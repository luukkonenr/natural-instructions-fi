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6.984</w:t>
      </w:r>
    </w:p>
    <w:p>
      <w:r>
        <w:t xml:space="preserve">Otsikko: Nimi: Huomion pettäminen. Lause 1: Gary käveli luokkaansa. Lause 2: Markkinointiagentti pysäytti hänet. Lause 3: Hän kertoi projektista, jota hän työstää, ja pyysi apua. Lause 4: Gary sai tietää, että hänen on maksettava rahaa verkkojäsenyydestä.</w:t>
      </w:r>
    </w:p>
    <w:p>
      <w:r>
        <w:rPr>
          <w:b/>
        </w:rPr>
        <w:t xml:space="preserve">Tulos</w:t>
      </w:r>
    </w:p>
    <w:p>
      <w:r>
        <w:t xml:space="preserve">Tuottavuus todella kasvoi sen ansiosta.</w:t>
      </w:r>
    </w:p>
    <w:p>
      <w:r>
        <w:rPr>
          <w:b/>
        </w:rPr>
        <w:t xml:space="preserve">Esimerkki 6.985</w:t>
      </w:r>
    </w:p>
    <w:p>
      <w:r>
        <w:t xml:space="preserve">Otsikko: Nimi: Tietokoneet. Lause 1: Kannettava tietokoneeni ostettiin viime vuonna talvella. Lause 2: Ostin sen tehdäkseni töitä kotoa käsin. Lause 3: Ensimmäinen idea, jota varten hankin sen, ammuttiin heti alas. Lause 4: Yritin ostaa jonkin ohjelmiston, jolla voisin tehdä transkriptioita helposti.</w:t>
      </w:r>
    </w:p>
    <w:p>
      <w:r>
        <w:rPr>
          <w:b/>
        </w:rPr>
        <w:t xml:space="preserve">Tulos</w:t>
      </w:r>
    </w:p>
    <w:p>
      <w:r>
        <w:t xml:space="preserve">Päivän päätteeksi he pakkasivat tavaransa ja lähtivät kotiin.</w:t>
      </w:r>
    </w:p>
    <w:p>
      <w:r>
        <w:rPr>
          <w:b/>
        </w:rPr>
        <w:t xml:space="preserve">Esimerkki 6.986</w:t>
      </w:r>
    </w:p>
    <w:p>
      <w:r>
        <w:t xml:space="preserve">Otsikko: Nimi: Kantonilainen. Lause 1: Chang tuli Amerikkaan laivalla. Lause 2: Hän nousi maihin ja alkoi etsiä työtä. Lause 3: Hän näki ilmoituksen kiinalaisesta ravintolasta. Lause 4: Hän oli kantonilainen, mutta ruoka oli mandariininkiinalaista.</w:t>
      </w:r>
    </w:p>
    <w:p>
      <w:r>
        <w:rPr>
          <w:b/>
        </w:rPr>
        <w:t xml:space="preserve">Tulos</w:t>
      </w:r>
    </w:p>
    <w:p>
      <w:r>
        <w:t xml:space="preserve">Hän sanoi, ettei pidä lakritsin mausta.</w:t>
      </w:r>
    </w:p>
    <w:p>
      <w:r>
        <w:rPr>
          <w:b/>
        </w:rPr>
        <w:t xml:space="preserve">Esimerkki 6.987</w:t>
      </w:r>
    </w:p>
    <w:p>
      <w:r>
        <w:t xml:space="preserve">Otsikko: Nimi: Running Late. Lause 1: Tom oli myöhässä töistä. Lause 2: Hän tarvitsi lisää aikaa kuroakseen umpeen. Lause 3: Valitettavasti he eivät halunneet antaa ylitöitä. Lause 4: Tom yritti parhaansa mukaan kuroa kiinni, mutta ei koskaan pystynyt.</w:t>
      </w:r>
    </w:p>
    <w:p>
      <w:r>
        <w:rPr>
          <w:b/>
        </w:rPr>
        <w:t xml:space="preserve">Tulos</w:t>
      </w:r>
    </w:p>
    <w:p>
      <w:r>
        <w:t xml:space="preserve">Korallit ja kalat olivat kaikki niin kauniita veden alla sukellettaessa.</w:t>
      </w:r>
    </w:p>
    <w:p>
      <w:r>
        <w:rPr>
          <w:b/>
        </w:rPr>
        <w:t xml:space="preserve">Esimerkki 6.988</w:t>
      </w:r>
    </w:p>
    <w:p>
      <w:r>
        <w:t xml:space="preserve">Otsikko: Nimi: Elokuvan päivämäärä. Lause 1: Suzy meni elokuviin yksin. Lause 2: Hän asettui jonoon ostamaan lippua elokuvaan. Lause 3: Hän tunnisti jonossa olevan ystävänsä. Lause 4: He puhuivat yhdessä jonossa.</w:t>
      </w:r>
    </w:p>
    <w:p>
      <w:r>
        <w:rPr>
          <w:b/>
        </w:rPr>
        <w:t xml:space="preserve">Tulos</w:t>
      </w:r>
    </w:p>
    <w:p>
      <w:r>
        <w:t xml:space="preserve">Sen sijaan hän kiirehti takaisin yläkertaan!</w:t>
      </w:r>
    </w:p>
    <w:p>
      <w:r>
        <w:rPr>
          <w:b/>
        </w:rPr>
        <w:t xml:space="preserve">Esimerkki 6.989</w:t>
      </w:r>
    </w:p>
    <w:p>
      <w:r>
        <w:t xml:space="preserve">Otsikko: Nimi: The Bully. Lause 1: Sam kuuli, että koulukiusaaja oli hänen perässään. Lause 2: Hän lähti sinä päivänä eri reittiä kotiin. Lause 3: Juuri ennen kuin hän pääsi kotiinsa, kiusaaja tuli kujalta. Lause 4: Hän alkoi töniä Samia ja haukkua häntä.</w:t>
      </w:r>
    </w:p>
    <w:p>
      <w:r>
        <w:rPr>
          <w:b/>
        </w:rPr>
        <w:t xml:space="preserve">Tulos</w:t>
      </w:r>
    </w:p>
    <w:p>
      <w:r>
        <w:t xml:space="preserve">Mitchillä oli paljon mietittävää, kun hän palasi kotiin sinä päivänä.</w:t>
      </w:r>
    </w:p>
    <w:p>
      <w:r>
        <w:rPr>
          <w:b/>
        </w:rPr>
        <w:t xml:space="preserve">Esimerkki 6.990</w:t>
      </w:r>
    </w:p>
    <w:p>
      <w:r>
        <w:t xml:space="preserve">Otsikko: Nimi: Matematiikan tutor. Lause 1: Karen menestyi todella hyvin matematiikan tunneilla. Lause 2: Eräänä päivänä hänen opettajansa pyysi häntä jäämään tunnin jälkeen. Lause 3: Eräällä hänen luokkatoverillaan oli vaikeuksia algebrassa. Lause 4: Karenia pyydettiin auttamaan luokkatoveria tulevaa koetta varten.</w:t>
      </w:r>
    </w:p>
    <w:p>
      <w:r>
        <w:rPr>
          <w:b/>
        </w:rPr>
        <w:t xml:space="preserve">Tulos</w:t>
      </w:r>
    </w:p>
    <w:p>
      <w:r>
        <w:t xml:space="preserve">Ali ja Donny kertoivat kaikille ystävilleen kauheasta palvelusta.</w:t>
      </w:r>
    </w:p>
    <w:p>
      <w:r>
        <w:rPr>
          <w:b/>
        </w:rPr>
        <w:t xml:space="preserve">Esimerkki 6.991</w:t>
      </w:r>
    </w:p>
    <w:p>
      <w:r>
        <w:t xml:space="preserve">Otsikko: Nimi: Parhaat ystävät. Lause 1: Charliella ei ollut ystäviä. Lause 2: Häntä kiusattiin koulussa aina silloin tällöin. Lause 3: Eräänä päivänä Teagan istui hänen kanssaan lounaalla. Lause 4: Hän teki sen ollakseen mukava.</w:t>
      </w:r>
    </w:p>
    <w:p>
      <w:r>
        <w:rPr>
          <w:b/>
        </w:rPr>
        <w:t xml:space="preserve">Tulos</w:t>
      </w:r>
    </w:p>
    <w:p>
      <w:r>
        <w:t xml:space="preserve">Oppitunnit syvensivät hänen haluaan ryhtyä isona ratsastajaksi!</w:t>
      </w:r>
    </w:p>
    <w:p>
      <w:r>
        <w:rPr>
          <w:b/>
        </w:rPr>
        <w:t xml:space="preserve">Esimerkki 6.992</w:t>
      </w:r>
    </w:p>
    <w:p>
      <w:r>
        <w:t xml:space="preserve">Otsikko: Nimi: Pakastetut tuotteet. Lause 1: Bill tilasi ruokaa taco-ravintolasta. Lause 2: Kotiin päästyään hän laittoi juomansa pakastimeen. Lause 3: Se jäi jääkaappiin yöksi, kun Bill nukkui. Lause 4: Kun hän heräsi, hän etsi juomansa.</w:t>
      </w:r>
    </w:p>
    <w:p>
      <w:r>
        <w:rPr>
          <w:b/>
        </w:rPr>
        <w:t xml:space="preserve">Tulos</w:t>
      </w:r>
    </w:p>
    <w:p>
      <w:r>
        <w:t xml:space="preserve">Gary imuroi talonsa loppuun.</w:t>
      </w:r>
    </w:p>
    <w:p>
      <w:r>
        <w:rPr>
          <w:b/>
        </w:rPr>
        <w:t xml:space="preserve">Esimerkki 6.993</w:t>
      </w:r>
    </w:p>
    <w:p>
      <w:r>
        <w:t xml:space="preserve">Otsikko: Shakespeare in the Park. Lause 1: Dilin teatteriryhmä esitti Shakespeare-näytelmiä ulkona. Lause 2: Seurue valitsi hänet jatkuvasti pieniin rooleihin. Lause 3: Eräänä päivänä hän sai lopulta keskikokoisen roolin. Lause 4: Se oli Mercution rooli Romeo ja Juliassa.</w:t>
      </w:r>
    </w:p>
    <w:p>
      <w:r>
        <w:rPr>
          <w:b/>
        </w:rPr>
        <w:t xml:space="preserve">Tulos</w:t>
      </w:r>
    </w:p>
    <w:p>
      <w:r>
        <w:t xml:space="preserve">Tämä johti siihen, että Williams sairastui pahasti.</w:t>
      </w:r>
    </w:p>
    <w:p>
      <w:r>
        <w:rPr>
          <w:b/>
        </w:rPr>
        <w:t xml:space="preserve">Esimerkki 6.994</w:t>
      </w:r>
    </w:p>
    <w:p>
      <w:r>
        <w:t xml:space="preserve">Otsikko: Nimi: The Party. Lause 1: Kate oli järjestämässä veljelleen suuret läksiäisjuhlat. Lause 2: Hän kutsui kolmekymmentä heidän molempien läheistä ystävää ja sukulaista. Lause 3: Hän varasi jopa DJ:n soittamaan tilaisuuteen. Lause 4: Kate tilasi juhliin paljon ruokaa ja juomia.</w:t>
      </w:r>
    </w:p>
    <w:p>
      <w:r>
        <w:rPr>
          <w:b/>
        </w:rPr>
        <w:t xml:space="preserve">Tulos</w:t>
      </w:r>
    </w:p>
    <w:p>
      <w:r>
        <w:t xml:space="preserve">Hän voittaa ystävänsä tunnilla.</w:t>
      </w:r>
    </w:p>
    <w:p>
      <w:r>
        <w:rPr>
          <w:b/>
        </w:rPr>
        <w:t xml:space="preserve">Esimerkki 6.995</w:t>
      </w:r>
    </w:p>
    <w:p>
      <w:r>
        <w:t xml:space="preserve">Otsikko: Nimi: Picture Day. Lause 1: Jayn koulussa oli kuvauspäivä. Lause 2: Oli hänen vuoronsa ottaa kuva. Lause 3: Jay teki surullisen ilmeen ottaessaan kuvan. Lause 4: Kuvat tulivat takaisin.</w:t>
      </w:r>
    </w:p>
    <w:p>
      <w:r>
        <w:rPr>
          <w:b/>
        </w:rPr>
        <w:t xml:space="preserve">Tulos</w:t>
      </w:r>
    </w:p>
    <w:p>
      <w:r>
        <w:t xml:space="preserve">He pakottivat Timin lopettamaan pelaamisen.</w:t>
      </w:r>
    </w:p>
    <w:p>
      <w:r>
        <w:rPr>
          <w:b/>
        </w:rPr>
        <w:t xml:space="preserve">Esimerkki 6.996</w:t>
      </w:r>
    </w:p>
    <w:p>
      <w:r>
        <w:t xml:space="preserve">Otsikko: Nimi: The Deep End. Lause 1: Eräs mies halusi rakentaa uima-altaan, jonka pää on hyvin syvä. Lause 2: Hän vuokrasi raskaita kaivutyökaluja altaan rakentamista varten. Lause 3: Mies kaivoi tuntikausia, kunnes allas oli tarpeeksi syvä. Lause 4: Hän vuorasi altaan ja täytti sen vedellä.</w:t>
      </w:r>
    </w:p>
    <w:p>
      <w:r>
        <w:rPr>
          <w:b/>
        </w:rPr>
        <w:t xml:space="preserve">Tulos</w:t>
      </w:r>
    </w:p>
    <w:p>
      <w:r>
        <w:t xml:space="preserve">John oli onnellinen saadessaan uuden pyörän.</w:t>
      </w:r>
    </w:p>
    <w:p>
      <w:r>
        <w:rPr>
          <w:b/>
        </w:rPr>
        <w:t xml:space="preserve">Esimerkki 6.997</w:t>
      </w:r>
    </w:p>
    <w:p>
      <w:r>
        <w:t xml:space="preserve">Otsikko: Nimi: Corgi Fun. Lause 1: Smithit päättivät hankkia koiranpennun kesällä. Lause 2: He kysyivät apua rodun valinnassa perheen ystäviltä. Lause 3: He päättivät hankkia corgin. Lause 4: Smithit hakivat corgin, Mollyn, kasvattajalta.</w:t>
      </w:r>
    </w:p>
    <w:p>
      <w:r>
        <w:rPr>
          <w:b/>
        </w:rPr>
        <w:t xml:space="preserve">Tulos</w:t>
      </w:r>
    </w:p>
    <w:p>
      <w:r>
        <w:t xml:space="preserve">Kaikki olivat innoissaan, ja Henry oli todella ylpeä.</w:t>
      </w:r>
    </w:p>
    <w:p>
      <w:r>
        <w:rPr>
          <w:b/>
        </w:rPr>
        <w:t xml:space="preserve">Esimerkki 6.998</w:t>
      </w:r>
    </w:p>
    <w:p>
      <w:r>
        <w:t xml:space="preserve">Otsikko: Nimi: Moving Away. Lause 1: Muutan pois perheeni luota ensi kuussa. Lause 2: Se on ensimmäinen kerta, kun en asu kotona. Lause 3: Haluan tuoda mukanani muistoesineen, jolla voin muistaa kotia. Lause 4: Kaiversin puupalikan kotivaltioni muotoon.</w:t>
      </w:r>
    </w:p>
    <w:p>
      <w:r>
        <w:rPr>
          <w:b/>
        </w:rPr>
        <w:t xml:space="preserve">Tulos</w:t>
      </w:r>
    </w:p>
    <w:p>
      <w:r>
        <w:t xml:space="preserve">Pian Karinilla oli uusi korva ja hän leikki iloisesti ystäviensä kanssa.</w:t>
      </w:r>
    </w:p>
    <w:p>
      <w:r>
        <w:rPr>
          <w:b/>
        </w:rPr>
        <w:t xml:space="preserve">Esimerkki 6.999</w:t>
      </w:r>
    </w:p>
    <w:p>
      <w:r>
        <w:t xml:space="preserve">Otsikko: Pui. Lause 1: Äänestin kuvernööriä vuonna 2014. Lause 2: Äänestin Brightonissa, MA:ssa sijaitsevassa koulussa. Lause 3: Törmäsin Puiiin, ystävääni kirkosta. Lause 4: En ollut käynyt siinä kirkossa 35 vuoteen.</w:t>
      </w:r>
    </w:p>
    <w:p>
      <w:r>
        <w:rPr>
          <w:b/>
        </w:rPr>
        <w:t xml:space="preserve">Tulos</w:t>
      </w:r>
    </w:p>
    <w:p>
      <w:r>
        <w:t xml:space="preserve">Hän päätti mennä dekaanin luo ja lopettaa.</w:t>
      </w:r>
    </w:p>
    <w:p>
      <w:r>
        <w:rPr>
          <w:b/>
        </w:rPr>
        <w:t xml:space="preserve">Esimerkki 6.1000</w:t>
      </w:r>
    </w:p>
    <w:p>
      <w:r>
        <w:t xml:space="preserve">Otsikko: Pistons-peli. Lause 1: Äitini sanoi kerran, että hän veisi minut baseball-otteluun. Lause 2: Ainoa ehto oli, että minun piti siivota koti. Lause 3: Kun hän oli lähtenyt, siivosin niin hyvin kuin pystyin. Lause 4: Kun hän tuli kotiin, hän sanoi, että olin tehnyt hyvää työtä, ja vei minut peliin.</w:t>
      </w:r>
    </w:p>
    <w:p>
      <w:r>
        <w:rPr>
          <w:b/>
        </w:rPr>
        <w:t xml:space="preserve">Tulos</w:t>
      </w:r>
    </w:p>
    <w:p>
      <w:r>
        <w:t xml:space="preserve">Hän otti kuvan Snapchatissa.</w:t>
      </w:r>
    </w:p>
    <w:p>
      <w:r>
        <w:rPr>
          <w:b/>
        </w:rPr>
        <w:t xml:space="preserve">Esimerkki 6.1001</w:t>
      </w:r>
    </w:p>
    <w:p>
      <w:r>
        <w:t xml:space="preserve">Otsikko: Nimi: Tatuointi. Lause 1: Ystäväni näytti minulle eilen kauniin uuden ruusutatuointinsa. Lause 2: Päätin, että minun oli aika ottaa sellainen ja olla kuin muut tytöt. Lause 3: En keksinyt hyvää mallia, joka kertoisi jotain minusta. Lause 4: Tiesin, että kun tekisin sen, minun pitäisi elää sen kanssa ikuisesti.</w:t>
      </w:r>
    </w:p>
    <w:p>
      <w:r>
        <w:rPr>
          <w:b/>
        </w:rPr>
        <w:t xml:space="preserve">Tulos</w:t>
      </w:r>
    </w:p>
    <w:p>
      <w:r>
        <w:t xml:space="preserve">Hän palasi kotiin.</w:t>
      </w:r>
    </w:p>
    <w:p>
      <w:r>
        <w:rPr>
          <w:b/>
        </w:rPr>
        <w:t xml:space="preserve">Esimerkki 6.1002</w:t>
      </w:r>
    </w:p>
    <w:p>
      <w:r>
        <w:t xml:space="preserve">Otsikko: Otsikko: Repaleiset farkut. Lause 1: Kelsi osti eilen ostoskeskuksesta upeat farkut. Lause 2: Heti kun hän sovitti niitä, hän ihastui niihin. Lause 3: Ne sopivat hänelle täydellisesti. Lause 4: Kelsi käytti niitä lopulta joka ikinen päivä.</w:t>
      </w:r>
    </w:p>
    <w:p>
      <w:r>
        <w:rPr>
          <w:b/>
        </w:rPr>
        <w:t xml:space="preserve">Tulos</w:t>
      </w:r>
    </w:p>
    <w:p>
      <w:r>
        <w:t xml:space="preserve">Hänen oli kuitenkin kestettävä se.</w:t>
      </w:r>
    </w:p>
    <w:p>
      <w:r>
        <w:rPr>
          <w:b/>
        </w:rPr>
        <w:t xml:space="preserve">Esimerkki 6.1003</w:t>
      </w:r>
    </w:p>
    <w:p>
      <w:r>
        <w:t xml:space="preserve">Otsikko: Nimi: Candy Fundraiser. Lause 1: Lillyllä oli 50 suklaapatukkaa myytävänä kerhon varainkeräykseen. Lause 2: Rahat oli palautettava kuukauden kuluessa. Lause 3: Muutama päivä ennen määräaikaa hän huomasi, ettei ollut myynyt yhtään. Lause 4: Mutta jäljellä oli enää 10 suklaapatukkaa.</w:t>
      </w:r>
    </w:p>
    <w:p>
      <w:r>
        <w:rPr>
          <w:b/>
        </w:rPr>
        <w:t xml:space="preserve">Tulos</w:t>
      </w:r>
    </w:p>
    <w:p>
      <w:r>
        <w:t xml:space="preserve">Kun ovikello soi, ryntäsin katsomaan, kuka siellä oli.</w:t>
      </w:r>
    </w:p>
    <w:p>
      <w:r>
        <w:rPr>
          <w:b/>
        </w:rPr>
        <w:t xml:space="preserve">Esimerkki 6.1004</w:t>
      </w:r>
    </w:p>
    <w:p>
      <w:r>
        <w:t xml:space="preserve">Otsikko: Nimi: Hai. Lause 1: Tim lähti surffaamaan. Lause 2: Hän tunsi, kuinka jokin siveli hänen jalkaansa. Lause 3: Hän luuli, että se oli hai. Lause 4: Hän ui rantaan.</w:t>
      </w:r>
    </w:p>
    <w:p>
      <w:r>
        <w:rPr>
          <w:b/>
        </w:rPr>
        <w:t xml:space="preserve">Tulos</w:t>
      </w:r>
    </w:p>
    <w:p>
      <w:r>
        <w:t xml:space="preserve">Vaikka hän loukkaantui onnettomuudessa, hän kosi minua sinä yönä.</w:t>
      </w:r>
    </w:p>
    <w:p>
      <w:r>
        <w:rPr>
          <w:b/>
        </w:rPr>
        <w:t xml:space="preserve">Esimerkki 6.1005</w:t>
      </w:r>
    </w:p>
    <w:p>
      <w:r>
        <w:t xml:space="preserve">Otsikko: Nimi: Käynti lääkärin luona. Lause 1: John tunsi itsensä sairaaksi ja heikoksi muutaman päivän ajan. Lause 2: Hän yritti levätä kotona ja nukkua, mutta hän ei saanut virkeyttä. Lause 3: John soitti lääkärille ja varasi ajan. Lause 4: Lääkärikäynnillä Johnille tehtiin useita lääketieteellisiä kokeita.</w:t>
      </w:r>
    </w:p>
    <w:p>
      <w:r>
        <w:rPr>
          <w:b/>
        </w:rPr>
        <w:t xml:space="preserve">Tulos</w:t>
      </w:r>
    </w:p>
    <w:p>
      <w:r>
        <w:t xml:space="preserve">Useiden tuntien jälkeen Marylla oli vihdoin puhdas työalue.</w:t>
      </w:r>
    </w:p>
    <w:p>
      <w:r>
        <w:rPr>
          <w:b/>
        </w:rPr>
        <w:t xml:space="preserve">Esimerkki 6.1006</w:t>
      </w:r>
    </w:p>
    <w:p>
      <w:r>
        <w:t xml:space="preserve">Otsikko: Nimi: Vaikea. Lause 1: En tiennyt, mitä sanoa. Lause 2: Sanoin hänelle, etten tehnyt mitään väärää. Lause 3: Hän sanoi, että tein kaiken väärin. Lause 4: Sulkeuduin henkisesti ja olin hyvin surullinen.</w:t>
      </w:r>
    </w:p>
    <w:p>
      <w:r>
        <w:rPr>
          <w:b/>
        </w:rPr>
        <w:t xml:space="preserve">Tulos</w:t>
      </w:r>
    </w:p>
    <w:p>
      <w:r>
        <w:t xml:space="preserve">Hänen miehensä piti tehdä kellosta kaulakoru, jotta se toimisi.</w:t>
      </w:r>
    </w:p>
    <w:p>
      <w:r>
        <w:rPr>
          <w:b/>
        </w:rPr>
        <w:t xml:space="preserve">Esimerkki 6.1007</w:t>
      </w:r>
    </w:p>
    <w:p>
      <w:r>
        <w:t xml:space="preserve">Otsikko: Nimi: Työmahdollisuus. Lause 1: John oli baarissa. Lause 2: Hän tapasi humalaisen miehen. Lause 3: Kaveri työskenteli samalla alalla. Lause 4: Hän sanoi Johnille, että hänellä olisi hänelle töitä.</w:t>
      </w:r>
    </w:p>
    <w:p>
      <w:r>
        <w:rPr>
          <w:b/>
        </w:rPr>
        <w:t xml:space="preserve">Tulos</w:t>
      </w:r>
    </w:p>
    <w:p>
      <w:r>
        <w:t xml:space="preserve">Se oli naapuri, joka vei niitä lehtiä.</w:t>
      </w:r>
    </w:p>
    <w:p>
      <w:r>
        <w:rPr>
          <w:b/>
        </w:rPr>
        <w:t xml:space="preserve">Esimerkki 6.1008</w:t>
      </w:r>
    </w:p>
    <w:p>
      <w:r>
        <w:t xml:space="preserve">Otsikko: Nimi: Stair Climb. Lause 1: Jessi halusi laihtua. Lause 2: Niinpä hän aloitti juoksemalla ylös ja alas koulun vieressä olevia portaita. Lause 3: Mutta hän pystyi juoksemaan vain noin 10 sekuntia kerrallaan. Lause 4: Kuukausien harjoittelun jälkeen Jessi pystyi juoksemaan portaita ylös ja alas.</w:t>
      </w:r>
    </w:p>
    <w:p>
      <w:r>
        <w:rPr>
          <w:b/>
        </w:rPr>
        <w:t xml:space="preserve">Tulos</w:t>
      </w:r>
    </w:p>
    <w:p>
      <w:r>
        <w:t xml:space="preserve">Hän päätti näyttää Kevinille, miten auto vahataan ensi kerralla.</w:t>
      </w:r>
    </w:p>
    <w:p>
      <w:r>
        <w:rPr>
          <w:b/>
        </w:rPr>
        <w:t xml:space="preserve">Esimerkki 6.1009</w:t>
      </w:r>
    </w:p>
    <w:p>
      <w:r>
        <w:t xml:space="preserve">Otsikko: Nimi: Rikkinäiset aurinkolasit.. Lause 1: Steve laittoi aurinkolasit päähänsä. Lause 2: Hän huomasi, että yksi linsseistä puuttui. Lause 3: Hän katseli ympärilleen etsiäkseen linssiä. Lause 4: Hän astui vahingossa linssin päälle.</w:t>
      </w:r>
    </w:p>
    <w:p>
      <w:r>
        <w:rPr>
          <w:b/>
        </w:rPr>
        <w:t xml:space="preserve">Tulos</w:t>
      </w:r>
    </w:p>
    <w:p>
      <w:r>
        <w:t xml:space="preserve">Kotimatkalla hän teki voileipiä kahdelle kodittomalle.</w:t>
      </w:r>
    </w:p>
    <w:p>
      <w:r>
        <w:rPr>
          <w:b/>
        </w:rPr>
        <w:t xml:space="preserve">Esimerkki 6.1010</w:t>
      </w:r>
    </w:p>
    <w:p>
      <w:r>
        <w:t xml:space="preserve">Otsikko: Nimi: Kaksi harmonikkaa. Lause 1: Harmonikansoittajalla oli keikan jälkeen nälkä. Lause 2: Hän pysähtyi huoltoasemalle ostamaan ruokaa. Lause 3: Kun hän palasi takaisin, auton takaikkuna oli rikki. Lause 4: Hän pelkäsi, että hänen harmonikkansa oli varastettu.</w:t>
      </w:r>
    </w:p>
    <w:p>
      <w:r>
        <w:rPr>
          <w:b/>
        </w:rPr>
        <w:t xml:space="preserve">Tulos</w:t>
      </w:r>
    </w:p>
    <w:p>
      <w:r>
        <w:t xml:space="preserve">Hänen ilokseen lääkkeet tehosivat ja hän tunsi itsensä pian terveemmäksi.</w:t>
      </w:r>
    </w:p>
    <w:p>
      <w:r>
        <w:rPr>
          <w:b/>
        </w:rPr>
        <w:t xml:space="preserve">Esimerkki 6.1011</w:t>
      </w:r>
    </w:p>
    <w:p>
      <w:r>
        <w:t xml:space="preserve">Otsikko: LSAT. Lause 1: Tim oli opiskelija yliopistossa. Lause 2: Hän mietti tulevaisuuttaan ja päätti opiskella lakia. Lause 3: Hän aloitti heti opiskelun LSAT-kokeeseen. Lause 4: Hän tunsi tulleensa älykkäämmäksi pelkästään LSAT-koetta varten opiskelemalla.</w:t>
      </w:r>
    </w:p>
    <w:p>
      <w:r>
        <w:rPr>
          <w:b/>
        </w:rPr>
        <w:t xml:space="preserve">Tulos</w:t>
      </w:r>
    </w:p>
    <w:p>
      <w:r>
        <w:t xml:space="preserve">Hän oli varastanut heidän karkkejaan, ja he ottivat ne takaisin.</w:t>
      </w:r>
    </w:p>
    <w:p>
      <w:r>
        <w:rPr>
          <w:b/>
        </w:rPr>
        <w:t xml:space="preserve">Esimerkki 6.1012</w:t>
      </w:r>
    </w:p>
    <w:p>
      <w:r>
        <w:t xml:space="preserve">Otsikko: Starbucksin ryöstö. Lause 1: Erika meni eräänä päivänä Starbucksiin kahville. Lause 2: Mutta siellä ollessaan joku yritti ryöstää kahvilan. Lause 3: Hän löi ryöstäjää kasvoihin. Lause 4: Mies juoksi ulos.</w:t>
      </w:r>
    </w:p>
    <w:p>
      <w:r>
        <w:rPr>
          <w:b/>
        </w:rPr>
        <w:t xml:space="preserve">Tulos</w:t>
      </w:r>
    </w:p>
    <w:p>
      <w:r>
        <w:t xml:space="preserve">Hänellä oli hieno päivä.</w:t>
      </w:r>
    </w:p>
    <w:p>
      <w:r>
        <w:rPr>
          <w:b/>
        </w:rPr>
        <w:t xml:space="preserve">Esimerkki 6.1013</w:t>
      </w:r>
    </w:p>
    <w:p>
      <w:r>
        <w:t xml:space="preserve">Otsikko: Kenny dreams. Lause 1: Kenny haluaa olla suuri musiikkitähti. Lause 2: Hän haaveilee huoneessaan siitä, että hänestä tulee sellainen. Lause 3: Lopulta hän päättää toteuttaa unelmansa. Lause 4: Hän pakkaa kaikki tavaransa.</w:t>
      </w:r>
    </w:p>
    <w:p>
      <w:r>
        <w:rPr>
          <w:b/>
        </w:rPr>
        <w:t xml:space="preserve">Tulos</w:t>
      </w:r>
    </w:p>
    <w:p>
      <w:r>
        <w:t xml:space="preserve">Hän selitti, ettei hän ollut tukehtunut, vaan hänen kylkiluunsa olivat murtuneet liikuntatunneilla.</w:t>
      </w:r>
    </w:p>
    <w:p>
      <w:r>
        <w:rPr>
          <w:b/>
        </w:rPr>
        <w:t xml:space="preserve">Esimerkki 6.1014</w:t>
      </w:r>
    </w:p>
    <w:p>
      <w:r>
        <w:t xml:space="preserve">Otsikko: Nimi: Going Home. Lause 1: Pitkä viikonloppu oli melkein ohi. Lause 2: Oli aika lähteä kotiin. Lause 3: Tim, May ja heidän vanhempansa pakkasivat retkeilytarvikkeet. Lause 4: Timillä ja Maylla oli niin hauskaa viime päivinä.</w:t>
      </w:r>
    </w:p>
    <w:p>
      <w:r>
        <w:rPr>
          <w:b/>
        </w:rPr>
        <w:t xml:space="preserve">Tulos</w:t>
      </w:r>
    </w:p>
    <w:p>
      <w:r>
        <w:t xml:space="preserve">Punaiset, oranssit, keltaiset ja vaaleanpunaiset värit olivat kauniita taivaalla.</w:t>
      </w:r>
    </w:p>
    <w:p>
      <w:r>
        <w:rPr>
          <w:b/>
        </w:rPr>
        <w:t xml:space="preserve">Esimerkki 6.1015</w:t>
      </w:r>
    </w:p>
    <w:p>
      <w:r>
        <w:t xml:space="preserve">Otsikko: Nimi: Likely Story That. Lause 1: Kiinteistönvälittäjä kertoi Bobille lähettäneensä kuvat talosta. Lause 2: Hän ei vieläkään saanut niitä sähköpostiinsa. Lause 3: Bob soitti jälleen välittäjälle ja kysyi, mistä oli kyse. Lause 4: Hän tunnusti, ettei tiennyt, mistä oli kyse.</w:t>
      </w:r>
    </w:p>
    <w:p>
      <w:r>
        <w:rPr>
          <w:b/>
        </w:rPr>
        <w:t xml:space="preserve">Tulos</w:t>
      </w:r>
    </w:p>
    <w:p>
      <w:r>
        <w:t xml:space="preserve">Hän ei voinut uskoa, miten paljon hän nautti siitä.</w:t>
      </w:r>
    </w:p>
    <w:p>
      <w:r>
        <w:rPr>
          <w:b/>
        </w:rPr>
        <w:t xml:space="preserve">Esimerkki 6.1016</w:t>
      </w:r>
    </w:p>
    <w:p>
      <w:r>
        <w:t xml:space="preserve">Otsikko: Nimi: Rahan tarpeessa. Lause 1: Scott haastoi Simonin ystävälliseen pokeripeliin. Lause 2: Peli sujui hyvin, kun Scott nosti panokset liian korkeiksi. Lause 3: Simon tunsi olonsa epämukavaksi ja kertoi sen hänelle. Lause 4: Scott vaati, koska hän todella tarvitsi lisää rahaa.</w:t>
      </w:r>
    </w:p>
    <w:p>
      <w:r>
        <w:rPr>
          <w:b/>
        </w:rPr>
        <w:t xml:space="preserve">Tulos</w:t>
      </w:r>
    </w:p>
    <w:p>
      <w:r>
        <w:t xml:space="preserve">En voisi syödä sitä niin harvoin.</w:t>
      </w:r>
    </w:p>
    <w:p>
      <w:r>
        <w:rPr>
          <w:b/>
        </w:rPr>
        <w:t xml:space="preserve">Esimerkki 6.1017</w:t>
      </w:r>
    </w:p>
    <w:p>
      <w:r>
        <w:t xml:space="preserve">Otsikko: Nimi: Garden Harvest. Lause 1: Barryn takapihalla on suuri puutarha. Lause 2: Barry huomasi, että monet hedelmät olivat valmiina poimittaviksi. Lause 3: Barry otti korinsa ja poimi omenoita puusta. Lause 4: Barry huomasi, että hänellä oli enemmän hedelmiä kuin hän voi itse syödä.</w:t>
      </w:r>
    </w:p>
    <w:p>
      <w:r>
        <w:rPr>
          <w:b/>
        </w:rPr>
        <w:t xml:space="preserve">Tulos</w:t>
      </w:r>
    </w:p>
    <w:p>
      <w:r>
        <w:t xml:space="preserve">Oli mukava oppia toisesta kulttuurista.</w:t>
      </w:r>
    </w:p>
    <w:p>
      <w:r>
        <w:rPr>
          <w:b/>
        </w:rPr>
        <w:t xml:space="preserve">Esimerkki 6.1018</w:t>
      </w:r>
    </w:p>
    <w:p>
      <w:r>
        <w:t xml:space="preserve">Otsikko: Nimi: Myöhässä treffeille. Lause 1: Noahilla oli treffit. Lause 2: Hän oli myöhässä. Lause 3: Noah ei kertonut treffeilleen. Lause 4: Nainen kyllästyi odottamaan.</w:t>
      </w:r>
    </w:p>
    <w:p>
      <w:r>
        <w:rPr>
          <w:b/>
        </w:rPr>
        <w:t xml:space="preserve">Tulos</w:t>
      </w:r>
    </w:p>
    <w:p>
      <w:r>
        <w:t xml:space="preserve">Heräsin, kun työntekijä käski minun lähteä.</w:t>
      </w:r>
    </w:p>
    <w:p>
      <w:r>
        <w:rPr>
          <w:b/>
        </w:rPr>
        <w:t xml:space="preserve">Esimerkki 6.1019</w:t>
      </w:r>
    </w:p>
    <w:p>
      <w:r>
        <w:t xml:space="preserve">Otsikko: Nimi: Scale Tale. Lause 1: Cindy teki kovasti töitä laihduttaakseen. Lause 2: Hän oli tyytyväinen, kun vaaka näytti, että hän oli laihtunut kaksikymmentä kiloa. Lause 3: Hän meni lääkärin vastaanotolle lääkärintarkastukseen. Lause 4: Lääkärin vaa'an mukaan Cindy oli laihtunut vain kymmenen kiloa.</w:t>
      </w:r>
    </w:p>
    <w:p>
      <w:r>
        <w:rPr>
          <w:b/>
        </w:rPr>
        <w:t xml:space="preserve">Tulos</w:t>
      </w:r>
    </w:p>
    <w:p>
      <w:r>
        <w:t xml:space="preserve">Conradia luultiin varkaaksi ja hän joutui viettämään yön vankilassa.</w:t>
      </w:r>
    </w:p>
    <w:p>
      <w:r>
        <w:rPr>
          <w:b/>
        </w:rPr>
        <w:t xml:space="preserve">Esimerkki 6.1020</w:t>
      </w:r>
    </w:p>
    <w:p>
      <w:r>
        <w:t xml:space="preserve">Otsikko: Nimi: Kehon hyväksyminen. Lause 1: McKinley kamppaili aina lukiossa syömishäiriöiden kanssa. Lause 2: Kun hän meni yliopistoon, hän alkoi käydä terapiassa. Lause 3: Hänen häiriönsä paranivat ajan myötä. Lause 4: Hän alkoi hyväksyä itsensä ja kehonsa.</w:t>
      </w:r>
    </w:p>
    <w:p>
      <w:r>
        <w:rPr>
          <w:b/>
        </w:rPr>
        <w:t xml:space="preserve">Tulos</w:t>
      </w:r>
    </w:p>
    <w:p>
      <w:r>
        <w:t xml:space="preserve">Heidän oli palattava kotiin ilman rantaretkeä.</w:t>
      </w:r>
    </w:p>
    <w:p>
      <w:r>
        <w:rPr>
          <w:b/>
        </w:rPr>
        <w:t xml:space="preserve">Esimerkki 6.1021</w:t>
      </w:r>
    </w:p>
    <w:p>
      <w:r>
        <w:t xml:space="preserve">Otsikko: Nimi: Elämän oppitunti. Lause 1: Thomas oli hyvin kilpailuhenkinen videopeleissä. Lause 2: Kerran hän hävisi pelin ja suuttui kovasti. Lause 3: Hän suuttui niin, että heitti ohjaimensa lattialle. Lause 4: Ohjain hajosi ja se oli täysin käyttökelvoton.</w:t>
      </w:r>
    </w:p>
    <w:p>
      <w:r>
        <w:rPr>
          <w:b/>
        </w:rPr>
        <w:t xml:space="preserve">Tulos</w:t>
      </w:r>
    </w:p>
    <w:p>
      <w:r>
        <w:t xml:space="preserve">Tomin projektista tuli ala-arvoinen.</w:t>
      </w:r>
    </w:p>
    <w:p>
      <w:r>
        <w:rPr>
          <w:b/>
        </w:rPr>
        <w:t xml:space="preserve">Esimerkki 6.1022</w:t>
      </w:r>
    </w:p>
    <w:p>
      <w:r>
        <w:t xml:space="preserve">Otsikko: Nimi: The Game. Lause 1: Pelasin peliä koulukavereideni kanssa. Lause 2: Sinun piti yrittää arvata, kuka tappaja oli. Lause 3: Kaikki sulkivat silmänsä. Lause 4: Jos sinua koputettiin olkapäähän, olit kuollut.</w:t>
      </w:r>
    </w:p>
    <w:p>
      <w:r>
        <w:rPr>
          <w:b/>
        </w:rPr>
        <w:t xml:space="preserve">Tulos</w:t>
      </w:r>
    </w:p>
    <w:p>
      <w:r>
        <w:t xml:space="preserve">Koulun jälkeen he kokoontuivat surkuttelemaan keskenään.</w:t>
      </w:r>
    </w:p>
    <w:p>
      <w:r>
        <w:rPr>
          <w:b/>
        </w:rPr>
        <w:t xml:space="preserve">Esimerkki 6.1023</w:t>
      </w:r>
    </w:p>
    <w:p>
      <w:r>
        <w:t xml:space="preserve">Otsikko: Nimi: Tanssilattia. Lause 1: Brendan heilutti päätään tahdissa. Lause 2: Hän katsoi tanssilattian poikki söpöä tyttöä. Lause 3: Tyttö hymyili hänelle, ja hän hymyili takaisin. Lause 4: Hän nosti kätensä vilkuttaakseen, mutta tyttö juoksi hänen ohitseen.</w:t>
      </w:r>
    </w:p>
    <w:p>
      <w:r>
        <w:rPr>
          <w:b/>
        </w:rPr>
        <w:t xml:space="preserve">Tulos</w:t>
      </w:r>
    </w:p>
    <w:p>
      <w:r>
        <w:t xml:space="preserve">Dave oli iloinen, koska se muistutti häntä lapsuudestaan.</w:t>
      </w:r>
    </w:p>
    <w:p>
      <w:r>
        <w:rPr>
          <w:b/>
        </w:rPr>
        <w:t xml:space="preserve">Esimerkki 6.1024</w:t>
      </w:r>
    </w:p>
    <w:p>
      <w:r>
        <w:t xml:space="preserve">Otsikko: Nimi: Happi. Lause 1: Patricia oli patikoimassa Fuji-vuorelle. Lause 2: Ilmaa oli hyvin vaikea hengittää. Lause 3: Hän pysähtyi ja osti happipullon. Lause 4: Hän näki kaikki muut hyväkuntoiset ihmiset vaeltamassa.</w:t>
      </w:r>
    </w:p>
    <w:p>
      <w:r>
        <w:rPr>
          <w:b/>
        </w:rPr>
        <w:t xml:space="preserve">Tulos</w:t>
      </w:r>
    </w:p>
    <w:p>
      <w:r>
        <w:t xml:space="preserve">Nyt Kyle on innoissaan suunnittelemassa heidän seuraavaa matkaansa.</w:t>
      </w:r>
    </w:p>
    <w:p>
      <w:r>
        <w:rPr>
          <w:b/>
        </w:rPr>
        <w:t xml:space="preserve">Esimerkki 6.1025</w:t>
      </w:r>
    </w:p>
    <w:p>
      <w:r>
        <w:t xml:space="preserve">Otsikko: Nimi: Sairauspäivä. Lause 1: Erica oli tänään huonovointinen. Lause 2: Hänestä tuntui todella siltä, että hän romahtaa. Lause 3: Tämän vuoksi hän soitti töihin ja jäi kotiin. Lause 4: Erica nukkui koko päivän ja tunsi lopulta olonsa paremmaksi.</w:t>
      </w:r>
    </w:p>
    <w:p>
      <w:r>
        <w:rPr>
          <w:b/>
        </w:rPr>
        <w:t xml:space="preserve">Tulos</w:t>
      </w:r>
    </w:p>
    <w:p>
      <w:r>
        <w:t xml:space="preserve">Stacy tunsi itsensä lyödyksi.</w:t>
      </w:r>
    </w:p>
    <w:p>
      <w:r>
        <w:rPr>
          <w:b/>
        </w:rPr>
        <w:t xml:space="preserve">Esimerkki 6.1026</w:t>
      </w:r>
    </w:p>
    <w:p>
      <w:r>
        <w:t xml:space="preserve">Otsikko: Nimi: Mikä koukku! Lause 1: Koukkumyyjä seisoi kadunkulmassa ja etsi asiakkaita. Lause 2: Kukaan ei näyttänyt haluavan ostaa hänen tavaroitaan. Lause 3: Myyjä sai idean. Lause 4: Hän otti suurimman koukkunsa ja sitoi siihen narun.</w:t>
      </w:r>
    </w:p>
    <w:p>
      <w:r>
        <w:rPr>
          <w:b/>
        </w:rPr>
        <w:t xml:space="preserve">Tulos</w:t>
      </w:r>
    </w:p>
    <w:p>
      <w:r>
        <w:t xml:space="preserve">Mies pyysi toistuvasti anteeksi.</w:t>
      </w:r>
    </w:p>
    <w:p>
      <w:r>
        <w:rPr>
          <w:b/>
        </w:rPr>
        <w:t xml:space="preserve">Esimerkki 6.1027</w:t>
      </w:r>
    </w:p>
    <w:p>
      <w:r>
        <w:t xml:space="preserve">Otsikko: Nimi: Tähti. Lause 1: Maria oli innoissaan päästessään katsomaan ensimmäistä musikaaliaan New Yorkissa. Lause 2: Hän istuutui odottavan oloisena paikalleen. Lause 3: Mies tuli lavalle ja ilmoitti, että päätähti oli sairastunut. Lause 4: Marian innokkuus katosi.</w:t>
      </w:r>
    </w:p>
    <w:p>
      <w:r>
        <w:rPr>
          <w:b/>
        </w:rPr>
        <w:t xml:space="preserve">Tulos</w:t>
      </w:r>
    </w:p>
    <w:p>
      <w:r>
        <w:t xml:space="preserve">Lopulta hän valitsi ja osti hupullisen takin.</w:t>
      </w:r>
    </w:p>
    <w:p>
      <w:r>
        <w:rPr>
          <w:b/>
        </w:rPr>
        <w:t xml:space="preserve">Esimerkki 6.1028</w:t>
      </w:r>
    </w:p>
    <w:p>
      <w:r>
        <w:t xml:space="preserve">Otsikko: Nimi: Swing. Lause 1: Tyttö istui keinussa. Lause 2: Mies työnsi tyttöä. Lause 3: Tyttö halusi mennä korkeammalle. Lause 4: Mies yritti työntää tyttöä korkeammalle.</w:t>
      </w:r>
    </w:p>
    <w:p>
      <w:r>
        <w:rPr>
          <w:b/>
        </w:rPr>
        <w:t xml:space="preserve">Tulos</w:t>
      </w:r>
    </w:p>
    <w:p>
      <w:r>
        <w:t xml:space="preserve">Joanna sai kauniin uuden mekon ja oli niin onnellinen.</w:t>
      </w:r>
    </w:p>
    <w:p>
      <w:r>
        <w:rPr>
          <w:b/>
        </w:rPr>
        <w:t xml:space="preserve">Esimerkki 6.1029</w:t>
      </w:r>
    </w:p>
    <w:p>
      <w:r>
        <w:t xml:space="preserve">Otsikko: Nimi: Keskeytetty. Lause 1: Opettaja yritti opettaa luokkaa. Lause 2: Hän yskäisi muutaman kerran ja väsyi. Lause 3: Jossain vaiheessa hän päätti lopettaa työskentelyn. Lause 4: Luokka lopetettiin.</w:t>
      </w:r>
    </w:p>
    <w:p>
      <w:r>
        <w:rPr>
          <w:b/>
        </w:rPr>
        <w:t xml:space="preserve">Tulos</w:t>
      </w:r>
    </w:p>
    <w:p>
      <w:r>
        <w:t xml:space="preserve">Hän oli levittänyt päätäitä kaikille työpaikallaan.</w:t>
      </w:r>
    </w:p>
    <w:p>
      <w:r>
        <w:rPr>
          <w:b/>
        </w:rPr>
        <w:t xml:space="preserve">Esimerkki 6.1030</w:t>
      </w:r>
    </w:p>
    <w:p>
      <w:r>
        <w:t xml:space="preserve">Otsikko: Nimi: Big Spelling Bee. Lause 1: Tim osallistui luokkansa oikeinkirjoituskilpailuun. Lause 2: Hän ei uskonut olevansa kovin hyvä. Lause 3: Hän halusi haastaa itsensä. Lause 4: Hän opiskeli erityisen ahkerasti yrittäessään tehdä parhaansa.</w:t>
      </w:r>
    </w:p>
    <w:p>
      <w:r>
        <w:rPr>
          <w:b/>
        </w:rPr>
        <w:t xml:space="preserve">Tulos</w:t>
      </w:r>
    </w:p>
    <w:p>
      <w:r>
        <w:t xml:space="preserve">Minua pelottaa aina, kun muistan tuon päivän.</w:t>
      </w:r>
    </w:p>
    <w:p>
      <w:r>
        <w:rPr>
          <w:b/>
        </w:rPr>
        <w:t xml:space="preserve">Esimerkki 6.1031</w:t>
      </w:r>
    </w:p>
    <w:p>
      <w:r>
        <w:t xml:space="preserve">Otsikko: Nimi: Yksin poissa kotoa. Lause 1: Pamela lähti konferenssiin Chicagoon. Lause 2: Koska hän ei ollut tottunut näkemään niin paljon uusia ihmisiä, hän oli häkeltynyt. Lause 3: Hän ei myöskään tiennyt, missä syödä lounaansa. Lause 4: Niinpä hän meni kahvilaan ja katseli ympärilleen.</w:t>
      </w:r>
    </w:p>
    <w:p>
      <w:r>
        <w:rPr>
          <w:b/>
        </w:rPr>
        <w:t xml:space="preserve">Tulos</w:t>
      </w:r>
    </w:p>
    <w:p>
      <w:r>
        <w:t xml:space="preserve">Mies hymyili yllättyneenä ja palkkasi hänet saman tien.</w:t>
      </w:r>
    </w:p>
    <w:p>
      <w:r>
        <w:rPr>
          <w:b/>
        </w:rPr>
        <w:t xml:space="preserve">Esimerkki 6.1032</w:t>
      </w:r>
    </w:p>
    <w:p>
      <w:r>
        <w:t xml:space="preserve">Otsikko: Myrkyt. Lause 1: Amy ja hänen ystävänsä menivät järvelle uimaan. Lause 2: Mutta kun he pääsivät sinne, he olivat pettyneitä. Lause 3: Järvessä oli kyltti, jossa luki, että uiminen on kielletty myrkkyjen vuoksi. Lause 4: Amy ja hänen ystävänsä eivät halunneet sairastua!</w:t>
      </w:r>
    </w:p>
    <w:p>
      <w:r>
        <w:rPr>
          <w:b/>
        </w:rPr>
        <w:t xml:space="preserve">Tulos</w:t>
      </w:r>
    </w:p>
    <w:p>
      <w:r>
        <w:t xml:space="preserve">Pysyin hyvin hiljaa ja hiljaa, ja se meni ohi.</w:t>
      </w:r>
    </w:p>
    <w:p>
      <w:r>
        <w:rPr>
          <w:b/>
        </w:rPr>
        <w:t xml:space="preserve">Esimerkki 6.1033</w:t>
      </w:r>
    </w:p>
    <w:p>
      <w:r>
        <w:t xml:space="preserve">Otsikko: Nimi: Cassie. Lause 1: Cassie oli hyvin pieni ja pelokas kissa. Lause 2: Se pelkäsi kaikkea. Lause 3: Eräänä päivänä iso kissa yritti päästä hänen luokseen. Lause 4: Se repi verhot rikki yrittäessään kiivetä ikkunaan.</w:t>
      </w:r>
    </w:p>
    <w:p>
      <w:r>
        <w:rPr>
          <w:b/>
        </w:rPr>
        <w:t xml:space="preserve">Tulos</w:t>
      </w:r>
    </w:p>
    <w:p>
      <w:r>
        <w:t xml:space="preserve">Tom osti uuden vaatekaapin.</w:t>
      </w:r>
    </w:p>
    <w:p>
      <w:r>
        <w:rPr>
          <w:b/>
        </w:rPr>
        <w:t xml:space="preserve">Esimerkki 6.1034</w:t>
      </w:r>
    </w:p>
    <w:p>
      <w:r>
        <w:t xml:space="preserve">Otsikko: Nimi: Yövartiointi. Lause 1: Conrad asui hyvin vanhalla alueella. Lause 2: Hänen lähellään olevia taloja oltiin purkamassa uuden rakennuskohteen tieltä. Lause 3: Rikollisuus oli lisääntynyt purkamisen vuoksi. Lause 4: Conrad otti tehtäväkseen varkaiden varalta partioida tontteja.</w:t>
      </w:r>
    </w:p>
    <w:p>
      <w:r>
        <w:rPr>
          <w:b/>
        </w:rPr>
        <w:t xml:space="preserve">Tulos</w:t>
      </w:r>
    </w:p>
    <w:p>
      <w:r>
        <w:t xml:space="preserve">Mutta hänen lääkärinsä vaati sitä jatkuvasti.</w:t>
      </w:r>
    </w:p>
    <w:p>
      <w:r>
        <w:rPr>
          <w:b/>
        </w:rPr>
        <w:t xml:space="preserve">Esimerkki 6.1035</w:t>
      </w:r>
    </w:p>
    <w:p>
      <w:r>
        <w:t xml:space="preserve">Otsikko: Nimi: The Sleepover. Lause 1: Ashleyllä oli eräänä yönä yökyläily hänen luonaan. Lause 2: He kaikki kertoivat kummitustarinoita valojen sammuttamisen jälkeen. Lause 3: Kukaan heistä ei pelästynyt, koska he kikattavat liikaa. Lause 4: Sitten he menivät nukkumaan.</w:t>
      </w:r>
    </w:p>
    <w:p>
      <w:r>
        <w:rPr>
          <w:b/>
        </w:rPr>
        <w:t xml:space="preserve">Tulos</w:t>
      </w:r>
    </w:p>
    <w:p>
      <w:r>
        <w:t xml:space="preserve">Sininen joukkue lopulta voitti!</w:t>
      </w:r>
    </w:p>
    <w:p>
      <w:r>
        <w:rPr>
          <w:b/>
        </w:rPr>
        <w:t xml:space="preserve">Esimerkki 6.1036</w:t>
      </w:r>
    </w:p>
    <w:p>
      <w:r>
        <w:t xml:space="preserve">Otsikko: Nimi: The Joker. Lause 1: Andrew rakastaa ihmisten naurattamista. Lause 2: Hän vitsailee usein ja tekee hassuja temppuja. Lause 3: Kerran täpötäydessä huoneessa hän alkoi tanssia kuin hevosella ratsastaen. Lause 4: Kaikki huoneessa olevat naureskelivat Andrew'n tanssille.</w:t>
      </w:r>
    </w:p>
    <w:p>
      <w:r>
        <w:rPr>
          <w:b/>
        </w:rPr>
        <w:t xml:space="preserve">Tulos</w:t>
      </w:r>
    </w:p>
    <w:p>
      <w:r>
        <w:t xml:space="preserve">Red Sox voitti.</w:t>
      </w:r>
    </w:p>
    <w:p>
      <w:r>
        <w:rPr>
          <w:b/>
        </w:rPr>
        <w:t xml:space="preserve">Esimerkki 6.1037</w:t>
      </w:r>
    </w:p>
    <w:p>
      <w:r>
        <w:t xml:space="preserve">Otsikko: Nimi: Puutarha. Lause 1: Sarah istutti kerran suuren puutarhan, jossa oli paljon erilaisia kukkia. Lause 2: Eräänä päivänä yksi merkkipaalu katosi. Lause 3: Sarah ei muistanut tarkalleen, minkä kukan hän oli istuttanut sinne. Lause 4: Viikkoja myöhemmin, kun kukat kukkivat, hän näki, mitä ne olivat.</w:t>
      </w:r>
    </w:p>
    <w:p>
      <w:r>
        <w:rPr>
          <w:b/>
        </w:rPr>
        <w:t xml:space="preserve">Tulos</w:t>
      </w:r>
    </w:p>
    <w:p>
      <w:r>
        <w:t xml:space="preserve">Tom ei koskaan saanut selville, mitä tapahtui.</w:t>
      </w:r>
    </w:p>
    <w:p>
      <w:r>
        <w:rPr>
          <w:b/>
        </w:rPr>
        <w:t xml:space="preserve">Esimerkki 6.1038</w:t>
      </w:r>
    </w:p>
    <w:p>
      <w:r>
        <w:t xml:space="preserve">Otsikko: Nimi: Fun Times. Lause 1: Jim kävi joka ilta samassa baarissa. Lause 2: Muista asiakkaista oli tullut hänen ystäviään. Lause 3: Eräänä iltana Jim sai rattijuopumuksen ja joutui AA:han. Lause 4: Varmistaakseen raittiuden Jim lopetti baarissa hengailun.</w:t>
      </w:r>
    </w:p>
    <w:p>
      <w:r>
        <w:rPr>
          <w:b/>
        </w:rPr>
        <w:t xml:space="preserve">Tulos</w:t>
      </w:r>
    </w:p>
    <w:p>
      <w:r>
        <w:t xml:space="preserve">Hänen oli siis palattava alkuperäiseen.</w:t>
      </w:r>
    </w:p>
    <w:p>
      <w:r>
        <w:rPr>
          <w:b/>
        </w:rPr>
        <w:t xml:space="preserve">Esimerkki 6.1039</w:t>
      </w:r>
    </w:p>
    <w:p>
      <w:r>
        <w:t xml:space="preserve">Otsikko: Nimi: Vaihtaminen. Lause 1: Noah päätti, että hän halusi enemmän yksityisyyttä talossaan. Lause 2: Hänen äitinsä sanoi, että hän voisi muuttaa ullakolle, jos hän haluaisi. Lause 3: Noah oli innoissaan ja alkoi heti pakata. Lause 4: Hän sai kaikki tavaransa järjestettyä ullakolle.</w:t>
      </w:r>
    </w:p>
    <w:p>
      <w:r>
        <w:rPr>
          <w:b/>
        </w:rPr>
        <w:t xml:space="preserve">Tulos</w:t>
      </w:r>
    </w:p>
    <w:p>
      <w:r>
        <w:t xml:space="preserve">Elokuvan jälkeen Sean pyysi häntä toisille treffeille ja suuteli häntä hyvästiksi.</w:t>
      </w:r>
    </w:p>
    <w:p>
      <w:r>
        <w:rPr>
          <w:b/>
        </w:rPr>
        <w:t xml:space="preserve">Esimerkki 6.1040</w:t>
      </w:r>
    </w:p>
    <w:p>
      <w:r>
        <w:t xml:space="preserve">Otsikko: Nimi: Cowboy Randy. Lause 1: Randy oli klassinen cowboy. Lause 2: Hän vietti kaiken aikansa maatilalla ratsastaen hevosilla. Lause 3: Äskettäin hän alkoi käyttää maatilaansa ratsastuskouluna. Lause 4: Nyt Randy harkitsee ratsastuskoulun pitämistä kokopäiväisesti.</w:t>
      </w:r>
    </w:p>
    <w:p>
      <w:r>
        <w:rPr>
          <w:b/>
        </w:rPr>
        <w:t xml:space="preserve">Tulos</w:t>
      </w:r>
    </w:p>
    <w:p>
      <w:r>
        <w:t xml:space="preserve">Pamin sisko vahti lapsia, kunnes hän tuli kotiin.</w:t>
      </w:r>
    </w:p>
    <w:p>
      <w:r>
        <w:rPr>
          <w:b/>
        </w:rPr>
        <w:t xml:space="preserve">Esimerkki 6.1041</w:t>
      </w:r>
    </w:p>
    <w:p>
      <w:r>
        <w:t xml:space="preserve">Otsikko: Nimi: Toisen maailmansodan rakkaustarina. Lause 1: Isovanhempani tapasivat toisen maailmansodan aikana, kun he palvelivat laivastossa. Lause 2: He tapasivat elokuvateatterissa Washingtonissa. Lause 3: Surullinen elokuva sai isoäitini itkemään, ja isoisäni antoi hänelle nenäliinan. Lause 4: He rakastuivat ja kävivät kirjeenvaihtoa, kun isoisä oli merellä.</w:t>
      </w:r>
    </w:p>
    <w:p>
      <w:r>
        <w:rPr>
          <w:b/>
        </w:rPr>
        <w:t xml:space="preserve">Tulos</w:t>
      </w:r>
    </w:p>
    <w:p>
      <w:r>
        <w:t xml:space="preserve">Hän istutti kannettavan tietokoneensa tiskipöydälle, ja se putosi ja hajosi palasiksi.</w:t>
      </w:r>
    </w:p>
    <w:p>
      <w:r>
        <w:rPr>
          <w:b/>
        </w:rPr>
        <w:t xml:space="preserve">Esimerkki 6.1042</w:t>
      </w:r>
    </w:p>
    <w:p>
      <w:r>
        <w:t xml:space="preserve">Otsikko: Hurrikaani tulossa. Lause 1: Bob kuuli säätiedotuksen kuunnellessaan radiota. Lause 2: Rannikolle oli rakentumassa hurrikaani. Lause 3: Bobilla ei ollut mitään keinoa evakuoida. Lause 4: Hänellä ei ollut muuta vaihtoehtoa kuin suojautua paikalleen.</w:t>
      </w:r>
    </w:p>
    <w:p>
      <w:r>
        <w:rPr>
          <w:b/>
        </w:rPr>
        <w:t xml:space="preserve">Tulos</w:t>
      </w:r>
    </w:p>
    <w:p>
      <w:r>
        <w:t xml:space="preserve">Äiti saapuu ajoissa ja pelastaa häät.</w:t>
      </w:r>
    </w:p>
    <w:p>
      <w:r>
        <w:rPr>
          <w:b/>
        </w:rPr>
        <w:t xml:space="preserve">Esimerkki 6.1043</w:t>
      </w:r>
    </w:p>
    <w:p>
      <w:r>
        <w:t xml:space="preserve">Otsikko: Nimi: Tulen sammuttaminen. Lause 1: Sonjan talossa haisi pahalle. Lause 2: Hän päätti sytyttää kynttilän. Lause 3: Kynttilä alkoi palaa hallitsemattomasti. Lause 4: Hän peitti kynttilän kattilalla.</w:t>
      </w:r>
    </w:p>
    <w:p>
      <w:r>
        <w:rPr>
          <w:b/>
        </w:rPr>
        <w:t xml:space="preserve">Tulos</w:t>
      </w:r>
    </w:p>
    <w:p>
      <w:r>
        <w:t xml:space="preserve">Belky ryhtyi mureasti korjaamaan vaurioita.</w:t>
      </w:r>
    </w:p>
    <w:p>
      <w:r>
        <w:rPr>
          <w:b/>
        </w:rPr>
        <w:t xml:space="preserve">Esimerkki 6.1044</w:t>
      </w:r>
    </w:p>
    <w:p>
      <w:r>
        <w:t xml:space="preserve">Otsikko: Nimi: The Sub. Lause 1: Terry oli koulussa sijaisena. Lause 2: Opettaja ei ollut jättänyt hänelle ohjeita. Lause 3: Hän käski lapsia värittämään värityskirjoihinsa. Lause 4: Lapset nauttivat siitä, että Terry oli sijaisena.</w:t>
      </w:r>
    </w:p>
    <w:p>
      <w:r>
        <w:rPr>
          <w:b/>
        </w:rPr>
        <w:t xml:space="preserve">Tulos</w:t>
      </w:r>
    </w:p>
    <w:p>
      <w:r>
        <w:t xml:space="preserve">Olin järkyttynyt siitä.</w:t>
      </w:r>
    </w:p>
    <w:p>
      <w:r>
        <w:rPr>
          <w:b/>
        </w:rPr>
        <w:t xml:space="preserve">Esimerkki 6.1045</w:t>
      </w:r>
    </w:p>
    <w:p>
      <w:r>
        <w:t xml:space="preserve">Otsikko: Nimi: Aloitteleva taiteilija. Lause 1: Jane pelkäsi kuvataidetunteja, sillä hän oli vakuuttunut siitä, ettei hän ollut lahjakas eikä osannut piirtää. Lause 2: Luokka alkoi piirtää maljakoita, joissa oli herkkiä kukkia. Lause 3: Jane oli kömpelö, ja hänen kynänsä teki vinoja hahmoja ja hankalia muotoja. Lause 4: Monet'ta ajatellen Jane päätti luopua realismista ja keskittyä väreihin.</w:t>
      </w:r>
    </w:p>
    <w:p>
      <w:r>
        <w:rPr>
          <w:b/>
        </w:rPr>
        <w:t xml:space="preserve">Tulos</w:t>
      </w:r>
    </w:p>
    <w:p>
      <w:r>
        <w:t xml:space="preserve">Tämä tapahtui yliopistossa.</w:t>
      </w:r>
    </w:p>
    <w:p>
      <w:r>
        <w:rPr>
          <w:b/>
        </w:rPr>
        <w:t xml:space="preserve">Esimerkki 6.1046</w:t>
      </w:r>
    </w:p>
    <w:p>
      <w:r>
        <w:t xml:space="preserve">Otsikko: Angela 3. Lause 1: Angela alkoi vierailla luonamme kesällä. Lause 2: Hän vietti yön minun sängyssäni. Lause 3: Hän oli niin pieni, että leikimme hänen kanssaan hölmöillä tavoilla. Lause 4: Laitoimme hänet roskapussiin ja heilutimme häntä ympäriinsä.</w:t>
      </w:r>
    </w:p>
    <w:p>
      <w:r>
        <w:rPr>
          <w:b/>
        </w:rPr>
        <w:t xml:space="preserve">Tulos</w:t>
      </w:r>
    </w:p>
    <w:p>
      <w:r>
        <w:t xml:space="preserve">Emme tienneet, näkisimmekö häntä enää.</w:t>
      </w:r>
    </w:p>
    <w:p>
      <w:r>
        <w:rPr>
          <w:b/>
        </w:rPr>
        <w:t xml:space="preserve">Esimerkki 6.1047</w:t>
      </w:r>
    </w:p>
    <w:p>
      <w:r>
        <w:t xml:space="preserve">Otsikko: Nimi: Bumpy Road. Lause 1: Kerran kotimatkalla ruokailusta ystäväni nukahti. Lause 2: Hän nukkui, kun minä ajoin, ja tie oli hyvin kuoppainen. Lause 3: Yritin väistää kuoppia, mutta se oli lähes mahdotonta. Lause 4: Hän heräsi muutaman kerran, mutta se ei ollut niin paha.</w:t>
      </w:r>
    </w:p>
    <w:p>
      <w:r>
        <w:rPr>
          <w:b/>
        </w:rPr>
        <w:t xml:space="preserve">Tulos</w:t>
      </w:r>
    </w:p>
    <w:p>
      <w:r>
        <w:t xml:space="preserve">Hän oli niin tyytyväinen siihen, mitä hän valitsi, ja hän rakasti pentua!</w:t>
      </w:r>
    </w:p>
    <w:p>
      <w:r>
        <w:rPr>
          <w:b/>
        </w:rPr>
        <w:t xml:space="preserve">Esimerkki 6.1048</w:t>
      </w:r>
    </w:p>
    <w:p>
      <w:r>
        <w:t xml:space="preserve">Otsikko: Nimi: Kitara. Lause 1: Veljeni omistaa kitaran. Lause 2: Hän soittaa sitä usein. Lause 3: Pyysin häntä opettamaan minua soittamaan. Lause 4: Hän lupasi opettaa.</w:t>
      </w:r>
    </w:p>
    <w:p>
      <w:r>
        <w:rPr>
          <w:b/>
        </w:rPr>
        <w:t xml:space="preserve">Tulos</w:t>
      </w:r>
    </w:p>
    <w:p>
      <w:r>
        <w:t xml:space="preserve">Sitten hän vapautti sen ulos.</w:t>
      </w:r>
    </w:p>
    <w:p>
      <w:r>
        <w:rPr>
          <w:b/>
        </w:rPr>
        <w:t xml:space="preserve">Esimerkki 6.1049</w:t>
      </w:r>
    </w:p>
    <w:p>
      <w:r>
        <w:t xml:space="preserve">Otsikko: Nimi: Huijaaja. Lause 1: Jesse ei ollut opiskellut koetta varten. Lause 2: Hän tiesi tarvitsevansa hyvän arvosanan päästäkseen läpi. Lause 3: Jesse kopioi ystävänsä kokeesta. Lause 4: Opettaja ei koskaan huomannut.</w:t>
      </w:r>
    </w:p>
    <w:p>
      <w:r>
        <w:rPr>
          <w:b/>
        </w:rPr>
        <w:t xml:space="preserve">Tulos</w:t>
      </w:r>
    </w:p>
    <w:p>
      <w:r>
        <w:t xml:space="preserve">Menin etsimään poikaani ja kerroin hänelle, kuinka ylpeä olin.</w:t>
      </w:r>
    </w:p>
    <w:p>
      <w:r>
        <w:rPr>
          <w:b/>
        </w:rPr>
        <w:t xml:space="preserve">Esimerkki 6.1050</w:t>
      </w:r>
    </w:p>
    <w:p>
      <w:r>
        <w:t xml:space="preserve">Otsikko: Otsikko: Kahviharrastaja. Lause 1: Tyttäremme ja hänen perheensä ovat vierailulla New Yorkista. Lause 2: Kysyin tyttäreltäni, mistä hänen miehensä pitää kahvina. Lause 3: Hän sanoi, että sen on oltava reilun kaupan kahvia. Lause 4: Ja hän suosii Sumatraa.</w:t>
      </w:r>
    </w:p>
    <w:p>
      <w:r>
        <w:rPr>
          <w:b/>
        </w:rPr>
        <w:t xml:space="preserve">Tulos</w:t>
      </w:r>
    </w:p>
    <w:p>
      <w:r>
        <w:t xml:space="preserve">Se oli minulle liikaa.</w:t>
      </w:r>
    </w:p>
    <w:p>
      <w:r>
        <w:rPr>
          <w:b/>
        </w:rPr>
        <w:t xml:space="preserve">Esimerkki 6.1051</w:t>
      </w:r>
    </w:p>
    <w:p>
      <w:r>
        <w:t xml:space="preserve">Otsikko: Nimi: Making Fun. Lause 1: Kate ei pitänyt työkaveristaan. Lause 2: Hän pilkkasi kaikkia. Lause 3: Eräänä päivänä hän pilkkasi Katen kenkiä Katen kuullen. Lause 4: Kate kieltäytyi antamasta miehen tietää, että tämä oli suututtanut hänet.</w:t>
      </w:r>
    </w:p>
    <w:p>
      <w:r>
        <w:rPr>
          <w:b/>
        </w:rPr>
        <w:t xml:space="preserve">Tulos</w:t>
      </w:r>
    </w:p>
    <w:p>
      <w:r>
        <w:t xml:space="preserve">Nyt Bill on maailman johtava dinosaurusten asiantuntija!</w:t>
      </w:r>
    </w:p>
    <w:p>
      <w:r>
        <w:rPr>
          <w:b/>
        </w:rPr>
        <w:t xml:space="preserve">Esimerkki 6.1052</w:t>
      </w:r>
    </w:p>
    <w:p>
      <w:r>
        <w:t xml:space="preserve">Otsikko: Nimi: Pit Bull. Lause 1: Adam meni puistoon ulkoiluttamaan koiraansa. Lause 2: Hän näki miehen, jolla oli pitbull. Lause 3: Pitbullilla ei ollut hihnaa. Lause 4: Adam yritti viedä koiransa pois, mutta pitbull hyökkäsi.</w:t>
      </w:r>
    </w:p>
    <w:p>
      <w:r>
        <w:rPr>
          <w:b/>
        </w:rPr>
        <w:t xml:space="preserve">Tulos</w:t>
      </w:r>
    </w:p>
    <w:p>
      <w:r>
        <w:t xml:space="preserve">Hän oli niin onnellinen ja vaikuttunut, että hän sanoi kyllä!</w:t>
      </w:r>
    </w:p>
    <w:p>
      <w:r>
        <w:rPr>
          <w:b/>
        </w:rPr>
        <w:t xml:space="preserve">Esimerkki 6.1053</w:t>
      </w:r>
    </w:p>
    <w:p>
      <w:r>
        <w:t xml:space="preserve">Otsikko: Nimi: Vessapaperin ostaminen. Lause 1: Jason meni ruokakauppaan vessapaperikupongin kanssa. Lause 2: Hän katseli koko kaupan läpi, mutta ei löytänyt haluamaansa merkkiä. Lause 3: Hän kysyi työntekijältä, joka meni jopa takahuoneeseen. Lause 4: Mutta kyseinen merkki oli loppu.</w:t>
      </w:r>
    </w:p>
    <w:p>
      <w:r>
        <w:rPr>
          <w:b/>
        </w:rPr>
        <w:t xml:space="preserve">Tulos</w:t>
      </w:r>
    </w:p>
    <w:p>
      <w:r>
        <w:t xml:space="preserve">Kun häntä pyydettiin tavoittamaan yksinkertainen sana, hän haparoi ja jätti sanan tavoittamatta.</w:t>
      </w:r>
    </w:p>
    <w:p>
      <w:r>
        <w:rPr>
          <w:b/>
        </w:rPr>
        <w:t xml:space="preserve">Esimerkki 6.1054</w:t>
      </w:r>
    </w:p>
    <w:p>
      <w:r>
        <w:t xml:space="preserve">Otsikko: Nimi: Yhdessä. Lause 1: Kun Josh ja Maryann kävelivät yhdessä kaupungin läpi, he pysähtyivät kahvilaan. Lause 2: He olivat tavanneet brunssilla. Lause 3: Molemmat tilasivat creppejä ja mimosaa. Lause 4: He viettivät aamupäivän puolivälin juttelemalla ja keskustelemalla.</w:t>
      </w:r>
    </w:p>
    <w:p>
      <w:r>
        <w:rPr>
          <w:b/>
        </w:rPr>
        <w:t xml:space="preserve">Tulos</w:t>
      </w:r>
    </w:p>
    <w:p>
      <w:r>
        <w:t xml:space="preserve">Kayla haki salaatin kotimatkalla.</w:t>
      </w:r>
    </w:p>
    <w:p>
      <w:r>
        <w:rPr>
          <w:b/>
        </w:rPr>
        <w:t xml:space="preserve">Esimerkki 6.1055</w:t>
      </w:r>
    </w:p>
    <w:p>
      <w:r>
        <w:t xml:space="preserve">Otsikko: Nimi: Starburst ride. Lause 1: Kelley pääsi suoraan tähtitaivaan kyytiin. Lause 2: Hän oli hyvin peloissaan. Lause 3: Kyyti alkoi nousta ilmaan. Lause 4: Kelley huusi.</w:t>
      </w:r>
    </w:p>
    <w:p>
      <w:r>
        <w:rPr>
          <w:b/>
        </w:rPr>
        <w:t xml:space="preserve">Tulos</w:t>
      </w:r>
    </w:p>
    <w:p>
      <w:r>
        <w:t xml:space="preserve">Onneksi hän teki sopimuksen.</w:t>
      </w:r>
    </w:p>
    <w:p>
      <w:r>
        <w:rPr>
          <w:b/>
        </w:rPr>
        <w:t xml:space="preserve">Esimerkki 6.1056</w:t>
      </w:r>
    </w:p>
    <w:p>
      <w:r>
        <w:t xml:space="preserve">Otsikko: Nimi: Accidental Headbutt. Lause 1: Tim oli kovassa häkkitappelussa. Lause 2: Se oli edestakainen kamppailu. Lause 3: He saivat vahingossa pääniskun. Lause 4: Tim oli haljennut ja ottelu oli keskeytettävä.</w:t>
      </w:r>
    </w:p>
    <w:p>
      <w:r>
        <w:rPr>
          <w:b/>
        </w:rPr>
        <w:t xml:space="preserve">Tulos</w:t>
      </w:r>
    </w:p>
    <w:p>
      <w:r>
        <w:t xml:space="preserve">Tom oli peloissaan mutta helpottunut.</w:t>
      </w:r>
    </w:p>
    <w:p>
      <w:r>
        <w:rPr>
          <w:b/>
        </w:rPr>
        <w:t xml:space="preserve">Esimerkki 6.1057</w:t>
      </w:r>
    </w:p>
    <w:p>
      <w:r>
        <w:t xml:space="preserve">Otsikko: Monikielinen. Lause 1: Luis puhui useita kieliä. Lause 2: Hän oppi englantia ja italiaa melko nuorena. Lause 3: Matkusteltuaan ympäri Eurooppaa hän kävi kursseilla lisää. Lause 4: Hänen suosikkikielensä oli saksa.</w:t>
      </w:r>
    </w:p>
    <w:p>
      <w:r>
        <w:rPr>
          <w:b/>
        </w:rPr>
        <w:t xml:space="preserve">Tulos</w:t>
      </w:r>
    </w:p>
    <w:p>
      <w:r>
        <w:t xml:space="preserve">Hänen lattiallaan on nyt suuri tahra.</w:t>
      </w:r>
    </w:p>
    <w:p>
      <w:r>
        <w:rPr>
          <w:b/>
        </w:rPr>
        <w:t xml:space="preserve">Esimerkki 6.1058</w:t>
      </w:r>
    </w:p>
    <w:p>
      <w:r>
        <w:t xml:space="preserve">Otsikko: Nimi: Liian jäätävä. Lause 1: Ulkona oli hyvin kuuma. Lause 2: Siksi halusimme mennä sinne, missä oli viileää. Lause 3: Kävelimme sisään rakennukseen. Lause 4: Mutta sitten kävelimme ulos.</w:t>
      </w:r>
    </w:p>
    <w:p>
      <w:r>
        <w:rPr>
          <w:b/>
        </w:rPr>
        <w:t xml:space="preserve">Tulos</w:t>
      </w:r>
    </w:p>
    <w:p>
      <w:r>
        <w:t xml:space="preserve">Seuraavana aamuna hän söi aamiaiseksi lisää.</w:t>
      </w:r>
    </w:p>
    <w:p>
      <w:r>
        <w:rPr>
          <w:b/>
        </w:rPr>
        <w:t xml:space="preserve">Esimerkki 6.1059</w:t>
      </w:r>
    </w:p>
    <w:p>
      <w:r>
        <w:t xml:space="preserve">Otsikko: Nimi: Uskollisuus. Lause 1: Ginan häät olivat tänään. Lause 2: Hänen äitinsä halusi jutella hänen kanssaan. Lause 3: Hän eristäytyi kaikista muista. Lause 4: Kun Gina kuuli äidiltään ajatuksen avioehdosta, hän suuttui.</w:t>
      </w:r>
    </w:p>
    <w:p>
      <w:r>
        <w:rPr>
          <w:b/>
        </w:rPr>
        <w:t xml:space="preserve">Tulos</w:t>
      </w:r>
    </w:p>
    <w:p>
      <w:r>
        <w:t xml:space="preserve">Ennen kuin hän tuli kotiin, suurin osa hänen perheestään tuli etsimään häntä.</w:t>
      </w:r>
    </w:p>
    <w:p>
      <w:r>
        <w:rPr>
          <w:b/>
        </w:rPr>
        <w:t xml:space="preserve">Esimerkki 6.1060</w:t>
      </w:r>
    </w:p>
    <w:p>
      <w:r>
        <w:t xml:space="preserve">Otsikko: Nimi: Aja. Lause 1: Minulla oli suunnitteilla hyvin pitkä ajomatka, joka minun oli tehtävä yksin. Lause 2: En todellakaan halunnut tehdä sitä yksin, joten pyysin ystäviä. Lause 3: Kenelläkään heistä ei ollut varaa ottaa lomaa koulusta ja lähteä mukaani. Lause 4: Ajomatka kesti 26 tuntia, joten se oli hyvin väsyttävää.</w:t>
      </w:r>
    </w:p>
    <w:p>
      <w:r>
        <w:rPr>
          <w:b/>
        </w:rPr>
        <w:t xml:space="preserve">Tulos</w:t>
      </w:r>
    </w:p>
    <w:p>
      <w:r>
        <w:t xml:space="preserve">Hän teki minulle öljynvaihdon ja autoni oli kuin uusi!</w:t>
      </w:r>
    </w:p>
    <w:p>
      <w:r>
        <w:rPr>
          <w:b/>
        </w:rPr>
        <w:t xml:space="preserve">Esimerkki 6.1061</w:t>
      </w:r>
    </w:p>
    <w:p>
      <w:r>
        <w:t xml:space="preserve">Otsikko: Nimi: Road Trip. Lause 1: Kälyni soitti tänä iltana. Lause 2: Hänen täytyy vahtia lapsenlastaan huomenna lähiössä. Lause 3: Hän ei pidä moottoritiellä ajamisesta. Lause 4: Hän pyysi vaimoani lähtemään mukaansa.</w:t>
      </w:r>
    </w:p>
    <w:p>
      <w:r>
        <w:rPr>
          <w:b/>
        </w:rPr>
        <w:t xml:space="preserve">Tulos</w:t>
      </w:r>
    </w:p>
    <w:p>
      <w:r>
        <w:t xml:space="preserve">Bobby sai kiitettävän!</w:t>
      </w:r>
    </w:p>
    <w:p>
      <w:r>
        <w:rPr>
          <w:b/>
        </w:rPr>
        <w:t xml:space="preserve">Esimerkki 6.1062</w:t>
      </w:r>
    </w:p>
    <w:p>
      <w:r>
        <w:t xml:space="preserve">Otsikko: Nimi: Isoäiti on sairas. Lause 1: Sain töistä puhelun, että isoäitini meni sairaalaan. Lause 2: Tapasin hänet päivystyksessä. Lause 3: Hänellä oli virtsatietulehdus, ja hänen piti jäädä yöksi sairaalaan. Lause 4: Sairaanhoitajat hoitivat häntä ja antoivat hänelle lääkkeitä.</w:t>
      </w:r>
    </w:p>
    <w:p>
      <w:r>
        <w:rPr>
          <w:b/>
        </w:rPr>
        <w:t xml:space="preserve">Tulos</w:t>
      </w:r>
    </w:p>
    <w:p>
      <w:r>
        <w:t xml:space="preserve">Sitten minusta tuli ramen-nuudelien ystävä.</w:t>
      </w:r>
    </w:p>
    <w:p>
      <w:r>
        <w:rPr>
          <w:b/>
        </w:rPr>
        <w:t xml:space="preserve">Esimerkki 6.1063</w:t>
      </w:r>
    </w:p>
    <w:p>
      <w:r>
        <w:t xml:space="preserve">Otsikko: Nimi: Kori. Lause 1: Se oli aivan tavallinen päivä, aivan kuten muutkin, kun se tapahtui. Lause 2: Ovikello soi ja Susan vastasi. Lause 3: Siellä ei ollut ketään, mutta hän katsoi alas ja näki korin. Lause 4: Korissa oli pieni kultainen noutajan pentu.</w:t>
      </w:r>
    </w:p>
    <w:p>
      <w:r>
        <w:rPr>
          <w:b/>
        </w:rPr>
        <w:t xml:space="preserve">Tulos</w:t>
      </w:r>
    </w:p>
    <w:p>
      <w:r>
        <w:t xml:space="preserve">Poliisi tuli pidättämään Alfin perheväkivallasta.</w:t>
      </w:r>
    </w:p>
    <w:p>
      <w:r>
        <w:rPr>
          <w:b/>
        </w:rPr>
        <w:t xml:space="preserve">Esimerkki 6.1064</w:t>
      </w:r>
    </w:p>
    <w:p>
      <w:r>
        <w:t xml:space="preserve">Otsikko: Nimi: Katuvainen viesti. Lause 1: Tom oli humalassa. Lause 2: Hän päätti mennä Facebookiin. Lause 3: Hän postasi paljon katuvia asioita. Lause 4: Seuraavana päivänä hän heräsi paljon valituksia.</w:t>
      </w:r>
    </w:p>
    <w:p>
      <w:r>
        <w:rPr>
          <w:b/>
        </w:rPr>
        <w:t xml:space="preserve">Tulos</w:t>
      </w:r>
    </w:p>
    <w:p>
      <w:r>
        <w:t xml:space="preserve">Hän ei voinut odottaa perheen koiran näkemistä.</w:t>
      </w:r>
    </w:p>
    <w:p>
      <w:r>
        <w:rPr>
          <w:b/>
        </w:rPr>
        <w:t xml:space="preserve">Esimerkki 6.1065</w:t>
      </w:r>
    </w:p>
    <w:p>
      <w:r>
        <w:t xml:space="preserve">Otsikko: Trilogia. Lause 1: Joka vuosi katsomme kauhutrilogian. Lause 2: Valitsimme viime vuonna Scream-trilogian. Lause 3: Valvoimme koko yön nauraen sen tylsyydelle. Lause 4: Pukeuduimme jopa hahmoiksi huvin vuoksi.</w:t>
      </w:r>
    </w:p>
    <w:p>
      <w:r>
        <w:rPr>
          <w:b/>
        </w:rPr>
        <w:t xml:space="preserve">Tulos</w:t>
      </w:r>
    </w:p>
    <w:p>
      <w:r>
        <w:t xml:space="preserve">Yksi oksa tunkeutui Ashleyn mekon läpi.</w:t>
      </w:r>
    </w:p>
    <w:p>
      <w:r>
        <w:rPr>
          <w:b/>
        </w:rPr>
        <w:t xml:space="preserve">Esimerkki 6.1066</w:t>
      </w:r>
    </w:p>
    <w:p>
      <w:r>
        <w:t xml:space="preserve">Otsikko: Nimi: Älä viivyttele... Lause 1: Kerran yliopistossa odotin viime hetkeen asti kirjoittaakseni esseen. Lause 2: Valvoin koko yön ja nukuin vain 30 minuuttia. Lause 3: Jopa se 30 minuuttia unta oli vahinko. Lause 4: Seuraavana päivänä sain hermoromahduksen unettomuudesta.</w:t>
      </w:r>
    </w:p>
    <w:p>
      <w:r>
        <w:rPr>
          <w:b/>
        </w:rPr>
        <w:t xml:space="preserve">Tulos</w:t>
      </w:r>
    </w:p>
    <w:p>
      <w:r>
        <w:t xml:space="preserve">Meillä on muutama eri nimi, joista pidämme.</w:t>
      </w:r>
    </w:p>
    <w:p>
      <w:r>
        <w:rPr>
          <w:b/>
        </w:rPr>
        <w:t xml:space="preserve">Esimerkki 6.1067</w:t>
      </w:r>
    </w:p>
    <w:p>
      <w:r>
        <w:t xml:space="preserve">Otsikko: Nimi: Vuokraus hylättiin. Lause 1: Alicia halusi vuokrata tämän todella hienon asunnon. Lause 2: Niinpä hän kun täytti hakemuksen. Lause 3: Valitettavasti hänet kuitenkin hylättiin. Lause 4: Mies sanoi, ettei hänellä ollut tarpeeksi hyviä luottotietoja.</w:t>
      </w:r>
    </w:p>
    <w:p>
      <w:r>
        <w:rPr>
          <w:b/>
        </w:rPr>
        <w:t xml:space="preserve">Tulos</w:t>
      </w:r>
    </w:p>
    <w:p>
      <w:r>
        <w:t xml:space="preserve">Seuraavaksi haluan oppia soittamaan pianoa.</w:t>
      </w:r>
    </w:p>
    <w:p>
      <w:r>
        <w:rPr>
          <w:b/>
        </w:rPr>
        <w:t xml:space="preserve">Esimerkki 6.1068</w:t>
      </w:r>
    </w:p>
    <w:p>
      <w:r>
        <w:t xml:space="preserve">Nimike: 4. heinäkuuta. Lause 1: Kävimme perheen luona 4. heinäkuuta. Lause 2: Meillä oli ihana piknik maukkaine ruokineen. Lause 3: Kun ajoimme kotiin, näimme taivaalla hyvin mustia pilviä suorassa linjassa. Lause 4: Oli pelottavaa ajaa huonoon säähän.</w:t>
      </w:r>
    </w:p>
    <w:p>
      <w:r>
        <w:rPr>
          <w:b/>
        </w:rPr>
        <w:t xml:space="preserve">Tulos</w:t>
      </w:r>
    </w:p>
    <w:p>
      <w:r>
        <w:t xml:space="preserve">Yleensä hän tekee sen ongelmitta.</w:t>
      </w:r>
    </w:p>
    <w:p>
      <w:r>
        <w:rPr>
          <w:b/>
        </w:rPr>
        <w:t xml:space="preserve">Esimerkki 6.1069</w:t>
      </w:r>
    </w:p>
    <w:p>
      <w:r>
        <w:t xml:space="preserve">Nimike: Sairaalassa oleskelu. Lause 1: Tom mursi kätensä. Lause 2: Hän joutui olemaan sairaalassa muutaman tunnin. Lause 3: Henkilökunta oli kaikin puolin ystävällistä. Lause 4: Kaikki sujui sujuvasti, ja hänet pidettiin ajan tasalla.</w:t>
      </w:r>
    </w:p>
    <w:p>
      <w:r>
        <w:rPr>
          <w:b/>
        </w:rPr>
        <w:t xml:space="preserve">Tulos</w:t>
      </w:r>
    </w:p>
    <w:p>
      <w:r>
        <w:t xml:space="preserve">Hän päätti valmistaa jotain yksinkertaista, kuten hot dogeja.</w:t>
      </w:r>
    </w:p>
    <w:p>
      <w:r>
        <w:rPr>
          <w:b/>
        </w:rPr>
        <w:t xml:space="preserve">Esimerkki 6.1070</w:t>
      </w:r>
    </w:p>
    <w:p>
      <w:r>
        <w:t xml:space="preserve">Otsikko: Nimi: Octopus. Lause 1: Olen aina halunnut kokeilla rohkeita ruokia. Lause 2: Tämän tietäen ystäväni tarjosi minulle kerran mustekalaa. Lause 3: Epäröin ensin, mutta sitten maistoin sitä. Lause 4: Olin järkyttynyt huomatessani, että se maistui hyvältä.</w:t>
      </w:r>
    </w:p>
    <w:p>
      <w:r>
        <w:rPr>
          <w:b/>
        </w:rPr>
        <w:t xml:space="preserve">Tulos</w:t>
      </w:r>
    </w:p>
    <w:p>
      <w:r>
        <w:t xml:space="preserve">Hän hyppää ruudulle kertomaan meille, kun hän on valmis.</w:t>
      </w:r>
    </w:p>
    <w:p>
      <w:r>
        <w:rPr>
          <w:b/>
        </w:rPr>
        <w:t xml:space="preserve">Esimerkki 6.1071</w:t>
      </w:r>
    </w:p>
    <w:p>
      <w:r>
        <w:t xml:space="preserve">Otsikko: Nimi: Avaa. Lause 1: Anna veti jääkaapista kannullisen Kool Aidia. Lause 2: Sitten hän ravisteli sitä sekoittaakseen sen ennen kuin kaatoi lasin. Lause 3: Mutta viimeinen käyttäjä ei ollut kiinnittänyt korkkia. Lause 4: Kannu aukesi ja valui kaikkialle!</w:t>
      </w:r>
    </w:p>
    <w:p>
      <w:r>
        <w:rPr>
          <w:b/>
        </w:rPr>
        <w:t xml:space="preserve">Tulos</w:t>
      </w:r>
    </w:p>
    <w:p>
      <w:r>
        <w:t xml:space="preserve">Mutta hän ei halunnut ottaa riskiä kotiarestista!</w:t>
      </w:r>
    </w:p>
    <w:p>
      <w:r>
        <w:rPr>
          <w:b/>
        </w:rPr>
        <w:t xml:space="preserve">Esimerkki 6.1072</w:t>
      </w:r>
    </w:p>
    <w:p>
      <w:r>
        <w:t xml:space="preserve">Otsikko: Nimi: Kalliit tarvikkeet. Lause 1: Ellie pelkäsi uuden kouluvuoden alkamista kustannusten vuoksi. Lause 2: Ellien piti ostaa kalliit uudet koulupuvut ja tarvikkeet. Lause 3: Hänen isoäitinsä sanoi maksavansa kaiken. Lause 4: Ellie ja hänen isoäitinsä ostivat kaiken, mitä Ellie tarvitsi.</w:t>
      </w:r>
    </w:p>
    <w:p>
      <w:r>
        <w:rPr>
          <w:b/>
        </w:rPr>
        <w:t xml:space="preserve">Tulos</w:t>
      </w:r>
    </w:p>
    <w:p>
      <w:r>
        <w:t xml:space="preserve">Hän pyysi tytärtään hankkimaan osa-aikatyön eikä saanut vastausta.</w:t>
      </w:r>
    </w:p>
    <w:p>
      <w:r>
        <w:rPr>
          <w:b/>
        </w:rPr>
        <w:t xml:space="preserve">Esimerkki 6.1073</w:t>
      </w:r>
    </w:p>
    <w:p>
      <w:r>
        <w:t xml:space="preserve">Otsikko: Nimi: Aarre. Lause 1: Tory muisteli lapsuuden unelmaansa aarteen löytämisestä. Lause 2: Hän lähti ostamaan metallinpaljastinta. Lause 3: Tory kiersi paikallista puistoaan metallinpaljastimensa kanssa. Lause 4: Hän hätkähti, kun se alkoi yhtäkkiä piipittää.</w:t>
      </w:r>
    </w:p>
    <w:p>
      <w:r>
        <w:rPr>
          <w:b/>
        </w:rPr>
        <w:t xml:space="preserve">Tulos</w:t>
      </w:r>
    </w:p>
    <w:p>
      <w:r>
        <w:t xml:space="preserve">Kun hän oli tehnyt sen tarpeeksi monta kertaa, hän oppi pääsemään yli i.t:stä.</w:t>
      </w:r>
    </w:p>
    <w:p>
      <w:r>
        <w:rPr>
          <w:b/>
        </w:rPr>
        <w:t xml:space="preserve">Esimerkki 6.1074</w:t>
      </w:r>
    </w:p>
    <w:p>
      <w:r>
        <w:t xml:space="preserve">Otsikko: Nimi: Kukkaro. Lause 1: Leslea ajoi autollaan kiireellä pois. Lause 2: Kesti muutama tunti ennen kuin hän tajusi, että hänen käsilaukkunsa oli kadonnut. Lause 3: Hän etsi koko autonsa käsilaukkuaan, mutta ei löytänyt sitä. Lause 4: Kun hän oli lopettanut työnsä, hän ajoi kotiin.</w:t>
      </w:r>
    </w:p>
    <w:p>
      <w:r>
        <w:rPr>
          <w:b/>
        </w:rPr>
        <w:t xml:space="preserve">Tulos</w:t>
      </w:r>
    </w:p>
    <w:p>
      <w:r>
        <w:t xml:space="preserve">Yhtäkkiä törmäsin Iron Maiden -yhtyeen Adrian Smithiin!</w:t>
      </w:r>
    </w:p>
    <w:p>
      <w:r>
        <w:rPr>
          <w:b/>
        </w:rPr>
        <w:t xml:space="preserve">Esimerkki 6.1075</w:t>
      </w:r>
    </w:p>
    <w:p>
      <w:r>
        <w:t xml:space="preserve">Otsikko: George. Lause 1: George on introvertti. Lause 2: Hän inhoaa ulkoilua ja kaikkea sosiaalista toimintaa. Lause 3: Tänään hänen on tavattava uusia ihmisiä töissä. Lause 4: Hän löytää työkokouksessa vanhan ystävänsä.</w:t>
      </w:r>
    </w:p>
    <w:p>
      <w:r>
        <w:rPr>
          <w:b/>
        </w:rPr>
        <w:t xml:space="preserve">Tulos</w:t>
      </w:r>
    </w:p>
    <w:p>
      <w:r>
        <w:t xml:space="preserve">Margaret aloitti vetoomuksen voimalan kieltämiseksi.</w:t>
      </w:r>
    </w:p>
    <w:p>
      <w:r>
        <w:rPr>
          <w:b/>
        </w:rPr>
        <w:t xml:space="preserve">Esimerkki 6.1076</w:t>
      </w:r>
    </w:p>
    <w:p>
      <w:r>
        <w:t xml:space="preserve">Otsikko: Nimi: Makea omenapiirakka. Lause 1: Tommy oli erittäin hyvä kokki. Lause 2: Hän oli erikoistunut jälkiruokien tekemiseen. Lause 3: Yksinkertaisuudestaan huolimatta hänen lempijälkiruokansa oli omenapiirakka. Lause 4: Hän osallistui omenapiirakallaan paikallisen leipomon kilpailuun.</w:t>
      </w:r>
    </w:p>
    <w:p>
      <w:r>
        <w:rPr>
          <w:b/>
        </w:rPr>
        <w:t xml:space="preserve">Tulos</w:t>
      </w:r>
    </w:p>
    <w:p>
      <w:r>
        <w:t xml:space="preserve">He juoksivat hänen kanssaan vanhempiensa luo näyttääkseen heille.</w:t>
      </w:r>
    </w:p>
    <w:p>
      <w:r>
        <w:rPr>
          <w:b/>
        </w:rPr>
        <w:t xml:space="preserve">Esimerkki 6.1077</w:t>
      </w:r>
    </w:p>
    <w:p>
      <w:r>
        <w:t xml:space="preserve">Otsikko: Nimi: Tankit. Lause 1: Hallitus löysi uutta teknologiaa. Lause 2: Teknologia tekee panssarivaunuista parempia. Lause 3: Se otettiin käyttöön heti. Lause 4: Panssarivaunut lähtivät heti taisteluun.</w:t>
      </w:r>
    </w:p>
    <w:p>
      <w:r>
        <w:rPr>
          <w:b/>
        </w:rPr>
        <w:t xml:space="preserve">Tulos</w:t>
      </w:r>
    </w:p>
    <w:p>
      <w:r>
        <w:t xml:space="preserve">Hän katsoi ympärilleen ja näki koiransa viimeistelevän voileipänsä.</w:t>
      </w:r>
    </w:p>
    <w:p>
      <w:r>
        <w:rPr>
          <w:b/>
        </w:rPr>
        <w:t xml:space="preserve">Esimerkki 6.1078</w:t>
      </w:r>
    </w:p>
    <w:p>
      <w:r>
        <w:t xml:space="preserve">Nimike: Apua äidille. Lause 1: Lea luki huolestuneena iäkkään äitinsä rönsyilevän sähköpostiviestin. Lause 2: Hän ajoi suoraan äitinsä kotiin ja näki ongelmat heti. Lause 3: Lean äidillä oli kuumetta, hänellä oli likaiset vaatteet, hän yski ja oli sekava. Lause 4: Lea vei äidin päivystykseen, jossa hänellä todettiin akuutti keuhkokuume.</w:t>
      </w:r>
    </w:p>
    <w:p>
      <w:r>
        <w:rPr>
          <w:b/>
        </w:rPr>
        <w:t xml:space="preserve">Tulos</w:t>
      </w:r>
    </w:p>
    <w:p>
      <w:r>
        <w:t xml:space="preserve">Hän sanoi, ettei se auttanut häntä, ja he molemmat nauroivat.</w:t>
      </w:r>
    </w:p>
    <w:p>
      <w:r>
        <w:rPr>
          <w:b/>
        </w:rPr>
        <w:t xml:space="preserve">Esimerkki 6.1079</w:t>
      </w:r>
    </w:p>
    <w:p>
      <w:r>
        <w:t xml:space="preserve">Otsikko: Nimi: Huono ravitsemus. Lause 1: Kayla yritti laihduttaa. Lause 2: Hän ei ollut syönyt. Lause 3: Kayla oli alkanut tuntea itsensä heikoksi. Lause 4: Hän pyörtyi lopulta.</w:t>
      </w:r>
    </w:p>
    <w:p>
      <w:r>
        <w:rPr>
          <w:b/>
        </w:rPr>
        <w:t xml:space="preserve">Tulos</w:t>
      </w:r>
    </w:p>
    <w:p>
      <w:r>
        <w:t xml:space="preserve">Hän tajusi, mitä mies suunnitteli.</w:t>
      </w:r>
    </w:p>
    <w:p>
      <w:r>
        <w:rPr>
          <w:b/>
        </w:rPr>
        <w:t xml:space="preserve">Esimerkki 6.1080</w:t>
      </w:r>
    </w:p>
    <w:p>
      <w:r>
        <w:t xml:space="preserve">Otsikko: James saa potkut. Lause 1: James pelasi videopelejä töiden jälkeen. Lause 2: Hän kadotti ajanlaskun videopelejä pelatessaan. Lause 3: Hän meni nukkumaan kello 4 aamulla. Lause 4: Hän nukkui herätyksensä läpi mennäkseen aamulla töihin.</w:t>
      </w:r>
    </w:p>
    <w:p>
      <w:r>
        <w:rPr>
          <w:b/>
        </w:rPr>
        <w:t xml:space="preserve">Tulos</w:t>
      </w:r>
    </w:p>
    <w:p>
      <w:r>
        <w:t xml:space="preserve">Lisa on iloinen, että roskat ovat poissa.</w:t>
      </w:r>
    </w:p>
    <w:p>
      <w:r>
        <w:rPr>
          <w:b/>
        </w:rPr>
        <w:t xml:space="preserve">Esimerkki 6.1081</w:t>
      </w:r>
    </w:p>
    <w:p>
      <w:r>
        <w:t xml:space="preserve">Otsikko: Nimi: Influenssarokotus. Lause 1: Nainen ei halunnut saada flunssaa. Lause 2: Hän sai influenssarokotuksen lääkäriltään. Lause 3: Hän toivoi sen pitävän hänet terveenä koko talven. Lause 4: Tammikuussa hänen kehonsa alkoi kipeytyä.</w:t>
      </w:r>
    </w:p>
    <w:p>
      <w:r>
        <w:rPr>
          <w:b/>
        </w:rPr>
        <w:t xml:space="preserve">Tulos</w:t>
      </w:r>
    </w:p>
    <w:p>
      <w:r>
        <w:t xml:space="preserve">Sitten Charles tajusi unohtaneensa aseensa!</w:t>
      </w:r>
    </w:p>
    <w:p>
      <w:r>
        <w:rPr>
          <w:b/>
        </w:rPr>
        <w:t xml:space="preserve">Esimerkki 6.1082</w:t>
      </w:r>
    </w:p>
    <w:p>
      <w:r>
        <w:t xml:space="preserve">Nimi: tsunami. Lause 1: John huomasi, että ennustettiin maanjäristystä. Lause 2: John tajusi, että hänen oli päästävä pois kaupungista. Lause 3: John tajusi, että oli liian myöhäistä. Lause 4: Maanjäristys oli tapahtunut ja tsunami oli tulossa.</w:t>
      </w:r>
    </w:p>
    <w:p>
      <w:r>
        <w:rPr>
          <w:b/>
        </w:rPr>
        <w:t xml:space="preserve">Tulos</w:t>
      </w:r>
    </w:p>
    <w:p>
      <w:r>
        <w:t xml:space="preserve">Hän pelastaa naisen hengen ja lähtee kotiin.</w:t>
      </w:r>
    </w:p>
    <w:p>
      <w:r>
        <w:rPr>
          <w:b/>
        </w:rPr>
        <w:t xml:space="preserve">Esimerkki 6.1083</w:t>
      </w:r>
    </w:p>
    <w:p>
      <w:r>
        <w:t xml:space="preserve">Otsikko: Nimi: Trivia. Lause 1: Elena osallistui tietokilpailuun pubissa. Lause 2: Kaikki muut olivat joukkueissa, mutta Elena ei tuntenut ketään. Lause 3: Hän päätti pelata yksin. Lause 4: Kukaan ei uskonut, että hän voittaisi kilpailun.</w:t>
      </w:r>
    </w:p>
    <w:p>
      <w:r>
        <w:rPr>
          <w:b/>
        </w:rPr>
        <w:t xml:space="preserve">Tulos</w:t>
      </w:r>
    </w:p>
    <w:p>
      <w:r>
        <w:t xml:space="preserve">He saivat lopulta kotiarestia, kunnes heidän huoneensa oli siivottu.</w:t>
      </w:r>
    </w:p>
    <w:p>
      <w:r>
        <w:rPr>
          <w:b/>
        </w:rPr>
        <w:t xml:space="preserve">Esimerkki 6.1084</w:t>
      </w:r>
    </w:p>
    <w:p>
      <w:r>
        <w:t xml:space="preserve">Otsikko: Nimi: Par 4. Lause 1: 18. reiällä golfammattilainen seisoi tiillä. Lause 2: Hän löi kovaa, mutta pallo putosi bunkkeriin. Lause 3: Seuraavalla lyönnillä hän toipui ja laittoi pallon viheriölle. Lause 4: Hän veti syvään henkeä, kun hän linjasi lyöntinsä.</w:t>
      </w:r>
    </w:p>
    <w:p>
      <w:r>
        <w:rPr>
          <w:b/>
        </w:rPr>
        <w:t xml:space="preserve">Tulos</w:t>
      </w:r>
    </w:p>
    <w:p>
      <w:r>
        <w:t xml:space="preserve">Toivottavasti voin nukkua tänä yönä.</w:t>
      </w:r>
    </w:p>
    <w:p>
      <w:r>
        <w:rPr>
          <w:b/>
        </w:rPr>
        <w:t xml:space="preserve">Esimerkki 6.1085</w:t>
      </w:r>
    </w:p>
    <w:p>
      <w:r>
        <w:t xml:space="preserve">Otsikko: Nimi: Perhe. Lause 1: Nolalla oli rankka kasvatus ja vähän perhettä. Lause 2: Kun hän meni naimisiin Jimin kanssa, hänen perheensä yllätti hänet. Lause 3: He kokoontuivat juhlapyhiksi ja kaikki tulivat toimeen keskenään! Lause 4: Mutta ennen pitkää Nola toivotettiin tervetulleeksi heidän joukkoonsa ilolla.</w:t>
      </w:r>
    </w:p>
    <w:p>
      <w:r>
        <w:rPr>
          <w:b/>
        </w:rPr>
        <w:t xml:space="preserve">Tulos</w:t>
      </w:r>
    </w:p>
    <w:p>
      <w:r>
        <w:t xml:space="preserve">Hän kaatui lattialle.</w:t>
      </w:r>
    </w:p>
    <w:p>
      <w:r>
        <w:rPr>
          <w:b/>
        </w:rPr>
        <w:t xml:space="preserve">Esimerkki 6.1086</w:t>
      </w:r>
    </w:p>
    <w:p>
      <w:r>
        <w:t xml:space="preserve">Otsikko: Kirjoja on paljon. Lause 1: Lynnillä on syntymäpäivä 22. helmikuuta, joten hän pitää numerosta 222. Lause 2: Hän oli iloinen, kun hänen sähköisessä lukulaitteessaan oli 222 kirjaa. Lause 3: Joku sanoi, ettei hän saa ostaa enempää tai numero muuttuu. Lause 4: Lynn sanoi, että hän aikoo luokitella kirjat.</w:t>
      </w:r>
    </w:p>
    <w:p>
      <w:r>
        <w:rPr>
          <w:b/>
        </w:rPr>
        <w:t xml:space="preserve">Tulos</w:t>
      </w:r>
    </w:p>
    <w:p>
      <w:r>
        <w:t xml:space="preserve">Chad osti uusia sukkapaketteja ja jakoi niitä.</w:t>
      </w:r>
    </w:p>
    <w:p>
      <w:r>
        <w:rPr>
          <w:b/>
        </w:rPr>
        <w:t xml:space="preserve">Esimerkki 6.1087</w:t>
      </w:r>
    </w:p>
    <w:p>
      <w:r>
        <w:t xml:space="preserve">Otsikko: Nimi: Broken Heel. Lause 1: Jane osti uudet korkokengät. Lause 2: Hän käytti niitä ensimmäistä kertaa ulkona ystäviensä kanssa. Lause 3: He lähtivät baarihyppelylle. Lause 4: Janen korkokengät hajosivat ensimmäisessä baarissa.</w:t>
      </w:r>
    </w:p>
    <w:p>
      <w:r>
        <w:rPr>
          <w:b/>
        </w:rPr>
        <w:t xml:space="preserve">Tulos</w:t>
      </w:r>
    </w:p>
    <w:p>
      <w:r>
        <w:t xml:space="preserve">Loppujen lopuksi hän alkoi pitää hänestä enemmän.</w:t>
      </w:r>
    </w:p>
    <w:p>
      <w:r>
        <w:rPr>
          <w:b/>
        </w:rPr>
        <w:t xml:space="preserve">Esimerkki 6.1088</w:t>
      </w:r>
    </w:p>
    <w:p>
      <w:r>
        <w:t xml:space="preserve">Otsikko: Nimi: Huono luokka. Lause 1: Uusi opettaja aloitti päivän. Lause 2: Hän pyysi heitä istumaan. Lause 3: He eivät istuneet. Lause 4: Hän ei tiennyt, mitä tehdä.</w:t>
      </w:r>
    </w:p>
    <w:p>
      <w:r>
        <w:rPr>
          <w:b/>
        </w:rPr>
        <w:t xml:space="preserve">Tulos</w:t>
      </w:r>
    </w:p>
    <w:p>
      <w:r>
        <w:t xml:space="preserve">Vielä tänäkin päivänä he kiusaavat Tomia säälimättömästi siitä, että hän itkee elokuvissa.</w:t>
      </w:r>
    </w:p>
    <w:p>
      <w:r>
        <w:rPr>
          <w:b/>
        </w:rPr>
        <w:t xml:space="preserve">Esimerkki 6.1089</w:t>
      </w:r>
    </w:p>
    <w:p>
      <w:r>
        <w:t xml:space="preserve">Otsikko: Nimi: Terveellisen lounaan pakkaaminen. Lause 1: Allie vihasi lounaalle menoa. Lause 2: Hänellä oli huonoimmat lounaat. Lause 3: Ne olivat aina niin epäterveellisiä. Lause 4: Allie rukoili äitiään vaihtamaan ne.</w:t>
      </w:r>
    </w:p>
    <w:p>
      <w:r>
        <w:rPr>
          <w:b/>
        </w:rPr>
        <w:t xml:space="preserve">Tulos</w:t>
      </w:r>
    </w:p>
    <w:p>
      <w:r>
        <w:t xml:space="preserve">Hänen autonsa tuhoutui täysin muutamassa minuutissa.</w:t>
      </w:r>
    </w:p>
    <w:p>
      <w:r>
        <w:rPr>
          <w:b/>
        </w:rPr>
        <w:t xml:space="preserve">Esimerkki 6.1090</w:t>
      </w:r>
    </w:p>
    <w:p>
      <w:r>
        <w:t xml:space="preserve">Otsikko: Nimi: Rakkaus ensi silmäyksellä. Lause 1: Olivia kulki iPodinsa kanssa kaikkialle. Lause 2: Hän rakasti kuunnella musiikkia katsellessaan ympärilleen. Lause 3: Kun mies törmäsi häneen, hänen kuulokkeensa putosivat maahan. Lause 4: Hän kumartui hakemaan niitä, mutta löi päänsä miehen päähän.</w:t>
      </w:r>
    </w:p>
    <w:p>
      <w:r>
        <w:rPr>
          <w:b/>
        </w:rPr>
        <w:t xml:space="preserve">Tulos</w:t>
      </w:r>
    </w:p>
    <w:p>
      <w:r>
        <w:t xml:space="preserve">Kun hän palasi kotiin, hänen mekkonsa alaosa oli nyt vihreä.</w:t>
      </w:r>
    </w:p>
    <w:p>
      <w:r>
        <w:rPr>
          <w:b/>
        </w:rPr>
        <w:t xml:space="preserve">Esimerkki 6.1091</w:t>
      </w:r>
    </w:p>
    <w:p>
      <w:r>
        <w:t xml:space="preserve">Otsikko: Nimi: Ajo. Lause 1: Ajoin tietä pitkin kiireessä. Lause 2: Ajoin vahingossa punaisia päin. Lause 3: Poliisi pysäytti minut. Lause 4: Tajusin, etten ollut kiinnittänyt huomiota.</w:t>
      </w:r>
    </w:p>
    <w:p>
      <w:r>
        <w:rPr>
          <w:b/>
        </w:rPr>
        <w:t xml:space="preserve">Tulos</w:t>
      </w:r>
    </w:p>
    <w:p>
      <w:r>
        <w:t xml:space="preserve">Doug ei voinut uskoa, ettei hän ollut tiennyt puistosta aiemmin.</w:t>
      </w:r>
    </w:p>
    <w:p>
      <w:r>
        <w:rPr>
          <w:b/>
        </w:rPr>
        <w:t xml:space="preserve">Esimerkki 6.1092</w:t>
      </w:r>
    </w:p>
    <w:p>
      <w:r>
        <w:t xml:space="preserve">Otsikko: Nimi: Rikkinäiset lasit. Lause 1: Sam etsi silmälasejaan. Lause 2: Hän ei nähnyt hyvin ilman niitä. Lause 3: Hetken kuluttua hän piti tauon ja istuutui. Lause 4: Sam kuuli rapisevan äänen ja tunsi jotain takapuolellaan.</w:t>
      </w:r>
    </w:p>
    <w:p>
      <w:r>
        <w:rPr>
          <w:b/>
        </w:rPr>
        <w:t xml:space="preserve">Tulos</w:t>
      </w:r>
    </w:p>
    <w:p>
      <w:r>
        <w:t xml:space="preserve">Sam joutui jälki-istuntoon koulun omaisuuden peukaloinnista.</w:t>
      </w:r>
    </w:p>
    <w:p>
      <w:r>
        <w:rPr>
          <w:b/>
        </w:rPr>
        <w:t xml:space="preserve">Esimerkki 6.1093</w:t>
      </w:r>
    </w:p>
    <w:p>
      <w:r>
        <w:t xml:space="preserve">Otsikko: Nimi: Broken Back. Lause 1: Tom oli töissä siirtämässä laatikoita. Lause 2: Hän yritti nostaa yhtä liian painavaa laatikkoa. Lause 3: Tomin selkä meni poikki. Lause 4: Hän joutui työttömäksi.</w:t>
      </w:r>
    </w:p>
    <w:p>
      <w:r>
        <w:rPr>
          <w:b/>
        </w:rPr>
        <w:t xml:space="preserve">Tulos</w:t>
      </w:r>
    </w:p>
    <w:p>
      <w:r>
        <w:t xml:space="preserve">Hän vihasi kappaletta.</w:t>
      </w:r>
    </w:p>
    <w:p>
      <w:r>
        <w:rPr>
          <w:b/>
        </w:rPr>
        <w:t xml:space="preserve">Esimerkki 6.1094</w:t>
      </w:r>
    </w:p>
    <w:p>
      <w:r>
        <w:t xml:space="preserve">Otsikko: Nimi: Rap-konsertti. Lause 1: Kim meni paikalliseen konserttiin. Lause 2: Se oli kuuluisan räppärin konsertti. Lause 3: Kim ei tuntenut yhtään räppärin kappaletta, mutta hän oli kuullut, että tämä oli suosittu. Lause 4: Kim lopulta piti siitä todella paljon.</w:t>
      </w:r>
    </w:p>
    <w:p>
      <w:r>
        <w:rPr>
          <w:b/>
        </w:rPr>
        <w:t xml:space="preserve">Tulos</w:t>
      </w:r>
    </w:p>
    <w:p>
      <w:r>
        <w:t xml:space="preserve">Luis oli raivoissaan, koska hänen oli aloitettava koe alusta.</w:t>
      </w:r>
    </w:p>
    <w:p>
      <w:r>
        <w:rPr>
          <w:b/>
        </w:rPr>
        <w:t xml:space="preserve">Esimerkki 6.1095</w:t>
      </w:r>
    </w:p>
    <w:p>
      <w:r>
        <w:t xml:space="preserve">Otsikko: Nimi: Elämä. Lause 1: Hän halusi aloittaa alusta. Lause 2: Hän pyyhki kaiken puhtaaksi. Lause 3: Hän aloitti uudet suhteet. Lause 4: Hän muutti uuteen kaupunkiin.</w:t>
      </w:r>
    </w:p>
    <w:p>
      <w:r>
        <w:rPr>
          <w:b/>
        </w:rPr>
        <w:t xml:space="preserve">Tulos</w:t>
      </w:r>
    </w:p>
    <w:p>
      <w:r>
        <w:t xml:space="preserve">Hän jatkoi kuitenkin huolestumistaan sen jälkeen, kun hänelle oli vakuutettu, että kaikki oli kunnossa.</w:t>
      </w:r>
    </w:p>
    <w:p>
      <w:r>
        <w:rPr>
          <w:b/>
        </w:rPr>
        <w:t xml:space="preserve">Esimerkki 6.1096</w:t>
      </w:r>
    </w:p>
    <w:p>
      <w:r>
        <w:t xml:space="preserve">Otsikko: Totta kai. Lause 1: Tina meni elokuviin. Lause 2: Hän halusi popcornia. Lause 3: Mutta hän katsoi hintaa. Lause 4: Se oli aivan liian kallista.</w:t>
      </w:r>
    </w:p>
    <w:p>
      <w:r>
        <w:rPr>
          <w:b/>
        </w:rPr>
        <w:t xml:space="preserve">Tulos</w:t>
      </w:r>
    </w:p>
    <w:p>
      <w:r>
        <w:t xml:space="preserve">Onpa hauska nähdä nuoruuden riemua.</w:t>
      </w:r>
    </w:p>
    <w:p>
      <w:r>
        <w:rPr>
          <w:b/>
        </w:rPr>
        <w:t xml:space="preserve">Esimerkki 6.1097</w:t>
      </w:r>
    </w:p>
    <w:p>
      <w:r>
        <w:t xml:space="preserve">Otsikko: Nimi: Slippery Tub. Lause 1: Jake oli suihkussa. Lause 2: Hän pudotti shampoota ammeeseen. Lause 3: Jake astui vahingossa sen päälle ja liukastui. Lause 4: Hän löi päänsä matkalla alas.</w:t>
      </w:r>
    </w:p>
    <w:p>
      <w:r>
        <w:rPr>
          <w:b/>
        </w:rPr>
        <w:t xml:space="preserve">Tulos</w:t>
      </w:r>
    </w:p>
    <w:p>
      <w:r>
        <w:t xml:space="preserve">Hän on nyt hyväksymässä niitä kokonaan.</w:t>
      </w:r>
    </w:p>
    <w:p>
      <w:r>
        <w:rPr>
          <w:b/>
        </w:rPr>
        <w:t xml:space="preserve">Esimerkki 6.1098</w:t>
      </w:r>
    </w:p>
    <w:p>
      <w:r>
        <w:t xml:space="preserve">Otsikko: Nimi: Uusi mekko. Lause 1: Izzie halusi uuden mekon. Lause 2: Hänen budjetissaan ei ollut rahaa uuden mekon ostamiseen. Lause 3: Hän päätti ryhtyä lastenvahtimestariksi auttaakseen. Lause 4: Izzie sai vihdoin tarpeeksi rahaa.</w:t>
      </w:r>
    </w:p>
    <w:p>
      <w:r>
        <w:rPr>
          <w:b/>
        </w:rPr>
        <w:t xml:space="preserve">Tulos</w:t>
      </w:r>
    </w:p>
    <w:p>
      <w:r>
        <w:t xml:space="preserve">Mark onnistui tienaamaan enemmän kuin tarpeeksi rahaa tarpeisiinsa.</w:t>
      </w:r>
    </w:p>
    <w:p>
      <w:r>
        <w:rPr>
          <w:b/>
        </w:rPr>
        <w:t xml:space="preserve">Esimerkki 6.1099</w:t>
      </w:r>
    </w:p>
    <w:p>
      <w:r>
        <w:t xml:space="preserve">Otsikko: Nimi: Graffiti. Lause 1: Sky tykkäsi maalata taidetta ympäri kaupunkiaan. Lause 2: Jotkut kutsuivat sitä graffitiksi, mutta Sky kutsui sitä taiteeksi. Lause 3: Hän teki kovasti töitä sen parissa, ja ihmiset huomasivat sen. Lause 4: Eräänä päivänä hänet kutsuttiin osallistumaan kaupungin taggerien kokoukseen!</w:t>
      </w:r>
    </w:p>
    <w:p>
      <w:r>
        <w:rPr>
          <w:b/>
        </w:rPr>
        <w:t xml:space="preserve">Tulos</w:t>
      </w:r>
    </w:p>
    <w:p>
      <w:r>
        <w:t xml:space="preserve">Stan ei nähnyt ufoa, vaan kiertävän satelliitin!</w:t>
      </w:r>
    </w:p>
    <w:p>
      <w:r>
        <w:rPr>
          <w:b/>
        </w:rPr>
        <w:t xml:space="preserve">Esimerkki 6.1100</w:t>
      </w:r>
    </w:p>
    <w:p>
      <w:r>
        <w:t xml:space="preserve">Otsikko: Otsikko: Kiinnitys. Lause 1: Hänen oli maksettava asuntolainansa. Lause 2: Pankki myi hänen lainansa toiseen valtioon. Lause 3: Hän yritti soittaa maksun, mutta sitä ei hyväksytty. Lause 4: Hänen oli lähetettävä se postitse.</w:t>
      </w:r>
    </w:p>
    <w:p>
      <w:r>
        <w:rPr>
          <w:b/>
        </w:rPr>
        <w:t xml:space="preserve">Tulos</w:t>
      </w:r>
    </w:p>
    <w:p>
      <w:r>
        <w:t xml:space="preserve">Nyt Tom opettaa myös pieniä lapsia uimaan.</w:t>
      </w:r>
    </w:p>
    <w:p>
      <w:r>
        <w:rPr>
          <w:b/>
        </w:rPr>
        <w:t xml:space="preserve">Esimerkki 6.1101</w:t>
      </w:r>
    </w:p>
    <w:p>
      <w:r>
        <w:t xml:space="preserve">Otsikko: Nimi: Bad Beef. Lause 1: Pete oli kokki ravintolassa. Lause 2: Ravintolan naudanliha oli pilaantunut, eikä Pete huomannut sitä. Lause 3: Pete teki useita hampurilaisia lounasväkeä varten. Lause 4: Pari hampurilaista lähetettiin takaisin keittiöön.</w:t>
      </w:r>
    </w:p>
    <w:p>
      <w:r>
        <w:rPr>
          <w:b/>
        </w:rPr>
        <w:t xml:space="preserve">Tulos</w:t>
      </w:r>
    </w:p>
    <w:p>
      <w:r>
        <w:t xml:space="preserve">Kolme kuukautta myöhemmin he huomasivat odottavansa kaksosia!</w:t>
      </w:r>
    </w:p>
    <w:p>
      <w:r>
        <w:rPr>
          <w:b/>
        </w:rPr>
        <w:t xml:space="preserve">Esimerkki 6.1102</w:t>
      </w:r>
    </w:p>
    <w:p>
      <w:r>
        <w:t xml:space="preserve">Otsikko: Nimi: Minigolf. Lause 1: Kävin eilen minigolfaamassa. Lause 2: Se oli aika hauskaa. Lause 3: Olin iloinen, kun pääsin golfaamaan. Lause 4: Yhtäkkiä palloni meni veteen.</w:t>
      </w:r>
    </w:p>
    <w:p>
      <w:r>
        <w:rPr>
          <w:b/>
        </w:rPr>
        <w:t xml:space="preserve">Tulos</w:t>
      </w:r>
    </w:p>
    <w:p>
      <w:r>
        <w:t xml:space="preserve">Hänen oli odotettava mekon valmistumista, kunnes hän sai uuden koneen.</w:t>
      </w:r>
    </w:p>
    <w:p>
      <w:r>
        <w:rPr>
          <w:b/>
        </w:rPr>
        <w:t xml:space="preserve">Esimerkki 6.1103</w:t>
      </w:r>
    </w:p>
    <w:p>
      <w:r>
        <w:t xml:space="preserve">Otsikko: Nimi: Nostalgia. Lause 1: Isaac oli ruokakaupassa. Lause 2: Ja hän näki tietyn leipämerkin, jota hän söi lapsena. Lause 3: Hetken mietittyään hän päätti ostaa sen. Lause 4: Ja se toi mieleen hyviä muistoja.</w:t>
      </w:r>
    </w:p>
    <w:p>
      <w:r>
        <w:rPr>
          <w:b/>
        </w:rPr>
        <w:t xml:space="preserve">Tulos</w:t>
      </w:r>
    </w:p>
    <w:p>
      <w:r>
        <w:t xml:space="preserve">Mutta he eivät voineet tehdä mitään saadakseen rahansa takaisin.</w:t>
      </w:r>
    </w:p>
    <w:p>
      <w:r>
        <w:rPr>
          <w:b/>
        </w:rPr>
        <w:t xml:space="preserve">Esimerkki 6.1104</w:t>
      </w:r>
    </w:p>
    <w:p>
      <w:r>
        <w:t xml:space="preserve">Otsikko: Nimi: Elefanttien kouluttaja. Lause 1: Lisa oli valmis suureen esitykseen. Lause 2: Hän oli työskennellyt koko päivän norsujen kanssa. Lause 3: Riemuvastaavan esittely soi koko katsomossa. Lause 4: Norsu Lucy asteli telttaan, ja Lisa ratsasti sillä.</w:t>
      </w:r>
    </w:p>
    <w:p>
      <w:r>
        <w:rPr>
          <w:b/>
        </w:rPr>
        <w:t xml:space="preserve">Tulos</w:t>
      </w:r>
    </w:p>
    <w:p>
      <w:r>
        <w:t xml:space="preserve">Sitten pyöräilin kärryni autolleni, purin ne ja lähdin kotiin.</w:t>
      </w:r>
    </w:p>
    <w:p>
      <w:r>
        <w:rPr>
          <w:b/>
        </w:rPr>
        <w:t xml:space="preserve">Esimerkki 6.1105</w:t>
      </w:r>
    </w:p>
    <w:p>
      <w:r>
        <w:t xml:space="preserve">Otsikko: Nimi: Kuolleet kasvit. Lause 1: Tom osti joitakin kasveja. Lause 2: Hän halusi tehdä asunnostaan elävämmän. Lause 3: Valitettavasti hän oli huono kastelemaan niitä. Lause 4: Ne kaikki kuolivat kuukauden kuluessa.</w:t>
      </w:r>
    </w:p>
    <w:p>
      <w:r>
        <w:rPr>
          <w:b/>
        </w:rPr>
        <w:t xml:space="preserve">Tulos</w:t>
      </w:r>
    </w:p>
    <w:p>
      <w:r>
        <w:t xml:space="preserve">Eddy vakuutti vanhemmilleen, että tyrannosaurus oli lohikäärme.</w:t>
      </w:r>
    </w:p>
    <w:p>
      <w:r>
        <w:rPr>
          <w:b/>
        </w:rPr>
        <w:t xml:space="preserve">Esimerkki 6.1106</w:t>
      </w:r>
    </w:p>
    <w:p>
      <w:r>
        <w:t xml:space="preserve">Otsikko: Nimi: Lizin intohimo. Lause 1: Liz vihasi työtään kenkäkaupan johtajana. Lause 2: Hänen tärkein intohimonsa oli lumilautailu, jota hän harrasti vapaapäivinään. Lause 3: Hän lopetti työnsä kenkäkaupassa. Lause 4: Hän löysi työpaikan lumilautailutarvikeliikkeestä Minnesotasta.</w:t>
      </w:r>
    </w:p>
    <w:p>
      <w:r>
        <w:rPr>
          <w:b/>
        </w:rPr>
        <w:t xml:space="preserve">Tulos</w:t>
      </w:r>
    </w:p>
    <w:p>
      <w:r>
        <w:t xml:space="preserve">Karhu söi taas ruokansa.</w:t>
      </w:r>
    </w:p>
    <w:p>
      <w:r>
        <w:rPr>
          <w:b/>
        </w:rPr>
        <w:t xml:space="preserve">Esimerkki 6.1107</w:t>
      </w:r>
    </w:p>
    <w:p>
      <w:r>
        <w:t xml:space="preserve">Otsikko: Title: Ei mitenkään, ei mitenkään. Lause 1: Elias oli arestissa. Lause 2: Hän oli livahtanut ulos liian monta kertaa. Lause 3: Rangaistukseksi hän ei saanut poistua kuukauteen. Lause 4: Elijah ei saanut sitä.</w:t>
      </w:r>
    </w:p>
    <w:p>
      <w:r>
        <w:rPr>
          <w:b/>
        </w:rPr>
        <w:t xml:space="preserve">Tulos</w:t>
      </w:r>
    </w:p>
    <w:p>
      <w:r>
        <w:t xml:space="preserve">Hän oli rakastanut heitä vuosikymmeniä!</w:t>
      </w:r>
    </w:p>
    <w:p>
      <w:r>
        <w:rPr>
          <w:b/>
        </w:rPr>
        <w:t xml:space="preserve">Esimerkki 6.1108</w:t>
      </w:r>
    </w:p>
    <w:p>
      <w:r>
        <w:t xml:space="preserve">Otsikko: Työpaikkamessut. Lause 1: Joka vuosi toimistoni lähettää minut järjestämään työnvälitystilaisuuksia. Lause 2: Minun on istuttava ja yritettävä kertoa lapsille yrityksestäni. Lause 3: Markkinoin kynttilöitä työkseni. Lause 4: En halua edes kuulla työstäni.</w:t>
      </w:r>
    </w:p>
    <w:p>
      <w:r>
        <w:rPr>
          <w:b/>
        </w:rPr>
        <w:t xml:space="preserve">Tulos</w:t>
      </w:r>
    </w:p>
    <w:p>
      <w:r>
        <w:t xml:space="preserve">Mark käy edelleen baarissa töiden jälkeen, mutta hän juo vain limsaa.</w:t>
      </w:r>
    </w:p>
    <w:p>
      <w:r>
        <w:rPr>
          <w:b/>
        </w:rPr>
        <w:t xml:space="preserve">Esimerkki 6.1109</w:t>
      </w:r>
    </w:p>
    <w:p>
      <w:r>
        <w:t xml:space="preserve">Otsikko: Bristol on myöhässä töistä. Lause 1: Bristol oli juhlimassa myöhään sunnuntai-iltana. Lause 2: Seuraavana aamuna Bristolin herätyskello soi. Lause 3: Hän ei kuule sitä ja jää nukkumaan. Lause 4: Bristol herää vihdoin.</w:t>
      </w:r>
    </w:p>
    <w:p>
      <w:r>
        <w:rPr>
          <w:b/>
        </w:rPr>
        <w:t xml:space="preserve">Tulos</w:t>
      </w:r>
    </w:p>
    <w:p>
      <w:r>
        <w:t xml:space="preserve">Joskus hän antaa naisen nukkua kanssaan.</w:t>
      </w:r>
    </w:p>
    <w:p>
      <w:r>
        <w:rPr>
          <w:b/>
        </w:rPr>
        <w:t xml:space="preserve">Esimerkki 6.1110</w:t>
      </w:r>
    </w:p>
    <w:p>
      <w:r>
        <w:t xml:space="preserve">Otsikko: Kangas, Lontoo. Lause 1: Ryan rakasti Lontoossa käymistä. Lause 2: Hänen lempipaikkansa Lontoossa oli Fabric-niminen klubi. Lause 3: Viime viikolla Fabric suljettiin toistaiseksi. Lause 4: Ryan oli tästä todella surullinen.</w:t>
      </w:r>
    </w:p>
    <w:p>
      <w:r>
        <w:rPr>
          <w:b/>
        </w:rPr>
        <w:t xml:space="preserve">Tulos</w:t>
      </w:r>
    </w:p>
    <w:p>
      <w:r>
        <w:t xml:space="preserve">Hän vei sen kotiin, ja nyt hänellä on uusi lepotuoli.</w:t>
      </w:r>
    </w:p>
    <w:p>
      <w:r>
        <w:rPr>
          <w:b/>
        </w:rPr>
        <w:t xml:space="preserve">Esimerkki 6.1111</w:t>
      </w:r>
    </w:p>
    <w:p>
      <w:r>
        <w:t xml:space="preserve">Otsikko: Nimi: Break. Lause 1: Marian kotikaupungissa oli vesijohtovahinko. Lause 2: Kaupunki antoi vedenkeittokehotuksen. Lause 3: Neljän päivän ajan kaikkien piti keittää vesi. Lause 4: Se oli ärsyttävää ja aikaa vievää.</w:t>
      </w:r>
    </w:p>
    <w:p>
      <w:r>
        <w:rPr>
          <w:b/>
        </w:rPr>
        <w:t xml:space="preserve">Tulos</w:t>
      </w:r>
    </w:p>
    <w:p>
      <w:r>
        <w:t xml:space="preserve">Lopulta hän päätti poistaa sen, jotta hän ei tuhlaisi enempää rahaa.</w:t>
      </w:r>
    </w:p>
    <w:p>
      <w:r>
        <w:rPr>
          <w:b/>
        </w:rPr>
        <w:t xml:space="preserve">Esimerkki 6.1112</w:t>
      </w:r>
    </w:p>
    <w:p>
      <w:r>
        <w:t xml:space="preserve">Nimeke: Hailey piti pojasta. Lause 1: Hailey piti pojasta, jonka hän tunsi pitkään. Lause 2: Hän piti tätä poikaa mukavana poikana, koska tämä kävi kirkossa. Lause 3: Molemmat puhuivat pitkiä tunteja kännyköissään. Lause 4: Hailey sai tietää, että poika jutteli myös toisen tytön kanssa.</w:t>
      </w:r>
    </w:p>
    <w:p>
      <w:r>
        <w:rPr>
          <w:b/>
        </w:rPr>
        <w:t xml:space="preserve">Tulos</w:t>
      </w:r>
    </w:p>
    <w:p>
      <w:r>
        <w:t xml:space="preserve">Mies seurasi hälytysajoneuvoa.</w:t>
      </w:r>
    </w:p>
    <w:p>
      <w:r>
        <w:rPr>
          <w:b/>
        </w:rPr>
        <w:t xml:space="preserve">Esimerkki 6.1113</w:t>
      </w:r>
    </w:p>
    <w:p>
      <w:r>
        <w:t xml:space="preserve">Nimike: Hiustenleikkaus. Lause 1: Shannonin mielestä hänen hiuksensa olivat liian pitkät. Lause 2: Hän meni kampaajalle. Lause 3: Hän päätti leikata hiuksensa. Lause 4: Häntä hermostutti, että pixie-leikkaus ei näyttäisi hyvältä hänen päällään.</w:t>
      </w:r>
    </w:p>
    <w:p>
      <w:r>
        <w:rPr>
          <w:b/>
        </w:rPr>
        <w:t xml:space="preserve">Tulos</w:t>
      </w:r>
    </w:p>
    <w:p>
      <w:r>
        <w:t xml:space="preserve">Hän vietti yön ystävänsä luona.</w:t>
      </w:r>
    </w:p>
    <w:p>
      <w:r>
        <w:rPr>
          <w:b/>
        </w:rPr>
        <w:t xml:space="preserve">Esimerkki 6.1114</w:t>
      </w:r>
    </w:p>
    <w:p>
      <w:r>
        <w:t xml:space="preserve">Otsikko: Nimi: Rikkinäinen lupaus. Lause 1: Aviomies lähti ulkomaille. Lause 2: Hän lupasi vaimolleen, ettei juo. Lause 3: Ensimmäiseksi hän kuitenkin joi. Lause 4: Jotenkin hänen vaimonsa sai tietää.</w:t>
      </w:r>
    </w:p>
    <w:p>
      <w:r>
        <w:rPr>
          <w:b/>
        </w:rPr>
        <w:t xml:space="preserve">Tulos</w:t>
      </w:r>
    </w:p>
    <w:p>
      <w:r>
        <w:t xml:space="preserve">Ken tajusi, että sytytysvalo oli sammunut.</w:t>
      </w:r>
    </w:p>
    <w:p>
      <w:r>
        <w:rPr>
          <w:b/>
        </w:rPr>
        <w:t xml:space="preserve">Esimerkki 6.1115</w:t>
      </w:r>
    </w:p>
    <w:p>
      <w:r>
        <w:t xml:space="preserve">Otsikko: Sally Caught A Frog. Lause 1: Sally tykkäsi leikkiä lialla. Lause 2: Eräänä päivänä hän oli pihalla kaivamassa multaa. Lause 3: Hän näki jotain hyppivän puutarhan vieressä. Lause 4: Hän heitti hattunsa sen päälle.</w:t>
      </w:r>
    </w:p>
    <w:p>
      <w:r>
        <w:rPr>
          <w:b/>
        </w:rPr>
        <w:t xml:space="preserve">Tulos</w:t>
      </w:r>
    </w:p>
    <w:p>
      <w:r>
        <w:t xml:space="preserve">Candy työskenteli tehtävän parissa torstai-iltana.</w:t>
      </w:r>
    </w:p>
    <w:p>
      <w:r>
        <w:rPr>
          <w:b/>
        </w:rPr>
        <w:t xml:space="preserve">Esimerkki 6.1116</w:t>
      </w:r>
    </w:p>
    <w:p>
      <w:r>
        <w:t xml:space="preserve">Otsikko: Nimi: Sokkotreffit. Lause 1: Johnnyn työkaveri järjesti hänelle sokkotreffit. Lause 2: Johnny saapui ajoissa treffeille ja odotti ulkona. Lause 3: Johnnyn treffeille ilmestyi nainen, joka sopi kuvaukseen. Lause 4: Hän esittäytyi ja he menivät sisään syömään.</w:t>
      </w:r>
    </w:p>
    <w:p>
      <w:r>
        <w:rPr>
          <w:b/>
        </w:rPr>
        <w:t xml:space="preserve">Tulos</w:t>
      </w:r>
    </w:p>
    <w:p>
      <w:r>
        <w:t xml:space="preserve">Hänen vatsansa oli räjähtämäisillään!</w:t>
      </w:r>
    </w:p>
    <w:p>
      <w:r>
        <w:rPr>
          <w:b/>
        </w:rPr>
        <w:t xml:space="preserve">Esimerkki 6.1117</w:t>
      </w:r>
    </w:p>
    <w:p>
      <w:r>
        <w:t xml:space="preserve">Otsikko: Nimi: Close Robbery. Lause 1: Kun ajoin yöllä, tiellä oli mies. Lause 2: Hän seisoi keskellä eikä vaivautunut liikkumaan. Lause 3: Pysähdyin tien sivuun ja nousin autostani. Lause 4: Kun tulin hänen lähelleen, hän yritti varastaa autonavaimeni.</w:t>
      </w:r>
    </w:p>
    <w:p>
      <w:r>
        <w:rPr>
          <w:b/>
        </w:rPr>
        <w:t xml:space="preserve">Tulos</w:t>
      </w:r>
    </w:p>
    <w:p>
      <w:r>
        <w:t xml:space="preserve">Ja hän oksensi kaikkialle sen takia.</w:t>
      </w:r>
    </w:p>
    <w:p>
      <w:r>
        <w:rPr>
          <w:b/>
        </w:rPr>
        <w:t xml:space="preserve">Esimerkki 6.1118</w:t>
      </w:r>
    </w:p>
    <w:p>
      <w:r>
        <w:t xml:space="preserve">Otsikko: Nimi: Lihamureke. Lause 1: Sue ei ollut koskaan tehnyt lihamureketta. Lause 2: Hän löysi reseptin ja osti ainekset. Lause 3: Hän noudatti reseptiä vaihe vaiheelta. Lause 4: Hän oli innoissaan, kun se kypsyi.</w:t>
      </w:r>
    </w:p>
    <w:p>
      <w:r>
        <w:rPr>
          <w:b/>
        </w:rPr>
        <w:t xml:space="preserve">Tulos</w:t>
      </w:r>
    </w:p>
    <w:p>
      <w:r>
        <w:t xml:space="preserve">Hänen sängylleen satoi yhtäkkiä tyynyjä.</w:t>
      </w:r>
    </w:p>
    <w:p>
      <w:r>
        <w:rPr>
          <w:b/>
        </w:rPr>
        <w:t xml:space="preserve">Esimerkki 6.1119</w:t>
      </w:r>
    </w:p>
    <w:p>
      <w:r>
        <w:t xml:space="preserve">Otsikko: Nimi: Liian paljon olutta. Lause 1: Tom joi yksin kotona. Lause 2: Hän jatkoi oluen juomista ja television katsomista. Lause 3: Hän ei tajunnut, kuinka paljon hän oli juonut. Lause 4: Jonkin ajan kuluttua Tom pystyi tuskin pitämään silmiään auki.</w:t>
      </w:r>
    </w:p>
    <w:p>
      <w:r>
        <w:rPr>
          <w:b/>
        </w:rPr>
        <w:t xml:space="preserve">Tulos</w:t>
      </w:r>
    </w:p>
    <w:p>
      <w:r>
        <w:t xml:space="preserve">Dalen oli soitettava urakoitsijalle, joka korjasi hänen kattonsa.</w:t>
      </w:r>
    </w:p>
    <w:p>
      <w:r>
        <w:rPr>
          <w:b/>
        </w:rPr>
        <w:t xml:space="preserve">Esimerkki 6.1120</w:t>
      </w:r>
    </w:p>
    <w:p>
      <w:r>
        <w:t xml:space="preserve">Otsikko: Nimi: Pettymys. Lause 1: Jonathan oli suuri sarjakuvafani. Lause 2: Hän sai tietää, että yksi hänen suosikkisarjakuvistaan oli filmatisoitumassa. Lause 3: Hän katsoi kaikki trailerit innolla. Lause 4: Hän lähti kaveriporukan kanssa katsomaan elokuvaa.</w:t>
      </w:r>
    </w:p>
    <w:p>
      <w:r>
        <w:rPr>
          <w:b/>
        </w:rPr>
        <w:t xml:space="preserve">Tulos</w:t>
      </w:r>
    </w:p>
    <w:p>
      <w:r>
        <w:t xml:space="preserve">Lara voitti olympiakultaa luistelussa.</w:t>
      </w:r>
    </w:p>
    <w:p>
      <w:r>
        <w:rPr>
          <w:b/>
        </w:rPr>
        <w:t xml:space="preserve">Esimerkki 6.1121</w:t>
      </w:r>
    </w:p>
    <w:p>
      <w:r>
        <w:t xml:space="preserve">Otsikko: Nimi: Metsä raivattu muutamassa minuutissa. Lause 1: Kaupungissa esiintyi suuri ukkosmyrsky. Lause 2: Salamat iskivät kaikkialle. Lause 3: Läheinen metsä syttyi tuleen ja kaikki puut paloivat. Lause 4: Myrskyn hälvettyä palometsä paloi tuhkaksi.</w:t>
      </w:r>
    </w:p>
    <w:p>
      <w:r>
        <w:rPr>
          <w:b/>
        </w:rPr>
        <w:t xml:space="preserve">Tulos</w:t>
      </w:r>
    </w:p>
    <w:p>
      <w:r>
        <w:t xml:space="preserve">En ole sen jälkeen hukannut shekkivihkoa.</w:t>
      </w:r>
    </w:p>
    <w:p>
      <w:r>
        <w:rPr>
          <w:b/>
        </w:rPr>
        <w:t xml:space="preserve">Esimerkki 6.1122</w:t>
      </w:r>
    </w:p>
    <w:p>
      <w:r>
        <w:t xml:space="preserve">Otsikko: .. Lause 1: En huomannut ketään lähelläni. Lause 2: Minulla oli räkä, joka vaivasi nenääni. Lause 3: Päätin kaivaa nenääni nopeasti. Lause 4: Tietysti joku käveli ohi ja katsoi minua inhottavasti.</w:t>
      </w:r>
    </w:p>
    <w:p>
      <w:r>
        <w:rPr>
          <w:b/>
        </w:rPr>
        <w:t xml:space="preserve">Tulos</w:t>
      </w:r>
    </w:p>
    <w:p>
      <w:r>
        <w:t xml:space="preserve">Katselen aina ympärilleni ja olen tietoinen ympäristöstäni.</w:t>
      </w:r>
    </w:p>
    <w:p>
      <w:r>
        <w:rPr>
          <w:b/>
        </w:rPr>
        <w:t xml:space="preserve">Esimerkki 6.1123</w:t>
      </w:r>
    </w:p>
    <w:p>
      <w:r>
        <w:t xml:space="preserve">Otsikko: Nimi: Ajo valtatiellä. Lause 1: Rakastin ajaa autolla kaupungilla. Lause 2: Pelkäsin kuitenkin ajaa moottoritiellä. Lause 3: Autot ajoivat liian lujaa moottoritiellä. Lause 4: Eräänä päivänä olin myöhässä ja päätin kohdata pelkoni.</w:t>
      </w:r>
    </w:p>
    <w:p>
      <w:r>
        <w:rPr>
          <w:b/>
        </w:rPr>
        <w:t xml:space="preserve">Tulos</w:t>
      </w:r>
    </w:p>
    <w:p>
      <w:r>
        <w:t xml:space="preserve">Nyt Bill ja Rachel ovat kihloissa!</w:t>
      </w:r>
    </w:p>
    <w:p>
      <w:r>
        <w:rPr>
          <w:b/>
        </w:rPr>
        <w:t xml:space="preserve">Esimerkki 6.1124</w:t>
      </w:r>
    </w:p>
    <w:p>
      <w:r>
        <w:t xml:space="preserve">Otsikko: Nimi: Paperipyyhkeet. Lause 1: Jack oli ruokakaupassa. Lause 2: Hän oli ostamassa paperipyyhkeitä. Lause 3: Jack veti pinosta paperipyyherullan. Lause 4: Pino alkoi siirtyä.</w:t>
      </w:r>
    </w:p>
    <w:p>
      <w:r>
        <w:rPr>
          <w:b/>
        </w:rPr>
        <w:t xml:space="preserve">Tulos</w:t>
      </w:r>
    </w:p>
    <w:p>
      <w:r>
        <w:t xml:space="preserve">Pian ruohonleikkuri toimi kuin uusi.</w:t>
      </w:r>
    </w:p>
    <w:p>
      <w:r>
        <w:rPr>
          <w:b/>
        </w:rPr>
        <w:t xml:space="preserve">Esimerkki 6.1125</w:t>
      </w:r>
    </w:p>
    <w:p>
      <w:r>
        <w:t xml:space="preserve">Otsikko: Nimi: The Band. Lause 1: Howie rakasti laulamista. Lause 2: Hänellä oli paras ystävä, joka rakasti soittaa kitaraa. Lause 3: He tapasivat toisen henkilön, joka soitti rumpuja. Lause 4: He löysivät myös toisen laulajan.</w:t>
      </w:r>
    </w:p>
    <w:p>
      <w:r>
        <w:rPr>
          <w:b/>
        </w:rPr>
        <w:t xml:space="preserve">Tulos</w:t>
      </w:r>
    </w:p>
    <w:p>
      <w:r>
        <w:t xml:space="preserve">He voittivat kilpailun!</w:t>
      </w:r>
    </w:p>
    <w:p>
      <w:r>
        <w:rPr>
          <w:b/>
        </w:rPr>
        <w:t xml:space="preserve">Esimerkki 6.1126</w:t>
      </w:r>
    </w:p>
    <w:p>
      <w:r>
        <w:t xml:space="preserve">Otsikko: Nimi: Top Heavy. Lause 1: Tom osti uuden kuorma-auton. Lause 2: Hän ei tajunnut, että se olisi niin raskas. Lause 3: Hän yritti kääntyä kovaa vauhtia. Lause 4: Kuorma-auto kaatui kyljelleen.</w:t>
      </w:r>
    </w:p>
    <w:p>
      <w:r>
        <w:rPr>
          <w:b/>
        </w:rPr>
        <w:t xml:space="preserve">Tulos</w:t>
      </w:r>
    </w:p>
    <w:p>
      <w:r>
        <w:t xml:space="preserve">He aloittivat hienon suhteen yhdessä.</w:t>
      </w:r>
    </w:p>
    <w:p>
      <w:r>
        <w:rPr>
          <w:b/>
        </w:rPr>
        <w:t xml:space="preserve">Esimerkki 6.1127</w:t>
      </w:r>
    </w:p>
    <w:p>
      <w:r>
        <w:t xml:space="preserve">Otsikko: Stephen Shouldn't of Drove. Lause 1: Stephen oli väsynyt työskenneltyään koko yön ja joutui ajamaan kotiin. Lause 2: Hän oli melko unelias ajaessaan eikä pystynyt pysymään hereillä. Lause 3: Stephen nukahti rattiin ja ajoi ulos tieltä. Lause 4: Hän heräsi siihen, että poliisi koputti hänen ikkunaansa.</w:t>
      </w:r>
    </w:p>
    <w:p>
      <w:r>
        <w:rPr>
          <w:b/>
        </w:rPr>
        <w:t xml:space="preserve">Tulos</w:t>
      </w:r>
    </w:p>
    <w:p>
      <w:r>
        <w:t xml:space="preserve">Joku oli asunut siellä jo jonkin aikaa.</w:t>
      </w:r>
    </w:p>
    <w:p>
      <w:r>
        <w:rPr>
          <w:b/>
        </w:rPr>
        <w:t xml:space="preserve">Esimerkki 6.1128</w:t>
      </w:r>
    </w:p>
    <w:p>
      <w:r>
        <w:t xml:space="preserve">Otsikko: Nimi: Lomailu ystävien kanssa. Lause 1: Ruby ja hänen kaverinsa päättivät tehdä jotain hauskaa kesällä. Lause 2: Heillä kaikilla oli kuitenkin erilaisia ideoita, eivätkä he voineet valita yhtä. Lause 3: He päättivät kirjoittaa ideansa ylös ja laittaa ne kulhoon. Lause 4: Laitettuaan ne kulhoon he valitsivat yhden.</w:t>
      </w:r>
    </w:p>
    <w:p>
      <w:r>
        <w:rPr>
          <w:b/>
        </w:rPr>
        <w:t xml:space="preserve">Tulos</w:t>
      </w:r>
    </w:p>
    <w:p>
      <w:r>
        <w:t xml:space="preserve">Hän kertoi, että oli itse asiassa asunut teltassa viime aikoihin asti.</w:t>
      </w:r>
    </w:p>
    <w:p>
      <w:r>
        <w:rPr>
          <w:b/>
        </w:rPr>
        <w:t xml:space="preserve">Esimerkki 6.1129</w:t>
      </w:r>
    </w:p>
    <w:p>
      <w:r>
        <w:t xml:space="preserve">Otsikko: Nimi: Märkät housut. Lause 1: Tom oli koulun retkellä uimahallissa. Lause 2: Kun oli aika lähteä kotiin, hän huomasi vaatteensa olevan aivan märät. Lause 3: Koska hänellä ei ollut muuta vaihtoehtoa, hän puki märät vaatteet päälleen. Lause 4: Bussimatkan aikana kotiin hänellä oli niin epämukava olo.</w:t>
      </w:r>
    </w:p>
    <w:p>
      <w:r>
        <w:rPr>
          <w:b/>
        </w:rPr>
        <w:t xml:space="preserve">Tulos</w:t>
      </w:r>
    </w:p>
    <w:p>
      <w:r>
        <w:t xml:space="preserve">Hän teetti kyntensä paikassa, jolla oli hyvät arvostelut.</w:t>
      </w:r>
    </w:p>
    <w:p>
      <w:r>
        <w:rPr>
          <w:b/>
        </w:rPr>
        <w:t xml:space="preserve">Esimerkki 6.1130</w:t>
      </w:r>
    </w:p>
    <w:p>
      <w:r>
        <w:t xml:space="preserve">Otsikko: Nimi: Syntymäpäivä? Lause 1: Marialla ei ollut tarpeeksi rahaa syödäkseen. Lause 2: Hän kertoi uusille ystävilleen, että hänellä oli syntymäpäivä. Lause 3: He kaikki halusivat viedä hänet illalliselle juhlimaan. Lause 4: Tietenkin he haluavat maksaa sen.</w:t>
      </w:r>
    </w:p>
    <w:p>
      <w:r>
        <w:rPr>
          <w:b/>
        </w:rPr>
        <w:t xml:space="preserve">Tulos</w:t>
      </w:r>
    </w:p>
    <w:p>
      <w:r>
        <w:t xml:space="preserve">Hänen tyttärensä ymmärsi.</w:t>
      </w:r>
    </w:p>
    <w:p>
      <w:r>
        <w:rPr>
          <w:b/>
        </w:rPr>
        <w:t xml:space="preserve">Esimerkki 6.1131</w:t>
      </w:r>
    </w:p>
    <w:p>
      <w:r>
        <w:t xml:space="preserve">Otsikko: Nimi: Lahjakasvit. Lause 1: Susien poikaystävä halusi antaa hänelle erityisen lahjan. Lause 2: Hän osti Susien eksoottisen kasvin ja toimitti sen Susien kotiin. Lause 3: Kun mies soitti Susieen sopiakseen viikonlopun suunnitelmista, Susie oli sairas. Lause 4: Hän oli saanut kasvin, mutta oli allerginen sille.</w:t>
      </w:r>
    </w:p>
    <w:p>
      <w:r>
        <w:rPr>
          <w:b/>
        </w:rPr>
        <w:t xml:space="preserve">Tulos</w:t>
      </w:r>
    </w:p>
    <w:p>
      <w:r>
        <w:t xml:space="preserve">Muut asiakkaat tuomitsivat hänet, mutta hän ei välittänyt siitä.</w:t>
      </w:r>
    </w:p>
    <w:p>
      <w:r>
        <w:rPr>
          <w:b/>
        </w:rPr>
        <w:t xml:space="preserve">Esimerkki 6.1132</w:t>
      </w:r>
    </w:p>
    <w:p>
      <w:r>
        <w:t xml:space="preserve">Otsikko: Nimi: Grace Skipped Rope. Lause 1: Grace päätti, että hän tarvitsi harrastuksen pitääkseen itsensä kunnossa. Lause 2: Hän ajatteli, että köydenhyppy olisi hyvä harrastus. Lause 3: Aluksi Grace kompastui muutaman kerran hyppynarua hypätessään. Lause 4: Ajan myötä hän kuitenkin paransi.</w:t>
      </w:r>
    </w:p>
    <w:p>
      <w:r>
        <w:rPr>
          <w:b/>
        </w:rPr>
        <w:t xml:space="preserve">Tulos</w:t>
      </w:r>
    </w:p>
    <w:p>
      <w:r>
        <w:t xml:space="preserve">Barry oli murtunut, kun hän menetti työpaikkansa tehtaalla.</w:t>
      </w:r>
    </w:p>
    <w:p>
      <w:r>
        <w:rPr>
          <w:b/>
        </w:rPr>
        <w:t xml:space="preserve">Esimerkki 6.1133</w:t>
      </w:r>
    </w:p>
    <w:p>
      <w:r>
        <w:t xml:space="preserve">Otsikko: Nimi: Isä. Lause 1: Poika etsi isäänsä. Lause 2: Hän istui yleensä tuolissaan. Lause 3: Hän ei ollut tuolissaan. Lause 4: Hän etsi takapihalta.</w:t>
      </w:r>
    </w:p>
    <w:p>
      <w:r>
        <w:rPr>
          <w:b/>
        </w:rPr>
        <w:t xml:space="preserve">Tulos</w:t>
      </w:r>
    </w:p>
    <w:p>
      <w:r>
        <w:t xml:space="preserve">Noah tunsi olonsa paljon paremmaksi nähtyään sen.</w:t>
      </w:r>
    </w:p>
    <w:p>
      <w:r>
        <w:rPr>
          <w:b/>
        </w:rPr>
        <w:t xml:space="preserve">Esimerkki 6.1134</w:t>
      </w:r>
    </w:p>
    <w:p>
      <w:r>
        <w:t xml:space="preserve">Otsikko: Nimi: Turtle Time. Lause 1: Jackson ajoi polkupyörällään tien reunassa. Lause 2: Hän näki pienen kilpikonnanpoikasen kävelevän keskellä tietä. Lause 3: Jackson otti kilpikonnan kyytiin. Lause 4: Hän laittoi sen tienvarren ruohikkoon.</w:t>
      </w:r>
    </w:p>
    <w:p>
      <w:r>
        <w:rPr>
          <w:b/>
        </w:rPr>
        <w:t xml:space="preserve">Tulos</w:t>
      </w:r>
    </w:p>
    <w:p>
      <w:r>
        <w:t xml:space="preserve">Terra ja hänen ystävänsä nauroivat yhteensattumalle.</w:t>
      </w:r>
    </w:p>
    <w:p>
      <w:r>
        <w:rPr>
          <w:b/>
        </w:rPr>
        <w:t xml:space="preserve">Esimerkki 6.1135</w:t>
      </w:r>
    </w:p>
    <w:p>
      <w:r>
        <w:t xml:space="preserve">Otsikko: Nimi: Inside Job. Lause 1: Garyn talo ryöstettiin äskettäin. Lause 2: Gary epäili heti yhtä kämppistään. Lause 3: Garyn hälytys ei lauennut, joten hän tiesi, että kyseessä oli sisätyö. Lause 4: Gary oli vihainen siitä, että hänen omat kämppäkaverinsa ryöstivät hänen talonsa.</w:t>
      </w:r>
    </w:p>
    <w:p>
      <w:r>
        <w:rPr>
          <w:b/>
        </w:rPr>
        <w:t xml:space="preserve">Tulos</w:t>
      </w:r>
    </w:p>
    <w:p>
      <w:r>
        <w:t xml:space="preserve">Chip saa töitä rodeossa klovnina.</w:t>
      </w:r>
    </w:p>
    <w:p>
      <w:r>
        <w:rPr>
          <w:b/>
        </w:rPr>
        <w:t xml:space="preserve">Esimerkki 6.1136</w:t>
      </w:r>
    </w:p>
    <w:p>
      <w:r>
        <w:t xml:space="preserve">Otsikko: Timmy yrittää äänestää. Lause 1: Oli Yhdysvaltain presidentinvaalien päivä. Lause 2: Timmy heräsi aikaisin voidakseen äänestää. Lause 3: Timmy odotti tuntikausia äänestyspaikalla. Lause 4: Odotettuaan yli kuusi tuntia Timmy luovutti.</w:t>
      </w:r>
    </w:p>
    <w:p>
      <w:r>
        <w:rPr>
          <w:b/>
        </w:rPr>
        <w:t xml:space="preserve">Tulos</w:t>
      </w:r>
    </w:p>
    <w:p>
      <w:r>
        <w:t xml:space="preserve">Tomin piti ponnistella ja viimeistellä se viime hetkellä.</w:t>
      </w:r>
    </w:p>
    <w:p>
      <w:r>
        <w:rPr>
          <w:b/>
        </w:rPr>
        <w:t xml:space="preserve">Esimerkki 6.1137</w:t>
      </w:r>
    </w:p>
    <w:p>
      <w:r>
        <w:t xml:space="preserve">Otsikko: Harmaa. Lause 1: Hiukseni olivat harmaantumassa. Lause 2: Se oli hyvin masentavaa. Lause 3: Ostin väriainetta. Lause 4: Käytin koko pullon.</w:t>
      </w:r>
    </w:p>
    <w:p>
      <w:r>
        <w:rPr>
          <w:b/>
        </w:rPr>
        <w:t xml:space="preserve">Tulos</w:t>
      </w:r>
    </w:p>
    <w:p>
      <w:r>
        <w:t xml:space="preserve">Koira oli ollut turvakodissa kuukausia, joten kaikki olivat tyytyväisiä.</w:t>
      </w:r>
    </w:p>
    <w:p>
      <w:r>
        <w:rPr>
          <w:b/>
        </w:rPr>
        <w:t xml:space="preserve">Esimerkki 6.1138</w:t>
      </w:r>
    </w:p>
    <w:p>
      <w:r>
        <w:t xml:space="preserve">Otsikko: Nimi: Kaksi uutta lisäystä. Lause 1: Cindy ja Tom odottivat uutta vauvaa. Lause 2: Heillä ei ollut tarpeeksi tilaa heidän pienessä talossaan. Lause 3: Heillä ei myöskään ollut varaa ostaa uutta taloa. Lause 4: He päättivät tehdä taloonsa pienen lisäosan.</w:t>
      </w:r>
    </w:p>
    <w:p>
      <w:r>
        <w:rPr>
          <w:b/>
        </w:rPr>
        <w:t xml:space="preserve">Tulos</w:t>
      </w:r>
    </w:p>
    <w:p>
      <w:r>
        <w:t xml:space="preserve">Lopulta hän pystyi menemään juhliin ilman ongelmia.</w:t>
      </w:r>
    </w:p>
    <w:p>
      <w:r>
        <w:rPr>
          <w:b/>
        </w:rPr>
        <w:t xml:space="preserve">Esimerkki 6.1139</w:t>
      </w:r>
    </w:p>
    <w:p>
      <w:r>
        <w:t xml:space="preserve">Otsikko: Fannyn sotkuiset lapset. Lause 1: Fanny oli huomannut, että hänen lastensa huone näytti sotkuiselta. Lause 2: Hän käski heitä siivoamaan. Lause 3: Kun lapset eivät kuunnelleet, Fanny otti heiltä elektroniikan. Lause 4: Lapset siivosivat huoneensa vastahakoisesti.</w:t>
      </w:r>
    </w:p>
    <w:p>
      <w:r>
        <w:rPr>
          <w:b/>
        </w:rPr>
        <w:t xml:space="preserve">Tulos</w:t>
      </w:r>
    </w:p>
    <w:p>
      <w:r>
        <w:t xml:space="preserve">Kaksi viestiä myöhemmin uusi jäsen kysyi, miten hän voisi oppia käsikirjoittamaan.</w:t>
      </w:r>
    </w:p>
    <w:p>
      <w:r>
        <w:rPr>
          <w:b/>
        </w:rPr>
        <w:t xml:space="preserve">Esimerkki 6.1140</w:t>
      </w:r>
    </w:p>
    <w:p>
      <w:r>
        <w:t xml:space="preserve">Otsikko: Dodger-peli.. Lause 1: Jon heräsi innoissaan. Lause 2: Hänen isänsä oli viemässä häntä ensimmäiseen Dodgersin peliin. Lause 3: Oli yö. Lause 4: Jonin päivä meni hitaasti, mutta hän on vihdoin matkalla kohti Dodger-stadionia.</w:t>
      </w:r>
    </w:p>
    <w:p>
      <w:r>
        <w:rPr>
          <w:b/>
        </w:rPr>
        <w:t xml:space="preserve">Tulos</w:t>
      </w:r>
    </w:p>
    <w:p>
      <w:r>
        <w:t xml:space="preserve">Troy työskentelee tyylillään koko päivän.</w:t>
      </w:r>
    </w:p>
    <w:p>
      <w:r>
        <w:rPr>
          <w:b/>
        </w:rPr>
        <w:t xml:space="preserve">Esimerkki 6.1141</w:t>
      </w:r>
    </w:p>
    <w:p>
      <w:r>
        <w:t xml:space="preserve">Otsikko: Nimi: Maagiset hedelmät. Lause 1: Ross rakasti taikatemppuja. Lause 2: Hän kutsui ystävänsä katsomaan taikuriesitystään. Lause 3: Ross sanoi löytävänsä kolikon omenasta. Lause 4: Hän leikkasi omenan kahtia ja kaivoi siitä kolikon.</w:t>
      </w:r>
    </w:p>
    <w:p>
      <w:r>
        <w:rPr>
          <w:b/>
        </w:rPr>
        <w:t xml:space="preserve">Tulos</w:t>
      </w:r>
    </w:p>
    <w:p>
      <w:r>
        <w:t xml:space="preserve">Hänelle annettiin kotiarestia kahdeksi viikonlopuksi.</w:t>
      </w:r>
    </w:p>
    <w:p>
      <w:r>
        <w:rPr>
          <w:b/>
        </w:rPr>
        <w:t xml:space="preserve">Esimerkki 6.1142</w:t>
      </w:r>
    </w:p>
    <w:p>
      <w:r>
        <w:t xml:space="preserve">Otsikko: Nimi: Joulu vai syntymäpäivä? Lause 1: Natasha syntyi joulupäivänä. Lause 2: Hän ei pitänyt siitä, koska kaikki hänen lahjansa olivat sekaisin. Lause 3: Auttaakseen häntä hänen äitinsä muutti hänen syntymäpäivänsä päivämäärää. Lause 4: Hän juhli häntä joka vuosi 25. kesäkuuta.</w:t>
      </w:r>
    </w:p>
    <w:p>
      <w:r>
        <w:rPr>
          <w:b/>
        </w:rPr>
        <w:t xml:space="preserve">Tulos</w:t>
      </w:r>
    </w:p>
    <w:p>
      <w:r>
        <w:t xml:space="preserve">Ja jätti kukkia hyvinvoinnin vuoksi.</w:t>
      </w:r>
    </w:p>
    <w:p>
      <w:r>
        <w:rPr>
          <w:b/>
        </w:rPr>
        <w:t xml:space="preserve">Esimerkki 6.1143</w:t>
      </w:r>
    </w:p>
    <w:p>
      <w:r>
        <w:t xml:space="preserve">Otsikko: Miksi tarinoista maksetaan. Lause 1: Tienaan rahaa työskentelemällä internetissä. Lause 2: Teen muun muassa viiden lauseen tarinoita. Lause 3: Olen aina ihmetellyt, miksi ihmiset maksavat tällaisista tarinoista. Lause 4: Päätin kysyä rahaa maksavilta ihmisiltä, miksi he tekevät niin.</w:t>
      </w:r>
    </w:p>
    <w:p>
      <w:r>
        <w:rPr>
          <w:b/>
        </w:rPr>
        <w:t xml:space="preserve">Tulos</w:t>
      </w:r>
    </w:p>
    <w:p>
      <w:r>
        <w:t xml:space="preserve">Hän oli iloinen tietäessään, että Amyllä oli suunnitelma hänen tulevaisuutensa varalle!</w:t>
      </w:r>
    </w:p>
    <w:p>
      <w:r>
        <w:rPr>
          <w:b/>
        </w:rPr>
        <w:t xml:space="preserve">Esimerkki 6.1144</w:t>
      </w:r>
    </w:p>
    <w:p>
      <w:r>
        <w:t xml:space="preserve">Otsikko: Keith ruokkii kodittomia. Lause 1: Keith oli hyvä kristitty mies. Lause 2: Hän oli siunattu saadessaan työnsä. Lause 3: Hän ajoi töistä kotiin. Lause 4: Hän näki kadulla joukon kodittomia miehiä.</w:t>
      </w:r>
    </w:p>
    <w:p>
      <w:r>
        <w:rPr>
          <w:b/>
        </w:rPr>
        <w:t xml:space="preserve">Tulos</w:t>
      </w:r>
    </w:p>
    <w:p>
      <w:r>
        <w:t xml:space="preserve">Jon nauroi.</w:t>
      </w:r>
    </w:p>
    <w:p>
      <w:r>
        <w:rPr>
          <w:b/>
        </w:rPr>
        <w:t xml:space="preserve">Esimerkki 6.1145</w:t>
      </w:r>
    </w:p>
    <w:p>
      <w:r>
        <w:t xml:space="preserve">Otsikko: Nimi: Red. Lause 1: Rebecca rakasti koiria. Lause 2: Hän päätti adoptoida koiran valmistuttuaan yliopistosta. Lause 3: Hän meni koiratarhaan ja löysi punaisen koiran. Lause 4: Hän osti koiralle sen suosikkiherkkuja ja leluja.</w:t>
      </w:r>
    </w:p>
    <w:p>
      <w:r>
        <w:rPr>
          <w:b/>
        </w:rPr>
        <w:t xml:space="preserve">Tulos</w:t>
      </w:r>
    </w:p>
    <w:p>
      <w:r>
        <w:t xml:space="preserve">Sen jälkeen he kävelivät takaisin rantaa pitkin kotiin.</w:t>
      </w:r>
    </w:p>
    <w:p>
      <w:r>
        <w:rPr>
          <w:b/>
        </w:rPr>
        <w:t xml:space="preserve">Esimerkki 6.1146</w:t>
      </w:r>
    </w:p>
    <w:p>
      <w:r>
        <w:t xml:space="preserve">Otsikko: Nimi: Hälytys. Lause 1: Laitoin herätyskellon soimaan aikaisin seuraavana aamuna. Lause 2: Minulla ei ollut varaa nukkua pitkään. Lause 3: Heräsin yhtäkkiä kirkkaaseen auringonvaloon. Lause 4: Olin nukkunut myöhään!</w:t>
      </w:r>
    </w:p>
    <w:p>
      <w:r>
        <w:rPr>
          <w:b/>
        </w:rPr>
        <w:t xml:space="preserve">Tulos</w:t>
      </w:r>
    </w:p>
    <w:p>
      <w:r>
        <w:t xml:space="preserve">Hän näki joustavuutensa lisääntyvän ja pääsi joukkueeseen jo fuksina.</w:t>
      </w:r>
    </w:p>
    <w:p>
      <w:r>
        <w:rPr>
          <w:b/>
        </w:rPr>
        <w:t xml:space="preserve">Esimerkki 6.1147</w:t>
      </w:r>
    </w:p>
    <w:p>
      <w:r>
        <w:t xml:space="preserve">Otsikko: Nimi: Jimin sirkat. Lause 1: Jim myi sirkkoja järven rannalla kiertäville kalastajille. Lause 2: Jimin sirkat loppuivat eräänä iltapäivänä. Lause 3: Jim meni kaupunkiin ostamaan lisää sirkkoja. Lause 4: Jim huomasi, että sirkoista oli hirveä pula.</w:t>
      </w:r>
    </w:p>
    <w:p>
      <w:r>
        <w:rPr>
          <w:b/>
        </w:rPr>
        <w:t xml:space="preserve">Tulos</w:t>
      </w:r>
    </w:p>
    <w:p>
      <w:r>
        <w:t xml:space="preserve">Sinä iltana Ben tuli kotiin tuore, uusi hiusleikkaus.</w:t>
      </w:r>
    </w:p>
    <w:p>
      <w:r>
        <w:rPr>
          <w:b/>
        </w:rPr>
        <w:t xml:space="preserve">Esimerkki 6.1148</w:t>
      </w:r>
    </w:p>
    <w:p>
      <w:r>
        <w:t xml:space="preserve">Otsikko: Nimi: Uusi vauva. Lause 1: Lynn oli kuudennella kuulla raskaana kaksosilla. Lause 2: Hänellä oli paljon supistuksia. Lause 3: Lääkäri käski häntä tulemaan tarkastukseen. Lause 4: Hänet oli kytketty moniin koneisiin.</w:t>
      </w:r>
    </w:p>
    <w:p>
      <w:r>
        <w:rPr>
          <w:b/>
        </w:rPr>
        <w:t xml:space="preserve">Tulos</w:t>
      </w:r>
    </w:p>
    <w:p>
      <w:r>
        <w:t xml:space="preserve">Emma päätti olla menemättä enää sirkukseen.</w:t>
      </w:r>
    </w:p>
    <w:p>
      <w:r>
        <w:rPr>
          <w:b/>
        </w:rPr>
        <w:t xml:space="preserve">Esimerkki 6.1149</w:t>
      </w:r>
    </w:p>
    <w:p>
      <w:r>
        <w:t xml:space="preserve">Otsikko: Cone. Lause 1: Maria löysi kadulta tötterön. Lause 2: Se oli väriltään oranssi ja siinä oli mustia raitoja. Lause 3: Hän laittoi sen syrjään huoneeseensa. Lause 4: Eräänä päivänä käpy katosi.</w:t>
      </w:r>
    </w:p>
    <w:p>
      <w:r>
        <w:rPr>
          <w:b/>
        </w:rPr>
        <w:t xml:space="preserve">Tulos</w:t>
      </w:r>
    </w:p>
    <w:p>
      <w:r>
        <w:t xml:space="preserve">Vuosia kului, ja pojasta kasvoi menestyvä lastenpsykologi.</w:t>
      </w:r>
    </w:p>
    <w:p>
      <w:r>
        <w:rPr>
          <w:b/>
        </w:rPr>
        <w:t xml:space="preserve">Esimerkki 6.1150</w:t>
      </w:r>
    </w:p>
    <w:p>
      <w:r>
        <w:t xml:space="preserve">Otsikko: Nimi: Harjoitus. Lause 1: Liam oli päättänyt päästä kuntoon. Lause 2: Hän kävi kuntosalilla joka päivä. Lause 3: Hän oli kehittänyt treenin täydelliseksi. Lause 4: Hän teki samaa rutiinia joka päivä.</w:t>
      </w:r>
    </w:p>
    <w:p>
      <w:r>
        <w:rPr>
          <w:b/>
        </w:rPr>
        <w:t xml:space="preserve">Tulos</w:t>
      </w:r>
    </w:p>
    <w:p>
      <w:r>
        <w:t xml:space="preserve">Hän sanoi, että ne olivat hänen rahojaan, mutta John sai pitää ne!</w:t>
      </w:r>
    </w:p>
    <w:p>
      <w:r>
        <w:rPr>
          <w:b/>
        </w:rPr>
        <w:t xml:space="preserve">Esimerkki 6.1151</w:t>
      </w:r>
    </w:p>
    <w:p>
      <w:r>
        <w:t xml:space="preserve">Otsikko: Bob epäonnistuu päivällisen valmistuksessa. Lause 1: Bob paistoi makkaraa hellan päällä. Lause 2: Hän yritti kääntää makkaroita lastalla. Lause 3: Makkarat putosivat maahan. Lause 4: Hänen koiransa söi nopeasti makkaran maasta.</w:t>
      </w:r>
    </w:p>
    <w:p>
      <w:r>
        <w:rPr>
          <w:b/>
        </w:rPr>
        <w:t xml:space="preserve">Tulos</w:t>
      </w:r>
    </w:p>
    <w:p>
      <w:r>
        <w:t xml:space="preserve">Michael tuli kotiin 30 minuuttia myöhemmin.</w:t>
      </w:r>
    </w:p>
    <w:p>
      <w:r>
        <w:rPr>
          <w:b/>
        </w:rPr>
        <w:t xml:space="preserve">Esimerkki 6.1152</w:t>
      </w:r>
    </w:p>
    <w:p>
      <w:r>
        <w:t xml:space="preserve">Otsikko: Nimi: Pitkä kirja. Lause 1: Tom alkoi lukea uutta kirjaa. Lause 2: Se oli pidempi kuin mitä hän yleensä lukee. Lause 3: Se alkoi hitaasti, mutta hän toivoi, että se paranisi. Lause 4: Useiden tuntien lukemisen jälkeen hän oli lähellä loppua.</w:t>
      </w:r>
    </w:p>
    <w:p>
      <w:r>
        <w:rPr>
          <w:b/>
        </w:rPr>
        <w:t xml:space="preserve">Tulos</w:t>
      </w:r>
    </w:p>
    <w:p>
      <w:r>
        <w:t xml:space="preserve">Soitettuaan omistajalle hän toi koiran takaisin kadonneeseen kotiinsa.</w:t>
      </w:r>
    </w:p>
    <w:p>
      <w:r>
        <w:rPr>
          <w:b/>
        </w:rPr>
        <w:t xml:space="preserve">Esimerkki 6.1153</w:t>
      </w:r>
    </w:p>
    <w:p>
      <w:r>
        <w:t xml:space="preserve">Otsikko: Nimi: Wedding Blues. Lause 1: Deborahilla oli kaksi tytärtä, jotka menestyivät. Lause 2: Hänen nuorin tyttärensä tapasi miehen, johon hän rakastui. Lause 3: He menivät kihloihin, ja Deborah tiesi, että hänen oli suunniteltava häät. Lause 4: Hän oli huolissaan, koska hän ei tienannut paljon rahaa.</w:t>
      </w:r>
    </w:p>
    <w:p>
      <w:r>
        <w:rPr>
          <w:b/>
        </w:rPr>
        <w:t xml:space="preserve">Tulos</w:t>
      </w:r>
    </w:p>
    <w:p>
      <w:r>
        <w:t xml:space="preserve">Hänen ystävänsä suostui lainaamaan niitä.</w:t>
      </w:r>
    </w:p>
    <w:p>
      <w:r>
        <w:rPr>
          <w:b/>
        </w:rPr>
        <w:t xml:space="preserve">Esimerkki 6.1154</w:t>
      </w:r>
    </w:p>
    <w:p>
      <w:r>
        <w:t xml:space="preserve">Otsikko: Nimi: Positiivinen palaute. Lause 1: Angela kuuli ohjelmasta koulussa. Lause 2: Neuvonantaja kertoi hänelle, että hän voi aloittaa maisteriohjelmansa aikaisemmin. Lause 3: Vaikka hän oli epävarma, hän kysyi neuvoa perheeltään. Lause 4: Useimmat heistä sanoivat kyllä.</w:t>
      </w:r>
    </w:p>
    <w:p>
      <w:r>
        <w:rPr>
          <w:b/>
        </w:rPr>
        <w:t xml:space="preserve">Tulos</w:t>
      </w:r>
    </w:p>
    <w:p>
      <w:r>
        <w:t xml:space="preserve">Ja John sai sen tehtyä!</w:t>
      </w:r>
    </w:p>
    <w:p>
      <w:r>
        <w:rPr>
          <w:b/>
        </w:rPr>
        <w:t xml:space="preserve">Esimerkki 6.1155</w:t>
      </w:r>
    </w:p>
    <w:p>
      <w:r>
        <w:t xml:space="preserve">Otsikko: Nimi: Suuri siirto. Lause 1: Sarah oli kiinnostunut muuttamaan Eurooppaan valmistuttuaan. Lause 2: Hänen äitinsä tuki ajatusta. Lause 3: Sarah tapasi netissä söpön miehen, joka asui Belgiassa. Lause 4: Mies kutsui Sarahin asumaan luokseen.</w:t>
      </w:r>
    </w:p>
    <w:p>
      <w:r>
        <w:rPr>
          <w:b/>
        </w:rPr>
        <w:t xml:space="preserve">Tulos</w:t>
      </w:r>
    </w:p>
    <w:p>
      <w:r>
        <w:t xml:space="preserve">Menin kotiin pelin päätyttyä.</w:t>
      </w:r>
    </w:p>
    <w:p>
      <w:r>
        <w:rPr>
          <w:b/>
        </w:rPr>
        <w:t xml:space="preserve">Esimerkki 6.1156</w:t>
      </w:r>
    </w:p>
    <w:p>
      <w:r>
        <w:t xml:space="preserve">Otsikko: Nimi: Maito ja keksit. Lause 1: Sally heräsi keskiyöllä. Lause 2: Hän kertoi minulle, että hänellä oli nälkä. Lause 3: Vein hänet keittiöön syömään välipalaa. Lause 4: Söimme maitoa ja keksejä.</w:t>
      </w:r>
    </w:p>
    <w:p>
      <w:r>
        <w:rPr>
          <w:b/>
        </w:rPr>
        <w:t xml:space="preserve">Tulos</w:t>
      </w:r>
    </w:p>
    <w:p>
      <w:r>
        <w:t xml:space="preserve">Vaikka hänen piti olla siellä viisi päivää, hän lähti yhdessä päivässä.</w:t>
      </w:r>
    </w:p>
    <w:p>
      <w:r>
        <w:rPr>
          <w:b/>
        </w:rPr>
        <w:t xml:space="preserve">Esimerkki 6.1157</w:t>
      </w:r>
    </w:p>
    <w:p>
      <w:r>
        <w:t xml:space="preserve">Otsikko: Nimi: Päätä mielesi. Lause 1: Työskentelen freelance-graafisena suunnittelijana. Lause 2: Työskentelin noin kaksi viikkoa erään naisen erilaisten mallien parissa. Lause 3: Hän lähetti minulle sähköpostia tämän päivän lopussa. Lause 4: Hän haluaa valita ensimmäisen tekemäni mallin.</w:t>
      </w:r>
    </w:p>
    <w:p>
      <w:r>
        <w:rPr>
          <w:b/>
        </w:rPr>
        <w:t xml:space="preserve">Tulos</w:t>
      </w:r>
    </w:p>
    <w:p>
      <w:r>
        <w:t xml:space="preserve">Hän odotti innolla suihkupään käyttöä joka päivä.</w:t>
      </w:r>
    </w:p>
    <w:p>
      <w:r>
        <w:rPr>
          <w:b/>
        </w:rPr>
        <w:t xml:space="preserve">Esimerkki 6.1158</w:t>
      </w:r>
    </w:p>
    <w:p>
      <w:r>
        <w:t xml:space="preserve">Otsikko: Nimi: Off Roading. Lause 1: John osti uuden nelivetoauton. Lause 2: Hän oli innoissaan päästessään ajamaan sillä maastossa. Lause 3: Hän kutsui muita kavereitaan, joilla oli kuorma-auto, mukaansa. Lause 4: He lähtivät kaupungin ulkopuolelle.</w:t>
      </w:r>
    </w:p>
    <w:p>
      <w:r>
        <w:rPr>
          <w:b/>
        </w:rPr>
        <w:t xml:space="preserve">Tulos</w:t>
      </w:r>
    </w:p>
    <w:p>
      <w:r>
        <w:t xml:space="preserve">Mutta oikea tapa oli lopulta hyödyllisempi.</w:t>
      </w:r>
    </w:p>
    <w:p>
      <w:r>
        <w:rPr>
          <w:b/>
        </w:rPr>
        <w:t xml:space="preserve">Esimerkki 6.1159</w:t>
      </w:r>
    </w:p>
    <w:p>
      <w:r>
        <w:t xml:space="preserve">Otsikko: Nimi: Claire's Field Trip Form. Lause 1: Claire ei malttanut odottaa, että pääsisi koulusta kotiin. Lause 2: Hänen opettajansa oli jakanut sinä päivänä retkikaavakkeita. Lause 3: Hänen luokkansa menisi lastenmuseoon. Lause 4: Kotona Claire rukoili äitiään allekirjoittamaan sen.</w:t>
      </w:r>
    </w:p>
    <w:p>
      <w:r>
        <w:rPr>
          <w:b/>
        </w:rPr>
        <w:t xml:space="preserve">Tulos</w:t>
      </w:r>
    </w:p>
    <w:p>
      <w:r>
        <w:t xml:space="preserve">Hän oppi, että kaikki vitsit eivät ole hauskoja.</w:t>
      </w:r>
    </w:p>
    <w:p>
      <w:r>
        <w:rPr>
          <w:b/>
        </w:rPr>
        <w:t xml:space="preserve">Esimerkki 6.1160</w:t>
      </w:r>
    </w:p>
    <w:p>
      <w:r>
        <w:t xml:space="preserve">Otsikko: Sairaanhoitaja. Lause 1: Penny meni sairaanhoitajakouluun. Lause 2: Hänen opettajansa näytti hänelle, miten pistos annetaan. Lause 3: Penny ei pitänyt pistoksen antamisesta. Lause 4: Penny lopetti sairaanhoitajakoulun.</w:t>
      </w:r>
    </w:p>
    <w:p>
      <w:r>
        <w:rPr>
          <w:b/>
        </w:rPr>
        <w:t xml:space="preserve">Tulos</w:t>
      </w:r>
    </w:p>
    <w:p>
      <w:r>
        <w:t xml:space="preserve">Dean puhui isänsä kanssa ensimmäistä kertaa viiteen vuoteen.</w:t>
      </w:r>
    </w:p>
    <w:p>
      <w:r>
        <w:rPr>
          <w:b/>
        </w:rPr>
        <w:t xml:space="preserve">Esimerkki 6.1161</w:t>
      </w:r>
    </w:p>
    <w:p>
      <w:r>
        <w:t xml:space="preserve">Otsikko: Nimi: Hinausauto. Lause 1: Isaacin perhe oli ajamassa hotelliin kesälomalle. Lause 2: Heidän autonsa hajosi tielle. Lause 3: Isaacin vanhemmat soittivat hinausauton. Lause 4: Isaac ja hänen perheensä joutuivat ajamaan hinausautolla huoltoasemalle.</w:t>
      </w:r>
    </w:p>
    <w:p>
      <w:r>
        <w:rPr>
          <w:b/>
        </w:rPr>
        <w:t xml:space="preserve">Tulos</w:t>
      </w:r>
    </w:p>
    <w:p>
      <w:r>
        <w:t xml:space="preserve">Chrissy meni lattiamatoille tekemään voimistelurutiininsa.</w:t>
      </w:r>
    </w:p>
    <w:p>
      <w:r>
        <w:rPr>
          <w:b/>
        </w:rPr>
        <w:t xml:space="preserve">Esimerkki 6.1162</w:t>
      </w:r>
    </w:p>
    <w:p>
      <w:r>
        <w:t xml:space="preserve">Otsikko: Kissa. Lause 1: Barry vihasi eläimiä. Lause 2: Eräänä päivänä hänen kotiinsa ilmestyi kissa. Lause 3: Hän yritti hätistää sitä pois. Lause 4: Kissa tuli aina takaisin!</w:t>
      </w:r>
    </w:p>
    <w:p>
      <w:r>
        <w:rPr>
          <w:b/>
        </w:rPr>
        <w:t xml:space="preserve">Tulos</w:t>
      </w:r>
    </w:p>
    <w:p>
      <w:r>
        <w:t xml:space="preserve">Art päätti, että se oli sen arvoista, koska hänellä oli näin upea televisio.</w:t>
      </w:r>
    </w:p>
    <w:p>
      <w:r>
        <w:rPr>
          <w:b/>
        </w:rPr>
        <w:t xml:space="preserve">Esimerkki 6.1163</w:t>
      </w:r>
    </w:p>
    <w:p>
      <w:r>
        <w:t xml:space="preserve">Otsikko: Nimi: Banaanit. Lause 1: Heather osti kaupasta kasan banaaneja. Lause 2: Hän toi ne kotiin ja asetti ne pöydälle. Lause 3: Niistä ryömi ulos valtava taranteli! Lause 4: Heather huusi ja löi sitä sanakirjalla.</w:t>
      </w:r>
    </w:p>
    <w:p>
      <w:r>
        <w:rPr>
          <w:b/>
        </w:rPr>
        <w:t xml:space="preserve">Tulos</w:t>
      </w:r>
    </w:p>
    <w:p>
      <w:r>
        <w:t xml:space="preserve">Perheen yllätykseksi hänen isänsä jätti liiketoiminnan rakastajattarelleen.</w:t>
      </w:r>
    </w:p>
    <w:p>
      <w:r>
        <w:rPr>
          <w:b/>
        </w:rPr>
        <w:t xml:space="preserve">Esimerkki 6.1164</w:t>
      </w:r>
    </w:p>
    <w:p>
      <w:r>
        <w:t xml:space="preserve">Nimike: pizza hut. Lause 1: Vein poikani Pizza Hutiin lounaalle, ja he pitivät siitä. Lause 2: He pitivät kaikista eri vaihtoehdoista, joita lounaaksi oli tarjolla. Lause 3: Sitten yksi sanoi, voitko uskoa, miten tuoretta tämä on. Lause 4: Ja toinen poikani sanoi, Mcdonald's ei ole edes tuoretta ruokaa.</w:t>
      </w:r>
    </w:p>
    <w:p>
      <w:r>
        <w:rPr>
          <w:b/>
        </w:rPr>
        <w:t xml:space="preserve">Tulos</w:t>
      </w:r>
    </w:p>
    <w:p>
      <w:r>
        <w:t xml:space="preserve">Nyt Rachelilla on oma lautapeliyritys.</w:t>
      </w:r>
    </w:p>
    <w:p>
      <w:r>
        <w:rPr>
          <w:b/>
        </w:rPr>
        <w:t xml:space="preserve">Esimerkki 6.1165</w:t>
      </w:r>
    </w:p>
    <w:p>
      <w:r>
        <w:t xml:space="preserve">Otsikko: Nimi: Pizza. Lause 1: Linda sulki puhelimen. Lause 2: Hän oli juuri tilannut pizzan kotiinsa. Lause 3: Tuntia myöhemmin lähetti saapui paikalle. Lause 4: Mies ojensi hänelle ison, kuuman laatikon.</w:t>
      </w:r>
    </w:p>
    <w:p>
      <w:r>
        <w:rPr>
          <w:b/>
        </w:rPr>
        <w:t xml:space="preserve">Tulos</w:t>
      </w:r>
    </w:p>
    <w:p>
      <w:r>
        <w:t xml:space="preserve">Klovnit tulivat Colen luo ja pyysivät häntä mukaan esitykseen.</w:t>
      </w:r>
    </w:p>
    <w:p>
      <w:r>
        <w:rPr>
          <w:b/>
        </w:rPr>
        <w:t xml:space="preserve">Esimerkki 6.1166</w:t>
      </w:r>
    </w:p>
    <w:p>
      <w:r>
        <w:t xml:space="preserve">Otsikko: Nimi: Sneaking Out. Lause 1: Phoebe halusi hiipiä ulos tapaamaan poikaystäväänsä. Lause 2: Ensin hänen piti katsoa, olivatko hänen vanhempansa hereillä. Lause 3: Hän hiipi heidän ovelleen ja kuunteli varovasti. Lause 4: Kun hän kuuli vanhempien kuorsaavan, hän tiesi olevansa hyvä.</w:t>
      </w:r>
    </w:p>
    <w:p>
      <w:r>
        <w:rPr>
          <w:b/>
        </w:rPr>
        <w:t xml:space="preserve">Tulos</w:t>
      </w:r>
    </w:p>
    <w:p>
      <w:r>
        <w:t xml:space="preserve">He menivät kotiin ja päättelivät, että se on väärennös.</w:t>
      </w:r>
    </w:p>
    <w:p>
      <w:r>
        <w:rPr>
          <w:b/>
        </w:rPr>
        <w:t xml:space="preserve">Esimerkki 6.1167</w:t>
      </w:r>
    </w:p>
    <w:p>
      <w:r>
        <w:t xml:space="preserve">Otsikko: Nimi: Mikroaaltouunikuolema. Lause 1: Mary pelkäsi mikroaaltoja pienestä pitäen. Lause 2: Tämä pelko johtui siitä, että hänen äitinsä kuoli mikroaalto-onnettomuudessa. Lause 3: Mary päätti voittaa pelkonsa ja käyttää mikroaaltouunia keiton keittämiseen. Lause 4: Mary painoi varovasti käynnistystä ja rukoili, että kaikki menisi hyvin.</w:t>
      </w:r>
    </w:p>
    <w:p>
      <w:r>
        <w:rPr>
          <w:b/>
        </w:rPr>
        <w:t xml:space="preserve">Tulos</w:t>
      </w:r>
    </w:p>
    <w:p>
      <w:r>
        <w:t xml:space="preserve">Yhtäkkiä päivän päätteeksi hänen ystävänsä yllättivät hänet juhlilla.</w:t>
      </w:r>
    </w:p>
    <w:p>
      <w:r>
        <w:rPr>
          <w:b/>
        </w:rPr>
        <w:t xml:space="preserve">Esimerkki 6.1168</w:t>
      </w:r>
    </w:p>
    <w:p>
      <w:r>
        <w:t xml:space="preserve">Otsikko: Nimi: Kuuma päivä. Lause 1: Sää oli niin kuuma, etteivät lapset halunneet leikkiä ulkona. Lause 2: He jäivät sisälle ja söivät jäätelöä. Lause 3: He puhuivat menevänsä uima-altaaseen, mutta oli jopa liian kuuma siihen. Lause 4: He tarkistivat sään.</w:t>
      </w:r>
    </w:p>
    <w:p>
      <w:r>
        <w:rPr>
          <w:b/>
        </w:rPr>
        <w:t xml:space="preserve">Tulos</w:t>
      </w:r>
    </w:p>
    <w:p>
      <w:r>
        <w:t xml:space="preserve">Se oli mestariteos.</w:t>
      </w:r>
    </w:p>
    <w:p>
      <w:r>
        <w:rPr>
          <w:b/>
        </w:rPr>
        <w:t xml:space="preserve">Esimerkki 6.1169</w:t>
      </w:r>
    </w:p>
    <w:p>
      <w:r>
        <w:t xml:space="preserve">Otsikko: Nimi: Uusi kitara. Lause 1: Löysin kitaran kadun varrelta. Lause 2: Siitä puuttuivat kaikki jouset. Lause 3: Menin kauppaan ja ostin uudet jouset. Lause 4: Kun pääsin kotiin, asensin jouset.</w:t>
      </w:r>
    </w:p>
    <w:p>
      <w:r>
        <w:rPr>
          <w:b/>
        </w:rPr>
        <w:t xml:space="preserve">Tulos</w:t>
      </w:r>
    </w:p>
    <w:p>
      <w:r>
        <w:t xml:space="preserve">Yhden puraisun jälkeen hän tiesi, että tämä oli paras valinta tähän mennessä.</w:t>
      </w:r>
    </w:p>
    <w:p>
      <w:r>
        <w:rPr>
          <w:b/>
        </w:rPr>
        <w:t xml:space="preserve">Esimerkki 6.1170</w:t>
      </w:r>
    </w:p>
    <w:p>
      <w:r>
        <w:t xml:space="preserve">Otsikko: Nimi: Raportti. Lause 1: Jamal pystyi tuskin pysymään hereillä tunnilla. Lause 2: Hän valvoi koko yön viimeistellen raporttiaan. Lause 3: Vaikka hän oli uupunut, hän oli iloinen, että se oli ohi. Lause 4: Yhtäkkiä Jamalin silmiin osui kalenteri.</w:t>
      </w:r>
    </w:p>
    <w:p>
      <w:r>
        <w:rPr>
          <w:b/>
        </w:rPr>
        <w:t xml:space="preserve">Tulos</w:t>
      </w:r>
    </w:p>
    <w:p>
      <w:r>
        <w:t xml:space="preserve">Tim tajusi, miten kova hän ei ollutkaan.</w:t>
      </w:r>
    </w:p>
    <w:p>
      <w:r>
        <w:rPr>
          <w:b/>
        </w:rPr>
        <w:t xml:space="preserve">Esimerkki 6.1171</w:t>
      </w:r>
    </w:p>
    <w:p>
      <w:r>
        <w:t xml:space="preserve">Otsikko: Michael korjaa ongelman. Lause 1: Toimistossa on tietokone, jossa on virus. Lause 2: Kukaan ei osaa korjata sitä. Lause 3: Mikael kutsutaan toimiston tietokoneelle. Lause 4: Hän korjaa ongelman hetkessä.</w:t>
      </w:r>
    </w:p>
    <w:p>
      <w:r>
        <w:rPr>
          <w:b/>
        </w:rPr>
        <w:t xml:space="preserve">Tulos</w:t>
      </w:r>
    </w:p>
    <w:p>
      <w:r>
        <w:t xml:space="preserve">Sandy ei saanut tahraa pois matosta.</w:t>
      </w:r>
    </w:p>
    <w:p>
      <w:r>
        <w:rPr>
          <w:b/>
        </w:rPr>
        <w:t xml:space="preserve">Esimerkki 6.1172</w:t>
      </w:r>
    </w:p>
    <w:p>
      <w:r>
        <w:t xml:space="preserve">Otsikko: Nimi: Kit. Lause 1: Pakkaus olisi varsin kätevä. Lause 2: Suljimme sen vetoketjun ja laitoimme sen matkalaukkuun. Lause 3: Kun pääsimme leirintäalueelle, pystytimme teltat. Lause 4: Kun tunti oli kulunut, ampiainen pisti miestäni.</w:t>
      </w:r>
    </w:p>
    <w:p>
      <w:r>
        <w:rPr>
          <w:b/>
        </w:rPr>
        <w:t xml:space="preserve">Tulos</w:t>
      </w:r>
    </w:p>
    <w:p>
      <w:r>
        <w:t xml:space="preserve">Evan sai vihdoin oikeat kortit!</w:t>
      </w:r>
    </w:p>
    <w:p>
      <w:r>
        <w:rPr>
          <w:b/>
        </w:rPr>
        <w:t xml:space="preserve">Esimerkki 6.1173</w:t>
      </w:r>
    </w:p>
    <w:p>
      <w:r>
        <w:t xml:space="preserve">Otsikko: Nimi: Cheap Spender. Lause 1: Jen oli ostoskeskuksessa ja halusi syödä lounasta. Lause 2: Mutta hän ei halunnut käyttää paljon rahaa. Lause 3: Niinpä hän meni suklaakauppaan ja pyysi erilaisia ilmaisia näytteitä. Lause 4: Sitten hän käveli ulos kaupasta ostamatta mitään.</w:t>
      </w:r>
    </w:p>
    <w:p>
      <w:r>
        <w:rPr>
          <w:b/>
        </w:rPr>
        <w:t xml:space="preserve">Tulos</w:t>
      </w:r>
    </w:p>
    <w:p>
      <w:r>
        <w:t xml:space="preserve">Denis ei ole sen jälkeen voinut hyvin, ja hänen on maalattava myydäkseen jotain.</w:t>
      </w:r>
    </w:p>
    <w:p>
      <w:r>
        <w:rPr>
          <w:b/>
        </w:rPr>
        <w:t xml:space="preserve">Esimerkki 6.1174</w:t>
      </w:r>
    </w:p>
    <w:p>
      <w:r>
        <w:t xml:space="preserve">Otsikko: Nimi: Sing. Lause 1: James halusi olla ammattilaulaja. Lause 2: Hän tiesi olevansa hyvä, ja kaikki sanoivat niin. Lause 3: Hän teki kokopäivätyötä ja esiintyi viikonloppuisin. Lause 4: Hän jatkoi musiikkiuraansa.</w:t>
      </w:r>
    </w:p>
    <w:p>
      <w:r>
        <w:rPr>
          <w:b/>
        </w:rPr>
        <w:t xml:space="preserve">Tulos</w:t>
      </w:r>
    </w:p>
    <w:p>
      <w:r>
        <w:t xml:space="preserve">Gary myi nämä ja pystyi maksamaan velkansa pois.</w:t>
      </w:r>
    </w:p>
    <w:p>
      <w:r>
        <w:rPr>
          <w:b/>
        </w:rPr>
        <w:t xml:space="preserve">Esimerkki 6.1175</w:t>
      </w:r>
    </w:p>
    <w:p>
      <w:r>
        <w:t xml:space="preserve">Otsikko: Nimi: Samin kengännauhat. Lause 1: Sam halusi näyttää hyvältä uusissa kengissään. Lause 2: Hän asensi kenkiin hienot uudet kengännauhat. Lause 3: Kengännauhat vaihtoivat väriä auringossa ja hehkuivat pimeässä. Lause 4: Hän meni ulos testaamaan niitä.</w:t>
      </w:r>
    </w:p>
    <w:p>
      <w:r>
        <w:rPr>
          <w:b/>
        </w:rPr>
        <w:t xml:space="preserve">Tulos</w:t>
      </w:r>
    </w:p>
    <w:p>
      <w:r>
        <w:t xml:space="preserve">Tom ystävystyi hyvin tämän uuden henkilön kanssa.</w:t>
      </w:r>
    </w:p>
    <w:p>
      <w:r>
        <w:rPr>
          <w:b/>
        </w:rPr>
        <w:t xml:space="preserve">Esimerkki 6.1176</w:t>
      </w:r>
    </w:p>
    <w:p>
      <w:r>
        <w:t xml:space="preserve">Otsikko: Nimi: The Beach. Lause 1: Jill rakasti Floridassa käymistä. Lause 2: Hän vietti kaiken mahdollisen ajan rannalla. Lause 3: Viimeisellä matkallaan hän nukahti pyyhkeelleen. Lause 4: Kun hän heräsi, hän luuli, että se oli unta.</w:t>
      </w:r>
    </w:p>
    <w:p>
      <w:r>
        <w:rPr>
          <w:b/>
        </w:rPr>
        <w:t xml:space="preserve">Tulos</w:t>
      </w:r>
    </w:p>
    <w:p>
      <w:r>
        <w:t xml:space="preserve">Hän oli lopulta erittäin hyvä ja voitti monia kilpailuja.</w:t>
      </w:r>
    </w:p>
    <w:p>
      <w:r>
        <w:rPr>
          <w:b/>
        </w:rPr>
        <w:t xml:space="preserve">Esimerkki 6.1177</w:t>
      </w:r>
    </w:p>
    <w:p>
      <w:r>
        <w:t xml:space="preserve">Nimike: Hiustenleikkaus. Lause 1: Paul tarvitsi uuden hiustenleikkuun. Lause 2: Hän varasi ajan paikalliselta parturilta. Lause 3: Paul halusi saada lyhyemmän leikkauksen. Lause 4: Parturi käytti puoli tuntia Paulin hiusten leikkaamiseen.</w:t>
      </w:r>
    </w:p>
    <w:p>
      <w:r>
        <w:rPr>
          <w:b/>
        </w:rPr>
        <w:t xml:space="preserve">Tulos</w:t>
      </w:r>
    </w:p>
    <w:p>
      <w:r>
        <w:t xml:space="preserve">Huumeiden yhteyshenkilö on nyt saanut Ghostista palkkamurhan.</w:t>
      </w:r>
    </w:p>
    <w:p>
      <w:r>
        <w:rPr>
          <w:b/>
        </w:rPr>
        <w:t xml:space="preserve">Esimerkki 6.1178</w:t>
      </w:r>
    </w:p>
    <w:p>
      <w:r>
        <w:t xml:space="preserve">Otsikko: Nimi: Testi. Lause 1: Janella on huomenna historian koe. Lause 2: Hän ei ole opiskellut lainkaan. Lause 3: Hän ei todellakaan halua valvoa koko yötä. Lause 4: Jennifer opiskeli muistiinpanojaan ja toivoi parasta.</w:t>
      </w:r>
    </w:p>
    <w:p>
      <w:r>
        <w:rPr>
          <w:b/>
        </w:rPr>
        <w:t xml:space="preserve">Tulos</w:t>
      </w:r>
    </w:p>
    <w:p>
      <w:r>
        <w:t xml:space="preserve">Kun peli oli lähellä loppua, minä voitin!</w:t>
      </w:r>
    </w:p>
    <w:p>
      <w:r>
        <w:rPr>
          <w:b/>
        </w:rPr>
        <w:t xml:space="preserve">Esimerkki 6.1179</w:t>
      </w:r>
    </w:p>
    <w:p>
      <w:r>
        <w:t xml:space="preserve">Otsikko: Nimi: Ei ruokaostoksia. Lause 1: Elaina oli ostoksilla. Lause 2: Hän lähti bussilla, ja hänellä oli vain tunti aikaa ehtiä takaisin. Lause 3: Hän yritti parhaansa mukaan kiirehtiä, mutta aika oli loppumassa. Lause 4: Lopulta hänen oli pakko luopua viimeisistä listalla olevista tavaroista.</w:t>
      </w:r>
    </w:p>
    <w:p>
      <w:r>
        <w:rPr>
          <w:b/>
        </w:rPr>
        <w:t xml:space="preserve">Tulos</w:t>
      </w:r>
    </w:p>
    <w:p>
      <w:r>
        <w:t xml:space="preserve">Kuoppa oli olemassa 10 minuuttia.</w:t>
      </w:r>
    </w:p>
    <w:p>
      <w:r>
        <w:rPr>
          <w:b/>
        </w:rPr>
        <w:t xml:space="preserve">Esimerkki 6.1180</w:t>
      </w:r>
    </w:p>
    <w:p>
      <w:r>
        <w:t xml:space="preserve">Otsikko: Nimi: Timmyn ensimmäinen koulupäivä. Lause 1: Oli Timmyn ensimmäisen koulupäivän aika. Lause 2: Häntä pelotti, koska hän ei tiennyt, mitä odottaa. Lause 3: Timmyn äiti kertoi hänelle, miten hauskaa koulussa olisi. Lause 4: Sen jälkeen hän ei enää pelännyt.</w:t>
      </w:r>
    </w:p>
    <w:p>
      <w:r>
        <w:rPr>
          <w:b/>
        </w:rPr>
        <w:t xml:space="preserve">Tulos</w:t>
      </w:r>
    </w:p>
    <w:p>
      <w:r>
        <w:t xml:space="preserve">Se oli niin epätodellista ja ihanaa, että Anna melkein itki ihmetyksestä.</w:t>
      </w:r>
    </w:p>
    <w:p>
      <w:r>
        <w:rPr>
          <w:b/>
        </w:rPr>
        <w:t xml:space="preserve">Esimerkki 6.1181</w:t>
      </w:r>
    </w:p>
    <w:p>
      <w:r>
        <w:t xml:space="preserve">Otsikko: Nimi: Maailmankatsomus. Lause 1: Kun Emma syntyi, maailma hänen ympärillään tuntui äärettömältä. Lause 2: Mutta kun hän oli viisivuotias, se oli yhtä suuri kuin hänen kotinsa. Lause 3: Hän kasvoi aikuiseksi ja näki, kuinka laaja todellinen maailma oli. Lause 4: Mutta lopulta hän päätyi yhteen ainoaan huoneeseen kuolemaisillaan.</w:t>
      </w:r>
    </w:p>
    <w:p>
      <w:r>
        <w:rPr>
          <w:b/>
        </w:rPr>
        <w:t xml:space="preserve">Tulos</w:t>
      </w:r>
    </w:p>
    <w:p>
      <w:r>
        <w:t xml:space="preserve">Randy kieltäytyi antamasta hänelle rahaa.</w:t>
      </w:r>
    </w:p>
    <w:p>
      <w:r>
        <w:rPr>
          <w:b/>
        </w:rPr>
        <w:t xml:space="preserve">Esimerkki 6.1182</w:t>
      </w:r>
    </w:p>
    <w:p>
      <w:r>
        <w:t xml:space="preserve">Nimike: Kovat päät oppivat kovaa. Lause 1: Sammy halusi mennä luistelemaan kaupungin jäätyneelle järvelle. Lause 2: Koska se ei ollut vielä täysin jäässä, kaikki sanoivat, että oli liian aikaista. Lause 3: Sammy ei kuunnellut ja lähti kuitenkin luistelemaan lammelle. Lause 4: Juuri kun hän pääsi järven keskelle, jää antoi periksi.</w:t>
      </w:r>
    </w:p>
    <w:p>
      <w:r>
        <w:rPr>
          <w:b/>
        </w:rPr>
        <w:t xml:space="preserve">Tulos</w:t>
      </w:r>
    </w:p>
    <w:p>
      <w:r>
        <w:t xml:space="preserve">Tulosten jälkeen hänelle valkeni, että kyseessä oli hänen oma jalanjälkensä.</w:t>
      </w:r>
    </w:p>
    <w:p>
      <w:r>
        <w:rPr>
          <w:b/>
        </w:rPr>
        <w:t xml:space="preserve">Esimerkki 6.1183</w:t>
      </w:r>
    </w:p>
    <w:p>
      <w:r>
        <w:t xml:space="preserve">Otsikko: Nimi: Isoäidin omenapuu. Lause 1: Molly oli mummonsa luona. Lause 2: Hän huomasi pihalla suuren omenapuun. Lause 3: Isoäiti kysyi, haluaisiko Molly poimia omenoita. Lause 4: Molly suostui.</w:t>
      </w:r>
    </w:p>
    <w:p>
      <w:r>
        <w:rPr>
          <w:b/>
        </w:rPr>
        <w:t xml:space="preserve">Tulos</w:t>
      </w:r>
    </w:p>
    <w:p>
      <w:r>
        <w:t xml:space="preserve">En taida sittenkään olla tarpeeksi vanha.</w:t>
      </w:r>
    </w:p>
    <w:p>
      <w:r>
        <w:rPr>
          <w:b/>
        </w:rPr>
        <w:t xml:space="preserve">Esimerkki 6.1184</w:t>
      </w:r>
    </w:p>
    <w:p>
      <w:r>
        <w:t xml:space="preserve">Otsikko: Nimi: Siskoni vierailu. Lause 1: Siskoni tuli käymään luonani Floridassa viime viikonloppuna. Lause 2: Hain hänet lentokentältä, kun hän saapui. Lause 3: Hän yöpyi hotellin sijasta kotonani. Lause 4: Vietimme viikon syöden ravintoloissa ja vaihtaen kuulumisia.</w:t>
      </w:r>
    </w:p>
    <w:p>
      <w:r>
        <w:rPr>
          <w:b/>
        </w:rPr>
        <w:t xml:space="preserve">Tulos</w:t>
      </w:r>
    </w:p>
    <w:p>
      <w:r>
        <w:t xml:space="preserve">Sam meni sen sijaan nukkumaan.</w:t>
      </w:r>
    </w:p>
    <w:p>
      <w:r>
        <w:rPr>
          <w:b/>
        </w:rPr>
        <w:t xml:space="preserve">Esimerkki 6.1185</w:t>
      </w:r>
    </w:p>
    <w:p>
      <w:r>
        <w:t xml:space="preserve">Otsikko: Vaatteiden luovuttaminen. Lause 1: Carl kasvoi ulos vaatteistaan. Lause 2: Carlin pikkuserkku tarvitsi vaatteita. Lause 3: Hänen serkkunsa rakasti hänen vaatteitaan. Lause 4: Niinpä Carl vei laatikollisen vaatteita serkkunsa kotiin.</w:t>
      </w:r>
    </w:p>
    <w:p>
      <w:r>
        <w:rPr>
          <w:b/>
        </w:rPr>
        <w:t xml:space="preserve">Tulos</w:t>
      </w:r>
    </w:p>
    <w:p>
      <w:r>
        <w:t xml:space="preserve">Hän oli niin innoissaan, että alkoi hyppiä ylös ja alas kuin lapsi!</w:t>
      </w:r>
    </w:p>
    <w:p>
      <w:r>
        <w:rPr>
          <w:b/>
        </w:rPr>
        <w:t xml:space="preserve">Esimerkki 6.1186</w:t>
      </w:r>
    </w:p>
    <w:p>
      <w:r>
        <w:t xml:space="preserve">Otsikko: Nimi: Kierrätys. Lause 1: Tom asui veljeskunnan talossa. Lause 2: Heillä oli paljon juhlia. Lause 3: Niiden jälkeen heillä oli aina tonneittain tyhjiä tölkkejä. Lause 4: Tom keräsi ne ja vei kierrätykseen.</w:t>
      </w:r>
    </w:p>
    <w:p>
      <w:r>
        <w:rPr>
          <w:b/>
        </w:rPr>
        <w:t xml:space="preserve">Tulos</w:t>
      </w:r>
    </w:p>
    <w:p>
      <w:r>
        <w:t xml:space="preserve">Minut leikattiin ja tunsin oloni paljon paremmaksi lyhyen toipumisen jälkeen.</w:t>
      </w:r>
    </w:p>
    <w:p>
      <w:r>
        <w:rPr>
          <w:b/>
        </w:rPr>
        <w:t xml:space="preserve">Esimerkki 6.1187</w:t>
      </w:r>
    </w:p>
    <w:p>
      <w:r>
        <w:t xml:space="preserve">Otsikko: Nimi: Kuorma-auto. Lause 1: Kun vanhempani etsivät uutta autoa, ehdotin kuorma-autoa. Lause 2: Äitini piti ajatuksesta, koska siihen mahtui paljon. Lause 3: Isäni ei ollut kovinkaan varma siitä, mutta lämpeni sille. Lause 4: Päädyimme etsimään kuorma-autoa seuraavana päivänä.</w:t>
      </w:r>
    </w:p>
    <w:p>
      <w:r>
        <w:rPr>
          <w:b/>
        </w:rPr>
        <w:t xml:space="preserve">Tulos</w:t>
      </w:r>
    </w:p>
    <w:p>
      <w:r>
        <w:t xml:space="preserve">Hän löysi auton neuvojeni perusteella!</w:t>
      </w:r>
    </w:p>
    <w:p>
      <w:r>
        <w:rPr>
          <w:b/>
        </w:rPr>
        <w:t xml:space="preserve">Esimerkki 6.1188</w:t>
      </w:r>
    </w:p>
    <w:p>
      <w:r>
        <w:t xml:space="preserve">Otsikko: Nimi: Kolikkolaskurit. Lause 1: Vaimollani on tili TD Bankissa. Lause 2: Eräänä päivänä hän sai tietää, että pankki ei enää laske kolikoita. Lause 3: Hän suuttui, koska hänellä on kolikkopurkki. Lause 4: Viime viikolla hän huomasi, että eräässä toisessa pankissa oli asennettu kolikkolaskurit.</w:t>
      </w:r>
    </w:p>
    <w:p>
      <w:r>
        <w:rPr>
          <w:b/>
        </w:rPr>
        <w:t xml:space="preserve">Tulos</w:t>
      </w:r>
    </w:p>
    <w:p>
      <w:r>
        <w:t xml:space="preserve">Toivottavasti he uskovat minua!</w:t>
      </w:r>
    </w:p>
    <w:p>
      <w:r>
        <w:rPr>
          <w:b/>
        </w:rPr>
        <w:t xml:space="preserve">Esimerkki 6.1189</w:t>
      </w:r>
    </w:p>
    <w:p>
      <w:r>
        <w:t xml:space="preserve">Otsikko: Nimi: Uusi elämä vanhasta isästä. Lause 1: Melissa oli onneton, kunnes hän löysi jotain elämisen arvoista. Lause 2: Hänen äitinsä heitti hänet ulos talosta kolme kuukautta sitten. Lause 3: Melissa asui jonkun vajassa, jonkun, joka ei pitänyt hänestä. Lause 4: Hän muisti äitinsä sanoneen hänen väitetyn isänsä nimen.</w:t>
      </w:r>
    </w:p>
    <w:p>
      <w:r>
        <w:rPr>
          <w:b/>
        </w:rPr>
        <w:t xml:space="preserve">Tulos</w:t>
      </w:r>
    </w:p>
    <w:p>
      <w:r>
        <w:t xml:space="preserve">Koko ilta oli jotain, mitä Jessica ei koskaan unohtaisi.</w:t>
      </w:r>
    </w:p>
    <w:p>
      <w:r>
        <w:rPr>
          <w:b/>
        </w:rPr>
        <w:t xml:space="preserve">Esimerkki 6.1190</w:t>
      </w:r>
    </w:p>
    <w:p>
      <w:r>
        <w:t xml:space="preserve">Otsikko: Nimi: Tytöt. Lause 1: Bobbyn oli vaikea puhua tytöille. Lause 2: Hänen veljensä ehdotti, että hän vain pakottaisi itsensä tekemään sen. Lause 3: Näin Bobby vähitellen tuntisi olonsa mukavammaksi. Lause 4: Hän kokeili tätä tekniikkaa koulussa seuraavana päivänä.</w:t>
      </w:r>
    </w:p>
    <w:p>
      <w:r>
        <w:rPr>
          <w:b/>
        </w:rPr>
        <w:t xml:space="preserve">Tulos</w:t>
      </w:r>
    </w:p>
    <w:p>
      <w:r>
        <w:t xml:space="preserve">Julio onnistuu löytämään hänet ja pyytää häntä treffeille, joihin hän suostuu.</w:t>
      </w:r>
    </w:p>
    <w:p>
      <w:r>
        <w:rPr>
          <w:b/>
        </w:rPr>
        <w:t xml:space="preserve">Esimerkki 6.1191</w:t>
      </w:r>
    </w:p>
    <w:p>
      <w:r>
        <w:t xml:space="preserve">Otsikko: Nimi: Vaaleanpunaiset kylpyammeet sinulle ja minulle. Lause 1: Bob tutki kiinnostuksensa kohteena olevan talon kylpyhuonetta. Lause 2: Siinä oli ruma vaaleanpunainen amme, joka oli täynnä kovaa mustaa ainetta. Lause 3: Bob katsoi sitä tarkkaan. Lause 4: Silloin hän tajusi, kuinka ruma amme todella oli.</w:t>
      </w:r>
    </w:p>
    <w:p>
      <w:r>
        <w:rPr>
          <w:b/>
        </w:rPr>
        <w:t xml:space="preserve">Tulos</w:t>
      </w:r>
    </w:p>
    <w:p>
      <w:r>
        <w:t xml:space="preserve">Hän on iloinen, että hän joi maitoa.</w:t>
      </w:r>
    </w:p>
    <w:p>
      <w:r>
        <w:rPr>
          <w:b/>
        </w:rPr>
        <w:t xml:space="preserve">Esimerkki 6.1192</w:t>
      </w:r>
    </w:p>
    <w:p>
      <w:r>
        <w:t xml:space="preserve">Otsikko: Nimi: Kupongit. Lause 1: Gary rakasti kuponkien leikkaamista. Lause 2: Hän keräsi niitä ajan mittaan. Lause 3: Kun hän vihdoin lähti ostoksille, hän käytti ne kaikki. Lause 4: Gary sai paljon tavaroita hyvin edulliseen hintaan.</w:t>
      </w:r>
    </w:p>
    <w:p>
      <w:r>
        <w:rPr>
          <w:b/>
        </w:rPr>
        <w:t xml:space="preserve">Tulos</w:t>
      </w:r>
    </w:p>
    <w:p>
      <w:r>
        <w:t xml:space="preserve">He antoivat hänelle hyviä vaihtoehtoja.</w:t>
      </w:r>
    </w:p>
    <w:p>
      <w:r>
        <w:rPr>
          <w:b/>
        </w:rPr>
        <w:t xml:space="preserve">Esimerkki 6.1193</w:t>
      </w:r>
    </w:p>
    <w:p>
      <w:r>
        <w:t xml:space="preserve">Otsikko: Nimi: Kadonnut puhelinsignaali. Lause 1: Susan puhui äitinsä kanssa puhelimessa. Lause 2: Yhtäkkiä puhelu katkesi huonon kuuluvuuden vuoksi. Lause 3: Susan käveli ympäriinsä yrittäen saada signaalia. Lause 4: Hän ei löytänyt signaalia, vaikka hän meni minne tahansa.</w:t>
      </w:r>
    </w:p>
    <w:p>
      <w:r>
        <w:rPr>
          <w:b/>
        </w:rPr>
        <w:t xml:space="preserve">Tulos</w:t>
      </w:r>
    </w:p>
    <w:p>
      <w:r>
        <w:t xml:space="preserve">Kay auttoi Nickiä opiskelemaan koetta varten.</w:t>
      </w:r>
    </w:p>
    <w:p>
      <w:r>
        <w:rPr>
          <w:b/>
        </w:rPr>
        <w:t xml:space="preserve">Esimerkki 6.1194</w:t>
      </w:r>
    </w:p>
    <w:p>
      <w:r>
        <w:t xml:space="preserve">Otsikko: Nimi: Kylmä. Lause 1: Nenästäni alkoi vuotaa runsaasti verta. Lause 2: Yritin olla välittämättä aivastuksesta ja yskästä. Lause 3: Ajattelin, että sen täytyi johtua allergiasta. Lause 4: En uskonut, että voisin vilustua kesällä.</w:t>
      </w:r>
    </w:p>
    <w:p>
      <w:r>
        <w:rPr>
          <w:b/>
        </w:rPr>
        <w:t xml:space="preserve">Tulos</w:t>
      </w:r>
    </w:p>
    <w:p>
      <w:r>
        <w:t xml:space="preserve">Onneksi he olivat kunnossa, ja heidän tappelunsa unohtui täysin.</w:t>
      </w:r>
    </w:p>
    <w:p>
      <w:r>
        <w:rPr>
          <w:b/>
        </w:rPr>
        <w:t xml:space="preserve">Esimerkki 6.1195</w:t>
      </w:r>
    </w:p>
    <w:p>
      <w:r>
        <w:t xml:space="preserve">Otsikko: Nimi: Tryout. Lause 1: Cam halusi lacrossejoukkueeseen. Lause 2: Hän oli pieni eikä kovin hyvä. Lause 3: Mutta hän päätti, että oli tärkeää yrittää. Lause 4: Hän ei päässyt joukkueeseen, mutta hän oli silti onnellinen.</w:t>
      </w:r>
    </w:p>
    <w:p>
      <w:r>
        <w:rPr>
          <w:b/>
        </w:rPr>
        <w:t xml:space="preserve">Tulos</w:t>
      </w:r>
    </w:p>
    <w:p>
      <w:r>
        <w:t xml:space="preserve">Mutta se oli silti hyvin kuivaa.</w:t>
      </w:r>
    </w:p>
    <w:p>
      <w:r>
        <w:rPr>
          <w:b/>
        </w:rPr>
        <w:t xml:space="preserve">Esimerkki 6.1196</w:t>
      </w:r>
    </w:p>
    <w:p>
      <w:r>
        <w:t xml:space="preserve">Otsikko: Nimi: Gone in One Day. Lause 1: Ginan äiti toi donitsilaatikon työpaikaltaan. Lause 2: Hän laittoi sen keittiöön. Lause 3: Gina otti yhden laatikosta. Lause 4: Hänen sisaruksensa söivät kuitenkin loput.</w:t>
      </w:r>
    </w:p>
    <w:p>
      <w:r>
        <w:rPr>
          <w:b/>
        </w:rPr>
        <w:t xml:space="preserve">Tulos</w:t>
      </w:r>
    </w:p>
    <w:p>
      <w:r>
        <w:t xml:space="preserve">Tom pääsi kunnia-rooliin heti ensimmäisellä lukukaudellaan!</w:t>
      </w:r>
    </w:p>
    <w:p>
      <w:r>
        <w:rPr>
          <w:b/>
        </w:rPr>
        <w:t xml:space="preserve">Esimerkki 6.1197</w:t>
      </w:r>
    </w:p>
    <w:p>
      <w:r>
        <w:t xml:space="preserve">Otsikko: Nimi: Uusi maalaus. Lause 1: Tomin auto oli aika vanha. Lause 2: Siinä oli useita naarmuja ja haalistunut maali. Lause 3: Tom säästi rahaa, jotta se voitaisiin maalata uudelleen. Lause 4: Kun hänellä oli tarpeeksi rahaa, Tom teetti työn.</w:t>
      </w:r>
    </w:p>
    <w:p>
      <w:r>
        <w:rPr>
          <w:b/>
        </w:rPr>
        <w:t xml:space="preserve">Tulos</w:t>
      </w:r>
    </w:p>
    <w:p>
      <w:r>
        <w:t xml:space="preserve">Hän päätyi nukahtamaan saamatta projektia valmiiksi.</w:t>
      </w:r>
    </w:p>
    <w:p>
      <w:r>
        <w:rPr>
          <w:b/>
        </w:rPr>
        <w:t xml:space="preserve">Esimerkki 6.1198</w:t>
      </w:r>
    </w:p>
    <w:p>
      <w:r>
        <w:t xml:space="preserve">Otsikko: Nimi: Papukaija. Lause 1: Molly oli viettämässä yötä isoäitinsä luona. Lause 2: Isoäidillä oli lemmikkipapukaija. Lause 3: Molly nukkui papukaijan kanssa samassa huoneessa. Lause 4: Papukaija oli äänekäs.</w:t>
      </w:r>
    </w:p>
    <w:p>
      <w:r>
        <w:rPr>
          <w:b/>
        </w:rPr>
        <w:t xml:space="preserve">Tulos</w:t>
      </w:r>
    </w:p>
    <w:p>
      <w:r>
        <w:t xml:space="preserve">Siitä tuli hyvä jatkuva tulonlähde.</w:t>
      </w:r>
    </w:p>
    <w:p>
      <w:r>
        <w:rPr>
          <w:b/>
        </w:rPr>
        <w:t xml:space="preserve">Esimerkki 6.1199</w:t>
      </w:r>
    </w:p>
    <w:p>
      <w:r>
        <w:t xml:space="preserve">Otsikko: Nimi: Drive Through. Lause 1: Tom oli drive through -automaatilla. Lause 2: Hän odotti minuutteja, että joku ottaisi hänen tilauksensa. Lause 3: Lopulta hän meni ikkunan luo. Lause 4: Tom ei nähnyt siellä ketään.</w:t>
      </w:r>
    </w:p>
    <w:p>
      <w:r>
        <w:rPr>
          <w:b/>
        </w:rPr>
        <w:t xml:space="preserve">Tulos</w:t>
      </w:r>
    </w:p>
    <w:p>
      <w:r>
        <w:t xml:space="preserve">Hän oli tyytyväinen voidessaan aloittaa kouluvuoden hyvin valmistautuneena.</w:t>
      </w:r>
    </w:p>
    <w:p>
      <w:r>
        <w:rPr>
          <w:b/>
        </w:rPr>
        <w:t xml:space="preserve">Esimerkki 6.1200</w:t>
      </w:r>
    </w:p>
    <w:p>
      <w:r>
        <w:t xml:space="preserve">Otsikko: Nimi: Discovery. Lause 1: Eräänä iltapäivänä Anna löysi ullakolta vanhan arkun. Lause 2: Hän kaivoi esiin papereita, joissa oli outoja nimiä. Lause 3: Hän kohtasi äitinsä, joka myönsi, että Anna oli adoptoitu. Lause 4: Anna oli aluksi tyrmistynyt.</w:t>
      </w:r>
    </w:p>
    <w:p>
      <w:r>
        <w:rPr>
          <w:b/>
        </w:rPr>
        <w:t xml:space="preserve">Tulos</w:t>
      </w:r>
    </w:p>
    <w:p>
      <w:r>
        <w:t xml:space="preserve">Koa oli hyvin kiitollinen!</w:t>
      </w:r>
    </w:p>
    <w:p>
      <w:r>
        <w:rPr>
          <w:b/>
        </w:rPr>
        <w:t xml:space="preserve">Esimerkki 6.1201</w:t>
      </w:r>
    </w:p>
    <w:p>
      <w:r>
        <w:t xml:space="preserve">Otsikko: Nimi: Savu. Lause 1: Linda valmisti päivällistä perheelleen. Lause 2: Hän laittoi uunin päälle ja odotti sen esilämmitystä. Lause 3: Odottaessaan hän huomasi savun täyttävän huoneen. Lause 4: Hän tarkisti uunin ja näki vanhan ruoan palavan uunin pohjalla.</w:t>
      </w:r>
    </w:p>
    <w:p>
      <w:r>
        <w:rPr>
          <w:b/>
        </w:rPr>
        <w:t xml:space="preserve">Tulos</w:t>
      </w:r>
    </w:p>
    <w:p>
      <w:r>
        <w:t xml:space="preserve">Minua alkoi ärsyttää ja lähdin pois ennen kuin tuhlasin liikaa aikaa.</w:t>
      </w:r>
    </w:p>
    <w:p>
      <w:r>
        <w:rPr>
          <w:b/>
        </w:rPr>
        <w:t xml:space="preserve">Esimerkki 6.1202</w:t>
      </w:r>
    </w:p>
    <w:p>
      <w:r>
        <w:t xml:space="preserve">Otsikko: Nimi: Ongelma pesukoneen kanssa. Lause 1: Sally tiesi, että pesukoneessa oli jotain vikaa. Lause 2: Hänen vaatteensa olivat yhä täynnä saippuaa viimeisen huuhtelun jälkeen. Lause 3: Ärsyyntyneenä Sally huuhteli kaiken käsin kylpyammeessa. Lause 4: Myöhemmin hänen miehensä myönsi, että hän oli katkaissut kylmän veden liitännän.</w:t>
      </w:r>
    </w:p>
    <w:p>
      <w:r>
        <w:rPr>
          <w:b/>
        </w:rPr>
        <w:t xml:space="preserve">Tulos</w:t>
      </w:r>
    </w:p>
    <w:p>
      <w:r>
        <w:t xml:space="preserve">Jeff koki olevansa hyvin siunattu saadessaan näin kauniin tyttären.</w:t>
      </w:r>
    </w:p>
    <w:p>
      <w:r>
        <w:rPr>
          <w:b/>
        </w:rPr>
        <w:t xml:space="preserve">Esimerkki 6.1203</w:t>
      </w:r>
    </w:p>
    <w:p>
      <w:r>
        <w:t xml:space="preserve">Otsikko: Nimi: Epäonnistunut yritys. Lause 1: Dan ja Rick olivat alaikäisiä, mutta halusivat nähdä R-ikärajan elokuvan. Lause 2: He lähestyivät rauhallisesti teatterin lipputuloja. Lause 3: He molemmat ostivat liput Disney-elokuvaan. Lause 4: Sisälle päästyään molemmat pojat menivät salaa katsomaan R-ikärajatonta elokuvaa.</w:t>
      </w:r>
    </w:p>
    <w:p>
      <w:r>
        <w:rPr>
          <w:b/>
        </w:rPr>
        <w:t xml:space="preserve">Tulos</w:t>
      </w:r>
    </w:p>
    <w:p>
      <w:r>
        <w:t xml:space="preserve">Staceyn vanhemmat päättivät, etteivät anna hänen olla vielä lapsenvahtina.</w:t>
      </w:r>
    </w:p>
    <w:p>
      <w:r>
        <w:rPr>
          <w:b/>
        </w:rPr>
        <w:t xml:space="preserve">Esimerkki 6.1204</w:t>
      </w:r>
    </w:p>
    <w:p>
      <w:r>
        <w:t xml:space="preserve">Otsikko: Nimi: A Bag Spill. Lause 1: Yasmine kaiveli kukkarossaan maksaakseen jotain. Lause 2: Hän ei löytänyt korttiaan, mutta huomasi jotain märkää ja tahmeaa. Lause 3: Tutkittuaan laukun hän huomasi, että laukkuun oli valunut voidetta. Lause 4: Hän pesi huolellisesti jokaisen likaantuneen esineen ja sitten itse laukun.</w:t>
      </w:r>
    </w:p>
    <w:p>
      <w:r>
        <w:rPr>
          <w:b/>
        </w:rPr>
        <w:t xml:space="preserve">Tulos</w:t>
      </w:r>
    </w:p>
    <w:p>
      <w:r>
        <w:t xml:space="preserve">Hän panikoi ja sammutti sen, oppi nopeasti läksynsä.</w:t>
      </w:r>
    </w:p>
    <w:p>
      <w:r>
        <w:rPr>
          <w:b/>
        </w:rPr>
        <w:t xml:space="preserve">Esimerkki 6.1205</w:t>
      </w:r>
    </w:p>
    <w:p>
      <w:r>
        <w:t xml:space="preserve">Otsikko: Nimi: Mehiläisallergia. Lause 1: Sean oli patikoimassa, kun mehiläinen pisti häntä. Lause 2: Hän ei ajatellut asiasta mitään, kun hän repi pistimen irti. Lause 3: Yhtäkkiä hän alkoi voida pahoin. Lause 4: Hän tajusi olevansa allerginen mehiläisen pistolle.</w:t>
      </w:r>
    </w:p>
    <w:p>
      <w:r>
        <w:rPr>
          <w:b/>
        </w:rPr>
        <w:t xml:space="preserve">Tulos</w:t>
      </w:r>
    </w:p>
    <w:p>
      <w:r>
        <w:t xml:space="preserve">Häitä jouduttiin lykkäämään.</w:t>
      </w:r>
    </w:p>
    <w:p>
      <w:r>
        <w:rPr>
          <w:b/>
        </w:rPr>
        <w:t xml:space="preserve">Esimerkki 6.1206</w:t>
      </w:r>
    </w:p>
    <w:p>
      <w:r>
        <w:t xml:space="preserve">Otsikko: Tekijä: Nimenomaan: "Sivuun vedetty luokan jälkeen. Lause 1: Allie teki matematiikan läksyjä historian tunnilla. Lause 2: Eräänä päivänä opettaja veti hänet syrjään. Lause 3: Allien opettaja käski häntä lopettamaan matematiikan tekemisen tunnilla. Lause 4: Allie oli aika hämillään.</w:t>
      </w:r>
    </w:p>
    <w:p>
      <w:r>
        <w:rPr>
          <w:b/>
        </w:rPr>
        <w:t xml:space="preserve">Tulos</w:t>
      </w:r>
    </w:p>
    <w:p>
      <w:r>
        <w:t xml:space="preserve">Kotiin päästyään Harold opetti itse, miten rengasrikko korjataan.</w:t>
      </w:r>
    </w:p>
    <w:p>
      <w:r>
        <w:rPr>
          <w:b/>
        </w:rPr>
        <w:t xml:space="preserve">Esimerkki 6.1207</w:t>
      </w:r>
    </w:p>
    <w:p>
      <w:r>
        <w:t xml:space="preserve">Nimike: Kauhea hiustenleikkaus. Lause 1: Kelley halusi uuden hiustenleikkauksen. Lause 2: Hän halusi tehdä vaikutuksen ystäviinsä. Lause 3: Kelley meni hakemaan sitä. Lause 4: Kun hän pääsi perille, hän istui alas.</w:t>
      </w:r>
    </w:p>
    <w:p>
      <w:r>
        <w:rPr>
          <w:b/>
        </w:rPr>
        <w:t xml:space="preserve">Tulos</w:t>
      </w:r>
    </w:p>
    <w:p>
      <w:r>
        <w:t xml:space="preserve">Dave oli niin turhautunut ja myönsi, että oli aika ostaa uusi auto.</w:t>
      </w:r>
    </w:p>
    <w:p>
      <w:r>
        <w:rPr>
          <w:b/>
        </w:rPr>
        <w:t xml:space="preserve">Esimerkki 6.1208</w:t>
      </w:r>
    </w:p>
    <w:p>
      <w:r>
        <w:t xml:space="preserve">Otsikko: Nimi: Vatsavaivat. Lause 1: Tim söi paljon ilmavaivoja aiheuttavaa ruokaa. Lause 2: Hänen vatsansa alkoi tuntua pahalta. Lause 3: Hänen ystävänsä antoi hänelle pillereitä. Lause 4: Tim otti ne.</w:t>
      </w:r>
    </w:p>
    <w:p>
      <w:r>
        <w:rPr>
          <w:b/>
        </w:rPr>
        <w:t xml:space="preserve">Tulos</w:t>
      </w:r>
    </w:p>
    <w:p>
      <w:r>
        <w:t xml:space="preserve">Tim ei välittänyt niin paljon, että olisi ryhtynyt riitelemään siitä.</w:t>
      </w:r>
    </w:p>
    <w:p>
      <w:r>
        <w:rPr>
          <w:b/>
        </w:rPr>
        <w:t xml:space="preserve">Esimerkki 6.1209</w:t>
      </w:r>
    </w:p>
    <w:p>
      <w:r>
        <w:t xml:space="preserve">Otsikko: Nimi: Spender. Lause 1: Minusta on tärkeää pukeutua hyvin ja tehdä vaikutuksen ihmisiin. Lause 2: Ostin kalliin auton ja nain kalliin vaimon. Lause 3: Monet ihmiset halusivat tehdä kanssani kauppaa menestyksekkään imagoni vuoksi. Lause 4: Ovelana liikemiehenä tein nimestäni ikonin.</w:t>
      </w:r>
    </w:p>
    <w:p>
      <w:r>
        <w:rPr>
          <w:b/>
        </w:rPr>
        <w:t xml:space="preserve">Tulos</w:t>
      </w:r>
    </w:p>
    <w:p>
      <w:r>
        <w:t xml:space="preserve">Vaikka laihdutin, tunsin itseni onnettomaksi ja vihaiseksi.</w:t>
      </w:r>
    </w:p>
    <w:p>
      <w:r>
        <w:rPr>
          <w:b/>
        </w:rPr>
        <w:t xml:space="preserve">Esimerkki 6.1210</w:t>
      </w:r>
    </w:p>
    <w:p>
      <w:r>
        <w:t xml:space="preserve">Otsikko: Nimi: Nurmikonhoito. Lause 1: Will inhosi nurmikon leikkaamista. Lause 2: Hän etsi alueen nurmikonhoitoyrityksiä. Lause 3: Naapurin poika tarjoutui leikkaamaan hänen nurmikkoaan 25 dollarilla. Lause 4: Will vertaili hintoja ja totesi, että se oli hyvä tarjous.</w:t>
      </w:r>
    </w:p>
    <w:p>
      <w:r>
        <w:rPr>
          <w:b/>
        </w:rPr>
        <w:t xml:space="preserve">Tulos</w:t>
      </w:r>
    </w:p>
    <w:p>
      <w:r>
        <w:t xml:space="preserve">Lopulta laitoin hänet lattialla olevaan tyynypinoon, ja hän rauhoittui.</w:t>
      </w:r>
    </w:p>
    <w:p>
      <w:r>
        <w:rPr>
          <w:b/>
        </w:rPr>
        <w:t xml:space="preserve">Esimerkki 6.1211</w:t>
      </w:r>
    </w:p>
    <w:p>
      <w:r>
        <w:t xml:space="preserve">Otsikko: Nimi: Murtunut jalka. Lause 1: Veljentyttäreni käveli yhtenä iltana puistossa. Lause 2: Hän tunsi yhtäkkiä kipua kantapäässään. Lause 3: Hän ei pystynyt kävelemään kantapäällään. Lause 4: Hän meni kiireelliseen hoitoon, joka suositteli magneettikuvausta.</w:t>
      </w:r>
    </w:p>
    <w:p>
      <w:r>
        <w:rPr>
          <w:b/>
        </w:rPr>
        <w:t xml:space="preserve">Tulos</w:t>
      </w:r>
    </w:p>
    <w:p>
      <w:r>
        <w:t xml:space="preserve">Käytin sen sijaan 5c:tä.</w:t>
      </w:r>
    </w:p>
    <w:p>
      <w:r>
        <w:rPr>
          <w:b/>
        </w:rPr>
        <w:t xml:space="preserve">Esimerkki 6.1212</w:t>
      </w:r>
    </w:p>
    <w:p>
      <w:r>
        <w:t xml:space="preserve">Otsikko: Nimi: Yritän imuroida. Lause 1: Carol yritti siivota ympäri asuntoa. Lause 2: Hän yritti imuroida. Lause 3: Valitettavasti se hajosi puolivälissä. Lause 4: Carol ei osannut korjata sitä.</w:t>
      </w:r>
    </w:p>
    <w:p>
      <w:r>
        <w:rPr>
          <w:b/>
        </w:rPr>
        <w:t xml:space="preserve">Tulos</w:t>
      </w:r>
    </w:p>
    <w:p>
      <w:r>
        <w:t xml:space="preserve">Kaikkien Tammyn ystävien mielestä se näytti upealta.</w:t>
      </w:r>
    </w:p>
    <w:p>
      <w:r>
        <w:rPr>
          <w:b/>
        </w:rPr>
        <w:t xml:space="preserve">Esimerkki 6.1213</w:t>
      </w:r>
    </w:p>
    <w:p>
      <w:r>
        <w:t xml:space="preserve">Otsikko: Nimi: Hukkaan heitetyt hedelmät. Lause 1: Abbey oli tekemässä aamiaista. Lause 2: Hän oli innoissaan tarjoillessaan ostamiaan hedelmiä. Lause 3: Hän meni hakemaan niitä ja oli surullinen siitä, mitä löysi. Lause 4: Kaikki hedelmät olivat mätäneviä ja homeisia.</w:t>
      </w:r>
    </w:p>
    <w:p>
      <w:r>
        <w:rPr>
          <w:b/>
        </w:rPr>
        <w:t xml:space="preserve">Tulos</w:t>
      </w:r>
    </w:p>
    <w:p>
      <w:r>
        <w:t xml:space="preserve">Sen korjaaminen oli kallista, mutta se auttoi häntä tekemään voittoa, kun se oli myyty.</w:t>
      </w:r>
    </w:p>
    <w:p>
      <w:r>
        <w:rPr>
          <w:b/>
        </w:rPr>
        <w:t xml:space="preserve">Esimerkki 6.1214</w:t>
      </w:r>
    </w:p>
    <w:p>
      <w:r>
        <w:t xml:space="preserve">Otsikko: Nimi: Out of Business. Lause 1: Kauppa oli lopettamassa toimintaansa. Lause 2: Heillä oli lopetusmyynti. Lause 3: He saivat paljon rahaa tuosta myynnistä. Lause 4: He miettivät uutta liiketoimintamallia.</w:t>
      </w:r>
    </w:p>
    <w:p>
      <w:r>
        <w:rPr>
          <w:b/>
        </w:rPr>
        <w:t xml:space="preserve">Tulos</w:t>
      </w:r>
    </w:p>
    <w:p>
      <w:r>
        <w:t xml:space="preserve">Vaikka hän oli siitä tyytymätön, hän meni kouluun hyvin valmistautuneena.</w:t>
      </w:r>
    </w:p>
    <w:p>
      <w:r>
        <w:rPr>
          <w:b/>
        </w:rPr>
        <w:t xml:space="preserve">Esimerkki 6.1215</w:t>
      </w:r>
    </w:p>
    <w:p>
      <w:r>
        <w:t xml:space="preserve">Nimike: Perijätär kapinallinen. Lause 1: Joan kasvoi rikkaassa perheessä. Lause 2: Mutta hän oli kapinallinen ja käyttäytyi oudosti. Lause 3: Hänen äitinsä oli suunnitellut hänelle eräänä iltana tanssiaiset. Lause 4: Joan saapui paikalle, mutta vihasi pukuaan.</w:t>
      </w:r>
    </w:p>
    <w:p>
      <w:r>
        <w:rPr>
          <w:b/>
        </w:rPr>
        <w:t xml:space="preserve">Tulos</w:t>
      </w:r>
    </w:p>
    <w:p>
      <w:r>
        <w:t xml:space="preserve">Sanoin vaimolleni, että ne ovat halpoja.</w:t>
      </w:r>
    </w:p>
    <w:p>
      <w:r>
        <w:rPr>
          <w:b/>
        </w:rPr>
        <w:t xml:space="preserve">Esimerkki 6.1216</w:t>
      </w:r>
    </w:p>
    <w:p>
      <w:r>
        <w:t xml:space="preserve">Otsikko: Nimi: Driving Music. Lause 1: Tom oli ajelulla tyttöystävänsä kanssa. Lause 2: Hän antoi Tomin valita musiikin. Lause 3: Hän vaihtoi jatkuvasti asemaa. Lause 4: Lopulta löytyi kappale, josta Tom piti.</w:t>
      </w:r>
    </w:p>
    <w:p>
      <w:r>
        <w:rPr>
          <w:b/>
        </w:rPr>
        <w:t xml:space="preserve">Tulos</w:t>
      </w:r>
    </w:p>
    <w:p>
      <w:r>
        <w:t xml:space="preserve">Hänellä ei ollut varaa kalliimpiin jäljellä oleviin.</w:t>
      </w:r>
    </w:p>
    <w:p>
      <w:r>
        <w:rPr>
          <w:b/>
        </w:rPr>
        <w:t xml:space="preserve">Esimerkki 6.1217</w:t>
      </w:r>
    </w:p>
    <w:p>
      <w:r>
        <w:t xml:space="preserve">Otsikko: Koira. Lause 1: Liam käyttäytyi kuin ei olisi tehnyt mitään väärää. Lause 2: Hän katsoi alas jalkojensa juurella olevaa rikkinäistä lamppua. Lause 3: Hänen äitinsä kertoi, että Liam joutuisi maksamaan teoistaan. Lause 4: Liam vakuutti, että koira oli rikkonut lampun.</w:t>
      </w:r>
    </w:p>
    <w:p>
      <w:r>
        <w:rPr>
          <w:b/>
        </w:rPr>
        <w:t xml:space="preserve">Tulos</w:t>
      </w:r>
    </w:p>
    <w:p>
      <w:r>
        <w:t xml:space="preserve">Tommy joutui vankilaan, koska hänellä oli mukanaan huumeita.</w:t>
      </w:r>
    </w:p>
    <w:p>
      <w:r>
        <w:rPr>
          <w:b/>
        </w:rPr>
        <w:t xml:space="preserve">Esimerkki 6.1218</w:t>
      </w:r>
    </w:p>
    <w:p>
      <w:r>
        <w:t xml:space="preserve">Otsikko: Nimi: Flunking Out. Lause 1: John menestyi huonosti koulussa. Lause 2: Hän oli koeajalla. Lause 3: Jos hän reputtaisi vielä yhden kurssin, hänet potkittaisiin ulos. Lause 4: Valitettavasti John tiesi, että hän reputtaisi kaksi kurssia.</w:t>
      </w:r>
    </w:p>
    <w:p>
      <w:r>
        <w:rPr>
          <w:b/>
        </w:rPr>
        <w:t xml:space="preserve">Tulos</w:t>
      </w:r>
    </w:p>
    <w:p>
      <w:r>
        <w:t xml:space="preserve">Hän otti rentouttavan vaahtokylvyn ennen töitä.</w:t>
      </w:r>
    </w:p>
    <w:p>
      <w:r>
        <w:rPr>
          <w:b/>
        </w:rPr>
        <w:t xml:space="preserve">Esimerkki 6.1219</w:t>
      </w:r>
    </w:p>
    <w:p>
      <w:r>
        <w:t xml:space="preserve">Otsikko: Nimi: Ei kynää näkyvissä. Lause 1: Allien oli allekirjoitettava asiakirja. Lause 2: Valitettavasti kynää ei ollut näkyvissä. Lause 3: Hänellä ei ollut aavistustakaan, mitä tehdä. Lause 4: Niinpä hän päätti yksinkertaisesti skannata sen ja allekirjoittaa sähköisesti.</w:t>
      </w:r>
    </w:p>
    <w:p>
      <w:r>
        <w:rPr>
          <w:b/>
        </w:rPr>
        <w:t xml:space="preserve">Tulos</w:t>
      </w:r>
    </w:p>
    <w:p>
      <w:r>
        <w:t xml:space="preserve">Mutta vaikka hän kuinka yritti, hattu keikkui kaukana hänen ulottuviltaan.</w:t>
      </w:r>
    </w:p>
    <w:p>
      <w:r>
        <w:rPr>
          <w:b/>
        </w:rPr>
        <w:t xml:space="preserve">Esimerkki 6.1220</w:t>
      </w:r>
    </w:p>
    <w:p>
      <w:r>
        <w:t xml:space="preserve">Otsikko: Nimi: Läikkynyt kiillotusaine. Lause 1: Eilen maalasin kynteni. Lause 2: Valitsin kauniin punaisen värin. Lause 3: Olin melko tyytyväinen lopputulokseen. Lause 4: Silti minun piti läikyttää sitä.</w:t>
      </w:r>
    </w:p>
    <w:p>
      <w:r>
        <w:rPr>
          <w:b/>
        </w:rPr>
        <w:t xml:space="preserve">Tulos</w:t>
      </w:r>
    </w:p>
    <w:p>
      <w:r>
        <w:t xml:space="preserve">Olin melko pettynyt.</w:t>
      </w:r>
    </w:p>
    <w:p>
      <w:r>
        <w:rPr>
          <w:b/>
        </w:rPr>
        <w:t xml:space="preserve">Esimerkki 6.1221</w:t>
      </w:r>
    </w:p>
    <w:p>
      <w:r>
        <w:t xml:space="preserve">Otsikko: Nimi: Paha piirakka. Lause 1: Tina teki eilen mustikkapiirakan. Lause 2: Hän luuli, että siitä tulisi hyvä. Lause 3: Valitettavasti piirakasta tuli kuitenkin kamala. Lause 4: Kun hän meni maistamaan sitä, se maistui kamalalta.</w:t>
      </w:r>
    </w:p>
    <w:p>
      <w:r>
        <w:rPr>
          <w:b/>
        </w:rPr>
        <w:t xml:space="preserve">Tulos</w:t>
      </w:r>
    </w:p>
    <w:p>
      <w:r>
        <w:t xml:space="preserve">Ilmapallo päätyi leijumaan taivaalle.</w:t>
      </w:r>
    </w:p>
    <w:p>
      <w:r>
        <w:rPr>
          <w:b/>
        </w:rPr>
        <w:t xml:space="preserve">Esimerkki 6.1222</w:t>
      </w:r>
    </w:p>
    <w:p>
      <w:r>
        <w:t xml:space="preserve">Otsikko: Nimi: The Broken Guitar. Lause 1: Steve valmistautui suureen keikkaan bändinsä kanssa. Lause 2: Hän auttoi heitä kantamaan varusteita lavalle. Lause 3: Yhtäkkiä hän kompastui ja pudotti kitaransa. Lause 4: Kitaran kaula katkesi, ja hän jäi ilman kitaraa keikalle.</w:t>
      </w:r>
    </w:p>
    <w:p>
      <w:r>
        <w:rPr>
          <w:b/>
        </w:rPr>
        <w:t xml:space="preserve">Tulos</w:t>
      </w:r>
    </w:p>
    <w:p>
      <w:r>
        <w:t xml:space="preserve">Tim päätti hyväksyä sen.</w:t>
      </w:r>
    </w:p>
    <w:p>
      <w:r>
        <w:rPr>
          <w:b/>
        </w:rPr>
        <w:t xml:space="preserve">Esimerkki 6.1223</w:t>
      </w:r>
    </w:p>
    <w:p>
      <w:r>
        <w:t xml:space="preserve">Otsikko: Nimi: Sateenvarjo. Lause 1: Minulla oli ennen sateenvarjo. Lause 2: Lainasin sen kerran ystävälleni, kun satoi. Lause 3: Käskin hänen antaa sen takaisin ennen kuin sataa taas. Lause 4: Hän ei välittänyt minusta ja piti sateenvarjon.</w:t>
      </w:r>
    </w:p>
    <w:p>
      <w:r>
        <w:rPr>
          <w:b/>
        </w:rPr>
        <w:t xml:space="preserve">Tulos</w:t>
      </w:r>
    </w:p>
    <w:p>
      <w:r>
        <w:t xml:space="preserve">Veden alla ollessaan hän näki paljon erilaisia kaloja.</w:t>
      </w:r>
    </w:p>
    <w:p>
      <w:r>
        <w:rPr>
          <w:b/>
        </w:rPr>
        <w:t xml:space="preserve">Esimerkki 6.1224</w:t>
      </w:r>
    </w:p>
    <w:p>
      <w:r>
        <w:t xml:space="preserve">Otsikko: Nimi: Kuvitteellinen sairaus. Lause 1: Finn myöhästyi lääkärin vastaanotoltaan. Lause 2: Hän istui odotushuoneessa ja odotti vuoroaan. Lause 3: Hän vietti koko iltapäivän lukemalla vanhoja lehtiä. Lause 4: Kun lääkäri lopulta kutsui hänet, hän oli viimeinen potilas.</w:t>
      </w:r>
    </w:p>
    <w:p>
      <w:r>
        <w:rPr>
          <w:b/>
        </w:rPr>
        <w:t xml:space="preserve">Tulos</w:t>
      </w:r>
    </w:p>
    <w:p>
      <w:r>
        <w:t xml:space="preserve">Kaikki jäätelö suli mössöksi.</w:t>
      </w:r>
    </w:p>
    <w:p>
      <w:r>
        <w:rPr>
          <w:b/>
        </w:rPr>
        <w:t xml:space="preserve">Esimerkki 6.1225</w:t>
      </w:r>
    </w:p>
    <w:p>
      <w:r>
        <w:t xml:space="preserve">Otsikko: Nimi: Talent Show. Lause 1: Pat näki mainoksen lahjakkuuskilpailusta. Lause 2: Hän mietti, mitä hän voisi tehdä. Lause 3: Hän harjoitteli laulua. Lause 4: Hän toi kitaransa.</w:t>
      </w:r>
    </w:p>
    <w:p>
      <w:r>
        <w:rPr>
          <w:b/>
        </w:rPr>
        <w:t xml:space="preserve">Tulos</w:t>
      </w:r>
    </w:p>
    <w:p>
      <w:r>
        <w:t xml:space="preserve">Jo viikon kuluttua Terry tunsi olonsa paljon paremmaksi.</w:t>
      </w:r>
    </w:p>
    <w:p>
      <w:r>
        <w:rPr>
          <w:b/>
        </w:rPr>
        <w:t xml:space="preserve">Esimerkki 6.1226</w:t>
      </w:r>
    </w:p>
    <w:p>
      <w:r>
        <w:t xml:space="preserve">Otsikko: Nimi: Uni. Lause 1: John heräsi jatkuvasti hyvin väsyneenä. Lause 2: Hän tajusi, ettei voinut jatkaa näin vähällä unella. Lause 3: Hän päätti vähentää televisiota ja uutisohjelmia minimiin. Lause 4: Sitten hän huomasi menevänsä aikaisemmin nukkumaan.</w:t>
      </w:r>
    </w:p>
    <w:p>
      <w:r>
        <w:rPr>
          <w:b/>
        </w:rPr>
        <w:t xml:space="preserve">Tulos</w:t>
      </w:r>
    </w:p>
    <w:p>
      <w:r>
        <w:t xml:space="preserve">Beth piti uudesta silmiensä väristä.</w:t>
      </w:r>
    </w:p>
    <w:p>
      <w:r>
        <w:rPr>
          <w:b/>
        </w:rPr>
        <w:t xml:space="preserve">Esimerkki 6.1227</w:t>
      </w:r>
    </w:p>
    <w:p>
      <w:r>
        <w:t xml:space="preserve">Otsikko: Nimi: Uusi laukku. Lause 1: Jen halusi uuden laukun. Lause 2: Se, jonka hän halusi, oli liian kallis. Lause 3: Hän päätti säästää. Lause 4: Hän otti myös lisätunteja.</w:t>
      </w:r>
    </w:p>
    <w:p>
      <w:r>
        <w:rPr>
          <w:b/>
        </w:rPr>
        <w:t xml:space="preserve">Tulos</w:t>
      </w:r>
    </w:p>
    <w:p>
      <w:r>
        <w:t xml:space="preserve">Opiskelee menestyksekkäästi koko yön!</w:t>
      </w:r>
    </w:p>
    <w:p>
      <w:r>
        <w:rPr>
          <w:b/>
        </w:rPr>
        <w:t xml:space="preserve">Esimerkki 6.1228</w:t>
      </w:r>
    </w:p>
    <w:p>
      <w:r>
        <w:t xml:space="preserve">Otsikko: Nimi: Selling Lemonade. Lause 1: 2-vuotias tyttärentyttärentyttäreni kävi tänään serkkunsa luona. Lause 2: Hänen serkkunsa on 8-vuotias. Lause 3: Hänen partioporukkansa myi limonadia. Lause 4: Hänellä oli koju, ja tyttö auttoi häntä.</w:t>
      </w:r>
    </w:p>
    <w:p>
      <w:r>
        <w:rPr>
          <w:b/>
        </w:rPr>
        <w:t xml:space="preserve">Tulos</w:t>
      </w:r>
    </w:p>
    <w:p>
      <w:r>
        <w:t xml:space="preserve">Vaikka Nisha on poissa, John muistaa aina hänen rakastavan sydämensä.</w:t>
      </w:r>
    </w:p>
    <w:p>
      <w:r>
        <w:rPr>
          <w:b/>
        </w:rPr>
        <w:t xml:space="preserve">Esimerkki 6.1229</w:t>
      </w:r>
    </w:p>
    <w:p>
      <w:r>
        <w:t xml:space="preserve">Otsikko: Nimi: Fake Doctor. Lause 1: Stan esitti lääkäriä foorumilla. Lause 2: Eräänä päivänä häneltä kysyttiin eräästä monimutkaisesta toimenpiteestä. Lause 3: Stan kertoi muutaman valheen ja ajatteli sen olevan loppu. Lause 4: Stan luki myöhemmin, että käyttäjä oli kuollut.</w:t>
      </w:r>
    </w:p>
    <w:p>
      <w:r>
        <w:rPr>
          <w:b/>
        </w:rPr>
        <w:t xml:space="preserve">Tulos</w:t>
      </w:r>
    </w:p>
    <w:p>
      <w:r>
        <w:t xml:space="preserve">Hän ampuu ohi ja häviää pelin.</w:t>
      </w:r>
    </w:p>
    <w:p>
      <w:r>
        <w:rPr>
          <w:b/>
        </w:rPr>
        <w:t xml:space="preserve">Esimerkki 6.1230</w:t>
      </w:r>
    </w:p>
    <w:p>
      <w:r>
        <w:t xml:space="preserve">Otsikko: Kukka. Lause 1: Maria istutti kukkasen ruukkuun. Lause 2: Hän oli iloinen nähdessään sen kasvavan. Lause 3: Sitten hänen piti lähteä neljäksi viikoksi. Lause 4: Hän unohti pyytää ystäväänsä kastelemaan sitä.</w:t>
      </w:r>
    </w:p>
    <w:p>
      <w:r>
        <w:rPr>
          <w:b/>
        </w:rPr>
        <w:t xml:space="preserve">Tulos</w:t>
      </w:r>
    </w:p>
    <w:p>
      <w:r>
        <w:t xml:space="preserve">Kotimatkalla kaikki lapset nukahtivat autoon.</w:t>
      </w:r>
    </w:p>
    <w:p>
      <w:r>
        <w:rPr>
          <w:b/>
        </w:rPr>
        <w:t xml:space="preserve">Esimerkki 6.1231</w:t>
      </w:r>
    </w:p>
    <w:p>
      <w:r>
        <w:t xml:space="preserve">Otsikko: Miley menetti joitakin faneja.. Lause 1: Kun Miley oli lapsi, hän oli televisiotähti. Lause 2: Hänellä oli paljon faneja, jotka ihailivat hänen söpöä persoonallisuuttaan. Lause 3: Miley kasvoi vanhemmaksi ja alkoi tehdä asioita, joita kapinalliset teinit tekevät. Lause 4: Mileyn fanit alkoivat suhtautua häneen eri tavalla.</w:t>
      </w:r>
    </w:p>
    <w:p>
      <w:r>
        <w:rPr>
          <w:b/>
        </w:rPr>
        <w:t xml:space="preserve">Tulos</w:t>
      </w:r>
    </w:p>
    <w:p>
      <w:r>
        <w:t xml:space="preserve">Hänellä on edelleen laiska silmä, viisi vuotta myöhemmin.</w:t>
      </w:r>
    </w:p>
    <w:p>
      <w:r>
        <w:rPr>
          <w:b/>
        </w:rPr>
        <w:t xml:space="preserve">Esimerkki 6.1232</w:t>
      </w:r>
    </w:p>
    <w:p>
      <w:r>
        <w:t xml:space="preserve">Otsikko: Nimi: Joe the Concierge. Lause 1: Meillä oli uusi vahtimestari kello 15.00-23.00 väliseen vuoroon. Lause 2: Joe oli hiljainen ja kovan näköinen. Lause 3: Hän piti paljon taukoja eikä ollut usein työpöydällään. Lause 4: Hän ei myöskään pitänyt saapuvien toimitusten kirjaamisesta.</w:t>
      </w:r>
    </w:p>
    <w:p>
      <w:r>
        <w:rPr>
          <w:b/>
        </w:rPr>
        <w:t xml:space="preserve">Tulos</w:t>
      </w:r>
    </w:p>
    <w:p>
      <w:r>
        <w:t xml:space="preserve">Juhlapäivänä hänen ystävänsä ja perheensä antoivat hänelle monia lahjoja.</w:t>
      </w:r>
    </w:p>
    <w:p>
      <w:r>
        <w:rPr>
          <w:b/>
        </w:rPr>
        <w:t xml:space="preserve">Esimerkki 6.1233</w:t>
      </w:r>
    </w:p>
    <w:p>
      <w:r>
        <w:t xml:space="preserve">Otsikko: Kirjasto. Lause 1: Nina ei ollut varma, minkä kirjan hän halusi ostaa. Lause 2: Hän etsi kirjoja netistä ja luki yhteenvetoja joistakin. Lause 3: Hän ei vieläkään osannut päättää, joten hän päätti mennä kirjastoon! Lause 4: Hän lainasi muutamia kirjoja maistellakseen niitä.</w:t>
      </w:r>
    </w:p>
    <w:p>
      <w:r>
        <w:rPr>
          <w:b/>
        </w:rPr>
        <w:t xml:space="preserve">Tulos</w:t>
      </w:r>
    </w:p>
    <w:p>
      <w:r>
        <w:t xml:space="preserve">Alec voitti taistelun.</w:t>
      </w:r>
    </w:p>
    <w:p>
      <w:r>
        <w:rPr>
          <w:b/>
        </w:rPr>
        <w:t xml:space="preserve">Esimerkki 6.1234</w:t>
      </w:r>
    </w:p>
    <w:p>
      <w:r>
        <w:t xml:space="preserve">Otsikko: Otsikko: Oppiminen lisäämään. Lause 1: Bryan on kolmannella luokalla. Lause 2: Hän ei kuuntele vanhempiaan. Lause 3: Koska hän kieltäytyy aina tekemästä läksyjä, hän on jäänyt koulussa jälkeen. Lause 4: Hän tietää, että hänen on mentävä joka ilta tudoriin.</w:t>
      </w:r>
    </w:p>
    <w:p>
      <w:r>
        <w:rPr>
          <w:b/>
        </w:rPr>
        <w:t xml:space="preserve">Tulos</w:t>
      </w:r>
    </w:p>
    <w:p>
      <w:r>
        <w:t xml:space="preserve">Fred tunsi olonsa kamalaksi ja päätti antaa panoksensa ryhmälle.</w:t>
      </w:r>
    </w:p>
    <w:p>
      <w:r>
        <w:rPr>
          <w:b/>
        </w:rPr>
        <w:t xml:space="preserve">Esimerkki 6.1235</w:t>
      </w:r>
    </w:p>
    <w:p>
      <w:r>
        <w:t xml:space="preserve">Otsikko: Bob and his Band. Lause 1: Bobin bändi soitti baarissa. Lause 2: Hän saapui paikalle aikaisin asettaakseen laitteensa valmiiksi. Lause 3: Bob ja hänen bändinsä katselivat, kun lavalla soitti avausbändi. Lause 4: Bobin bändi nousi lavalle.</w:t>
      </w:r>
    </w:p>
    <w:p>
      <w:r>
        <w:rPr>
          <w:b/>
        </w:rPr>
        <w:t xml:space="preserve">Tulos</w:t>
      </w:r>
    </w:p>
    <w:p>
      <w:r>
        <w:t xml:space="preserve">Hän toivoi voivansa korjata asian.</w:t>
      </w:r>
    </w:p>
    <w:p>
      <w:r>
        <w:rPr>
          <w:b/>
        </w:rPr>
        <w:t xml:space="preserve">Esimerkki 6.1236</w:t>
      </w:r>
    </w:p>
    <w:p>
      <w:r>
        <w:t xml:space="preserve">Otsikko: Nimi: Tietokone. Lause 1: Patrick rakastaa pelata tietokoneella koko ajan. Lause 2: Hänen vanhempansa sanoivat hänelle, että jos hän käyttäytyisi huonosti, he ottaisivat tietokoneen pois. Lause 3: Eräänä päivänä Patrick päätti olla tekemättä kotitöitään ja puhui vastaan. Lause 4: Hänen vanhempansa ottivat tietokoneen pois ja poistivat kaikki tiedot.</w:t>
      </w:r>
    </w:p>
    <w:p>
      <w:r>
        <w:rPr>
          <w:b/>
        </w:rPr>
        <w:t xml:space="preserve">Tulos</w:t>
      </w:r>
    </w:p>
    <w:p>
      <w:r>
        <w:t xml:space="preserve">Lopulta kaikkien testien jälkeen selvisi, että hänellä oli sappikiviä.</w:t>
      </w:r>
    </w:p>
    <w:p>
      <w:r>
        <w:rPr>
          <w:b/>
        </w:rPr>
        <w:t xml:space="preserve">Esimerkki 6.1237</w:t>
      </w:r>
    </w:p>
    <w:p>
      <w:r>
        <w:t xml:space="preserve">Otsikko: Nimi: Lampaiden ruokinta. Lause 1: Drake teki kotitöitä maatilallaan. Lause 2: Hänen lampaansa tarvitsivat ruokaa, ja kaupasta ostettu ruoka oli loppu. Lause 3: Hän päätti antaa niille illallisesta jäänyttä hyvää vihannesta. Lause 4: Lampaat pitivät siitä ja söivät sen nopeasti.</w:t>
      </w:r>
    </w:p>
    <w:p>
      <w:r>
        <w:rPr>
          <w:b/>
        </w:rPr>
        <w:t xml:space="preserve">Tulos</w:t>
      </w:r>
    </w:p>
    <w:p>
      <w:r>
        <w:t xml:space="preserve">Justine vuodatti kyyneleen kivusta, ja hänen jalkansa oli kipeä päiviä.</w:t>
      </w:r>
    </w:p>
    <w:p>
      <w:r>
        <w:rPr>
          <w:b/>
        </w:rPr>
        <w:t xml:space="preserve">Esimerkki 6.1238</w:t>
      </w:r>
    </w:p>
    <w:p>
      <w:r>
        <w:t xml:space="preserve">Otsikko: Nimi: Pöytävalaisin. Lause 1: Andrew osti varastovajan. Lause 2: Hän löysi jotain, mitä ei osannut odottaa. Lause 3: Varaston keskellä istui yksittäinen pöytälamppu. Lause 4: Hän otti pöytälampun.</w:t>
      </w:r>
    </w:p>
    <w:p>
      <w:r>
        <w:rPr>
          <w:b/>
        </w:rPr>
        <w:t xml:space="preserve">Tulos</w:t>
      </w:r>
    </w:p>
    <w:p>
      <w:r>
        <w:t xml:space="preserve">Kun hän nousi ylös, hän katsoi alas ja näki pikkuveljensä polkevan sitä.</w:t>
      </w:r>
    </w:p>
    <w:p>
      <w:r>
        <w:rPr>
          <w:b/>
        </w:rPr>
        <w:t xml:space="preserve">Esimerkki 6.1239</w:t>
      </w:r>
    </w:p>
    <w:p>
      <w:r>
        <w:t xml:space="preserve">Otsikko: Nimeni: Nauraa kuin vuohi. Lause 1: Yvette kikatti hyvin oudosti. Lause 2: Kun hän nauroi, hän kuulosti aivan vuohelta. Lause 3: Hänen ystävänsä eivät uskaltaneet kertoa hänelle suojellakseen hänen tunteitaan. Lause 4: Mutta kun hän sai tärkeän työn, he istuttivat hänet alas.</w:t>
      </w:r>
    </w:p>
    <w:p>
      <w:r>
        <w:rPr>
          <w:b/>
        </w:rPr>
        <w:t xml:space="preserve">Tulos</w:t>
      </w:r>
    </w:p>
    <w:p>
      <w:r>
        <w:t xml:space="preserve">Kevin päätti muuttaa asuntolaan kampuksella välttääkseen myöhästymiset.</w:t>
      </w:r>
    </w:p>
    <w:p>
      <w:r>
        <w:rPr>
          <w:b/>
        </w:rPr>
        <w:t xml:space="preserve">Esimerkki 6.1240</w:t>
      </w:r>
    </w:p>
    <w:p>
      <w:r>
        <w:t xml:space="preserve">Otsikko: Nimi: Mud... Lause 1: Pelasin jalkapalloa ulkona takapihalla. Lause 2: Siellä oli vain minä ja ystäväni. Lause 3: Kaaduin mutaan. Lause 4: Kun nousin ylös, olin mudassa.</w:t>
      </w:r>
    </w:p>
    <w:p>
      <w:r>
        <w:rPr>
          <w:b/>
        </w:rPr>
        <w:t xml:space="preserve">Tulos</w:t>
      </w:r>
    </w:p>
    <w:p>
      <w:r>
        <w:t xml:space="preserve">Edellisessä työpaikassaan tekemänsä kovan työn ansiosta Nichole sai uuden työpaikan.</w:t>
      </w:r>
    </w:p>
    <w:p>
      <w:r>
        <w:rPr>
          <w:b/>
        </w:rPr>
        <w:t xml:space="preserve">Esimerkki 6.1241</w:t>
      </w:r>
    </w:p>
    <w:p>
      <w:r>
        <w:t xml:space="preserve">Otsikko: Nimi: Vaatteet???. Lause 1: Kate ja hänen ystävänsä olivat matkalla hotellihuoneeseensa. Lause 2: Käytävä oli muhkea ja eksoottinen. Lause 3: Seinällä oli maalauksia. Lause 4: Mutta taiteilija unohti pukea ihmiset.</w:t>
      </w:r>
    </w:p>
    <w:p>
      <w:r>
        <w:rPr>
          <w:b/>
        </w:rPr>
        <w:t xml:space="preserve">Tulos</w:t>
      </w:r>
    </w:p>
    <w:p>
      <w:r>
        <w:t xml:space="preserve">Nyt minulla on joku, joka auttaa minua veneeni puhdistamisessa.</w:t>
      </w:r>
    </w:p>
    <w:p>
      <w:r>
        <w:rPr>
          <w:b/>
        </w:rPr>
        <w:t xml:space="preserve">Esimerkki 6.1242</w:t>
      </w:r>
    </w:p>
    <w:p>
      <w:r>
        <w:t xml:space="preserve">Otsikko: Nimi: Matto naarmuuntunut. Lause 1: Kissamme on uskollinen vaimolleni. Lause 2: Se seuraa häntä kaikkialla. Lause 3: Tänään vaimoni sulki oven pukeutuakseen. Lause 4: Kissa raapaisi mattoa yrittäessään päästä sisään.</w:t>
      </w:r>
    </w:p>
    <w:p>
      <w:r>
        <w:rPr>
          <w:b/>
        </w:rPr>
        <w:t xml:space="preserve">Tulos</w:t>
      </w:r>
    </w:p>
    <w:p>
      <w:r>
        <w:t xml:space="preserve">Hän synnytti terveen poikavauvan hieman puolenyön jälkeen.</w:t>
      </w:r>
    </w:p>
    <w:p>
      <w:r>
        <w:rPr>
          <w:b/>
        </w:rPr>
        <w:t xml:space="preserve">Esimerkki 6.1243</w:t>
      </w:r>
    </w:p>
    <w:p>
      <w:r>
        <w:t xml:space="preserve">Otsikko: Tekijä: The Littlest Hairdresser. Lause 1: Huomasin, että oli epäilyttävän hiljaista. Lause 2: Menin tyttäreni huoneeseen. Lause 3: Hänellä oli sakset toisessa kädessä. Lause 4: Toisessa kädessä oli hiuskimpale.</w:t>
      </w:r>
    </w:p>
    <w:p>
      <w:r>
        <w:rPr>
          <w:b/>
        </w:rPr>
        <w:t xml:space="preserve">Tulos</w:t>
      </w:r>
    </w:p>
    <w:p>
      <w:r>
        <w:t xml:space="preserve">Poikavauvat tulivat vihdoin ja asiat olivat paremmin kuin hän luulikaan!</w:t>
      </w:r>
    </w:p>
    <w:p>
      <w:r>
        <w:rPr>
          <w:b/>
        </w:rPr>
        <w:t xml:space="preserve">Esimerkki 6.1244</w:t>
      </w:r>
    </w:p>
    <w:p>
      <w:r>
        <w:t xml:space="preserve">Otsikko: Nimi: Opi tekemisistäsi. Lause 1: Ben ei ollut koskaan käynyt hiihtämässä, joten hän suunnitteli matkaa. Lause 2: Hän vuokrasi lyhyet harjoittelusukset oppiakseen ja oppi nopeasti. Lause 3: Hän alkoi laskea isompia latuja ja piti nopeasta laskemisesta. Lause 4: Lyhyet sukset eivät kestä suuria nopeuksia, ja hän loukkasi itsensä kaatuessaan.</w:t>
      </w:r>
    </w:p>
    <w:p>
      <w:r>
        <w:rPr>
          <w:b/>
        </w:rPr>
        <w:t xml:space="preserve">Tulos</w:t>
      </w:r>
    </w:p>
    <w:p>
      <w:r>
        <w:t xml:space="preserve">Jonkin ajan kuluttua hän tottui ääniin.</w:t>
      </w:r>
    </w:p>
    <w:p>
      <w:r>
        <w:rPr>
          <w:b/>
        </w:rPr>
        <w:t xml:space="preserve">Esimerkki 6.1245</w:t>
      </w:r>
    </w:p>
    <w:p>
      <w:r>
        <w:t xml:space="preserve">Otsikko: Nimi: Sleeping Early. Lause 1: Karen nukahti aina aikaisin. Lause 2: Hän heräsi aina aikaisin, ja hänellä oli aikaa. Lause 3: Aina kun hän yritti valvoa, hän oli seuraavana päivänä liian väsynyt. Lause 4: Karen päätti hankkia työpaikan, jossa työajat vaihtelisivat.</w:t>
      </w:r>
    </w:p>
    <w:p>
      <w:r>
        <w:rPr>
          <w:b/>
        </w:rPr>
        <w:t xml:space="preserve">Tulos</w:t>
      </w:r>
    </w:p>
    <w:p>
      <w:r>
        <w:t xml:space="preserve">He pettyivät, kun tajusivat tarvitsevansa paristoja.</w:t>
      </w:r>
    </w:p>
    <w:p>
      <w:r>
        <w:rPr>
          <w:b/>
        </w:rPr>
        <w:t xml:space="preserve">Esimerkki 6.1246</w:t>
      </w:r>
    </w:p>
    <w:p>
      <w:r>
        <w:t xml:space="preserve">Otsikko: Nimi: Giggle Circle. Lause 1: Katen ihastus Tom käyttäytyi kuin Kate ei olisi kertonut hänelle ihastuksestaan. Lause 2: Mies ei välittänyt tytöstä kävellessään ystäviensä luokse. Lause 3: Hän rauhoittui ja meni ystäviensä luo. Lause 4: Hän kääntyi nähdäkseen Tomin ja hänen ystäviensä katsovan häntä ja hihittelevän.</w:t>
      </w:r>
    </w:p>
    <w:p>
      <w:r>
        <w:rPr>
          <w:b/>
        </w:rPr>
        <w:t xml:space="preserve">Tulos</w:t>
      </w:r>
    </w:p>
    <w:p>
      <w:r>
        <w:t xml:space="preserve">Eddien ystävä yritti saada hänet lyömään vetoa loppuillasta.</w:t>
      </w:r>
    </w:p>
    <w:p>
      <w:r>
        <w:rPr>
          <w:b/>
        </w:rPr>
        <w:t xml:space="preserve">Esimerkki 6.1247</w:t>
      </w:r>
    </w:p>
    <w:p>
      <w:r>
        <w:t xml:space="preserve">Otsikko: Nimi: Videopelit. Lause 1: Bill ja Joe pelasivat videopeliä. Lause 2: Bill voitti Joen pelissä. Lause 3: Joe oli järkyttynyt ja huono urheilija. Lause 4: Joe heitti ohjaimen maahan.</w:t>
      </w:r>
    </w:p>
    <w:p>
      <w:r>
        <w:rPr>
          <w:b/>
        </w:rPr>
        <w:t xml:space="preserve">Tulos</w:t>
      </w:r>
    </w:p>
    <w:p>
      <w:r>
        <w:t xml:space="preserve">Valitettavasti vatsani oli myöhemmin eri mieltä kanssani.</w:t>
      </w:r>
    </w:p>
    <w:p>
      <w:r>
        <w:rPr>
          <w:b/>
        </w:rPr>
        <w:t xml:space="preserve">Esimerkki 6.1248</w:t>
      </w:r>
    </w:p>
    <w:p>
      <w:r>
        <w:t xml:space="preserve">Otsikko: Nimi: Kuva. Lause 1: Mies otti kuvan. Lause 2: Hän katsoi kuvaa. Lause 3: Hän ei ollut tyytyväinen kehystykseen. Lause 4: Hän siirsi sijaintiaan.</w:t>
      </w:r>
    </w:p>
    <w:p>
      <w:r>
        <w:rPr>
          <w:b/>
        </w:rPr>
        <w:t xml:space="preserve">Tulos</w:t>
      </w:r>
    </w:p>
    <w:p>
      <w:r>
        <w:t xml:space="preserve">Hermot saivat hänestä otteen, kun hän epäonnistui.</w:t>
      </w:r>
    </w:p>
    <w:p>
      <w:r>
        <w:rPr>
          <w:b/>
        </w:rPr>
        <w:t xml:space="preserve">Esimerkki 6.1249</w:t>
      </w:r>
    </w:p>
    <w:p>
      <w:r>
        <w:t xml:space="preserve">Otsikko: Nimi: Tärkeä kokous. Lause 1: Sam tunsi itsensä huonovointiseksi, kun hän heräsi aamulla. Lause 2: Sam muisti syöneensä mausteista ruokaa edellisenä iltana. Lause 3: Samilla oli kuitenkin tänään tärkeä kokous. Lause 4: Sam löysi happamuudensäätöainetta, otti sen ja ajoi sitten töihin.</w:t>
      </w:r>
    </w:p>
    <w:p>
      <w:r>
        <w:rPr>
          <w:b/>
        </w:rPr>
        <w:t xml:space="preserve">Tulos</w:t>
      </w:r>
    </w:p>
    <w:p>
      <w:r>
        <w:t xml:space="preserve">Seuraavana päivänä astuin vahingossa mutalammikkoon ne jalassa.</w:t>
      </w:r>
    </w:p>
    <w:p>
      <w:r>
        <w:rPr>
          <w:b/>
        </w:rPr>
        <w:t xml:space="preserve">Esimerkki 6.1250</w:t>
      </w:r>
    </w:p>
    <w:p>
      <w:r>
        <w:t xml:space="preserve">Otsikko: Nimike: Virheellinen henkilöllisyys. Lause 1: Kävin Bostonin sinfoniaorkesterin konsertissa vuonna 2005. Lause 2: Menin töistä, ja minulla oli solmio ja valkoinen paita päällä. Lause 3: Minulla oli myös kaulanauha, jossa oli tunniste. Lause 4: Useat ihmiset pyysivät minulta ohjeita paikoilleen.</w:t>
      </w:r>
    </w:p>
    <w:p>
      <w:r>
        <w:rPr>
          <w:b/>
        </w:rPr>
        <w:t xml:space="preserve">Tulos</w:t>
      </w:r>
    </w:p>
    <w:p>
      <w:r>
        <w:t xml:space="preserve">Diane hyväksyttiin Harvardiin.</w:t>
      </w:r>
    </w:p>
    <w:p>
      <w:r>
        <w:rPr>
          <w:b/>
        </w:rPr>
        <w:t xml:space="preserve">Esimerkki 6.1251</w:t>
      </w:r>
    </w:p>
    <w:p>
      <w:r>
        <w:t xml:space="preserve">Otsikko: Nimi: Maalaus. Lause 1: Andrew osti juuri unelmiensa auton. Lause 2: Pontiac GTO vuosimallia kuusikymmentäseitsemän. Lause 3: Hän ei pitänyt väristä. Lause 4: Niinpä hän maalautti sen.</w:t>
      </w:r>
    </w:p>
    <w:p>
      <w:r>
        <w:rPr>
          <w:b/>
        </w:rPr>
        <w:t xml:space="preserve">Tulos</w:t>
      </w:r>
    </w:p>
    <w:p>
      <w:r>
        <w:t xml:space="preserve">Mutta jonkin ajan kuluttua hänen veljensä poika luki itse.</w:t>
      </w:r>
    </w:p>
    <w:p>
      <w:r>
        <w:rPr>
          <w:b/>
        </w:rPr>
        <w:t xml:space="preserve">Esimerkki 6.1252</w:t>
      </w:r>
    </w:p>
    <w:p>
      <w:r>
        <w:t xml:space="preserve">Otsikko: Nimi: Bubble Bubble. Lause 1: Cora halusi puhaltaa kuplan purukumillaan. Lause 2: Hän pureskeli ja puhalsi. Lause 3: Hänen veljensä tuli ja selitti, miten se tehdään. Lause 4: Cora yritti vielä kerran.</w:t>
      </w:r>
    </w:p>
    <w:p>
      <w:r>
        <w:rPr>
          <w:b/>
        </w:rPr>
        <w:t xml:space="preserve">Tulos</w:t>
      </w:r>
    </w:p>
    <w:p>
      <w:r>
        <w:t xml:space="preserve">Hän heitti sen pois ja päätti ostaa uuden.</w:t>
      </w:r>
    </w:p>
    <w:p>
      <w:r>
        <w:rPr>
          <w:b/>
        </w:rPr>
        <w:t xml:space="preserve">Esimerkki 6.1253</w:t>
      </w:r>
    </w:p>
    <w:p>
      <w:r>
        <w:t xml:space="preserve">Otsikko: Nimi: Huijaaja. Lause 1: Adam menestyi huonosti yliopiston englannin tunnilla. Lause 2: Hän oli antanut kämppäkaverinsa Bradin kirjoittaa paperinsa. Lause 3: Mutta sitten Brad sairastui ja joutui jättämään koulun yli kuukaudeksi! Lause 4: Adam joutui opiskelemaan ja kirjoittamaan yksin.</w:t>
      </w:r>
    </w:p>
    <w:p>
      <w:r>
        <w:rPr>
          <w:b/>
        </w:rPr>
        <w:t xml:space="preserve">Tulos</w:t>
      </w:r>
    </w:p>
    <w:p>
      <w:r>
        <w:t xml:space="preserve">Hän toivotti Joen tervetulleeksi armeijaan ja sanoi, että hän oli läpäissyt!</w:t>
      </w:r>
    </w:p>
    <w:p>
      <w:r>
        <w:rPr>
          <w:b/>
        </w:rPr>
        <w:t xml:space="preserve">Esimerkki 6.1254</w:t>
      </w:r>
    </w:p>
    <w:p>
      <w:r>
        <w:t xml:space="preserve">Otsikko: Kate's Cat. Lause 1: Kate halusi lemmikin. Lause 2: Hänen vanhempansa sanoivat, että hänen oli osoitettava olevansa vastuuntuntoinen. Lause 3: Kate alkoi tehdä enemmän kotitöitä. Lause 4: Hänen vanhempansa suostuivat siihen, että Kate voisi hankkia pienen lemmikin.</w:t>
      </w:r>
    </w:p>
    <w:p>
      <w:r>
        <w:rPr>
          <w:b/>
        </w:rPr>
        <w:t xml:space="preserve">Tulos</w:t>
      </w:r>
    </w:p>
    <w:p>
      <w:r>
        <w:t xml:space="preserve">Lääkäri vahvisti, että hänen kätensä oli murtunut.</w:t>
      </w:r>
    </w:p>
    <w:p>
      <w:r>
        <w:rPr>
          <w:b/>
        </w:rPr>
        <w:t xml:space="preserve">Esimerkki 6.1255</w:t>
      </w:r>
    </w:p>
    <w:p>
      <w:r>
        <w:t xml:space="preserve">Otsikko: Nimi: Pasta Maker. Lause 1: Kokki tykkäsi tehdä mielenkiintoisia ruokia. Lause 2: Hän valmisti itse pastaa lasagnea varten. Lause 3: Hän rullaili varovasti pasta-arkkeja. Lause 4: Hänen asiakkaansa pitivät uudesta ruoasta.</w:t>
      </w:r>
    </w:p>
    <w:p>
      <w:r>
        <w:rPr>
          <w:b/>
        </w:rPr>
        <w:t xml:space="preserve">Tulos</w:t>
      </w:r>
    </w:p>
    <w:p>
      <w:r>
        <w:t xml:space="preserve">Se toimi hyvin ja Charlie söi pillerin valittamatta!</w:t>
      </w:r>
    </w:p>
    <w:p>
      <w:r>
        <w:rPr>
          <w:b/>
        </w:rPr>
        <w:t xml:space="preserve">Esimerkki 6.1256</w:t>
      </w:r>
    </w:p>
    <w:p>
      <w:r>
        <w:t xml:space="preserve">Otsikko: Nimi: Lapsi, joka adoptoi koiran. Lause 1: Laury meni eläinlääkärin vastaanotolle, koska hän halusi koiran. Lause 2: Perille päästyään hän katseli rauhassa kaikkia koiria. Lause 3: Hän näki pienen mustavalkoisen koiranpennun ja rakastui heti. Lause 4: Niinpä hän päätti sinä päivänä, että hän adoptoisi koiran.</w:t>
      </w:r>
    </w:p>
    <w:p>
      <w:r>
        <w:rPr>
          <w:b/>
        </w:rPr>
        <w:t xml:space="preserve">Tulos</w:t>
      </w:r>
    </w:p>
    <w:p>
      <w:r>
        <w:t xml:space="preserve">En liity heihin, jos purjehdimme ensi vuonna uudelleen.</w:t>
      </w:r>
    </w:p>
    <w:p>
      <w:r>
        <w:rPr>
          <w:b/>
        </w:rPr>
        <w:t xml:space="preserve">Esimerkki 6.1257</w:t>
      </w:r>
    </w:p>
    <w:p>
      <w:r>
        <w:t xml:space="preserve">Otsikko: Nimi: Päivä ostoskeskuksessa. Lause 1: Gabby halusi mennä ostoskeskukseen. Lause 2: Hänen äitinsä sanoi, että hän voi ottaa mukaan yhden ystävän. Lause 3: Gabby kutsui ystävänsä Carlan. Lause 4: Gabby, hänen äitinsä ja Carla lähtivät ostoskeskukseen.</w:t>
      </w:r>
    </w:p>
    <w:p>
      <w:r>
        <w:rPr>
          <w:b/>
        </w:rPr>
        <w:t xml:space="preserve">Tulos</w:t>
      </w:r>
    </w:p>
    <w:p>
      <w:r>
        <w:t xml:space="preserve">Kate meni turvakotiin ja adoptoi kissan.</w:t>
      </w:r>
    </w:p>
    <w:p>
      <w:r>
        <w:rPr>
          <w:b/>
        </w:rPr>
        <w:t xml:space="preserve">Esimerkki 6.1258</w:t>
      </w:r>
    </w:p>
    <w:p>
      <w:r>
        <w:t xml:space="preserve">Otsikko: Nimi: Going West. Lause 1: Fred oli kyllästynyt elämään Virginiassa vuonna 1866. Lause 2: Hän pakkasi tavaransa ja päätti lähteä länteen. Lause 3: Ainoa asia, joka opasti Frediä, oli hänen kompassinsa. Lause 4: Kompassi ei kuitenkaan ollut tarkka.</w:t>
      </w:r>
    </w:p>
    <w:p>
      <w:r>
        <w:rPr>
          <w:b/>
        </w:rPr>
        <w:t xml:space="preserve">Tulos</w:t>
      </w:r>
    </w:p>
    <w:p>
      <w:r>
        <w:t xml:space="preserve">Katselin, kun se käveli auringonlaskuun ja katosi näkyvistäni.</w:t>
      </w:r>
    </w:p>
    <w:p>
      <w:r>
        <w:rPr>
          <w:b/>
        </w:rPr>
        <w:t xml:space="preserve">Esimerkki 6.1259</w:t>
      </w:r>
    </w:p>
    <w:p>
      <w:r>
        <w:t xml:space="preserve">Otsikko: Nimi: Urasuunnitelmat. Lause 1: Jennyllä oli hienoja urasuunnitelmia. Lause 2: Hän oli suunnitellut koko tulevaisuutensa. Lause 3: Kun onnettomuus teki hänestä invalidin, hän menetti kaiken. Lause 4: Hänen oli suunniteltava uudelleen ja löydettävä uusi merkitys.</w:t>
      </w:r>
    </w:p>
    <w:p>
      <w:r>
        <w:rPr>
          <w:b/>
        </w:rPr>
        <w:t xml:space="preserve">Tulos</w:t>
      </w:r>
    </w:p>
    <w:p>
      <w:r>
        <w:t xml:space="preserve">Heather lupasi rauhoittuneena lopettaa, ja heidän ystävyytensä säilyi.</w:t>
      </w:r>
    </w:p>
    <w:p>
      <w:r>
        <w:rPr>
          <w:b/>
        </w:rPr>
        <w:t xml:space="preserve">Esimerkki 6.1260</w:t>
      </w:r>
    </w:p>
    <w:p>
      <w:r>
        <w:t xml:space="preserve">Otsikko: Nimi: Amerikan alkuperäisasukkaat. Lause 1: Tim opiskeli Amerikan historiaa. Lause 2: Hän oppi intiaaneista. Lause 3: Hän innostui heidän kulttuuristaan. Lause 4: Hän tutki heidän historiallisia paikkojaan.</w:t>
      </w:r>
    </w:p>
    <w:p>
      <w:r>
        <w:rPr>
          <w:b/>
        </w:rPr>
        <w:t xml:space="preserve">Tulos</w:t>
      </w:r>
    </w:p>
    <w:p>
      <w:r>
        <w:t xml:space="preserve">Hän pystyi osoittamaan, ettei häntä ollut syyllinen, ja sai bonuksen.</w:t>
      </w:r>
    </w:p>
    <w:p>
      <w:r>
        <w:rPr>
          <w:b/>
        </w:rPr>
        <w:t xml:space="preserve">Esimerkki 6.1261</w:t>
      </w:r>
    </w:p>
    <w:p>
      <w:r>
        <w:t xml:space="preserve">Otsikko: Nimi: Kirjahaku. Lause 1: Ron aloitti syksyllä kurssin. Lause 2: Hän ei löytänyt vaadittavaa tekstiä kampuksen kirjakaupasta. Lause 3: Ron etsi kirjaa netistä. Lause 4: Kirja löytyi kahdelta sivustolta.</w:t>
      </w:r>
    </w:p>
    <w:p>
      <w:r>
        <w:rPr>
          <w:b/>
        </w:rPr>
        <w:t xml:space="preserve">Tulos</w:t>
      </w:r>
    </w:p>
    <w:p>
      <w:r>
        <w:t xml:space="preserve">Nyt vältän astumasta mihinkään nestemäiseen aineeseen jalkakäytävällä!</w:t>
      </w:r>
    </w:p>
    <w:p>
      <w:r>
        <w:rPr>
          <w:b/>
        </w:rPr>
        <w:t xml:space="preserve">Esimerkki 6.1262</w:t>
      </w:r>
    </w:p>
    <w:p>
      <w:r>
        <w:t xml:space="preserve">Otsikko: Dorothy, se oli lähellä. Lause 1: Aaltoileva tornado repi asuntovaunualueen läpi. Lause 2: Dorothy takertui putkistoonsa henkensä edestä. Lause 3: Kun myrsky oli laantunut, Dorothy tarkasteli ympäristöään. Lause 4: Dorothy oli helpottunut siitä, että hän oli hengissä ja että hänellä oli vielä suurin osa tavaroistaan.</w:t>
      </w:r>
    </w:p>
    <w:p>
      <w:r>
        <w:rPr>
          <w:b/>
        </w:rPr>
        <w:t xml:space="preserve">Tulos</w:t>
      </w:r>
    </w:p>
    <w:p>
      <w:r>
        <w:t xml:space="preserve">Koulu pyysi häntä olemaan palaamatta.</w:t>
      </w:r>
    </w:p>
    <w:p>
      <w:r>
        <w:rPr>
          <w:b/>
        </w:rPr>
        <w:t xml:space="preserve">Esimerkki 6.1263</w:t>
      </w:r>
    </w:p>
    <w:p>
      <w:r>
        <w:t xml:space="preserve">Otsikko: Nimike: Instantly Disgusted. Lause 1: Kävelin lounasjonossa saadakseni ruokani. Lause 2: Lounasnainen ojensi minulle tarjottimen. Lause 3: Olin innoissani, koska makaroni ja juusto on lempiruokaani. Lause 4: Huomasin kuitenkin useita hiustenpalasia pastan ympärillä.</w:t>
      </w:r>
    </w:p>
    <w:p>
      <w:r>
        <w:rPr>
          <w:b/>
        </w:rPr>
        <w:t xml:space="preserve">Tulos</w:t>
      </w:r>
    </w:p>
    <w:p>
      <w:r>
        <w:t xml:space="preserve">Omistaja löytyi ja vei koiran ulos kaupasta.</w:t>
      </w:r>
    </w:p>
    <w:p>
      <w:r>
        <w:rPr>
          <w:b/>
        </w:rPr>
        <w:t xml:space="preserve">Esimerkki 6.1264</w:t>
      </w:r>
    </w:p>
    <w:p>
      <w:r>
        <w:t xml:space="preserve">Otsikko: Nimi: The Move. Lause 1: Phil oli muuttamassa uuteen kotiin. Lause 2: Hän vuokrasi muuttoauton. Lause 3: Phil pyysi ystäviään auttamaan häntä muutossa. Lause 4: Phil ja hänen ystävänsä pakkasivat tavaransa pakettiautoon.</w:t>
      </w:r>
    </w:p>
    <w:p>
      <w:r>
        <w:rPr>
          <w:b/>
        </w:rPr>
        <w:t xml:space="preserve">Tulos</w:t>
      </w:r>
    </w:p>
    <w:p>
      <w:r>
        <w:t xml:space="preserve">Samin oli pestävä se uudelleen.</w:t>
      </w:r>
    </w:p>
    <w:p>
      <w:r>
        <w:rPr>
          <w:b/>
        </w:rPr>
        <w:t xml:space="preserve">Esimerkki 6.1265</w:t>
      </w:r>
    </w:p>
    <w:p>
      <w:r>
        <w:t xml:space="preserve">Otsikko: Nimi: Kalastusmatka. Lause 1: Jim on aina halunnut lähteä kalaan. Lause 2: Eräänä päivänä hän lähti mukaan ystäviensä kanssa. Lause 3: Parin tunnin kuluttua hän oli kauhean kyllästynyt. Lause 4: Jim ei lopulta saanut mitään saalista.</w:t>
      </w:r>
    </w:p>
    <w:p>
      <w:r>
        <w:rPr>
          <w:b/>
        </w:rPr>
        <w:t xml:space="preserve">Tulos</w:t>
      </w:r>
    </w:p>
    <w:p>
      <w:r>
        <w:t xml:space="preserve">Patty rakasti tarjoilla ruokaa perheelleen.</w:t>
      </w:r>
    </w:p>
    <w:p>
      <w:r>
        <w:rPr>
          <w:b/>
        </w:rPr>
        <w:t xml:space="preserve">Esimerkki 6.1266</w:t>
      </w:r>
    </w:p>
    <w:p>
      <w:r>
        <w:t xml:space="preserve">Otsikko: Title: Bleach Accident. Lause 1: Jane halusi vaaleat hiukset. Lause 2: Hänen piti ensin vaalentaa omat hiuksensa. Lause 3: Valitettavasti hän jätti sen liian pitkäksi aikaa. Lause 4: Se poltti hänen päänahkansa.</w:t>
      </w:r>
    </w:p>
    <w:p>
      <w:r>
        <w:rPr>
          <w:b/>
        </w:rPr>
        <w:t xml:space="preserve">Tulos</w:t>
      </w:r>
    </w:p>
    <w:p>
      <w:r>
        <w:t xml:space="preserve">Barry päätti olla luottamatta koulukavereihinsa piilotettujen kätköjen suhteen.</w:t>
      </w:r>
    </w:p>
    <w:p>
      <w:r>
        <w:rPr>
          <w:b/>
        </w:rPr>
        <w:t xml:space="preserve">Esimerkki 6.1267</w:t>
      </w:r>
    </w:p>
    <w:p>
      <w:r>
        <w:t xml:space="preserve">Otsikko: Nimi: Laihduttaminen. Lause 1: Tom rakasti karkkien syömistä. Lause 2: Eräänä päivänä hän tajusi, että hänen makeanhimonsa oli johtanut painonnousuun. Lause 3: Tom vannoi tekevänsä muutoksia parantaakseen terveyttään. Lause 4: Hän liittyi kuntosalille ja alkoi syödä karkkia vain kerran viikossa.</w:t>
      </w:r>
    </w:p>
    <w:p>
      <w:r>
        <w:rPr>
          <w:b/>
        </w:rPr>
        <w:t xml:space="preserve">Tulos</w:t>
      </w:r>
    </w:p>
    <w:p>
      <w:r>
        <w:t xml:space="preserve">He pystyivät muuttamaan takaisin.</w:t>
      </w:r>
    </w:p>
    <w:p>
      <w:r>
        <w:rPr>
          <w:b/>
        </w:rPr>
        <w:t xml:space="preserve">Esimerkki 6.1268</w:t>
      </w:r>
    </w:p>
    <w:p>
      <w:r>
        <w:t xml:space="preserve">Otsikko: Nimi: Kaapelitelevisio. Lause 1: Ystäväni Joe asui taloyhtiössämme vuonna 1993. Lause 2: Joe kuunteli kaapelilaatikkoa ja varasti lähetyksen. Lause 3: Yhtiö epäili ja lähetti edustajan Joen yksikköön. Lause 4: Joen vaimo kieltäytyi päästämästä edustajaa asuntoonsa.</w:t>
      </w:r>
    </w:p>
    <w:p>
      <w:r>
        <w:rPr>
          <w:b/>
        </w:rPr>
        <w:t xml:space="preserve">Tulos</w:t>
      </w:r>
    </w:p>
    <w:p>
      <w:r>
        <w:t xml:space="preserve">Hän ei saanut enää painia.</w:t>
      </w:r>
    </w:p>
    <w:p>
      <w:r>
        <w:rPr>
          <w:b/>
        </w:rPr>
        <w:t xml:space="preserve">Esimerkki 6.1269</w:t>
      </w:r>
    </w:p>
    <w:p>
      <w:r>
        <w:t xml:space="preserve">Otsikko: Nimi: Vihannekset. Lause 1: Poika söi vihannekset. Lause 2: Hänen äitinsä palkitsi hänet. Lause 3: Poika alkoi odottaa palkkioita. Lause 4: Äiti lakkasi palkitsemasta poikaa.</w:t>
      </w:r>
    </w:p>
    <w:p>
      <w:r>
        <w:rPr>
          <w:b/>
        </w:rPr>
        <w:t xml:space="preserve">Tulos</w:t>
      </w:r>
    </w:p>
    <w:p>
      <w:r>
        <w:t xml:space="preserve">Muutamassa kuukaudessa hän ei enää pelännyt mennä ulos.</w:t>
      </w:r>
    </w:p>
    <w:p>
      <w:r>
        <w:rPr>
          <w:b/>
        </w:rPr>
        <w:t xml:space="preserve">Esimerkki 6.1270</w:t>
      </w:r>
    </w:p>
    <w:p>
      <w:r>
        <w:t xml:space="preserve">Otsikko: Nimi: Leikkaus. Lause 1: Dale oli toipumassa. Lause 2: Hänet oli juuri leikattu selkänsä takia. Lause 3: Seuraavana päivänä hän oli jalkeilla ja käveli. Lause 4: Lääkäri kertoi, että hän saattoi mennä kotiin samana päivänä.</w:t>
      </w:r>
    </w:p>
    <w:p>
      <w:r>
        <w:rPr>
          <w:b/>
        </w:rPr>
        <w:t xml:space="preserve">Tulos</w:t>
      </w:r>
    </w:p>
    <w:p>
      <w:r>
        <w:t xml:space="preserve">Steven sai virheen.</w:t>
      </w:r>
    </w:p>
    <w:p>
      <w:r>
        <w:rPr>
          <w:b/>
        </w:rPr>
        <w:t xml:space="preserve">Esimerkki 6.1271</w:t>
      </w:r>
    </w:p>
    <w:p>
      <w:r>
        <w:t xml:space="preserve">Otsikko: Cornelia muuttaa Teksasiin. Lause 1: Cornelia päätti muuttaa Teksasiin. Lause 2: Hän pakkasi laukkunsa ja ajoi sinne. Lause 3: Teksasissa hän muutti omaan pieneen asuntoon. Lause 4: Hän rakasti asumista siellä.</w:t>
      </w:r>
    </w:p>
    <w:p>
      <w:r>
        <w:rPr>
          <w:b/>
        </w:rPr>
        <w:t xml:space="preserve">Tulos</w:t>
      </w:r>
    </w:p>
    <w:p>
      <w:r>
        <w:t xml:space="preserve">Janen oli pyydettävä jotakuta lähettämään se hänelle postitse.</w:t>
      </w:r>
    </w:p>
    <w:p>
      <w:r>
        <w:rPr>
          <w:b/>
        </w:rPr>
        <w:t xml:space="preserve">Esimerkki 6.1272</w:t>
      </w:r>
    </w:p>
    <w:p>
      <w:r>
        <w:t xml:space="preserve">Otsikko: Katie häviää vedon. Lause 1: Katie lyö vetoa ystäviensä kanssa, että hän jaksaa viikon ilman karkkia. Lause 2: Hän jaksaa muutaman päivän ilman ongelmia. Lause 3: Toiseksi viimeisenä päivänä hänen siskonsa tuo kotiin karkkia. Lause 4: Katie antaa periksi kiusaukselle ja syö karkkia.</w:t>
      </w:r>
    </w:p>
    <w:p>
      <w:r>
        <w:rPr>
          <w:b/>
        </w:rPr>
        <w:t xml:space="preserve">Tulos</w:t>
      </w:r>
    </w:p>
    <w:p>
      <w:r>
        <w:t xml:space="preserve">Ensimmäisen kyykyn jälkeen Viri on ylpeä itsestään.</w:t>
      </w:r>
    </w:p>
    <w:p>
      <w:r>
        <w:rPr>
          <w:b/>
        </w:rPr>
        <w:t xml:space="preserve">Esimerkki 6.1273</w:t>
      </w:r>
    </w:p>
    <w:p>
      <w:r>
        <w:t xml:space="preserve">Otsikko: Johnson Goes To Work. Lause 1: Johnson on etsinyt töitä jo viikkoja. Lause 2: Lopulta hänelle tarjotaan työtä. Lause 3: Ensimmäisenä työpäivänään hän pukeutuu hyvin. Lause 4: Johnson varmistaa, että hän saapuu uuteen työpaikkaansa ajoissa.</w:t>
      </w:r>
    </w:p>
    <w:p>
      <w:r>
        <w:rPr>
          <w:b/>
        </w:rPr>
        <w:t xml:space="preserve">Tulos</w:t>
      </w:r>
    </w:p>
    <w:p>
      <w:r>
        <w:t xml:space="preserve">Onneksi mikään, mitä hänellä oli päällään ulkopuolelta, ei vaikuttanut.</w:t>
      </w:r>
    </w:p>
    <w:p>
      <w:r>
        <w:rPr>
          <w:b/>
        </w:rPr>
        <w:t xml:space="preserve">Esimerkki 6.1274</w:t>
      </w:r>
    </w:p>
    <w:p>
      <w:r>
        <w:t xml:space="preserve">Otsikko: Nimi: Bootcamp. Lause 1: Bob päätti 17-vuotiaana liittyä merijalkaväkeen. Lause 2: Häntä jännitti kovasti, mutta hän päätti kuitenkin uskaltautua. Lause 3: Kun Bob pääsi sotilasleirille, se oli hänelle hyvin rankkaa. Lause 4: Hän kamppaili suurimman osan siitä läpi, mutta lopulta hän selvisi siitä.</w:t>
      </w:r>
    </w:p>
    <w:p>
      <w:r>
        <w:rPr>
          <w:b/>
        </w:rPr>
        <w:t xml:space="preserve">Tulos</w:t>
      </w:r>
    </w:p>
    <w:p>
      <w:r>
        <w:t xml:space="preserve">Hän haaveili siitä, että hän voisi jonain päivänä siirtyä käyttämään uudelleenkäytettäviä laukkuja, jos se olisi helppoa.</w:t>
      </w:r>
    </w:p>
    <w:p>
      <w:r>
        <w:rPr>
          <w:b/>
        </w:rPr>
        <w:t xml:space="preserve">Esimerkki 6.1275</w:t>
      </w:r>
    </w:p>
    <w:p>
      <w:r>
        <w:t xml:space="preserve">Otsikko: Drama at Work. Lause 1: Natalie kysyi Andrealta, voisiko tämä laskea kassan hänen puolestaan. Lause 2: Andrealla oli ylimääräistä aikaa ja hän suostui laskemaan kassan. Lause 3: Myöhemmin samana päivänä Natalie sai selville, että kassakassaa ei ollut koskaan laskettu. Lause 4: Andrea myönsi unohtaneensa ja pyysi anteeksi.</w:t>
      </w:r>
    </w:p>
    <w:p>
      <w:r>
        <w:rPr>
          <w:b/>
        </w:rPr>
        <w:t xml:space="preserve">Tulos</w:t>
      </w:r>
    </w:p>
    <w:p>
      <w:r>
        <w:t xml:space="preserve">Nyt kukaan ei tiedä, kuinka hyvin Rebecca on saattanut menestyä.</w:t>
      </w:r>
    </w:p>
    <w:p>
      <w:r>
        <w:rPr>
          <w:b/>
        </w:rPr>
        <w:t xml:space="preserve">Esimerkki 6.1276</w:t>
      </w:r>
    </w:p>
    <w:p>
      <w:r>
        <w:t xml:space="preserve">Otsikko: Nimi: Myöhäinen päivä. Lause 1: Bree oli herännyt myöhään. Lause 2: Hän kiirehti kouluun niin nopeasti kuin mahdollista. Lause 3: Kun hän pääsi perille, parkkipaikka oli tyhjä. Lause 4: Bree oli hämmentynyt ja soitti ystävälleen.</w:t>
      </w:r>
    </w:p>
    <w:p>
      <w:r>
        <w:rPr>
          <w:b/>
        </w:rPr>
        <w:t xml:space="preserve">Tulos</w:t>
      </w:r>
    </w:p>
    <w:p>
      <w:r>
        <w:t xml:space="preserve">Hän nauroi nähdessään, että se oli vain kissanpentu.</w:t>
      </w:r>
    </w:p>
    <w:p>
      <w:r>
        <w:rPr>
          <w:b/>
        </w:rPr>
        <w:t xml:space="preserve">Esimerkki 6.1277</w:t>
      </w:r>
    </w:p>
    <w:p>
      <w:r>
        <w:t xml:space="preserve">Otsikko: Nimi: Bad Hit. Lause 1: Tom pelasi baseballia ystäviensä kanssa. Lause 2: Hän löi pallon väärään suuntaan. Lause 3: Se osui naapurin ikkunaan. Lause 4: Ikkuna meni rikki.</w:t>
      </w:r>
    </w:p>
    <w:p>
      <w:r>
        <w:rPr>
          <w:b/>
        </w:rPr>
        <w:t xml:space="preserve">Tulos</w:t>
      </w:r>
    </w:p>
    <w:p>
      <w:r>
        <w:t xml:space="preserve">Kate palautti aidon häiden jälkeen.</w:t>
      </w:r>
    </w:p>
    <w:p>
      <w:r>
        <w:rPr>
          <w:b/>
        </w:rPr>
        <w:t xml:space="preserve">Esimerkki 6.1278</w:t>
      </w:r>
    </w:p>
    <w:p>
      <w:r>
        <w:t xml:space="preserve">Otsikko: Nimi: Palkinto. Lause 1: Poika osallistui oikeinkirjoituskilpailuun. Lause 2: Hän voitti palkinnon parhaasta oikeinkirjoituksesta. Lause 3: Hän selviytyi seitsemästä kierroksesta ennen kuin hänet potkittiin ulos. Lause 4: Hän oli ylpeä siitä, miten hyvä tavaaja hän oli.</w:t>
      </w:r>
    </w:p>
    <w:p>
      <w:r>
        <w:rPr>
          <w:b/>
        </w:rPr>
        <w:t xml:space="preserve">Tulos</w:t>
      </w:r>
    </w:p>
    <w:p>
      <w:r>
        <w:t xml:space="preserve">Sitten ajoin kotiin ja tein juustolla päivällistä.</w:t>
      </w:r>
    </w:p>
    <w:p>
      <w:r>
        <w:rPr>
          <w:b/>
        </w:rPr>
        <w:t xml:space="preserve">Esimerkki 6.1279</w:t>
      </w:r>
    </w:p>
    <w:p>
      <w:r>
        <w:t xml:space="preserve">Otsikko: Nimi: Hyvä kirjoittaja. Lause 1: Kyle oli hyvä kirjoittamaan taidokkaita tarinoita. Lause 2: Hän käytti joskus tarinoissaan ystäviensä nimiä. Lause 3: Kylen ystävät tunsivat olevansa ylpeitä siitä, että heidän nimensä mainittiin Kylen tarinoissa. Lause 4: Eräässä tarinassa Kyle nimesi vankilapakolaisen nörttiystävänsä Tomin mukaan.</w:t>
      </w:r>
    </w:p>
    <w:p>
      <w:r>
        <w:rPr>
          <w:b/>
        </w:rPr>
        <w:t xml:space="preserve">Tulos</w:t>
      </w:r>
    </w:p>
    <w:p>
      <w:r>
        <w:t xml:space="preserve">Hänen pomonsa yritti kirjoittaa hänelle huomautuksen, mutta hänellä ei ollut laillista syytä.</w:t>
      </w:r>
    </w:p>
    <w:p>
      <w:r>
        <w:rPr>
          <w:b/>
        </w:rPr>
        <w:t xml:space="preserve">Esimerkki 6.1280</w:t>
      </w:r>
    </w:p>
    <w:p>
      <w:r>
        <w:t xml:space="preserve">Otsikko: Nimi: Auto. Lause 1: Tomilla ja Maryllä oli yhteinen auto. Lause 2: Eräänä päivänä Tom ajoi autolla asioille. Lause 3: Mary tarvitsi autoa mennäkseen kouluun, mutta auto ei ollut käytettävissä. Lause 4: Mary oli vihainen Tomille.</w:t>
      </w:r>
    </w:p>
    <w:p>
      <w:r>
        <w:rPr>
          <w:b/>
        </w:rPr>
        <w:t xml:space="preserve">Tulos</w:t>
      </w:r>
    </w:p>
    <w:p>
      <w:r>
        <w:t xml:space="preserve">Anna oli ylenpalttisen kiitollinen ja kiitollinen!</w:t>
      </w:r>
    </w:p>
    <w:p>
      <w:r>
        <w:rPr>
          <w:b/>
        </w:rPr>
        <w:t xml:space="preserve">Esimerkki 6.1281</w:t>
      </w:r>
    </w:p>
    <w:p>
      <w:r>
        <w:t xml:space="preserve">Otsikko: Nimi: Strange. Lause 1: Tapasin miehen, jonka nimi oli Strange. Lause 2: Hän sanoi sen olevan hänen sukunimensä. Lause 3: Hän halusi, että kaikki kutsuisivat häntä koko ajan nimellä Strange. Lause 4: Minusta se oli outo nimi, mutta suostuin siihen.</w:t>
      </w:r>
    </w:p>
    <w:p>
      <w:r>
        <w:rPr>
          <w:b/>
        </w:rPr>
        <w:t xml:space="preserve">Tulos</w:t>
      </w:r>
    </w:p>
    <w:p>
      <w:r>
        <w:t xml:space="preserve">Sitten hän pystyi sulkemaan oven helposti.</w:t>
      </w:r>
    </w:p>
    <w:p>
      <w:r>
        <w:rPr>
          <w:b/>
        </w:rPr>
        <w:t xml:space="preserve">Esimerkki 6.1282</w:t>
      </w:r>
    </w:p>
    <w:p>
      <w:r>
        <w:t xml:space="preserve">Otsikko: Nimi: Loma Raamattukoulu. Lause 1: Tänä vuonna lomarippikoulu pidettiin heinäkuun toisella viikolla. Lause 2: Lapset varasivat paikkansa verkossa ja saapuivat paikalle valmiina oppimaan. Lause 3: Joka ilta he tutustuivat uusiin aiheisiin ja osallistuivat leikkeihin. Lause 4: Viimeisenä iltana perheet tulivat kuuntelemaan sanomaa.</w:t>
      </w:r>
    </w:p>
    <w:p>
      <w:r>
        <w:rPr>
          <w:b/>
        </w:rPr>
        <w:t xml:space="preserve">Tulos</w:t>
      </w:r>
    </w:p>
    <w:p>
      <w:r>
        <w:t xml:space="preserve">Harkinnan jälkeen hän valitsi mustan maastoauton ja maksoi sen lainallaan.</w:t>
      </w:r>
    </w:p>
    <w:p>
      <w:r>
        <w:rPr>
          <w:b/>
        </w:rPr>
        <w:t xml:space="preserve">Esimerkki 6.1283</w:t>
      </w:r>
    </w:p>
    <w:p>
      <w:r>
        <w:t xml:space="preserve">Nimike: Sängynpääty. Lause 1: Viime yönä sängynpääty irtosi. Lause 2: Se piti narisevia ääniä. Lause 3: Olen vammainen enkä voi käyttää kahta kättä. Lause 4: Työnsin tyynyn alas, jolloin pääty kiilautui.</w:t>
      </w:r>
    </w:p>
    <w:p>
      <w:r>
        <w:rPr>
          <w:b/>
        </w:rPr>
        <w:t xml:space="preserve">Tulos</w:t>
      </w:r>
    </w:p>
    <w:p>
      <w:r>
        <w:t xml:space="preserve">Se maistui erittäin hyvältä.</w:t>
      </w:r>
    </w:p>
    <w:p>
      <w:r>
        <w:rPr>
          <w:b/>
        </w:rPr>
        <w:t xml:space="preserve">Esimerkki 6.1284</w:t>
      </w:r>
    </w:p>
    <w:p>
      <w:r>
        <w:t xml:space="preserve">Otsikko: Nimi: Spider Prank. Lause 1: Jake on aina vihannut hämähäkkejä. Lause 2: Jaken kämppis Derek tiesi tästä pelosta. Lause 3: Derek ripotteli Jaken koko sängyn täyteen pieniä muovihämähäkkejä. Lause 4: Jake huusi kauhusta nähdessään sänkynsä.</w:t>
      </w:r>
    </w:p>
    <w:p>
      <w:r>
        <w:rPr>
          <w:b/>
        </w:rPr>
        <w:t xml:space="preserve">Tulos</w:t>
      </w:r>
    </w:p>
    <w:p>
      <w:r>
        <w:t xml:space="preserve">Hammaslääkäri laittoi Denisen hampaaseen väliaikaisen kruunun.</w:t>
      </w:r>
    </w:p>
    <w:p>
      <w:r>
        <w:rPr>
          <w:b/>
        </w:rPr>
        <w:t xml:space="preserve">Esimerkki 6.1285</w:t>
      </w:r>
    </w:p>
    <w:p>
      <w:r>
        <w:t xml:space="preserve">Otsikko: Nimi: Ace Meets His Match. Lause 1: Ace oli naapuruston paras biljardinpelaaja. Lause 2: Eräänä päivänä biljardisaliin tuli muukalainen. Lause 3: Hän ja Ace pelasivat muutaman pelin ja kumpikin voitti muutaman taalan. Lause 4: Sitten muukalainen ehdotti, että he nostaisivat panoksensa sataan taalaan.</w:t>
      </w:r>
    </w:p>
    <w:p>
      <w:r>
        <w:rPr>
          <w:b/>
        </w:rPr>
        <w:t xml:space="preserve">Tulos</w:t>
      </w:r>
    </w:p>
    <w:p>
      <w:r>
        <w:t xml:space="preserve">Heistä tuli hyviä ystäviä loppuelämäksi.</w:t>
      </w:r>
    </w:p>
    <w:p>
      <w:r>
        <w:rPr>
          <w:b/>
        </w:rPr>
        <w:t xml:space="preserve">Esimerkki 6.1286</w:t>
      </w:r>
    </w:p>
    <w:p>
      <w:r>
        <w:t xml:space="preserve">Otsikko: Nimi: Daven musiikkikauppa. Lause 1: David rakasti kitaransoittoa. Lause 2: Hän päätti mennä musiikkiopistoon ja hankki tutkinnon. Lause 3: Valmistuttuaan David avasi musiikkiliikkeen. Lause 4: Musiikkikauppa oli suuri menestys.</w:t>
      </w:r>
    </w:p>
    <w:p>
      <w:r>
        <w:rPr>
          <w:b/>
        </w:rPr>
        <w:t xml:space="preserve">Tulos</w:t>
      </w:r>
    </w:p>
    <w:p>
      <w:r>
        <w:t xml:space="preserve">Hänen äitinsä näki ja rankaisi Jasonia.</w:t>
      </w:r>
    </w:p>
    <w:p>
      <w:r>
        <w:rPr>
          <w:b/>
        </w:rPr>
        <w:t xml:space="preserve">Esimerkki 6.1287</w:t>
      </w:r>
    </w:p>
    <w:p>
      <w:r>
        <w:t xml:space="preserve">Otsikko: Nimi: Kuorma-autot. Lause 1: Tom halusi ostaa uuden ajoneuvon. Lause 2: Hän mietti elämäntyyliään ja tarpeitaan. Lause 3: Hän päätti, että kuorma-auto oli paras ajoneuvo. Lause 4: Hän tutustui jälleenmyyjiin henkilökohtaisesti.</w:t>
      </w:r>
    </w:p>
    <w:p>
      <w:r>
        <w:rPr>
          <w:b/>
        </w:rPr>
        <w:t xml:space="preserve">Tulos</w:t>
      </w:r>
    </w:p>
    <w:p>
      <w:r>
        <w:t xml:space="preserve">Tomin hevonen heitti hänet välittömästi pois ja maahan!</w:t>
      </w:r>
    </w:p>
    <w:p>
      <w:r>
        <w:rPr>
          <w:b/>
        </w:rPr>
        <w:t xml:space="preserve">Esimerkki 6.1288</w:t>
      </w:r>
    </w:p>
    <w:p>
      <w:r>
        <w:t xml:space="preserve">Nimike: Kolibrit. Lause 1: Anne ripusti ikkunansa ulkopuolelle punaisen kolibrinsyöttölaitteen. Lause 2: Hän odotti ja odotti nähdäkseen kolibrin. Lause 3: Kahden päivän kuluttua Anne näki vihdoin kolibrin, jolla oli kiiltävä vihreä pää. Lause 4: Anne oli niin innoissaan, että hän huusi.</w:t>
      </w:r>
    </w:p>
    <w:p>
      <w:r>
        <w:rPr>
          <w:b/>
        </w:rPr>
        <w:t xml:space="preserve">Tulos</w:t>
      </w:r>
    </w:p>
    <w:p>
      <w:r>
        <w:t xml:space="preserve">Carrie sai ensimmäisen kampaamokampauksensa.</w:t>
      </w:r>
    </w:p>
    <w:p>
      <w:r>
        <w:rPr>
          <w:b/>
        </w:rPr>
        <w:t xml:space="preserve">Esimerkki 6.1289</w:t>
      </w:r>
    </w:p>
    <w:p>
      <w:r>
        <w:t xml:space="preserve">Otsikko: Nimi: Haiseva jääkaappi. Lause 1: John oli kotona. Lause 2: Hänellä oli jano. Lause 3: Hän avasi jääkaapin nähdäkseen, mitä juotavaa hänellä oli. Lause 4: Kun jääkaappi avattiin, sieltä tuli hyvin paha haju.</w:t>
      </w:r>
    </w:p>
    <w:p>
      <w:r>
        <w:rPr>
          <w:b/>
        </w:rPr>
        <w:t xml:space="preserve">Tulos</w:t>
      </w:r>
    </w:p>
    <w:p>
      <w:r>
        <w:t xml:space="preserve">Old Red oli hauska eläin leikkiä.</w:t>
      </w:r>
    </w:p>
    <w:p>
      <w:r>
        <w:rPr>
          <w:b/>
        </w:rPr>
        <w:t xml:space="preserve">Esimerkki 6.1290</w:t>
      </w:r>
    </w:p>
    <w:p>
      <w:r>
        <w:t xml:space="preserve">Otsikko: Nimi: Rasva lattialla. Lause 1: Lisa oli juuri vaihtanut rasvan keittiössä, jossa hän työskenteli. Lause 2: Lisa oli kaatanut rasvaa lattialle. Lause 3: Työtoveri liukastui ja kaatui rasvassa. Lause 4: Lisan pomo sai selville, että työtoveri oli liukastunut rasvaan.</w:t>
      </w:r>
    </w:p>
    <w:p>
      <w:r>
        <w:rPr>
          <w:b/>
        </w:rPr>
        <w:t xml:space="preserve">Tulos</w:t>
      </w:r>
    </w:p>
    <w:p>
      <w:r>
        <w:t xml:space="preserve">John nauroi niin kovaa, kun hän kuuli Billin huutavan nähdessään hämähäkit.</w:t>
      </w:r>
    </w:p>
    <w:p>
      <w:r>
        <w:rPr>
          <w:b/>
        </w:rPr>
        <w:t xml:space="preserve">Esimerkki 6.1291</w:t>
      </w:r>
    </w:p>
    <w:p>
      <w:r>
        <w:t xml:space="preserve">Otsikko: Nimi: Lämmin loma. Lause 1: Smithin perhe kokoontui yhteen joka joulu. Lause 2: Isoisä valmisteli aina kokoontumiset. Lause 3: Loman lähestyessä isoisä sairastui. Lause 4: Hän pelkäsi, ettei kukaan tulisi, koska hän ei ollut suunnitellut sitä tällä kertaa.</w:t>
      </w:r>
    </w:p>
    <w:p>
      <w:r>
        <w:rPr>
          <w:b/>
        </w:rPr>
        <w:t xml:space="preserve">Tulos</w:t>
      </w:r>
    </w:p>
    <w:p>
      <w:r>
        <w:t xml:space="preserve">Hän oli tyytyväinen, että oli korjannut sen.</w:t>
      </w:r>
    </w:p>
    <w:p>
      <w:r>
        <w:rPr>
          <w:b/>
        </w:rPr>
        <w:t xml:space="preserve">Esimerkki 6.1292</w:t>
      </w:r>
    </w:p>
    <w:p>
      <w:r>
        <w:t xml:space="preserve">Otsikko: Nimi: Golf Swing. Lause 1: Stan oli innokas golfaaja. Lause 2: Hän kävi puttaamassa joka päivä. Lause 3: Hänen lyöntinsä vaati kuitenkin vielä hiomista. Lause 4: Stan palkkasi lopulta ammattilaisen auttamaan häntä.</w:t>
      </w:r>
    </w:p>
    <w:p>
      <w:r>
        <w:rPr>
          <w:b/>
        </w:rPr>
        <w:t xml:space="preserve">Tulos</w:t>
      </w:r>
    </w:p>
    <w:p>
      <w:r>
        <w:t xml:space="preserve">Hän lähti sen jälkeen.</w:t>
      </w:r>
    </w:p>
    <w:p>
      <w:r>
        <w:rPr>
          <w:b/>
        </w:rPr>
        <w:t xml:space="preserve">Esimerkki 6.1293</w:t>
      </w:r>
    </w:p>
    <w:p>
      <w:r>
        <w:t xml:space="preserve">Otsikko: Nimi: Ei paitaa. Lause 1: Mies riisui paitansa. Lause 2: Hän lähti juoksemaan ulos. Lause 3: Jotkut tytöt kadulla vihelsivät hänelle. Lause 4: Hän ei pitänyt sellaisesta huomiosta.</w:t>
      </w:r>
    </w:p>
    <w:p>
      <w:r>
        <w:rPr>
          <w:b/>
        </w:rPr>
        <w:t xml:space="preserve">Tulos</w:t>
      </w:r>
    </w:p>
    <w:p>
      <w:r>
        <w:t xml:space="preserve">Ajan myötä hänen oli kuitenkin pakko tulla yhä epäasiallisemmaksi.</w:t>
      </w:r>
    </w:p>
    <w:p>
      <w:r>
        <w:rPr>
          <w:b/>
        </w:rPr>
        <w:t xml:space="preserve">Esimerkki 6.1294</w:t>
      </w:r>
    </w:p>
    <w:p>
      <w:r>
        <w:t xml:space="preserve">Nimike: Hotellin henkilökunta. Lause 1: Hairin perhe kävi Las Vegasissa kahdesti vuodessa. Lause 2: He yöpyivät aina samassa hotellissa. Lause 3: He tunsivat suurimman osan hotellin henkilökunnasta. Lause 4: He olivat surullisia kuullessaan, että osa heidän suosikkihenkilökunnastaan oli irtisanoutunut.</w:t>
      </w:r>
    </w:p>
    <w:p>
      <w:r>
        <w:rPr>
          <w:b/>
        </w:rPr>
        <w:t xml:space="preserve">Tulos</w:t>
      </w:r>
    </w:p>
    <w:p>
      <w:r>
        <w:t xml:space="preserve">Tieto oli niin hälyttävää, ettei hän enää himoitse lihaa.</w:t>
      </w:r>
    </w:p>
    <w:p>
      <w:r>
        <w:rPr>
          <w:b/>
        </w:rPr>
        <w:t xml:space="preserve">Esimerkki 6.1295</w:t>
      </w:r>
    </w:p>
    <w:p>
      <w:r>
        <w:t xml:space="preserve">Otsikko: Nimi: Huono näkö. Lause 1: Kenillä oli huono näkö. Lause 2: Se heikkeni koko ajan hänen vanhetessaan. Lause 3: Hän kieltäytyi aina hankkimasta silmälaseja. Lause 4: Lopulta hän tajusi, ettei pystynyt lukemaan kylttejä ajaessaan.</w:t>
      </w:r>
    </w:p>
    <w:p>
      <w:r>
        <w:rPr>
          <w:b/>
        </w:rPr>
        <w:t xml:space="preserve">Tulos</w:t>
      </w:r>
    </w:p>
    <w:p>
      <w:r>
        <w:t xml:space="preserve">Alex ryntäsi ulos tekemään kotitehtävänsä uudelleen kotona.</w:t>
      </w:r>
    </w:p>
    <w:p>
      <w:r>
        <w:rPr>
          <w:b/>
        </w:rPr>
        <w:t xml:space="preserve">Esimerkki 6.1296</w:t>
      </w:r>
    </w:p>
    <w:p>
      <w:r>
        <w:t xml:space="preserve">Otsikko: Nimi: Lilan uudet ystävät. Lause 1: Lila oli surullinen, koska hänellä ei ollut ystäviä. Lause 2: Hän yritti saada ystäviä, mutta hän oli liian ujo. Lause 3: Eräänä päivänä Lila näki puistossa lapsia leikkimässä. Lause 4: Yksi lapsista näki Lilan katsovan heitä ja pyysi häntä leikkimään.</w:t>
      </w:r>
    </w:p>
    <w:p>
      <w:r>
        <w:rPr>
          <w:b/>
        </w:rPr>
        <w:t xml:space="preserve">Tulos</w:t>
      </w:r>
    </w:p>
    <w:p>
      <w:r>
        <w:t xml:space="preserve">Häntä nolotti kertoa Janille, ettei hänellä ollut paljon rahaa.</w:t>
      </w:r>
    </w:p>
    <w:p>
      <w:r>
        <w:rPr>
          <w:b/>
        </w:rPr>
        <w:t xml:space="preserve">Esimerkki 6.1297</w:t>
      </w:r>
    </w:p>
    <w:p>
      <w:r>
        <w:t xml:space="preserve">Otsikko: Nimi: Kalkkuna-aika. Lause 1: Valerie kutsui perheensä kiitospäivän päivälliselle. Lause 2: Hän laittoi kalkkunan uuniin. Lause 3: Kun ajastin oli soinut, Valerie otti kalkkunan ulos. Lause 4: Kalkkuna oli kullanruskea ja kaunis.</w:t>
      </w:r>
    </w:p>
    <w:p>
      <w:r>
        <w:rPr>
          <w:b/>
        </w:rPr>
        <w:t xml:space="preserve">Tulos</w:t>
      </w:r>
    </w:p>
    <w:p>
      <w:r>
        <w:t xml:space="preserve">Maria käveli kirkon sisäänkäynnille mennäkseen naimisiin.</w:t>
      </w:r>
    </w:p>
    <w:p>
      <w:r>
        <w:rPr>
          <w:b/>
        </w:rPr>
        <w:t xml:space="preserve">Esimerkki 6.1298</w:t>
      </w:r>
    </w:p>
    <w:p>
      <w:r>
        <w:t xml:space="preserve">Otsikko: Nimi: Valmis ennen kotiinpaluuta. Lause 1: Ennen kotiinlähtöä Fatima kävi pikaruokaravintolassa. Lause 2: Hän tilasi hampurilaisen ranskalaisilla. Lause 3: Hän söi kaiken ruoan kotimatkalla. Lause 4: Hänen lapsensa katsoivat häntä oudolla ilmeellä.</w:t>
      </w:r>
    </w:p>
    <w:p>
      <w:r>
        <w:rPr>
          <w:b/>
        </w:rPr>
        <w:t xml:space="preserve">Tulos</w:t>
      </w:r>
    </w:p>
    <w:p>
      <w:r>
        <w:t xml:space="preserve">Francis oli liian katkera käyttääkseen rahaa sen ostamiseen.</w:t>
      </w:r>
    </w:p>
    <w:p>
      <w:r>
        <w:rPr>
          <w:b/>
        </w:rPr>
        <w:t xml:space="preserve">Esimerkki 6.1299</w:t>
      </w:r>
    </w:p>
    <w:p>
      <w:r>
        <w:t xml:space="preserve">Otsikko: Nimi: Ostokset. Lause 1: Karyn vei Samanthan ostamaan kouluvaatteita. Lause 2: Samantha sovitti 20 paria farkkuja. Lause 3: Ne kaksi, joista hän piti, olivat liian pitkät. Lause 4: Karyn ompeli housut kotona.</w:t>
      </w:r>
    </w:p>
    <w:p>
      <w:r>
        <w:rPr>
          <w:b/>
        </w:rPr>
        <w:t xml:space="preserve">Tulos</w:t>
      </w:r>
    </w:p>
    <w:p>
      <w:r>
        <w:t xml:space="preserve">Thomas rakastaa hammaslääkäriä kovasti.</w:t>
      </w:r>
    </w:p>
    <w:p>
      <w:r>
        <w:rPr>
          <w:b/>
        </w:rPr>
        <w:t xml:space="preserve">Esimerkki 6.1300</w:t>
      </w:r>
    </w:p>
    <w:p>
      <w:r>
        <w:t xml:space="preserve">Otsikko: Nimi: Tuhka. Lause 1: Virginia lähti vuorille. Lause 2: Hän meni korkean huipun huipulle. Lause 3: Hän katseli maisemia. Lause 4: Hän otti esiin purkin miehensä tuhkaa.</w:t>
      </w:r>
    </w:p>
    <w:p>
      <w:r>
        <w:rPr>
          <w:b/>
        </w:rPr>
        <w:t xml:space="preserve">Tulos</w:t>
      </w:r>
    </w:p>
    <w:p>
      <w:r>
        <w:t xml:space="preserve">Sitten John tajusi olettaneensa, että hän oli väärässä olettaessaan tytön olevan tyypillinen tyttö.</w:t>
      </w:r>
    </w:p>
    <w:p>
      <w:r>
        <w:rPr>
          <w:b/>
        </w:rPr>
        <w:t xml:space="preserve">Esimerkki 6.1301</w:t>
      </w:r>
    </w:p>
    <w:p>
      <w:r>
        <w:t xml:space="preserve">Otsikko: Nimi: Klassinen konsertti. Lause 1: Miranda rakasti klassista musiikkia. Lause 2: Hän halusi aina nähdä sinfoniaorkesterin. Lause 3: Onneksi hänen ystävänsä pyysi häntä mukaan. Lause 4: Miranda osallistui sitten lauantaina.</w:t>
      </w:r>
    </w:p>
    <w:p>
      <w:r>
        <w:rPr>
          <w:b/>
        </w:rPr>
        <w:t xml:space="preserve">Tulos</w:t>
      </w:r>
    </w:p>
    <w:p>
      <w:r>
        <w:t xml:space="preserve">Hänellä oli monia yöllisiä nautintoja.</w:t>
      </w:r>
    </w:p>
    <w:p>
      <w:r>
        <w:rPr>
          <w:b/>
        </w:rPr>
        <w:t xml:space="preserve">Esimerkki 6.1302</w:t>
      </w:r>
    </w:p>
    <w:p>
      <w:r>
        <w:t xml:space="preserve">Otsikko: Nimi: Tupakoitsija. Lause 1: Tyttäreni opiskelukaveri Sharyn tupakoi paljon. Lause 2: Sharynin sisko Sue meni naimisiin pian valmistumisen jälkeen. Lause 3: Vuotta myöhemmin Sue sai lapsen. Lause 4: Sue sanoi Sharynille, ettei hän voisi nähdä vauvaa, jos hän polttaisi.</w:t>
      </w:r>
    </w:p>
    <w:p>
      <w:r>
        <w:rPr>
          <w:b/>
        </w:rPr>
        <w:t xml:space="preserve">Tulos</w:t>
      </w:r>
    </w:p>
    <w:p>
      <w:r>
        <w:t xml:space="preserve">Syyttäjänvirasto sanoi luopuvansa syytteestä.</w:t>
      </w:r>
    </w:p>
    <w:p>
      <w:r>
        <w:rPr>
          <w:b/>
        </w:rPr>
        <w:t xml:space="preserve">Esimerkki 6.1303</w:t>
      </w:r>
    </w:p>
    <w:p>
      <w:r>
        <w:t xml:space="preserve">Otsikko: Nimi: Kalojen pelastaminen. Lause 1: Eräs työkaverini käveli puistossa. Lause 2: Hän huomasi jotain outoa. Lause 3: Säiliön, jossa oli kaksi betta-kalaa! Lause 4: Hän toi ne töihin, ja päätin adoptoida yhden.</w:t>
      </w:r>
    </w:p>
    <w:p>
      <w:r>
        <w:rPr>
          <w:b/>
        </w:rPr>
        <w:t xml:space="preserve">Tulos</w:t>
      </w:r>
    </w:p>
    <w:p>
      <w:r>
        <w:t xml:space="preserve">James ei enää koskaan antanut kenenkään käyttää autoaan.</w:t>
      </w:r>
    </w:p>
    <w:p>
      <w:r>
        <w:rPr>
          <w:b/>
        </w:rPr>
        <w:t xml:space="preserve">Esimerkki 6.1304</w:t>
      </w:r>
    </w:p>
    <w:p>
      <w:r>
        <w:t xml:space="preserve">Otsikko: Nimi: Illallisen syöminen perheeni kanssa. Lause 1: Eilen illalla söin päivällistä koko perheeni kanssa. Lause 2: On aina hienoa viettää aikaa heidän kanssaan. Lause 3: Me kaikki kerroimme hauskoja tarinoita siitä, kun olin lapsi. Lause 4: Jotkut niistä olivat hyvin noloja.</w:t>
      </w:r>
    </w:p>
    <w:p>
      <w:r>
        <w:rPr>
          <w:b/>
        </w:rPr>
        <w:t xml:space="preserve">Tulos</w:t>
      </w:r>
    </w:p>
    <w:p>
      <w:r>
        <w:t xml:space="preserve">En enää koskaan myöhästy elokuvista.</w:t>
      </w:r>
    </w:p>
    <w:p>
      <w:r>
        <w:rPr>
          <w:b/>
        </w:rPr>
        <w:t xml:space="preserve">Esimerkki 6.1305</w:t>
      </w:r>
    </w:p>
    <w:p>
      <w:r>
        <w:t xml:space="preserve">Otsikko: Nimi: Keitto. Lause 1: Charles oli sairas. Lause 2: Hänen tyttöystävänsä teki hänelle keittoa. Lause 3: Kuuma liemi sai hänet voimaan paremmin. Lause 4: Pian hän oli taas terve.</w:t>
      </w:r>
    </w:p>
    <w:p>
      <w:r>
        <w:rPr>
          <w:b/>
        </w:rPr>
        <w:t xml:space="preserve">Tulos</w:t>
      </w:r>
    </w:p>
    <w:p>
      <w:r>
        <w:t xml:space="preserve">Sanoin, etten voi kerätä varoja, mutta auttaisin oikolukemisessa.</w:t>
      </w:r>
    </w:p>
    <w:p>
      <w:r>
        <w:rPr>
          <w:b/>
        </w:rPr>
        <w:t xml:space="preserve">Esimerkki 6.1306</w:t>
      </w:r>
    </w:p>
    <w:p>
      <w:r>
        <w:t xml:space="preserve">Otsikko: Nimi: Maastojuoksu. Lause 1: Andrew liittyi koulunsa maastojuoksujoukkueeseen. Lause 2: Hän oli ylipainoinen, eikä ollut lainkaan fyysisesti kunnossa aloittaessaan. Lause 3: Ajan myötä hän jatkoi juoksemista ja laihtui paljon. Lause 4: Hän sijoittui lopulta ensimmäiseksi yhdessä viimeisistä kisoistaan.</w:t>
      </w:r>
    </w:p>
    <w:p>
      <w:r>
        <w:rPr>
          <w:b/>
        </w:rPr>
        <w:t xml:space="preserve">Tulos</w:t>
      </w:r>
    </w:p>
    <w:p>
      <w:r>
        <w:t xml:space="preserve">Lopetin rahan lainaamisen ja kehotin häntä hakemaan apua.</w:t>
      </w:r>
    </w:p>
    <w:p>
      <w:r>
        <w:rPr>
          <w:b/>
        </w:rPr>
        <w:t xml:space="preserve">Esimerkki 6.1307</w:t>
      </w:r>
    </w:p>
    <w:p>
      <w:r>
        <w:t xml:space="preserve">Otsikko: Nimi: Bosnia ja Hertsegovina. Lause 1: Annalla oli täti Bosniassa. Lause 2: Hän aikoi tavata hänet ensimmäistä kertaa. Lause 3: Hän oli niin innoissaan! Lause 4: Kun hän saapui, hän ihastui kaikkeen Bosniassa.</w:t>
      </w:r>
    </w:p>
    <w:p>
      <w:r>
        <w:rPr>
          <w:b/>
        </w:rPr>
        <w:t xml:space="preserve">Tulos</w:t>
      </w:r>
    </w:p>
    <w:p>
      <w:r>
        <w:t xml:space="preserve">Aamulla hänen hamsterinsa nukkui syvää unta kulhossa.</w:t>
      </w:r>
    </w:p>
    <w:p>
      <w:r>
        <w:rPr>
          <w:b/>
        </w:rPr>
        <w:t xml:space="preserve">Esimerkki 6.1308</w:t>
      </w:r>
    </w:p>
    <w:p>
      <w:r>
        <w:t xml:space="preserve">Otsikko: Nimi: Pyydetään tansseihin. Lause 1: Susie oli menossa tansseihin. Lause 2: Hän pelkäsi, että häntä pyydettäisiin tansseihin. Lause 3: Hän ei ollut varma, suostuisiko kukaan. Lause 4: Mutta onneksi hänen ystävänsä Fred pyysi häntä.</w:t>
      </w:r>
    </w:p>
    <w:p>
      <w:r>
        <w:rPr>
          <w:b/>
        </w:rPr>
        <w:t xml:space="preserve">Tulos</w:t>
      </w:r>
    </w:p>
    <w:p>
      <w:r>
        <w:t xml:space="preserve">Valokuva auttoi viranomaisia korjaamaan tilanteen.</w:t>
      </w:r>
    </w:p>
    <w:p>
      <w:r>
        <w:rPr>
          <w:b/>
        </w:rPr>
        <w:t xml:space="preserve">Esimerkki 6.1309</w:t>
      </w:r>
    </w:p>
    <w:p>
      <w:r>
        <w:t xml:space="preserve">Otsikko: Nimi: Linda menettää työnsä. Lause 1: Linda oli hyvin ahkera nainen. Lause 2: Hänestä tuntui, ettei hän saanut oikeudenmukaista palkkaa. Lause 3: Hän ryntäsi pomonsa toimistoon. Lause 4: Vaati palkankorotusta, joka vetäisi vertoja hänen miespuolisille kollegoilleen.</w:t>
      </w:r>
    </w:p>
    <w:p>
      <w:r>
        <w:rPr>
          <w:b/>
        </w:rPr>
        <w:t xml:space="preserve">Tulos</w:t>
      </w:r>
    </w:p>
    <w:p>
      <w:r>
        <w:t xml:space="preserve">Charles oli iloinen oppiessaan pelaamaan tennistä.</w:t>
      </w:r>
    </w:p>
    <w:p>
      <w:r>
        <w:rPr>
          <w:b/>
        </w:rPr>
        <w:t xml:space="preserve">Esimerkki 6.1310</w:t>
      </w:r>
    </w:p>
    <w:p>
      <w:r>
        <w:t xml:space="preserve">Otsikko: Nimi: Ensimmäiset treffit. Lause 1: Tom oli hermostunut ennen ensimmäisiä treffejään Kristenin kanssa. Lause 2: Rauhoittaakseen hermojaan Tom joi kolme paukkua viskiä. Lause 3: Tom sammui sohvalle ennen treffeille lähtöä. Lause 4: Kristen soitti Tomille, kun tämä ei tullut paikalle, mutta hän ei vastannut.</w:t>
      </w:r>
    </w:p>
    <w:p>
      <w:r>
        <w:rPr>
          <w:b/>
        </w:rPr>
        <w:t xml:space="preserve">Tulos</w:t>
      </w:r>
    </w:p>
    <w:p>
      <w:r>
        <w:t xml:space="preserve">Tansy kaipasi aikaa gorillojen kanssa.</w:t>
      </w:r>
    </w:p>
    <w:p>
      <w:r>
        <w:rPr>
          <w:b/>
        </w:rPr>
        <w:t xml:space="preserve">Esimerkki 6.1311</w:t>
      </w:r>
    </w:p>
    <w:p>
      <w:r>
        <w:t xml:space="preserve">Otsikko: Nimi: Dehydraatio. Lause 1: Maria unohti ottaa vesiastiansa tänään töihin. Lause 2: Hänellä oli kokous useiden virkamiesten kesken. Lause 3: Se kesti 2-3 tuntia. Lause 4: Koska Marialla ei ollut mitään juotavaa, hän tunsi itsensä uupuneeksi.</w:t>
      </w:r>
    </w:p>
    <w:p>
      <w:r>
        <w:rPr>
          <w:b/>
        </w:rPr>
        <w:t xml:space="preserve">Tulos</w:t>
      </w:r>
    </w:p>
    <w:p>
      <w:r>
        <w:t xml:space="preserve">Asiakas suuttui ja valitti johtajalle.</w:t>
      </w:r>
    </w:p>
    <w:p>
      <w:r>
        <w:rPr>
          <w:b/>
        </w:rPr>
        <w:t xml:space="preserve">Esimerkki 6.1312</w:t>
      </w:r>
    </w:p>
    <w:p>
      <w:r>
        <w:t xml:space="preserve">Otsikko: Dollari. Lause 1: Donna käveli puiston läpi, kun jokin pisti hänen silmäänsä. Lause 2: Ruohikossa lojui rapea yhden dollarin seteli. Lause 3: Hän hymyili ja laittoi sen taskuunsa. Lause 4: Myöhemmin hän meni karkkikauppaan.</w:t>
      </w:r>
    </w:p>
    <w:p>
      <w:r>
        <w:rPr>
          <w:b/>
        </w:rPr>
        <w:t xml:space="preserve">Tulos</w:t>
      </w:r>
    </w:p>
    <w:p>
      <w:r>
        <w:t xml:space="preserve">Pian hän tajusi, ettei siitä ollut mitään hyötyä ja kaulakoru oli pilalla.</w:t>
      </w:r>
    </w:p>
    <w:p>
      <w:r>
        <w:rPr>
          <w:b/>
        </w:rPr>
        <w:t xml:space="preserve">Esimerkki 6.1313</w:t>
      </w:r>
    </w:p>
    <w:p>
      <w:r>
        <w:t xml:space="preserve">Otsikko: Nimi: Voittaja. Lause 1: Jude päätti juosta kilpaa. Lause 2: Hän oli pitänyt taukoa juoksemisesta jonkin aikaa. Lause 3: Kun hän valmistautui, häntä alkoi jännittää. Lause 4: Kisapäivänä hänellä oli onnenkengät jalassaan.</w:t>
      </w:r>
    </w:p>
    <w:p>
      <w:r>
        <w:rPr>
          <w:b/>
        </w:rPr>
        <w:t xml:space="preserve">Tulos</w:t>
      </w:r>
    </w:p>
    <w:p>
      <w:r>
        <w:t xml:space="preserve">Niinpä he ostivat vieraille karkkipatukoita, ja sen oli pakko riittää.</w:t>
      </w:r>
    </w:p>
    <w:p>
      <w:r>
        <w:rPr>
          <w:b/>
        </w:rPr>
        <w:t xml:space="preserve">Esimerkki 6.1314</w:t>
      </w:r>
    </w:p>
    <w:p>
      <w:r>
        <w:t xml:space="preserve">Otsikko: Gale Pal. Lause 1: Tom oli koulun uusi poika, eikä hänellä ollut ystäviä. Lause 2: Kaikki luokkakaverit pitivät Tomia vähän outona. Lause 3: Viikko ensimmäisen päivän jälkeen hän tapasi lounaalla tytön nimeltä Gale. Lause 4: Gale oli suloinen, eikä hänelläkään ollut ystäviä.</w:t>
      </w:r>
    </w:p>
    <w:p>
      <w:r>
        <w:rPr>
          <w:b/>
        </w:rPr>
        <w:t xml:space="preserve">Tulos</w:t>
      </w:r>
    </w:p>
    <w:p>
      <w:r>
        <w:t xml:space="preserve">Lani söi niitä iloisesti päivälliseksi.</w:t>
      </w:r>
    </w:p>
    <w:p>
      <w:r>
        <w:rPr>
          <w:b/>
        </w:rPr>
        <w:t xml:space="preserve">Esimerkki 6.1315</w:t>
      </w:r>
    </w:p>
    <w:p>
      <w:r>
        <w:t xml:space="preserve">Otsikko: Nimi: Food Trucks. Lause 1: Eric oli rannalla. Lause 2: Ja hän näki, että kaikki jonottivat ruokarekan ääressä. Lause 3: Hän oli aina ajatellut, että ravintolassa tarjoiltu ruoka olisi parempaa. Lause 4: Mutta kun hän osti hampurilaisen ruokarekasta, hän yllättyi.</w:t>
      </w:r>
    </w:p>
    <w:p>
      <w:r>
        <w:rPr>
          <w:b/>
        </w:rPr>
        <w:t xml:space="preserve">Tulos</w:t>
      </w:r>
    </w:p>
    <w:p>
      <w:r>
        <w:t xml:space="preserve">Hän otti sipsit esiin ja käski perhettään kaivautumaan.</w:t>
      </w:r>
    </w:p>
    <w:p>
      <w:r>
        <w:rPr>
          <w:b/>
        </w:rPr>
        <w:t xml:space="preserve">Esimerkki 6.1316</w:t>
      </w:r>
    </w:p>
    <w:p>
      <w:r>
        <w:t xml:space="preserve">Otsikko: Juutalainen. Lause 1: Dana oli alkanut seurustella juutalaisen opiskelutoverinsa Jonin kanssa. Lause 2: Jana kutsui hänet kotiin hanukan kunniaksi. Lause 3: Dana, joka on kristitty, pelkäsi, ettei hän olisi tervetullut. Lause 4: Mutta Jonin perhe oli niin ystävällinen hänelle.</w:t>
      </w:r>
    </w:p>
    <w:p>
      <w:r>
        <w:rPr>
          <w:b/>
        </w:rPr>
        <w:t xml:space="preserve">Tulos</w:t>
      </w:r>
    </w:p>
    <w:p>
      <w:r>
        <w:t xml:space="preserve">Sarah ei ole koskaan elämässään tuntenut tällaista helpotusta.</w:t>
      </w:r>
    </w:p>
    <w:p>
      <w:r>
        <w:rPr>
          <w:b/>
        </w:rPr>
        <w:t xml:space="preserve">Esimerkki 6.1317</w:t>
      </w:r>
    </w:p>
    <w:p>
      <w:r>
        <w:t xml:space="preserve">Nimike: Harryn housut. Lause 1: Harry oli kasvanut liian isoksi housuihinsa nähden ja päätti ryhtyä laihdutuskuurille. Lause 2: Harry lakkasi syömästä toista jälkiruokaa ja alkoi juosta iltaisin. Lause 3: Kolmanteen viikkoon mennessä Harry oli laihtunut viisi kiloa. Lause 4: Harry oli hyvin rohkaistunut ja jatkoi laihduttamista.</w:t>
      </w:r>
    </w:p>
    <w:p>
      <w:r>
        <w:rPr>
          <w:b/>
        </w:rPr>
        <w:t xml:space="preserve">Tulos</w:t>
      </w:r>
    </w:p>
    <w:p>
      <w:r>
        <w:t xml:space="preserve">Heillä oli todella hauskaa, ja he olivat iloisia, että lähtivät.</w:t>
      </w:r>
    </w:p>
    <w:p>
      <w:r>
        <w:rPr>
          <w:b/>
        </w:rPr>
        <w:t xml:space="preserve">Esimerkki 6.1318</w:t>
      </w:r>
    </w:p>
    <w:p>
      <w:r>
        <w:t xml:space="preserve">Otsikko: Nimi: Abstrakti taide. Lause 1: Kim tarvitsi ylimääräistä rahaa laskujen maksamiseen, joten hän opetti taidekursseja. Lause 2: Kim ei ollut taiteilija, mutta luuli voivansa huijata heitä. Lause 3: Ensimmäisellä tunnilla hän opasti oppilaitaan abstraktissa taiteessa. Lause 4: Hän lätkäisi sattumanvaraisesti maalia kankaalle ja esitteli sitä.</w:t>
      </w:r>
    </w:p>
    <w:p>
      <w:r>
        <w:rPr>
          <w:b/>
        </w:rPr>
        <w:t xml:space="preserve">Tulos</w:t>
      </w:r>
    </w:p>
    <w:p>
      <w:r>
        <w:t xml:space="preserve">Harjoitustensa ansiosta Roy sai osavaltion finaalissa 1. sijan.</w:t>
      </w:r>
    </w:p>
    <w:p>
      <w:r>
        <w:rPr>
          <w:b/>
        </w:rPr>
        <w:t xml:space="preserve">Esimerkki 6.1319</w:t>
      </w:r>
    </w:p>
    <w:p>
      <w:r>
        <w:t xml:space="preserve">Otsikko: Nimi: Lastenkirja. Lause 1: Anna oli aloitteleva kirjailija. Lause 2: Hän kirjoitti lastenkirjan. Lause 3: Hän yritti myydä sen kustantajalle. Lause 4: Kukaan heistä ei ollut kiinnostunut.</w:t>
      </w:r>
    </w:p>
    <w:p>
      <w:r>
        <w:rPr>
          <w:b/>
        </w:rPr>
        <w:t xml:space="preserve">Tulos</w:t>
      </w:r>
    </w:p>
    <w:p>
      <w:r>
        <w:t xml:space="preserve">Francine tiesi heti, ettei hänen kotinsa olisi enää entisensä.</w:t>
      </w:r>
    </w:p>
    <w:p>
      <w:r>
        <w:rPr>
          <w:b/>
        </w:rPr>
        <w:t xml:space="preserve">Esimerkki 6.1320</w:t>
      </w:r>
    </w:p>
    <w:p>
      <w:r>
        <w:t xml:space="preserve">Otsikko: Nimi: Lucid Dream. Lause 1: Adam näki televisiossa erikoisohjelman kirkkaasta unesta. Lause 2: Hän kokeili sitä samana yönä. Lause 3: Hän teki rentoutumistekniikat täydellisesti. Lause 4: Mutta hän vain nukahti eikä nähnyt unta ollenkaan!</w:t>
      </w:r>
    </w:p>
    <w:p>
      <w:r>
        <w:rPr>
          <w:b/>
        </w:rPr>
        <w:t xml:space="preserve">Tulos</w:t>
      </w:r>
    </w:p>
    <w:p>
      <w:r>
        <w:t xml:space="preserve">Onneksi hänen perheensä söi spagettia joka tapauksessa eikä valittanut.</w:t>
      </w:r>
    </w:p>
    <w:p>
      <w:r>
        <w:rPr>
          <w:b/>
        </w:rPr>
        <w:t xml:space="preserve">Esimerkki 6.1321</w:t>
      </w:r>
    </w:p>
    <w:p>
      <w:r>
        <w:t xml:space="preserve">Otsikko: Nimi: Fake Title. Lause 1: Tom taisteli kovasti väliaikaisen raskaan sarjan vyönsä puolesta. Lause 2: Valitettavasti hänestä tuntui, ettei hän ollutkaan oikeasti mestari. Lause 3: Hän halusi otella loukkaantunutta mestaria vastaan, kun tämä palaa. Lause 4: Ottelua mainostettiin kuukausia.</w:t>
      </w:r>
    </w:p>
    <w:p>
      <w:r>
        <w:rPr>
          <w:b/>
        </w:rPr>
        <w:t xml:space="preserve">Tulos</w:t>
      </w:r>
    </w:p>
    <w:p>
      <w:r>
        <w:t xml:space="preserve">He löysivät paljon paremman paikan eivätkä koskaan kaivanneet vanhaa.</w:t>
      </w:r>
    </w:p>
    <w:p>
      <w:r>
        <w:rPr>
          <w:b/>
        </w:rPr>
        <w:t xml:space="preserve">Esimerkki 6.1322</w:t>
      </w:r>
    </w:p>
    <w:p>
      <w:r>
        <w:t xml:space="preserve">Otsikko: Nimi: Väärä henkilö. Lause 1: Matkalla tunnille minua janotti, joten pysähdyin suihkulähteelle. Lause 2: Järkytyin täysin, kun tunsin jonkun läpsäisevän persettäni. Lause 3: Käännyin ympäri ja siellä seisoi kaveri kauhistuneena. Lause 4: Hän luuli minua tyttöystäväkseen ja tajusi sitten, etten ollutkaan.</w:t>
      </w:r>
    </w:p>
    <w:p>
      <w:r>
        <w:rPr>
          <w:b/>
        </w:rPr>
        <w:t xml:space="preserve">Tulos</w:t>
      </w:r>
    </w:p>
    <w:p>
      <w:r>
        <w:t xml:space="preserve">Hän vilkaisi minua ja alkoi itkeä entistä kovemmin.</w:t>
      </w:r>
    </w:p>
    <w:p>
      <w:r>
        <w:rPr>
          <w:b/>
        </w:rPr>
        <w:t xml:space="preserve">Esimerkki 6.1323</w:t>
      </w:r>
    </w:p>
    <w:p>
      <w:r>
        <w:t xml:space="preserve">Otsikko: Nimi: Seitsemän Isojalkaista Auringon temppelissä: Seitsemän Isojalkaista Auringon temppelissä. Lause 1: Willien pomo kertoi hänelle, että joessa oli käärmeitä. Lause 2: Willie ei pelännyt mitään, eikä varsinkaan käärmeitä. Lause 3: Hän sukelsi jokeen joka päivä kuukauden ajan todistaakseen pomonsa olevan väärässä. Lause 4: Hänen pomonsa kyllästyi Willien asenteeseen ja antoi hänelle potkut.</w:t>
      </w:r>
    </w:p>
    <w:p>
      <w:r>
        <w:rPr>
          <w:b/>
        </w:rPr>
        <w:t xml:space="preserve">Tulos</w:t>
      </w:r>
    </w:p>
    <w:p>
      <w:r>
        <w:t xml:space="preserve">Annoin yhden veljelleni.</w:t>
      </w:r>
    </w:p>
    <w:p>
      <w:r>
        <w:rPr>
          <w:b/>
        </w:rPr>
        <w:t xml:space="preserve">Esimerkki 6.1324</w:t>
      </w:r>
    </w:p>
    <w:p>
      <w:r>
        <w:t xml:space="preserve">Otsikko: Nimi: A Lady's Spyder. Lause 1: Adan poikaystävän entinen tyttöystävä oli tulossa kylään aiheuttamaan draamaa. Lause 2: Ada tiesi, että hänen pitäisi olla hänelle kohtelias, vaikka hän halveksii Adaa. Lause 3: Ada oli Spyderillaan, kun ex-tyttöystävä saapui. Lause 4: Hän kiihdytti moottoria kovaa ja sai sen tekemään pienen pyörähdyksen.</w:t>
      </w:r>
    </w:p>
    <w:p>
      <w:r>
        <w:rPr>
          <w:b/>
        </w:rPr>
        <w:t xml:space="preserve">Tulos</w:t>
      </w:r>
    </w:p>
    <w:p>
      <w:r>
        <w:t xml:space="preserve">Poikani sanoi, että hänellä oli hauskaa.</w:t>
      </w:r>
    </w:p>
    <w:p>
      <w:r>
        <w:rPr>
          <w:b/>
        </w:rPr>
        <w:t xml:space="preserve">Esimerkki 6.1325</w:t>
      </w:r>
    </w:p>
    <w:p>
      <w:r>
        <w:t xml:space="preserve">Nimike: kannustava joukkue. Lause 1: Ala-asteella meidän piti valita yksi urheilulaji, johon liittyä. Lause 2: Koska minulla ei ole mitään urheilulajia, minulla ei ollut muuta vaihtoehtoa kuin liittyä cheerleadingiin. Lause 3: En ole hyvä tanssimaan enkä edes laulamaan. Lause 4: Mutta tein parhaani liittyäkseni niihin luokan vuoksi.</w:t>
      </w:r>
    </w:p>
    <w:p>
      <w:r>
        <w:rPr>
          <w:b/>
        </w:rPr>
        <w:t xml:space="preserve">Tulos</w:t>
      </w:r>
    </w:p>
    <w:p>
      <w:r>
        <w:t xml:space="preserve">Molemmat miehet pidätettiin, ja heitä odottaa vankilatuomio.</w:t>
      </w:r>
    </w:p>
    <w:p>
      <w:r>
        <w:rPr>
          <w:b/>
        </w:rPr>
        <w:t xml:space="preserve">Esimerkki 6.1326</w:t>
      </w:r>
    </w:p>
    <w:p>
      <w:r>
        <w:t xml:space="preserve">Otsikko: Maria Waits. Lause 1: Maria meni hakemaan ruokansa ravintolasta. Lause 2: Maria meni ravintolaan ja käveli tiskille. Lause 3: Maria kertoi ravintolassa työskenteleville, että hän oli tehnyt tilauksen. Lause 4: Ravintolan omistajat käskivät häntä odottamaan viisi minuuttia.</w:t>
      </w:r>
    </w:p>
    <w:p>
      <w:r>
        <w:rPr>
          <w:b/>
        </w:rPr>
        <w:t xml:space="preserve">Tulos</w:t>
      </w:r>
    </w:p>
    <w:p>
      <w:r>
        <w:t xml:space="preserve">Pihan reunalla hän näki ilkeän näköisen miehen, jolla oli ase.</w:t>
      </w:r>
    </w:p>
    <w:p>
      <w:r>
        <w:rPr>
          <w:b/>
        </w:rPr>
        <w:t xml:space="preserve">Esimerkki 6.1327</w:t>
      </w:r>
    </w:p>
    <w:p>
      <w:r>
        <w:t xml:space="preserve">Otsikko: Shawn haluaa pyörän. Lause 1: Shawn oli nuori poika. Lause 2: Hän halusi syntymäpäivälahjaksi uuden polkupyörän. Lause 3: Hänen isänsä sanoi, että hänen pitäisi tehdä töitä sen eteen. Lause 4: Shawn sai töitä ruohonleikkaajana.</w:t>
      </w:r>
    </w:p>
    <w:p>
      <w:r>
        <w:rPr>
          <w:b/>
        </w:rPr>
        <w:t xml:space="preserve">Tulos</w:t>
      </w:r>
    </w:p>
    <w:p>
      <w:r>
        <w:t xml:space="preserve">Tajusin, etten enää halunnut olla meribiologi.</w:t>
      </w:r>
    </w:p>
    <w:p>
      <w:r>
        <w:rPr>
          <w:b/>
        </w:rPr>
        <w:t xml:space="preserve">Esimerkki 6.1328</w:t>
      </w:r>
    </w:p>
    <w:p>
      <w:r>
        <w:t xml:space="preserve">Otsikko: Nimi: Väärät lasit. Lause 1: Tim oli kokoontumisessa. Lause 2: Hän laski lasinsa alas. Lause 3: Joku muu teki samoin lähellä. Lause 4: Tim laittoi väärät lasit takaisin.</w:t>
      </w:r>
    </w:p>
    <w:p>
      <w:r>
        <w:rPr>
          <w:b/>
        </w:rPr>
        <w:t xml:space="preserve">Tulos</w:t>
      </w:r>
    </w:p>
    <w:p>
      <w:r>
        <w:t xml:space="preserve">Minuuttia myöhemmin hänet palkittiin popcornin herkullisella tuoksulla.</w:t>
      </w:r>
    </w:p>
    <w:p>
      <w:r>
        <w:rPr>
          <w:b/>
        </w:rPr>
        <w:t xml:space="preserve">Esimerkki 6.1329</w:t>
      </w:r>
    </w:p>
    <w:p>
      <w:r>
        <w:t xml:space="preserve">Otsikko: Nimi: Mehiläiset. Lause 1: Joen ystävä tarjoutui maksamaan hänelle siitä, että hän leikkaa hänen pihansa. Lause 2: Joe meni ystävänsä luokse hoitamaan pihaa. Lause 3: Yhtäkkiä hänen kimppuunsa hyökkäsi mehiläisparvi. Lause 4: Joeta pistettiin viisi kertaa.</w:t>
      </w:r>
    </w:p>
    <w:p>
      <w:r>
        <w:rPr>
          <w:b/>
        </w:rPr>
        <w:t xml:space="preserve">Tulos</w:t>
      </w:r>
    </w:p>
    <w:p>
      <w:r>
        <w:t xml:space="preserve">Ostin kuitenkin kaiken molemmilta listoilta!</w:t>
      </w:r>
    </w:p>
    <w:p>
      <w:r>
        <w:rPr>
          <w:b/>
        </w:rPr>
        <w:t xml:space="preserve">Esimerkki 6.1330</w:t>
      </w:r>
    </w:p>
    <w:p>
      <w:r>
        <w:t xml:space="preserve">Otsikko: Nimi: Koripallo. Lause 1: Tom oli yläasteen koripallojoukkueessa. Lause 2: Hän halusi päästä seuraavana vuonna lukionsa joukkueeseen. Lause 3: Hän osallistui kesällä koripalloleirille. Lause 4: Hän paransi taitojaan leirillä.</w:t>
      </w:r>
    </w:p>
    <w:p>
      <w:r>
        <w:rPr>
          <w:b/>
        </w:rPr>
        <w:t xml:space="preserve">Tulos</w:t>
      </w:r>
    </w:p>
    <w:p>
      <w:r>
        <w:t xml:space="preserve">Hermostuksestaan huolimatta hän onnistui juuri ja juuri läpäisemään kokeen.</w:t>
      </w:r>
    </w:p>
    <w:p>
      <w:r>
        <w:rPr>
          <w:b/>
        </w:rPr>
        <w:t xml:space="preserve">Esimerkki 6.1331</w:t>
      </w:r>
    </w:p>
    <w:p>
      <w:r>
        <w:t xml:space="preserve">Otsikko: Nimi: Aikatauluristiriita. Lause 1: Wyatt oli todella innoissaan uudesta supersankarielokuvasta. Lause 2: Hän suunnitteli ystäviensä kanssa menevänsä sinne perjantai-iltana. Lause 3: Mutta hänen vanhempansa muistuttivat häntä siitä, että perjantaina oli illallinen isovanhempien kanssa. Lause 4: Wyatt oli pettynyt, mutta ei halunnut jättää isovanhempien vierailua väliin.</w:t>
      </w:r>
    </w:p>
    <w:p>
      <w:r>
        <w:rPr>
          <w:b/>
        </w:rPr>
        <w:t xml:space="preserve">Tulos</w:t>
      </w:r>
    </w:p>
    <w:p>
      <w:r>
        <w:t xml:space="preserve">Hän sai hyvän työpaikan heti koulun jälkeen ja saavutti tavoitteensa.</w:t>
      </w:r>
    </w:p>
    <w:p>
      <w:r>
        <w:rPr>
          <w:b/>
        </w:rPr>
        <w:t xml:space="preserve">Esimerkki 6.1332</w:t>
      </w:r>
    </w:p>
    <w:p>
      <w:r>
        <w:t xml:space="preserve">Otsikko: Nimi: Ystävät pelihallissa. Lause 1: Owen meni pelihalliin ystäviensä kanssa. Lause 2: Yhdeltä hänen ystävistään loppuivat rahat. Lause 3: Owenilla oli vielä viisi dollaria jäljellä. Lause 4: Owen antoi ystävälleen kaksi dollaria.</w:t>
      </w:r>
    </w:p>
    <w:p>
      <w:r>
        <w:rPr>
          <w:b/>
        </w:rPr>
        <w:t xml:space="preserve">Tulos</w:t>
      </w:r>
    </w:p>
    <w:p>
      <w:r>
        <w:t xml:space="preserve">Andy erosi heidän kanssaan ja pääsi turvallisesti kotiin.</w:t>
      </w:r>
    </w:p>
    <w:p>
      <w:r>
        <w:rPr>
          <w:b/>
        </w:rPr>
        <w:t xml:space="preserve">Esimerkki 6.1333</w:t>
      </w:r>
    </w:p>
    <w:p>
      <w:r>
        <w:t xml:space="preserve">Otsikko: Sinkku ei enää. Lause 1: Karen muutti Floridaan yliopiston jälkeen. Lause 2: Hän halusi asua kaupungissa, jossa voisi juhlia. Lause 3: Hän oli nuori ja sinkku ja nautti elämästä. Lause 4: Karen tapasi miehen, johon hän rakastui.</w:t>
      </w:r>
    </w:p>
    <w:p>
      <w:r>
        <w:rPr>
          <w:b/>
        </w:rPr>
        <w:t xml:space="preserve">Tulos</w:t>
      </w:r>
    </w:p>
    <w:p>
      <w:r>
        <w:t xml:space="preserve">Aikoinaan epäterveellinen rääpäle on nyt kukoistava koira.</w:t>
      </w:r>
    </w:p>
    <w:p>
      <w:r>
        <w:rPr>
          <w:b/>
        </w:rPr>
        <w:t xml:space="preserve">Esimerkki 6.1334</w:t>
      </w:r>
    </w:p>
    <w:p>
      <w:r>
        <w:t xml:space="preserve">Otsikko: Nimi: Turvakamerat. Lause 1: Toimistossamme käsitellään satoja dollareita käteistä päivässä. Lause 2: Varkauksien torjumiseksi pomoni asensivat turvakamerat. Lause 3: Eräänä päivänä huomasin, että yksi niistä ei toiminut kunnolla. Lause 4: Kiipesin ylös katsomaan kameraa.</w:t>
      </w:r>
    </w:p>
    <w:p>
      <w:r>
        <w:rPr>
          <w:b/>
        </w:rPr>
        <w:t xml:space="preserve">Tulos</w:t>
      </w:r>
    </w:p>
    <w:p>
      <w:r>
        <w:t xml:space="preserve">Jossain määrin näin tapahtui, mutta monet eivät silti tulleet ajoissa paikalle.</w:t>
      </w:r>
    </w:p>
    <w:p>
      <w:r>
        <w:rPr>
          <w:b/>
        </w:rPr>
        <w:t xml:space="preserve">Esimerkki 6.1335</w:t>
      </w:r>
    </w:p>
    <w:p>
      <w:r>
        <w:t xml:space="preserve">Otsikko: Nimi: Still Looking. Lause 1: Vävyni väitteli filosofian tohtoriksi vuonna 2011. Lause 2: Hän on siitä lähtien etsinyt vakituista työpaikkaa. Lause 3: Hän haki työpaikkaa Connecticutista. Lause 4: Olimme toiveikkaita, koska asumme Bostonissa, joka ei ole kovin kaukana.</w:t>
      </w:r>
    </w:p>
    <w:p>
      <w:r>
        <w:rPr>
          <w:b/>
        </w:rPr>
        <w:t xml:space="preserve">Tulos</w:t>
      </w:r>
    </w:p>
    <w:p>
      <w:r>
        <w:t xml:space="preserve">Hän ei antanut joidenkin naarmujen pidätellä itseään!</w:t>
      </w:r>
    </w:p>
    <w:p>
      <w:r>
        <w:rPr>
          <w:b/>
        </w:rPr>
        <w:t xml:space="preserve">Esimerkki 6.1336</w:t>
      </w:r>
    </w:p>
    <w:p>
      <w:r>
        <w:t xml:space="preserve">Otsikko: Nimi: Myymälävarkaus. Lause 1: Kerran olin ystäväni kanssa Ben Franklinin apteekissa. Lause 2: Halusin saada ystäväni luulemaan, että olin kapinallinen. Lause 3: Otin purkkapaketin ja laitoin sen taskuuni. Lause 4: Myymälän myyjä sai minut kiinni, kun yritimme poistua kaupasta.</w:t>
      </w:r>
    </w:p>
    <w:p>
      <w:r>
        <w:rPr>
          <w:b/>
        </w:rPr>
        <w:t xml:space="preserve">Tulos</w:t>
      </w:r>
    </w:p>
    <w:p>
      <w:r>
        <w:t xml:space="preserve">Pian sen jälkeen rantaan iskeytyi 30-metrinen aalto.</w:t>
      </w:r>
    </w:p>
    <w:p>
      <w:r>
        <w:rPr>
          <w:b/>
        </w:rPr>
        <w:t xml:space="preserve">Esimerkki 6.1337</w:t>
      </w:r>
    </w:p>
    <w:p>
      <w:r>
        <w:t xml:space="preserve">Otsikko: Nimi: Keittiö. Lause 1: Syöminen oli kallista, kun Kate oli Las Vegasissa. Lause 2: Alun perin hän halusi hotellihuoneen, jossa oli keittiö. Lause 3: Mutta hänen ystävänsä sanoivat, ettei se ollut tärkeää. Lause 4: Mutta ateriakustannukset nousivat nopeasti.</w:t>
      </w:r>
    </w:p>
    <w:p>
      <w:r>
        <w:rPr>
          <w:b/>
        </w:rPr>
        <w:t xml:space="preserve">Tulos</w:t>
      </w:r>
    </w:p>
    <w:p>
      <w:r>
        <w:t xml:space="preserve">He näkevät, että Brendaa oli pistänyt mehiläinen.</w:t>
      </w:r>
    </w:p>
    <w:p>
      <w:r>
        <w:rPr>
          <w:b/>
        </w:rPr>
        <w:t xml:space="preserve">Esimerkki 6.1338</w:t>
      </w:r>
    </w:p>
    <w:p>
      <w:r>
        <w:t xml:space="preserve">Otsikko: Nimi: Jock Tutor. Lause 1: Aaron pelasi jalkapalloa lukiossa. Lause 2: Aaron laiminlöi yleensä koulutehtävänsä. Lause 3: Aaronin arvosanat kärsivät tämän seurauksena. Lause 4: Aaron oli vaarassa joutua ulos joukkueesta.</w:t>
      </w:r>
    </w:p>
    <w:p>
      <w:r>
        <w:rPr>
          <w:b/>
        </w:rPr>
        <w:t xml:space="preserve">Tulos</w:t>
      </w:r>
    </w:p>
    <w:p>
      <w:r>
        <w:t xml:space="preserve">Hän ei koskaan tajunnut sitä.</w:t>
      </w:r>
    </w:p>
    <w:p>
      <w:r>
        <w:rPr>
          <w:b/>
        </w:rPr>
        <w:t xml:space="preserve">Esimerkki 6.1339</w:t>
      </w:r>
    </w:p>
    <w:p>
      <w:r>
        <w:t xml:space="preserve">Otsikko: Nimi: Murrosikä. Lause 1: Luke oli kaksitoistavuotias, kun hän alkoi tuntea muutoksia. Lause 2: Hän ei ymmärtänyt, miksi hänellä kasvoi hiuksia oudoissa paikoissa. Lause 3: Häntä melkein nolotti se, miltä hänestä tuntui tyttöjä kohtaan. Lause 4: Hän luuli olevansa sairas.</w:t>
      </w:r>
    </w:p>
    <w:p>
      <w:r>
        <w:rPr>
          <w:b/>
        </w:rPr>
        <w:t xml:space="preserve">Tulos</w:t>
      </w:r>
    </w:p>
    <w:p>
      <w:r>
        <w:t xml:space="preserve">Tom vaihtoi sen ja osti kotelon.</w:t>
      </w:r>
    </w:p>
    <w:p>
      <w:r>
        <w:rPr>
          <w:b/>
        </w:rPr>
        <w:t xml:space="preserve">Esimerkki 6.1340</w:t>
      </w:r>
    </w:p>
    <w:p>
      <w:r>
        <w:t xml:space="preserve">Otsikko: Nimi: Tunnelit. Lause 1: Smithin perhe päätti ajaa Coloradoon. Lause 2: He ajoivat vuorten läpi. Lause 3: He kulkivat parin tunnelin läpi. Lause 4: Lapset pitivät niistä kovasti.</w:t>
      </w:r>
    </w:p>
    <w:p>
      <w:r>
        <w:rPr>
          <w:b/>
        </w:rPr>
        <w:t xml:space="preserve">Tulos</w:t>
      </w:r>
    </w:p>
    <w:p>
      <w:r>
        <w:t xml:space="preserve">Heather laittoi ne takaisin hyllyyn.</w:t>
      </w:r>
    </w:p>
    <w:p>
      <w:r>
        <w:rPr>
          <w:b/>
        </w:rPr>
        <w:t xml:space="preserve">Esimerkki 6.1341</w:t>
      </w:r>
    </w:p>
    <w:p>
      <w:r>
        <w:t xml:space="preserve">Otsikko: Nimi: Saippua. Lause 1: Andrew tykkäsi olla puhdas. Lause 2: Hän osti uuden saippuarasian. Lause 3: Hän haistoi sen tuoksun, kun hän kävi suihkussa. Lause 4: Hän tunsi olonsa virkistyneeksi.</w:t>
      </w:r>
    </w:p>
    <w:p>
      <w:r>
        <w:rPr>
          <w:b/>
        </w:rPr>
        <w:t xml:space="preserve">Tulos</w:t>
      </w:r>
    </w:p>
    <w:p>
      <w:r>
        <w:t xml:space="preserve">Hän otti koiran kotiinsa ja rakasti sitä.</w:t>
      </w:r>
    </w:p>
    <w:p>
      <w:r>
        <w:rPr>
          <w:b/>
        </w:rPr>
        <w:t xml:space="preserve">Esimerkki 6.1342</w:t>
      </w:r>
    </w:p>
    <w:p>
      <w:r>
        <w:t xml:space="preserve">Nimike: Kuuma rasva. Lause 1: Sam oli tekemässä hot dogeja. Lause 2: Hän päätti tehdä ne pannulla. Lause 3: Rasva alkoi roiskua ympäriinsä. Lause 4: Osa siitä pääsi Samin silmään.</w:t>
      </w:r>
    </w:p>
    <w:p>
      <w:r>
        <w:rPr>
          <w:b/>
        </w:rPr>
        <w:t xml:space="preserve">Tulos</w:t>
      </w:r>
    </w:p>
    <w:p>
      <w:r>
        <w:t xml:space="preserve">Carly palasi töihin.</w:t>
      </w:r>
    </w:p>
    <w:p>
      <w:r>
        <w:rPr>
          <w:b/>
        </w:rPr>
        <w:t xml:space="preserve">Esimerkki 6.1343</w:t>
      </w:r>
    </w:p>
    <w:p>
      <w:r>
        <w:t xml:space="preserve">Otsikko: Linda hajoaa. Lause 1: Linda ajoi tietä pitkin. Lause 2: Hän kuuli autonsa alkavan pitää ääntä. Lause 3: Linda oli niin huolissaan. Lause 4: Hän pysähtyi huoltoasemalle.</w:t>
      </w:r>
    </w:p>
    <w:p>
      <w:r>
        <w:rPr>
          <w:b/>
        </w:rPr>
        <w:t xml:space="preserve">Tulos</w:t>
      </w:r>
    </w:p>
    <w:p>
      <w:r>
        <w:t xml:space="preserve">Pieni räjähdys rikkoi joitakin ikkunoita, ja TJ tiesi olevansa pulassa.</w:t>
      </w:r>
    </w:p>
    <w:p>
      <w:r>
        <w:rPr>
          <w:b/>
        </w:rPr>
        <w:t xml:space="preserve">Esimerkki 6.1344</w:t>
      </w:r>
    </w:p>
    <w:p>
      <w:r>
        <w:t xml:space="preserve">Otsikko: Nimi: Iso puhe. Lause 1: Tomilla oli ahdistusongelmia. Lause 2: Hänen piti pitää suuri puhe töissä. Lause 3: Hän kysyi asiasta terapeutiltaan. Lause 4: Terapeutti määräsi hänelle mielialalääkkeitä.</w:t>
      </w:r>
    </w:p>
    <w:p>
      <w:r>
        <w:rPr>
          <w:b/>
        </w:rPr>
        <w:t xml:space="preserve">Tulos</w:t>
      </w:r>
    </w:p>
    <w:p>
      <w:r>
        <w:t xml:space="preserve">Tom pyysi heitä jatkuvasti ottamaan hänet takaisin.</w:t>
      </w:r>
    </w:p>
    <w:p>
      <w:r>
        <w:rPr>
          <w:b/>
        </w:rPr>
        <w:t xml:space="preserve">Esimerkki 6.1345</w:t>
      </w:r>
    </w:p>
    <w:p>
      <w:r>
        <w:t xml:space="preserve">Otsikko: Nimi: Melonta. Lause 1: Preston oli loistava meloja. Lause 2: Hän tykkäsi meloa jokea pitkin. Lause 3: Hän lähti lauantaina ja oli poissa seitsemän tuntia. Lause 4: Kun hän tuli kotiin, hän oli palanut auringossa ja väsynyt.</w:t>
      </w:r>
    </w:p>
    <w:p>
      <w:r>
        <w:rPr>
          <w:b/>
        </w:rPr>
        <w:t xml:space="preserve">Tulos</w:t>
      </w:r>
    </w:p>
    <w:p>
      <w:r>
        <w:t xml:space="preserve">He ovat onnellisia ja tyytyväisiä.</w:t>
      </w:r>
    </w:p>
    <w:p>
      <w:r>
        <w:rPr>
          <w:b/>
        </w:rPr>
        <w:t xml:space="preserve">Esimerkki 6.1346</w:t>
      </w:r>
    </w:p>
    <w:p>
      <w:r>
        <w:t xml:space="preserve">Otsikko: Nimi: Kadonneet avaimet. Lause 1: Kim kadotti kotiavaimensa. Lause 2: Hän ei voinut lähteä töihin ilman niitä. Lause 3: Hän löysi ne vasta, kun hän päätti tehdä niin joka tapauksessa. Lause 4: Ne olivat yhä oven lukossa.</w:t>
      </w:r>
    </w:p>
    <w:p>
      <w:r>
        <w:rPr>
          <w:b/>
        </w:rPr>
        <w:t xml:space="preserve">Tulos</w:t>
      </w:r>
    </w:p>
    <w:p>
      <w:r>
        <w:t xml:space="preserve">Olemme käyttäneet kääntölaitetta vain kaksi kertaa.</w:t>
      </w:r>
    </w:p>
    <w:p>
      <w:r>
        <w:rPr>
          <w:b/>
        </w:rPr>
        <w:t xml:space="preserve">Esimerkki 6.1347</w:t>
      </w:r>
    </w:p>
    <w:p>
      <w:r>
        <w:t xml:space="preserve">Otsikko: Otsikko: Hiustenleikkaus. Lause 1: Jimmy halusi kasvattaa hiuksensa miehen pullaa varten. Lause 2: Hänen isänsä ei halunnut sitä. Lause 3: Hänen mielestään pojilla ei saanut olla pitkiä hiuksia. Lause 4: Niinpä hänen isänsä vei hänet iltapäivällä parturiin.</w:t>
      </w:r>
    </w:p>
    <w:p>
      <w:r>
        <w:rPr>
          <w:b/>
        </w:rPr>
        <w:t xml:space="preserve">Tulos</w:t>
      </w:r>
    </w:p>
    <w:p>
      <w:r>
        <w:t xml:space="preserve">Seuraavana päivänä Fred huristeli kaupungin halki uudella työsuhdeautollaan.</w:t>
      </w:r>
    </w:p>
    <w:p>
      <w:r>
        <w:rPr>
          <w:b/>
        </w:rPr>
        <w:t xml:space="preserve">Esimerkki 6.1348</w:t>
      </w:r>
    </w:p>
    <w:p>
      <w:r>
        <w:t xml:space="preserve">Otsikko: Nimi: Kirjakerho. Lause 1: Brad toivoi tapaavansa uusia ystäviä, joten hän liittyi kirjaston kirjakerhoon. Lause 2: Häntä jännitti kovasti, kun hän astui sisään, mutta kaikki olivat mukavia. Lause 3: John-niminen mies tarjoutui istumaan Bradin viereen. Lause 4: Illan päätteeksi Brad tunsi olonsa iloiseksi ja mukavaksi.</w:t>
      </w:r>
    </w:p>
    <w:p>
      <w:r>
        <w:rPr>
          <w:b/>
        </w:rPr>
        <w:t xml:space="preserve">Tulos</w:t>
      </w:r>
    </w:p>
    <w:p>
      <w:r>
        <w:t xml:space="preserve">Ruokailijat raivosivat katkaravuista!</w:t>
      </w:r>
    </w:p>
    <w:p>
      <w:r>
        <w:rPr>
          <w:b/>
        </w:rPr>
        <w:t xml:space="preserve">Esimerkki 6.1349</w:t>
      </w:r>
    </w:p>
    <w:p>
      <w:r>
        <w:t xml:space="preserve">Otsikko: Nimi: Festivaali. Lause 1: Menimme ystävieni kanssa musiikkifestivaaleille. Lause 2: Saimme nähdä kahdeksankymmentä eri bändiä. Lause 3: Tunnelma oli kuin tivolissa. Lause 4: Tanssimme joka päivä aamunkoittoon asti.</w:t>
      </w:r>
    </w:p>
    <w:p>
      <w:r>
        <w:rPr>
          <w:b/>
        </w:rPr>
        <w:t xml:space="preserve">Tulos</w:t>
      </w:r>
    </w:p>
    <w:p>
      <w:r>
        <w:t xml:space="preserve">Hän kertoi, että jos mies olisi tullut, kun hän kutsui, se olisi ollut kuumaa keittoa.</w:t>
      </w:r>
    </w:p>
    <w:p>
      <w:r>
        <w:rPr>
          <w:b/>
        </w:rPr>
        <w:t xml:space="preserve">Esimerkki 6.1350</w:t>
      </w:r>
    </w:p>
    <w:p>
      <w:r>
        <w:t xml:space="preserve">Otsikko: Nimi: Liian hidas. Lause 1: Tomin tietokone alkoi hidastua. Lause 2: Hän kokeili muutamaa ohjelmistokorjausta, mutta mikään ei toiminut. Lause 3: Tom päätti ostaa lisää RAM-muistia. Lause 4: Hän sai tarvitsemansa tarvikkeet netistä halvalla.</w:t>
      </w:r>
    </w:p>
    <w:p>
      <w:r>
        <w:rPr>
          <w:b/>
        </w:rPr>
        <w:t xml:space="preserve">Tulos</w:t>
      </w:r>
    </w:p>
    <w:p>
      <w:r>
        <w:t xml:space="preserve">Se oli hauskaa.</w:t>
      </w:r>
    </w:p>
    <w:p>
      <w:r>
        <w:rPr>
          <w:b/>
        </w:rPr>
        <w:t xml:space="preserve">Esimerkki 6.1351</w:t>
      </w:r>
    </w:p>
    <w:p>
      <w:r>
        <w:t xml:space="preserve">Otsikko: Nimi: Lastentarha. Lause 1: Anna oli innoissaan ensimmäisestä päiväkotipäivästään. Lause 2: Hänen naapurissa asuva ystävänsä oli menossa samaan kouluun. Lause 3: He päättivät kävellä kouluun yhdessä ensimmäisenä päivänä. Lause 4: Kävellessään he huomasivat, että heillä oli sama opettaja.</w:t>
      </w:r>
    </w:p>
    <w:p>
      <w:r>
        <w:rPr>
          <w:b/>
        </w:rPr>
        <w:t xml:space="preserve">Tulos</w:t>
      </w:r>
    </w:p>
    <w:p>
      <w:r>
        <w:t xml:space="preserve">Se sai hänet lopulta voimaan taas paremmin.</w:t>
      </w:r>
    </w:p>
    <w:p>
      <w:r>
        <w:rPr>
          <w:b/>
        </w:rPr>
        <w:t xml:space="preserve">Esimerkki 6.1352</w:t>
      </w:r>
    </w:p>
    <w:p>
      <w:r>
        <w:t xml:space="preserve">Otsikko: Nimi: Botoxin ottaminen. Lause 1: Tina vanheni. Lause 2: Hän huomasi ryppyjä. Lause 3: Niinpä hän päätti ottaa botoxia. Lause 4: Kun hän teki sen, se tasoitti häntä.</w:t>
      </w:r>
    </w:p>
    <w:p>
      <w:r>
        <w:rPr>
          <w:b/>
        </w:rPr>
        <w:t xml:space="preserve">Tulos</w:t>
      </w:r>
    </w:p>
    <w:p>
      <w:r>
        <w:t xml:space="preserve">Niinpä hän poistui eikä koskaan palannut.</w:t>
      </w:r>
    </w:p>
    <w:p>
      <w:r>
        <w:rPr>
          <w:b/>
        </w:rPr>
        <w:t xml:space="preserve">Esimerkki 6.1353</w:t>
      </w:r>
    </w:p>
    <w:p>
      <w:r>
        <w:t xml:space="preserve">Otsikko: Nimi: Rullalautailu. Lause 1: Billy halusi ostaa rullalautan. Lause 2: Hän ei ollut koskaan ennen kokeillut rullalautailua, mutta oli innoissaan kokeillakseen sitä. Lause 3: Hän meni paikalliseen skeittikauppaan ja osti sellaisen. Lause 4: Hän alkoi ajaa sillä joka päivä.</w:t>
      </w:r>
    </w:p>
    <w:p>
      <w:r>
        <w:rPr>
          <w:b/>
        </w:rPr>
        <w:t xml:space="preserve">Tulos</w:t>
      </w:r>
    </w:p>
    <w:p>
      <w:r>
        <w:t xml:space="preserve">Chris kirosi kykyjään, sillä hän todella vihasi koripalloa.</w:t>
      </w:r>
    </w:p>
    <w:p>
      <w:r>
        <w:rPr>
          <w:b/>
        </w:rPr>
        <w:t xml:space="preserve">Esimerkki 6.1354</w:t>
      </w:r>
    </w:p>
    <w:p>
      <w:r>
        <w:t xml:space="preserve">Otsikko: Nimi: Zumba-tunti. Lause 1: Bruce alkoi seurustella Saran kanssa. Lause 2: Sara oli todella innostunut kuntoilusta, Bruce taas ei. Lause 3: Sara suostutteli Brucen käymään Zumba-tunnilla kanssaan. Lause 4: Aluksi Bruce oli vastahakoinen, mutta meni kuitenkin.</w:t>
      </w:r>
    </w:p>
    <w:p>
      <w:r>
        <w:rPr>
          <w:b/>
        </w:rPr>
        <w:t xml:space="preserve">Tulos</w:t>
      </w:r>
    </w:p>
    <w:p>
      <w:r>
        <w:t xml:space="preserve">Seuraavalla kerralla Josh vannoi ottavansa ammattilaisen opettamaan häntä.</w:t>
      </w:r>
    </w:p>
    <w:p>
      <w:r>
        <w:rPr>
          <w:b/>
        </w:rPr>
        <w:t xml:space="preserve">Esimerkki 6.1355</w:t>
      </w:r>
    </w:p>
    <w:p>
      <w:r>
        <w:t xml:space="preserve">Otsikko: Nimi: Kahvilan ongelmat. Lause 1: Bernie ei tiennyt, mihin istua lounaalla ensimmäisenä koulupäivänään. Lause 2: Hän ei nähnyt ketään tuttua lähellään. Lause 3: Hän päätti kävellä kampuksen toiseen osaan. Lause 4: Matkalla toiselle puolelle hän kohtasi joitakin vanhoja ystäviään.</w:t>
      </w:r>
    </w:p>
    <w:p>
      <w:r>
        <w:rPr>
          <w:b/>
        </w:rPr>
        <w:t xml:space="preserve">Tulos</w:t>
      </w:r>
    </w:p>
    <w:p>
      <w:r>
        <w:t xml:space="preserve">Onneksi sijaissynnyttäjä suostui auttamaan häntä kaikessa.</w:t>
      </w:r>
    </w:p>
    <w:p>
      <w:r>
        <w:rPr>
          <w:b/>
        </w:rPr>
        <w:t xml:space="preserve">Esimerkki 6.1356</w:t>
      </w:r>
    </w:p>
    <w:p>
      <w:r>
        <w:t xml:space="preserve">Otsikko: Nimi: Stressaantunut koira. Lause 1: Koiramme, joka oli koko päivän yksin, oli aina hyvin järkyttynyt, kun tulin kotiin. Lause 2: Tutkin liikenteen melua ja rakennustöitä, mutta katu oli rauhallinen. Lause 3: Tutkittuamme talon tajusimme, että televisio pelotti sitä. Lause 4: Se oli jäänyt päälle koko päiväksi, ja se pauhasi tosi-tv-ohjelmia, joissa oli huutavia, vihaisia ihmisiä.</w:t>
      </w:r>
    </w:p>
    <w:p>
      <w:r>
        <w:rPr>
          <w:b/>
        </w:rPr>
        <w:t xml:space="preserve">Tulos</w:t>
      </w:r>
    </w:p>
    <w:p>
      <w:r>
        <w:t xml:space="preserve">Tom ei päästänyt itseään takaisin.</w:t>
      </w:r>
    </w:p>
    <w:p>
      <w:r>
        <w:rPr>
          <w:b/>
        </w:rPr>
        <w:t xml:space="preserve">Esimerkki 6.1357</w:t>
      </w:r>
    </w:p>
    <w:p>
      <w:r>
        <w:t xml:space="preserve">Otsikko: Nimi: The Harp Player. Lause 1: Quincy oli loistava muusikko. Lause 2: Hän oppi soittamaan harppua. Lause 3: Hän harjoitteli kuukausia ollakseen hyvä siinä. Lause 4: Hän pääsi koe-esiintymiseen paikalliseen sinfoniaorkesteriin.</w:t>
      </w:r>
    </w:p>
    <w:p>
      <w:r>
        <w:rPr>
          <w:b/>
        </w:rPr>
        <w:t xml:space="preserve">Tulos</w:t>
      </w:r>
    </w:p>
    <w:p>
      <w:r>
        <w:t xml:space="preserve">Jack juoksi takaisin autolleen ja lukitsi ovet.</w:t>
      </w:r>
    </w:p>
    <w:p>
      <w:r>
        <w:rPr>
          <w:b/>
        </w:rPr>
        <w:t xml:space="preserve">Esimerkki 6.1358</w:t>
      </w:r>
    </w:p>
    <w:p>
      <w:r>
        <w:t xml:space="preserve">Otsikko: Allerginen mehiläisille. Lause 1: Allie lähti telttailemaan ystäviensä kanssa. Lause 2: Yhtäkkiä tuli mehiläisparvi. Lause 3: Allie alkoi turvota eikä saanut henkeä. Lause 4: Heidän oli soitettava hätänumeroon.</w:t>
      </w:r>
    </w:p>
    <w:p>
      <w:r>
        <w:rPr>
          <w:b/>
        </w:rPr>
        <w:t xml:space="preserve">Tulos</w:t>
      </w:r>
    </w:p>
    <w:p>
      <w:r>
        <w:t xml:space="preserve">Harjoituksen lopussa hän oli hyvin uupunut.</w:t>
      </w:r>
    </w:p>
    <w:p>
      <w:r>
        <w:rPr>
          <w:b/>
        </w:rPr>
        <w:t xml:space="preserve">Esimerkki 6.1359</w:t>
      </w:r>
    </w:p>
    <w:p>
      <w:r>
        <w:t xml:space="preserve">Nimike: suola. Lause 1: Mies lisäsi suolaa. Lause 2: Se maistui paremmalta suolan kanssa. Lause 3: Mies päätti lisätä suolaa. Lause 4: Se oli sen jälkeen liian suolaista.</w:t>
      </w:r>
    </w:p>
    <w:p>
      <w:r>
        <w:rPr>
          <w:b/>
        </w:rPr>
        <w:t xml:space="preserve">Tulos</w:t>
      </w:r>
    </w:p>
    <w:p>
      <w:r>
        <w:t xml:space="preserve">Hän odotti tunnin hinausauton saapumista.</w:t>
      </w:r>
    </w:p>
    <w:p>
      <w:r>
        <w:rPr>
          <w:b/>
        </w:rPr>
        <w:t xml:space="preserve">Esimerkki 6.1360</w:t>
      </w:r>
    </w:p>
    <w:p>
      <w:r>
        <w:t xml:space="preserve">Otsikko: Keilailun mestari. Lause 1: Rick on aina pitänyt itseään loistavana keilaajana. Lause 2: Hänet kutsuttiin keilailuturnaukseen kotikaupungissaan. Lause 3: Hän sai lopulta 270 pistettä ja tarvitsi vielä yhden lyönnin voittaakseen. Lause 4: Hän onnistui saamaan viimeisen strikin ja voitti.</w:t>
      </w:r>
    </w:p>
    <w:p>
      <w:r>
        <w:rPr>
          <w:b/>
        </w:rPr>
        <w:t xml:space="preserve">Tulos</w:t>
      </w:r>
    </w:p>
    <w:p>
      <w:r>
        <w:t xml:space="preserve">Hänellä oli hauskaa ulkona ajella nelipyöräisellä autolla.</w:t>
      </w:r>
    </w:p>
    <w:p>
      <w:r>
        <w:rPr>
          <w:b/>
        </w:rPr>
        <w:t xml:space="preserve">Esimerkki 6.1361</w:t>
      </w:r>
    </w:p>
    <w:p>
      <w:r>
        <w:t xml:space="preserve">Otsikko: Nimike: Pätevä. Lause 1: Bob yritti saada asuntolainaa luotto-osuuskuntansa kautta. Lause 2: Lainavirkailija katsoi hänen veroilmoituksiaan ja nauroi hänelle. Lause 3: Bob oli ollut hyvin aggressiivinen vähennystensä kanssa. Lause 4: Lainavirkailija eväsi häneltä lainan, kun Bob lakkasi nauramasta.</w:t>
      </w:r>
    </w:p>
    <w:p>
      <w:r>
        <w:rPr>
          <w:b/>
        </w:rPr>
        <w:t xml:space="preserve">Tulos</w:t>
      </w:r>
    </w:p>
    <w:p>
      <w:r>
        <w:t xml:space="preserve">Kun hän kääntyi ympäri, Lauran koira oli kadonnut!</w:t>
      </w:r>
    </w:p>
    <w:p>
      <w:r>
        <w:rPr>
          <w:b/>
        </w:rPr>
        <w:t xml:space="preserve">Esimerkki 6.1362</w:t>
      </w:r>
    </w:p>
    <w:p>
      <w:r>
        <w:t xml:space="preserve">Otsikko: Nimi: Golf. Lause 1: Mel halusi oppia uuden lajin. Lause 2: Hän ei ollut koskaan käynyt golfissa ja ajatteli, että se voisi olla hauskaa. Lause 3: Hän ilmoittautui tunneille ja osti golfkengät. Lause 4: Hän pärjäsi hyvin ensimmäisellä tunnilla!</w:t>
      </w:r>
    </w:p>
    <w:p>
      <w:r>
        <w:rPr>
          <w:b/>
        </w:rPr>
        <w:t xml:space="preserve">Tulos</w:t>
      </w:r>
    </w:p>
    <w:p>
      <w:r>
        <w:t xml:space="preserve">Hän kiitti minua ja siirtyi kohti bussipysäkkiä.</w:t>
      </w:r>
    </w:p>
    <w:p>
      <w:r>
        <w:rPr>
          <w:b/>
        </w:rPr>
        <w:t xml:space="preserve">Esimerkki 6.1363</w:t>
      </w:r>
    </w:p>
    <w:p>
      <w:r>
        <w:t xml:space="preserve">Otsikko: Nimi: Vesi. Lause 1: Koirani tykkäsi uida järvessä. Lause 2: Isäpuoleni ei kuitenkaan pitänyt siitä. Lause 3: Hän sanoi, että koira joi ja joi ja joi. Lause 4: Hän ei antanut koiralle vettä talossa.</w:t>
      </w:r>
    </w:p>
    <w:p>
      <w:r>
        <w:rPr>
          <w:b/>
        </w:rPr>
        <w:t xml:space="preserve">Tulos</w:t>
      </w:r>
    </w:p>
    <w:p>
      <w:r>
        <w:t xml:space="preserve">Paras tanssija voitti kilpailun.</w:t>
      </w:r>
    </w:p>
    <w:p>
      <w:r>
        <w:rPr>
          <w:b/>
        </w:rPr>
        <w:t xml:space="preserve">Esimerkki 6.1364</w:t>
      </w:r>
    </w:p>
    <w:p>
      <w:r>
        <w:t xml:space="preserve">Otsikko: Nimi: Roskiksen tuuletin. Lause 1: Kun olin lähdössä ystäväni luota, näin kivan tuulettimen roskiksen vieressä. Lause 2: Siitä puuttui pohja, mutta se näytti hyvältä, joten otin sen kotiin. Lause 3: Laitoin sen kiinni ja se toimi hyvin, joten rakensin sille jalustan. Lause 4: Huomasin, että toisen tuulettimeni kaukosäädin toimii myös tämän tuulettimen kanssa.</w:t>
      </w:r>
    </w:p>
    <w:p>
      <w:r>
        <w:rPr>
          <w:b/>
        </w:rPr>
        <w:t xml:space="preserve">Tulos</w:t>
      </w:r>
    </w:p>
    <w:p>
      <w:r>
        <w:t xml:space="preserve">Enid Ellis oli niin kiitollinen ja helpottunut, että hän menehtyi sinä yönä.</w:t>
      </w:r>
    </w:p>
    <w:p>
      <w:r>
        <w:rPr>
          <w:b/>
        </w:rPr>
        <w:t xml:space="preserve">Esimerkki 6.1365</w:t>
      </w:r>
    </w:p>
    <w:p>
      <w:r>
        <w:t xml:space="preserve">Otsikko: Nimi: Break. Lause 1: Kate käveli kotinsa lähellä olevilla poluilla. Lause 2: Mutta ulkona oli lähes 100 astetta lämmintä. Lause 3: Hän hikoili ja oli uskomattoman kuuma. Lause 4: Hän tajusi olevansa liian väsynyt kävelemään takaisin kotiin.</w:t>
      </w:r>
    </w:p>
    <w:p>
      <w:r>
        <w:rPr>
          <w:b/>
        </w:rPr>
        <w:t xml:space="preserve">Tulos</w:t>
      </w:r>
    </w:p>
    <w:p>
      <w:r>
        <w:t xml:space="preserve">Tämä ystävä syö nyt kasvisruokavaliota, mikä tekee Karenin onnelliseksi.</w:t>
      </w:r>
    </w:p>
    <w:p>
      <w:r>
        <w:rPr>
          <w:b/>
        </w:rPr>
        <w:t xml:space="preserve">Esimerkki 6.1366</w:t>
      </w:r>
    </w:p>
    <w:p>
      <w:r>
        <w:t xml:space="preserve">Otsikko: Nimi: The Magazine Win. Lause 1: Ruth luki teinityttölehtiään. Lause 2: Hän näki ilmaista meikkiä koskevan kilpailun ja päätti osallistua siihen. Lause 3: Hän järkyttyi kuullessaan viikkoa myöhemmin, että hän oli todella voittanut. Lause 4: Hän ei ollut koskaan ennen voittanut mitään vastaavaa.</w:t>
      </w:r>
    </w:p>
    <w:p>
      <w:r>
        <w:rPr>
          <w:b/>
        </w:rPr>
        <w:t xml:space="preserve">Tulos</w:t>
      </w:r>
    </w:p>
    <w:p>
      <w:r>
        <w:t xml:space="preserve">Opin kantapään kautta, ettei nenään saa työntää vieraita esineitä.</w:t>
      </w:r>
    </w:p>
    <w:p>
      <w:r>
        <w:rPr>
          <w:b/>
        </w:rPr>
        <w:t xml:space="preserve">Esimerkki 6.1367</w:t>
      </w:r>
    </w:p>
    <w:p>
      <w:r>
        <w:t xml:space="preserve">Otsikko: Nimi: Beef. Lause 1: Slab Bulkhead oli kaupungin sisäisen jengin onneton johtaja. Lause 2: Hän joutui vankilaan murhayrityksestä. Lause 3: Telkien takana ollessaan hän löysi Jumalan, mutta ei koskaan lopettanut jenginsä johtamista. Lause 4: Hän käytti vaikutusvaltaansa puolustaakseen naapurustoa ja taistellakseen rikollisuutta vastaan.</w:t>
      </w:r>
    </w:p>
    <w:p>
      <w:r>
        <w:rPr>
          <w:b/>
        </w:rPr>
        <w:t xml:space="preserve">Tulos</w:t>
      </w:r>
    </w:p>
    <w:p>
      <w:r>
        <w:t xml:space="preserve">Timin vanhemmat luopuivat lopulta Timistä.</w:t>
      </w:r>
    </w:p>
    <w:p>
      <w:r>
        <w:rPr>
          <w:b/>
        </w:rPr>
        <w:t xml:space="preserve">Esimerkki 6.1368</w:t>
      </w:r>
    </w:p>
    <w:p>
      <w:r>
        <w:t xml:space="preserve">Otsikko: Nimi: Isoäidin tilkkutäkki. Lause 1: Danin äiti antoi hänelle äskettäin erityisen peiton. Lause 2: Dan tunnisti peiton heti. Lause 3: Dan sai isoäitinsä peiton. Lause 4: Dan päätti asettaa peiton kotitoimistonsa tuolille.</w:t>
      </w:r>
    </w:p>
    <w:p>
      <w:r>
        <w:rPr>
          <w:b/>
        </w:rPr>
        <w:t xml:space="preserve">Tulos</w:t>
      </w:r>
    </w:p>
    <w:p>
      <w:r>
        <w:t xml:space="preserve">Dan oli järkyttynyt siitä, miten nopea juoksija hänen tyttärensä oli.</w:t>
      </w:r>
    </w:p>
    <w:p>
      <w:r>
        <w:rPr>
          <w:b/>
        </w:rPr>
        <w:t xml:space="preserve">Esimerkki 6.1369</w:t>
      </w:r>
    </w:p>
    <w:p>
      <w:r>
        <w:t xml:space="preserve">Otsikko: Nimi: Kartta. Lause 1: Tyrone katsoi ylös kartalta. Lause 2: Hän myönsi, ettei hänellä ollut aavistustakaan, missä he olivat. Lause 3: He jatkoivat vaeltelua metsässä. Lause 4: Lopulta he kohtasivat muukalaisen, joka puhui toista kieltä.</w:t>
      </w:r>
    </w:p>
    <w:p>
      <w:r>
        <w:rPr>
          <w:b/>
        </w:rPr>
        <w:t xml:space="preserve">Tulos</w:t>
      </w:r>
    </w:p>
    <w:p>
      <w:r>
        <w:t xml:space="preserve">Kissanpentu parani.</w:t>
      </w:r>
    </w:p>
    <w:p>
      <w:r>
        <w:rPr>
          <w:b/>
        </w:rPr>
        <w:t xml:space="preserve">Esimerkki 6.1370</w:t>
      </w:r>
    </w:p>
    <w:p>
      <w:r>
        <w:t xml:space="preserve">Otsikko: Nimi: Creepy. Lause 1: Mies käveli hänen luokseen, kun hän oli nousemassa autoonsa. Lause 2: Hän laittoi poikansa takapenkille. Lause 3: Mies esitteli itsensä brittiläisellä aksentilla. Lause 4: Sitten mies yhtäkkiä pyysi naista myymään hänelle alushousunsa.</w:t>
      </w:r>
    </w:p>
    <w:p>
      <w:r>
        <w:rPr>
          <w:b/>
        </w:rPr>
        <w:t xml:space="preserve">Tulos</w:t>
      </w:r>
    </w:p>
    <w:p>
      <w:r>
        <w:t xml:space="preserve">Jay onnistui kuvaamaan paljon tätä ja toivoi saavansa isännän kiinni.</w:t>
      </w:r>
    </w:p>
    <w:p>
      <w:r>
        <w:rPr>
          <w:b/>
        </w:rPr>
        <w:t xml:space="preserve">Esimerkki 6.1371</w:t>
      </w:r>
    </w:p>
    <w:p>
      <w:r>
        <w:t xml:space="preserve">Otsikko: Nimi: Mehiläiset. Lause 1: He huomasivat mehiläisiä talossa, vaikka kevät oli juuri alkanut. Lause 2: He olivat niin hämmentyneitä siitä, mistä ne saattoivat tulla. Lause 3: Niinpä he soittivat tuholaistorjujan, joka tuli katsomaan. Lause 4: Lopulta selvisi, että niissä oli pesä ja ne olivat talvehtineet.</w:t>
      </w:r>
    </w:p>
    <w:p>
      <w:r>
        <w:rPr>
          <w:b/>
        </w:rPr>
        <w:t xml:space="preserve">Tulos</w:t>
      </w:r>
    </w:p>
    <w:p>
      <w:r>
        <w:t xml:space="preserve">Mutta toisen elokuvan alkaessa he nukkuivat.</w:t>
      </w:r>
    </w:p>
    <w:p>
      <w:r>
        <w:rPr>
          <w:b/>
        </w:rPr>
        <w:t xml:space="preserve">Esimerkki 6.1372</w:t>
      </w:r>
    </w:p>
    <w:p>
      <w:r>
        <w:t xml:space="preserve">Otsikko: Nimi: Uusi lemmikki. Lause 1: Nick halusi hankkia lemmikin. Lause 2: Hänen isänsä vei hänet eläinkauppaan. Lause 3: Eläinkaupassa he katselivat erilaisia eläimiä. Lause 4: Nick päätyi pitämään kääpiöhamsterista.</w:t>
      </w:r>
    </w:p>
    <w:p>
      <w:r>
        <w:rPr>
          <w:b/>
        </w:rPr>
        <w:t xml:space="preserve">Tulos</w:t>
      </w:r>
    </w:p>
    <w:p>
      <w:r>
        <w:t xml:space="preserve">Aaron ja hänen ystävänsä myöhästyivät konsertista.</w:t>
      </w:r>
    </w:p>
    <w:p>
      <w:r>
        <w:rPr>
          <w:b/>
        </w:rPr>
        <w:t xml:space="preserve">Esimerkki 6.1373</w:t>
      </w:r>
    </w:p>
    <w:p>
      <w:r>
        <w:t xml:space="preserve">Otsikko: Nimi: Badger. Lause 1: Melissa pelkäsi kuollakseen mäyriä. Lause 2: Eräänä päivänä, kun hän meni kastelemaan puutarhaansa, hän näki yhden. Lause 3: Aluksi Melissa oli hyvin peloissaan, mutta myöhemmin hänestä tuli rohkea. Lause 4: Hän antoi mäyrälle vähän ruokaa.</w:t>
      </w:r>
    </w:p>
    <w:p>
      <w:r>
        <w:rPr>
          <w:b/>
        </w:rPr>
        <w:t xml:space="preserve">Tulos</w:t>
      </w:r>
    </w:p>
    <w:p>
      <w:r>
        <w:t xml:space="preserve">Kevinillä on paljon pekonia.</w:t>
      </w:r>
    </w:p>
    <w:p>
      <w:r>
        <w:rPr>
          <w:b/>
        </w:rPr>
        <w:t xml:space="preserve">Esimerkki 6.1374</w:t>
      </w:r>
    </w:p>
    <w:p>
      <w:r>
        <w:t xml:space="preserve">Nimi: puu. Lause 1: Carlosin puu hänen takapihallaan kasvoi liian suureksi. Lause 2: Niinpä Carlos päätti kaataa sen. Lause 3: Niinpä Carlos meni kauppaan ja hankki itselleen moottorisahan. Lause 4: Carlos kaatoi puun moottorisahallaan.</w:t>
      </w:r>
    </w:p>
    <w:p>
      <w:r>
        <w:rPr>
          <w:b/>
        </w:rPr>
        <w:t xml:space="preserve">Tulos</w:t>
      </w:r>
    </w:p>
    <w:p>
      <w:r>
        <w:t xml:space="preserve">Sen vuoksi häntä ei värvätty ja hän menetti mahdollisuutensa.</w:t>
      </w:r>
    </w:p>
    <w:p>
      <w:r>
        <w:rPr>
          <w:b/>
        </w:rPr>
        <w:t xml:space="preserve">Esimerkki 6.1375</w:t>
      </w:r>
    </w:p>
    <w:p>
      <w:r>
        <w:t xml:space="preserve">Otsikko: Nimi: Kaksoset. Lause 1: Kaksoset pukeutuivat samalla tavalla. Lause 2: He menivät kouluun. Lause 3: Opettaja ei erottanut heitä toisistaan. Lause 4: Hän antoi toiselle kaksosista hatun.</w:t>
      </w:r>
    </w:p>
    <w:p>
      <w:r>
        <w:rPr>
          <w:b/>
        </w:rPr>
        <w:t xml:space="preserve">Tulos</w:t>
      </w:r>
    </w:p>
    <w:p>
      <w:r>
        <w:t xml:space="preserve">Seuraavana päivänä hän tunsi olonsa loistavaksi.</w:t>
      </w:r>
    </w:p>
    <w:p>
      <w:r>
        <w:rPr>
          <w:b/>
        </w:rPr>
        <w:t xml:space="preserve">Esimerkki 6.1376</w:t>
      </w:r>
    </w:p>
    <w:p>
      <w:r>
        <w:t xml:space="preserve">Otsikko: Nimi: Viallinen kannettavan tietokoneen akku. Lause 1: Mary teki muistiinpanoja kannettavalla tietokoneellaan tunnilla. Lause 2: Hänen kannettava tietokoneensa sammui yhtäkkiä. Lause 3: Kannettavan tietokoneen akku oli viallinen. Lause 4: Mary soitti kannettavan tietokoneensa takuutukeen.</w:t>
      </w:r>
    </w:p>
    <w:p>
      <w:r>
        <w:rPr>
          <w:b/>
        </w:rPr>
        <w:t xml:space="preserve">Tulos</w:t>
      </w:r>
    </w:p>
    <w:p>
      <w:r>
        <w:t xml:space="preserve">Ne olivat yleviä, ja Eddie oli taivaassa.</w:t>
      </w:r>
    </w:p>
    <w:p>
      <w:r>
        <w:rPr>
          <w:b/>
        </w:rPr>
        <w:t xml:space="preserve">Esimerkki 6.1377</w:t>
      </w:r>
    </w:p>
    <w:p>
      <w:r>
        <w:t xml:space="preserve">Otsikko: Nimi: Lepakko talossa. Lause 1: Betty oli yksin kotona nukkuvien lastensa kanssa. Lause 2: Hän kuuli kellarista kolinaa. Lause 3: Kun hän meni tutkimaan asiaa, hän näki lepakon lentelevän ympäriinsä. Lause 4: Hän huusi ja soitti isälleen, joka asui kadun varrella.</w:t>
      </w:r>
    </w:p>
    <w:p>
      <w:r>
        <w:rPr>
          <w:b/>
        </w:rPr>
        <w:t xml:space="preserve">Tulos</w:t>
      </w:r>
    </w:p>
    <w:p>
      <w:r>
        <w:t xml:space="preserve">Vinnie oli ahkera työntekijä, mutta hän tykkäsi myös rentoutua.</w:t>
      </w:r>
    </w:p>
    <w:p>
      <w:r>
        <w:rPr>
          <w:b/>
        </w:rPr>
        <w:t xml:space="preserve">Esimerkki 6.1378</w:t>
      </w:r>
    </w:p>
    <w:p>
      <w:r>
        <w:t xml:space="preserve">Otsikko: Nimi: Karhu mökissä. Lause 1: Bradilla oli mökki metsässä. Lause 2: Kesällä hän vietti paljon aikaa mökillä. Lause 3: Eräänä kesänä hän jätti mökkinsä kunnolla varmistamatta. Lause 4: Kun Brad oli ulkona, karhu murtautui mökkiin ja söi hänen ruokansa.</w:t>
      </w:r>
    </w:p>
    <w:p>
      <w:r>
        <w:rPr>
          <w:b/>
        </w:rPr>
        <w:t xml:space="preserve">Tulos</w:t>
      </w:r>
    </w:p>
    <w:p>
      <w:r>
        <w:t xml:space="preserve">Se oli hänelle liikaa.</w:t>
      </w:r>
    </w:p>
    <w:p>
      <w:r>
        <w:rPr>
          <w:b/>
        </w:rPr>
        <w:t xml:space="preserve">Esimerkki 6.1379</w:t>
      </w:r>
    </w:p>
    <w:p>
      <w:r>
        <w:t xml:space="preserve">Otsikko: Zack the Zoologist. Lause 1: Zack oli eläintieteilijä paikallisessa eläintarhassa. Lause 2: Oli hänen vuoronsa ruokkia leijona. Lause 3: Hän otti pakastimesta ison raa'an pihvin. Lause 4: Hän laittoi pihvin häkkiin.</w:t>
      </w:r>
    </w:p>
    <w:p>
      <w:r>
        <w:rPr>
          <w:b/>
        </w:rPr>
        <w:t xml:space="preserve">Tulos</w:t>
      </w:r>
    </w:p>
    <w:p>
      <w:r>
        <w:t xml:space="preserve">Ajoin paikalle, otin kuvan ja maksoin kortista 20 dollaria.</w:t>
      </w:r>
    </w:p>
    <w:p>
      <w:r>
        <w:rPr>
          <w:b/>
        </w:rPr>
        <w:t xml:space="preserve">Esimerkki 6.1380</w:t>
      </w:r>
    </w:p>
    <w:p>
      <w:r>
        <w:t xml:space="preserve">Otsikko: Nimi: Salainen rakkauskirje. Lause 1: Saul piti todella Theresasta. Lause 2: Theresa ei näyttänyt pitävän hänestä. Lause 3: Niinpä hän kirjoitti Theresalle kirjeen. Lause 4: Jotenkin Theresa löysi tämän kirjeen.</w:t>
      </w:r>
    </w:p>
    <w:p>
      <w:r>
        <w:rPr>
          <w:b/>
        </w:rPr>
        <w:t xml:space="preserve">Tulos</w:t>
      </w:r>
    </w:p>
    <w:p>
      <w:r>
        <w:t xml:space="preserve">Lupasimme tavata pian uudelleen.</w:t>
      </w:r>
    </w:p>
    <w:p>
      <w:r>
        <w:rPr>
          <w:b/>
        </w:rPr>
        <w:t xml:space="preserve">Esimerkki 6.1381</w:t>
      </w:r>
    </w:p>
    <w:p>
      <w:r>
        <w:t xml:space="preserve">Otsikko: Nimi: Noisy Neighbors. Lause 1: Samilla oli naapureita, joilla oli lapsia. Lause 2: Lapset juoksentelivat aina äänekkäästi ympäriinsä. Lause 3: Samista tuntui pahalta, että hän valitti. Lause 4: Lopulta hänen oli pyydettävä heitä olemaan huomaavaisempia.</w:t>
      </w:r>
    </w:p>
    <w:p>
      <w:r>
        <w:rPr>
          <w:b/>
        </w:rPr>
        <w:t xml:space="preserve">Tulos</w:t>
      </w:r>
    </w:p>
    <w:p>
      <w:r>
        <w:t xml:space="preserve">Mies päästi naisen irti.</w:t>
      </w:r>
    </w:p>
    <w:p>
      <w:r>
        <w:rPr>
          <w:b/>
        </w:rPr>
        <w:t xml:space="preserve">Esimerkki 6.1382</w:t>
      </w:r>
    </w:p>
    <w:p>
      <w:r>
        <w:t xml:space="preserve">Otsikko: Frisbee. Lause 1: Nate rakasti leikkiä ulkona. Lause 2: Frisbee oli hänen lempilelunsa. Lause 3: Hän heitti sitä koiralleen. Lause 4: Koira toi sen takaisin.</w:t>
      </w:r>
    </w:p>
    <w:p>
      <w:r>
        <w:rPr>
          <w:b/>
        </w:rPr>
        <w:t xml:space="preserve">Tulos</w:t>
      </w:r>
    </w:p>
    <w:p>
      <w:r>
        <w:t xml:space="preserve">Katson nyt unia kiinnittäen enemmän huomiota siihen, mitä ne voivat tarkoittaa.</w:t>
      </w:r>
    </w:p>
    <w:p>
      <w:r>
        <w:rPr>
          <w:b/>
        </w:rPr>
        <w:t xml:space="preserve">Esimerkki 6.1383</w:t>
      </w:r>
    </w:p>
    <w:p>
      <w:r>
        <w:t xml:space="preserve">Otsikko: Jerryn levytyssopimus. Lause 1: Jerry oli aloitteleva räppäri. Lause 2: Hän päätti tehdä musiikkivideon levynsä mainostamiseksi. Lause 3: Jerry latasi musiikkivideonsa YouTubeen. Lause 4: Hän sai miljoona katselukertaa alle viikossa.</w:t>
      </w:r>
    </w:p>
    <w:p>
      <w:r>
        <w:rPr>
          <w:b/>
        </w:rPr>
        <w:t xml:space="preserve">Tulos</w:t>
      </w:r>
    </w:p>
    <w:p>
      <w:r>
        <w:t xml:space="preserve">Heillä oli niin hauskaa leikkiä uusien lemmikkiensä kanssa.</w:t>
      </w:r>
    </w:p>
    <w:p>
      <w:r>
        <w:rPr>
          <w:b/>
        </w:rPr>
        <w:t xml:space="preserve">Esimerkki 6.1384</w:t>
      </w:r>
    </w:p>
    <w:p>
      <w:r>
        <w:t xml:space="preserve">Otsikko: Nimi: Prissy. Lause 1: Hän antoi pennulle nimen Prissy. Lause 2: Prissy rakasti juosta ruokasalissa. Lause 3: Se juoksi ympyrää pöydän ympärillä. Lause 4: Se huohotti juostessaan.</w:t>
      </w:r>
    </w:p>
    <w:p>
      <w:r>
        <w:rPr>
          <w:b/>
        </w:rPr>
        <w:t xml:space="preserve">Tulos</w:t>
      </w:r>
    </w:p>
    <w:p>
      <w:r>
        <w:t xml:space="preserve">Poliisit antoivat hänen jatkaa.</w:t>
      </w:r>
    </w:p>
    <w:p>
      <w:r>
        <w:rPr>
          <w:b/>
        </w:rPr>
        <w:t xml:space="preserve">Esimerkki 6.1385</w:t>
      </w:r>
    </w:p>
    <w:p>
      <w:r>
        <w:t xml:space="preserve">Otsikko: Nimi: Sethin ananas. Lause 1: Sethin lempihedelmä oli ananas. Lause 2: Hän söi joka päivä lounaansa kanssa ison siivun ananasta. Lause 3: Sethin ystävä Bobby vihasi ananasta. Lause 4: Eräänä päivänä Bobby kaatoi Sethin ananaspalan lattialle.</w:t>
      </w:r>
    </w:p>
    <w:p>
      <w:r>
        <w:rPr>
          <w:b/>
        </w:rPr>
        <w:t xml:space="preserve">Tulos</w:t>
      </w:r>
    </w:p>
    <w:p>
      <w:r>
        <w:t xml:space="preserve">Se auttoi häntä suuresti pysähtymään.</w:t>
      </w:r>
    </w:p>
    <w:p>
      <w:r>
        <w:rPr>
          <w:b/>
        </w:rPr>
        <w:t xml:space="preserve">Esimerkki 6.1386</w:t>
      </w:r>
    </w:p>
    <w:p>
      <w:r>
        <w:t xml:space="preserve">Otsikko: Nimi: Rautatie. Lause 1: Rautatieyhtiön palveluksessa oli raskasta. Lause 2: Thomas kuitenkin nautti työstä. Lause 3: Hän oli aina rakastanut junia pienestä pitäen. Lause 4: Työskentely rautateillä oli hänen unelmansa.</w:t>
      </w:r>
    </w:p>
    <w:p>
      <w:r>
        <w:rPr>
          <w:b/>
        </w:rPr>
        <w:t xml:space="preserve">Tulos</w:t>
      </w:r>
    </w:p>
    <w:p>
      <w:r>
        <w:t xml:space="preserve">Hän oli niin onnellinen, kun mies toi hänelle aamiaisen sänkyyn.</w:t>
      </w:r>
    </w:p>
    <w:p>
      <w:r>
        <w:rPr>
          <w:b/>
        </w:rPr>
        <w:t xml:space="preserve">Esimerkki 6.1387</w:t>
      </w:r>
    </w:p>
    <w:p>
      <w:r>
        <w:t xml:space="preserve">Otsikko: kysy. Lause 1: Fred kysyi kysymyksen. Lause 2: Hänen luokkatoverinsa nauroivat. Lause 3: Opettaja hiljensi luokan. Lause 4: Hän opetti, että tyhmiä kysymyksiä ei ole.</w:t>
      </w:r>
    </w:p>
    <w:p>
      <w:r>
        <w:rPr>
          <w:b/>
        </w:rPr>
        <w:t xml:space="preserve">Tulos</w:t>
      </w:r>
    </w:p>
    <w:p>
      <w:r>
        <w:t xml:space="preserve">Hakkaan rumpua vesipisaroiden ääniin.</w:t>
      </w:r>
    </w:p>
    <w:p>
      <w:r>
        <w:rPr>
          <w:b/>
        </w:rPr>
        <w:t xml:space="preserve">Esimerkki 6.1388</w:t>
      </w:r>
    </w:p>
    <w:p>
      <w:r>
        <w:t xml:space="preserve">Otsikko: Nimi: Papukaija. Lause 1: Harrison osti uuden linnun. Lause 2: Se oli papukaija, joka osasi puhua! Lause 3: Se toisti kaiken, mitä sille sanottiin. Lause 4: Harrison opetti sille joukon hauskoja lauseita.</w:t>
      </w:r>
    </w:p>
    <w:p>
      <w:r>
        <w:rPr>
          <w:b/>
        </w:rPr>
        <w:t xml:space="preserve">Tulos</w:t>
      </w:r>
    </w:p>
    <w:p>
      <w:r>
        <w:t xml:space="preserve">Asiakas tyhjensi takkinsa ja jätti sinne monta puhelinta.</w:t>
      </w:r>
    </w:p>
    <w:p>
      <w:r>
        <w:rPr>
          <w:b/>
        </w:rPr>
        <w:t xml:space="preserve">Esimerkki 6.1389</w:t>
      </w:r>
    </w:p>
    <w:p>
      <w:r>
        <w:t xml:space="preserve">Otsikko: Nimi: Ball Bounces. Lause 1: Marcus kurottautui palloa kohti. Lause 2: Pallo kimposi hänen sormestaan. Lause 3: Hän hyppäsi oikealle saadakseen pallon kiinni. Lause 4: Hän kompastui kengännauhan solmimatta jääneeseen kengännauhaan.</w:t>
      </w:r>
    </w:p>
    <w:p>
      <w:r>
        <w:rPr>
          <w:b/>
        </w:rPr>
        <w:t xml:space="preserve">Tulos</w:t>
      </w:r>
    </w:p>
    <w:p>
      <w:r>
        <w:t xml:space="preserve">Opettaja kiitti Lloydia komediasta tunnin lopussa.</w:t>
      </w:r>
    </w:p>
    <w:p>
      <w:r>
        <w:rPr>
          <w:b/>
        </w:rPr>
        <w:t xml:space="preserve">Esimerkki 6.1390</w:t>
      </w:r>
    </w:p>
    <w:p>
      <w:r>
        <w:t xml:space="preserve">Otsikko: Title: The Goal. Lause 1: Jose juoksi kenttää pitkin kohti maalia. Lause 2: Hänen joukkuetoverillaan oli pallo ja hänkin juoksi. Lause 3: Jose huusi palloa. Lause 4: Joukkuetoveri syötti Joselle pallon.</w:t>
      </w:r>
    </w:p>
    <w:p>
      <w:r>
        <w:rPr>
          <w:b/>
        </w:rPr>
        <w:t xml:space="preserve">Tulos</w:t>
      </w:r>
    </w:p>
    <w:p>
      <w:r>
        <w:t xml:space="preserve">Nyt kirja on vain hyllyssäni Star Wars -koristeena.</w:t>
      </w:r>
    </w:p>
    <w:p>
      <w:r>
        <w:rPr>
          <w:b/>
        </w:rPr>
        <w:t xml:space="preserve">Esimerkki 6.1391</w:t>
      </w:r>
    </w:p>
    <w:p>
      <w:r>
        <w:t xml:space="preserve">Otsikko: Nimi: The Climb. Lause 1: Dale rakasti olla aktiivinen. Lause 2: Hän päätti kiivetä vuorelle. Lause 3: Hän osti kaikki tarvitsemansa varusteet. Lause 4: Sitten hän kiipesi osavaltionsa korkeimmalle vuorelle.</w:t>
      </w:r>
    </w:p>
    <w:p>
      <w:r>
        <w:rPr>
          <w:b/>
        </w:rPr>
        <w:t xml:space="preserve">Tulos</w:t>
      </w:r>
    </w:p>
    <w:p>
      <w:r>
        <w:t xml:space="preserve">Cindy on pettynyt, joten hän käärii nilkkansa seuraavalla maratonilla.</w:t>
      </w:r>
    </w:p>
    <w:p>
      <w:r>
        <w:rPr>
          <w:b/>
        </w:rPr>
        <w:t xml:space="preserve">Esimerkki 6.1392</w:t>
      </w:r>
    </w:p>
    <w:p>
      <w:r>
        <w:t xml:space="preserve">Otsikko: Nimi: Kuorintapalovamma. Lause 1: Eilen menin rannalle. Lause 2: Makasin ulkona koko päivän. Lause 3: Valitettavasti en koskaan laittanut aurinkovoidetta. Lause 4: Sen seurauksena sain kauhean palovamman.</w:t>
      </w:r>
    </w:p>
    <w:p>
      <w:r>
        <w:rPr>
          <w:b/>
        </w:rPr>
        <w:t xml:space="preserve">Tulos</w:t>
      </w:r>
    </w:p>
    <w:p>
      <w:r>
        <w:t xml:space="preserve">Minun oli sitten heitettävä ne pois.</w:t>
      </w:r>
    </w:p>
    <w:p>
      <w:r>
        <w:rPr>
          <w:b/>
        </w:rPr>
        <w:t xml:space="preserve">Esimerkki 6.1393</w:t>
      </w:r>
    </w:p>
    <w:p>
      <w:r>
        <w:t xml:space="preserve">Otsikko: Nimi: Tower of Power. Lause 1: Vanki juoksi pihan läpi keskellä yötä. Lause 2: Ainoa tie ulos oli kiivetä vartiotorniin ja tappaa vartija. Lause 3: Hän aloitti kiipeämisen hitaasti ja päättäväisesti. Lause 4: Hän pääsi huipulle, kun hän kuuli hälytyksen.</w:t>
      </w:r>
    </w:p>
    <w:p>
      <w:r>
        <w:rPr>
          <w:b/>
        </w:rPr>
        <w:t xml:space="preserve">Tulos</w:t>
      </w:r>
    </w:p>
    <w:p>
      <w:r>
        <w:t xml:space="preserve">Hän oli lopussa hyvin väsynyt, mutta kassakaappi oli yhä kiinni.</w:t>
      </w:r>
    </w:p>
    <w:p>
      <w:r>
        <w:rPr>
          <w:b/>
        </w:rPr>
        <w:t xml:space="preserve">Esimerkki 6.1394</w:t>
      </w:r>
    </w:p>
    <w:p>
      <w:r>
        <w:t xml:space="preserve">Otsikko: Nimi: Uusi Cowboy. Lause 1: Jesse oli aina halunnut cowboyksi. Lause 2: Aina kun hän meni maatilalle, häntä pilkattiin. Lause 3: Jesse päätti, että hänestä tulisi todella hyvä tarkka-ampuja. Lause 4: Lopulta Jesse voitti messujen ampumakilpailun.</w:t>
      </w:r>
    </w:p>
    <w:p>
      <w:r>
        <w:rPr>
          <w:b/>
        </w:rPr>
        <w:t xml:space="preserve">Tulos</w:t>
      </w:r>
    </w:p>
    <w:p>
      <w:r>
        <w:t xml:space="preserve">Jätin kaikki loput tunnit sinä päivänä väliin.</w:t>
      </w:r>
    </w:p>
    <w:p>
      <w:r>
        <w:rPr>
          <w:b/>
        </w:rPr>
        <w:t xml:space="preserve">Esimerkki 6.1395</w:t>
      </w:r>
    </w:p>
    <w:p>
      <w:r>
        <w:t xml:space="preserve">Otsikko: Hedelmäkakku. Lause 1: Russell leipoi aina syntymäpäivänään hedelmäkakkuja. Lause 2: Mutta sinä vuonna hän ei löytänyt sopivia hedelmiä. Lause 3: Hän kiersi kaupasta toiseen onneton. Lause 4: Hänen oli vaihdettava hedelmät pähkinöihin.</w:t>
      </w:r>
    </w:p>
    <w:p>
      <w:r>
        <w:rPr>
          <w:b/>
        </w:rPr>
        <w:t xml:space="preserve">Tulos</w:t>
      </w:r>
    </w:p>
    <w:p>
      <w:r>
        <w:t xml:space="preserve">Hän kysyi, miksi he pitävät siitä niin paljon, ja hänen poikansa sanoi, että me rakastamme kalkkunaa!</w:t>
      </w:r>
    </w:p>
    <w:p>
      <w:r>
        <w:rPr>
          <w:b/>
        </w:rPr>
        <w:t xml:space="preserve">Esimerkki 6.1396</w:t>
      </w:r>
    </w:p>
    <w:p>
      <w:r>
        <w:t xml:space="preserve">Otsikko: Nimi: Kalatacoilta. Lause 1: Lara rakasti kalatacoja. Lause 2: Hän piti niistä niin paljon, että hän päätti tehdä niitä paljon. Lause 3: Hänen ystävänsä pitivät niistä. Lause 4: Mutta eräänä iltana hän mokasi.</w:t>
      </w:r>
    </w:p>
    <w:p>
      <w:r>
        <w:rPr>
          <w:b/>
        </w:rPr>
        <w:t xml:space="preserve">Tulos</w:t>
      </w:r>
    </w:p>
    <w:p>
      <w:r>
        <w:t xml:space="preserve">Se auttoi häntä pysymään aikataulussa.</w:t>
      </w:r>
    </w:p>
    <w:p>
      <w:r>
        <w:rPr>
          <w:b/>
        </w:rPr>
        <w:t xml:space="preserve">Esimerkki 6.1397</w:t>
      </w:r>
    </w:p>
    <w:p>
      <w:r>
        <w:t xml:space="preserve">Otsikko: Nimi: Sparkyn Pokemon-kortit. Lause 1: Sparky rakasti Pokemon-kortteja. Lause 2: Hänen isänsä vei hänet joka viikonloppu ostamaan niitä. Lause 3: Sparky vei ne kouluun, jossa ne varastettiin. Lause 4: Sparky oli hyvin surullinen.</w:t>
      </w:r>
    </w:p>
    <w:p>
      <w:r>
        <w:rPr>
          <w:b/>
        </w:rPr>
        <w:t xml:space="preserve">Tulos</w:t>
      </w:r>
    </w:p>
    <w:p>
      <w:r>
        <w:t xml:space="preserve">Nyt Helunkolla ei ole työtä.</w:t>
      </w:r>
    </w:p>
    <w:p>
      <w:r>
        <w:rPr>
          <w:b/>
        </w:rPr>
        <w:t xml:space="preserve">Esimerkki 6.1398</w:t>
      </w:r>
    </w:p>
    <w:p>
      <w:r>
        <w:t xml:space="preserve">Otsikko: Nimi: Tulipalo. Lause 1: Hank pelkäsi tulipaloja. Lause 2: Niinpä hän laittoi jokaiseen huoneeseen palosammuttimen ja savuhälyttimen. Lause 3: Hänen vaimonsa pakotti hänet kuitenkin terapeutille. Lause 4: Ja vähitellen Hank poisti suurimman osan sammuttimista ja hälyttimistä.</w:t>
      </w:r>
    </w:p>
    <w:p>
      <w:r>
        <w:rPr>
          <w:b/>
        </w:rPr>
        <w:t xml:space="preserve">Tulos</w:t>
      </w:r>
    </w:p>
    <w:p>
      <w:r>
        <w:t xml:space="preserve">Tyttö osti löytämällään kolikolla lelun.</w:t>
      </w:r>
    </w:p>
    <w:p>
      <w:r>
        <w:rPr>
          <w:b/>
        </w:rPr>
        <w:t xml:space="preserve">Esimerkki 6.1399</w:t>
      </w:r>
    </w:p>
    <w:p>
      <w:r>
        <w:t xml:space="preserve">Nimike: häpeissäni. Lause 1: Mies oli häpeissään. Lause 2: Hän päätti muuttaa tapansa. Lause 3: Hän muuttui hetkeksi. Lause 4: Hän liukastui takaisin vanhoihin tapoihinsa.</w:t>
      </w:r>
    </w:p>
    <w:p>
      <w:r>
        <w:rPr>
          <w:b/>
        </w:rPr>
        <w:t xml:space="preserve">Tulos</w:t>
      </w:r>
    </w:p>
    <w:p>
      <w:r>
        <w:t xml:space="preserve">Pullo oli tyhjä vain minuutissa.</w:t>
      </w:r>
    </w:p>
    <w:p>
      <w:r>
        <w:rPr>
          <w:b/>
        </w:rPr>
        <w:t xml:space="preserve">Esimerkki 6.1400</w:t>
      </w:r>
    </w:p>
    <w:p>
      <w:r>
        <w:t xml:space="preserve">Otsikko: Nimi: Jumissa olevat ovet. Lause 1: Kotini ovet ovat kaikki huomattavan juuttuneet paikoilleen. Lause 2: Palkkasin apumiehen korjaamaan ovet. Lause 3: He sanoivat minulle, että mitään korjattavaa ei ole. Lause 4: He sanoivat, että ovet olivat yksinkertaisesti turvonneet kesän kosteudesta.</w:t>
      </w:r>
    </w:p>
    <w:p>
      <w:r>
        <w:rPr>
          <w:b/>
        </w:rPr>
        <w:t xml:space="preserve">Tulos</w:t>
      </w:r>
    </w:p>
    <w:p>
      <w:r>
        <w:t xml:space="preserve">Hän lopetti lumen lapioimisen ja soitti ambulanssin.</w:t>
      </w:r>
    </w:p>
    <w:p>
      <w:r>
        <w:rPr>
          <w:b/>
        </w:rPr>
        <w:t xml:space="preserve">Esimerkki 6.1401</w:t>
      </w:r>
    </w:p>
    <w:p>
      <w:r>
        <w:t xml:space="preserve">Otsikko: Nimi: Koulun aloittaminen. Lause 1: Nathan menee tänään kouluun. Lause 2: Tämä on Nathanin ensimmäinen koulupäivä ikinä. Lause 3: Nathan ystävystyy useiden muiden lasten kanssa. Lause 4: Nathan tykkää leikkiä ulkona uusien ystäviensä kanssa.</w:t>
      </w:r>
    </w:p>
    <w:p>
      <w:r>
        <w:rPr>
          <w:b/>
        </w:rPr>
        <w:t xml:space="preserve">Tulos</w:t>
      </w:r>
    </w:p>
    <w:p>
      <w:r>
        <w:t xml:space="preserve">Don sai tahran pois ja pystyi käyttämään sitä edelleen.</w:t>
      </w:r>
    </w:p>
    <w:p>
      <w:r>
        <w:rPr>
          <w:b/>
        </w:rPr>
        <w:t xml:space="preserve">Esimerkki 6.1402</w:t>
      </w:r>
    </w:p>
    <w:p>
      <w:r>
        <w:t xml:space="preserve">Otsikko: Nimi: All You Can Eat. Lause 1: Tom näki mainoksen "All you can eat pannukakkuja". Lause 2: Hän ajatteli, että se olisi hyvä idea säästää rahaa. Lause 3: Hän meni sinne aikaisin ja jatkoi tilaamista. Lause 4: Muutaman tunnin kuluttua he joutuivat katkaisemaan hänen tilauksensa.</w:t>
      </w:r>
    </w:p>
    <w:p>
      <w:r>
        <w:rPr>
          <w:b/>
        </w:rPr>
        <w:t xml:space="preserve">Tulos</w:t>
      </w:r>
    </w:p>
    <w:p>
      <w:r>
        <w:t xml:space="preserve">Tom sai keuhkokuumeen sen takia.</w:t>
      </w:r>
    </w:p>
    <w:p>
      <w:r>
        <w:rPr>
          <w:b/>
        </w:rPr>
        <w:t xml:space="preserve">Esimerkki 6.1403</w:t>
      </w:r>
    </w:p>
    <w:p>
      <w:r>
        <w:t xml:space="preserve">Otsikko: Nimi: Pakkomielteinen tarkkailija. Lause 1: Billy tykkää kovasti katsoa televisiosarjaa Fighters of the North. Lause 2: Hän valvoi myöhään joka keskiviikkoilta nähdäkseen sen. Lause 3: Kerran hän päätti ajaa studiolle, jossa sarjaa kuvattiin. Lause 4: Koska hänellä ei ollut kulkulupaa, hän yritti livahtaa kuvauspaikalle.</w:t>
      </w:r>
    </w:p>
    <w:p>
      <w:r>
        <w:rPr>
          <w:b/>
        </w:rPr>
        <w:t xml:space="preserve">Tulos</w:t>
      </w:r>
    </w:p>
    <w:p>
      <w:r>
        <w:t xml:space="preserve">Kävi ilmi, että olin laittanut paristot väärinpäin!</w:t>
      </w:r>
    </w:p>
    <w:p>
      <w:r>
        <w:rPr>
          <w:b/>
        </w:rPr>
        <w:t xml:space="preserve">Esimerkki 6.1404</w:t>
      </w:r>
    </w:p>
    <w:p>
      <w:r>
        <w:t xml:space="preserve">Otsikko: Nimi: Sankarisi kohtaaminen. Lause 1: Formula 1 oli Tanyan lempiharrastus. Lause 2: Hän kannatti Lewis Hamiltonia. Lause 3: Viime syntymäpäivänään hän meni Silverstoneen ja sai VIP-liput. Lause 4: Hän yritti saada nimikirjoituksen ennen kilpailua, mutta ei päässyt lähellekään.</w:t>
      </w:r>
    </w:p>
    <w:p>
      <w:r>
        <w:rPr>
          <w:b/>
        </w:rPr>
        <w:t xml:space="preserve">Tulos</w:t>
      </w:r>
    </w:p>
    <w:p>
      <w:r>
        <w:t xml:space="preserve">Tom kysyi, voisiko hän vaihtaa vaatteet, mutta aikaa ei ollut.</w:t>
      </w:r>
    </w:p>
    <w:p>
      <w:r>
        <w:rPr>
          <w:b/>
        </w:rPr>
        <w:t xml:space="preserve">Esimerkki 6.1405</w:t>
      </w:r>
    </w:p>
    <w:p>
      <w:r>
        <w:t xml:space="preserve">Otsikko: Binge Watching. Lause 1: Tom löysi uuden sarjan Netflixistä. Lause 2: Hän jäi koukkuun ensimmäisestä jaksosta lähtien. Lause 3: Tarjolla oli useita kausia. Lause 4: Tom katsoi ensimmäisenä iltana niin paljon kuin mahdollista.</w:t>
      </w:r>
    </w:p>
    <w:p>
      <w:r>
        <w:rPr>
          <w:b/>
        </w:rPr>
        <w:t xml:space="preserve">Tulos</w:t>
      </w:r>
    </w:p>
    <w:p>
      <w:r>
        <w:t xml:space="preserve">Will päätti, ettei hän sittenkään välitä lukea sitä!</w:t>
      </w:r>
    </w:p>
    <w:p>
      <w:r>
        <w:rPr>
          <w:b/>
        </w:rPr>
        <w:t xml:space="preserve">Esimerkki 6.1406</w:t>
      </w:r>
    </w:p>
    <w:p>
      <w:r>
        <w:t xml:space="preserve">Otsikko: Nimi: Koiran koulutus. Lause 1: Jared oli hieman turhautunut. Lause 2: Hän oli työskennellyt koko päivän koiransa kanssa. Lause 3: Jared yritti saada koiransa istumaan. Lause 4: Lopulta monen tunnin jälkeen hän onnistui.</w:t>
      </w:r>
    </w:p>
    <w:p>
      <w:r>
        <w:rPr>
          <w:b/>
        </w:rPr>
        <w:t xml:space="preserve">Tulos</w:t>
      </w:r>
    </w:p>
    <w:p>
      <w:r>
        <w:t xml:space="preserve">Heidät vihittiin puistossa täysikuun alla.</w:t>
      </w:r>
    </w:p>
    <w:p>
      <w:r>
        <w:rPr>
          <w:b/>
        </w:rPr>
        <w:t xml:space="preserve">Esimerkki 6.1407</w:t>
      </w:r>
    </w:p>
    <w:p>
      <w:r>
        <w:t xml:space="preserve">Otsikko: Gophers. Lause 1: Sanottiin, että se karkottaa lierot. Lause 2: Laite ravisteli maata tunnin välein. Lause 3: Se oli pehmeän pallon kokoinen. Lause 4: Meillä oli ollut ongelmia supikoirien kanssa.</w:t>
      </w:r>
    </w:p>
    <w:p>
      <w:r>
        <w:rPr>
          <w:b/>
        </w:rPr>
        <w:t xml:space="preserve">Tulos</w:t>
      </w:r>
    </w:p>
    <w:p>
      <w:r>
        <w:t xml:space="preserve">Mutta kun palasin autolleni, olin saanut pysäköintisakon.</w:t>
      </w:r>
    </w:p>
    <w:p>
      <w:r>
        <w:rPr>
          <w:b/>
        </w:rPr>
        <w:t xml:space="preserve">Esimerkki 6.1408</w:t>
      </w:r>
    </w:p>
    <w:p>
      <w:r>
        <w:t xml:space="preserve">Otsikko: Nimi: Pokerin pelaaminen. Lause 1: Kävin viime vuonna Las Vegasissa. Lause 2: Menin ystävieni kanssa pelaamaan pokeria. Lause 3: Pelasimme mielellämme pokeria siellä ollessamme. Lause 4: Ystäväni ovat erittäin hyviä ja he voittivat paljon rahaa.</w:t>
      </w:r>
    </w:p>
    <w:p>
      <w:r>
        <w:rPr>
          <w:b/>
        </w:rPr>
        <w:t xml:space="preserve">Tulos</w:t>
      </w:r>
    </w:p>
    <w:p>
      <w:r>
        <w:t xml:space="preserve">Ilkeät lapset olivat koulussa tuntikausia liiman ja konfettien peitossa.</w:t>
      </w:r>
    </w:p>
    <w:p>
      <w:r>
        <w:rPr>
          <w:b/>
        </w:rPr>
        <w:t xml:space="preserve">Esimerkki 6.1409</w:t>
      </w:r>
    </w:p>
    <w:p>
      <w:r>
        <w:t xml:space="preserve">Otsikko: Nimi: Säröillä munilla. Lause 1: James oli juuri palannut ruokakaupasta. Lause 2: Hän pudotti ruokakassin purkaessaan sitä. Lause 3: Pussissa olleet munat halkeilivat ja roiskuivat kaikkialle. Lause 4: James joutui siivoamaan sotkun pyyhkeellä.</w:t>
      </w:r>
    </w:p>
    <w:p>
      <w:r>
        <w:rPr>
          <w:b/>
        </w:rPr>
        <w:t xml:space="preserve">Tulos</w:t>
      </w:r>
    </w:p>
    <w:p>
      <w:r>
        <w:t xml:space="preserve">Elainen mielestä menettely oli yllättävän suoraviivainen ja kliininen.</w:t>
      </w:r>
    </w:p>
    <w:p>
      <w:r>
        <w:rPr>
          <w:b/>
        </w:rPr>
        <w:t xml:space="preserve">Esimerkki 6.1410</w:t>
      </w:r>
    </w:p>
    <w:p>
      <w:r>
        <w:t xml:space="preserve">Otsikko: Nimi: Väärät kukat. Lause 1: Eräs toimiston tyttö sai tänään kukkia. Lause 2: Hän oli innoissaan, mutta ei tajunnut miksi. Lause 3: Kun hän luki kortin, hän tajusi, etteivät kukat olleet hänelle. Lause 4: Hän löysi tytön, jolle kukat kuuluivat.</w:t>
      </w:r>
    </w:p>
    <w:p>
      <w:r>
        <w:rPr>
          <w:b/>
        </w:rPr>
        <w:t xml:space="preserve">Tulos</w:t>
      </w:r>
    </w:p>
    <w:p>
      <w:r>
        <w:t xml:space="preserve">Betty lähti klubilta ja meni kotiin itkemään.</w:t>
      </w:r>
    </w:p>
    <w:p>
      <w:r>
        <w:rPr>
          <w:b/>
        </w:rPr>
        <w:t xml:space="preserve">Esimerkki 6.1411</w:t>
      </w:r>
    </w:p>
    <w:p>
      <w:r>
        <w:t xml:space="preserve">Otsikko: Nimi: Timantit. Lause 1: Pariskunta meni koruliikkeeseen. Lause 2: Hän kysyi heiltä, mitä he haluavat. Lause 3: Nainen sanoi haluavansa paljon timantteja. Lause 4: Poikaystävä sammui.</w:t>
      </w:r>
    </w:p>
    <w:p>
      <w:r>
        <w:rPr>
          <w:b/>
        </w:rPr>
        <w:t xml:space="preserve">Tulos</w:t>
      </w:r>
    </w:p>
    <w:p>
      <w:r>
        <w:t xml:space="preserve">Tuntematon henkilö, joka näki tämän tapahtuvan, tarjosi heille kaksi vapaalippua.</w:t>
      </w:r>
    </w:p>
    <w:p>
      <w:r>
        <w:rPr>
          <w:b/>
        </w:rPr>
        <w:t xml:space="preserve">Esimerkki 6.1412</w:t>
      </w:r>
    </w:p>
    <w:p>
      <w:r>
        <w:t xml:space="preserve">Otsikko: Nimi: Poistetut kuvat. Lause 1: Oliver oli ottamassa kuvia perheestään rannalla. Lause 2: Kun he palasivat autoon, Oliver meni katsomaan kuvia. Lause 3: Oliver pyyhki vahingossa kuvat. Lause 4: Oliver ei saanut kuvia takaisin.</w:t>
      </w:r>
    </w:p>
    <w:p>
      <w:r>
        <w:rPr>
          <w:b/>
        </w:rPr>
        <w:t xml:space="preserve">Tulos</w:t>
      </w:r>
    </w:p>
    <w:p>
      <w:r>
        <w:t xml:space="preserve">Kun olin syönyt jäätelöni loppuun, vatsani sekosi.</w:t>
      </w:r>
    </w:p>
    <w:p>
      <w:r>
        <w:rPr>
          <w:b/>
        </w:rPr>
        <w:t xml:space="preserve">Esimerkki 6.1413</w:t>
      </w:r>
    </w:p>
    <w:p>
      <w:r>
        <w:t xml:space="preserve">Otsikko: Nimi: Mausteinen ruoka. Lause 1: Jake oli ulkona syömässä ystäviensä kanssa. Lause 2: Hän halusi esittää kovaa ja tilasi mausteista ruokaa. Lause 3: Vaikka tarjoilija varoitti häntä, Jake söi edelleen. Lause 4: Muutamassa minuutissa hän oli kyynelehtien juomassa vettä.</w:t>
      </w:r>
    </w:p>
    <w:p>
      <w:r>
        <w:rPr>
          <w:b/>
        </w:rPr>
        <w:t xml:space="preserve">Tulos</w:t>
      </w:r>
    </w:p>
    <w:p>
      <w:r>
        <w:t xml:space="preserve">Siitä tuli yksi hänen suosikkitarinoistaan.</w:t>
      </w:r>
    </w:p>
    <w:p>
      <w:r>
        <w:rPr>
          <w:b/>
        </w:rPr>
        <w:t xml:space="preserve">Esimerkki 6.1414</w:t>
      </w:r>
    </w:p>
    <w:p>
      <w:r>
        <w:t xml:space="preserve">Otsikko: Nimi: Valot. Lause 1: Seinät ovat valaistut. Lause 2: Siellä on värien pyörre. Lause 3: Sinun on mentävä maan alle terminaalien välillä. Lause 4: Se on kuin hämäräalue.</w:t>
      </w:r>
    </w:p>
    <w:p>
      <w:r>
        <w:rPr>
          <w:b/>
        </w:rPr>
        <w:t xml:space="preserve">Tulos</w:t>
      </w:r>
    </w:p>
    <w:p>
      <w:r>
        <w:t xml:space="preserve">Kesti kokonaisen tunnin, ennen kuin Annan hikka laantui.</w:t>
      </w:r>
    </w:p>
    <w:p>
      <w:r>
        <w:rPr>
          <w:b/>
        </w:rPr>
        <w:t xml:space="preserve">Esimerkki 6.1415</w:t>
      </w:r>
    </w:p>
    <w:p>
      <w:r>
        <w:t xml:space="preserve">Otsikko: Tapaaminen: Kaupunginhallituksen kokous. Lause 1: Kelley meni kaupungintalon kokoukseen. Lause 2: Hän esitti monia kysymyksiä. Lause 3: Kun hän oli lopettanut, yleisö piti siitä. Lause 4: Se kesti noin tunnin.</w:t>
      </w:r>
    </w:p>
    <w:p>
      <w:r>
        <w:rPr>
          <w:b/>
        </w:rPr>
        <w:t xml:space="preserve">Tulos</w:t>
      </w:r>
    </w:p>
    <w:p>
      <w:r>
        <w:t xml:space="preserve">Tuntui hyvältä ostaa se omilla rahoillaan.</w:t>
      </w:r>
    </w:p>
    <w:p>
      <w:r>
        <w:rPr>
          <w:b/>
        </w:rPr>
        <w:t xml:space="preserve">Esimerkki 6.1416</w:t>
      </w:r>
    </w:p>
    <w:p>
      <w:r>
        <w:t xml:space="preserve">Otsikko: Nimi: Uusi hiusväri. Lause 1: Allie halusi uuden hiusvärin. Lause 2: Hän oli utelias, miltä se näyttäisi. Lause 3: Niinpä hän tilasi laatikollisen väriainetta. Lause 4: Kun hän sai sen, hän kokeili sitä.</w:t>
      </w:r>
    </w:p>
    <w:p>
      <w:r>
        <w:rPr>
          <w:b/>
        </w:rPr>
        <w:t xml:space="preserve">Tulos</w:t>
      </w:r>
    </w:p>
    <w:p>
      <w:r>
        <w:t xml:space="preserve">Bill pystyi tuskin keskittymään testin aikana vatsansa takia.</w:t>
      </w:r>
    </w:p>
    <w:p>
      <w:r>
        <w:rPr>
          <w:b/>
        </w:rPr>
        <w:t xml:space="preserve">Esimerkki 6.1417</w:t>
      </w:r>
    </w:p>
    <w:p>
      <w:r>
        <w:t xml:space="preserve">Otsikko: Nimi: Loukkaantuminen. Lause 1: Shannon oli taitava voimistelija. Lause 2: Hänen joukkueensa luotti siihen, että hän voittaisi kilpailun. Lause 3: Viimeisessä pudotuksessa hän mursi nilkkansa. Lause 4: Heidän unelmansa kultamitalista oli pilalla.</w:t>
      </w:r>
    </w:p>
    <w:p>
      <w:r>
        <w:rPr>
          <w:b/>
        </w:rPr>
        <w:t xml:space="preserve">Tulos</w:t>
      </w:r>
    </w:p>
    <w:p>
      <w:r>
        <w:t xml:space="preserve">Hän päätti uudesta kirjasta.</w:t>
      </w:r>
    </w:p>
    <w:p>
      <w:r>
        <w:rPr>
          <w:b/>
        </w:rPr>
        <w:t xml:space="preserve">Esimerkki 6.1418</w:t>
      </w:r>
    </w:p>
    <w:p>
      <w:r>
        <w:t xml:space="preserve">Otsikko: Nimi: Moving Movie. Lause 1: Tanya oli juuri lopettanut äärimmäisen tunteikkaan elokuvan. Lause 2: Hän ajatteli, ettei se ollut iso juttu, ja meni nukkumaan. Lause 3: Sinä yönä hän näki unta elokuvasta. Lause 4: Loppuviikon ajan hän ei voinut lakata ajattelemasta sitä.</w:t>
      </w:r>
    </w:p>
    <w:p>
      <w:r>
        <w:rPr>
          <w:b/>
        </w:rPr>
        <w:t xml:space="preserve">Tulos</w:t>
      </w:r>
    </w:p>
    <w:p>
      <w:r>
        <w:t xml:space="preserve">Nainen torjui hänet.</w:t>
      </w:r>
    </w:p>
    <w:p>
      <w:r>
        <w:rPr>
          <w:b/>
        </w:rPr>
        <w:t xml:space="preserve">Esimerkki 6.1419</w:t>
      </w:r>
    </w:p>
    <w:p>
      <w:r>
        <w:t xml:space="preserve">Otsikko: Nimi: Lounastauko. Lause 1: Scottilla oli lounastauollaan aikaa neljäkymmentäviisi minuuttia. Lause 2: Hän meni kadun toiselle puolelle ulkoilukauppaan ja katseli kanootteja. Lause 3: Myyjä tuli Scottin luo ja kertoi, että kanootteja oli myynnissä. Lause 4: Scott osti kanootin viidenkymmenen prosentin alennuksella.</w:t>
      </w:r>
    </w:p>
    <w:p>
      <w:r>
        <w:rPr>
          <w:b/>
        </w:rPr>
        <w:t xml:space="preserve">Tulos</w:t>
      </w:r>
    </w:p>
    <w:p>
      <w:r>
        <w:t xml:space="preserve">Hän tuhlasi kilometrin kävelymatkan.</w:t>
      </w:r>
    </w:p>
    <w:p>
      <w:r>
        <w:rPr>
          <w:b/>
        </w:rPr>
        <w:t xml:space="preserve">Esimerkki 6.1420</w:t>
      </w:r>
    </w:p>
    <w:p>
      <w:r>
        <w:t xml:space="preserve">Otsikko: Otsikko: Myöhästynyt tapaaminen. Lause 1: Benin tyttöystävä jätti hänet. Lause 2: Koska hän oli ahdistunut, hän jätti tapaamisensa väliin. Lause 3: Lääkäri yritti soittaa hänelle useiden päivien ajan, mutta hän ei vastannut. Lause 4: Muutamaa päivää myöhemmin Ben sai äärimmäisen allergisen reaktion.</w:t>
      </w:r>
    </w:p>
    <w:p>
      <w:r>
        <w:rPr>
          <w:b/>
        </w:rPr>
        <w:t xml:space="preserve">Tulos</w:t>
      </w:r>
    </w:p>
    <w:p>
      <w:r>
        <w:t xml:space="preserve">Tein suunnitelmia ja menin hänen kanssaan hautajaisiin.</w:t>
      </w:r>
    </w:p>
    <w:p>
      <w:r>
        <w:rPr>
          <w:b/>
        </w:rPr>
        <w:t xml:space="preserve">Esimerkki 6.1421</w:t>
      </w:r>
    </w:p>
    <w:p>
      <w:r>
        <w:t xml:space="preserve">Otsikko: Nimi: Passisi on vanhentunut. Lause 1: Tänään minun ja vaimoni piti lähteä Italiaan viideksi päiväksi. Lause 2: Mutta meidät käännytettiin lentokentällä ennen kuin ehdimme lähteä. Lause 3: Nainen tiskillä kieltäytyi myöntämästä passiani. Lause 4: Hän sanoi, että siinä on vain kuukausi jäljellä.</w:t>
      </w:r>
    </w:p>
    <w:p>
      <w:r>
        <w:rPr>
          <w:b/>
        </w:rPr>
        <w:t xml:space="preserve">Tulos</w:t>
      </w:r>
    </w:p>
    <w:p>
      <w:r>
        <w:t xml:space="preserve">Kivi onnistui myös särkemään kuljettajan puoleisen ikkunan.</w:t>
      </w:r>
    </w:p>
    <w:p>
      <w:r>
        <w:rPr>
          <w:b/>
        </w:rPr>
        <w:t xml:space="preserve">Esimerkki 6.1422</w:t>
      </w:r>
    </w:p>
    <w:p>
      <w:r>
        <w:t xml:space="preserve">Otsikko: Nimi: The Broken Finger. Lause 1: Chase oli kitaristi paikallisessa bändissä. Lause 2: Hän mursi sormensa pyöräonnettomuudessa. Lause 3: Chase ei pystynyt soittamaan kitaraa muutamaan viikkoon. Lause 4: Bändi piti lyhyen tauon pariksi kuukaudeksi.</w:t>
      </w:r>
    </w:p>
    <w:p>
      <w:r>
        <w:rPr>
          <w:b/>
        </w:rPr>
        <w:t xml:space="preserve">Tulos</w:t>
      </w:r>
    </w:p>
    <w:p>
      <w:r>
        <w:t xml:space="preserve">Hän lahjoitti vaatekassin.</w:t>
      </w:r>
    </w:p>
    <w:p>
      <w:r>
        <w:rPr>
          <w:b/>
        </w:rPr>
        <w:t xml:space="preserve">Esimerkki 6.1423</w:t>
      </w:r>
    </w:p>
    <w:p>
      <w:r>
        <w:t xml:space="preserve">Otsikko: Globe. Lause 1: Dickin makuuhuoneen seinälle oli ripustettu maailmankarttajuliste. Lause 2: Juliste oli täynnä nuppineuloja ja tarroja. Lause 3: Se kuvasi kaikkia niitä paikkoja, joihin Dick halusi jonain päivänä matkustaa. Lause 4: Dick tutki joka päivä uusia maita ja lisäsi ne listaansa.</w:t>
      </w:r>
    </w:p>
    <w:p>
      <w:r>
        <w:rPr>
          <w:b/>
        </w:rPr>
        <w:t xml:space="preserve">Tulos</w:t>
      </w:r>
    </w:p>
    <w:p>
      <w:r>
        <w:t xml:space="preserve">Syömme tänään hyvin.</w:t>
      </w:r>
    </w:p>
    <w:p>
      <w:r>
        <w:rPr>
          <w:b/>
        </w:rPr>
        <w:t xml:space="preserve">Esimerkki 6.1424</w:t>
      </w:r>
    </w:p>
    <w:p>
      <w:r>
        <w:t xml:space="preserve">Otsikko: Nimi: The Cookie Jar. Lause 1: Esteban oli seitsemänvuotias ja asui vanhempiensa kanssa. Lause 2: Eräänä päivänä hän näki äitinsä laittavan keksejä tiskipöydällä olevaan purkkiin. Lause 3: Esteban rakasti keksejä ja päätti kiivetä hakemaan niitä. Lause 4: Kiipeillessään hän törmäsi purkkiin, joka putosi ja hajosi.</w:t>
      </w:r>
    </w:p>
    <w:p>
      <w:r>
        <w:rPr>
          <w:b/>
        </w:rPr>
        <w:t xml:space="preserve">Tulos</w:t>
      </w:r>
    </w:p>
    <w:p>
      <w:r>
        <w:t xml:space="preserve">Liz voitti äänestyksen.</w:t>
      </w:r>
    </w:p>
    <w:p>
      <w:r>
        <w:rPr>
          <w:b/>
        </w:rPr>
        <w:t xml:space="preserve">Esimerkki 6.1425</w:t>
      </w:r>
    </w:p>
    <w:p>
      <w:r>
        <w:t xml:space="preserve">Otsikko: Nimi: Likainen matto. Lause 1: Ken oli eräänä päivänä väsynyt töistä. Lause 2: Hän tuli kotiin ja makasi heti lattialla. Lause 3: Hän huomasi pian, kuinka likainen hänen mattonsa oli. Lause 4: Rentoutumisen sijaan Ken tunsi tarvetta imuroida.</w:t>
      </w:r>
    </w:p>
    <w:p>
      <w:r>
        <w:rPr>
          <w:b/>
        </w:rPr>
        <w:t xml:space="preserve">Tulos</w:t>
      </w:r>
    </w:p>
    <w:p>
      <w:r>
        <w:t xml:space="preserve">Sain osittaisen stipendin collegeen saavutuksiemme ansiosta.</w:t>
      </w:r>
    </w:p>
    <w:p>
      <w:r>
        <w:rPr>
          <w:b/>
        </w:rPr>
        <w:t xml:space="preserve">Esimerkki 6.1426</w:t>
      </w:r>
    </w:p>
    <w:p>
      <w:r>
        <w:t xml:space="preserve">Otsikko: Awkward Shave. Lause 1: Tom kuului yliopistonsa uintijoukkueeseen. Lause 2: Hän teki kaikkensa ollakseen nopeampi. Lause 3: Tom ajoi koko vartalonsa. Lause 4: Jonkin ajan kuluttua ihmiset huomasivat, että hän oli oudon sileä.</w:t>
      </w:r>
    </w:p>
    <w:p>
      <w:r>
        <w:rPr>
          <w:b/>
        </w:rPr>
        <w:t xml:space="preserve">Tulos</w:t>
      </w:r>
    </w:p>
    <w:p>
      <w:r>
        <w:t xml:space="preserve">He törmäsivät lopulta neniin ja nauroivat.</w:t>
      </w:r>
    </w:p>
    <w:p>
      <w:r>
        <w:rPr>
          <w:b/>
        </w:rPr>
        <w:t xml:space="preserve">Esimerkki 6.1427</w:t>
      </w:r>
    </w:p>
    <w:p>
      <w:r>
        <w:t xml:space="preserve">Otsikko: Nimi: Devil's Den. Lause 1: Sneaky Pete liittyi kulttiin. Lause 2: Hän ei ollut paha mies, mutta hänen elämänsä oli vaikeaa. Lause 3: Eräänä päivänä kultti pyysi häntä juomaan outoa ainetta. Lause 4: Epätoivoisesti hyväksyntää hakiessaan hän joi sitä.</w:t>
      </w:r>
    </w:p>
    <w:p>
      <w:r>
        <w:rPr>
          <w:b/>
        </w:rPr>
        <w:t xml:space="preserve">Tulos</w:t>
      </w:r>
    </w:p>
    <w:p>
      <w:r>
        <w:t xml:space="preserve">He eivät kuunnelleet häntä.</w:t>
      </w:r>
    </w:p>
    <w:p>
      <w:r>
        <w:rPr>
          <w:b/>
        </w:rPr>
        <w:t xml:space="preserve">Esimerkki 6.1428</w:t>
      </w:r>
    </w:p>
    <w:p>
      <w:r>
        <w:t xml:space="preserve">Otsikko: Nimi: The Cookie Dough. Lause 1: Linda yritti yleensä syödä terveellisesti. Lause 2: Kun olimme leipomossa, hän ei voinut vastustaa keksitaikinaa. Lause 3: Hän osti sitä pari purkkia. Lause 4: Hän aikoi jakaa sen kämppiksensä kanssa.</w:t>
      </w:r>
    </w:p>
    <w:p>
      <w:r>
        <w:rPr>
          <w:b/>
        </w:rPr>
        <w:t xml:space="preserve">Tulos</w:t>
      </w:r>
    </w:p>
    <w:p>
      <w:r>
        <w:t xml:space="preserve">Barista kiitti naista hänen anteliaisuudestaan.</w:t>
      </w:r>
    </w:p>
    <w:p>
      <w:r>
        <w:rPr>
          <w:b/>
        </w:rPr>
        <w:t xml:space="preserve">Esimerkki 6.1429</w:t>
      </w:r>
    </w:p>
    <w:p>
      <w:r>
        <w:t xml:space="preserve">Otsikko: Nimi: Scuba Steve. Lause 1: Steve oli juuri aloittanut kesälomansa. Lause 2: Hän halusi osallistua sukelluskursseille rannalla. Lause 3: Kun Steve meni veteen, hän pelästyi. Lause 4: Hän kiipesi nopeasti takaisin veneeseen.</w:t>
      </w:r>
    </w:p>
    <w:p>
      <w:r>
        <w:rPr>
          <w:b/>
        </w:rPr>
        <w:t xml:space="preserve">Tulos</w:t>
      </w:r>
    </w:p>
    <w:p>
      <w:r>
        <w:t xml:space="preserve">Jim päätti vain sanoa, että kaikki oli myyty, ja hoitaa asian.</w:t>
      </w:r>
    </w:p>
    <w:p>
      <w:r>
        <w:rPr>
          <w:b/>
        </w:rPr>
        <w:t xml:space="preserve">Esimerkki 6.1430</w:t>
      </w:r>
    </w:p>
    <w:p>
      <w:r>
        <w:t xml:space="preserve">Otsikko: Nimi: Äidit. Lause 1: Bonnie rakasti syksyn kukkia. Lause 2: Muumit olivat hänen suosikkejaan. Lause 3: Hän osti niitä useita suuria säiliöitä. Lause 4: Kun hän laittoi ne kuistille, hänen kasvonsa syttyivät.</w:t>
      </w:r>
    </w:p>
    <w:p>
      <w:r>
        <w:rPr>
          <w:b/>
        </w:rPr>
        <w:t xml:space="preserve">Tulos</w:t>
      </w:r>
    </w:p>
    <w:p>
      <w:r>
        <w:t xml:space="preserve">Hän antoi pojalle syntymäpäivälahjaksi leluveneen.</w:t>
      </w:r>
    </w:p>
    <w:p>
      <w:r>
        <w:rPr>
          <w:b/>
        </w:rPr>
        <w:t xml:space="preserve">Esimerkki 6.1431</w:t>
      </w:r>
    </w:p>
    <w:p>
      <w:r>
        <w:t xml:space="preserve">Otsikko: Seth ei tule paikalle. Lause 1: Sethillä on ystävä, joka kutsuu hänet bestmaniksi häihin. Lause 2: Seth sanoo ystävälleen, että hänestä tulee tämän bestman. Lause 3: Hääpäivä ja Sethiä ei löydy mistään. Lause 4: Hänen ystävänsä etsivät häntä kaikkialta.</w:t>
      </w:r>
    </w:p>
    <w:p>
      <w:r>
        <w:rPr>
          <w:b/>
        </w:rPr>
        <w:t xml:space="preserve">Tulos</w:t>
      </w:r>
    </w:p>
    <w:p>
      <w:r>
        <w:t xml:space="preserve">Sen jälkeen suhtauduin entistä varovaisemmin lääkäreihin, jotka yrittivät lääkitä minua.</w:t>
      </w:r>
    </w:p>
    <w:p>
      <w:r>
        <w:rPr>
          <w:b/>
        </w:rPr>
        <w:t xml:space="preserve">Esimerkki 6.1432</w:t>
      </w:r>
    </w:p>
    <w:p>
      <w:r>
        <w:t xml:space="preserve">Otsikko: Nimi: Röyhkeys juhlissa. Lause 1: Alexisilla oli illalliskutsut. Lause 2: Hän ei halunnut kutsua Stacya, mutta kutsui kuitenkin ystävällisyyttään. Lause 3: Mutta juhlissa Stacy kävi Alexisin hermoille. Lause 4: Alexis käski Stacya lähtemään.</w:t>
      </w:r>
    </w:p>
    <w:p>
      <w:r>
        <w:rPr>
          <w:b/>
        </w:rPr>
        <w:t xml:space="preserve">Tulos</w:t>
      </w:r>
    </w:p>
    <w:p>
      <w:r>
        <w:t xml:space="preserve">Cathy kertoi sen johtuvan siitä, että hänen äitinsä oli wicca.</w:t>
      </w:r>
    </w:p>
    <w:p>
      <w:r>
        <w:rPr>
          <w:b/>
        </w:rPr>
        <w:t xml:space="preserve">Esimerkki 6.1433</w:t>
      </w:r>
    </w:p>
    <w:p>
      <w:r>
        <w:t xml:space="preserve">Otsikko: Nimi: Tehtävien lista. Lause 1: Ken oli hyvin laiska. Lause 2: Hän antoi monien askareiden kasaantua. Lause 3: Ken päätti tehdä listan auttaakseen. Lause 4: Kun hän oli valmis, Ken kadotti listan.</w:t>
      </w:r>
    </w:p>
    <w:p>
      <w:r>
        <w:rPr>
          <w:b/>
        </w:rPr>
        <w:t xml:space="preserve">Tulos</w:t>
      </w:r>
    </w:p>
    <w:p>
      <w:r>
        <w:t xml:space="preserve">Hän soitti lukkosepälle apua.</w:t>
      </w:r>
    </w:p>
    <w:p>
      <w:r>
        <w:rPr>
          <w:b/>
        </w:rPr>
        <w:t xml:space="preserve">Esimerkki 6.1434</w:t>
      </w:r>
    </w:p>
    <w:p>
      <w:r>
        <w:t xml:space="preserve">Otsikko: Nimi: Labor Day. Lause 1: Cindy oli onnellinen, koska hän oli menossa lempiravintolaansa. Lause 2: Mutta kun hän pääsi sinne, hän ei nähnyt yhtään valoa päällä. Lause 3: Cindy lähti nähdessään, että ovi oli lukossa. Lause 4: Ja hän hämmentyi nähdessään, että muutkin ravintolat olivat kiinni.</w:t>
      </w:r>
    </w:p>
    <w:p>
      <w:r>
        <w:rPr>
          <w:b/>
        </w:rPr>
        <w:t xml:space="preserve">Tulos</w:t>
      </w:r>
    </w:p>
    <w:p>
      <w:r>
        <w:t xml:space="preserve">Annie tuntee nyt olonsa mukavaksi uudessa työssään.</w:t>
      </w:r>
    </w:p>
    <w:p>
      <w:r>
        <w:rPr>
          <w:b/>
        </w:rPr>
        <w:t xml:space="preserve">Esimerkki 6.1435</w:t>
      </w:r>
    </w:p>
    <w:p>
      <w:r>
        <w:t xml:space="preserve">Otsikko: Nimi: Koskaan ei ole liian myöhäistä. Lause 1: Cathy on aina halunnut saada lapsen. Lause 2: Hän luuli, että hänelle oli kerrottu, että hän oli vanha raskaaksi. Lause 3: Cathy puhui lääkärinsä kanssa. Lause 4: Hän antoi Cathylle varmuuden siitä, että hän voisi vielä saada lapsen.</w:t>
      </w:r>
    </w:p>
    <w:p>
      <w:r>
        <w:rPr>
          <w:b/>
        </w:rPr>
        <w:t xml:space="preserve">Tulos</w:t>
      </w:r>
    </w:p>
    <w:p>
      <w:r>
        <w:t xml:space="preserve">Pöydällä odotti 100 dollarin seteli.</w:t>
      </w:r>
    </w:p>
    <w:p>
      <w:r>
        <w:rPr>
          <w:b/>
        </w:rPr>
        <w:t xml:space="preserve">Esimerkki 6.1436</w:t>
      </w:r>
    </w:p>
    <w:p>
      <w:r>
        <w:t xml:space="preserve">Nimike: Sairausvakuutus. Lause 1: Sain uuden työpaikan. Lause 2: Työpaikka tarjosi minulle sairausvakuutuksen. Lause 3: He sanoivat, että ulkopuolinen vakuutus korvattaisiin heiltä. Lause 4: Saan terveydenhuollon vanhempieni sairausvakuutuksen kautta.</w:t>
      </w:r>
    </w:p>
    <w:p>
      <w:r>
        <w:rPr>
          <w:b/>
        </w:rPr>
        <w:t xml:space="preserve">Tulos</w:t>
      </w:r>
    </w:p>
    <w:p>
      <w:r>
        <w:t xml:space="preserve">Päivä kului, kun he saivat ja vapauttivat kaloja yhdessä.</w:t>
      </w:r>
    </w:p>
    <w:p>
      <w:r>
        <w:rPr>
          <w:b/>
        </w:rPr>
        <w:t xml:space="preserve">Esimerkki 6.1437</w:t>
      </w:r>
    </w:p>
    <w:p>
      <w:r>
        <w:t xml:space="preserve">Otsikko: Nimi: Comedianne. Lause 1: Liza esiintyi stand up -komediassa klubilla. Lause 2: Eräänä iltana eräs yleisön jäsen kiusasi häntä. Lause 3: Onneksi Liza käänsi kaikki huutelut ympäri. Lause 4: Yleisö hurrasi hänelle, ja häirikkö lopetti.</w:t>
      </w:r>
    </w:p>
    <w:p>
      <w:r>
        <w:rPr>
          <w:b/>
        </w:rPr>
        <w:t xml:space="preserve">Tulos</w:t>
      </w:r>
    </w:p>
    <w:p>
      <w:r>
        <w:t xml:space="preserve">Jim vie sen kotiin ja pitää sen itsellään.</w:t>
      </w:r>
    </w:p>
    <w:p>
      <w:r>
        <w:rPr>
          <w:b/>
        </w:rPr>
        <w:t xml:space="preserve">Esimerkki 6.1438</w:t>
      </w:r>
    </w:p>
    <w:p>
      <w:r>
        <w:t xml:space="preserve">Otsikko: Nimi: Nurmikko leikataan. Lause 1: Larry istui kuistilla. Lause 2: Hän huusi ystävälleen, kun tämä ajoi ohi. Lause 3: Hänen ystävänsä istui kuistilla Larryn kanssa. Lause 4: Larryn ystävä kertoi hänelle hienon tarinan.</w:t>
      </w:r>
    </w:p>
    <w:p>
      <w:r>
        <w:rPr>
          <w:b/>
        </w:rPr>
        <w:t xml:space="preserve">Tulos</w:t>
      </w:r>
    </w:p>
    <w:p>
      <w:r>
        <w:t xml:space="preserve">Muutaman viikon kuluttua he olivat yhdessä parisuhteessa.</w:t>
      </w:r>
    </w:p>
    <w:p>
      <w:r>
        <w:rPr>
          <w:b/>
        </w:rPr>
        <w:t xml:space="preserve">Esimerkki 6.1439</w:t>
      </w:r>
    </w:p>
    <w:p>
      <w:r>
        <w:t xml:space="preserve">Otsikko: Nimi: Pallopuku. Lause 1: Andrea oli menossa tansseihin. Lause 2: Hän osti sitä varten kauniin pallopuvun. Lause 3: Hän sovitti sitä ja osti koruja ja kengät. Lause 4: Andrea oli niin innoissaan lähdöstä!</w:t>
      </w:r>
    </w:p>
    <w:p>
      <w:r>
        <w:rPr>
          <w:b/>
        </w:rPr>
        <w:t xml:space="preserve">Tulos</w:t>
      </w:r>
    </w:p>
    <w:p>
      <w:r>
        <w:t xml:space="preserve">John jäi ilman rahaa.</w:t>
      </w:r>
    </w:p>
    <w:p>
      <w:r>
        <w:rPr>
          <w:b/>
        </w:rPr>
        <w:t xml:space="preserve">Esimerkki 6.1440</w:t>
      </w:r>
    </w:p>
    <w:p>
      <w:r>
        <w:t xml:space="preserve">Otsikko: Nimi: Toimitus. Lause 1: Torstaina tilasimme illalliseksi noutoruokaa. Lause 2: Pidämme läheisestä italialaisesta ravintolasta. Lause 3: Heidän toimituspalvelunsa on kuitenkin epäluotettava. Lause 4: Otimme riskin ja tilasimme.</w:t>
      </w:r>
    </w:p>
    <w:p>
      <w:r>
        <w:rPr>
          <w:b/>
        </w:rPr>
        <w:t xml:space="preserve">Tulos</w:t>
      </w:r>
    </w:p>
    <w:p>
      <w:r>
        <w:t xml:space="preserve">Öljynvaihto oli erittäin helppoa.</w:t>
      </w:r>
    </w:p>
    <w:p>
      <w:r>
        <w:rPr>
          <w:b/>
        </w:rPr>
        <w:t xml:space="preserve">Esimerkki 6.1441</w:t>
      </w:r>
    </w:p>
    <w:p>
      <w:r>
        <w:t xml:space="preserve">Otsikko: Nimi: Bugs. Lause 1: Veljelläni oli ötökkäkokoelma. Lause 2: Hänen huoneessaan oli paljon erilaisia ötököitä. Lause 3: Hän otti yhden esiin näyttääkseen sitä minulle. Lause 4: Se hyppäsi hänen käsistään.</w:t>
      </w:r>
    </w:p>
    <w:p>
      <w:r>
        <w:rPr>
          <w:b/>
        </w:rPr>
        <w:t xml:space="preserve">Tulos</w:t>
      </w:r>
    </w:p>
    <w:p>
      <w:r>
        <w:t xml:space="preserve">Jane oli niin ylpeä joukkueestaan!</w:t>
      </w:r>
    </w:p>
    <w:p>
      <w:r>
        <w:rPr>
          <w:b/>
        </w:rPr>
        <w:t xml:space="preserve">Esimerkki 6.1442</w:t>
      </w:r>
    </w:p>
    <w:p>
      <w:r>
        <w:t xml:space="preserve">Otsikko: Nimi: Kadonnut tabletti. Lause 1: Jen oli iltapäivällä niin innoissaan matkastaan. Lause 2: Hänen isänsä oli hakemassa häntä koulusta lentokentälle. Lause 3: Kun Jen pääsi kotiin, hän ei löytänyt tablettiaan. Lause 4: Hän etsi kaikkialta.</w:t>
      </w:r>
    </w:p>
    <w:p>
      <w:r>
        <w:rPr>
          <w:b/>
        </w:rPr>
        <w:t xml:space="preserve">Tulos</w:t>
      </w:r>
    </w:p>
    <w:p>
      <w:r>
        <w:t xml:space="preserve">Hän makasi altaalla koko kesän.</w:t>
      </w:r>
    </w:p>
    <w:p>
      <w:r>
        <w:rPr>
          <w:b/>
        </w:rPr>
        <w:t xml:space="preserve">Esimerkki 6.1443</w:t>
      </w:r>
    </w:p>
    <w:p>
      <w:r>
        <w:t xml:space="preserve">Otsikko: Nimi: Yllätyslounas. Lause 1: Joka päivä Edin äiti teki hänelle lounaan. Lause 2: Se oli aina kalkkunavoileipä, sipsejä, omena ja hedelmiä. Lause 3: Ed valitti, että hänen lounaansa oli aina tylsä ja samanlainen. Lause 4: Seuraavana päivänä hänellä oli pussillinen pikkuporkkanoita, kesäkurpitsaa ja paprikaa.</w:t>
      </w:r>
    </w:p>
    <w:p>
      <w:r>
        <w:rPr>
          <w:b/>
        </w:rPr>
        <w:t xml:space="preserve">Tulos</w:t>
      </w:r>
    </w:p>
    <w:p>
      <w:r>
        <w:t xml:space="preserve">Hänen isoäitinsä käytti puoli tuntia niiden poistamiseen pinseteillä.</w:t>
      </w:r>
    </w:p>
    <w:p>
      <w:r>
        <w:rPr>
          <w:b/>
        </w:rPr>
        <w:t xml:space="preserve">Esimerkki 6.1444</w:t>
      </w:r>
    </w:p>
    <w:p>
      <w:r>
        <w:t xml:space="preserve">Otsikko: Nimi: Sandi irtisanoutui. Lause 1: Sandi oli hyvin onneton markkinointityössään. Lause 2: Vakavan harkinnan jälkeen Sandi päätti lopettaa työnsä. Lause 3: Sandi kävi mielessään läpi keskustelun, jonka hän aikoi käydä pomonsa kanssa. Lause 4: Sitten Sandi laati virallisen irtisanoutumiskirjeen.</w:t>
      </w:r>
    </w:p>
    <w:p>
      <w:r>
        <w:rPr>
          <w:b/>
        </w:rPr>
        <w:t xml:space="preserve">Tulos</w:t>
      </w:r>
    </w:p>
    <w:p>
      <w:r>
        <w:t xml:space="preserve">Time ja hänen isänsä saivat sinä päivänä kolme kalaa.</w:t>
      </w:r>
    </w:p>
    <w:p>
      <w:r>
        <w:rPr>
          <w:b/>
        </w:rPr>
        <w:t xml:space="preserve">Esimerkki 6.1445</w:t>
      </w:r>
    </w:p>
    <w:p>
      <w:r>
        <w:t xml:space="preserve">Otsikko: Nimi: Lisää keittoa minulle! Lause 1: Perheessäni on perinne, että kaikki auttavat keiton keittämisessä. Lause 2: Kukin perheenjäsen saa päättää, mitä ainesosia lisätään. Lause 3: Minun ainesosani oli chilijauhe. Lause 4: Veljeni ei pidä chilijauheesta.</w:t>
      </w:r>
    </w:p>
    <w:p>
      <w:r>
        <w:rPr>
          <w:b/>
        </w:rPr>
        <w:t xml:space="preserve">Tulos</w:t>
      </w:r>
    </w:p>
    <w:p>
      <w:r>
        <w:t xml:space="preserve">Ilta sujui vauhdikkaasti, ja Annie vietti ihanaa aikaa.</w:t>
      </w:r>
    </w:p>
    <w:p>
      <w:r>
        <w:rPr>
          <w:b/>
        </w:rPr>
        <w:t xml:space="preserve">Esimerkki 6.1446</w:t>
      </w:r>
    </w:p>
    <w:p>
      <w:r>
        <w:t xml:space="preserve">Otsikko: Luther saa väärän tilauksen. Lause 1: Luther tilaa ravintolassa ruokaa vaimolleen. Lause 2: Hänellä on kiire ja hän tarvitsee sen mukaansa. Lause 3: Hän tilaa ruoan ja vie sen kotiin. Lause 4: Kotona hän antaa ruoan vaimolleen.</w:t>
      </w:r>
    </w:p>
    <w:p>
      <w:r>
        <w:rPr>
          <w:b/>
        </w:rPr>
        <w:t xml:space="preserve">Tulos</w:t>
      </w:r>
    </w:p>
    <w:p>
      <w:r>
        <w:t xml:space="preserve">Yleisurheilujoukkue parani.</w:t>
      </w:r>
    </w:p>
    <w:p>
      <w:r>
        <w:rPr>
          <w:b/>
        </w:rPr>
        <w:t xml:space="preserve">Esimerkki 6.1447</w:t>
      </w:r>
    </w:p>
    <w:p>
      <w:r>
        <w:t xml:space="preserve">Otsikko: Nimi: Illallinen. Lause 1: Delores kutsui ystäviä kylään. Lause 2: Hän aikoi tehdä heille illallista. Lause 3: Hän kokkaili koko iltapäivän. Lause 4: Kun ruoka oli valmista, he kaikki istuivat alas syömään.</w:t>
      </w:r>
    </w:p>
    <w:p>
      <w:r>
        <w:rPr>
          <w:b/>
        </w:rPr>
        <w:t xml:space="preserve">Tulos</w:t>
      </w:r>
    </w:p>
    <w:p>
      <w:r>
        <w:t xml:space="preserve">Susien on siis juotava sitä.</w:t>
      </w:r>
    </w:p>
    <w:p>
      <w:r>
        <w:rPr>
          <w:b/>
        </w:rPr>
        <w:t xml:space="preserve">Esimerkki 6.1448</w:t>
      </w:r>
    </w:p>
    <w:p>
      <w:r>
        <w:t xml:space="preserve">Otsikko: Nimi: The Garbage. Lause 1: Teresa siivosi. Lause 2: Hän keräsi kaikki roskat ja heitti ne roskakoriin. Lause 3: Hän piti siitä, että hänen kotinsa tuntui puhtaalta ja siistiltä. Lause 4: Roskapäivänä roskia oli valtava kasa jätemiehelle.</w:t>
      </w:r>
    </w:p>
    <w:p>
      <w:r>
        <w:rPr>
          <w:b/>
        </w:rPr>
        <w:t xml:space="preserve">Tulos</w:t>
      </w:r>
    </w:p>
    <w:p>
      <w:r>
        <w:t xml:space="preserve">Lentokentälle päästyään hän tajusi myöhästyneensä lennoltaan.</w:t>
      </w:r>
    </w:p>
    <w:p>
      <w:r>
        <w:rPr>
          <w:b/>
        </w:rPr>
        <w:t xml:space="preserve">Esimerkki 6.1449</w:t>
      </w:r>
    </w:p>
    <w:p>
      <w:r>
        <w:t xml:space="preserve">Otsikko: Nimi: Saippua. Lause 1: Anna raahasi kaikki pyykkinsä pesulaan. Lause 2: Sitten hän muisti unohtaneensa pesuaineensa kotiin! Lause 3: Ystävällinen nainen tarjoutui jakamaan. Lause 4: Anna otti kiitollisena vastaan naisen pesuaineen.</w:t>
      </w:r>
    </w:p>
    <w:p>
      <w:r>
        <w:rPr>
          <w:b/>
        </w:rPr>
        <w:t xml:space="preserve">Tulos</w:t>
      </w:r>
    </w:p>
    <w:p>
      <w:r>
        <w:t xml:space="preserve">Hän oli kiitollinen, ettei hai ollut hyökännyt!</w:t>
      </w:r>
    </w:p>
    <w:p>
      <w:r>
        <w:rPr>
          <w:b/>
        </w:rPr>
        <w:t xml:space="preserve">Esimerkki 6.1450</w:t>
      </w:r>
    </w:p>
    <w:p>
      <w:r>
        <w:t xml:space="preserve">Otsikko: Nimi: Yllätysjuhla. Lause 1: Serena suunnitteli yllätystä miehensä syntymäpäiväksi. Lause 2: Hän halusi järjestää miehelle juhlat, mutta miehen aikataulu oli tiukka. Lause 3: Mies saapui kotiin aina hyvin eri aikaan. Lause 4: Hän teki yhteistyötä miehen työkavereiden kanssa.</w:t>
      </w:r>
    </w:p>
    <w:p>
      <w:r>
        <w:rPr>
          <w:b/>
        </w:rPr>
        <w:t xml:space="preserve">Tulos</w:t>
      </w:r>
    </w:p>
    <w:p>
      <w:r>
        <w:t xml:space="preserve">Scooterin huomio kiinnittyi puhelimeen, ja hän poltti paahtoleivän.</w:t>
      </w:r>
    </w:p>
    <w:p>
      <w:r>
        <w:rPr>
          <w:b/>
        </w:rPr>
        <w:t xml:space="preserve">Esimerkki 6.1451</w:t>
      </w:r>
    </w:p>
    <w:p>
      <w:r>
        <w:t xml:space="preserve">Otsikko: Nimi: The Thug. Lause 1: Hector ei ollut turvallisuustietoinen henkilö. Lause 2: Eräänä yönä hänellä oli paljon arvoesineitä mukanaan, kun hän käveli yksin. Lause 3: Hän käveli pimeällä kujalla. Lause 4: Rikollinen vaati Hectorin arvoesineitä.</w:t>
      </w:r>
    </w:p>
    <w:p>
      <w:r>
        <w:rPr>
          <w:b/>
        </w:rPr>
        <w:t xml:space="preserve">Tulos</w:t>
      </w:r>
    </w:p>
    <w:p>
      <w:r>
        <w:t xml:space="preserve">Nainen kiitti Sallya ystävällisyydestä.</w:t>
      </w:r>
    </w:p>
    <w:p>
      <w:r>
        <w:rPr>
          <w:b/>
        </w:rPr>
        <w:t xml:space="preserve">Esimerkki 6.1452</w:t>
      </w:r>
    </w:p>
    <w:p>
      <w:r>
        <w:t xml:space="preserve">Otsikko: Nimi: Runous. Lause 1: Tom halusi kirjoittaa tyttöystävälleen runon heidän vuosipäivänään. Lause 2: Tom työskenteli yötä päivää runon parissa. Lause 3: Hän työsti sitä hyvin töissä. Lause 4: Tom sai sen lopulta valmiiksi.</w:t>
      </w:r>
    </w:p>
    <w:p>
      <w:r>
        <w:rPr>
          <w:b/>
        </w:rPr>
        <w:t xml:space="preserve">Tulos</w:t>
      </w:r>
    </w:p>
    <w:p>
      <w:r>
        <w:t xml:space="preserve">Lapset olivat oppineet hänestä paljon.</w:t>
      </w:r>
    </w:p>
    <w:p>
      <w:r>
        <w:rPr>
          <w:b/>
        </w:rPr>
        <w:t xml:space="preserve">Esimerkki 6.1453</w:t>
      </w:r>
    </w:p>
    <w:p>
      <w:r>
        <w:t xml:space="preserve">Otsikko: Robert. Lause 1: Robert meni tunneliin lähiseudullaan. Lause 2: Se oli pimeä tunneli. Lause 3: Hän alkoi kuulla ääniä ympäriltään. Lause 4: Jokin käski häntä kääntymään takaisin.</w:t>
      </w:r>
    </w:p>
    <w:p>
      <w:r>
        <w:rPr>
          <w:b/>
        </w:rPr>
        <w:t xml:space="preserve">Tulos</w:t>
      </w:r>
    </w:p>
    <w:p>
      <w:r>
        <w:t xml:space="preserve">Luokka oli kiinnostunut Joosefin sukupuusta.</w:t>
      </w:r>
    </w:p>
    <w:p>
      <w:r>
        <w:rPr>
          <w:b/>
        </w:rPr>
        <w:t xml:space="preserve">Esimerkki 6.1454</w:t>
      </w:r>
    </w:p>
    <w:p>
      <w:r>
        <w:t xml:space="preserve">Otsikko: Nimi: Kyykkyjä. Lause 1: Roxy halusi paremman takapuolen. Lause 2: Niinpä hän päätti, että hänen on tehtävä kyykkyjä. Lause 3: Hän aloitti 30 päivän kyykkyhaasteen. Lause 4: Roxy teki 100 kyykkyä joka päivä.</w:t>
      </w:r>
    </w:p>
    <w:p>
      <w:r>
        <w:rPr>
          <w:b/>
        </w:rPr>
        <w:t xml:space="preserve">Tulos</w:t>
      </w:r>
    </w:p>
    <w:p>
      <w:r>
        <w:t xml:space="preserve">Luulen, että palohälyttimessä on jokin vika.</w:t>
      </w:r>
    </w:p>
    <w:p>
      <w:r>
        <w:rPr>
          <w:b/>
        </w:rPr>
        <w:t xml:space="preserve">Esimerkki 6.1455</w:t>
      </w:r>
    </w:p>
    <w:p>
      <w:r>
        <w:t xml:space="preserve">Otsikko: Teller. Lause 1: Yritys lopetti luottokorttien hyväksymisen. Lause 2: Asiakkaat eivät tuoneet käteistä. Lause 3: Yritys asensi pankkiautomaatin. Lause 4: Asiakkaat saivat automaatista käteistä.</w:t>
      </w:r>
    </w:p>
    <w:p>
      <w:r>
        <w:rPr>
          <w:b/>
        </w:rPr>
        <w:t xml:space="preserve">Tulos</w:t>
      </w:r>
    </w:p>
    <w:p>
      <w:r>
        <w:t xml:space="preserve">Lääkäri sanoi, että se on kuitenkin poistettava.</w:t>
      </w:r>
    </w:p>
    <w:p>
      <w:r>
        <w:rPr>
          <w:b/>
        </w:rPr>
        <w:t xml:space="preserve">Esimerkki 6.1456</w:t>
      </w:r>
    </w:p>
    <w:p>
      <w:r>
        <w:t xml:space="preserve">Otsikko: Nimi: Ei pastaa. Lause 1: Halusin tehdä pastaa, mutta minulla ei ollut sitä. Lause 2: Ajoin kauppaan hakemaan laatikollisen pastaa. Lause 3: Kun saavuin kauppaan, tajusin, että olin jättänyt lompakkoni kotiin. Lause 4: Kun löysin lompakkoni, tajusin, ettei minulla ollut rahaa.</w:t>
      </w:r>
    </w:p>
    <w:p>
      <w:r>
        <w:rPr>
          <w:b/>
        </w:rPr>
        <w:t xml:space="preserve">Tulos</w:t>
      </w:r>
    </w:p>
    <w:p>
      <w:r>
        <w:t xml:space="preserve">Cathy oli riemuissaan, kun hänelle soitettiin, että asuntolaiva oli hänen.</w:t>
      </w:r>
    </w:p>
    <w:p>
      <w:r>
        <w:rPr>
          <w:b/>
        </w:rPr>
        <w:t xml:space="preserve">Esimerkki 6.1457</w:t>
      </w:r>
    </w:p>
    <w:p>
      <w:r>
        <w:t xml:space="preserve">Otsikko: Nimi: Vinkit. Lause 1: Oli Annan ensimmäinen ilta tarjoilijana. Lause 2: Hän teki parhaansa, mutta tunsi olevansa hukassa. Lause 3: Kun pomo ojensi hänelle tippiä, Anna hämmästyi. Lause 4: Hän oli ansainnut lähes 100 dollaria pelkillä tippeillä!</w:t>
      </w:r>
    </w:p>
    <w:p>
      <w:r>
        <w:rPr>
          <w:b/>
        </w:rPr>
        <w:t xml:space="preserve">Tulos</w:t>
      </w:r>
    </w:p>
    <w:p>
      <w:r>
        <w:t xml:space="preserve">Siellä, turvallisesti piilossa, he odottivat vaaraa.</w:t>
      </w:r>
    </w:p>
    <w:p>
      <w:r>
        <w:rPr>
          <w:b/>
        </w:rPr>
        <w:t xml:space="preserve">Esimerkki 6.1458</w:t>
      </w:r>
    </w:p>
    <w:p>
      <w:r>
        <w:t xml:space="preserve">Otsikko: Nimi: Tapaus. Lause 1: Poliisi ajoi autoilla takaa pankkiryöstöstä epäiltyä. Lause 2: Epäilty syöksyi nopeasti liikenteeseen ja pois liikenteestä. Lause 3: Poliisilla oli vaikeuksia pysyä perässä. Lause 4: Pian poliisi ei nähnyt, missä epäillyn auto oli.</w:t>
      </w:r>
    </w:p>
    <w:p>
      <w:r>
        <w:rPr>
          <w:b/>
        </w:rPr>
        <w:t xml:space="preserve">Tulos</w:t>
      </w:r>
    </w:p>
    <w:p>
      <w:r>
        <w:t xml:space="preserve">Mies tajusi lähdettyään, että hän oli antanut myyjälle liikaa rahaa.</w:t>
      </w:r>
    </w:p>
    <w:p>
      <w:r>
        <w:rPr>
          <w:b/>
        </w:rPr>
        <w:t xml:space="preserve">Esimerkki 6.1459</w:t>
      </w:r>
    </w:p>
    <w:p>
      <w:r>
        <w:t xml:space="preserve">Otsikko: Nimi: Sideline Cover-up. Lause 1: Tom päätti kutsua vaimonsa illalliselle liikekumppaniensa kanssa. Lause 2: Hän esitteli vaimonsa hyvänä ystävänään. Lause 3: Hänen vaimonsa raivostui ja heitti juomansa Tomin päälle. Lause 4: Hän käveli pois.</w:t>
      </w:r>
    </w:p>
    <w:p>
      <w:r>
        <w:rPr>
          <w:b/>
        </w:rPr>
        <w:t xml:space="preserve">Tulos</w:t>
      </w:r>
    </w:p>
    <w:p>
      <w:r>
        <w:t xml:space="preserve">Nyt Ben omistaa oman meijerin.</w:t>
      </w:r>
    </w:p>
    <w:p>
      <w:r>
        <w:rPr>
          <w:b/>
        </w:rPr>
        <w:t xml:space="preserve">Esimerkki 6.1460</w:t>
      </w:r>
    </w:p>
    <w:p>
      <w:r>
        <w:t xml:space="preserve">Otsikko: Nimi: Hiekkalinna. Lause 1: Joy ja Robbie halusivat rakentaa kaikkien aikojen parhaan hiekkalinnan. Lause 2: He työskentelivät sen parissa koko aamun ennen kuin heidän piti mennä lounaalle. Lause 3: Kun he palasivat, ihmiset olivat kerääntyneet sen ympärille. Lause 4: He puhuivat siitä, miten luova ja suuri se oli.</w:t>
      </w:r>
    </w:p>
    <w:p>
      <w:r>
        <w:rPr>
          <w:b/>
        </w:rPr>
        <w:t xml:space="preserve">Tulos</w:t>
      </w:r>
    </w:p>
    <w:p>
      <w:r>
        <w:t xml:space="preserve">Hän söi keksejä ja oli unohtanut Bobin täysin.</w:t>
      </w:r>
    </w:p>
    <w:p>
      <w:r>
        <w:rPr>
          <w:b/>
        </w:rPr>
        <w:t xml:space="preserve">Esimerkki 6.1461</w:t>
      </w:r>
    </w:p>
    <w:p>
      <w:r>
        <w:t xml:space="preserve">Otsikko: Nimi: Shakkivelho. Lause 1: Jim halusi olla mestarillinen shakinpelaaja. Lause 2: Hän osti pelilaudan ja useita kirjoja shakkistrategiasta. Lause 3: Hän luki kirjoja ja harjoitteli pelaamista itseään vastaan. Lause 4: Sitten Jim liittyi koulunsa shakkijoukkueeseen.</w:t>
      </w:r>
    </w:p>
    <w:p>
      <w:r>
        <w:rPr>
          <w:b/>
        </w:rPr>
        <w:t xml:space="preserve">Tulos</w:t>
      </w:r>
    </w:p>
    <w:p>
      <w:r>
        <w:t xml:space="preserve">Tammy päätti säästää rahansa.</w:t>
      </w:r>
    </w:p>
    <w:p>
      <w:r>
        <w:rPr>
          <w:b/>
        </w:rPr>
        <w:t xml:space="preserve">Esimerkki 6.1462</w:t>
      </w:r>
    </w:p>
    <w:p>
      <w:r>
        <w:t xml:space="preserve">Otsikko: Nimi: Rehellinen kirjanpitäjä. Lause 1: Don oli kirjanpitäjä. Lause 2: Hän työskenteli hyvin tunnetussa yrityksessä. Lause 3: Eräänä päivänä yrityksen toimitusjohtaja tuli Donin toimistoon. Lause 4: Toimitusjohtaja pyysi Donia valehtelemaan raportissa yhtiön omistuksista.</w:t>
      </w:r>
    </w:p>
    <w:p>
      <w:r>
        <w:rPr>
          <w:b/>
        </w:rPr>
        <w:t xml:space="preserve">Tulos</w:t>
      </w:r>
    </w:p>
    <w:p>
      <w:r>
        <w:t xml:space="preserve">Justinin ystävä joi loput oluestaan.</w:t>
      </w:r>
    </w:p>
    <w:p>
      <w:r>
        <w:rPr>
          <w:b/>
        </w:rPr>
        <w:t xml:space="preserve">Esimerkki 6.1463</w:t>
      </w:r>
    </w:p>
    <w:p>
      <w:r>
        <w:t xml:space="preserve">Otsikko: Nimi: Ohjeet. Lause 1: Tytöt olivat kokoamassa kirjahyllyä. Lause 2: He lukivat ohjeet huolellisesti. Lause 3: He laittoivat jokaisen osan yhteen niin kuin piti. Lause 4: Se saatiin kasaan nopeasti.</w:t>
      </w:r>
    </w:p>
    <w:p>
      <w:r>
        <w:rPr>
          <w:b/>
        </w:rPr>
        <w:t xml:space="preserve">Tulos</w:t>
      </w:r>
    </w:p>
    <w:p>
      <w:r>
        <w:t xml:space="preserve">Minuuttia myöhemmin tuuli puhaltaa lelun takaisin maahan!</w:t>
      </w:r>
    </w:p>
    <w:p>
      <w:r>
        <w:rPr>
          <w:b/>
        </w:rPr>
        <w:t xml:space="preserve">Esimerkki 6.1464</w:t>
      </w:r>
    </w:p>
    <w:p>
      <w:r>
        <w:t xml:space="preserve">Otsikko: Lars saa työpaikan. Lause 1: Lars on ollut työttömänä kuukausia. Lause 2: Hän on kokeillut jokaista paikallista paikkaa, jonka on löytänyt. Lause 3: Kukaan ei palkkaa häntä eikä anna hänelle haastattelua. Lause 4: Eräänä iltana Lars saa puhelun ystävältään Tonylta.</w:t>
      </w:r>
    </w:p>
    <w:p>
      <w:r>
        <w:rPr>
          <w:b/>
        </w:rPr>
        <w:t xml:space="preserve">Tulos</w:t>
      </w:r>
    </w:p>
    <w:p>
      <w:r>
        <w:t xml:space="preserve">Niinpä mies lähetti tytölle kirjeen, jossa hän kertoi kihlauksen peruuntuneen.</w:t>
      </w:r>
    </w:p>
    <w:p>
      <w:r>
        <w:rPr>
          <w:b/>
        </w:rPr>
        <w:t xml:space="preserve">Esimerkki 6.1465</w:t>
      </w:r>
    </w:p>
    <w:p>
      <w:r>
        <w:t xml:space="preserve">Otsikko: Otsikko: Päätöksenteko. Lause 1: Hyväksyin erän töitä. Lause 2: Minun oli päätettävä, olivatko poliittiset lausunnot totta vai ei. Lause 3: Minulla oli suuria vaikeuksia valintojeni kanssa. Lause 4: Lopulta luovutin hylkäämisen pelossa.</w:t>
      </w:r>
    </w:p>
    <w:p>
      <w:r>
        <w:rPr>
          <w:b/>
        </w:rPr>
        <w:t xml:space="preserve">Tulos</w:t>
      </w:r>
    </w:p>
    <w:p>
      <w:r>
        <w:t xml:space="preserve">Vettä oli niin paljon, että lopulta kaupunkia ei voinut nähdä.</w:t>
      </w:r>
    </w:p>
    <w:p>
      <w:r>
        <w:rPr>
          <w:b/>
        </w:rPr>
        <w:t xml:space="preserve">Esimerkki 6.1466</w:t>
      </w:r>
    </w:p>
    <w:p>
      <w:r>
        <w:t xml:space="preserve">Otsikko: Otsikko: Vangitseminen. Lause 1: Mark sai jälki-istuntoa lintsaamisesta. Lause 2: Jälki-istunto sujui niin hitaasti, koska Mark katsoi koko ajan kelloa. Lause 3: Mark päätti kaikin voimin yrittää lopettaa kellon tuijottamisen. Lause 4: Sen sijaan hän keskittyi opiskelemaan tiistain koetta varten.</w:t>
      </w:r>
    </w:p>
    <w:p>
      <w:r>
        <w:rPr>
          <w:b/>
        </w:rPr>
        <w:t xml:space="preserve">Tulos</w:t>
      </w:r>
    </w:p>
    <w:p>
      <w:r>
        <w:t xml:space="preserve">Hän pääsi yläkoulun bändiin jo yläasteikäisenä.</w:t>
      </w:r>
    </w:p>
    <w:p>
      <w:r>
        <w:rPr>
          <w:b/>
        </w:rPr>
        <w:t xml:space="preserve">Esimerkki 6.1467</w:t>
      </w:r>
    </w:p>
    <w:p>
      <w:r>
        <w:t xml:space="preserve">Otsikko: Nimi: Falsies. Lause 1: Ostin pari kauniita minkkiripsiä. Lause 2: Yritin ottaa liiman pois. Lause 3: Päädyin siihen, että ripset jäivät kiinni silmäluomeni ihoon. Lause 4: Yritin korjata sitä turhaan.</w:t>
      </w:r>
    </w:p>
    <w:p>
      <w:r>
        <w:rPr>
          <w:b/>
        </w:rPr>
        <w:t xml:space="preserve">Tulos</w:t>
      </w:r>
    </w:p>
    <w:p>
      <w:r>
        <w:t xml:space="preserve">Ja hänen järkytyksekseen juurihoito ei sattunut yhtään!</w:t>
      </w:r>
    </w:p>
    <w:p>
      <w:r>
        <w:rPr>
          <w:b/>
        </w:rPr>
        <w:t xml:space="preserve">Esimerkki 6.1468</w:t>
      </w:r>
    </w:p>
    <w:p>
      <w:r>
        <w:t xml:space="preserve">Otsikko: Nimi: Tulvavahingot. Lause 1: Bassin perhe omisti talon joen rannalla. Lause 2: Eräänä vuonna joki tulvi. Lause 3: Heidän naapureidensa talot joutuivat tulvan alle. Lause 4: Heidän talonsa ei tulvinut.</w:t>
      </w:r>
    </w:p>
    <w:p>
      <w:r>
        <w:rPr>
          <w:b/>
        </w:rPr>
        <w:t xml:space="preserve">Tulos</w:t>
      </w:r>
    </w:p>
    <w:p>
      <w:r>
        <w:t xml:space="preserve">Lisa tarjosi hänelle joelle avautuvaa makuuhuonetta, ja molemmat olivat tyytyväisiä.</w:t>
      </w:r>
    </w:p>
    <w:p>
      <w:r>
        <w:rPr>
          <w:b/>
        </w:rPr>
        <w:t xml:space="preserve">Esimerkki 6.1469</w:t>
      </w:r>
    </w:p>
    <w:p>
      <w:r>
        <w:t xml:space="preserve">Otsikko: Nimi: The Cheater. Lause 1: Larryllä oli ihana parisuhde ja paras ystävä. Lause 2: Hän oli hyvin onnellinen molempien kanssa. Lause 3: Valitettavasti eräänä päivänä Larryn tyttöystävä myönsi pettäneensä. Lause 4: Hän kertoi, että se tapahtui hänen parhaan ystävänsä kanssa.</w:t>
      </w:r>
    </w:p>
    <w:p>
      <w:r>
        <w:rPr>
          <w:b/>
        </w:rPr>
        <w:t xml:space="preserve">Tulos</w:t>
      </w:r>
    </w:p>
    <w:p>
      <w:r>
        <w:t xml:space="preserve">Hänen isänsä pakkaa aina parhaat eväät.</w:t>
      </w:r>
    </w:p>
    <w:p>
      <w:r>
        <w:rPr>
          <w:b/>
        </w:rPr>
        <w:t xml:space="preserve">Esimerkki 6.1470</w:t>
      </w:r>
    </w:p>
    <w:p>
      <w:r>
        <w:t xml:space="preserve">Otsikko: Nimi: Uskoton. Lause 1: Elena otti avaimet esiin. Lause 2: Hän avasi oven ja käveli sisään. Lause 3: Hänestä tuntui oudolta, kun hän näki alusvaatteet sohvallaan. Lause 4: Elenan mies tuli ulos huoneestaan toisen naisen kanssa.</w:t>
      </w:r>
    </w:p>
    <w:p>
      <w:r>
        <w:rPr>
          <w:b/>
        </w:rPr>
        <w:t xml:space="preserve">Tulos</w:t>
      </w:r>
    </w:p>
    <w:p>
      <w:r>
        <w:t xml:space="preserve">Asiakas kuitenkin raivostui ja juoksi ulos kaupasta.</w:t>
      </w:r>
    </w:p>
    <w:p>
      <w:r>
        <w:rPr>
          <w:b/>
        </w:rPr>
        <w:t xml:space="preserve">Esimerkki 6.1471</w:t>
      </w:r>
    </w:p>
    <w:p>
      <w:r>
        <w:t xml:space="preserve">Otsikko: Nimi: Osakemarkkinat. Lause 1: Tiesin, että minun oli rikastuttava nopeasti. Lause 2: Päätin lähteä pörssiin. Lause 3: Ostin kaksikymmentä öljy-yhtiön osaketta. Lause 4: Yhtiö lopetti toimintansa kuukautta myöhemmin.</w:t>
      </w:r>
    </w:p>
    <w:p>
      <w:r>
        <w:rPr>
          <w:b/>
        </w:rPr>
        <w:t xml:space="preserve">Tulos</w:t>
      </w:r>
    </w:p>
    <w:p>
      <w:r>
        <w:t xml:space="preserve">Tina oli iloinen, että hän piti siitä.</w:t>
      </w:r>
    </w:p>
    <w:p>
      <w:r>
        <w:rPr>
          <w:b/>
        </w:rPr>
        <w:t xml:space="preserve">Esimerkki 6.1472</w:t>
      </w:r>
    </w:p>
    <w:p>
      <w:r>
        <w:t xml:space="preserve">Otsikko: Nimi: Business in distress. Lause 1: William tarvitsi kipeästi rahaa pelastaakseen yrityksensä. Lause 2: Hän pyysi ensin perheeltään pientä lainaa. Lause 3: Mutta koska se ei riittänyt, hän meni pankkiin. Lause 4: Pankkivirkailija sanoi hänelle, ettei hän voinut auttaa.</w:t>
      </w:r>
    </w:p>
    <w:p>
      <w:r>
        <w:rPr>
          <w:b/>
        </w:rPr>
        <w:t xml:space="preserve">Tulos</w:t>
      </w:r>
    </w:p>
    <w:p>
      <w:r>
        <w:t xml:space="preserve">Hän jäi kuitenkin kiinni ja vietti sen jälkeen monta vuotta vankilassa.</w:t>
      </w:r>
    </w:p>
    <w:p>
      <w:r>
        <w:rPr>
          <w:b/>
        </w:rPr>
        <w:t xml:space="preserve">Esimerkki 6.1473</w:t>
      </w:r>
    </w:p>
    <w:p>
      <w:r>
        <w:t xml:space="preserve">Otsikko: Nimi: Puppy Neighbor. Lause 1: Naapurini kasvatti ennen beagleja. Lause 2: Muutaman kuukauden välein tuli uusi pentue, jonka kanssa sai leikkiä. Lause 3: Hän antoi minun jopa nimetä ne. Lause 4: Uudet omistajat olivat aina iloisia hyvin sosialisoituneista pennuista.</w:t>
      </w:r>
    </w:p>
    <w:p>
      <w:r>
        <w:rPr>
          <w:b/>
        </w:rPr>
        <w:t xml:space="preserve">Tulos</w:t>
      </w:r>
    </w:p>
    <w:p>
      <w:r>
        <w:t xml:space="preserve">Hän söi sen kotimatkalla.</w:t>
      </w:r>
    </w:p>
    <w:p>
      <w:r>
        <w:rPr>
          <w:b/>
        </w:rPr>
        <w:t xml:space="preserve">Esimerkki 6.1474</w:t>
      </w:r>
    </w:p>
    <w:p>
      <w:r>
        <w:t xml:space="preserve">Otsikko: Nimi: Laiskuus. Lause 1: David pelasi ammattilaisjalkapalloa. Lause 2: Hänelle maksettiin paljon rahaa pelaamisesta. Lause 3: Hänestä tuli vähän laiska, ja hänen joukkueensa antoi hänelle potkut. Lause 4: David teki kovasti töitä päästäkseen takaisin sisään.</w:t>
      </w:r>
    </w:p>
    <w:p>
      <w:r>
        <w:rPr>
          <w:b/>
        </w:rPr>
        <w:t xml:space="preserve">Tulos</w:t>
      </w:r>
    </w:p>
    <w:p>
      <w:r>
        <w:t xml:space="preserve">Yhtäkkiä hän kuuli laukauksen, ja peura kaatui maahan.</w:t>
      </w:r>
    </w:p>
    <w:p>
      <w:r>
        <w:rPr>
          <w:b/>
        </w:rPr>
        <w:t xml:space="preserve">Esimerkki 6.1475</w:t>
      </w:r>
    </w:p>
    <w:p>
      <w:r>
        <w:t xml:space="preserve">Otsikko: Nimi: Fish Tank. Lause 1: Ari perusti perheelleen akvaarion. Lause 2: Mutta hänen kalansa alkoivat käyttäytyä oudosti! Lause 3: Hän soitti heti eläinkaupan edustajalle. Lause 4: Hän opasti Arin vesiparametrien korjaamiseen.</w:t>
      </w:r>
    </w:p>
    <w:p>
      <w:r>
        <w:rPr>
          <w:b/>
        </w:rPr>
        <w:t xml:space="preserve">Tulos</w:t>
      </w:r>
    </w:p>
    <w:p>
      <w:r>
        <w:t xml:space="preserve">Mutta kun hän näki miehen, hänen hermonsa menivät.</w:t>
      </w:r>
    </w:p>
    <w:p>
      <w:r>
        <w:rPr>
          <w:b/>
        </w:rPr>
        <w:t xml:space="preserve">Esimerkki 6.1476</w:t>
      </w:r>
    </w:p>
    <w:p>
      <w:r>
        <w:t xml:space="preserve">Otsikko: Nimi: Kadonnut koira. Lause 1: Carlan koira löysi keinon poistua hänen takapihaltaan. Lause 2: Carla oli järkyttynyt siitä, että hänen koiransa oli kadonnut. Lause 3: Hän soitti naapureilleen kysyäkseen, oliko heillä hänen koiransa, mutta heillä ei ollut. Lause 4: Niinpä hän laittoi ympäri kaupunkia julisteen, jossa oli hänen koiransa kuva.</w:t>
      </w:r>
    </w:p>
    <w:p>
      <w:r>
        <w:rPr>
          <w:b/>
        </w:rPr>
        <w:t xml:space="preserve">Tulos</w:t>
      </w:r>
    </w:p>
    <w:p>
      <w:r>
        <w:t xml:space="preserve">Kit käytti erikoissuihketta päästäkseen eroon tartunnasta.</w:t>
      </w:r>
    </w:p>
    <w:p>
      <w:r>
        <w:rPr>
          <w:b/>
        </w:rPr>
        <w:t xml:space="preserve">Esimerkki 6.1477</w:t>
      </w:r>
    </w:p>
    <w:p>
      <w:r>
        <w:t xml:space="preserve">Otsikko: Otsikko: Menossa yli reunakiven. Lause 1: Penelope opetteli ajamaan. Lause 2: Se oli hänen ensimmäinen kertansa. Lause 3: Hän oli aluksi huono. Lause 4: Yhtäkkiä hän ajoi reunakiven yli.</w:t>
      </w:r>
    </w:p>
    <w:p>
      <w:r>
        <w:rPr>
          <w:b/>
        </w:rPr>
        <w:t xml:space="preserve">Tulos</w:t>
      </w:r>
    </w:p>
    <w:p>
      <w:r>
        <w:t xml:space="preserve">Lapset olivat surullisia lähtiessään päivän päätteeksi.</w:t>
      </w:r>
    </w:p>
    <w:p>
      <w:r>
        <w:rPr>
          <w:b/>
        </w:rPr>
        <w:t xml:space="preserve">Esimerkki 6.1478</w:t>
      </w:r>
    </w:p>
    <w:p>
      <w:r>
        <w:t xml:space="preserve">Otsikko: Nimi: Pipe Dreams. Lause 1: Lana halusi töitä viihdealalta. Lause 2: Niinpä hän päätti tehdä musiikkivideon. Lause 3: Videon tekeminen kesti 10 tuntia, ja se oli uuvuttavaa. Lause 4: Taiteilija kävi hänen kimppuunsa myös seksuaalisista palveluksista.</w:t>
      </w:r>
    </w:p>
    <w:p>
      <w:r>
        <w:rPr>
          <w:b/>
        </w:rPr>
        <w:t xml:space="preserve">Tulos</w:t>
      </w:r>
    </w:p>
    <w:p>
      <w:r>
        <w:t xml:space="preserve">Joe lähti kotiin kymmenkunta kalaa keitettäväksi.</w:t>
      </w:r>
    </w:p>
    <w:p>
      <w:r>
        <w:rPr>
          <w:b/>
        </w:rPr>
        <w:t xml:space="preserve">Esimerkki 6.1479</w:t>
      </w:r>
    </w:p>
    <w:p>
      <w:r>
        <w:t xml:space="preserve">Otsikko: Nimi: Cappuccino. Lause 1: Sam tilasi cappuccinon. Lause 2: Hän oli liian kiireinen puhuakseen muistamaan, kuinka kuuma se oli. Lause 3: Ajaessaan hän törmäsi kuoppaan. Lause 4: Kuuma cappuccino lensi hänen paitaansa pitkin.</w:t>
      </w:r>
    </w:p>
    <w:p>
      <w:r>
        <w:rPr>
          <w:b/>
        </w:rPr>
        <w:t xml:space="preserve">Tulos</w:t>
      </w:r>
    </w:p>
    <w:p>
      <w:r>
        <w:t xml:space="preserve">Nyt se käyttäytyy ja kuuntelee komentoja.</w:t>
      </w:r>
    </w:p>
    <w:p>
      <w:r>
        <w:rPr>
          <w:b/>
        </w:rPr>
        <w:t xml:space="preserve">Esimerkki 6.1480</w:t>
      </w:r>
    </w:p>
    <w:p>
      <w:r>
        <w:t xml:space="preserve">Otsikko: Nimi: Junat. Lause 1: Gibson on aina pelännyt junia. Lause 2: Hän tiesi, että ne liikkuvat hyvin nopeasti, ja se pelotti häntä. Lause 3: Kun hän oli 17-vuotias, hänen oli pakko mennä junaan. Lause 4: Hän taisteli pelkoaan vastaan ja meni junaan.</w:t>
      </w:r>
    </w:p>
    <w:p>
      <w:r>
        <w:rPr>
          <w:b/>
        </w:rPr>
        <w:t xml:space="preserve">Tulos</w:t>
      </w:r>
    </w:p>
    <w:p>
      <w:r>
        <w:t xml:space="preserve">Edward pystyi myös säästämään ja ostamaan muita tavaroita.</w:t>
      </w:r>
    </w:p>
    <w:p>
      <w:r>
        <w:rPr>
          <w:b/>
        </w:rPr>
        <w:t xml:space="preserve">Esimerkki 6.1481</w:t>
      </w:r>
    </w:p>
    <w:p>
      <w:r>
        <w:t xml:space="preserve">Otsikko: Nimi: Kindle. Lause 1: Rodriguez käytti Kindleä joka päivä kirjojen lukemiseen. Lause 2: Eräänä päivänä se ei käynnistynyt, ja hänen piti käydä tarkistuttamassa se. Lause 3: Korjaaja sanoi, että kyseessä oli yksinkertainen akkuvika. Lause 4: Hän laittoi uuden pariston, ja Kindle käynnistyi.</w:t>
      </w:r>
    </w:p>
    <w:p>
      <w:r>
        <w:rPr>
          <w:b/>
        </w:rPr>
        <w:t xml:space="preserve">Tulos</w:t>
      </w:r>
    </w:p>
    <w:p>
      <w:r>
        <w:t xml:space="preserve">Monien vuosien jälkeen hänestä tuli paras.</w:t>
      </w:r>
    </w:p>
    <w:p>
      <w:r>
        <w:rPr>
          <w:b/>
        </w:rPr>
        <w:t xml:space="preserve">Esimerkki 6.1482</w:t>
      </w:r>
    </w:p>
    <w:p>
      <w:r>
        <w:t xml:space="preserve">Otsikko: Nimi: Täysi muisti. Lause 1: Deena yritti asentaa sovellusta puhelimeensa. Lause 2: Hänet pysäytettiin, koska hänen muistinsa oli täynnä. Lause 3: Hän tarvitsi sovelluksen, joten hän meni tekemään tilaa. Lause 4: Valitettavasti se tarkoitti joidenkin hänen suosikkisovellustensa poistamista.</w:t>
      </w:r>
    </w:p>
    <w:p>
      <w:r>
        <w:rPr>
          <w:b/>
        </w:rPr>
        <w:t xml:space="preserve">Tulos</w:t>
      </w:r>
    </w:p>
    <w:p>
      <w:r>
        <w:t xml:space="preserve">Hän sai kuitenkin syödä piirakan.</w:t>
      </w:r>
    </w:p>
    <w:p>
      <w:r>
        <w:rPr>
          <w:b/>
        </w:rPr>
        <w:t xml:space="preserve">Esimerkki 6.1483</w:t>
      </w:r>
    </w:p>
    <w:p>
      <w:r>
        <w:t xml:space="preserve">Otsikko: Nimi: A Night Out. Lause 1: Tonya halusi vain viettää illan ulkona kahden parhaan ystävänsä kanssa. Lause 2: Sen sijaan hän vietti yön yksin sängyssä flunssan kanssa. Lause 3: Seuraavana päivänä hänen kaksi parasta ystäväänsä saapuivat lahjakorttien ja keiton kanssa. Lause 4: Tonya ehdotti, että he tilaisivat elokuvia.</w:t>
      </w:r>
    </w:p>
    <w:p>
      <w:r>
        <w:rPr>
          <w:b/>
        </w:rPr>
        <w:t xml:space="preserve">Tulos</w:t>
      </w:r>
    </w:p>
    <w:p>
      <w:r>
        <w:t xml:space="preserve">Kasvini on onnellisempi nyt, kun sillä on uusi istutusastia, jossa se voi asua.</w:t>
      </w:r>
    </w:p>
    <w:p>
      <w:r>
        <w:rPr>
          <w:b/>
        </w:rPr>
        <w:t xml:space="preserve">Esimerkki 6.1484</w:t>
      </w:r>
    </w:p>
    <w:p>
      <w:r>
        <w:t xml:space="preserve">Otsikko: NIMI: TV. Lause 1: Ostimme kämppikseni kanssa television. Lause 2: Emme tienneet, miten se kytketään, joten kutsuimme toisen ystävän auttamaan. Lause 3: Toinen ystävämme sanoi meille, että meillä ei ollut oikeaa pistoketta. Lause 4: Menimme takaisin kauppaan hakemaan pistokkeen.</w:t>
      </w:r>
    </w:p>
    <w:p>
      <w:r>
        <w:rPr>
          <w:b/>
        </w:rPr>
        <w:t xml:space="preserve">Tulos</w:t>
      </w:r>
    </w:p>
    <w:p>
      <w:r>
        <w:t xml:space="preserve">Se potkittiin ulos huonon käytöksen vuoksi.</w:t>
      </w:r>
    </w:p>
    <w:p>
      <w:r>
        <w:rPr>
          <w:b/>
        </w:rPr>
        <w:t xml:space="preserve">Esimerkki 6.1485</w:t>
      </w:r>
    </w:p>
    <w:p>
      <w:r>
        <w:t xml:space="preserve">Otsikko: Nimi: Videopeli. Lause 1: John ja hänen ystävänsä kilpailevat keskenään. Lause 2: Kilpailussa on kyse siitä, kuka saa videopelin nopeammin valmiiksi. Lause 3: John pelaa yötä päivää kolmen päivän ajan saadakseen pelin valmiiksi. Lause 4: Lopulta hän saa videopelin valmiiksi.</w:t>
      </w:r>
    </w:p>
    <w:p>
      <w:r>
        <w:rPr>
          <w:b/>
        </w:rPr>
        <w:t xml:space="preserve">Tulos</w:t>
      </w:r>
    </w:p>
    <w:p>
      <w:r>
        <w:t xml:space="preserve">Justin kiitti pyöräilijää ja vaihtoi tämän kanssa puhelinnumeroita.</w:t>
      </w:r>
    </w:p>
    <w:p>
      <w:r>
        <w:rPr>
          <w:b/>
        </w:rPr>
        <w:t xml:space="preserve">Esimerkki 6.1486</w:t>
      </w:r>
    </w:p>
    <w:p>
      <w:r>
        <w:t xml:space="preserve">Otsikko: Nimi: Mustat vaatteet muuttuivat valkoisiksi. Lause 1: Lindsey laittoi jauhoja ilmapalloon tehdäkseen stressipallon. Lause 2: Nämä esineet olivat kiellettyjä hänen 2. luokallaan. Lause 3: Lindsey toi kotitekoisen stressipallonsa kuitenkin kouluun. Lause 4: Luennon aikana ilmapallo puhkesi ja peitti Lindseyn jauhoihin.</w:t>
      </w:r>
    </w:p>
    <w:p>
      <w:r>
        <w:rPr>
          <w:b/>
        </w:rPr>
        <w:t xml:space="preserve">Tulos</w:t>
      </w:r>
    </w:p>
    <w:p>
      <w:r>
        <w:t xml:space="preserve">Hänen äitinsä piti häntä lähellä vartaloaan, mikä lämmitti häntä.</w:t>
      </w:r>
    </w:p>
    <w:p>
      <w:r>
        <w:rPr>
          <w:b/>
        </w:rPr>
        <w:t xml:space="preserve">Esimerkki 6.1487</w:t>
      </w:r>
    </w:p>
    <w:p>
      <w:r>
        <w:t xml:space="preserve">Otsikko: Nimi: Ei sitä mitä odotettiin. Lause 1: Suzy osti erään osakkeen osto-oikeuksia. Lause 2: Hän luuli, että se nousisi. Lause 3: Mutta toisin kuin hän uskoi, osake romahti. Lause 4: Suzy oli kauhuissaan.</w:t>
      </w:r>
    </w:p>
    <w:p>
      <w:r>
        <w:rPr>
          <w:b/>
        </w:rPr>
        <w:t xml:space="preserve">Tulos</w:t>
      </w:r>
    </w:p>
    <w:p>
      <w:r>
        <w:t xml:space="preserve">Hän laittoi farkut kuivausrumpuun.</w:t>
      </w:r>
    </w:p>
    <w:p>
      <w:r>
        <w:rPr>
          <w:b/>
        </w:rPr>
        <w:t xml:space="preserve">Esimerkki 6.1488</w:t>
      </w:r>
    </w:p>
    <w:p>
      <w:r>
        <w:t xml:space="preserve">Otsikko: Nimi: Takaisin kouluun. Lause 1: Tyttäreni palaa kouluun ensi viikolla. Lause 2: Olen todella innoissani. Lause 3: Tämä on ollut hyvin pitkä kesä. Lause 4: On ollut vaikeaa löytää tekemistä.</w:t>
      </w:r>
    </w:p>
    <w:p>
      <w:r>
        <w:rPr>
          <w:b/>
        </w:rPr>
        <w:t xml:space="preserve">Tulos</w:t>
      </w:r>
    </w:p>
    <w:p>
      <w:r>
        <w:t xml:space="preserve">John menetti sinä päivänä sekä ystävänsä että tyttöystävänsä.</w:t>
      </w:r>
    </w:p>
    <w:p>
      <w:r>
        <w:rPr>
          <w:b/>
        </w:rPr>
        <w:t xml:space="preserve">Esimerkki 6.1489</w:t>
      </w:r>
    </w:p>
    <w:p>
      <w:r>
        <w:t xml:space="preserve">Otsikko: Nimi: Jalkapallo. Lause 1: Katselin kotona televisiota. Lause 2: Lapset pelasivat jalkapalloa kotona. Lause 3: Käskin heitä lopettamaan pelaamisen kotona, mutta he eivät kuunnelleet. Lause 4: He heittivät jalkapalloa kohti televisiota ja rikkoivat sen.</w:t>
      </w:r>
    </w:p>
    <w:p>
      <w:r>
        <w:rPr>
          <w:b/>
        </w:rPr>
        <w:t xml:space="preserve">Tulos</w:t>
      </w:r>
    </w:p>
    <w:p>
      <w:r>
        <w:t xml:space="preserve">Käyn edelleen lenkillä tuolla reitillä, mutta minua ei ole enää pistetty.</w:t>
      </w:r>
    </w:p>
    <w:p>
      <w:r>
        <w:rPr>
          <w:b/>
        </w:rPr>
        <w:t xml:space="preserve">Esimerkki 6.1490</w:t>
      </w:r>
    </w:p>
    <w:p>
      <w:r>
        <w:t xml:space="preserve">Otsikko: Nimi: Paheksuva isä. Lause 1: Bill ja Amy seurustelivat neljä vuotta. Lause 2: Lopulta he päättivät mennä kihloihin. Lause 3: Billin isä paheksui lähestyvää avioliittoa. Lause 4: Tämä rasitti Billin suhdetta isäänsä.</w:t>
      </w:r>
    </w:p>
    <w:p>
      <w:r>
        <w:rPr>
          <w:b/>
        </w:rPr>
        <w:t xml:space="preserve">Tulos</w:t>
      </w:r>
    </w:p>
    <w:p>
      <w:r>
        <w:t xml:space="preserve">Onneksi se oli halpa pari.</w:t>
      </w:r>
    </w:p>
    <w:p>
      <w:r>
        <w:rPr>
          <w:b/>
        </w:rPr>
        <w:t xml:space="preserve">Esimerkki 6.1491</w:t>
      </w:r>
    </w:p>
    <w:p>
      <w:r>
        <w:t xml:space="preserve">Otsikko: Nimi: Mysteeri puhelu. Lause 1: Ana sai jatkuvasti puheluita oudosta suuntanumerosta. Lause 2: Hän googletti sen ja näki, että kyseessä oli puhelinmyyjä. Lause 3: Koska hänen nimensä oli Do Not Call -listalla, tämä oli laitonta. Lause 4: Ana soitti heille takaisin ja ilmoitti, että hän hankkii asianajajan!</w:t>
      </w:r>
    </w:p>
    <w:p>
      <w:r>
        <w:rPr>
          <w:b/>
        </w:rPr>
        <w:t xml:space="preserve">Tulos</w:t>
      </w:r>
    </w:p>
    <w:p>
      <w:r>
        <w:t xml:space="preserve">Lopulta Sammi kertoi, että internet oli vastannut hänen kysymyksiinsä.</w:t>
      </w:r>
    </w:p>
    <w:p>
      <w:r>
        <w:rPr>
          <w:b/>
        </w:rPr>
        <w:t xml:space="preserve">Esimerkki 6.1492</w:t>
      </w:r>
    </w:p>
    <w:p>
      <w:r>
        <w:t xml:space="preserve">Otsikko: Nimi: Puhelinsoitto. Lause 1: Frankilla oli työhaastattelu. Lause 2: Hän odottaa puhelinsoittoa. Lause 3: Puhelin soi. Lause 4: Frank vastaa puhelimeen.</w:t>
      </w:r>
    </w:p>
    <w:p>
      <w:r>
        <w:rPr>
          <w:b/>
        </w:rPr>
        <w:t xml:space="preserve">Tulos</w:t>
      </w:r>
    </w:p>
    <w:p>
      <w:r>
        <w:t xml:space="preserve">Hän sijoittui toiseksi allasturnauksessa.</w:t>
      </w:r>
    </w:p>
    <w:p>
      <w:r>
        <w:rPr>
          <w:b/>
        </w:rPr>
        <w:t xml:space="preserve">Esimerkki 6.1493</w:t>
      </w:r>
    </w:p>
    <w:p>
      <w:r>
        <w:t xml:space="preserve">Otsikko: Nimi: Fair. Lause 1: Tänään menen messuille. Lause 2: Aion ajaa jokaisella laitteella vähintään kahdesti. Lause 3: Kun vihdoin saavuin paikalle, juoksin suoraan lempiajeluuni. Lause 4: Hyppäsin jonoon ja odotin innokkaasti hauskanpitoa.</w:t>
      </w:r>
    </w:p>
    <w:p>
      <w:r>
        <w:rPr>
          <w:b/>
        </w:rPr>
        <w:t xml:space="preserve">Tulos</w:t>
      </w:r>
    </w:p>
    <w:p>
      <w:r>
        <w:t xml:space="preserve">Mies kertoo, että hänen on jäätävä myöhään töihin.</w:t>
      </w:r>
    </w:p>
    <w:p>
      <w:r>
        <w:rPr>
          <w:b/>
        </w:rPr>
        <w:t xml:space="preserve">Esimerkki 6.1494</w:t>
      </w:r>
    </w:p>
    <w:p>
      <w:r>
        <w:t xml:space="preserve">Otsikko: Nimi: Rock Show. Lause 1: Nick, Bob, Sam ja Don kävivät viime viikolla rock-keikalla Philadelphiassa. Lause 2: He löysivät paikkansa vahtimestarin avustuksella. Lause 3: Sen jälkeen ryhmä etsi kauppakopin. Lause 4: Kolme heistä osti vinyylilevyjä.</w:t>
      </w:r>
    </w:p>
    <w:p>
      <w:r>
        <w:rPr>
          <w:b/>
        </w:rPr>
        <w:t xml:space="preserve">Tulos</w:t>
      </w:r>
    </w:p>
    <w:p>
      <w:r>
        <w:t xml:space="preserve">Melissa valmisti illallista, ja hänen perheensä piti siitä.</w:t>
      </w:r>
    </w:p>
    <w:p>
      <w:r>
        <w:rPr>
          <w:b/>
        </w:rPr>
        <w:t xml:space="preserve">Esimerkki 6.1495</w:t>
      </w:r>
    </w:p>
    <w:p>
      <w:r>
        <w:t xml:space="preserve">Otsikko: Nimi: Kahvi. Lause 1: Apulainen meni kahville. Lause 2: Hän kirjoitti tilauksen ylös. Lause 3: Hän ei osannut lukea kirjoitustaan. Lause 4: Hän yritti tilata ulkoa.</w:t>
      </w:r>
    </w:p>
    <w:p>
      <w:r>
        <w:rPr>
          <w:b/>
        </w:rPr>
        <w:t xml:space="preserve">Tulos</w:t>
      </w:r>
    </w:p>
    <w:p>
      <w:r>
        <w:t xml:space="preserve">Hän halusi tavata hänet.</w:t>
      </w:r>
    </w:p>
    <w:p>
      <w:r>
        <w:rPr>
          <w:b/>
        </w:rPr>
        <w:t xml:space="preserve">Esimerkki 6.1496</w:t>
      </w:r>
    </w:p>
    <w:p>
      <w:r>
        <w:t xml:space="preserve">Otsikko: Nimi: Broken Window. Lause 1: Samin auton sähköinen ikkuna lakkasi toimimasta hänen puoleltaan. Lause 2: Samilla ei ollut silloin varaa korjata sitä. Lause 3: Hän yritti tehdä sen itse, mutta ei pystynyt siihen. Lause 4: Hän joutui ajamaan ympäriinsä ilman, että hän pystyi rullaamaan ikkunan alas.</w:t>
      </w:r>
    </w:p>
    <w:p>
      <w:r>
        <w:rPr>
          <w:b/>
        </w:rPr>
        <w:t xml:space="preserve">Tulos</w:t>
      </w:r>
    </w:p>
    <w:p>
      <w:r>
        <w:t xml:space="preserve">Kun Kylie sai ystävän taakseen, häntä pelotti paljon vähemmän.</w:t>
      </w:r>
    </w:p>
    <w:p>
      <w:r>
        <w:rPr>
          <w:b/>
        </w:rPr>
        <w:t xml:space="preserve">Esimerkki 6.1497</w:t>
      </w:r>
    </w:p>
    <w:p>
      <w:r>
        <w:t xml:space="preserve">Otsikko: Nimi: Pisamia. Lause 1: Jennyllä oli vaalea iho. Lause 2: Jos Jenny oli auringossa, hän sai pisamia. Lause 3: Kesän loppuun mennessä hän oli saanut niitä paljon. Lause 4: Hän meikkasi kasvonsa peittääkseen ne.</w:t>
      </w:r>
    </w:p>
    <w:p>
      <w:r>
        <w:rPr>
          <w:b/>
        </w:rPr>
        <w:t xml:space="preserve">Tulos</w:t>
      </w:r>
    </w:p>
    <w:p>
      <w:r>
        <w:t xml:space="preserve">Vaimoni on hyvin innoissaan.</w:t>
      </w:r>
    </w:p>
    <w:p>
      <w:r>
        <w:rPr>
          <w:b/>
        </w:rPr>
        <w:t xml:space="preserve">Esimerkki 6.1498</w:t>
      </w:r>
    </w:p>
    <w:p>
      <w:r>
        <w:t xml:space="preserve">Otsikko: John Stamos on ääliö. Lause 1: Olin treffeillä syömässä sushia tyttöystäväni kanssa Malibussa. Lause 2: Juoksin nopeasti vessaan ennen kuin saimme ruokamme. Lause 3: Törmäsin komeaan pukumieheen, se oli John Stamos. Lause 4: Pyysin anteeksi ja kerroin hänelle, että olin suuri fani.</w:t>
      </w:r>
    </w:p>
    <w:p>
      <w:r>
        <w:rPr>
          <w:b/>
        </w:rPr>
        <w:t xml:space="preserve">Tulos</w:t>
      </w:r>
    </w:p>
    <w:p>
      <w:r>
        <w:t xml:space="preserve">Meillä oli hauskaa ja vannoimme palaavamme pian.</w:t>
      </w:r>
    </w:p>
    <w:p>
      <w:r>
        <w:rPr>
          <w:b/>
        </w:rPr>
        <w:t xml:space="preserve">Esimerkki 6.1499</w:t>
      </w:r>
    </w:p>
    <w:p>
      <w:r>
        <w:t xml:space="preserve">Otsikko: Nimi: Isän vaatteet. Lause 1: Glennin isä kuoli äkillisesti. Lause 2: Hänen isänsä oli köyhä, joten Glenn ei saanut perintöä. Lause 3: Glennin isällä oli paljon vanhoja vaatteita. Lause 4: Glenn sai selville, että hän voisi myydä vaatteet vintage-liikkeeseen.</w:t>
      </w:r>
    </w:p>
    <w:p>
      <w:r>
        <w:rPr>
          <w:b/>
        </w:rPr>
        <w:t xml:space="preserve">Tulos</w:t>
      </w:r>
    </w:p>
    <w:p>
      <w:r>
        <w:t xml:space="preserve">Onneksi neuvonantaja erotti heidät ennen kuin asiat menivät liian vakaviksi.</w:t>
      </w:r>
    </w:p>
    <w:p>
      <w:r>
        <w:rPr>
          <w:b/>
        </w:rPr>
        <w:t xml:space="preserve">Esimerkki 6.1500</w:t>
      </w:r>
    </w:p>
    <w:p>
      <w:r>
        <w:t xml:space="preserve">Otsikko: Nimi: Paha hammas. Lause 1: Nolanilla oli huono hammas. Lause 2: Mutta hän kieltäytyi menemästä hammaslääkäriin. Lause 3: Koska kipu voimistui päivä päivältä, hänellä ei ollut vaihtoehtoa. Lause 4: Hän soitti ja pyysi kiireellistä ajanvarausta.</w:t>
      </w:r>
    </w:p>
    <w:p>
      <w:r>
        <w:rPr>
          <w:b/>
        </w:rPr>
        <w:t xml:space="preserve">Tulos</w:t>
      </w:r>
    </w:p>
    <w:p>
      <w:r>
        <w:t xml:space="preserve">Huono uutinen on se, että heillä ei ole yhtään yli kokoa 5 olevaa mekkoa.</w:t>
      </w:r>
    </w:p>
    <w:p>
      <w:r>
        <w:rPr>
          <w:b/>
        </w:rPr>
        <w:t xml:space="preserve">Esimerkki 6.1501</w:t>
      </w:r>
    </w:p>
    <w:p>
      <w:r>
        <w:t xml:space="preserve">Otsikko: Nimi: Riisi ja pavut. Lause 1: Stephanie oli matkalla Etelä-Amerikassa. Lause 2: Hän inhosi riisin ja papujen syömistä joka aterialla. Lause 3: Hän ei malttanut odottaa, että pääsisi kotiin syömään pikaruokaa ja pizzaa. Lause 4: Viimeisenä päivänä hänelle tarjoiltiin vielä kerran riisiä ja papuja.</w:t>
      </w:r>
    </w:p>
    <w:p>
      <w:r>
        <w:rPr>
          <w:b/>
        </w:rPr>
        <w:t xml:space="preserve">Tulos</w:t>
      </w:r>
    </w:p>
    <w:p>
      <w:r>
        <w:t xml:space="preserve">Sitten hän tajusi, että oli aika luovuttaa.</w:t>
      </w:r>
    </w:p>
    <w:p>
      <w:r>
        <w:rPr>
          <w:b/>
        </w:rPr>
        <w:t xml:space="preserve">Esimerkki 6.1502</w:t>
      </w:r>
    </w:p>
    <w:p>
      <w:r>
        <w:t xml:space="preserve">Otsikko: Nimi: The Visit. Lause 1: Eräänä sateisena iltana Beth ajoi isoäitinsä luokse. Lause 2: Tiet olivat hyvin liukkaat, joten Beth ajoi varovasti. Lause 3: Lopulta hän saapui isoäitinsä talolle. Lause 4: Valo loisti ikkunasta, jossa isoäiti istui kuin vartija.</w:t>
      </w:r>
    </w:p>
    <w:p>
      <w:r>
        <w:rPr>
          <w:b/>
        </w:rPr>
        <w:t xml:space="preserve">Tulos</w:t>
      </w:r>
    </w:p>
    <w:p>
      <w:r>
        <w:t xml:space="preserve">Onneksi löysin omistajan ja annoin sen hänelle takaisin.</w:t>
      </w:r>
    </w:p>
    <w:p>
      <w:r>
        <w:rPr>
          <w:b/>
        </w:rPr>
        <w:t xml:space="preserve">Esimerkki 6.1503</w:t>
      </w:r>
    </w:p>
    <w:p>
      <w:r>
        <w:t xml:space="preserve">Otsikko: Nimi: Dinosaurusjuhlat. Lause 1: Kun olin pieni, asuimme kadulla, jossa oli paljon muita lapsia. Lause 2: Yksi läheisimmistä ystävistäni oli pieni poika. Lause 3: Eräänä vuonna hän järjesti dinosaurusaiheiset juhlat, joihin minua ei kutsuttu. Lause 4: Kysyin häneltä, miksi en voinut tulla, koska minäkin pidin dinosauruksista.</w:t>
      </w:r>
    </w:p>
    <w:p>
      <w:r>
        <w:rPr>
          <w:b/>
        </w:rPr>
        <w:t xml:space="preserve">Tulos</w:t>
      </w:r>
    </w:p>
    <w:p>
      <w:r>
        <w:t xml:space="preserve">Barryn erityisasiakas oli hänen autistinen tyttärensä Abigail!</w:t>
      </w:r>
    </w:p>
    <w:p>
      <w:r>
        <w:rPr>
          <w:b/>
        </w:rPr>
        <w:t xml:space="preserve">Esimerkki 6.1504</w:t>
      </w:r>
    </w:p>
    <w:p>
      <w:r>
        <w:t xml:space="preserve">Nimike: opintomatka. Lause 1: Kun olimme collegessa, meillä oli opintoretki. Lause 2: Ensin menimme menestyneeseen hotelliin ja omistaja piti puheensa. Lause 3: Sitten menimme saippuatehtaalle ja näimme, miten se tehdään. Lause 4: Sen jälkeen menimme ostoskeskukseen, jossa oli paljon kenkiä.</w:t>
      </w:r>
    </w:p>
    <w:p>
      <w:r>
        <w:rPr>
          <w:b/>
        </w:rPr>
        <w:t xml:space="preserve">Tulos</w:t>
      </w:r>
    </w:p>
    <w:p>
      <w:r>
        <w:t xml:space="preserve">Suzy halusi sen uudelleen.</w:t>
      </w:r>
    </w:p>
    <w:p>
      <w:r>
        <w:rPr>
          <w:b/>
        </w:rPr>
        <w:t xml:space="preserve">Esimerkki 6.1505</w:t>
      </w:r>
    </w:p>
    <w:p>
      <w:r>
        <w:t xml:space="preserve">Otsikko: Nimi: Joulupuu. Lause 1: Se oli kiitospäivän jälkeinen päivä, kun äiti kävi ostoksilla. Lause 2: Olimme menossa walmarttiin hankkimaan viime hetken joululahjoja. Lause 3: Silloin tajusimme, että meiltä puuttui tärkein nähtävyys. Lause 4: Olimme niin tottuneet siihen, että isä osti joulukuuset, että olimme naiiveja.</w:t>
      </w:r>
    </w:p>
    <w:p>
      <w:r>
        <w:rPr>
          <w:b/>
        </w:rPr>
        <w:t xml:space="preserve">Tulos</w:t>
      </w:r>
    </w:p>
    <w:p>
      <w:r>
        <w:t xml:space="preserve">Hän kertoi, että hänen vaimonsa oli tehnyt sen edellisenä iltana.</w:t>
      </w:r>
    </w:p>
    <w:p>
      <w:r>
        <w:rPr>
          <w:b/>
        </w:rPr>
        <w:t xml:space="preserve">Esimerkki 6.1506</w:t>
      </w:r>
    </w:p>
    <w:p>
      <w:r>
        <w:t xml:space="preserve">Otsikko: Nimi: Kokoelma. Lause 1: Aloitin täytettyjen eläinten kokoelman. Lause 2: Kaikki valitsemani tulivat nintendopeleistä. Lause 3: Ostin eilen Toad-hahmon. Lause 4: Laitoin sen hyllyyn Marion viereen.</w:t>
      </w:r>
    </w:p>
    <w:p>
      <w:r>
        <w:rPr>
          <w:b/>
        </w:rPr>
        <w:t xml:space="preserve">Tulos</w:t>
      </w:r>
    </w:p>
    <w:p>
      <w:r>
        <w:t xml:space="preserve">Hän voitti yhdessä yössä kaksikymmentätuhatta dollaria ja lähti kotiin.</w:t>
      </w:r>
    </w:p>
    <w:p>
      <w:r>
        <w:rPr>
          <w:b/>
        </w:rPr>
        <w:t xml:space="preserve">Esimerkki 6.1507</w:t>
      </w:r>
    </w:p>
    <w:p>
      <w:r>
        <w:t xml:space="preserve">Otsikko: Tulipalot tarjoavat mahdollisuuksia. Lause 1: Beckerin perheellä oli pieni talo. Lause 2: Silti se oli koti. Lause 3: Kaikki heidän lapsensa olivat kasvaneet siellä. Lause 4: He olivat järkyttyneitä, kun talo paloi.</w:t>
      </w:r>
    </w:p>
    <w:p>
      <w:r>
        <w:rPr>
          <w:b/>
        </w:rPr>
        <w:t xml:space="preserve">Tulos</w:t>
      </w:r>
    </w:p>
    <w:p>
      <w:r>
        <w:t xml:space="preserve">Johtaja lähetti pizzan ilmaiseksi.</w:t>
      </w:r>
    </w:p>
    <w:p>
      <w:r>
        <w:rPr>
          <w:b/>
        </w:rPr>
        <w:t xml:space="preserve">Esimerkki 6.1508</w:t>
      </w:r>
    </w:p>
    <w:p>
      <w:r>
        <w:t xml:space="preserve">Otsikko: Nimi: Kauneus sattuu. Lause 1: Cynthialla oli työ, jossa hän joutui seisomaan koko päivän. Lause 2: Siitä huolimatta hän halusi todella käyttää uusia korkokenkiä. Lause 3: Cynthia päätti laittaa ne jalkaan ja lähti kotoa itsevarmana. Lause 4: Noin tunnin kuluttua työstä Cynthian jalkoihin alkoi sattua!</w:t>
      </w:r>
    </w:p>
    <w:p>
      <w:r>
        <w:rPr>
          <w:b/>
        </w:rPr>
        <w:t xml:space="preserve">Tulos</w:t>
      </w:r>
    </w:p>
    <w:p>
      <w:r>
        <w:t xml:space="preserve">Nyt molemmat miettivät, mitä olisi voinut olla.</w:t>
      </w:r>
    </w:p>
    <w:p>
      <w:r>
        <w:rPr>
          <w:b/>
        </w:rPr>
        <w:t xml:space="preserve">Esimerkki 6.1509</w:t>
      </w:r>
    </w:p>
    <w:p>
      <w:r>
        <w:t xml:space="preserve">Otsikko: Nimi: Small Following. Lause 1: Tom oli bändissä. Lause 2: Heillä oli hyvin vähän faneja. Lause 3: He yrittivät järjestää keikan. Lause 4: Paikalle saapui puoli tusinaa ihmistä.</w:t>
      </w:r>
    </w:p>
    <w:p>
      <w:r>
        <w:rPr>
          <w:b/>
        </w:rPr>
        <w:t xml:space="preserve">Tulos</w:t>
      </w:r>
    </w:p>
    <w:p>
      <w:r>
        <w:t xml:space="preserve">Pikkutyttö adoptoi kissanpennun, ja ne elivät onnellisina elämänsä loppuun asti.</w:t>
      </w:r>
    </w:p>
    <w:p>
      <w:r>
        <w:rPr>
          <w:b/>
        </w:rPr>
        <w:t xml:space="preserve">Esimerkki 6.1510</w:t>
      </w:r>
    </w:p>
    <w:p>
      <w:r>
        <w:t xml:space="preserve">Otsikko: Nimi: Elämän päätökset. Lause 1: Ann opiskeli yliopistossa lääketiedettä. Lause 2: Hän oli innoissaan ensimmäisestä ihmisen anatomian kurssistaan. Lause 3: Kun hän tajusi, että hän paloittelisi kissan, hänen tunteensa muuttuivat. Lause 4: Hän ajatteli omaa kissaansa katsoessaan laboratorionäytettään.</w:t>
      </w:r>
    </w:p>
    <w:p>
      <w:r>
        <w:rPr>
          <w:b/>
        </w:rPr>
        <w:t xml:space="preserve">Tulos</w:t>
      </w:r>
    </w:p>
    <w:p>
      <w:r>
        <w:t xml:space="preserve">Hän auttoi poikaansa lakaisemaan kaiken takaisin.</w:t>
      </w:r>
    </w:p>
    <w:p>
      <w:r>
        <w:rPr>
          <w:b/>
        </w:rPr>
        <w:t xml:space="preserve">Esimerkki 6.1511</w:t>
      </w:r>
    </w:p>
    <w:p>
      <w:r>
        <w:t xml:space="preserve">Otsikko: Nimi: Jalkapallotähti. Lause 1: Jim pelasi nuorisojalkapalloa. Lause 2: Jim haastoi kaikki peliin, mutta vain Jane suostui. Lause 3: Jane pelasi Jimiä vastaan ja voitti hänet kolmella maalilla. Lause 4: Jane hieroi sitä Jimin naamaan loppupäivän ajan.</w:t>
      </w:r>
    </w:p>
    <w:p>
      <w:r>
        <w:rPr>
          <w:b/>
        </w:rPr>
        <w:t xml:space="preserve">Tulos</w:t>
      </w:r>
    </w:p>
    <w:p>
      <w:r>
        <w:t xml:space="preserve">Hän ei enää koskaan syönyt hot dogeja.</w:t>
      </w:r>
    </w:p>
    <w:p>
      <w:r>
        <w:rPr>
          <w:b/>
        </w:rPr>
        <w:t xml:space="preserve">Esimerkki 6.1512</w:t>
      </w:r>
    </w:p>
    <w:p>
      <w:r>
        <w:t xml:space="preserve">Otsikko: Nimi: Ei helpotusta. Lause 1: Kate oli saanut päänsäryn kuulokkeista. Lause 2: Mutta hän oli tien päällä autossa ajamassa Vegasiin. Lause 3: Eikä hänellä ollut särkylääkkeitä. Lause 4: Kyltin mukaan huoltoasema olisi 20 mailin päässä.</w:t>
      </w:r>
    </w:p>
    <w:p>
      <w:r>
        <w:rPr>
          <w:b/>
        </w:rPr>
        <w:t xml:space="preserve">Tulos</w:t>
      </w:r>
    </w:p>
    <w:p>
      <w:r>
        <w:t xml:space="preserve">Hänellä oli hauskaa pelata koripalloa.</w:t>
      </w:r>
    </w:p>
    <w:p>
      <w:r>
        <w:rPr>
          <w:b/>
        </w:rPr>
        <w:t xml:space="preserve">Esimerkki 6.1513</w:t>
      </w:r>
    </w:p>
    <w:p>
      <w:r>
        <w:t xml:space="preserve">Otsikko: Nimi: Kuponki. Lause 1: Darrylin oli ostettava kalliita autonosia. Lause 2: Hänen vaimonsa löysi hänelle loistavan kupongin. Lause 3: Sillä hän säästäisi sata dollaria. Lause 4: Darryl oli helpottunut siitä, että hän säästäisi näin paljon rahaa.</w:t>
      </w:r>
    </w:p>
    <w:p>
      <w:r>
        <w:rPr>
          <w:b/>
        </w:rPr>
        <w:t xml:space="preserve">Tulos</w:t>
      </w:r>
    </w:p>
    <w:p>
      <w:r>
        <w:t xml:space="preserve">Se oli ajanhukkaa.</w:t>
      </w:r>
    </w:p>
    <w:p>
      <w:r>
        <w:rPr>
          <w:b/>
        </w:rPr>
        <w:t xml:space="preserve">Esimerkki 6.1514</w:t>
      </w:r>
    </w:p>
    <w:p>
      <w:r>
        <w:t xml:space="preserve">Otsikko: Nimi: Vanha kissa. Lause 1: Veljeni kissa oli 17-vuotias. Lause 2: Se tuli hyvin hitaaksi ja jäi sängyn alle. Lause 3: Eräänä päivänä se vain kuoli. Lause 4: Se tuhkattiin.</w:t>
      </w:r>
    </w:p>
    <w:p>
      <w:r>
        <w:rPr>
          <w:b/>
        </w:rPr>
        <w:t xml:space="preserve">Tulos</w:t>
      </w:r>
    </w:p>
    <w:p>
      <w:r>
        <w:t xml:space="preserve">He jättivät sähköpostini huomiotta.</w:t>
      </w:r>
    </w:p>
    <w:p>
      <w:r>
        <w:rPr>
          <w:b/>
        </w:rPr>
        <w:t xml:space="preserve">Esimerkki 6.1515</w:t>
      </w:r>
    </w:p>
    <w:p>
      <w:r>
        <w:t xml:space="preserve">Otsikko: Nimi: Ampumisonnettomuus. Lause 1: Jane ei ollut koskaan aikaisemmin ampunut aseella. Lause 2: Jane vietiin ampumaradalle. Lause 3: Hän ei ollut varma, mitä tehdä. Lause 4: Häntä ei opastettu tarpeeksi hyvin.</w:t>
      </w:r>
    </w:p>
    <w:p>
      <w:r>
        <w:rPr>
          <w:b/>
        </w:rPr>
        <w:t xml:space="preserve">Tulos</w:t>
      </w:r>
    </w:p>
    <w:p>
      <w:r>
        <w:t xml:space="preserve">Bertistä tuntui hieman paremmalta, että hänen oli pakko käydä kylvyssä.</w:t>
      </w:r>
    </w:p>
    <w:p>
      <w:r>
        <w:rPr>
          <w:b/>
        </w:rPr>
        <w:t xml:space="preserve">Esimerkki 6.1516</w:t>
      </w:r>
    </w:p>
    <w:p>
      <w:r>
        <w:t xml:space="preserve">Otsikko: Kathy kävelee kotiin. Lause 1: Kathy oli vaikeuksissa oleva äiti. Lause 2: Hänen täytyi kävellä töihin joka päivä. Lause 3: Kathy tuli eräänä päivänä töihin. Lause 4: Kathyn pomolla oli ongelmia hänen kanssaan.</w:t>
      </w:r>
    </w:p>
    <w:p>
      <w:r>
        <w:rPr>
          <w:b/>
        </w:rPr>
        <w:t xml:space="preserve">Tulos</w:t>
      </w:r>
    </w:p>
    <w:p>
      <w:r>
        <w:t xml:space="preserve">Bruce käyttäisi sitä loppuviikon ajan.</w:t>
      </w:r>
    </w:p>
    <w:p>
      <w:r>
        <w:rPr>
          <w:b/>
        </w:rPr>
        <w:t xml:space="preserve">Esimerkki 6.1517</w:t>
      </w:r>
    </w:p>
    <w:p>
      <w:r>
        <w:t xml:space="preserve">Otsikko: Nimi: Korttien keräily. Lause 1: Ethanin isä oli urheilukorttien keräilijä. Lause 2: Hän näytti Ethanille kaikki pelaajat ja kaikki urheilulajit, joita he harrastivat. Lause 3: Hän selitti, kenen kortit olisivat jonain päivänä rahan arvoisia. Lause 4: Ethan kiinnostui kovasti oman kokoelman perustamisesta.</w:t>
      </w:r>
    </w:p>
    <w:p>
      <w:r>
        <w:rPr>
          <w:b/>
        </w:rPr>
        <w:t xml:space="preserve">Tulos</w:t>
      </w:r>
    </w:p>
    <w:p>
      <w:r>
        <w:t xml:space="preserve">Vuotta myöhemmin he molemmat ovat tulleet erittäin hyviksi tenniksessä.</w:t>
      </w:r>
    </w:p>
    <w:p>
      <w:r>
        <w:rPr>
          <w:b/>
        </w:rPr>
        <w:t xml:space="preserve">Esimerkki 6.1518</w:t>
      </w:r>
    </w:p>
    <w:p>
      <w:r>
        <w:t xml:space="preserve">Otsikko: Nimi: Big Party. Lause 1: Tomin vanhemmat olivat matkoilla. Lause 2: Hän päätti järjestää pienet juhlat. Lause 3: Hänen ystävänsä kutsuivat joukon ihmisiä. Lause 4: Juhlat riistäytyivät käsistä.</w:t>
      </w:r>
    </w:p>
    <w:p>
      <w:r>
        <w:rPr>
          <w:b/>
        </w:rPr>
        <w:t xml:space="preserve">Tulos</w:t>
      </w:r>
    </w:p>
    <w:p>
      <w:r>
        <w:t xml:space="preserve">Hänen tyttärensä nauroi vertailulle.</w:t>
      </w:r>
    </w:p>
    <w:p>
      <w:r>
        <w:rPr>
          <w:b/>
        </w:rPr>
        <w:t xml:space="preserve">Esimerkki 6.1519</w:t>
      </w:r>
    </w:p>
    <w:p>
      <w:r>
        <w:t xml:space="preserve">Otsikko: Nimi: Ziplining. Lause 1: Tracy oli innoissaan. Lause 2: Tänään hän saisi tehdä jotain, mitä hän oli halunnut kokeilla. Lause 3: Tracy oli menossa laskettelurinteeseen. Lause 4: Hän nousi lavalle, nousi köysiradalle ja lähti matkaan.</w:t>
      </w:r>
    </w:p>
    <w:p>
      <w:r>
        <w:rPr>
          <w:b/>
        </w:rPr>
        <w:t xml:space="preserve">Tulos</w:t>
      </w:r>
    </w:p>
    <w:p>
      <w:r>
        <w:t xml:space="preserve">Hän sai loistavan työpaikan ja eli hyvin.</w:t>
      </w:r>
    </w:p>
    <w:p>
      <w:r>
        <w:rPr>
          <w:b/>
        </w:rPr>
        <w:t xml:space="preserve">Esimerkki 6.1520</w:t>
      </w:r>
    </w:p>
    <w:p>
      <w:r>
        <w:t xml:space="preserve">Otsikko: Nimi: Fat Basketball Players. Lause 1: Josh ja Terry menivät pelaamaan koripalloa paikalliselle kentälle. Lause 2: Siellä oli jo muutama kaveri. Lause 3: Josh ja Terry haastoivat heidät peliin. Lause 4: Pojat naureskelivat Joshin ja Terryn pulleille vartaloille ja suostuivat.</w:t>
      </w:r>
    </w:p>
    <w:p>
      <w:r>
        <w:rPr>
          <w:b/>
        </w:rPr>
        <w:t xml:space="preserve">Tulos</w:t>
      </w:r>
    </w:p>
    <w:p>
      <w:r>
        <w:t xml:space="preserve">Hyvin lyhyessä ajassa Tim sai karistettua kaiken ylimääräisen painonsa.</w:t>
      </w:r>
    </w:p>
    <w:p>
      <w:r>
        <w:rPr>
          <w:b/>
        </w:rPr>
        <w:t xml:space="preserve">Esimerkki 6.1521</w:t>
      </w:r>
    </w:p>
    <w:p>
      <w:r>
        <w:t xml:space="preserve">Otsikko: Nimi: Fish Tales. Lause 1: Ostin hiljattain akvaarion aloittaakseni makean veden akvaarion. Lause 2: Tutkin monia erilaisia makean veden kaloja akvaariota varten. Lause 3: Pitkän tutkimisen jälkeen päätin hankkia joitakin sirkkalajeja. Lause 4: Nämä kalat sopivat hyvin akvaarioni kanssa.</w:t>
      </w:r>
    </w:p>
    <w:p>
      <w:r>
        <w:rPr>
          <w:b/>
        </w:rPr>
        <w:t xml:space="preserve">Tulos</w:t>
      </w:r>
    </w:p>
    <w:p>
      <w:r>
        <w:t xml:space="preserve">Lopulta löysin sen liedeltä, jonne olin sen jättänyt.</w:t>
      </w:r>
    </w:p>
    <w:p>
      <w:r>
        <w:rPr>
          <w:b/>
        </w:rPr>
        <w:t xml:space="preserve">Esimerkki 6.1522</w:t>
      </w:r>
    </w:p>
    <w:p>
      <w:r>
        <w:t xml:space="preserve">Otsikko: Nimi: Paras comeback. Lause 1: Muistan jalkapallojoukkueeni parhaan comebackin. Lause 2: Olimme 24 pisteen tappiolla viimeisellä neljänneksellä. Lause 3: Päätimme syöttää pallon joka pelissä. Lause 4: Teimme 3 touchdownia 3 minuutissa ja olimme vain 3 pistettä tappiolla.</w:t>
      </w:r>
    </w:p>
    <w:p>
      <w:r>
        <w:rPr>
          <w:b/>
        </w:rPr>
        <w:t xml:space="preserve">Tulos</w:t>
      </w:r>
    </w:p>
    <w:p>
      <w:r>
        <w:t xml:space="preserve">Hän tajusi, että hekin käyttivät taskukelloja, ja hymyili.</w:t>
      </w:r>
    </w:p>
    <w:p>
      <w:r>
        <w:rPr>
          <w:b/>
        </w:rPr>
        <w:t xml:space="preserve">Esimerkki 6.1523</w:t>
      </w:r>
    </w:p>
    <w:p>
      <w:r>
        <w:t xml:space="preserve">Otsikko: Nimi: Uusi puhelin. Lause 1: Kevin halusi ostaa äidilleen uuden puhelimen. Lause 2: Niinpä hän meni puhelinkauppaan. Lause 3: Hän löysi kivan puhelimen hyvään hintaan. Lause 4: Antoi sen äidilleen.</w:t>
      </w:r>
    </w:p>
    <w:p>
      <w:r>
        <w:rPr>
          <w:b/>
        </w:rPr>
        <w:t xml:space="preserve">Tulos</w:t>
      </w:r>
    </w:p>
    <w:p>
      <w:r>
        <w:t xml:space="preserve">Joe tunsi olonsa paremmaksi.</w:t>
      </w:r>
    </w:p>
    <w:p>
      <w:r>
        <w:rPr>
          <w:b/>
        </w:rPr>
        <w:t xml:space="preserve">Esimerkki 6.1524</w:t>
      </w:r>
    </w:p>
    <w:p>
      <w:r>
        <w:t xml:space="preserve">Otsikko: Nimi: Left at the Game. Lause 1: Tim pelasi nappulaliigaa. Lause 2: Hänen isänsä ei tullut peliin. Lause 3: Hän ei myöskään koskaan tullut hakemaan Timiä. Lause 4: Erään Timin kaverin isä vei hänet kotiin.</w:t>
      </w:r>
    </w:p>
    <w:p>
      <w:r>
        <w:rPr>
          <w:b/>
        </w:rPr>
        <w:t xml:space="preserve">Tulos</w:t>
      </w:r>
    </w:p>
    <w:p>
      <w:r>
        <w:t xml:space="preserve">John palasi seuraavana päivänä hakemaan puhtaita vaatteitaan.</w:t>
      </w:r>
    </w:p>
    <w:p>
      <w:r>
        <w:rPr>
          <w:b/>
        </w:rPr>
        <w:t xml:space="preserve">Esimerkki 6.1525</w:t>
      </w:r>
    </w:p>
    <w:p>
      <w:r>
        <w:t xml:space="preserve">Otsikko: Nimi: Vaivaantunut kuusi. Lause 1: Lempipaikkani takapihallamme oli korkea, ikivanha sinikuusi. Lause 2: Eräänä kesänä neulaset muuttuivat ruskeiksi ja putosivat hälyttävästi. Lause 3: Yritin lisätä kastelua ja lannoitetta, mutta puu meni huonompaan kuntoon. Lause 4: Arboristi totesi, että se oli saanut tartunnan aggressiivisesta viruksesta.</w:t>
      </w:r>
    </w:p>
    <w:p>
      <w:r>
        <w:rPr>
          <w:b/>
        </w:rPr>
        <w:t xml:space="preserve">Tulos</w:t>
      </w:r>
    </w:p>
    <w:p>
      <w:r>
        <w:t xml:space="preserve">Ajoin yli tuhat kilometriä takaisin sinne, missä asuin, kun se ostettiin.</w:t>
      </w:r>
    </w:p>
    <w:p>
      <w:r>
        <w:rPr>
          <w:b/>
        </w:rPr>
        <w:t xml:space="preserve">Esimerkki 6.1526</w:t>
      </w:r>
    </w:p>
    <w:p>
      <w:r>
        <w:t xml:space="preserve">Otsikko: Nimi: Hyvä arvosana. Lause 1: Kelly oli hermostunut saadessaan kokeensa takaisin. Lause 2: Hän opiskeli ahkerasti, mutta olettaa, että hän teki hyvin huonosti. Lause 3: Kun hän sai sen takaisin, hän oli järkyttynyt. Lause 4: Hän ei voinut uskoa sitä.</w:t>
      </w:r>
    </w:p>
    <w:p>
      <w:r>
        <w:rPr>
          <w:b/>
        </w:rPr>
        <w:t xml:space="preserve">Tulos</w:t>
      </w:r>
    </w:p>
    <w:p>
      <w:r>
        <w:t xml:space="preserve">Kuukautta myöhemmin kaikki kuitenkin huomasivat sen.</w:t>
      </w:r>
    </w:p>
    <w:p>
      <w:r>
        <w:rPr>
          <w:b/>
        </w:rPr>
        <w:t xml:space="preserve">Esimerkki 6.1527</w:t>
      </w:r>
    </w:p>
    <w:p>
      <w:r>
        <w:t xml:space="preserve">Otsikko: Sarah löytää kultaa. Lause 1: Sarah leikkii etupihalla. Lause 2: Hän kompastuu johonkin. Lause 3: Hän katsoo nähdäkseen, mitä se on. Lause 4: Hän kaivaa sen esiin.</w:t>
      </w:r>
    </w:p>
    <w:p>
      <w:r>
        <w:rPr>
          <w:b/>
        </w:rPr>
        <w:t xml:space="preserve">Tulos</w:t>
      </w:r>
    </w:p>
    <w:p>
      <w:r>
        <w:t xml:space="preserve">Tom vietti pitkän aikaa maksamalla heille takaisin.</w:t>
      </w:r>
    </w:p>
    <w:p>
      <w:r>
        <w:rPr>
          <w:b/>
        </w:rPr>
        <w:t xml:space="preserve">Esimerkki 6.1528</w:t>
      </w:r>
    </w:p>
    <w:p>
      <w:r>
        <w:t xml:space="preserve">Otsikko: Nimi: Aina myöhässä. Lause 1: Corinne oli aina myöhässä kaikista tapaamisistaan. Lause 2: Tämän ongelman korjaamiseksi hänen miehensä tarjosi hänelle älykellon. Lause 3: Corinne kiitti miestä ja toivoi, että sillä olisi merkitystä. Lause 4: Mutta koska hän unohti laittaa kellon ranteeseensa, hän myöhästyi edelleen.</w:t>
      </w:r>
    </w:p>
    <w:p>
      <w:r>
        <w:rPr>
          <w:b/>
        </w:rPr>
        <w:t xml:space="preserve">Tulos</w:t>
      </w:r>
    </w:p>
    <w:p>
      <w:r>
        <w:t xml:space="preserve">Barry ei voittanut ja päätti yrittää uudelleen ensi viikolla.</w:t>
      </w:r>
    </w:p>
    <w:p>
      <w:r>
        <w:rPr>
          <w:b/>
        </w:rPr>
        <w:t xml:space="preserve">Esimerkki 6.1529</w:t>
      </w:r>
    </w:p>
    <w:p>
      <w:r>
        <w:t xml:space="preserve">Otsikko: Nimi: Auringonlasku. Lause 1: Patrick meni merenrantaan katsomaan auringonlaskua. Lause 2: Hän pääsi sinne juuri ennen auringonlaskua. Lause 3: Pilvet vyöryivät juuri ennen auringonlaskua. Lause 4: Patrick ei ehtinyt nähdä auringonlaskua.</w:t>
      </w:r>
    </w:p>
    <w:p>
      <w:r>
        <w:rPr>
          <w:b/>
        </w:rPr>
        <w:t xml:space="preserve">Tulos</w:t>
      </w:r>
    </w:p>
    <w:p>
      <w:r>
        <w:t xml:space="preserve">Äidilleni velkaantuminen kannatti uuden gekkoystäväni vuoksi.</w:t>
      </w:r>
    </w:p>
    <w:p>
      <w:r>
        <w:rPr>
          <w:b/>
        </w:rPr>
        <w:t xml:space="preserve">Esimerkki 6.1530</w:t>
      </w:r>
    </w:p>
    <w:p>
      <w:r>
        <w:t xml:space="preserve">Otsikko: Nimi: Freelance-työntekijä. Lause 1: David halusi itsenäistyä. Lause 2: Niinpä hän lopetti työnsä ja ryhtyi freelanceriksi. Lause 3: Hän ei miettinyt asiaa kovin pitkään. Lause 4: Muutaman kuukauden työnhakupyrkimysten jälkeen hän oli köyhä.</w:t>
      </w:r>
    </w:p>
    <w:p>
      <w:r>
        <w:rPr>
          <w:b/>
        </w:rPr>
        <w:t xml:space="preserve">Tulos</w:t>
      </w:r>
    </w:p>
    <w:p>
      <w:r>
        <w:t xml:space="preserve">Hänelle myytiin ammattikäyttöön tarkoitetut sakset, ja ne toimivat täydellisesti.</w:t>
      </w:r>
    </w:p>
    <w:p>
      <w:r>
        <w:rPr>
          <w:b/>
        </w:rPr>
        <w:t xml:space="preserve">Esimerkki 6.1531</w:t>
      </w:r>
    </w:p>
    <w:p>
      <w:r>
        <w:t xml:space="preserve">Otsikko: Nimi: Vaikuttaminen ystäviin. Lause 1: Jensen osti uuden kitaran tehdäkseen vaikutuksen ystäviinsä. Lause 2: Hän opetteli muutaman soinnun, mutta sormiin sattui kovasti. Lause 3: Koska hän piti siitä, ettei hänen ihollaan ollut kovettumia, hän jätti kitaran rauhaan. Lause 4: Hän osti sen sijaan pianon.</w:t>
      </w:r>
    </w:p>
    <w:p>
      <w:r>
        <w:rPr>
          <w:b/>
        </w:rPr>
        <w:t xml:space="preserve">Tulos</w:t>
      </w:r>
    </w:p>
    <w:p>
      <w:r>
        <w:t xml:space="preserve">Hän kutsui minua sinä päivänä elokuvantekijäksi.</w:t>
      </w:r>
    </w:p>
    <w:p>
      <w:r>
        <w:rPr>
          <w:b/>
        </w:rPr>
        <w:t xml:space="preserve">Esimerkki 6.1532</w:t>
      </w:r>
    </w:p>
    <w:p>
      <w:r>
        <w:t xml:space="preserve">Otsikko: Nimi: Auto tiellä. Lause 1: Sam ajoi moottoritietä pitkin. Lause 2: Hän näki auton tien varressa. Lause 3: Näytti siltä, että autosta oli puhjennut rengas. Lause 4: Auton ympärillä ei ollut ketään.</w:t>
      </w:r>
    </w:p>
    <w:p>
      <w:r>
        <w:rPr>
          <w:b/>
        </w:rPr>
        <w:t xml:space="preserve">Tulos</w:t>
      </w:r>
    </w:p>
    <w:p>
      <w:r>
        <w:t xml:space="preserve">Sam oli energisempi säännöllisen liikunnan jälkeen.</w:t>
      </w:r>
    </w:p>
    <w:p>
      <w:r>
        <w:rPr>
          <w:b/>
        </w:rPr>
        <w:t xml:space="preserve">Esimerkki 6.1533</w:t>
      </w:r>
    </w:p>
    <w:p>
      <w:r>
        <w:t xml:space="preserve">Otsikko: Title: Broken Coffee Mug. Lause 1: Ricky kaatoi kuumaa kahvia mukiin. Lause 2: Yhtäkkiä muki särkyi. Lause 3: Kahvi oli liian kuumaa mukiin nähden. Lause 4: Ricky siivosi nopeasti kahvin ja rikkinäiset sirpaleet maasta.</w:t>
      </w:r>
    </w:p>
    <w:p>
      <w:r>
        <w:rPr>
          <w:b/>
        </w:rPr>
        <w:t xml:space="preserve">Tulos</w:t>
      </w:r>
    </w:p>
    <w:p>
      <w:r>
        <w:t xml:space="preserve">Se oli todella onnekas käänne.</w:t>
      </w:r>
    </w:p>
    <w:p>
      <w:r>
        <w:rPr>
          <w:b/>
        </w:rPr>
        <w:t xml:space="preserve">Esimerkki 6.1534</w:t>
      </w:r>
    </w:p>
    <w:p>
      <w:r>
        <w:t xml:space="preserve">Otsikko: Nimi: Jumissa. Lause 1: Dean työskenteli katollaan. Lause 2: Hän asetti tikkaat taloa vasten. Lause 3: Dean kiipesi tikkaita ylös. Lause 4: Tikkaat putosivat pois talosta.</w:t>
      </w:r>
    </w:p>
    <w:p>
      <w:r>
        <w:rPr>
          <w:b/>
        </w:rPr>
        <w:t xml:space="preserve">Tulos</w:t>
      </w:r>
    </w:p>
    <w:p>
      <w:r>
        <w:t xml:space="preserve">Koska tämä on Cambridge, MA, ketään ei haitannut lainkaan.</w:t>
      </w:r>
    </w:p>
    <w:p>
      <w:r>
        <w:rPr>
          <w:b/>
        </w:rPr>
        <w:t xml:space="preserve">Esimerkki 6.1535</w:t>
      </w:r>
    </w:p>
    <w:p>
      <w:r>
        <w:t xml:space="preserve">Otsikko: Turtle Beach. Lause 1: Smithit käyvät mielellään Turtle Beachilla. Lause 2: He suunnittelivat lomaa. Lause 3: Jimmy ehdotti, että he lähtisivät Turtle Beachille. Lause 4: Koko perhe piti ajatuksesta.</w:t>
      </w:r>
    </w:p>
    <w:p>
      <w:r>
        <w:rPr>
          <w:b/>
        </w:rPr>
        <w:t xml:space="preserve">Tulos</w:t>
      </w:r>
    </w:p>
    <w:p>
      <w:r>
        <w:t xml:space="preserve">Soitamme heille nyt joka päivä tarkistaaksemme tilanteen.</w:t>
      </w:r>
    </w:p>
    <w:p>
      <w:r>
        <w:rPr>
          <w:b/>
        </w:rPr>
        <w:t xml:space="preserve">Esimerkki 6.1536</w:t>
      </w:r>
    </w:p>
    <w:p>
      <w:r>
        <w:t xml:space="preserve">Otsikko: Nimi: Liian monta viestiä. Lause 1: Fredillä oli ongelmia puhelimensa kanssa. Lause 2: Se lähetti aina liikaa viestejä. Lause 3: Siksi se oli hänelle melko ärsyttävää. Lause 4: Hänen ystävänsä Stacy lähetti hänelle viestin.</w:t>
      </w:r>
    </w:p>
    <w:p>
      <w:r>
        <w:rPr>
          <w:b/>
        </w:rPr>
        <w:t xml:space="preserve">Tulos</w:t>
      </w:r>
    </w:p>
    <w:p>
      <w:r>
        <w:t xml:space="preserve">Hän kaatoi kahvinsa uuteen mukiin eikä onneksi menettänyt paljoa.</w:t>
      </w:r>
    </w:p>
    <w:p>
      <w:r>
        <w:rPr>
          <w:b/>
        </w:rPr>
        <w:t xml:space="preserve">Esimerkki 6.1537</w:t>
      </w:r>
    </w:p>
    <w:p>
      <w:r>
        <w:t xml:space="preserve">Otsikko: Duke ja maapähkinävoileipä. Lause 1: Ensimmäinen koirani oli villakoiran ja terrierin sekoitus, hullun näköinen rakki, mutta älykäs. Lause 2: Kerran olimme kerhohuoneessani ja äitini toi meille PBJ-voileipiä. Lause 3: Duke oli allerginen ruoholle ja tarvitsi päivittäin benadryl-pillereitä. Lause 4: Äitini laittoi pillerin meille tuomaansa voileipään huijatakseen sitä.</w:t>
      </w:r>
    </w:p>
    <w:p>
      <w:r>
        <w:rPr>
          <w:b/>
        </w:rPr>
        <w:t xml:space="preserve">Tulos</w:t>
      </w:r>
    </w:p>
    <w:p>
      <w:r>
        <w:t xml:space="preserve">Jack ei pystynyt pelaamaan kolmeen viikkoon.</w:t>
      </w:r>
    </w:p>
    <w:p>
      <w:r>
        <w:rPr>
          <w:b/>
        </w:rPr>
        <w:t xml:space="preserve">Esimerkki 6.1538</w:t>
      </w:r>
    </w:p>
    <w:p>
      <w:r>
        <w:t xml:space="preserve">Otsikko: Nimi: Välipalapäivä. Lause 1: Owen oli jalkapallojoukkueessa. Lause 2: Oli hänen ja hänen äitinsä vuoro tuoda välipaloja joukkueelle. Lause 3: Owen tutki hyllyjä ja halusi valita jotain vaikuttavaa. Lause 4: Yhtäkkiä hän näki lempivälipalansa myynnissä.</w:t>
      </w:r>
    </w:p>
    <w:p>
      <w:r>
        <w:rPr>
          <w:b/>
        </w:rPr>
        <w:t xml:space="preserve">Tulos</w:t>
      </w:r>
    </w:p>
    <w:p>
      <w:r>
        <w:t xml:space="preserve">Olin murtanut isovarpaani, ja olin vuodelevossa 2 viikkoa.</w:t>
      </w:r>
    </w:p>
    <w:p>
      <w:r>
        <w:rPr>
          <w:b/>
        </w:rPr>
        <w:t xml:space="preserve">Esimerkki 6.1539</w:t>
      </w:r>
    </w:p>
    <w:p>
      <w:r>
        <w:t xml:space="preserve">Otsikko: Nimi: Ei poro. Lause 1: Bob heräsi yläpuolellaan olevaan jyskytykseen. Lause 2: Hän ryntäsi ulos katsomaan, mistä ääni kuului. Lause 3: Kattofirman mies oli korjaamassa kattopeltejä. Lause 4: Hän ei ollut soittanut Bobille ilmoittaakseen tulostaan.</w:t>
      </w:r>
    </w:p>
    <w:p>
      <w:r>
        <w:rPr>
          <w:b/>
        </w:rPr>
        <w:t xml:space="preserve">Tulos</w:t>
      </w:r>
    </w:p>
    <w:p>
      <w:r>
        <w:t xml:space="preserve">Sam oli hyvin vihainen ja vannoi, ettei enää koskaan osta Fordia.</w:t>
      </w:r>
    </w:p>
    <w:p>
      <w:r>
        <w:rPr>
          <w:b/>
        </w:rPr>
        <w:t xml:space="preserve">Esimerkki 6.1540</w:t>
      </w:r>
    </w:p>
    <w:p>
      <w:r>
        <w:t xml:space="preserve">Otsikko: Nimi: Itsemurha. Lause 1: Chadin elämän rakkaus oli pettänyt häntä. Lause 2: Hän nousi sillalle ja oli valmis hyppäämään. Lause 3: Kun hän käänsi päätään, Chad huomasi naisen, joka oli tekemässä samaa. Lause 4: Hän esti naista hyppäämästä.</w:t>
      </w:r>
    </w:p>
    <w:p>
      <w:r>
        <w:rPr>
          <w:b/>
        </w:rPr>
        <w:t xml:space="preserve">Tulos</w:t>
      </w:r>
    </w:p>
    <w:p>
      <w:r>
        <w:t xml:space="preserve">Minun olisi luultavasti pitänyt opiskella niitä aineita, joihin olin ilmoittautunut.</w:t>
      </w:r>
    </w:p>
    <w:p>
      <w:r>
        <w:rPr>
          <w:b/>
        </w:rPr>
        <w:t xml:space="preserve">Esimerkki 6.1541</w:t>
      </w:r>
    </w:p>
    <w:p>
      <w:r>
        <w:t xml:space="preserve">Otsikko: Nimi: Matkailu. Lause 1: Bill vihasi matkustamista. Lause 2: Hänen oli mentävä toiseen osavaltioon töihin. Lause 3: Bill osti junalipun, koska hän ei halunnut lentää. Lause 4: Juna myöhästyi, ja Bill myöhästyi tärkeästä kokouksesta.</w:t>
      </w:r>
    </w:p>
    <w:p>
      <w:r>
        <w:rPr>
          <w:b/>
        </w:rPr>
        <w:t xml:space="preserve">Tulos</w:t>
      </w:r>
    </w:p>
    <w:p>
      <w:r>
        <w:t xml:space="preserve">Onneksi meillä oli hauskaa olla innostuneita yhdessä.</w:t>
      </w:r>
    </w:p>
    <w:p>
      <w:r>
        <w:rPr>
          <w:b/>
        </w:rPr>
        <w:t xml:space="preserve">Esimerkki 6.1542</w:t>
      </w:r>
    </w:p>
    <w:p>
      <w:r>
        <w:t xml:space="preserve">Otsikko: Otsikko: Revittyjä sivuja. Lause 1: Allie selaili oppikirjaansa. Lause 2: Hän alkoi kyllästyä. Lause 3: Hän repäisi vahingossa sivun. Lause 4: Hän ei tiennyt, mitä tehdä.</w:t>
      </w:r>
    </w:p>
    <w:p>
      <w:r>
        <w:rPr>
          <w:b/>
        </w:rPr>
        <w:t xml:space="preserve">Tulos</w:t>
      </w:r>
    </w:p>
    <w:p>
      <w:r>
        <w:t xml:space="preserve">Valitettavasti meiltä jäi se väliin.</w:t>
      </w:r>
    </w:p>
    <w:p>
      <w:r>
        <w:rPr>
          <w:b/>
        </w:rPr>
        <w:t xml:space="preserve">Esimerkki 6.1543</w:t>
      </w:r>
    </w:p>
    <w:p>
      <w:r>
        <w:t xml:space="preserve">Otsikko: Nimi: Sade. Lause 1: Snapchat-kaverini D kävelee tunnin verran töihinsa. Lause 2: Hän joutui iltapäivällä sateeseen. Lause 3: Hänellä ei ollut sateenvarjoa. Lause 4: Hän postasi vihaisen snapchatin, kun hän käveli sateessa.</w:t>
      </w:r>
    </w:p>
    <w:p>
      <w:r>
        <w:rPr>
          <w:b/>
        </w:rPr>
        <w:t xml:space="preserve">Tulos</w:t>
      </w:r>
    </w:p>
    <w:p>
      <w:r>
        <w:t xml:space="preserve">Nick säästää nyt yli kaksisataa dollaria kuukaudessa.</w:t>
      </w:r>
    </w:p>
    <w:p>
      <w:r>
        <w:rPr>
          <w:b/>
        </w:rPr>
        <w:t xml:space="preserve">Esimerkki 6.1544</w:t>
      </w:r>
    </w:p>
    <w:p>
      <w:r>
        <w:t xml:space="preserve">Nimike: 4H. Lause 1: Kun olin neljännellä luokalla, olin mukana 4H:ssa. Lause 2: Joka vuosi järjestettiin luontoon perustuva kilpailu. Lause 3: Päätimme äidin kanssa mennä takapihalle etsimään asioita. Lause 4: Keräilyn jälkeen teimme kauniin ja luonnollisen seppeleen.</w:t>
      </w:r>
    </w:p>
    <w:p>
      <w:r>
        <w:rPr>
          <w:b/>
        </w:rPr>
        <w:t xml:space="preserve">Tulos</w:t>
      </w:r>
    </w:p>
    <w:p>
      <w:r>
        <w:t xml:space="preserve">Hän lähti kotiin onnellisena ja hymyillen.</w:t>
      </w:r>
    </w:p>
    <w:p>
      <w:r>
        <w:rPr>
          <w:b/>
        </w:rPr>
        <w:t xml:space="preserve">Esimerkki 6.1545</w:t>
      </w:r>
    </w:p>
    <w:p>
      <w:r>
        <w:t xml:space="preserve">Otsikko: Nimi: Uudet ystävät. Lause 1: Brian halusi saada uusia ystäviä. Lause 2: Hän tiesi, että hänen olisi aloitettava keskusteluja uusien ihmisten kanssa. Lause 3: Hän kysyi uudelta tytöltä tämän lempiruokaa. Lause 4: Tyttö kertoi lukuisista allergioistaan.</w:t>
      </w:r>
    </w:p>
    <w:p>
      <w:r>
        <w:rPr>
          <w:b/>
        </w:rPr>
        <w:t xml:space="preserve">Tulos</w:t>
      </w:r>
    </w:p>
    <w:p>
      <w:r>
        <w:t xml:space="preserve">Jeff sai kiitettävän historian kokeesta.</w:t>
      </w:r>
    </w:p>
    <w:p>
      <w:r>
        <w:rPr>
          <w:b/>
        </w:rPr>
        <w:t xml:space="preserve">Esimerkki 6.1546</w:t>
      </w:r>
    </w:p>
    <w:p>
      <w:r>
        <w:t xml:space="preserve">Otsikko: Nimi: The Sweater Tear. Lause 1: Marge oli ottamassa valmistujaiskuvia uudessa suosikkipuserossaan. Lause 2: Hän nojasi latoon saadakseen kaikenlaisia luovia kuvia. Lause 3: Yhtäkkiä hänen kätensä tarttui ladon seinään. Lause 4: Hän nykäisi, kunnes yhtäkkiä hänen uusi villapaitansa repesi.</w:t>
      </w:r>
    </w:p>
    <w:p>
      <w:r>
        <w:rPr>
          <w:b/>
        </w:rPr>
        <w:t xml:space="preserve">Tulos</w:t>
      </w:r>
    </w:p>
    <w:p>
      <w:r>
        <w:t xml:space="preserve">Jane oli loppua kohden ärsyyntynyt.</w:t>
      </w:r>
    </w:p>
    <w:p>
      <w:r>
        <w:rPr>
          <w:b/>
        </w:rPr>
        <w:t xml:space="preserve">Esimerkki 6.1547</w:t>
      </w:r>
    </w:p>
    <w:p>
      <w:r>
        <w:t xml:space="preserve">Otsikko: Nimi: Wake-up Time. Lause 1: Beben oli nyt herättävä, joten Mimi ravisteli häntä hellästi. Lause 2: Bebe hymyili, puoliunessa silmät yhä kiinni. Lause 3: Mimi tunnisti kutsun ja kutitteli hellästi hänen kaulaansa. Lause 4: Bebe vinkui naurusta.</w:t>
      </w:r>
    </w:p>
    <w:p>
      <w:r>
        <w:rPr>
          <w:b/>
        </w:rPr>
        <w:t xml:space="preserve">Tulos</w:t>
      </w:r>
    </w:p>
    <w:p>
      <w:r>
        <w:t xml:space="preserve">Lopulta hän lähti ulos ovesta töihin.</w:t>
      </w:r>
    </w:p>
    <w:p>
      <w:r>
        <w:rPr>
          <w:b/>
        </w:rPr>
        <w:t xml:space="preserve">Esimerkki 6.1548</w:t>
      </w:r>
    </w:p>
    <w:p>
      <w:r>
        <w:t xml:space="preserve">Otsikko: Nimi: Asunto. Lause 1: Kate tarvitsi asunnon. Lause 2: Hän oli uusi kaupungissa eikä tiennyt, mitkä kaupunginosat olivat huonoja. Lause 3: Ystävällä oli hyvä idea. Lause 4: Oli olemassa verkkosivusto, jossa maksetaan ammattilaiselle asunnon etsimisestä.</w:t>
      </w:r>
    </w:p>
    <w:p>
      <w:r>
        <w:rPr>
          <w:b/>
        </w:rPr>
        <w:t xml:space="preserve">Tulos</w:t>
      </w:r>
    </w:p>
    <w:p>
      <w:r>
        <w:t xml:space="preserve">Menetimme paljon tuloja sinä päivänä.</w:t>
      </w:r>
    </w:p>
    <w:p>
      <w:r>
        <w:rPr>
          <w:b/>
        </w:rPr>
        <w:t xml:space="preserve">Esimerkki 6.1549</w:t>
      </w:r>
    </w:p>
    <w:p>
      <w:r>
        <w:t xml:space="preserve">Otsikko: Otsikko: Meduusojen havaitseminen. Lause 1: Kävin eilen satamassa. Lause 2: Kävin menossa veneellä. Lause 3: Veneellä näimme meduusoja. Lause 4: Se oli ihmeellistä.</w:t>
      </w:r>
    </w:p>
    <w:p>
      <w:r>
        <w:rPr>
          <w:b/>
        </w:rPr>
        <w:t xml:space="preserve">Tulos</w:t>
      </w:r>
    </w:p>
    <w:p>
      <w:r>
        <w:t xml:space="preserve">Ani kuuli hälytyksen ja sammutti tulen.</w:t>
      </w:r>
    </w:p>
    <w:p>
      <w:r>
        <w:rPr>
          <w:b/>
        </w:rPr>
        <w:t xml:space="preserve">Esimerkki 6.1550</w:t>
      </w:r>
    </w:p>
    <w:p>
      <w:r>
        <w:t xml:space="preserve">Otsikko: Nimi: Ilkeä tarjoilija. Lause 1: Olin syömässä hienossa ravintolassa. Lause 2: Tarjoilijani tulee ja heittää laskun pöydälle. Lause 3: Hän sanoi, että minun pitäisi kiirehtiä ja lähteä. Lause 4: Olin niin järkyttynyt tästä käytöksestä.</w:t>
      </w:r>
    </w:p>
    <w:p>
      <w:r>
        <w:rPr>
          <w:b/>
        </w:rPr>
        <w:t xml:space="preserve">Tulos</w:t>
      </w:r>
    </w:p>
    <w:p>
      <w:r>
        <w:t xml:space="preserve">Se oli yksi elämäni parhaista päivistä.</w:t>
      </w:r>
    </w:p>
    <w:p>
      <w:r>
        <w:rPr>
          <w:b/>
        </w:rPr>
        <w:t xml:space="preserve">Esimerkki 6.1551</w:t>
      </w:r>
    </w:p>
    <w:p>
      <w:r>
        <w:t xml:space="preserve">Otsikko: Nimi: Pihatyön ongelmat. Lause 1: Tänään Jimmyllä oli paljon pihatöitä tehtävänä. Lause 2: Hän rakasti pihatöitä, mutta tänään hän oli sairas ja tarvitsi apua. Lause 3: Hän yritti soittaa useille ystäville, mutta kukaan ei vastannut puhelimeen. Lause 4: Lopulta hänen paras ystävänsä vastasi puheluun ja tuli auttamaan.</w:t>
      </w:r>
    </w:p>
    <w:p>
      <w:r>
        <w:rPr>
          <w:b/>
        </w:rPr>
        <w:t xml:space="preserve">Tulos</w:t>
      </w:r>
    </w:p>
    <w:p>
      <w:r>
        <w:t xml:space="preserve">Toin sen kotiin ja kämppikseni rakastivat sitä!</w:t>
      </w:r>
    </w:p>
    <w:p>
      <w:r>
        <w:rPr>
          <w:b/>
        </w:rPr>
        <w:t xml:space="preserve">Esimerkki 6.1552</w:t>
      </w:r>
    </w:p>
    <w:p>
      <w:r>
        <w:t xml:space="preserve">Otsikko: Giving Up. Lause 1: Sain aivohalvauksen vuonna 2011. Lause 2: Selvisin hengissä hemipareesilla. Lause 3: Kävimme ystävien luona joulukuussa 2012. Lause 4: Ystäväni rohkaisi minua jatkamaan harjoittelua hemipareesin voittamiseksi.</w:t>
      </w:r>
    </w:p>
    <w:p>
      <w:r>
        <w:rPr>
          <w:b/>
        </w:rPr>
        <w:t xml:space="preserve">Tulos</w:t>
      </w:r>
    </w:p>
    <w:p>
      <w:r>
        <w:t xml:space="preserve">Myin sen eBayssä 80 dollarilla.</w:t>
      </w:r>
    </w:p>
    <w:p>
      <w:r>
        <w:rPr>
          <w:b/>
        </w:rPr>
        <w:t xml:space="preserve">Esimerkki 6.1553</w:t>
      </w:r>
    </w:p>
    <w:p>
      <w:r>
        <w:t xml:space="preserve">Otsikko: Nimi: Kallis virhe. Lause 1: JoAnn halusi maanpäällisen uima-altaan. Lause 2: Hän puhui urakoitsijan kanssa kaivamisesta ja lähti töihin. Lause 3: Kun hän palasi kotiin, allas oli kaivettu. Lause 4: Sitä ei ollut kaivettu tarpeeksi syvälle, joten hän soitti urakoitsijalle.</w:t>
      </w:r>
    </w:p>
    <w:p>
      <w:r>
        <w:rPr>
          <w:b/>
        </w:rPr>
        <w:t xml:space="preserve">Tulos</w:t>
      </w:r>
    </w:p>
    <w:p>
      <w:r>
        <w:t xml:space="preserve">Linda irtisanottiin hänen käytöksensä vuoksi.</w:t>
      </w:r>
    </w:p>
    <w:p>
      <w:r>
        <w:rPr>
          <w:b/>
        </w:rPr>
        <w:t xml:space="preserve">Esimerkki 6.1554</w:t>
      </w:r>
    </w:p>
    <w:p>
      <w:r>
        <w:t xml:space="preserve">Otsikko: Nimi: Uusi auto. Lause 1: Jacob sai hiljattain uuden työpaikan, joka vaatii paljon työmatkoja. Lause 2: Tässä uudessa työpaikassa hän tienaa paljon rahaa, mutta hänellä ei ole varaa autoon! Lause 3: Hän kysyi vanhemmiltaan, voisiko hän käyttää heidän autoaan, mutta he olivat kiireisiä. Lause 4: Jacobin kämppis kuuli keskustelun ja tarjoutui auttamaan.</w:t>
      </w:r>
    </w:p>
    <w:p>
      <w:r>
        <w:rPr>
          <w:b/>
        </w:rPr>
        <w:t xml:space="preserve">Tulos</w:t>
      </w:r>
    </w:p>
    <w:p>
      <w:r>
        <w:t xml:space="preserve">Yhden suupalan jälkeen hän sanoi, ettei hänellä ole nälkä.</w:t>
      </w:r>
    </w:p>
    <w:p>
      <w:r>
        <w:rPr>
          <w:b/>
        </w:rPr>
        <w:t xml:space="preserve">Esimerkki 6.1555</w:t>
      </w:r>
    </w:p>
    <w:p>
      <w:r>
        <w:t xml:space="preserve">Nimi: leirinuotio. Lause 1: Johannes ja Maria lähtivät erämaahan seikkailemaan. Lause 2: He pystyttivät teltan. Lause 3: He tekivät leirinuotion, jossa he valmistivat ruokansa. Lause 4: Yhtäkkiä nuotiolla olleen ruoan houkuttelemana tuli karhu.</w:t>
      </w:r>
    </w:p>
    <w:p>
      <w:r>
        <w:rPr>
          <w:b/>
        </w:rPr>
        <w:t xml:space="preserve">Tulos</w:t>
      </w:r>
    </w:p>
    <w:p>
      <w:r>
        <w:t xml:space="preserve">Kevin oli hyvin innoissaan treffeistään.</w:t>
      </w:r>
    </w:p>
    <w:p>
      <w:r>
        <w:rPr>
          <w:b/>
        </w:rPr>
        <w:t xml:space="preserve">Esimerkki 6.1556</w:t>
      </w:r>
    </w:p>
    <w:p>
      <w:r>
        <w:t xml:space="preserve">Otsikko: Nimi: Vihannespuutarha. Lause 1: Demetri halusi perustaa vihannespuutarhan. Lause 2: Hän osti kaikki tarvittavat laitteet ja siemenet. Lause 3: Hän ei löytänyt tontiltaan tilaa puutarhalle. Lause 4: Demetri osti maata ja perusti sen sijaan yhteisön puutarhan.</w:t>
      </w:r>
    </w:p>
    <w:p>
      <w:r>
        <w:rPr>
          <w:b/>
        </w:rPr>
        <w:t xml:space="preserve">Tulos</w:t>
      </w:r>
    </w:p>
    <w:p>
      <w:r>
        <w:t xml:space="preserve">Brian oli niin innoissaan unelmansa toteuttamisesta.</w:t>
      </w:r>
    </w:p>
    <w:p>
      <w:r>
        <w:rPr>
          <w:b/>
        </w:rPr>
        <w:t xml:space="preserve">Esimerkki 6.1557</w:t>
      </w:r>
    </w:p>
    <w:p>
      <w:r>
        <w:t xml:space="preserve">Otsikko: Nimi: Last Minute Movie. Lause 1: Ken oli treffeillä. Lause 2: He halusivat mennä elokuviin. Lause 3: Valitettavasti se oli loppuunmyyty. Lause 4: He päättivät valita toisen elokuvan sattumanvaraisesti.</w:t>
      </w:r>
    </w:p>
    <w:p>
      <w:r>
        <w:rPr>
          <w:b/>
        </w:rPr>
        <w:t xml:space="preserve">Tulos</w:t>
      </w:r>
    </w:p>
    <w:p>
      <w:r>
        <w:t xml:space="preserve">John pakotti Samin ostamaan hänelle toisen pussin, jotta hänellä olisi tuplasti enemmän.</w:t>
      </w:r>
    </w:p>
    <w:p>
      <w:r>
        <w:rPr>
          <w:b/>
        </w:rPr>
        <w:t xml:space="preserve">Esimerkki 6.1558</w:t>
      </w:r>
    </w:p>
    <w:p>
      <w:r>
        <w:t xml:space="preserve">Otsikko: Nimi: Spotted. Lause 1: Dan huomasi puussaan useita mangoja. Lause 2: Hän tarttui tikkaisiin ja kiipesi vajansa päälle. Lause 3: Kun hän oli nappaamassa mangoja, naapuri huomasi. Lause 4: Koska puu oli hänen pihallaan, hän suuttui.</w:t>
      </w:r>
    </w:p>
    <w:p>
      <w:r>
        <w:rPr>
          <w:b/>
        </w:rPr>
        <w:t xml:space="preserve">Tulos</w:t>
      </w:r>
    </w:p>
    <w:p>
      <w:r>
        <w:t xml:space="preserve">Charles päätti leikkiä niiden kanssa uudelleen.</w:t>
      </w:r>
    </w:p>
    <w:p>
      <w:r>
        <w:rPr>
          <w:b/>
        </w:rPr>
        <w:t xml:space="preserve">Esimerkki 6.1559</w:t>
      </w:r>
    </w:p>
    <w:p>
      <w:r>
        <w:t xml:space="preserve">Otsikko: Nimi: Kirkko jakautunut. Lause 1: Minua pyydettiin lähtemään kirkosta, jossa olin sihteerinä. Lause 2: Pastori ei enää halunnut minun työskentelevän siellä. Lause 3: Puolet seurakunnasta oli samaa mieltä, ja toinen puoli oli eri mieltä. Lause 4: He olivat sitä mieltä, etten käynyt siellä jumalanpalveluksissa, joten minun ei pitäisi työskennellä siellä.</w:t>
      </w:r>
    </w:p>
    <w:p>
      <w:r>
        <w:rPr>
          <w:b/>
        </w:rPr>
        <w:t xml:space="preserve">Tulos</w:t>
      </w:r>
    </w:p>
    <w:p>
      <w:r>
        <w:t xml:space="preserve">Hän tavoitti ystävänsä puhelimitse.</w:t>
      </w:r>
    </w:p>
    <w:p>
      <w:r>
        <w:rPr>
          <w:b/>
        </w:rPr>
        <w:t xml:space="preserve">Esimerkki 6.1560</w:t>
      </w:r>
    </w:p>
    <w:p>
      <w:r>
        <w:t xml:space="preserve">Otsikko: Jerry Goes Away. Lause 1: Jerry oli ilmavoimissa ylikersanttina. Lause 2: Jerry oli sijoitettuna Englantiin kahdeksi vuodeksi Vietnamin aikana. Lause 3: Joka päivä hän työskenteli hävittäjäkoneiden korjaamisen ja huoltamisen parissa. Lause 4: Hän rakasti uraansa ilmavoimissa.</w:t>
      </w:r>
    </w:p>
    <w:p>
      <w:r>
        <w:rPr>
          <w:b/>
        </w:rPr>
        <w:t xml:space="preserve">Tulos</w:t>
      </w:r>
    </w:p>
    <w:p>
      <w:r>
        <w:t xml:space="preserve">Vaikka he hävisivätkin, meillä oli Portlandissa hauskaa.</w:t>
      </w:r>
    </w:p>
    <w:p>
      <w:r>
        <w:rPr>
          <w:b/>
        </w:rPr>
        <w:t xml:space="preserve">Esimerkki 6.1561</w:t>
      </w:r>
    </w:p>
    <w:p>
      <w:r>
        <w:t xml:space="preserve">Otsikko: Nimi: Postivelvollisuus. Lause 1: Doug laittoi kauhahattunsa suojaksi auringolta. Lause 2: Hän kantoi postilaukkunsa olkapäänsä yli ja oikaisi hieman. Lause 3: Hän lähti kävelemään kohti korttelin suosikkitaloa. Lause 4: Hän laittoi postin hiljaa laatikkoon ja otti hänelle jätetyn minttukarkin.</w:t>
      </w:r>
    </w:p>
    <w:p>
      <w:r>
        <w:rPr>
          <w:b/>
        </w:rPr>
        <w:t xml:space="preserve">Tulos</w:t>
      </w:r>
    </w:p>
    <w:p>
      <w:r>
        <w:t xml:space="preserve">Hymyillen hän laittoi sauvan kaapuunsa.</w:t>
      </w:r>
    </w:p>
    <w:p>
      <w:r>
        <w:rPr>
          <w:b/>
        </w:rPr>
        <w:t xml:space="preserve">Esimerkki 6.1562</w:t>
      </w:r>
    </w:p>
    <w:p>
      <w:r>
        <w:t xml:space="preserve">Otsikko: Nimi: Voittaja. Lause 1: Kia voitti 550 dollaria osavaltion lotossa ja meni keskustaan lunastamaan sen. Lause 2: Matkalla sisään hän näki kadulla lukuisia kodittomia miehiä ja naisia. Lause 3: Kia tunsi suurta sääliä heidän puolestaan. Lause 4: Kun hän sai voittonsa, hän jakoi 20 dollaria jokaiselle.</w:t>
      </w:r>
    </w:p>
    <w:p>
      <w:r>
        <w:rPr>
          <w:b/>
        </w:rPr>
        <w:t xml:space="preserve">Tulos</w:t>
      </w:r>
    </w:p>
    <w:p>
      <w:r>
        <w:t xml:space="preserve">Päätin, että puhun vain silloin, kun se, mitä sanon, on totta ja hyödyllistä.</w:t>
      </w:r>
    </w:p>
    <w:p>
      <w:r>
        <w:rPr>
          <w:b/>
        </w:rPr>
        <w:t xml:space="preserve">Esimerkki 6.1563</w:t>
      </w:r>
    </w:p>
    <w:p>
      <w:r>
        <w:t xml:space="preserve">Otsikko: Jebin onnenpäivä. Lause 1: Jeb käveli eräänä päivänä kadulla. Lause 2: Hän oli juuri lopettanut lounaan syömisen ystävänsä kanssa. Lause 3: Jeb huomasi jotain vihreää makaavan maassa. Lause 4: Jeb kumartui katsomaan, mikä se oli.</w:t>
      </w:r>
    </w:p>
    <w:p>
      <w:r>
        <w:rPr>
          <w:b/>
        </w:rPr>
        <w:t xml:space="preserve">Tulos</w:t>
      </w:r>
    </w:p>
    <w:p>
      <w:r>
        <w:t xml:space="preserve">Tom huusi ja hyppäsi.</w:t>
      </w:r>
    </w:p>
    <w:p>
      <w:r>
        <w:rPr>
          <w:b/>
        </w:rPr>
        <w:t xml:space="preserve">Esimerkki 6.1564</w:t>
      </w:r>
    </w:p>
    <w:p>
      <w:r>
        <w:t xml:space="preserve">Otsikko: Nimi: Syöminen. Lause 1: Vauva ei syönyt. Lause 2: Hän yritti antaa rintamaitoa. Lause 3: Hän ei pitänyt pullosta. Lause 4: Hän yritti imettää, mutta poika ei suostunut.</w:t>
      </w:r>
    </w:p>
    <w:p>
      <w:r>
        <w:rPr>
          <w:b/>
        </w:rPr>
        <w:t xml:space="preserve">Tulos</w:t>
      </w:r>
    </w:p>
    <w:p>
      <w:r>
        <w:t xml:space="preserve">Heillä kahdella oli vihdoin jotain, mikä yhdisti heitä.</w:t>
      </w:r>
    </w:p>
    <w:p>
      <w:r>
        <w:rPr>
          <w:b/>
        </w:rPr>
        <w:t xml:space="preserve">Esimerkki 6.1565</w:t>
      </w:r>
    </w:p>
    <w:p>
      <w:r>
        <w:t xml:space="preserve">Otsikko: Kensin virhe. Lause 1: Ken oli kokki. Lause 2: Kenille tilattiin puolikypsä pihvi. Lause 3: Ken kypsytti pihvin puolikypsäksi. Lause 4: Hän meni tarjoilemaan sitä asiakkaille.</w:t>
      </w:r>
    </w:p>
    <w:p>
      <w:r>
        <w:rPr>
          <w:b/>
        </w:rPr>
        <w:t xml:space="preserve">Tulos</w:t>
      </w:r>
    </w:p>
    <w:p>
      <w:r>
        <w:t xml:space="preserve">Hän toivoo, että nainen ajattelee samoin.</w:t>
      </w:r>
    </w:p>
    <w:p>
      <w:r>
        <w:rPr>
          <w:b/>
        </w:rPr>
        <w:t xml:space="preserve">Esimerkki 6.1566</w:t>
      </w:r>
    </w:p>
    <w:p>
      <w:r>
        <w:t xml:space="preserve">Otsikko: Pokemon Arabia. Lause 1: Pokemonia ei ole koskaan pidetty kovin suuressa arvossa islamilaisissa maissa. Lause 2: Esimerkiksi Saudi-Arabiassa se on ollut kielletty 15 vuoden ajan. Lause 3: He sanovat, että se edistää shintolaisuutta ja evoluutiota ja on uhkapeliä. Lause 4: Olen nähnyt mieheni pelaavan paljon Pokemonia.</w:t>
      </w:r>
    </w:p>
    <w:p>
      <w:r>
        <w:rPr>
          <w:b/>
        </w:rPr>
        <w:t xml:space="preserve">Tulos</w:t>
      </w:r>
    </w:p>
    <w:p>
      <w:r>
        <w:t xml:space="preserve">Nauroimme sille myöhemmin illallisella.</w:t>
      </w:r>
    </w:p>
    <w:p>
      <w:r>
        <w:rPr>
          <w:b/>
        </w:rPr>
        <w:t xml:space="preserve">Esimerkki 6.1567</w:t>
      </w:r>
    </w:p>
    <w:p>
      <w:r>
        <w:t xml:space="preserve">Otsikko: Nimi: Elokuvan päivämäärä. Lause 1: Etsimme jotain hauskaa tekemistä tiistai-illaksi. Lause 2: Päätimme katsoa uuden elokuvan, joka oli juuri ilmestynyt. Lause 3: Kun pääsimme paikalle, huomasimme, että liput olivat tiistaisin puoleen hintaan. Lause 4: Päätimme, että tiistaista tulee nyt pysyvä treffi-iltamme.</w:t>
      </w:r>
    </w:p>
    <w:p>
      <w:r>
        <w:rPr>
          <w:b/>
        </w:rPr>
        <w:t xml:space="preserve">Tulos</w:t>
      </w:r>
    </w:p>
    <w:p>
      <w:r>
        <w:t xml:space="preserve">Mutta myöhemmin sähköt palasivat, ja hän oli kunnossa.</w:t>
      </w:r>
    </w:p>
    <w:p>
      <w:r>
        <w:rPr>
          <w:b/>
        </w:rPr>
        <w:t xml:space="preserve">Esimerkki 6.1568</w:t>
      </w:r>
    </w:p>
    <w:p>
      <w:r>
        <w:t xml:space="preserve">Otsikko: Nimi: The Never Growing Flowers. Lause 1: Keväällä Lindsey osti kukkia ripustettavaksi kuistille. Lause 2: Hän kasteli ja lannoitti niitä ja piti niitä auringossa. Lause 3: Vaikka hän piti niistä hyvää huolta, ne kuolivat neljä päivää myöhemmin. Lause 4: Lindsey osti uusia kukkia, ja sama tapahtui vielä kaksi kertaa.</w:t>
      </w:r>
    </w:p>
    <w:p>
      <w:r>
        <w:rPr>
          <w:b/>
        </w:rPr>
        <w:t xml:space="preserve">Tulos</w:t>
      </w:r>
    </w:p>
    <w:p>
      <w:r>
        <w:t xml:space="preserve">Hän oli iloinen siitä, että Fred kysyi häneltä.</w:t>
      </w:r>
    </w:p>
    <w:p>
      <w:r>
        <w:rPr>
          <w:b/>
        </w:rPr>
        <w:t xml:space="preserve">Esimerkki 6.1569</w:t>
      </w:r>
    </w:p>
    <w:p>
      <w:r>
        <w:t xml:space="preserve">Nimi: Ensimmäinen suudelma. Lause 1: Carl pelasi pullonpyöritystä ja tyttö, josta hän piti, pelasi. Lause 2: Carl todella halusi pullon pyörähtävän tytölle. Lause 3: Oli Carlin vuoro pyörittää pulloa. Lause 4: Hän pyöräytti pullon ja se laskeutui tytölle.</w:t>
      </w:r>
    </w:p>
    <w:p>
      <w:r>
        <w:rPr>
          <w:b/>
        </w:rPr>
        <w:t xml:space="preserve">Tulos</w:t>
      </w:r>
    </w:p>
    <w:p>
      <w:r>
        <w:t xml:space="preserve">Sairaanhoitaja piteli kallisarvoista lasta hänen nähtäväkseen.</w:t>
      </w:r>
    </w:p>
    <w:p>
      <w:r>
        <w:rPr>
          <w:b/>
        </w:rPr>
        <w:t xml:space="preserve">Esimerkki 6.1570</w:t>
      </w:r>
    </w:p>
    <w:p>
      <w:r>
        <w:t xml:space="preserve">Otsikko: Nimi: Torttu. Lause 1: Joy rakasti hienoja jälkiruokia. Lause 2: Hän teki herkullisen suklaatortun. Lause 3: Hän aikoi jakaa sen perheensä kanssa. Lause 4: Mutta se olikin niin hyvää, että hän söi sen kokonaan yksin!</w:t>
      </w:r>
    </w:p>
    <w:p>
      <w:r>
        <w:rPr>
          <w:b/>
        </w:rPr>
        <w:t xml:space="preserve">Tulos</w:t>
      </w:r>
    </w:p>
    <w:p>
      <w:r>
        <w:t xml:space="preserve">He sopivat päivällisen seuraavaksi viikonlopuksi.</w:t>
      </w:r>
    </w:p>
    <w:p>
      <w:r>
        <w:rPr>
          <w:b/>
        </w:rPr>
        <w:t xml:space="preserve">Esimerkki 6.1571</w:t>
      </w:r>
    </w:p>
    <w:p>
      <w:r>
        <w:t xml:space="preserve">Otsikko: Riley syö nyyttejä. Lause 1: Rileylla on eräänä iltapäivänä nälkä. Lause 2: Hän päättää syödä nyyttejä. Lause 3: Riley ostaa herkullisia possunlihapyöryköitä. Lause 4: Hän syö ne kaikki.</w:t>
      </w:r>
    </w:p>
    <w:p>
      <w:r>
        <w:rPr>
          <w:b/>
        </w:rPr>
        <w:t xml:space="preserve">Tulos</w:t>
      </w:r>
    </w:p>
    <w:p>
      <w:r>
        <w:t xml:space="preserve">Kaikki ostajat kehuivat hänen kypsiä varjopuita.</w:t>
      </w:r>
    </w:p>
    <w:p>
      <w:r>
        <w:rPr>
          <w:b/>
        </w:rPr>
        <w:t xml:space="preserve">Esimerkki 6.1572</w:t>
      </w:r>
    </w:p>
    <w:p>
      <w:r>
        <w:t xml:space="preserve">Otsikko: Nimi: Pelinrakentaja. Lause 1: Josh oli jalkapallojoukkueensa pelinrakentaja. Lause 2: Eräässä tärkeässä pelissä hänen joukkueensa oli kuusi pistettä tappiolla. Lause 3: Viimeisessä pelissä laitahyökkääjä pääsi maalialueella vapaaksi. Lause 4: Josh heitti pallon, mutta se meni vastaanottajan pään yli.</w:t>
      </w:r>
    </w:p>
    <w:p>
      <w:r>
        <w:rPr>
          <w:b/>
        </w:rPr>
        <w:t xml:space="preserve">Tulos</w:t>
      </w:r>
    </w:p>
    <w:p>
      <w:r>
        <w:t xml:space="preserve">Hän aloitti maatilan uusien vuohiensa kanssa.</w:t>
      </w:r>
    </w:p>
    <w:p>
      <w:r>
        <w:rPr>
          <w:b/>
        </w:rPr>
        <w:t xml:space="preserve">Esimerkki 6.1573</w:t>
      </w:r>
    </w:p>
    <w:p>
      <w:r>
        <w:t xml:space="preserve">Otsikko: Nimi: Pennut. Lause 1: Samin koira sai pentuja. Lause 2: Sam yritti auttaa niiden kanssa. Lause 3: Koira oli ylihuolehtivainen. Lause 4: Se aiheutti kahden pennun kuoleman.</w:t>
      </w:r>
    </w:p>
    <w:p>
      <w:r>
        <w:rPr>
          <w:b/>
        </w:rPr>
        <w:t xml:space="preserve">Tulos</w:t>
      </w:r>
    </w:p>
    <w:p>
      <w:r>
        <w:t xml:space="preserve">Valitsin valkoisen Toyotan.</w:t>
      </w:r>
    </w:p>
    <w:p>
      <w:r>
        <w:rPr>
          <w:b/>
        </w:rPr>
        <w:t xml:space="preserve">Esimerkki 6.1574</w:t>
      </w:r>
    </w:p>
    <w:p>
      <w:r>
        <w:t xml:space="preserve">Otsikko: Nimi: Kiitos sokkotreffeistä. Lause 1: En pidä treffeistä, mutta hyvä ystäväni vaati. Lause 2: Hän järjesti minulle sokkotreffit erään työkaverin kanssa. Lause 3: Koko treffien ajan hän vain puhui erilaisista äänistä, joita hän voi tehdä. Lause 4: Hän esitteli jokaisen hahmon.</w:t>
      </w:r>
    </w:p>
    <w:p>
      <w:r>
        <w:rPr>
          <w:b/>
        </w:rPr>
        <w:t xml:space="preserve">Tulos</w:t>
      </w:r>
    </w:p>
    <w:p>
      <w:r>
        <w:t xml:space="preserve">En enää koskaan kävele korkealla ruoholla.</w:t>
      </w:r>
    </w:p>
    <w:p>
      <w:r>
        <w:rPr>
          <w:b/>
        </w:rPr>
        <w:t xml:space="preserve">Esimerkki 6.1575</w:t>
      </w:r>
    </w:p>
    <w:p>
      <w:r>
        <w:t xml:space="preserve">Otsikko: Nimi: Murhaaja. Tuomio 1: Tuomari vaati hiljaisuutta, ja vastaaja huusi. Tuomio 2: Vastaaja huusi syyttömyyttään, mutta kukaan ei uskonut häntä. Lause 3: Sitten hänen asianajajansa nousi hitaasti seisomaan. Lause 4: Hän avasi salkkunsa ja otti esiin asiakirjan.</w:t>
      </w:r>
    </w:p>
    <w:p>
      <w:r>
        <w:rPr>
          <w:b/>
        </w:rPr>
        <w:t xml:space="preserve">Tulos</w:t>
      </w:r>
    </w:p>
    <w:p>
      <w:r>
        <w:t xml:space="preserve">Vanhemmat veivät häneltä television ja pakottivat hänet pelaamaan.</w:t>
      </w:r>
    </w:p>
    <w:p>
      <w:r>
        <w:rPr>
          <w:b/>
        </w:rPr>
        <w:t xml:space="preserve">Esimerkki 6.1576</w:t>
      </w:r>
    </w:p>
    <w:p>
      <w:r>
        <w:t xml:space="preserve">Otsikko: Nimi: Uusi koira. Lause 1: Lapset olivat kerjänneet koiraa. Lause 2: Heidän vanhempansa olivat vielä epävarmoja ajatuksesta. Lause 3: Viikkojen kerjäämisen jälkeen he lopulta antoivat periksi. Lause 4: He veivät lapset eläinsuojaan ja antoivat heidän valita koiran.</w:t>
      </w:r>
    </w:p>
    <w:p>
      <w:r>
        <w:rPr>
          <w:b/>
        </w:rPr>
        <w:t xml:space="preserve">Tulos</w:t>
      </w:r>
    </w:p>
    <w:p>
      <w:r>
        <w:t xml:space="preserve">Allison soitti pomolleen ja sanoi, ettei voinut mennä sisään.</w:t>
      </w:r>
    </w:p>
    <w:p>
      <w:r>
        <w:rPr>
          <w:b/>
        </w:rPr>
        <w:t xml:space="preserve">Esimerkki 6.1577</w:t>
      </w:r>
    </w:p>
    <w:p>
      <w:r>
        <w:t xml:space="preserve">Otsikko: James Cooks. Lause 1: James työskenteli ravintolassa, jossa on buffet. Lause 2: James valmisti buffetiin kanaruokaa. Lause 3: Jamesin valmistama ruokalaji oli puolikypsä. Lause 4: Asiakkaat valittivat henkilökunnalle ruoasta.</w:t>
      </w:r>
    </w:p>
    <w:p>
      <w:r>
        <w:rPr>
          <w:b/>
        </w:rPr>
        <w:t xml:space="preserve">Tulos</w:t>
      </w:r>
    </w:p>
    <w:p>
      <w:r>
        <w:t xml:space="preserve">Joe oli pahoillaan, kun hän tajusi, että hänen oli jätettävä kurssi väliin.</w:t>
      </w:r>
    </w:p>
    <w:p>
      <w:r>
        <w:rPr>
          <w:b/>
        </w:rPr>
        <w:t xml:space="preserve">Esimerkki 6.1578</w:t>
      </w:r>
    </w:p>
    <w:p>
      <w:r>
        <w:t xml:space="preserve">Otsikko: Nimi: Susan saa vuokra-auton. Lause 1: Susan päätti lähteä automatkalle. Lause 2: Hän pakkasi kaikki tavaransa autonsa takakonttiin. Lause 3: Kun hän pääsi lähtemään, hänen autonsa ei käynnistynyt. Lause 4: Susan meni autoliikkeeseen korjauttamaan autonsa.</w:t>
      </w:r>
    </w:p>
    <w:p>
      <w:r>
        <w:rPr>
          <w:b/>
        </w:rPr>
        <w:t xml:space="preserve">Tulos</w:t>
      </w:r>
    </w:p>
    <w:p>
      <w:r>
        <w:t xml:space="preserve">Leasta tuli näyttävä tanssija, joka voitti useita kilpailuja.</w:t>
      </w:r>
    </w:p>
    <w:p>
      <w:r>
        <w:rPr>
          <w:b/>
        </w:rPr>
        <w:t xml:space="preserve">Esimerkki 6.1579</w:t>
      </w:r>
    </w:p>
    <w:p>
      <w:r>
        <w:t xml:space="preserve">Otsikko: Nimi: Jasper tekee linguiinia. Lause 1: Jasper oli aina halunnut oppia kokkaamaan. Lause 2: Hän päätti kokeilla linguiinin tekemistä. Lause 3: Jasper löysi reseptin ja harjoitteli sitä monta kertaa. Lause 4: Lopulta hän oli oppinut täydellisesti tekemään linguiinia.</w:t>
      </w:r>
    </w:p>
    <w:p>
      <w:r>
        <w:rPr>
          <w:b/>
        </w:rPr>
        <w:t xml:space="preserve">Tulos</w:t>
      </w:r>
    </w:p>
    <w:p>
      <w:r>
        <w:t xml:space="preserve">Hänestä tuli suosikkikokki.</w:t>
      </w:r>
    </w:p>
    <w:p>
      <w:r>
        <w:rPr>
          <w:b/>
        </w:rPr>
        <w:t xml:space="preserve">Esimerkki 6.1580</w:t>
      </w:r>
    </w:p>
    <w:p>
      <w:r>
        <w:t xml:space="preserve">Otsikko: Nimi: Monopolin pelaaminen. Lause 1: Tom pelasi Monopolia ystäviensä kanssa. Lause 2: Peli kesti odotettua kauemmin. Lause 3: Lopulta kaikki turhautuivat toisiinsa. Lause 4: Syytökset huijaamisesta lähtivät lentoon.</w:t>
      </w:r>
    </w:p>
    <w:p>
      <w:r>
        <w:rPr>
          <w:b/>
        </w:rPr>
        <w:t xml:space="preserve">Tulos</w:t>
      </w:r>
    </w:p>
    <w:p>
      <w:r>
        <w:t xml:space="preserve">Yksi henkilö antoi meille 100 dollaria.</w:t>
      </w:r>
    </w:p>
    <w:p>
      <w:r>
        <w:rPr>
          <w:b/>
        </w:rPr>
        <w:t xml:space="preserve">Esimerkki 6.1581</w:t>
      </w:r>
    </w:p>
    <w:p>
      <w:r>
        <w:t xml:space="preserve">Otsikko: Nimi: Stop the wedding. Lause 1: Alicia oli menossa tänään naimisiin Tomin kanssa. Lause 2: Hän oli innoissaan päästessään Tomin vaimoksi. Lause 3: Mutta yhtäkkiä joku ryntäsi ovesta sisään. Lause 4: Se oli hänen entinen poikaystävänsä.</w:t>
      </w:r>
    </w:p>
    <w:p>
      <w:r>
        <w:rPr>
          <w:b/>
        </w:rPr>
        <w:t xml:space="preserve">Tulos</w:t>
      </w:r>
    </w:p>
    <w:p>
      <w:r>
        <w:t xml:space="preserve">Hänelle tehtiin lyhyt avohoitoleikkaus sen korjaamiseksi.</w:t>
      </w:r>
    </w:p>
    <w:p>
      <w:r>
        <w:rPr>
          <w:b/>
        </w:rPr>
        <w:t xml:space="preserve">Esimerkki 6.1582</w:t>
      </w:r>
    </w:p>
    <w:p>
      <w:r>
        <w:t xml:space="preserve">Otsikko: David menettää uskontonsa. Lause 1: David kasvoi katolilaisena. Lause 2: Hänen vanhempansa veivät hänet kirkkoon joka sunnuntai. Lause 3: David vanheni ja alkoi käydä yhä harvemmin. Lause 4: Lopulta hän lakkasi kokonaan käymästä.</w:t>
      </w:r>
    </w:p>
    <w:p>
      <w:r>
        <w:rPr>
          <w:b/>
        </w:rPr>
        <w:t xml:space="preserve">Tulos</w:t>
      </w:r>
    </w:p>
    <w:p>
      <w:r>
        <w:t xml:space="preserve">Jaredin oli joka tapauksessa suoritettava koe.</w:t>
      </w:r>
    </w:p>
    <w:p>
      <w:r>
        <w:rPr>
          <w:b/>
        </w:rPr>
        <w:t xml:space="preserve">Esimerkki 6.1583</w:t>
      </w:r>
    </w:p>
    <w:p>
      <w:r>
        <w:t xml:space="preserve">Otsikko: Beniä kiusataan. Lause 1: Ben on poika, joka ratsastaa koulusta kotiin. Lause 2: Kun bussi pysähtyy hänen kotinsa kohdalla. Lause 3: Hän nousee pois bussista. Lause 4: Kun hän kävelee poistumaan bussista, poika potkaisee häntä selkään.</w:t>
      </w:r>
    </w:p>
    <w:p>
      <w:r>
        <w:rPr>
          <w:b/>
        </w:rPr>
        <w:t xml:space="preserve">Tulos</w:t>
      </w:r>
    </w:p>
    <w:p>
      <w:r>
        <w:t xml:space="preserve">Liz pystyi säästämään rahaa.</w:t>
      </w:r>
    </w:p>
    <w:p>
      <w:r>
        <w:rPr>
          <w:b/>
        </w:rPr>
        <w:t xml:space="preserve">Esimerkki 6.1584</w:t>
      </w:r>
    </w:p>
    <w:p>
      <w:r>
        <w:t xml:space="preserve">Otsikko: Ben pudottaa jäätelönsä. Lause 1: Ben on menossa hakemaan jäätelöä. Lause 2: Hän saa jäätelönsä. Lause 3: Hän alkaa syödä sitä. Lause 4: Hän yrittää syödä sitä niin nopeasti, että se putoaa.</w:t>
      </w:r>
    </w:p>
    <w:p>
      <w:r>
        <w:rPr>
          <w:b/>
        </w:rPr>
        <w:t xml:space="preserve">Tulos</w:t>
      </w:r>
    </w:p>
    <w:p>
      <w:r>
        <w:t xml:space="preserve">Ja Lolan tytär sanoi, että se oli hänen elämänsä parasta aikaa!</w:t>
      </w:r>
    </w:p>
    <w:p>
      <w:r>
        <w:rPr>
          <w:b/>
        </w:rPr>
        <w:t xml:space="preserve">Esimerkki 6.1585</w:t>
      </w:r>
    </w:p>
    <w:p>
      <w:r>
        <w:t xml:space="preserve">Otsikko: Nimi: Vuoristorata. Lause 1: Jennifer pelkäsi aina vuoristoratoja. Lause 2: Suurimman osan elämästään hän kieltäytyi ajamasta niillä. Lause 3: Nuoremman sisarensa painostuksesta Jennifer ajoi vuoristoradalla. Lause 4: Vaikka hän oli lievästi peloissaan, hän piti kokemuksesta.</w:t>
      </w:r>
    </w:p>
    <w:p>
      <w:r>
        <w:rPr>
          <w:b/>
        </w:rPr>
        <w:t xml:space="preserve">Tulos</w:t>
      </w:r>
    </w:p>
    <w:p>
      <w:r>
        <w:t xml:space="preserve">Mutta jouduin vaikeuksiin luvattomasta tunkeutumisesta.</w:t>
      </w:r>
    </w:p>
    <w:p>
      <w:r>
        <w:rPr>
          <w:b/>
        </w:rPr>
        <w:t xml:space="preserve">Esimerkki 6.1586</w:t>
      </w:r>
    </w:p>
    <w:p>
      <w:r>
        <w:t xml:space="preserve">Otsikko: Nimi: Huulilävistys. Lause 1: Lucy oli ottamassa huulilävistystä. Lause 2: Hän oli hermostunut. Lause 3: Kaikilla hänen ystävillään oli sellainen. Lause 4: Hän halusi sopeutua joukkoon.</w:t>
      </w:r>
    </w:p>
    <w:p>
      <w:r>
        <w:rPr>
          <w:b/>
        </w:rPr>
        <w:t xml:space="preserve">Tulos</w:t>
      </w:r>
    </w:p>
    <w:p>
      <w:r>
        <w:t xml:space="preserve">Laura perui treffit Nickin kanssa ja meni tapaamaan siskoaan.</w:t>
      </w:r>
    </w:p>
    <w:p>
      <w:r>
        <w:rPr>
          <w:b/>
        </w:rPr>
        <w:t xml:space="preserve">Esimerkki 6.1587</w:t>
      </w:r>
    </w:p>
    <w:p>
      <w:r>
        <w:t xml:space="preserve">Nimike: Rehellisyys kannattaa. Lause 1: John löysi sadan dollarin setelin kadulta kaupan ulkopuolelta. Lause 2: John vei setelin sisälle ja kysyi myyjältä rahasta. Lause 3: Virkailija kertoi Johnille, ettei ollut kuullut kadonneista rahoista. Lause 4: Sitten Johnia lähestyi hyvin pukeutunut nainen.</w:t>
      </w:r>
    </w:p>
    <w:p>
      <w:r>
        <w:rPr>
          <w:b/>
        </w:rPr>
        <w:t xml:space="preserve">Tulos</w:t>
      </w:r>
    </w:p>
    <w:p>
      <w:r>
        <w:t xml:space="preserve">Hän söi salaa kaikki kuppikakut yksin.</w:t>
      </w:r>
    </w:p>
    <w:p>
      <w:r>
        <w:rPr>
          <w:b/>
        </w:rPr>
        <w:t xml:space="preserve">Esimerkki 6.1588</w:t>
      </w:r>
    </w:p>
    <w:p>
      <w:r>
        <w:t xml:space="preserve">Otsikko: Nimi: Delfiinikokemus. Lause 1: Dawn halusi ikimuistoisen loman. Lause 2: Hän päätti lähteä risteilylle Karibialle. Lause 3: Jokaisella pysähdyspaikalla Dawn osallistui aktiviteetteihin, joista hän oli maksanut. Lause 4: Eräällä pysähdyspaikalla hän pääsi uimaan delfiinien kanssa.</w:t>
      </w:r>
    </w:p>
    <w:p>
      <w:r>
        <w:rPr>
          <w:b/>
        </w:rPr>
        <w:t xml:space="preserve">Tulos</w:t>
      </w:r>
    </w:p>
    <w:p>
      <w:r>
        <w:t xml:space="preserve">Jasonista tulisi hyvä maanviljelijä.</w:t>
      </w:r>
    </w:p>
    <w:p>
      <w:r>
        <w:rPr>
          <w:b/>
        </w:rPr>
        <w:t xml:space="preserve">Esimerkki 6.1589</w:t>
      </w:r>
    </w:p>
    <w:p>
      <w:r>
        <w:t xml:space="preserve">Otsikko: Nimi: Uusi kamera. Lause 1: Isaac sai syntymäpäivälahjaksi kameran. Lause 2: Ja hänellä oli siitä täydellinen pakkomielle. Lause 3: Joka päivä hän meni ulos ottamaan kuvia. Lause 4: Ja lopulta hän kävi valokuvauskursseja yliopistossa.</w:t>
      </w:r>
    </w:p>
    <w:p>
      <w:r>
        <w:rPr>
          <w:b/>
        </w:rPr>
        <w:t xml:space="preserve">Tulos</w:t>
      </w:r>
    </w:p>
    <w:p>
      <w:r>
        <w:t xml:space="preserve">Anna rakasti nähdä maansa lipun joka päivä!</w:t>
      </w:r>
    </w:p>
    <w:p>
      <w:r>
        <w:rPr>
          <w:b/>
        </w:rPr>
        <w:t xml:space="preserve">Esimerkki 6.1590</w:t>
      </w:r>
    </w:p>
    <w:p>
      <w:r>
        <w:t xml:space="preserve">Otsikko: Tom. Lause 1: Tom ajoi öisin taksia ja säästi elokuvakoulua varten. Lause 2: Kesti kauan, mutta lopulta hän pääsi opiskelemaan. Lause 3: Hänen opettajansa loukkasi hänen ensimmäistä opiskelijaelokuvaansa. Lause 4: Tom loukkaantui ja jätti opinnot kesken.</w:t>
      </w:r>
    </w:p>
    <w:p>
      <w:r>
        <w:rPr>
          <w:b/>
        </w:rPr>
        <w:t xml:space="preserve">Tulos</w:t>
      </w:r>
    </w:p>
    <w:p>
      <w:r>
        <w:t xml:space="preserve">Uskon, että kissat voivat aistia raskauden.</w:t>
      </w:r>
    </w:p>
    <w:p>
      <w:r>
        <w:rPr>
          <w:b/>
        </w:rPr>
        <w:t xml:space="preserve">Esimerkki 6.1591</w:t>
      </w:r>
    </w:p>
    <w:p>
      <w:r>
        <w:t xml:space="preserve">Otsikko: Kurt. Lause 1: Kurt soitti ja sanoi menevänsä kokoukseen. Lause 2: Sanoin hänelle, että puhuisin hänelle sen jälkeen. Lause 3: Hän sanoi ystävällisesti rakastavansa minua ja löi sitten luurin korvaan. Lause 4: Myöhemmin samana iltana en kuullut hänestä mitään.</w:t>
      </w:r>
    </w:p>
    <w:p>
      <w:r>
        <w:rPr>
          <w:b/>
        </w:rPr>
        <w:t xml:space="preserve">Tulos</w:t>
      </w:r>
    </w:p>
    <w:p>
      <w:r>
        <w:t xml:space="preserve">Nyt hän kiertää ympäri maailmaa antamassa terveellisiä ruokavinkkejä.</w:t>
      </w:r>
    </w:p>
    <w:p>
      <w:r>
        <w:rPr>
          <w:b/>
        </w:rPr>
        <w:t xml:space="preserve">Esimerkki 6.1592</w:t>
      </w:r>
    </w:p>
    <w:p>
      <w:r>
        <w:t xml:space="preserve">Otsikko: Nimi: Radio. Lause 1: Barryn suosikkiradioasema järjestää joka viikko kilpailun. Lause 2: Hän ei ole koskaan ennen voittanut kilpailua. Lause 3: Mutta Barry päätti kuitenkin osallistua. Lause 4: Barry soitti, kun juontaja aloitti päivittäisen kilpailun.</w:t>
      </w:r>
    </w:p>
    <w:p>
      <w:r>
        <w:rPr>
          <w:b/>
        </w:rPr>
        <w:t xml:space="preserve">Tulos</w:t>
      </w:r>
    </w:p>
    <w:p>
      <w:r>
        <w:t xml:space="preserve">Rumpalin mielestä tämä oli hyväksyttävä korvike.</w:t>
      </w:r>
    </w:p>
    <w:p>
      <w:r>
        <w:rPr>
          <w:b/>
        </w:rPr>
        <w:t xml:space="preserve">Esimerkki 6.1593</w:t>
      </w:r>
    </w:p>
    <w:p>
      <w:r>
        <w:t xml:space="preserve">Otsikko: Nimi: Erikoistoimitus. Lause 1: Manuel istui kuistillaan ja huokaisi. Lause 2: Hän oli odottanut jo kaksikymmentä minuuttia. Lause 3: Pian valkoinen auto pysähtyi hänen talonsa eteen. Lause 4: Postimies nousi autosta ja kantoi suurta ruskeaa laatikkoa.</w:t>
      </w:r>
    </w:p>
    <w:p>
      <w:r>
        <w:rPr>
          <w:b/>
        </w:rPr>
        <w:t xml:space="preserve">Tulos</w:t>
      </w:r>
    </w:p>
    <w:p>
      <w:r>
        <w:t xml:space="preserve">Sitten hän tajusi, miksi hänen veljensä oli ollut niin vastahakoinen aiemmin.</w:t>
      </w:r>
    </w:p>
    <w:p>
      <w:r>
        <w:rPr>
          <w:b/>
        </w:rPr>
        <w:t xml:space="preserve">Esimerkki 6.1594</w:t>
      </w:r>
    </w:p>
    <w:p>
      <w:r>
        <w:t xml:space="preserve">Otsikko: Nimi: Making Games. Lause 1: Jimmy oli fiksu poika, jolla oli internet-yhteys. Lause 2: Jimmy tykkäsi murtautua suosikkivideopeleihinsä. Lause 3: Hän inspiroitui usein siitä, miten niitä tehtiin. Lause 4: Jimmy teki pelin tyhjästä opittuaan käsikirjoittamaan.</w:t>
      </w:r>
    </w:p>
    <w:p>
      <w:r>
        <w:rPr>
          <w:b/>
        </w:rPr>
        <w:t xml:space="preserve">Tulos</w:t>
      </w:r>
    </w:p>
    <w:p>
      <w:r>
        <w:t xml:space="preserve">Siitä oli tulossa hieno matka!</w:t>
      </w:r>
    </w:p>
    <w:p>
      <w:r>
        <w:rPr>
          <w:b/>
        </w:rPr>
        <w:t xml:space="preserve">Esimerkki 6.1595</w:t>
      </w:r>
    </w:p>
    <w:p>
      <w:r>
        <w:t xml:space="preserve">Otsikko: Nimi: Ketju. Lause 1: Tucker rakasti käyttää ketjuja. Lause 2: Hän uskoi niiden lisäävän hänen kauneuttaan. Lause 3: Eräänä päivänä hän löysi upean ketjun. Lause 4: Se oli hyvin kallis, mutta hän rakasti sitä.</w:t>
      </w:r>
    </w:p>
    <w:p>
      <w:r>
        <w:rPr>
          <w:b/>
        </w:rPr>
        <w:t xml:space="preserve">Tulos</w:t>
      </w:r>
    </w:p>
    <w:p>
      <w:r>
        <w:t xml:space="preserve">Olympialaisissa Anderson pystyi saamaan kultamitalin.</w:t>
      </w:r>
    </w:p>
    <w:p>
      <w:r>
        <w:rPr>
          <w:b/>
        </w:rPr>
        <w:t xml:space="preserve">Esimerkki 6.1596</w:t>
      </w:r>
    </w:p>
    <w:p>
      <w:r>
        <w:t xml:space="preserve">Otsikko: Nimi: Tulipalo. Lause 1: Matti tökkäsi tulta yrittäen herättää hiillosta. Lause 2: Sen sijaan hän sai hirren kaatumaan. Lause 3: Tuli tukahtui hapesta. Lause 4: Kun tuli sammui, Matt panikoi ja heitti lehtiä.</w:t>
      </w:r>
    </w:p>
    <w:p>
      <w:r>
        <w:rPr>
          <w:b/>
        </w:rPr>
        <w:t xml:space="preserve">Tulos</w:t>
      </w:r>
    </w:p>
    <w:p>
      <w:r>
        <w:t xml:space="preserve">Seuraavana päivänä Tom sai potkut, koska hän sairastutti kaikki.</w:t>
      </w:r>
    </w:p>
    <w:p>
      <w:r>
        <w:rPr>
          <w:b/>
        </w:rPr>
        <w:t xml:space="preserve">Esimerkki 6.1597</w:t>
      </w:r>
    </w:p>
    <w:p>
      <w:r>
        <w:t xml:space="preserve">Otsikko: Karate. Lause 1: Kai käyttäytyi huonosti tunnilla. Lause 2: Hänen äitinsä päätti, että Kai tarvitsee energiaa. Lause 3: Hän kirjoitti Kai'n karatetunnille. Lause 4: Äiti pelkäsi, että poika vihaisi niitä, mutta hän saikin mukavan yllätyksen.</w:t>
      </w:r>
    </w:p>
    <w:p>
      <w:r>
        <w:rPr>
          <w:b/>
        </w:rPr>
        <w:t xml:space="preserve">Tulos</w:t>
      </w:r>
    </w:p>
    <w:p>
      <w:r>
        <w:t xml:space="preserve">Vihaisena Corinne palasi huoneeseensa meikkaamaan.</w:t>
      </w:r>
    </w:p>
    <w:p>
      <w:r>
        <w:rPr>
          <w:b/>
        </w:rPr>
        <w:t xml:space="preserve">Esimerkki 6.1598</w:t>
      </w:r>
    </w:p>
    <w:p>
      <w:r>
        <w:t xml:space="preserve">Otsikko: Nimi: Duckyn vene. Lause 1: Ankka rakasti venettään. Lause 2: Hän kävi vesillä joka päivä. Lause 3: Eräänä päivänä oli kova myrsky. Lause 4: Ankanen lähti kuitenkin vesille.</w:t>
      </w:r>
    </w:p>
    <w:p>
      <w:r>
        <w:rPr>
          <w:b/>
        </w:rPr>
        <w:t xml:space="preserve">Tulos</w:t>
      </w:r>
    </w:p>
    <w:p>
      <w:r>
        <w:t xml:space="preserve">Dani päätti varastaa tilalta munia leipoakseen kakun.</w:t>
      </w:r>
    </w:p>
    <w:p>
      <w:r>
        <w:rPr>
          <w:b/>
        </w:rPr>
        <w:t xml:space="preserve">Esimerkki 6.1599</w:t>
      </w:r>
    </w:p>
    <w:p>
      <w:r>
        <w:t xml:space="preserve">Otsikko: Nimi: Uusi ratsastaja Kokemus. Lause 1: Jason osti viime viikolla uuden moottoripyörän. Lause 2: Hän päätti lähteä ratsastamaan vuorten läpi. Lause 3: Näkymä oli hieno, mutta hän ajoi liian lujaa. Lause 4: Pyörä luisui käsistä ja Jason loukkasi itsensä.</w:t>
      </w:r>
    </w:p>
    <w:p>
      <w:r>
        <w:rPr>
          <w:b/>
        </w:rPr>
        <w:t xml:space="preserve">Tulos</w:t>
      </w:r>
    </w:p>
    <w:p>
      <w:r>
        <w:t xml:space="preserve">Mia otti taksin kotiin ja oli vihainen tyttärelleen.</w:t>
      </w:r>
    </w:p>
    <w:p>
      <w:r>
        <w:rPr>
          <w:b/>
        </w:rPr>
        <w:t xml:space="preserve">Esimerkki 6.1600</w:t>
      </w:r>
    </w:p>
    <w:p>
      <w:r>
        <w:t xml:space="preserve">Otsikko: Nimi: Surullinen päivä. Lause 1: Stacey on aina halunnut olla äiti. Lause 2: Hän päätti adoptoida lapsen itse. Lause 3: Häntä jännitti, mutta hän tiesi voivansa olla hyvä äiti. Lause 4: Stacey löysi lapsen adoptoitavaksi.</w:t>
      </w:r>
    </w:p>
    <w:p>
      <w:r>
        <w:rPr>
          <w:b/>
        </w:rPr>
        <w:t xml:space="preserve">Tulos</w:t>
      </w:r>
    </w:p>
    <w:p>
      <w:r>
        <w:t xml:space="preserve">Hänen äitinsä piti häntä kädestä ja sanoi, kuinka ihana hän on.</w:t>
      </w:r>
    </w:p>
    <w:p>
      <w:r>
        <w:rPr>
          <w:b/>
        </w:rPr>
        <w:t xml:space="preserve">Esimerkki 6.1601</w:t>
      </w:r>
    </w:p>
    <w:p>
      <w:r>
        <w:t xml:space="preserve">Otsikko: Jan maksaa vuokran. Lause 1: Jan on KFC:n johtaja. Lause 2: Hän tekee kovasti töitä rahansa eteen. Lause 3: Viime aikoina hän on ollut niin stressaantunut asuntovaununsa menettämisestä. Lause 4: Hän ei pysty maksamaan vuokraa tässä kuussa ilman ylitöitä.</w:t>
      </w:r>
    </w:p>
    <w:p>
      <w:r>
        <w:rPr>
          <w:b/>
        </w:rPr>
        <w:t xml:space="preserve">Tulos</w:t>
      </w:r>
    </w:p>
    <w:p>
      <w:r>
        <w:t xml:space="preserve">Ken ei koskaan saanut sitä takaisin.</w:t>
      </w:r>
    </w:p>
    <w:p>
      <w:r>
        <w:rPr>
          <w:b/>
        </w:rPr>
        <w:t xml:space="preserve">Esimerkki 6.1602</w:t>
      </w:r>
    </w:p>
    <w:p>
      <w:r>
        <w:t xml:space="preserve">Otsikko: Nimi: Soita minulle takaisin viidessä minuutissa. Lause 1: Olen etsinyt töitä jo kolme kuukautta. Lause 2: Tänään sain vihdoin soiton työpaikasta. Lause 3: Olin ulkona, joten minulla ei ollut kynää tai paperia, johon kirjoittaa. Lause 4: Pyysin miestä soittamaan minulle takaisin viiden minuutin kuluttua, ja hän suostui.</w:t>
      </w:r>
    </w:p>
    <w:p>
      <w:r>
        <w:rPr>
          <w:b/>
        </w:rPr>
        <w:t xml:space="preserve">Tulos</w:t>
      </w:r>
    </w:p>
    <w:p>
      <w:r>
        <w:t xml:space="preserve">Nyt en enää koskaan istu tuon tyypin edessä.</w:t>
      </w:r>
    </w:p>
    <w:p>
      <w:r>
        <w:rPr>
          <w:b/>
        </w:rPr>
        <w:t xml:space="preserve">Esimerkki 6.1603</w:t>
      </w:r>
    </w:p>
    <w:p>
      <w:r>
        <w:t xml:space="preserve">Otsikko: Shawn menee vankilaan. Lause 1: Shawn haluaa iPhonen. Lause 2: Hän tekee kaikkensa saadakseen sellaisen. Lause 3: Niinpä hän hiipii Apple-kauppaan. Lause 4: Hän ottaa puhelimen näytöltä ja juoksee.</w:t>
      </w:r>
    </w:p>
    <w:p>
      <w:r>
        <w:rPr>
          <w:b/>
        </w:rPr>
        <w:t xml:space="preserve">Tulos</w:t>
      </w:r>
    </w:p>
    <w:p>
      <w:r>
        <w:t xml:space="preserve">Muutaman tunnin kuluttua hän meloi takaisin rantaan.</w:t>
      </w:r>
    </w:p>
    <w:p>
      <w:r>
        <w:rPr>
          <w:b/>
        </w:rPr>
        <w:t xml:space="preserve">Esimerkki 6.1604</w:t>
      </w:r>
    </w:p>
    <w:p>
      <w:r>
        <w:t xml:space="preserve">Otsikko: Turtle. Lause 1: Löysin takapihalta kilpikonnan. Lause 2: Annoimme sille nimen takapihakilpikonnan mukaan. Lause 3: Annamme sen nyt asua siellä. Lause 4: Tuomme sille ruokaa joka päivä.</w:t>
      </w:r>
    </w:p>
    <w:p>
      <w:r>
        <w:rPr>
          <w:b/>
        </w:rPr>
        <w:t xml:space="preserve">Tulos</w:t>
      </w:r>
    </w:p>
    <w:p>
      <w:r>
        <w:t xml:space="preserve">Pian sen jälkeen pari alkoi seurustella.</w:t>
      </w:r>
    </w:p>
    <w:p>
      <w:r>
        <w:rPr>
          <w:b/>
        </w:rPr>
        <w:t xml:space="preserve">Esimerkki 6.1605</w:t>
      </w:r>
    </w:p>
    <w:p>
      <w:r>
        <w:t xml:space="preserve">Otsikko: Nimi: Sovittelu. Lause 1: Suzy oli niin stressaantunut. Lause 2: Se alkoi käydä hänelle todella pahaksi. Lause 3: Niinpä hän päätti mennä meditoimaan. Lause 4: Se auttoi suunnattomasti.</w:t>
      </w:r>
    </w:p>
    <w:p>
      <w:r>
        <w:rPr>
          <w:b/>
        </w:rPr>
        <w:t xml:space="preserve">Tulos</w:t>
      </w:r>
    </w:p>
    <w:p>
      <w:r>
        <w:t xml:space="preserve">Hän onnistui pakenemaan ja soitti poliisit apuun.</w:t>
      </w:r>
    </w:p>
    <w:p>
      <w:r>
        <w:rPr>
          <w:b/>
        </w:rPr>
        <w:t xml:space="preserve">Esimerkki 6.1606</w:t>
      </w:r>
    </w:p>
    <w:p>
      <w:r>
        <w:t xml:space="preserve">Otsikko: Nimi: Matkailu. Lause 1: Tom halusi matkustaa kansainvälisesti. Lause 2: Tom osti lentoliput eksoottiseen maahan. Lause 3: Tom tutki kaikki paikalliset lait. Lause 4: Tomille ilmoitettiin, että hän tarvitsi erityisiä lääketieteellisiä pistoksia matkustaakseen sinne.</w:t>
      </w:r>
    </w:p>
    <w:p>
      <w:r>
        <w:rPr>
          <w:b/>
        </w:rPr>
        <w:t xml:space="preserve">Tulos</w:t>
      </w:r>
    </w:p>
    <w:p>
      <w:r>
        <w:t xml:space="preserve">Miles päätti palkata maisemasuunnittelijan yrittämään uudelleen uuden puun istuttamista.</w:t>
      </w:r>
    </w:p>
    <w:p>
      <w:r>
        <w:rPr>
          <w:b/>
        </w:rPr>
        <w:t xml:space="preserve">Esimerkki 6.1607</w:t>
      </w:r>
    </w:p>
    <w:p>
      <w:r>
        <w:t xml:space="preserve">Otsikko: Nimi: Jump Rope. Lause 1: Heather rakasti käyttää hyppynarua. Lause 2: Hänen ennätyksensä oli sata peräkkäistä hyppyä. Lause 3: Tänään hän tunsi olonsa melko hyväksi. Lause 4: Hän yritti pitää parhaan hyppynaruharjoituksensa.</w:t>
      </w:r>
    </w:p>
    <w:p>
      <w:r>
        <w:rPr>
          <w:b/>
        </w:rPr>
        <w:t xml:space="preserve">Tulos</w:t>
      </w:r>
    </w:p>
    <w:p>
      <w:r>
        <w:t xml:space="preserve">Hän ei enää koskaan työskennellyt paprikoiden kanssa.</w:t>
      </w:r>
    </w:p>
    <w:p>
      <w:r>
        <w:rPr>
          <w:b/>
        </w:rPr>
        <w:t xml:space="preserve">Esimerkki 6.1608</w:t>
      </w:r>
    </w:p>
    <w:p>
      <w:r>
        <w:t xml:space="preserve">Otsikko: Nimi: Sininen mekko. Lause 1: Wendy halusi uuden mekon. Lause 2: Wendy meni ostoskeskukseen. Lause 3: Hän käveli kahden liikkeen läpi katsellakseen mekkoja. Lause 4: Wendy sovitti sinistä mekkoa ja ihastui siihen.</w:t>
      </w:r>
    </w:p>
    <w:p>
      <w:r>
        <w:rPr>
          <w:b/>
        </w:rPr>
        <w:t xml:space="preserve">Tulos</w:t>
      </w:r>
    </w:p>
    <w:p>
      <w:r>
        <w:t xml:space="preserve">Autoni pyörähti ja alkoi tehdä donitseja.</w:t>
      </w:r>
    </w:p>
    <w:p>
      <w:r>
        <w:rPr>
          <w:b/>
        </w:rPr>
        <w:t xml:space="preserve">Esimerkki 6.1609</w:t>
      </w:r>
    </w:p>
    <w:p>
      <w:r>
        <w:t xml:space="preserve">Otsikko: Nimi: New Orleansin loma. Lause 1: Eräänä päivänä Ackerin perhe lähti lomalle New Orleansiin. Lause 2: Ensin he tekivät kierroksen kummituskartanoon. Lause 3: Sitten he menivät rannalle. Lause 4: Lopuksi he menivät karaokebaariin.</w:t>
      </w:r>
    </w:p>
    <w:p>
      <w:r>
        <w:rPr>
          <w:b/>
        </w:rPr>
        <w:t xml:space="preserve">Tulos</w:t>
      </w:r>
    </w:p>
    <w:p>
      <w:r>
        <w:t xml:space="preserve">Se ei ollut niin paha kuin hän luuli.</w:t>
      </w:r>
    </w:p>
    <w:p>
      <w:r>
        <w:rPr>
          <w:b/>
        </w:rPr>
        <w:t xml:space="preserve">Esimerkki 6.1610</w:t>
      </w:r>
    </w:p>
    <w:p>
      <w:r>
        <w:t xml:space="preserve">Nimike: Hot Dogs. Lause 1: Sarah rakasti syödä hot dogeja. Lause 2: Hän päätti sytyttää grillin ja valmistaa yhden. Lause 3: Kun hän oli paistamassa, tuli kova myrsky ja sammutti nuotion. Lause 4: Sarah juoksi sisään niin hyvin kuin pystyi.</w:t>
      </w:r>
    </w:p>
    <w:p>
      <w:r>
        <w:rPr>
          <w:b/>
        </w:rPr>
        <w:t xml:space="preserve">Tulos</w:t>
      </w:r>
    </w:p>
    <w:p>
      <w:r>
        <w:t xml:space="preserve">Ja hänen veljensä löi päänsä yrittäessään pelastaa häntä.</w:t>
      </w:r>
    </w:p>
    <w:p>
      <w:r>
        <w:rPr>
          <w:b/>
        </w:rPr>
        <w:t xml:space="preserve">Esimerkki 6.1611</w:t>
      </w:r>
    </w:p>
    <w:p>
      <w:r>
        <w:t xml:space="preserve">Otsikko: Nimi: Peruttu loma. Lause 1: Tom suunnitteli lomaa perheelleen. Lause 2: He kaikki olivat odottaneet sitä innolla. Lause 3: Lomaviikolla heidän nuorin poikansa sairastui. Lause 4: Hän oli liian sairas lähteäkseen heidän kanssaan.</w:t>
      </w:r>
    </w:p>
    <w:p>
      <w:r>
        <w:rPr>
          <w:b/>
        </w:rPr>
        <w:t xml:space="preserve">Tulos</w:t>
      </w:r>
    </w:p>
    <w:p>
      <w:r>
        <w:t xml:space="preserve">Lorry sairastuu päivää myöhemmin.</w:t>
      </w:r>
    </w:p>
    <w:p>
      <w:r>
        <w:rPr>
          <w:b/>
        </w:rPr>
        <w:t xml:space="preserve">Esimerkki 6.1612</w:t>
      </w:r>
    </w:p>
    <w:p>
      <w:r>
        <w:t xml:space="preserve">Otsikko: Nimi: Pariisin matka. Lause 1: Serenan historianluokka oli lähdössä matkalle Pariisiin. Lause 2: Serena halusi kovasti lähteä, mutta hänellä ei ollut rahaa. Lause 3: Serena päätti hankkia töitä säästääkseen rahaa. Lause 4: Se, mitä hän ansaitsi, ei silti riittänyt.</w:t>
      </w:r>
    </w:p>
    <w:p>
      <w:r>
        <w:rPr>
          <w:b/>
        </w:rPr>
        <w:t xml:space="preserve">Tulos</w:t>
      </w:r>
    </w:p>
    <w:p>
      <w:r>
        <w:t xml:space="preserve">Scott oli vihainen ja vaati uusintaottelua.</w:t>
      </w:r>
    </w:p>
    <w:p>
      <w:r>
        <w:rPr>
          <w:b/>
        </w:rPr>
        <w:t xml:space="preserve">Esimerkki 6.1613</w:t>
      </w:r>
    </w:p>
    <w:p>
      <w:r>
        <w:t xml:space="preserve">Otsikko: Nimi: The Gross Seat. Lause 1: Barry istui ja odotti bussia. Lause 2: Hän laittoi kätensä penkin alle, jolla hän istui. Lause 3: Barry tunsi outoa ainetta. Lause 4: Hänen penkkinsä alla oli purkkaa.</w:t>
      </w:r>
    </w:p>
    <w:p>
      <w:r>
        <w:rPr>
          <w:b/>
        </w:rPr>
        <w:t xml:space="preserve">Tulos</w:t>
      </w:r>
    </w:p>
    <w:p>
      <w:r>
        <w:t xml:space="preserve">Hän piti esikaupunkia tylsänä ja kaipasi kaupunkielämää.</w:t>
      </w:r>
    </w:p>
    <w:p>
      <w:r>
        <w:rPr>
          <w:b/>
        </w:rPr>
        <w:t xml:space="preserve">Esimerkki 6.1614</w:t>
      </w:r>
    </w:p>
    <w:p>
      <w:r>
        <w:t xml:space="preserve">Otsikko: Nimi: Juhlat. Lause 1: Lanie meni juhliin ystäviensä kanssa. Lause 2: Hänen ystävänsä olivat kaikki juomassa. Lause 3: Lanie tiesi joutuvansa vaikeuksiin, jos hän joisi. Lause 4: Lanie kertoi ystävilleen lähtevänsä.</w:t>
      </w:r>
    </w:p>
    <w:p>
      <w:r>
        <w:rPr>
          <w:b/>
        </w:rPr>
        <w:t xml:space="preserve">Tulos</w:t>
      </w:r>
    </w:p>
    <w:p>
      <w:r>
        <w:t xml:space="preserve">Yleisö buuasi hänet pois lavalta ennen kuin hän oli lopettanut laulunsa.</w:t>
      </w:r>
    </w:p>
    <w:p>
      <w:r>
        <w:rPr>
          <w:b/>
        </w:rPr>
        <w:t xml:space="preserve">Esimerkki 6.1615</w:t>
      </w:r>
    </w:p>
    <w:p>
      <w:r>
        <w:t xml:space="preserve">Otsikko: Nimi: Creepy Dolls. Lause 1: Taylor seurusteli uuden miehen kanssa töistä. Lause 2: Hän suostui palaamaan miehen luokse. Lause 3: Siellä ollessaan hän vilkaisi miehen asuntoa. Lause 4: Hänen deittinsä seinällä roikkui paljon vauvanukkeja.</w:t>
      </w:r>
    </w:p>
    <w:p>
      <w:r>
        <w:rPr>
          <w:b/>
        </w:rPr>
        <w:t xml:space="preserve">Tulos</w:t>
      </w:r>
    </w:p>
    <w:p>
      <w:r>
        <w:t xml:space="preserve">Tuomioistuin pakotti Suzien maksamaan.</w:t>
      </w:r>
    </w:p>
    <w:p>
      <w:r>
        <w:rPr>
          <w:b/>
        </w:rPr>
        <w:t xml:space="preserve">Esimerkki 6.1616</w:t>
      </w:r>
    </w:p>
    <w:p>
      <w:r>
        <w:t xml:space="preserve">Otsikko: Nimi: Märkä kissa. Lause 1: Kissani rakastaa yleensä leikkiä vedellä. Lause 2: Kerran se putosi lavuaariin. Lause 3: Se säikähti putoamisesta. Lause 4: Kesti tuntikausia kuivata se.</w:t>
      </w:r>
    </w:p>
    <w:p>
      <w:r>
        <w:rPr>
          <w:b/>
        </w:rPr>
        <w:t xml:space="preserve">Tulos</w:t>
      </w:r>
    </w:p>
    <w:p>
      <w:r>
        <w:t xml:space="preserve">Äiti laittoi pöydän tahran päälle peittääkseen sen.</w:t>
      </w:r>
    </w:p>
    <w:p>
      <w:r>
        <w:rPr>
          <w:b/>
        </w:rPr>
        <w:t xml:space="preserve">Esimerkki 6.1617</w:t>
      </w:r>
    </w:p>
    <w:p>
      <w:r>
        <w:t xml:space="preserve">Otsikko: Nimi: Suihku. Lause 1: Vanessa järjesti vauvakutsut kotonaan. Lause 2: Hän postitti kortit vieraille. Lause 3: Vanessa suunnitteli juhlapelejä pelattavaksi. Lause 4: Hän sisusti kotinsa juhlia varten.</w:t>
      </w:r>
    </w:p>
    <w:p>
      <w:r>
        <w:rPr>
          <w:b/>
        </w:rPr>
        <w:t xml:space="preserve">Tulos</w:t>
      </w:r>
    </w:p>
    <w:p>
      <w:r>
        <w:t xml:space="preserve">Meillä oli erittäin hyvä vierailu.</w:t>
      </w:r>
    </w:p>
    <w:p>
      <w:r>
        <w:rPr>
          <w:b/>
        </w:rPr>
        <w:t xml:space="preserve">Esimerkki 6.1618</w:t>
      </w:r>
    </w:p>
    <w:p>
      <w:r>
        <w:t xml:space="preserve">Nimike: Hot Stuff. Lause 1: Rosa piti mausteisten ruokien valmistamisesta. Lause 2: Hän kutsui ystävänsä Dennyn illalliselle. Lause 3: Rosa tarjoili ruoan ja molemmat istuivat alas. Lause 4: Denny ei pystynyt syömään, koska ruoka oli liian tulista.</w:t>
      </w:r>
    </w:p>
    <w:p>
      <w:r>
        <w:rPr>
          <w:b/>
        </w:rPr>
        <w:t xml:space="preserve">Tulos</w:t>
      </w:r>
    </w:p>
    <w:p>
      <w:r>
        <w:t xml:space="preserve">Hän kärsi vain muutamia kolhuja ja mustelmia, mutta hän oli niin surullinen ja järkyttynyt.</w:t>
      </w:r>
    </w:p>
    <w:p>
      <w:r>
        <w:rPr>
          <w:b/>
        </w:rPr>
        <w:t xml:space="preserve">Esimerkki 6.1619</w:t>
      </w:r>
    </w:p>
    <w:p>
      <w:r>
        <w:t xml:space="preserve">Otsikko: Nimi: County Fair Food. Lause 1: Eric osti kolme norsun korvaa piirikunnan messuilta. Lause 2: Hän oli päällystänyt ne kermakastikkeella ja tomusokerilla. Lause 3: Eric söi kaikki kolme norsun korvaa nopeasti. Lause 4: Hänen vatsansa alkoi tuntua pahalta.</w:t>
      </w:r>
    </w:p>
    <w:p>
      <w:r>
        <w:rPr>
          <w:b/>
        </w:rPr>
        <w:t xml:space="preserve">Tulos</w:t>
      </w:r>
    </w:p>
    <w:p>
      <w:r>
        <w:t xml:space="preserve">Se oli pelottavaa, mutta John oli turvassa.</w:t>
      </w:r>
    </w:p>
    <w:p>
      <w:r>
        <w:rPr>
          <w:b/>
        </w:rPr>
        <w:t xml:space="preserve">Esimerkki 6.1620</w:t>
      </w:r>
    </w:p>
    <w:p>
      <w:r>
        <w:t xml:space="preserve">Otsikko: Nimi: Ylimielinen upseeri. Lause 1: Poliisi pysäytti Kenin. Lause 2: Koska hän oli pahalla tuulella, hän alkoi huutaa. Lause 3: Kenille laitettiin käsiraudat ja hänet vietiin vankilaan. Lause 4: Hänet kuitenkin vapautettiin seuraavana päivänä.</w:t>
      </w:r>
    </w:p>
    <w:p>
      <w:r>
        <w:rPr>
          <w:b/>
        </w:rPr>
        <w:t xml:space="preserve">Tulos</w:t>
      </w:r>
    </w:p>
    <w:p>
      <w:r>
        <w:t xml:space="preserve">Tanssit olivat perjantaina, ja hän toivoi, että hän paranisi siihen mennessä.</w:t>
      </w:r>
    </w:p>
    <w:p>
      <w:r>
        <w:rPr>
          <w:b/>
        </w:rPr>
        <w:t xml:space="preserve">Esimerkki 6.1621</w:t>
      </w:r>
    </w:p>
    <w:p>
      <w:r>
        <w:t xml:space="preserve">Otsikko: Nimi: Couch Protection. Lause 1: Käytän paljon shortseja ja hameita. Lause 2: Kun olen sohvalla jalat ylhäällä, jalkojeni alapuoli on paljaana. Lause 3: Silloin kissa hyökkää jalkojeni ja sisäreiteni kimppuun! Lause 4: Se on ehdottomasti paikka, johon en halua raapimista.</w:t>
      </w:r>
    </w:p>
    <w:p>
      <w:r>
        <w:rPr>
          <w:b/>
        </w:rPr>
        <w:t xml:space="preserve">Tulos</w:t>
      </w:r>
    </w:p>
    <w:p>
      <w:r>
        <w:t xml:space="preserve">Allie tarvitsi joka tapauksessa uuden auton.</w:t>
      </w:r>
    </w:p>
    <w:p>
      <w:r>
        <w:rPr>
          <w:b/>
        </w:rPr>
        <w:t xml:space="preserve">Esimerkki 6.1622</w:t>
      </w:r>
    </w:p>
    <w:p>
      <w:r>
        <w:t xml:space="preserve">Otsikko: Nimi: Loma. Lause 1: Lee halusi pitää lomaa. Lause 2: Hän tarvitsi todella taukoa työstä ja elämästä. Lause 3: Hän päätti alkaa katsella lentoja. Lause 4: Lee löysi hyvän tarjouksen lennosta Vegasiin.</w:t>
      </w:r>
    </w:p>
    <w:p>
      <w:r>
        <w:rPr>
          <w:b/>
        </w:rPr>
        <w:t xml:space="preserve">Tulos</w:t>
      </w:r>
    </w:p>
    <w:p>
      <w:r>
        <w:t xml:space="preserve">Tom lähti juhlista.</w:t>
      </w:r>
    </w:p>
    <w:p>
      <w:r>
        <w:rPr>
          <w:b/>
        </w:rPr>
        <w:t xml:space="preserve">Esimerkki 6.1623</w:t>
      </w:r>
    </w:p>
    <w:p>
      <w:r>
        <w:t xml:space="preserve">Otsikko: Nimi: Kadonnut kihlasormus. Lause 1: Landon oli hiljattain kihloissa. Lause 2: Hän oli viemässä uuden morsiamensa kihlasormusta uuteen kokoon. Lause 3: Matkalla koruliikkeeseen hän pysähtyi syömään hodarin. Lause 4: Sormus on varmaan pudonnut hänen taskustaan hänen syödessään.</w:t>
      </w:r>
    </w:p>
    <w:p>
      <w:r>
        <w:rPr>
          <w:b/>
        </w:rPr>
        <w:t xml:space="preserve">Tulos</w:t>
      </w:r>
    </w:p>
    <w:p>
      <w:r>
        <w:t xml:space="preserve">Hän oli riemuissaan, kun se saapui vain muutamaa päivää myöhemmin.</w:t>
      </w:r>
    </w:p>
    <w:p>
      <w:r>
        <w:rPr>
          <w:b/>
        </w:rPr>
        <w:t xml:space="preserve">Esimerkki 6.1624</w:t>
      </w:r>
    </w:p>
    <w:p>
      <w:r>
        <w:t xml:space="preserve">Otsikko: Nimi: Ilmavirta. Lause 1: Talossa tuntui yhtäkkiä paljon kuumemmalta. Lause 2: Tarkistin, ja ilmastointilaite oli päällä. Lause 3: Laskin lämpötilaa. Lause 4: Sillä ei näyttänyt olevan mitään merkitystä.</w:t>
      </w:r>
    </w:p>
    <w:p>
      <w:r>
        <w:rPr>
          <w:b/>
        </w:rPr>
        <w:t xml:space="preserve">Tulos</w:t>
      </w:r>
    </w:p>
    <w:p>
      <w:r>
        <w:t xml:space="preserve">Hän oli päättänyt yrittää kovemmin.</w:t>
      </w:r>
    </w:p>
    <w:p>
      <w:r>
        <w:rPr>
          <w:b/>
        </w:rPr>
        <w:t xml:space="preserve">Esimerkki 6.1625</w:t>
      </w:r>
    </w:p>
    <w:p>
      <w:r>
        <w:t xml:space="preserve">Otsikko: Nimi: Pienet laskut. Lause 1: Sam keräsi kaikki rahat, jotka hän ansaitsi tarjoilijana tippinä. Lause 2: Tuloksena oli useita senttejä paksu pino seteleitä. Lause 3: Hän yritti laittaa rahat taskuunsa, mutta ne olivat liian suuria. Lause 4: Samin oli tungettava rahat kirjekuoreen pankkiin vietäväksi.</w:t>
      </w:r>
    </w:p>
    <w:p>
      <w:r>
        <w:rPr>
          <w:b/>
        </w:rPr>
        <w:t xml:space="preserve">Tulos</w:t>
      </w:r>
    </w:p>
    <w:p>
      <w:r>
        <w:t xml:space="preserve">Mies hymyili ja heilutti sytytintä, kun toinen mies lähti.</w:t>
      </w:r>
    </w:p>
    <w:p>
      <w:r>
        <w:rPr>
          <w:b/>
        </w:rPr>
        <w:t xml:space="preserve">Esimerkki 6.1626</w:t>
      </w:r>
    </w:p>
    <w:p>
      <w:r>
        <w:t xml:space="preserve">Otsikko: Nimi: Nitoja. Lause 1: Nitoja hajosi tänään. Lause 2: En osannut korjata sitä. Lause 3: Pyysin jotakuta korjaamaan sen. Lause 4: He laittoivat nitojaan uudet niitit.</w:t>
      </w:r>
    </w:p>
    <w:p>
      <w:r>
        <w:rPr>
          <w:b/>
        </w:rPr>
        <w:t xml:space="preserve">Tulos</w:t>
      </w:r>
    </w:p>
    <w:p>
      <w:r>
        <w:t xml:space="preserve">He palasivat kotiin onnellisina ja täynnä tarinoita.</w:t>
      </w:r>
    </w:p>
    <w:p>
      <w:r>
        <w:rPr>
          <w:b/>
        </w:rPr>
        <w:t xml:space="preserve">Esimerkki 6.1627</w:t>
      </w:r>
    </w:p>
    <w:p>
      <w:r>
        <w:t xml:space="preserve">Otsikko: Nimi: Kesäromanssi. Lause 1: Tim oli kesäleirillä. Lause 2: Siellä hän tapasi tytön, josta piti. Lause 3: Heistä tuli romanttisesti toisiinsa kietoutuneita. Lause 4: Valitettavasti molemmat asuivat todella kaukana toisistaan.</w:t>
      </w:r>
    </w:p>
    <w:p>
      <w:r>
        <w:rPr>
          <w:b/>
        </w:rPr>
        <w:t xml:space="preserve">Tulos</w:t>
      </w:r>
    </w:p>
    <w:p>
      <w:r>
        <w:t xml:space="preserve">Hän laskeutui hiekkakuoppaan päihittäen kilpailijat.</w:t>
      </w:r>
    </w:p>
    <w:p>
      <w:r>
        <w:rPr>
          <w:b/>
        </w:rPr>
        <w:t xml:space="preserve">Esimerkki 6.1628</w:t>
      </w:r>
    </w:p>
    <w:p>
      <w:r>
        <w:t xml:space="preserve">Otsikko: Otsikko: Merkintä: Merkintä. Lause 1: Löysin työpaikan, jossa merkitsen aikuissisältöä. Lause 2: Se oli hyvin uutta ja hämmentävää. Lause 3: Minun piti tarkastella sisältöä ja tehdä siihen liittyvä tunniste. Lause 4: Kokeilin useita niistä.</w:t>
      </w:r>
    </w:p>
    <w:p>
      <w:r>
        <w:rPr>
          <w:b/>
        </w:rPr>
        <w:t xml:space="preserve">Tulos</w:t>
      </w:r>
    </w:p>
    <w:p>
      <w:r>
        <w:t xml:space="preserve">Seuraavana päivänä hän seurasi ääntä ja löysi heimon!</w:t>
      </w:r>
    </w:p>
    <w:p>
      <w:r>
        <w:rPr>
          <w:b/>
        </w:rPr>
        <w:t xml:space="preserve">Esimerkki 6.1629</w:t>
      </w:r>
    </w:p>
    <w:p>
      <w:r>
        <w:t xml:space="preserve">Otsikko: Nimi: Janoinen. Lause 1: Jimillä oli jano. Lause 2: Hän meni jääkaapille hakemaan juotavaa. Lause 3: Jääkaapissa ei ollut mitään juotavaa. Lause 4: Jim tarkisti pakastimen ja oli onnekas, että hän löysi sieltä vettä.</w:t>
      </w:r>
    </w:p>
    <w:p>
      <w:r>
        <w:rPr>
          <w:b/>
        </w:rPr>
        <w:t xml:space="preserve">Tulos</w:t>
      </w:r>
    </w:p>
    <w:p>
      <w:r>
        <w:t xml:space="preserve">Hän soitti internet-yhtiölle.</w:t>
      </w:r>
    </w:p>
    <w:p>
      <w:r>
        <w:rPr>
          <w:b/>
        </w:rPr>
        <w:t xml:space="preserve">Esimerkki 6.1630</w:t>
      </w:r>
    </w:p>
    <w:p>
      <w:r>
        <w:t xml:space="preserve">Nimike: hai. Lause 1: Rakastin uimista rannalla. Lause 2: Eräänä päivänä näin ison hain. Lause 3: Hai hyökkäsi yhtäkkiä kimppuuni. Lause 4: Menetin vasemman käteni.</w:t>
      </w:r>
    </w:p>
    <w:p>
      <w:r>
        <w:rPr>
          <w:b/>
        </w:rPr>
        <w:t xml:space="preserve">Tulos</w:t>
      </w:r>
    </w:p>
    <w:p>
      <w:r>
        <w:t xml:space="preserve">Nyt kukka on puhjennut kukkaan.</w:t>
      </w:r>
    </w:p>
    <w:p>
      <w:r>
        <w:rPr>
          <w:b/>
        </w:rPr>
        <w:t xml:space="preserve">Esimerkki 6.1631</w:t>
      </w:r>
    </w:p>
    <w:p>
      <w:r>
        <w:t xml:space="preserve">Otsikko: Nimi: Avaruuskeskus. Lause 1: Ethan säästi kymmenen vuotta matkan varalle Kennedyn avaruuskeskukseen. Lause 2: Kun hän oli 20-vuotias, hän pääsi vihdoin sinne. Lause 3: Hän osti jopa ensimmäisen luokan lentolipun! Lause 4: Hän nautti matkan jokaisesta hetkestä.</w:t>
      </w:r>
    </w:p>
    <w:p>
      <w:r>
        <w:rPr>
          <w:b/>
        </w:rPr>
        <w:t xml:space="preserve">Tulos</w:t>
      </w:r>
    </w:p>
    <w:p>
      <w:r>
        <w:t xml:space="preserve">Onneksi heräsin, ja kaikki oli vain unta.</w:t>
      </w:r>
    </w:p>
    <w:p>
      <w:r>
        <w:rPr>
          <w:b/>
        </w:rPr>
        <w:t xml:space="preserve">Esimerkki 6.1632</w:t>
      </w:r>
    </w:p>
    <w:p>
      <w:r>
        <w:t xml:space="preserve">Otsikko: Nimi: Vesikaivo. Lause 1: Eric työskenteli maatilalla. Lause 2: Hänen pomonsa pyysi häntä kaivamaan uuden kaivon. Lause 3: Eric ei ollut koskaan aikaisemmin kaivanut kaivoa. Lause 4: Niinpä hän tarttui lapioon ja alkoi kaivaa.</w:t>
      </w:r>
    </w:p>
    <w:p>
      <w:r>
        <w:rPr>
          <w:b/>
        </w:rPr>
        <w:t xml:space="preserve">Tulos</w:t>
      </w:r>
    </w:p>
    <w:p>
      <w:r>
        <w:t xml:space="preserve">Se kesti pitkään.</w:t>
      </w:r>
    </w:p>
    <w:p>
      <w:r>
        <w:rPr>
          <w:b/>
        </w:rPr>
        <w:t xml:space="preserve">Esimerkki 6.1633</w:t>
      </w:r>
    </w:p>
    <w:p>
      <w:r>
        <w:t xml:space="preserve">Otsikko: Nimi: Englannin testi. Lause 1: Suella on aamulla englannin koe. Lause 2: Hän sairastui ja joutui jättämään kokeensa väliin. Lause 3: Hän oli järkyttynyt, koska hän oli opiskellut niin paljon. Lause 4: Sue sopi opettajansa kanssa ajan, jolloin hän voi korjata kokeensa.</w:t>
      </w:r>
    </w:p>
    <w:p>
      <w:r>
        <w:rPr>
          <w:b/>
        </w:rPr>
        <w:t xml:space="preserve">Tulos</w:t>
      </w:r>
    </w:p>
    <w:p>
      <w:r>
        <w:t xml:space="preserve">Hän viimein viimeisteli swinginsä.</w:t>
      </w:r>
    </w:p>
    <w:p>
      <w:r>
        <w:rPr>
          <w:b/>
        </w:rPr>
        <w:t xml:space="preserve">Esimerkki 6.1634</w:t>
      </w:r>
    </w:p>
    <w:p>
      <w:r>
        <w:t xml:space="preserve">Otsikko: Nimi: Olympialaiset. Lause 1: Äitini halusi hiljattain katsoa kanssani olympialaisia. Lause 2: Hän kertoi minulle, mitä kanavaa he näyttivät, ja minä vaihdoin kanavalle. Lause 3: Olympialaisten aikana me hurrasimme maamme puolesta! Lause 4: Me molemmat pidimme siitä todella paljon, joten katsoimme sen myös seuraavana päivänä.</w:t>
      </w:r>
    </w:p>
    <w:p>
      <w:r>
        <w:rPr>
          <w:b/>
        </w:rPr>
        <w:t xml:space="preserve">Tulos</w:t>
      </w:r>
    </w:p>
    <w:p>
      <w:r>
        <w:t xml:space="preserve">Seuraavana päivänä hän meni kahvilaan ja joi ja joi.</w:t>
      </w:r>
    </w:p>
    <w:p>
      <w:r>
        <w:rPr>
          <w:b/>
        </w:rPr>
        <w:t xml:space="preserve">Esimerkki 6.1635</w:t>
      </w:r>
    </w:p>
    <w:p>
      <w:r>
        <w:t xml:space="preserve">Otsikko: Otsikko: Nettideittailu. Lause 1: Stan ei ollut mikään naistenmies. Lause 2: Hänellä ei ollut koskaan ollut tyttöystävää. Lause 3: Hän päätti luoda nettideittiprofiilin. Lause 4: Hän tapasi tytön, jolla oli täsmälleen samat kiinnostuksen kohteet kuin hänellä.</w:t>
      </w:r>
    </w:p>
    <w:p>
      <w:r>
        <w:rPr>
          <w:b/>
        </w:rPr>
        <w:t xml:space="preserve">Tulos</w:t>
      </w:r>
    </w:p>
    <w:p>
      <w:r>
        <w:t xml:space="preserve">Alan sai kokeesta kiitettävän.</w:t>
      </w:r>
    </w:p>
    <w:p>
      <w:r>
        <w:rPr>
          <w:b/>
        </w:rPr>
        <w:t xml:space="preserve">Esimerkki 6.1636</w:t>
      </w:r>
    </w:p>
    <w:p>
      <w:r>
        <w:t xml:space="preserve">Otsikko: Nimi: Ranteet. Lause 1: Ystäväni Tim pelkää tyttärensä puolesta. Lause 2: Hänellä todettiin kaksisuuntainen mielialahäiriö. Lause 3: Kymmenen vuotta sitten hän viilsi ranteensa auki. Lause 4: Hän selvisi hengissä, mutta tarvitsi psykiatrista hoitoa.</w:t>
      </w:r>
    </w:p>
    <w:p>
      <w:r>
        <w:rPr>
          <w:b/>
        </w:rPr>
        <w:t xml:space="preserve">Tulos</w:t>
      </w:r>
    </w:p>
    <w:p>
      <w:r>
        <w:t xml:space="preserve">Meidän oli vietävä hänet kotiin.</w:t>
      </w:r>
    </w:p>
    <w:p>
      <w:r>
        <w:rPr>
          <w:b/>
        </w:rPr>
        <w:t xml:space="preserve">Esimerkki 6.1637</w:t>
      </w:r>
    </w:p>
    <w:p>
      <w:r>
        <w:t xml:space="preserve">Otsikko: Nimi: Myöhässä hakemaan. Lause 1: Kelsin piti hakea lapsensa koulusta. Lause 2: Hän nousi autoonsa ja lähti ajamaan. Lause 3: Valitettavasti oli paljon liikennettä. Lause 4: Kelsi myöhästyi lopulta puoli tuntia.</w:t>
      </w:r>
    </w:p>
    <w:p>
      <w:r>
        <w:rPr>
          <w:b/>
        </w:rPr>
        <w:t xml:space="preserve">Tulos</w:t>
      </w:r>
    </w:p>
    <w:p>
      <w:r>
        <w:t xml:space="preserve">Sitten hän katsoi heti keksejä, ja ne olivat pilalla.</w:t>
      </w:r>
    </w:p>
    <w:p>
      <w:r>
        <w:rPr>
          <w:b/>
        </w:rPr>
        <w:t xml:space="preserve">Esimerkki 6.1638</w:t>
      </w:r>
    </w:p>
    <w:p>
      <w:r>
        <w:t xml:space="preserve">Otsikko: Nimi: Sight Seeing. Lause 1: Henrikit vierailivat Pariisissa. Lause 2: Eiffel-tornin valot sammuivat. Lause 3: Ihmiset alkoivat valittaa. Lause 4: Henrikit olivat pettyneitä.</w:t>
      </w:r>
    </w:p>
    <w:p>
      <w:r>
        <w:rPr>
          <w:b/>
        </w:rPr>
        <w:t xml:space="preserve">Tulos</w:t>
      </w:r>
    </w:p>
    <w:p>
      <w:r>
        <w:t xml:space="preserve">Hän piti tästä päätöksestä.</w:t>
      </w:r>
    </w:p>
    <w:p>
      <w:r>
        <w:rPr>
          <w:b/>
        </w:rPr>
        <w:t xml:space="preserve">Esimerkki 6.1639</w:t>
      </w:r>
    </w:p>
    <w:p>
      <w:r>
        <w:t xml:space="preserve">Otsikko: Nimi: Runaway Car. Lause 1: Tomilla oli vanha auto. Lause 2: Siinä oli manuaalivaihteisto. Lause 3: Eräänä päivänä hän unohti laittaa käsijarrun päälle pysäköinnin jälkeen. Lause 4: Auto lähti itsestään liikkeelle.</w:t>
      </w:r>
    </w:p>
    <w:p>
      <w:r>
        <w:rPr>
          <w:b/>
        </w:rPr>
        <w:t xml:space="preserve">Tulos</w:t>
      </w:r>
    </w:p>
    <w:p>
      <w:r>
        <w:t xml:space="preserve">Earl päätti jäädä kotiin, kunnes se kuivuu.</w:t>
      </w:r>
    </w:p>
    <w:p>
      <w:r>
        <w:rPr>
          <w:b/>
        </w:rPr>
        <w:t xml:space="preserve">Esimerkki 6.1640</w:t>
      </w:r>
    </w:p>
    <w:p>
      <w:r>
        <w:t xml:space="preserve">Otsikko: Otsikko: Huuhtoutunut pois. Lause 1: Ted ajoi ystävänsä luokse sadekuurossa. Lause 2: Tie oli veden peitossa. Lause 3: Radiossa kuului raportti vaarallisista tulvista alueella. Lause 4: Ted ei pitänyt edessä olevaa vettä liian syvänä ja jatkoi ajamista.</w:t>
      </w:r>
    </w:p>
    <w:p>
      <w:r>
        <w:rPr>
          <w:b/>
        </w:rPr>
        <w:t xml:space="preserve">Tulos</w:t>
      </w:r>
    </w:p>
    <w:p>
      <w:r>
        <w:t xml:space="preserve">He menivät telttailemaan ja viettivät hauskaa.</w:t>
      </w:r>
    </w:p>
    <w:p>
      <w:r>
        <w:rPr>
          <w:b/>
        </w:rPr>
        <w:t xml:space="preserve">Esimerkki 6.1641</w:t>
      </w:r>
    </w:p>
    <w:p>
      <w:r>
        <w:t xml:space="preserve">Otsikko: Nimi: Nukkuminen. Lause 1: Luin, että Pohjois-Korea teloitti äskettäin miehen, joka nukkui töissä. Lause 2: Tämä muistutti minua siitä, kun nukahdin töissä. Lause 3: Olin suuressa huoneessa esitelmöimässä. Lause 4: Puhuja oli niin tylsä, että nukahdin.</w:t>
      </w:r>
    </w:p>
    <w:p>
      <w:r>
        <w:rPr>
          <w:b/>
        </w:rPr>
        <w:t xml:space="preserve">Tulos</w:t>
      </w:r>
    </w:p>
    <w:p>
      <w:r>
        <w:t xml:space="preserve">Tom teki niin, ja he veivät sen pois hänen puolestaan.</w:t>
      </w:r>
    </w:p>
    <w:p>
      <w:r>
        <w:rPr>
          <w:b/>
        </w:rPr>
        <w:t xml:space="preserve">Esimerkki 6.1642</w:t>
      </w:r>
    </w:p>
    <w:p>
      <w:r>
        <w:t xml:space="preserve">Otsikko: Nimi: Uudet kengät. Lause 1: Kenkäni alkoivat olla hyvin kuluneet ja haisevat. Lause 2: Päätin, että minun pitäisi hankkia uudet kengät. Lause 3: En ollut varma, minkä merkkiset hankkisin, mutta pidin kovasti Adidaksesta. Lause 4: Menin ostoskeskukseen ystävieni kanssa ja katselin ympärilleni.</w:t>
      </w:r>
    </w:p>
    <w:p>
      <w:r>
        <w:rPr>
          <w:b/>
        </w:rPr>
        <w:t xml:space="preserve">Tulos</w:t>
      </w:r>
    </w:p>
    <w:p>
      <w:r>
        <w:t xml:space="preserve">Olimme kaikki hyvin iloisia nähdessämme hänet, kun hän tuli kotiin.</w:t>
      </w:r>
    </w:p>
    <w:p>
      <w:r>
        <w:rPr>
          <w:b/>
        </w:rPr>
        <w:t xml:space="preserve">Esimerkki 6.1643</w:t>
      </w:r>
    </w:p>
    <w:p>
      <w:r>
        <w:t xml:space="preserve">Otsikko: Nimi: Hävitty ottelu. Lause 1: Tom oli nyrkkeilijä. Lause 2: Hänellä oli ensimmäinen ammattilaisottelunsa. Lause 3: Tom oli ylivoimainen ja hävisi helposti. Lause 4: Tom otti tilanteen rennosti.</w:t>
      </w:r>
    </w:p>
    <w:p>
      <w:r>
        <w:rPr>
          <w:b/>
        </w:rPr>
        <w:t xml:space="preserve">Tulos</w:t>
      </w:r>
    </w:p>
    <w:p>
      <w:r>
        <w:t xml:space="preserve">En vain voi voittaa tällä iholla.</w:t>
      </w:r>
    </w:p>
    <w:p>
      <w:r>
        <w:rPr>
          <w:b/>
        </w:rPr>
        <w:t xml:space="preserve">Esimerkki 6.1644</w:t>
      </w:r>
    </w:p>
    <w:p>
      <w:r>
        <w:t xml:space="preserve">Otsikko: Nimi: Lääketiede. Lause 1: Frank inhosi lääkkeiden ottamista. Lause 2: Lääke oli hyvin hapanta eikä maistunut hyvältä. Lause 3: Eräänä päivänä Frankin äiti unohti antaa hänelle lääkettä. Lause 4: Sitten Frank sairastui pahasti ja joutui sairaalaan.</w:t>
      </w:r>
    </w:p>
    <w:p>
      <w:r>
        <w:rPr>
          <w:b/>
        </w:rPr>
        <w:t xml:space="preserve">Tulos</w:t>
      </w:r>
    </w:p>
    <w:p>
      <w:r>
        <w:t xml:space="preserve">Ihmiset ihmettelevät, miksi käytän rannalla aina sukkia.</w:t>
      </w:r>
    </w:p>
    <w:p>
      <w:r>
        <w:rPr>
          <w:b/>
        </w:rPr>
        <w:t xml:space="preserve">Esimerkki 6.1645</w:t>
      </w:r>
    </w:p>
    <w:p>
      <w:r>
        <w:t xml:space="preserve">Otsikko: Nimi: Raskaana? Lause 1: Agnes ei ollut koskaan halunnut lapsia. Lause 2: Hän käytti ehkäisyä. Lause 3: Agnesilla oli oireita, jotka viittasivat siihen, että hän saattoi olla raskaana. Lause 4: Hän tiesi, että ehkäisy ei aina tehonnut.</w:t>
      </w:r>
    </w:p>
    <w:p>
      <w:r>
        <w:rPr>
          <w:b/>
        </w:rPr>
        <w:t xml:space="preserve">Tulos</w:t>
      </w:r>
    </w:p>
    <w:p>
      <w:r>
        <w:t xml:space="preserve">Sen jälkeen minulla oli aikaa tehdä kaikki työni.</w:t>
      </w:r>
    </w:p>
    <w:p>
      <w:r>
        <w:rPr>
          <w:b/>
        </w:rPr>
        <w:t xml:space="preserve">Esimerkki 6.1646</w:t>
      </w:r>
    </w:p>
    <w:p>
      <w:r>
        <w:t xml:space="preserve">Otsikko: Nimi: Vuotava katto. Lause 1: Bob on ostanut asuntovaunun, jossa oli kattopelti. Lause 2: Kun satoi, katto vuoti aika pahasti. Lause 3: Bob tarkisti vakuutuksestaan, oliko katto katettu. Lause 4: Vakuutus korvasi peltikaton metallikatolla.</w:t>
      </w:r>
    </w:p>
    <w:p>
      <w:r>
        <w:rPr>
          <w:b/>
        </w:rPr>
        <w:t xml:space="preserve">Tulos</w:t>
      </w:r>
    </w:p>
    <w:p>
      <w:r>
        <w:t xml:space="preserve">Kaikki olivat yhtä mieltä siitä, että ne olivat parhaita.</w:t>
      </w:r>
    </w:p>
    <w:p>
      <w:r>
        <w:rPr>
          <w:b/>
        </w:rPr>
        <w:t xml:space="preserve">Esimerkki 6.1647</w:t>
      </w:r>
    </w:p>
    <w:p>
      <w:r>
        <w:t xml:space="preserve">Otsikko: Nimi: Koulupila. Lause 1: Tim halusi tehdä koulupelin. Lause 2: Oli hänen viimeinen kouluvuotensa, ja hän tunsi itsensä kapinalliseksi. Lause 3: Timin kepponen meni liian pitkälle. Lause 4: Hän päätyi satuttamaan ihmisiä ja joutui vakaviin vaikeuksiin.</w:t>
      </w:r>
    </w:p>
    <w:p>
      <w:r>
        <w:rPr>
          <w:b/>
        </w:rPr>
        <w:t xml:space="preserve">Tulos</w:t>
      </w:r>
    </w:p>
    <w:p>
      <w:r>
        <w:t xml:space="preserve">Keksin jonkin tekosyyn siitä, ettei minulla ole rahaa, ja nyt hän ei ole soittanut.</w:t>
      </w:r>
    </w:p>
    <w:p>
      <w:r>
        <w:rPr>
          <w:b/>
        </w:rPr>
        <w:t xml:space="preserve">Esimerkki 6.1648</w:t>
      </w:r>
    </w:p>
    <w:p>
      <w:r>
        <w:t xml:space="preserve">Otsikko: Nimi: Konsertti. Lause 1: Maria rakasti rockmusiikkia. Lause 2: Hän meni vihdoin katsomaan lempibändiään. Lause 3: Mary liittyi moshpitiin. Lause 4: Eräs mies törmäsi Maryyn ja mursi hänen kylkiluunsa.</w:t>
      </w:r>
    </w:p>
    <w:p>
      <w:r>
        <w:rPr>
          <w:b/>
        </w:rPr>
        <w:t xml:space="preserve">Tulos</w:t>
      </w:r>
    </w:p>
    <w:p>
      <w:r>
        <w:t xml:space="preserve">Eräänä päivänä Jenin kirja vihdoin löydettiin ja julkaistiin.</w:t>
      </w:r>
    </w:p>
    <w:p>
      <w:r>
        <w:rPr>
          <w:b/>
        </w:rPr>
        <w:t xml:space="preserve">Esimerkki 6.1649</w:t>
      </w:r>
    </w:p>
    <w:p>
      <w:r>
        <w:t xml:space="preserve">Otsikko: Nimi: Vahingossa tapahtunut puukotus. Lause 1: Kate oli laittamassa ruokaa. Lause 2: Hänen miehensä tuli töistä kotiin. Lause 3: Mies yritti hiipiä ja halata Katea. Lause 4: Katella oli veitsi kädessään ja hän puukotti miestä vahingossa.</w:t>
      </w:r>
    </w:p>
    <w:p>
      <w:r>
        <w:rPr>
          <w:b/>
        </w:rPr>
        <w:t xml:space="preserve">Tulos</w:t>
      </w:r>
    </w:p>
    <w:p>
      <w:r>
        <w:t xml:space="preserve">Sinä päivänä Jim meni kuntosalille ja hankki jäsenyyden aloittaakseen treenaamisen.</w:t>
      </w:r>
    </w:p>
    <w:p>
      <w:r>
        <w:rPr>
          <w:b/>
        </w:rPr>
        <w:t xml:space="preserve">Esimerkki 6.1650</w:t>
      </w:r>
    </w:p>
    <w:p>
      <w:r>
        <w:t xml:space="preserve">Otsikko: Nimi: Stan Volunteers. Lause 1: Stan päättää, että hän haluaisi tehdä vapaaehtoistyötä. Lause 2: Hän alkaa tarjoilla ruokaa paikallisessa soppakeittiössä. Lause 3: Aluksi Stan kokee kokemuksen epämiellyttäväksi. Lause 4: Lopulta hän kuitenkin alkaa rakastaa sitä.</w:t>
      </w:r>
    </w:p>
    <w:p>
      <w:r>
        <w:rPr>
          <w:b/>
        </w:rPr>
        <w:t xml:space="preserve">Tulos</w:t>
      </w:r>
    </w:p>
    <w:p>
      <w:r>
        <w:t xml:space="preserve">Hänet on nyt kielletty.</w:t>
      </w:r>
    </w:p>
    <w:p>
      <w:r>
        <w:rPr>
          <w:b/>
        </w:rPr>
        <w:t xml:space="preserve">Esimerkki 6.1651</w:t>
      </w:r>
    </w:p>
    <w:p>
      <w:r>
        <w:t xml:space="preserve">Otsikko: Nimi: Täydellinen ehdotus. Lause 1: Jim ja Nancy olivat olleet yhdessä ikuisesti. Lause 2: Avioliitto oli aina käynyt Nancyn mielessä. Lause 3: Hän ei kuitenkaan koskaan halunnut painostaa Jimiä. Lause 4: Eräänä päivänä hän tuli kotiin romanttisen illallisen ja kynttilöiden äärelle.</w:t>
      </w:r>
    </w:p>
    <w:p>
      <w:r>
        <w:rPr>
          <w:b/>
        </w:rPr>
        <w:t xml:space="preserve">Tulos</w:t>
      </w:r>
    </w:p>
    <w:p>
      <w:r>
        <w:t xml:space="preserve">Viikon kuluttua Gina ei halunnut enää makeisia vaan mausteista ruokaa.</w:t>
      </w:r>
    </w:p>
    <w:p>
      <w:r>
        <w:rPr>
          <w:b/>
        </w:rPr>
        <w:t xml:space="preserve">Esimerkki 6.1652</w:t>
      </w:r>
    </w:p>
    <w:p>
      <w:r>
        <w:t xml:space="preserve">Otsikko: Nimi: Yllätys. Lause 1: Antonio ja Bella olivat olleet rakastuneita jo vuosia. Lause 2: Eräänä yönä hän tuli kotiin vasta neljältä aamulla. Lause 3: Hän huomasi, että Bellan shortsit olivat kauttaaltaan vaaleanpunaiset. Lause 4: Antonio sanoi, että se oli varmaan vain ketsuppia.</w:t>
      </w:r>
    </w:p>
    <w:p>
      <w:r>
        <w:rPr>
          <w:b/>
        </w:rPr>
        <w:t xml:space="preserve">Tulos</w:t>
      </w:r>
    </w:p>
    <w:p>
      <w:r>
        <w:t xml:space="preserve">Ja hän toivoi, ettei hänestä olisi koskaan tullut opettajaa.</w:t>
      </w:r>
    </w:p>
    <w:p>
      <w:r>
        <w:rPr>
          <w:b/>
        </w:rPr>
        <w:t xml:space="preserve">Esimerkki 6.1653</w:t>
      </w:r>
    </w:p>
    <w:p>
      <w:r>
        <w:t xml:space="preserve">Otsikko: Nimi: Vene. Lause 1: Isäni antoi minulle ja veljelleni vanhan metalliveneensä leikkiä varten. Lause 2: Me käänsimme sen nurmikolle. Lause 3: Täytimme sen vedellä letkusta. Lause 4: Riisuimme alusvaatteet ja leikimme veneen vedessä.</w:t>
      </w:r>
    </w:p>
    <w:p>
      <w:r>
        <w:rPr>
          <w:b/>
        </w:rPr>
        <w:t xml:space="preserve">Tulos</w:t>
      </w:r>
    </w:p>
    <w:p>
      <w:r>
        <w:t xml:space="preserve">Tammy oli hyvin surullinen.</w:t>
      </w:r>
    </w:p>
    <w:p>
      <w:r>
        <w:rPr>
          <w:b/>
        </w:rPr>
        <w:t xml:space="preserve">Esimerkki 6.1654</w:t>
      </w:r>
    </w:p>
    <w:p>
      <w:r>
        <w:t xml:space="preserve">Otsikko: Nimi: Vohvelit. Lause 1: Tony teki valtavan annoksen vohveleita. Lause 2: Hän kutsui perheensä aamiaispöytään. Lause 3: He kaikki ahmivat ne. Lause 4: He käskivät Tonyn tehdä vohveleita joka lauantaiaamu.</w:t>
      </w:r>
    </w:p>
    <w:p>
      <w:r>
        <w:rPr>
          <w:b/>
        </w:rPr>
        <w:t xml:space="preserve">Tulos</w:t>
      </w:r>
    </w:p>
    <w:p>
      <w:r>
        <w:t xml:space="preserve">Onneksi kirjani olivat lukukelpoisia vielä tuon tapahtuman jälkeen.</w:t>
      </w:r>
    </w:p>
    <w:p>
      <w:r>
        <w:rPr>
          <w:b/>
        </w:rPr>
        <w:t xml:space="preserve">Esimerkki 6.1655</w:t>
      </w:r>
    </w:p>
    <w:p>
      <w:r>
        <w:t xml:space="preserve">Otsikko: Kelly's ring stolen. Lause 1: Kelly sai kihlasormuksen. Lause 2: Kelly käytti sitä töissä seuraavana päivänä. Lause 3: Kellyn työkaveri tuli mustasukkaiseksi. Lause 4: Kellyn työkaveri varasti sormuksen.</w:t>
      </w:r>
    </w:p>
    <w:p>
      <w:r>
        <w:rPr>
          <w:b/>
        </w:rPr>
        <w:t xml:space="preserve">Tulos</w:t>
      </w:r>
    </w:p>
    <w:p>
      <w:r>
        <w:t xml:space="preserve">Jätin loput tyhjäksi.</w:t>
      </w:r>
    </w:p>
    <w:p>
      <w:r>
        <w:rPr>
          <w:b/>
        </w:rPr>
        <w:t xml:space="preserve">Esimerkki 6.1656</w:t>
      </w:r>
    </w:p>
    <w:p>
      <w:r>
        <w:t xml:space="preserve">Otsikko: Nimi: Tatoo. Lause 1: Lealla oli poikaystävä, jota hän jumaloi. Lause 2: Eräänä päivänä hänen poikaystävänsä sanoi, että se oli ohi. Lause 3: Lea oli niin surullinen ja murtunut. Lause 4: Hän meni ja tatuoi Lean nimen käsivarteensa.</w:t>
      </w:r>
    </w:p>
    <w:p>
      <w:r>
        <w:rPr>
          <w:b/>
        </w:rPr>
        <w:t xml:space="preserve">Tulos</w:t>
      </w:r>
    </w:p>
    <w:p>
      <w:r>
        <w:t xml:space="preserve">Sinä iltana hän laittoi puhelimeensa muistutuksen lounaasta.</w:t>
      </w:r>
    </w:p>
    <w:p>
      <w:r>
        <w:rPr>
          <w:b/>
        </w:rPr>
        <w:t xml:space="preserve">Esimerkki 6.1657</w:t>
      </w:r>
    </w:p>
    <w:p>
      <w:r>
        <w:t xml:space="preserve">Otsikko: Nimi: Patsas. Lause 1: Ethan voitti postissa palkinnon. Lause 2: Se oli melko suuri alaston patsas. Lause 3: Ethan oli vasta 12-vuotias eikä tiennyt, minne piilottaa se. Lause 4: Hän laittoi sen kaappiinsa ja katseli sitä säännöllisesti.</w:t>
      </w:r>
    </w:p>
    <w:p>
      <w:r>
        <w:rPr>
          <w:b/>
        </w:rPr>
        <w:t xml:space="preserve">Tulos</w:t>
      </w:r>
    </w:p>
    <w:p>
      <w:r>
        <w:t xml:space="preserve">Hän vakuutti, että ajelu oli turvallista ja hauskaa.</w:t>
      </w:r>
    </w:p>
    <w:p>
      <w:r>
        <w:rPr>
          <w:b/>
        </w:rPr>
        <w:t xml:space="preserve">Esimerkki 6.1658</w:t>
      </w:r>
    </w:p>
    <w:p>
      <w:r>
        <w:t xml:space="preserve">Otsikko: Valokuvaaja. Lause 1: Valokuvaaja oli vaarallisessa tilanteessa. Lause 2: Hän otti valokuvan, kun tilanne paheni. Lause 3: Hän loukkaantui, eikä hän siksi pystynyt selittämään näkemäänsä. Lause 4: Viranomaiset tutkivat valokuvan.</w:t>
      </w:r>
    </w:p>
    <w:p>
      <w:r>
        <w:rPr>
          <w:b/>
        </w:rPr>
        <w:t xml:space="preserve">Tulos</w:t>
      </w:r>
    </w:p>
    <w:p>
      <w:r>
        <w:t xml:space="preserve">Hän hymyili nähdessään, että hänet oli hyväksytty hänen ykköskorkeakouluunsa.</w:t>
      </w:r>
    </w:p>
    <w:p>
      <w:r>
        <w:rPr>
          <w:b/>
        </w:rPr>
        <w:t xml:space="preserve">Esimerkki 6.1659</w:t>
      </w:r>
    </w:p>
    <w:p>
      <w:r>
        <w:t xml:space="preserve">Otsikko: Nimi: Sähkölasku. Lause 1: Johnin oli säästettävä rahaa. Lause 2: Hän päätti aloittaa sähkölaskusta. Lause 3: Hän sammutti valot, kun hän ei ollut huoneessa. Lause 4: Hän irrotti laitteet, joita hän ei käyttänyt.</w:t>
      </w:r>
    </w:p>
    <w:p>
      <w:r>
        <w:rPr>
          <w:b/>
        </w:rPr>
        <w:t xml:space="preserve">Tulos</w:t>
      </w:r>
    </w:p>
    <w:p>
      <w:r>
        <w:t xml:space="preserve">Yhtäkkiä hänen karusellinsa oli myyty loppuun!</w:t>
      </w:r>
    </w:p>
    <w:p>
      <w:r>
        <w:rPr>
          <w:b/>
        </w:rPr>
        <w:t xml:space="preserve">Esimerkki 6.1660</w:t>
      </w:r>
    </w:p>
    <w:p>
      <w:r>
        <w:t xml:space="preserve">Otsikko: Nimi: Drop Out. Lause 1: Neil oli juuri täyttänyt kuusitoista. Lause 2: Hän istuutui vanhempiensa kanssa vakavaan keskusteluun. Lause 3: Hän kertoi heille haluavansa jättää koulun kesken ja hankkia työpaikan. Lause 4: Mutta hänen vanhempansa kieltäytyivät ehdottomasti.</w:t>
      </w:r>
    </w:p>
    <w:p>
      <w:r>
        <w:rPr>
          <w:b/>
        </w:rPr>
        <w:t xml:space="preserve">Tulos</w:t>
      </w:r>
    </w:p>
    <w:p>
      <w:r>
        <w:t xml:space="preserve">Hän rakasti sitä.</w:t>
      </w:r>
    </w:p>
    <w:p>
      <w:r>
        <w:rPr>
          <w:b/>
        </w:rPr>
        <w:t xml:space="preserve">Esimerkki 6.1661</w:t>
      </w:r>
    </w:p>
    <w:p>
      <w:r>
        <w:t xml:space="preserve">Otsikko: Nimi: Stenografia. Lause 1: Sally halusi oikeuden stenografiksi. Lause 2: Hän osti äänityslaitteet. Lause 3: Hän kävi korkeakoulun kurssin lupaa varten. Lause 4: Lopulta hänellä oli pätevyys toimia stenografina.</w:t>
      </w:r>
    </w:p>
    <w:p>
      <w:r>
        <w:rPr>
          <w:b/>
        </w:rPr>
        <w:t xml:space="preserve">Tulos</w:t>
      </w:r>
    </w:p>
    <w:p>
      <w:r>
        <w:t xml:space="preserve">Hän löysi parempipalkkaisen työpaikan muutamassa viikossa.</w:t>
      </w:r>
    </w:p>
    <w:p>
      <w:r>
        <w:rPr>
          <w:b/>
        </w:rPr>
        <w:t xml:space="preserve">Esimerkki 6.1662</w:t>
      </w:r>
    </w:p>
    <w:p>
      <w:r>
        <w:t xml:space="preserve">Otsikko: Nimi: Vierailu. Lause 1: Vaimoni jää eläkkeelle ensi viikolla. Lause 2: Poikani kävi tänään tervehtimässä. Lause 3: Hän halusi nähdä vaimonsa töissä viimeisen kerran. Lause 4: Hän jäi hetkeksi ja jutteli henkilökunnan kanssa.</w:t>
      </w:r>
    </w:p>
    <w:p>
      <w:r>
        <w:rPr>
          <w:b/>
        </w:rPr>
        <w:t xml:space="preserve">Tulos</w:t>
      </w:r>
    </w:p>
    <w:p>
      <w:r>
        <w:t xml:space="preserve">Sinä päivänä Jimmy sai hiustenleikkuun, halusi hän siitä tai ei.</w:t>
      </w:r>
    </w:p>
    <w:p>
      <w:r>
        <w:rPr>
          <w:b/>
        </w:rPr>
        <w:t xml:space="preserve">Esimerkki 6.1663</w:t>
      </w:r>
    </w:p>
    <w:p>
      <w:r>
        <w:t xml:space="preserve">Otsikko: Nimi: Nätti. Lause 1: Kaikki ovat aina sanoneet, että hän oli kaunis. Lause 2: Iän myötä hän tunsi menettävänsä ulkonäköään. Lause 3: Hän oli onneton katsoessaan peiliin. Lause 4: Hänen tummat piirteensä tummuivat ja korostuivat.</w:t>
      </w:r>
    </w:p>
    <w:p>
      <w:r>
        <w:rPr>
          <w:b/>
        </w:rPr>
        <w:t xml:space="preserve">Tulos</w:t>
      </w:r>
    </w:p>
    <w:p>
      <w:r>
        <w:t xml:space="preserve">Hän nauroi ja sanoi lukeneensa ohjeet väärin.</w:t>
      </w:r>
    </w:p>
    <w:p>
      <w:r>
        <w:rPr>
          <w:b/>
        </w:rPr>
        <w:t xml:space="preserve">Esimerkki 6.1664</w:t>
      </w:r>
    </w:p>
    <w:p>
      <w:r>
        <w:t xml:space="preserve">Otsikko: Nimi: Myöhässä töihin.. Lause 1: Tänä aamuna herätyskelloni ei soinut. Lause 2: Kun heräsin, tajusin, että olin myöhässä töistä. Lause 3: Ryntäsin suihkuun ja söin nopeasti aamiaisen. Lause 4: Kiihdytin töihin ja sain sakon.</w:t>
      </w:r>
    </w:p>
    <w:p>
      <w:r>
        <w:rPr>
          <w:b/>
        </w:rPr>
        <w:t xml:space="preserve">Tulos</w:t>
      </w:r>
    </w:p>
    <w:p>
      <w:r>
        <w:t xml:space="preserve">Vapaa-aikanaan hän auttaa lasipajassa.</w:t>
      </w:r>
    </w:p>
    <w:p>
      <w:r>
        <w:rPr>
          <w:b/>
        </w:rPr>
        <w:t xml:space="preserve">Esimerkki 6.1665</w:t>
      </w:r>
    </w:p>
    <w:p>
      <w:r>
        <w:t xml:space="preserve">Nimike: luodit. Lause 1: Mies latasi aseensa. Lause 2: Hän tähtäsi aseella kohteeseen. Lause 3: Hän painoi liipaisinta. Lause 4: Ase ei laukaissut.</w:t>
      </w:r>
    </w:p>
    <w:p>
      <w:r>
        <w:rPr>
          <w:b/>
        </w:rPr>
        <w:t xml:space="preserve">Tulos</w:t>
      </w:r>
    </w:p>
    <w:p>
      <w:r>
        <w:t xml:space="preserve">Shane suuttuu mustasukkaisuuden raivosta ja käskee miehen ulos.</w:t>
      </w:r>
    </w:p>
    <w:p>
      <w:r>
        <w:rPr>
          <w:b/>
        </w:rPr>
        <w:t xml:space="preserve">Esimerkki 6.1666</w:t>
      </w:r>
    </w:p>
    <w:p>
      <w:r>
        <w:t xml:space="preserve">Otsikko: Nimi: Kelli's Cast. Lause 1: Kelli sai kipsin käteensä, koska hän mursi kätensä kaksi kuukautta sitten. Lause 2: Tänään oli viimeinen päivä, jolloin hän piti kipsiä. Lause 3: Kelli saattoi tuskin odottaa, että kipsi otettaisiin pois. Lause 4: Kelli oli levoton, kun lääkäri hitaasti poisti kipsin.</w:t>
      </w:r>
    </w:p>
    <w:p>
      <w:r>
        <w:rPr>
          <w:b/>
        </w:rPr>
        <w:t xml:space="preserve">Tulos</w:t>
      </w:r>
    </w:p>
    <w:p>
      <w:r>
        <w:t xml:space="preserve">Onneksi työ antoi hänen ottaa sen pois.</w:t>
      </w:r>
    </w:p>
    <w:p>
      <w:r>
        <w:rPr>
          <w:b/>
        </w:rPr>
        <w:t xml:space="preserve">Esimerkki 6.1667</w:t>
      </w:r>
    </w:p>
    <w:p>
      <w:r>
        <w:t xml:space="preserve">Otsikko: Nimi: Toimistotuoli. Lause 1: Tomilla oli vanha toimistotuoli. Lause 2: Hän inhosi sitä, miten epämukava se oli. Lause 3: Tuolia ei suostuttu vaihtamaan, koska se toimi yhä. Lause 4: Tom päätti rikkoa sen tahallaan.</w:t>
      </w:r>
    </w:p>
    <w:p>
      <w:r>
        <w:rPr>
          <w:b/>
        </w:rPr>
        <w:t xml:space="preserve">Tulos</w:t>
      </w:r>
    </w:p>
    <w:p>
      <w:r>
        <w:t xml:space="preserve">Hän oli hyvin varma, että hän läpäisi sen.</w:t>
      </w:r>
    </w:p>
    <w:p>
      <w:r>
        <w:rPr>
          <w:b/>
        </w:rPr>
        <w:t xml:space="preserve">Esimerkki 6.1668</w:t>
      </w:r>
    </w:p>
    <w:p>
      <w:r>
        <w:t xml:space="preserve">Otsikko: Nimi: Työmatkat. Lause 1: Tänään oli Teddyn ensimmäinen työpäivä. Lause 2: Hän myös matkusti ensimmäistä kertaa metrolla. Lause 3: Hän oli vasta hiljattain muuttanut New Yorkiin. Lause 4: Hän oli matkalla uuteen suureen työpaikkaansa.</w:t>
      </w:r>
    </w:p>
    <w:p>
      <w:r>
        <w:rPr>
          <w:b/>
        </w:rPr>
        <w:t xml:space="preserve">Tulos</w:t>
      </w:r>
    </w:p>
    <w:p>
      <w:r>
        <w:t xml:space="preserve">Ja hän saavutti tavoitteensa laihtua haluamallaan tavalla.</w:t>
      </w:r>
    </w:p>
    <w:p>
      <w:r>
        <w:rPr>
          <w:b/>
        </w:rPr>
        <w:t xml:space="preserve">Esimerkki 6.1669</w:t>
      </w:r>
    </w:p>
    <w:p>
      <w:r>
        <w:t xml:space="preserve">Otsikko: Nimi: Röyhkeys. Lause 1: Kaikki istuivat ruokapöydässä. Lause 2: Tarjoilija otti heidän tilauksensa. Lause 3: Tilaukset tulivat useita minuutteja myöhemmin. Lause 4: Kun Matt lähti vessaan, Derek tuijotti ruokaansa.</w:t>
      </w:r>
    </w:p>
    <w:p>
      <w:r>
        <w:rPr>
          <w:b/>
        </w:rPr>
        <w:t xml:space="preserve">Tulos</w:t>
      </w:r>
    </w:p>
    <w:p>
      <w:r>
        <w:t xml:space="preserve">Onneksi toukka söi vielä löytämänsä.</w:t>
      </w:r>
    </w:p>
    <w:p>
      <w:r>
        <w:rPr>
          <w:b/>
        </w:rPr>
        <w:t xml:space="preserve">Esimerkki 6.1670</w:t>
      </w:r>
    </w:p>
    <w:p>
      <w:r>
        <w:t xml:space="preserve">Otsikko: Tekijä: Nimenomaan. Lause 1: Allie päätti kutsua ystävänsä kylään. Lause 2: He eivät olleet koskaan ennen käyneet hänen luonaan. Lause 3: Niinpä hän kokosi kaiken. Lause 4: Mutta kun he saapuivat hänen kotiinsa, he käyttäytyivät hieman töykeästi.</w:t>
      </w:r>
    </w:p>
    <w:p>
      <w:r>
        <w:rPr>
          <w:b/>
        </w:rPr>
        <w:t xml:space="preserve">Tulos</w:t>
      </w:r>
    </w:p>
    <w:p>
      <w:r>
        <w:t xml:space="preserve">Tom osti oikean laturin ja ratkaisi ongelman.</w:t>
      </w:r>
    </w:p>
    <w:p>
      <w:r>
        <w:rPr>
          <w:b/>
        </w:rPr>
        <w:t xml:space="preserve">Esimerkki 6.1671</w:t>
      </w:r>
    </w:p>
    <w:p>
      <w:r>
        <w:t xml:space="preserve">Otsikko: Nimi: Siivous. Lause 1: Tomin asunto meni todella sotkuiseksi. Lause 2: Hän päätti siivota viikonlopun aikana. Lause 3: Tom käytti koko viikonlopun siivoamiseen. Lause 4: Se ei riittänyt tekemään suurta vahinkoa.</w:t>
      </w:r>
    </w:p>
    <w:p>
      <w:r>
        <w:rPr>
          <w:b/>
        </w:rPr>
        <w:t xml:space="preserve">Tulos</w:t>
      </w:r>
    </w:p>
    <w:p>
      <w:r>
        <w:t xml:space="preserve">Lopulta shekit saapuivat, ja hän lähti heti maksamaan.</w:t>
      </w:r>
    </w:p>
    <w:p>
      <w:r>
        <w:rPr>
          <w:b/>
        </w:rPr>
        <w:t xml:space="preserve">Esimerkki 6.1672</w:t>
      </w:r>
    </w:p>
    <w:p>
      <w:r>
        <w:t xml:space="preserve">Otsikko: Seth eroaa. Lause 1: Seth on onneton avioliitossaan. Lause 2: Hän ja hänen vaimonsa ovat olleet vihaisia toisilleen jo kuukausia. Lause 3: Seth päättää, että on aika lopettaa avioliitto. Lause 4: Hän kertoo vaimolleen, että se on ohi.</w:t>
      </w:r>
    </w:p>
    <w:p>
      <w:r>
        <w:rPr>
          <w:b/>
        </w:rPr>
        <w:t xml:space="preserve">Tulos</w:t>
      </w:r>
    </w:p>
    <w:p>
      <w:r>
        <w:t xml:space="preserve">Kurkku sai hänet voimaan pahoin.</w:t>
      </w:r>
    </w:p>
    <w:p>
      <w:r>
        <w:rPr>
          <w:b/>
        </w:rPr>
        <w:t xml:space="preserve">Esimerkki 6.1673</w:t>
      </w:r>
    </w:p>
    <w:p>
      <w:r>
        <w:t xml:space="preserve">Otsikko: Nimi: Tavoitteet. Lause 1: Kathy piti tavoitteiden asettamisesta. Lause 2: Hänen tämän vuoden tavoitteensa olivat matkustaminen ja rahan säästäminen. Lause 3: Joka viikko hän tarkisti edistymisensä. Lause 4: Hän eteni hitaasti kohti sitä, mitä hän halusi saavuttaa.</w:t>
      </w:r>
    </w:p>
    <w:p>
      <w:r>
        <w:rPr>
          <w:b/>
        </w:rPr>
        <w:t xml:space="preserve">Tulos</w:t>
      </w:r>
    </w:p>
    <w:p>
      <w:r>
        <w:t xml:space="preserve">Olen niin innoissani matkasta.</w:t>
      </w:r>
    </w:p>
    <w:p>
      <w:r>
        <w:rPr>
          <w:b/>
        </w:rPr>
        <w:t xml:space="preserve">Esimerkki 6.1674</w:t>
      </w:r>
    </w:p>
    <w:p>
      <w:r>
        <w:t xml:space="preserve">Nimi: Miten Trip tapasi poikaystävänsä. Lause 1: Trip rakastaa kalastusta, mutta hän inhoaa sitä yksin. Lause 2: Hän tapasi kalastajakaverin paikallisessa syöttikaupassa. Lause 3: He lähtivät yhdessä kalaan ja heillä oli hauskaa. Lause 4: Trip pyysi myöhemmin ystäväänsä tapaamaan.</w:t>
      </w:r>
    </w:p>
    <w:p>
      <w:r>
        <w:rPr>
          <w:b/>
        </w:rPr>
        <w:t xml:space="preserve">Tulos</w:t>
      </w:r>
    </w:p>
    <w:p>
      <w:r>
        <w:t xml:space="preserve">Hänellä oli niin hauskaa, että hän päätti mennä joka vuosi!</w:t>
      </w:r>
    </w:p>
    <w:p>
      <w:r>
        <w:rPr>
          <w:b/>
        </w:rPr>
        <w:t xml:space="preserve">Esimerkki 6.1675</w:t>
      </w:r>
    </w:p>
    <w:p>
      <w:r>
        <w:t xml:space="preserve">Otsikko: Nimi: Väärä hälytys. Lause 1: Sarah käveli kirjastoon. Lause 2: Metallinpaljastin antoi äänen heti, kun hän käveli sen läpi. Lause 3: Vartija veti hänet detektorin sivuun. Lause 4: Hän suoritti nopean etsinnän.</w:t>
      </w:r>
    </w:p>
    <w:p>
      <w:r>
        <w:rPr>
          <w:b/>
        </w:rPr>
        <w:t xml:space="preserve">Tulos</w:t>
      </w:r>
    </w:p>
    <w:p>
      <w:r>
        <w:t xml:space="preserve">Katto ei vuotanut seuraavan kerran, kun satoi.</w:t>
      </w:r>
    </w:p>
    <w:p>
      <w:r>
        <w:rPr>
          <w:b/>
        </w:rPr>
        <w:t xml:space="preserve">Esimerkki 6.1676</w:t>
      </w:r>
    </w:p>
    <w:p>
      <w:r>
        <w:t xml:space="preserve">Otsikko: Otsikko: Jonossa odottaminen. Lause 1: Kirk meni pankkiin tallettamaan shekin. Lause 2: Hän oli myöhässä töistä, mutta seisoi kuitenkin jonossa. Lause 3: Jono liikkui hyvin hitaasti. Lause 4: Vietettyään aikaa hän otti tikkarin yhdestä kulhosta.</w:t>
      </w:r>
    </w:p>
    <w:p>
      <w:r>
        <w:rPr>
          <w:b/>
        </w:rPr>
        <w:t xml:space="preserve">Tulos</w:t>
      </w:r>
    </w:p>
    <w:p>
      <w:r>
        <w:t xml:space="preserve">Nina näki vain harhoja ja kuoli pian sen jälkeen kuivumiseen.</w:t>
      </w:r>
    </w:p>
    <w:p>
      <w:r>
        <w:rPr>
          <w:b/>
        </w:rPr>
        <w:t xml:space="preserve">Esimerkki 6.1677</w:t>
      </w:r>
    </w:p>
    <w:p>
      <w:r>
        <w:t xml:space="preserve">Otsikko: Otsikko: Viivästynyt tentti. Lause 1: Erica oli historian kurssilla yliopistossa. Lause 2: Hänellä oli sinä päivänä tärkeä koe. Lause 3: Häntä jännitti tenttiin meneminen. Lause 4: Erica oli valmistautunut siihen koko viikon.</w:t>
      </w:r>
    </w:p>
    <w:p>
      <w:r>
        <w:rPr>
          <w:b/>
        </w:rPr>
        <w:t xml:space="preserve">Tulos</w:t>
      </w:r>
    </w:p>
    <w:p>
      <w:r>
        <w:t xml:space="preserve">Olin iloinen hänen puolestaan.</w:t>
      </w:r>
    </w:p>
    <w:p>
      <w:r>
        <w:rPr>
          <w:b/>
        </w:rPr>
        <w:t xml:space="preserve">Esimerkki 6.1678</w:t>
      </w:r>
    </w:p>
    <w:p>
      <w:r>
        <w:t xml:space="preserve">Otsikko: Nimi: Ice Cream Trip. Lause 1: Asumme maalla, kaukana kaupungista. Lause 2: Kaikki matkat kaupunkiin ovat yleensä hyvin suunniteltuja, jotta säästetään aikaa ja bensaa. Lause 3: Viime viikolla menimme hetken mielijohteesta jäätelölle. Lause 4: Olimme kaikki innostuneita improvisoidusta seikkailustamme.</w:t>
      </w:r>
    </w:p>
    <w:p>
      <w:r>
        <w:rPr>
          <w:b/>
        </w:rPr>
        <w:t xml:space="preserve">Tulos</w:t>
      </w:r>
    </w:p>
    <w:p>
      <w:r>
        <w:t xml:space="preserve">Äitini tekee parasta hyytelöä.</w:t>
      </w:r>
    </w:p>
    <w:p>
      <w:r>
        <w:rPr>
          <w:b/>
        </w:rPr>
        <w:t xml:space="preserve">Esimerkki 6.1679</w:t>
      </w:r>
    </w:p>
    <w:p>
      <w:r>
        <w:t xml:space="preserve">Nimike: arpajaiset. Lause 1: Löysin autostani vanhan lottokupongin. Lause 2: Se oli 500 dollarin voitto. Lause 3: Olin huolissani, että se oli liian vanha maksettavaksi. Lause 4: Vein sen lottotoimistoon, ja se oli edelleen hyvä.</w:t>
      </w:r>
    </w:p>
    <w:p>
      <w:r>
        <w:rPr>
          <w:b/>
        </w:rPr>
        <w:t xml:space="preserve">Tulos</w:t>
      </w:r>
    </w:p>
    <w:p>
      <w:r>
        <w:t xml:space="preserve">Jos hän ei saisi sitä, hänellä olisi kamala olo koko päivän.</w:t>
      </w:r>
    </w:p>
    <w:p>
      <w:r>
        <w:rPr>
          <w:b/>
        </w:rPr>
        <w:t xml:space="preserve">Esimerkki 6.1680</w:t>
      </w:r>
    </w:p>
    <w:p>
      <w:r>
        <w:t xml:space="preserve">Otsikko: Nimi: Parhaat ystävät. Lause 1: Brettillä oli ongelmia. Lause 2: Hän soitti parhaalle ystävälleen Michaelille. Lause 3: He tapasivat kahvilassa jutellakseen. Lause 4: Muutaman tunnin kuluttua Brettistä tuntui, että hän tiesi, mitä tehdä.</w:t>
      </w:r>
    </w:p>
    <w:p>
      <w:r>
        <w:rPr>
          <w:b/>
        </w:rPr>
        <w:t xml:space="preserve">Tulos</w:t>
      </w:r>
    </w:p>
    <w:p>
      <w:r>
        <w:t xml:space="preserve">Vuotta myöhemmin ne poistettiin, ja nyt hänen hampaansa ovat kauniit!</w:t>
      </w:r>
    </w:p>
    <w:p>
      <w:r>
        <w:rPr>
          <w:b/>
        </w:rPr>
        <w:t xml:space="preserve">Esimerkki 6.1681</w:t>
      </w:r>
    </w:p>
    <w:p>
      <w:r>
        <w:t xml:space="preserve">Otsikko: Käärmeen kohtaaminen. Lause 1: Sally ei tuntenut käärmeitä kovin hyvin eikä ollut koskaan nähnyt villiä käärmettä. Lause 2: Hän ja hänen serkkunsa tykkäsivät hyppiä joessa kiveltä toiselle. Lause 3: Hän säikähti kovasti, kun käärme ilmestyi aivan hänen alapuolelleen. Lause 4: Chris sai hänet pysymään rauhallisena, kun hän siirsi käärmettä varovasti.</w:t>
      </w:r>
    </w:p>
    <w:p>
      <w:r>
        <w:rPr>
          <w:b/>
        </w:rPr>
        <w:t xml:space="preserve">Tulos</w:t>
      </w:r>
    </w:p>
    <w:p>
      <w:r>
        <w:t xml:space="preserve">Joka viikonloppu hän päätti syödä samassa ravintolassa.</w:t>
      </w:r>
    </w:p>
    <w:p>
      <w:r>
        <w:rPr>
          <w:b/>
        </w:rPr>
        <w:t xml:space="preserve">Esimerkki 6.1682</w:t>
      </w:r>
    </w:p>
    <w:p>
      <w:r>
        <w:t xml:space="preserve">Otsikko: Nimi: Avain. Lause 1: Mies lukitsi oven. Lause 2: Hänen poikansa tuli kotiin. Lause 3: Hän oli unohtanut avaimensa. Lause 4: Hän koputti oveen.</w:t>
      </w:r>
    </w:p>
    <w:p>
      <w:r>
        <w:rPr>
          <w:b/>
        </w:rPr>
        <w:t xml:space="preserve">Tulos</w:t>
      </w:r>
    </w:p>
    <w:p>
      <w:r>
        <w:t xml:space="preserve">Teen mielelläni palveluksia hänelle, koska hän on hyvä ystävä.</w:t>
      </w:r>
    </w:p>
    <w:p>
      <w:r>
        <w:rPr>
          <w:b/>
        </w:rPr>
        <w:t xml:space="preserve">Esimerkki 6.1683</w:t>
      </w:r>
    </w:p>
    <w:p>
      <w:r>
        <w:t xml:space="preserve">Otsikko: Nimi: Teinit. Lause 1: Tyttäreni on juuri aloittanut teini-iän. Lause 2: Hän on ollut niin vaikea käsitellä sitä. Lause 3: Hän luulee tietävänsä kaiken. Lause 4: Minulla ei ole aavistustakaan, miten selviytyä tästä uudesta käytöksestä.</w:t>
      </w:r>
    </w:p>
    <w:p>
      <w:r>
        <w:rPr>
          <w:b/>
        </w:rPr>
        <w:t xml:space="preserve">Tulos</w:t>
      </w:r>
    </w:p>
    <w:p>
      <w:r>
        <w:t xml:space="preserve">Valmentajat soittivat peliä, kunnes salamointi loppui.</w:t>
      </w:r>
    </w:p>
    <w:p>
      <w:r>
        <w:rPr>
          <w:b/>
        </w:rPr>
        <w:t xml:space="preserve">Esimerkki 6.1684</w:t>
      </w:r>
    </w:p>
    <w:p>
      <w:r>
        <w:t xml:space="preserve">Otsikko: Nimi: Stepparent Blues. Lause 1: Robbien vanhemmat olivat eronneet. Lause 2: Hän ei pitänyt äitinsä poikaystävästä. Lause 3: Kun he ilmoittivat menevänsä naimisiin, Robbie oli järkyttynyt. Lause 4: Hänen äitinsä meni kuitenkin häihin.</w:t>
      </w:r>
    </w:p>
    <w:p>
      <w:r>
        <w:rPr>
          <w:b/>
        </w:rPr>
        <w:t xml:space="preserve">Tulos</w:t>
      </w:r>
    </w:p>
    <w:p>
      <w:r>
        <w:t xml:space="preserve">Cathyn vanhemmat olivat niin iloisia, että Cathy päätti ryhtyä asianajajaksi.</w:t>
      </w:r>
    </w:p>
    <w:p>
      <w:r>
        <w:rPr>
          <w:b/>
        </w:rPr>
        <w:t xml:space="preserve">Esimerkki 6.1685</w:t>
      </w:r>
    </w:p>
    <w:p>
      <w:r>
        <w:t xml:space="preserve">Otsikko: Nimi: Rantaretki. Lause 1: Minä ja ystäväni teimme viime viikolla retken rannalle. Lause 2: Lähdimme aikaisin, koska ranta on kaukana meistä. Lause 3: Kun pääsimme rannalle, söimme lounasta. Lause 4: Lounaan jälkeen pelasimme lentopalloa.</w:t>
      </w:r>
    </w:p>
    <w:p>
      <w:r>
        <w:rPr>
          <w:b/>
        </w:rPr>
        <w:t xml:space="preserve">Tulos</w:t>
      </w:r>
    </w:p>
    <w:p>
      <w:r>
        <w:t xml:space="preserve">Clay löi sen ulos puistosta.</w:t>
      </w:r>
    </w:p>
    <w:p>
      <w:r>
        <w:rPr>
          <w:b/>
        </w:rPr>
        <w:t xml:space="preserve">Esimerkki 6.1686</w:t>
      </w:r>
    </w:p>
    <w:p>
      <w:r>
        <w:t xml:space="preserve">Otsikko: Nimi: Koira. Lause 1: Mike toi koiranpentunsa luokseni. Lause 2: Hän varmaan haistoi pakkausrotan. Lause 3: Se haukotteli ja murisi jotain mökkini alla. Lause 4: Sanoin Mikelle, että se näytti olevan aika energinen.</w:t>
      </w:r>
    </w:p>
    <w:p>
      <w:r>
        <w:rPr>
          <w:b/>
        </w:rPr>
        <w:t xml:space="preserve">Tulos</w:t>
      </w:r>
    </w:p>
    <w:p>
      <w:r>
        <w:t xml:space="preserve">Asensin uuden maton, ja se näyttää hyvältä.</w:t>
      </w:r>
    </w:p>
    <w:p>
      <w:r>
        <w:rPr>
          <w:b/>
        </w:rPr>
        <w:t xml:space="preserve">Esimerkki 6.1687</w:t>
      </w:r>
    </w:p>
    <w:p>
      <w:r>
        <w:t xml:space="preserve">Otsikko: Nimi: Tossut. Lause 1: Taylor rakasti tossujaan. Lause 2: Eräänä yönä, kun hänellä oli kylmä, hän päätti laittaa ne jalkaansa. Lause 3: Hän etsi niitä makuuhuoneestaan, mutta ei löytänyt niitä. Lause 4: Hän etsi koko talonsa läpi, mutta ei löytänyt niitä.</w:t>
      </w:r>
    </w:p>
    <w:p>
      <w:r>
        <w:rPr>
          <w:b/>
        </w:rPr>
        <w:t xml:space="preserve">Tulos</w:t>
      </w:r>
    </w:p>
    <w:p>
      <w:r>
        <w:t xml:space="preserve">Lääkäri sanoi, että hän oli kunnossa, ja Jason jatkoi palloleikkejä.</w:t>
      </w:r>
    </w:p>
    <w:p>
      <w:r>
        <w:rPr>
          <w:b/>
        </w:rPr>
        <w:t xml:space="preserve">Esimerkki 6.1688</w:t>
      </w:r>
    </w:p>
    <w:p>
      <w:r>
        <w:t xml:space="preserve">Otsikko: Nimi: Lisäravinteet. Lause 1: Matti avasi uuden kaupan. Lause 2: Hän sai lainaa ystävältään. Lause 3: Hän laittoi uuden lattian. Lause 4: Hän tilasi ravintolisät.</w:t>
      </w:r>
    </w:p>
    <w:p>
      <w:r>
        <w:rPr>
          <w:b/>
        </w:rPr>
        <w:t xml:space="preserve">Tulos</w:t>
      </w:r>
    </w:p>
    <w:p>
      <w:r>
        <w:t xml:space="preserve">Kun Roberta palasi kotiin, talo oli tulvinut.</w:t>
      </w:r>
    </w:p>
    <w:p>
      <w:r>
        <w:rPr>
          <w:b/>
        </w:rPr>
        <w:t xml:space="preserve">Esimerkki 6.1689</w:t>
      </w:r>
    </w:p>
    <w:p>
      <w:r>
        <w:t xml:space="preserve">Otsikko: Nimi: Polvi. Lause 1: Mies kolautti polvensa. Lause 2: Hänen ystävänsä käski häntä pitämään sen kylmänä. Lause 3: Mies haki pakastimesta herneitä. Lause 4: Hän laittoi ne polvelleen.</w:t>
      </w:r>
    </w:p>
    <w:p>
      <w:r>
        <w:rPr>
          <w:b/>
        </w:rPr>
        <w:t xml:space="preserve">Tulos</w:t>
      </w:r>
    </w:p>
    <w:p>
      <w:r>
        <w:t xml:space="preserve">Tom piti sitä pienenä voittona.</w:t>
      </w:r>
    </w:p>
    <w:p>
      <w:r>
        <w:rPr>
          <w:b/>
        </w:rPr>
        <w:t xml:space="preserve">Esimerkki 6.1690</w:t>
      </w:r>
    </w:p>
    <w:p>
      <w:r>
        <w:t xml:space="preserve">Otsikko: Nimi: The Spoiled Meat. Lause 1: Mike aikoi tehdä hampurilaisia. Lause 2: Hän meni hakemaan jauhelihaa jääkaapista ja haistoi jotain. Lause 3: Hänen ällötyksekseen liha oli harmaantunut ja haisi pahalle. Lause 4: Hän yritti pelastaa hyvää lihaa, mutta siitä ei ollut hyötyä.</w:t>
      </w:r>
    </w:p>
    <w:p>
      <w:r>
        <w:rPr>
          <w:b/>
        </w:rPr>
        <w:t xml:space="preserve">Tulos</w:t>
      </w:r>
    </w:p>
    <w:p>
      <w:r>
        <w:t xml:space="preserve">Lopulta Johnny menetti työnsä.</w:t>
      </w:r>
    </w:p>
    <w:p>
      <w:r>
        <w:rPr>
          <w:b/>
        </w:rPr>
        <w:t xml:space="preserve">Esimerkki 6.1691</w:t>
      </w:r>
    </w:p>
    <w:p>
      <w:r>
        <w:t xml:space="preserve">Otsikko: Nimi: Rakkauden epäonnistuminen 3. Lause 1: Tapasin tytön netissä ja tapasin hänet hänen opiskelija-asuntolassaan. Lause 2: Meillä oli niin hauskaa yhdessä. Lause 3: Eräänä päivänä kotimatkalla puhuimme puhelimessa ja riitelimme. Lause 4: Riita kiihtyi niin, että sanoin hänelle, etten halua häntä enää.</w:t>
      </w:r>
    </w:p>
    <w:p>
      <w:r>
        <w:rPr>
          <w:b/>
        </w:rPr>
        <w:t xml:space="preserve">Tulos</w:t>
      </w:r>
    </w:p>
    <w:p>
      <w:r>
        <w:t xml:space="preserve">Hän löytää suuren arkun, jonka sisällä on kultaa.</w:t>
      </w:r>
    </w:p>
    <w:p>
      <w:r>
        <w:rPr>
          <w:b/>
        </w:rPr>
        <w:t xml:space="preserve">Esimerkki 6.1692</w:t>
      </w:r>
    </w:p>
    <w:p>
      <w:r>
        <w:t xml:space="preserve">Otsikko: Nimi: Päivämäärä. Lause 1: Pariskunta meni treffeille. Lause 2: Mies yritti maksaa. Lause 3: Nainen tarttui shekkiin. Lause 4: Nainen vaati maksamista.</w:t>
      </w:r>
    </w:p>
    <w:p>
      <w:r>
        <w:rPr>
          <w:b/>
        </w:rPr>
        <w:t xml:space="preserve">Tulos</w:t>
      </w:r>
    </w:p>
    <w:p>
      <w:r>
        <w:t xml:space="preserve">Vedessä tuli hyvin kylmä.</w:t>
      </w:r>
    </w:p>
    <w:p>
      <w:r>
        <w:rPr>
          <w:b/>
        </w:rPr>
        <w:t xml:space="preserve">Esimerkki 6.1693</w:t>
      </w:r>
    </w:p>
    <w:p>
      <w:r>
        <w:t xml:space="preserve">Otsikko: Nimi: Spider Web. Lause 1: Johnny rakasti supersankareita. Lause 2: Hänen suosikkinsa oli Hämähäkki. Lause 3: Jouluksi isoisä lähetti hänelle lahjapaketin. Lause 4: Hänen lempilahjansa oli Hämähäkkimiehen kaapu.</w:t>
      </w:r>
    </w:p>
    <w:p>
      <w:r>
        <w:rPr>
          <w:b/>
        </w:rPr>
        <w:t xml:space="preserve">Tulos</w:t>
      </w:r>
    </w:p>
    <w:p>
      <w:r>
        <w:t xml:space="preserve">Hän sai kiitettävän.</w:t>
      </w:r>
    </w:p>
    <w:p>
      <w:r>
        <w:rPr>
          <w:b/>
        </w:rPr>
        <w:t xml:space="preserve">Esimerkki 6.1694</w:t>
      </w:r>
    </w:p>
    <w:p>
      <w:r>
        <w:t xml:space="preserve">Otsikko: Nimi: Häälupaukset. Lause 1: Tom ja hänen kihlattunsa päättivät kirjoittaa omat häävalansa. Lause 2: Tomia jännitti se. Lause 3: Hän yritti pitkään miettiä, mitä sanoisi. Lause 4: Kun Tom todella sanoi valansa, hänen morsiamensa itki.</w:t>
      </w:r>
    </w:p>
    <w:p>
      <w:r>
        <w:rPr>
          <w:b/>
        </w:rPr>
        <w:t xml:space="preserve">Tulos</w:t>
      </w:r>
    </w:p>
    <w:p>
      <w:r>
        <w:t xml:space="preserve">Noin puolen tunnin kuluttua närästys hävisi.</w:t>
      </w:r>
    </w:p>
    <w:p>
      <w:r>
        <w:rPr>
          <w:b/>
        </w:rPr>
        <w:t xml:space="preserve">Esimerkki 6.1695</w:t>
      </w:r>
    </w:p>
    <w:p>
      <w:r>
        <w:t xml:space="preserve">Otsikko: Nimi: Emu ja strutsi. Lause 1: Kun astuimme safarille, olimme hermostuneita. Lause 2: Meillä oli ämpäreitä täynnä rehua niille annettavaksi. Lause 3: Laskimme nopeasti ikkunat alas. Lause 4: Olimme hermostuneita ja valmiita laskemaan ne takaisin ylös.</w:t>
      </w:r>
    </w:p>
    <w:p>
      <w:r>
        <w:rPr>
          <w:b/>
        </w:rPr>
        <w:t xml:space="preserve">Tulos</w:t>
      </w:r>
    </w:p>
    <w:p>
      <w:r>
        <w:t xml:space="preserve">Taistelimme näin yli tunnin ajan.</w:t>
      </w:r>
    </w:p>
    <w:p>
      <w:r>
        <w:rPr>
          <w:b/>
        </w:rPr>
        <w:t xml:space="preserve">Esimerkki 6.1696</w:t>
      </w:r>
    </w:p>
    <w:p>
      <w:r>
        <w:t xml:space="preserve">Otsikko: Nimi: Falling Stock. Lause 1: Tom sijoitti paljon rahaa yritykseen. Lause 2: Eräänä päivänä yhtiön osakkeet alkoivat romahtaa. Lause 3: Tom pelästyi ja yritti myydä. Lause 4: Valitettavasti se oli alamäessä.</w:t>
      </w:r>
    </w:p>
    <w:p>
      <w:r>
        <w:rPr>
          <w:b/>
        </w:rPr>
        <w:t xml:space="preserve">Tulos</w:t>
      </w:r>
    </w:p>
    <w:p>
      <w:r>
        <w:t xml:space="preserve">Neljä viikkoa myöhemmin hän oli laihtunut 18 kiloa!</w:t>
      </w:r>
    </w:p>
    <w:p>
      <w:r>
        <w:rPr>
          <w:b/>
        </w:rPr>
        <w:t xml:space="preserve">Esimerkki 6.1697</w:t>
      </w:r>
    </w:p>
    <w:p>
      <w:r>
        <w:t xml:space="preserve">Otsikko: Nimi: Kaksi munaa. Lause 1: Caleb teki munakokkelia. Lause 2: Hänen veljensä ei uskonut, että hän pystyi murtamaan kaksi munaa yhdellä kädellä. Lause 3: Kun hän yritti murtaa niitä, hän murskasi ne sen sijaan. Lause 4: Munaa roiskui kaikkialle.</w:t>
      </w:r>
    </w:p>
    <w:p>
      <w:r>
        <w:rPr>
          <w:b/>
        </w:rPr>
        <w:t xml:space="preserve">Tulos</w:t>
      </w:r>
    </w:p>
    <w:p>
      <w:r>
        <w:t xml:space="preserve">Kevin oli niin onnellinen, että hän oli adoptoinut olennon.</w:t>
      </w:r>
    </w:p>
    <w:p>
      <w:r>
        <w:rPr>
          <w:b/>
        </w:rPr>
        <w:t xml:space="preserve">Esimerkki 6.1698</w:t>
      </w:r>
    </w:p>
    <w:p>
      <w:r>
        <w:t xml:space="preserve">Otsikko: Nimi: Usko. Lause 1: Odotin, että ystäväni hakisi minut töistä. Lause 2: Hänellä kesti kauan. Lause 3: Mietin, pitäisikö minun vain mennä bussilla. Lause 4: Päätin, että minun pitäisi luottaa ystävääni.</w:t>
      </w:r>
    </w:p>
    <w:p>
      <w:r>
        <w:rPr>
          <w:b/>
        </w:rPr>
        <w:t xml:space="preserve">Tulos</w:t>
      </w:r>
    </w:p>
    <w:p>
      <w:r>
        <w:t xml:space="preserve">Hänen miehensä oli pettänyt häntä useiden miesten kanssa, hän oli ihmeissään.</w:t>
      </w:r>
    </w:p>
    <w:p>
      <w:r>
        <w:rPr>
          <w:b/>
        </w:rPr>
        <w:t xml:space="preserve">Esimerkki 6.1699</w:t>
      </w:r>
    </w:p>
    <w:p>
      <w:r>
        <w:t xml:space="preserve">Otsikko: Nimi: Marina-kastike. Lause 1: Jane rakasti marinarakastiketta. Lause 2: Hän päätti kokeilla omaa reseptiä. Lause 3: Hän osti kaikki ainekset. Lause 4: Hän noudatti reseptiä.</w:t>
      </w:r>
    </w:p>
    <w:p>
      <w:r>
        <w:rPr>
          <w:b/>
        </w:rPr>
        <w:t xml:space="preserve">Tulos</w:t>
      </w:r>
    </w:p>
    <w:p>
      <w:r>
        <w:t xml:space="preserve">Kävi ilmi, että ne olivat Unohda mut ei!</w:t>
      </w:r>
    </w:p>
    <w:p>
      <w:r>
        <w:rPr>
          <w:b/>
        </w:rPr>
        <w:t xml:space="preserve">Esimerkki 6.1700</w:t>
      </w:r>
    </w:p>
    <w:p>
      <w:r>
        <w:t xml:space="preserve">Otsikko: Nimi: Musta tuomioistuin. Lause 1: Eric oli kalliissa hotellissa. Lause 2: Ja hän päätti käyttää hotellin tenniskenttiä. Lause 3: Siellä oli kyltti, jossa kiellettiin käyttämästä kenkiä, joissa oli musta pohja. Lause 4: Mutta Eric jätti sen huomiotta.</w:t>
      </w:r>
    </w:p>
    <w:p>
      <w:r>
        <w:rPr>
          <w:b/>
        </w:rPr>
        <w:t xml:space="preserve">Tulos</w:t>
      </w:r>
    </w:p>
    <w:p>
      <w:r>
        <w:t xml:space="preserve">Kun Joe nousi autoonsa, hän näki ystävänsä saapuvan, mutta lähti kuitenkin.</w:t>
      </w:r>
    </w:p>
    <w:p>
      <w:r>
        <w:rPr>
          <w:b/>
        </w:rPr>
        <w:t xml:space="preserve">Esimerkki 6.1701</w:t>
      </w:r>
    </w:p>
    <w:p>
      <w:r>
        <w:t xml:space="preserve">Otsikko: Nimi: Maastojuoksu. Lause 1: Kaikki ottivat paikkansa. Lause 2: Kun tuomari laukaisi aseen, he alkoivat juosta. Lause 3: Chelsea otti johtopaikan. Lause 4: Hannah kuitenkin kompastui häneen vahingossa.</w:t>
      </w:r>
    </w:p>
    <w:p>
      <w:r>
        <w:rPr>
          <w:b/>
        </w:rPr>
        <w:t xml:space="preserve">Tulos</w:t>
      </w:r>
    </w:p>
    <w:p>
      <w:r>
        <w:t xml:space="preserve">Hänen äitinsä vei hänet sairaalaan saamaan muutaman tikin.</w:t>
      </w:r>
    </w:p>
    <w:p>
      <w:r>
        <w:rPr>
          <w:b/>
        </w:rPr>
        <w:t xml:space="preserve">Esimerkki 6.1702</w:t>
      </w:r>
    </w:p>
    <w:p>
      <w:r>
        <w:t xml:space="preserve">Nimi: Hyvää syntymäpäivää. Lause 1: Heatherin äidin syntymäpäivä on tänään. Lause 2: Heather odotti viime hetkeen asti. Lause 3: Hän odotti niin kauan saadakseen jotain, että melkein unohti sen. Lause 4: Heather meni kauppaan katselemaan.</w:t>
      </w:r>
    </w:p>
    <w:p>
      <w:r>
        <w:rPr>
          <w:b/>
        </w:rPr>
        <w:t xml:space="preserve">Tulos</w:t>
      </w:r>
    </w:p>
    <w:p>
      <w:r>
        <w:t xml:space="preserve">Hän käytti huonekaluja tukkimaan osan pistorasioista.</w:t>
      </w:r>
    </w:p>
    <w:p>
      <w:r>
        <w:rPr>
          <w:b/>
        </w:rPr>
        <w:t xml:space="preserve">Esimerkki 6.1703</w:t>
      </w:r>
    </w:p>
    <w:p>
      <w:r>
        <w:t xml:space="preserve">Nimike: Vaellus. Lause 1: Vaellus oli yksi Samin lempipuuhista. Lause 2: Hän odotti kovasti, että pääsisi tuona päivänä lähtemään. Lause 3: Hän lähti aikaisin aamulla liikkeelle hyödyntääkseen kauniin päivän. Lause 4: Lounasaikaan hän pysähtyi luonnonkauniille näköalapaikalle syömään voileipänsä.</w:t>
      </w:r>
    </w:p>
    <w:p>
      <w:r>
        <w:rPr>
          <w:b/>
        </w:rPr>
        <w:t xml:space="preserve">Tulos</w:t>
      </w:r>
    </w:p>
    <w:p>
      <w:r>
        <w:t xml:space="preserve">Maggie oli kiitollinen juostessaan sateessa autolleen.</w:t>
      </w:r>
    </w:p>
    <w:p>
      <w:r>
        <w:rPr>
          <w:b/>
        </w:rPr>
        <w:t xml:space="preserve">Esimerkki 6.1704</w:t>
      </w:r>
    </w:p>
    <w:p>
      <w:r>
        <w:t xml:space="preserve">Otsikko: Nimi: Kalliokeräilijä. Lause 1: Abe tykkäsi kerätä kiviä. Lause 2: Hän löysi paljon kiviä talonsa vieressä olevan järven läheltä. Lause 3: Mutta hän etsi täydellistä valkoista kiveä. Lause 4: Hän etsi kaikkialta eikä löytänyt sitä.</w:t>
      </w:r>
    </w:p>
    <w:p>
      <w:r>
        <w:rPr>
          <w:b/>
        </w:rPr>
        <w:t xml:space="preserve">Tulos</w:t>
      </w:r>
    </w:p>
    <w:p>
      <w:r>
        <w:t xml:space="preserve">Bea joutui lyömään sitä luudalla saadakseen sen takaisin ulos.</w:t>
      </w:r>
    </w:p>
    <w:p>
      <w:r>
        <w:rPr>
          <w:b/>
        </w:rPr>
        <w:t xml:space="preserve">Esimerkki 6.1705</w:t>
      </w:r>
    </w:p>
    <w:p>
      <w:r>
        <w:t xml:space="preserve">Otsikko: Nimi: Kadonnut. Lause 1: Mya vei pikkuveljensä ja -siskonsa Halloweenin viettoon. Lause 2: He menivät paikalliseen maissilabyrinttiin ja kuljeskelivat siellä. Lause 3: Mutta sitten Mya huomasi, että he olivat todella eksyksissä! Lause 4: Mya pyysi häpeissään apua tuntemattomalta ihmiseltä.</w:t>
      </w:r>
    </w:p>
    <w:p>
      <w:r>
        <w:rPr>
          <w:b/>
        </w:rPr>
        <w:t xml:space="preserve">Tulos</w:t>
      </w:r>
    </w:p>
    <w:p>
      <w:r>
        <w:t xml:space="preserve">Me vain lähdimme ja menimme sen sijaan kadun toisella puolella olevaan Burger Kingiin!</w:t>
      </w:r>
    </w:p>
    <w:p>
      <w:r>
        <w:rPr>
          <w:b/>
        </w:rPr>
        <w:t xml:space="preserve">Esimerkki 6.1706</w:t>
      </w:r>
    </w:p>
    <w:p>
      <w:r>
        <w:t xml:space="preserve">Otsikko: Stoughton Babysitter. Lause 1: Vaimoni vahti tänään lapsenlapsensa Mattia. Lause 2: Hän on 22 kuukautta vanha. Lause 3: Hänen äitinsä ja isänsä joutuivat töihin ja olivat pulassa. Lause 4: Hän vei hänet puistoon.</w:t>
      </w:r>
    </w:p>
    <w:p>
      <w:r>
        <w:rPr>
          <w:b/>
        </w:rPr>
        <w:t xml:space="preserve">Tulos</w:t>
      </w:r>
    </w:p>
    <w:p>
      <w:r>
        <w:t xml:space="preserve">Cindy esitteli kurpitsojaan kaikille maanviljelijäystävilleen.</w:t>
      </w:r>
    </w:p>
    <w:p>
      <w:r>
        <w:rPr>
          <w:b/>
        </w:rPr>
        <w:t xml:space="preserve">Esimerkki 6.1707</w:t>
      </w:r>
    </w:p>
    <w:p>
      <w:r>
        <w:t xml:space="preserve">Otsikko: Nimi: Aika kasvaa aikuiseksi. Lause 1: Chris erosi, koska hän oli liian lapsellinen. Lause 2: Kolme kuukautta myöhemmin hän sai vastaamattoman puhelun exältään. Lause 3: Kun mies soitti takaisin, nainen kertoi olevansa raskaana. Lause 4: Nainen kertoi, että vauva oli hänen.</w:t>
      </w:r>
    </w:p>
    <w:p>
      <w:r>
        <w:rPr>
          <w:b/>
        </w:rPr>
        <w:t xml:space="preserve">Tulos</w:t>
      </w:r>
    </w:p>
    <w:p>
      <w:r>
        <w:t xml:space="preserve">Nyt Annella on rahaa, jota hän tarvitsee koulun hiihtoretkeä varten.</w:t>
      </w:r>
    </w:p>
    <w:p>
      <w:r>
        <w:rPr>
          <w:b/>
        </w:rPr>
        <w:t xml:space="preserve">Esimerkki 6.1708</w:t>
      </w:r>
    </w:p>
    <w:p>
      <w:r>
        <w:t xml:space="preserve">Otsikko: Nimi: Tuntematon Maksut. Lause 1: Tom katseli pankkitiliään. Lause 2: Hän huomasi siinä tuntemattomia maksuja. Lause 3: Hän soitti pankkiin ja kysyi, mitä ne olivat. Lause 4: Hänelle ilmoitettiin, että ne olivat toistuvia maksuja.</w:t>
      </w:r>
    </w:p>
    <w:p>
      <w:r>
        <w:rPr>
          <w:b/>
        </w:rPr>
        <w:t xml:space="preserve">Tulos</w:t>
      </w:r>
    </w:p>
    <w:p>
      <w:r>
        <w:t xml:space="preserve">En tajunnut, että joku heitti.</w:t>
      </w:r>
    </w:p>
    <w:p>
      <w:r>
        <w:rPr>
          <w:b/>
        </w:rPr>
        <w:t xml:space="preserve">Esimerkki 6.1709</w:t>
      </w:r>
    </w:p>
    <w:p>
      <w:r>
        <w:t xml:space="preserve">Otsikko: Nimi: Cuddles. Lause 1: Hän heräsi itkien. Lause 2: Hän näki kauheita painajaisia. Lause 3: Viimeisimmässä hänen poikansa oli loukkaantunut vakavasti. Lause 4: Hän hyppäsi ylös ja meni pojan huoneeseen.</w:t>
      </w:r>
    </w:p>
    <w:p>
      <w:r>
        <w:rPr>
          <w:b/>
        </w:rPr>
        <w:t xml:space="preserve">Tulos</w:t>
      </w:r>
    </w:p>
    <w:p>
      <w:r>
        <w:t xml:space="preserve">Nyt hänen kaiuttimensa ovat kovemmat kuin kenenkään muun.</w:t>
      </w:r>
    </w:p>
    <w:p>
      <w:r>
        <w:rPr>
          <w:b/>
        </w:rPr>
        <w:t xml:space="preserve">Esimerkki 6.1710</w:t>
      </w:r>
    </w:p>
    <w:p>
      <w:r>
        <w:t xml:space="preserve">Otsikko: Nimi: Lumipallot. Lause 1: Hän tarttui kouralliseen lunta. Lause 2: Hän pyöräytti sen palloksi. Lause 3: Koira hyppäsi innoissaan hänen jalkojensa juureen. Lause 4: Hän heitti lumipallon.</w:t>
      </w:r>
    </w:p>
    <w:p>
      <w:r>
        <w:rPr>
          <w:b/>
        </w:rPr>
        <w:t xml:space="preserve">Tulos</w:t>
      </w:r>
    </w:p>
    <w:p>
      <w:r>
        <w:t xml:space="preserve">Onneksi hän antoi lelut takaisin päivän päätteeksi.</w:t>
      </w:r>
    </w:p>
    <w:p>
      <w:r>
        <w:rPr>
          <w:b/>
        </w:rPr>
        <w:t xml:space="preserve">Esimerkki 6.1711</w:t>
      </w:r>
    </w:p>
    <w:p>
      <w:r>
        <w:t xml:space="preserve">Otsikko: Nimi: Nopea auto. Lause 1: Menin ostamaan auton. Lause 2: Tarvitsin sellaisen, joka oli nopea. Lause 3: Olin neuvoton. Lause 4: Ystävä antoi minulle sitten auton ostoa koskevan esitteen.</w:t>
      </w:r>
    </w:p>
    <w:p>
      <w:r>
        <w:rPr>
          <w:b/>
        </w:rPr>
        <w:t xml:space="preserve">Tulos</w:t>
      </w:r>
    </w:p>
    <w:p>
      <w:r>
        <w:t xml:space="preserve">Auto myytiin paljon rahaa!</w:t>
      </w:r>
    </w:p>
    <w:p>
      <w:r>
        <w:rPr>
          <w:b/>
        </w:rPr>
        <w:t xml:space="preserve">Esimerkki 6.1712</w:t>
      </w:r>
    </w:p>
    <w:p>
      <w:r>
        <w:t xml:space="preserve">Otsikko: Nimi: Lounas. Lause 1: Cindy ei tiennyt, mitä syödä tänään lounaaksi. Lause 2: Niinpä hän kysyi ystävältään hyviä paikkoja. Lause 3: Hänen ystävänsä suositteli läheistä burrito-baaria. Lause 4: Cindy tilasi ravintolasta täytetyn burriton.</w:t>
      </w:r>
    </w:p>
    <w:p>
      <w:r>
        <w:rPr>
          <w:b/>
        </w:rPr>
        <w:t xml:space="preserve">Tulos</w:t>
      </w:r>
    </w:p>
    <w:p>
      <w:r>
        <w:t xml:space="preserve">Joe päätyy hakkaamaan Rudea.</w:t>
      </w:r>
    </w:p>
    <w:p>
      <w:r>
        <w:rPr>
          <w:b/>
        </w:rPr>
        <w:t xml:space="preserve">Esimerkki 6.1713</w:t>
      </w:r>
    </w:p>
    <w:p>
      <w:r>
        <w:t xml:space="preserve">Otsikko: Otsikko: Melkein ohi. Lause 1: Mies teki historiaa tulemalla ensimmäiseksi mustaksi presidentiksi. Lause 2: Nyt presidentti on ollut kaksi peräkkäistä kautta. Lause 3: Hänen kautensa on melkein ohi. Lause 4: On lainvastaista olla presidenttinä useammin kuin kaksi peräkkäistä kautta.</w:t>
      </w:r>
    </w:p>
    <w:p>
      <w:r>
        <w:rPr>
          <w:b/>
        </w:rPr>
        <w:t xml:space="preserve">Tulos</w:t>
      </w:r>
    </w:p>
    <w:p>
      <w:r>
        <w:t xml:space="preserve">Ei kestänyt kauan, ennen kuin Donin kirja alkoi pölyttyä pöydällä.</w:t>
      </w:r>
    </w:p>
    <w:p>
      <w:r>
        <w:rPr>
          <w:b/>
        </w:rPr>
        <w:t xml:space="preserve">Esimerkki 6.1714</w:t>
      </w:r>
    </w:p>
    <w:p>
      <w:r>
        <w:t xml:space="preserve">Otsikko: Nimi: Burger Burn. Lause 1: Scott oli kutsunut ystävänsä ja perheensä kylään työpäivän kunniaksi. Lause 2: Hän päätti valmistaa hampurilaisia ja hodareita grillissä. Lause 3: Scott antoi vahingossa hampurilaisten palaa grillissä. Lause 4: Kaikkien piti syödä hodareita Labor Dayn kunniaksi.</w:t>
      </w:r>
    </w:p>
    <w:p>
      <w:r>
        <w:rPr>
          <w:b/>
        </w:rPr>
        <w:t xml:space="preserve">Tulos</w:t>
      </w:r>
    </w:p>
    <w:p>
      <w:r>
        <w:t xml:space="preserve">Hän voitti usein ja sai tunnustusta.</w:t>
      </w:r>
    </w:p>
    <w:p>
      <w:r>
        <w:rPr>
          <w:b/>
        </w:rPr>
        <w:t xml:space="preserve">Esimerkki 6.1715</w:t>
      </w:r>
    </w:p>
    <w:p>
      <w:r>
        <w:t xml:space="preserve">Otsikko: Otsikko: Kielletty pekoni. Lause 1: Pete omisti koiran nimeltä Bacon. Lause 2: Koira rakasti pekonin syömistä niin paljon, että nimi tarttui siihen. Lause 3: Se kerjäsi usein aamiaisen aikana pekoniviipaletta. Lause 4: Koira sairastui ylitöinä, kun se söi liikaa pekonia.</w:t>
      </w:r>
    </w:p>
    <w:p>
      <w:r>
        <w:rPr>
          <w:b/>
        </w:rPr>
        <w:t xml:space="preserve">Tulos</w:t>
      </w:r>
    </w:p>
    <w:p>
      <w:r>
        <w:t xml:space="preserve">Hän halusi kehystää otsikon ja ripustaa sen seinälle.</w:t>
      </w:r>
    </w:p>
    <w:p>
      <w:r>
        <w:rPr>
          <w:b/>
        </w:rPr>
        <w:t xml:space="preserve">Esimerkki 6.1716</w:t>
      </w:r>
    </w:p>
    <w:p>
      <w:r>
        <w:t xml:space="preserve">Otsikko: Nimi: Kielimuuri. Lause 1: John haluaa oppia uuden kielen. Lause 2: Hän ei ole vielä varma, mitä. Lause 3: Hänen ystävänsä ehdottavat muutamia eri kieliä, mutta hän ei osaa. Lause 4: Hän tapaa ranskaa puhuvan tytön, mutta hän ei osaa ranskaa.</w:t>
      </w:r>
    </w:p>
    <w:p>
      <w:r>
        <w:rPr>
          <w:b/>
        </w:rPr>
        <w:t xml:space="preserve">Tulos</w:t>
      </w:r>
    </w:p>
    <w:p>
      <w:r>
        <w:t xml:space="preserve">Hän ei uskonut, että telttailu olisi tuollaista.</w:t>
      </w:r>
    </w:p>
    <w:p>
      <w:r>
        <w:rPr>
          <w:b/>
        </w:rPr>
        <w:t xml:space="preserve">Esimerkki 6.1717</w:t>
      </w:r>
    </w:p>
    <w:p>
      <w:r>
        <w:t xml:space="preserve">Otsikko: Nimi: Uhkapelaaminen. Lause 1: Äitini rakasti uhkapelejä. Lause 2: Hän vietti päiviä kasinolla. Lause 3: Oli selvää, että hänellä oli ongelma. Lause 4: Sanoimme hänelle, että jos hän pelaisi, emme antaisi hänen nähdä lapsenlapsiaan.</w:t>
      </w:r>
    </w:p>
    <w:p>
      <w:r>
        <w:rPr>
          <w:b/>
        </w:rPr>
        <w:t xml:space="preserve">Tulos</w:t>
      </w:r>
    </w:p>
    <w:p>
      <w:r>
        <w:t xml:space="preserve">Tämän vuoksi Jeff etsi entistä enemmän.</w:t>
      </w:r>
    </w:p>
    <w:p>
      <w:r>
        <w:rPr>
          <w:b/>
        </w:rPr>
        <w:t xml:space="preserve">Esimerkki 6.1718</w:t>
      </w:r>
    </w:p>
    <w:p>
      <w:r>
        <w:t xml:space="preserve">Otsikko: Nimi: Matka hammaslääkärille. Lause 1: Jamesilla oli ollut päiväkausia kova hammassärky. Lause 2: Eräänä iltana Jamesin hammas oli niin kipeä, että hän alkoi itkeä. Lause 3: James tajusi lopulta, että hänen oli mentävä hammaslääkäriin. Lause 4: Kun hammaslääkäri näki Jamesin hampaan, hän tiesi, mitä tehdä.</w:t>
      </w:r>
    </w:p>
    <w:p>
      <w:r>
        <w:rPr>
          <w:b/>
        </w:rPr>
        <w:t xml:space="preserve">Tulos</w:t>
      </w:r>
    </w:p>
    <w:p>
      <w:r>
        <w:t xml:space="preserve">Molemmat myöntävät, että he ovat parempia ystäviä.</w:t>
      </w:r>
    </w:p>
    <w:p>
      <w:r>
        <w:rPr>
          <w:b/>
        </w:rPr>
        <w:t xml:space="preserve">Esimerkki 6.1719</w:t>
      </w:r>
    </w:p>
    <w:p>
      <w:r>
        <w:t xml:space="preserve">Otsikko: Nimi: Star Gazing. Lause 1: Kirkkaana kesäyönä Traci tykkää katsella tähtiä. Lause 2: Ne ovat kiehtoneet häntä pienestä pitäen. Lause 3: Hänen lempitähtikuvionsa on Iso Karhu. Lause 4: Hän rakastaa myös revontulia.</w:t>
      </w:r>
    </w:p>
    <w:p>
      <w:r>
        <w:rPr>
          <w:b/>
        </w:rPr>
        <w:t xml:space="preserve">Tulos</w:t>
      </w:r>
    </w:p>
    <w:p>
      <w:r>
        <w:t xml:space="preserve">Foorumi poistettiin.</w:t>
      </w:r>
    </w:p>
    <w:p>
      <w:r>
        <w:rPr>
          <w:b/>
        </w:rPr>
        <w:t xml:space="preserve">Esimerkki 6.1720</w:t>
      </w:r>
    </w:p>
    <w:p>
      <w:r>
        <w:t xml:space="preserve">Otsikko: Nimi: Maia syö kakun. Lause 1: Maia käveli keittiöönsä ja löysi tiskiltä suklaakakun. Lause 2: Hän ei tiennyt, kuka sen teki, mutta hänen nimensä oli siinä. Lause 3: Hän mietti, mitä tehdä, kun hänen vatsansa murisi. Lause 4: Maia tajusi, ettei kukaan näkisi, mitä hän teki.</w:t>
      </w:r>
    </w:p>
    <w:p>
      <w:r>
        <w:rPr>
          <w:b/>
        </w:rPr>
        <w:t xml:space="preserve">Tulos</w:t>
      </w:r>
    </w:p>
    <w:p>
      <w:r>
        <w:t xml:space="preserve">Lopulta hän luovutti ja päätti, että kissoja ei voi kouluttaa.</w:t>
      </w:r>
    </w:p>
    <w:p>
      <w:r>
        <w:rPr>
          <w:b/>
        </w:rPr>
        <w:t xml:space="preserve">Esimerkki 6.1721</w:t>
      </w:r>
    </w:p>
    <w:p>
      <w:r>
        <w:t xml:space="preserve">Otsikko: Nimi: DJ saa auton. Lause 1: Danny halusi antaa tyttärelleen makean lahjan. Lause 2: DJ oli täyttämässä 18 vuotta ja valmis ajamaan autoa. Lause 3: Danny päätti, että oli uuden auton aika. Lause 4: Danny meni autoliikkeeseen ja osti uuden auton.</w:t>
      </w:r>
    </w:p>
    <w:p>
      <w:r>
        <w:rPr>
          <w:b/>
        </w:rPr>
        <w:t xml:space="preserve">Tulos</w:t>
      </w:r>
    </w:p>
    <w:p>
      <w:r>
        <w:t xml:space="preserve">En ole parturi, joten leikkaan kaikki kolme koiraa hyvin lyhyeksi.</w:t>
      </w:r>
    </w:p>
    <w:p>
      <w:r>
        <w:rPr>
          <w:b/>
        </w:rPr>
        <w:t xml:space="preserve">Esimerkki 6.1722</w:t>
      </w:r>
    </w:p>
    <w:p>
      <w:r>
        <w:t xml:space="preserve">Otsikko: Nimi: Voimistelija. Lause 1: Liv halusi olla olympiavoimistelija. Lause 2: Hän harjoitteli joka päivä koulun jälkeen. Lause 3: Valitettavasti hän loukkaantui auto-onnettomuudessa. Lause 4: Hän joutui kuukausien fysioterapiaan parantaakseen nilkkansa.</w:t>
      </w:r>
    </w:p>
    <w:p>
      <w:r>
        <w:rPr>
          <w:b/>
        </w:rPr>
        <w:t xml:space="preserve">Tulos</w:t>
      </w:r>
    </w:p>
    <w:p>
      <w:r>
        <w:t xml:space="preserve">Onneksi puhelin oli vielä takuun piirissä.</w:t>
      </w:r>
    </w:p>
    <w:p>
      <w:r>
        <w:rPr>
          <w:b/>
        </w:rPr>
        <w:t xml:space="preserve">Esimerkki 6.1723</w:t>
      </w:r>
    </w:p>
    <w:p>
      <w:r>
        <w:t xml:space="preserve">Otsikko: Nimi: Matto. Lause 1: Nainen vihasi kaakelilattioitaan. Lause 2: Hän osti jättimäisen maton peittääkseen ne. Lause 3: Ne olivat värikkäitä ja kauniita. Lause 4: Mutta heti kun koira astui niiden päälle, ne peittyivät koirankarvoihin.</w:t>
      </w:r>
    </w:p>
    <w:p>
      <w:r>
        <w:rPr>
          <w:b/>
        </w:rPr>
        <w:t xml:space="preserve">Tulos</w:t>
      </w:r>
    </w:p>
    <w:p>
      <w:r>
        <w:t xml:space="preserve">Ne olivat epämukavat, ja Megan inhosi niitä.</w:t>
      </w:r>
    </w:p>
    <w:p>
      <w:r>
        <w:rPr>
          <w:b/>
        </w:rPr>
        <w:t xml:space="preserve">Esimerkki 6.1724</w:t>
      </w:r>
    </w:p>
    <w:p>
      <w:r>
        <w:t xml:space="preserve">Otsikko: Nimi: Meedio. Lause 1: Patsy halusi tavata selvännäkijän isänsä kuoltua. Lause 2: Hän tunsi isän aina olevan läsnä, mutta halusi olla varma, että hän oli oikeassa. Lause 3: Selvännäkijä kertoi hänelle, että hän oli varmasti oikeassa. Lause 4: Hän sanoi, että hänen isänsä valvoo häntä koko ajan.</w:t>
      </w:r>
    </w:p>
    <w:p>
      <w:r>
        <w:rPr>
          <w:b/>
        </w:rPr>
        <w:t xml:space="preserve">Tulos</w:t>
      </w:r>
    </w:p>
    <w:p>
      <w:r>
        <w:t xml:space="preserve">Hän auttoi avaamaan uuden markkinoijasukupolven silmät.</w:t>
      </w:r>
    </w:p>
    <w:p>
      <w:r>
        <w:rPr>
          <w:b/>
        </w:rPr>
        <w:t xml:space="preserve">Esimerkki 6.1725</w:t>
      </w:r>
    </w:p>
    <w:p>
      <w:r>
        <w:t xml:space="preserve">Otsikko: Nimi: Aivotärähdys. Lause 1: Drew rakasti puolustuspelaamista lukionsa jalkapallojoukkueessa. Lause 2: Kauden toiseksi viimeisessä pelissä Drew loukkaantui. Lause 3: Valmentaja sanoi, että hän sai aivotärähdyksen. Lause 4: Drew sai pelikiellon vuoden viimeisessä pelissä.</w:t>
      </w:r>
    </w:p>
    <w:p>
      <w:r>
        <w:rPr>
          <w:b/>
        </w:rPr>
        <w:t xml:space="preserve">Tulos</w:t>
      </w:r>
    </w:p>
    <w:p>
      <w:r>
        <w:t xml:space="preserve">Hän piiloutui takaisin palatsiin, kun se kävi liian raskaaksi.</w:t>
      </w:r>
    </w:p>
    <w:p>
      <w:r>
        <w:rPr>
          <w:b/>
        </w:rPr>
        <w:t xml:space="preserve">Esimerkki 6.1726</w:t>
      </w:r>
    </w:p>
    <w:p>
      <w:r>
        <w:t xml:space="preserve">Otsikko: Nimi: Tuulilasi. Lause 1: Mark oli ajamassa töistä kotiin, kun valtava kivi osui hänen tuulilasiinsa. Lause 2: Hän soitti vakuutusyhtiölleen, joka lähetti jonkun paikalle. Lause 3: He korjasivat sen hänen pihatiellään! Lause 4: Hän pystyi ajamaan töihin seuraavana päivänä.</w:t>
      </w:r>
    </w:p>
    <w:p>
      <w:r>
        <w:rPr>
          <w:b/>
        </w:rPr>
        <w:t xml:space="preserve">Tulos</w:t>
      </w:r>
    </w:p>
    <w:p>
      <w:r>
        <w:t xml:space="preserve">Heidän täydellinen kautensa oli pilalla!</w:t>
      </w:r>
    </w:p>
    <w:p>
      <w:r>
        <w:rPr>
          <w:b/>
        </w:rPr>
        <w:t xml:space="preserve">Esimerkki 6.1727</w:t>
      </w:r>
    </w:p>
    <w:p>
      <w:r>
        <w:t xml:space="preserve">Otsikko: Otsikko: Silitetty. Lause 1: Emma oli kyllästynyt kiharaiseen, aaltoilevaan tukkaansa. Lause 2: Hän meni äitinsä silityslaudan luo ja laittoi silitysraudan päälle. Lause 3: Sitten hän siskonsa avustuksella silitteli villiintyneet hiuksensa. Lause 4: Se tuntui hieman vaaralliselta, mutta lopputulos oli ihana.</w:t>
      </w:r>
    </w:p>
    <w:p>
      <w:r>
        <w:rPr>
          <w:b/>
        </w:rPr>
        <w:t xml:space="preserve">Tulos</w:t>
      </w:r>
    </w:p>
    <w:p>
      <w:r>
        <w:t xml:space="preserve">Mutta lopulta hän todella nautti siitä.</w:t>
      </w:r>
    </w:p>
    <w:p>
      <w:r>
        <w:rPr>
          <w:b/>
        </w:rPr>
        <w:t xml:space="preserve">Esimerkki 6.1728</w:t>
      </w:r>
    </w:p>
    <w:p>
      <w:r>
        <w:t xml:space="preserve">Otsikko: Midnight Run. Lause 1: Keskiyön aikaan on järjestetty hupijuoksu. Lause 2: Se oli noin tunnin ajomatka. Lause 3: Kaikki saivat hehkutikun. Lause 4: Lähtöpaikalla oli tungosta.</w:t>
      </w:r>
    </w:p>
    <w:p>
      <w:r>
        <w:rPr>
          <w:b/>
        </w:rPr>
        <w:t xml:space="preserve">Tulos</w:t>
      </w:r>
    </w:p>
    <w:p>
      <w:r>
        <w:t xml:space="preserve">Tom käytti sitä taas useammin.</w:t>
      </w:r>
    </w:p>
    <w:p>
      <w:r>
        <w:rPr>
          <w:b/>
        </w:rPr>
        <w:t xml:space="preserve">Esimerkki 6.1729</w:t>
      </w:r>
    </w:p>
    <w:p>
      <w:r>
        <w:t xml:space="preserve">Otsikko: Nimi: The Ruined Doiley. Lause 1: Rachel oli käymässä tätinsä luona. Lause 2: He olivat syömässä aamiaista, kun Rachel kaatoi vahingossa kuppinsa. Lause 3: Hänen appelsiinimehunsa valui pöydälle ja pöytäliinaan. Lause 4: Hänen tätinsä yritti pelastaa liinaa, mutta se oli läpimärkä.</w:t>
      </w:r>
    </w:p>
    <w:p>
      <w:r>
        <w:rPr>
          <w:b/>
        </w:rPr>
        <w:t xml:space="preserve">Tulos</w:t>
      </w:r>
    </w:p>
    <w:p>
      <w:r>
        <w:t xml:space="preserve">He painostivat Timiä hyvän tovin.</w:t>
      </w:r>
    </w:p>
    <w:p>
      <w:r>
        <w:rPr>
          <w:b/>
        </w:rPr>
        <w:t xml:space="preserve">Esimerkki 6.1730</w:t>
      </w:r>
    </w:p>
    <w:p>
      <w:r>
        <w:t xml:space="preserve">Otsikko: Nimi: Loud Messages. Lause 1: Timillä oli puhelin luokassa. Lause 2: Hän unohti laittaa sen äänettömälle. Lause 3: Ystävä yritti koko ajan lähettää hänelle tekstiviestiä. Lause 4: Tim jäi kiinni sen näpyttelystä.</w:t>
      </w:r>
    </w:p>
    <w:p>
      <w:r>
        <w:rPr>
          <w:b/>
        </w:rPr>
        <w:t xml:space="preserve">Tulos</w:t>
      </w:r>
    </w:p>
    <w:p>
      <w:r>
        <w:t xml:space="preserve">Testit paljastivat, että hänellä oli kivessyöpä.</w:t>
      </w:r>
    </w:p>
    <w:p>
      <w:r>
        <w:rPr>
          <w:b/>
        </w:rPr>
        <w:t xml:space="preserve">Esimerkki 6.1731</w:t>
      </w:r>
    </w:p>
    <w:p>
      <w:r>
        <w:t xml:space="preserve">Otsikko: Nimi: Circle One. Lause 1: Timmy katsoi aina TV-ohjelmaa nimeltä Circle One. Lause 2: Se käsitteli matematiikkaa ja näytti monia hauskoja sketsejä. Lause 3: Koska hän menestyi huonosti matematiikan tunnilla, hän toivoi ohjelman auttavan. Lause 4: Kurssin päättyessä hänen opettajansa oli hyvin vaikuttunut.</w:t>
      </w:r>
    </w:p>
    <w:p>
      <w:r>
        <w:rPr>
          <w:b/>
        </w:rPr>
        <w:t xml:space="preserve">Tulos</w:t>
      </w:r>
    </w:p>
    <w:p>
      <w:r>
        <w:t xml:space="preserve">Sen olisi pysyttävä salaisuutena!</w:t>
      </w:r>
    </w:p>
    <w:p>
      <w:r>
        <w:rPr>
          <w:b/>
        </w:rPr>
        <w:t xml:space="preserve">Esimerkki 6.1732</w:t>
      </w:r>
    </w:p>
    <w:p>
      <w:r>
        <w:t xml:space="preserve">Otsikko: Leaving Early. Lause 1: Cal oli menossa hammaslääkärille. Lause 2: Hän ei ollut käynyt siellä aiemmin. Lause 3: Hän lähti aikaisemmin kuin olisi muuten lähtenyt. Lause 4: Calin oli hidastettava vauhtia lukeakseen liikennemerkkejä.</w:t>
      </w:r>
    </w:p>
    <w:p>
      <w:r>
        <w:rPr>
          <w:b/>
        </w:rPr>
        <w:t xml:space="preserve">Tulos</w:t>
      </w:r>
    </w:p>
    <w:p>
      <w:r>
        <w:t xml:space="preserve">Hän päätti olla äänestämättä tulevissa presidentinvaaleissa.</w:t>
      </w:r>
    </w:p>
    <w:p>
      <w:r>
        <w:rPr>
          <w:b/>
        </w:rPr>
        <w:t xml:space="preserve">Esimerkki 6.1733</w:t>
      </w:r>
    </w:p>
    <w:p>
      <w:r>
        <w:t xml:space="preserve">Otsikko: Nimi: Jatkojohto. Lause 1: Samilla oli sähkökäyttöinen ruohonleikkuri. Lause 2: Valitettavasti hänellä ei ollut tarpeeksi pitkää jatkojohtoa sitä varten. Lause 3: Sam meni paikalliseen rautakauppaan hankkimaan sellaisen. Lause 4: Hän löysi erittäin pitkän johtimen myynnistä.</w:t>
      </w:r>
    </w:p>
    <w:p>
      <w:r>
        <w:rPr>
          <w:b/>
        </w:rPr>
        <w:t xml:space="preserve">Tulos</w:t>
      </w:r>
    </w:p>
    <w:p>
      <w:r>
        <w:t xml:space="preserve">Tartuin hameeseeni ja juoksin hyvin nopeasti kauppaan.</w:t>
      </w:r>
    </w:p>
    <w:p>
      <w:r>
        <w:rPr>
          <w:b/>
        </w:rPr>
        <w:t xml:space="preserve">Esimerkki 6.1734</w:t>
      </w:r>
    </w:p>
    <w:p>
      <w:r>
        <w:t xml:space="preserve">Otsikko: Nimi: Ruokinta-aika. Lause 1: Nick kulki kilpikonna-altaan ohi. Lause 2: Kilpikonna roiskui raivokkaasti vettä. Lause 3: Nick tajusi, että kilpikonna ei ollut saanut tänään ruokaa. Lause 4: Hän täytti pienen kauhan pelleteillä.</w:t>
      </w:r>
    </w:p>
    <w:p>
      <w:r>
        <w:rPr>
          <w:b/>
        </w:rPr>
        <w:t xml:space="preserve">Tulos</w:t>
      </w:r>
    </w:p>
    <w:p>
      <w:r>
        <w:t xml:space="preserve">Hänellä oli elämänsä parasta aikaa sukelluksen aikana.</w:t>
      </w:r>
    </w:p>
    <w:p>
      <w:r>
        <w:rPr>
          <w:b/>
        </w:rPr>
        <w:t xml:space="preserve">Esimerkki 6.1735</w:t>
      </w:r>
    </w:p>
    <w:p>
      <w:r>
        <w:t xml:space="preserve">Otsikko: Nimi: Early Riser. Lause 1: Nukumme yleensä aamuyhdeksään asti. Lause 2: Olemme molemmat eläkkeellä. Lause 3: 2-vuotias tyttärentyttäremme NYC:stä on vierailulla. Lause 4: Hän heräsi tänään kello 6.30.</w:t>
      </w:r>
    </w:p>
    <w:p>
      <w:r>
        <w:rPr>
          <w:b/>
        </w:rPr>
        <w:t xml:space="preserve">Tulos</w:t>
      </w:r>
    </w:p>
    <w:p>
      <w:r>
        <w:t xml:space="preserve">Järjestin pukukilpailun ja annoin popkulttuuriviittauksen ensimmäisen palkinnon.</w:t>
      </w:r>
    </w:p>
    <w:p>
      <w:r>
        <w:rPr>
          <w:b/>
        </w:rPr>
        <w:t xml:space="preserve">Esimerkki 6.1736</w:t>
      </w:r>
    </w:p>
    <w:p>
      <w:r>
        <w:t xml:space="preserve">Otsikko: Otsikko: Toiminnan lopettaminen. Lause 1: Alliella oli leipomoyritys. Lause 2: Hän ei enää saanut asiakkaita. Lause 3: Niinpä hän päätti sulkea liikkeen. Lause 4: Hän joutui erottamaan kaikki.</w:t>
      </w:r>
    </w:p>
    <w:p>
      <w:r>
        <w:rPr>
          <w:b/>
        </w:rPr>
        <w:t xml:space="preserve">Tulos</w:t>
      </w:r>
    </w:p>
    <w:p>
      <w:r>
        <w:t xml:space="preserve">Hänen vatsalihaksensa muuttuivat yhä litteämmiksi ja lihaksikkaammiksi.</w:t>
      </w:r>
    </w:p>
    <w:p>
      <w:r>
        <w:rPr>
          <w:b/>
        </w:rPr>
        <w:t xml:space="preserve">Esimerkki 6.1737</w:t>
      </w:r>
    </w:p>
    <w:p>
      <w:r>
        <w:t xml:space="preserve">Otsikko: Nimi: Out of Yellow Ink.. Lause 1: Tom yritti tulostaa papereita. Lause 2: Tulostin sanoi, että muste oli loppu. Lause 3: Tom tulosti vain mustaa mustetta, ja sitä oli vielä paljon jäljellä. Lause 4: Tulostin sanoi tarvitsevansa keltaista mustetta jatkaakseen.</w:t>
      </w:r>
    </w:p>
    <w:p>
      <w:r>
        <w:rPr>
          <w:b/>
        </w:rPr>
        <w:t xml:space="preserve">Tulos</w:t>
      </w:r>
    </w:p>
    <w:p>
      <w:r>
        <w:t xml:space="preserve">Häneltä katkesi kaksi etuhammasta.</w:t>
      </w:r>
    </w:p>
    <w:p>
      <w:r>
        <w:rPr>
          <w:b/>
        </w:rPr>
        <w:t xml:space="preserve">Esimerkki 6.1738</w:t>
      </w:r>
    </w:p>
    <w:p>
      <w:r>
        <w:t xml:space="preserve">Otsikko: Nimi: Uusi auto. Lause 1: Sam rakasti tietynlaista autoa. Lause 2: Hän oli aina halunnut sellaisen. Lause 3: Hän sai juuri uuden työpaikan. Lause 4: Siitä maksetaan todella hyvin.</w:t>
      </w:r>
    </w:p>
    <w:p>
      <w:r>
        <w:rPr>
          <w:b/>
        </w:rPr>
        <w:t xml:space="preserve">Tulos</w:t>
      </w:r>
    </w:p>
    <w:p>
      <w:r>
        <w:t xml:space="preserve">Se oli hänelle hyvä terapiapurkaus rankan työpäivän jälkeen.</w:t>
      </w:r>
    </w:p>
    <w:p>
      <w:r>
        <w:rPr>
          <w:b/>
        </w:rPr>
        <w:t xml:space="preserve">Esimerkki 6.1739</w:t>
      </w:r>
    </w:p>
    <w:p>
      <w:r>
        <w:t xml:space="preserve">Otsikko: Nimi: Failed Physical. Lause 1: Alex oli kouluttautumassa poliisiksi. Lause 2: Hän ei ollut parhaassa kunnossa. Lause 3: Alex epäonnistui fyysisessä arvioinnissa. Lause 4: Alex alkoi treenata.</w:t>
      </w:r>
    </w:p>
    <w:p>
      <w:r>
        <w:rPr>
          <w:b/>
        </w:rPr>
        <w:t xml:space="preserve">Tulos</w:t>
      </w:r>
    </w:p>
    <w:p>
      <w:r>
        <w:t xml:space="preserve">Siitä tuli lopulta niin kiistanalainen, että Donald tuhosi kehyksen.</w:t>
      </w:r>
    </w:p>
    <w:p>
      <w:r>
        <w:rPr>
          <w:b/>
        </w:rPr>
        <w:t xml:space="preserve">Esimerkki 6.1740</w:t>
      </w:r>
    </w:p>
    <w:p>
      <w:r>
        <w:t xml:space="preserve">Otsikko: IVF. Lause 1: Kate ja Tom halusivat lapsen. Lause 2: Kolmen vuoden jälkeen Kate ei ollut saanut lasta luonnollisesti. Lause 3: He menivät erikoislääkärille, joka auttoi heitä saamaan IVF-hoitoja. Lause 4: Kahden istutussyklin jälkeen Kate tuli raskaaksi!</w:t>
      </w:r>
    </w:p>
    <w:p>
      <w:r>
        <w:rPr>
          <w:b/>
        </w:rPr>
        <w:t xml:space="preserve">Tulos</w:t>
      </w:r>
    </w:p>
    <w:p>
      <w:r>
        <w:t xml:space="preserve">Lapset eivät saaneet enää syödä rapujalkoja.</w:t>
      </w:r>
    </w:p>
    <w:p>
      <w:r>
        <w:rPr>
          <w:b/>
        </w:rPr>
        <w:t xml:space="preserve">Esimerkki 6.1741</w:t>
      </w:r>
    </w:p>
    <w:p>
      <w:r>
        <w:t xml:space="preserve">Otsikko: Nimi: The Excuse. Lause 1: Mary kutsui Johnin juhliinsa. Lause 2: Johannes ei pitänyt Mariasta ja hänen ystävistään. Lause 3: Hän yritti keksiä tekosyyn. Lause 4: Hän kertoi, että hänen täytyy auttaa veljeään muutossa.</w:t>
      </w:r>
    </w:p>
    <w:p>
      <w:r>
        <w:rPr>
          <w:b/>
        </w:rPr>
        <w:t xml:space="preserve">Tulos</w:t>
      </w:r>
    </w:p>
    <w:p>
      <w:r>
        <w:t xml:space="preserve">Hän päätti käydä metsässä kävelyllä joka päivä.</w:t>
      </w:r>
    </w:p>
    <w:p>
      <w:r>
        <w:rPr>
          <w:b/>
        </w:rPr>
        <w:t xml:space="preserve">Esimerkki 6.1742</w:t>
      </w:r>
    </w:p>
    <w:p>
      <w:r>
        <w:t xml:space="preserve">Otsikko: Nimi: Varhainen erottaminen. Lause 1: Lapset olivat innoissaan. Lause 2: He pääsivät koulusta aikaisin sinä päivänä! Lause 3: Kun kello soi, he kaikki juoksivat käytävään. Lause 4: He eivät malttaneet odottaa, että pääsisivät kotiin leikkimään!</w:t>
      </w:r>
    </w:p>
    <w:p>
      <w:r>
        <w:rPr>
          <w:b/>
        </w:rPr>
        <w:t xml:space="preserve">Tulos</w:t>
      </w:r>
    </w:p>
    <w:p>
      <w:r>
        <w:t xml:space="preserve">Tämä saa minut jostain syystä aina tuntemaan itseni hyvin vahvaksi.</w:t>
      </w:r>
    </w:p>
    <w:p>
      <w:r>
        <w:rPr>
          <w:b/>
        </w:rPr>
        <w:t xml:space="preserve">Esimerkki 6.1743</w:t>
      </w:r>
    </w:p>
    <w:p>
      <w:r>
        <w:t xml:space="preserve">Otsikko: Nimi: Ilmapatja. Lause 1: Olen toisessa osavaltiossa tekemässä työtä ja nukun ilmapatjalla. Lause 2: En ole koskaan tajunnut, että ilmapatjat ovat niin hyviä. Lause 3: Nukuin siinä hyvin joka yö. Lause 4: Eräänä päivänä se tuntui menettävän ilmaa.</w:t>
      </w:r>
    </w:p>
    <w:p>
      <w:r>
        <w:rPr>
          <w:b/>
        </w:rPr>
        <w:t xml:space="preserve">Tulos</w:t>
      </w:r>
    </w:p>
    <w:p>
      <w:r>
        <w:t xml:space="preserve">Hänellä olisi nyt varaa viedä lapsensa sinne paljon useammin!</w:t>
      </w:r>
    </w:p>
    <w:p>
      <w:r>
        <w:rPr>
          <w:b/>
        </w:rPr>
        <w:t xml:space="preserve">Esimerkki 6.1744</w:t>
      </w:r>
    </w:p>
    <w:p>
      <w:r>
        <w:t xml:space="preserve">Otsikko: Nimi: The Jacket. Lause 1: Owen tilasi takin netistä. Lause 2: Takki tuli lopulta postitse. Lause 3: Takissa oli repeämä. Lause 4: Owen lähetti takin takaisin yritykselle.</w:t>
      </w:r>
    </w:p>
    <w:p>
      <w:r>
        <w:rPr>
          <w:b/>
        </w:rPr>
        <w:t xml:space="preserve">Tulos</w:t>
      </w:r>
    </w:p>
    <w:p>
      <w:r>
        <w:t xml:space="preserve">Joella ei ollut enää tylsää.</w:t>
      </w:r>
    </w:p>
    <w:p>
      <w:r>
        <w:rPr>
          <w:b/>
        </w:rPr>
        <w:t xml:space="preserve">Esimerkki 6.1745</w:t>
      </w:r>
    </w:p>
    <w:p>
      <w:r>
        <w:t xml:space="preserve">Otsikko: Nimi: Snorklaus. Lause 1: Lapset rakastivat meressä olemista. Lause 2: Snorklaaminen oli heidän lempipuuhansa. Lause 3: He katselivat jonkin aikaa kaloja veden alla. Lause 4: Oli ihmeellistä nähdä, miten ne syöksyivät korallien sekaan ja sieltä pois.</w:t>
      </w:r>
    </w:p>
    <w:p>
      <w:r>
        <w:rPr>
          <w:b/>
        </w:rPr>
        <w:t xml:space="preserve">Tulos</w:t>
      </w:r>
    </w:p>
    <w:p>
      <w:r>
        <w:t xml:space="preserve">Hän oli kiitollinen uudesta omaisuudestaan.</w:t>
      </w:r>
    </w:p>
    <w:p>
      <w:r>
        <w:rPr>
          <w:b/>
        </w:rPr>
        <w:t xml:space="preserve">Esimerkki 6.1746</w:t>
      </w:r>
    </w:p>
    <w:p>
      <w:r>
        <w:t xml:space="preserve">Otsikko: Nimi: Uusi koti. Lause 1: Sisarentyttäreni on kihloissa. Lause 2: Hänellä ja hänen sulhasellaan on vaikeuksia kodin löytämisessä. Lause 3: Hiljattain hänen sulhasensa isä ehdotti vanhan kirkon ostamista. Lause 4: Se on kaavoitettu asunnoksi ja sitä myydään 115 000 dollarilla.</w:t>
      </w:r>
    </w:p>
    <w:p>
      <w:r>
        <w:rPr>
          <w:b/>
        </w:rPr>
        <w:t xml:space="preserve">Tulos</w:t>
      </w:r>
    </w:p>
    <w:p>
      <w:r>
        <w:t xml:space="preserve">Susie hymyili ja osasi saada tahtonsa läpi.</w:t>
      </w:r>
    </w:p>
    <w:p>
      <w:r>
        <w:rPr>
          <w:b/>
        </w:rPr>
        <w:t xml:space="preserve">Esimerkki 6.1747</w:t>
      </w:r>
    </w:p>
    <w:p>
      <w:r>
        <w:t xml:space="preserve">Otsikko: Nimi: Valkoisen riisin valmistaminen. Lause 1: Eräänä päivänä Missy päätti keittää valkoista riisiä. Lause 2: Hän keitti 3 kuppia riisiä ja suolaa. Lause 3: Hän sekoitti 2 kuppia ja peitti kannella. Lause 4: Hän käänsi polttimen pienimmälle.</w:t>
      </w:r>
    </w:p>
    <w:p>
      <w:r>
        <w:rPr>
          <w:b/>
        </w:rPr>
        <w:t xml:space="preserve">Tulos</w:t>
      </w:r>
    </w:p>
    <w:p>
      <w:r>
        <w:t xml:space="preserve">He löivät päitään ja kaatuivat.</w:t>
      </w:r>
    </w:p>
    <w:p>
      <w:r>
        <w:rPr>
          <w:b/>
        </w:rPr>
        <w:t xml:space="preserve">Esimerkki 6.1748</w:t>
      </w:r>
    </w:p>
    <w:p>
      <w:r>
        <w:t xml:space="preserve">Otsikko: Nimi: Muistoja pahasta gerbiilistä. Lause 1: Breellä oli kerran gerbiili. Lause 2: Hänen gerbiilinsä oli valkoinen ja sillä oli punaiset silmät. Lause 3: Hän otti siitä paljon valokuvia, joissa punasilmäisyyden poisto oli käytössä. Lause 4: Kun hän teki näin, gerbiilistä otetut kuvat saivat sen aina näyttämään pahalta.</w:t>
      </w:r>
    </w:p>
    <w:p>
      <w:r>
        <w:rPr>
          <w:b/>
        </w:rPr>
        <w:t xml:space="preserve">Tulos</w:t>
      </w:r>
    </w:p>
    <w:p>
      <w:r>
        <w:t xml:space="preserve">Ann tajusi, että hänen oli yritettävä paremmin ensi vuonna.</w:t>
      </w:r>
    </w:p>
    <w:p>
      <w:r>
        <w:rPr>
          <w:b/>
        </w:rPr>
        <w:t xml:space="preserve">Esimerkki 6.1749</w:t>
      </w:r>
    </w:p>
    <w:p>
      <w:r>
        <w:t xml:space="preserve">Otsikko: Bakteerikammoinen. Lause 1: Ystävä kutsui Johnin kahville. Lause 2: Johnin kaveri tuli sisään ja kätteli Johnia. Lause 3: Sitten kaveri sanoi, että hänellä oli kauhea flunssa. Lause 4: John pyysi anteeksi ja juoksi vessaan.</w:t>
      </w:r>
    </w:p>
    <w:p>
      <w:r>
        <w:rPr>
          <w:b/>
        </w:rPr>
        <w:t xml:space="preserve">Tulos</w:t>
      </w:r>
    </w:p>
    <w:p>
      <w:r>
        <w:t xml:space="preserve">Ehkä Ollie ei koskaan lähde Kaliforniaan.</w:t>
      </w:r>
    </w:p>
    <w:p>
      <w:r>
        <w:rPr>
          <w:b/>
        </w:rPr>
        <w:t xml:space="preserve">Esimerkki 6.1750</w:t>
      </w:r>
    </w:p>
    <w:p>
      <w:r>
        <w:t xml:space="preserve">Otsikko: Nimi: Vaimon tarkistaminen. Lause 1: Denny oli työmatkalla. Lause 2: Hän ei ollut kuullut vaimostaan päivään. Lause 3: Denny päätti soittaa naapureilleen tarkistaakseen vaimonsa tilanteen. Lause 4: Naapurit kertoivat hänelle, että hänen vaimonsa oli kunnossa, mutta oli joutunut onnettomuuteen.</w:t>
      </w:r>
    </w:p>
    <w:p>
      <w:r>
        <w:rPr>
          <w:b/>
        </w:rPr>
        <w:t xml:space="preserve">Tulos</w:t>
      </w:r>
    </w:p>
    <w:p>
      <w:r>
        <w:t xml:space="preserve">Trent muutti yhden pojan vanhoista huoneista toimistoksi.</w:t>
      </w:r>
    </w:p>
    <w:p>
      <w:r>
        <w:rPr>
          <w:b/>
        </w:rPr>
        <w:t xml:space="preserve">Esimerkki 6.1751</w:t>
      </w:r>
    </w:p>
    <w:p>
      <w:r>
        <w:t xml:space="preserve">Otsikko: Nimi: Getting Brunch. Lause 1: Tomilla oli nälkä aikaisin. Lause 2: Hän halusi hakea aamiaista. Lause 3: Valitettavasti kukaan ei ehtinyt syödä ajoissa. Lause 4: Hän tyytyi syömään pikaisen brunssin ystävänsä kanssa.</w:t>
      </w:r>
    </w:p>
    <w:p>
      <w:r>
        <w:rPr>
          <w:b/>
        </w:rPr>
        <w:t xml:space="preserve">Tulos</w:t>
      </w:r>
    </w:p>
    <w:p>
      <w:r>
        <w:t xml:space="preserve">Tim pystyi jonkin ajan kuluttua toistamaan koko jutun sanasta sanaan.</w:t>
      </w:r>
    </w:p>
    <w:p>
      <w:r>
        <w:rPr>
          <w:b/>
        </w:rPr>
        <w:t xml:space="preserve">Esimerkki 6.1752</w:t>
      </w:r>
    </w:p>
    <w:p>
      <w:r>
        <w:t xml:space="preserve">Otsikko: Nimi: Rikkinäiset lupaukset. Lause 1: Timin tyttöystävällä oli tapana valehdella. Lause 2: Hän antoi lupauksia, joita ei aikonut pitää. Lause 3: Tim oli kyllästynyt siihen. Lause 4: Timin tyttöystävä rikkoi viimeisen lupauksen.</w:t>
      </w:r>
    </w:p>
    <w:p>
      <w:r>
        <w:rPr>
          <w:b/>
        </w:rPr>
        <w:t xml:space="preserve">Tulos</w:t>
      </w:r>
    </w:p>
    <w:p>
      <w:r>
        <w:t xml:space="preserve">Onneksi en pudonnut.</w:t>
      </w:r>
    </w:p>
    <w:p>
      <w:r>
        <w:rPr>
          <w:b/>
        </w:rPr>
        <w:t xml:space="preserve">Esimerkki 6.1753</w:t>
      </w:r>
    </w:p>
    <w:p>
      <w:r>
        <w:t xml:space="preserve">Otsikko: Nimi: Palanut mökki. Lause 1: Katie oli hiljattain omistanut pienen mökin. Lause 2: Mökissä oli puuhella, jolla sai ruokaa. Lause 3: Eräänä iltana Katie keitti spagettia puuhellalla. Lause 4: Liesi syttyi tuleen, ja lopulta koko mökki syttyi.</w:t>
      </w:r>
    </w:p>
    <w:p>
      <w:r>
        <w:rPr>
          <w:b/>
        </w:rPr>
        <w:t xml:space="preserve">Tulos</w:t>
      </w:r>
    </w:p>
    <w:p>
      <w:r>
        <w:t xml:space="preserve">Joukkue oli ylpeä saavutuksestaan.</w:t>
      </w:r>
    </w:p>
    <w:p>
      <w:r>
        <w:rPr>
          <w:b/>
        </w:rPr>
        <w:t xml:space="preserve">Esimerkki 6.1754</w:t>
      </w:r>
    </w:p>
    <w:p>
      <w:r>
        <w:t xml:space="preserve">Otsikko: Joey eksyy. Lause 1: Joey on menossa pesäpallopeliin. Lause 2: Hän on uudessa kaupungissa. Lause 3: Joeyn GPS-laite lakkaa toimimasta. Lause 4: Joey on eksyksissä.</w:t>
      </w:r>
    </w:p>
    <w:p>
      <w:r>
        <w:rPr>
          <w:b/>
        </w:rPr>
        <w:t xml:space="preserve">Tulos</w:t>
      </w:r>
    </w:p>
    <w:p>
      <w:r>
        <w:t xml:space="preserve">Jen huusi ja juoksi ulos huoneesta.</w:t>
      </w:r>
    </w:p>
    <w:p>
      <w:r>
        <w:rPr>
          <w:b/>
        </w:rPr>
        <w:t xml:space="preserve">Esimerkki 6.1755</w:t>
      </w:r>
    </w:p>
    <w:p>
      <w:r>
        <w:t xml:space="preserve">Otsikko: Nimi: Hyllyjen pystyttäminen. Lause 1: Tim oli pystyttämässä hyllyjä. Lause 2: Hän ajatteli, että hän vain katselisi sitä. Lause 3: Hän huomasi, että hyllyt eivät olleet tasaisia. Lause 4: Tim joutui lopulta purkamaan ne.</w:t>
      </w:r>
    </w:p>
    <w:p>
      <w:r>
        <w:rPr>
          <w:b/>
        </w:rPr>
        <w:t xml:space="preserve">Tulos</w:t>
      </w:r>
    </w:p>
    <w:p>
      <w:r>
        <w:t xml:space="preserve">Tämän kokemuksen jälkeen hän vannoi, ettei enää koskaan napsahda asiakkaalle.</w:t>
      </w:r>
    </w:p>
    <w:p>
      <w:r>
        <w:rPr>
          <w:b/>
        </w:rPr>
        <w:t xml:space="preserve">Esimerkki 6.1756</w:t>
      </w:r>
    </w:p>
    <w:p>
      <w:r>
        <w:t xml:space="preserve">Otsikko: Nimi: Luuranko. Lause 1: Martin rakasti Halloweenia. Lause 2: Hän osti väärennetyn luurangon kuistikeinuunsa. Lause 3: Luuranko näytti aika karmivalta. Lause 4: Karkki- tai keppostelijat osoittivat ja nauroivat.</w:t>
      </w:r>
    </w:p>
    <w:p>
      <w:r>
        <w:rPr>
          <w:b/>
        </w:rPr>
        <w:t xml:space="preserve">Tulos</w:t>
      </w:r>
    </w:p>
    <w:p>
      <w:r>
        <w:t xml:space="preserve">Rickin mielestä hän oli häiden kaunein tyttö.</w:t>
      </w:r>
    </w:p>
    <w:p>
      <w:r>
        <w:rPr>
          <w:b/>
        </w:rPr>
        <w:t xml:space="preserve">Esimerkki 6.1757</w:t>
      </w:r>
    </w:p>
    <w:p>
      <w:r>
        <w:t xml:space="preserve">Otsikko: Nimi: Taikuri. Lause 1: Taikuri veti esiin silinterihatun. Lause 2: Hän veti hatusta kangasta. Lause 3: Kangas näytti olevan hyvin pitkä. Lause 4: Yleisö taputti tempulle.</w:t>
      </w:r>
    </w:p>
    <w:p>
      <w:r>
        <w:rPr>
          <w:b/>
        </w:rPr>
        <w:t xml:space="preserve">Tulos</w:t>
      </w:r>
    </w:p>
    <w:p>
      <w:r>
        <w:t xml:space="preserve">Hän päätyi ostamaan suuren purkin suolakurkkuja ja söi ne kotona.</w:t>
      </w:r>
    </w:p>
    <w:p>
      <w:r>
        <w:rPr>
          <w:b/>
        </w:rPr>
        <w:t xml:space="preserve">Esimerkki 6.1758</w:t>
      </w:r>
    </w:p>
    <w:p>
      <w:r>
        <w:t xml:space="preserve">Otsikko: Nimi: The Smiths. Lause 1: Smithin perhe rakasti käydä konserteissa. Lause 2: Kuunnella musiikkia, tanssia koko perheen kanssa tahtiin! Lause 3: Kunnes eräänä päivänä pikku Missy sairastui. Lause 4: Niinpä Smithit toivat hänen lempikonserttinsa hänen huoneensa sisustukseen.</w:t>
      </w:r>
    </w:p>
    <w:p>
      <w:r>
        <w:rPr>
          <w:b/>
        </w:rPr>
        <w:t xml:space="preserve">Tulos</w:t>
      </w:r>
    </w:p>
    <w:p>
      <w:r>
        <w:t xml:space="preserve">Poikani arvasi murhaajan oikein, ja ateriamme oli ilmainen.</w:t>
      </w:r>
    </w:p>
    <w:p>
      <w:r>
        <w:rPr>
          <w:b/>
        </w:rPr>
        <w:t xml:space="preserve">Esimerkki 6.1759</w:t>
      </w:r>
    </w:p>
    <w:p>
      <w:r>
        <w:t xml:space="preserve">Otsikko: Nimike: Virheellinen henkilöllisyys. Lause 1: Joe käveli kadulla ja huolehti omista asioistaan. Lause 2: Yhtäkkiä poliisi tarttui häneen. Lause 3: Konstaapeli sanoi, että hän vastasi pankkiryöstäjän kuvausta! Lause 4: Joe tiesi, että kyseessä oli erehdys, mutta pelkäsi silti.</w:t>
      </w:r>
    </w:p>
    <w:p>
      <w:r>
        <w:rPr>
          <w:b/>
        </w:rPr>
        <w:t xml:space="preserve">Tulos</w:t>
      </w:r>
    </w:p>
    <w:p>
      <w:r>
        <w:t xml:space="preserve">Se oli vain iso rekka, joka ajoi ohi!</w:t>
      </w:r>
    </w:p>
    <w:p>
      <w:r>
        <w:rPr>
          <w:b/>
        </w:rPr>
        <w:t xml:space="preserve">Esimerkki 6.1760</w:t>
      </w:r>
    </w:p>
    <w:p>
      <w:r>
        <w:t xml:space="preserve">Otsikko: Nimi: Elokuvateatteri. Lause 1: Katrina ja Scott menivät eräänä iltana elokuvateatteriin. Lause 2: Molemmat ottivat ison tuopillisen popcornia. Lause 3: Sitten he istuutuivat paikoilleen. Lause 4: Elokuva oli todella hyvä.</w:t>
      </w:r>
    </w:p>
    <w:p>
      <w:r>
        <w:rPr>
          <w:b/>
        </w:rPr>
        <w:t xml:space="preserve">Tulos</w:t>
      </w:r>
    </w:p>
    <w:p>
      <w:r>
        <w:t xml:space="preserve">Jermaine pyysi tarjoilijaa tuomaan lisää ketsuppia.</w:t>
      </w:r>
    </w:p>
    <w:p>
      <w:r>
        <w:rPr>
          <w:b/>
        </w:rPr>
        <w:t xml:space="preserve">Esimerkki 6.1761</w:t>
      </w:r>
    </w:p>
    <w:p>
      <w:r>
        <w:t xml:space="preserve">Otsikko: Nimi: All you can eat. Lause 1: Michael meni intialaiseen buffettiin. Lause 2: Hän on himoinnut intialaista ruokaa koko kuukauden. Lause 3: Michael söi viisi lautasellista ruokaa. Lause 4: Michael tilasi myös 2 mangolassia.</w:t>
      </w:r>
    </w:p>
    <w:p>
      <w:r>
        <w:rPr>
          <w:b/>
        </w:rPr>
        <w:t xml:space="preserve">Tulos</w:t>
      </w:r>
    </w:p>
    <w:p>
      <w:r>
        <w:t xml:space="preserve">Kevinillä ei ole nyt kenkiä.</w:t>
      </w:r>
    </w:p>
    <w:p>
      <w:r>
        <w:rPr>
          <w:b/>
        </w:rPr>
        <w:t xml:space="preserve">Esimerkki 6.1762</w:t>
      </w:r>
    </w:p>
    <w:p>
      <w:r>
        <w:t xml:space="preserve">Otsikko: Nimi: Beep Beep. Lause 1: Ulkona kuului kova piippaus. Lause 2: Se ei ollut bussi, joka peruutti. Lause 3: Se ei ollut jäteauto. Lause 4: Kelenda ajatteli, että ehkä se oli herätyskello.</w:t>
      </w:r>
    </w:p>
    <w:p>
      <w:r>
        <w:rPr>
          <w:b/>
        </w:rPr>
        <w:t xml:space="preserve">Tulos</w:t>
      </w:r>
    </w:p>
    <w:p>
      <w:r>
        <w:t xml:space="preserve">Eikö ollutkin hauskaa?</w:t>
      </w:r>
    </w:p>
    <w:p>
      <w:r>
        <w:rPr>
          <w:b/>
        </w:rPr>
        <w:t xml:space="preserve">Esimerkki 6.1763</w:t>
      </w:r>
    </w:p>
    <w:p>
      <w:r>
        <w:t xml:space="preserve">Otsikko: auton ongelmat. Lause 1: Kun Johnnyn auto hajosi moottoritiellä, hän oli ymmällään. Lause 2: Satoi kovasti, ja hän oli kaukana huoltoasemalta. Lause 3: Hän vilkutti, että joku pysähtyisi. Lause 4: Iso kuorma-auto pysähtyi ja otti hänet mukaansa.</w:t>
      </w:r>
    </w:p>
    <w:p>
      <w:r>
        <w:rPr>
          <w:b/>
        </w:rPr>
        <w:t xml:space="preserve">Tulos</w:t>
      </w:r>
    </w:p>
    <w:p>
      <w:r>
        <w:t xml:space="preserve">Naapurini avasi oven, huusi minulle ja jätti kissan ulos.</w:t>
      </w:r>
    </w:p>
    <w:p>
      <w:r>
        <w:rPr>
          <w:b/>
        </w:rPr>
        <w:t xml:space="preserve">Esimerkki 6.1764</w:t>
      </w:r>
    </w:p>
    <w:p>
      <w:r>
        <w:t xml:space="preserve">Otsikko: Nimi: Baseball. Lause 1: Ryanin isä yritti opettaa häntä lyömään palloa mailalla. Lause 2: Hän heitti palloa varovasti. Lause 3: Ryan yritti lyödä palloa. Lause 4: He tekivät tätä pitkään.</w:t>
      </w:r>
    </w:p>
    <w:p>
      <w:r>
        <w:rPr>
          <w:b/>
        </w:rPr>
        <w:t xml:space="preserve">Tulos</w:t>
      </w:r>
    </w:p>
    <w:p>
      <w:r>
        <w:t xml:space="preserve">He lähettivät hänelle nopeasti uuden pizzan.</w:t>
      </w:r>
    </w:p>
    <w:p>
      <w:r>
        <w:rPr>
          <w:b/>
        </w:rPr>
        <w:t xml:space="preserve">Esimerkki 6.1765</w:t>
      </w:r>
    </w:p>
    <w:p>
      <w:r>
        <w:t xml:space="preserve">Otsikko: Nimi: Elokuvat. Lause 1: Johnin lempielokuva on Indiana Jones ja kristallikallo. Lause 2: Kun hän näki sen ensimmäisen kerran, hän oli nuori. Lause 3: Hänen isänsä vei hänet ensimmäiseen elokuvaansa. Lause 4: He kävivät paljon elokuvissa.</w:t>
      </w:r>
    </w:p>
    <w:p>
      <w:r>
        <w:rPr>
          <w:b/>
        </w:rPr>
        <w:t xml:space="preserve">Tulos</w:t>
      </w:r>
    </w:p>
    <w:p>
      <w:r>
        <w:t xml:space="preserve">Joe huokaisi helpotuksesta, kun hän lähti kotiin tapaamaan ystäviään.</w:t>
      </w:r>
    </w:p>
    <w:p>
      <w:r>
        <w:rPr>
          <w:b/>
        </w:rPr>
        <w:t xml:space="preserve">Esimerkki 6.1766</w:t>
      </w:r>
    </w:p>
    <w:p>
      <w:r>
        <w:t xml:space="preserve">Nimike: Huckleberry Picking. Lause 1: Kävin isoäitini kanssa poimimassa karpaloita. Lause 2: Marjat olivat kypsiä loppukesästä. Lause 3: Isoäidilläni oli salaisia paikkoja marjojen poimimiseen. Lause 4: Me täytimme vanhat jäätelöämpärit marjoilla.</w:t>
      </w:r>
    </w:p>
    <w:p>
      <w:r>
        <w:rPr>
          <w:b/>
        </w:rPr>
        <w:t xml:space="preserve">Tulos</w:t>
      </w:r>
    </w:p>
    <w:p>
      <w:r>
        <w:t xml:space="preserve">Josh suoriutui maratonista erittäin hyvin ja päätti sen väsyneenä mutta ylpeänä.</w:t>
      </w:r>
    </w:p>
    <w:p>
      <w:r>
        <w:rPr>
          <w:b/>
        </w:rPr>
        <w:t xml:space="preserve">Esimerkki 6.1767</w:t>
      </w:r>
    </w:p>
    <w:p>
      <w:r>
        <w:t xml:space="preserve">Otsikko: Nimi: Bungalow viidakossa. Lause 1: Ulrich oli kiinnostunut ostamaan talon Nebraskasta. Lause 2: Hän löysi erittäin söpön bungalowin Orleansin kaupungista. Lause 3: Ulrich päätti ajaa katsomaan kiinteistöä. Lause 4: Hän eksyi matkalla ja päätyi Kansasiin.</w:t>
      </w:r>
    </w:p>
    <w:p>
      <w:r>
        <w:rPr>
          <w:b/>
        </w:rPr>
        <w:t xml:space="preserve">Tulos</w:t>
      </w:r>
    </w:p>
    <w:p>
      <w:r>
        <w:t xml:space="preserve">Menin sinä päivänä kotiin melko masentuneena.</w:t>
      </w:r>
    </w:p>
    <w:p>
      <w:r>
        <w:rPr>
          <w:b/>
        </w:rPr>
        <w:t xml:space="preserve">Esimerkki 6.1768</w:t>
      </w:r>
    </w:p>
    <w:p>
      <w:r>
        <w:t xml:space="preserve">Otsikko: Stolen. Lause 1: Carla asui uudessa asunnossa kämppäkavereidensa kanssa. Lause 2: Hän tuli eräänä päivänä kotiin ja huomasi yhden ikkunan olevan rikki. Lause 3: Hän soitti poliisille murrosta. Lause 4: Kaikki hänen korunsa ja kaikki elektroniikka oli varastettu.</w:t>
      </w:r>
    </w:p>
    <w:p>
      <w:r>
        <w:rPr>
          <w:b/>
        </w:rPr>
        <w:t xml:space="preserve">Tulos</w:t>
      </w:r>
    </w:p>
    <w:p>
      <w:r>
        <w:t xml:space="preserve">Hän alkoi etsiä uutta työtä.</w:t>
      </w:r>
    </w:p>
    <w:p>
      <w:r>
        <w:rPr>
          <w:b/>
        </w:rPr>
        <w:t xml:space="preserve">Esimerkki 6.1769</w:t>
      </w:r>
    </w:p>
    <w:p>
      <w:r>
        <w:t xml:space="preserve">Otsikko: Nimi: Maalaus. Lause 1: Taiteilija etsi inspiraatiota. Lause 2: Hän löysi sen ovesta. Lause 3: Hän ei oikeastaan maalannut ovea. Lause 4: Hän maalasi sen, mitä luuli oven takana olevan.</w:t>
      </w:r>
    </w:p>
    <w:p>
      <w:r>
        <w:rPr>
          <w:b/>
        </w:rPr>
        <w:t xml:space="preserve">Tulos</w:t>
      </w:r>
    </w:p>
    <w:p>
      <w:r>
        <w:t xml:space="preserve">Kun pääsimme sinne, nautimme molemmat todella ruoasta ja henkilökunnasta!</w:t>
      </w:r>
    </w:p>
    <w:p>
      <w:r>
        <w:rPr>
          <w:b/>
        </w:rPr>
        <w:t xml:space="preserve">Esimerkki 6.1770</w:t>
      </w:r>
    </w:p>
    <w:p>
      <w:r>
        <w:t xml:space="preserve">Nimi: Miten päädyin tänne?. Lause 1: Lindsey ei ollut kovin taiteellinen. Lause 2: Hän maalasi muotokuvan, ja puhtaasta tuurista siitä tuli hieno. Lause 3: Taideopettaja huomasi sen ja laittoi hänet edistyneelle taideluokalle. Lause 4: Lindsey ei pystynyt enää lähellekään maalaamaan mitään yhtä hyvin.</w:t>
      </w:r>
    </w:p>
    <w:p>
      <w:r>
        <w:rPr>
          <w:b/>
        </w:rPr>
        <w:t xml:space="preserve">Tulos</w:t>
      </w:r>
    </w:p>
    <w:p>
      <w:r>
        <w:t xml:space="preserve">Katsoin eri videon kuin hän.</w:t>
      </w:r>
    </w:p>
    <w:p>
      <w:r>
        <w:rPr>
          <w:b/>
        </w:rPr>
        <w:t xml:space="preserve">Esimerkki 6.1771</w:t>
      </w:r>
    </w:p>
    <w:p>
      <w:r>
        <w:t xml:space="preserve">Otsikko: Nimi: Vauvan herättäminen. Lause 1: Eve oli juuri nukuttanut poikansa. Lause 2: Oli kestänyt koko yön ennen kuin poika oli nukahtanut. Lause 3: Eevan mies tuli kotiin ja paiskasi oven kiinni. Lause 4: Oven paiskaaminen herätti vauvan.</w:t>
      </w:r>
    </w:p>
    <w:p>
      <w:r>
        <w:rPr>
          <w:b/>
        </w:rPr>
        <w:t xml:space="preserve">Tulos</w:t>
      </w:r>
    </w:p>
    <w:p>
      <w:r>
        <w:t xml:space="preserve">Hän sai sen useita päiviä myöhemmin ja nautti siitä.</w:t>
      </w:r>
    </w:p>
    <w:p>
      <w:r>
        <w:rPr>
          <w:b/>
        </w:rPr>
        <w:t xml:space="preserve">Esimerkki 6.1772</w:t>
      </w:r>
    </w:p>
    <w:p>
      <w:r>
        <w:t xml:space="preserve">Otsikko: Nimi: Ylennys. Lause 1: Ahmad huomasi, että työpaikalla oli ilmoitettu uudesta ryhmänjohtajan virasta . Lause 2: Hän meni henkilöstöhallintoon ja jätti tarjouksen työpaikasta. Lause 3: Hänen esimiehensä mielestä hän oli liian mukava tehtävään. Lause 4: Ahmad voitti tarjouksen ja hänet ylennettiin välittömästi.</w:t>
      </w:r>
    </w:p>
    <w:p>
      <w:r>
        <w:rPr>
          <w:b/>
        </w:rPr>
        <w:t xml:space="preserve">Tulos</w:t>
      </w:r>
    </w:p>
    <w:p>
      <w:r>
        <w:t xml:space="preserve">Lopulta he sopivat elokuvan katsomisesta.</w:t>
      </w:r>
    </w:p>
    <w:p>
      <w:r>
        <w:rPr>
          <w:b/>
        </w:rPr>
        <w:t xml:space="preserve">Esimerkki 6.1773</w:t>
      </w:r>
    </w:p>
    <w:p>
      <w:r>
        <w:t xml:space="preserve">Otsikko: Nimi: Candy Mistake. Lause 1: Sarah halusi välipalaa. Lause 2: Hänellä ei ollut aikaa mennä kauppaan. Lause 3: Hän sai kerättyä tarpeeksi rahaa automaattiin. Lause 4: Hän valitsi karkkipussin eikä malttanut odottaa, että sai syödä sen.</w:t>
      </w:r>
    </w:p>
    <w:p>
      <w:r>
        <w:rPr>
          <w:b/>
        </w:rPr>
        <w:t xml:space="preserve">Tulos</w:t>
      </w:r>
    </w:p>
    <w:p>
      <w:r>
        <w:t xml:space="preserve">Hän päätti luopua koko päivästä.</w:t>
      </w:r>
    </w:p>
    <w:p>
      <w:r>
        <w:rPr>
          <w:b/>
        </w:rPr>
        <w:t xml:space="preserve">Esimerkki 6.1774</w:t>
      </w:r>
    </w:p>
    <w:p>
      <w:r>
        <w:t xml:space="preserve">Otsikko: Nimi: Hätäkirurgia. Lause 1: Janet kaatui eräänä päivänä töissä portaissa. Lause 2: Hän tiesi heti, että hän todella satutti itsensä. Lause 3: Hänen nimensä oli niin paljon maksettu. Lause 4: Hän meni sairaalaan sinä päivänä töiden jälkeen.</w:t>
      </w:r>
    </w:p>
    <w:p>
      <w:r>
        <w:rPr>
          <w:b/>
        </w:rPr>
        <w:t xml:space="preserve">Tulos</w:t>
      </w:r>
    </w:p>
    <w:p>
      <w:r>
        <w:t xml:space="preserve">Frank ei ollut päivääkään ilman ruokaa sen jälkeen, kun hän oli oppinut sen.</w:t>
      </w:r>
    </w:p>
    <w:p>
      <w:r>
        <w:rPr>
          <w:b/>
        </w:rPr>
        <w:t xml:space="preserve">Esimerkki 6.1775</w:t>
      </w:r>
    </w:p>
    <w:p>
      <w:r>
        <w:t xml:space="preserve">Otsikko: Nimi: Vaipat. Lause 1: Kathy oli ostoksilla. Lause 2: Hänen piti ostaa vaippoja vauvalleen. Lause 3: Hän nousi autoon ja ajoi kotiin. Lause 4: Puolimatkassa kotiin hän tajusi unohtaneensa vaipat!</w:t>
      </w:r>
    </w:p>
    <w:p>
      <w:r>
        <w:rPr>
          <w:b/>
        </w:rPr>
        <w:t xml:space="preserve">Tulos</w:t>
      </w:r>
    </w:p>
    <w:p>
      <w:r>
        <w:t xml:space="preserve">Kisha sanoi, ettei hän antaisi periksi.</w:t>
      </w:r>
    </w:p>
    <w:p>
      <w:r>
        <w:rPr>
          <w:b/>
        </w:rPr>
        <w:t xml:space="preserve">Esimerkki 6.1776</w:t>
      </w:r>
    </w:p>
    <w:p>
      <w:r>
        <w:t xml:space="preserve">Otsikko: Nimi: Legot. Lause 1: Oli Davidin syntymäpäivä. Lause 2: Hänen ystävänsä toivat hänelle Legoja lahjaksi. Lause 3: Hän rakensi ja rakensi koko yön. Lause 4: Pian hänellä oli mestariteos pöydällä!</w:t>
      </w:r>
    </w:p>
    <w:p>
      <w:r>
        <w:rPr>
          <w:b/>
        </w:rPr>
        <w:t xml:space="preserve">Tulos</w:t>
      </w:r>
    </w:p>
    <w:p>
      <w:r>
        <w:t xml:space="preserve">Sitten tajusin, että se oli maanjäristys.</w:t>
      </w:r>
    </w:p>
    <w:p>
      <w:r>
        <w:rPr>
          <w:b/>
        </w:rPr>
        <w:t xml:space="preserve">Esimerkki 6.1777</w:t>
      </w:r>
    </w:p>
    <w:p>
      <w:r>
        <w:t xml:space="preserve">Otsikko: Nimi: Uusi puu. Lause 1: Miles halusi istuttaa uuden puun pihalleen. Lause 2: Hän osti kaupasta suuren ikivihreän puun. Lause 3: Hän kaivoi kuopan pihalle ja istutti puun. Lause 4: Muutaman päivän kuluttua puu muuttui ruskeaksi.</w:t>
      </w:r>
    </w:p>
    <w:p>
      <w:r>
        <w:rPr>
          <w:b/>
        </w:rPr>
        <w:t xml:space="preserve">Tulos</w:t>
      </w:r>
    </w:p>
    <w:p>
      <w:r>
        <w:t xml:space="preserve">Josh oppi läksynsä tavaroidensa säilyttämisestä.</w:t>
      </w:r>
    </w:p>
    <w:p>
      <w:r>
        <w:rPr>
          <w:b/>
        </w:rPr>
        <w:t xml:space="preserve">Esimerkki 6.1778</w:t>
      </w:r>
    </w:p>
    <w:p>
      <w:r>
        <w:t xml:space="preserve">Otsikko: Otsikko: Tieliikenneraivo. Lause 1: Allie ajoi kouluun. Lause 2: Yhtäkkiä joku katkaisi hänen tiensä. Lause 3: Ennen kuin hän ehti tajuta, he nousivat autosta. Lause 4: He huusivat Allielle.</w:t>
      </w:r>
    </w:p>
    <w:p>
      <w:r>
        <w:rPr>
          <w:b/>
        </w:rPr>
        <w:t xml:space="preserve">Tulos</w:t>
      </w:r>
    </w:p>
    <w:p>
      <w:r>
        <w:t xml:space="preserve">Tietokonepelit ovat ehdottomasti parantaneet elämääni.</w:t>
      </w:r>
    </w:p>
    <w:p>
      <w:r>
        <w:rPr>
          <w:b/>
        </w:rPr>
        <w:t xml:space="preserve">Esimerkki 6.1779</w:t>
      </w:r>
    </w:p>
    <w:p>
      <w:r>
        <w:t xml:space="preserve">Otsikko: Nimi: Kerjäläinen. Lause 1: Matt ei löytänyt työtä. Lause 2: Niinpä hän päätti kerjätä rahaa. Lause 3: Hän pukeutui likaisiin, vanhoihin vaatteisiin ja auttoi kylttiä kadulla. Lause 4: Ja hän sai minimipalkkaa.</w:t>
      </w:r>
    </w:p>
    <w:p>
      <w:r>
        <w:rPr>
          <w:b/>
        </w:rPr>
        <w:t xml:space="preserve">Tulos</w:t>
      </w:r>
    </w:p>
    <w:p>
      <w:r>
        <w:t xml:space="preserve">Kuukausia myöhemmin Henry pystyi keskittymään paljon paremmin.</w:t>
      </w:r>
    </w:p>
    <w:p>
      <w:r>
        <w:rPr>
          <w:b/>
        </w:rPr>
        <w:t xml:space="preserve">Esimerkki 6.1780</w:t>
      </w:r>
    </w:p>
    <w:p>
      <w:r>
        <w:t xml:space="preserve">Otsikko: .. Lause 1: Ellen ilmoittautui puolimaratonille kotikaupungissaan. Lause 2: Hän ei ollut koskaan aikaisemmin juossut kolmea mailia pidemmälle. Lause 3: Hän harjoitteli kolme päivää viikossa kisaan asti. Lause 4: Puolimaratonpäivänä satoi, mutta Ellen osallistui silti.</w:t>
      </w:r>
    </w:p>
    <w:p>
      <w:r>
        <w:rPr>
          <w:b/>
        </w:rPr>
        <w:t xml:space="preserve">Tulos</w:t>
      </w:r>
    </w:p>
    <w:p>
      <w:r>
        <w:t xml:space="preserve">Tom vältti kuljettajan ja pääsi turvallisesti Teksasiin.</w:t>
      </w:r>
    </w:p>
    <w:p>
      <w:r>
        <w:rPr>
          <w:b/>
        </w:rPr>
        <w:t xml:space="preserve">Esimerkki 6.1781</w:t>
      </w:r>
    </w:p>
    <w:p>
      <w:r>
        <w:t xml:space="preserve">Otsikko: Nimi: The Rain. Lause 1: Meidän piti mennä tänään eläintarhaan, mutta sataa. Lause 2: Päätimme jäädä sisälle pelaamaan pelejä. Lause 3: Voitan ensimmäisen muistipelin äitini kanssa. Lause 4: Kerron hänelle, että minulla on ikävä eläintarhaan.</w:t>
      </w:r>
    </w:p>
    <w:p>
      <w:r>
        <w:rPr>
          <w:b/>
        </w:rPr>
        <w:t xml:space="preserve">Tulos</w:t>
      </w:r>
    </w:p>
    <w:p>
      <w:r>
        <w:t xml:space="preserve">Urakoitsijan onneksi laite oli hyvässä kunnossa.</w:t>
      </w:r>
    </w:p>
    <w:p>
      <w:r>
        <w:rPr>
          <w:b/>
        </w:rPr>
        <w:t xml:space="preserve">Esimerkki 6.1782</w:t>
      </w:r>
    </w:p>
    <w:p>
      <w:r>
        <w:t xml:space="preserve">Otsikko: Betty's bad night out. Lause 1: Betty oli hiljattain eronnut. Lause 2: Hänen ystävänsä pyysivät häntä ulos. Lause 3: Hän pukeutui ja lähti klubille. Lause 4: Klubilla hän näki ex-miehensä tanssilattialla.</w:t>
      </w:r>
    </w:p>
    <w:p>
      <w:r>
        <w:rPr>
          <w:b/>
        </w:rPr>
        <w:t xml:space="preserve">Tulos</w:t>
      </w:r>
    </w:p>
    <w:p>
      <w:r>
        <w:t xml:space="preserve">Skipin ja Maryn välille syntyi kesäromanssi.</w:t>
      </w:r>
    </w:p>
    <w:p>
      <w:r>
        <w:rPr>
          <w:b/>
        </w:rPr>
        <w:t xml:space="preserve">Esimerkki 6.1783</w:t>
      </w:r>
    </w:p>
    <w:p>
      <w:r>
        <w:t xml:space="preserve">Otsikko: Title: Thrown Out. Lause 1: Mariah tanssi ystäviensä kanssa klubilla. Lause 2: Hän yritti flirttailla miehen kanssa, mutta hänellä oli kilpailijoita. Lause 3: Hän ja toinen tyttö alkoivat pian tapella miehestä. Lause 4: Portsari tuli ja heitti Mariahin ulos klubilta.</w:t>
      </w:r>
    </w:p>
    <w:p>
      <w:r>
        <w:rPr>
          <w:b/>
        </w:rPr>
        <w:t xml:space="preserve">Tulos</w:t>
      </w:r>
    </w:p>
    <w:p>
      <w:r>
        <w:t xml:space="preserve">Kun mies oli valmis, se oli yhä sotkuinen, mutta nainen tiesi, että mies oli yrittänyt.</w:t>
      </w:r>
    </w:p>
    <w:p>
      <w:r>
        <w:rPr>
          <w:b/>
        </w:rPr>
        <w:t xml:space="preserve">Esimerkki 6.1784</w:t>
      </w:r>
    </w:p>
    <w:p>
      <w:r>
        <w:t xml:space="preserve">Otsikko: Nimi: Palanut Tortilla. Lause 1: Juan oli tekemässä ruokaa kotona. Lause 2: Häntä häiritsi jokin televisiossa esitetty asia. Lause 3: Yksi hänen tortilloistaan syttyi tuleen. Lause 4: Juanin oli hypättävä ja sammutettava tulipalo.</w:t>
      </w:r>
    </w:p>
    <w:p>
      <w:r>
        <w:rPr>
          <w:b/>
        </w:rPr>
        <w:t xml:space="preserve">Tulos</w:t>
      </w:r>
    </w:p>
    <w:p>
      <w:r>
        <w:t xml:space="preserve">Hän oli erittäin tyytyväinen ostokseensa, ja myös hänen tuottavuutensa nousi.</w:t>
      </w:r>
    </w:p>
    <w:p>
      <w:r>
        <w:rPr>
          <w:b/>
        </w:rPr>
        <w:t xml:space="preserve">Esimerkki 6.1785</w:t>
      </w:r>
    </w:p>
    <w:p>
      <w:r>
        <w:t xml:space="preserve">Otsikko: Nimi: Uh-Oh. Lause 1: Nainen meni postiin. Lause 2: Hän seisoi jonossa jonkin aikaa. Lause 3: Hän alkoi pyörtyä. Lause 4: Toinen nainen sai hänet kiinni.</w:t>
      </w:r>
    </w:p>
    <w:p>
      <w:r>
        <w:rPr>
          <w:b/>
        </w:rPr>
        <w:t xml:space="preserve">Tulos</w:t>
      </w:r>
    </w:p>
    <w:p>
      <w:r>
        <w:t xml:space="preserve">Treyn äiti kielsi häntä leikkimästä hiekalla enää.</w:t>
      </w:r>
    </w:p>
    <w:p>
      <w:r>
        <w:rPr>
          <w:b/>
        </w:rPr>
        <w:t xml:space="preserve">Esimerkki 6.1786</w:t>
      </w:r>
    </w:p>
    <w:p>
      <w:r>
        <w:t xml:space="preserve">Otsikko: Nimi: Vakuutuskortti. Lause 1: Fred pysäytettiin. Lause 2: Fredillä ei ollut vakuutuskorttia autossaan. Lause 3: Hän lupasi poliisimiehelle, että hän hankkisi kortin heti. Lause 4: Poliisi ei välittänyt.</w:t>
      </w:r>
    </w:p>
    <w:p>
      <w:r>
        <w:rPr>
          <w:b/>
        </w:rPr>
        <w:t xml:space="preserve">Tulos</w:t>
      </w:r>
    </w:p>
    <w:p>
      <w:r>
        <w:t xml:space="preserve">Hän oli erittäin tyytyväinen DVR-laatikkoon!</w:t>
      </w:r>
    </w:p>
    <w:p>
      <w:r>
        <w:rPr>
          <w:b/>
        </w:rPr>
        <w:t xml:space="preserve">Esimerkki 6.1787</w:t>
      </w:r>
    </w:p>
    <w:p>
      <w:r>
        <w:t xml:space="preserve">Otsikko: Nimi: Scared. Lause 1: Kian vanhemmat antoivat hänen valvoa myöhään ja katsoa elokuvaa. Lause 2: Elokuvassa esiintyi dinosauruksia, ja se oli hyvin pelottava. Lause 3: Sinä yönä hän näki painajaista dinosauruksista. Lause 4: Kia päätti olla katsomatta enää yhtään myöhäisillan kauhuelokuvaa.</w:t>
      </w:r>
    </w:p>
    <w:p>
      <w:r>
        <w:rPr>
          <w:b/>
        </w:rPr>
        <w:t xml:space="preserve">Tulos</w:t>
      </w:r>
    </w:p>
    <w:p>
      <w:r>
        <w:t xml:space="preserve">Toisinaan hän söi vielä pikaruokaa syyllisenä nautintona.</w:t>
      </w:r>
    </w:p>
    <w:p>
      <w:r>
        <w:rPr>
          <w:b/>
        </w:rPr>
        <w:t xml:space="preserve">Esimerkki 6.1788</w:t>
      </w:r>
    </w:p>
    <w:p>
      <w:r>
        <w:t xml:space="preserve">Otsikko: Nimi: Uusi musiikki. Lause 1: Anna soitti klarinettia koulun bändissä. Lause 2: Hän harjoitteli aina kotiin päästyään ollakseen parempi. Lause 3: Eräänä päivänä Anna päätti harjoitellessaan olla seuraamatta nuottejaan. Lause 4: Anna kirjoitti oman kappaleen ja kertoi sen musiikinopettajalleen.</w:t>
      </w:r>
    </w:p>
    <w:p>
      <w:r>
        <w:rPr>
          <w:b/>
        </w:rPr>
        <w:t xml:space="preserve">Tulos</w:t>
      </w:r>
    </w:p>
    <w:p>
      <w:r>
        <w:t xml:space="preserve">Silloin oli jo liian myöhäistä yrittää nukkua.</w:t>
      </w:r>
    </w:p>
    <w:p>
      <w:r>
        <w:rPr>
          <w:b/>
        </w:rPr>
        <w:t xml:space="preserve">Esimerkki 6.1789</w:t>
      </w:r>
    </w:p>
    <w:p>
      <w:r>
        <w:t xml:space="preserve">Otsikko: Työskentely myöhään. Lause 1: Olin juuri lähdössä töistä. Lause 2: Pomoni sanoi kuitenkin, että minun on jäätävä vielä tunniksi töihin. Lause 3: Olin raivona, mutta jäin silti. Lause 4: Työskentelin kovemmin kuin koskaan elämässäni.</w:t>
      </w:r>
    </w:p>
    <w:p>
      <w:r>
        <w:rPr>
          <w:b/>
        </w:rPr>
        <w:t xml:space="preserve">Tulos</w:t>
      </w:r>
    </w:p>
    <w:p>
      <w:r>
        <w:t xml:space="preserve">Hän päätti kuitenkin juhlia - 20 kiloa oli paljon!</w:t>
      </w:r>
    </w:p>
    <w:p>
      <w:r>
        <w:rPr>
          <w:b/>
        </w:rPr>
        <w:t xml:space="preserve">Esimerkki 6.1790</w:t>
      </w:r>
    </w:p>
    <w:p>
      <w:r>
        <w:t xml:space="preserve">Otsikko: Nimi: Paha yllätys. Lause 1: Tom oli täyttämässä 80 vuotta. Lause 2: Hänen perheensä päätti yllättää hänet juhlilla. Lause 3: Tom oli täysin järkyttynyt. Lause 4: Hän sai sydänpysähdyksen.</w:t>
      </w:r>
    </w:p>
    <w:p>
      <w:r>
        <w:rPr>
          <w:b/>
        </w:rPr>
        <w:t xml:space="preserve">Tulos</w:t>
      </w:r>
    </w:p>
    <w:p>
      <w:r>
        <w:t xml:space="preserve">Kaikki tarkkailivat heitä.</w:t>
      </w:r>
    </w:p>
    <w:p>
      <w:r>
        <w:rPr>
          <w:b/>
        </w:rPr>
        <w:t xml:space="preserve">Esimerkki 6.1791</w:t>
      </w:r>
    </w:p>
    <w:p>
      <w:r>
        <w:t xml:space="preserve">Otsikko: Nimi: Failed Vision. Lause 1: Tom halusi ohjaajaksi. Lause 2: Hän onnistui lievästi ensimmäisellä yrityksellään. Lause 3: Hänen toinen elokuvansa oli täysin hänen näkemyksensä. Lause 4: Hän uhrasi siihen kaiken.</w:t>
      </w:r>
    </w:p>
    <w:p>
      <w:r>
        <w:rPr>
          <w:b/>
        </w:rPr>
        <w:t xml:space="preserve">Tulos</w:t>
      </w:r>
    </w:p>
    <w:p>
      <w:r>
        <w:t xml:space="preserve">Sitten yksi hänen ystävistään tarttui häneen ja veti hänet pintaan.</w:t>
      </w:r>
    </w:p>
    <w:p>
      <w:r>
        <w:rPr>
          <w:b/>
        </w:rPr>
        <w:t xml:space="preserve">Esimerkki 6.1792</w:t>
      </w:r>
    </w:p>
    <w:p>
      <w:r>
        <w:t xml:space="preserve">Otsikko: Roscoe falls. Lause 1: Roscoe on retkeilijä. Lause 2: Eräänä päivänä hän vaeltaa maailman korkeimmalle vuorelle. Lause 3: Hän lepää huipulla. Lause 4: Levätessään hän putoaa vuorelta.</w:t>
      </w:r>
    </w:p>
    <w:p>
      <w:r>
        <w:rPr>
          <w:b/>
        </w:rPr>
        <w:t xml:space="preserve">Tulos</w:t>
      </w:r>
    </w:p>
    <w:p>
      <w:r>
        <w:t xml:space="preserve">Miehen oli peruttava grillijuhlat.</w:t>
      </w:r>
    </w:p>
    <w:p>
      <w:r>
        <w:rPr>
          <w:b/>
        </w:rPr>
        <w:t xml:space="preserve">Esimerkki 6.1793</w:t>
      </w:r>
    </w:p>
    <w:p>
      <w:r>
        <w:t xml:space="preserve">Otsikko: Nimi: Tanssi. Lause 1: Jason käveli Susanin luo. Lause 2: Hän oli hermostunut. Lause 3: Hän pyysi Susania tanssimaan. Lause 4: Susan suostui, ja he menivät tanssilattialle.</w:t>
      </w:r>
    </w:p>
    <w:p>
      <w:r>
        <w:rPr>
          <w:b/>
        </w:rPr>
        <w:t xml:space="preserve">Tulos</w:t>
      </w:r>
    </w:p>
    <w:p>
      <w:r>
        <w:t xml:space="preserve">Sandy poimi lehden ja pystyi palauttamaan sen.</w:t>
      </w:r>
    </w:p>
    <w:p>
      <w:r>
        <w:rPr>
          <w:b/>
        </w:rPr>
        <w:t xml:space="preserve">Esimerkki 6.1794</w:t>
      </w:r>
    </w:p>
    <w:p>
      <w:r>
        <w:t xml:space="preserve">Otsikko: Nimi: Suuri puutarhalöytö. Lause 1: Andy muisteli äitinsä talon kukoistavaa puutarhaa. Lause 2: Andy päätti, että hän perustaisi pihalleen puutarhan. Lause 3: Kerättyään tarvikkeet ja siemenet Andy alkoi kaivaa. Lause 4: Andy oli juuri kaivamassa, kun hänen lapionsa osui esineeseen.</w:t>
      </w:r>
    </w:p>
    <w:p>
      <w:r>
        <w:rPr>
          <w:b/>
        </w:rPr>
        <w:t xml:space="preserve">Tulos</w:t>
      </w:r>
    </w:p>
    <w:p>
      <w:r>
        <w:t xml:space="preserve">Muutaman kuukauden kuluttua hän pystyi ostamaan hienon pyörän.</w:t>
      </w:r>
    </w:p>
    <w:p>
      <w:r>
        <w:rPr>
          <w:b/>
        </w:rPr>
        <w:t xml:space="preserve">Esimerkki 6.1795</w:t>
      </w:r>
    </w:p>
    <w:p>
      <w:r>
        <w:t xml:space="preserve">Otsikko: Nimi: The Broken Button. Lause 1: Mike oli pukeutumassa töihin. Lause 2: Yhtäkkiä hänen paitansa tarttui ovenraosta. Lause 3: Kun hän veti itsensä irti, yksi napeista repesi paidasta. Lause 4: Onneksi hänen vaimonsa tarjoutui korjaamaan sen.</w:t>
      </w:r>
    </w:p>
    <w:p>
      <w:r>
        <w:rPr>
          <w:b/>
        </w:rPr>
        <w:t xml:space="preserve">Tulos</w:t>
      </w:r>
    </w:p>
    <w:p>
      <w:r>
        <w:t xml:space="preserve">He pysäköivät auton ja menivät jäähallille, jossa heillä oli hauskaa luistella.</w:t>
      </w:r>
    </w:p>
    <w:p>
      <w:r>
        <w:rPr>
          <w:b/>
        </w:rPr>
        <w:t xml:space="preserve">Esimerkki 6.1796</w:t>
      </w:r>
    </w:p>
    <w:p>
      <w:r>
        <w:t xml:space="preserve">Otsikko: Nimi: Essee. Lause 1: Neljännellä luokalla minun piti kirjoittaa essee työpaikoista. Lause 2: En todellakaan tiennyt, mitä työtä halusin tehdä, joten tein sen ihan itse. Lause 3: Minusta esseeni oli kamala, mutta lähetin sen silti! Lause 4: Kun opettajani arvosteli niitä, hän kutsui minut luokseen.</w:t>
      </w:r>
    </w:p>
    <w:p>
      <w:r>
        <w:rPr>
          <w:b/>
        </w:rPr>
        <w:t xml:space="preserve">Tulos</w:t>
      </w:r>
    </w:p>
    <w:p>
      <w:r>
        <w:t xml:space="preserve">Koulupäivän jälkeen suurin osa luokkani oppilaista teki joka tapauksessa tilejä!</w:t>
      </w:r>
    </w:p>
    <w:p>
      <w:r>
        <w:rPr>
          <w:b/>
        </w:rPr>
        <w:t xml:space="preserve">Esimerkki 6.1797</w:t>
      </w:r>
    </w:p>
    <w:p>
      <w:r>
        <w:t xml:space="preserve">Otsikko: Nimi: Jumissa oleva auto. Lause 1: Tommy meni siirtämään autoaan pihalta. Lause 2: Oli satanut koko päivän. Lause 3: Auton renkaat olivat juuttuneet mutaan. Lause 4: Tommy ei saanut autoa siirrettyä.</w:t>
      </w:r>
    </w:p>
    <w:p>
      <w:r>
        <w:rPr>
          <w:b/>
        </w:rPr>
        <w:t xml:space="preserve">Tulos</w:t>
      </w:r>
    </w:p>
    <w:p>
      <w:r>
        <w:t xml:space="preserve">Minut kuvattiin valvontakameraan.</w:t>
      </w:r>
    </w:p>
    <w:p>
      <w:r>
        <w:rPr>
          <w:b/>
        </w:rPr>
        <w:t xml:space="preserve">Esimerkki 6.1798</w:t>
      </w:r>
    </w:p>
    <w:p>
      <w:r>
        <w:t xml:space="preserve">Otsikko: Nimi: Rakkaus himon sijaan. Lause 1: Christopher oli hyvin epävakaa mies. Lause 2: Hän makasi joka yö uuden naisen kanssa. Lause 3: Hän ei ollut koskaan suunnitellut rakastuvansa, mutta kun se tapahtui, hän jähmettyi. Lause 4: Hänellä ei ollut aavistustakaan, mitä tehdä vain yhden naisen kanssa.</w:t>
      </w:r>
    </w:p>
    <w:p>
      <w:r>
        <w:rPr>
          <w:b/>
        </w:rPr>
        <w:t xml:space="preserve">Tulos</w:t>
      </w:r>
    </w:p>
    <w:p>
      <w:r>
        <w:t xml:space="preserve">Kate osti siis ruman sammakkotakin.</w:t>
      </w:r>
    </w:p>
    <w:p>
      <w:r>
        <w:rPr>
          <w:b/>
        </w:rPr>
        <w:t xml:space="preserve">Esimerkki 6.1799</w:t>
      </w:r>
    </w:p>
    <w:p>
      <w:r>
        <w:t xml:space="preserve">Otsikko: Nimi: Lopettaminen. Lause 1: Ryan halusi lopettaa tupakoinnin. Lause 2: Hän ei koskaan löytänyt päättäväisyyttä lopettaa. Lause 3: Ryan sai lääkäriltä huonoja uutisia. Lause 4: Hänellä oli varhaisia merkkejä sydänsairaudesta.</w:t>
      </w:r>
    </w:p>
    <w:p>
      <w:r>
        <w:rPr>
          <w:b/>
        </w:rPr>
        <w:t xml:space="preserve">Tulos</w:t>
      </w:r>
    </w:p>
    <w:p>
      <w:r>
        <w:t xml:space="preserve">Mike päätti antaa Darylille palkankorotuksen.</w:t>
      </w:r>
    </w:p>
    <w:p>
      <w:r>
        <w:rPr>
          <w:b/>
        </w:rPr>
        <w:t xml:space="preserve">Esimerkki 6.1800</w:t>
      </w:r>
    </w:p>
    <w:p>
      <w:r>
        <w:t xml:space="preserve">Otsikko: Nimi: Ruoanlaitto poikaystävälle. Lause 1: Jena teki ruokaa poikaystävälleen. Lause 2: Hän soitti pojan äidille saadakseen pojan lempireseptin. Lause 3: Jena meni kauppaan hakemaan ainekset. Lause 4: Jena palasi kotiin ja valmisti aterian.</w:t>
      </w:r>
    </w:p>
    <w:p>
      <w:r>
        <w:rPr>
          <w:b/>
        </w:rPr>
        <w:t xml:space="preserve">Tulos</w:t>
      </w:r>
    </w:p>
    <w:p>
      <w:r>
        <w:t xml:space="preserve">Poliisit tulivat paikalle ja antoivat Travisille sakot holtittomasta ajamisesta.</w:t>
      </w:r>
    </w:p>
    <w:p>
      <w:r>
        <w:rPr>
          <w:b/>
        </w:rPr>
        <w:t xml:space="preserve">Esimerkki 6.1801</w:t>
      </w:r>
    </w:p>
    <w:p>
      <w:r>
        <w:t xml:space="preserve">Otsikko: Nimi: Bull Ride. Lause 1: Clay pomppi härkää ylös ja alas kuin räsynukke. Lause 2: Hän piti kiinni ja yritti sovittaa liikkeensä härkään. Lause 3: Härkä potki ja väänsi. Lause 4: Clay hyppäsi alas ja juoksi kellon soitua.</w:t>
      </w:r>
    </w:p>
    <w:p>
      <w:r>
        <w:rPr>
          <w:b/>
        </w:rPr>
        <w:t xml:space="preserve">Tulos</w:t>
      </w:r>
    </w:p>
    <w:p>
      <w:r>
        <w:t xml:space="preserve">Chauncy katseli epäuskoisena, kun tulipalo levisi nopeasti hänen taloonsa.</w:t>
      </w:r>
    </w:p>
    <w:p>
      <w:r>
        <w:rPr>
          <w:b/>
        </w:rPr>
        <w:t xml:space="preserve">Esimerkki 6.1802</w:t>
      </w:r>
    </w:p>
    <w:p>
      <w:r>
        <w:t xml:space="preserve">Otsikko: Nimi: Suuri konsertti. Lause 1: Mikeyllä oli huomenna suuri pianokonsertti. Lause 2: Hän oli hyvin hermostunut edellisenä iltana. Lause 3: Hänen äitinsä sanoi, ettei hänen tarvitse olla huolissaan ja että hän pärjää kyllä. Lause 4: Niinpä hän lakkasi murehtimasta ja nukkui hyvin.</w:t>
      </w:r>
    </w:p>
    <w:p>
      <w:r>
        <w:rPr>
          <w:b/>
        </w:rPr>
        <w:t xml:space="preserve">Tulos</w:t>
      </w:r>
    </w:p>
    <w:p>
      <w:r>
        <w:t xml:space="preserve">Nyt ne ovat hänen uusia suosikkiohjelmiaan.</w:t>
      </w:r>
    </w:p>
    <w:p>
      <w:r>
        <w:rPr>
          <w:b/>
        </w:rPr>
        <w:t xml:space="preserve">Esimerkki 6.1803</w:t>
      </w:r>
    </w:p>
    <w:p>
      <w:r>
        <w:t xml:space="preserve">Otsikko: Nimi: Läsnäolo. Lause 1: Barry sai syntymäpäivälahjan. Lause 2: Ongelmana on, että hänen syntymäpäivänsä on vasta parin viikon kuluttua. Lause 3: Barry kaipasi nähdä syntymäpäivälahjansa sisäpuolen. Lause 4: Hän ravisteli lahjaa monta kertaa yrittäessään arvata, mitä sen sisällä oli.</w:t>
      </w:r>
    </w:p>
    <w:p>
      <w:r>
        <w:rPr>
          <w:b/>
        </w:rPr>
        <w:t xml:space="preserve">Tulos</w:t>
      </w:r>
    </w:p>
    <w:p>
      <w:r>
        <w:t xml:space="preserve">Heillä oli hauskaa soittaa musiikkiaan juhlissa.</w:t>
      </w:r>
    </w:p>
    <w:p>
      <w:r>
        <w:rPr>
          <w:b/>
        </w:rPr>
        <w:t xml:space="preserve">Esimerkki 6.1804</w:t>
      </w:r>
    </w:p>
    <w:p>
      <w:r>
        <w:t xml:space="preserve">Otsikko: hiukset. Lause 1: Mies kampasi hiuksensa. Lause 2: Hän löysi pörrön. Lause 3: Hän tutki sitä. Lause 4: Se oli purukumin pala.</w:t>
      </w:r>
    </w:p>
    <w:p>
      <w:r>
        <w:rPr>
          <w:b/>
        </w:rPr>
        <w:t xml:space="preserve">Tulos</w:t>
      </w:r>
    </w:p>
    <w:p>
      <w:r>
        <w:t xml:space="preserve">Ariel sai nopeasti uusia ystäviä.</w:t>
      </w:r>
    </w:p>
    <w:p>
      <w:r>
        <w:rPr>
          <w:b/>
        </w:rPr>
        <w:t xml:space="preserve">Esimerkki 6.1805</w:t>
      </w:r>
    </w:p>
    <w:p>
      <w:r>
        <w:t xml:space="preserve">Otsikko: Wilma lentää leijaa. Lause 1: Wilma osti värikkään sateenkaarileijan, jossa on kauniit pyrstöt. Lause 2: Hän tuskin maltti odottaa, että pääsi lentämään leijalla. Lause 3: Wilma käveli rannalle ja purki leijansa. Lause 4: Hän rullautti leijan narun ulos, kun tuuli nosti leijan ylös.</w:t>
      </w:r>
    </w:p>
    <w:p>
      <w:r>
        <w:rPr>
          <w:b/>
        </w:rPr>
        <w:t xml:space="preserve">Tulos</w:t>
      </w:r>
    </w:p>
    <w:p>
      <w:r>
        <w:t xml:space="preserve">Voitin hänet helposti.</w:t>
      </w:r>
    </w:p>
    <w:p>
      <w:r>
        <w:rPr>
          <w:b/>
        </w:rPr>
        <w:t xml:space="preserve">Esimerkki 6.1806</w:t>
      </w:r>
    </w:p>
    <w:p>
      <w:r>
        <w:t xml:space="preserve">Otsikko: Nimi: Bad Gifts. Lause 1: Tom oli huono lahjojen antaja. Lause 2: Hän halusi muuttaa sen. Lause 3: Oli tyttöystävän syntymäpäivä, ja hän halusi saada jotain hyvää. Lause 4: Hän pyysi apua kaikilta tytön ystäviltä ja perheeltä.</w:t>
      </w:r>
    </w:p>
    <w:p>
      <w:r>
        <w:rPr>
          <w:b/>
        </w:rPr>
        <w:t xml:space="preserve">Tulos</w:t>
      </w:r>
    </w:p>
    <w:p>
      <w:r>
        <w:t xml:space="preserve">James piti ottelusta ja jopa yhtyi joihinkin huutoihin!</w:t>
      </w:r>
    </w:p>
    <w:p>
      <w:r>
        <w:rPr>
          <w:b/>
        </w:rPr>
        <w:t xml:space="preserve">Esimerkki 6.1807</w:t>
      </w:r>
    </w:p>
    <w:p>
      <w:r>
        <w:t xml:space="preserve">Otsikko: Nimi: Vihainen olo. Lause 1: Tina ei halunnut laittaa ruokaa. Lause 2: Se suututti häntä kovasti. Lause 3: Hänestä tuntui, ettei hänellä ollut vaihtoehtoja. Lause 4: Hän päätyi tekemään huonoa ruokaa.</w:t>
      </w:r>
    </w:p>
    <w:p>
      <w:r>
        <w:rPr>
          <w:b/>
        </w:rPr>
        <w:t xml:space="preserve">Tulos</w:t>
      </w:r>
    </w:p>
    <w:p>
      <w:r>
        <w:t xml:space="preserve">Kun hän oli valmis, se kuitenkin pilasi sen.</w:t>
      </w:r>
    </w:p>
    <w:p>
      <w:r>
        <w:rPr>
          <w:b/>
        </w:rPr>
        <w:t xml:space="preserve">Esimerkki 6.1808</w:t>
      </w:r>
    </w:p>
    <w:p>
      <w:r>
        <w:t xml:space="preserve">Otsikko: Brighton. Lause 1: Tyttäreni asui aikoinaan Brightonissa, MA:ssa. Lause 2: Hän asuu nyt Queensissa. Lause 3: Hän on tulossa tapaamaan vanhoja tyttöystäviään. Lause 4: Ostin neljä kappaletta Brighton-romaania.</w:t>
      </w:r>
    </w:p>
    <w:p>
      <w:r>
        <w:rPr>
          <w:b/>
        </w:rPr>
        <w:t xml:space="preserve">Tulos</w:t>
      </w:r>
    </w:p>
    <w:p>
      <w:r>
        <w:t xml:space="preserve">Jenny otti hänet kotiinsa ja otti hänet omakseen.</w:t>
      </w:r>
    </w:p>
    <w:p>
      <w:r>
        <w:rPr>
          <w:b/>
        </w:rPr>
        <w:t xml:space="preserve">Esimerkki 6.1809</w:t>
      </w:r>
    </w:p>
    <w:p>
      <w:r>
        <w:t xml:space="preserve">Otsikko: Nimi: Racket String. Lause 1: Tom oli innokas tenniksen pelaaja. Lause 2: Hän rikkoi usein jousensa. Lause 3: Häntä harmitti maksaa suuria summia korjaamisesta. Lause 4: Hän osti oman mailanjousen.</w:t>
      </w:r>
    </w:p>
    <w:p>
      <w:r>
        <w:rPr>
          <w:b/>
        </w:rPr>
        <w:t xml:space="preserve">Tulos</w:t>
      </w:r>
    </w:p>
    <w:p>
      <w:r>
        <w:t xml:space="preserve">Tim päätti vaihtaa vaatteet ennen kotiinsa menemistä ratkaistakseen tämän ongelman.</w:t>
      </w:r>
    </w:p>
    <w:p>
      <w:r>
        <w:rPr>
          <w:b/>
        </w:rPr>
        <w:t xml:space="preserve">Esimerkki 6.1810</w:t>
      </w:r>
    </w:p>
    <w:p>
      <w:r>
        <w:t xml:space="preserve">Otsikko: Nimi: Ei ruokintaa. Lause 1: Johannes oli puistossa. Lause 2: Ja siellä oli kyltti, jossa luki, että ankkoja ei saa ruokkia. Lause 3: Mutta kaikki syöttivät silti ankkoja. Lause 4: John päätti liittyä joukkoon ja syöttää myös ankkoja.</w:t>
      </w:r>
    </w:p>
    <w:p>
      <w:r>
        <w:rPr>
          <w:b/>
        </w:rPr>
        <w:t xml:space="preserve">Tulos</w:t>
      </w:r>
    </w:p>
    <w:p>
      <w:r>
        <w:t xml:space="preserve">Hän oli kuitenkin kunnossa ja soitti vaimolleen.</w:t>
      </w:r>
    </w:p>
    <w:p>
      <w:r>
        <w:rPr>
          <w:b/>
        </w:rPr>
        <w:t xml:space="preserve">Esimerkki 6.1811</w:t>
      </w:r>
    </w:p>
    <w:p>
      <w:r>
        <w:t xml:space="preserve">Otsikko: Nimi: Influenssa. Lause 1: Nitalla oli flunssa. Lause 2: Hän oli kuumeinen ja kipeä. Lause 3: Oli perjantai, joten äiti piti hänet kotona koulusta. Lause 4: Nita toipui viikonlopun aikana.</w:t>
      </w:r>
    </w:p>
    <w:p>
      <w:r>
        <w:rPr>
          <w:b/>
        </w:rPr>
        <w:t xml:space="preserve">Tulos</w:t>
      </w:r>
    </w:p>
    <w:p>
      <w:r>
        <w:t xml:space="preserve">Hänen äitinsä hyväksyi ehdot, ja kaikki meni hyvin.</w:t>
      </w:r>
    </w:p>
    <w:p>
      <w:r>
        <w:rPr>
          <w:b/>
        </w:rPr>
        <w:t xml:space="preserve">Esimerkki 6.1812</w:t>
      </w:r>
    </w:p>
    <w:p>
      <w:r>
        <w:t xml:space="preserve">Otsikko: Nimi: Piirakka. Lause 1: Minulla oli piirakan himo. Lause 2: Menin kauppaan. Lause 3: Halusin ostaa tarvikkeita. Lause 4: Näin leipomossa valmiiksi tehdyn omenapiirakan.</w:t>
      </w:r>
    </w:p>
    <w:p>
      <w:r>
        <w:rPr>
          <w:b/>
        </w:rPr>
        <w:t xml:space="preserve">Tulos</w:t>
      </w:r>
    </w:p>
    <w:p>
      <w:r>
        <w:t xml:space="preserve">Niinpä päätin muuttaa hänen luokseen.</w:t>
      </w:r>
    </w:p>
    <w:p>
      <w:r>
        <w:rPr>
          <w:b/>
        </w:rPr>
        <w:t xml:space="preserve">Esimerkki 6.1813</w:t>
      </w:r>
    </w:p>
    <w:p>
      <w:r>
        <w:t xml:space="preserve">Otsikko: Nimi: Huono työtoveri. Lause 1: Joshilla oli ongelmia erään työtoverinsa kanssa. Lause 2: Nainen puhui aina alentuvasti hänelle. Lause 3: Joshista tuli hyvin epämukava ja masentunut töissä. Lause 4: Hän löysi uuden työpaikan.</w:t>
      </w:r>
    </w:p>
    <w:p>
      <w:r>
        <w:rPr>
          <w:b/>
        </w:rPr>
        <w:t xml:space="preserve">Tulos</w:t>
      </w:r>
    </w:p>
    <w:p>
      <w:r>
        <w:t xml:space="preserve">Bryan pääsi vihdoin kotiin.</w:t>
      </w:r>
    </w:p>
    <w:p>
      <w:r>
        <w:rPr>
          <w:b/>
        </w:rPr>
        <w:t xml:space="preserve">Esimerkki 6.1814</w:t>
      </w:r>
    </w:p>
    <w:p>
      <w:r>
        <w:t xml:space="preserve">Otsikko: Lyndie adoptoi. Lause 1: Lyndie oli kokenut elämässään vastasyntyneen kuoleman. Lause 2: Kokemus murskasi hänet. Lause 3: Lääkäri kertoi hänelle, ettei hän voinut saada lisää lapsia. Lause 4: Hän päätti adoptoida lapsen.</w:t>
      </w:r>
    </w:p>
    <w:p>
      <w:r>
        <w:rPr>
          <w:b/>
        </w:rPr>
        <w:t xml:space="preserve">Tulos</w:t>
      </w:r>
    </w:p>
    <w:p>
      <w:r>
        <w:t xml:space="preserve">Hän piileskeli talossaan, kunnes hänen hiuksensa kasvoivat.</w:t>
      </w:r>
    </w:p>
    <w:p>
      <w:r>
        <w:rPr>
          <w:b/>
        </w:rPr>
        <w:t xml:space="preserve">Esimerkki 6.1815</w:t>
      </w:r>
    </w:p>
    <w:p>
      <w:r>
        <w:t xml:space="preserve">Otsikko: Nimi: The Lake. Lause 1: James rakasti olla ulkona. Lause 2: Hän päätti mennä järvelle. Lause 3: Hän otti kajakin mukaansa ja laski sen veteen. Lause 4: Hän meloi ympäriinsä ja ihaili vettä.</w:t>
      </w:r>
    </w:p>
    <w:p>
      <w:r>
        <w:rPr>
          <w:b/>
        </w:rPr>
        <w:t xml:space="preserve">Tulos</w:t>
      </w:r>
    </w:p>
    <w:p>
      <w:r>
        <w:t xml:space="preserve">Calvin on onnellinen siitä, että hänellä ei ole enää huonoa näköä.</w:t>
      </w:r>
    </w:p>
    <w:p>
      <w:r>
        <w:rPr>
          <w:b/>
        </w:rPr>
        <w:t xml:space="preserve">Esimerkki 6.1816</w:t>
      </w:r>
    </w:p>
    <w:p>
      <w:r>
        <w:t xml:space="preserve">Nimike: Helikopterikyyti. Lause 1: Cathy on aina halunnut lentää helikopterilla. Lause 2: Cathy tutki ja löysi paikallisen yrityksen, joka tarjoaa kyytejä. Lause 3: Soitettuaan yhtiölle Cathy varasi ajan. Lause 4: Cathy päätti lähteä ajelulle sunnuntaina.</w:t>
      </w:r>
    </w:p>
    <w:p>
      <w:r>
        <w:rPr>
          <w:b/>
        </w:rPr>
        <w:t xml:space="preserve">Tulos</w:t>
      </w:r>
    </w:p>
    <w:p>
      <w:r>
        <w:t xml:space="preserve">Ava päätti, että telttailu ei ollut häntä varten.</w:t>
      </w:r>
    </w:p>
    <w:p>
      <w:r>
        <w:rPr>
          <w:b/>
        </w:rPr>
        <w:t xml:space="preserve">Esimerkki 6.1817</w:t>
      </w:r>
    </w:p>
    <w:p>
      <w:r>
        <w:t xml:space="preserve">Otsikko: Nimi: Mousse. Lause 1: Anna vihasi kiharaa tukkaansa, mutta hän vihasi myös hiuslakkaa. Lause 2: Se jätti hänen hiuksensa jäykiksi ja koviksi! Lause 3: Sitten ystävä sai hänet kokeilemaan hiusvaahtoa. Lause 4: Anna oli epäileväinen, mutta kokeili sitä.</w:t>
      </w:r>
    </w:p>
    <w:p>
      <w:r>
        <w:rPr>
          <w:b/>
        </w:rPr>
        <w:t xml:space="preserve">Tulos</w:t>
      </w:r>
    </w:p>
    <w:p>
      <w:r>
        <w:t xml:space="preserve">Pian hän pystyi ostamaan päivityksen itse!</w:t>
      </w:r>
    </w:p>
    <w:p>
      <w:r>
        <w:rPr>
          <w:b/>
        </w:rPr>
        <w:t xml:space="preserve">Esimerkki 6.1818</w:t>
      </w:r>
    </w:p>
    <w:p>
      <w:r>
        <w:t xml:space="preserve">Otsikko: Nimi: Hyvä naapuri. Lause 1: Mitchellin naapurit lähtivät lomalle kuukausi sitten. Lause 2: He pyysivät häntä vahtimaan taloa, kun he olivat poissa. Lause 3: Lahden yli muodostui hurrikaani, joka suuntasi hänen suuntaansa. Lause 4: Hänen naapurinsa eivät osanneet odottaa myrskyä ja jättivät talonsa vartioimatta.</w:t>
      </w:r>
    </w:p>
    <w:p>
      <w:r>
        <w:rPr>
          <w:b/>
        </w:rPr>
        <w:t xml:space="preserve">Tulos</w:t>
      </w:r>
    </w:p>
    <w:p>
      <w:r>
        <w:t xml:space="preserve">Onneksi nainen olisi kunnossa muutamassa viikossa.</w:t>
      </w:r>
    </w:p>
    <w:p>
      <w:r>
        <w:rPr>
          <w:b/>
        </w:rPr>
        <w:t xml:space="preserve">Esimerkki 6.1819</w:t>
      </w:r>
    </w:p>
    <w:p>
      <w:r>
        <w:t xml:space="preserve">Otsikko: Nimi: Teresan tarina. Lause 1: Terena halusi kirjoittaa tarinan. Lause 2: Niinpä hän mietti kovasti ideaa. Lause 3: Sitten hän sai sellaisen! Lause 4: Isoäiti antoi hänelle kynän ja lehtiölehden.</w:t>
      </w:r>
    </w:p>
    <w:p>
      <w:r>
        <w:rPr>
          <w:b/>
        </w:rPr>
        <w:t xml:space="preserve">Tulos</w:t>
      </w:r>
    </w:p>
    <w:p>
      <w:r>
        <w:t xml:space="preserve">Dune buggy oli hieno uusi lelu!</w:t>
      </w:r>
    </w:p>
    <w:p>
      <w:r>
        <w:rPr>
          <w:b/>
        </w:rPr>
        <w:t xml:space="preserve">Esimerkki 6.1820</w:t>
      </w:r>
    </w:p>
    <w:p>
      <w:r>
        <w:t xml:space="preserve">Otsikko: Nimi: Kadonnut. Lause 1: Olin ystäväni luona yötä ja tarvitsin jotain juotavaa. Lause 2: Yritin etsiä hänen talostaan, mutta siellä ei ollut mitään. Lause 3: Lähdin kävelemään Walgreensille. Lause 4: Seurasin ohjeita, mutta Walgreensia ei ollutkaan.</w:t>
      </w:r>
    </w:p>
    <w:p>
      <w:r>
        <w:rPr>
          <w:b/>
        </w:rPr>
        <w:t xml:space="preserve">Tulos</w:t>
      </w:r>
    </w:p>
    <w:p>
      <w:r>
        <w:t xml:space="preserve">Lyhyesti sanottuna lähdimme heti pois, koska se oli niin ällöttävää.</w:t>
      </w:r>
    </w:p>
    <w:p>
      <w:r>
        <w:rPr>
          <w:b/>
        </w:rPr>
        <w:t xml:space="preserve">Esimerkki 6.1821</w:t>
      </w:r>
    </w:p>
    <w:p>
      <w:r>
        <w:t xml:space="preserve">Otsikko: Nimi: Ginnyn uusi pyörä. Lause 1: Kun Ginny oli kuusivuotias, hän sai punaisen polkupyörän. Lause 2: Ginny ei malttanut odottaa, että pääsi ajamaan sillä. Lause 3: Ensimmäisellä ajokerralla hän törmäsi pyörällä suoraan autotallin oveen. Lause 4: Ginny oli niin huolissaan siitä, että hän oli vahingoittanut pyöräänsä.</w:t>
      </w:r>
    </w:p>
    <w:p>
      <w:r>
        <w:rPr>
          <w:b/>
        </w:rPr>
        <w:t xml:space="preserve">Tulos</w:t>
      </w:r>
    </w:p>
    <w:p>
      <w:r>
        <w:t xml:space="preserve">Tästä romanssista Anthony sai lisää itsevarmuutta naisten kanssa.</w:t>
      </w:r>
    </w:p>
    <w:p>
      <w:r>
        <w:rPr>
          <w:b/>
        </w:rPr>
        <w:t xml:space="preserve">Esimerkki 6.1822</w:t>
      </w:r>
    </w:p>
    <w:p>
      <w:r>
        <w:t xml:space="preserve">Otsikko: Kipinän uudelleen sytyttäminen. Lause 1: Britt ja Brandon ovat olleet naimisissa 25 vuotta. Lause 2: He rakastavat toisiaan paljon. Lause 3: Mutta he huomasivat, että kipinä heidän avioliitostaan oli kadonnut. Lause 4: Niinpä he ilmoittautuivat terapeuttiseen parisuhderetriittiin.</w:t>
      </w:r>
    </w:p>
    <w:p>
      <w:r>
        <w:rPr>
          <w:b/>
        </w:rPr>
        <w:t xml:space="preserve">Tulos</w:t>
      </w:r>
    </w:p>
    <w:p>
      <w:r>
        <w:t xml:space="preserve">Jake pääsi juuri ja juuri turvaan.</w:t>
      </w:r>
    </w:p>
    <w:p>
      <w:r>
        <w:rPr>
          <w:b/>
        </w:rPr>
        <w:t xml:space="preserve">Esimerkki 6.1823</w:t>
      </w:r>
    </w:p>
    <w:p>
      <w:r>
        <w:t xml:space="preserve">Otsikko: Nimi: Can't get Away. Lause 1: Diana lähestyi klubin etuosaa ystävänsä kanssa. Lause 2: Sisäänkäyntien edessä ollut turvamies pysäytti heidät. Lause 3: Dianan ystävä pääsi sisään. Lause 4: Sen jälkeen vartija huomasi, että Dianan henkilöllisyystodistus oli väärennös.</w:t>
      </w:r>
    </w:p>
    <w:p>
      <w:r>
        <w:rPr>
          <w:b/>
        </w:rPr>
        <w:t xml:space="preserve">Tulos</w:t>
      </w:r>
    </w:p>
    <w:p>
      <w:r>
        <w:t xml:space="preserve">Kun nousin ylös, tajusin, että olin puhkaissut leukani auki Wormia tehdessäni.</w:t>
      </w:r>
    </w:p>
    <w:p>
      <w:r>
        <w:rPr>
          <w:b/>
        </w:rPr>
        <w:t xml:space="preserve">Esimerkki 6.1824</w:t>
      </w:r>
    </w:p>
    <w:p>
      <w:r>
        <w:t xml:space="preserve">Otsikko: Nimi: The Fishing Guy. Lause 1: Bill pitää kalastuksesta. Lause 2: Hän tykkäsi kalastaa läheisellä järvellä, joka ei ollut kaukana hänen kodistaan. Lause 3: Bill oli kalastamassa, kun hänen koukkunsa jäi kiinni juureen. Lause 4: Bill meni veteen saadakseen sen irti juuresta.</w:t>
      </w:r>
    </w:p>
    <w:p>
      <w:r>
        <w:rPr>
          <w:b/>
        </w:rPr>
        <w:t xml:space="preserve">Tulos</w:t>
      </w:r>
    </w:p>
    <w:p>
      <w:r>
        <w:t xml:space="preserve">Hän oppi sinä päivänä, että väkivalta ja viha eivät ratkaise ongelmia.</w:t>
      </w:r>
    </w:p>
    <w:p>
      <w:r>
        <w:rPr>
          <w:b/>
        </w:rPr>
        <w:t xml:space="preserve">Esimerkki 6.1825</w:t>
      </w:r>
    </w:p>
    <w:p>
      <w:r>
        <w:t xml:space="preserve">Otsikko: Laser. Lause 1: Tom rakasti vempaimia. Lause 2: Hänen syntymäpäivänsä oli tulossa. Lause 3: Hänen tyttöystävänsä osti hänelle laserosoittimen. Lause 4: Tomilla oli hauskaa laserosoittimen kanssa.</w:t>
      </w:r>
    </w:p>
    <w:p>
      <w:r>
        <w:rPr>
          <w:b/>
        </w:rPr>
        <w:t xml:space="preserve">Tulos</w:t>
      </w:r>
    </w:p>
    <w:p>
      <w:r>
        <w:t xml:space="preserve">He olivat parhaita naapureita, joita eläinrakas lapsi saattoi toivoa.</w:t>
      </w:r>
    </w:p>
    <w:p>
      <w:r>
        <w:rPr>
          <w:b/>
        </w:rPr>
        <w:t xml:space="preserve">Esimerkki 6.1826</w:t>
      </w:r>
    </w:p>
    <w:p>
      <w:r>
        <w:t xml:space="preserve">Otsikko: Nimi: Lautapelit. Lause 1: Jack rakastaa lautapelejä. Lause 2: Kaikki Jackin ystävät inhoavat lautapelejä. Lause 3: Jack kutsui kaikki ystävänsä juhliin lauantaina. Lause 4: Kukaan heistä ei tullut paikalle, koska he tiesivät pelaavansa pelejä.</w:t>
      </w:r>
    </w:p>
    <w:p>
      <w:r>
        <w:rPr>
          <w:b/>
        </w:rPr>
        <w:t xml:space="preserve">Tulos</w:t>
      </w:r>
    </w:p>
    <w:p>
      <w:r>
        <w:t xml:space="preserve">Belle ei tiedä, että myös hänen isänsä pelkää ukkosta.</w:t>
      </w:r>
    </w:p>
    <w:p>
      <w:r>
        <w:rPr>
          <w:b/>
        </w:rPr>
        <w:t xml:space="preserve">Esimerkki 6.1827</w:t>
      </w:r>
    </w:p>
    <w:p>
      <w:r>
        <w:t xml:space="preserve">Otsikko: Nimi: Sateinen päivä. Lause 1: Sateinen päivä piti Clairen ja hänen veljensä sisällä. Lause 2: Molemmat tuijottivat ikkunasta ulos synkät kasvot. Lause 3: Heidän vanhempansa astuivat huoneeseen välipalat ja lautapeli kädessään. Lause 4: Claire ja hänen veljensä syttyivät innostuksesta.</w:t>
      </w:r>
    </w:p>
    <w:p>
      <w:r>
        <w:rPr>
          <w:b/>
        </w:rPr>
        <w:t xml:space="preserve">Tulos</w:t>
      </w:r>
    </w:p>
    <w:p>
      <w:r>
        <w:t xml:space="preserve">Hän palasi useita kertoja.</w:t>
      </w:r>
    </w:p>
    <w:p>
      <w:r>
        <w:rPr>
          <w:b/>
        </w:rPr>
        <w:t xml:space="preserve">Esimerkki 6.1828</w:t>
      </w:r>
    </w:p>
    <w:p>
      <w:r>
        <w:t xml:space="preserve">Otsikko: Nimi: Soft Soil. Lause 1: Dan pelkäsi mennä talonsa takapihalle. Lause 2: Dan sai äskettäin tietää, että hänen talonsa takana oleva maaperä oli hyvin pehmeää. Lause 3: Tämä tarkoitti, että milloin tahansa saattoi muodostua valtava vajoamisreikä. Lause 4: Lisäksi Dan saattoi joutua myös vajoamiskuoppaan.</w:t>
      </w:r>
    </w:p>
    <w:p>
      <w:r>
        <w:rPr>
          <w:b/>
        </w:rPr>
        <w:t xml:space="preserve">Tulos</w:t>
      </w:r>
    </w:p>
    <w:p>
      <w:r>
        <w:t xml:space="preserve">Hänellä oli enemmän kuin tarpeeksi rahaa uuteen videopeliin.</w:t>
      </w:r>
    </w:p>
    <w:p>
      <w:r>
        <w:rPr>
          <w:b/>
        </w:rPr>
        <w:t xml:space="preserve">Esimerkki 6.1829</w:t>
      </w:r>
    </w:p>
    <w:p>
      <w:r>
        <w:t xml:space="preserve">Otsikko: Nimi: Kesä. Lause 1: Lämpötila nousi yhä korkeammalle. Lause 2: Idris tarttui vesipulloonsa. Lause 3: Hän yritti kaikin tavoin välttää ulos menemistä. Lause 4: Ennusteiden mukaan oli odotettavissa yhä kuumempaa.</w:t>
      </w:r>
    </w:p>
    <w:p>
      <w:r>
        <w:rPr>
          <w:b/>
        </w:rPr>
        <w:t xml:space="preserve">Tulos</w:t>
      </w:r>
    </w:p>
    <w:p>
      <w:r>
        <w:t xml:space="preserve">He näkivät hänen tulevan ja juoksivat pois.</w:t>
      </w:r>
    </w:p>
    <w:p>
      <w:r>
        <w:rPr>
          <w:b/>
        </w:rPr>
        <w:t xml:space="preserve">Esimerkki 6.1830</w:t>
      </w:r>
    </w:p>
    <w:p>
      <w:r>
        <w:t xml:space="preserve">Otsikko: Nimi: The Hair Cut. Lause 1: Susan oli menossa kampaajalle häitä varten, joihin hän osallistui. Lause 2: Hän oli innoissaan katsoessaan esimerkkikuvia. Lause 3: Kun hän katseli niitä, hän näki yhden niistä, josta hän piti. Lause 4: Hän näytti kampaajalle haluamaansa leikkausta.</w:t>
      </w:r>
    </w:p>
    <w:p>
      <w:r>
        <w:rPr>
          <w:b/>
        </w:rPr>
        <w:t xml:space="preserve">Tulos</w:t>
      </w:r>
    </w:p>
    <w:p>
      <w:r>
        <w:t xml:space="preserve">Jason ei halunnut enää koskaan saada oikeaa työtä.</w:t>
      </w:r>
    </w:p>
    <w:p>
      <w:r>
        <w:rPr>
          <w:b/>
        </w:rPr>
        <w:t xml:space="preserve">Esimerkki 6.1831</w:t>
      </w:r>
    </w:p>
    <w:p>
      <w:r>
        <w:t xml:space="preserve">Otsikko: Nimi: Joannan isä. Lause 1: Joanna ei ollut käynyt kotona vuosiin. Lause 2: Hänellä oli huonot välit isäänsä. Lause 3: Hänen äitinsä oli kuollut. Lause 4: Joanna meni kotiin hautajaisiin.</w:t>
      </w:r>
    </w:p>
    <w:p>
      <w:r>
        <w:rPr>
          <w:b/>
        </w:rPr>
        <w:t xml:space="preserve">Tulos</w:t>
      </w:r>
    </w:p>
    <w:p>
      <w:r>
        <w:t xml:space="preserve">Hän tajusi, että hänen oli odotettava kauemmin saadakseen pesukoneen.</w:t>
      </w:r>
    </w:p>
    <w:p>
      <w:r>
        <w:rPr>
          <w:b/>
        </w:rPr>
        <w:t xml:space="preserve">Esimerkki 6.1832</w:t>
      </w:r>
    </w:p>
    <w:p>
      <w:r>
        <w:t xml:space="preserve">Otsikko: Nimi: Rummutus. Lause 1: Halusin todella oppia soittamaan rumpuja. Lause 2: Niinpä menin ja ostin itselleni rumpupaketin. Lause 3: Rumpujen soittaminen oli aluksi todella vaikeaa. Lause 4: Mutta vuoden kuluttua opin sen todella hallitsemaan.</w:t>
      </w:r>
    </w:p>
    <w:p>
      <w:r>
        <w:rPr>
          <w:b/>
        </w:rPr>
        <w:t xml:space="preserve">Tulos</w:t>
      </w:r>
    </w:p>
    <w:p>
      <w:r>
        <w:t xml:space="preserve">Lopulta päätin valita hauskan kissanaamarin, josta pidin.</w:t>
      </w:r>
    </w:p>
    <w:p>
      <w:r>
        <w:rPr>
          <w:b/>
        </w:rPr>
        <w:t xml:space="preserve">Esimerkki 6.1833</w:t>
      </w:r>
    </w:p>
    <w:p>
      <w:r>
        <w:t xml:space="preserve">Otsikko: Nimi: Life Savers. Lause 1: Josh pelasi peliä ystäviensä kanssa. Lause 2: Ihmiset asettuivat joukkueisiin. Lause 3: He vuorottelivat poikaa ja tyttöä. Lause 4: Kummankin joukkueen piti syöttää yksi hengenpelastaja.</w:t>
      </w:r>
    </w:p>
    <w:p>
      <w:r>
        <w:rPr>
          <w:b/>
        </w:rPr>
        <w:t xml:space="preserve">Tulos</w:t>
      </w:r>
    </w:p>
    <w:p>
      <w:r>
        <w:t xml:space="preserve">Se oli hänen isänpäivälahjansa.</w:t>
      </w:r>
    </w:p>
    <w:p>
      <w:r>
        <w:rPr>
          <w:b/>
        </w:rPr>
        <w:t xml:space="preserve">Esimerkki 6.1834</w:t>
      </w:r>
    </w:p>
    <w:p>
      <w:r>
        <w:t xml:space="preserve">Otsikko: Nimi: Liian myöhäistä. Lause 1: Patrician mehiläispesässä oli jotain vikaa. Lause 2: Mehiläiset olivat selvästi levottomia, eikä Patricia tiennyt miksi. Lause 3: Hän soitti mehiläishoitajalle, joka näytti tietävän, mistä oli kyse. Lause 4: Hän tulisi jakamaan mehiläispesän, koska siellä oli nyt kaksi kuningatarta.</w:t>
      </w:r>
    </w:p>
    <w:p>
      <w:r>
        <w:rPr>
          <w:b/>
        </w:rPr>
        <w:t xml:space="preserve">Tulos</w:t>
      </w:r>
    </w:p>
    <w:p>
      <w:r>
        <w:t xml:space="preserve">Niinpä hän päätti etsiä kaltaisiaan älykkäitä ihmisiä jakamaan lisää.</w:t>
      </w:r>
    </w:p>
    <w:p>
      <w:r>
        <w:rPr>
          <w:b/>
        </w:rPr>
        <w:t xml:space="preserve">Esimerkki 6.1835</w:t>
      </w:r>
    </w:p>
    <w:p>
      <w:r>
        <w:t xml:space="preserve">Otsikko: Ericin korjaus. Lause 1: Eric päätti, että hän halusi korjata ruohonleikkurinsa. Lause 2: Eric löysi työkaluja ja alkoi etsiä ohjeita. Lause 3: Hänen isänsä antoi hänelle vinkkejä korjaamiseen. Lause 4: Sitten he alkoivat korjata sitä yhdessä.</w:t>
      </w:r>
    </w:p>
    <w:p>
      <w:r>
        <w:rPr>
          <w:b/>
        </w:rPr>
        <w:t xml:space="preserve">Tulos</w:t>
      </w:r>
    </w:p>
    <w:p>
      <w:r>
        <w:t xml:space="preserve">Nyt Jordan ei ole enää epäterveellinen.</w:t>
      </w:r>
    </w:p>
    <w:p>
      <w:r>
        <w:rPr>
          <w:b/>
        </w:rPr>
        <w:t xml:space="preserve">Esimerkki 6.1836</w:t>
      </w:r>
    </w:p>
    <w:p>
      <w:r>
        <w:t xml:space="preserve">Otsikko: Nimi: Sade. Lause 1: Eräänä päivänä Jennifer halusi lähteä lenkille sateessa. Lause 2: Hän puki nopeasti sadetakkinsa ja punaiset sadekengät jalkaansa. Lause 3: Hän juoksi melkein kaksi kilometriä,ennen kuin ukkosen salama iski puuhun. Lause 4: Puu kaatui viiden metrin päähän hänen eteensä ja melkein laskeutui hänen päänsä päälle.</w:t>
      </w:r>
    </w:p>
    <w:p>
      <w:r>
        <w:rPr>
          <w:b/>
        </w:rPr>
        <w:t xml:space="preserve">Tulos</w:t>
      </w:r>
    </w:p>
    <w:p>
      <w:r>
        <w:t xml:space="preserve">Huomasin sinä päivänä, että pidän oopperasta!</w:t>
      </w:r>
    </w:p>
    <w:p>
      <w:r>
        <w:rPr>
          <w:b/>
        </w:rPr>
        <w:t xml:space="preserve">Esimerkki 6.1837</w:t>
      </w:r>
    </w:p>
    <w:p>
      <w:r>
        <w:t xml:space="preserve">Otsikko: Nimi: Pääsiäismunajahti. Lause 1: Alyssa käveli ulos talosta olkikori mukanaan. Lause 2: Hän poimi pääsiäismunat yksi kerrallaan. Lause 3: Hän valitsi mieluummin keltaisen näköiset ja poimi ne ensin. Lause 4: Sitten hän poimi siniset, vaaleanpunaiset ja punaiset.</w:t>
      </w:r>
    </w:p>
    <w:p>
      <w:r>
        <w:rPr>
          <w:b/>
        </w:rPr>
        <w:t xml:space="preserve">Tulos</w:t>
      </w:r>
    </w:p>
    <w:p>
      <w:r>
        <w:t xml:space="preserve">Hän heittää ja ampuu ohi ja häviää pelin joukkueelleen.</w:t>
      </w:r>
    </w:p>
    <w:p>
      <w:r>
        <w:rPr>
          <w:b/>
        </w:rPr>
        <w:t xml:space="preserve">Esimerkki 6.1838</w:t>
      </w:r>
    </w:p>
    <w:p>
      <w:r>
        <w:t xml:space="preserve">Otsikko: Nimi: Neula. Lause 1: Työtoverini Freya oli diabeetikko. Lause 2: Hän tarvitsi päivittäin insuliinipistoksia. Lause 3: Eräänä päivänä vuonna 1987 meillä oli palohälytys ja lähdimme pois. Lause 4: Freya jäi pistämään itseään, ja vartija näki hänet.</w:t>
      </w:r>
    </w:p>
    <w:p>
      <w:r>
        <w:rPr>
          <w:b/>
        </w:rPr>
        <w:t xml:space="preserve">Tulos</w:t>
      </w:r>
    </w:p>
    <w:p>
      <w:r>
        <w:t xml:space="preserve">Lopulta heidät päätettiin sijoittaa erillisiin luokkahuoneisiin.</w:t>
      </w:r>
    </w:p>
    <w:p>
      <w:r>
        <w:rPr>
          <w:b/>
        </w:rPr>
        <w:t xml:space="preserve">Esimerkki 6.1839</w:t>
      </w:r>
    </w:p>
    <w:p>
      <w:r>
        <w:t xml:space="preserve">Otsikko: Nimi: Baseball Game. Lause 1: Tommy oli syöttäjänä isossa pelissä. Lause 2: Hänen valmentajansa käski häntä heittämään paljon kaaripalloja. Lause 3: Toisella joukkueella oli uskomaton lyöjä, joka ei koskaan erehtynyt. Lause 4: Tommy heitti kolme kaaripalloa ja löi hänet ulos.</w:t>
      </w:r>
    </w:p>
    <w:p>
      <w:r>
        <w:rPr>
          <w:b/>
        </w:rPr>
        <w:t xml:space="preserve">Tulos</w:t>
      </w:r>
    </w:p>
    <w:p>
      <w:r>
        <w:t xml:space="preserve">Oppilaat suorittivat tehtävänsä vastahakoisesti.</w:t>
      </w:r>
    </w:p>
    <w:p>
      <w:r>
        <w:rPr>
          <w:b/>
        </w:rPr>
        <w:t xml:space="preserve">Esimerkki 6.1840</w:t>
      </w:r>
    </w:p>
    <w:p>
      <w:r>
        <w:t xml:space="preserve">Otsikko: Nimi: Kansi. Lause 1: Minulla oli tänään vaikeuksia avata astian kantta. Lause 2: Yritin vetää kannen irti. Lause 3: Se ei liikkunut. Lause 4: Lopulta huomasin, että kannessa oli kääntyvä kansi.</w:t>
      </w:r>
    </w:p>
    <w:p>
      <w:r>
        <w:rPr>
          <w:b/>
        </w:rPr>
        <w:t xml:space="preserve">Tulos</w:t>
      </w:r>
    </w:p>
    <w:p>
      <w:r>
        <w:t xml:space="preserve">Näin hänen keskustelevan conciergen kanssa, joka ei ollut tyytyväinen.</w:t>
      </w:r>
    </w:p>
    <w:p>
      <w:r>
        <w:rPr>
          <w:b/>
        </w:rPr>
        <w:t xml:space="preserve">Esimerkki 6.1841</w:t>
      </w:r>
    </w:p>
    <w:p>
      <w:r>
        <w:t xml:space="preserve">Otsikko: Suzy haluaa lelun. Lause 1: Suzy oli kolmevuotias tyttö. Lause 2: Hän halusi kuuluisan tassupartiolelun. Lause 3: Hän aneli sitä isältään yötä päivää. Lause 4: Eräänä päivänä hänen isänsä vei hänet kauppaan.</w:t>
      </w:r>
    </w:p>
    <w:p>
      <w:r>
        <w:rPr>
          <w:b/>
        </w:rPr>
        <w:t xml:space="preserve">Tulos</w:t>
      </w:r>
    </w:p>
    <w:p>
      <w:r>
        <w:t xml:space="preserve">Katsottuaan televisiota tunnin ajan hän vei heidät kotiin äitinsä luo.</w:t>
      </w:r>
    </w:p>
    <w:p>
      <w:r>
        <w:rPr>
          <w:b/>
        </w:rPr>
        <w:t xml:space="preserve">Esimerkki 6.1842</w:t>
      </w:r>
    </w:p>
    <w:p>
      <w:r>
        <w:t xml:space="preserve">Otsikko: Onneton. Lause 1: Elizan lukiossa oli koulupuku, ja se oli hyvin tiukka. Lause 2: Eliza teki parhaansa noudattaakseen sääntöjä, vaikka mokasi välillä. Lause 3: Yleensä tämä tarkoitti sitä, että hän jätti paitansa auki. Lause 4: Kun vararehtori näki tytön paidan auki, hän oli tyytymätön.</w:t>
      </w:r>
    </w:p>
    <w:p>
      <w:r>
        <w:rPr>
          <w:b/>
        </w:rPr>
        <w:t xml:space="preserve">Tulos</w:t>
      </w:r>
    </w:p>
    <w:p>
      <w:r>
        <w:t xml:space="preserve">Kate oli hyvin kiitollinen ja iloinen kyydistä.</w:t>
      </w:r>
    </w:p>
    <w:p>
      <w:r>
        <w:rPr>
          <w:b/>
        </w:rPr>
        <w:t xml:space="preserve">Esimerkki 6.1843</w:t>
      </w:r>
    </w:p>
    <w:p>
      <w:r>
        <w:t xml:space="preserve">Otsikko: Meekins Middle School. Lause 1: Kun Sarah kasvoi, hän kävi Meekins Middle Schoolia. Lause 2: Häntä kiusattiin siellä paljon ja hänelle kehittyi huono itsetunto. Lause 3: Kerran eräs musta tyttö hakkasi häntä pukuhuoneessa. Lause 4: Musta tyttö kertoi hänelle, että se johtui siitä, että hän oli lesbo.</w:t>
      </w:r>
    </w:p>
    <w:p>
      <w:r>
        <w:rPr>
          <w:b/>
        </w:rPr>
        <w:t xml:space="preserve">Tulos</w:t>
      </w:r>
    </w:p>
    <w:p>
      <w:r>
        <w:t xml:space="preserve">Hänellä oli siihen nyt varaa!</w:t>
      </w:r>
    </w:p>
    <w:p>
      <w:r>
        <w:rPr>
          <w:b/>
        </w:rPr>
        <w:t xml:space="preserve">Esimerkki 6.1844</w:t>
      </w:r>
    </w:p>
    <w:p>
      <w:r>
        <w:t xml:space="preserve">Nimike: House sitting. Lause 1: Cathyn vanhemmat olivat matkalla risteilylle. Lause 2: Siksi Cathya pyydettiin vahtimaan heidän talojaan. Lause 3: Cathy rakasti vanhempiensa luona asumista, koska heillä oli uima-allas. Lause 4: Lisäksi Cathyn äiti jätti hänelle aina tuoreita muffinsseja.</w:t>
      </w:r>
    </w:p>
    <w:p>
      <w:r>
        <w:rPr>
          <w:b/>
        </w:rPr>
        <w:t xml:space="preserve">Tulos</w:t>
      </w:r>
    </w:p>
    <w:p>
      <w:r>
        <w:t xml:space="preserve">Frank kun kotona ja ei saanut kalaa.</w:t>
      </w:r>
    </w:p>
    <w:p>
      <w:r>
        <w:rPr>
          <w:b/>
        </w:rPr>
        <w:t xml:space="preserve">Esimerkki 6.1845</w:t>
      </w:r>
    </w:p>
    <w:p>
      <w:r>
        <w:t xml:space="preserve">Otsikko: Nimi: Huumeiden kanssa kiinni jäänyt. Lause 1: John oli töissä, kun hänelle soitettiin. Lause 2: Hänen tyttärensä Holly oli jäänyt kiinni huumeista. Lause 3: John ei uskonut, että se oli totta, ennen kuin Holly tunnusti sen itse. Lause 4: Hän oli niin vihainen, ettei pystynyt puhumaan hetkeen.</w:t>
      </w:r>
    </w:p>
    <w:p>
      <w:r>
        <w:rPr>
          <w:b/>
        </w:rPr>
        <w:t xml:space="preserve">Tulos</w:t>
      </w:r>
    </w:p>
    <w:p>
      <w:r>
        <w:t xml:space="preserve">Pian hänellä oli kuusi iloista koiraa juoksentelemassa tontillaan.</w:t>
      </w:r>
    </w:p>
    <w:p>
      <w:r>
        <w:rPr>
          <w:b/>
        </w:rPr>
        <w:t xml:space="preserve">Esimerkki 6.1846</w:t>
      </w:r>
    </w:p>
    <w:p>
      <w:r>
        <w:t xml:space="preserve">Otsikko: Nimi: Vyötäröni. Lause 1: Halusin laihtua paljon. Lause 2: Halusin olla ylpeä vyötäröstäni. Lause 3: Halusin esitellä sixpack-vatsani. Lause 4: Yhden istumaannousun jälkeen luovutin.</w:t>
      </w:r>
    </w:p>
    <w:p>
      <w:r>
        <w:rPr>
          <w:b/>
        </w:rPr>
        <w:t xml:space="preserve">Tulos</w:t>
      </w:r>
    </w:p>
    <w:p>
      <w:r>
        <w:t xml:space="preserve">Hänen esimiehensä hylkäsi pyynnön ja suoritti itse lähtölaskennan.</w:t>
      </w:r>
    </w:p>
    <w:p>
      <w:r>
        <w:rPr>
          <w:b/>
        </w:rPr>
        <w:t xml:space="preserve">Esimerkki 6.1847</w:t>
      </w:r>
    </w:p>
    <w:p>
      <w:r>
        <w:t xml:space="preserve">Otsikko: Nimi: Vauvan paino. Lause 1: Nancy sai juuri vauvan. Lause 2: Hän tuntee itsensä huonokuntoiseksi. Lause 3: Eräänä päivänä hän alkoi harrastaa liikuntaa. Lause 4: Se oli hyvin vaikeaa.</w:t>
      </w:r>
    </w:p>
    <w:p>
      <w:r>
        <w:rPr>
          <w:b/>
        </w:rPr>
        <w:t xml:space="preserve">Tulos</w:t>
      </w:r>
    </w:p>
    <w:p>
      <w:r>
        <w:t xml:space="preserve">Hänen oli mentävä ulos ystäviensä kanssa, jotta hän saisi harhautettua itsensä pois surustaan.</w:t>
      </w:r>
    </w:p>
    <w:p>
      <w:r>
        <w:rPr>
          <w:b/>
        </w:rPr>
        <w:t xml:space="preserve">Esimerkki 6.1848</w:t>
      </w:r>
    </w:p>
    <w:p>
      <w:r>
        <w:t xml:space="preserve">Otsikko: Nimi: Jäätelö. Lause 1: Abby käveli tietä pitkin. Lause 2: Hän näki jäätelöauton. Lause 3: Hän tilasi kaksi jäätelöä. Lause 4: Varjossa hän nautiskeli niitä.</w:t>
      </w:r>
    </w:p>
    <w:p>
      <w:r>
        <w:rPr>
          <w:b/>
        </w:rPr>
        <w:t xml:space="preserve">Tulos</w:t>
      </w:r>
    </w:p>
    <w:p>
      <w:r>
        <w:t xml:space="preserve">Hän päätti muuttaa menetelmäänsä.</w:t>
      </w:r>
    </w:p>
    <w:p>
      <w:r>
        <w:rPr>
          <w:b/>
        </w:rPr>
        <w:t xml:space="preserve">Esimerkki 6.1849</w:t>
      </w:r>
    </w:p>
    <w:p>
      <w:r>
        <w:t xml:space="preserve">Otsikko: Nimi: Korvarenkaat. Lause 1: Diana rakasti näyttäviä koruja. Lause 2: Hänellä oli uudet korvakorut, jotka olivat kuusi tuumaa pitkät. Lause 3: Niissä oli timantteja ja jalokiviä. Lause 4: Hän laittoi ne varovasti korvakoruihin.</w:t>
      </w:r>
    </w:p>
    <w:p>
      <w:r>
        <w:rPr>
          <w:b/>
        </w:rPr>
        <w:t xml:space="preserve">Tulos</w:t>
      </w:r>
    </w:p>
    <w:p>
      <w:r>
        <w:t xml:space="preserve">Andrew rakasti uusia tyynyjään.</w:t>
      </w:r>
    </w:p>
    <w:p>
      <w:r>
        <w:rPr>
          <w:b/>
        </w:rPr>
        <w:t xml:space="preserve">Esimerkki 6.1850</w:t>
      </w:r>
    </w:p>
    <w:p>
      <w:r>
        <w:t xml:space="preserve">Otsikko: Nimi: Uniset lapset. Lause 1: Lapset eivät suostuneet menemään nukkumaan. Lause 2: Lauloin heille kehtolaulun. Lause 3: He eivät vieläkään nukahtaneet. Lause 4: Laitoin television päälle.</w:t>
      </w:r>
    </w:p>
    <w:p>
      <w:r>
        <w:rPr>
          <w:b/>
        </w:rPr>
        <w:t xml:space="preserve">Tulos</w:t>
      </w:r>
    </w:p>
    <w:p>
      <w:r>
        <w:t xml:space="preserve">Hän valitsi meksikolaisen ruoan, ja pääsimme vihdoin syömään.</w:t>
      </w:r>
    </w:p>
    <w:p>
      <w:r>
        <w:rPr>
          <w:b/>
        </w:rPr>
        <w:t xml:space="preserve">Esimerkki 6.1851</w:t>
      </w:r>
    </w:p>
    <w:p>
      <w:r>
        <w:t xml:space="preserve">Otsikko: Nimi: Yllätetty. Lause 1: Anna täytti 18 vuotta, ja hänen äitinsä veti hänet syrjään. Lause 2: Hän kertoi, että hänellä oli salaisuus Annalle. Lause 3: Hän sanoi, että Anna oli oikeastaan hänen veljentyttärensä, ei hänen lapsensa. Lause 4: Hän oli adoptoinut Annan lapsena.</w:t>
      </w:r>
    </w:p>
    <w:p>
      <w:r>
        <w:rPr>
          <w:b/>
        </w:rPr>
        <w:t xml:space="preserve">Tulos</w:t>
      </w:r>
    </w:p>
    <w:p>
      <w:r>
        <w:t xml:space="preserve">Hän vannoi pitäytyvänsä tavallisessa Hot-kastikkeessa ensi kerralla!</w:t>
      </w:r>
    </w:p>
    <w:p>
      <w:r>
        <w:rPr>
          <w:b/>
        </w:rPr>
        <w:t xml:space="preserve">Esimerkki 6.1852</w:t>
      </w:r>
    </w:p>
    <w:p>
      <w:r>
        <w:t xml:space="preserve">Otsikko: Nimi: Lompakko. Lause 1: John näki Bobbyn kurottavan Annen reppuun. Lause 2: Bobby veti Annen lompakon esiin. Lause 3: John huusi Bobbylle, että hän antaisi Annen lompakon takaisin. Lause 4: Bobby antoi Annen lompakon takaisin.</w:t>
      </w:r>
    </w:p>
    <w:p>
      <w:r>
        <w:rPr>
          <w:b/>
        </w:rPr>
        <w:t xml:space="preserve">Tulos</w:t>
      </w:r>
    </w:p>
    <w:p>
      <w:r>
        <w:t xml:space="preserve">Lila piti t-paidasta.</w:t>
      </w:r>
    </w:p>
    <w:p>
      <w:r>
        <w:rPr>
          <w:b/>
        </w:rPr>
        <w:t xml:space="preserve">Esimerkki 6.1853</w:t>
      </w:r>
    </w:p>
    <w:p>
      <w:r>
        <w:t xml:space="preserve">Otsikko: Nimi: Konsertti. Lause 1: Konsertti sujui toistaiseksi hyvin. Lause 2: Maria katsoi, kun lavastemies juoksi ulos esiripun sulkeuduttua. Lause 3: Hän teki työnsä nopeasti ja juoksi takaisin varjoon. Lause 4: Marian korvakuuloke soi ja ilmoitti, että esirippuun oli vielä aikaa.</w:t>
      </w:r>
    </w:p>
    <w:p>
      <w:r>
        <w:rPr>
          <w:b/>
        </w:rPr>
        <w:t xml:space="preserve">Tulos</w:t>
      </w:r>
    </w:p>
    <w:p>
      <w:r>
        <w:t xml:space="preserve">Hän antoi vastauksensa ja voitti kaksi lippua konserttiin.</w:t>
      </w:r>
    </w:p>
    <w:p>
      <w:r>
        <w:rPr>
          <w:b/>
        </w:rPr>
        <w:t xml:space="preserve">Esimerkki 6.1854</w:t>
      </w:r>
    </w:p>
    <w:p>
      <w:r>
        <w:t xml:space="preserve">Otsikko: Nimi: Ensimmäiset treffit. Lause 1: Mara ja Jay eivät ole tunteneet toisiaan vähään aikaan. Lause 2: He ovat puhuneet enemmän viime aikoina. Lause 3: Jay päätti pyytää Maraa ulos päiväksi Venetsiaan. Lause 4: Mara suostui innoissaan.</w:t>
      </w:r>
    </w:p>
    <w:p>
      <w:r>
        <w:rPr>
          <w:b/>
        </w:rPr>
        <w:t xml:space="preserve">Tulos</w:t>
      </w:r>
    </w:p>
    <w:p>
      <w:r>
        <w:t xml:space="preserve">Madison muisti, että se oli vain vahinko, ja alkoi nauraa.</w:t>
      </w:r>
    </w:p>
    <w:p>
      <w:r>
        <w:rPr>
          <w:b/>
        </w:rPr>
        <w:t xml:space="preserve">Esimerkki 6.1855</w:t>
      </w:r>
    </w:p>
    <w:p>
      <w:r>
        <w:t xml:space="preserve">Otsikko: Nimi: Falling Down. Lause 1: Tim oli humalassa baarissa. Lause 2: Hän ei pystynyt ajamaan kotiin. Lause 3: Hän päätti sen sijaan kävellä. Lause 4: Tim kompastui ja kaatui.</w:t>
      </w:r>
    </w:p>
    <w:p>
      <w:r>
        <w:rPr>
          <w:b/>
        </w:rPr>
        <w:t xml:space="preserve">Tulos</w:t>
      </w:r>
    </w:p>
    <w:p>
      <w:r>
        <w:t xml:space="preserve">Mies kuoli sydänkohtaukseensa paikan päällä.</w:t>
      </w:r>
    </w:p>
    <w:p>
      <w:r>
        <w:rPr>
          <w:b/>
        </w:rPr>
        <w:t xml:space="preserve">Esimerkki 6.1856</w:t>
      </w:r>
    </w:p>
    <w:p>
      <w:r>
        <w:t xml:space="preserve">Otsikko: Nimi: Vessanpönttö. Lause 1: Maria kuuli ääntä kylpyhuoneestaan. Lause 2: Vessa vuoti. Lause 3: Hän yritti kiristää muttereita ja pultteja. Lause 4: Mikään ei toiminut.</w:t>
      </w:r>
    </w:p>
    <w:p>
      <w:r>
        <w:rPr>
          <w:b/>
        </w:rPr>
        <w:t xml:space="preserve">Tulos</w:t>
      </w:r>
    </w:p>
    <w:p>
      <w:r>
        <w:t xml:space="preserve">Sarah irvisteli, sillä hän tiesi, että peilin rikkominen toi huonoa onnea.</w:t>
      </w:r>
    </w:p>
    <w:p>
      <w:r>
        <w:rPr>
          <w:b/>
        </w:rPr>
        <w:t xml:space="preserve">Esimerkki 6.1857</w:t>
      </w:r>
    </w:p>
    <w:p>
      <w:r>
        <w:t xml:space="preserve">Otsikko: Nimi: Lataa. Lause 1: Yani osti itselleen uuden pelin tietokoneelle. Lause 2: Se oli nettijakeluverkon kautta ja se piti ladata. Lause 3: Yani aloitti innoissaan lataamisen. Lause 4: Hän yritti kuluttaa aikaa muilla aktiviteeteilla.</w:t>
      </w:r>
    </w:p>
    <w:p>
      <w:r>
        <w:rPr>
          <w:b/>
        </w:rPr>
        <w:t xml:space="preserve">Tulos</w:t>
      </w:r>
    </w:p>
    <w:p>
      <w:r>
        <w:t xml:space="preserve">Dannyn ansiosta pommitus pysäytettiin juuri ajoissa.</w:t>
      </w:r>
    </w:p>
    <w:p>
      <w:r>
        <w:rPr>
          <w:b/>
        </w:rPr>
        <w:t xml:space="preserve">Esimerkki 6.1858</w:t>
      </w:r>
    </w:p>
    <w:p>
      <w:r>
        <w:t xml:space="preserve">Otsikko: Nimi: Pelokas possu. Lause 1: Kymmenen possunpoikasen joukossa oli yksi, joka erottui joukosta. Lause 2: Se pelästyi jokaista kolahdusta ja huutoa, se juoksi karkuun. Lause 3: Maatilan lapset rakastivat pelokasta pikku possua, se oli kuin lemmikki. Lause 4: Eräänä päivänä lapset juoksivat karsinaan katsomaan uutta ystäväänsä.</w:t>
      </w:r>
    </w:p>
    <w:p>
      <w:r>
        <w:rPr>
          <w:b/>
        </w:rPr>
        <w:t xml:space="preserve">Tulos</w:t>
      </w:r>
    </w:p>
    <w:p>
      <w:r>
        <w:t xml:space="preserve">Tämä sai Katelanin vähemmän hermostuneeksi opettamaan.</w:t>
      </w:r>
    </w:p>
    <w:p>
      <w:r>
        <w:rPr>
          <w:b/>
        </w:rPr>
        <w:t xml:space="preserve">Esimerkki 6.1859</w:t>
      </w:r>
    </w:p>
    <w:p>
      <w:r>
        <w:t xml:space="preserve">Otsikko: Nimi: Tulossa Amerikkaan. Lause 1: Frankin perhe oli hyvin köyhä. Lause 2: He päättivät lähteä kotimaastaan. Lause 3: Ehkä Amerikka voisi antaa heille paremman elämän. Lause 4: He muuttivat Yhdysvaltoihin.</w:t>
      </w:r>
    </w:p>
    <w:p>
      <w:r>
        <w:rPr>
          <w:b/>
        </w:rPr>
        <w:t xml:space="preserve">Tulos</w:t>
      </w:r>
    </w:p>
    <w:p>
      <w:r>
        <w:t xml:space="preserve">Fred tunsi olonsa hyvin saavutetuksi, kun kaikki ihailivat hänen bonsaipuutaan.</w:t>
      </w:r>
    </w:p>
    <w:p>
      <w:r>
        <w:rPr>
          <w:b/>
        </w:rPr>
        <w:t xml:space="preserve">Esimerkki 6.1860</w:t>
      </w:r>
    </w:p>
    <w:p>
      <w:r>
        <w:t xml:space="preserve">Otsikko: Nimi: Puut. Lause 1: Asuinalueeni on täynnä vanhoja puita. Lause 2: Yksi niistä kaatui talon päälle. Lause 3: Se aiheutti paljon vahinkoa. Lause 4: Kaupunki joutui kaatamaan paljon puita.</w:t>
      </w:r>
    </w:p>
    <w:p>
      <w:r>
        <w:rPr>
          <w:b/>
        </w:rPr>
        <w:t xml:space="preserve">Tulos</w:t>
      </w:r>
    </w:p>
    <w:p>
      <w:r>
        <w:t xml:space="preserve">Maksoin pistoolin ja poistuin kaupasta.</w:t>
      </w:r>
    </w:p>
    <w:p>
      <w:r>
        <w:rPr>
          <w:b/>
        </w:rPr>
        <w:t xml:space="preserve">Esimerkki 6.1861</w:t>
      </w:r>
    </w:p>
    <w:p>
      <w:r>
        <w:t xml:space="preserve">Otsikko: Nimi: Nälkä. Lause 1: Rosie heräsi aikaisin. Lause 2: Hän oli nälissään. Lause 3: Hän tarvitsi ruokaa. Lause 4: Niinpä hän teki sitä.</w:t>
      </w:r>
    </w:p>
    <w:p>
      <w:r>
        <w:rPr>
          <w:b/>
        </w:rPr>
        <w:t xml:space="preserve">Tulos</w:t>
      </w:r>
    </w:p>
    <w:p>
      <w:r>
        <w:t xml:space="preserve">Jason myi iphonensa pyyhkäisten samalla kyyneleen pois silmästään.</w:t>
      </w:r>
    </w:p>
    <w:p>
      <w:r>
        <w:rPr>
          <w:b/>
        </w:rPr>
        <w:t xml:space="preserve">Esimerkki 6.1862</w:t>
      </w:r>
    </w:p>
    <w:p>
      <w:r>
        <w:t xml:space="preserve">Otsikko: Nimi: Karhun kohtaaminen. Lause 1: Tim oli lenkillä kotinsa luona. Lause 2: Hän huomasi karhun penkovan naapurin roskia. Lause 3: Tim otti keppejä ja piti kovaa ääntä. Lause 4: Karhu juoksi pois.</w:t>
      </w:r>
    </w:p>
    <w:p>
      <w:r>
        <w:rPr>
          <w:b/>
        </w:rPr>
        <w:t xml:space="preserve">Tulos</w:t>
      </w:r>
    </w:p>
    <w:p>
      <w:r>
        <w:t xml:space="preserve">Kun hän oli henkilökohtaisesti onnellisempi, hän loi onnellisemman kodin kaikille.</w:t>
      </w:r>
    </w:p>
    <w:p>
      <w:r>
        <w:rPr>
          <w:b/>
        </w:rPr>
        <w:t xml:space="preserve">Esimerkki 6.1863</w:t>
      </w:r>
    </w:p>
    <w:p>
      <w:r>
        <w:t xml:space="preserve">Otsikko: Nimi: College Flu Season. Lause 1: Jenny oli ollut flunssassa koko viikon. Lause 2: Hän oli myöhästynyt tärkeästä määräajastaan yliopistossa sen takia. Lause 3: Seuraavalla viikolla hän meni pyytämään anteeksi luennoitsijaltaan. Lause 4: Hän selitti, että Jenny joutuisi tekemään ylimääräisen opintosuorituksen.</w:t>
      </w:r>
    </w:p>
    <w:p>
      <w:r>
        <w:rPr>
          <w:b/>
        </w:rPr>
        <w:t xml:space="preserve">Tulos</w:t>
      </w:r>
    </w:p>
    <w:p>
      <w:r>
        <w:t xml:space="preserve">Chetin vaimo toi hänelle jääpussin turvotuksen vähentämiseksi.</w:t>
      </w:r>
    </w:p>
    <w:p>
      <w:r>
        <w:rPr>
          <w:b/>
        </w:rPr>
        <w:t xml:space="preserve">Esimerkki 6.1864</w:t>
      </w:r>
    </w:p>
    <w:p>
      <w:r>
        <w:t xml:space="preserve">Otsikko: Nimi: Näyttämö. Lause 1: Misty halusi osallistua kauneuskilpailuun voittaakseen ensimmäisen palkinnon. Lause 2: Mutta ensin hänen piti päästä karsintoihin. Lause 3: Karsintaa varten hänen oli käytettävä kolmea eri mekkoa ja saatava paljon pisteitä. Lause 4: Hän kelpuutettiin ja kilpailua varten hänen oli esitettävä tanssi.</w:t>
      </w:r>
    </w:p>
    <w:p>
      <w:r>
        <w:rPr>
          <w:b/>
        </w:rPr>
        <w:t xml:space="preserve">Tulos</w:t>
      </w:r>
    </w:p>
    <w:p>
      <w:r>
        <w:t xml:space="preserve">Siitä on kulunut 2 viikkoa, eikä pyynnön esittäjä ole vastannut sähköpostiin.</w:t>
      </w:r>
    </w:p>
    <w:p>
      <w:r>
        <w:rPr>
          <w:b/>
        </w:rPr>
        <w:t xml:space="preserve">Esimerkki 6.1865</w:t>
      </w:r>
    </w:p>
    <w:p>
      <w:r>
        <w:t xml:space="preserve">Otsikko: Viulu. Lause 1: Erikin isä oli erittäin lahjakas viulunsoittaja. Lause 2: Erik halusi seurata isänsä jalanjälkiä, joten hän osti viulun. Lause 3: Hän otti yksityistunteja muutaman vuoden ajan eikä koskaan kertonut perheelleen. Lause 4: Isänsä syntymäpäivänä Erick yllätti isänsä soittamalla hänelle.</w:t>
      </w:r>
    </w:p>
    <w:p>
      <w:r>
        <w:rPr>
          <w:b/>
        </w:rPr>
        <w:t xml:space="preserve">Tulos</w:t>
      </w:r>
    </w:p>
    <w:p>
      <w:r>
        <w:t xml:space="preserve">Muutamassa tunnissa hän sai sähköpostia asiakkailta, jotka halusivat ostaa!</w:t>
      </w:r>
    </w:p>
    <w:p>
      <w:r>
        <w:rPr>
          <w:b/>
        </w:rPr>
        <w:t xml:space="preserve">Esimerkki 6.1866</w:t>
      </w:r>
    </w:p>
    <w:p>
      <w:r>
        <w:t xml:space="preserve">Otsikko: Nimi: Kylpyamme. Lause 1: Katie oli likainen. Lause 2: Hän täytti kylpyammeen vedellä. Lause 3: Hän kiipesi sisään ja hymyili. Lause 4: Kuuma vesi tuntui niin hyvältä!</w:t>
      </w:r>
    </w:p>
    <w:p>
      <w:r>
        <w:rPr>
          <w:b/>
        </w:rPr>
        <w:t xml:space="preserve">Tulos</w:t>
      </w:r>
    </w:p>
    <w:p>
      <w:r>
        <w:t xml:space="preserve">Jason tajusi, että juhliin meneminen oli huono päätös.</w:t>
      </w:r>
    </w:p>
    <w:p>
      <w:r>
        <w:rPr>
          <w:b/>
        </w:rPr>
        <w:t xml:space="preserve">Esimerkki 6.1867</w:t>
      </w:r>
    </w:p>
    <w:p>
      <w:r>
        <w:t xml:space="preserve">Otsikko: Lintu. Lause 1: Jen kuuli piipitystä. Lause 2: Hänen talossaan oli lintu! Lause 3: Hän avasi kaikki ovet ja ikkunat. Lause 4: Hän toivoi voivansa hätistää linnun ulos jostakin niistä.</w:t>
      </w:r>
    </w:p>
    <w:p>
      <w:r>
        <w:rPr>
          <w:b/>
        </w:rPr>
        <w:t xml:space="preserve">Tulos</w:t>
      </w:r>
    </w:p>
    <w:p>
      <w:r>
        <w:t xml:space="preserve">Kiitin häntä siitä, että hän oli hyvä naapuri.</w:t>
      </w:r>
    </w:p>
    <w:p>
      <w:r>
        <w:rPr>
          <w:b/>
        </w:rPr>
        <w:t xml:space="preserve">Esimerkki 6.1868</w:t>
      </w:r>
    </w:p>
    <w:p>
      <w:r>
        <w:t xml:space="preserve">Otsikko: Nimi: Vent. Lause 1: Bob kuuli kolahduksen tuuletusaukosta. Lause 2: Hän kurkisti sisään nähdäkseen, mikä siinä oli vikana. Lause 3: Häntä vastassaan katsoi suurin koi, jonka hän oli koskaan nähnyt! Lause 4: Bob otti kärpäslätkän ja huitaisi sillä kuin mailalla.</w:t>
      </w:r>
    </w:p>
    <w:p>
      <w:r>
        <w:rPr>
          <w:b/>
        </w:rPr>
        <w:t xml:space="preserve">Tulos</w:t>
      </w:r>
    </w:p>
    <w:p>
      <w:r>
        <w:t xml:space="preserve">Päivän päätteeksi Alfred tiesi kymmenen uutta kiinankielistä sanaa.</w:t>
      </w:r>
    </w:p>
    <w:p>
      <w:r>
        <w:rPr>
          <w:b/>
        </w:rPr>
        <w:t xml:space="preserve">Esimerkki 6.1869</w:t>
      </w:r>
    </w:p>
    <w:p>
      <w:r>
        <w:t xml:space="preserve">Otsikko: Nimi: Puhutaan myöhemmin. Lause 1: Megan soitti veljelleen tämän syntymäpäivänä. Lause 2: Hänen veljensä pyysi häntä laulamaan laulun. Lause 3: Hän lauloi Meganin lempilaulun. Lause 4: Meganin puhelimen yhteys katkesi.</w:t>
      </w:r>
    </w:p>
    <w:p>
      <w:r>
        <w:rPr>
          <w:b/>
        </w:rPr>
        <w:t xml:space="preserve">Tulos</w:t>
      </w:r>
    </w:p>
    <w:p>
      <w:r>
        <w:t xml:space="preserve">Dottie ja hänen veljensä menivät ulos syömään.</w:t>
      </w:r>
    </w:p>
    <w:p>
      <w:r>
        <w:rPr>
          <w:b/>
        </w:rPr>
        <w:t xml:space="preserve">Esimerkki 6.1870</w:t>
      </w:r>
    </w:p>
    <w:p>
      <w:r>
        <w:t xml:space="preserve">Otsikko: Nimi: Altaan turvallisuus. Lause 1: Sandy ja Ron olivat juuri ostaneet uuden talon. Lause 2: Takapihalla oli uima-allas. Lause 3: Pariskunnalla oli pieni poika. Lause 4: He olivat huolissaan lapsensa turvallisuudesta.</w:t>
      </w:r>
    </w:p>
    <w:p>
      <w:r>
        <w:rPr>
          <w:b/>
        </w:rPr>
        <w:t xml:space="preserve">Tulos</w:t>
      </w:r>
    </w:p>
    <w:p>
      <w:r>
        <w:t xml:space="preserve">Hän meni kotiin ja pelasi videopelejä koko loppuillan.</w:t>
      </w:r>
    </w:p>
    <w:p>
      <w:r>
        <w:rPr>
          <w:b/>
        </w:rPr>
        <w:t xml:space="preserve">Esimerkki 6.1871</w:t>
      </w:r>
    </w:p>
    <w:p>
      <w:r>
        <w:t xml:space="preserve">Otsikko: Nimi: Taidenäyttely. Lause 1: Dan on aina rakastanut taidetta. Lause 2: Dan päätti mennä paikalliseen taidekauppaan katselemaan. Lause 3: Kaupassa ollessaan Dan näki taideteoksen, joka kiinnitti hänen huomionsa. Lause 4: Dan tiesi, että hänen oli pakko saada tuo taideteos.</w:t>
      </w:r>
    </w:p>
    <w:p>
      <w:r>
        <w:rPr>
          <w:b/>
        </w:rPr>
        <w:t xml:space="preserve">Tulos</w:t>
      </w:r>
    </w:p>
    <w:p>
      <w:r>
        <w:t xml:space="preserve">Dan oli pettynyt siihen, ettei kaupassa ollut vaniljajäätelöä.</w:t>
      </w:r>
    </w:p>
    <w:p>
      <w:r>
        <w:rPr>
          <w:b/>
        </w:rPr>
        <w:t xml:space="preserve">Esimerkki 6.1872</w:t>
      </w:r>
    </w:p>
    <w:p>
      <w:r>
        <w:t xml:space="preserve">Otsikko: Nimi: Avioehdotus. Lause 1: Tim oli ollut Kathyn kanssa vuoden. Lause 2: Hän todella rakasti Kathyä. Lause 3: Hän halusi mennä naimisiin Timin kanssa. Lause 4: Tim kosi Kathyä.</w:t>
      </w:r>
    </w:p>
    <w:p>
      <w:r>
        <w:rPr>
          <w:b/>
        </w:rPr>
        <w:t xml:space="preserve">Tulos</w:t>
      </w:r>
    </w:p>
    <w:p>
      <w:r>
        <w:t xml:space="preserve">Hän pääsi töihin kastumatta.</w:t>
      </w:r>
    </w:p>
    <w:p>
      <w:r>
        <w:rPr>
          <w:b/>
        </w:rPr>
        <w:t xml:space="preserve">Esimerkki 6.1873</w:t>
      </w:r>
    </w:p>
    <w:p>
      <w:r>
        <w:t xml:space="preserve">Otsikko: Nimi: Rikkinäinen WC. Lause 1: Dan oli ystävänsä luona. Lause 2: Hänen piti käydä vessassa. Lause 3: Kun hän veti vessanpönttöä, jokin meni rikki. Lause 4: Dan meni paniikkiin ja yritti korjata sitä.</w:t>
      </w:r>
    </w:p>
    <w:p>
      <w:r>
        <w:rPr>
          <w:b/>
        </w:rPr>
        <w:t xml:space="preserve">Tulos</w:t>
      </w:r>
    </w:p>
    <w:p>
      <w:r>
        <w:t xml:space="preserve">Hän sai veljensä kiinni lintunsa kanssa leikkimisestä.</w:t>
      </w:r>
    </w:p>
    <w:p>
      <w:r>
        <w:rPr>
          <w:b/>
        </w:rPr>
        <w:t xml:space="preserve">Esimerkki 6.1874</w:t>
      </w:r>
    </w:p>
    <w:p>
      <w:r>
        <w:t xml:space="preserve">Otsikko: Nimi: Sleeping Over. Lause 1: Ystäväni kutsui minut yöksi kotiinsa. Lause 2: Hän sanoi, että voisin nukkua hänen sohvallaan. Lause 3: Hänen sohvansa oli liian lyhyt, joten en mahtunut sille. Lause 4: Valvoin suurimman osan yöstä yrittäen nukkua.</w:t>
      </w:r>
    </w:p>
    <w:p>
      <w:r>
        <w:rPr>
          <w:b/>
        </w:rPr>
        <w:t xml:space="preserve">Tulos</w:t>
      </w:r>
    </w:p>
    <w:p>
      <w:r>
        <w:t xml:space="preserve">Farrah katui päätöstään heti.</w:t>
      </w:r>
    </w:p>
    <w:p>
      <w:r>
        <w:rPr>
          <w:b/>
        </w:rPr>
        <w:t xml:space="preserve">Esimerkki 6.1875</w:t>
      </w:r>
    </w:p>
    <w:p>
      <w:r>
        <w:t xml:space="preserve">Otsikko: Nimi: Tylsä taistelu. Lause 1: Tom oli suuri UFC-fani. Lause 2: Hän säästi rahaa ostaakseen liput live-tapahtumaan. Lause 3: Hän saapui paikalle ajoissa ja yritti katsoa jokaisen ottelun. Lause 4: Useimmat niistä olivat melko tylsiä.</w:t>
      </w:r>
    </w:p>
    <w:p>
      <w:r>
        <w:rPr>
          <w:b/>
        </w:rPr>
        <w:t xml:space="preserve">Tulos</w:t>
      </w:r>
    </w:p>
    <w:p>
      <w:r>
        <w:t xml:space="preserve">Osa suojavarusteista tarttui hänen housuihinsa ja sai hänet putoamaan.</w:t>
      </w:r>
    </w:p>
    <w:p>
      <w:r>
        <w:rPr>
          <w:b/>
        </w:rPr>
        <w:t xml:space="preserve">Esimerkki 6.1876</w:t>
      </w:r>
    </w:p>
    <w:p>
      <w:r>
        <w:t xml:space="preserve">Otsikko: Nimi: Opting Out. Lause 1: Serkkuni aikoivat alun perin mennä elokuviin. Lause 2: Koska olin vapaa, ajattelin mennä. Lause 3: Kaikki kuitenkin peruivat suunnitelmansa viimeisenä päivänä. Lause 4: Vaikka olin raivona, pysyin rauhallisena.</w:t>
      </w:r>
    </w:p>
    <w:p>
      <w:r>
        <w:rPr>
          <w:b/>
        </w:rPr>
        <w:t xml:space="preserve">Tulos</w:t>
      </w:r>
    </w:p>
    <w:p>
      <w:r>
        <w:t xml:space="preserve">Joten lopulta pelaan yleensä XCOM 2:ta.</w:t>
      </w:r>
    </w:p>
    <w:p>
      <w:r>
        <w:rPr>
          <w:b/>
        </w:rPr>
        <w:t xml:space="preserve">Esimerkki 6.1877</w:t>
      </w:r>
    </w:p>
    <w:p>
      <w:r>
        <w:t xml:space="preserve">Otsikko: Nimi: Kotimatka. Lause 1: Tomeika oli juuri lähdössä töistä, kun hänen työtoverinsa käveli kotiin. Lause 2: Vaikka hän ei tuntenut naista, Tomeika tarjosi tälle kyydin. Lause 3: Nainen kiitti häntä ja nousi autoon. Lause 4: Kolmen kilometrin päässä tiellä nainen veti veitsen Tomeikaa kohti.</w:t>
      </w:r>
    </w:p>
    <w:p>
      <w:r>
        <w:rPr>
          <w:b/>
        </w:rPr>
        <w:t xml:space="preserve">Tulos</w:t>
      </w:r>
    </w:p>
    <w:p>
      <w:r>
        <w:t xml:space="preserve">Brock alkoi itkeä hallitsemattomasti.</w:t>
      </w:r>
    </w:p>
    <w:p>
      <w:r>
        <w:rPr>
          <w:b/>
        </w:rPr>
        <w:t xml:space="preserve">Esimerkki 6.1878</w:t>
      </w:r>
    </w:p>
    <w:p>
      <w:r>
        <w:t xml:space="preserve">Otsikko: Nimi: Nurmikon leikkaaminen. Lause 1: Tom vihasi nurmikonleikkuuta. Lause 2: Hän yritti välttää sitä niin paljon kuin mahdollista. Lause 3: Hänen vaimonsa sai hänet lopulta suostuteltua tekemään sen. Lause 4: Tom päätti maksaa naapuruston pojalle sen sijaan.</w:t>
      </w:r>
    </w:p>
    <w:p>
      <w:r>
        <w:rPr>
          <w:b/>
        </w:rPr>
        <w:t xml:space="preserve">Tulos</w:t>
      </w:r>
    </w:p>
    <w:p>
      <w:r>
        <w:t xml:space="preserve">Lopulta Mike voitti Samin jääkiekossa.</w:t>
      </w:r>
    </w:p>
    <w:p>
      <w:r>
        <w:rPr>
          <w:b/>
        </w:rPr>
        <w:t xml:space="preserve">Esimerkki 6.1879</w:t>
      </w:r>
    </w:p>
    <w:p>
      <w:r>
        <w:t xml:space="preserve">Otsikko: Timillä on suuria unelmia. Lause 1: Tim on kokki pikaruokapaikassa. Lause 2: Hän haaveilee olevansa rikas. Lause 3: Hän haluaa perustaa jonain päivänä oman yrityksen. Lause 4: Eräänä päivänä hänen pomonsa pyytää häntä toimistoon.</w:t>
      </w:r>
    </w:p>
    <w:p>
      <w:r>
        <w:rPr>
          <w:b/>
        </w:rPr>
        <w:t xml:space="preserve">Tulos</w:t>
      </w:r>
    </w:p>
    <w:p>
      <w:r>
        <w:t xml:space="preserve">Mielestäni suoriuduin hyvin, mutta Mets ei saanut minusta sopimusta.</w:t>
      </w:r>
    </w:p>
    <w:p>
      <w:r>
        <w:rPr>
          <w:b/>
        </w:rPr>
        <w:t xml:space="preserve">Esimerkki 6.1880</w:t>
      </w:r>
    </w:p>
    <w:p>
      <w:r>
        <w:t xml:space="preserve">Otsikko: Nimi: Calculus. Lause 1: Thomas osallistui arvosanoin suoritettavaan matematiikkaohjelmaan. Lause 2: Ohjelma valmisti häntä yliopistokokeeseen. Lause 3: Thomasin sosiaalinen elämä parani vuoden mittaan. Lause 4: Hän alkoi viettää paljon aikaa hengailuun eikä juuri lainkaan opiskeluun.</w:t>
      </w:r>
    </w:p>
    <w:p>
      <w:r>
        <w:rPr>
          <w:b/>
        </w:rPr>
        <w:t xml:space="preserve">Tulos</w:t>
      </w:r>
    </w:p>
    <w:p>
      <w:r>
        <w:t xml:space="preserve">Nyt tunnen itseni kamalaksi enkä aio palata seurustelemaan.</w:t>
      </w:r>
    </w:p>
    <w:p>
      <w:r>
        <w:rPr>
          <w:b/>
        </w:rPr>
        <w:t xml:space="preserve">Esimerkki 6.1881</w:t>
      </w:r>
    </w:p>
    <w:p>
      <w:r>
        <w:t xml:space="preserve">Otsikko: Nimi: Maria kirjailija. Lause 1: Maria on kirjailija. Lause 2: Hän julkaisee itse kirjojaan Amazonissa. Lause 3: Hän myy paljon e-kirjoja. Lause 4: Hän tienaa paljon rahaa.</w:t>
      </w:r>
    </w:p>
    <w:p>
      <w:r>
        <w:rPr>
          <w:b/>
        </w:rPr>
        <w:t xml:space="preserve">Tulos</w:t>
      </w:r>
    </w:p>
    <w:p>
      <w:r>
        <w:t xml:space="preserve">Pelkästään yhden viikon aikana käytin pari tuntia pelaamiseen.</w:t>
      </w:r>
    </w:p>
    <w:p>
      <w:r>
        <w:rPr>
          <w:b/>
        </w:rPr>
        <w:t xml:space="preserve">Esimerkki 6.1882</w:t>
      </w:r>
    </w:p>
    <w:p>
      <w:r>
        <w:t xml:space="preserve">Otsikko: Nimi: Viuhka. Lause 1: Tom laittoi kannettavan tuulettimen liian lähelle ikkunaverhoa. Lause 2: Terät vetivät verhot tuulettimen sisään. Lause 3: Tuuletin tarttui nopeasti kiinni ja ylikuumeni, jolloin verhot syttyivät tuleen. Lause 4: Tom oli liian lumoutunut huomatakseen, että hän oli vaarassa.</w:t>
      </w:r>
    </w:p>
    <w:p>
      <w:r>
        <w:rPr>
          <w:b/>
        </w:rPr>
        <w:t xml:space="preserve">Tulos</w:t>
      </w:r>
    </w:p>
    <w:p>
      <w:r>
        <w:t xml:space="preserve">Hän päätti ottaa levottomat päiväunet.</w:t>
      </w:r>
    </w:p>
    <w:p>
      <w:r>
        <w:rPr>
          <w:b/>
        </w:rPr>
        <w:t xml:space="preserve">Esimerkki 6.1883</w:t>
      </w:r>
    </w:p>
    <w:p>
      <w:r>
        <w:t xml:space="preserve">Otsikko: Nimi: The Broken Hearted. Lause 1: Josh ja Emily olivat seurustelleet kuusi vuotta. Lause 2: Kuudentena hääpäivänä Josh osti Emilylle vihkisormuksen. Lause 3: Emily polvistui ja kosi. Lause 4: Emily kieltäytyi ja sanoi, että hän oli tapaillut jotakuta toista.</w:t>
      </w:r>
    </w:p>
    <w:p>
      <w:r>
        <w:rPr>
          <w:b/>
        </w:rPr>
        <w:t xml:space="preserve">Tulos</w:t>
      </w:r>
    </w:p>
    <w:p>
      <w:r>
        <w:t xml:space="preserve">Hän nukkui niin hyvin sinä yönä.</w:t>
      </w:r>
    </w:p>
    <w:p>
      <w:r>
        <w:rPr>
          <w:b/>
        </w:rPr>
        <w:t xml:space="preserve">Esimerkki 6.1884</w:t>
      </w:r>
    </w:p>
    <w:p>
      <w:r>
        <w:t xml:space="preserve">Otsikko: Nimi: The Rings. Lause 1: Kun potkaisin mieheni ulos, minun oli lähdettävä muutamaksi viikoksi. Lause 2: Kun palasin, talo oli romuna. Lause 3: Kaikki oli likaista ja lian peitossa. Lause 4: Etsin tavaroitani, ja osa niistä puuttui.</w:t>
      </w:r>
    </w:p>
    <w:p>
      <w:r>
        <w:rPr>
          <w:b/>
        </w:rPr>
        <w:t xml:space="preserve">Tulos</w:t>
      </w:r>
    </w:p>
    <w:p>
      <w:r>
        <w:t xml:space="preserve">Sally on todella tyytyväinen, että hän harjoitteli koko viikonlopun.</w:t>
      </w:r>
    </w:p>
    <w:p>
      <w:r>
        <w:rPr>
          <w:b/>
        </w:rPr>
        <w:t xml:space="preserve">Esimerkki 6.1885</w:t>
      </w:r>
    </w:p>
    <w:p>
      <w:r>
        <w:t xml:space="preserve">Otsikko: Nimi: Pesula. Lause 1: Kävelin pesutupaan. Lause 2: Jokin tuntui haisevan oudolta. Lause 3: Avasin pesukoneen. Lause 4: Isoäitini ei ollut vaihtanut pyykkiä ulos.</w:t>
      </w:r>
    </w:p>
    <w:p>
      <w:r>
        <w:rPr>
          <w:b/>
        </w:rPr>
        <w:t xml:space="preserve">Tulos</w:t>
      </w:r>
    </w:p>
    <w:p>
      <w:r>
        <w:t xml:space="preserve">Se oli silti lievästi nautittavaa.</w:t>
      </w:r>
    </w:p>
    <w:p>
      <w:r>
        <w:rPr>
          <w:b/>
        </w:rPr>
        <w:t xml:space="preserve">Esimerkki 6.1886</w:t>
      </w:r>
    </w:p>
    <w:p>
      <w:r>
        <w:t xml:space="preserve">Otsikko: Nimi: Päivämäärä. Lause 1: Veronica oli peilissä valmistautumassa. Lause 2: Hänellä oli sovittu kuumat treffit. Lause 3: Hän tapasi miehen hienossa ravintolassa. Lause 4: Veronica puki ylleen hienoimman mekkonsa.</w:t>
      </w:r>
    </w:p>
    <w:p>
      <w:r>
        <w:rPr>
          <w:b/>
        </w:rPr>
        <w:t xml:space="preserve">Tulos</w:t>
      </w:r>
    </w:p>
    <w:p>
      <w:r>
        <w:t xml:space="preserve">Hän oli niin innoissaan nähdessään uuden vauvansa uudessa makuuhuoneessa!</w:t>
      </w:r>
    </w:p>
    <w:p>
      <w:r>
        <w:rPr>
          <w:b/>
        </w:rPr>
        <w:t xml:space="preserve">Esimerkki 6.1887</w:t>
      </w:r>
    </w:p>
    <w:p>
      <w:r>
        <w:t xml:space="preserve">Otsikko: Nimi: Korvaava kala. Lause 1: Timin kultakala kuoli yön aikana. Lause 2: Hänen vanhempansa eivät halunneet kertoa hänelle. Lause 3: He ostivat kaupasta uuden kalan. Lause 4: He vaihtoivat sen, kun Tim oli koulussa.</w:t>
      </w:r>
    </w:p>
    <w:p>
      <w:r>
        <w:rPr>
          <w:b/>
        </w:rPr>
        <w:t xml:space="preserve">Tulos</w:t>
      </w:r>
    </w:p>
    <w:p>
      <w:r>
        <w:t xml:space="preserve">Keitto oli lämmittänyt heitä!</w:t>
      </w:r>
    </w:p>
    <w:p>
      <w:r>
        <w:rPr>
          <w:b/>
        </w:rPr>
        <w:t xml:space="preserve">Esimerkki 6.1888</w:t>
      </w:r>
    </w:p>
    <w:p>
      <w:r>
        <w:t xml:space="preserve">Otsikko: Nimi: Vihanhallinta. Lause 1: Brett oli hyvin vihainen kaveri. Lause 2: Hän räjähti aina pienimmistäkin asioista. Lause 3: Kerran hän hyökkäsi miehen kimppuun, koska tämä puhalsi savua hänen kasvoihinsa. Lause 4: Mies käveli ohi ja puhalsi savukkeensa väärään aikaan.</w:t>
      </w:r>
    </w:p>
    <w:p>
      <w:r>
        <w:rPr>
          <w:b/>
        </w:rPr>
        <w:t xml:space="preserve">Tulos</w:t>
      </w:r>
    </w:p>
    <w:p>
      <w:r>
        <w:t xml:space="preserve">Useiden päivien kuluttua Peter oli valmis, ja hänkin oli oppinut paljon.</w:t>
      </w:r>
    </w:p>
    <w:p>
      <w:r>
        <w:rPr>
          <w:b/>
        </w:rPr>
        <w:t xml:space="preserve">Esimerkki 6.1889</w:t>
      </w:r>
    </w:p>
    <w:p>
      <w:r>
        <w:t xml:space="preserve">Otsikko: Nimi: Levoton yö. Lause 1: Danilla oli levoton yö. Lause 2: Hän heräsi tunnin välein kauheisiin painajaisiin. Lause 3: Hän näki jatkuvasti unta, että hirviöt repivät hänen rintaansa. Lause 4: Lopulta, viidennen kerran jälkeen, Dan tajusi, mitä oli tapahtumassa.</w:t>
      </w:r>
    </w:p>
    <w:p>
      <w:r>
        <w:rPr>
          <w:b/>
        </w:rPr>
        <w:t xml:space="preserve">Tulos</w:t>
      </w:r>
    </w:p>
    <w:p>
      <w:r>
        <w:t xml:space="preserve">Niinpä päätin tilata sen sijaan pizzan.</w:t>
      </w:r>
    </w:p>
    <w:p>
      <w:r>
        <w:rPr>
          <w:b/>
        </w:rPr>
        <w:t xml:space="preserve">Esimerkki 6.1890</w:t>
      </w:r>
    </w:p>
    <w:p>
      <w:r>
        <w:t xml:space="preserve">Nimike: Heat. Lause 1: Nainen lisäsi lämpöä. Lause 2: Hänen miehensä tunsi olonsa liian lämpimäksi. Lause 3: Noin tuntia myöhemmin hän laski lämpöä. Lause 4: Nainen tarkisti termostaatin.</w:t>
      </w:r>
    </w:p>
    <w:p>
      <w:r>
        <w:rPr>
          <w:b/>
        </w:rPr>
        <w:t xml:space="preserve">Tulos</w:t>
      </w:r>
    </w:p>
    <w:p>
      <w:r>
        <w:t xml:space="preserve">Minun oli pakko istua alas.</w:t>
      </w:r>
    </w:p>
    <w:p>
      <w:r>
        <w:rPr>
          <w:b/>
        </w:rPr>
        <w:t xml:space="preserve">Esimerkki 6.1891</w:t>
      </w:r>
    </w:p>
    <w:p>
      <w:r>
        <w:t xml:space="preserve">Otsikko: Nimi: Helmet. Lause 1: Angela rakasti helmiä kovasti. Lause 2: Eräänä päivänä hän päätti alkaa kerätä niitä. Lause 3: Hän sai kuukaudessa satoja helmiä. Lause 4: Sen jälkeen monet ihmiset pelasivat Angelalle helmiä.</w:t>
      </w:r>
    </w:p>
    <w:p>
      <w:r>
        <w:rPr>
          <w:b/>
        </w:rPr>
        <w:t xml:space="preserve">Tulos</w:t>
      </w:r>
    </w:p>
    <w:p>
      <w:r>
        <w:t xml:space="preserve">Mary adoptoi ankan ja piti sen hyvin terveenä.</w:t>
      </w:r>
    </w:p>
    <w:p>
      <w:r>
        <w:rPr>
          <w:b/>
        </w:rPr>
        <w:t xml:space="preserve">Esimerkki 6.1892</w:t>
      </w:r>
    </w:p>
    <w:p>
      <w:r>
        <w:t xml:space="preserve">Otsikko: Nimi: Talon loppu. Lause 1: Kun lähdimme kummitustalosta, kuulin huutoa. Lause 2: Takanani alkoi kovaääninen moottorisahan ääni. Lause 3: Minäkin huusin ja juoksin kauhuissani. Lause 4: Katsoin taakseni ja tajusin virheeni.</w:t>
      </w:r>
    </w:p>
    <w:p>
      <w:r>
        <w:rPr>
          <w:b/>
        </w:rPr>
        <w:t xml:space="preserve">Tulos</w:t>
      </w:r>
    </w:p>
    <w:p>
      <w:r>
        <w:t xml:space="preserve">Illallisen ja kylvyn jälkeen Liam ja Owen menivät nukkumaan.</w:t>
      </w:r>
    </w:p>
    <w:p>
      <w:r>
        <w:rPr>
          <w:b/>
        </w:rPr>
        <w:t xml:space="preserve">Esimerkki 6.1893</w:t>
      </w:r>
    </w:p>
    <w:p>
      <w:r>
        <w:t xml:space="preserve">Otsikko: Nimi: Ei kipua. Lause 1: Nyrjäytin nilkkani pelatessani koripalloa yläasteella. Lause 2: Vietin iltapäivän päivystyksessä röntgenkuvissa. Lause 3: Jouduin käyttämään kainalosauvoja viikon ajan. Lause 4: Kahden päivän päästä oli juhlat.</w:t>
      </w:r>
    </w:p>
    <w:p>
      <w:r>
        <w:rPr>
          <w:b/>
        </w:rPr>
        <w:t xml:space="preserve">Tulos</w:t>
      </w:r>
    </w:p>
    <w:p>
      <w:r>
        <w:t xml:space="preserve">Nyt pomeraniani hymyilee.</w:t>
      </w:r>
    </w:p>
    <w:p>
      <w:r>
        <w:rPr>
          <w:b/>
        </w:rPr>
        <w:t xml:space="preserve">Esimerkki 6.1894</w:t>
      </w:r>
    </w:p>
    <w:p>
      <w:r>
        <w:t xml:space="preserve">Otsikko: Nimi: Ruined Birthday. Lause 1: Tomilla oli syntymäpäiväjuhlat. Lause 2: Hän päätti juoda liikaa. Lause 3: Tom tuli heti humalaan ja joutui tappeluun. Lause 4: Hän sai ihmiset suuttumaan ja oksensi sitten.</w:t>
      </w:r>
    </w:p>
    <w:p>
      <w:r>
        <w:rPr>
          <w:b/>
        </w:rPr>
        <w:t xml:space="preserve">Tulos</w:t>
      </w:r>
    </w:p>
    <w:p>
      <w:r>
        <w:t xml:space="preserve">Halasimme ja lupasimme toisillemme korjata asiat.</w:t>
      </w:r>
    </w:p>
    <w:p>
      <w:r>
        <w:rPr>
          <w:b/>
        </w:rPr>
        <w:t xml:space="preserve">Esimerkki 6.1895</w:t>
      </w:r>
    </w:p>
    <w:p>
      <w:r>
        <w:t xml:space="preserve">Otsikko: Nimi: Yksinäisyyden hinta. Lause 1: Alex oli yksinäinen tyttö. Lause 2: Kukaan ei halunnut olla hänen ystävänsä. Lause 3: Vain yksi ihminen halusi puhua hänen kanssaan. Lause 4: Mutta hän jätti pojan huomiotta.</w:t>
      </w:r>
    </w:p>
    <w:p>
      <w:r>
        <w:rPr>
          <w:b/>
        </w:rPr>
        <w:t xml:space="preserve">Tulos</w:t>
      </w:r>
    </w:p>
    <w:p>
      <w:r>
        <w:t xml:space="preserve">Hänen juustonsa oli mätä!</w:t>
      </w:r>
    </w:p>
    <w:p>
      <w:r>
        <w:rPr>
          <w:b/>
        </w:rPr>
        <w:t xml:space="preserve">Esimerkki 6.1896</w:t>
      </w:r>
    </w:p>
    <w:p>
      <w:r>
        <w:t xml:space="preserve">Otsikko: Nimi: Tyttö baarissa. Lause 1: Jake huomasi baarissa kauniin tytön. Lause 2: Hän meni juttelemaan tytön kanssa. Lause 3: Tyttö ei ollut kiinnostunut. Lause 4: Jake pyysi anteeksi sitä, että hänestä oli vaivaa.</w:t>
      </w:r>
    </w:p>
    <w:p>
      <w:r>
        <w:rPr>
          <w:b/>
        </w:rPr>
        <w:t xml:space="preserve">Tulos</w:t>
      </w:r>
    </w:p>
    <w:p>
      <w:r>
        <w:t xml:space="preserve">Kaikki pilkkasivat sitä, ja hän lopetti yrittämisen.</w:t>
      </w:r>
    </w:p>
    <w:p>
      <w:r>
        <w:rPr>
          <w:b/>
        </w:rPr>
        <w:t xml:space="preserve">Esimerkki 6.1897</w:t>
      </w:r>
    </w:p>
    <w:p>
      <w:r>
        <w:t xml:space="preserve">Otsikko: Nimi: Lompakko. Lause 1: Amy oli lähdössä ostoskeskuksesta, kun hän näki jotain. Lause 2: Se oli lompakko! Lause 3: Hän otti sen käteensä ja etsi nimeä tai osoitetta. Lause 4: Hän soitti omistajalle ja palautti lompakon tälle.</w:t>
      </w:r>
    </w:p>
    <w:p>
      <w:r>
        <w:rPr>
          <w:b/>
        </w:rPr>
        <w:t xml:space="preserve">Tulos</w:t>
      </w:r>
    </w:p>
    <w:p>
      <w:r>
        <w:t xml:space="preserve">Hän ripusti diplomin seinälleen ja hymyili.</w:t>
      </w:r>
    </w:p>
    <w:p>
      <w:r>
        <w:rPr>
          <w:b/>
        </w:rPr>
        <w:t xml:space="preserve">Esimerkki 6.1898</w:t>
      </w:r>
    </w:p>
    <w:p>
      <w:r>
        <w:t xml:space="preserve">Otsikko: Chebon. Lause 1: Chebon oli lukiossa osavaltion paras jalkapalloilija. Lause 2: Hänellä oli suuret odotukset siitä, että hänestä tulisi suuri jalkapalloilija yliopistossa. Lause 3: Hän pelasi yhden pelin ja heitti touchdown-passin. Lause 4: Hän loukkasi polvensa eikä enää koskaan pelannut.</w:t>
      </w:r>
    </w:p>
    <w:p>
      <w:r>
        <w:rPr>
          <w:b/>
        </w:rPr>
        <w:t xml:space="preserve">Tulos</w:t>
      </w:r>
    </w:p>
    <w:p>
      <w:r>
        <w:t xml:space="preserve">Voittaja oli suklaakakku.</w:t>
      </w:r>
    </w:p>
    <w:p>
      <w:r>
        <w:rPr>
          <w:b/>
        </w:rPr>
        <w:t xml:space="preserve">Esimerkki 6.1899</w:t>
      </w:r>
    </w:p>
    <w:p>
      <w:r>
        <w:t xml:space="preserve">Otsikko: Nimi: Potkaistiin edestä Sisäänkäynti: Kicked in the front. Lause 1: Sally järjesti syntymäpäiväjuhlat kotonaan. Lause 2: Suurin osa hänen ystävistään päätti tulla katsomaan häntä. Lause 3: Jeff koputti oveen. Lause 4: Sally inhosi, kun hän avasi miehelle oven.</w:t>
      </w:r>
    </w:p>
    <w:p>
      <w:r>
        <w:rPr>
          <w:b/>
        </w:rPr>
        <w:t xml:space="preserve">Tulos</w:t>
      </w:r>
    </w:p>
    <w:p>
      <w:r>
        <w:t xml:space="preserve">Vaikka hänen äitinsä oli huolissaan, hän ei sanonut mitään.</w:t>
      </w:r>
    </w:p>
    <w:p>
      <w:r>
        <w:rPr>
          <w:b/>
        </w:rPr>
        <w:t xml:space="preserve">Esimerkki 6.1900</w:t>
      </w:r>
    </w:p>
    <w:p>
      <w:r>
        <w:t xml:space="preserve">Otsikko: Nimi: Keramiikka. Lause 1: Diana rakasti keramiikkaa. Lause 2: Hän teki kauniita töitä. Lause 3: Hän esitteli niitä avoimien ovien päivänä. Lause 4: Jotkut ihmiset olivat kiinnostuneita ostamaan niitä.</w:t>
      </w:r>
    </w:p>
    <w:p>
      <w:r>
        <w:rPr>
          <w:b/>
        </w:rPr>
        <w:t xml:space="preserve">Tulos</w:t>
      </w:r>
    </w:p>
    <w:p>
      <w:r>
        <w:t xml:space="preserve">Lopulta Jacob löysi kasan kiviä, joilla leikkiä.</w:t>
      </w:r>
    </w:p>
    <w:p>
      <w:r>
        <w:rPr>
          <w:b/>
        </w:rPr>
        <w:t xml:space="preserve">Esimerkki 6.1901</w:t>
      </w:r>
    </w:p>
    <w:p>
      <w:r>
        <w:t xml:space="preserve">Otsikko: Nimi: Joukkueen hyppääjä. Lause 1: Viime vuoden huonon koripallokauden jälkeen olin järkyttynyt. Lause 2: Varmistin, että sijoitan oikeisiin kenkiin. Lause 3: Vaikka minulla oli 200 dollarin budjetti. Lause 4: En silti löytänyt mukavuutta ja tyyliä.</w:t>
      </w:r>
    </w:p>
    <w:p>
      <w:r>
        <w:rPr>
          <w:b/>
        </w:rPr>
        <w:t xml:space="preserve">Tulos</w:t>
      </w:r>
    </w:p>
    <w:p>
      <w:r>
        <w:t xml:space="preserve">Hän oli vahingossa lähtenyt punaisessa paidassa!</w:t>
      </w:r>
    </w:p>
    <w:p>
      <w:r>
        <w:rPr>
          <w:b/>
        </w:rPr>
        <w:t xml:space="preserve">Esimerkki 6.1902</w:t>
      </w:r>
    </w:p>
    <w:p>
      <w:r>
        <w:t xml:space="preserve">Otsikko: Nimi: Possu. Lause 1: Claire asui maatilalla Iowassa. Lause 2: Hänen isänsä sanoi, että äiti oli hylännyt vastasyntyneen possun. Lause 3: Clairen isä antoi Clairen pitää porsaan talossaan. Lause 4: Hän ruokki porsasta maitoa pienestä pullosta.</w:t>
      </w:r>
    </w:p>
    <w:p>
      <w:r>
        <w:rPr>
          <w:b/>
        </w:rPr>
        <w:t xml:space="preserve">Tulos</w:t>
      </w:r>
    </w:p>
    <w:p>
      <w:r>
        <w:t xml:space="preserve">Pankkivirkailija lunasti sekin Jessicalle.</w:t>
      </w:r>
    </w:p>
    <w:p>
      <w:r>
        <w:rPr>
          <w:b/>
        </w:rPr>
        <w:t xml:space="preserve">Esimerkki 6.1903</w:t>
      </w:r>
    </w:p>
    <w:p>
      <w:r>
        <w:t xml:space="preserve">Otsikko: Nimi: The Tire Shop. Lause 1: James tarvitsi työtä. Lause 2: Hänellä oli aiemmin kokemusta renkaiden vaihtamisesta vain isänsä kanssa. Lause 3: Kun hän täytti 16 vuotta, hän haki töitä isänsä rengasliikkeestä. Lause 4: Omistaja oli iloinen saadessaan hänet tiimiinsä.</w:t>
      </w:r>
    </w:p>
    <w:p>
      <w:r>
        <w:rPr>
          <w:b/>
        </w:rPr>
        <w:t xml:space="preserve">Tulos</w:t>
      </w:r>
    </w:p>
    <w:p>
      <w:r>
        <w:t xml:space="preserve">Hän laittoi hämähäkin varovasti luudan päälle ennen kuin päästi sen ulos.</w:t>
      </w:r>
    </w:p>
    <w:p>
      <w:r>
        <w:rPr>
          <w:b/>
        </w:rPr>
        <w:t xml:space="preserve">Esimerkki 6.1904</w:t>
      </w:r>
    </w:p>
    <w:p>
      <w:r>
        <w:t xml:space="preserve">Otsikko: Nimi: Andyn päivämäärä. Lause 1: Andy oli hyvin hermostunut. Lause 2: Hänellä oli sokkotreffit ravintolassa. Lause 3: Hän istui alas ja odotti, että treffikumppani ilmestyisi. Lause 4: Hän sanoi pukeutuvansa mustaan mekkoon.</w:t>
      </w:r>
    </w:p>
    <w:p>
      <w:r>
        <w:rPr>
          <w:b/>
        </w:rPr>
        <w:t xml:space="preserve">Tulos</w:t>
      </w:r>
    </w:p>
    <w:p>
      <w:r>
        <w:t xml:space="preserve">Hän oli innoissaan siitä, että hän sai vihdoin helpotusta.</w:t>
      </w:r>
    </w:p>
    <w:p>
      <w:r>
        <w:rPr>
          <w:b/>
        </w:rPr>
        <w:t xml:space="preserve">Esimerkki 6.1905</w:t>
      </w:r>
    </w:p>
    <w:p>
      <w:r>
        <w:t xml:space="preserve">Otsikko: Nimi: Munakoisot. Lause 1: Istutan joka vuosi munakoisoja puutarhaani. Lause 2: Joka vuosi muurahaiset hyökkäävät ja syövät kasvini. Lause 3: Tänä vuonna olin päättänyt voittaa muurahaiset. Lause 4: Kokeilin niin monta eri asiaa kuin keksin pelastaakseni ne.</w:t>
      </w:r>
    </w:p>
    <w:p>
      <w:r>
        <w:rPr>
          <w:b/>
        </w:rPr>
        <w:t xml:space="preserve">Tulos</w:t>
      </w:r>
    </w:p>
    <w:p>
      <w:r>
        <w:t xml:space="preserve">Hän ei nauttinut hampurilaisen syömisestä.</w:t>
      </w:r>
    </w:p>
    <w:p>
      <w:r>
        <w:rPr>
          <w:b/>
        </w:rPr>
        <w:t xml:space="preserve">Esimerkki 6.1906</w:t>
      </w:r>
    </w:p>
    <w:p>
      <w:r>
        <w:t xml:space="preserve">Otsikko: Nimi: Terry Kirjoittaja. Lause 1: Terry on ammattimainen konekirjoittaja. Lause 2: Tänään hänellä oli pitkä päivä edessään. Lause 3: Hänen oli kirjoitettava kokonainen 500-sivuinen kirja kolmessa tunnissa. Lause 4: Terry kirjoitti konekirjoitusta ja sai rakkuloita sormiinsa.</w:t>
      </w:r>
    </w:p>
    <w:p>
      <w:r>
        <w:rPr>
          <w:b/>
        </w:rPr>
        <w:t xml:space="preserve">Tulos</w:t>
      </w:r>
    </w:p>
    <w:p>
      <w:r>
        <w:t xml:space="preserve">Hän ei ollut tiennyt, kuinka kaukana hän oli kotoa!</w:t>
      </w:r>
    </w:p>
    <w:p>
      <w:r>
        <w:rPr>
          <w:b/>
        </w:rPr>
        <w:t xml:space="preserve">Esimerkki 6.1907</w:t>
      </w:r>
    </w:p>
    <w:p>
      <w:r>
        <w:t xml:space="preserve">Otsikko: hyvä idea. Lause 1: Melody oli saanut syntymäpäivälahjakortin. Lause 2: Hän ei osannut päättää, käyttäisikö hän sen vai myisikö hän sen käteisellä. Lause 3: Hän ei todellakaan tarvinnut lahjakorttia mihinkään. Lause 4: Hän päätti pitää kortin.</w:t>
      </w:r>
    </w:p>
    <w:p>
      <w:r>
        <w:rPr>
          <w:b/>
        </w:rPr>
        <w:t xml:space="preserve">Tulos</w:t>
      </w:r>
    </w:p>
    <w:p>
      <w:r>
        <w:t xml:space="preserve">Joe oli iloinen nähdessään poikansa onnellisena.</w:t>
      </w:r>
    </w:p>
    <w:p>
      <w:r>
        <w:rPr>
          <w:b/>
        </w:rPr>
        <w:t xml:space="preserve">Esimerkki 6.1908</w:t>
      </w:r>
    </w:p>
    <w:p>
      <w:r>
        <w:t xml:space="preserve">Otsikko: Nimi: Langattomat kuulokkeet. Lause 1: Jeff kuuntelee musiikkia treenatessaan kuntosalilla. Lause 2: Hän inhoaa sitä, että kuulokkeiden johto on aina tiellä. Lause 3: Hän näki salilla kaverin, jolla oli langattomat kuulokkeet. Lause 4: Jeff katsoi niitä amazonista ja osti pari.</w:t>
      </w:r>
    </w:p>
    <w:p>
      <w:r>
        <w:rPr>
          <w:b/>
        </w:rPr>
        <w:t xml:space="preserve">Tulos</w:t>
      </w:r>
    </w:p>
    <w:p>
      <w:r>
        <w:t xml:space="preserve">Denisse oli yhä surullinen mutta tyytyväinen päätökseen.</w:t>
      </w:r>
    </w:p>
    <w:p>
      <w:r>
        <w:rPr>
          <w:b/>
        </w:rPr>
        <w:t xml:space="preserve">Esimerkki 6.1909</w:t>
      </w:r>
    </w:p>
    <w:p>
      <w:r>
        <w:t xml:space="preserve">Otsikko: Nimi: Matka McDonald'siin. Lause 1: Nuorempi veljeni oli ennen nirso syöjä. Lause 2: Eräänä päivänä hän ei syönyt mitään, vaan valitti nälkäänsä. Lause 3: Lopulta luovutin tekemästä mitään ja vein hänet McDonald'siin. Lause 4: Hän sai hampurilaisen ja ranskalaisia.</w:t>
      </w:r>
    </w:p>
    <w:p>
      <w:r>
        <w:rPr>
          <w:b/>
        </w:rPr>
        <w:t xml:space="preserve">Tulos</w:t>
      </w:r>
    </w:p>
    <w:p>
      <w:r>
        <w:t xml:space="preserve">Hän antoi niille päivittäin suklaata, ja niiden käytös parani.</w:t>
      </w:r>
    </w:p>
    <w:p>
      <w:r>
        <w:rPr>
          <w:b/>
        </w:rPr>
        <w:t xml:space="preserve">Esimerkki 6.1910</w:t>
      </w:r>
    </w:p>
    <w:p>
      <w:r>
        <w:t xml:space="preserve">Otsikko: Nimi: Sammakko. Lause 1: Tytöt menivät lammelle. Lause 2: He saivat kiinni jättimäisen sammakon. Lause 3: He veivät sen kotiin ja panivat sen ämpäriin. Lause 4: He näyttivät sitä kaikille ystävilleen.</w:t>
      </w:r>
    </w:p>
    <w:p>
      <w:r>
        <w:rPr>
          <w:b/>
        </w:rPr>
        <w:t xml:space="preserve">Tulos</w:t>
      </w:r>
    </w:p>
    <w:p>
      <w:r>
        <w:t xml:space="preserve">Opettaja sai Tedin kiinni, kun lakana putosi hänen hihastaan.</w:t>
      </w:r>
    </w:p>
    <w:p>
      <w:r>
        <w:rPr>
          <w:b/>
        </w:rPr>
        <w:t xml:space="preserve">Esimerkki 6.1911</w:t>
      </w:r>
    </w:p>
    <w:p>
      <w:r>
        <w:t xml:space="preserve">Otsikko: Otsikko: Ei tappelua. Lause 1: Candy teki parhaansa sivuuttaakseen kiusaajan. Lause 2: Mutta kiusaaja seurasi häntä jatkuvasti. Lause 3: Hän turhautui niin, että lakkasi kävelemästä pois. Lause 4: Kiusaaja tuli aivan liian lähelle hänen kasvojaan.</w:t>
      </w:r>
    </w:p>
    <w:p>
      <w:r>
        <w:rPr>
          <w:b/>
        </w:rPr>
        <w:t xml:space="preserve">Tulos</w:t>
      </w:r>
    </w:p>
    <w:p>
      <w:r>
        <w:t xml:space="preserve">Niinpä David antoi uudelle muulille nimen Derby!</w:t>
      </w:r>
    </w:p>
    <w:p>
      <w:r>
        <w:rPr>
          <w:b/>
        </w:rPr>
        <w:t xml:space="preserve">Esimerkki 6.1912</w:t>
      </w:r>
    </w:p>
    <w:p>
      <w:r>
        <w:t xml:space="preserve">Otsikko: Nimi: Vene. Lause 1: Mark oli säästänyt vuosia. Lause 2: Lopulta hänellä oli tarpeeksi rahaa veneen ostamiseen. Lause 3: Hän kävi katsomassa monia eri malleja. Lause 4: Hän löysi itselleen täydellisen veneen.</w:t>
      </w:r>
    </w:p>
    <w:p>
      <w:r>
        <w:rPr>
          <w:b/>
        </w:rPr>
        <w:t xml:space="preserve">Tulos</w:t>
      </w:r>
    </w:p>
    <w:p>
      <w:r>
        <w:t xml:space="preserve">Tim alkoi käyttää vain uutta hammasharjaa.</w:t>
      </w:r>
    </w:p>
    <w:p>
      <w:r>
        <w:rPr>
          <w:b/>
        </w:rPr>
        <w:t xml:space="preserve">Esimerkki 6.1913</w:t>
      </w:r>
    </w:p>
    <w:p>
      <w:r>
        <w:t xml:space="preserve">Otsikko: Nimi: Quake. Lause 1: Jerry halusi käydä suihkussa. Lause 2: Kun hän pääsi sisälle, huone alkoi täristä. Lause 3: Hämmentyneenä hän pukeutui ja juoksi ulos. Lause 4: Hän tajusi olevansa maanjäristyksessä ja meni suojaan.</w:t>
      </w:r>
    </w:p>
    <w:p>
      <w:r>
        <w:rPr>
          <w:b/>
        </w:rPr>
        <w:t xml:space="preserve">Tulos</w:t>
      </w:r>
    </w:p>
    <w:p>
      <w:r>
        <w:t xml:space="preserve">Se oli hyvin vaikeaa, mutta me teimme sen!</w:t>
      </w:r>
    </w:p>
    <w:p>
      <w:r>
        <w:rPr>
          <w:b/>
        </w:rPr>
        <w:t xml:space="preserve">Esimerkki 6.1914</w:t>
      </w:r>
    </w:p>
    <w:p>
      <w:r>
        <w:t xml:space="preserve">Otsikko: Nimi: Isänpäivä. Lause 1: Omarin isä kuusi vuotta sitten juuri ennen isänpäivää. Lause 2: Ennen kuin hän kuoli, he kävivät joka vuosi pallopelissä. Lause 3: Koska hänen isänsä kuoli, hän lakkasi käymästä urheilutapahtumissa. Lause 4: Omar osti liput pesäpallo-otteluun ja rukoili häntä lähtemään.</w:t>
      </w:r>
    </w:p>
    <w:p>
      <w:r>
        <w:rPr>
          <w:b/>
        </w:rPr>
        <w:t xml:space="preserve">Tulos</w:t>
      </w:r>
    </w:p>
    <w:p>
      <w:r>
        <w:t xml:space="preserve">Hän säilyttää kuvan siltä varalta, että tarvitsee sitä.</w:t>
      </w:r>
    </w:p>
    <w:p>
      <w:r>
        <w:rPr>
          <w:b/>
        </w:rPr>
        <w:t xml:space="preserve">Esimerkki 6.1915</w:t>
      </w:r>
    </w:p>
    <w:p>
      <w:r>
        <w:t xml:space="preserve">Otsikko: Madrid. Lause 1: Madrid oli Marian lempikaupunki. Lause 2: Taide, arkkitehtuuri ja kulttuuri olivat hänen suosikkejaan. Lause 3: Hän halusi niin kovasti muuttaa sinne, mutta hänellä ei ollut varaa siihen. Lause 4: Eräänä päivänä hän kuitenkin myi kaiken omaisuutensa ja lähti matkalle.</w:t>
      </w:r>
    </w:p>
    <w:p>
      <w:r>
        <w:rPr>
          <w:b/>
        </w:rPr>
        <w:t xml:space="preserve">Tulos</w:t>
      </w:r>
    </w:p>
    <w:p>
      <w:r>
        <w:t xml:space="preserve">Jonkin ajan kuluttua hänen oli pakko käskeä miestä jättämään hänet rauhaan.</w:t>
      </w:r>
    </w:p>
    <w:p>
      <w:r>
        <w:rPr>
          <w:b/>
        </w:rPr>
        <w:t xml:space="preserve">Esimerkki 6.1916</w:t>
      </w:r>
    </w:p>
    <w:p>
      <w:r>
        <w:t xml:space="preserve">Otsikko: Nimi: Pikkupyörä. Lause 1: Löysimme Charille pyörän. Lause 2: Hän halusi ajaa sillä heti. Lause 3: Mutta rengas oli tyhjä. Lause 4: Niinpä menimme täyttämään sen.</w:t>
      </w:r>
    </w:p>
    <w:p>
      <w:r>
        <w:rPr>
          <w:b/>
        </w:rPr>
        <w:t xml:space="preserve">Tulos</w:t>
      </w:r>
    </w:p>
    <w:p>
      <w:r>
        <w:t xml:space="preserve">Will oli helpottunut, kun karhu vihdoin jätti hänet rauhaan!</w:t>
      </w:r>
    </w:p>
    <w:p>
      <w:r>
        <w:rPr>
          <w:b/>
        </w:rPr>
        <w:t xml:space="preserve">Esimerkki 6.1917</w:t>
      </w:r>
    </w:p>
    <w:p>
      <w:r>
        <w:t xml:space="preserve">Otsikko: Nimi: Uusi olut. Lause 1: Tom rakasti oluen juomista. Lause 2: Hän etsi aina uusia makuja. Lause 3: Eräänä päivänä hän meni uuteen viinakauppaan, josta hän oli kuullut. Lause 4: Tom oli yllättynyt löytäessään valtavan valikoiman oluita, joita hän ei ollut vielä kokeillut.</w:t>
      </w:r>
    </w:p>
    <w:p>
      <w:r>
        <w:rPr>
          <w:b/>
        </w:rPr>
        <w:t xml:space="preserve">Tulos</w:t>
      </w:r>
    </w:p>
    <w:p>
      <w:r>
        <w:t xml:space="preserve">Mary päätti käyttää sitä vain koristeena, ei ajanottoon.</w:t>
      </w:r>
    </w:p>
    <w:p>
      <w:r>
        <w:rPr>
          <w:b/>
        </w:rPr>
        <w:t xml:space="preserve">Esimerkki 6.1918</w:t>
      </w:r>
    </w:p>
    <w:p>
      <w:r>
        <w:t xml:space="preserve">Otsikko: Otsikko: Ei voi punoa. Lause 1: Alexas yritti punoa hiuksiaan koulua varten. Lause 2: Hän luuli ymmärtävänsä sen, mutta hänen silmukkansa tuntuivat olevan pielessä. Lause 3: Hän kokeili muutamaa eri menetelmää, mutta mikään ei toiminut. Lause 4: Lopulta hän pyysi äidiltään apua.</w:t>
      </w:r>
    </w:p>
    <w:p>
      <w:r>
        <w:rPr>
          <w:b/>
        </w:rPr>
        <w:t xml:space="preserve">Tulos</w:t>
      </w:r>
    </w:p>
    <w:p>
      <w:r>
        <w:t xml:space="preserve">Ja hän vietti lauantai-iltansa yksin.</w:t>
      </w:r>
    </w:p>
    <w:p>
      <w:r>
        <w:rPr>
          <w:b/>
        </w:rPr>
        <w:t xml:space="preserve">Esimerkki 6.1919</w:t>
      </w:r>
    </w:p>
    <w:p>
      <w:r>
        <w:t xml:space="preserve">Otsikko: Nimi: Frostbite. Lause 1: Tim työskenteli ulkona. Lause 2: Oli hyvin kylmä, koska oli talvi. Lause 3: Tim tarvitsi epätoivoisesti rahaa tästä työstä. Lause 4: Tim tunsi varpaidensa puutumista, mutta jatkoi silti työtään.</w:t>
      </w:r>
    </w:p>
    <w:p>
      <w:r>
        <w:rPr>
          <w:b/>
        </w:rPr>
        <w:t xml:space="preserve">Tulos</w:t>
      </w:r>
    </w:p>
    <w:p>
      <w:r>
        <w:t xml:space="preserve">Hän sanoi, että hän tapasi täällä edesmenneen vaimonsa, ja poika itki.</w:t>
      </w:r>
    </w:p>
    <w:p>
      <w:r>
        <w:rPr>
          <w:b/>
        </w:rPr>
        <w:t xml:space="preserve">Esimerkki 6.1920</w:t>
      </w:r>
    </w:p>
    <w:p>
      <w:r>
        <w:t xml:space="preserve">Otsikko: Nimi: Taskut. Lause 1: Kun juoksin ovesta ulos, taskuni jäi kiinni ovenkahvaan. Lause 2: Kuulin kovan repeämisen. Lause 3: Käännyin ja avasin oven nopeasti. Lause 4: Oli aivan liian myöhäistä.</w:t>
      </w:r>
    </w:p>
    <w:p>
      <w:r>
        <w:rPr>
          <w:b/>
        </w:rPr>
        <w:t xml:space="preserve">Tulos</w:t>
      </w:r>
    </w:p>
    <w:p>
      <w:r>
        <w:t xml:space="preserve">Valitettavasti autoa ei koskaan löydetty.</w:t>
      </w:r>
    </w:p>
    <w:p>
      <w:r>
        <w:rPr>
          <w:b/>
        </w:rPr>
        <w:t xml:space="preserve">Esimerkki 6.1921</w:t>
      </w:r>
    </w:p>
    <w:p>
      <w:r>
        <w:t xml:space="preserve">Otsikko: Nimi: Jimmyn paino. Lause 1: Jimmy oli ylipainoinen. Lause 2: Jimmy ei pitänyt ylipainosta. Lause 3: Hän alkoi treenata. Lause 4: Jimmy alkoi myös syödä paremmin.</w:t>
      </w:r>
    </w:p>
    <w:p>
      <w:r>
        <w:rPr>
          <w:b/>
        </w:rPr>
        <w:t xml:space="preserve">Tulos</w:t>
      </w:r>
    </w:p>
    <w:p>
      <w:r>
        <w:t xml:space="preserve">Sam melkein menetti autonsa hallinnan.</w:t>
      </w:r>
    </w:p>
    <w:p>
      <w:r>
        <w:rPr>
          <w:b/>
        </w:rPr>
        <w:t xml:space="preserve">Esimerkki 6.1922</w:t>
      </w:r>
    </w:p>
    <w:p>
      <w:r>
        <w:t xml:space="preserve">Otsikko: Nimi: Vakooja. Lause 1: Marshalla oli huippusalainen työ. Lause 2: Hän oli vakooja Venäjällä. Lause 3: Hän keräsi tiedustelutietoja ja raportoi niistä presidentille. Lause 4: Marsha halusi päästä pois maasta ennen kuin hänet löydettiin.</w:t>
      </w:r>
    </w:p>
    <w:p>
      <w:r>
        <w:rPr>
          <w:b/>
        </w:rPr>
        <w:t xml:space="preserve">Tulos</w:t>
      </w:r>
    </w:p>
    <w:p>
      <w:r>
        <w:t xml:space="preserve">He pelasivat pelejä koko illan.</w:t>
      </w:r>
    </w:p>
    <w:p>
      <w:r>
        <w:rPr>
          <w:b/>
        </w:rPr>
        <w:t xml:space="preserve">Esimerkki 6.1923</w:t>
      </w:r>
    </w:p>
    <w:p>
      <w:r>
        <w:t xml:space="preserve">Otsikko: Nimi: Jeffyn kissanruoka. Lause 1: Eräänä päivänä Jeffyn omistaja meni töihin. Lause 2: Hänen poissa ollessaan koira söi kaiken Jeffyn ruoan. Lause 3: Jeffyllä oli nälkä koko päivän. Lause 4: Kun omistaja tuli kotiin, hän täytti Jeffyn ruokakupin uudelleen.</w:t>
      </w:r>
    </w:p>
    <w:p>
      <w:r>
        <w:rPr>
          <w:b/>
        </w:rPr>
        <w:t xml:space="preserve">Tulos</w:t>
      </w:r>
    </w:p>
    <w:p>
      <w:r>
        <w:t xml:space="preserve">Olin hyvin tukkoinen sinä iltana.</w:t>
      </w:r>
    </w:p>
    <w:p>
      <w:r>
        <w:rPr>
          <w:b/>
        </w:rPr>
        <w:t xml:space="preserve">Esimerkki 6.1924</w:t>
      </w:r>
    </w:p>
    <w:p>
      <w:r>
        <w:t xml:space="preserve">Otsikko: Nimi: Sulava juoma. Lause 1: Suzie käveli kuumana päivänä. Lause 2: Hän päätti hakea huoltoasemalta jäisen juoman. Lause 3: Kylmä limu virkisti häntä, kun hän jatkoi kävelyä. Lause 4: Pian kuumuus sai hänen juomansa sulamaan.</w:t>
      </w:r>
    </w:p>
    <w:p>
      <w:r>
        <w:rPr>
          <w:b/>
        </w:rPr>
        <w:t xml:space="preserve">Tulos</w:t>
      </w:r>
    </w:p>
    <w:p>
      <w:r>
        <w:t xml:space="preserve">James on onnellinen siitä, että hän voi palvella muita joka päivä.</w:t>
      </w:r>
    </w:p>
    <w:p>
      <w:r>
        <w:rPr>
          <w:b/>
        </w:rPr>
        <w:t xml:space="preserve">Esimerkki 6.1925</w:t>
      </w:r>
    </w:p>
    <w:p>
      <w:r>
        <w:t xml:space="preserve">Otsikko: Nimi: Uudet taidot. Lause 1: Geoff ei tiennyt paljonkaan kukista. Lause 2: Häntä pyydettiin kerran vapaaehtoiseksi floristiksi häihin. Lause 3: Hän tiesi, että hänen oli tehtävä hyvää työtä, koska kyseessä olivat häät. Lause 4: Hän käytti aikaa kukkien asettelun opetteluun ennen päivää.</w:t>
      </w:r>
    </w:p>
    <w:p>
      <w:r>
        <w:rPr>
          <w:b/>
        </w:rPr>
        <w:t xml:space="preserve">Tulos</w:t>
      </w:r>
    </w:p>
    <w:p>
      <w:r>
        <w:t xml:space="preserve">Valmistumiseen mennessä hän oli rikkonut useita koulun ennätyksiä.</w:t>
      </w:r>
    </w:p>
    <w:p>
      <w:r>
        <w:rPr>
          <w:b/>
        </w:rPr>
        <w:t xml:space="preserve">Esimerkki 6.1926</w:t>
      </w:r>
    </w:p>
    <w:p>
      <w:r>
        <w:t xml:space="preserve">Otsikko: Nimi: Kirurgia. Lause 1: Veljeni vei eilen lankonsa leikkaukseen. Lause 2: Se oli päiväkirurgia. Lause 3: Hänen lankonsa sairastaa poliota ja tarvitsee kainalosauvoja. Lause 4: Kun hänet päästettiin ulos, hän oli tokkurainen ja hidas.</w:t>
      </w:r>
    </w:p>
    <w:p>
      <w:r>
        <w:rPr>
          <w:b/>
        </w:rPr>
        <w:t xml:space="preserve">Tulos</w:t>
      </w:r>
    </w:p>
    <w:p>
      <w:r>
        <w:t xml:space="preserve">Hän rakasti viihdyttää lapsia.</w:t>
      </w:r>
    </w:p>
    <w:p>
      <w:r>
        <w:rPr>
          <w:b/>
        </w:rPr>
        <w:t xml:space="preserve">Esimerkki 6.1927</w:t>
      </w:r>
    </w:p>
    <w:p>
      <w:r>
        <w:t xml:space="preserve">Otsikko: Nimi: Peikot. Lause 1: Astuin peliin toivoen voivani nauttia. Lause 2: Sen sijaan se oli täynnä ihmisiä, jotka olivat taistelevia peikkoja. Lause 3: Kaikki riitelivät ja loukkasivat toisiaan. Lause 4: Kyllästyin siihen ja kirjauduin ulos.</w:t>
      </w:r>
    </w:p>
    <w:p>
      <w:r>
        <w:rPr>
          <w:b/>
        </w:rPr>
        <w:t xml:space="preserve">Tulos</w:t>
      </w:r>
    </w:p>
    <w:p>
      <w:r>
        <w:t xml:space="preserve">Harry liukui liukumäkeä alas.</w:t>
      </w:r>
    </w:p>
    <w:p>
      <w:r>
        <w:rPr>
          <w:b/>
        </w:rPr>
        <w:t xml:space="preserve">Esimerkki 6.1928</w:t>
      </w:r>
    </w:p>
    <w:p>
      <w:r>
        <w:t xml:space="preserve">Otsikko: Nimi: Juominen. Lause 1: Mieheni on alkoholisti. Lause 2: Tänä aamuna hän heräsi krapulassa. Lause 3: Hän sanoi juovansa muutaman oluen päästäkseen siitä yli. Lause 4: Kun ne olivat loppuneet, hän halusi lisää.</w:t>
      </w:r>
    </w:p>
    <w:p>
      <w:r>
        <w:rPr>
          <w:b/>
        </w:rPr>
        <w:t xml:space="preserve">Tulos</w:t>
      </w:r>
    </w:p>
    <w:p>
      <w:r>
        <w:t xml:space="preserve">John ajoi kotiin uudella autollaan onnellisena!</w:t>
      </w:r>
    </w:p>
    <w:p>
      <w:r>
        <w:rPr>
          <w:b/>
        </w:rPr>
        <w:t xml:space="preserve">Esimerkki 6.1929</w:t>
      </w:r>
    </w:p>
    <w:p>
      <w:r>
        <w:t xml:space="preserve">Otsikko: Nimi: Joulu. Lause 1: Tom osti pojalleen lahjoja jouluksi. Lause 2: Hän ei halunnut poikansa löytävän lahjoja ennen joulupäivää. Lause 3: Tom piilotti lahjat autotalliin. Lause 4: Joulupäivänä Tom antoi pojalleen lahjat.</w:t>
      </w:r>
    </w:p>
    <w:p>
      <w:r>
        <w:rPr>
          <w:b/>
        </w:rPr>
        <w:t xml:space="preserve">Tulos</w:t>
      </w:r>
    </w:p>
    <w:p>
      <w:r>
        <w:t xml:space="preserve">Kaksi vuotta myöhemmin Andren olutta myydään seitsemässä eri osavaltiossa.</w:t>
      </w:r>
    </w:p>
    <w:p>
      <w:r>
        <w:rPr>
          <w:b/>
        </w:rPr>
        <w:t xml:space="preserve">Esimerkki 6.1930</w:t>
      </w:r>
    </w:p>
    <w:p>
      <w:r>
        <w:t xml:space="preserve">Otsikko: Nimi: Väärä järjestys. Lause 1: Tom oli hakemassa pikaruokaa. Lause 2: Kun hänen tilauksensa kutsuttiin, hän huomasi, että se oli väärä. Lause 3: Tom huomasi, että joku muu sai hänen ruokansa sen sijaan. Lause 4: Hän kysyi, haluaisivatko he vaihtaa.</w:t>
      </w:r>
    </w:p>
    <w:p>
      <w:r>
        <w:rPr>
          <w:b/>
        </w:rPr>
        <w:t xml:space="preserve">Tulos</w:t>
      </w:r>
    </w:p>
    <w:p>
      <w:r>
        <w:t xml:space="preserve">Jeff tyrmäsi kiusaajan yhdellä iskulla.</w:t>
      </w:r>
    </w:p>
    <w:p>
      <w:r>
        <w:rPr>
          <w:b/>
        </w:rPr>
        <w:t xml:space="preserve">Esimerkki 6.1931</w:t>
      </w:r>
    </w:p>
    <w:p>
      <w:r>
        <w:t xml:space="preserve">Otsikko: Nimi: Tragedia lastenvahdin luona. Lause 1: Zoen vanhemmat veivät hänet maanantaina kello 6 aamulla lastenvahdille. Lause 2: He ovat tehneet näin seitsemän kuukautta putkeen. Lause 3: Lapsenvahti on perheelle läheinen, ja he rakastavat häntä. Lause 4: Kun hänelle oli syötetty lounas, Zoe nukahti.</w:t>
      </w:r>
    </w:p>
    <w:p>
      <w:r>
        <w:rPr>
          <w:b/>
        </w:rPr>
        <w:t xml:space="preserve">Tulos</w:t>
      </w:r>
    </w:p>
    <w:p>
      <w:r>
        <w:t xml:space="preserve">Niinpä he hakivat avioeroa, mutta pysyivät ystävinä.</w:t>
      </w:r>
    </w:p>
    <w:p>
      <w:r>
        <w:rPr>
          <w:b/>
        </w:rPr>
        <w:t xml:space="preserve">Esimerkki 6.1932</w:t>
      </w:r>
    </w:p>
    <w:p>
      <w:r>
        <w:t xml:space="preserve">Otsikko: Nimi: Hyvät naapurit. Lause 1: Brooke työskentelee asuntovaunussaan sijaitsevasta kotitoimistosta käsin. Lause 2: Jotkut ihmiset hänen puistossaan huusivat aivan hänen toimistonsa ikkunan alla. Lause 3: Brooke pyysi heitä olemaan hiljaa, jotta hän voisi työskennellä. Lause 4: Sen sijaan he alkoivat huutaa hänen ikkunansa alla yötä päivää.</w:t>
      </w:r>
    </w:p>
    <w:p>
      <w:r>
        <w:rPr>
          <w:b/>
        </w:rPr>
        <w:t xml:space="preserve">Tulos</w:t>
      </w:r>
    </w:p>
    <w:p>
      <w:r>
        <w:t xml:space="preserve">Hänen vanhempansa olivat innoissaan.</w:t>
      </w:r>
    </w:p>
    <w:p>
      <w:r>
        <w:rPr>
          <w:b/>
        </w:rPr>
        <w:t xml:space="preserve">Esimerkki 6.1933</w:t>
      </w:r>
    </w:p>
    <w:p>
      <w:r>
        <w:t xml:space="preserve">Otsikko: Nimi: Suuri testi. Lause 1: Johnilla oli suuri loppukoe tulossa. Lause 2: Hän oli opiskellut viikkoja. Lause 3: Koe oli hyvin tärkeä hänen arvosanansa kannalta. Lause 4: Hän oli hyvin sitoutunut menestymään hyvin.</w:t>
      </w:r>
    </w:p>
    <w:p>
      <w:r>
        <w:rPr>
          <w:b/>
        </w:rPr>
        <w:t xml:space="preserve">Tulos</w:t>
      </w:r>
    </w:p>
    <w:p>
      <w:r>
        <w:t xml:space="preserve">Lucas ei säikähtänyt, vaan löi häntä päähän aivan kuten hän oli tehnyt.</w:t>
      </w:r>
    </w:p>
    <w:p>
      <w:r>
        <w:rPr>
          <w:b/>
        </w:rPr>
        <w:t xml:space="preserve">Esimerkki 6.1934</w:t>
      </w:r>
    </w:p>
    <w:p>
      <w:r>
        <w:t xml:space="preserve">Otsikko: Nimi: Ilmainen viininmaistelu. Lause 1: Tom voitti viininmaistajaiset paikallisessa arvonnassa. Lause 2: Hän rakasti viiniä. Lause 3: Hän sai kutsua vieraan. Lause 4: Hän otti mukaan tytön, johon oli ihastunut.</w:t>
      </w:r>
    </w:p>
    <w:p>
      <w:r>
        <w:rPr>
          <w:b/>
        </w:rPr>
        <w:t xml:space="preserve">Tulos</w:t>
      </w:r>
    </w:p>
    <w:p>
      <w:r>
        <w:t xml:space="preserve">Hän voitti ja hävisi ja halusi jatkaa.</w:t>
      </w:r>
    </w:p>
    <w:p>
      <w:r>
        <w:rPr>
          <w:b/>
        </w:rPr>
        <w:t xml:space="preserve">Esimerkki 6.1935</w:t>
      </w:r>
    </w:p>
    <w:p>
      <w:r>
        <w:t xml:space="preserve">Otsikko: Nimi: Tanssi. Lause 1: Tobias sai vihdoin rohkeutta. Lause 2: Hän meni ylös ja pyysi Junea tanssimaan. Lause 3: June suostui. Lause 4: He tanssivat koko illan.</w:t>
      </w:r>
    </w:p>
    <w:p>
      <w:r>
        <w:rPr>
          <w:b/>
        </w:rPr>
        <w:t xml:space="preserve">Tulos</w:t>
      </w:r>
    </w:p>
    <w:p>
      <w:r>
        <w:t xml:space="preserve">Hän säilytti laatikossa olevan sanan.</w:t>
      </w:r>
    </w:p>
    <w:p>
      <w:r>
        <w:rPr>
          <w:b/>
        </w:rPr>
        <w:t xml:space="preserve">Esimerkki 6.1936</w:t>
      </w:r>
    </w:p>
    <w:p>
      <w:r>
        <w:t xml:space="preserve">Otsikko: Bat. Lause 1: Kathleenilla oli hyvin suuri metallinen maila. Lause 2: Hän sai sen isältään. Lause 3: Eräänä päivänä maila katosi. Lause 4: Kathleen etsi kaikkialta.</w:t>
      </w:r>
    </w:p>
    <w:p>
      <w:r>
        <w:rPr>
          <w:b/>
        </w:rPr>
        <w:t xml:space="preserve">Tulos</w:t>
      </w:r>
    </w:p>
    <w:p>
      <w:r>
        <w:t xml:space="preserve">Chavez pääsi turvallisesti Meksikoon.</w:t>
      </w:r>
    </w:p>
    <w:p>
      <w:r>
        <w:rPr>
          <w:b/>
        </w:rPr>
        <w:t xml:space="preserve">Esimerkki 6.1937</w:t>
      </w:r>
    </w:p>
    <w:p>
      <w:r>
        <w:t xml:space="preserve">Otsikko: Nimi: Virtalähde. Lause 1: Aaronilla oli diabetes. Lause 2: Hän käytti diabetespumppua. Lause 3: Paristot loppuivat. Lause 4: Hän hankki uudet.</w:t>
      </w:r>
    </w:p>
    <w:p>
      <w:r>
        <w:rPr>
          <w:b/>
        </w:rPr>
        <w:t xml:space="preserve">Tulos</w:t>
      </w:r>
    </w:p>
    <w:p>
      <w:r>
        <w:t xml:space="preserve">Lopulta hän joutui ajamaan hammaslääkärille peruuttaakseen tapaamisensa.</w:t>
      </w:r>
    </w:p>
    <w:p>
      <w:r>
        <w:rPr>
          <w:b/>
        </w:rPr>
        <w:t xml:space="preserve">Esimerkki 6.1938</w:t>
      </w:r>
    </w:p>
    <w:p>
      <w:r>
        <w:t xml:space="preserve">Otsikko: Nimi: Hyvä johtaminen. Lause 1: Yhtiö jakoi osinkoa. Lause 2: Osakkeenomistajat pitivät osinkoa liian suurena. Lause 3: Osakekurssi laski dramaattisesti. Lause 4: Seuraavalla vuosineljänneksellä yhtiö keskeytti osingonjaon.</w:t>
      </w:r>
    </w:p>
    <w:p>
      <w:r>
        <w:rPr>
          <w:b/>
        </w:rPr>
        <w:t xml:space="preserve">Tulos</w:t>
      </w:r>
    </w:p>
    <w:p>
      <w:r>
        <w:t xml:space="preserve">Onnistuin saamaan tarpeeksi hammastahnaa hampaiden pesuun.</w:t>
      </w:r>
    </w:p>
    <w:p>
      <w:r>
        <w:rPr>
          <w:b/>
        </w:rPr>
        <w:t xml:space="preserve">Esimerkki 6.1939</w:t>
      </w:r>
    </w:p>
    <w:p>
      <w:r>
        <w:t xml:space="preserve">Otsikko: Nimi: Ruusupensas. Lause 1: Vivian istutti pihalle paljon pensaita. Lause 2: Hän reunusti jalkakäytävän ruusupensaalla. Lause 3: Kun hänen lapsensa juoksivat ohi, piikit tökkäsivät heitä. Lause 4: Vivian päätti istuttaa ruusut uudelleen.</w:t>
      </w:r>
    </w:p>
    <w:p>
      <w:r>
        <w:rPr>
          <w:b/>
        </w:rPr>
        <w:t xml:space="preserve">Tulos</w:t>
      </w:r>
    </w:p>
    <w:p>
      <w:r>
        <w:t xml:space="preserve">Hän ojensi sen miehelle ja sanoi juuri puhdistaneensa sen.</w:t>
      </w:r>
    </w:p>
    <w:p>
      <w:r>
        <w:rPr>
          <w:b/>
        </w:rPr>
        <w:t xml:space="preserve">Esimerkki 6.1940</w:t>
      </w:r>
    </w:p>
    <w:p>
      <w:r>
        <w:t xml:space="preserve">Otsikko: Nimi: Broken Blender. Lause 1: Brenda osti uuden tehosekoittimen. Lause 2: Hän oli innoissaan kokeillessaan sitä kotona. Lause 3: Hän kytki sen verkkovirtaan ja käynnisti sen. Lause 4: Se ei käynnistynyt.</w:t>
      </w:r>
    </w:p>
    <w:p>
      <w:r>
        <w:rPr>
          <w:b/>
        </w:rPr>
        <w:t xml:space="preserve">Tulos</w:t>
      </w:r>
    </w:p>
    <w:p>
      <w:r>
        <w:t xml:space="preserve">Catherine on hyvin tyytyväinen kukkiinsa.</w:t>
      </w:r>
    </w:p>
    <w:p>
      <w:r>
        <w:rPr>
          <w:b/>
        </w:rPr>
        <w:t xml:space="preserve">Esimerkki 6.1941</w:t>
      </w:r>
    </w:p>
    <w:p>
      <w:r>
        <w:t xml:space="preserve">Otsikko: Slade's Fur Coat. Lause 1: Slade oli ostoksilla ostoskeskuksessa ostamassa uutta turkistakkia. Lause 2: Hän löysi turkin, johon oli hyvin tyytyväinen, ja osti sen. Lause 3: Sen jälkeen hän meni ruokapaikkaan ja päätti pukea turkin päälleen. Lause 4: Jäätelötötteröä kantanut nainen käveli vahingossa hänen päälleen.</w:t>
      </w:r>
    </w:p>
    <w:p>
      <w:r>
        <w:rPr>
          <w:b/>
        </w:rPr>
        <w:t xml:space="preserve">Tulos</w:t>
      </w:r>
    </w:p>
    <w:p>
      <w:r>
        <w:t xml:space="preserve">Frank sairastui pahasti ja oksensi Lindsay Lohanin päälle.</w:t>
      </w:r>
    </w:p>
    <w:p>
      <w:r>
        <w:rPr>
          <w:b/>
        </w:rPr>
        <w:t xml:space="preserve">Esimerkki 6.1942</w:t>
      </w:r>
    </w:p>
    <w:p>
      <w:r>
        <w:t xml:space="preserve">Otsikko: Nimi: Koeajo. Lause 1: Kia oli koeajolla automyyjän kanssa. Lause 2: Puolivälissä ajomatkaa joku löi häntä takaapäin! Lause 3: Kia oli kauhuissaan siitä, että häntä pidettäisiin vastuussa vahingosta. Lause 4: Onneksi myyjä tiesi, ettei hän ollut vastuussa.</w:t>
      </w:r>
    </w:p>
    <w:p>
      <w:r>
        <w:rPr>
          <w:b/>
        </w:rPr>
        <w:t xml:space="preserve">Tulos</w:t>
      </w:r>
    </w:p>
    <w:p>
      <w:r>
        <w:t xml:space="preserve">Tom osti taideteoksen galleriasta!</w:t>
      </w:r>
    </w:p>
    <w:p>
      <w:r>
        <w:rPr>
          <w:b/>
        </w:rPr>
        <w:t xml:space="preserve">Esimerkki 6.1943</w:t>
      </w:r>
    </w:p>
    <w:p>
      <w:r>
        <w:t xml:space="preserve">Otsikko: Nimi: The Shed. Lause 1: Jeremy haluaa tehdä jotain tyhjälle pihalleen. Lause 2: Hän päättää rakentaa vajan. Lause 3: Hän kerää materiaalit seuraavan kuukauden aikana. Lause 4: Sitten hän huomaa, että se on liikaa työtä yhdelle ihmiselle.</w:t>
      </w:r>
    </w:p>
    <w:p>
      <w:r>
        <w:rPr>
          <w:b/>
        </w:rPr>
        <w:t xml:space="preserve">Tulos</w:t>
      </w:r>
    </w:p>
    <w:p>
      <w:r>
        <w:t xml:space="preserve">Seuraavalla viikolla hänen luottotietonsa nousivat.</w:t>
      </w:r>
    </w:p>
    <w:p>
      <w:r>
        <w:rPr>
          <w:b/>
        </w:rPr>
        <w:t xml:space="preserve">Esimerkki 6.1944</w:t>
      </w:r>
    </w:p>
    <w:p>
      <w:r>
        <w:t xml:space="preserve">Otsikko: Nimi: Konsertti. Lause 1: Jim meni konserttiin katsomaan suosikkibändiään. Lause 2: Kuitenkin ilmoitettiin, että bändi joutui perumaan konsertin. Lause 3: Hän oli hyvin pettynyt ilmoitukseen. Lause 4: Hän päätti katsoa avajaisbändejä ja yrittää pitää hauskaa.</w:t>
      </w:r>
    </w:p>
    <w:p>
      <w:r>
        <w:rPr>
          <w:b/>
        </w:rPr>
        <w:t xml:space="preserve">Tulos</w:t>
      </w:r>
    </w:p>
    <w:p>
      <w:r>
        <w:t xml:space="preserve">Nyt Joshua pystyi katsomaan paljon videoita puhelimestaan.</w:t>
      </w:r>
    </w:p>
    <w:p>
      <w:r>
        <w:rPr>
          <w:b/>
        </w:rPr>
        <w:t xml:space="preserve">Esimerkki 6.1945</w:t>
      </w:r>
    </w:p>
    <w:p>
      <w:r>
        <w:t xml:space="preserve">Otsikko: Nimi: Lääketieteellinen marihuana-kortti. Lause 1: Daryl päätti, että hänellä olisi tähän mennessä lääketieteellinen marihuanakortti. Lause 2: Hän etsi OC Weekly -lehdestä lääkäriä, joka myönsi ruohokortteja. Lause 3: Hän meni lääkärin vastaanotolle ja häneltä kysyttiin oireita? Lause 4: Daryl valehteli ja sanoi kärsivänsä masennuksesta.</w:t>
      </w:r>
    </w:p>
    <w:p>
      <w:r>
        <w:rPr>
          <w:b/>
        </w:rPr>
        <w:t xml:space="preserve">Tulos</w:t>
      </w:r>
    </w:p>
    <w:p>
      <w:r>
        <w:t xml:space="preserve">Lääkäri istui auttamaan Michaelia, mutta hän sanoi, että oireeni eivät ole pahoja.</w:t>
      </w:r>
    </w:p>
    <w:p>
      <w:r>
        <w:rPr>
          <w:b/>
        </w:rPr>
        <w:t xml:space="preserve">Esimerkki 6.1946</w:t>
      </w:r>
    </w:p>
    <w:p>
      <w:r>
        <w:t xml:space="preserve">Otsikko: Nimi: Epäterveellinen ruoka. Lause 1: Janet meni paikalliseen pizzeriaan. Lause 2: Koska hän oli siellä ensimmäistä kertaa, hän tilasi tavallisen pizzan. Lause 3: Tarjoilija laittoi siihen sieniä ja pepperonia. Lause 4: Kun Janet alkoi syödä sitä, hän oksensi sen heti.</w:t>
      </w:r>
    </w:p>
    <w:p>
      <w:r>
        <w:rPr>
          <w:b/>
        </w:rPr>
        <w:t xml:space="preserve">Tulos</w:t>
      </w:r>
    </w:p>
    <w:p>
      <w:r>
        <w:t xml:space="preserve">Lilly näki useita delfiinejä uivan aivan heidän edessään!</w:t>
      </w:r>
    </w:p>
    <w:p>
      <w:r>
        <w:rPr>
          <w:b/>
        </w:rPr>
        <w:t xml:space="preserve">Esimerkki 6.1947</w:t>
      </w:r>
    </w:p>
    <w:p>
      <w:r>
        <w:t xml:space="preserve">Otsikko: Nimi: Broken ride. Lause 1: Allie meni paikallisille messuille. Lause 2: Hän meni ensimmäiseen näkemäänsä laitteeseen. Lause 3: Hän luuli, että se olisi turvallinen. Lause 4: Mutta yhtäkkiä jarrut pettivät.</w:t>
      </w:r>
    </w:p>
    <w:p>
      <w:r>
        <w:rPr>
          <w:b/>
        </w:rPr>
        <w:t xml:space="preserve">Tulos</w:t>
      </w:r>
    </w:p>
    <w:p>
      <w:r>
        <w:t xml:space="preserve">Dylan raivostui ja juoksi takaisin etsimään kauppiasta.</w:t>
      </w:r>
    </w:p>
    <w:p>
      <w:r>
        <w:rPr>
          <w:b/>
        </w:rPr>
        <w:t xml:space="preserve">Esimerkki 6.1948</w:t>
      </w:r>
    </w:p>
    <w:p>
      <w:r>
        <w:t xml:space="preserve">Otsikko: Nimi: Maanviljely. Lause 1: Tom halusi perustaa maatilan. Lause 2: Tom säästi rahaa ostaakseen maatilan. Lause 3: Hän meni huutokauppaan. Lause 4: Hän osti vuohia.</w:t>
      </w:r>
    </w:p>
    <w:p>
      <w:r>
        <w:rPr>
          <w:b/>
        </w:rPr>
        <w:t xml:space="preserve">Tulos</w:t>
      </w:r>
    </w:p>
    <w:p>
      <w:r>
        <w:t xml:space="preserve">Morgan oli mudan peitossa!</w:t>
      </w:r>
    </w:p>
    <w:p>
      <w:r>
        <w:rPr>
          <w:b/>
        </w:rPr>
        <w:t xml:space="preserve">Esimerkki 6.1949</w:t>
      </w:r>
    </w:p>
    <w:p>
      <w:r>
        <w:t xml:space="preserve">Otsikko: Nimi: Köyhyys maistuu tältä. Lause 1: Bobin talosta oli ruoka melkein loppu. Lause 2: Hän ei halunnut ostaa lisää, koska hän oli pian muuttamassa. Lause 3: Bob penkoi ruokakomeroa ja jääkaappia etsiäkseen jotain syötävää. Lause 4: Hän yhdisti ramen-nuudeleita ja hot dogin ja toivoi parasta.</w:t>
      </w:r>
    </w:p>
    <w:p>
      <w:r>
        <w:rPr>
          <w:b/>
        </w:rPr>
        <w:t xml:space="preserve">Tulos</w:t>
      </w:r>
    </w:p>
    <w:p>
      <w:r>
        <w:t xml:space="preserve">John on tyytyväinen, että hän on käynyt isoäitinsä luona.</w:t>
      </w:r>
    </w:p>
    <w:p>
      <w:r>
        <w:rPr>
          <w:b/>
        </w:rPr>
        <w:t xml:space="preserve">Esimerkki 6.1950</w:t>
      </w:r>
    </w:p>
    <w:p>
      <w:r>
        <w:t xml:space="preserve">Otsikko: Nimi: Huono ehdotus. Lause 1: Fred halusi ostaa uuden auton. Lause 2: Ja hänen ystävänsä suostutteli hänet hankkimaan saman auton, jolla hänellä oli. Lause 3: Fred osti auton vastahakoisesti. Lause 4: Ja muutaman viikon kuluttua hän katui sitä syvästi.</w:t>
      </w:r>
    </w:p>
    <w:p>
      <w:r>
        <w:rPr>
          <w:b/>
        </w:rPr>
        <w:t xml:space="preserve">Tulos</w:t>
      </w:r>
    </w:p>
    <w:p>
      <w:r>
        <w:t xml:space="preserve">Hän maksoi täyden jäsenyyden.</w:t>
      </w:r>
    </w:p>
    <w:p>
      <w:r>
        <w:rPr>
          <w:b/>
        </w:rPr>
        <w:t xml:space="preserve">Esimerkki 6.1951</w:t>
      </w:r>
    </w:p>
    <w:p>
      <w:r>
        <w:t xml:space="preserve">Nimike: Vaellus. Lause 1: Tom rakasti ulkoilua. Lause 2: Hän lähti eräänä iltapäivänä patikoimaan. Lause 3: Hän näki jättiläisliskon. Lause 4: Hän päätti ottaa liskon kiinni ja tuoda sen kotiin lemmikiksi.</w:t>
      </w:r>
    </w:p>
    <w:p>
      <w:r>
        <w:rPr>
          <w:b/>
        </w:rPr>
        <w:t xml:space="preserve">Tulos</w:t>
      </w:r>
    </w:p>
    <w:p>
      <w:r>
        <w:t xml:space="preserve">Janista tuli menestyvä balettitanssija.</w:t>
      </w:r>
    </w:p>
    <w:p>
      <w:r>
        <w:rPr>
          <w:b/>
        </w:rPr>
        <w:t xml:space="preserve">Esimerkki 6.1952</w:t>
      </w:r>
    </w:p>
    <w:p>
      <w:r>
        <w:t xml:space="preserve">Otsikko: Vakiovaihteisto. Lause 1: Sisarentyttäreni sai juuri ensimmäisen autonsa. Lause 2: Se on käytetty auto, jossa on vakiovaihteisto. Lause 3: Hän ei ole oppinut ajamaan vakiovaihteistolla. Lause 4: Hänen isänsä antoi hänelle muutaman oppitunnin.</w:t>
      </w:r>
    </w:p>
    <w:p>
      <w:r>
        <w:rPr>
          <w:b/>
        </w:rPr>
        <w:t xml:space="preserve">Tulos</w:t>
      </w:r>
    </w:p>
    <w:p>
      <w:r>
        <w:t xml:space="preserve">Michael poltti popcorninsa.</w:t>
      </w:r>
    </w:p>
    <w:p>
      <w:r>
        <w:rPr>
          <w:b/>
        </w:rPr>
        <w:t xml:space="preserve">Esimerkki 6.1953</w:t>
      </w:r>
    </w:p>
    <w:p>
      <w:r>
        <w:t xml:space="preserve">Otsikko: itunes ID. Lause 1: Jostain syystä minulla oli kaksi itunes id -tiliä. Lause 2: Ensimmäinen tilini oli jotenkin yhteydessä päivityksiini. Lause 3: Mutta tili oli odottamassa vanhentuneen sähköpostiosoitteen takia. Lause 4: Applen asiakaspalvelun henkilö pystyi avaamaan ensimmäisen tilin lukituksen.</w:t>
      </w:r>
    </w:p>
    <w:p>
      <w:r>
        <w:rPr>
          <w:b/>
        </w:rPr>
        <w:t xml:space="preserve">Tulos</w:t>
      </w:r>
    </w:p>
    <w:p>
      <w:r>
        <w:t xml:space="preserve">John tunsi olonsa noloksi ja surulliseksi.</w:t>
      </w:r>
    </w:p>
    <w:p>
      <w:r>
        <w:rPr>
          <w:b/>
        </w:rPr>
        <w:t xml:space="preserve">Esimerkki 6.1954</w:t>
      </w:r>
    </w:p>
    <w:p>
      <w:r>
        <w:t xml:space="preserve">Otsikko: Nimi: The Nest. Lause 1: Perheen oven ulkopuolella oli linnunpesä. Lause 2: Siinä oli neljä munaa. Lause 3: Perhe tarkisti sen joka päivä. Lause 4: Pian poikaset olivat kuoriutuneet!</w:t>
      </w:r>
    </w:p>
    <w:p>
      <w:r>
        <w:rPr>
          <w:b/>
        </w:rPr>
        <w:t xml:space="preserve">Tulos</w:t>
      </w:r>
    </w:p>
    <w:p>
      <w:r>
        <w:t xml:space="preserve">Tom ei enää koskaan vetänyt kukkia.</w:t>
      </w:r>
    </w:p>
    <w:p>
      <w:r>
        <w:rPr>
          <w:b/>
        </w:rPr>
        <w:t xml:space="preserve">Esimerkki 6.1955</w:t>
      </w:r>
    </w:p>
    <w:p>
      <w:r>
        <w:t xml:space="preserve">Nimi: Harry. Lause 1: Harry on 78-vuotias eläkkeellä oleva professori. Lause 2: Hän on melko ylimielinen ja luulee tietävänsä kaiken. Lause 3: Harry oli ollut lomalla, mutta palasi juuri. Lause 4: Portieeri kertoi, että Harry oli joutunut jo kolmeen tappeluun.</w:t>
      </w:r>
    </w:p>
    <w:p>
      <w:r>
        <w:rPr>
          <w:b/>
        </w:rPr>
        <w:t xml:space="preserve">Tulos</w:t>
      </w:r>
    </w:p>
    <w:p>
      <w:r>
        <w:t xml:space="preserve">Lopulta huomasin, että hän oli nukahtanut kaappiin odottamaan, että hänet löydettäisiin.</w:t>
      </w:r>
    </w:p>
    <w:p>
      <w:r>
        <w:rPr>
          <w:b/>
        </w:rPr>
        <w:t xml:space="preserve">Esimerkki 6.1956</w:t>
      </w:r>
    </w:p>
    <w:p>
      <w:r>
        <w:t xml:space="preserve">Otsikko: Nimi: Final Walk. Lause 1: Se oli Bobin viimeinen päivä hänen kotonaan. Lause 2: Hän asui kauniilla kahdenkymmenen hehtaarin alueella vuoren huipulla. Lause 3: Hän päätti tehdä viimeisen kävelyretken tontillaan. Lause 4: Jos ei muusta syystä, niin hymyilläkseen jokaiselle paikalle, johon hän oli haudannut ruumiin.</w:t>
      </w:r>
    </w:p>
    <w:p>
      <w:r>
        <w:rPr>
          <w:b/>
        </w:rPr>
        <w:t xml:space="preserve">Tulos</w:t>
      </w:r>
    </w:p>
    <w:p>
      <w:r>
        <w:t xml:space="preserve">He työskentelivät vielä kovemmin tulevaisuudessa.</w:t>
      </w:r>
    </w:p>
    <w:p>
      <w:r>
        <w:rPr>
          <w:b/>
        </w:rPr>
        <w:t xml:space="preserve">Esimerkki 6.1957</w:t>
      </w:r>
    </w:p>
    <w:p>
      <w:r>
        <w:t xml:space="preserve">Nimike: Halloween. Lause 1: Tom oli teini-ikäinen poika. Lause 2: Tom halusi paljon karkkia Halloweeniksi. Lause 3: Tom päätti lähteä keppostelemaan. Lause 4: Tom meni rikkaalle naapurustolle.</w:t>
      </w:r>
    </w:p>
    <w:p>
      <w:r>
        <w:rPr>
          <w:b/>
        </w:rPr>
        <w:t xml:space="preserve">Tulos</w:t>
      </w:r>
    </w:p>
    <w:p>
      <w:r>
        <w:t xml:space="preserve">He olivat tyytyväisiä, etteivät he sotkeneet autoaan vierailun aikana.</w:t>
      </w:r>
    </w:p>
    <w:p>
      <w:r>
        <w:rPr>
          <w:b/>
        </w:rPr>
        <w:t xml:space="preserve">Esimerkki 6.1958</w:t>
      </w:r>
    </w:p>
    <w:p>
      <w:r>
        <w:t xml:space="preserve">Otsikko: Nimi: Ruoanlaittokurssi. Lause 1: Eräänä päivänä päätin mennä kokkikurssille. Lause 2: En ollut koskaan ennen kokannut ja olin innoissani. Lause 3: Kun menin sisään, sain heti ystäviä. Lause 4: Onneksi kaikki valmistamamme ruoat olivat loistavia.</w:t>
      </w:r>
    </w:p>
    <w:p>
      <w:r>
        <w:rPr>
          <w:b/>
        </w:rPr>
        <w:t xml:space="preserve">Tulos</w:t>
      </w:r>
    </w:p>
    <w:p>
      <w:r>
        <w:t xml:space="preserve">Äiti huokaisi ja alkoi siivota.</w:t>
      </w:r>
    </w:p>
    <w:p>
      <w:r>
        <w:rPr>
          <w:b/>
        </w:rPr>
        <w:t xml:space="preserve">Esimerkki 6.1959</w:t>
      </w:r>
    </w:p>
    <w:p>
      <w:r>
        <w:t xml:space="preserve">Otsikko: Nimi: Liian kilpailuhenkinen. Lause 1: Kerran juoksin kolmen kilometrin kilpailun. Lause 2: Ennen sen alkua olin syönyt vähän ruokaa saadakseni energiaa. Lause 3: Valitsin tasaisen vauhdin, joka tuntui mukavalta. Lause 4: Loppua kohti kiihdytin vauhtia, jotta voittaisin toisen juoksijan.</w:t>
      </w:r>
    </w:p>
    <w:p>
      <w:r>
        <w:rPr>
          <w:b/>
        </w:rPr>
        <w:t xml:space="preserve">Tulos</w:t>
      </w:r>
    </w:p>
    <w:p>
      <w:r>
        <w:t xml:space="preserve">Luovutin ja hankin taskulampun, sillä metsänhoitotaitoni olivat puutteelliset.</w:t>
      </w:r>
    </w:p>
    <w:p>
      <w:r>
        <w:rPr>
          <w:b/>
        </w:rPr>
        <w:t xml:space="preserve">Esimerkki 6.1960</w:t>
      </w:r>
    </w:p>
    <w:p>
      <w:r>
        <w:t xml:space="preserve">Otsikko: Nimi: Älä unohda maadoittaa telttaa. Lause 1: Jacob halusi viedä uuden tyttöystävänsä telttailemaan. Lause 2: Hän valehteli olevansa ulkoiluharrastaja tehdäkseen vaikutuksen tyttöön. Lause 3: Hän ei katsonut teltan kokoamisohjeita. Lause 4: Jacob ei tiennyt, mitä tehdä maatapeilla, joten hän piilotti ne.</w:t>
      </w:r>
    </w:p>
    <w:p>
      <w:r>
        <w:rPr>
          <w:b/>
        </w:rPr>
        <w:t xml:space="preserve">Tulos</w:t>
      </w:r>
    </w:p>
    <w:p>
      <w:r>
        <w:t xml:space="preserve">Se oli yksinkertaisesti liian vaikeaa.</w:t>
      </w:r>
    </w:p>
    <w:p>
      <w:r>
        <w:rPr>
          <w:b/>
        </w:rPr>
        <w:t xml:space="preserve">Esimerkki 6.1961</w:t>
      </w:r>
    </w:p>
    <w:p>
      <w:r>
        <w:t xml:space="preserve">Otsikko: Nimi: The Frame. Lause 1: Lapset ottivat yhdessä hienon kuvan. Lause 2: Heidän äitinsä laittoi sen kehykseen olohuoneeseen. Lause 3: Hän katseli sitä mielellään joka päivä. Lause 4: Seuraavana vuonna lapset ottivat toisen kuvan.</w:t>
      </w:r>
    </w:p>
    <w:p>
      <w:r>
        <w:rPr>
          <w:b/>
        </w:rPr>
        <w:t xml:space="preserve">Tulos</w:t>
      </w:r>
    </w:p>
    <w:p>
      <w:r>
        <w:t xml:space="preserve">Sekä ministerit että asiakkaat hyötyivät laajentuneesta näkökulmasta.</w:t>
      </w:r>
    </w:p>
    <w:p>
      <w:r>
        <w:rPr>
          <w:b/>
        </w:rPr>
        <w:t xml:space="preserve">Esimerkki 6.1962</w:t>
      </w:r>
    </w:p>
    <w:p>
      <w:r>
        <w:t xml:space="preserve">Otsikko: Nimi: Kaasun haju. Lause 1: Jeff pumppasi bensaa autoonsa. Lause 2: Hän ei kiinnittänyt huomiota. Lause 3: Kaasu alkoi valua yli. Lause 4: Kaasua pääsi hänen kenkiinsä.</w:t>
      </w:r>
    </w:p>
    <w:p>
      <w:r>
        <w:rPr>
          <w:b/>
        </w:rPr>
        <w:t xml:space="preserve">Tulos</w:t>
      </w:r>
    </w:p>
    <w:p>
      <w:r>
        <w:t xml:space="preserve">Niinpä hän työskenteli viikon ajan yhden laatikon parissa, jonka hän antoi vaimolleen.</w:t>
      </w:r>
    </w:p>
    <w:p>
      <w:r>
        <w:rPr>
          <w:b/>
        </w:rPr>
        <w:t xml:space="preserve">Esimerkki 6.1963</w:t>
      </w:r>
    </w:p>
    <w:p>
      <w:r>
        <w:t xml:space="preserve">Otsikko: Nimi: Häät. Lause 1: Larry ja Michelle olivat menossa naimisiin. Lause 2: He pyysivät ystäväänsä toimittamaan seremonian. Lause 3: Ystävä meni nettiin ja hankki luvan vihkiä heidät. Lause 4: Seremonia oli ainutlaatuinen ja ihana.</w:t>
      </w:r>
    </w:p>
    <w:p>
      <w:r>
        <w:rPr>
          <w:b/>
        </w:rPr>
        <w:t xml:space="preserve">Tulos</w:t>
      </w:r>
    </w:p>
    <w:p>
      <w:r>
        <w:t xml:space="preserve">Tuomari antoi hänelle 8 vuotta kaltereiden takana, jotta hän voisi miettiä tuota päivää.</w:t>
      </w:r>
    </w:p>
    <w:p>
      <w:r>
        <w:rPr>
          <w:b/>
        </w:rPr>
        <w:t xml:space="preserve">Esimerkki 6.1964</w:t>
      </w:r>
    </w:p>
    <w:p>
      <w:r>
        <w:t xml:space="preserve">Otsikko: Nimi: Liput. Lause 1: Justin halusi liput katsomaan suosikkibändiään. Lause 2: Konsertti oli ollut loppuunmyyty jo viikkoja. Lause 3: Yhdellä hänen ystävistään oli liput konserttiin. Lause 4: Justinin ystävä sai tietää, että hänen piti olla töissä konsertti-iltana.</w:t>
      </w:r>
    </w:p>
    <w:p>
      <w:r>
        <w:rPr>
          <w:b/>
        </w:rPr>
        <w:t xml:space="preserve">Tulos</w:t>
      </w:r>
    </w:p>
    <w:p>
      <w:r>
        <w:t xml:space="preserve">Heillä oli hauskaa leikkiä vedessä!</w:t>
      </w:r>
    </w:p>
    <w:p>
      <w:r>
        <w:rPr>
          <w:b/>
        </w:rPr>
        <w:t xml:space="preserve">Esimerkki 6.1965</w:t>
      </w:r>
    </w:p>
    <w:p>
      <w:r>
        <w:t xml:space="preserve">Otsikko: Nimi: Spectator. Lause 1: Ron seurasi karatekilpailua. Lause 2: Mutta hän halusi olla muutakin kuin katsoja. Lause 3: Niinpä hän päätti ottaa karatetunteja. Lause 4: Ja hän ilmoittautui seuraavaan karateturnaukseen.</w:t>
      </w:r>
    </w:p>
    <w:p>
      <w:r>
        <w:rPr>
          <w:b/>
        </w:rPr>
        <w:t xml:space="preserve">Tulos</w:t>
      </w:r>
    </w:p>
    <w:p>
      <w:r>
        <w:t xml:space="preserve">Sanoin hänelle, että kaipaisin häntä enemmän kuin mitään muuta.</w:t>
      </w:r>
    </w:p>
    <w:p>
      <w:r>
        <w:rPr>
          <w:b/>
        </w:rPr>
        <w:t xml:space="preserve">Esimerkki 6.1966</w:t>
      </w:r>
    </w:p>
    <w:p>
      <w:r>
        <w:t xml:space="preserve">Otsikko: Nimi: Rikkinäinen jääkaappi. Lause 1: Lola valmisti kaikki ateriansa etukäteen viikonlopun aikana. Lause 2: Mutta kun hänen jääkaappinsa hajosi, hän joutui paniikkiin. Lause 3: Hän söi kaiken valmistamansa ruoan ja sairastui. Lause 4: Hänen oli jäätävä kotiin koko viikoksi parantamaan vatsaansa.</w:t>
      </w:r>
    </w:p>
    <w:p>
      <w:r>
        <w:rPr>
          <w:b/>
        </w:rPr>
        <w:t xml:space="preserve">Tulos</w:t>
      </w:r>
    </w:p>
    <w:p>
      <w:r>
        <w:t xml:space="preserve">Kun hän oli valmis, hän meni kotiin ja opetti pianonsoittoa paikallisille lapsille.</w:t>
      </w:r>
    </w:p>
    <w:p>
      <w:r>
        <w:rPr>
          <w:b/>
        </w:rPr>
        <w:t xml:space="preserve">Esimerkki 6.1967</w:t>
      </w:r>
    </w:p>
    <w:p>
      <w:r>
        <w:t xml:space="preserve">Nimike: Hot. Lause 1: Isoäitini sammutti ilmastointilaitteen. Lause 2: Hänen mielestään oli kylmä. Lause 3: Oli melkein 90 astetta lämmintä. Lause 4: Kaikki muut hikoilivat.</w:t>
      </w:r>
    </w:p>
    <w:p>
      <w:r>
        <w:rPr>
          <w:b/>
        </w:rPr>
        <w:t xml:space="preserve">Tulos</w:t>
      </w:r>
    </w:p>
    <w:p>
      <w:r>
        <w:t xml:space="preserve">Kun ajoin takaisin kotiin, en malttanut odottaa aamiaisen valmistamista!</w:t>
      </w:r>
    </w:p>
    <w:p>
      <w:r>
        <w:rPr>
          <w:b/>
        </w:rPr>
        <w:t xml:space="preserve">Esimerkki 6.1968</w:t>
      </w:r>
    </w:p>
    <w:p>
      <w:r>
        <w:t xml:space="preserve">Otsikko: Nimi: Gross Drink. Lause 1: Tom halusi tehdä Kool Aidia. Lause 2: Hän yritti sekoittaa siihen sokeria. Lause 3: Valitettavasti hän sekoitti siihen kukkaa. Lause 4: Tom yritti liuottaa sitä ja maistaa sitä.</w:t>
      </w:r>
    </w:p>
    <w:p>
      <w:r>
        <w:rPr>
          <w:b/>
        </w:rPr>
        <w:t xml:space="preserve">Tulos</w:t>
      </w:r>
    </w:p>
    <w:p>
      <w:r>
        <w:t xml:space="preserve">Lenny nauroi lämpimälle ilmalle.</w:t>
      </w:r>
    </w:p>
    <w:p>
      <w:r>
        <w:rPr>
          <w:b/>
        </w:rPr>
        <w:t xml:space="preserve">Esimerkki 6.1969</w:t>
      </w:r>
    </w:p>
    <w:p>
      <w:r>
        <w:t xml:space="preserve">Otsikko: Nimi: Aita. Lause 1: Carlos vihasi aidan väriä. Lause 2: Niinpä hän päätti maalata sen. Lause 3: Carlos hankki kaupasta uutta maalia. Lause 4: Hän alkoi maalata aitaa.</w:t>
      </w:r>
    </w:p>
    <w:p>
      <w:r>
        <w:rPr>
          <w:b/>
        </w:rPr>
        <w:t xml:space="preserve">Tulos</w:t>
      </w:r>
    </w:p>
    <w:p>
      <w:r>
        <w:t xml:space="preserve">Aaronilla on mukavaa Meksikossa.</w:t>
      </w:r>
    </w:p>
    <w:p>
      <w:r>
        <w:rPr>
          <w:b/>
        </w:rPr>
        <w:t xml:space="preserve">Esimerkki 6.1970</w:t>
      </w:r>
    </w:p>
    <w:p>
      <w:r>
        <w:t xml:space="preserve">Otsikko: Nimi: Loud Blender. Lause 1: Bob halusi juoda smoothieita useammin. Lause 2: Niinpä hän osti laadukkaan tehosekoittimen. Lause 3: Mutta se oli niin äänekäs, että hänen oli käytettävä korvatulppia sitä käyttäessään. Lause 4: Ja hän alkoi vihata uuden tehosekoittimensa käyttöä.</w:t>
      </w:r>
    </w:p>
    <w:p>
      <w:r>
        <w:rPr>
          <w:b/>
        </w:rPr>
        <w:t xml:space="preserve">Tulos</w:t>
      </w:r>
    </w:p>
    <w:p>
      <w:r>
        <w:t xml:space="preserve">Zoe pystytti aurinkovarjonsa ja rentoutui sen alla sateessa.</w:t>
      </w:r>
    </w:p>
    <w:p>
      <w:r>
        <w:rPr>
          <w:b/>
        </w:rPr>
        <w:t xml:space="preserve">Esimerkki 6.1971</w:t>
      </w:r>
    </w:p>
    <w:p>
      <w:r>
        <w:t xml:space="preserve">Otsikko: Nimi: Dekaanin nälkä. Lause 1: Dean nukkui eräänä yönä. Lause 2: Hän heräsi vatsan murinaan. Lause 3: Hän suuntasi alas tekemään välipalaa. Lause 4: Hän etsi leipää tehdäkseen voileivän.</w:t>
      </w:r>
    </w:p>
    <w:p>
      <w:r>
        <w:rPr>
          <w:b/>
        </w:rPr>
        <w:t xml:space="preserve">Tulos</w:t>
      </w:r>
    </w:p>
    <w:p>
      <w:r>
        <w:t xml:space="preserve">Hän sai potkut saman tien.</w:t>
      </w:r>
    </w:p>
    <w:p>
      <w:r>
        <w:rPr>
          <w:b/>
        </w:rPr>
        <w:t xml:space="preserve">Esimerkki 6.1972</w:t>
      </w:r>
    </w:p>
    <w:p>
      <w:r>
        <w:t xml:space="preserve">Otsikko: Nyrkkeilyottelu. Lause 1: Kevin oli nyrkkeilijä, joka toivoi pääsevänsä mestariksi. Lause 2: Hän sai tilaisuuden haastaa nykyinen mestari. Lause 3: Kevin harjoitteli niin kovaa kuin pystyi. Lause 4: Hän käytti suurimman osan ajastaan siihen.</w:t>
      </w:r>
    </w:p>
    <w:p>
      <w:r>
        <w:rPr>
          <w:b/>
        </w:rPr>
        <w:t xml:space="preserve">Tulos</w:t>
      </w:r>
    </w:p>
    <w:p>
      <w:r>
        <w:t xml:space="preserve">He tunsivat itsensä petetyiksi.</w:t>
      </w:r>
    </w:p>
    <w:p>
      <w:r>
        <w:rPr>
          <w:b/>
        </w:rPr>
        <w:t xml:space="preserve">Esimerkki 6.1973</w:t>
      </w:r>
    </w:p>
    <w:p>
      <w:r>
        <w:t xml:space="preserve">Otsikko: Nimi: Unohdettu osoite. Lause 1: Johanneksen piti lähettää kirje. Lause 2: Hän meni postitoimistoon. Lause 3: Hän huomasi, ettei kirjekuoreen ollut kirjoitettu osoitetta. Lause 4: Hän lainasi postinkantajalta kynän.</w:t>
      </w:r>
    </w:p>
    <w:p>
      <w:r>
        <w:rPr>
          <w:b/>
        </w:rPr>
        <w:t xml:space="preserve">Tulos</w:t>
      </w:r>
    </w:p>
    <w:p>
      <w:r>
        <w:t xml:space="preserve">Tim tunsi olonsa paljon paremmaksi.</w:t>
      </w:r>
    </w:p>
    <w:p>
      <w:r>
        <w:rPr>
          <w:b/>
        </w:rPr>
        <w:t xml:space="preserve">Esimerkki 6.1974</w:t>
      </w:r>
    </w:p>
    <w:p>
      <w:r>
        <w:t xml:space="preserve">Otsikko: Nimi: Desperate Larry. Lause 1: Epätoivoinen Larry tiesi, että hänen aikansa oli koittanut. Lause 2: Joka päivä hän sai uhkaavia puheluita äidiltään. Lause 3: Häneltä loppuivat vaihtoehdot, ja hän meni QFC:hen. Lause 4: Hän jätti hakemuksensa.</w:t>
      </w:r>
    </w:p>
    <w:p>
      <w:r>
        <w:rPr>
          <w:b/>
        </w:rPr>
        <w:t xml:space="preserve">Tulos</w:t>
      </w:r>
    </w:p>
    <w:p>
      <w:r>
        <w:t xml:space="preserve">Haemme sen torstaina.</w:t>
      </w:r>
    </w:p>
    <w:p>
      <w:r>
        <w:rPr>
          <w:b/>
        </w:rPr>
        <w:t xml:space="preserve">Esimerkki 6.1975</w:t>
      </w:r>
    </w:p>
    <w:p>
      <w:r>
        <w:t xml:space="preserve">Otsikko: Nimi: Toimituspäivä. Lause 1: Toimituspäivänä Jim odotti leipämiestä kaupan ulkopuolella. Lause 2: Jim epäili, että leipämies oli myöhässä, joten hän tarkisti kellonsa. Lause 3: Kello oli keskipäivä, joten leipämies oli jo tunnin myöhässä. Lause 4: Jim soitti leipämiehen yritykseen kysyäkseen, mitä oli tapahtunut.</w:t>
      </w:r>
    </w:p>
    <w:p>
      <w:r>
        <w:rPr>
          <w:b/>
        </w:rPr>
        <w:t xml:space="preserve">Tulos</w:t>
      </w:r>
    </w:p>
    <w:p>
      <w:r>
        <w:t xml:space="preserve">Onneksi heillä oli uusi tuore kuuma pizza hänelle.</w:t>
      </w:r>
    </w:p>
    <w:p>
      <w:r>
        <w:rPr>
          <w:b/>
        </w:rPr>
        <w:t xml:space="preserve">Esimerkki 6.1976</w:t>
      </w:r>
    </w:p>
    <w:p>
      <w:r>
        <w:t xml:space="preserve">Otsikko: McDonald's on uusi naapurini. Lause 1: Asun pienellä esikaupunkialueella. Lause 2: Eräänä aamuna heräsin suureen rakennustöihin. Lause 3: Menin ulos katsomaan, mitä se oli, ja olin hyvin pettynyt. Lause 4: Se oli McDonald's.</w:t>
      </w:r>
    </w:p>
    <w:p>
      <w:r>
        <w:rPr>
          <w:b/>
        </w:rPr>
        <w:t xml:space="preserve">Tulos</w:t>
      </w:r>
    </w:p>
    <w:p>
      <w:r>
        <w:t xml:space="preserve">Molemmat saivat kiitettävän arvosanan, ja heidän oli suoritettava kurssi uudelleen seuraavana lukuvuonna.</w:t>
      </w:r>
    </w:p>
    <w:p>
      <w:r>
        <w:rPr>
          <w:b/>
        </w:rPr>
        <w:t xml:space="preserve">Esimerkki 6.1977</w:t>
      </w:r>
    </w:p>
    <w:p>
      <w:r>
        <w:t xml:space="preserve">Otsikko: .. Lause 1: Marco on aina halunnut koiran, mutta hänen vanhempansa eivät sallineet sitä. Lause 2: Hänen äitinsä suostui lopulta siihen, että jos hän saa hyviä arvosanoja, hän voi hankkia koiran. Lause 3: Marco opiskeli ahkerasti ja pääsi tuolla viikolla luonnontieteiden kokeesta ylivoimaisesti läpi. Lause 4: Ylpeä äiti vei hänet lemmikkikauppaan valitsemaan hänelle lemmikin.</w:t>
      </w:r>
    </w:p>
    <w:p>
      <w:r>
        <w:rPr>
          <w:b/>
        </w:rPr>
        <w:t xml:space="preserve">Tulos</w:t>
      </w:r>
    </w:p>
    <w:p>
      <w:r>
        <w:t xml:space="preserve">Hän kertoi hänelle, että hän oli jo kauan sitten valmis tulemaan itse mestariksi.</w:t>
      </w:r>
    </w:p>
    <w:p>
      <w:r>
        <w:rPr>
          <w:b/>
        </w:rPr>
        <w:t xml:space="preserve">Esimerkki 6.1978</w:t>
      </w:r>
    </w:p>
    <w:p>
      <w:r>
        <w:t xml:space="preserve">Otsikko: Nimi: Pizza ja tanssi. Lause 1: Sarah oli backstagella tanssikonsertin aikana. Lause 2: Hänellä oli nälkä, mutta hän ei löytänyt välipaloja. Lause 3: Sitten hän huomasi tytöt, joilla oli pizzaa. Lause 4: Hän jäljitti sen kadun toisella puolella olevaan pizzeriaan.</w:t>
      </w:r>
    </w:p>
    <w:p>
      <w:r>
        <w:rPr>
          <w:b/>
        </w:rPr>
        <w:t xml:space="preserve">Tulos</w:t>
      </w:r>
    </w:p>
    <w:p>
      <w:r>
        <w:t xml:space="preserve">He vapauttivat hänet, ja onneksi hän voi nopeasti paremmin.</w:t>
      </w:r>
    </w:p>
    <w:p>
      <w:r>
        <w:rPr>
          <w:b/>
        </w:rPr>
        <w:t xml:space="preserve">Esimerkki 6.1979</w:t>
      </w:r>
    </w:p>
    <w:p>
      <w:r>
        <w:t xml:space="preserve">Nimike: pesu. Lause 1: Johannes tarvitsi vaatteita. Lause 2: Niinpä hän erotti vaatteensa. Lause 3: Hän alkoi pestä niitä. Lause 4: Pesun jälkeen hän kuivasi ne.</w:t>
      </w:r>
    </w:p>
    <w:p>
      <w:r>
        <w:rPr>
          <w:b/>
        </w:rPr>
        <w:t xml:space="preserve">Tulos</w:t>
      </w:r>
    </w:p>
    <w:p>
      <w:r>
        <w:t xml:space="preserve">Kotona Andrew joi vettä, ja se oli herkullista.</w:t>
      </w:r>
    </w:p>
    <w:p>
      <w:r>
        <w:rPr>
          <w:b/>
        </w:rPr>
        <w:t xml:space="preserve">Esimerkki 6.1980</w:t>
      </w:r>
    </w:p>
    <w:p>
      <w:r>
        <w:t xml:space="preserve">Otsikko: Nimi: Jongleeraus. Lause 1: Myers on aina halunnut jongleerata, mutta ei ole osannut. Lause 2: Eräänä päivänä hän meni sirkukseen. Lause 3: Hän katseli, miten he jongleerasivat, ja alkoi oppia. Lause 4: Eräänä päivänä hän vihdoin osasi jongleerata.</w:t>
      </w:r>
    </w:p>
    <w:p>
      <w:r>
        <w:rPr>
          <w:b/>
        </w:rPr>
        <w:t xml:space="preserve">Tulos</w:t>
      </w:r>
    </w:p>
    <w:p>
      <w:r>
        <w:t xml:space="preserve">Nyt Ruizilla on palkinto laulukilpailusta.</w:t>
      </w:r>
    </w:p>
    <w:p>
      <w:r>
        <w:rPr>
          <w:b/>
        </w:rPr>
        <w:t xml:space="preserve">Esimerkki 6.1981</w:t>
      </w:r>
    </w:p>
    <w:p>
      <w:r>
        <w:t xml:space="preserve">Otsikko: Nimi: Ehdotus. Lause 1: Liz ja Jake olivat olleet yhdessä vuoden. Lause 2: Eräänä viikonloppuna Jake vei Lizin yllätyslomalle. Lause 3: He tekivät paljon erilaisia asioita ja heillä oli hauskaa. Lause 4: Sitten eräänä iltana illallisella Jake polvistui.</w:t>
      </w:r>
    </w:p>
    <w:p>
      <w:r>
        <w:rPr>
          <w:b/>
        </w:rPr>
        <w:t xml:space="preserve">Tulos</w:t>
      </w:r>
    </w:p>
    <w:p>
      <w:r>
        <w:t xml:space="preserve">Kun joukkue kutsuttiin koolle, Liz pääsi yliopistojoukkueeseen.</w:t>
      </w:r>
    </w:p>
    <w:p>
      <w:r>
        <w:rPr>
          <w:b/>
        </w:rPr>
        <w:t xml:space="preserve">Esimerkki 6.1982</w:t>
      </w:r>
    </w:p>
    <w:p>
      <w:r>
        <w:t xml:space="preserve">Otsikko: Nimi: Lintu autotallissa. Lause 1: Carly oli juuri tullut kaupasta kotiin ja oli sulkemassa autotallia. Lause 2: Yhtäkkiä ennen oven sulkeutumista sisään lensi lintu. Lause 3: Olento hätääntyi ja lensi edestakaisin törmäten seiniin. Lause 4: Carly kiljui pelosta yrittäessään ohjata lintua ulos.</w:t>
      </w:r>
    </w:p>
    <w:p>
      <w:r>
        <w:rPr>
          <w:b/>
        </w:rPr>
        <w:t xml:space="preserve">Tulos</w:t>
      </w:r>
    </w:p>
    <w:p>
      <w:r>
        <w:t xml:space="preserve">Onneksi John löysi toisen kurpitsan, joka oli lähes yhtä hyvä.</w:t>
      </w:r>
    </w:p>
    <w:p>
      <w:r>
        <w:rPr>
          <w:b/>
        </w:rPr>
        <w:t xml:space="preserve">Esimerkki 6.1983</w:t>
      </w:r>
    </w:p>
    <w:p>
      <w:r>
        <w:t xml:space="preserve">Otsikko: Nimi: The Flight Deal. Lause 1: Gina aikoi varata lennon äitinsä luo. Lause 2: Hän luuli löytäneensä halvimman vaihtoehdon, kun hän huomasi jotain. Lause 3: Tarjolla oli yksi huomattavasti halvempi lento, jolla oli pitkä välilasku. Lause 4: Gina päätti, että hän voisi kokeilla sitä.</w:t>
      </w:r>
    </w:p>
    <w:p>
      <w:r>
        <w:rPr>
          <w:b/>
        </w:rPr>
        <w:t xml:space="preserve">Tulos</w:t>
      </w:r>
    </w:p>
    <w:p>
      <w:r>
        <w:t xml:space="preserve">Hän ei halunnut enää koskaan syödä siellä.</w:t>
      </w:r>
    </w:p>
    <w:p>
      <w:r>
        <w:rPr>
          <w:b/>
        </w:rPr>
        <w:t xml:space="preserve">Esimerkki 6.1984</w:t>
      </w:r>
    </w:p>
    <w:p>
      <w:r>
        <w:t xml:space="preserve">Otsikko: Nimi: Eläintarhanhoitaja. Lause 1: Robyn työskentelee eläintarhassa. Lause 2: Hän on työskennellyt siellä yli 10 vuotta. Lause 3: Hän meni yliopistoon oppiakseen ravitsemusterapeutiksi. Lause 4: Hänen työnsä on hyvin tärkeää.</w:t>
      </w:r>
    </w:p>
    <w:p>
      <w:r>
        <w:rPr>
          <w:b/>
        </w:rPr>
        <w:t xml:space="preserve">Tulos</w:t>
      </w:r>
    </w:p>
    <w:p>
      <w:r>
        <w:t xml:space="preserve">Uusi sohva näytti täydelliseltä hänen talossaan.</w:t>
      </w:r>
    </w:p>
    <w:p>
      <w:r>
        <w:rPr>
          <w:b/>
        </w:rPr>
        <w:t xml:space="preserve">Esimerkki 6.1985</w:t>
      </w:r>
    </w:p>
    <w:p>
      <w:r>
        <w:t xml:space="preserve">Otsikko: Nimi: Kahvila. Lause 1: Tom kävi joka päivä samassa kahvilassa. Lause 2: Hän inhosi kahvia, mutta hän rakasti yhtä asiakasta, joka oli aina siellä. Lause 3: Tom odotti joka päivä hermostuneena, että saisi yrittää puhua tuon tytön kanssa. Lause 4: Lopulta hän nousi ylös päättäväisenä pyytämään tyttöä ulos.</w:t>
      </w:r>
    </w:p>
    <w:p>
      <w:r>
        <w:rPr>
          <w:b/>
        </w:rPr>
        <w:t xml:space="preserve">Tulos</w:t>
      </w:r>
    </w:p>
    <w:p>
      <w:r>
        <w:t xml:space="preserve">Adam palautti puhelimen äidilleen ja näytti syylliseltä.</w:t>
      </w:r>
    </w:p>
    <w:p>
      <w:r>
        <w:rPr>
          <w:b/>
        </w:rPr>
        <w:t xml:space="preserve">Esimerkki 6.1986</w:t>
      </w:r>
    </w:p>
    <w:p>
      <w:r>
        <w:t xml:space="preserve">Otsikko: Nimi: Ystävät. Lause 1: Joey oli innoissaan siitä, että naapuriin oli muuttamassa uusi perhe. Lause 2: Hän vei koripallonsa sinne, kun näki, että siellä oli kaksi poikaa. Lause 3: Kolme lasta meni leikkikentälle ja pelasi korista tunnin ajan. Lause 4: Joey kutsui heidät päivälliselle, koska he eivät olleet purkaneet laatikoita.</w:t>
      </w:r>
    </w:p>
    <w:p>
      <w:r>
        <w:rPr>
          <w:b/>
        </w:rPr>
        <w:t xml:space="preserve">Tulos</w:t>
      </w:r>
    </w:p>
    <w:p>
      <w:r>
        <w:t xml:space="preserve">Jack päätti, että hän haluaisi ostaa veneen, kun hänestä tulee vanhempi!</w:t>
      </w:r>
    </w:p>
    <w:p>
      <w:r>
        <w:rPr>
          <w:b/>
        </w:rPr>
        <w:t xml:space="preserve">Esimerkki 6.1987</w:t>
      </w:r>
    </w:p>
    <w:p>
      <w:r>
        <w:t xml:space="preserve">Otsikko: Nimi: The Court Case. Lause 1: Pariskunta kävi läpi ikävää avioeroa. Lause 2: Heidän oli mentävä oikeuteen jakamaan omaisuutensa. Lause 3: Tuomari antoi heille päätöksensä. Lause 4: Molemmat osapuolet olivat vihaisia ja katkeria.</w:t>
      </w:r>
    </w:p>
    <w:p>
      <w:r>
        <w:rPr>
          <w:b/>
        </w:rPr>
        <w:t xml:space="preserve">Tulos</w:t>
      </w:r>
    </w:p>
    <w:p>
      <w:r>
        <w:t xml:space="preserve">Heillä oli hauskaa hänen luonaan.</w:t>
      </w:r>
    </w:p>
    <w:p>
      <w:r>
        <w:rPr>
          <w:b/>
        </w:rPr>
        <w:t xml:space="preserve">Esimerkki 6.1988</w:t>
      </w:r>
    </w:p>
    <w:p>
      <w:r>
        <w:t xml:space="preserve">Otsikko: Nimi: Youtubea katsellen. Lause 1: Katselin taannoin youtubea. Lause 2: Menetin kuitenkin täysin ajantajun. Lause 3: Unohdin täysin tehdä läksyni. Lause 4: Minun piti valvoa hyvin myöhään varmistaakseni, että sain kotitehtäväni tehtyä.</w:t>
      </w:r>
    </w:p>
    <w:p>
      <w:r>
        <w:rPr>
          <w:b/>
        </w:rPr>
        <w:t xml:space="preserve">Tulos</w:t>
      </w:r>
    </w:p>
    <w:p>
      <w:r>
        <w:t xml:space="preserve">Michael yritti tehdä vaikutuksen seuralaiseensa ja joi muutaman oluen ja vihasi sitä.</w:t>
      </w:r>
    </w:p>
    <w:p>
      <w:r>
        <w:rPr>
          <w:b/>
        </w:rPr>
        <w:t xml:space="preserve">Esimerkki 6.1989</w:t>
      </w:r>
    </w:p>
    <w:p>
      <w:r>
        <w:t xml:space="preserve">Otsikko: Nimi: Crusty. Lause 1: Ana tykkäsi pureskella kynänsä korkkia. Lause 2: Kun Ana meni hammaslääkäriin, hän huudahti yllättyneenä. Lause 3: Hän löysi sinistä muovia Ana hampaiden päältä! Lause 4: Hammaslääkäri puhdisti Anan hampaat ja sai kaiken muovin pois niistä.</w:t>
      </w:r>
    </w:p>
    <w:p>
      <w:r>
        <w:rPr>
          <w:b/>
        </w:rPr>
        <w:t xml:space="preserve">Tulos</w:t>
      </w:r>
    </w:p>
    <w:p>
      <w:r>
        <w:t xml:space="preserve">Eristin hänet väkijoukosta ja pyysin häneltä anteeksi.</w:t>
      </w:r>
    </w:p>
    <w:p>
      <w:r>
        <w:rPr>
          <w:b/>
        </w:rPr>
        <w:t xml:space="preserve">Esimerkki 6.1990</w:t>
      </w:r>
    </w:p>
    <w:p>
      <w:r>
        <w:t xml:space="preserve">Otsikko: Sukulaiset. Lause 1: Earlin veli soitti teknistä tukea matkapuhelinyhtiöltä. Lause 2: Earlille lähetettiin veljelleen tarkoitettu tukisähköposti. Lause 3: Hän päätti tehdä veljelleen kepposen. Lause 4: Earl kirjoitti todella ilkeän arvostelun puhelinpalvelusta kuin hänestä.</w:t>
      </w:r>
    </w:p>
    <w:p>
      <w:r>
        <w:rPr>
          <w:b/>
        </w:rPr>
        <w:t xml:space="preserve">Tulos</w:t>
      </w:r>
    </w:p>
    <w:p>
      <w:r>
        <w:t xml:space="preserve">Tom meni kokeeseen ja reputti kuitenkin.</w:t>
      </w:r>
    </w:p>
    <w:p>
      <w:r>
        <w:rPr>
          <w:b/>
        </w:rPr>
        <w:t xml:space="preserve">Esimerkki 6.1991</w:t>
      </w:r>
    </w:p>
    <w:p>
      <w:r>
        <w:t xml:space="preserve">Otsikko: Nimi: Kalastus. Lause 1: Tim ja May lopettivat kanootin soutamisen. Lause 2: Järven kalojen akrobatia lumosi heidät. Lause 3: Yksi kala ei ollut hyttysten pyyntipyrkimyksissään suunnitellut venettä. Lause 4: Taimen paiskautui suoraan lasten kanoottiin.</w:t>
      </w:r>
    </w:p>
    <w:p>
      <w:r>
        <w:rPr>
          <w:b/>
        </w:rPr>
        <w:t xml:space="preserve">Tulos</w:t>
      </w:r>
    </w:p>
    <w:p>
      <w:r>
        <w:t xml:space="preserve">Se asuu kuitenkin edelleen mieluummin navetassa.</w:t>
      </w:r>
    </w:p>
    <w:p>
      <w:r>
        <w:rPr>
          <w:b/>
        </w:rPr>
        <w:t xml:space="preserve">Esimerkki 6.1992</w:t>
      </w:r>
    </w:p>
    <w:p>
      <w:r>
        <w:t xml:space="preserve">Otsikko: Nimi: All you can eat buffet. Lause 1: Alicia rakasti kiinalaista ruokaa. Lause 2: Hän halusi syödä buffetissa. Lause 3: Hänen ystävänsä vei hänet. Lause 4: Loppuun mennessä Alicia oli väsynyt.</w:t>
      </w:r>
    </w:p>
    <w:p>
      <w:r>
        <w:rPr>
          <w:b/>
        </w:rPr>
        <w:t xml:space="preserve">Tulos</w:t>
      </w:r>
    </w:p>
    <w:p>
      <w:r>
        <w:t xml:space="preserve">Lucy oli uskomattoman kauhuissaan.</w:t>
      </w:r>
    </w:p>
    <w:p>
      <w:r>
        <w:rPr>
          <w:b/>
        </w:rPr>
        <w:t xml:space="preserve">Esimerkki 6.1993</w:t>
      </w:r>
    </w:p>
    <w:p>
      <w:r>
        <w:t xml:space="preserve">Otsikko: Nimi: Loud Kids. Lause 1: Timin naapureilla on pieniä lapsia. Lause 2: He menevät usein pihalle ja ovat todella äänekkäitä. Lause 3: Tim on hieman ärsyyntynyt heidän metelistään. Lause 4: Hän harkitsi puhuvansa asiasta naapureille.</w:t>
      </w:r>
    </w:p>
    <w:p>
      <w:r>
        <w:rPr>
          <w:b/>
        </w:rPr>
        <w:t xml:space="preserve">Tulos</w:t>
      </w:r>
    </w:p>
    <w:p>
      <w:r>
        <w:t xml:space="preserve">Sähköt palasivat, ja he olivat riemuissaan ja lopettivat esityksen.</w:t>
      </w:r>
    </w:p>
    <w:p>
      <w:r>
        <w:rPr>
          <w:b/>
        </w:rPr>
        <w:t xml:space="preserve">Esimerkki 6.1994</w:t>
      </w:r>
    </w:p>
    <w:p>
      <w:r>
        <w:t xml:space="preserve">Nimike: Siivous. Lause 1: Rosa työskenteli hotellissa. Lause 2: Hän siivosi huoneen. Lause 3: Asukas oli lähtenyt hotellista. Lause 4: Rosa huomasi, että television näyttö oli haljennut.</w:t>
      </w:r>
    </w:p>
    <w:p>
      <w:r>
        <w:rPr>
          <w:b/>
        </w:rPr>
        <w:t xml:space="preserve">Tulos</w:t>
      </w:r>
    </w:p>
    <w:p>
      <w:r>
        <w:t xml:space="preserve">Hän oli ensimmäisenä, ensimmäisessä rivissä, katsomassa uutta elokuvaa.</w:t>
      </w:r>
    </w:p>
    <w:p>
      <w:r>
        <w:rPr>
          <w:b/>
        </w:rPr>
        <w:t xml:space="preserve">Esimerkki 6.1995</w:t>
      </w:r>
    </w:p>
    <w:p>
      <w:r>
        <w:t xml:space="preserve">Otsikko: Nimi: Suuri ottelu. Lause 1: EJay oli ilmoittautunut tennisturnaukseen. Lause 2: Hän käytti kaiken vapaa-aikansa harjoitteluun. Lause 3: Muutaman viikon kuluttua hän tunsi olevansa varma taitotasostaan. Lause 4: Turnauspäivänä Jay sai hyvän tasapelin.</w:t>
      </w:r>
    </w:p>
    <w:p>
      <w:r>
        <w:rPr>
          <w:b/>
        </w:rPr>
        <w:t xml:space="preserve">Tulos</w:t>
      </w:r>
    </w:p>
    <w:p>
      <w:r>
        <w:t xml:space="preserve">Sanoin, että se voisi maksaa elokuvan.</w:t>
      </w:r>
    </w:p>
    <w:p>
      <w:r>
        <w:rPr>
          <w:b/>
        </w:rPr>
        <w:t xml:space="preserve">Esimerkki 6.1996</w:t>
      </w:r>
    </w:p>
    <w:p>
      <w:r>
        <w:t xml:space="preserve">Otsikko: Nimi: Kauppa. Lause 1: Laura tunsi itsensä erittäin janoiseksi. Lause 2: Hänellä oli mukanaan vain suklaata. Lause 3: Sitten Laura törmäsi ystäväänsä Katariinaan. Lause 4: Katariinalla oli vesipullo kädessään, ja hänet tunnettiin makeanhimoiseksi.</w:t>
      </w:r>
    </w:p>
    <w:p>
      <w:r>
        <w:rPr>
          <w:b/>
        </w:rPr>
        <w:t xml:space="preserve">Tulos</w:t>
      </w:r>
    </w:p>
    <w:p>
      <w:r>
        <w:t xml:space="preserve">Nyt hän sanoo, että hänen lempijuomiaan ovat kahvi ja tee.</w:t>
      </w:r>
    </w:p>
    <w:p>
      <w:r>
        <w:rPr>
          <w:b/>
        </w:rPr>
        <w:t xml:space="preserve">Esimerkki 6.1997</w:t>
      </w:r>
    </w:p>
    <w:p>
      <w:r>
        <w:t xml:space="preserve">Otsikko: Nimi: Epävarma. Lause 1: Paul sai syntymäpäivälahjaksi polkupyörän. Lause 2: Mutta se oli halpaa merkkiä. Lause 3: Häntä nolotti ajaa sillä. Lause 4: Mutta hän ei halunnut tuhlata lahjaansa.</w:t>
      </w:r>
    </w:p>
    <w:p>
      <w:r>
        <w:rPr>
          <w:b/>
        </w:rPr>
        <w:t xml:space="preserve">Tulos</w:t>
      </w:r>
    </w:p>
    <w:p>
      <w:r>
        <w:t xml:space="preserve">Sanoin pojalleni, että hän oli rohkeampi kuin minä.</w:t>
      </w:r>
    </w:p>
    <w:p>
      <w:r>
        <w:rPr>
          <w:b/>
        </w:rPr>
        <w:t xml:space="preserve">Esimerkki 6.1998</w:t>
      </w:r>
    </w:p>
    <w:p>
      <w:r>
        <w:t xml:space="preserve">Otsikko: Nimi: Sirkusyllätys. Lause 1: Timin vanhemmat veivät hänet sirkukseen. Lause 2: Hänellä oli aika hauskaa. Lause 3: Yhtäkkiä klovnit tulivat ulos. Lause 4: Tim pelkäsi niitä kovasti.</w:t>
      </w:r>
    </w:p>
    <w:p>
      <w:r>
        <w:rPr>
          <w:b/>
        </w:rPr>
        <w:t xml:space="preserve">Tulos</w:t>
      </w:r>
    </w:p>
    <w:p>
      <w:r>
        <w:t xml:space="preserve">Tomin oli katsottava se uudelleen seuraavana päivänä.</w:t>
      </w:r>
    </w:p>
    <w:p>
      <w:r>
        <w:rPr>
          <w:b/>
        </w:rPr>
        <w:t xml:space="preserve">Esimerkki 6.1999</w:t>
      </w:r>
    </w:p>
    <w:p>
      <w:r>
        <w:t xml:space="preserve">Otsikko: Nimi: Auto-onnettomuus. Lause 1: Yritin väistää kuorma-auton tieltä. Lause 2: Hän ei selvästikään katsonut, minne oli menossa. Lause 3: Hän vaihtoi tasaisesti kaistaa päälleni. Lause 4: Aloin soittaa torvea niin kovaa kuin pystyin.</w:t>
      </w:r>
    </w:p>
    <w:p>
      <w:r>
        <w:rPr>
          <w:b/>
        </w:rPr>
        <w:t xml:space="preserve">Tulos</w:t>
      </w:r>
    </w:p>
    <w:p>
      <w:r>
        <w:t xml:space="preserve">Hän oksentaa kaikkien päälle kyydissä.</w:t>
      </w:r>
    </w:p>
    <w:p>
      <w:r>
        <w:rPr>
          <w:b/>
        </w:rPr>
        <w:t xml:space="preserve">Esimerkki 6.2000</w:t>
      </w:r>
    </w:p>
    <w:p>
      <w:r>
        <w:t xml:space="preserve">Otsikko: Nimi: Loud Noishes. Lause 1: Tim katsoi elokuvaa. Lause 2: Hänellä oli surround-ääni päällä. Lause 3: Puheet olivat todella hiljaisia. Lause 4: Tim yritti nostaa äänenvoimakkuutta.</w:t>
      </w:r>
    </w:p>
    <w:p>
      <w:r>
        <w:rPr>
          <w:b/>
        </w:rPr>
        <w:t xml:space="preserve">Tulos</w:t>
      </w:r>
    </w:p>
    <w:p>
      <w:r>
        <w:t xml:space="preserve">Hän pitää nyt Yhdistynyttä kuningaskuntaa kotinaan.</w:t>
      </w:r>
    </w:p>
    <w:p>
      <w:r>
        <w:rPr>
          <w:b/>
        </w:rPr>
        <w:t xml:space="preserve">Esimerkki 6.2001</w:t>
      </w:r>
    </w:p>
    <w:p>
      <w:r>
        <w:t xml:space="preserve">Otsikko: Nimi: Stinky Lause 1: Mursin jalkani, kun olin 8-vuotias. Lause 2: Ajattelin, että olisi siistiä saada vaaleanpunainen kipsi. Lause 3: Ystäväni saivat jopa allekirjoittaa nimensä siihen. Lause 4: Se alkoi kuitenkin kutittaa ja haista tosi nopeasti.</w:t>
      </w:r>
    </w:p>
    <w:p>
      <w:r>
        <w:rPr>
          <w:b/>
        </w:rPr>
        <w:t xml:space="preserve">Tulos</w:t>
      </w:r>
    </w:p>
    <w:p>
      <w:r>
        <w:t xml:space="preserve">Hän alkoi käyttää sitä ja tunsi terveytensä paranevan.</w:t>
      </w:r>
    </w:p>
    <w:p>
      <w:r>
        <w:rPr>
          <w:b/>
        </w:rPr>
        <w:t xml:space="preserve">Esimerkki 6.2002</w:t>
      </w:r>
    </w:p>
    <w:p>
      <w:r>
        <w:t xml:space="preserve">Otsikko: Skip rakastaa kirjoittamista. Lause 1: Skip oli lahjakas kirjailija. Lause 2: Hän ajatteli itsekseen, että hänen pitäisi saada siitä elantonsa. Lause 3: Hän muutti Nashvilleen kokeakseen, voisiko hän kirjoittaa lauluja. Lause 4: Skip käytti vuosia täydellistääkseen taitonsa.</w:t>
      </w:r>
    </w:p>
    <w:p>
      <w:r>
        <w:rPr>
          <w:b/>
        </w:rPr>
        <w:t xml:space="preserve">Tulos</w:t>
      </w:r>
    </w:p>
    <w:p>
      <w:r>
        <w:t xml:space="preserve">Se ei kestänyt kauan, koska hänellä tuli liian nälkä.</w:t>
      </w:r>
    </w:p>
    <w:p>
      <w:r>
        <w:rPr>
          <w:b/>
        </w:rPr>
        <w:t xml:space="preserve">Esimerkki 6.2003</w:t>
      </w:r>
    </w:p>
    <w:p>
      <w:r>
        <w:t xml:space="preserve">Otsikko: Nimi: This Is Your Gift?. Lause 1: Äitini poikaystävä antoi minulle joululahjan. Lause 2: Yleensä hän ei tee niin, joten olin innoissani avatessani sen. Lause 3: Se on pullo Proactiv-liuosta. Lause 4: Hän hymyilee tosi leveästi ja kysyy, pidänkö siitä.</w:t>
      </w:r>
    </w:p>
    <w:p>
      <w:r>
        <w:rPr>
          <w:b/>
        </w:rPr>
        <w:t xml:space="preserve">Tulos</w:t>
      </w:r>
    </w:p>
    <w:p>
      <w:r>
        <w:t xml:space="preserve">Olin odottanut pysäköityjen autojen jonossa.</w:t>
      </w:r>
    </w:p>
    <w:p>
      <w:r>
        <w:rPr>
          <w:b/>
        </w:rPr>
        <w:t xml:space="preserve">Esimerkki 6.2004</w:t>
      </w:r>
    </w:p>
    <w:p>
      <w:r>
        <w:t xml:space="preserve">Otsikko: Nimi: Ruusupensaat. Lause 1: Dottie rakasti ruusupensaita etupihallaan. Lause 2: Mutta eräänä päivänä hän huomasi, että lehdissä oli reikiä. Lause 3: Dottie katsoi tarkemmin ja näki lehdissä paljon kiiltäviä helmiä. Lause 4: Dottie tajusi, että hakkaajat söivät hänen ruusupensaitaan.</w:t>
      </w:r>
    </w:p>
    <w:p>
      <w:r>
        <w:rPr>
          <w:b/>
        </w:rPr>
        <w:t xml:space="preserve">Tulos</w:t>
      </w:r>
    </w:p>
    <w:p>
      <w:r>
        <w:t xml:space="preserve">Carlie pyörähti ympäriinsä ja teki kuvioita tuikkukipinällä.</w:t>
      </w:r>
    </w:p>
    <w:p>
      <w:r>
        <w:rPr>
          <w:b/>
        </w:rPr>
        <w:t xml:space="preserve">Esimerkki 6.2005</w:t>
      </w:r>
    </w:p>
    <w:p>
      <w:r>
        <w:t xml:space="preserve">Otsikko: Nimi: Vuotava katto. Lause 1: Dale oli hyvin kädentaitoinen mies, mutta hän pelkäsi korkeita paikkoja. Lause 2: Hänen kattonsa oli alkanut vuotaa myrskyn aikana, mutta Dale ei osannut korjata sitä. Lause 3: Dale yritti kiivetä tikkaille myrskyn jälkeen korjatakseen kattonsa. Lause 4: Hän kauhistui puolivälissä eikä pystynyt menemään pidemmälle.</w:t>
      </w:r>
    </w:p>
    <w:p>
      <w:r>
        <w:rPr>
          <w:b/>
        </w:rPr>
        <w:t xml:space="preserve">Tulos</w:t>
      </w:r>
    </w:p>
    <w:p>
      <w:r>
        <w:t xml:space="preserve">Hän pystyi sitten hiljentämään äänenvoimakkuutta ja pysymään silti mukana.</w:t>
      </w:r>
    </w:p>
    <w:p>
      <w:r>
        <w:rPr>
          <w:b/>
        </w:rPr>
        <w:t xml:space="preserve">Esimerkki 6.2006</w:t>
      </w:r>
    </w:p>
    <w:p>
      <w:r>
        <w:t xml:space="preserve">Nimike: Kuuma kaakao. Lause 1: Kimin äiti teki kaakaota. Lause 2: Hän varoitti häntä siitä, että se on kuumaa. Lause 3: Kim jätti varoituksen huomiotta. Lause 4: Hän joi sitä kuitenkin.</w:t>
      </w:r>
    </w:p>
    <w:p>
      <w:r>
        <w:rPr>
          <w:b/>
        </w:rPr>
        <w:t xml:space="preserve">Tulos</w:t>
      </w:r>
    </w:p>
    <w:p>
      <w:r>
        <w:t xml:space="preserve">Koska hän halusi mieluummin vankilaan, hän ryösti paikallisen pankin.</w:t>
      </w:r>
    </w:p>
    <w:p>
      <w:r>
        <w:rPr>
          <w:b/>
        </w:rPr>
        <w:t xml:space="preserve">Esimerkki 6.2007</w:t>
      </w:r>
    </w:p>
    <w:p>
      <w:r>
        <w:t xml:space="preserve">Otsikko: John. Lause 1: John on työskennellyt katoilla koko ikänsä, mutta hänen polviaan särkee. Lause 2: Eräänä päivänä katolla hänen oli pakko tarttua johonkin, kun hän menetti tasapainonsa. Lause 3: Pomo oli huolissaan siitä, mitä tapahtuisi, jos John loukkaantuisi. Lause 4: Hän teki Johnille yhä vähemmän töitä.</w:t>
      </w:r>
    </w:p>
    <w:p>
      <w:r>
        <w:rPr>
          <w:b/>
        </w:rPr>
        <w:t xml:space="preserve">Tulos</w:t>
      </w:r>
    </w:p>
    <w:p>
      <w:r>
        <w:t xml:space="preserve">Hän oli siitä melko helpottunut.</w:t>
      </w:r>
    </w:p>
    <w:p>
      <w:r>
        <w:rPr>
          <w:b/>
        </w:rPr>
        <w:t xml:space="preserve">Esimerkki 6.2008</w:t>
      </w:r>
    </w:p>
    <w:p>
      <w:r>
        <w:t xml:space="preserve">Otsikko: Nimi: Viikset. Lause 1: Pystyin kasvattamaan todella suuren parran. Lause 2: Ystäväni sen sijaan pystyi tuskin kasvattamaan itselleen parran. Lause 3: Hän kertoi, että parrani motivoi häntä yrittämään. Lause 4: Muutaman viikon aikana hän ei ajanut partaansa.</w:t>
      </w:r>
    </w:p>
    <w:p>
      <w:r>
        <w:rPr>
          <w:b/>
        </w:rPr>
        <w:t xml:space="preserve">Tulos</w:t>
      </w:r>
    </w:p>
    <w:p>
      <w:r>
        <w:t xml:space="preserve">Sam oli helpottunut siitä, että hän pystyisi maksamaan laskun.</w:t>
      </w:r>
    </w:p>
    <w:p>
      <w:r>
        <w:rPr>
          <w:b/>
        </w:rPr>
        <w:t xml:space="preserve">Esimerkki 6.2009</w:t>
      </w:r>
    </w:p>
    <w:p>
      <w:r>
        <w:t xml:space="preserve">Otsikko: Nimi: May Day. Lause 1: Yksi päivä viidennellä luokalla oli varattu toukokuulle. Lause 2: Teimme ulkoilua ja söimme paljon karkkia. Lause 3: Kun palasimme luokkaan, kaikki olivat hikisiä ja kiihtyneitä. Lause 4: Yksi poika söi karkkia ja yhtäkkiä hänen housunsa putosivat alas.</w:t>
      </w:r>
    </w:p>
    <w:p>
      <w:r>
        <w:rPr>
          <w:b/>
        </w:rPr>
        <w:t xml:space="preserve">Tulos</w:t>
      </w:r>
    </w:p>
    <w:p>
      <w:r>
        <w:t xml:space="preserve">Valitettavasti koko 11 oli aivan liian suuri, ja hän väänsi nilkkansa.</w:t>
      </w:r>
    </w:p>
    <w:p>
      <w:r>
        <w:rPr>
          <w:b/>
        </w:rPr>
        <w:t xml:space="preserve">Esimerkki 6.2010</w:t>
      </w:r>
    </w:p>
    <w:p>
      <w:r>
        <w:t xml:space="preserve">Otsikko: Nimi: Pakattu. Lause 1: Koska kotona ei ollut paljon vaihtoehtoja päivälliseksi, Jeeves meni kauppaan. Lause 2: Kun hän astui sisään, hän ei voinut uskoa, kuinka täynnä se oli. Lause 3: Hän yritti kulkea käytävillä. Lause 4: Ihmisiä oli aivan liikaa.</w:t>
      </w:r>
    </w:p>
    <w:p>
      <w:r>
        <w:rPr>
          <w:b/>
        </w:rPr>
        <w:t xml:space="preserve">Tulos</w:t>
      </w:r>
    </w:p>
    <w:p>
      <w:r>
        <w:t xml:space="preserve">Mutta koska hänellä ei ollut lääkärintodistusta, hänen oli osallistuttava.</w:t>
      </w:r>
    </w:p>
    <w:p>
      <w:r>
        <w:rPr>
          <w:b/>
        </w:rPr>
        <w:t xml:space="preserve">Esimerkki 6.2011</w:t>
      </w:r>
    </w:p>
    <w:p>
      <w:r>
        <w:t xml:space="preserve">Otsikko: Nimi: Kuutiojääkaappi. Lause 1: Tänään istuin penkillä talomme edessä. Lause 2: Naapurimme Shelley pysäköi pihalle. Lause 3: Shelley auttoi miestään Joeta. Lause 4: Joe osti kuutiojääkaapin toimistoonsa ja hänen piti asentaa se.</w:t>
      </w:r>
    </w:p>
    <w:p>
      <w:r>
        <w:rPr>
          <w:b/>
        </w:rPr>
        <w:t xml:space="preserve">Tulos</w:t>
      </w:r>
    </w:p>
    <w:p>
      <w:r>
        <w:t xml:space="preserve">Hän käytti kaikki rahansa tietokoneeseen ja videopeleihin.</w:t>
      </w:r>
    </w:p>
    <w:p>
      <w:r>
        <w:rPr>
          <w:b/>
        </w:rPr>
        <w:t xml:space="preserve">Esimerkki 6.2012</w:t>
      </w:r>
    </w:p>
    <w:p>
      <w:r>
        <w:t xml:space="preserve">Otsikko: Nimi: Pizza. Lause 1: Mark oli hyvin väsynyt. Lause 2: Hän teki kovasti töitä ja rentoutui sohvalla. Lause 3: Häntä ei huvittanut nousta ylös, joten hän soitti ja tilasi pizzan. Lause 4: Pizzalähetti tuli ja Mark maksoi.</w:t>
      </w:r>
    </w:p>
    <w:p>
      <w:r>
        <w:rPr>
          <w:b/>
        </w:rPr>
        <w:t xml:space="preserve">Tulos</w:t>
      </w:r>
    </w:p>
    <w:p>
      <w:r>
        <w:t xml:space="preserve">Tyttö piti uudesta kappaleesta, ja he alkoivat seurustella.</w:t>
      </w:r>
    </w:p>
    <w:p>
      <w:r>
        <w:rPr>
          <w:b/>
        </w:rPr>
        <w:t xml:space="preserve">Esimerkki 6.2013</w:t>
      </w:r>
    </w:p>
    <w:p>
      <w:r>
        <w:t xml:space="preserve">Otsikko: Nimi: Vuosipäiväni. Lause 1: Tänään oli kolmen vuoden vuosipäivä poikaystäväni kanssa. Lause 2: Annoimme toisillemme lahjoja ja kortteja. Lause 3: Sen jälkeen menimme suosikkiravintolaan Olive Gardeniin. Lause 4: Ruoka oli herkullista.</w:t>
      </w:r>
    </w:p>
    <w:p>
      <w:r>
        <w:rPr>
          <w:b/>
        </w:rPr>
        <w:t xml:space="preserve">Tulos</w:t>
      </w:r>
    </w:p>
    <w:p>
      <w:r>
        <w:t xml:space="preserve">Sara päätti, että sen jälkeen hän käyttäisi metsästyksessä aina pitkiä housuja.</w:t>
      </w:r>
    </w:p>
    <w:p>
      <w:r>
        <w:rPr>
          <w:b/>
        </w:rPr>
        <w:t xml:space="preserve">Esimerkki 6.2014</w:t>
      </w:r>
    </w:p>
    <w:p>
      <w:r>
        <w:t xml:space="preserve">Otsikko: Nimi: Dodge Dart Surprise. Lause 1: Alice päätti yllättää miehensä uudella autolla, Dodge Dartilla. Lause 2: Alice päätti pysäköidä auton naapurin pihaan. Lause 3: Näin hänen miehensä ei epäilisi mitään. Lause 4: Kun Dan tuli kotiin, hän näki auton ja meni naapurin luo katsomaan.</w:t>
      </w:r>
    </w:p>
    <w:p>
      <w:r>
        <w:rPr>
          <w:b/>
        </w:rPr>
        <w:t xml:space="preserve">Tulos</w:t>
      </w:r>
    </w:p>
    <w:p>
      <w:r>
        <w:t xml:space="preserve">He siirsivät karhun pois leiristä.</w:t>
      </w:r>
    </w:p>
    <w:p>
      <w:r>
        <w:rPr>
          <w:b/>
        </w:rPr>
        <w:t xml:space="preserve">Esimerkki 6.2015</w:t>
      </w:r>
    </w:p>
    <w:p>
      <w:r>
        <w:t xml:space="preserve">Otsikko: Nimi: Varhaiseläkkeelle siirtyminen. Lause 1: John sai potkut yrityksestään. Lause 2: Hän oli jo lähellä eläkeikää. Lause 3: John tunsi itsensä tylsäksi ja voimattomaksi ensimmäisellä työttömyysviikollaan. Lause 4: John päätti perustaa oman yrityksen.</w:t>
      </w:r>
    </w:p>
    <w:p>
      <w:r>
        <w:rPr>
          <w:b/>
        </w:rPr>
        <w:t xml:space="preserve">Tulos</w:t>
      </w:r>
    </w:p>
    <w:p>
      <w:r>
        <w:t xml:space="preserve">Kaukosäädin alkoi taas toimia normaalisti!</w:t>
      </w:r>
    </w:p>
    <w:p>
      <w:r>
        <w:rPr>
          <w:b/>
        </w:rPr>
        <w:t xml:space="preserve">Esimerkki 6.2016</w:t>
      </w:r>
    </w:p>
    <w:p>
      <w:r>
        <w:t xml:space="preserve">Otsikko: Nimi: Liput. Lause 1: Minulla oli kiire. Lause 2: Kiihdytin naapuruston läpi. Lause 3: Tiesin, että se oli väärin, mutta en nähnyt liikennettä. Lause 4: Juuri kun ajoin stop-merkin ohi, näin valot takanani.</w:t>
      </w:r>
    </w:p>
    <w:p>
      <w:r>
        <w:rPr>
          <w:b/>
        </w:rPr>
        <w:t xml:space="preserve">Tulos</w:t>
      </w:r>
    </w:p>
    <w:p>
      <w:r>
        <w:t xml:space="preserve">Hän teki parhaan esityksensä ja voitti Miss USA:n ylivoimaisesti!</w:t>
      </w:r>
    </w:p>
    <w:p>
      <w:r>
        <w:rPr>
          <w:b/>
        </w:rPr>
        <w:t xml:space="preserve">Esimerkki 6.2017</w:t>
      </w:r>
    </w:p>
    <w:p>
      <w:r>
        <w:t xml:space="preserve">Otsikko: Nimi: Broken Chair. Lause 1: Carl meni eräänä päivänä istumaan. Lause 2: Tuoli hajosi ja hän kaatui. Lause 3: Carl nolostui työtovereiden edessä. Lause 4: Hän kertoi asiasta pomolleen.</w:t>
      </w:r>
    </w:p>
    <w:p>
      <w:r>
        <w:rPr>
          <w:b/>
        </w:rPr>
        <w:t xml:space="preserve">Tulos</w:t>
      </w:r>
    </w:p>
    <w:p>
      <w:r>
        <w:t xml:space="preserve">Hänelle tuotti suurta iloa nähdä heidän menestyvän.</w:t>
      </w:r>
    </w:p>
    <w:p>
      <w:r>
        <w:rPr>
          <w:b/>
        </w:rPr>
        <w:t xml:space="preserve">Esimerkki 6.2018</w:t>
      </w:r>
    </w:p>
    <w:p>
      <w:r>
        <w:t xml:space="preserve">Otsikko: Nimi: Rikkinäinen nukke. Lause 1: Pikku Alicella oli nukke. Lause 2: Se oli hänen suosikkinsa. Lause 3: Kerran Mark tuli käymään. Lause 4: Hän rikkoi nuken.</w:t>
      </w:r>
    </w:p>
    <w:p>
      <w:r>
        <w:rPr>
          <w:b/>
        </w:rPr>
        <w:t xml:space="preserve">Tulos</w:t>
      </w:r>
    </w:p>
    <w:p>
      <w:r>
        <w:t xml:space="preserve">Koira ja tyttö olivat erottamattomat sen päivän jälkeen.</w:t>
      </w:r>
    </w:p>
    <w:p>
      <w:r>
        <w:rPr>
          <w:b/>
        </w:rPr>
        <w:t xml:space="preserve">Esimerkki 6.2019</w:t>
      </w:r>
    </w:p>
    <w:p>
      <w:r>
        <w:t xml:space="preserve">Otsikko: Nimi: Koristeet. Lause 1: Grace säilytti kaikki joulukoristeet ullakolla. Lause 2: Hän meni hakemaan koristeet ullakolta. Lause 3: Grace oli tikkailla kantamassa koristelulaatikkoa alas. Lause 4: Grace pudotti laatikon ja rikkoi suurimman osan koristeista.</w:t>
      </w:r>
    </w:p>
    <w:p>
      <w:r>
        <w:rPr>
          <w:b/>
        </w:rPr>
        <w:t xml:space="preserve">Tulos</w:t>
      </w:r>
    </w:p>
    <w:p>
      <w:r>
        <w:t xml:space="preserve">Lopulta hän sai jonkun menemään ullakolle ja ottamaan rotan alas.</w:t>
      </w:r>
    </w:p>
    <w:p>
      <w:r>
        <w:rPr>
          <w:b/>
        </w:rPr>
        <w:t xml:space="preserve">Esimerkki 6.2020</w:t>
      </w:r>
    </w:p>
    <w:p>
      <w:r>
        <w:t xml:space="preserve">Otsikko: Nimi: The Heat. Lause 1: Menin kauppaan ostamaan ruokaa kuumana päivänä. Lause 2: Ostin karamellivoileipiä ja laitoin ne auton takakonttiin. Lause 3: Kotimatkalla törmäsin ruuhkaan. Lause 4: Kun otin ruoat ulos, huomasin lätäkön.</w:t>
      </w:r>
    </w:p>
    <w:p>
      <w:r>
        <w:rPr>
          <w:b/>
        </w:rPr>
        <w:t xml:space="preserve">Tulos</w:t>
      </w:r>
    </w:p>
    <w:p>
      <w:r>
        <w:t xml:space="preserve">Ystävät ylistivät Jeffiä hänen viisaudestaan.</w:t>
      </w:r>
    </w:p>
    <w:p>
      <w:r>
        <w:rPr>
          <w:b/>
        </w:rPr>
        <w:t xml:space="preserve">Esimerkki 6.2021</w:t>
      </w:r>
    </w:p>
    <w:p>
      <w:r>
        <w:t xml:space="preserve">Otsikko: Nimi: Koiran koulutus. Lause 1: Yritin opettaa koiraani kääntymään ympäri. Lause 2: Seurasin koirankoulutuskirjan ohjeita. Lause 3: Koirani ei näyttänyt ymmärtävän, mitä halusin. Lause 4: Se alkoi haukkua turhautuneena.</w:t>
      </w:r>
    </w:p>
    <w:p>
      <w:r>
        <w:rPr>
          <w:b/>
        </w:rPr>
        <w:t xml:space="preserve">Tulos</w:t>
      </w:r>
    </w:p>
    <w:p>
      <w:r>
        <w:t xml:space="preserve">Vauva nukahti takaisin.</w:t>
      </w:r>
    </w:p>
    <w:p>
      <w:r>
        <w:rPr>
          <w:b/>
        </w:rPr>
        <w:t xml:space="preserve">Esimerkki 6.2022</w:t>
      </w:r>
    </w:p>
    <w:p>
      <w:r>
        <w:t xml:space="preserve">Otsikko: Koulu. Lause 1: Pat meni eräänä päivänä kouluun. Lause 2: Hän huomasi unohtaneensa läksynsä! Lause 3: Hän soitti äidilleen tuodakseen ne. Lause 4: Hänen äitinsä ei ollut kovin iloinen siitä.</w:t>
      </w:r>
    </w:p>
    <w:p>
      <w:r>
        <w:rPr>
          <w:b/>
        </w:rPr>
        <w:t xml:space="preserve">Tulos</w:t>
      </w:r>
    </w:p>
    <w:p>
      <w:r>
        <w:t xml:space="preserve">Hänestä tuli ryhmän johtaja.</w:t>
      </w:r>
    </w:p>
    <w:p>
      <w:r>
        <w:rPr>
          <w:b/>
        </w:rPr>
        <w:t xml:space="preserve">Esimerkki 6.2023</w:t>
      </w:r>
    </w:p>
    <w:p>
      <w:r>
        <w:t xml:space="preserve">Otsikko: Lisa Bhutanissa. Lause 1: Lisa rakasti matkustamista. Lause 2: Eräänä kesänä hän matkusti Bhutaniin. Lause 3: Lisa nautti matkansa kulttuurikokemuksista. Lause 4: Lisa otti Bhutanissa ollessaan paljon valokuvia.</w:t>
      </w:r>
    </w:p>
    <w:p>
      <w:r>
        <w:rPr>
          <w:b/>
        </w:rPr>
        <w:t xml:space="preserve">Tulos</w:t>
      </w:r>
    </w:p>
    <w:p>
      <w:r>
        <w:t xml:space="preserve">Vapautuvat paikat ovat yleensä kamalia.</w:t>
      </w:r>
    </w:p>
    <w:p>
      <w:r>
        <w:rPr>
          <w:b/>
        </w:rPr>
        <w:t xml:space="preserve">Esimerkki 6.2024</w:t>
      </w:r>
    </w:p>
    <w:p>
      <w:r>
        <w:t xml:space="preserve">Otsikko: Nimi: Panda. Lause 1: Panda oli hyvin realistinen. Lause 2: Se oli myös hyvin pieni. Lause 3: Hän asetti sen sänkynsä yläosaan. Lause 4: Hän ei halunnut menettää sitä, koska se oli hänelle erityinen muisto.</w:t>
      </w:r>
    </w:p>
    <w:p>
      <w:r>
        <w:rPr>
          <w:b/>
        </w:rPr>
        <w:t xml:space="preserve">Tulos</w:t>
      </w:r>
    </w:p>
    <w:p>
      <w:r>
        <w:t xml:space="preserve">Hän alkoi vältellä peilejä koko ajan.</w:t>
      </w:r>
    </w:p>
    <w:p>
      <w:r>
        <w:rPr>
          <w:b/>
        </w:rPr>
        <w:t xml:space="preserve">Esimerkki 6.2025</w:t>
      </w:r>
    </w:p>
    <w:p>
      <w:r>
        <w:t xml:space="preserve">Otsikko: Nimi: Suuri myrsky. Lause 1: Susan meni kesäleirille meren lähelle. Lause 2: Susanin ollessa leirillä hurrikaani lähestyi aluetta. Lause 3: Leiri siirsi 800 leiriläistä sisämaahan lukioon. Lause 4: Lapset valvoivat myöhään katsellen elokuvia ja syöden donitseja.</w:t>
      </w:r>
    </w:p>
    <w:p>
      <w:r>
        <w:rPr>
          <w:b/>
        </w:rPr>
        <w:t xml:space="preserve">Tulos</w:t>
      </w:r>
    </w:p>
    <w:p>
      <w:r>
        <w:t xml:space="preserve">Hän herätti minut lopettaakseen unen.</w:t>
      </w:r>
    </w:p>
    <w:p>
      <w:r>
        <w:rPr>
          <w:b/>
        </w:rPr>
        <w:t xml:space="preserve">Esimerkki 6.2026</w:t>
      </w:r>
    </w:p>
    <w:p>
      <w:r>
        <w:t xml:space="preserve">Otsikko: Nimi: Kuollut kala. Lause 1: Tom hankki lemmikkikalan. Lause 2: Hän oli aluksi innoissaan siitä. Lause 3: Jonkin ajan kuluttua hän unohti ruokkia sitä. Lause 4: Lopulta kultakala kuoli.</w:t>
      </w:r>
    </w:p>
    <w:p>
      <w:r>
        <w:rPr>
          <w:b/>
        </w:rPr>
        <w:t xml:space="preserve">Tulos</w:t>
      </w:r>
    </w:p>
    <w:p>
      <w:r>
        <w:t xml:space="preserve">Jimmy kertoi tarjoilijalle, että tilaus oli väärä.</w:t>
      </w:r>
    </w:p>
    <w:p>
      <w:r>
        <w:rPr>
          <w:b/>
        </w:rPr>
        <w:t xml:space="preserve">Esimerkki 6.2027</w:t>
      </w:r>
    </w:p>
    <w:p>
      <w:r>
        <w:t xml:space="preserve">Otsikko: Nimi: Tavoite. Lause 1: Mies tähtäsi alas sivustoja. Lause 2: Hän paikallisti kohteensa. Lause 3: Hän korjasi tähtäyksensä tuulen mukaan. Lause 4: Hän ampui laukauksen.</w:t>
      </w:r>
    </w:p>
    <w:p>
      <w:r>
        <w:rPr>
          <w:b/>
        </w:rPr>
        <w:t xml:space="preserve">Tulos</w:t>
      </w:r>
    </w:p>
    <w:p>
      <w:r>
        <w:t xml:space="preserve">Molemmat olivat liian kauhuissaan nukahtaakseen.</w:t>
      </w:r>
    </w:p>
    <w:p>
      <w:r>
        <w:rPr>
          <w:b/>
        </w:rPr>
        <w:t xml:space="preserve">Esimerkki 6.2028</w:t>
      </w:r>
    </w:p>
    <w:p>
      <w:r>
        <w:t xml:space="preserve">Otsikko: Nimi: Muovi. Lause 1: Sain uuden vesipullon. Lause 2: Se oli tehty lasista. Lause 3: Pudotin vesipullon maahan. Lause 4: Se hajosi heti.</w:t>
      </w:r>
    </w:p>
    <w:p>
      <w:r>
        <w:rPr>
          <w:b/>
        </w:rPr>
        <w:t xml:space="preserve">Tulos</w:t>
      </w:r>
    </w:p>
    <w:p>
      <w:r>
        <w:t xml:space="preserve">He törmäsivät puuhun ja olivat onneksi kunnossa, mutta saivat vammoja.</w:t>
      </w:r>
    </w:p>
    <w:p>
      <w:r>
        <w:rPr>
          <w:b/>
        </w:rPr>
        <w:t xml:space="preserve">Esimerkki 6.2029</w:t>
      </w:r>
    </w:p>
    <w:p>
      <w:r>
        <w:t xml:space="preserve">Otsikko: Nimi: Julkinen puhuminen. Lause 1: Jonas ei ole koskaan viihtynyt julkisissa tilaisuuksissa. Lause 2: Hänen pomonsa antoi hänelle puheenvuoron kuukausikokouksessa. Lause 3: Jonas oli erittäin huolissaan siitä, miten hän esiintyisi. Lause 4: Hän valmisteli ja harjoitteli puhettaan, kunnes osasi sen perusteellisesti.</w:t>
      </w:r>
    </w:p>
    <w:p>
      <w:r>
        <w:rPr>
          <w:b/>
        </w:rPr>
        <w:t xml:space="preserve">Tulos</w:t>
      </w:r>
    </w:p>
    <w:p>
      <w:r>
        <w:t xml:space="preserve">Tina ei malttanut odottaa, että pääsisi takaisin.</w:t>
      </w:r>
    </w:p>
    <w:p>
      <w:r>
        <w:rPr>
          <w:b/>
        </w:rPr>
        <w:t xml:space="preserve">Esimerkki 6.2030</w:t>
      </w:r>
    </w:p>
    <w:p>
      <w:r>
        <w:t xml:space="preserve">Nimike: High Score. Lause 1: Milly tykkäsi pelata paikallisen pizzerian pelihallipelejä. Lause 2: Hänellä oli jopa korkein pistemäärä yhdessä pelilaatikossa. Lause 3: Eräänä päivänä pizzeria lopetti toimintansa. Lause 4: Milly osti liikkeestä pelihallikaapin, jossa oli korkein pistemäärä.</w:t>
      </w:r>
    </w:p>
    <w:p>
      <w:r>
        <w:rPr>
          <w:b/>
        </w:rPr>
        <w:t xml:space="preserve">Tulos</w:t>
      </w:r>
    </w:p>
    <w:p>
      <w:r>
        <w:t xml:space="preserve">Kaikki lopettivat taputtamisen hetkeksi ja jatkoivat sitten.</w:t>
      </w:r>
    </w:p>
    <w:p>
      <w:r>
        <w:rPr>
          <w:b/>
        </w:rPr>
        <w:t xml:space="preserve">Esimerkki 6.2031</w:t>
      </w:r>
    </w:p>
    <w:p>
      <w:r>
        <w:t xml:space="preserve">Otsikko: Nimi: UPS Worry. Lause 1: Bobin piti hakea paketti UPS:ltä. Lause 2: Hän suunnitteli etukäteen ja tilasi Amazonista aiemmin viikolla. Lause 3: Hän ajatteli, ettei hänen tarvitsisi maksaa UPS:n noutomaksua näin. Lause 4: Bob pelkäsi, ettei UPS tietäisi, että paketti piti noutaa.</w:t>
      </w:r>
    </w:p>
    <w:p>
      <w:r>
        <w:rPr>
          <w:b/>
        </w:rPr>
        <w:t xml:space="preserve">Tulos</w:t>
      </w:r>
    </w:p>
    <w:p>
      <w:r>
        <w:t xml:space="preserve">Glen oli tyytyväinen matkaansa.</w:t>
      </w:r>
    </w:p>
    <w:p>
      <w:r>
        <w:rPr>
          <w:b/>
        </w:rPr>
        <w:t xml:space="preserve">Esimerkki 6.2032</w:t>
      </w:r>
    </w:p>
    <w:p>
      <w:r>
        <w:t xml:space="preserve">Otsikko: Nimi: Retkeilyretki. Lause 1: Johnin lapsuuden suosikkimatkat olivat retkeilyretkiä isänsä kanssa. Lause 2: Hän ei malttanut odottaa, että hän voisi jonain päivänä viedä oman poikansa retkeilemään. Lause 3: Mutta John oli aina töissä eikä koskaan ottanut vapaata. Lause 4: Mutta eräänä päivänä hänen yrityksensä suljettiin pitkäksi viikonlopuksi.</w:t>
      </w:r>
    </w:p>
    <w:p>
      <w:r>
        <w:rPr>
          <w:b/>
        </w:rPr>
        <w:t xml:space="preserve">Tulos</w:t>
      </w:r>
    </w:p>
    <w:p>
      <w:r>
        <w:t xml:space="preserve">Hän pääsi lääkärille juuri sopivasti.</w:t>
      </w:r>
    </w:p>
    <w:p>
      <w:r>
        <w:rPr>
          <w:b/>
        </w:rPr>
        <w:t xml:space="preserve">Esimerkki 6.2033</w:t>
      </w:r>
    </w:p>
    <w:p>
      <w:r>
        <w:t xml:space="preserve">Otsikko: Nimi: Työnhaku. Lause 1: Toby oli työtön. Lause 2: Hän alkoi etsiä työtä. Lause 3: Hän lähetti ansioluettelonsa moniin yrityksiin. Lause 4: Kahden kuukauden jälkeen hän oli edelleen työtön.</w:t>
      </w:r>
    </w:p>
    <w:p>
      <w:r>
        <w:rPr>
          <w:b/>
        </w:rPr>
        <w:t xml:space="preserve">Tulos</w:t>
      </w:r>
    </w:p>
    <w:p>
      <w:r>
        <w:t xml:space="preserve">Lopulta syöttö tulee Jeffille ja hän lyö Homerunin!</w:t>
      </w:r>
    </w:p>
    <w:p>
      <w:r>
        <w:rPr>
          <w:b/>
        </w:rPr>
        <w:t xml:space="preserve">Esimerkki 6.2034</w:t>
      </w:r>
    </w:p>
    <w:p>
      <w:r>
        <w:t xml:space="preserve">Otsikko: Nimi: Babysitter. Lause 1: Laura joutui tänään vahtimaan lapsia. Lause 2: Hän sanoi, ettei halunnut, mutta hänet pakotettiin! Lause 3: Kun hän oli päässyt sinne, lapset sanoivat kaipaavansa häntä. Lause 4: Hän oli hyvin iloinen siitä, että lapset sanoivat niin, ja alkoi nauttia siitä.</w:t>
      </w:r>
    </w:p>
    <w:p>
      <w:r>
        <w:rPr>
          <w:b/>
        </w:rPr>
        <w:t xml:space="preserve">Tulos</w:t>
      </w:r>
    </w:p>
    <w:p>
      <w:r>
        <w:t xml:space="preserve">Sähköposti oli erittäin mukava yllätys, joten olin erittäin tyytyväinen siihen.</w:t>
      </w:r>
    </w:p>
    <w:p>
      <w:r>
        <w:rPr>
          <w:b/>
        </w:rPr>
        <w:t xml:space="preserve">Esimerkki 6.2035</w:t>
      </w:r>
    </w:p>
    <w:p>
      <w:r>
        <w:t xml:space="preserve">Otsikko: Nimi: The Pool.. Lause 1: Ystävät menivät uima-altaalle. Lause 2: He menivät syvään päähän uimaan. Lause 3: Heillä oli hauskaa uimassa. Lause 4: He pysähtyivät lounaalle.</w:t>
      </w:r>
    </w:p>
    <w:p>
      <w:r>
        <w:rPr>
          <w:b/>
        </w:rPr>
        <w:t xml:space="preserve">Tulos</w:t>
      </w:r>
    </w:p>
    <w:p>
      <w:r>
        <w:t xml:space="preserve">Gerold kuoli, mutta hänen keksintönsä oli hallituksen etsimä.</w:t>
      </w:r>
    </w:p>
    <w:p>
      <w:r>
        <w:rPr>
          <w:b/>
        </w:rPr>
        <w:t xml:space="preserve">Esimerkki 6.2036</w:t>
      </w:r>
    </w:p>
    <w:p>
      <w:r>
        <w:t xml:space="preserve">Otsikko: Nimi: Keilailu. Lause 1: Perhe tykkäsi käydä yhdessä keilaamassa. Lause 2: Kukaan heistä ei ollut hyvä siinä, mutta heillä oli silti hauskaa. Lause 3: Eräänä päivänä he löivät vetoa siitä, kumpi saa parhaan tuloksen. Lause 4: Äiti voitti 30 pisteellä!</w:t>
      </w:r>
    </w:p>
    <w:p>
      <w:r>
        <w:rPr>
          <w:b/>
        </w:rPr>
        <w:t xml:space="preserve">Tulos</w:t>
      </w:r>
    </w:p>
    <w:p>
      <w:r>
        <w:t xml:space="preserve">Marshall teki niin vastentahtoisesti, ja hänellä oli aika hauskaa.</w:t>
      </w:r>
    </w:p>
    <w:p>
      <w:r>
        <w:rPr>
          <w:b/>
        </w:rPr>
        <w:t xml:space="preserve">Esimerkki 6.2037</w:t>
      </w:r>
    </w:p>
    <w:p>
      <w:r>
        <w:t xml:space="preserve">Otsikko: Nimi: Taiteilija. Lause 1: Ken oli koulun vessassa. Lause 2: Hän teki graffiteja seiniin. Lause 3: Opettaja käveli vessaan. Lause 4: Hän näki Keithin kirjoittavan seinälle.</w:t>
      </w:r>
    </w:p>
    <w:p>
      <w:r>
        <w:rPr>
          <w:b/>
        </w:rPr>
        <w:t xml:space="preserve">Tulos</w:t>
      </w:r>
    </w:p>
    <w:p>
      <w:r>
        <w:t xml:space="preserve">Muutaman viikon kuluttua kissa vihdoin rauhoittui ja rakastaa Nikkoa.</w:t>
      </w:r>
    </w:p>
    <w:p>
      <w:r>
        <w:rPr>
          <w:b/>
        </w:rPr>
        <w:t xml:space="preserve">Esimerkki 6.2038</w:t>
      </w:r>
    </w:p>
    <w:p>
      <w:r>
        <w:t xml:space="preserve">Otsikko: Nimi: Vicki's Date. Lause 1: Vicki on menossa treffeille Hectorin kanssa. Lause 2: Vicki ja Hector päättivät mennä italialaiseen ravintolaan. Lause 3: Vicki ja Hector tilasivat pastaa. Lause 4: He nauttivat ruoastaan hyvin paljon.</w:t>
      </w:r>
    </w:p>
    <w:p>
      <w:r>
        <w:rPr>
          <w:b/>
        </w:rPr>
        <w:t xml:space="preserve">Tulos</w:t>
      </w:r>
    </w:p>
    <w:p>
      <w:r>
        <w:t xml:space="preserve">Tom oli pettynyt lopputuotteeseen.</w:t>
      </w:r>
    </w:p>
    <w:p>
      <w:r>
        <w:rPr>
          <w:b/>
        </w:rPr>
        <w:t xml:space="preserve">Esimerkki 6.2039</w:t>
      </w:r>
    </w:p>
    <w:p>
      <w:r>
        <w:t xml:space="preserve">Otsikko: Nimi: Monitoimityökalu. Lause 1: Kun armeijan yksikköni oli kentällä, kadotin Leatherman-monitoimityökaluni. Lause 2: Tämä vaikutti minuun välittömästi. Lause 3: En pystynyt katkaisemaan kaapelia tai tekemään mitään pieniä korjauksia. Lause 4: Huomasin, että ihmiset pitivät minua tehottomana ja hyödyttömänä.</w:t>
      </w:r>
    </w:p>
    <w:p>
      <w:r>
        <w:rPr>
          <w:b/>
        </w:rPr>
        <w:t xml:space="preserve">Tulos</w:t>
      </w:r>
    </w:p>
    <w:p>
      <w:r>
        <w:t xml:space="preserve">Se oli niin jännittävä peli!</w:t>
      </w:r>
    </w:p>
    <w:p>
      <w:r>
        <w:rPr>
          <w:b/>
        </w:rPr>
        <w:t xml:space="preserve">Esimerkki 6.2040</w:t>
      </w:r>
    </w:p>
    <w:p>
      <w:r>
        <w:t xml:space="preserve">Otsikko: Nimi: Cliff Jumping. Lause 1: Jared hyppäsi kalliolta veteen. Lause 2: Kun hän osui veteen, hän tunsi selkänsä poksahtavan. Lause 3: Hän meni lääkäriin hakemaan apua. Lause 4: Lääkäri laittoi hänelle selkätuen.</w:t>
      </w:r>
    </w:p>
    <w:p>
      <w:r>
        <w:rPr>
          <w:b/>
        </w:rPr>
        <w:t xml:space="preserve">Tulos</w:t>
      </w:r>
    </w:p>
    <w:p>
      <w:r>
        <w:t xml:space="preserve">Jan menee hammaslääkäriin korjauttamaan hampaansa.</w:t>
      </w:r>
    </w:p>
    <w:p>
      <w:r>
        <w:rPr>
          <w:b/>
        </w:rPr>
        <w:t xml:space="preserve">Esimerkki 6.2041</w:t>
      </w:r>
    </w:p>
    <w:p>
      <w:r>
        <w:t xml:space="preserve">Otsikko: Nimi: Yksinäinen merirosvo. Lause 1: John toivoi elävänsä menneisyydessä merirosvona eri elämässä. Lause 2: Hän pukeutui merirosvoksi joka päivä elämässään vaimonsa kauhistukseksi. Lause 3: Hän teki töitä kotoa käsin, joten hänellä oli varaa tähän elämäntyyliin. Lause 4: Hänen vaimonsa jätti hänet eräänä päivänä kyllästyttyään hänen teeskentelyynsä.</w:t>
      </w:r>
    </w:p>
    <w:p>
      <w:r>
        <w:rPr>
          <w:b/>
        </w:rPr>
        <w:t xml:space="preserve">Tulos</w:t>
      </w:r>
    </w:p>
    <w:p>
      <w:r>
        <w:t xml:space="preserve">Hän pysyi kuningattarena niin kauan kuin hän kilpaili voittamattomana.</w:t>
      </w:r>
    </w:p>
    <w:p>
      <w:r>
        <w:rPr>
          <w:b/>
        </w:rPr>
        <w:t xml:space="preserve">Esimerkki 6.2042</w:t>
      </w:r>
    </w:p>
    <w:p>
      <w:r>
        <w:t xml:space="preserve">Otsikko: Nimi: The Crowded Store. Lause 1: Sophian piti hakea muutama ruokaostos. Lause 2: Hän toivoi pääsevänsä nopeasti sisään ja ulos. Lause 3: Valitettavasti kaupassa oli hurjasti väkeä, mikä hidasti hänen etenemistään. Lause 4: Hän yritti parhaansa, mutta siihen meni silti kaksikymmentä minuuttia.</w:t>
      </w:r>
    </w:p>
    <w:p>
      <w:r>
        <w:rPr>
          <w:b/>
        </w:rPr>
        <w:t xml:space="preserve">Tulos</w:t>
      </w:r>
    </w:p>
    <w:p>
      <w:r>
        <w:t xml:space="preserve">Kun hän heräsi, hänen perheensä oli siellä ja toi hänelle käsintehtyjä lahjoja.</w:t>
      </w:r>
    </w:p>
    <w:p>
      <w:r>
        <w:rPr>
          <w:b/>
        </w:rPr>
        <w:t xml:space="preserve">Esimerkki 6.2043</w:t>
      </w:r>
    </w:p>
    <w:p>
      <w:r>
        <w:t xml:space="preserve">Otsikko: Nimi: The Haunted Academy.. Lause 1: Maeby pelkäsi mennä kouluunsa, koska siellä kuulemma kummitteli. Lause 2: Hän kertoi äidilleen, kuinka hän kuuli ääniä hylätyssä liikuntasalissa. Lause 3: Eräänä päivänä liikuntatunnin jälkeen hän alkoi kuulla tytön huutoja. Lause 4: Ne tulivat hylätystä liikuntasalista, joten hän tarkisti sen.</w:t>
      </w:r>
    </w:p>
    <w:p>
      <w:r>
        <w:rPr>
          <w:b/>
        </w:rPr>
        <w:t xml:space="preserve">Tulos</w:t>
      </w:r>
    </w:p>
    <w:p>
      <w:r>
        <w:t xml:space="preserve">Kun Bob kuoli, hän ei enää koskaan puhunut, ja hänestä tuli mykkä.</w:t>
      </w:r>
    </w:p>
    <w:p>
      <w:r>
        <w:rPr>
          <w:b/>
        </w:rPr>
        <w:t xml:space="preserve">Esimerkki 6.2044</w:t>
      </w:r>
    </w:p>
    <w:p>
      <w:r>
        <w:t xml:space="preserve">Otsikko: Nimi: Jumissa menneisyydessä. Lause 1: Jim eli liikaa menneisyydessä. Lause 2: Hän rakasti vanhojen tarinoiden kertomista uudelleen ja jätti nykyhetken huomiotta. Lause 3: Hänen lapsensa olivat huolissaan hänestä. Lause 4: He yrittivät harhauttaa häntä tarinoilla, jotka he olivat juuri kokeneet.</w:t>
      </w:r>
    </w:p>
    <w:p>
      <w:r>
        <w:rPr>
          <w:b/>
        </w:rPr>
        <w:t xml:space="preserve">Tulos</w:t>
      </w:r>
    </w:p>
    <w:p>
      <w:r>
        <w:t xml:space="preserve">Se menestyi kohtalaisen hyvin, tarpeeksi hyvin Sylviaa miellyttääkseen.</w:t>
      </w:r>
    </w:p>
    <w:p>
      <w:r>
        <w:rPr>
          <w:b/>
        </w:rPr>
        <w:t xml:space="preserve">Esimerkki 6.2045</w:t>
      </w:r>
    </w:p>
    <w:p>
      <w:r>
        <w:t xml:space="preserve">Otsikko: Nimi: Guilty Nap. Lause 1: Jason söi kokonaisen jäätelöpurkin. Lause 2: Hänen vatsansa tuntui pahalta. Lause 3: Hän meni vessaan oksentamaan. Lause 4: Hän tunsi itsensä väsyneeksi oksentamisen jälkeen.</w:t>
      </w:r>
    </w:p>
    <w:p>
      <w:r>
        <w:rPr>
          <w:b/>
        </w:rPr>
        <w:t xml:space="preserve">Tulos</w:t>
      </w:r>
    </w:p>
    <w:p>
      <w:r>
        <w:t xml:space="preserve">Jamie laihtui kymmenen kiloa.</w:t>
      </w:r>
    </w:p>
    <w:p>
      <w:r>
        <w:rPr>
          <w:b/>
        </w:rPr>
        <w:t xml:space="preserve">Esimerkki 6.2046</w:t>
      </w:r>
    </w:p>
    <w:p>
      <w:r>
        <w:t xml:space="preserve">Otsikko: Nimi: Kissat ja koirat. Lause 1: Maggiella oli lemmikkikissa. Lause 2: Hän halusi myös omistaa koiran. Lause 3: Maggien sisko kertoi hänelle, että koirat ja kissat eivät tule toimeen keskenään. Lause 4: Maggie hyväksyi periaatteen hyvänä neuvona.</w:t>
      </w:r>
    </w:p>
    <w:p>
      <w:r>
        <w:rPr>
          <w:b/>
        </w:rPr>
        <w:t xml:space="preserve">Tulos</w:t>
      </w:r>
    </w:p>
    <w:p>
      <w:r>
        <w:t xml:space="preserve">Olin kuitenkin niin väsynyt, että nukahdin tunnilla.</w:t>
      </w:r>
    </w:p>
    <w:p>
      <w:r>
        <w:rPr>
          <w:b/>
        </w:rPr>
        <w:t xml:space="preserve">Esimerkki 6.2047</w:t>
      </w:r>
    </w:p>
    <w:p>
      <w:r>
        <w:t xml:space="preserve">Otsikko: Nimi: Löydetty lompakko. Lause 1: Tom käveli kotiin. Lause 2: Hän löysi lompakon kadulta. Lause 3: Siinä oli vain henkilöllisyystodistus. Lause 4: Tom lähetti sen postitse siinä olevaan osoitteeseen.</w:t>
      </w:r>
    </w:p>
    <w:p>
      <w:r>
        <w:rPr>
          <w:b/>
        </w:rPr>
        <w:t xml:space="preserve">Tulos</w:t>
      </w:r>
    </w:p>
    <w:p>
      <w:r>
        <w:t xml:space="preserve">Vein kuvan kotiin ja säilytin sitä vuosia.</w:t>
      </w:r>
    </w:p>
    <w:p>
      <w:r>
        <w:rPr>
          <w:b/>
        </w:rPr>
        <w:t xml:space="preserve">Esimerkki 6.2048</w:t>
      </w:r>
    </w:p>
    <w:p>
      <w:r>
        <w:t xml:space="preserve">Otsikko: Nimi: Liian nuori. Lause 1: Hän oli liian nuori oppiakseen sitä. Lause 2: Hän halusi opettaa tytölle algebraa. Lause 3: Hän taisteli vastaan, koska hän ei osannut edes laskea. Lause 4: Hän löi häntä, koska hän sai vastaukset väärin.</w:t>
      </w:r>
    </w:p>
    <w:p>
      <w:r>
        <w:rPr>
          <w:b/>
        </w:rPr>
        <w:t xml:space="preserve">Tulos</w:t>
      </w:r>
    </w:p>
    <w:p>
      <w:r>
        <w:t xml:space="preserve">Hän oli vihainen, mutta piti sen sisällään.</w:t>
      </w:r>
    </w:p>
    <w:p>
      <w:r>
        <w:rPr>
          <w:b/>
        </w:rPr>
        <w:t xml:space="preserve">Esimerkki 6.2049</w:t>
      </w:r>
    </w:p>
    <w:p>
      <w:r>
        <w:t xml:space="preserve">Otsikko: Nimi: Uusi froyo-paikka. Lause 1: Callie halusi kokeilla uutta froyo-paikkaa. Lause 2: Aluksi hän epäröi. Lause 3: Mutta sitten hän sai kupongin. Lause 4: Kuponki houkutteli hänet.</w:t>
      </w:r>
    </w:p>
    <w:p>
      <w:r>
        <w:rPr>
          <w:b/>
        </w:rPr>
        <w:t xml:space="preserve">Tulos</w:t>
      </w:r>
    </w:p>
    <w:p>
      <w:r>
        <w:t xml:space="preserve">Hän tietää, että hänen sanansa merkitsevät enemmän kuin massatuotetut sanat.</w:t>
      </w:r>
    </w:p>
    <w:p>
      <w:r>
        <w:rPr>
          <w:b/>
        </w:rPr>
        <w:t xml:space="preserve">Esimerkki 6.2050</w:t>
      </w:r>
    </w:p>
    <w:p>
      <w:r>
        <w:t xml:space="preserve">Otsikko: Nimi: Inventaario. Lause 1: Myymälässäni tehtiin juuri vuosittainen inventaario. Lause 2: Ulkopuolinen yritys on palkattu laskemaan kaikki. Lause 3: Tuloksemme olivat paljon huonommat kuin viime vuonna. Lause 4: Osastoni on ainoa, joka paransi viime vuoden tuloksia.</w:t>
      </w:r>
    </w:p>
    <w:p>
      <w:r>
        <w:rPr>
          <w:b/>
        </w:rPr>
        <w:t xml:space="preserve">Tulos</w:t>
      </w:r>
    </w:p>
    <w:p>
      <w:r>
        <w:t xml:space="preserve">Koira alkoi ulvoa ja juoksi takaisin seuralaisensa luo.</w:t>
      </w:r>
    </w:p>
    <w:p>
      <w:r>
        <w:rPr>
          <w:b/>
        </w:rPr>
        <w:t xml:space="preserve">Esimerkki 6.2051</w:t>
      </w:r>
    </w:p>
    <w:p>
      <w:r>
        <w:t xml:space="preserve">Otsikko: Nimi: Harmaa Tanssikengät. Lause 1: Valmistauduin tanssikilpailuun. Lause 2: Tarvitsin uudet kengät, jotta näyttäisin parhaalta. Lause 3: Ystäväni suostui ostamaan minulle kengät. Lause 4: Olin järkyttynyt, kun hän toi kotiin tylsät harmaat kengät.</w:t>
      </w:r>
    </w:p>
    <w:p>
      <w:r>
        <w:rPr>
          <w:b/>
        </w:rPr>
        <w:t xml:space="preserve">Tulos</w:t>
      </w:r>
    </w:p>
    <w:p>
      <w:r>
        <w:t xml:space="preserve">Johtaja korvasi Caryn rahat.</w:t>
      </w:r>
    </w:p>
    <w:p>
      <w:r>
        <w:rPr>
          <w:b/>
        </w:rPr>
        <w:t xml:space="preserve">Esimerkki 6.2052</w:t>
      </w:r>
    </w:p>
    <w:p>
      <w:r>
        <w:t xml:space="preserve">Otsikko: Nimi: The Show. Lause 1: Ystävä kysyi, haluaisinko mennä Springsteenin keikalle. Lause 2: Sanoin kyllä. Lause 3: Hän osti ne. Lause 4: Ne olivat järkyttävän, törkeän kalliita.</w:t>
      </w:r>
    </w:p>
    <w:p>
      <w:r>
        <w:rPr>
          <w:b/>
        </w:rPr>
        <w:t xml:space="preserve">Tulos</w:t>
      </w:r>
    </w:p>
    <w:p>
      <w:r>
        <w:t xml:space="preserve">Jimmy sai lopulta RBI:n.</w:t>
      </w:r>
    </w:p>
    <w:p>
      <w:r>
        <w:rPr>
          <w:b/>
        </w:rPr>
        <w:t xml:space="preserve">Esimerkki 6.2053</w:t>
      </w:r>
    </w:p>
    <w:p>
      <w:r>
        <w:t xml:space="preserve">Otsikko: Nimi: Tom menee puistoon. Lause 1: Tom käveli katua pitkin leikkimään puistoon. Lause 2: Perillä hän päätti tehdä jokaisen lempipuuhansa. Lause 3: Hän istui keinuissa ja nousi korkealle ilmaan. Lause 4: Hän liukui liukumäkeä alas ja ajoi karusellilla, kunnes häntä huimasi.</w:t>
      </w:r>
    </w:p>
    <w:p>
      <w:r>
        <w:rPr>
          <w:b/>
        </w:rPr>
        <w:t xml:space="preserve">Tulos</w:t>
      </w:r>
    </w:p>
    <w:p>
      <w:r>
        <w:t xml:space="preserve">Sam oli järkyttynyt ja odotti, että se jäähtyisi.</w:t>
      </w:r>
    </w:p>
    <w:p>
      <w:r>
        <w:rPr>
          <w:b/>
        </w:rPr>
        <w:t xml:space="preserve">Esimerkki 6.2054</w:t>
      </w:r>
    </w:p>
    <w:p>
      <w:r>
        <w:t xml:space="preserve">Otsikko: Zachin ensimmäinen työpaikka. Lause 1: Zach halusi uuden videopelin tietokoneeseensa. Lause 2: Hän kysyi äidiltään, ostaisiko hän sen hänelle. Lause 3: Äiti sanoi, että hänen pitäisi ostaa se itse. Lause 4: Hän sai työpaikan videopelikaupasta.</w:t>
      </w:r>
    </w:p>
    <w:p>
      <w:r>
        <w:rPr>
          <w:b/>
        </w:rPr>
        <w:t xml:space="preserve">Tulos</w:t>
      </w:r>
    </w:p>
    <w:p>
      <w:r>
        <w:t xml:space="preserve">Hän päätyi sen sijaan valitsemaan hienon mekon.</w:t>
      </w:r>
    </w:p>
    <w:p>
      <w:r>
        <w:rPr>
          <w:b/>
        </w:rPr>
        <w:t xml:space="preserve">Esimerkki 6.2055</w:t>
      </w:r>
    </w:p>
    <w:p>
      <w:r>
        <w:t xml:space="preserve">Otsikko: Nimi: Dinosaurukset. Lause 1: Jimmy luki dinosauruksista. Lause 2: Hän kysyi isältään, miksi niitä ei enää ole. Lause 3: Isä sanoi, että Jumala ei pitänyt niistä niin paljon. Lause 4: Jimmy sanoi, ettei hän uskonut Jumalan olemassaoloon.</w:t>
      </w:r>
    </w:p>
    <w:p>
      <w:r>
        <w:rPr>
          <w:b/>
        </w:rPr>
        <w:t xml:space="preserve">Tulos</w:t>
      </w:r>
    </w:p>
    <w:p>
      <w:r>
        <w:t xml:space="preserve">Muutamaa kuukautta myöhemmin Danny kannusti joukkuettaan henkilökohtaisesti!</w:t>
      </w:r>
    </w:p>
    <w:p>
      <w:r>
        <w:rPr>
          <w:b/>
        </w:rPr>
        <w:t xml:space="preserve">Esimerkki 6.2056</w:t>
      </w:r>
    </w:p>
    <w:p>
      <w:r>
        <w:t xml:space="preserve">Otsikko: Nimi: Mitali. Lause 1: Eve oli voittanut elämässään vain yhden mitalin. Lause 2: Se oli lasivitriinissä takanreunalla. Lause 3: Hän katsoi sitä joka päivä muistellen saavutustaan. Lause 4: Kun hänen talonsa paloi, hän oli järkyttynyt.</w:t>
      </w:r>
    </w:p>
    <w:p>
      <w:r>
        <w:rPr>
          <w:b/>
        </w:rPr>
        <w:t xml:space="preserve">Tulos</w:t>
      </w:r>
    </w:p>
    <w:p>
      <w:r>
        <w:t xml:space="preserve">Hän pääsi lopulta ulos.</w:t>
      </w:r>
    </w:p>
    <w:p>
      <w:r>
        <w:rPr>
          <w:b/>
        </w:rPr>
        <w:t xml:space="preserve">Esimerkki 6.2057</w:t>
      </w:r>
    </w:p>
    <w:p>
      <w:r>
        <w:t xml:space="preserve">Otsikko: Nimi: Walking home. Lause 1: Johnny oli matkalla töistä kotiin. Lause 2: Yleensä hänellä oli kyyti, mutta tällä kertaa hän joutui kävelemään kotiin. Lause 3: Hän oli hermostunut, koska kello oli jo yli puolenyön. Lause 4: Hän soitti minulle saadakseen ajatukset muualle.</w:t>
      </w:r>
    </w:p>
    <w:p>
      <w:r>
        <w:rPr>
          <w:b/>
        </w:rPr>
        <w:t xml:space="preserve">Tulos</w:t>
      </w:r>
    </w:p>
    <w:p>
      <w:r>
        <w:t xml:space="preserve">Me hengailimme koko viikon ja meillä oli aikaa jopa kaikille hänen ystävilleen!</w:t>
      </w:r>
    </w:p>
    <w:p>
      <w:r>
        <w:rPr>
          <w:b/>
        </w:rPr>
        <w:t xml:space="preserve">Esimerkki 6.2058</w:t>
      </w:r>
    </w:p>
    <w:p>
      <w:r>
        <w:t xml:space="preserve">Otsikko: Nimi: Et voi juoda enää. Lause 1: Heräsin tänä aamuna märkänä. Lause 2: En ollut märkä, kun menin eilen illalla nukkumaan. Lause 3: Huolehdin juopuneesta miehestäni. Lause 4: Hän nousi joskus keskellä yötä ja pissasi päälleni.</w:t>
      </w:r>
    </w:p>
    <w:p>
      <w:r>
        <w:rPr>
          <w:b/>
        </w:rPr>
        <w:t xml:space="preserve">Tulos</w:t>
      </w:r>
    </w:p>
    <w:p>
      <w:r>
        <w:t xml:space="preserve">Tiedän, kenelle en enää ole lapsenvahtina.</w:t>
      </w:r>
    </w:p>
    <w:p>
      <w:r>
        <w:rPr>
          <w:b/>
        </w:rPr>
        <w:t xml:space="preserve">Esimerkki 6.2059</w:t>
      </w:r>
    </w:p>
    <w:p>
      <w:r>
        <w:t xml:space="preserve">Otsikko: Nimi: Kirjaraportti. Lause 1: Tomin piti tehdä kirjaraportti. Lause 2: Hänellä ei ollut tarpeeksi aikaa lukea koko kirjaa. Lause 3: Hän luki siitä wikipedia-sivun. Lause 4: Tom antoi sitten perusluonnoksen.</w:t>
      </w:r>
    </w:p>
    <w:p>
      <w:r>
        <w:rPr>
          <w:b/>
        </w:rPr>
        <w:t xml:space="preserve">Tulos</w:t>
      </w:r>
    </w:p>
    <w:p>
      <w:r>
        <w:t xml:space="preserve">Mutta viikon sisällä hänen pyöränsä varastettiin.</w:t>
      </w:r>
    </w:p>
    <w:p>
      <w:r>
        <w:rPr>
          <w:b/>
        </w:rPr>
        <w:t xml:space="preserve">Esimerkki 6.2060</w:t>
      </w:r>
    </w:p>
    <w:p>
      <w:r>
        <w:t xml:space="preserve">Otsikko: Nimi: Täydellinen mies. Lause 1: Nora haaveili tapaavansa täydellisen miehen. Lause 2: Joka päivä hän tutustui sanomalehden henkilöilmoituksiin. Lause 3: Hän teki profiilin nettiin saadakseen myös treffejä. Lause 4: Mutta kukaan mies ei koskaan ollut se täydellinen mies, jonka Nora halusi.</w:t>
      </w:r>
    </w:p>
    <w:p>
      <w:r>
        <w:rPr>
          <w:b/>
        </w:rPr>
        <w:t xml:space="preserve">Tulos</w:t>
      </w:r>
    </w:p>
    <w:p>
      <w:r>
        <w:t xml:space="preserve">Perhe päätti juosta takaisin sisälle.</w:t>
      </w:r>
    </w:p>
    <w:p>
      <w:r>
        <w:rPr>
          <w:b/>
        </w:rPr>
        <w:t xml:space="preserve">Esimerkki 6.2061</w:t>
      </w:r>
    </w:p>
    <w:p>
      <w:r>
        <w:t xml:space="preserve">Otsikko: Nimi: DIY Diaper. Lause 1: Eilen minun piti tehdä vauvalle kotitekoinen vaippa. Lause 2: En tajunnut, että kaikki vaipat olivat loppuneet. Lause 3: Autoni oli korjaamolla, joten en voinut mennä kauppaan. Lause 4: Tein tutkimusta ja löysin netistä Tee se itse -ohjeita.</w:t>
      </w:r>
    </w:p>
    <w:p>
      <w:r>
        <w:rPr>
          <w:b/>
        </w:rPr>
        <w:t xml:space="preserve">Tulos</w:t>
      </w:r>
    </w:p>
    <w:p>
      <w:r>
        <w:t xml:space="preserve">Hän odotti, että hänen ystävänsä palaisivat.</w:t>
      </w:r>
    </w:p>
    <w:p>
      <w:r>
        <w:rPr>
          <w:b/>
        </w:rPr>
        <w:t xml:space="preserve">Esimerkki 6.2062</w:t>
      </w:r>
    </w:p>
    <w:p>
      <w:r>
        <w:t xml:space="preserve">Otsikko: Nimi: Open For Business. Lause 1: Tamika oli kosmetologi. Lause 2: Hän haaveili siitä, että jonain päivänä hänellä olisi oma parturi-kampaamo. Lause 3: Hänellä oli suuri asiakaskanta ja hän oli erittäin hyvä ammatissaan. Lause 4: Eräänä päivänä enkelisijoittaja osti epäonnistuneen liikkeen.</w:t>
      </w:r>
    </w:p>
    <w:p>
      <w:r>
        <w:rPr>
          <w:b/>
        </w:rPr>
        <w:t xml:space="preserve">Tulos</w:t>
      </w:r>
    </w:p>
    <w:p>
      <w:r>
        <w:t xml:space="preserve">Amanda oli järkyttynyt ja nöyryytetty siitä, että tällaista oli tapahtunut.</w:t>
      </w:r>
    </w:p>
    <w:p>
      <w:r>
        <w:rPr>
          <w:b/>
        </w:rPr>
        <w:t xml:space="preserve">Esimerkki 6.2063</w:t>
      </w:r>
    </w:p>
    <w:p>
      <w:r>
        <w:t xml:space="preserve">Otsikko: Nimi: Veljeskunta. Lause 1: Mies kiersi veljeskuntia. Lause 2: Hän valitsi yhden, johon liittyä. Lause 3: Veljeskunta kiusasi häntä. Lause 4: Hän melkein kuoli.</w:t>
      </w:r>
    </w:p>
    <w:p>
      <w:r>
        <w:rPr>
          <w:b/>
        </w:rPr>
        <w:t xml:space="preserve">Tulos</w:t>
      </w:r>
    </w:p>
    <w:p>
      <w:r>
        <w:t xml:space="preserve">Jälkeenpäin tajusin, etten ollut vielä ottanut mittoja.</w:t>
      </w:r>
    </w:p>
    <w:p>
      <w:r>
        <w:rPr>
          <w:b/>
        </w:rPr>
        <w:t xml:space="preserve">Esimerkki 6.2064</w:t>
      </w:r>
    </w:p>
    <w:p>
      <w:r>
        <w:t xml:space="preserve">Otsikko: Nimi: Hammastikut. Lause 1: Harry rakasti rakentaa asioita hammastikuista. Lause 2: Hän rakensi suuria torneja ja jopa linnoja. Lause 3: Eräänä päivänä hän unohti siivota viimeisimmän projektinsa. Lause 4: Hänen äitinsä astui paljain jaloin yhden hammastikun päälle.</w:t>
      </w:r>
    </w:p>
    <w:p>
      <w:r>
        <w:rPr>
          <w:b/>
        </w:rPr>
        <w:t xml:space="preserve">Tulos</w:t>
      </w:r>
    </w:p>
    <w:p>
      <w:r>
        <w:t xml:space="preserve">Fred tunsi itsensä onnekkaaksi, kun isyystesti osoitti hänen olevan syytön.</w:t>
      </w:r>
    </w:p>
    <w:p>
      <w:r>
        <w:rPr>
          <w:b/>
        </w:rPr>
        <w:t xml:space="preserve">Esimerkki 6.2065</w:t>
      </w:r>
    </w:p>
    <w:p>
      <w:r>
        <w:t xml:space="preserve">Otsikko: Nimi: Eläintarha. Lause 1: Viime viikolla menimme ystävien kanssa eläintarhaan. Lause 2: Sää oli hyvin kuuma. Lause 3: Näimme eläintarhassa paljon eläimiä. Lause 4: Saimme myös leikkiä leikkipuistossa!</w:t>
      </w:r>
    </w:p>
    <w:p>
      <w:r>
        <w:rPr>
          <w:b/>
        </w:rPr>
        <w:t xml:space="preserve">Tulos</w:t>
      </w:r>
    </w:p>
    <w:p>
      <w:r>
        <w:t xml:space="preserve">Olin hänen kanssaan samaa mieltä ja tarjosin, että alkaisin ostaa e-sikareita.</w:t>
      </w:r>
    </w:p>
    <w:p>
      <w:r>
        <w:rPr>
          <w:b/>
        </w:rPr>
        <w:t xml:space="preserve">Esimerkki 6.2066</w:t>
      </w:r>
    </w:p>
    <w:p>
      <w:r>
        <w:t xml:space="preserve">Nimeke: Heather myy limonadia. Lause 1: Heather haluaa uuden lelun. Lause 2: Hän pyytää vanhempiaan ostamaan sen hänelle. Lause 3: Hänen vanhempansa sanovat, että hänen on tehtävä töitä ansaitakseen sen. Lause 4: Heather perustaa limonadikojun.</w:t>
      </w:r>
    </w:p>
    <w:p>
      <w:r>
        <w:rPr>
          <w:b/>
        </w:rPr>
        <w:t xml:space="preserve">Tulos</w:t>
      </w:r>
    </w:p>
    <w:p>
      <w:r>
        <w:t xml:space="preserve">Hän ei malta odottaa kesää.</w:t>
      </w:r>
    </w:p>
    <w:p>
      <w:r>
        <w:rPr>
          <w:b/>
        </w:rPr>
        <w:t xml:space="preserve">Esimerkki 6.2067</w:t>
      </w:r>
    </w:p>
    <w:p>
      <w:r>
        <w:t xml:space="preserve">Nimi: Parhaat ystävät. Lause 1: Minulla oli paras ystävä, kun olin ala-asteella. Lause 2: Olimme kuin siskot, emmekä koskaan salannut toisiltamme mitään. Lause 3: Mutta kasvaessamme ystäväni muuttui. Lause 4: Hän valehtelee ja salaa minulta salaisuuksia.</w:t>
      </w:r>
    </w:p>
    <w:p>
      <w:r>
        <w:rPr>
          <w:b/>
        </w:rPr>
        <w:t xml:space="preserve">Tulos</w:t>
      </w:r>
    </w:p>
    <w:p>
      <w:r>
        <w:t xml:space="preserve">He saivat kunnon liekit pystyyn.</w:t>
      </w:r>
    </w:p>
    <w:p>
      <w:r>
        <w:rPr>
          <w:b/>
        </w:rPr>
        <w:t xml:space="preserve">Esimerkki 6.2068</w:t>
      </w:r>
    </w:p>
    <w:p>
      <w:r>
        <w:t xml:space="preserve">Otsikko: Nimi: Ei enää maksua. Lause 1: Allie oli käyttänyt puhelintaan koko päivän. Lause 2: Mutta sitten hän tajusi, ettei hänellä ollut enää latausta. Lause 3: Hän oli niin pettynyt. Lause 4: Mutta sitten hän näki lähellä kannettavan.</w:t>
      </w:r>
    </w:p>
    <w:p>
      <w:r>
        <w:rPr>
          <w:b/>
        </w:rPr>
        <w:t xml:space="preserve">Tulos</w:t>
      </w:r>
    </w:p>
    <w:p>
      <w:r>
        <w:t xml:space="preserve">Hän teki pisteen.</w:t>
      </w:r>
    </w:p>
    <w:p>
      <w:r>
        <w:rPr>
          <w:b/>
        </w:rPr>
        <w:t xml:space="preserve">Esimerkki 6.2069</w:t>
      </w:r>
    </w:p>
    <w:p>
      <w:r>
        <w:t xml:space="preserve">Otsikko: Nimi: Purukumi. Lause 1: Shannon ei antanut lastensa pureskella purukumia. Lause 2: Hän löysi matosta ison nipun purkkaa. Lause 3: Hän oli niin vihainen! Lause 4: Hän pakotti lapset siivoamaan sen pois.</w:t>
      </w:r>
    </w:p>
    <w:p>
      <w:r>
        <w:rPr>
          <w:b/>
        </w:rPr>
        <w:t xml:space="preserve">Tulos</w:t>
      </w:r>
    </w:p>
    <w:p>
      <w:r>
        <w:t xml:space="preserve">Hän oli jättänyt hänelle kortin, jossa luki, että oli kerran liian myöhäistä.</w:t>
      </w:r>
    </w:p>
    <w:p>
      <w:r>
        <w:rPr>
          <w:b/>
        </w:rPr>
        <w:t xml:space="preserve">Esimerkki 6.2070</w:t>
      </w:r>
    </w:p>
    <w:p>
      <w:r>
        <w:t xml:space="preserve">Otsikko: Nimi: Painonpudotus. Lause 1: Lääkäri kertoi minulle, että minulla on diabetes. Lause 2: Halusin elää pidempään ja päätin saada diabetekseni kuriin. Lause 3: Seurasin liikunta- ja ravitsemusohjelmaa tätä tarkoitusta varten. Lause 4: Noudattamalla laihdutusohjelmaani onnistuin laihtumaan.</w:t>
      </w:r>
    </w:p>
    <w:p>
      <w:r>
        <w:rPr>
          <w:b/>
        </w:rPr>
        <w:t xml:space="preserve">Tulos</w:t>
      </w:r>
    </w:p>
    <w:p>
      <w:r>
        <w:t xml:space="preserve">Kate päätti sen sijaan pysyä hyväksi havaitussa kaupassa.</w:t>
      </w:r>
    </w:p>
    <w:p>
      <w:r>
        <w:rPr>
          <w:b/>
        </w:rPr>
        <w:t xml:space="preserve">Esimerkki 6.2071</w:t>
      </w:r>
    </w:p>
    <w:p>
      <w:r>
        <w:t xml:space="preserve">Otsikko: Lisa. Lause 1: Lisa odotti lähes neljä tuntia, että hänen isänsä saapuisi kotiin. Lause 2: Hän oli luvannut tulla kotiin kuuteen mennessä illalla. Lause 3: Paikallisuutisissa kerrottiin, että hänen yrityksessään oli syttynyt tulipalo. Lause 4: Lisa pelkäsi, että isä olisi voinut loukkaantua tulipalossa.</w:t>
      </w:r>
    </w:p>
    <w:p>
      <w:r>
        <w:rPr>
          <w:b/>
        </w:rPr>
        <w:t xml:space="preserve">Tulos</w:t>
      </w:r>
    </w:p>
    <w:p>
      <w:r>
        <w:t xml:space="preserve">Hän oli iloinen, ettei ollut heittänyt lihavia vaatteitaan ulos.</w:t>
      </w:r>
    </w:p>
    <w:p>
      <w:r>
        <w:rPr>
          <w:b/>
        </w:rPr>
        <w:t xml:space="preserve">Esimerkki 6.2072</w:t>
      </w:r>
    </w:p>
    <w:p>
      <w:r>
        <w:t xml:space="preserve">Otsikko: Nimi: Fast Food. Lause 1: Vinny lähti retkelle. Lause 2: Hänelle tuli kova nälkä. Lause 3: Bussi pysähtyi ostoskeskukseen. Lause 4: Hän nousi ulos.</w:t>
      </w:r>
    </w:p>
    <w:p>
      <w:r>
        <w:rPr>
          <w:b/>
        </w:rPr>
        <w:t xml:space="preserve">Tulos</w:t>
      </w:r>
    </w:p>
    <w:p>
      <w:r>
        <w:t xml:space="preserve">He antoivat Baileylle syntymäpäivälahjan.</w:t>
      </w:r>
    </w:p>
    <w:p>
      <w:r>
        <w:rPr>
          <w:b/>
        </w:rPr>
        <w:t xml:space="preserve">Esimerkki 6.2073</w:t>
      </w:r>
    </w:p>
    <w:p>
      <w:r>
        <w:t xml:space="preserve">Otsikko: Nimi: Hajuvesi. Lause 1: Nancy selaili kosmetiikkaosastoa. Lause 2: Hän löysi upean uuden hajuveden. Lause 3: Hän suihkutti sitä ranteeseensa ja haisteli sitä. Lause 4: Hän päätti ostaa sen heti.</w:t>
      </w:r>
    </w:p>
    <w:p>
      <w:r>
        <w:rPr>
          <w:b/>
        </w:rPr>
        <w:t xml:space="preserve">Tulos</w:t>
      </w:r>
    </w:p>
    <w:p>
      <w:r>
        <w:t xml:space="preserve">He tekivät todella hyvää työtä!</w:t>
      </w:r>
    </w:p>
    <w:p>
      <w:r>
        <w:rPr>
          <w:b/>
        </w:rPr>
        <w:t xml:space="preserve">Esimerkki 6.2074</w:t>
      </w:r>
    </w:p>
    <w:p>
      <w:r>
        <w:t xml:space="preserve">Nimi: Home Run. Lause 1: Eric astui lyöntilaudalle. Lause 2: Hän taivutti vartalonsa valmistautuakseen. Lause 3: Hän heilutti mailaa. Lause 4: Maila osui palloon.</w:t>
      </w:r>
    </w:p>
    <w:p>
      <w:r>
        <w:rPr>
          <w:b/>
        </w:rPr>
        <w:t xml:space="preserve">Tulos</w:t>
      </w:r>
    </w:p>
    <w:p>
      <w:r>
        <w:t xml:space="preserve">Hän lähti kotiin, kun se oli tehty.</w:t>
      </w:r>
    </w:p>
    <w:p>
      <w:r>
        <w:rPr>
          <w:b/>
        </w:rPr>
        <w:t xml:space="preserve">Esimerkki 6.2075</w:t>
      </w:r>
    </w:p>
    <w:p>
      <w:r>
        <w:t xml:space="preserve">Otsikko: Kakku. Lause 1: Lääkäri sanoi Gregille, että hänen on ryhdyttävä dieetille. Lause 2: Gregin vaimo Marsha sanoi auttavansa Gregiä laihdutuksessa. Lause 3: Myöhemmin kotona Marsha ei antanut Gregin syödä kakkua. Lause 4: Kun Marsha oli puhelimessa, Greg söi nopeasti palan kakkua.</w:t>
      </w:r>
    </w:p>
    <w:p>
      <w:r>
        <w:rPr>
          <w:b/>
        </w:rPr>
        <w:t xml:space="preserve">Tulos</w:t>
      </w:r>
    </w:p>
    <w:p>
      <w:r>
        <w:t xml:space="preserve">Marisa päätti muuttaa takaisin Australiaan valmistuttuaan yliopistosta.</w:t>
      </w:r>
    </w:p>
    <w:p>
      <w:r>
        <w:rPr>
          <w:b/>
        </w:rPr>
        <w:t xml:space="preserve">Esimerkki 6.2076</w:t>
      </w:r>
    </w:p>
    <w:p>
      <w:r>
        <w:t xml:space="preserve">Otsikko: Nimi: Viimeinen tanssi. Lause 1: Tom oli tanssiaisissaan. Lause 2: Hän oli ollut liian ujo pyytääkseen seuralaisensa tanssimaan. Lause 3: Jäljellä oli enää yksi kappale. Lause 4: Tom keräsi rohkeutta pyytää.</w:t>
      </w:r>
    </w:p>
    <w:p>
      <w:r>
        <w:rPr>
          <w:b/>
        </w:rPr>
        <w:t xml:space="preserve">Tulos</w:t>
      </w:r>
    </w:p>
    <w:p>
      <w:r>
        <w:t xml:space="preserve">Poliisi löysi aseman, jonka Jared oli piilottanut.</w:t>
      </w:r>
    </w:p>
    <w:p>
      <w:r>
        <w:rPr>
          <w:b/>
        </w:rPr>
        <w:t xml:space="preserve">Esimerkki 6.2077</w:t>
      </w:r>
    </w:p>
    <w:p>
      <w:r>
        <w:t xml:space="preserve">Otsikko: Title: Hylättiin. Lause 1: Menin poikaystäväni vanhempien kotiin. Lause 2: He päästivät minut sisään vastahakoisesti. Lause 3: Sanoin heille, ettei minulla ollut muuta paikkaa, minne mennä. Lause 4: En tiennyt, miksi he eivät pitäneet minusta.</w:t>
      </w:r>
    </w:p>
    <w:p>
      <w:r>
        <w:rPr>
          <w:b/>
        </w:rPr>
        <w:t xml:space="preserve">Tulos</w:t>
      </w:r>
    </w:p>
    <w:p>
      <w:r>
        <w:t xml:space="preserve">Päätin sen sijaan aina säästää.</w:t>
      </w:r>
    </w:p>
    <w:p>
      <w:r>
        <w:rPr>
          <w:b/>
        </w:rPr>
        <w:t xml:space="preserve">Esimerkki 6.2078</w:t>
      </w:r>
    </w:p>
    <w:p>
      <w:r>
        <w:t xml:space="preserve">Otsikko: Jenny tivolissa. Lause 1: Jenny on tivolissa. Lause 2: Hän päättää pelata peliä. Lause 3: Hän pelaa peliä. Lause 4: Hän voittaa ison pehmonallen.</w:t>
      </w:r>
    </w:p>
    <w:p>
      <w:r>
        <w:rPr>
          <w:b/>
        </w:rPr>
        <w:t xml:space="preserve">Tulos</w:t>
      </w:r>
    </w:p>
    <w:p>
      <w:r>
        <w:t xml:space="preserve">Hän laittoi Kian kahdenkymmenen minuutin aikalisään.</w:t>
      </w:r>
    </w:p>
    <w:p>
      <w:r>
        <w:rPr>
          <w:b/>
        </w:rPr>
        <w:t xml:space="preserve">Esimerkki 6.2079</w:t>
      </w:r>
    </w:p>
    <w:p>
      <w:r>
        <w:t xml:space="preserve">Otsikko: Nimi: Broken Remains. Lause 1: Tom oli lomalla. Lause 2: Tulipalo poltti hänen talonsa, kun hän oli poissa. Lause 3: Tom palasi ja löysi rauniot. Lause 4: Hän kaivoi niitä läpi yrittäessään löytää pelastettavia tavaroita.</w:t>
      </w:r>
    </w:p>
    <w:p>
      <w:r>
        <w:rPr>
          <w:b/>
        </w:rPr>
        <w:t xml:space="preserve">Tulos</w:t>
      </w:r>
    </w:p>
    <w:p>
      <w:r>
        <w:t xml:space="preserve">Paita istui Tomille paljon paremmin jonkin ajan kuluttua.</w:t>
      </w:r>
    </w:p>
    <w:p>
      <w:r>
        <w:rPr>
          <w:b/>
        </w:rPr>
        <w:t xml:space="preserve">Esimerkki 6.2080</w:t>
      </w:r>
    </w:p>
    <w:p>
      <w:r>
        <w:t xml:space="preserve">Otsikko: Kersantti Äiti. Lause 1: Jennyn äiti hoputti hänet ylös sängystä. Lause 2: Jennyä käskettiin pesemään hampaat tai muuten hän ei voi syödä. Lause 3: Jenny otti hammastahnan ja hammasharjan esiin harjatakseen hampaat. Lause 4: Hänen äitinsä huusi keittiöstä.</w:t>
      </w:r>
    </w:p>
    <w:p>
      <w:r>
        <w:rPr>
          <w:b/>
        </w:rPr>
        <w:t xml:space="preserve">Tulos</w:t>
      </w:r>
    </w:p>
    <w:p>
      <w:r>
        <w:t xml:space="preserve">Hän pysyi uskollisena päätökselleen.</w:t>
      </w:r>
    </w:p>
    <w:p>
      <w:r>
        <w:rPr>
          <w:b/>
        </w:rPr>
        <w:t xml:space="preserve">Esimerkki 6.2081</w:t>
      </w:r>
    </w:p>
    <w:p>
      <w:r>
        <w:t xml:space="preserve">Otsikko: Nimi: Uusi ravintola. Lause 1: Olin taannoin kaupungilla lounaalla. Lause 2: Olin niin nälkäinen. Lause 3: Löysin tämän pienen herkkukaupan kulmalta. Lause 4: Tilasin kalkkunaleivän.</w:t>
      </w:r>
    </w:p>
    <w:p>
      <w:r>
        <w:rPr>
          <w:b/>
        </w:rPr>
        <w:t xml:space="preserve">Tulos</w:t>
      </w:r>
    </w:p>
    <w:p>
      <w:r>
        <w:t xml:space="preserve">Richardin isä ajoi pyörän yli autollaan.</w:t>
      </w:r>
    </w:p>
    <w:p>
      <w:r>
        <w:rPr>
          <w:b/>
        </w:rPr>
        <w:t xml:space="preserve">Esimerkki 6.2082</w:t>
      </w:r>
    </w:p>
    <w:p>
      <w:r>
        <w:t xml:space="preserve">Otsikko: Nimi: Ei vastaa. Lause 1: Kate oli erään Jake-nimisen miehen luona. Lause 2: Tyttö alkoi koputtaa oveen ja kutsua häntä. Lause 3: Kate pysyi rauhallisena ja hillitsi vihansa. Lause 4: Kunnes Jake kieltäytyi avaamasta ovea.</w:t>
      </w:r>
    </w:p>
    <w:p>
      <w:r>
        <w:rPr>
          <w:b/>
        </w:rPr>
        <w:t xml:space="preserve">Tulos</w:t>
      </w:r>
    </w:p>
    <w:p>
      <w:r>
        <w:t xml:space="preserve">Hänen vahingoittuneet kätensä estivät häntä työskentelemästä lääketieteen parissa enää koskaan.</w:t>
      </w:r>
    </w:p>
    <w:p>
      <w:r>
        <w:rPr>
          <w:b/>
        </w:rPr>
        <w:t xml:space="preserve">Esimerkki 6.2083</w:t>
      </w:r>
    </w:p>
    <w:p>
      <w:r>
        <w:t xml:space="preserve">Otsikko: Nimi: Kahvi. Lause 1: Johannes halusi kahvia. Lause 2: Johannes etsi kaapista kahvia. Lause 3: Johanneksella ei ollut kotona kahvia. Lause 4: Johannes meni kulmakaupassa.</w:t>
      </w:r>
    </w:p>
    <w:p>
      <w:r>
        <w:rPr>
          <w:b/>
        </w:rPr>
        <w:t xml:space="preserve">Tulos</w:t>
      </w:r>
    </w:p>
    <w:p>
      <w:r>
        <w:t xml:space="preserve">Puhelimen näyttö oli täysin tuhoutunut.</w:t>
      </w:r>
    </w:p>
    <w:p>
      <w:r>
        <w:rPr>
          <w:b/>
        </w:rPr>
        <w:t xml:space="preserve">Esimerkki 6.2084</w:t>
      </w:r>
    </w:p>
    <w:p>
      <w:r>
        <w:t xml:space="preserve">Otsikko: Nimi: The Wall. Lause 1: Perhe remontoi kotiaan. Lause 2: He kaatoivat keittiön ja olohuoneen välisen seinän. Lause 3: Se todella avasi tilaa! Lause 4: He pitivät muutoksista.</w:t>
      </w:r>
    </w:p>
    <w:p>
      <w:r>
        <w:rPr>
          <w:b/>
        </w:rPr>
        <w:t xml:space="preserve">Tulos</w:t>
      </w:r>
    </w:p>
    <w:p>
      <w:r>
        <w:t xml:space="preserve">Se oli Dennis Franchione.</w:t>
      </w:r>
    </w:p>
    <w:p>
      <w:r>
        <w:rPr>
          <w:b/>
        </w:rPr>
        <w:t xml:space="preserve">Esimerkki 6.2085</w:t>
      </w:r>
    </w:p>
    <w:p>
      <w:r>
        <w:t xml:space="preserve">Otsikko: Nimi: Pankkitalletus. Lause 1: Janie oli menossa pankkiin. Lause 2: Hänen piti tallettaa palkkansa. Lause 3: Janie tajusi unohtaneensa palkkasekkinsä kotiin. Lause 4: Janie ajoi takaisin kotiin hakemaan shekin.</w:t>
      </w:r>
    </w:p>
    <w:p>
      <w:r>
        <w:rPr>
          <w:b/>
        </w:rPr>
        <w:t xml:space="preserve">Tulos</w:t>
      </w:r>
    </w:p>
    <w:p>
      <w:r>
        <w:t xml:space="preserve">Sophie on helpottunut siitä, että hän tulee niin hyvin toimeen uuden ystävänsä kanssa.</w:t>
      </w:r>
    </w:p>
    <w:p>
      <w:r>
        <w:rPr>
          <w:b/>
        </w:rPr>
        <w:t xml:space="preserve">Esimerkki 6.2086</w:t>
      </w:r>
    </w:p>
    <w:p>
      <w:r>
        <w:t xml:space="preserve">Otsikko: Nimi: Huono tilaus. Lause 1: Perheeni tilasi eilen hampurilaisia. Lause 2: Tilasin hampurilaisen ilman juustoa. Lause 3: Valitettavasti minulle annettiin juustoa. Lause 4: Olin aika ärtynyt.</w:t>
      </w:r>
    </w:p>
    <w:p>
      <w:r>
        <w:rPr>
          <w:b/>
        </w:rPr>
        <w:t xml:space="preserve">Tulos</w:t>
      </w:r>
    </w:p>
    <w:p>
      <w:r>
        <w:t xml:space="preserve">Hän oli kävellyt viisi tuntia ja joutui nyt kävelemään koko matkan takaisin.</w:t>
      </w:r>
    </w:p>
    <w:p>
      <w:r>
        <w:rPr>
          <w:b/>
        </w:rPr>
        <w:t xml:space="preserve">Esimerkki 6.2087</w:t>
      </w:r>
    </w:p>
    <w:p>
      <w:r>
        <w:t xml:space="preserve">Otsikko: Nimi: The Ghost. Lause 1: Minulla on tapana ratsastaa hevosillani joen varrella lähellä taloamme. Lause 2: Eräänä varhaisena aamuna ratsastaessani näin miehen seisovan puun vieressä. Lause 3: Hän oli pukeutunut vanhoihin vaatteisiin, jotka olivat peräisin jonkin aikaa sitten. Lause 4: Kun ratsastin lähemmäs, hän astui puun taakse.</w:t>
      </w:r>
    </w:p>
    <w:p>
      <w:r>
        <w:rPr>
          <w:b/>
        </w:rPr>
        <w:t xml:space="preserve">Tulos</w:t>
      </w:r>
    </w:p>
    <w:p>
      <w:r>
        <w:t xml:space="preserve">Ostin Ladoon ja söin sen.</w:t>
      </w:r>
    </w:p>
    <w:p>
      <w:r>
        <w:rPr>
          <w:b/>
        </w:rPr>
        <w:t xml:space="preserve">Esimerkki 6.2088</w:t>
      </w:r>
    </w:p>
    <w:p>
      <w:r>
        <w:t xml:space="preserve">Otsikko: Nimi: Aavistus. Lause 1: Pelaan ja voitan lotossa koko ajan. Lause 2: Syyskuun kuudentena päivänä aavistukseni sanoi, että pelaan viisi-nolla-kahdeksan. Lause 3: Kaikki sanoivat, että se oli ajan ja rahan tuhlausta. Lause 4: Olen iloinen, että kuuntelen aina vaistoani ja seuraan aavistuksiani.</w:t>
      </w:r>
    </w:p>
    <w:p>
      <w:r>
        <w:rPr>
          <w:b/>
        </w:rPr>
        <w:t xml:space="preserve">Tulos</w:t>
      </w:r>
    </w:p>
    <w:p>
      <w:r>
        <w:t xml:space="preserve">Ryöstäjä pakeni, ja perheen rahat säästyivät.</w:t>
      </w:r>
    </w:p>
    <w:p>
      <w:r>
        <w:rPr>
          <w:b/>
        </w:rPr>
        <w:t xml:space="preserve">Esimerkki 6.2089</w:t>
      </w:r>
    </w:p>
    <w:p>
      <w:r>
        <w:t xml:space="preserve">Otsikko: Nimi: Puhelin. Lause 1: Jessica antoi puhelimensa ystävälleen bussissa. Lause 2: Ystävänsä pysäkillä hän nousi bussista Jessican puhelimen kanssa. Lause 3: Jessica alkoi hermostua siitä. Lause 4: Pian sen jälkeen hänen ystävänsä soitti asiasta Jessican vanhemmille.</w:t>
      </w:r>
    </w:p>
    <w:p>
      <w:r>
        <w:rPr>
          <w:b/>
        </w:rPr>
        <w:t xml:space="preserve">Tulos</w:t>
      </w:r>
    </w:p>
    <w:p>
      <w:r>
        <w:t xml:space="preserve">Eric ja hänen isänsä korjasivat ruohonleikkurin ja ystävystyivät sitä tehdessään!</w:t>
      </w:r>
    </w:p>
    <w:p>
      <w:r>
        <w:rPr>
          <w:b/>
        </w:rPr>
        <w:t xml:space="preserve">Esimerkki 6.2090</w:t>
      </w:r>
    </w:p>
    <w:p>
      <w:r>
        <w:t xml:space="preserve">Otsikko: Nimi: Onko hän se oikea. Lause 1: Tapasin kerran erään miehen ja rakastuin häneen syvästi. Lause 2: Aloimme puhua enemmän ja viettää aikaa toistemme kanssa. Lause 3: Puhuimme suhteestamme ja päätimme mennä naimisiin. Lause 4: Muutamaa päivää myöhemmin hän muutti mielensä.</w:t>
      </w:r>
    </w:p>
    <w:p>
      <w:r>
        <w:rPr>
          <w:b/>
        </w:rPr>
        <w:t xml:space="preserve">Tulos</w:t>
      </w:r>
    </w:p>
    <w:p>
      <w:r>
        <w:t xml:space="preserve">Mandy nautti ensimmäisestä koulupäivästään ja odotti innokkaasti takaisin.</w:t>
      </w:r>
    </w:p>
    <w:p>
      <w:r>
        <w:rPr>
          <w:b/>
        </w:rPr>
        <w:t xml:space="preserve">Esimerkki 6.2091</w:t>
      </w:r>
    </w:p>
    <w:p>
      <w:r>
        <w:t xml:space="preserve">Otsikko: Nimi: Menossa treffeille. Lause 1: Richard halusi pyytää Emilyn treffeille. Lause 2: Hän pelkäsi pyytää Emilyä kasvotusten. Lause 3: Hän antoi Emilylle kukkakimpun, johon oli liitetty viesti, jossa hän pyysi Emilyä ulos. Lause 4: Kun Emily luki viestin, hän oli hyvin imarreltu.</w:t>
      </w:r>
    </w:p>
    <w:p>
      <w:r>
        <w:rPr>
          <w:b/>
        </w:rPr>
        <w:t xml:space="preserve">Tulos</w:t>
      </w:r>
    </w:p>
    <w:p>
      <w:r>
        <w:t xml:space="preserve">Hän söi puolet piirakasta itse.</w:t>
      </w:r>
    </w:p>
    <w:p>
      <w:r>
        <w:rPr>
          <w:b/>
        </w:rPr>
        <w:t xml:space="preserve">Esimerkki 6.2092</w:t>
      </w:r>
    </w:p>
    <w:p>
      <w:r>
        <w:t xml:space="preserve">Otsikko: Nimi: Evästeet. Lause 1: Äiti päätti tehdä pipareita. Lause 2: Hän sekoitti ainekset keskenään ja laittoi ne uuniin. Lause 3: Hän unohti asettaa uunin ajastimen. Lause 4: Äiti unohti keksit.</w:t>
      </w:r>
    </w:p>
    <w:p>
      <w:r>
        <w:rPr>
          <w:b/>
        </w:rPr>
        <w:t xml:space="preserve">Tulos</w:t>
      </w:r>
    </w:p>
    <w:p>
      <w:r>
        <w:t xml:space="preserve">Tom päätti olla ostamatta sitä.</w:t>
      </w:r>
    </w:p>
    <w:p>
      <w:r>
        <w:rPr>
          <w:b/>
        </w:rPr>
        <w:t xml:space="preserve">Esimerkki 6.2093</w:t>
      </w:r>
    </w:p>
    <w:p>
      <w:r>
        <w:t xml:space="preserve">Otsikko: Nimi: Liian pieni. Lause 1: Tein töitä ystävieni kanssa takapihallani. Lause 2: Olimme rakentamassa puumajaa. Lause 3: Tunsin itseni arvottomaksi, koska kaikki olivat minua isompia ja vahvempia. Lause 4: Yhtäkkiä taloni alle putosi työkalu.</w:t>
      </w:r>
    </w:p>
    <w:p>
      <w:r>
        <w:rPr>
          <w:b/>
        </w:rPr>
        <w:t xml:space="preserve">Tulos</w:t>
      </w:r>
    </w:p>
    <w:p>
      <w:r>
        <w:t xml:space="preserve">Kävely myös kohotti hänen kuntoaan ja auttoi häntä saamaan uusia ystäviä.</w:t>
      </w:r>
    </w:p>
    <w:p>
      <w:r>
        <w:rPr>
          <w:b/>
        </w:rPr>
        <w:t xml:space="preserve">Esimerkki 6.2094</w:t>
      </w:r>
    </w:p>
    <w:p>
      <w:r>
        <w:t xml:space="preserve">Otsikko: Nimi: Multa. Lause 1: Terry työskenteli päivät pitkät maisemoinnin parissa. Lause 2: Hän raahasi säkkejä multaa takapihalle. Lause 3: Hän levitti sitä kasviensa ympärille. Lause 4: Se näytti paljon paremmalta!</w:t>
      </w:r>
    </w:p>
    <w:p>
      <w:r>
        <w:rPr>
          <w:b/>
        </w:rPr>
        <w:t xml:space="preserve">Tulos</w:t>
      </w:r>
    </w:p>
    <w:p>
      <w:r>
        <w:t xml:space="preserve">Anna päätti, että konsertit ovat hienoja - mutta moshpit eivät!</w:t>
      </w:r>
    </w:p>
    <w:p>
      <w:r>
        <w:rPr>
          <w:b/>
        </w:rPr>
        <w:t xml:space="preserve">Esimerkki 6.2095</w:t>
      </w:r>
    </w:p>
    <w:p>
      <w:r>
        <w:t xml:space="preserve">Otsikko: Nimi: Uusi resepti. Lause 1: Bob halusi oppia uuden reseptin. Lause 2: Hän kysyi isoäidiltään, mitä tämä suositteli. Lause 3: Isoäiti antoi hänelle suosikkireseptinsä. Lause 4: Se koski suklaakakkua.</w:t>
      </w:r>
    </w:p>
    <w:p>
      <w:r>
        <w:rPr>
          <w:b/>
        </w:rPr>
        <w:t xml:space="preserve">Tulos</w:t>
      </w:r>
    </w:p>
    <w:p>
      <w:r>
        <w:t xml:space="preserve">Hänestä tuli hyvä kristitty.</w:t>
      </w:r>
    </w:p>
    <w:p>
      <w:r>
        <w:rPr>
          <w:b/>
        </w:rPr>
        <w:t xml:space="preserve">Esimerkki 6.2096</w:t>
      </w:r>
    </w:p>
    <w:p>
      <w:r>
        <w:t xml:space="preserve">Otsikko: Nimi: Zombies. Lause 1: Kun vaunu, jolla ajoimme, kääntyi, näimme jotain. Lause 2: Se oli joukko zombeiksi pukeutuneita ihmisiä. Lause 3: Heidän ympärillään oli kameroita. Lause 4: He sanoivat tekevänsä zombielokuvaa.</w:t>
      </w:r>
    </w:p>
    <w:p>
      <w:r>
        <w:rPr>
          <w:b/>
        </w:rPr>
        <w:t xml:space="preserve">Tulos</w:t>
      </w:r>
    </w:p>
    <w:p>
      <w:r>
        <w:t xml:space="preserve">Hän sanoi, että he saisivat sen takaisin tunnin jälkeen.</w:t>
      </w:r>
    </w:p>
    <w:p>
      <w:r>
        <w:rPr>
          <w:b/>
        </w:rPr>
        <w:t xml:space="preserve">Esimerkki 6.2097</w:t>
      </w:r>
    </w:p>
    <w:p>
      <w:r>
        <w:t xml:space="preserve">Otsikko: Nimi: Epätoivoinen vakooja. Lause 1: Kaikilla kolmella kansakunnalla oli parhaat vakoojat ympäriinsä. Lause 2: He halusivat todistaa kykynsä ja nähdä, miten hyvin he vakoilivat. Lause 3: Kansakunnat löivät vetoa siitä, kuka oli paras vakooja, tämä perustui vaikeasti tavoitettavuuteen. Lause 4: Kävi ilmi, että heitä kaikkia manipuloi kaikkein vaikeimmin havaittava vakooja.</w:t>
      </w:r>
    </w:p>
    <w:p>
      <w:r>
        <w:rPr>
          <w:b/>
        </w:rPr>
        <w:t xml:space="preserve">Tulos</w:t>
      </w:r>
    </w:p>
    <w:p>
      <w:r>
        <w:t xml:space="preserve">On hullua, kuinka paljon niitä on.</w:t>
      </w:r>
    </w:p>
    <w:p>
      <w:r>
        <w:rPr>
          <w:b/>
        </w:rPr>
        <w:t xml:space="preserve">Esimerkki 6.2098</w:t>
      </w:r>
    </w:p>
    <w:p>
      <w:r>
        <w:t xml:space="preserve">Otsikko: Nimi: Ashley kehuskeleva juoksija. Lause 1: Ashley kerskui aina sillä, että hän oli paras yleisurheilujuoksija. Lause 2: Kehuskelusta tuli vastenmielistä kaikille hänen ystävilleen juoksujoukkueessa. Lause 3: Niinpä yksi juoksijatytöistä, Cynthia, haastoi Ashleyn 50 metrin juoksukilpailuun. Lause 4: Cynthia voitti Ashleyn kisassa kokonaisen sekunnin.</w:t>
      </w:r>
    </w:p>
    <w:p>
      <w:r>
        <w:rPr>
          <w:b/>
        </w:rPr>
        <w:t xml:space="preserve">Tulos</w:t>
      </w:r>
    </w:p>
    <w:p>
      <w:r>
        <w:t xml:space="preserve">Sitten hän piilotti sen sänkynsä alle.</w:t>
      </w:r>
    </w:p>
    <w:p>
      <w:r>
        <w:rPr>
          <w:b/>
        </w:rPr>
        <w:t xml:space="preserve">Esimerkki 6.2099</w:t>
      </w:r>
    </w:p>
    <w:p>
      <w:r>
        <w:t xml:space="preserve">Otsikko: Nimi: Konserttikonsertti. Lause 1: Willin tyttärellä Ellalla oli pian balettiesitys. Lause 2: Ella oli erittäin hermostunut balettiesityksestä. Lause 3: Will kannusti häntä harjoittelemaan joka ikinen päivä. Lause 4: Ella teki kovasti töitä ja oppi lisää tekniikkaa.</w:t>
      </w:r>
    </w:p>
    <w:p>
      <w:r>
        <w:rPr>
          <w:b/>
        </w:rPr>
        <w:t xml:space="preserve">Tulos</w:t>
      </w:r>
    </w:p>
    <w:p>
      <w:r>
        <w:t xml:space="preserve">Kukaan ei huomannut eroa.</w:t>
      </w:r>
    </w:p>
    <w:p>
      <w:r>
        <w:rPr>
          <w:b/>
        </w:rPr>
        <w:t xml:space="preserve">Esimerkki 6.2100</w:t>
      </w:r>
    </w:p>
    <w:p>
      <w:r>
        <w:t xml:space="preserve">Otsikko: Nimi: Onnettomuus. Lause 1: Stephanie ajoi pitkin maakuntatietä. Lause 2: Hän alkoi katsella tekstiviestejä puhelimestaan. Lause 3: Hän ajautui toiselle kaistalle ja törmäsi autoon. Lause 4: Molemmat kuljettajat loukkaantuivat.</w:t>
      </w:r>
    </w:p>
    <w:p>
      <w:r>
        <w:rPr>
          <w:b/>
        </w:rPr>
        <w:t xml:space="preserve">Tulos</w:t>
      </w:r>
    </w:p>
    <w:p>
      <w:r>
        <w:t xml:space="preserve">Siitä lähtien opettaja kutsui häntä Gulliveriksi.</w:t>
      </w:r>
    </w:p>
    <w:p>
      <w:r>
        <w:rPr>
          <w:b/>
        </w:rPr>
        <w:t xml:space="preserve">Esimerkki 6.2101</w:t>
      </w:r>
    </w:p>
    <w:p>
      <w:r>
        <w:t xml:space="preserve">Otsikko: Otsikko: Rypistyminen. Lause 1: Nainen nyrpisti otsaansa. Lause 2: Joku kysyi häneltä, miksi. Lause 3: Hän selitti olevansa surullinen. Lause 4: Joku kysyi häneltä, miksi hän oli surullinen.</w:t>
      </w:r>
    </w:p>
    <w:p>
      <w:r>
        <w:rPr>
          <w:b/>
        </w:rPr>
        <w:t xml:space="preserve">Tulos</w:t>
      </w:r>
    </w:p>
    <w:p>
      <w:r>
        <w:t xml:space="preserve">Hank oli iloinen, että hänen tyttärensä vei hänet ostamaan uusia vaatteita.</w:t>
      </w:r>
    </w:p>
    <w:p>
      <w:r>
        <w:rPr>
          <w:b/>
        </w:rPr>
        <w:t xml:space="preserve">Esimerkki 6.2102</w:t>
      </w:r>
    </w:p>
    <w:p>
      <w:r>
        <w:t xml:space="preserve">Otsikko: Turtle. Lause 1: Sarah halusi kilpikonnan. Lause 2: Hän tutki niitä. Lause 3: Hän päätti ostaa sen. Lause 4: Hän rakasti löytämäänsä kilpikonnaa.</w:t>
      </w:r>
    </w:p>
    <w:p>
      <w:r>
        <w:rPr>
          <w:b/>
        </w:rPr>
        <w:t xml:space="preserve">Tulos</w:t>
      </w:r>
    </w:p>
    <w:p>
      <w:r>
        <w:t xml:space="preserve">Sue sai vihdoin uuden mekon.</w:t>
      </w:r>
    </w:p>
    <w:p>
      <w:r>
        <w:rPr>
          <w:b/>
        </w:rPr>
        <w:t xml:space="preserve">Esimerkki 6.2103</w:t>
      </w:r>
    </w:p>
    <w:p>
      <w:r>
        <w:t xml:space="preserve">Otsikko: Nimi: Lento. Lause 1: Tom halusi lähteä lomalle. Lause 2: Hän oli säästänyt rahaa. Lause 3: Hän tutki lentolippujen hintoja. Lause 4: Hän etsi joka päivä halvimmat hinnat.</w:t>
      </w:r>
    </w:p>
    <w:p>
      <w:r>
        <w:rPr>
          <w:b/>
        </w:rPr>
        <w:t xml:space="preserve">Tulos</w:t>
      </w:r>
    </w:p>
    <w:p>
      <w:r>
        <w:t xml:space="preserve">Tajusin, että maidottomuudesta tulisi vaikeampaa kuin luulin.</w:t>
      </w:r>
    </w:p>
    <w:p>
      <w:r>
        <w:rPr>
          <w:b/>
        </w:rPr>
        <w:t xml:space="preserve">Esimerkki 6.2104</w:t>
      </w:r>
    </w:p>
    <w:p>
      <w:r>
        <w:t xml:space="preserve">Otsikko: Nimi: Arvauspeli. Lause 1: Näimme vaimoni kanssa eilen Star Trek -elokuvan. Lause 2: Näimme joitakin ihmisiä aulassa. Lause 3: Yritin arvata, mitä elokuvaa he olivat menossa katsomaan. Lause 4: Näin nörttiteinin ja arvasin, että hän oli menossa katsomaan Star Trekiä.</w:t>
      </w:r>
    </w:p>
    <w:p>
      <w:r>
        <w:rPr>
          <w:b/>
        </w:rPr>
        <w:t xml:space="preserve">Tulos</w:t>
      </w:r>
    </w:p>
    <w:p>
      <w:r>
        <w:t xml:space="preserve">Hän ei mahtunut siihen.</w:t>
      </w:r>
    </w:p>
    <w:p>
      <w:r>
        <w:rPr>
          <w:b/>
        </w:rPr>
        <w:t xml:space="preserve">Esimerkki 6.2105</w:t>
      </w:r>
    </w:p>
    <w:p>
      <w:r>
        <w:t xml:space="preserve">Otsikko: Nimi: Vuotava maitokannu. Lause 1: Kävelin ruokakauppaan ostamaan ruokaa viikoksi. Lause 2: Ostin muiden tavaroiden ohella litran maitoa muovikannussa. Lause 3: Kun kannoin ruokaa kotiin paperisäkissä, sen pohja tuntui kostealta. Lause 4: Kun tulin kotiin, huomasin, että kannu oli vuotanut!</w:t>
      </w:r>
    </w:p>
    <w:p>
      <w:r>
        <w:rPr>
          <w:b/>
        </w:rPr>
        <w:t xml:space="preserve">Tulos</w:t>
      </w:r>
    </w:p>
    <w:p>
      <w:r>
        <w:t xml:space="preserve">Lopulta hän päätti muuttaa Nashvilleen.</w:t>
      </w:r>
    </w:p>
    <w:p>
      <w:r>
        <w:rPr>
          <w:b/>
        </w:rPr>
        <w:t xml:space="preserve">Esimerkki 6.2106</w:t>
      </w:r>
    </w:p>
    <w:p>
      <w:r>
        <w:t xml:space="preserve">Otsikko: Elämä ei ole reilua. Lause 1: Minä ja isäni menimme uimaan järveen. Lause 2: Uimme koko päivän ja meillä oli hauskaa. Lause 3: Minä juoksin rannalla. Lause 4: Astuin lasin päälle.</w:t>
      </w:r>
    </w:p>
    <w:p>
      <w:r>
        <w:rPr>
          <w:b/>
        </w:rPr>
        <w:t xml:space="preserve">Tulos</w:t>
      </w:r>
    </w:p>
    <w:p>
      <w:r>
        <w:t xml:space="preserve">He vuokrasivat limusiinin ja viettivät elämänsä parhaan illan.</w:t>
      </w:r>
    </w:p>
    <w:p>
      <w:r>
        <w:rPr>
          <w:b/>
        </w:rPr>
        <w:t xml:space="preserve">Esimerkki 6.2107</w:t>
      </w:r>
    </w:p>
    <w:p>
      <w:r>
        <w:t xml:space="preserve">Otsikko: Nimi: Ethan the Chef. Lause 1: Ethan rakasti kokata. Lause 2: Hän oli vastuussa useimpien perheensä aterioiden valmistamisesta. Lause 3: Hän päätti mennä lukion jälkeen kokkikouluun. Lause 4: Ethan valmistui luokkansa parhaaksi.</w:t>
      </w:r>
    </w:p>
    <w:p>
      <w:r>
        <w:rPr>
          <w:b/>
        </w:rPr>
        <w:t xml:space="preserve">Tulos</w:t>
      </w:r>
    </w:p>
    <w:p>
      <w:r>
        <w:t xml:space="preserve">Greg pettää nyt vaimoaan.</w:t>
      </w:r>
    </w:p>
    <w:p>
      <w:r>
        <w:rPr>
          <w:b/>
        </w:rPr>
        <w:t xml:space="preserve">Esimerkki 6.2108</w:t>
      </w:r>
    </w:p>
    <w:p>
      <w:r>
        <w:t xml:space="preserve">Otsikko: Nimi: Flunking Out. Lause 1: Tim menestyi huonosti koulussa. Lause 2: Opettajat antoivat hänelle muutaman viimeisen mahdollisuuden. Lause 3: Valitettavasti Tim ei koskaan päässyt läpi. Lause 4: Hän mokasi jatkuvasti.</w:t>
      </w:r>
    </w:p>
    <w:p>
      <w:r>
        <w:rPr>
          <w:b/>
        </w:rPr>
        <w:t xml:space="preserve">Tulos</w:t>
      </w:r>
    </w:p>
    <w:p>
      <w:r>
        <w:t xml:space="preserve">Joe ajoi siskonsa luokse sipsien kanssa.</w:t>
      </w:r>
    </w:p>
    <w:p>
      <w:r>
        <w:rPr>
          <w:b/>
        </w:rPr>
        <w:t xml:space="preserve">Esimerkki 6.2109</w:t>
      </w:r>
    </w:p>
    <w:p>
      <w:r>
        <w:t xml:space="preserve">Otsikko: Nimi: Burned. Lause 1: Terryllä on punaiset hiukset, ruskeat pisamat ja vaalea iho. Lause 2: Hän välttää yleensä rantaa, koska palaa helposti. Lause 3: Eilen hänen tyttöystävänsä kuitenkin pakotti hänet sinne. Lause 4: Hän unohti pakata mukaan aurinkovoidetta.</w:t>
      </w:r>
    </w:p>
    <w:p>
      <w:r>
        <w:rPr>
          <w:b/>
        </w:rPr>
        <w:t xml:space="preserve">Tulos</w:t>
      </w:r>
    </w:p>
    <w:p>
      <w:r>
        <w:t xml:space="preserve">James oli löytänyt uuden ystävän.</w:t>
      </w:r>
    </w:p>
    <w:p>
      <w:r>
        <w:rPr>
          <w:b/>
        </w:rPr>
        <w:t xml:space="preserve">Esimerkki 6.2110</w:t>
      </w:r>
    </w:p>
    <w:p>
      <w:r>
        <w:t xml:space="preserve">Otsikko: Nimi: Tiukka suunnitelma. Lause 1: Sarah halusi säästää enemmän rahaa ruokaan. Lause 2: Niinpä hän teki itselleen tiukan ateriasuunnitelman. Lause 3: Hän osti 25 kiloa jauhoja ja päätti syödä vain leipää. Lause 4: Mutta muutaman päivän kuluttua hän tunsi olonsa kamalaksi.</w:t>
      </w:r>
    </w:p>
    <w:p>
      <w:r>
        <w:rPr>
          <w:b/>
        </w:rPr>
        <w:t xml:space="preserve">Tulos</w:t>
      </w:r>
    </w:p>
    <w:p>
      <w:r>
        <w:t xml:space="preserve">Gretchen ja Earl ovat hyvin onnellisia yhdessä.</w:t>
      </w:r>
    </w:p>
    <w:p>
      <w:r>
        <w:rPr>
          <w:b/>
        </w:rPr>
        <w:t xml:space="preserve">Esimerkki 6.2111</w:t>
      </w:r>
    </w:p>
    <w:p>
      <w:r>
        <w:t xml:space="preserve">Otsikko: Nimi: Paras turkkilainen. Lause 1: Benjamin oli hurja turkkilainen, hän keräsi tuhansia osumia. Lause 2: Vähintäänkin hän sai vielä 300 osumaa päivässä helposti. Lause 3: Hän alkoi tienata kotoa käsin enemmän rahaa kuin hän oli koskaan osannut odottaa. Lause 4: Viidentenä vuotena hän lomaili Meksikossa ja turkkasi edelleen.</w:t>
      </w:r>
    </w:p>
    <w:p>
      <w:r>
        <w:rPr>
          <w:b/>
        </w:rPr>
        <w:t xml:space="preserve">Tulos</w:t>
      </w:r>
    </w:p>
    <w:p>
      <w:r>
        <w:t xml:space="preserve">He katsoivat sisälle ja löysivät yllätyksekseen kauniin valkoisen helmen.</w:t>
      </w:r>
    </w:p>
    <w:p>
      <w:r>
        <w:rPr>
          <w:b/>
        </w:rPr>
        <w:t xml:space="preserve">Esimerkki 6.2112</w:t>
      </w:r>
    </w:p>
    <w:p>
      <w:r>
        <w:t xml:space="preserve">Otsikko: Nimi: Crush. Lause 1: Jordyn aloitti juuri yläasteen. Lause 2: Hän oli hermostunut mutta innoissaan. Lause 3: Hän tapasi pojan bussissa ensimmäisenä päivänä. Lause 4: He tulivat toimeen ja heistä tuli ystäviä.</w:t>
      </w:r>
    </w:p>
    <w:p>
      <w:r>
        <w:rPr>
          <w:b/>
        </w:rPr>
        <w:t xml:space="preserve">Tulos</w:t>
      </w:r>
    </w:p>
    <w:p>
      <w:r>
        <w:t xml:space="preserve">Eloise sulki silmänsä tiukasti ja toivoi suurimman toiveensa.</w:t>
      </w:r>
    </w:p>
    <w:p>
      <w:r>
        <w:rPr>
          <w:b/>
        </w:rPr>
        <w:t xml:space="preserve">Esimerkki 6.2113</w:t>
      </w:r>
    </w:p>
    <w:p>
      <w:r>
        <w:t xml:space="preserve">Otsikko: Nimi: Viimeinen olut. Lause 1: Tom oli juomassa paikallisessa baarissa. Lause 2: Hän ajatteli ottaa vain pari olutta. Lause 3: Ajan mittaan hän sanoi ottavansa vain yhden vielä. Lause 4: Yhdestä tuli puoli tusinaa.</w:t>
      </w:r>
    </w:p>
    <w:p>
      <w:r>
        <w:rPr>
          <w:b/>
        </w:rPr>
        <w:t xml:space="preserve">Tulos</w:t>
      </w:r>
    </w:p>
    <w:p>
      <w:r>
        <w:t xml:space="preserve">Hän kertoi minulle, että hän rikkoo jousia joka päivä.</w:t>
      </w:r>
    </w:p>
    <w:p>
      <w:r>
        <w:rPr>
          <w:b/>
        </w:rPr>
        <w:t xml:space="preserve">Esimerkki 6.2114</w:t>
      </w:r>
    </w:p>
    <w:p>
      <w:r>
        <w:t xml:space="preserve">Otsikko: Nimi: Banketti. Lause 1: Christineä pyydettiin toimittamaan tarjoilut työkaverinsa juhlaillalliselle. Lause 2: Christine valmistautui etukäteen, mutta oli hukkua ateriaan. Lause 3: Hänellä ei ollut tarpeeksi apua keittiössä. Lause 4: Hän ei vahingossa säilyttänyt joitakin ruokia kunnolla, ja ihmiset sairastuivat.</w:t>
      </w:r>
    </w:p>
    <w:p>
      <w:r>
        <w:rPr>
          <w:b/>
        </w:rPr>
        <w:t xml:space="preserve">Tulos</w:t>
      </w:r>
    </w:p>
    <w:p>
      <w:r>
        <w:t xml:space="preserve">Hal sai paljon kehuja autostaan.</w:t>
      </w:r>
    </w:p>
    <w:p>
      <w:r>
        <w:rPr>
          <w:b/>
        </w:rPr>
        <w:t xml:space="preserve">Esimerkki 6.2115</w:t>
      </w:r>
    </w:p>
    <w:p>
      <w:r>
        <w:t xml:space="preserve">Otsikko: Nimi: Rowdy-konsertti. Lause 1: Kävin viime viikolla konsertissa. Lause 2: Se oli aika riehakas. Lause 3: Odotimme jonossa tuntikausia. Lause 4: Sitten menimme sisälle.</w:t>
      </w:r>
    </w:p>
    <w:p>
      <w:r>
        <w:rPr>
          <w:b/>
        </w:rPr>
        <w:t xml:space="preserve">Tulos</w:t>
      </w:r>
    </w:p>
    <w:p>
      <w:r>
        <w:t xml:space="preserve">Andy tiesi, ettei hän halunnut sitä, koska siinä oli vihanneksia.</w:t>
      </w:r>
    </w:p>
    <w:p>
      <w:r>
        <w:rPr>
          <w:b/>
        </w:rPr>
        <w:t xml:space="preserve">Esimerkki 6.2116</w:t>
      </w:r>
    </w:p>
    <w:p>
      <w:r>
        <w:t xml:space="preserve">Otsikko: Jill poltti päivällisen. Lause 1: Jill valmisti päivällistä. Lause 2: Hän oli tekemässä miehensä lempiruokaa. Lause 3: Hänen miehensä tuli kotiin. Lause 4: Jill oli liian kiireinen siivoamaan ja poltti ruoan.</w:t>
      </w:r>
    </w:p>
    <w:p>
      <w:r>
        <w:rPr>
          <w:b/>
        </w:rPr>
        <w:t xml:space="preserve">Tulos</w:t>
      </w:r>
    </w:p>
    <w:p>
      <w:r>
        <w:t xml:space="preserve">Se maksoi hänelle enemmän kuin hän olisi halunnut.</w:t>
      </w:r>
    </w:p>
    <w:p>
      <w:r>
        <w:rPr>
          <w:b/>
        </w:rPr>
        <w:t xml:space="preserve">Esimerkki 6.2117</w:t>
      </w:r>
    </w:p>
    <w:p>
      <w:r>
        <w:t xml:space="preserve">Otsikko: Nimi: Kävelylle. Lause 1: Laura nousi aikaisin, jotta hän voisi käydä reippaalla kahden mailin kävelyllä ennen töitä. Lause 2: Kävellessään hän katseli kaunista auringonnousua. Lause 3: Yhtäkkiä puskista tuli iso koira ja murisi Lauralle. Lause 4: Laura seisoi ja huusi koiralle yrittäen vaikuttaa pelottavalta.</w:t>
      </w:r>
    </w:p>
    <w:p>
      <w:r>
        <w:rPr>
          <w:b/>
        </w:rPr>
        <w:t xml:space="preserve">Tulos</w:t>
      </w:r>
    </w:p>
    <w:p>
      <w:r>
        <w:t xml:space="preserve">Pallo putosi suoraan hänen hanskaansa, ja peli oli voitettu.</w:t>
      </w:r>
    </w:p>
    <w:p>
      <w:r>
        <w:rPr>
          <w:b/>
        </w:rPr>
        <w:t xml:space="preserve">Esimerkki 6.2118</w:t>
      </w:r>
    </w:p>
    <w:p>
      <w:r>
        <w:t xml:space="preserve">Otsikko: Nimi: Myynti. Lause 1: Matteus halusi ansaita rahaa. Lause 2: Hän teki kyltin, jossa luki "Yard Sale". Lause 3: Hän istui ulkona kyltin ja lelujen kanssa, joilla hän ei enää leikkinyt. Lause 4: Eräs ohi kulkeva mies osti jojo-joon 25 sentillä.</w:t>
      </w:r>
    </w:p>
    <w:p>
      <w:r>
        <w:rPr>
          <w:b/>
        </w:rPr>
        <w:t xml:space="preserve">Tulos</w:t>
      </w:r>
    </w:p>
    <w:p>
      <w:r>
        <w:t xml:space="preserve">He olivat yhtä mieltä siitä, että heillä kaikilla oli hieno päivä.</w:t>
      </w:r>
    </w:p>
    <w:p>
      <w:r>
        <w:rPr>
          <w:b/>
        </w:rPr>
        <w:t xml:space="preserve">Esimerkki 6.2119</w:t>
      </w:r>
    </w:p>
    <w:p>
      <w:r>
        <w:t xml:space="preserve">Otsikko: Nimi: Bad First Day. Lause 1: Aloitin hiljattain uuden työpaikan ja melkein poltin paikan maan tasalle. Lause 2: Kytkin väärän laturin kannettavan tietokoneen tuulettimeen. Lause 3: Yritin esittää viileää ja salata tapauksen. Lause 4: Savuilmaisin johdatti kaikki minun alueelleni.</w:t>
      </w:r>
    </w:p>
    <w:p>
      <w:r>
        <w:rPr>
          <w:b/>
        </w:rPr>
        <w:t xml:space="preserve">Tulos</w:t>
      </w:r>
    </w:p>
    <w:p>
      <w:r>
        <w:t xml:space="preserve">Kun koira oli lähtenyt, John tunsi olonsa hyväksi, koska oli auttanut.</w:t>
      </w:r>
    </w:p>
    <w:p>
      <w:r>
        <w:rPr>
          <w:b/>
        </w:rPr>
        <w:t xml:space="preserve">Esimerkki 6.2120</w:t>
      </w:r>
    </w:p>
    <w:p>
      <w:r>
        <w:t xml:space="preserve">Otsikko: Haunted 2. Lause 1: Kun palasimme kotiin, katsoimme televisiota. Lause 2: Kytkimme päälle kummitustalo-tiimiohjelman. Lause 3: Kävi ilmi, että he olivat menneet samaan hotelliin kuin me. Lause 4: He löysivät häiritseviä kuvia.</w:t>
      </w:r>
    </w:p>
    <w:p>
      <w:r>
        <w:rPr>
          <w:b/>
        </w:rPr>
        <w:t xml:space="preserve">Tulos</w:t>
      </w:r>
    </w:p>
    <w:p>
      <w:r>
        <w:t xml:space="preserve">Tomin oli vietävä se eläinlääkärille.</w:t>
      </w:r>
    </w:p>
    <w:p>
      <w:r>
        <w:rPr>
          <w:b/>
        </w:rPr>
        <w:t xml:space="preserve">Esimerkki 6.2121</w:t>
      </w:r>
    </w:p>
    <w:p>
      <w:r>
        <w:t xml:space="preserve">Otsikko: Lause 1: Menin kauppaan ostamaan uuden CD-levyn. Lause 2: Ajoin sen jälkeen suoraan kotiin kuuntelemaan CD-levyä. Lause 3: Heti kun pääsin kotiin, alkoi sataa. Lause 4: Sitten sähköt katkesivat.</w:t>
      </w:r>
    </w:p>
    <w:p>
      <w:r>
        <w:rPr>
          <w:b/>
        </w:rPr>
        <w:t xml:space="preserve">Tulos</w:t>
      </w:r>
    </w:p>
    <w:p>
      <w:r>
        <w:t xml:space="preserve">Kelly sai täydet kympit ja voitti.</w:t>
      </w:r>
    </w:p>
    <w:p>
      <w:r>
        <w:rPr>
          <w:b/>
        </w:rPr>
        <w:t xml:space="preserve">Esimerkki 6.2122</w:t>
      </w:r>
    </w:p>
    <w:p>
      <w:r>
        <w:t xml:space="preserve">Otsikko: Nimi: Matematiikkatesti. Lause 1: Eric oli surkea matematiikassa, mutta hänellä oli kyseisenä päivänä matematiikan koe. Lause 2: Hän opiskeli sinä aamuna ennen aamiaista ja bussissa. Lause 3: Häntä jännitti, että hän reputtaisi. Lause 4: Kun aika koitti, Eric otti aikaa ja yritti parhaansa.</w:t>
      </w:r>
    </w:p>
    <w:p>
      <w:r>
        <w:rPr>
          <w:b/>
        </w:rPr>
        <w:t xml:space="preserve">Tulos</w:t>
      </w:r>
    </w:p>
    <w:p>
      <w:r>
        <w:t xml:space="preserve">Se oli ihana paikka tutkia iltapäiväksi!</w:t>
      </w:r>
    </w:p>
    <w:p>
      <w:r>
        <w:rPr>
          <w:b/>
        </w:rPr>
        <w:t xml:space="preserve">Esimerkki 6.2123</w:t>
      </w:r>
    </w:p>
    <w:p>
      <w:r>
        <w:t xml:space="preserve">Otsikko: Nimi: The Trenchcoat. Lause 1: Mollylla oli vaikeuksia löytää Halloween-asua. Lause 2: Hän oli menossa suuriin naamiaisiin. Lause 3: Hän katseli pukuliikkeestä ja löysi vakooja-asun. Lause 4: Hän osti sen ja puki juoksutakin heti päälleen.</w:t>
      </w:r>
    </w:p>
    <w:p>
      <w:r>
        <w:rPr>
          <w:b/>
        </w:rPr>
        <w:t xml:space="preserve">Tulos</w:t>
      </w:r>
    </w:p>
    <w:p>
      <w:r>
        <w:t xml:space="preserve">Kaikki sanoivat, että hän näytti siltä kuin olisi menettänyt 10 vuotta!</w:t>
      </w:r>
    </w:p>
    <w:p>
      <w:r>
        <w:rPr>
          <w:b/>
        </w:rPr>
        <w:t xml:space="preserve">Esimerkki 6.2124</w:t>
      </w:r>
    </w:p>
    <w:p>
      <w:r>
        <w:t xml:space="preserve">Otsikko: Nimi: Arvokas antiikkiesine. Lause 1: Tom löysi vanhan kellon kirpputorilta. Lause 2: Hän osti sen melko halvalla. Lause 3: Hän kävi arvioimassa sen. Lause 4: Se oli tuhansien dollarien arvoinen.</w:t>
      </w:r>
    </w:p>
    <w:p>
      <w:r>
        <w:rPr>
          <w:b/>
        </w:rPr>
        <w:t xml:space="preserve">Tulos</w:t>
      </w:r>
    </w:p>
    <w:p>
      <w:r>
        <w:t xml:space="preserve">Vaikka minut valittiin viimeisenä, tein pelin voittolaukauksen.</w:t>
      </w:r>
    </w:p>
    <w:p>
      <w:r>
        <w:rPr>
          <w:b/>
        </w:rPr>
        <w:t xml:space="preserve">Esimerkki 6.2125</w:t>
      </w:r>
    </w:p>
    <w:p>
      <w:r>
        <w:t xml:space="preserve">Otsikko: Erik. Lause 1: En tiennyt, että Erikiä käytettiin myös hyväksi. Lause 2: Eräänä päivänä mummolassa hänellä oli iso mustelma silmän alla. Lause 3: Kysyin häneltä, mitä oli tapahtunut. Lause 4: Hän sanoi, että hänen isänsä löi häntä, koska hän ei ripustanut taulua suorassa.</w:t>
      </w:r>
    </w:p>
    <w:p>
      <w:r>
        <w:rPr>
          <w:b/>
        </w:rPr>
        <w:t xml:space="preserve">Tulos</w:t>
      </w:r>
    </w:p>
    <w:p>
      <w:r>
        <w:t xml:space="preserve">Eläinlääkäri määräsi koiralleen flunssalääkettä.</w:t>
      </w:r>
    </w:p>
    <w:p>
      <w:r>
        <w:rPr>
          <w:b/>
        </w:rPr>
        <w:t xml:space="preserve">Esimerkki 6.2126</w:t>
      </w:r>
    </w:p>
    <w:p>
      <w:r>
        <w:t xml:space="preserve">Otsikko: Nimi: Musikaali. Lause 1: John osallistui koe-esiintymiseen koulunsa musikaaliin. Lause 2: Hän sai koe-esiintymisensä roolin. Lause 3: John työskenteli muiden koulukavereiden kanssa näytelmän parissa kaksi viikkoa. Lause 4: Vihdoin koitti näytelmäpäivä, ja John oli hermostunut.</w:t>
      </w:r>
    </w:p>
    <w:p>
      <w:r>
        <w:rPr>
          <w:b/>
        </w:rPr>
        <w:t xml:space="preserve">Tulos</w:t>
      </w:r>
    </w:p>
    <w:p>
      <w:r>
        <w:t xml:space="preserve">Lopulta yhtiö päätti olla toimittamatta niitä, ja olin hyvin surullinen.</w:t>
      </w:r>
    </w:p>
    <w:p>
      <w:r>
        <w:rPr>
          <w:b/>
        </w:rPr>
        <w:t xml:space="preserve">Esimerkki 6.2127</w:t>
      </w:r>
    </w:p>
    <w:p>
      <w:r>
        <w:t xml:space="preserve">Otsikko: Nimi: Matka Englantiin. Lause 1: Wendy halusi lähteä Englantiin. Lause 2: Hän halusi tutkia esi-isiään. Lause 3: Niinpä hän päätti tehdä tyttöjen matkan. Lause 4: Mutta valitettavasti hänen ystävänsä sairastuivat.</w:t>
      </w:r>
    </w:p>
    <w:p>
      <w:r>
        <w:rPr>
          <w:b/>
        </w:rPr>
        <w:t xml:space="preserve">Tulos</w:t>
      </w:r>
    </w:p>
    <w:p>
      <w:r>
        <w:t xml:space="preserve">Wayne sai kuukauden porttikiellon junioreihin.</w:t>
      </w:r>
    </w:p>
    <w:p>
      <w:r>
        <w:rPr>
          <w:b/>
        </w:rPr>
        <w:t xml:space="preserve">Esimerkki 6.2128</w:t>
      </w:r>
    </w:p>
    <w:p>
      <w:r>
        <w:t xml:space="preserve">Otsikko: Nimi: Ensimmäinen kerta lavalla. Lause 1: Mark seisoi näyttämön takana pulssi kohisten. Lause 2: Hän tuskin kuuli kuuluttajaa, kun hänet esiteltiin. Lause 3: Yleisö huudatti bändin nimeä, johon hän nyt kuului. Lause 4: Hitaasti hän käveli paikalleen lavalle ja alkoi soittaa.</w:t>
      </w:r>
    </w:p>
    <w:p>
      <w:r>
        <w:rPr>
          <w:b/>
        </w:rPr>
        <w:t xml:space="preserve">Tulos</w:t>
      </w:r>
    </w:p>
    <w:p>
      <w:r>
        <w:t xml:space="preserve">Päätin luopua tästä tuotteesta.</w:t>
      </w:r>
    </w:p>
    <w:p>
      <w:r>
        <w:rPr>
          <w:b/>
        </w:rPr>
        <w:t xml:space="preserve">Esimerkki 6.2129</w:t>
      </w:r>
    </w:p>
    <w:p>
      <w:r>
        <w:t xml:space="preserve">Otsikko: Nimi: Väärin. Lause 1: Jokin oli selvästi mennyt pieleen. Lause 2: Vauvan sydämen syke laski. Lause 3: Välillä se näytti pysähtyvän kokonaan. Lause 4: Hän kertoi asiasta hoitajille, jotka antoivat asian jatkua tuntikausia.</w:t>
      </w:r>
    </w:p>
    <w:p>
      <w:r>
        <w:rPr>
          <w:b/>
        </w:rPr>
        <w:t xml:space="preserve">Tulos</w:t>
      </w:r>
    </w:p>
    <w:p>
      <w:r>
        <w:t xml:space="preserve">Hän voitti seuraavan ottelunsa.</w:t>
      </w:r>
    </w:p>
    <w:p>
      <w:r>
        <w:rPr>
          <w:b/>
        </w:rPr>
        <w:t xml:space="preserve">Esimerkki 6.2130</w:t>
      </w:r>
    </w:p>
    <w:p>
      <w:r>
        <w:t xml:space="preserve">Otsikko: Nimi: Avioliitto ja avioero. Lause 1: Rena ja Jerry kävivät yhdessä lukiota. Lause 2: He rakastuivat välittömästi. Lause 3: Heti kun he olivat täysi-ikäisiä, he menivät naimisiin. Lause 4: Valitettavasti he eivät onnistuneet avioparina.</w:t>
      </w:r>
    </w:p>
    <w:p>
      <w:r>
        <w:rPr>
          <w:b/>
        </w:rPr>
        <w:t xml:space="preserve">Tulos</w:t>
      </w:r>
    </w:p>
    <w:p>
      <w:r>
        <w:t xml:space="preserve">Yhtäkkiä heidän pyjamansa syttyivät tuleen!</w:t>
      </w:r>
    </w:p>
    <w:p>
      <w:r>
        <w:rPr>
          <w:b/>
        </w:rPr>
        <w:t xml:space="preserve">Esimerkki 6.2131</w:t>
      </w:r>
    </w:p>
    <w:p>
      <w:r>
        <w:t xml:space="preserve">Otsikko: Nimi: Drain. Lause 1: Tom asui mukavassa asunnossa. Lause 2: Tomilla oli pitkät hiukset. Lause 3: Tom tukki hiuksillaan viemärin. Lause 4: Tom osti kemiallisen viemärin tukkeutumisenpoistotuotteen.</w:t>
      </w:r>
    </w:p>
    <w:p>
      <w:r>
        <w:rPr>
          <w:b/>
        </w:rPr>
        <w:t xml:space="preserve">Tulos</w:t>
      </w:r>
    </w:p>
    <w:p>
      <w:r>
        <w:t xml:space="preserve">Hän osti uuden.</w:t>
      </w:r>
    </w:p>
    <w:p>
      <w:r>
        <w:rPr>
          <w:b/>
        </w:rPr>
        <w:t xml:space="preserve">Esimerkki 6.2132</w:t>
      </w:r>
    </w:p>
    <w:p>
      <w:r>
        <w:t xml:space="preserve">Otsikko: Nimi: Kaverit. Lause 1: Kian luokassa oli meneillään Israelia käsittelevä oppitunti. Lause 2: Jokainen oppilas sai kirjekaverin Israelista. Lause 3: Kian kirjekaverin nimi oli Ana, ja heistä tuli hyviä ystäviä. Lause 4: Kun yksikkö päättyi, useimmat oppilaat lopettivat kirjoittamisen.</w:t>
      </w:r>
    </w:p>
    <w:p>
      <w:r>
        <w:rPr>
          <w:b/>
        </w:rPr>
        <w:t xml:space="preserve">Tulos</w:t>
      </w:r>
    </w:p>
    <w:p>
      <w:r>
        <w:t xml:space="preserve">Ina kiirehti ottamaan sen pois mikroaaltouunista.</w:t>
      </w:r>
    </w:p>
    <w:p>
      <w:r>
        <w:rPr>
          <w:b/>
        </w:rPr>
        <w:t xml:space="preserve">Esimerkki 6.2133</w:t>
      </w:r>
    </w:p>
    <w:p>
      <w:r>
        <w:t xml:space="preserve">Otsikko: Nimi: Tulppaanit. Lause 1: Alkoi näyttää keväältä. Lause 2: Tulppaanit olivat ponnahtaneet maasta. Lause 3: Pian ne kukkisivat! Lause 4: Jasmine ei malttanut odottaa, että saisi ottaa niistä kuvia.</w:t>
      </w:r>
    </w:p>
    <w:p>
      <w:r>
        <w:rPr>
          <w:b/>
        </w:rPr>
        <w:t xml:space="preserve">Tulos</w:t>
      </w:r>
    </w:p>
    <w:p>
      <w:r>
        <w:t xml:space="preserve">Kun lähdin, minua kohdeltiin kuin johtajaa tai alfaa.</w:t>
      </w:r>
    </w:p>
    <w:p>
      <w:r>
        <w:rPr>
          <w:b/>
        </w:rPr>
        <w:t xml:space="preserve">Esimerkki 6.2134</w:t>
      </w:r>
    </w:p>
    <w:p>
      <w:r>
        <w:t xml:space="preserve">Otsikko: Nimi: Ajotunti. Lause 1: Trentin isä vei hänet suurelle parkkipaikalle ajotunneille. Lause 2: Hänen isänsä kalliissa autossa oli manuaalivaihteisto. Lause 3: Trentin oli vaikea oppia käyttämään kytkintä ja kaasua. Lause 4: Hän turhautui ja ajoi autolla vahingossa reunakiven päälle.</w:t>
      </w:r>
    </w:p>
    <w:p>
      <w:r>
        <w:rPr>
          <w:b/>
        </w:rPr>
        <w:t xml:space="preserve">Tulos</w:t>
      </w:r>
    </w:p>
    <w:p>
      <w:r>
        <w:t xml:space="preserve">Hän säästi rahaa, ja hänen oli helpompi maksaa kuukausittaiset laskunsa.</w:t>
      </w:r>
    </w:p>
    <w:p>
      <w:r>
        <w:rPr>
          <w:b/>
        </w:rPr>
        <w:t xml:space="preserve">Esimerkki 6.2135</w:t>
      </w:r>
    </w:p>
    <w:p>
      <w:r>
        <w:t xml:space="preserve">Otsikko: Nimi: The Park. Lause 1: Charles rakasti olla ulkona. Lause 2: Hänen lapsenvahtinsa oli vienyt hänet uuteen puistoon. Lause 3: Hän keinui ja liukui koko päivän. Lause 4: Kun oli aika lähteä, Charles sai raivokohtauksen.</w:t>
      </w:r>
    </w:p>
    <w:p>
      <w:r>
        <w:rPr>
          <w:b/>
        </w:rPr>
        <w:t xml:space="preserve">Tulos</w:t>
      </w:r>
    </w:p>
    <w:p>
      <w:r>
        <w:t xml:space="preserve">He erosivat.</w:t>
      </w:r>
    </w:p>
    <w:p>
      <w:r>
        <w:rPr>
          <w:b/>
        </w:rPr>
        <w:t xml:space="preserve">Esimerkki 6.2136</w:t>
      </w:r>
    </w:p>
    <w:p>
      <w:r>
        <w:t xml:space="preserve">Otsikko: Nimi: Pettävä vaimo. Lause 1: Brad järkyttyi, kun hän sai tietää, että hänen vaimonsa petti häntä. Lause 2: Hän kysyi vaimolta, miksi tämä tunsi tarvetta lähteä muualle. Lause 3: Ja vaimo kertoi, ettei enää rakastanut häntä. Lause 4: Hän päätyi eroamaan seuraavana vuonna.</w:t>
      </w:r>
    </w:p>
    <w:p>
      <w:r>
        <w:rPr>
          <w:b/>
        </w:rPr>
        <w:t xml:space="preserve">Tulos</w:t>
      </w:r>
    </w:p>
    <w:p>
      <w:r>
        <w:t xml:space="preserve">Molemmat saivat laukut kotiin paljon nopeammin hänen apunsa ansiosta.</w:t>
      </w:r>
    </w:p>
    <w:p>
      <w:r>
        <w:rPr>
          <w:b/>
        </w:rPr>
        <w:t xml:space="preserve">Esimerkki 6.2137</w:t>
      </w:r>
    </w:p>
    <w:p>
      <w:r>
        <w:t xml:space="preserve">Otsikko: Nimi: Mary tykkää kengistä. Lause 1: Mary tykkää ostaa kenkiä. Lause 2: Hänellä on viisikymmentä eri paria. Lause 3: Viime viikolla hänen äitinsä sanoi hänelle, että hän saa pitää vain 30 kenkää. Lause 4: Sitten Mary päätti muuttaa pois omaan kotiinsa.</w:t>
      </w:r>
    </w:p>
    <w:p>
      <w:r>
        <w:rPr>
          <w:b/>
        </w:rPr>
        <w:t xml:space="preserve">Tulos</w:t>
      </w:r>
    </w:p>
    <w:p>
      <w:r>
        <w:t xml:space="preserve">Olen alkanut jättää välipaloja ulos houkutellakseni sen ulos.</w:t>
      </w:r>
    </w:p>
    <w:p>
      <w:r>
        <w:rPr>
          <w:b/>
        </w:rPr>
        <w:t xml:space="preserve">Esimerkki 6.2138</w:t>
      </w:r>
    </w:p>
    <w:p>
      <w:r>
        <w:t xml:space="preserve">Otsikko: Nimi: Pesukone. Lause 1: Kälyni pesukone kuoli tänä keväänä. Lause 2: Hänen miehensä on hyvin säästäväinen, eikä halunnut ostaa uutta laitetta. Lause 3: Kuukausia kestäneen lobbauksen jälkeen hän antoi periksi tänä kesänä. Lause 4: Hän melkein pyörtyi, kun hän sai tietää, että pesukone maksoi 850 dollaria.</w:t>
      </w:r>
    </w:p>
    <w:p>
      <w:r>
        <w:rPr>
          <w:b/>
        </w:rPr>
        <w:t xml:space="preserve">Tulos</w:t>
      </w:r>
    </w:p>
    <w:p>
      <w:r>
        <w:t xml:space="preserve">Ellie loisti lavalla ja teki fantastista työtä, yleisö hurrasi!</w:t>
      </w:r>
    </w:p>
    <w:p>
      <w:r>
        <w:rPr>
          <w:b/>
        </w:rPr>
        <w:t xml:space="preserve">Esimerkki 6.2139</w:t>
      </w:r>
    </w:p>
    <w:p>
      <w:r>
        <w:t xml:space="preserve">Otsikko: Nimi: Juoksukengät. Lause 1: Kim halusi päästä kuntoon. Lause 2: Hän ajatteli, että juokseminen auttaisi. Lause 3: Hän käytti oikeiden kenkien puutetta tekosyynä olla aloittamatta. Lause 4: Sitten hän osti hyvät juoksukengät.</w:t>
      </w:r>
    </w:p>
    <w:p>
      <w:r>
        <w:rPr>
          <w:b/>
        </w:rPr>
        <w:t xml:space="preserve">Tulos</w:t>
      </w:r>
    </w:p>
    <w:p>
      <w:r>
        <w:t xml:space="preserve">Teimme valtavan sotkun, mutta vohvelijuhlat olivat sen arvoiset!</w:t>
      </w:r>
    </w:p>
    <w:p>
      <w:r>
        <w:rPr>
          <w:b/>
        </w:rPr>
        <w:t xml:space="preserve">Esimerkki 6.2140</w:t>
      </w:r>
    </w:p>
    <w:p>
      <w:r>
        <w:t xml:space="preserve">Otsikko: Nimi: Ensimmäinen värjäys. Lause 1: Tanya oli juuri täyttänyt kuusitoista. Lause 2: Hänen äitinsä ei olisi koskaan antanut hänen värjätä hiuksiaan ennen kuin hän oli näin vanha. Lause 3: Hän tiesi jo, minkä värin hän halusi ja kaikkea. Lause 4: Silti viime hetkellä hän epäili.</w:t>
      </w:r>
    </w:p>
    <w:p>
      <w:r>
        <w:rPr>
          <w:b/>
        </w:rPr>
        <w:t xml:space="preserve">Tulos</w:t>
      </w:r>
    </w:p>
    <w:p>
      <w:r>
        <w:t xml:space="preserve">Kaikkien oli syötävä vähemmän, koska ruoka oli pilalla.</w:t>
      </w:r>
    </w:p>
    <w:p>
      <w:r>
        <w:rPr>
          <w:b/>
        </w:rPr>
        <w:t xml:space="preserve">Esimerkki 6.2141</w:t>
      </w:r>
    </w:p>
    <w:p>
      <w:r>
        <w:t xml:space="preserve">Nimike: Polkupyörät. Lause 1: Kävin maastopyöräilemässä. Lause 2: Ajoin isoa mäkeä ylös. Lause 3: Laitoin kypärän päähäni, kun ajoin alas. Lause 4: Matkalla alaspäin ajoin isojen hyppyjen yli.</w:t>
      </w:r>
    </w:p>
    <w:p>
      <w:r>
        <w:rPr>
          <w:b/>
        </w:rPr>
        <w:t xml:space="preserve">Tulos</w:t>
      </w:r>
    </w:p>
    <w:p>
      <w:r>
        <w:t xml:space="preserve">Regan oli innoissaan saadessaan kasvattaa uuden kissanpentunsa.</w:t>
      </w:r>
    </w:p>
    <w:p>
      <w:r>
        <w:rPr>
          <w:b/>
        </w:rPr>
        <w:t xml:space="preserve">Esimerkki 6.2142</w:t>
      </w:r>
    </w:p>
    <w:p>
      <w:r>
        <w:t xml:space="preserve">Otsikko: Nimi: Saving Money. Lause 1: Billy halusi ostaa itselleen uuden auton. Lause 2: Hän silmäili kaikenlaisia malleja. Lause 3: Ne olivat kaikki liian kalliita! Lause 4: Hän säästi koko kesän, kunnes hänellä oli varaa sellaiseen.</w:t>
      </w:r>
    </w:p>
    <w:p>
      <w:r>
        <w:rPr>
          <w:b/>
        </w:rPr>
        <w:t xml:space="preserve">Tulos</w:t>
      </w:r>
    </w:p>
    <w:p>
      <w:r>
        <w:t xml:space="preserve">Hän sanoi, ettei ollut hyvä päivä lähteä.</w:t>
      </w:r>
    </w:p>
    <w:p>
      <w:r>
        <w:rPr>
          <w:b/>
        </w:rPr>
        <w:t xml:space="preserve">Esimerkki 6.2143</w:t>
      </w:r>
    </w:p>
    <w:p>
      <w:r>
        <w:t xml:space="preserve">Otsikko: Nimi: Rikkinäinen lasi. Lause 1: Tim pudotti lasimukinsa. Lause 2: Se särkyi lattialle. Lause 3: Hän yritti siivota niin hyvin kuin pystyi. Lause 4: Valitettavasti häneltä jäi pieni pala pois.</w:t>
      </w:r>
    </w:p>
    <w:p>
      <w:r>
        <w:rPr>
          <w:b/>
        </w:rPr>
        <w:t xml:space="preserve">Tulos</w:t>
      </w:r>
    </w:p>
    <w:p>
      <w:r>
        <w:t xml:space="preserve">Sian alkoi sen sijaan tutkia jännittävää lomaa.</w:t>
      </w:r>
    </w:p>
    <w:p>
      <w:r>
        <w:rPr>
          <w:b/>
        </w:rPr>
        <w:t xml:space="preserve">Esimerkki 6.2144</w:t>
      </w:r>
    </w:p>
    <w:p>
      <w:r>
        <w:t xml:space="preserve">Nimike: Hänen äitinsä. Lause 1: Ali oli vieraantunut biologisesta äidistään. Lause 2: Hän ei ollut nähnyt äitiään sitten pikkutytön. Lause 3: Eräänä päivänä hänen äitinsä otti häneen yhteyttä sosiaalisessa mediassa. Lause 4: He tutustuvat uudelleen, ja sitten hänen äitinsä alkaa kiroilla häntä.</w:t>
      </w:r>
    </w:p>
    <w:p>
      <w:r>
        <w:rPr>
          <w:b/>
        </w:rPr>
        <w:t xml:space="preserve">Tulos</w:t>
      </w:r>
    </w:p>
    <w:p>
      <w:r>
        <w:t xml:space="preserve">Pat poisti sen, ja hänen täytyi olla tästä lähtien salamyhkäisempi.</w:t>
      </w:r>
    </w:p>
    <w:p>
      <w:r>
        <w:rPr>
          <w:b/>
        </w:rPr>
        <w:t xml:space="preserve">Esimerkki 6.2145</w:t>
      </w:r>
    </w:p>
    <w:p>
      <w:r>
        <w:t xml:space="preserve">Otsikko: Nimi: Rikkinäinen ipad. Lause 1: Suzy oli käyttänyt ipadiaan jo jonkin aikaa. Lause 2: Sitten hän pudotti sen vahingossa. Lause 3: Näyttö meni sekaisin. Lause 4: Niinpä hän vei sen korjattavaksi.</w:t>
      </w:r>
    </w:p>
    <w:p>
      <w:r>
        <w:rPr>
          <w:b/>
        </w:rPr>
        <w:t xml:space="preserve">Tulos</w:t>
      </w:r>
    </w:p>
    <w:p>
      <w:r>
        <w:t xml:space="preserve">Hänellä oli tarpeeksi lihaa loppuviikoksi.</w:t>
      </w:r>
    </w:p>
    <w:p>
      <w:r>
        <w:rPr>
          <w:b/>
        </w:rPr>
        <w:t xml:space="preserve">Esimerkki 6.2146</w:t>
      </w:r>
    </w:p>
    <w:p>
      <w:r>
        <w:t xml:space="preserve">Otsikko: Nimi: Uusi vauva. Lause 1: Ultraäänitutkimuksessa lääkäri kertoi Charlottelle, että hän saa pojan. Lause 2: Charlotte ja hänen miehensä olivat onnellisia saadessaan pojan. Lause 3: Tuli päivä, jolloin vauva saatiin. Lause 4: Kun vauva synnytettiin, se osoittautui tytöksi!</w:t>
      </w:r>
    </w:p>
    <w:p>
      <w:r>
        <w:rPr>
          <w:b/>
        </w:rPr>
        <w:t xml:space="preserve">Tulos</w:t>
      </w:r>
    </w:p>
    <w:p>
      <w:r>
        <w:t xml:space="preserve">Ja hän tunsi suurta häpeää.</w:t>
      </w:r>
    </w:p>
    <w:p>
      <w:r>
        <w:rPr>
          <w:b/>
        </w:rPr>
        <w:t xml:space="preserve">Esimerkki 6.2147</w:t>
      </w:r>
    </w:p>
    <w:p>
      <w:r>
        <w:t xml:space="preserve">Otsikko: Markkinoiden nimi: Matka pikkuruiselle torille. Lause 1: Alicia tarvitsi uuden uimapuvun. Lause 2: Onneksi hän näki sellaisen, kun hän kävi pikkutorilla. Lause 3: Mutta kun hän katsoi hintaa, hän järkyttyi. Lause 4: Hän ei voinut uskoa, että se maksoi 200 dollaria.</w:t>
      </w:r>
    </w:p>
    <w:p>
      <w:r>
        <w:rPr>
          <w:b/>
        </w:rPr>
        <w:t xml:space="preserve">Tulos</w:t>
      </w:r>
    </w:p>
    <w:p>
      <w:r>
        <w:t xml:space="preserve">Alyssa pelkäsi ja kertoi äidilleen.</w:t>
      </w:r>
    </w:p>
    <w:p>
      <w:r>
        <w:rPr>
          <w:b/>
        </w:rPr>
        <w:t xml:space="preserve">Esimerkki 6.2148</w:t>
      </w:r>
    </w:p>
    <w:p>
      <w:r>
        <w:t xml:space="preserve">Otsikko: Nimi: Maapähkinävoi. Lause 1: Katie rakasti syödä maapähkinävoita. Lause 2: Hän laittoi sitä kaikkeen. Lause 3: Eräänä päivänä hän huomasi, että häntä alkoi kutittaa. Lause 4: Hän päätti mennä lääkärin puheille.</w:t>
      </w:r>
    </w:p>
    <w:p>
      <w:r>
        <w:rPr>
          <w:b/>
        </w:rPr>
        <w:t xml:space="preserve">Tulos</w:t>
      </w:r>
    </w:p>
    <w:p>
      <w:r>
        <w:t xml:space="preserve">Vuosia myöhemmin Greg pystyi avaamaan oman suklaapuodin.</w:t>
      </w:r>
    </w:p>
    <w:p>
      <w:r>
        <w:rPr>
          <w:b/>
        </w:rPr>
        <w:t xml:space="preserve">Esimerkki 6.2149</w:t>
      </w:r>
    </w:p>
    <w:p>
      <w:r>
        <w:t xml:space="preserve">Otsikko: Nimi: Sähköposti. Lause 1: Joe lähetti sähköpostia kaikille ystävilleen. Lause 2: Se kertoi heille juhlista, jotka hän oli järjestämässä. Lause 3: Hän pyysi heitä tuomaan jotain syötävää ja juotavaa. Lause 4: Paikalle tuli sata ihmistä.</w:t>
      </w:r>
    </w:p>
    <w:p>
      <w:r>
        <w:rPr>
          <w:b/>
        </w:rPr>
        <w:t xml:space="preserve">Tulos</w:t>
      </w:r>
    </w:p>
    <w:p>
      <w:r>
        <w:t xml:space="preserve">Hänen kanssaan keskusteleminen ei ainoastaan tehnyt päivästäni, vaan myös viikostani.</w:t>
      </w:r>
    </w:p>
    <w:p>
      <w:r>
        <w:rPr>
          <w:b/>
        </w:rPr>
        <w:t xml:space="preserve">Esimerkki 6.2150</w:t>
      </w:r>
    </w:p>
    <w:p>
      <w:r>
        <w:t xml:space="preserve">Otsikko: Nimi: Märkä tietokone. Lause 1: Tom käveli kirjastosta kotiin. Lause 2: Alkoi sataa ennen kuin hän ehti perille. Lause 3: Hän seisoi puun alla ja yritti peittää tietokonelaukkunsa. Lause 4: Hän käveli kotiin sen jälkeen, kun sade oli lakannut.</w:t>
      </w:r>
    </w:p>
    <w:p>
      <w:r>
        <w:rPr>
          <w:b/>
        </w:rPr>
        <w:t xml:space="preserve">Tulos</w:t>
      </w:r>
    </w:p>
    <w:p>
      <w:r>
        <w:t xml:space="preserve">Landon tajusi, että äiti todella tietää, mikä on parasta!</w:t>
      </w:r>
    </w:p>
    <w:p>
      <w:r>
        <w:rPr>
          <w:b/>
        </w:rPr>
        <w:t xml:space="preserve">Esimerkki 6.2151</w:t>
      </w:r>
    </w:p>
    <w:p>
      <w:r>
        <w:t xml:space="preserve">Otsikko: Nimi: Ambulanssi. Lause 1: Lapset kuulivat kovaa ääntä kadulta. Lause 2: Ambulanssi lensi heidän ohitseen. Lause 3: He ajoivat sen perässä ja näkivät sen kääntyvän puistoon. Lause 4: Heidän ystävänsä Tommy oli pudonnut liukumäestä.</w:t>
      </w:r>
    </w:p>
    <w:p>
      <w:r>
        <w:rPr>
          <w:b/>
        </w:rPr>
        <w:t xml:space="preserve">Tulos</w:t>
      </w:r>
    </w:p>
    <w:p>
      <w:r>
        <w:t xml:space="preserve">Hän heitti paperin pois.</w:t>
      </w:r>
    </w:p>
    <w:p>
      <w:r>
        <w:rPr>
          <w:b/>
        </w:rPr>
        <w:t xml:space="preserve">Esimerkki 6.2152</w:t>
      </w:r>
    </w:p>
    <w:p>
      <w:r>
        <w:t xml:space="preserve">Otsikko: Nimi: Lehtien haravointi. Lause 1: Eräänä päivänä tyttöystäväni pyysi minua haravoimaan lehtiä. Lause 2: Inhoan lehtien haravointia, mutta sanoin hänelle, että teen sen. Lause 3: Unohdin tehdä sen sinä päivänä. Lause 4: Hän oli todella vihainen minulle, kun unohdin.</w:t>
      </w:r>
    </w:p>
    <w:p>
      <w:r>
        <w:rPr>
          <w:b/>
        </w:rPr>
        <w:t xml:space="preserve">Tulos</w:t>
      </w:r>
    </w:p>
    <w:p>
      <w:r>
        <w:t xml:space="preserve">Nyt minun on siirrettävä sohva sisälle1.</w:t>
      </w:r>
    </w:p>
    <w:p>
      <w:r>
        <w:rPr>
          <w:b/>
        </w:rPr>
        <w:t xml:space="preserve">Esimerkki 6.2153</w:t>
      </w:r>
    </w:p>
    <w:p>
      <w:r>
        <w:t xml:space="preserve">Otsikko: Otsikko: Todellinen manikyyri. Lause 1: Robbie työskenteli metsurina. Lause 2: Vaimo antoi hänelle syntymäpäivälahjaksi lahjakortin manikyyriin. Lause 3: Robbie ei oikeastaan halunnut manikyyriä, mutta hän meni ilahduttamaan vaimoaan. Lause 4: Kun hänen metsurikaverinsa saivat tietää asiasta, he pilkkasivat Robbieta.</w:t>
      </w:r>
    </w:p>
    <w:p>
      <w:r>
        <w:rPr>
          <w:b/>
        </w:rPr>
        <w:t xml:space="preserve">Tulos</w:t>
      </w:r>
    </w:p>
    <w:p>
      <w:r>
        <w:t xml:space="preserve">He olivat surullisia, että ravintola suljettiin, mutta heillä oli mukavia muistoja.</w:t>
      </w:r>
    </w:p>
    <w:p>
      <w:r>
        <w:rPr>
          <w:b/>
        </w:rPr>
        <w:t xml:space="preserve">Esimerkki 6.2154</w:t>
      </w:r>
    </w:p>
    <w:p>
      <w:r>
        <w:t xml:space="preserve">Otsikko: Nimi: Malli. Lause 1: Kim oli aina halunnut olla malli. Lause 2: Hän näytti hyvin kauniilta ja tykkäsi ostaa vaatteita. Lause 3: Monen vuoden jälkeen hänet vihdoin palkattiin. Lause 4: Hänestä tuli hyvin kuuluisa.</w:t>
      </w:r>
    </w:p>
    <w:p>
      <w:r>
        <w:rPr>
          <w:b/>
        </w:rPr>
        <w:t xml:space="preserve">Tulos</w:t>
      </w:r>
    </w:p>
    <w:p>
      <w:r>
        <w:t xml:space="preserve">Mark ajaa nyt rullalautaa suojattuna.</w:t>
      </w:r>
    </w:p>
    <w:p>
      <w:r>
        <w:rPr>
          <w:b/>
        </w:rPr>
        <w:t xml:space="preserve">Esimerkki 6.2155</w:t>
      </w:r>
    </w:p>
    <w:p>
      <w:r>
        <w:t xml:space="preserve">Otsikko: Title: Missed The Point. Lause 1: Sue kertoi Bobille, että katukauppiaiden kanssa piti aina tinkiä. Lause 2: Hän sanoi, että niin vain tehdään täällä New Yorkissa. Lause 3: Bob oli kotoisin Teksasista, ja siellä asiat hoidettiin eri tavalla. Lause 4: Hän ajatteli kuitenkin kokeilla Suen tapaan.</w:t>
      </w:r>
    </w:p>
    <w:p>
      <w:r>
        <w:rPr>
          <w:b/>
        </w:rPr>
        <w:t xml:space="preserve">Tulos</w:t>
      </w:r>
    </w:p>
    <w:p>
      <w:r>
        <w:t xml:space="preserve">Tim oli hyvin ylpeä.</w:t>
      </w:r>
    </w:p>
    <w:p>
      <w:r>
        <w:rPr>
          <w:b/>
        </w:rPr>
        <w:t xml:space="preserve">Esimerkki 6.2156</w:t>
      </w:r>
    </w:p>
    <w:p>
      <w:r>
        <w:t xml:space="preserve">Otsikko: Nimi: Moving Away. Lause 1: Libbyn ystävä Becki muutti pois uuden työpaikan vuoksi. Lause 2: Tämä sai Libbyn tuntemaan itsensä yksinäiseksi ja surulliseksi. Lause 3: Becki soitti Libbylle ja he puhuivat koko yön. Lause 4: He sopivat, että Libby lähtee käymään lomalla.</w:t>
      </w:r>
    </w:p>
    <w:p>
      <w:r>
        <w:rPr>
          <w:b/>
        </w:rPr>
        <w:t xml:space="preserve">Tulos</w:t>
      </w:r>
    </w:p>
    <w:p>
      <w:r>
        <w:t xml:space="preserve">Lopulta hänen isäntänsä ei voinut olla huomioimatta häntä, ja Shadow sai ulkoiluttaa häntä.</w:t>
      </w:r>
    </w:p>
    <w:p>
      <w:r>
        <w:rPr>
          <w:b/>
        </w:rPr>
        <w:t xml:space="preserve">Esimerkki 6.2157</w:t>
      </w:r>
    </w:p>
    <w:p>
      <w:r>
        <w:t xml:space="preserve">Otsikko: Nimi: Syvä hyppy. Lause 1: Kelsey oli uimassa altaassa. Lause 2: Hän nautti hyppimisestä pienillä hyppylautoilla. Lause 3: Hänen ystävänsä kehottivat häntä kokeilemaan isompaa hyppyä. Lause 4: Häntä pelotti, mutta hän yritti, koska ei osannut odottaa niin syvää vettä.</w:t>
      </w:r>
    </w:p>
    <w:p>
      <w:r>
        <w:rPr>
          <w:b/>
        </w:rPr>
        <w:t xml:space="preserve">Tulos</w:t>
      </w:r>
    </w:p>
    <w:p>
      <w:r>
        <w:t xml:space="preserve">Periaatteen mukaan hän sai pitää kolikon.</w:t>
      </w:r>
    </w:p>
    <w:p>
      <w:r>
        <w:rPr>
          <w:b/>
        </w:rPr>
        <w:t xml:space="preserve">Esimerkki 6.2158</w:t>
      </w:r>
    </w:p>
    <w:p>
      <w:r>
        <w:t xml:space="preserve">Otsikko: Nimi: WC-paperi. Lause 1: Mike söi paljon taco belliä edellisenä iltana juhlien jälkeen. Lause 2: Hän tunki suunsa täyteen, kunnes ei enää pystynyt syömään ruokaa. Lause 3: Seuraavana aamuna hän heräsi tavallista aikaisemmin. Lause 4: Syynä oli hänen räjähdysmäinen ripulinsa, jonka aiheutti Taco Bell.</w:t>
      </w:r>
    </w:p>
    <w:p>
      <w:r>
        <w:rPr>
          <w:b/>
        </w:rPr>
        <w:t xml:space="preserve">Tulos</w:t>
      </w:r>
    </w:p>
    <w:p>
      <w:r>
        <w:t xml:space="preserve">Mac sai kolme viikkoa kotiarestia varkaudesta.</w:t>
      </w:r>
    </w:p>
    <w:p>
      <w:r>
        <w:rPr>
          <w:b/>
        </w:rPr>
        <w:t xml:space="preserve">Esimerkki 6.2159</w:t>
      </w:r>
    </w:p>
    <w:p>
      <w:r>
        <w:t xml:space="preserve">Otsikko: Nimi: Uudet lasit. Lause 1: Stan oli pudottanut lasinsa lattialle. Lause 2: Linssi oli haljennut. Lause 3: Stan sai päänsäryn yrittäessään käyttää laseja. Lause 4: Hän meni optikolle.</w:t>
      </w:r>
    </w:p>
    <w:p>
      <w:r>
        <w:rPr>
          <w:b/>
        </w:rPr>
        <w:t xml:space="preserve">Tulos</w:t>
      </w:r>
    </w:p>
    <w:p>
      <w:r>
        <w:t xml:space="preserve">Cathy oli yksinkertaisesti nukahtanut, liian väsynyt noustakseen ylös.</w:t>
      </w:r>
    </w:p>
    <w:p>
      <w:r>
        <w:rPr>
          <w:b/>
        </w:rPr>
        <w:t xml:space="preserve">Esimerkki 6.2160</w:t>
      </w:r>
    </w:p>
    <w:p>
      <w:r>
        <w:t xml:space="preserve">Otsikko: Nimi: Ei karttoja. Lause 1: Lee ajoi yksin koko matkan Floridaan. Lause 2: Hänen ainoa karttansa oli kännykässä. Lause 3: Hän jätti puhelimensa vessanpöntön taakse jonnekin Teksasiin. Lause 4: Hänellä ei ollut mitään keinoa kommunikoida tai löytää tietään.</w:t>
      </w:r>
    </w:p>
    <w:p>
      <w:r>
        <w:rPr>
          <w:b/>
        </w:rPr>
        <w:t xml:space="preserve">Tulos</w:t>
      </w:r>
    </w:p>
    <w:p>
      <w:r>
        <w:t xml:space="preserve">Hän päätyi laihduttamaan ja menemään pelaamaan myös sovellustaan.</w:t>
      </w:r>
    </w:p>
    <w:p>
      <w:r>
        <w:rPr>
          <w:b/>
        </w:rPr>
        <w:t xml:space="preserve">Esimerkki 6.2161</w:t>
      </w:r>
    </w:p>
    <w:p>
      <w:r>
        <w:t xml:space="preserve">Otsikko: Nimi: Bidet. Lause 1: Hän oli kuullut bideistä, mutta ei ollut koskaan nähnyt niitä. Lause 2: Hän istui varovasti alas ja katseli kellotauluja. Lause 3: Hämmentyneenä hän käänsi sen liian korkealle. Lause 4: Suihku sai hänet kiljumaan kivusta.</w:t>
      </w:r>
    </w:p>
    <w:p>
      <w:r>
        <w:rPr>
          <w:b/>
        </w:rPr>
        <w:t xml:space="preserve">Tulos</w:t>
      </w:r>
    </w:p>
    <w:p>
      <w:r>
        <w:t xml:space="preserve">Wolfie murisi, kun hän pääsi liian lähelle.</w:t>
      </w:r>
    </w:p>
    <w:p>
      <w:r>
        <w:rPr>
          <w:b/>
        </w:rPr>
        <w:t xml:space="preserve">Esimerkki 6.2162</w:t>
      </w:r>
    </w:p>
    <w:p>
      <w:r>
        <w:t xml:space="preserve">Otsikko: Nimi: Varas. Lause 1: Larry palkkasi uuden kotiapulaisen. Lause 2: Hän siivosi hyvin ensimmäisinä päivinä. Lause 3: Sitten hän huomasi, että hänen korunsa olivat kadonneet! Lause 4: Hän piilotti kameran makuuhuoneeseensa.</w:t>
      </w:r>
    </w:p>
    <w:p>
      <w:r>
        <w:rPr>
          <w:b/>
        </w:rPr>
        <w:t xml:space="preserve">Tulos</w:t>
      </w:r>
    </w:p>
    <w:p>
      <w:r>
        <w:t xml:space="preserve">Ajan myötä Anna laihtui ja hänen terveytensä parani.</w:t>
      </w:r>
    </w:p>
    <w:p>
      <w:r>
        <w:rPr>
          <w:b/>
        </w:rPr>
        <w:t xml:space="preserve">Esimerkki 6.2163</w:t>
      </w:r>
    </w:p>
    <w:p>
      <w:r>
        <w:t xml:space="preserve">Otsikko: Nimi: Polvikipu. Lause 1: Taralla oli kipeä polvi. Lause 2: Myrskyn aikana se oli aina hyvin kipeä. Lause 3: Sinä päivänä satoi paljon, ja hänen polvensa oli kipeä. Lause 4: Hän laittoi siihen voidetta, mutta se ei auttanut.</w:t>
      </w:r>
    </w:p>
    <w:p>
      <w:r>
        <w:rPr>
          <w:b/>
        </w:rPr>
        <w:t xml:space="preserve">Tulos</w:t>
      </w:r>
    </w:p>
    <w:p>
      <w:r>
        <w:t xml:space="preserve">Hänen oli mentävä kylpyhuoneeseen oikaisemaan se uudelleen.</w:t>
      </w:r>
    </w:p>
    <w:p>
      <w:r>
        <w:rPr>
          <w:b/>
        </w:rPr>
        <w:t xml:space="preserve">Esimerkki 6.2164</w:t>
      </w:r>
    </w:p>
    <w:p>
      <w:r>
        <w:t xml:space="preserve">Otsikko: Nimi: Jane pelaa lentopalloa. Lause 1: Jane oli aina halunnut harrastaa urheilua. Lause 2: Ystävä rohkaisi häntä kokeilemaan lentopalloa. Lause 3: Jane noudatti ystävänsä neuvoa ja kokeili lentopalloa. Lause 4: Jane huomasi rakastavansa lentopallon pelaamista.</w:t>
      </w:r>
    </w:p>
    <w:p>
      <w:r>
        <w:rPr>
          <w:b/>
        </w:rPr>
        <w:t xml:space="preserve">Tulos</w:t>
      </w:r>
    </w:p>
    <w:p>
      <w:r>
        <w:t xml:space="preserve">Hän palasi kotiin ja lisäsi puhtaaseen autoonsa ilmanraikastinta.</w:t>
      </w:r>
    </w:p>
    <w:p>
      <w:r>
        <w:rPr>
          <w:b/>
        </w:rPr>
        <w:t xml:space="preserve">Esimerkki 6.2165</w:t>
      </w:r>
    </w:p>
    <w:p>
      <w:r>
        <w:t xml:space="preserve">Otsikko: Nimi: Taiteilija. Lause 1: Tim halusi ottaa taidekursseja. Lause 2: Hänen äitinsä päätti antaa Timille luvan osallistua kursseille. Lause 3: Tim pärjäsi tunneilla hyvin ja oli erittäin lahjakas. Lause 4: Tim alkoi myydä taideteoksiaan.</w:t>
      </w:r>
    </w:p>
    <w:p>
      <w:r>
        <w:rPr>
          <w:b/>
        </w:rPr>
        <w:t xml:space="preserve">Tulos</w:t>
      </w:r>
    </w:p>
    <w:p>
      <w:r>
        <w:t xml:space="preserve">Ronald odotti pojan kanssa ruokalassa, kunnes hänen vanhempansa saapuivat.</w:t>
      </w:r>
    </w:p>
    <w:p>
      <w:r>
        <w:rPr>
          <w:b/>
        </w:rPr>
        <w:t xml:space="preserve">Esimerkki 6.2166</w:t>
      </w:r>
    </w:p>
    <w:p>
      <w:r>
        <w:t xml:space="preserve">Otsikko: Nimi: Yleiskaukosäädin. Lause 1: Tom rikkoi televisionsa kaukosäätimen. Lause 2: Hän osti tilalle yleiskaukosäätimen. Lause 3: Siinä oli paljon painikkeita ja toimintoja. Lause 4: Monet niistä olivat Tomille liian hämmentäviä.</w:t>
      </w:r>
    </w:p>
    <w:p>
      <w:r>
        <w:rPr>
          <w:b/>
        </w:rPr>
        <w:t xml:space="preserve">Tulos</w:t>
      </w:r>
    </w:p>
    <w:p>
      <w:r>
        <w:t xml:space="preserve">Lapset olivat voittaneet laser tag -pelin.</w:t>
      </w:r>
    </w:p>
    <w:p>
      <w:r>
        <w:rPr>
          <w:b/>
        </w:rPr>
        <w:t xml:space="preserve">Esimerkki 6.2167</w:t>
      </w:r>
    </w:p>
    <w:p>
      <w:r>
        <w:t xml:space="preserve">Otsikko: Nimi: Pelastettu työpöytä. Lause 1: Hershel löysi kymmenen dollarin hintaisen työpöydän paikalliselta osto- ja myyntisivustolta. Lause 2: Hän meni hakemaan pöytää. Lause 3: Halpa pöytä hajosi, kun hän lastasi sen autoonsa. Lause 4: Kotona Hershel ryhtyi korjaamaan pöytää.</w:t>
      </w:r>
    </w:p>
    <w:p>
      <w:r>
        <w:rPr>
          <w:b/>
        </w:rPr>
        <w:t xml:space="preserve">Tulos</w:t>
      </w:r>
    </w:p>
    <w:p>
      <w:r>
        <w:t xml:space="preserve">Sitten tajusin olevani jo toisessa kerroksessa.</w:t>
      </w:r>
    </w:p>
    <w:p>
      <w:r>
        <w:rPr>
          <w:b/>
        </w:rPr>
        <w:t xml:space="preserve">Esimerkki 6.2168</w:t>
      </w:r>
    </w:p>
    <w:p>
      <w:r>
        <w:t xml:space="preserve">Otsikko: Nimi: Öljy loppu. Lause 1: Tom ei koskaan kiinnittänyt huomiota autoonsa. Lause 2: Hän ei vaihtanut tai tarkistanut öljyä. Lause 3: Lopulta se loppui. Lause 4: Moottori tarvitsi kalliin korjauksen.</w:t>
      </w:r>
    </w:p>
    <w:p>
      <w:r>
        <w:rPr>
          <w:b/>
        </w:rPr>
        <w:t xml:space="preserve">Tulos</w:t>
      </w:r>
    </w:p>
    <w:p>
      <w:r>
        <w:t xml:space="preserve">Tomin perhe todella arvosti hänen panostaan.</w:t>
      </w:r>
    </w:p>
    <w:p>
      <w:r>
        <w:rPr>
          <w:b/>
        </w:rPr>
        <w:t xml:space="preserve">Esimerkki 6.2169</w:t>
      </w:r>
    </w:p>
    <w:p>
      <w:r>
        <w:t xml:space="preserve">Otsikko: Nimi: Nami karkkia. Lause 1: Susie meni karkkikauppaan. Lause 2: Hän rakasti kaikkea siinä olevaa. Lause 3: Hän toivoi saavansa kaiken. Lause 4: Hän päätti kysyä äidiltään, voisiko hän saada.</w:t>
      </w:r>
    </w:p>
    <w:p>
      <w:r>
        <w:rPr>
          <w:b/>
        </w:rPr>
        <w:t xml:space="preserve">Tulos</w:t>
      </w:r>
    </w:p>
    <w:p>
      <w:r>
        <w:t xml:space="preserve">Tällä kertaa hän osui maaliin.</w:t>
      </w:r>
    </w:p>
    <w:p>
      <w:r>
        <w:rPr>
          <w:b/>
        </w:rPr>
        <w:t xml:space="preserve">Esimerkki 6.2170</w:t>
      </w:r>
    </w:p>
    <w:p>
      <w:r>
        <w:t xml:space="preserve">Otsikko: Tohtori. Lause 1: Tohtori Smith oli ollut pikkukaupungin ainoa lääkäri jo vuosia. Lause 2: Hän hoiti kaikkia sairastuneita. Lause 3: Eräänä päivänä tohtori Smith päätti jäädä eläkkeelle. Lause 4: Hän palkkasi tilalle uuden nuoren lääkärin.</w:t>
      </w:r>
    </w:p>
    <w:p>
      <w:r>
        <w:rPr>
          <w:b/>
        </w:rPr>
        <w:t xml:space="preserve">Tulos</w:t>
      </w:r>
    </w:p>
    <w:p>
      <w:r>
        <w:t xml:space="preserve">Jonas erotettiin koulusta ja häntä rangaistiin.</w:t>
      </w:r>
    </w:p>
    <w:p>
      <w:r>
        <w:rPr>
          <w:b/>
        </w:rPr>
        <w:t xml:space="preserve">Esimerkki 6.2171</w:t>
      </w:r>
    </w:p>
    <w:p>
      <w:r>
        <w:t xml:space="preserve">Otsikko: Jane's Solo. Lause 1: Jane soitti soolon konsertissa. Lause 2: Jane vapisi kävellessään lavan eteen. Lause 3: Soolo oli alussa huteraa, mutta Janen itseluottamus kasvoi. Lause 4: Lopussa kaikki taputtivat.</w:t>
      </w:r>
    </w:p>
    <w:p>
      <w:r>
        <w:rPr>
          <w:b/>
        </w:rPr>
        <w:t xml:space="preserve">Tulos</w:t>
      </w:r>
    </w:p>
    <w:p>
      <w:r>
        <w:t xml:space="preserve">Hän vei tytön kauppaan.</w:t>
      </w:r>
    </w:p>
    <w:p>
      <w:r>
        <w:rPr>
          <w:b/>
        </w:rPr>
        <w:t xml:space="preserve">Esimerkki 6.2172</w:t>
      </w:r>
    </w:p>
    <w:p>
      <w:r>
        <w:t xml:space="preserve">Otsikko: Nimi: Shoe Lifter. Lause 1: Tara meni kenkäkauppaan etsimään uusia kenkiä. Lause 2: Hän ei nähnyt yhtään kenkää, josta olisi pitänyt. Lause 3: Kun hän oli lähdössä, työntekijä syytti häntä myymälävarkaudesta. Lause 4: Tara näytti työntekijälle, ettei hänen laukussaan ollut kenkiä.</w:t>
      </w:r>
    </w:p>
    <w:p>
      <w:r>
        <w:rPr>
          <w:b/>
        </w:rPr>
        <w:t xml:space="preserve">Tulos</w:t>
      </w:r>
    </w:p>
    <w:p>
      <w:r>
        <w:t xml:space="preserve">Kukkaruukun takaa Jenny löysi monta kania syömässä kasvejaan!</w:t>
      </w:r>
    </w:p>
    <w:p>
      <w:r>
        <w:rPr>
          <w:b/>
        </w:rPr>
        <w:t xml:space="preserve">Esimerkki 6.2173</w:t>
      </w:r>
    </w:p>
    <w:p>
      <w:r>
        <w:t xml:space="preserve">Otsikko: Joe goes Gambling. Lause 1: Joe lähtee Las Vegasiin. Lause 2: Hän menee kasinolle. Lause 3: Hän aikoo pelata crapsia. Lause 4: Hän pelaa rulettia.</w:t>
      </w:r>
    </w:p>
    <w:p>
      <w:r>
        <w:rPr>
          <w:b/>
        </w:rPr>
        <w:t xml:space="preserve">Tulos</w:t>
      </w:r>
    </w:p>
    <w:p>
      <w:r>
        <w:t xml:space="preserve">Hän ajoi paikalle ja haki setin Shanen talosta.</w:t>
      </w:r>
    </w:p>
    <w:p>
      <w:r>
        <w:rPr>
          <w:b/>
        </w:rPr>
        <w:t xml:space="preserve">Esimerkki 6.2174</w:t>
      </w:r>
    </w:p>
    <w:p>
      <w:r>
        <w:t xml:space="preserve">Otsikko: Nimi: Hääpäivä. Lause 1: Clairen oli määrä mennä naimisiin lauantaiaamuna. Lause 2: Ystävä vei hänet kauneushoitolaan kampaajalle. Lause 3: Kun ystävä oli vienyt Clairen kotiin, hän lähti syömään aamiaista. Lause 4: Parkkipaikalla joku törmäsi hänen autoonsa.</w:t>
      </w:r>
    </w:p>
    <w:p>
      <w:r>
        <w:rPr>
          <w:b/>
        </w:rPr>
        <w:t xml:space="preserve">Tulos</w:t>
      </w:r>
    </w:p>
    <w:p>
      <w:r>
        <w:t xml:space="preserve">Sue ja hänen ystävänsä juhlivat pelin jälkeen Krispy Kreme -ravintolassa.</w:t>
      </w:r>
    </w:p>
    <w:p>
      <w:r>
        <w:rPr>
          <w:b/>
        </w:rPr>
        <w:t xml:space="preserve">Esimerkki 6.2175</w:t>
      </w:r>
    </w:p>
    <w:p>
      <w:r>
        <w:t xml:space="preserve">Otsikko: Nimi: Hammaslääkäri. Lause 1: Adam oli hyvin lähellä valmistumista. Lause 2: Hän oli valmistumassa hammaslääketieteellisestä koulusta, ja hänestä tulisi pian hammaslääkäri! Lause 3: Hän aikoi avata oman vastaanoton. Lause 4: Hänen täytyisi hankkia potilaita ja palkata henkilökuntaa.</w:t>
      </w:r>
    </w:p>
    <w:p>
      <w:r>
        <w:rPr>
          <w:b/>
        </w:rPr>
        <w:t xml:space="preserve">Tulos</w:t>
      </w:r>
    </w:p>
    <w:p>
      <w:r>
        <w:t xml:space="preserve">Jordan tunsi olevansa luottavaisempi tulevaisuutensa suhteen elokuvantekemisessä.</w:t>
      </w:r>
    </w:p>
    <w:p>
      <w:r>
        <w:rPr>
          <w:b/>
        </w:rPr>
        <w:t xml:space="preserve">Esimerkki 6.2176</w:t>
      </w:r>
    </w:p>
    <w:p>
      <w:r>
        <w:t xml:space="preserve">Otsikko: Nimi: Elokuva. Lause 1: Bob pitää elokuvista. Lause 2: Hän soitti ystävälleen ja kysyi, haluaisiko tämä mennä katsomaan elokuvaa. Lause 3: Hänen ystävänsä mutisi jotain siitä, että hänen piti pestä pyykkiä. Lause 4: Bob meni elokuviin yksin.</w:t>
      </w:r>
    </w:p>
    <w:p>
      <w:r>
        <w:rPr>
          <w:b/>
        </w:rPr>
        <w:t xml:space="preserve">Tulos</w:t>
      </w:r>
    </w:p>
    <w:p>
      <w:r>
        <w:t xml:space="preserve">Yhtäkkiä Tom kuitenkin liukastui ja syöksyi vatsallaan jokeen.</w:t>
      </w:r>
    </w:p>
    <w:p>
      <w:r>
        <w:rPr>
          <w:b/>
        </w:rPr>
        <w:t xml:space="preserve">Esimerkki 6.2177</w:t>
      </w:r>
    </w:p>
    <w:p>
      <w:r>
        <w:t xml:space="preserve">Otsikko: Ryan voittaa palkinnon. Lause 1: Ryan on tv-näyttelijä. Lause 2: Hän on ehdolla palkinnon saajaksi. Lause 3: Hän saapuu palkintogaalaan. Lause 4: Hän voittaa palkinnon näytöksessä.</w:t>
      </w:r>
    </w:p>
    <w:p>
      <w:r>
        <w:rPr>
          <w:b/>
        </w:rPr>
        <w:t xml:space="preserve">Tulos</w:t>
      </w:r>
    </w:p>
    <w:p>
      <w:r>
        <w:t xml:space="preserve">Hänen äitinsä löysi kellon hänen repustaan.</w:t>
      </w:r>
    </w:p>
    <w:p>
      <w:r>
        <w:rPr>
          <w:b/>
        </w:rPr>
        <w:t xml:space="preserve">Esimerkki 6.2178</w:t>
      </w:r>
    </w:p>
    <w:p>
      <w:r>
        <w:t xml:space="preserve">Otsikko: Nimi: Talvihupia. Lause 1: Joanna ja Sarah olivat iloisia siitä, että lumen takia koulu oli peruttu. Lause 2: He pukivat paksut lumipuvut, saappaat ja hanskat. Lause 3: Ensin he tekivät lumienkeleitä. Lause 4: Sitten he tekivät valtavan kieron lumiukon.</w:t>
      </w:r>
    </w:p>
    <w:p>
      <w:r>
        <w:rPr>
          <w:b/>
        </w:rPr>
        <w:t xml:space="preserve">Tulos</w:t>
      </w:r>
    </w:p>
    <w:p>
      <w:r>
        <w:t xml:space="preserve">Hänen miehistönsä ilmoitti, että hänen nimensä oli Lydia ja että hän oli heidän palvelijattarensa.</w:t>
      </w:r>
    </w:p>
    <w:p>
      <w:r>
        <w:rPr>
          <w:b/>
        </w:rPr>
        <w:t xml:space="preserve">Esimerkki 6.2179</w:t>
      </w:r>
    </w:p>
    <w:p>
      <w:r>
        <w:t xml:space="preserve">Otsikko: Nimi: Eläinvideot. Lause 1: Felipe katseli videoita suloisista eläimistä. Lause 2: Hän oli katsellut videoita kolme tuntia putkeen. Lause 3: Hän ei voinut olla katsomatta yhtä toisensa jälkeen. Lause 4: Söpöt eläimet tekivät hänet niin onnelliseksi.</w:t>
      </w:r>
    </w:p>
    <w:p>
      <w:r>
        <w:rPr>
          <w:b/>
        </w:rPr>
        <w:t xml:space="preserve">Tulos</w:t>
      </w:r>
    </w:p>
    <w:p>
      <w:r>
        <w:t xml:space="preserve">Hän oli innoissaan nähdessään useita tähtikuvioita uudella kaukoputkellaan.</w:t>
      </w:r>
    </w:p>
    <w:p>
      <w:r>
        <w:rPr>
          <w:b/>
        </w:rPr>
        <w:t xml:space="preserve">Esimerkki 6.2180</w:t>
      </w:r>
    </w:p>
    <w:p>
      <w:r>
        <w:t xml:space="preserve">Otsikko: Laiska Kristin. Lause 1: Kristin oli toimiston laiskin työntekijä. Lause 2: Doug joutui usein tekemään ylitöitä korvatakseen hänen laiskuutensa. Lause 3: Doug kyllästyi tekemään enemmän töitä saman palkan eteen. Lause 4: Doug irtisanoutui toimistotyöstä ja sai paremman työpaikan.</w:t>
      </w:r>
    </w:p>
    <w:p>
      <w:r>
        <w:rPr>
          <w:b/>
        </w:rPr>
        <w:t xml:space="preserve">Tulos</w:t>
      </w:r>
    </w:p>
    <w:p>
      <w:r>
        <w:t xml:space="preserve">Kahvinkeitin alkoi kaataa kahvia sen korjaamisen jälkeen.</w:t>
      </w:r>
    </w:p>
    <w:p>
      <w:r>
        <w:rPr>
          <w:b/>
        </w:rPr>
        <w:t xml:space="preserve">Esimerkki 6.2181</w:t>
      </w:r>
    </w:p>
    <w:p>
      <w:r>
        <w:t xml:space="preserve">Otsikko: Polar. Lause 1: Karhu istui kahden kiven välissä. Lause 2: Siitä asennosta emme pystyneet paikallistamaan sitä. Lause 3: Jatkoimme sen etsimistä vedestä. Lause 4: Lopulta poika osoitti suurta valkoista möykkyä.</w:t>
      </w:r>
    </w:p>
    <w:p>
      <w:r>
        <w:rPr>
          <w:b/>
        </w:rPr>
        <w:t xml:space="preserve">Tulos</w:t>
      </w:r>
    </w:p>
    <w:p>
      <w:r>
        <w:t xml:space="preserve">Hän sanoi, ettei ehkä koskaan saa tietää.</w:t>
      </w:r>
    </w:p>
    <w:p>
      <w:r>
        <w:rPr>
          <w:b/>
        </w:rPr>
        <w:t xml:space="preserve">Esimerkki 6.2182</w:t>
      </w:r>
    </w:p>
    <w:p>
      <w:r>
        <w:t xml:space="preserve">Nimike: Koti. Lause 1: Ystäväni tuli käymään. Lause 2: Hän halusi lähteä ulos. Lause 3: Kysyin, haluaisiko hän tavata veljeni. Lause 4: Olin vaikeuksissa sinä iltana.</w:t>
      </w:r>
    </w:p>
    <w:p>
      <w:r>
        <w:rPr>
          <w:b/>
        </w:rPr>
        <w:t xml:space="preserve">Tulos</w:t>
      </w:r>
    </w:p>
    <w:p>
      <w:r>
        <w:t xml:space="preserve">Lähetin sähköpostia cvs-konsernille.</w:t>
      </w:r>
    </w:p>
    <w:p>
      <w:r>
        <w:rPr>
          <w:b/>
        </w:rPr>
        <w:t xml:space="preserve">Esimerkki 6.2183</w:t>
      </w:r>
    </w:p>
    <w:p>
      <w:r>
        <w:t xml:space="preserve">Otsikko: Nimi: Ystävällinen kilpailu. Lause 1: Jeanie halusi olla luokan puheenjohtaja. Lause 2: Hänen ystävänsä halusi myös luokan puheenjohtajaksi. Lause 3: Jeanie oli huolissaan kilpailusta ystäväänsä vastaan. Lause 4: Molemmat lupasivat olla kääntymättä toisiaan vastaan.</w:t>
      </w:r>
    </w:p>
    <w:p>
      <w:r>
        <w:rPr>
          <w:b/>
        </w:rPr>
        <w:t xml:space="preserve">Tulos</w:t>
      </w:r>
    </w:p>
    <w:p>
      <w:r>
        <w:t xml:space="preserve">Eräs pariskunta oli juuri kirjoittanut hänelle shekin, jolla hän maksoi seuraavan lukukauden!</w:t>
      </w:r>
    </w:p>
    <w:p>
      <w:r>
        <w:rPr>
          <w:b/>
        </w:rPr>
        <w:t xml:space="preserve">Esimerkki 6.2184</w:t>
      </w:r>
    </w:p>
    <w:p>
      <w:r>
        <w:t xml:space="preserve">Otsikko: Nimi: Robotti. Lause 1: Donovan päätti rakentaa robotin. Lause 2: Hän meni rautakauppaan ostamaan osia. Lause 3: Hän teki neliönmuotoisen pään, jossa on antenni. Lause 4: Hän lisäsi kynnenmuotoiset kädet.</w:t>
      </w:r>
    </w:p>
    <w:p>
      <w:r>
        <w:rPr>
          <w:b/>
        </w:rPr>
        <w:t xml:space="preserve">Tulos</w:t>
      </w:r>
    </w:p>
    <w:p>
      <w:r>
        <w:t xml:space="preserve">He sopivat seuraavan istunnon päivämäärän ennen lähtöä.</w:t>
      </w:r>
    </w:p>
    <w:p>
      <w:r>
        <w:rPr>
          <w:b/>
        </w:rPr>
        <w:t xml:space="preserve">Esimerkki 6.2185</w:t>
      </w:r>
    </w:p>
    <w:p>
      <w:r>
        <w:t xml:space="preserve">Otsikko: Nimi: Beach Day. Lause 1: Priya nauttii iltapäivästä rannalla. Lause 2: Hän aloittaa etsimällä simpukankuoria. Lause 3: Sitten hän asettuu sateenvarjon alle. Lause 4: Hän rentoutuu katsellessaan aaltojen vyöryä.</w:t>
      </w:r>
    </w:p>
    <w:p>
      <w:r>
        <w:rPr>
          <w:b/>
        </w:rPr>
        <w:t xml:space="preserve">Tulos</w:t>
      </w:r>
    </w:p>
    <w:p>
      <w:r>
        <w:t xml:space="preserve">Hän on hyvin kiitollinen kaikesta kovasta työstään.</w:t>
      </w:r>
    </w:p>
    <w:p>
      <w:r>
        <w:rPr>
          <w:b/>
        </w:rPr>
        <w:t xml:space="preserve">Esimerkki 6.2186</w:t>
      </w:r>
    </w:p>
    <w:p>
      <w:r>
        <w:t xml:space="preserve">Otsikko: Nimi: Teleskooppi. Lause 1: Ellie rakasti katsella tähtiä öisin. Lause 2: Kirkkaana yönä hän vei kaukoputkensa korkealle kukkulalle. Lause 3: Hän osasi kaikki astrologiset merkit ja osoitti muutamia planeettoja. Lause 4: Tänä yönä hän kurkisti kaukoputkensa läpi ja näki välähdyksen.</w:t>
      </w:r>
    </w:p>
    <w:p>
      <w:r>
        <w:rPr>
          <w:b/>
        </w:rPr>
        <w:t xml:space="preserve">Tulos</w:t>
      </w:r>
    </w:p>
    <w:p>
      <w:r>
        <w:t xml:space="preserve">Sitten hän teki sellaisen itselleen.</w:t>
      </w:r>
    </w:p>
    <w:p>
      <w:r>
        <w:rPr>
          <w:b/>
        </w:rPr>
        <w:t xml:space="preserve">Esimerkki 6.2187</w:t>
      </w:r>
    </w:p>
    <w:p>
      <w:r>
        <w:t xml:space="preserve">Otsikko: Nimi: Escapee. Lause 1: Smithin perheellä oli musta labradorinnoutaja, joka piti kuoppien kaivamisesta. Lause 2: Koira kaivoi reiän aidan alle paetakseen. Lause 3: Perhe etsi ja etsi koiraa. Lause 4: Lopulta he löysivät sen piirikunnan koiratarhasta.</w:t>
      </w:r>
    </w:p>
    <w:p>
      <w:r>
        <w:rPr>
          <w:b/>
        </w:rPr>
        <w:t xml:space="preserve">Tulos</w:t>
      </w:r>
    </w:p>
    <w:p>
      <w:r>
        <w:t xml:space="preserve">Hän söi koko jutun!</w:t>
      </w:r>
    </w:p>
    <w:p>
      <w:r>
        <w:rPr>
          <w:b/>
        </w:rPr>
        <w:t xml:space="preserve">Esimerkki 6.2188</w:t>
      </w:r>
    </w:p>
    <w:p>
      <w:r>
        <w:t xml:space="preserve">Otsikko: Pankki. Lause 1: Lisalla oli paljon asioita hoidettavana. Lause 2: Hänen ensimmäinen pysähdyspaikkansa oli pankki. Lause 3: Hänen piti tallettaa shekki. Lause 4: Hän odotti jonossa viisi minuuttia.</w:t>
      </w:r>
    </w:p>
    <w:p>
      <w:r>
        <w:rPr>
          <w:b/>
        </w:rPr>
        <w:t xml:space="preserve">Tulos</w:t>
      </w:r>
    </w:p>
    <w:p>
      <w:r>
        <w:t xml:space="preserve">Stewart voitti kolmannen sijan tiedemessuilla.</w:t>
      </w:r>
    </w:p>
    <w:p>
      <w:r>
        <w:rPr>
          <w:b/>
        </w:rPr>
        <w:t xml:space="preserve">Esimerkki 6.2189</w:t>
      </w:r>
    </w:p>
    <w:p>
      <w:r>
        <w:t xml:space="preserve">Otsikko: Nimi: Zoom. Lause 1: Muistan ystäväni kanssa katsoneeni vanhaa ohjelmaa televisiosta. Lause 2: Sen nimi oli Zoom. Lause 3: Ohjelmassa lapset pelasivat monia erilaisia minipelejä. Lause 4: Katsoimme ystäväni kanssa vanhan jakson Youtubesta.</w:t>
      </w:r>
    </w:p>
    <w:p>
      <w:r>
        <w:rPr>
          <w:b/>
        </w:rPr>
        <w:t xml:space="preserve">Tulos</w:t>
      </w:r>
    </w:p>
    <w:p>
      <w:r>
        <w:t xml:space="preserve">Päätin juoda sinä päivänä vain vettä.</w:t>
      </w:r>
    </w:p>
    <w:p>
      <w:r>
        <w:rPr>
          <w:b/>
        </w:rPr>
        <w:t xml:space="preserve">Esimerkki 6.2190</w:t>
      </w:r>
    </w:p>
    <w:p>
      <w:r>
        <w:t xml:space="preserve">Otsikko: Joutsen. Lause 1: Joutsen ui sulavasti vedessä. Lause 2: Se oli kaunis ja valkoinen. Lause 3: Sillä oli pitkä oranssi nokka. Lause 4: Yleisö kerääntyi katsomaan sitä.</w:t>
      </w:r>
    </w:p>
    <w:p>
      <w:r>
        <w:rPr>
          <w:b/>
        </w:rPr>
        <w:t xml:space="preserve">Tulos</w:t>
      </w:r>
    </w:p>
    <w:p>
      <w:r>
        <w:t xml:space="preserve">He olivat jääneet jumiin Italiaan.</w:t>
      </w:r>
    </w:p>
    <w:p>
      <w:r>
        <w:rPr>
          <w:b/>
        </w:rPr>
        <w:t xml:space="preserve">Esimerkki 6.2191</w:t>
      </w:r>
    </w:p>
    <w:p>
      <w:r>
        <w:t xml:space="preserve">Otsikko: Nimi: Tiikeriraportti. Lause 1: Markin piti tehdä koulua varten raportti tiikereistä. Lause 2: Hän vietti koko viikon tekemällä tutkimusta tiikereistä. Lause 3: Mark katseli mielellään kuvia tiikereistä. Lause 4: Hän nautti myös kaikista kirjoista, joita hän sai lukea tiikereistä.</w:t>
      </w:r>
    </w:p>
    <w:p>
      <w:r>
        <w:rPr>
          <w:b/>
        </w:rPr>
        <w:t xml:space="preserve">Tulos</w:t>
      </w:r>
    </w:p>
    <w:p>
      <w:r>
        <w:t xml:space="preserve">Jack toivoi, ettei olisi ottanut lounasta mukaansa.</w:t>
      </w:r>
    </w:p>
    <w:p>
      <w:r>
        <w:rPr>
          <w:b/>
        </w:rPr>
        <w:t xml:space="preserve">Esimerkki 6.2192</w:t>
      </w:r>
    </w:p>
    <w:p>
      <w:r>
        <w:t xml:space="preserve">Otsikko: Strawberry Shortcake: Don't Cry Over Spilled Strawberry Shortcake. Lause 1: Madisonin äiti osti hänelle kaupasta erityisen jälkiruoan, jonka hän valmistaa. Lause 2: Madison oli hyvin innoissaan tämän jälkiruoan kokoamisesta. Lause 3: Hän laittoi huolellisesti kermavaahtoa ja mansikoita kakun päälle. Lause 4: Pikkusisko meni ohi ja kaatoi sen vahingossa lattialle.</w:t>
      </w:r>
    </w:p>
    <w:p>
      <w:r>
        <w:rPr>
          <w:b/>
        </w:rPr>
        <w:t xml:space="preserve">Tulos</w:t>
      </w:r>
    </w:p>
    <w:p>
      <w:r>
        <w:t xml:space="preserve">Hän varmisti, että hän näki ylimääräistä vaivaa.</w:t>
      </w:r>
    </w:p>
    <w:p>
      <w:r>
        <w:rPr>
          <w:b/>
        </w:rPr>
        <w:t xml:space="preserve">Esimerkki 6.2193</w:t>
      </w:r>
    </w:p>
    <w:p>
      <w:r>
        <w:t xml:space="preserve">Otsikko: Nimi: Uusi iPod. Lause 1: Tina tarvitsi uuden iPodin. Lause 2: Hän aneli sitä. Lause 3: Lopulta hän sai sellaisen. Lause 4: Hän ei voinut uskoa sitä.</w:t>
      </w:r>
    </w:p>
    <w:p>
      <w:r>
        <w:rPr>
          <w:b/>
        </w:rPr>
        <w:t xml:space="preserve">Tulos</w:t>
      </w:r>
    </w:p>
    <w:p>
      <w:r>
        <w:t xml:space="preserve">Heidät kaikki vietiin vankilaan.</w:t>
      </w:r>
    </w:p>
    <w:p>
      <w:r>
        <w:rPr>
          <w:b/>
        </w:rPr>
        <w:t xml:space="preserve">Esimerkki 6.2194</w:t>
      </w:r>
    </w:p>
    <w:p>
      <w:r>
        <w:t xml:space="preserve">Otsikko: Nimi: Selkäkipu. Lause 1: Jake loukkasi selkänsä töissä. Lause 2: Lääkäri kertoi, että se oli paha. Lause 3: Hän meni erikoislääkärille, joka kertoi, että hän tarvitsi leikkauksen. Lause 4: Jakea pelotti, mutta hän tiesi, että se oli tärkeää tehdä.</w:t>
      </w:r>
    </w:p>
    <w:p>
      <w:r>
        <w:rPr>
          <w:b/>
        </w:rPr>
        <w:t xml:space="preserve">Tulos</w:t>
      </w:r>
    </w:p>
    <w:p>
      <w:r>
        <w:t xml:space="preserve">Jimmyn äiti korvasi hänen jäätelönsä, ja Jimmy nautti toisesta jäätelöstä.</w:t>
      </w:r>
    </w:p>
    <w:p>
      <w:r>
        <w:rPr>
          <w:b/>
        </w:rPr>
        <w:t xml:space="preserve">Esimerkki 6.2195</w:t>
      </w:r>
    </w:p>
    <w:p>
      <w:r>
        <w:t xml:space="preserve">Otsikko: Nimi: Radio. Lause 1: Mies kuunteli radiota autossaan. Lause 2: Signaali heikkeni. Lause 3: Hän yritti löytää toisen aseman. Lause 4: Hän ei löytänyt haluamaansa asemaa.</w:t>
      </w:r>
    </w:p>
    <w:p>
      <w:r>
        <w:rPr>
          <w:b/>
        </w:rPr>
        <w:t xml:space="preserve">Tulos</w:t>
      </w:r>
    </w:p>
    <w:p>
      <w:r>
        <w:t xml:space="preserve">Taistelut ovat loppuneet, ja he leikkivät rauhallisesti.</w:t>
      </w:r>
    </w:p>
    <w:p>
      <w:r>
        <w:rPr>
          <w:b/>
        </w:rPr>
        <w:t xml:space="preserve">Esimerkki 6.2196</w:t>
      </w:r>
    </w:p>
    <w:p>
      <w:r>
        <w:t xml:space="preserve">Otsikko: Nimi: Halpa myynti. Lause 1: Menin tänään ostoskeskukseen katselemaan kenkiä. Lause 2: Etsin paljon kauppoja, mutta en löytänyt haluamaani. Lause 3: Lopulta löysin alennusmyymälän. Lause 4: Ostin yhden parin.</w:t>
      </w:r>
    </w:p>
    <w:p>
      <w:r>
        <w:rPr>
          <w:b/>
        </w:rPr>
        <w:t xml:space="preserve">Tulos</w:t>
      </w:r>
    </w:p>
    <w:p>
      <w:r>
        <w:t xml:space="preserve">Elokuvan jälkeen hän meni kotiin ja kertoi siitä vanhemmilleen.</w:t>
      </w:r>
    </w:p>
    <w:p>
      <w:r>
        <w:rPr>
          <w:b/>
        </w:rPr>
        <w:t xml:space="preserve">Esimerkki 6.2197</w:t>
      </w:r>
    </w:p>
    <w:p>
      <w:r>
        <w:t xml:space="preserve">Otsikko: Nimi: Going to the Gym.. Lause 1: Rick lihoi parikymmentä kiloa kuukaudessa. Lause 2: Hän on syönyt paljon kuppikakkuja. Lause 3: Hänen lääkärinsä käski häntä aloittamaan treenaamisen. Lause 4: Rick heräsi tänä aamuna ja söi hyvän aamiaisen.</w:t>
      </w:r>
    </w:p>
    <w:p>
      <w:r>
        <w:rPr>
          <w:b/>
        </w:rPr>
        <w:t xml:space="preserve">Tulos</w:t>
      </w:r>
    </w:p>
    <w:p>
      <w:r>
        <w:t xml:space="preserve">Cam oli erittäin tyytyväinen ostokseensa.</w:t>
      </w:r>
    </w:p>
    <w:p>
      <w:r>
        <w:rPr>
          <w:b/>
        </w:rPr>
        <w:t xml:space="preserve">Esimerkki 6.2198</w:t>
      </w:r>
    </w:p>
    <w:p>
      <w:r>
        <w:t xml:space="preserve">Otsikko: Nimi: Pisteet ja tulpat. Lause 1: Bill päätti, että hän halusi tehdä töitä autolleen. Lause 2: Niinpä hän meni varaosaliikkeeseen ostamaan pistokkeita ja tulppia. Lause 3: Hän vei pistokkeet ja tulpat kotiin. Lause 4: Hän avasi autonsa konepellin ja aloitti työt.</w:t>
      </w:r>
    </w:p>
    <w:p>
      <w:r>
        <w:rPr>
          <w:b/>
        </w:rPr>
        <w:t xml:space="preserve">Tulos</w:t>
      </w:r>
    </w:p>
    <w:p>
      <w:r>
        <w:t xml:space="preserve">Hän ei enää koskaan tekisi sitä.</w:t>
      </w:r>
    </w:p>
    <w:p>
      <w:r>
        <w:rPr>
          <w:b/>
        </w:rPr>
        <w:t xml:space="preserve">Esimerkki 6.2199</w:t>
      </w:r>
    </w:p>
    <w:p>
      <w:r>
        <w:t xml:space="preserve">Otsikko: Nimi: Kaasupumppu. Lause 1: Autoni tankkaaminen näyttää käyvän yhä kalliimmaksi. Lause 2: Kun tankkaan autoni, tulen vain vihaiseksi. Lause 3: Vaikka valitsen halvimman bensan, se on silti kallista. Lause 4: Numerot nousevat ja nousevat, kun täytän autoni tankkia.</w:t>
      </w:r>
    </w:p>
    <w:p>
      <w:r>
        <w:rPr>
          <w:b/>
        </w:rPr>
        <w:t xml:space="preserve">Tulos</w:t>
      </w:r>
    </w:p>
    <w:p>
      <w:r>
        <w:t xml:space="preserve">Se kesti kaksi päivää.</w:t>
      </w:r>
    </w:p>
    <w:p>
      <w:r>
        <w:rPr>
          <w:b/>
        </w:rPr>
        <w:t xml:space="preserve">Esimerkki 6.2200</w:t>
      </w:r>
    </w:p>
    <w:p>
      <w:r>
        <w:t xml:space="preserve">Otsikko: Nimi: Ajo rannalle. Lause 1: Ensimmäisenä vuonna ajoin ystävieni kanssa, jotka olivat päättäneet lähteä rannalle. Lause 2: Minua jännitti viedä ystäväni ja minun oli pysähdyttävä tankkaamaan. Lause 3: Maksettuani bensan laitoin lompakkoni katolle. Lause 4: Lähdimme matkaan, ja sitten tajusin, että jätin sen katolle.</w:t>
      </w:r>
    </w:p>
    <w:p>
      <w:r>
        <w:rPr>
          <w:b/>
        </w:rPr>
        <w:t xml:space="preserve">Tulos</w:t>
      </w:r>
    </w:p>
    <w:p>
      <w:r>
        <w:t xml:space="preserve">Shellyn poikaystävä muuttaa eteenpäin ja löytää jonkun paremman.</w:t>
      </w:r>
    </w:p>
    <w:p>
      <w:r>
        <w:rPr>
          <w:b/>
        </w:rPr>
        <w:t xml:space="preserve">Esimerkki 6.2201</w:t>
      </w:r>
    </w:p>
    <w:p>
      <w:r>
        <w:t xml:space="preserve">Otsikko: Nimi: The Stage. Lause 1: Gabby oli ylpeä saadessaan pääroolin koulun näytelmässä. Lause 2: Hän oli tehnyt kovasti töitä koe-esiintymisensä eteen. Lause 3: Hän teki kovasti töitä opetellakseen repliikkinsä ulkoa näytelmää varten. Lause 4: Kun esitys alkoi, hän seisoi näyttämöllä ja otti kaiken haltuunsa.</w:t>
      </w:r>
    </w:p>
    <w:p>
      <w:r>
        <w:rPr>
          <w:b/>
        </w:rPr>
        <w:t xml:space="preserve">Tulos</w:t>
      </w:r>
    </w:p>
    <w:p>
      <w:r>
        <w:t xml:space="preserve">Hän allekirjoitti pitkäaikaisen sopimuksen kotiapulaisen kanssa.</w:t>
      </w:r>
    </w:p>
    <w:p>
      <w:r>
        <w:rPr>
          <w:b/>
        </w:rPr>
        <w:t xml:space="preserve">Esimerkki 6.2202</w:t>
      </w:r>
    </w:p>
    <w:p>
      <w:r>
        <w:t xml:space="preserve">Otsikko: Nimi: Pianokilpailu. Lause 1: Tim päätti osallistua pianokilpailuun. Lause 2: Kilpailu oli kovaa. Lause 3: Tim soitti sydämensä kyllyydestä. Lause 4: Tuomarit julistivat lopulta voittajat.</w:t>
      </w:r>
    </w:p>
    <w:p>
      <w:r>
        <w:rPr>
          <w:b/>
        </w:rPr>
        <w:t xml:space="preserve">Tulos</w:t>
      </w:r>
    </w:p>
    <w:p>
      <w:r>
        <w:t xml:space="preserve">Hän lähti huoneesta hyvällä mielellä, kuin olisi onnistunut.</w:t>
      </w:r>
    </w:p>
    <w:p>
      <w:r>
        <w:rPr>
          <w:b/>
        </w:rPr>
        <w:t xml:space="preserve">Esimerkki 6.2203</w:t>
      </w:r>
    </w:p>
    <w:p>
      <w:r>
        <w:t xml:space="preserve">Otsikko: Nimi: Kala. Lause 1: Anna lähti eräänä syyspäivänä patikoimaan. Lause 2: Hän näki karhun laahustavan vuoristopurolle. Lause 3: Mutta ennen kuin hän ehti hätääntyä, karhu käveli pois hänen alueeltaan. Lause 4: Sitten hän näki, että se metsästi kaloja.</w:t>
      </w:r>
    </w:p>
    <w:p>
      <w:r>
        <w:rPr>
          <w:b/>
        </w:rPr>
        <w:t xml:space="preserve">Tulos</w:t>
      </w:r>
    </w:p>
    <w:p>
      <w:r>
        <w:t xml:space="preserve">Mutta pian hän sai siitä taas otteen!</w:t>
      </w:r>
    </w:p>
    <w:p>
      <w:r>
        <w:rPr>
          <w:b/>
        </w:rPr>
        <w:t xml:space="preserve">Esimerkki 6.2204</w:t>
      </w:r>
    </w:p>
    <w:p>
      <w:r>
        <w:t xml:space="preserve">Otsikko: Nimi: Kadonnut kuitti. Lause 1: Josh osti uuden sähkötyökalun. Lause 2: Se meni rikki viikon sisällä. Lause 3: Josh oli hukannut kuitin. Lause 4: Hän yritti silti palauttaa sen kortillaan.</w:t>
      </w:r>
    </w:p>
    <w:p>
      <w:r>
        <w:rPr>
          <w:b/>
        </w:rPr>
        <w:t xml:space="preserve">Tulos</w:t>
      </w:r>
    </w:p>
    <w:p>
      <w:r>
        <w:t xml:space="preserve">Glenn menetti tyttärensä syöpään.</w:t>
      </w:r>
    </w:p>
    <w:p>
      <w:r>
        <w:rPr>
          <w:b/>
        </w:rPr>
        <w:t xml:space="preserve">Esimerkki 6.2205</w:t>
      </w:r>
    </w:p>
    <w:p>
      <w:r>
        <w:t xml:space="preserve">Otsikko: Nimi: Cheer Tryouts. Lause 1: Kayla oli tulossa lukioon. Lause 2: Hän oli cheerleader yläasteella. Lause 3: Hän oli kuitenkin huolissaan tämän vuoden kokeista. Lause 4: Kun oli hänen vuoronsa mennä, Kayla antoi kaikkensa.</w:t>
      </w:r>
    </w:p>
    <w:p>
      <w:r>
        <w:rPr>
          <w:b/>
        </w:rPr>
        <w:t xml:space="preserve">Tulos</w:t>
      </w:r>
    </w:p>
    <w:p>
      <w:r>
        <w:t xml:space="preserve">Hän on iloinen, että hänellä on jotain tekemistä töiden jälkeen.</w:t>
      </w:r>
    </w:p>
    <w:p>
      <w:r>
        <w:rPr>
          <w:b/>
        </w:rPr>
        <w:t xml:space="preserve">Esimerkki 6.2206</w:t>
      </w:r>
    </w:p>
    <w:p>
      <w:r>
        <w:t xml:space="preserve">Nimike: vanhemmuus. Lause 1: Kun olin yliopistossa, ajattelin, että lapsen saaminen on helppoa. Lause 2: Luulin, että kaikki mitä teemme, on hiusten sitominen ja pukeminen. Lause 3: En ollut koskaan ajatellut heidän ruokkimistaan, heidän tarpeidensa tyydyttämistä. Lause 4: En ollut koskaan ajatellut huolehtivani heistä enemmän kuin itsestäsi.</w:t>
      </w:r>
    </w:p>
    <w:p>
      <w:r>
        <w:rPr>
          <w:b/>
        </w:rPr>
        <w:t xml:space="preserve">Tulos</w:t>
      </w:r>
    </w:p>
    <w:p>
      <w:r>
        <w:t xml:space="preserve">Hänen oli mentävä ensiapuun ja saatava lääkärinhoitoa.</w:t>
      </w:r>
    </w:p>
    <w:p>
      <w:r>
        <w:rPr>
          <w:b/>
        </w:rPr>
        <w:t xml:space="preserve">Esimerkki 6.2207</w:t>
      </w:r>
    </w:p>
    <w:p>
      <w:r>
        <w:t xml:space="preserve">Otsikko: Nimi: Korvarenkaat. Lause 1: Opalilla oli suosikkikorvakorut, joita hän käytti joka päivä. Lause 2: Hän laittoi ne aina töiden jälkeen korurasiaansa. Lause 3: Eräänä aamuna hän avasi laatikon ja löysi sieltä uuden parin. Lause 4: Hänen miehensä oli vaihtanut hänen suosikkikorvakorunsa.</w:t>
      </w:r>
    </w:p>
    <w:p>
      <w:r>
        <w:rPr>
          <w:b/>
        </w:rPr>
        <w:t xml:space="preserve">Tulos</w:t>
      </w:r>
    </w:p>
    <w:p>
      <w:r>
        <w:t xml:space="preserve">Hän valitti, että joitakin hänen kappaleitaan ei varmuuskopioitu.</w:t>
      </w:r>
    </w:p>
    <w:p>
      <w:r>
        <w:rPr>
          <w:b/>
        </w:rPr>
        <w:t xml:space="preserve">Esimerkki 6.2208</w:t>
      </w:r>
    </w:p>
    <w:p>
      <w:r>
        <w:t xml:space="preserve">Otsikko: Nimi: Curled. Lause 1: Koira oli tänään todella väsynyt. Lause 2: Hän on ollut kipeä koko viikon. Lause 3: Se kieltäytyi aamulla juomasta vettä. Lause 4: Se laskeutui väsyneenä jalkojeni juureen.</w:t>
      </w:r>
    </w:p>
    <w:p>
      <w:r>
        <w:rPr>
          <w:b/>
        </w:rPr>
        <w:t xml:space="preserve">Tulos</w:t>
      </w:r>
    </w:p>
    <w:p>
      <w:r>
        <w:t xml:space="preserve">Ja hän palkitsi itsensä pelaamalla videopelejä koko päivän.</w:t>
      </w:r>
    </w:p>
    <w:p>
      <w:r>
        <w:rPr>
          <w:b/>
        </w:rPr>
        <w:t xml:space="preserve">Esimerkki 6.2209</w:t>
      </w:r>
    </w:p>
    <w:p>
      <w:r>
        <w:t xml:space="preserve">Otsikko: Ouch. Lause 1: Susie meni lääkäriin. Lause 2: Hän tarvitsi verikokeen. Lause 3: Susie inhosi neuloja. Lause 4: Hän halusi tämän olevan ohi.</w:t>
      </w:r>
    </w:p>
    <w:p>
      <w:r>
        <w:rPr>
          <w:b/>
        </w:rPr>
        <w:t xml:space="preserve">Tulos</w:t>
      </w:r>
    </w:p>
    <w:p>
      <w:r>
        <w:t xml:space="preserve">Nyt kukaan ei voinut pilkata hänen hiljaista autoaan!</w:t>
      </w:r>
    </w:p>
    <w:p>
      <w:r>
        <w:rPr>
          <w:b/>
        </w:rPr>
        <w:t xml:space="preserve">Esimerkki 6.2210</w:t>
      </w:r>
    </w:p>
    <w:p>
      <w:r>
        <w:t xml:space="preserve">Otsikko: Nimi: Ride. Lause 1: Olaf oli aina halunnut ratsastaa norsulla. Lause 2: Hän ajatteli, että hänen perheensä matka Keniaan oli täydellinen tilaisuus. Lause 3: Sitten hän kuuli, kuinka julmaa norsujen kouluttaminen oli. Lause 4: Olaf tajusi, ettei hän voisi osallistua siihen.</w:t>
      </w:r>
    </w:p>
    <w:p>
      <w:r>
        <w:rPr>
          <w:b/>
        </w:rPr>
        <w:t xml:space="preserve">Tulos</w:t>
      </w:r>
    </w:p>
    <w:p>
      <w:r>
        <w:t xml:space="preserve">Nyt hän tuo lisää kaikille, jotta he voivat maistella uusia ruokia.</w:t>
      </w:r>
    </w:p>
    <w:p>
      <w:r>
        <w:rPr>
          <w:b/>
        </w:rPr>
        <w:t xml:space="preserve">Esimerkki 6.2211</w:t>
      </w:r>
    </w:p>
    <w:p>
      <w:r>
        <w:t xml:space="preserve">Otsikko: Nimi: Myrkytetty. Lause 1: Johannes tutki ruumiin. Lause 2: Sen veressä oli jälkiä arseenista. Lause 3: John päätteli, että ruumis oli myrkytetty. Lause 4: Hän kertoi havainnoistaan päällikölle.</w:t>
      </w:r>
    </w:p>
    <w:p>
      <w:r>
        <w:rPr>
          <w:b/>
        </w:rPr>
        <w:t xml:space="preserve">Tulos</w:t>
      </w:r>
    </w:p>
    <w:p>
      <w:r>
        <w:t xml:space="preserve">Aloin katsoa tarkemmin ja tajusin, että ne olivat todella lepakoita.</w:t>
      </w:r>
    </w:p>
    <w:p>
      <w:r>
        <w:rPr>
          <w:b/>
        </w:rPr>
        <w:t xml:space="preserve">Esimerkki 6.2212</w:t>
      </w:r>
    </w:p>
    <w:p>
      <w:r>
        <w:t xml:space="preserve">Otsikko: Nimi: Majakka. Lause 1: Lapset kävelivät rantaa pitkin. Lause 2: He näkivät kaukana majakan. Lause 3: Se oli korkea ja kaunis. Lause 4: He kävelivät, kunnes pääsivät majakalle.</w:t>
      </w:r>
    </w:p>
    <w:p>
      <w:r>
        <w:rPr>
          <w:b/>
        </w:rPr>
        <w:t xml:space="preserve">Tulos</w:t>
      </w:r>
    </w:p>
    <w:p>
      <w:r>
        <w:t xml:space="preserve">Ensimmäisen harjoituksen jälkeen Mindy alkoi ihmetellä, mitä hän oli tehnyt!</w:t>
      </w:r>
    </w:p>
    <w:p>
      <w:r>
        <w:rPr>
          <w:b/>
        </w:rPr>
        <w:t xml:space="preserve">Esimerkki 6.2213</w:t>
      </w:r>
    </w:p>
    <w:p>
      <w:r>
        <w:t xml:space="preserve">Otsikko: Nimi: Muutto pois osavaltiosta. Lause 1: Ashleylle lääketieteelliseen kouluun lähteminen merkitsi elämänsä jättämistä taakseen. Lause 2: Hän oli päässyt osavaltion ulkopuolella sijaitsevaan lääketieteelliseen kouluun, ja hänen oli pakko lähteä. Lause 3: Ashley oli hyvin peloissaan, mutta hän tiesi selviävänsä kaikesta. Lause 4: Kun hän muutti ja aloitti koulun, hän tottui rutiiniin.</w:t>
      </w:r>
    </w:p>
    <w:p>
      <w:r>
        <w:rPr>
          <w:b/>
        </w:rPr>
        <w:t xml:space="preserve">Tulos</w:t>
      </w:r>
    </w:p>
    <w:p>
      <w:r>
        <w:t xml:space="preserve">Kotiin pääseminen kesti viisi tuntia.</w:t>
      </w:r>
    </w:p>
    <w:p>
      <w:r>
        <w:rPr>
          <w:b/>
        </w:rPr>
        <w:t xml:space="preserve">Esimerkki 6.2214</w:t>
      </w:r>
    </w:p>
    <w:p>
      <w:r>
        <w:t xml:space="preserve">Otsikko: A Teleskooppi. Lause 1: Henry ja hänen vaimonsa ostivat tyttärelleen syntymäpäiväksi kaukoputken. Lause 2: He käyttivät tunnin sen kokoamiseen. Lause 3: Kun he veivät kaukoputken ulos, he yrittivät vielä tunnin ajan saada sen toimimaan. Lause 4: Lopulta he vain käänsivät sen kuuhun ja katsoivat sitä.</w:t>
      </w:r>
    </w:p>
    <w:p>
      <w:r>
        <w:rPr>
          <w:b/>
        </w:rPr>
        <w:t xml:space="preserve">Tulos</w:t>
      </w:r>
    </w:p>
    <w:p>
      <w:r>
        <w:t xml:space="preserve">Yhdessä he saivat aikaan sen, mihin Tom itse ei pystynyt.</w:t>
      </w:r>
    </w:p>
    <w:p>
      <w:r>
        <w:rPr>
          <w:b/>
        </w:rPr>
        <w:t xml:space="preserve">Esimerkki 6.2215</w:t>
      </w:r>
    </w:p>
    <w:p>
      <w:r>
        <w:t xml:space="preserve">Otsikko: Nimi: Pommi. Lause 1: Ajoneuvo ajoi autopommin päälle. Lause 2: Pommi räjähti. Lause 3: Ajoneuvo kaatui. Lause 4: Mies jäi loukkuun ajoneuvoon.</w:t>
      </w:r>
    </w:p>
    <w:p>
      <w:r>
        <w:rPr>
          <w:b/>
        </w:rPr>
        <w:t xml:space="preserve">Tulos</w:t>
      </w:r>
    </w:p>
    <w:p>
      <w:r>
        <w:t xml:space="preserve">Heillä oli kaikki tarvitsemani.</w:t>
      </w:r>
    </w:p>
    <w:p>
      <w:r>
        <w:rPr>
          <w:b/>
        </w:rPr>
        <w:t xml:space="preserve">Esimerkki 6.2216</w:t>
      </w:r>
    </w:p>
    <w:p>
      <w:r>
        <w:t xml:space="preserve">Otsikko: Nimi: Kurpitsa. Lause 1: Lapsi valitsi kurpitsan. Lause 2: Hän vei sen kotiin kaiverrettavaksi. Lause 3: Hän teki siitä aaveen näköisen. Lause 4: Hän laittoi sen kuistille.</w:t>
      </w:r>
    </w:p>
    <w:p>
      <w:r>
        <w:rPr>
          <w:b/>
        </w:rPr>
        <w:t xml:space="preserve">Tulos</w:t>
      </w:r>
    </w:p>
    <w:p>
      <w:r>
        <w:t xml:space="preserve">Hän kutitteli tyttöystäväänsä ja tunsi, että se toi heidät lähemmäksi toisiaan.</w:t>
      </w:r>
    </w:p>
    <w:p>
      <w:r>
        <w:rPr>
          <w:b/>
        </w:rPr>
        <w:t xml:space="preserve">Esimerkki 6.2217</w:t>
      </w:r>
    </w:p>
    <w:p>
      <w:r>
        <w:t xml:space="preserve">Otsikko: Nimi: Pimeän pelko. Lause 1: Suzanne pelkäsi pimeää. Lause 2: Häntä pelottivat kaikenlaiset äänet. Lause 3: Hänen naapurinsa, joka tiesi tämän, kiusasi häntä mielellään. Lause 4: Hän paukutti hänen roskapönttöään kovaa keskellä yötä.</w:t>
      </w:r>
    </w:p>
    <w:p>
      <w:r>
        <w:rPr>
          <w:b/>
        </w:rPr>
        <w:t xml:space="preserve">Tulos</w:t>
      </w:r>
    </w:p>
    <w:p>
      <w:r>
        <w:t xml:space="preserve">Hän oli iloinen nähdessään auringonlaskun ja oppi pitämään lentämisestä.</w:t>
      </w:r>
    </w:p>
    <w:p>
      <w:r>
        <w:rPr>
          <w:b/>
        </w:rPr>
        <w:t xml:space="preserve">Esimerkki 6.2218</w:t>
      </w:r>
    </w:p>
    <w:p>
      <w:r>
        <w:t xml:space="preserve">Otsikko: Valmentaja. Lause 1: Ned oli ilmoittanut poikansa pelaamaan teepalloa. Lause 2: Liigassa ei ollut tarpeeksi valmentajia. Lause 3: Ohjaaja pyysi Nediä auttamaan joukkueen valmentamisessa. Lause 4: Ned suostui auttamaan joukkueen valmentamisessa.</w:t>
      </w:r>
    </w:p>
    <w:p>
      <w:r>
        <w:rPr>
          <w:b/>
        </w:rPr>
        <w:t xml:space="preserve">Tulos</w:t>
      </w:r>
    </w:p>
    <w:p>
      <w:r>
        <w:t xml:space="preserve">Hän puhui siitä, miten radikaalia se oli hänelle.</w:t>
      </w:r>
    </w:p>
    <w:p>
      <w:r>
        <w:rPr>
          <w:b/>
        </w:rPr>
        <w:t xml:space="preserve">Esimerkki 6.2219</w:t>
      </w:r>
    </w:p>
    <w:p>
      <w:r>
        <w:t xml:space="preserve">Otsikko: Nimi: Markkinat. Lause 1: Ann kävi viime kuussa uudessa ruokakaupassa. Lause 2: Se oli hieno kauppa, jossa oli suuri valikoima. Lause 3: Hän osti uusia tavaroita, joita hän ei ollut koskaan ennen nähnyt. Lause 4: Hän päätti tehdä kaikki ostoksensa tästä lähtien täällä.</w:t>
      </w:r>
    </w:p>
    <w:p>
      <w:r>
        <w:rPr>
          <w:b/>
        </w:rPr>
        <w:t xml:space="preserve">Tulos</w:t>
      </w:r>
    </w:p>
    <w:p>
      <w:r>
        <w:t xml:space="preserve">Cathy oli niin innoissaan siitä, että hän opettaisi ensimmäistä Zumba-tuntiaan.</w:t>
      </w:r>
    </w:p>
    <w:p>
      <w:r>
        <w:rPr>
          <w:b/>
        </w:rPr>
        <w:t xml:space="preserve">Esimerkki 6.2220</w:t>
      </w:r>
    </w:p>
    <w:p>
      <w:r>
        <w:t xml:space="preserve">Otsikko: Nimi: Kadonnut lompakko. Lause 1: Gomez meni kauppaan ostamaan karkkia. Lause 2: Kun hän meni kassalle, hän huomasi kadonneensa lompakon. Lause 3: Hän etsi kaikkialta kaupassa. Lause 4: Jonkin ajan kuluttua hän luovutti.</w:t>
      </w:r>
    </w:p>
    <w:p>
      <w:r>
        <w:rPr>
          <w:b/>
        </w:rPr>
        <w:t xml:space="preserve">Tulos</w:t>
      </w:r>
    </w:p>
    <w:p>
      <w:r>
        <w:t xml:space="preserve">Syömisen jälkeen Burns oli hyvin tyytyväinen.</w:t>
      </w:r>
    </w:p>
    <w:p>
      <w:r>
        <w:rPr>
          <w:b/>
        </w:rPr>
        <w:t xml:space="preserve">Esimerkki 6.2221</w:t>
      </w:r>
    </w:p>
    <w:p>
      <w:r>
        <w:t xml:space="preserve">Otsikko: Nimi: Tanssikilpailu. Lause 1: Tom on aina halunnut tanssijaksi. Lause 2: Hän osallistui paikalliseen kilpailuun. Lause 3: Hän huomasi nopeasti, että hän ei ollut omassa elementissään. Lause 4: Hän ei pärjännyt kovin hyvin.</w:t>
      </w:r>
    </w:p>
    <w:p>
      <w:r>
        <w:rPr>
          <w:b/>
        </w:rPr>
        <w:t xml:space="preserve">Tulos</w:t>
      </w:r>
    </w:p>
    <w:p>
      <w:r>
        <w:t xml:space="preserve">Tom pääsi hiiristä eroon hetkessä.</w:t>
      </w:r>
    </w:p>
    <w:p>
      <w:r>
        <w:rPr>
          <w:b/>
        </w:rPr>
        <w:t xml:space="preserve">Esimerkki 6.2222</w:t>
      </w:r>
    </w:p>
    <w:p>
      <w:r>
        <w:t xml:space="preserve">Otsikko: Nimi: Kepponen. Lause 1: Tobias ja Timothy rakastivat leikkiä vanhemmilleen ja ystävilleen. Lause 2: Heidät tunnettiin keppostelijoina, ja ihmiset ärsyyntyivät heistä usein. Lause 3: Eräänä päivänä he päättivät pilailla kadun varrella asuvalle vanhukselle. Lause 4: He piiloutuivat hänen taloonsa, kun he näkivät hänen lähtevän yöksi.</w:t>
      </w:r>
    </w:p>
    <w:p>
      <w:r>
        <w:rPr>
          <w:b/>
        </w:rPr>
        <w:t xml:space="preserve">Tulos</w:t>
      </w:r>
    </w:p>
    <w:p>
      <w:r>
        <w:t xml:space="preserve">Jim oli iloinen ystävänsä Johnin puolesta.</w:t>
      </w:r>
    </w:p>
    <w:p>
      <w:r>
        <w:rPr>
          <w:b/>
        </w:rPr>
        <w:t xml:space="preserve">Esimerkki 6.2223</w:t>
      </w:r>
    </w:p>
    <w:p>
      <w:r>
        <w:t xml:space="preserve">Otsikko: Nimi: Rakkauden menettäminen. Lause 1: Jocelyn menetti miehensä ja itki koko ajan. Lause 2: Hänen ystävänsä yrittivät naurattaa häntä, mutta hänen tuskansa ei hellittänyt. Lause 3: Jocelyn yritti kirjoittaa ylös, mikä häntä sattui, mutta se ei auttanut. Lause 4: Hän yritti myös turhaan löytää lohtua jostakin toisesta.</w:t>
      </w:r>
    </w:p>
    <w:p>
      <w:r>
        <w:rPr>
          <w:b/>
        </w:rPr>
        <w:t xml:space="preserve">Tulos</w:t>
      </w:r>
    </w:p>
    <w:p>
      <w:r>
        <w:t xml:space="preserve">Mutta kun hän ei löytänyt aviomiestä, hän palasi syömään normaalisti.</w:t>
      </w:r>
    </w:p>
    <w:p>
      <w:r>
        <w:rPr>
          <w:b/>
        </w:rPr>
        <w:t xml:space="preserve">Esimerkki 6.2224</w:t>
      </w:r>
    </w:p>
    <w:p>
      <w:r>
        <w:t xml:space="preserve">Otsikko: Nimi: Pako. Lause 1: Eräs vanki onnistui salakuljettamaan vankilaan paljon näyttämömeikkiä. Lause 2: Hän käytti eräänä yönä tuntikausia meikkaamiseen muuttaakseen kasvonsa. Lause 3: Vanki huijasi vartijat luulemaan, että hän oli vankilanjohtaja. Lause 4: Vanki käveli ulko-ovesta ulos ilman epäilyksiä.</w:t>
      </w:r>
    </w:p>
    <w:p>
      <w:r>
        <w:rPr>
          <w:b/>
        </w:rPr>
        <w:t xml:space="preserve">Tulos</w:t>
      </w:r>
    </w:p>
    <w:p>
      <w:r>
        <w:t xml:space="preserve">Tarjoilija meni paniikkiin ja syytti keittiötä.</w:t>
      </w:r>
    </w:p>
    <w:p>
      <w:r>
        <w:rPr>
          <w:b/>
        </w:rPr>
        <w:t xml:space="preserve">Esimerkki 6.2225</w:t>
      </w:r>
    </w:p>
    <w:p>
      <w:r>
        <w:t xml:space="preserve">Otsikko: Nimi: The Bounce House. Lause 1: Amanda juhli syntymäpäiväänsä. Lause 2: Amandan vanhemmat olivat luvanneet koko viikon ajan suurta yllätystä. Lause 3: Oli juhlapäivä, eikä Amanda malttanut odottaa yllätystä. Lause 4: Silloin hänen vanhempansa näyttivät hänelle pihalla olevan valtavan pomppulinnan.</w:t>
      </w:r>
    </w:p>
    <w:p>
      <w:r>
        <w:rPr>
          <w:b/>
        </w:rPr>
        <w:t xml:space="preserve">Tulos</w:t>
      </w:r>
    </w:p>
    <w:p>
      <w:r>
        <w:t xml:space="preserve">Hän ei halunnut enää koskaan uida.</w:t>
      </w:r>
    </w:p>
    <w:p>
      <w:r>
        <w:rPr>
          <w:b/>
        </w:rPr>
        <w:t xml:space="preserve">Esimerkki 6.2226</w:t>
      </w:r>
    </w:p>
    <w:p>
      <w:r>
        <w:t xml:space="preserve">Otsikko: Nimi: Illallinen pomon kanssa. Lause 1: Will kutsuttiin pomonsa luokse illalliselle. Lause 2: Will oli hieman hermostunut tästä. Lause 3: Will osti mukavan punaviinipullon mukaansa. Lause 4: Will tunsi olonsa yllättävän mukavaksi illanistujaisissa sinä iltana.</w:t>
      </w:r>
    </w:p>
    <w:p>
      <w:r>
        <w:rPr>
          <w:b/>
        </w:rPr>
        <w:t xml:space="preserve">Tulos</w:t>
      </w:r>
    </w:p>
    <w:p>
      <w:r>
        <w:t xml:space="preserve">Ted keskeytti vierailunsa siskonsa luona välttääkseen kissan.</w:t>
      </w:r>
    </w:p>
    <w:p>
      <w:r>
        <w:rPr>
          <w:b/>
        </w:rPr>
        <w:t xml:space="preserve">Esimerkki 6.2227</w:t>
      </w:r>
    </w:p>
    <w:p>
      <w:r>
        <w:t xml:space="preserve">Otsikko: Crush. Lause 1: Alilla ja Gwenillä oli yhteinen luokka yliopistossa. Lause 2: Al istui Gweniä vastapäätä ja piti häntä aina söpönä. Lause 3: Eräänä päivänä Al rohkaistui puhumaan Gwenille. Lause 4: Al pyysi Gweniä treffeille.</w:t>
      </w:r>
    </w:p>
    <w:p>
      <w:r>
        <w:rPr>
          <w:b/>
        </w:rPr>
        <w:t xml:space="preserve">Tulos</w:t>
      </w:r>
    </w:p>
    <w:p>
      <w:r>
        <w:t xml:space="preserve">Kun poliisi tuli paikalle, he kertoivat, että naapuriani oli ammuttu.</w:t>
      </w:r>
    </w:p>
    <w:p>
      <w:r>
        <w:rPr>
          <w:b/>
        </w:rPr>
        <w:t xml:space="preserve">Esimerkki 6.2228</w:t>
      </w:r>
    </w:p>
    <w:p>
      <w:r>
        <w:t xml:space="preserve">Otsikko: Nimi: Epämiellyttävät ajat. Lause 1: Mario oli juonut paljon vettä. Lause 2: Ei ollut yllättävää, että hänen piti käydä vessassa. Lause 3: Hänen oli odotettava, että tunti loppuisi. Lause 4: Sitten hän juoksi katsomatta lähimpään vessaan.</w:t>
      </w:r>
    </w:p>
    <w:p>
      <w:r>
        <w:rPr>
          <w:b/>
        </w:rPr>
        <w:t xml:space="preserve">Tulos</w:t>
      </w:r>
    </w:p>
    <w:p>
      <w:r>
        <w:t xml:space="preserve">Hänen uusi työnsä vei suurimman osan hänen ajastaan.</w:t>
      </w:r>
    </w:p>
    <w:p>
      <w:r>
        <w:rPr>
          <w:b/>
        </w:rPr>
        <w:t xml:space="preserve">Esimerkki 6.2229</w:t>
      </w:r>
    </w:p>
    <w:p>
      <w:r>
        <w:t xml:space="preserve">Otsikko: Nimi: Ryöstö. Lause 1: Meille oli varattu keikka paikalliseen baariin. Lause 2: Sinä yönä satoi paljon lunta. Lause 3: Kukaan ei tullut keikalle. Lause 4: Omistaja ei halunnut maksaa meille.</w:t>
      </w:r>
    </w:p>
    <w:p>
      <w:r>
        <w:rPr>
          <w:b/>
        </w:rPr>
        <w:t xml:space="preserve">Tulos</w:t>
      </w:r>
    </w:p>
    <w:p>
      <w:r>
        <w:t xml:space="preserve">Nyt hän pelaa koripalloa joka päivä ja polttaa paljon vähemmän.</w:t>
      </w:r>
    </w:p>
    <w:p>
      <w:r>
        <w:rPr>
          <w:b/>
        </w:rPr>
        <w:t xml:space="preserve">Esimerkki 6.2230</w:t>
      </w:r>
    </w:p>
    <w:p>
      <w:r>
        <w:t xml:space="preserve">Otsikko: Nimi: Pudding. Lause 1: Justin rakasti vanukkaan tekemistä. Lause 2: Hän piti sellaisesta, joka valmistettiin liedellä. Lause 3: Hän tykkäsi lämmittää maitoa ja sekoittaa vanukkaan siihen. Lause 4: Kun se oli jäähtynyt, hän söi koko pannun.</w:t>
      </w:r>
    </w:p>
    <w:p>
      <w:r>
        <w:rPr>
          <w:b/>
        </w:rPr>
        <w:t xml:space="preserve">Tulos</w:t>
      </w:r>
    </w:p>
    <w:p>
      <w:r>
        <w:t xml:space="preserve">Hän ei malttanut odottaa vuoden ensimmäistä tulipaloa!</w:t>
      </w:r>
    </w:p>
    <w:p>
      <w:r>
        <w:rPr>
          <w:b/>
        </w:rPr>
        <w:t xml:space="preserve">Esimerkki 6.2231</w:t>
      </w:r>
    </w:p>
    <w:p>
      <w:r>
        <w:t xml:space="preserve">Otsikko: Nimi: Huijaaja. Lause 1: Max menestyi huonosti matematiikan kokeessa. Lause 2: Hän tiesi reputtavansa, joten hän oli epätoivoinen. Lause 3: Hän vilkaisi vaivihkaa naapurinsa paperia. Lause 4: Max alkoi kopioida hänen vastauksiaan syyllisenä mutta päättäväisenä.</w:t>
      </w:r>
    </w:p>
    <w:p>
      <w:r>
        <w:rPr>
          <w:b/>
        </w:rPr>
        <w:t xml:space="preserve">Tulos</w:t>
      </w:r>
    </w:p>
    <w:p>
      <w:r>
        <w:t xml:space="preserve">Nyt Billillä on vakituinen tyttöystävä, joka pelaa pelejä vain viikonloppuisin.</w:t>
      </w:r>
    </w:p>
    <w:p>
      <w:r>
        <w:rPr>
          <w:b/>
        </w:rPr>
        <w:t xml:space="preserve">Esimerkki 6.2232</w:t>
      </w:r>
    </w:p>
    <w:p>
      <w:r>
        <w:t xml:space="preserve">Otsikko: Otsikko: Maalivahtipeli. Lause 1: Mark oli lukionsa jalkapallojoukkueen maalivahti. Lause 2: Kun joukkue voitti, hän ei saanut mitään kunniaa. Lause 3: Kun joukkue hävisi, hän sai kaiken syytöksen. Lause 4: Markin asema oli hänelle erittäin epäedullinen.</w:t>
      </w:r>
    </w:p>
    <w:p>
      <w:r>
        <w:rPr>
          <w:b/>
        </w:rPr>
        <w:t xml:space="preserve">Tulos</w:t>
      </w:r>
    </w:p>
    <w:p>
      <w:r>
        <w:t xml:space="preserve">Hal kohautti olkapäitään ja heitti kaikki natsikeräilyesineet suoraan roskiin.</w:t>
      </w:r>
    </w:p>
    <w:p>
      <w:r>
        <w:rPr>
          <w:b/>
        </w:rPr>
        <w:t xml:space="preserve">Esimerkki 6.2233</w:t>
      </w:r>
    </w:p>
    <w:p>
      <w:r>
        <w:t xml:space="preserve">Otsikko: Nimi: Roskakori. Lause 1: Davis heitti jatkuvasti tavaroita roskakoriinsa. Lause 2: Eräänä päivänä hän huomasi, että se oli täynnä. Lause 3: Hän heitti roskiksen heti roskikseen ja hankki uuden. Lause 4: Nyt hän heittää vähemmän roskiin, koska hän tietää, että se on haitallista ympäristölle.</w:t>
      </w:r>
    </w:p>
    <w:p>
      <w:r>
        <w:rPr>
          <w:b/>
        </w:rPr>
        <w:t xml:space="preserve">Tulos</w:t>
      </w:r>
    </w:p>
    <w:p>
      <w:r>
        <w:t xml:space="preserve">Lee sai selville, että ne olivat ratkaisevan tärkeitä hänen terveydelleen.</w:t>
      </w:r>
    </w:p>
    <w:p>
      <w:r>
        <w:rPr>
          <w:b/>
        </w:rPr>
        <w:t xml:space="preserve">Esimerkki 6.2234</w:t>
      </w:r>
    </w:p>
    <w:p>
      <w:r>
        <w:t xml:space="preserve">Otsikko: Nimi: Kadonnut kissanpentu. Lause 1: Sam pelasi koripalloa ulkona. Lause 2: Yhtäkkiä hän kuuli määkimistä roskiksesta. Lause 3: Sam löysi roskiksesta pienen kissanpennun. Lause 4: Sam vei kissanpennun kotiin.</w:t>
      </w:r>
    </w:p>
    <w:p>
      <w:r>
        <w:rPr>
          <w:b/>
        </w:rPr>
        <w:t xml:space="preserve">Tulos</w:t>
      </w:r>
    </w:p>
    <w:p>
      <w:r>
        <w:t xml:space="preserve">Gary oli innoissaan, kun hänen kiinteistönvälittäjänsä ilmoitti, että hän sai talon.</w:t>
      </w:r>
    </w:p>
    <w:p>
      <w:r>
        <w:rPr>
          <w:b/>
        </w:rPr>
        <w:t xml:space="preserve">Esimerkki 6.2235</w:t>
      </w:r>
    </w:p>
    <w:p>
      <w:r>
        <w:t xml:space="preserve">Otsikko: Nimi: Pop-tähti. Lause 1: Kaikki tytöt rakastivat musiikin kuuntelua. Lause 2: He pitivät erityisesti suosikkipoptähtensä musiikista. Lause 3: He tanssivat ympäriinsä ja teeskentelivät olevansa kuin hän. Lause 4: He soittivat hänen kappaleitaan yhä uudelleen ja uudelleen.</w:t>
      </w:r>
    </w:p>
    <w:p>
      <w:r>
        <w:rPr>
          <w:b/>
        </w:rPr>
        <w:t xml:space="preserve">Tulos</w:t>
      </w:r>
    </w:p>
    <w:p>
      <w:r>
        <w:t xml:space="preserve">Se oli hänen salainen reseptinsä ja se oli herkullista!</w:t>
      </w:r>
    </w:p>
    <w:p>
      <w:r>
        <w:rPr>
          <w:b/>
        </w:rPr>
        <w:t xml:space="preserve">Esimerkki 6.2236</w:t>
      </w:r>
    </w:p>
    <w:p>
      <w:r>
        <w:t xml:space="preserve">Otsikko: Nimi: Suolageneraattori. Lause 1: Kodinomistaja oli kyllästynyt käyttämään vuosittain yli 180 dollaria uima-altaan klooriin. Lause 2: Hän päätti lisätä suolageneraattorin, jotta hän ei tarvitsisi klooria. Lause 3: Hän käytti investointidollareita vaihtaakseen uima-altaansa suola-altaaseen. Lause 4: Laitteisto toimi kaksi vuotta ja hajosi sitten.</w:t>
      </w:r>
    </w:p>
    <w:p>
      <w:r>
        <w:rPr>
          <w:b/>
        </w:rPr>
        <w:t xml:space="preserve">Tulos</w:t>
      </w:r>
    </w:p>
    <w:p>
      <w:r>
        <w:t xml:space="preserve">Hän sai sakkolapun huonojen valintojensa vuoksi.</w:t>
      </w:r>
    </w:p>
    <w:p>
      <w:r>
        <w:rPr>
          <w:b/>
        </w:rPr>
        <w:t xml:space="preserve">Esimerkki 6.2237</w:t>
      </w:r>
    </w:p>
    <w:p>
      <w:r>
        <w:t xml:space="preserve">Otsikko: Nimi: Amyn omenat. Lause 1: Amy työskenteli omenatarhassa omenanpoimijana. Lause 2: Joka päivä hän piti itsellään tusinan parhaimman näköisiä. Lause 3: Hän piilotti ne mekkoonsa ja käveli niiden kanssa kotiin. Lause 4: Eräänä päivänä hänen pomonsa sai hänet kiinni itse teosta.</w:t>
      </w:r>
    </w:p>
    <w:p>
      <w:r>
        <w:rPr>
          <w:b/>
        </w:rPr>
        <w:t xml:space="preserve">Tulos</w:t>
      </w:r>
    </w:p>
    <w:p>
      <w:r>
        <w:t xml:space="preserve">Hän tarjoutui ajamaan ensi kerralla uudelleen.</w:t>
      </w:r>
    </w:p>
    <w:p>
      <w:r>
        <w:rPr>
          <w:b/>
        </w:rPr>
        <w:t xml:space="preserve">Esimerkki 6.2238</w:t>
      </w:r>
    </w:p>
    <w:p>
      <w:r>
        <w:t xml:space="preserve">Otsikko: Nimi: Brandon pelaa jalkapalloa. Lause 1: Brandon on menossa jalkapalloon. Lause 2: Brandonin on oltava hyvä kuuntelija valmentajalle. Lause 3: Brandon potkaisee palloa joukkuetovereilleen. Lause 4: Joskus Brandon ei saa potkaista palloa.</w:t>
      </w:r>
    </w:p>
    <w:p>
      <w:r>
        <w:rPr>
          <w:b/>
        </w:rPr>
        <w:t xml:space="preserve">Tulos</w:t>
      </w:r>
    </w:p>
    <w:p>
      <w:r>
        <w:t xml:space="preserve">Otin yhteyttä ystävääni, jolla oli sama ongelma erän kanssa.</w:t>
      </w:r>
    </w:p>
    <w:p>
      <w:r>
        <w:rPr>
          <w:b/>
        </w:rPr>
        <w:t xml:space="preserve">Esimerkki 6.2239</w:t>
      </w:r>
    </w:p>
    <w:p>
      <w:r>
        <w:t xml:space="preserve">Otsikko: Nimi: Kuorma-auto. Lause 1: Megan oli ostamassa uutta ajoneuvoa. Lause 2: Hän osti ison kuorma-auton. Lause 3: Hänen miehensä oli hyvin yllättynyt. Lause 4: Megan sanoi, että hän oli aina halunnut ajaa jotain näin suurta.</w:t>
      </w:r>
    </w:p>
    <w:p>
      <w:r>
        <w:rPr>
          <w:b/>
        </w:rPr>
        <w:t xml:space="preserve">Tulos</w:t>
      </w:r>
    </w:p>
    <w:p>
      <w:r>
        <w:t xml:space="preserve">Toimisto korvasi hänen ostoksensa.</w:t>
      </w:r>
    </w:p>
    <w:p>
      <w:r>
        <w:rPr>
          <w:b/>
        </w:rPr>
        <w:t xml:space="preserve">Esimerkki 6.2240</w:t>
      </w:r>
    </w:p>
    <w:p>
      <w:r>
        <w:t xml:space="preserve">Otsikko: Nimi: Helikopteri. Lause 1: Kristin halusi tehdä jotain villiä ja hullua. Lause 2: Hän ei ollut koskaan ennen matkustanut helikopterilla. Lause 3: Hän ajatteli, että se olisi hauska tapa nähdä Las Vegas. Lause 4: Kun kopteri nousi ilmaan, Kristin huusi!</w:t>
      </w:r>
    </w:p>
    <w:p>
      <w:r>
        <w:rPr>
          <w:b/>
        </w:rPr>
        <w:t xml:space="preserve">Tulos</w:t>
      </w:r>
    </w:p>
    <w:p>
      <w:r>
        <w:t xml:space="preserve">Vauva oli jo hemmoteltu.</w:t>
      </w:r>
    </w:p>
    <w:p>
      <w:r>
        <w:rPr>
          <w:b/>
        </w:rPr>
        <w:t xml:space="preserve">Esimerkki 6.2241</w:t>
      </w:r>
    </w:p>
    <w:p>
      <w:r>
        <w:t xml:space="preserve">Otsikko: Nimi: The Purse. Lause 1: Hank halusi ostaa vaimolleen jotain erityistä. Lause 2: Hän osti vaimolle strutsikuvioisen käsilaukun. Lause 3: Nainen avasi sen ja oli sanaton. Lause 4: Hän ei pitänyt ajatuksesta, että strutsi vahingoittuisi.</w:t>
      </w:r>
    </w:p>
    <w:p>
      <w:r>
        <w:rPr>
          <w:b/>
        </w:rPr>
        <w:t xml:space="preserve">Tulos</w:t>
      </w:r>
    </w:p>
    <w:p>
      <w:r>
        <w:t xml:space="preserve">He jättivät tavaransa, mutta heillä oli hieno tarina kerrottavanaan!</w:t>
      </w:r>
    </w:p>
    <w:p>
      <w:r>
        <w:rPr>
          <w:b/>
        </w:rPr>
        <w:t xml:space="preserve">Esimerkki 6.2242</w:t>
      </w:r>
    </w:p>
    <w:p>
      <w:r>
        <w:t xml:space="preserve">Nimike: Varastava nainen. Lause 1: Olin menossa kotiin, kun päätin ottaa bussin. Lause 2: Olin yksin, joten eräs nainen kysyi, voisiko hän istua kanssani. Lause 3: Sitten annoin hänen istua viereeni. Lause 4: Kun heräsin, nainen oli poissa.</w:t>
      </w:r>
    </w:p>
    <w:p>
      <w:r>
        <w:rPr>
          <w:b/>
        </w:rPr>
        <w:t xml:space="preserve">Tulos</w:t>
      </w:r>
    </w:p>
    <w:p>
      <w:r>
        <w:t xml:space="preserve">Tomin sydänkunto parani paljon.</w:t>
      </w:r>
    </w:p>
    <w:p>
      <w:r>
        <w:rPr>
          <w:b/>
        </w:rPr>
        <w:t xml:space="preserve">Esimerkki 6.2243</w:t>
      </w:r>
    </w:p>
    <w:p>
      <w:r>
        <w:t xml:space="preserve">Otsikko: Nimi: The Toy Mess. Lause 1: Jeanin koti oli ollut sekaisin jo päiviä. Lause 2: Suurin ongelma olivat hänen lastensa lelut, jotka olivat ympäriinsä. Lause 3: Hän vaati lapsiaan siivoamaan kaikki lelut. Lause 4: He olivat hyvin laiskoja, joten hän tarjoutui auttamaan.</w:t>
      </w:r>
    </w:p>
    <w:p>
      <w:r>
        <w:rPr>
          <w:b/>
        </w:rPr>
        <w:t xml:space="preserve">Tulos</w:t>
      </w:r>
    </w:p>
    <w:p>
      <w:r>
        <w:t xml:space="preserve">Abby oli innoissaan ensimmäisestä kirpputorimyynnistään.</w:t>
      </w:r>
    </w:p>
    <w:p>
      <w:r>
        <w:rPr>
          <w:b/>
        </w:rPr>
        <w:t xml:space="preserve">Esimerkki 6.2244</w:t>
      </w:r>
    </w:p>
    <w:p>
      <w:r>
        <w:t xml:space="preserve">Otsikko: Nimi: Putket. Lause 1: Mai lähti liikuntatunnilla tubingiin. Lause 2: Hän ei ollut koskaan ollut, mutta se kuulosti hauskalta. Lause 3: Mutta se olikin kaikkea muuta kuin hauskaa! Lause 4: Mai paleli ja oli kurja koko ajan!</w:t>
      </w:r>
    </w:p>
    <w:p>
      <w:r>
        <w:rPr>
          <w:b/>
        </w:rPr>
        <w:t xml:space="preserve">Tulos</w:t>
      </w:r>
    </w:p>
    <w:p>
      <w:r>
        <w:t xml:space="preserve">Olin järkyttynyt, kun sain hänen siskoltaan tekstiviestin, jossa kerrottiin, että hän oli kuollut.</w:t>
      </w:r>
    </w:p>
    <w:p>
      <w:r>
        <w:rPr>
          <w:b/>
        </w:rPr>
        <w:t xml:space="preserve">Esimerkki 6.2245</w:t>
      </w:r>
    </w:p>
    <w:p>
      <w:r>
        <w:t xml:space="preserve">Otsikko: Nimi: Postimerkkien keräilijä. Lause 1: Earl on kerännyt postimerkkejä koko ikänsä. Lause 2: Hänellä on yli kymmenen tuhatta postimerkkiä ja hän on kuusikymmenvuotias. Lause 3: Hän kävi hinnoittelemassa ne kaikki ja huomasi, että ne ovat arvokkaita. Lause 4: Hänellä on postimerkkejä yli viiden tuhannen dollarin arvosta.</w:t>
      </w:r>
    </w:p>
    <w:p>
      <w:r>
        <w:rPr>
          <w:b/>
        </w:rPr>
        <w:t xml:space="preserve">Tulos</w:t>
      </w:r>
    </w:p>
    <w:p>
      <w:r>
        <w:t xml:space="preserve">Jeff teki niin, ja se toimi, hän on joka päivä hereillä.</w:t>
      </w:r>
    </w:p>
    <w:p>
      <w:r>
        <w:rPr>
          <w:b/>
        </w:rPr>
        <w:t xml:space="preserve">Esimerkki 6.2246</w:t>
      </w:r>
    </w:p>
    <w:p>
      <w:r>
        <w:t xml:space="preserve">Otsikko: Nimi: Kaikki elokuvaa varten. Lause 1: Juniper odotti eräänä iltana jonossa Walmartissa. Lause 2: Hän halusi kovasti lempielokuvansa erikoispainoksen. Lause 3: Kun jono alkoi liikkua, hän juoksi kauppaan. Lause 4: Hän nappasi kopion elokuvastaan ennen muita.</w:t>
      </w:r>
    </w:p>
    <w:p>
      <w:r>
        <w:rPr>
          <w:b/>
        </w:rPr>
        <w:t xml:space="preserve">Tulos</w:t>
      </w:r>
    </w:p>
    <w:p>
      <w:r>
        <w:t xml:space="preserve">Hän hymyili ja kiitti Jumalaa siitä, että hänen toiveensa toteutui.</w:t>
      </w:r>
    </w:p>
    <w:p>
      <w:r>
        <w:rPr>
          <w:b/>
        </w:rPr>
        <w:t xml:space="preserve">Esimerkki 6.2247</w:t>
      </w:r>
    </w:p>
    <w:p>
      <w:r>
        <w:t xml:space="preserve">Otsikko: Nimi: Vesi. Lause 1: Hänen oli juotava paljon vettä. Lause 2: Diureetit tyhjensivät hänen elimistöään. Lause 3: Hänen elektrolyyttinsä olivat vähissä. Lause 4: Hän alkoi tuntea itsensä heikoksi.</w:t>
      </w:r>
    </w:p>
    <w:p>
      <w:r>
        <w:rPr>
          <w:b/>
        </w:rPr>
        <w:t xml:space="preserve">Tulos</w:t>
      </w:r>
    </w:p>
    <w:p>
      <w:r>
        <w:t xml:space="preserve">Lopulta hänestä tuli hitti, ja kaikki pitivät häntä ihastuttavana.</w:t>
      </w:r>
    </w:p>
    <w:p>
      <w:r>
        <w:rPr>
          <w:b/>
        </w:rPr>
        <w:t xml:space="preserve">Esimerkki 6.2248</w:t>
      </w:r>
    </w:p>
    <w:p>
      <w:r>
        <w:t xml:space="preserve">Otsikko: Nimi: Kuninkaiden tappio. Lause 1: Kuninkaalla oli ongelma käsissään. Lause 2: Hänen kylässään käytiin sotaa. Lause 3: Hän tiesi, että hänen oli lähdettävä taisteluun. Lause 4: Kuningas ja hänen kaupunkinsa antoivat kaikkensa kapinallisia vastaan.</w:t>
      </w:r>
    </w:p>
    <w:p>
      <w:r>
        <w:rPr>
          <w:b/>
        </w:rPr>
        <w:t xml:space="preserve">Tulos</w:t>
      </w:r>
    </w:p>
    <w:p>
      <w:r>
        <w:t xml:space="preserve">Hän söi kakkua ja nautti ystävistään ja perheestään.</w:t>
      </w:r>
    </w:p>
    <w:p>
      <w:r>
        <w:rPr>
          <w:b/>
        </w:rPr>
        <w:t xml:space="preserve">Esimerkki 6.2249</w:t>
      </w:r>
    </w:p>
    <w:p>
      <w:r>
        <w:t xml:space="preserve">Otsikko: Nimi: Saksa. Lause 1: Mies lähti Saksaan. Lause 2: Hän ei halunnut näyttää turistilta. Lause 3: Hän meni perinteiseen vaatekauppaan. Lause 4: Hän pukeutui ostamaansa asuun.</w:t>
      </w:r>
    </w:p>
    <w:p>
      <w:r>
        <w:rPr>
          <w:b/>
        </w:rPr>
        <w:t xml:space="preserve">Tulos</w:t>
      </w:r>
    </w:p>
    <w:p>
      <w:r>
        <w:t xml:space="preserve">Hän pysyi tästä lähtien poissa tuolta pihalta.</w:t>
      </w:r>
    </w:p>
    <w:p>
      <w:r>
        <w:rPr>
          <w:b/>
        </w:rPr>
        <w:t xml:space="preserve">Esimerkki 6.2250</w:t>
      </w:r>
    </w:p>
    <w:p>
      <w:r>
        <w:t xml:space="preserve">Otsikko: Nimi: Photo. Lause 1: Vaimoni jää eläkkeelle tällä viikolla. Lause 2: Yksi hänen työtovereistaan on kentällä. Lause 3: Hän tapaa häntä usein. Lause 4: Viime viikolla hän tuli toimistoon.</w:t>
      </w:r>
    </w:p>
    <w:p>
      <w:r>
        <w:rPr>
          <w:b/>
        </w:rPr>
        <w:t xml:space="preserve">Tulos</w:t>
      </w:r>
    </w:p>
    <w:p>
      <w:r>
        <w:t xml:space="preserve">Hän oli kuitenkin iloinen, että oli ryhmän mukana.</w:t>
      </w:r>
    </w:p>
    <w:p>
      <w:r>
        <w:rPr>
          <w:b/>
        </w:rPr>
        <w:t xml:space="preserve">Esimerkki 6.2251</w:t>
      </w:r>
    </w:p>
    <w:p>
      <w:r>
        <w:t xml:space="preserve">Otsikko: Nimi: Taran hattu. Lause 1: Tara oli hukannut upouuden hattunsa. Lause 2: Hän etsi hattuaan kaikkialta. Lause 3: Hän oli jo luovuttamassa, kun hän katsoi koiransa kotiin. Lause 4: Koiralla oli suussaan muutama kangasliina.</w:t>
      </w:r>
    </w:p>
    <w:p>
      <w:r>
        <w:rPr>
          <w:b/>
        </w:rPr>
        <w:t xml:space="preserve">Tulos</w:t>
      </w:r>
    </w:p>
    <w:p>
      <w:r>
        <w:t xml:space="preserve">Alexander ei tiennyt miksi, mutta hän oli hyvin pettynyt.</w:t>
      </w:r>
    </w:p>
    <w:p>
      <w:r>
        <w:rPr>
          <w:b/>
        </w:rPr>
        <w:t xml:space="preserve">Esimerkki 6.2252</w:t>
      </w:r>
    </w:p>
    <w:p>
      <w:r>
        <w:t xml:space="preserve">Otsikko: Nimi: Palohälytys. Lause 1: Kolme viikkoa sitten joimme vaimoni kanssa kahvia penkillä. Lause 2: Istuimme puoli tuntia ulkona. Lause 3: Kun menimme takaisin, ovet sulkeutuivat palohälytyksen vuoksi. Lause 4: Monet asukkaat tulivat ulos ja odottivat paloautoja.</w:t>
      </w:r>
    </w:p>
    <w:p>
      <w:r>
        <w:rPr>
          <w:b/>
        </w:rPr>
        <w:t xml:space="preserve">Tulos</w:t>
      </w:r>
    </w:p>
    <w:p>
      <w:r>
        <w:t xml:space="preserve">Kiinteistönvälittäjä kertoi Emilylle, ettei se ollut mahdollista.</w:t>
      </w:r>
    </w:p>
    <w:p>
      <w:r>
        <w:rPr>
          <w:b/>
        </w:rPr>
        <w:t xml:space="preserve">Esimerkki 6.2253</w:t>
      </w:r>
    </w:p>
    <w:p>
      <w:r>
        <w:t xml:space="preserve">Otsikko: Nimi: The Failing Business. Lause 1: Mike yritti avata t-paitamyymälän. Lause 2: Hän käytti koko sydämensä, sielunsa ja aikansa kauppaan. Lause 3: Aluksi kaikki näytti lupaavalta. Lause 4: Ennen pitkää tilaukset kuitenkin lamaantuivat.</w:t>
      </w:r>
    </w:p>
    <w:p>
      <w:r>
        <w:rPr>
          <w:b/>
        </w:rPr>
        <w:t xml:space="preserve">Tulos</w:t>
      </w:r>
    </w:p>
    <w:p>
      <w:r>
        <w:t xml:space="preserve">Hän saapui saattamaan Lean kotiin.</w:t>
      </w:r>
    </w:p>
    <w:p>
      <w:r>
        <w:rPr>
          <w:b/>
        </w:rPr>
        <w:t xml:space="preserve">Esimerkki 6.2254</w:t>
      </w:r>
    </w:p>
    <w:p>
      <w:r>
        <w:t xml:space="preserve">Otsikko: Nimi: Kulmat. Lause 1: Talo oli täynnä teräviä mutkia ja kulmia. Lause 2: Jokaisen kulman takana oli joku piilossa. Lause 3: He hyppäsivät ulos ja minä huusin. Lause 4: Halusin paeta heitä.</w:t>
      </w:r>
    </w:p>
    <w:p>
      <w:r>
        <w:rPr>
          <w:b/>
        </w:rPr>
        <w:t xml:space="preserve">Tulos</w:t>
      </w:r>
    </w:p>
    <w:p>
      <w:r>
        <w:t xml:space="preserve">Kate joutui viettämään 2 tuntia taittaen kaikki vaatteet sohvalla.</w:t>
      </w:r>
    </w:p>
    <w:p>
      <w:r>
        <w:rPr>
          <w:b/>
        </w:rPr>
        <w:t xml:space="preserve">Esimerkki 6.2255</w:t>
      </w:r>
    </w:p>
    <w:p>
      <w:r>
        <w:t xml:space="preserve">Otsikko: Nimi: Uusi maalaus. Lause 1: Tomilla oli hieman vanha auto. Lause 2: Sen maali oli kulunut. Lause 3: Tomin syntymäpäivänä hänen ystävänsä auttoivat häntä hankkimaan uuden maalipinnan. Lause 4: Tom valitsi innoissaan lempivärinsä.</w:t>
      </w:r>
    </w:p>
    <w:p>
      <w:r>
        <w:rPr>
          <w:b/>
        </w:rPr>
        <w:t xml:space="preserve">Tulos</w:t>
      </w:r>
    </w:p>
    <w:p>
      <w:r>
        <w:t xml:space="preserve">Se oli Tomille hyvin epämukavaa.</w:t>
      </w:r>
    </w:p>
    <w:p>
      <w:r>
        <w:rPr>
          <w:b/>
        </w:rPr>
        <w:t xml:space="preserve">Esimerkki 6.2256</w:t>
      </w:r>
    </w:p>
    <w:p>
      <w:r>
        <w:t xml:space="preserve">Otsikko: Nimi: Olympialainen. Lause 1: Alison asettui lähtöviivalle. Lause 2: Kun lähtölaukaus kuului, hän lähti liikkeelle salamannopeasti. Lause 3: Hän ohitti muut juoksijat hetkessä. Lause 4: Hän piti johtoasemansa ja voitti ensimmäisen sijan!</w:t>
      </w:r>
    </w:p>
    <w:p>
      <w:r>
        <w:rPr>
          <w:b/>
        </w:rPr>
        <w:t xml:space="preserve">Tulos</w:t>
      </w:r>
    </w:p>
    <w:p>
      <w:r>
        <w:t xml:space="preserve">Emilyllä oli iltapäivällä mahtavaa aikaa ensimmäisellä junamatkallaan.</w:t>
      </w:r>
    </w:p>
    <w:p>
      <w:r>
        <w:rPr>
          <w:b/>
        </w:rPr>
        <w:t xml:space="preserve">Esimerkki 6.2257</w:t>
      </w:r>
    </w:p>
    <w:p>
      <w:r>
        <w:t xml:space="preserve">Otsikko: Nimi: Amish. Lause 1: Anna meni perheensä kanssa amish-markkinoille ostoksille. Lause 2: Siellä Anna lumoutui amissien kulttuurista ja tyylistä. Lause 3: Hän meni kotiin ja alkoi tutkia asiaa perusteellisesti. Lause 4: Kun hän oppi lisää, hän tajusi, ettei se ollut aivan häntä varten.</w:t>
      </w:r>
    </w:p>
    <w:p>
      <w:r>
        <w:rPr>
          <w:b/>
        </w:rPr>
        <w:t xml:space="preserve">Tulos</w:t>
      </w:r>
    </w:p>
    <w:p>
      <w:r>
        <w:t xml:space="preserve">Kaikki rakastivat heidän vaikuttavaa tanssiaan!</w:t>
      </w:r>
    </w:p>
    <w:p>
      <w:r>
        <w:rPr>
          <w:b/>
        </w:rPr>
        <w:t xml:space="preserve">Esimerkki 6.2258</w:t>
      </w:r>
    </w:p>
    <w:p>
      <w:r>
        <w:t xml:space="preserve">Otsikko: Nimi: Tervehdys. Lause 1: Kerran pelasimme ystäväni kanssa tennistä. Lause 2: Olimme lopettelemassa. Lause 3: Ystäväni isä hölkkäsi ohitsemme. Lause 4: Hän tervehti minua.</w:t>
      </w:r>
    </w:p>
    <w:p>
      <w:r>
        <w:rPr>
          <w:b/>
        </w:rPr>
        <w:t xml:space="preserve">Tulos</w:t>
      </w:r>
    </w:p>
    <w:p>
      <w:r>
        <w:t xml:space="preserve">Kun euforian tunne valtaa minut, tiedän, etten saa unta.</w:t>
      </w:r>
    </w:p>
    <w:p>
      <w:r>
        <w:rPr>
          <w:b/>
        </w:rPr>
        <w:t xml:space="preserve">Esimerkki 6.2259</w:t>
      </w:r>
    </w:p>
    <w:p>
      <w:r>
        <w:t xml:space="preserve">Otsikko: Nimi: Aseta hääpäivä. Lause 1: Fred kosi Susieta. Lause 2: Susie suostui. Lause 3: He kaksi olivat hyvin innoissaan avioliitosta. Lause 4: Mutta he eivät voineet päättää päivämäärää.</w:t>
      </w:r>
    </w:p>
    <w:p>
      <w:r>
        <w:rPr>
          <w:b/>
        </w:rPr>
        <w:t xml:space="preserve">Tulos</w:t>
      </w:r>
    </w:p>
    <w:p>
      <w:r>
        <w:t xml:space="preserve">Kaupasta oli loppu, joten Jeff käytti tehosekoitinta kahvin jauhamiseen.</w:t>
      </w:r>
    </w:p>
    <w:p>
      <w:r>
        <w:rPr>
          <w:b/>
        </w:rPr>
        <w:t xml:space="preserve">Esimerkki 6.2260</w:t>
      </w:r>
    </w:p>
    <w:p>
      <w:r>
        <w:t xml:space="preserve">Otsikko: Nimi: Nepotismi. Lause 1: Alex oli töissä, kun uusi työntekijä esiteltiin. Lause 2: Uusi työntekijä oli nuori ja vaikutti välinpitämättömältä. Lause 3: Hän teki jatkuvasti paljon virheitä ja ärsytti kaikkia. Lause 4: Pian ihmiset tajusivat, että hän oli pomon serkku.</w:t>
      </w:r>
    </w:p>
    <w:p>
      <w:r>
        <w:rPr>
          <w:b/>
        </w:rPr>
        <w:t xml:space="preserve">Tulos</w:t>
      </w:r>
    </w:p>
    <w:p>
      <w:r>
        <w:t xml:space="preserve">Lopulta he sopivat maissikoirista, sipulirenkaista ja suppilokakuista.</w:t>
      </w:r>
    </w:p>
    <w:p>
      <w:r>
        <w:rPr>
          <w:b/>
        </w:rPr>
        <w:t xml:space="preserve">Esimerkki 6.2261</w:t>
      </w:r>
    </w:p>
    <w:p>
      <w:r>
        <w:t xml:space="preserve">Otsikko: Nimi: Runous. Lause 1: Tyttö päätti kirjoittaa runokirjan. Lause 2: Hän istui alas joka päivä ja kirjoitti uuden runon. Lause 3: Hän teki näin joka päivä lähes kahden vuoden ajan. Lause 4: Hän keräsi valtavan runokokoelman.</w:t>
      </w:r>
    </w:p>
    <w:p>
      <w:r>
        <w:rPr>
          <w:b/>
        </w:rPr>
        <w:t xml:space="preserve">Tulos</w:t>
      </w:r>
    </w:p>
    <w:p>
      <w:r>
        <w:t xml:space="preserve">Hän pääsi juoksujoukkueeseen.</w:t>
      </w:r>
    </w:p>
    <w:p>
      <w:r>
        <w:rPr>
          <w:b/>
        </w:rPr>
        <w:t xml:space="preserve">Esimerkki 6.2262</w:t>
      </w:r>
    </w:p>
    <w:p>
      <w:r>
        <w:t xml:space="preserve">Otsikko: Nimi: Tutkimus. Lause 1: Calebin suosikkiohjelma on Epäilyksen varjo. Lause 2: Se on ID-kanavan ohjelma. Lause 3: Jonain päivänä hän haluaa tulla tutkijaksi. Lause 4: Hänen tietämyksensä aiheesta on melko laaja.</w:t>
      </w:r>
    </w:p>
    <w:p>
      <w:r>
        <w:rPr>
          <w:b/>
        </w:rPr>
        <w:t xml:space="preserve">Tulos</w:t>
      </w:r>
    </w:p>
    <w:p>
      <w:r>
        <w:t xml:space="preserve">Museo oli opettanut heille paljon!</w:t>
      </w:r>
    </w:p>
    <w:p>
      <w:r>
        <w:rPr>
          <w:b/>
        </w:rPr>
        <w:t xml:space="preserve">Esimerkki 6.2263</w:t>
      </w:r>
    </w:p>
    <w:p>
      <w:r>
        <w:t xml:space="preserve">Otsikko: Nimi: Nainen toisella rannalla. Lause 1: Olen kiinnostunut lukemaan Nainen toisella rannalla. Lause 2: Käytetty kappale maksaa 45 dollaria. Lause 3: Näin useita verkkosivustoja, joilla kirjan voi ladata ilmaiseksi pdf-muodossa. Lause 4: Kokeilin muutamaa ilman menestystä.</w:t>
      </w:r>
    </w:p>
    <w:p>
      <w:r>
        <w:rPr>
          <w:b/>
        </w:rPr>
        <w:t xml:space="preserve">Tulos</w:t>
      </w:r>
    </w:p>
    <w:p>
      <w:r>
        <w:t xml:space="preserve">Bethany pystyi pelastamaan ruusut poimimalla ne maasta.</w:t>
      </w:r>
    </w:p>
    <w:p>
      <w:r>
        <w:rPr>
          <w:b/>
        </w:rPr>
        <w:t xml:space="preserve">Esimerkki 6.2264</w:t>
      </w:r>
    </w:p>
    <w:p>
      <w:r>
        <w:t xml:space="preserve">Otsikko: Nimi: The Bully. Lause 1: Jackin koulussa oli kiusaaja. Lause 2: Eräänä päivänä Jack näki kiusaajan odottamassa kotinsa ulkopuolella. Lause 3: Häntä pelotti. Lause 4: Kävi ilmi, että kiusaaja halusi vain leikkiä.</w:t>
      </w:r>
    </w:p>
    <w:p>
      <w:r>
        <w:rPr>
          <w:b/>
        </w:rPr>
        <w:t xml:space="preserve">Tulos</w:t>
      </w:r>
    </w:p>
    <w:p>
      <w:r>
        <w:t xml:space="preserve">Hän sai surmansa yrittäessään ryöstää asiakaspalvelupäällikön.</w:t>
      </w:r>
    </w:p>
    <w:p>
      <w:r>
        <w:rPr>
          <w:b/>
        </w:rPr>
        <w:t xml:space="preserve">Esimerkki 6.2265</w:t>
      </w:r>
    </w:p>
    <w:p>
      <w:r>
        <w:t xml:space="preserve">Otsikko: Nimi: Ehdotus. Lause 1: Evan oli seurustellut Kimin kanssa kuusi viikkoa. Lause 2: Hän rakastui Evaniin heti. Lause 3: Evan ei ollut vieläkään varma. Lause 4: Evan päätti lopulta kosia Kimiä.</w:t>
      </w:r>
    </w:p>
    <w:p>
      <w:r>
        <w:rPr>
          <w:b/>
        </w:rPr>
        <w:t xml:space="preserve">Tulos</w:t>
      </w:r>
    </w:p>
    <w:p>
      <w:r>
        <w:t xml:space="preserve">Hän taitteli sen varovasti kokoon ja laittoi sen takakonttiinsa.</w:t>
      </w:r>
    </w:p>
    <w:p>
      <w:r>
        <w:rPr>
          <w:b/>
        </w:rPr>
        <w:t xml:space="preserve">Esimerkki 6.2266</w:t>
      </w:r>
    </w:p>
    <w:p>
      <w:r>
        <w:t xml:space="preserve">Otsikko: Nimi: Kurpitsa. Lause 1: Ariel oli poimimassa kurpitsaa paikallisella maatilalla. Lause 2: Hän aikoi kaivertaa siitä hauskan naaman Halloweenia varten. Lause 3: Hän löysi yhden, joka oli jättimäinen. Lause 4: Hän valitsi sen ja toi sen kotiin.</w:t>
      </w:r>
    </w:p>
    <w:p>
      <w:r>
        <w:rPr>
          <w:b/>
        </w:rPr>
        <w:t xml:space="preserve">Tulos</w:t>
      </w:r>
    </w:p>
    <w:p>
      <w:r>
        <w:t xml:space="preserve">Hän luovutti verta ja tunsi olonsa hyväksi auttaessaan muita.</w:t>
      </w:r>
    </w:p>
    <w:p>
      <w:r>
        <w:rPr>
          <w:b/>
        </w:rPr>
        <w:t xml:space="preserve">Esimerkki 6.2267</w:t>
      </w:r>
    </w:p>
    <w:p>
      <w:r>
        <w:t xml:space="preserve">Otsikko: Nimi: The Tea. Lause 1: Tyttö oli janoinen. Lause 2: Hän kaatoi itselleen lasillisen teetä. Lause 3: Se oli kylmää ja virkistävää. Lause 4: Hän lisäsi joukkoon sokeria ja sitruunan.</w:t>
      </w:r>
    </w:p>
    <w:p>
      <w:r>
        <w:rPr>
          <w:b/>
        </w:rPr>
        <w:t xml:space="preserve">Tulos</w:t>
      </w:r>
    </w:p>
    <w:p>
      <w:r>
        <w:t xml:space="preserve">Kuorma oli liian täynnä, ja Daniel rikkoi pesukoneen.</w:t>
      </w:r>
    </w:p>
    <w:p>
      <w:r>
        <w:rPr>
          <w:b/>
        </w:rPr>
        <w:t xml:space="preserve">Esimerkki 6.2268</w:t>
      </w:r>
    </w:p>
    <w:p>
      <w:r>
        <w:t xml:space="preserve">Otsikko: Nimi: Kauhuissaan. Lause 1: Kun olin nuori, menin ystäväni Timin luokse pyjamabileisiin. Lause 2: Sinä yönä oli valtava ukkosmyrsky. Lause 3: Tim pelkäsi salamoita. Lause 4: Aina kun taivas välähti, hän piiloutui sänkynsä alle.</w:t>
      </w:r>
    </w:p>
    <w:p>
      <w:r>
        <w:rPr>
          <w:b/>
        </w:rPr>
        <w:t xml:space="preserve">Tulos</w:t>
      </w:r>
    </w:p>
    <w:p>
      <w:r>
        <w:t xml:space="preserve">Ne olivat herkullisimmat jäätelöjäätelöt, joita he olivat koskaan syöneet.</w:t>
      </w:r>
    </w:p>
    <w:p>
      <w:r>
        <w:rPr>
          <w:b/>
        </w:rPr>
        <w:t xml:space="preserve">Esimerkki 6.2269</w:t>
      </w:r>
    </w:p>
    <w:p>
      <w:r>
        <w:t xml:space="preserve">Otsikko: Nimi: Uima-allas. Lause 1: Kayla tykkää käydä uimassa. Lause 2: Hän odottaa innolla, että pääsee uimaan perheen uima-altaaseen huomenna. Lause 3: Hänen isänsä unohti laittaa altaan kannen päälle tänään. Lause 4: Koko yön myrskysi.</w:t>
      </w:r>
    </w:p>
    <w:p>
      <w:r>
        <w:rPr>
          <w:b/>
        </w:rPr>
        <w:t xml:space="preserve">Tulos</w:t>
      </w:r>
    </w:p>
    <w:p>
      <w:r>
        <w:t xml:space="preserve">Kun hänen itsetuntonsa palautui, Joan tuli ylpeäksi itsenäisyydestään.</w:t>
      </w:r>
    </w:p>
    <w:p>
      <w:r>
        <w:rPr>
          <w:b/>
        </w:rPr>
        <w:t xml:space="preserve">Esimerkki 6.2270</w:t>
      </w:r>
    </w:p>
    <w:p>
      <w:r>
        <w:t xml:space="preserve">Nimi: Limonadi. Lause 1: He menivät maakuntamessuille, kuten he tekivät joka kesä. Lause 2: Mutta ulkona oli niin kuuma, että he tarvitsivat juotavaa. Lause 3: Niinpä hänen vaimonsa pyysi häntä hakemaan pari limonadia. Lause 4: Hän ei ollut koskaan ennen juonut limonadia, mutta hän suostui.</w:t>
      </w:r>
    </w:p>
    <w:p>
      <w:r>
        <w:rPr>
          <w:b/>
        </w:rPr>
        <w:t xml:space="preserve">Tulos</w:t>
      </w:r>
    </w:p>
    <w:p>
      <w:r>
        <w:t xml:space="preserve">Niinpä menin sen sijaan kotiin.</w:t>
      </w:r>
    </w:p>
    <w:p>
      <w:r>
        <w:rPr>
          <w:b/>
        </w:rPr>
        <w:t xml:space="preserve">Esimerkki 6.2271</w:t>
      </w:r>
    </w:p>
    <w:p>
      <w:r>
        <w:t xml:space="preserve">Otsikko: Nimi: Karhu. Lause 1: Ronald rakasti luontoa. Lause 2: Hän oli patikoimassa, kun hän huomasi karhun. Lause 3: Se oli niin hämmästyttävä otus! Lause 4: Hän katseli, kun karhu roiskui purossa.</w:t>
      </w:r>
    </w:p>
    <w:p>
      <w:r>
        <w:rPr>
          <w:b/>
        </w:rPr>
        <w:t xml:space="preserve">Tulos</w:t>
      </w:r>
    </w:p>
    <w:p>
      <w:r>
        <w:t xml:space="preserve">Kuppi oli valmistettu muovista.</w:t>
      </w:r>
    </w:p>
    <w:p>
      <w:r>
        <w:rPr>
          <w:b/>
        </w:rPr>
        <w:t xml:space="preserve">Esimerkki 6.2272</w:t>
      </w:r>
    </w:p>
    <w:p>
      <w:r>
        <w:t xml:space="preserve">Otsikko: Nimi: Noisy Neighbors. Lause 1: Nina muutti uuteen kerrostaloon. Lause 2: Hänen naapurinsa olivat hyvin äänekkäitä. Lause 3: Joskus he polkivat portaita alas. Lause 4: He järjestivät hulluja juhlia viikonloppuisin.</w:t>
      </w:r>
    </w:p>
    <w:p>
      <w:r>
        <w:rPr>
          <w:b/>
        </w:rPr>
        <w:t xml:space="preserve">Tulos</w:t>
      </w:r>
    </w:p>
    <w:p>
      <w:r>
        <w:t xml:space="preserve">Kun Indiana oli 20-vuotias, hän pystyi asumaan omillaan.</w:t>
      </w:r>
    </w:p>
    <w:p>
      <w:r>
        <w:rPr>
          <w:b/>
        </w:rPr>
        <w:t xml:space="preserve">Esimerkki 6.2273</w:t>
      </w:r>
    </w:p>
    <w:p>
      <w:r>
        <w:t xml:space="preserve">Otsikko: Nimi: Red Eye. Lause 1: Mies hieroi silmäänsä. Lause 2: Hänen silmänsä tuli punaiseksi. Lause 3: Hänen vaimonsa pyysi katsomaan sitä. Lause 4: Hän ehdotti silmätippoja.</w:t>
      </w:r>
    </w:p>
    <w:p>
      <w:r>
        <w:rPr>
          <w:b/>
        </w:rPr>
        <w:t xml:space="preserve">Tulos</w:t>
      </w:r>
    </w:p>
    <w:p>
      <w:r>
        <w:t xml:space="preserve">Siellä hänen vanhempansa luennoivat täällä jälleen.</w:t>
      </w:r>
    </w:p>
    <w:p>
      <w:r>
        <w:rPr>
          <w:b/>
        </w:rPr>
        <w:t xml:space="preserve">Esimerkki 6.2274</w:t>
      </w:r>
    </w:p>
    <w:p>
      <w:r>
        <w:t xml:space="preserve">Otsikko: Nimi: Jasmin Perseveres. Lause 1: Jasmin tuli raskaaksi lukion viimeisen vuoden aikana. Lause 2: Hän oli hyvin huolissaan siitä, että hänen elämänsä menisi pilalle. Lause 3: Hän sai lapsensa valmistumisen jälkeen. Lause 4: Hän pystyi silti menemään yliopistoon jatkamaan opintojaan.</w:t>
      </w:r>
    </w:p>
    <w:p>
      <w:r>
        <w:rPr>
          <w:b/>
        </w:rPr>
        <w:t xml:space="preserve">Tulos</w:t>
      </w:r>
    </w:p>
    <w:p>
      <w:r>
        <w:t xml:space="preserve">Hänen päätöksensä teki hänet onnelliseksi, eikä hän enää ollut surullinen.</w:t>
      </w:r>
    </w:p>
    <w:p>
      <w:r>
        <w:rPr>
          <w:b/>
        </w:rPr>
        <w:t xml:space="preserve">Esimerkki 6.2275</w:t>
      </w:r>
    </w:p>
    <w:p>
      <w:r>
        <w:t xml:space="preserve">Otsikko: Nimi: Jännittynyt koira. Lause 1: Tom oli koirapuistossa. Lause 2: Toinen koira meni hänen luokseen. Lause 3: Se oli todella innoissaan ja leikkisä. Lause 4: Valitettavasti Tomin koira oli paljon pienempi.</w:t>
      </w:r>
    </w:p>
    <w:p>
      <w:r>
        <w:rPr>
          <w:b/>
        </w:rPr>
        <w:t xml:space="preserve">Tulos</w:t>
      </w:r>
    </w:p>
    <w:p>
      <w:r>
        <w:t xml:space="preserve">En tunne suurinta osaa niistä, mutta pidän niitä mielelläni ylläni.</w:t>
      </w:r>
    </w:p>
    <w:p>
      <w:r>
        <w:rPr>
          <w:b/>
        </w:rPr>
        <w:t xml:space="preserve">Esimerkki 6.2276</w:t>
      </w:r>
    </w:p>
    <w:p>
      <w:r>
        <w:t xml:space="preserve">Otsikko: Nimi: Non Stick Pan. Lause 1: Kim sai uuden pannun. Lause 2: Hänen vanhat pannunsa olivat liian vanhoja ja käytettyjä. Lause 3: Kim oli yllättynyt siitä, miten tarttumaton uusi pannu oli. Lause 4: Se helpotti hänen ruoanlaittoaan huomattavasti.</w:t>
      </w:r>
    </w:p>
    <w:p>
      <w:r>
        <w:rPr>
          <w:b/>
        </w:rPr>
        <w:t xml:space="preserve">Tulos</w:t>
      </w:r>
    </w:p>
    <w:p>
      <w:r>
        <w:t xml:space="preserve">Kun hän löysi miehen, hän oli raivoissaan.</w:t>
      </w:r>
    </w:p>
    <w:p>
      <w:r>
        <w:rPr>
          <w:b/>
        </w:rPr>
        <w:t xml:space="preserve">Esimerkki 6.2277</w:t>
      </w:r>
    </w:p>
    <w:p>
      <w:r>
        <w:t xml:space="preserve">Otsikko: Nimi: Ski Break. Lause 1: Naomi tykkäsi vesihiihdosta kesällä. Lause 2: Eräänä kesänä oli kova kuivuus. Lause 3: Järven vedenpinta laski jyrkästi. Lause 4: Vesi oli niin alhaalla, ettei hiihtoveneille ollut turvallista ajaa.</w:t>
      </w:r>
    </w:p>
    <w:p>
      <w:r>
        <w:rPr>
          <w:b/>
        </w:rPr>
        <w:t xml:space="preserve">Tulos</w:t>
      </w:r>
    </w:p>
    <w:p>
      <w:r>
        <w:t xml:space="preserve">Syylä puhkesi silti.</w:t>
      </w:r>
    </w:p>
    <w:p>
      <w:r>
        <w:rPr>
          <w:b/>
        </w:rPr>
        <w:t xml:space="preserve">Esimerkki 6.2278</w:t>
      </w:r>
    </w:p>
    <w:p>
      <w:r>
        <w:t xml:space="preserve">Otsikko: Nimi: The Pothole. Lause 1: Sää oli ollut kamala koko talven. Lause 2: Keväällä Jimin kadulla oli valtava kuoppa. Lause 3: Kun he ajoivat ohi, heidän autonsa kolisi. Lause 4: Jim päätti paikata sen itse.</w:t>
      </w:r>
    </w:p>
    <w:p>
      <w:r>
        <w:rPr>
          <w:b/>
        </w:rPr>
        <w:t xml:space="preserve">Tulos</w:t>
      </w:r>
    </w:p>
    <w:p>
      <w:r>
        <w:t xml:space="preserve">Hän päästi sisään valtavan tuulahduksen hyvin kylmää ilmaa!</w:t>
      </w:r>
    </w:p>
    <w:p>
      <w:r>
        <w:rPr>
          <w:b/>
        </w:rPr>
        <w:t xml:space="preserve">Esimerkki 6.2279</w:t>
      </w:r>
    </w:p>
    <w:p>
      <w:r>
        <w:t xml:space="preserve">Otsikko: Nimi: Rahanpalautus. Lause 1: Tom osti kaupasta tehosekoittimen. Lause 2: Hän oli innoissaan uudesta tehosekoittimestaan. Lause 3: Kun hän tuli kotiin, tehosekoitin ei toiminut. Lause 4: Hän palautti sen kauppaan.</w:t>
      </w:r>
    </w:p>
    <w:p>
      <w:r>
        <w:rPr>
          <w:b/>
        </w:rPr>
        <w:t xml:space="preserve">Tulos</w:t>
      </w:r>
    </w:p>
    <w:p>
      <w:r>
        <w:t xml:space="preserve">Kirby oli innoissaan, kun hänen vanhempansa tulivat hakemaan häntä.</w:t>
      </w:r>
    </w:p>
    <w:p>
      <w:r>
        <w:rPr>
          <w:b/>
        </w:rPr>
        <w:t xml:space="preserve">Esimerkki 6.2280</w:t>
      </w:r>
    </w:p>
    <w:p>
      <w:r>
        <w:t xml:space="preserve">Otsikko: Nimi: Sää. Lause 1: Sääennusteen mukaan oli pieni mahdollisuus sateeseen. Lause 2: Diane päätti tarttua tähän mahdollisuuteen. Lause 3: Hän ei pakannut sadetakkia kävelylle. Lause 4: Kun hän käveli, pohja putosi.</w:t>
      </w:r>
    </w:p>
    <w:p>
      <w:r>
        <w:rPr>
          <w:b/>
        </w:rPr>
        <w:t xml:space="preserve">Tulos</w:t>
      </w:r>
    </w:p>
    <w:p>
      <w:r>
        <w:t xml:space="preserve">Ensimmäisellä kerralla, kun hän käytti niitä, hän mursi nilkkansa eikä voi enää pelata.</w:t>
      </w:r>
    </w:p>
    <w:p>
      <w:r>
        <w:rPr>
          <w:b/>
        </w:rPr>
        <w:t xml:space="preserve">Esimerkki 6.2281</w:t>
      </w:r>
    </w:p>
    <w:p>
      <w:r>
        <w:t xml:space="preserve">Otsikko: Nimi: Alennetut liput. Lause 1: Tina halusi mennä huvipuistoon. Lause 2: Ongelmana oli, että se oli liian kallista. Lause 3: Niinpä hän päätyi menemään alennussivustolle. Lause 4: Hän löysi liput puoleen hintaan.</w:t>
      </w:r>
    </w:p>
    <w:p>
      <w:r>
        <w:rPr>
          <w:b/>
        </w:rPr>
        <w:t xml:space="preserve">Tulos</w:t>
      </w:r>
    </w:p>
    <w:p>
      <w:r>
        <w:t xml:space="preserve">Hän päätti vaihtaa takaisin halpaan tavaraan.</w:t>
      </w:r>
    </w:p>
    <w:p>
      <w:r>
        <w:rPr>
          <w:b/>
        </w:rPr>
        <w:t xml:space="preserve">Esimerkki 6.2282</w:t>
      </w:r>
    </w:p>
    <w:p>
      <w:r>
        <w:t xml:space="preserve">Otsikko: Otsikko: Potkut saaminen. Lause 1: Samin myynti laski huomattavasti. Lause 2: Hän ei ollut saanut päätään peliin. Lause 3: Sam tiesi, että hän saisi potkut, jos hän ei toimisi paremmin. Lause 4: Valitettavasti hän ei pystynyt siihen.</w:t>
      </w:r>
    </w:p>
    <w:p>
      <w:r>
        <w:rPr>
          <w:b/>
        </w:rPr>
        <w:t xml:space="preserve">Tulos</w:t>
      </w:r>
    </w:p>
    <w:p>
      <w:r>
        <w:t xml:space="preserve">Tristan löysi sen puun juurelta.</w:t>
      </w:r>
    </w:p>
    <w:p>
      <w:r>
        <w:rPr>
          <w:b/>
        </w:rPr>
        <w:t xml:space="preserve">Esimerkki 6.2283</w:t>
      </w:r>
    </w:p>
    <w:p>
      <w:r>
        <w:t xml:space="preserve">Otsikko: Nimi: Huono kohtelu. Lause 1: Uimarit asettuivat riviin aloittamaan kilpailun. Lause 2: Ennen kuin toimitsija puhalsi pilliin, yksi henkilö sai väärän lähdön. Lause 3: Kilpailusääntöjen perusteella hänet oli kiellettävä. Lause 4: Mies nousi vedestä ja alkoi itkeä.</w:t>
      </w:r>
    </w:p>
    <w:p>
      <w:r>
        <w:rPr>
          <w:b/>
        </w:rPr>
        <w:t xml:space="preserve">Tulos</w:t>
      </w:r>
    </w:p>
    <w:p>
      <w:r>
        <w:t xml:space="preserve">Seuraavaksi hän huomasi, että heidän veneessään oli jättimäinen marliini!</w:t>
      </w:r>
    </w:p>
    <w:p>
      <w:r>
        <w:rPr>
          <w:b/>
        </w:rPr>
        <w:t xml:space="preserve">Esimerkki 6.2284</w:t>
      </w:r>
    </w:p>
    <w:p>
      <w:r>
        <w:t xml:space="preserve">Nimi: Kauhuelokuva. Lause 1: Alex vei Jeffin treffeille. Lause 2: Alex rakastaa kauhuelokuvia. Lause 3: He menivät katsomaan uusinta kauhuelokuvaa. Lause 4: Hän pakotti Jeffin katsomaan koko elokuvan.</w:t>
      </w:r>
    </w:p>
    <w:p>
      <w:r>
        <w:rPr>
          <w:b/>
        </w:rPr>
        <w:t xml:space="preserve">Tulos</w:t>
      </w:r>
    </w:p>
    <w:p>
      <w:r>
        <w:t xml:space="preserve">Se oli sotkuista!</w:t>
      </w:r>
    </w:p>
    <w:p>
      <w:r>
        <w:rPr>
          <w:b/>
        </w:rPr>
        <w:t xml:space="preserve">Esimerkki 6.2285</w:t>
      </w:r>
    </w:p>
    <w:p>
      <w:r>
        <w:t xml:space="preserve">Otsikko: Nimi: Syntymäpäivälahja. Lause 1: Tomin syntymäpäivä oli viime kuussa. Lause 2: Hänen vanhempansa järjestivät hänelle mukavat juhlat. Lause 3: Pöytä oli täynnä lahjoja. Lause 4: Tomilla oli vaikeuksia avata niitä kaikkia.</w:t>
      </w:r>
    </w:p>
    <w:p>
      <w:r>
        <w:rPr>
          <w:b/>
        </w:rPr>
        <w:t xml:space="preserve">Tulos</w:t>
      </w:r>
    </w:p>
    <w:p>
      <w:r>
        <w:t xml:space="preserve">Hän päätyi antamaan have Charitylle ja have lapsilleen.</w:t>
      </w:r>
    </w:p>
    <w:p>
      <w:r>
        <w:rPr>
          <w:b/>
        </w:rPr>
        <w:t xml:space="preserve">Esimerkki 6.2286</w:t>
      </w:r>
    </w:p>
    <w:p>
      <w:r>
        <w:t xml:space="preserve">Otsikko: Nimi: Jenny ostaa matkapuhelimen. Lause 1: Jenny on päättänyt, että hän haluaa ostaa matkapuhelimen. Lause 2: Hän menee kauppaan, mutta huomaa, että monet ovat kalliita. Lause 3: Lopulta hän löytää kännykän, joka sopii hänen budjettiinsa. Lause 4: Jenny ostaa sen.</w:t>
      </w:r>
    </w:p>
    <w:p>
      <w:r>
        <w:rPr>
          <w:b/>
        </w:rPr>
        <w:t xml:space="preserve">Tulos</w:t>
      </w:r>
    </w:p>
    <w:p>
      <w:r>
        <w:t xml:space="preserve">Abby tunsi häpeää siitä, että hän oli sotkenut korallin elämän.</w:t>
      </w:r>
    </w:p>
    <w:p>
      <w:r>
        <w:rPr>
          <w:b/>
        </w:rPr>
        <w:t xml:space="preserve">Esimerkki 6.2287</w:t>
      </w:r>
    </w:p>
    <w:p>
      <w:r>
        <w:t xml:space="preserve">Otsikko: Nimi: Tacot. Lause 1: Rose rakasti meksikolaista ruokaa. Lause 2: Tacot olivat hänen suosikkejaan. Lause 3: Hän teki niitä ison annoksen perheelleen. Lause 4: Kun ne olivat valmiita, hän tarjoili ne kirkkaankeltaisilla lautasilla.</w:t>
      </w:r>
    </w:p>
    <w:p>
      <w:r>
        <w:rPr>
          <w:b/>
        </w:rPr>
        <w:t xml:space="preserve">Tulos</w:t>
      </w:r>
    </w:p>
    <w:p>
      <w:r>
        <w:t xml:space="preserve">Sitten hän alkoi voida paremmin.</w:t>
      </w:r>
    </w:p>
    <w:p>
      <w:r>
        <w:rPr>
          <w:b/>
        </w:rPr>
        <w:t xml:space="preserve">Esimerkki 6.2288</w:t>
      </w:r>
    </w:p>
    <w:p>
      <w:r>
        <w:t xml:space="preserve">Otsikko: tekstiviesti. Lause 1: Beverly kadotti sim-korttinsa. Lause 2: Hän päätti ostaa uuden. Lause 3: Kun hän laittoi puhelimen päälle, joku lähetti hänelle tekstiviestin. Lause 4: Hän oli hämmentynyt, koska hänen sim-korttinsa on uusi.</w:t>
      </w:r>
    </w:p>
    <w:p>
      <w:r>
        <w:rPr>
          <w:b/>
        </w:rPr>
        <w:t xml:space="preserve">Tulos</w:t>
      </w:r>
    </w:p>
    <w:p>
      <w:r>
        <w:t xml:space="preserve">Katsoin ulos ikkunasta ja huomasin ison hirven.</w:t>
      </w:r>
    </w:p>
    <w:p>
      <w:r>
        <w:rPr>
          <w:b/>
        </w:rPr>
        <w:t xml:space="preserve">Esimerkki 6.2289</w:t>
      </w:r>
    </w:p>
    <w:p>
      <w:r>
        <w:t xml:space="preserve">Otsikko: Nimi: The Pond. Lause 1: Lihava, pieni koira tuijotti lammessa uivia kaloja. Lause 2: Se halusi olla kuin kala ja uida myös. Lause 3: Se hyppäsi ponnahtaen sameaan veteen. Lause 4: Se oli kylmää ja limaista eikä lainkaan sellaista kuin se odotti.</w:t>
      </w:r>
    </w:p>
    <w:p>
      <w:r>
        <w:rPr>
          <w:b/>
        </w:rPr>
        <w:t xml:space="preserve">Tulos</w:t>
      </w:r>
    </w:p>
    <w:p>
      <w:r>
        <w:t xml:space="preserve">Jack ja Tom eivät enää koskaan puhuneet toisilleen, koska äänestysprosentti oli niin alhainen.</w:t>
      </w:r>
    </w:p>
    <w:p>
      <w:r>
        <w:rPr>
          <w:b/>
        </w:rPr>
        <w:t xml:space="preserve">Esimerkki 6.2290</w:t>
      </w:r>
    </w:p>
    <w:p>
      <w:r>
        <w:t xml:space="preserve">Otsikko: Nimi: Ashleyn vauva. Lause 1: Ashley tapasi mukavan nuoren miehen ja rakastui. Lause 2: Ashley ihastui mieheen ja meni pian naimisiin. Lause 3: Oltuaan naimisissa jonkin aikaa he päättivät saada lapsen. Lause 4: Useiden kuukausien kuluttua he saivat lapsen.</w:t>
      </w:r>
    </w:p>
    <w:p>
      <w:r>
        <w:rPr>
          <w:b/>
        </w:rPr>
        <w:t xml:space="preserve">Tulos</w:t>
      </w:r>
    </w:p>
    <w:p>
      <w:r>
        <w:t xml:space="preserve">Jana tuli kotiin, kävi suihkussa ja meni suoraan nukkumaan.</w:t>
      </w:r>
    </w:p>
    <w:p>
      <w:r>
        <w:rPr>
          <w:b/>
        </w:rPr>
        <w:t xml:space="preserve">Esimerkki 6.2291</w:t>
      </w:r>
    </w:p>
    <w:p>
      <w:r>
        <w:t xml:space="preserve">Otsikko: Nimi: Rochell ja kilpikonna. Lause 1: Rochelle oli ajamassa isänsä kanssa, kun hän näki jotain outoa. Lause 2: Hän tajusi, että se oli iso vihreä kilpikonna. Lause 3: Hän pyysi isäänsä pysähtymään, jotta hän voisi ottaa sen kiinni. Lause 4: Heti kun hän nousi autosta, hän oppi jotain uutta.</w:t>
      </w:r>
    </w:p>
    <w:p>
      <w:r>
        <w:rPr>
          <w:b/>
        </w:rPr>
        <w:t xml:space="preserve">Tulos</w:t>
      </w:r>
    </w:p>
    <w:p>
      <w:r>
        <w:t xml:space="preserve">Se maistui vielä pahemmalta.</w:t>
      </w:r>
    </w:p>
    <w:p>
      <w:r>
        <w:rPr>
          <w:b/>
        </w:rPr>
        <w:t xml:space="preserve">Esimerkki 6.2292</w:t>
      </w:r>
    </w:p>
    <w:p>
      <w:r>
        <w:t xml:space="preserve">Nimike: Kotitekoinen juomaolut. Lause 1: Cindyn isoisä valmisti aina itse juomaolutta. Lause 2: Hän sekoitti sitä ja pudotti rusinan jokaiseen pulloon. Lause 3: Sitten hän korkkasi pullot ja laittoi ne kellariin. Lause 4: Viikkoja myöhemmin Cindy kuuli kellarista poksahtelevia ääniä.</w:t>
      </w:r>
    </w:p>
    <w:p>
      <w:r>
        <w:rPr>
          <w:b/>
        </w:rPr>
        <w:t xml:space="preserve">Tulos</w:t>
      </w:r>
    </w:p>
    <w:p>
      <w:r>
        <w:t xml:space="preserve">Kun hänen miehensä tuli kotiin, hän oli todella vihainen.</w:t>
      </w:r>
    </w:p>
    <w:p>
      <w:r>
        <w:rPr>
          <w:b/>
        </w:rPr>
        <w:t xml:space="preserve">Esimerkki 6.2293</w:t>
      </w:r>
    </w:p>
    <w:p>
      <w:r>
        <w:t xml:space="preserve">Otsikko: Nimi: Zoe's day at the beach... Lause 1: Zoe päätti eräänä päivänä mennä rannalle. Lause 2: Kun hän saapui paikalle, hän huomasi rannan olevan hyvin täynnä ihmisiä. Lause 3: Zoe yritti parhaansa mukaan rentoutua, mutta muut rannalla kävijät olivat liian äänekkäitä. Lause 4: Yhtäkkiä alkoi sataa, mikä sai muut rannalla kävijät lähtemään.</w:t>
      </w:r>
    </w:p>
    <w:p>
      <w:r>
        <w:rPr>
          <w:b/>
        </w:rPr>
        <w:t xml:space="preserve">Tulos</w:t>
      </w:r>
    </w:p>
    <w:p>
      <w:r>
        <w:t xml:space="preserve">John piti tauon juodessaan sadepisaroita taivaalta.</w:t>
      </w:r>
    </w:p>
    <w:p>
      <w:r>
        <w:rPr>
          <w:b/>
        </w:rPr>
        <w:t xml:space="preserve">Esimerkki 6.2294</w:t>
      </w:r>
    </w:p>
    <w:p>
      <w:r>
        <w:t xml:space="preserve">Otsikko: Nimi: Videopelaaja. Lause 1: Ted rakasti videopelejä. Lause 2: Hän pelasi pelejä jatkuvasti. Lause 3: Hän luuli tietävänsä kaiken videopeleistä. Lause 4: Hän päätti tehdä oman pelin.</w:t>
      </w:r>
    </w:p>
    <w:p>
      <w:r>
        <w:rPr>
          <w:b/>
        </w:rPr>
        <w:t xml:space="preserve">Tulos</w:t>
      </w:r>
    </w:p>
    <w:p>
      <w:r>
        <w:t xml:space="preserve">Siitä lähtien Marion toi lähtevän postin postitoimistoon.</w:t>
      </w:r>
    </w:p>
    <w:p>
      <w:r>
        <w:rPr>
          <w:b/>
        </w:rPr>
        <w:t xml:space="preserve">Esimerkki 6.2295</w:t>
      </w:r>
    </w:p>
    <w:p>
      <w:r>
        <w:t xml:space="preserve">Otsikko: Nimi: Äkillinen kuolema. Lause 1: Deborah katseli televisiota, kun hänen puhelimensa soi. Lause 2: Hän sai tietää, että hänen isoisänsä oli kuollut. Lause 3: Hän ei ollut koskaan kokenut läheisen kuolemaa. Lause 4: Hän koki jonkin aikaa paljon tunteita.</w:t>
      </w:r>
    </w:p>
    <w:p>
      <w:r>
        <w:rPr>
          <w:b/>
        </w:rPr>
        <w:t xml:space="preserve">Tulos</w:t>
      </w:r>
    </w:p>
    <w:p>
      <w:r>
        <w:t xml:space="preserve">He kaikki innostuivat oppimaan lisää tieteestä.</w:t>
      </w:r>
    </w:p>
    <w:p>
      <w:r>
        <w:rPr>
          <w:b/>
        </w:rPr>
        <w:t xml:space="preserve">Esimerkki 6.2296</w:t>
      </w:r>
    </w:p>
    <w:p>
      <w:r>
        <w:t xml:space="preserve">Otsikko: Nimi: Top Down. Lause 1: Sam osti avoauton. Lause 2: Oli lämmin päivä ja kevyt tuulahdus. Lause 3: Sam päätti ajaa ympäriinsä katto alhaalla. Lause 4: Raikas ilma tuntui mahtavalta.</w:t>
      </w:r>
    </w:p>
    <w:p>
      <w:r>
        <w:rPr>
          <w:b/>
        </w:rPr>
        <w:t xml:space="preserve">Tulos</w:t>
      </w:r>
    </w:p>
    <w:p>
      <w:r>
        <w:t xml:space="preserve">He olivat järkyttyneitä, mutta hän pysyi päätöksessään.</w:t>
      </w:r>
    </w:p>
    <w:p>
      <w:r>
        <w:rPr>
          <w:b/>
        </w:rPr>
        <w:t xml:space="preserve">Esimerkki 6.2297</w:t>
      </w:r>
    </w:p>
    <w:p>
      <w:r>
        <w:t xml:space="preserve">Otsikko: Nimi: Uskomusten uudelleenarviointi. Lause 1: Don alkoi miettiä uudelleen joitakin syvimpiä uskomuksiaan. Lause 2: Hän pelkäsi, että hänen perheensä tuomitsisi hänet epäilyksistään. Lause 3: Don alkoi tutkia uskomuksiaan salaa verkossa. Lause 4: Don päätyi lopulta muuttamaan uskomuksiaan täysin uudelleen.</w:t>
      </w:r>
    </w:p>
    <w:p>
      <w:r>
        <w:rPr>
          <w:b/>
        </w:rPr>
        <w:t xml:space="preserve">Tulos</w:t>
      </w:r>
    </w:p>
    <w:p>
      <w:r>
        <w:t xml:space="preserve">Hänen seurustelukumppaninsa pettyivät pahasti, kun he tapasivat hänet.</w:t>
      </w:r>
    </w:p>
    <w:p>
      <w:r>
        <w:rPr>
          <w:b/>
        </w:rPr>
        <w:t xml:space="preserve">Esimerkki 6.2298</w:t>
      </w:r>
    </w:p>
    <w:p>
      <w:r>
        <w:t xml:space="preserve">Otsikko: Nimi: Luistelu. Lause 1: Liisa rakasti luistelua. Lause 2: Hän ei ollut luistellut kauan, mutta se oli hänen intohimonsa. Lause 3: Temppuja ja hyppyjä oli juuri tulossa hänen repertuaariinsa. Lause 4: Muutaman viikon harjoittelun jälkeen hän teki ensimmäisen hyppynsä.</w:t>
      </w:r>
    </w:p>
    <w:p>
      <w:r>
        <w:rPr>
          <w:b/>
        </w:rPr>
        <w:t xml:space="preserve">Tulos</w:t>
      </w:r>
    </w:p>
    <w:p>
      <w:r>
        <w:t xml:space="preserve">Siivoaminen noiden esineiden kanssa ei vain ole mahdollista, sanonpa vain.</w:t>
      </w:r>
    </w:p>
    <w:p>
      <w:r>
        <w:rPr>
          <w:b/>
        </w:rPr>
        <w:t xml:space="preserve">Esimerkki 6.2299</w:t>
      </w:r>
    </w:p>
    <w:p>
      <w:r>
        <w:t xml:space="preserve">Otsikko: Phil the Drummer. Lause 1: Phil rakastaa musiikkia. Lause 2: Hänen vanhempansa lahjoittivat hänelle nuorena rumpukapulan. Lause 3: Phil harjoitteli rumpujensa kanssa joka päivä ja paransi taitojaan. Lause 4: Phil päätti yrittää ryhtyä muusikoksi.</w:t>
      </w:r>
    </w:p>
    <w:p>
      <w:r>
        <w:rPr>
          <w:b/>
        </w:rPr>
        <w:t xml:space="preserve">Tulos</w:t>
      </w:r>
    </w:p>
    <w:p>
      <w:r>
        <w:t xml:space="preserve">Tämän seurauksena hän laihtui lähes 30 kiloa.</w:t>
      </w:r>
    </w:p>
    <w:p>
      <w:r>
        <w:rPr>
          <w:b/>
        </w:rPr>
        <w:t xml:space="preserve">Esimerkki 6.2300</w:t>
      </w:r>
    </w:p>
    <w:p>
      <w:r>
        <w:t xml:space="preserve">Otsikko: Nimi: Myöhässä juhliin. Lause 1: Susie piti juhlat. Lause 2: Hän oli iloinen voidessaan kutsua kaikki. Lause 3: Mutta valitettavasti hänen ystävänsä Stacy tuli myöhässä. Lause 4: Susie ei ollut tyytyväinen.</w:t>
      </w:r>
    </w:p>
    <w:p>
      <w:r>
        <w:rPr>
          <w:b/>
        </w:rPr>
        <w:t xml:space="preserve">Tulos</w:t>
      </w:r>
    </w:p>
    <w:p>
      <w:r>
        <w:t xml:space="preserve">Maaperästä tuli löysää ja helppohoitoista.</w:t>
      </w:r>
    </w:p>
    <w:p>
      <w:r>
        <w:rPr>
          <w:b/>
        </w:rPr>
        <w:t xml:space="preserve">Esimerkki 6.2301</w:t>
      </w:r>
    </w:p>
    <w:p>
      <w:r>
        <w:t xml:space="preserve">Otsikko: Nimi: Scary Story. Lause 1: Kolton meni isoäitinsä kanssa kirjastoon. Lause 2: Hän päätti lainata pelottavan kirjan. Lause 3: Isoäiti varoitti häntä, että se saattaa aiheuttaa painajaisia. Lause 4: Hän meni kotiin ja luki koko kirjan.</w:t>
      </w:r>
    </w:p>
    <w:p>
      <w:r>
        <w:rPr>
          <w:b/>
        </w:rPr>
        <w:t xml:space="preserve">Tulos</w:t>
      </w:r>
    </w:p>
    <w:p>
      <w:r>
        <w:t xml:space="preserve">Mike on innoissaan tulevaisuudestaan kitaranopettajana!</w:t>
      </w:r>
    </w:p>
    <w:p>
      <w:r>
        <w:rPr>
          <w:b/>
        </w:rPr>
        <w:t xml:space="preserve">Esimerkki 6.2302</w:t>
      </w:r>
    </w:p>
    <w:p>
      <w:r>
        <w:t xml:space="preserve">Otsikko: Otsikko: Nettitreffit. Lause 1: Adrian tapasi tytön nettideittisovelluksessa. Lause 2: Hänen ystävänsä pilkkasivat häntä tavasta, jolla he tapasivat. Lause 3: He tapasivat ja rakastuivat nopeasti. Lause 4: Useiden kuukausien jälkeen Adrian kosi tyttöä.</w:t>
      </w:r>
    </w:p>
    <w:p>
      <w:r>
        <w:rPr>
          <w:b/>
        </w:rPr>
        <w:t xml:space="preserve">Tulos</w:t>
      </w:r>
    </w:p>
    <w:p>
      <w:r>
        <w:t xml:space="preserve">Lintu vahvistui ja lensi pian sen jälkeen pois.</w:t>
      </w:r>
    </w:p>
    <w:p>
      <w:r>
        <w:rPr>
          <w:b/>
        </w:rPr>
        <w:t xml:space="preserve">Esimerkki 6.2303</w:t>
      </w:r>
    </w:p>
    <w:p>
      <w:r>
        <w:t xml:space="preserve">Otsikko: Nimi: Melu. Lause 1: Naapurini tykkää soittaa musiikkiaan liian kovaa. Lause 2: Menin hänen asunnolleen ja koputin hänen ovelleen. Lause 3: Kun hän avasi oven, pyysin häntä hiljentämään musiikkiaan. Lause 4: Koska hänen musiikkinsa oli niin kovalla, hän ei kuullut, mitä sanoin.</w:t>
      </w:r>
    </w:p>
    <w:p>
      <w:r>
        <w:rPr>
          <w:b/>
        </w:rPr>
        <w:t xml:space="preserve">Tulos</w:t>
      </w:r>
    </w:p>
    <w:p>
      <w:r>
        <w:t xml:space="preserve">En aio nostaa enää yhtään painavaa laatikkoa.</w:t>
      </w:r>
    </w:p>
    <w:p>
      <w:r>
        <w:rPr>
          <w:b/>
        </w:rPr>
        <w:t xml:space="preserve">Esimerkki 6.2304</w:t>
      </w:r>
    </w:p>
    <w:p>
      <w:r>
        <w:t xml:space="preserve">Otsikko: Nimi: Vankila. Lause 1: Anna oli riippuvainen heroiinista. Tuomio 2: Hän jäi kiinni varkaudesta rahoittaakseen riippuvuutensa. Tuomio 3: Tuomari lähetti Annan neljäksi vuodeksi vankilaan. Tuomio 4: Siellä hän vihdoin raitistui.</w:t>
      </w:r>
    </w:p>
    <w:p>
      <w:r>
        <w:rPr>
          <w:b/>
        </w:rPr>
        <w:t xml:space="preserve">Tulos</w:t>
      </w:r>
    </w:p>
    <w:p>
      <w:r>
        <w:t xml:space="preserve">Sitten hän työskenteli uudelleen laihduttaakseen takaisin saadun painon.</w:t>
      </w:r>
    </w:p>
    <w:p>
      <w:r>
        <w:rPr>
          <w:b/>
        </w:rPr>
        <w:t xml:space="preserve">Esimerkki 6.2305</w:t>
      </w:r>
    </w:p>
    <w:p>
      <w:r>
        <w:t xml:space="preserve">Otsikko: Nimi: Cry Baby. Lause 1: Tom meni elokuviin kavereidensa kanssa. Lause 2: Elokuvassa oli joitakin melko tunteikkaita kohtauksia. Lause 3: Tom huomasi itkevänsä hieman näiden kohtausten aikana. Lause 4: Tom yritti piilottaa kyyneleensä ystäviltään, mutta ei onnistunut siinä.</w:t>
      </w:r>
    </w:p>
    <w:p>
      <w:r>
        <w:rPr>
          <w:b/>
        </w:rPr>
        <w:t xml:space="preserve">Tulos</w:t>
      </w:r>
    </w:p>
    <w:p>
      <w:r>
        <w:t xml:space="preserve">Tom nautti uuden kämppiksensä kitaran soittamisesta.</w:t>
      </w:r>
    </w:p>
    <w:p>
      <w:r>
        <w:rPr>
          <w:b/>
        </w:rPr>
        <w:t xml:space="preserve">Esimerkki 6.2306</w:t>
      </w:r>
    </w:p>
    <w:p>
      <w:r>
        <w:t xml:space="preserve">Otsikko: Tekijä: Maisemasuunnittelijat tiellä. Lause 1: Tina aikoi lähteä kotoa. Lause 2: Mutta hän huomasi, että maisemasuunnittelijat tukkivat ajotien. Lause 3: Hänellä oli kiire ja hän oli järkyttynyt. Lause 4: Niinpä hän meni puhumaan heille.</w:t>
      </w:r>
    </w:p>
    <w:p>
      <w:r>
        <w:rPr>
          <w:b/>
        </w:rPr>
        <w:t xml:space="preserve">Tulos</w:t>
      </w:r>
    </w:p>
    <w:p>
      <w:r>
        <w:t xml:space="preserve">Amanda lopetti vihdoin hiustensa värjäämisen.</w:t>
      </w:r>
    </w:p>
    <w:p>
      <w:r>
        <w:rPr>
          <w:b/>
        </w:rPr>
        <w:t xml:space="preserve">Esimerkki 6.2307</w:t>
      </w:r>
    </w:p>
    <w:p>
      <w:r>
        <w:t xml:space="preserve">Otsikko: Nimi: Ravioli. Lause 1: Ostin purkillisen ravioleja. Lause 2: Otin sen pussista. Lause 3: Tyhjensin purkin astiaan. Lause 4: Laitoin lautasen mikroaaltouuniin.</w:t>
      </w:r>
    </w:p>
    <w:p>
      <w:r>
        <w:rPr>
          <w:b/>
        </w:rPr>
        <w:t xml:space="preserve">Tulos</w:t>
      </w:r>
    </w:p>
    <w:p>
      <w:r>
        <w:t xml:space="preserve">Kun he saapuivat, kaikki halasivat ja käyttäytyivät kuin onnellinen perhe.</w:t>
      </w:r>
    </w:p>
    <w:p>
      <w:r>
        <w:rPr>
          <w:b/>
        </w:rPr>
        <w:t xml:space="preserve">Esimerkki 6.2308</w:t>
      </w:r>
    </w:p>
    <w:p>
      <w:r>
        <w:t xml:space="preserve">Otsikko: Nimi: Tietämättömyys. Lause 1: Alex todella uskoi kaiken, mitä hänelle sanottiin. Lause 2: Valheista kepposiin, hän uskoi niihin kaikkiin. Lause 3: Hän päätti, että nyt riittää. Lause 4: Eräässä tapauksessa joku pyysi häntä avaamaan oven, kun nuppi oli kuuma.</w:t>
      </w:r>
    </w:p>
    <w:p>
      <w:r>
        <w:rPr>
          <w:b/>
        </w:rPr>
        <w:t xml:space="preserve">Tulos</w:t>
      </w:r>
    </w:p>
    <w:p>
      <w:r>
        <w:t xml:space="preserve">Niinpä hän päätti lopettaa ystävyyden.</w:t>
      </w:r>
    </w:p>
    <w:p>
      <w:r>
        <w:rPr>
          <w:b/>
        </w:rPr>
        <w:t xml:space="preserve">Esimerkki 6.2309</w:t>
      </w:r>
    </w:p>
    <w:p>
      <w:r>
        <w:t xml:space="preserve">Otsikko: Nimi: Heitto. Lause 1: Peli oli tasan. Lause 2: Pelinrakentaja laskeutui takaisin taskuun. Lause 3: Hän näki silmäkulmastaan avoimen vastaanottajan. Lause 4: Hän heitti pallon kohti häntä, kun kello oli umpeutunut.</w:t>
      </w:r>
    </w:p>
    <w:p>
      <w:r>
        <w:rPr>
          <w:b/>
        </w:rPr>
        <w:t xml:space="preserve">Tulos</w:t>
      </w:r>
    </w:p>
    <w:p>
      <w:r>
        <w:t xml:space="preserve">Alicia päätti, että hän ei voi palata sinne.</w:t>
      </w:r>
    </w:p>
    <w:p>
      <w:r>
        <w:rPr>
          <w:b/>
        </w:rPr>
        <w:t xml:space="preserve">Esimerkki 6.2310</w:t>
      </w:r>
    </w:p>
    <w:p>
      <w:r>
        <w:t xml:space="preserve">Nimike: Kuulokkeet. Lause 1: Mies kuunteli kuulokkeitaan. Lause 2: Hän käänsi äänenvoimakkuuden korkealle. Lause 3: Ääni sattui hänen korviinsa. Lause 4: Hän repi kuulokkeet pois.</w:t>
      </w:r>
    </w:p>
    <w:p>
      <w:r>
        <w:rPr>
          <w:b/>
        </w:rPr>
        <w:t xml:space="preserve">Tulos</w:t>
      </w:r>
    </w:p>
    <w:p>
      <w:r>
        <w:t xml:space="preserve">He suostuivat, ja asiat ratkaistiin.</w:t>
      </w:r>
    </w:p>
    <w:p>
      <w:r>
        <w:rPr>
          <w:b/>
        </w:rPr>
        <w:t xml:space="preserve">Esimerkki 6.2311</w:t>
      </w:r>
    </w:p>
    <w:p>
      <w:r>
        <w:t xml:space="preserve">Otsikko: NFL Game. Lause 1: Adam oli liian innoissaan nukkuakseen. Lause 2: Hän oli menossa ensimmäiseen NFL-otteluunsa! Lause 3: Hän osti liput ja uuden pelipaidan. Lause 4: Hän maalasi kasvonsa ja joi olutta.</w:t>
      </w:r>
    </w:p>
    <w:p>
      <w:r>
        <w:rPr>
          <w:b/>
        </w:rPr>
        <w:t xml:space="preserve">Tulos</w:t>
      </w:r>
    </w:p>
    <w:p>
      <w:r>
        <w:t xml:space="preserve">Hän antoi Russellille kaksi ilmapalloa ilmaiseksi.</w:t>
      </w:r>
    </w:p>
    <w:p>
      <w:r>
        <w:rPr>
          <w:b/>
        </w:rPr>
        <w:t xml:space="preserve">Esimerkki 6.2312</w:t>
      </w:r>
    </w:p>
    <w:p>
      <w:r>
        <w:t xml:space="preserve">Otsikko: Nimi: Rakas Zachary. Lause 1: Tom kirjoitti kirjettä pojalleen Zacharylle. Lause 2: Hän ei tiennyt, mitä sanoa. Lause 3: Tunnin kuluttua Tom luovutti ja heitti kirjeen pois. Lause 4: Myöhemmin Tom katui luovuttamista ja yritti uudelleen.</w:t>
      </w:r>
    </w:p>
    <w:p>
      <w:r>
        <w:rPr>
          <w:b/>
        </w:rPr>
        <w:t xml:space="preserve">Tulos</w:t>
      </w:r>
    </w:p>
    <w:p>
      <w:r>
        <w:t xml:space="preserve">Ned laittoi hopeakolikon kotiholviinsa.</w:t>
      </w:r>
    </w:p>
    <w:p>
      <w:r>
        <w:rPr>
          <w:b/>
        </w:rPr>
        <w:t xml:space="preserve">Esimerkki 6.2313</w:t>
      </w:r>
    </w:p>
    <w:p>
      <w:r>
        <w:t xml:space="preserve">Otsikko: Bat Mitzvah. Lause 1: Nia kutsuttiin juutalaisen parhaan ystävänsä Bat Mitzvahiin. Lause 2: Hän ei ollut itse juutalainen, mutta hänellä oli niin hauskaa! Lause 3: Sen jälkeen hän kysyi vanhemmiltaan, voisiko hänkin pitää Bat Mitzvahin! Lause 4: Hymyillen hänen vanhempansa selittivät, että Nian kaltaisilla latinalaisamerikkalaisilla oli Quinceanerat.</w:t>
      </w:r>
    </w:p>
    <w:p>
      <w:r>
        <w:rPr>
          <w:b/>
        </w:rPr>
        <w:t xml:space="preserve">Tulos</w:t>
      </w:r>
    </w:p>
    <w:p>
      <w:r>
        <w:t xml:space="preserve">Hänen oli lähdettävä tyhjin käsin.</w:t>
      </w:r>
    </w:p>
    <w:p>
      <w:r>
        <w:rPr>
          <w:b/>
        </w:rPr>
        <w:t xml:space="preserve">Esimerkki 6.2314</w:t>
      </w:r>
    </w:p>
    <w:p>
      <w:r>
        <w:t xml:space="preserve">Otsikko: Nimi: Käytetty auto. Lause 1: Marissa oli ostamassa käytettyä autoa. Lause 2: Hän pyysi poikaystäväänsä katsomaan autoa. Lause 3: Autossa oli useita vikoja. Lause 4: Mies sanoi, ettei autoa kannata ostaa.</w:t>
      </w:r>
    </w:p>
    <w:p>
      <w:r>
        <w:rPr>
          <w:b/>
        </w:rPr>
        <w:t xml:space="preserve">Tulos</w:t>
      </w:r>
    </w:p>
    <w:p>
      <w:r>
        <w:t xml:space="preserve">Kaikki olivat yhtä mieltä siitä, että he haluaisivat palata seuraavana vuonna.</w:t>
      </w:r>
    </w:p>
    <w:p>
      <w:r>
        <w:rPr>
          <w:b/>
        </w:rPr>
        <w:t xml:space="preserve">Esimerkki 6.2315</w:t>
      </w:r>
    </w:p>
    <w:p>
      <w:r>
        <w:t xml:space="preserve">Otsikko: Nimi: C-pap-kone. Lause 1: Selena nukkui keskimäärin 7 tuntia joka yö. Lause 2: Mutta joka aamu hän heräsi eikä silti tuntenut oloaan levänneeksi. Lause 3: Hän meni lääkäriin, joka määräsi hänelle unitutkimuskokeen. Lause 4: Unitutkimus paljasti, ettei hän hengittänyt kunnolla unen aikana.</w:t>
      </w:r>
    </w:p>
    <w:p>
      <w:r>
        <w:rPr>
          <w:b/>
        </w:rPr>
        <w:t xml:space="preserve">Tulos</w:t>
      </w:r>
    </w:p>
    <w:p>
      <w:r>
        <w:t xml:space="preserve">Tomin jalat jouduttiin amputoimaan.</w:t>
      </w:r>
    </w:p>
    <w:p>
      <w:r>
        <w:rPr>
          <w:b/>
        </w:rPr>
        <w:t xml:space="preserve">Esimerkki 6.2316</w:t>
      </w:r>
    </w:p>
    <w:p>
      <w:r>
        <w:t xml:space="preserve">Otsikko: Nimi: The Trip. Lause 1: Yvonne odotti innolla matkaa. Lause 2: Hän oli lähdössä Costa Ricaan! Lause 3: Hän oli säästänyt rahaa kuukausia. Lause 4: Hän pakkasi laukkunsa ja lähti lentokentälle.</w:t>
      </w:r>
    </w:p>
    <w:p>
      <w:r>
        <w:rPr>
          <w:b/>
        </w:rPr>
        <w:t xml:space="preserve">Tulos</w:t>
      </w:r>
    </w:p>
    <w:p>
      <w:r>
        <w:t xml:space="preserve">Crystal oli iloinen siitä, että kaikki nauttivat illasta.</w:t>
      </w:r>
    </w:p>
    <w:p>
      <w:r>
        <w:rPr>
          <w:b/>
        </w:rPr>
        <w:t xml:space="preserve">Esimerkki 6.2317</w:t>
      </w:r>
    </w:p>
    <w:p>
      <w:r>
        <w:t xml:space="preserve">Otsikko: Nimi: Uusi näytönsuoja. Lause 1: Pudotin iPadini eilen. Lause 2: Joten minun oli ostettava uusi näytönsuoja. Lause 3: Nykyinen suojakalvo oli rikki. Lause 4: Kun sain uuden suojakalvon, sen lähettäminen kesti ikuisuuden.</w:t>
      </w:r>
    </w:p>
    <w:p>
      <w:r>
        <w:rPr>
          <w:b/>
        </w:rPr>
        <w:t xml:space="preserve">Tulos</w:t>
      </w:r>
    </w:p>
    <w:p>
      <w:r>
        <w:t xml:space="preserve">Sitten Allie sai opetuksensa sijoittamisesta.</w:t>
      </w:r>
    </w:p>
    <w:p>
      <w:r>
        <w:rPr>
          <w:b/>
        </w:rPr>
        <w:t xml:space="preserve">Esimerkki 6.2318</w:t>
      </w:r>
    </w:p>
    <w:p>
      <w:r>
        <w:t xml:space="preserve">Otsikko: Nimi: Siat ja vuohet. Lause 1: Isotätini Hazel oli lempisukulaiseni. Lause 2: Eräänä päivänä, kun olin nelivuotias, lähdimme matkalle hänen maatilalleen. Lause 3: Hänen tilallaan oli useita vuohia ja sikoja. Lause 4: Kävelin ulkona koko päivän, katselin kukkia ja leikin.</w:t>
      </w:r>
    </w:p>
    <w:p>
      <w:r>
        <w:rPr>
          <w:b/>
        </w:rPr>
        <w:t xml:space="preserve">Tulos</w:t>
      </w:r>
    </w:p>
    <w:p>
      <w:r>
        <w:t xml:space="preserve">Soitimme poliisille, ja he sanoivat, että voin pitää sen.</w:t>
      </w:r>
    </w:p>
    <w:p>
      <w:r>
        <w:rPr>
          <w:b/>
        </w:rPr>
        <w:t xml:space="preserve">Esimerkki 6.2319</w:t>
      </w:r>
    </w:p>
    <w:p>
      <w:r>
        <w:t xml:space="preserve">Otsikko: Jeff ei läpäise testiä. Lause 1: Jeffillä oli valtava koe ensi viikolla. Lause 2: Hän tiesi, että hänen oli opiskeltava, koska se vaikuttaisi hänen lopulliseen arvosanaansa. Lause 3: Jeff oli niin ahdistunut, että hän vain opiskeli yötä päivää. Lause 4: Koepäivä koitti ja Jeff oli valmis.</w:t>
      </w:r>
    </w:p>
    <w:p>
      <w:r>
        <w:rPr>
          <w:b/>
        </w:rPr>
        <w:t xml:space="preserve">Tulos</w:t>
      </w:r>
    </w:p>
    <w:p>
      <w:r>
        <w:t xml:space="preserve">Hän juoksi huoneesta huutaen ja itkien.</w:t>
      </w:r>
    </w:p>
    <w:p>
      <w:r>
        <w:rPr>
          <w:b/>
        </w:rPr>
        <w:t xml:space="preserve">Esimerkki 6.2320</w:t>
      </w:r>
    </w:p>
    <w:p>
      <w:r>
        <w:t xml:space="preserve">Otsikko: Nimi: Lisan mekko. Lause 1: Lisan tanssiaiset olivat tulossa muutaman kuukauden kuluttua. Lause 2: Hän mietti haluamaansa mekkoa. Lause 3: Lisa päätti ommella oman mekkonsa. Lause 4: Hän osti materiaalit kangaskaupasta.</w:t>
      </w:r>
    </w:p>
    <w:p>
      <w:r>
        <w:rPr>
          <w:b/>
        </w:rPr>
        <w:t xml:space="preserve">Tulos</w:t>
      </w:r>
    </w:p>
    <w:p>
      <w:r>
        <w:t xml:space="preserve">George rikkoi ruohonleikkurinsa terän ruohikkoon.</w:t>
      </w:r>
    </w:p>
    <w:p>
      <w:r>
        <w:rPr>
          <w:b/>
        </w:rPr>
        <w:t xml:space="preserve">Esimerkki 6.2321</w:t>
      </w:r>
    </w:p>
    <w:p>
      <w:r>
        <w:t xml:space="preserve">Nimike: työpaikka. Lause 1: Mark päätti lähteä kaupungista etsimään työtä. Lause 2: Työtä etsiessään hän näki naisen, joka myös etsi työtä. Lause 3: Hän päätti jututtaa naista ja kysyä tämän nimeä. Lause 4: Naisen nimi on Beth, ja he päättivät etsiä työtä yhdessä.</w:t>
      </w:r>
    </w:p>
    <w:p>
      <w:r>
        <w:rPr>
          <w:b/>
        </w:rPr>
        <w:t xml:space="preserve">Tulos</w:t>
      </w:r>
    </w:p>
    <w:p>
      <w:r>
        <w:t xml:space="preserve">Kim alkoi onneksi voida paremmin lääkkeen ottamisen jälkeen.</w:t>
      </w:r>
    </w:p>
    <w:p>
      <w:r>
        <w:rPr>
          <w:b/>
        </w:rPr>
        <w:t xml:space="preserve">Esimerkki 6.2322</w:t>
      </w:r>
    </w:p>
    <w:p>
      <w:r>
        <w:t xml:space="preserve">Otsikko: Nimi: Painonpudotus. Lause 1: Frank halusi lihoa. Lause 2: Niinpä hän hankki painoja. Lause 3: Hän alkoi treenata. Lause 4: Hän treenasi kuukausia .</w:t>
      </w:r>
    </w:p>
    <w:p>
      <w:r>
        <w:rPr>
          <w:b/>
        </w:rPr>
        <w:t xml:space="preserve">Tulos</w:t>
      </w:r>
    </w:p>
    <w:p>
      <w:r>
        <w:t xml:space="preserve">Frankilla on nyt uusi työpöytä.</w:t>
      </w:r>
    </w:p>
    <w:p>
      <w:r>
        <w:rPr>
          <w:b/>
        </w:rPr>
        <w:t xml:space="preserve">Esimerkki 6.2323</w:t>
      </w:r>
    </w:p>
    <w:p>
      <w:r>
        <w:t xml:space="preserve">Otsikko: Nimi: Kylpylä. Lause 1: Yolanda oli likainen. Lause 2: Hän ei malttanut odottaa kylpyä. Lause 3: Hän täytti ammeen. Lause 4: Hän lisäsi kuplia.</w:t>
      </w:r>
    </w:p>
    <w:p>
      <w:r>
        <w:rPr>
          <w:b/>
        </w:rPr>
        <w:t xml:space="preserve">Tulos</w:t>
      </w:r>
    </w:p>
    <w:p>
      <w:r>
        <w:t xml:space="preserve">Hän söi paahtoleipää.</w:t>
      </w:r>
    </w:p>
    <w:p>
      <w:r>
        <w:rPr>
          <w:b/>
        </w:rPr>
        <w:t xml:space="preserve">Esimerkki 6.2324</w:t>
      </w:r>
    </w:p>
    <w:p>
      <w:r>
        <w:t xml:space="preserve">Otsikko: Nimi: Varovaisemmin nyt. Lause 1: Vaikka Alicia ei ollut koskaan halunnut lapsia, hän ei käyttänyt ehkäisyä. Lause 2: Hänellä oli oireita, jotka viittasivat siihen, että hän saattoi olla raskaana. Lause 3: Hän varasi ajan paikalliselle naistenklinikalle. Lause 4: Siellä hoitohenkilökunta kertoi hänelle, ettei hän ollut raskaana.</w:t>
      </w:r>
    </w:p>
    <w:p>
      <w:r>
        <w:rPr>
          <w:b/>
        </w:rPr>
        <w:t xml:space="preserve">Tulos</w:t>
      </w:r>
    </w:p>
    <w:p>
      <w:r>
        <w:t xml:space="preserve">Siinä lukee, että toinen autoni on Tardis.</w:t>
      </w:r>
    </w:p>
    <w:p>
      <w:r>
        <w:rPr>
          <w:b/>
        </w:rPr>
        <w:t xml:space="preserve">Esimerkki 6.2325</w:t>
      </w:r>
    </w:p>
    <w:p>
      <w:r>
        <w:t xml:space="preserve">Otsikko: Mturk. Lause 1: Ystävä kertoi minulle Mechanical Turkista. Lause 2: Päätin tutkia sitä, kun pääsin kotiin. Lause 3: Se kiehtoi minua niin paljon, että rekisteröidyin. Lause 4: Rekisteröityminen oli helppoa.</w:t>
      </w:r>
    </w:p>
    <w:p>
      <w:r>
        <w:rPr>
          <w:b/>
        </w:rPr>
        <w:t xml:space="preserve">Tulos</w:t>
      </w:r>
    </w:p>
    <w:p>
      <w:r>
        <w:t xml:space="preserve">Heidän mielestään se oli aivan liian aikaista.</w:t>
      </w:r>
    </w:p>
    <w:p>
      <w:r>
        <w:rPr>
          <w:b/>
        </w:rPr>
        <w:t xml:space="preserve">Esimerkki 6.2326</w:t>
      </w:r>
    </w:p>
    <w:p>
      <w:r>
        <w:t xml:space="preserve">Otsikko: Dave Ramsey: Kokeile Dave Ramseyta. Lause 1: Roni tykkää käyttää paljon rahaa. Lause 2: Hän on kuluttanut niin paljon, että hänen oli pakko hakeutua konkurssiin. Lause 3: Viimeisimmän keskustelumme aikana hän pyysi minulta rahaneuvoja. Lause 4: Kerroin hänelle, että olen velaton Dave Ramseyn kirjasta luettujen menetelmien ansiosta.</w:t>
      </w:r>
    </w:p>
    <w:p>
      <w:r>
        <w:rPr>
          <w:b/>
        </w:rPr>
        <w:t xml:space="preserve">Tulos</w:t>
      </w:r>
    </w:p>
    <w:p>
      <w:r>
        <w:t xml:space="preserve">Sen sijaan hän jakaa rahapaketteja kaikille läheisilleen.</w:t>
      </w:r>
    </w:p>
    <w:p>
      <w:r>
        <w:rPr>
          <w:b/>
        </w:rPr>
        <w:t xml:space="preserve">Esimerkki 6.2327</w:t>
      </w:r>
    </w:p>
    <w:p>
      <w:r>
        <w:t xml:space="preserve">Otsikko: Nimi: Rickin valinta. Lause 1: Martyn oli vaikea saada lapsensa käyttämään hammaslankaa. Lause 2: Hän päätti ottaa käyttöön palkitsemisjärjestelmän. Lause 3: Hän hyvittäisi jokaiselle lapselle 5 senttiä jokaisesta hammaslangan käyttöpäivästä. Lause 4: Hänen poikansa Rick oli sitä mieltä, että kolikko ei riitä, ja vältteli hammaslangan käyttöä.</w:t>
      </w:r>
    </w:p>
    <w:p>
      <w:r>
        <w:rPr>
          <w:b/>
        </w:rPr>
        <w:t xml:space="preserve">Tulos</w:t>
      </w:r>
    </w:p>
    <w:p>
      <w:r>
        <w:t xml:space="preserve">Walton julkaisi kuvan naisesta jokaisella kassalla.</w:t>
      </w:r>
    </w:p>
    <w:p>
      <w:r>
        <w:rPr>
          <w:b/>
        </w:rPr>
        <w:t xml:space="preserve">Esimerkki 6.2328</w:t>
      </w:r>
    </w:p>
    <w:p>
      <w:r>
        <w:t xml:space="preserve">Otsikko: Neulominen. Lause 1: Delilah opetteli neulomaan. Lause 2: Hän päätti neuloa vauvan huovan. Lause 3: Delilan silmukat menivät sekaisin. Lause 4: Vauvapeitosta tuli vahingossa pitkä suorakulmio.</w:t>
      </w:r>
    </w:p>
    <w:p>
      <w:r>
        <w:rPr>
          <w:b/>
        </w:rPr>
        <w:t xml:space="preserve">Tulos</w:t>
      </w:r>
    </w:p>
    <w:p>
      <w:r>
        <w:t xml:space="preserve">Mustikoita valui lattialle!</w:t>
      </w:r>
    </w:p>
    <w:p>
      <w:r>
        <w:rPr>
          <w:b/>
        </w:rPr>
        <w:t xml:space="preserve">Esimerkki 6.2329</w:t>
      </w:r>
    </w:p>
    <w:p>
      <w:r>
        <w:t xml:space="preserve">Otsikko: Paikallisvaalit. Lause 1: Tom ei ole koskaan kiinnittänyt huomiota paikallisvaaleihin. Lause 2: Eräänä päivänä hän järkyttyi uudesta laista. Lause 3: Se innoitti häntä osallistumaan enemmän. Lause 4: Osallistuttuaan jonkin verran hän ajatteli, että hänen pitäisi myös asettua ehdolle.</w:t>
      </w:r>
    </w:p>
    <w:p>
      <w:r>
        <w:rPr>
          <w:b/>
        </w:rPr>
        <w:t xml:space="preserve">Tulos</w:t>
      </w:r>
    </w:p>
    <w:p>
      <w:r>
        <w:t xml:space="preserve">Beth toipui keskimääräisessä ajassa, joka flunssan laantumiseen kuluu.</w:t>
      </w:r>
    </w:p>
    <w:p>
      <w:r>
        <w:rPr>
          <w:b/>
        </w:rPr>
        <w:t xml:space="preserve">Esimerkki 6.2330</w:t>
      </w:r>
    </w:p>
    <w:p>
      <w:r>
        <w:t xml:space="preserve">Nimike: Hot dogit. Lause 1: Osallistuin nakkisämpylöiden kokkauskilpailuun sukukokouksessa. Lause 2: Kukaan ei pitänyt nakkisämpylöistäni lainkaan. Lause 3: Kaikki pitivät Jeb-sedän hot dogeista. Lause 4: Kysyin kaikilta, miksi kukaan ei halunnut minun hot dogejani.</w:t>
      </w:r>
    </w:p>
    <w:p>
      <w:r>
        <w:rPr>
          <w:b/>
        </w:rPr>
        <w:t xml:space="preserve">Tulos</w:t>
      </w:r>
    </w:p>
    <w:p>
      <w:r>
        <w:t xml:space="preserve">Ystävä pyysi anteeksi vaivaa ja lähti.</w:t>
      </w:r>
    </w:p>
    <w:p>
      <w:r>
        <w:rPr>
          <w:b/>
        </w:rPr>
        <w:t xml:space="preserve">Esimerkki 6.2331</w:t>
      </w:r>
    </w:p>
    <w:p>
      <w:r>
        <w:t xml:space="preserve">Otsikko: Nimi: Aina toisena. Lause 1: Olen ollut ihastunut erääseen matematiikan kurssilaiseni kaveriin jo kaksi vuotta. Lause 2: Tänään hän vihdoin pyysi minua mukaansa elokuviin. Lause 3: Olin hyvin innoissani, mutta unohdin kysyä häneltä, mihin aikaan. Lause 4: Seuraavana päivänä kysyin häneltä, milloin hän aikoi hakea minut.</w:t>
      </w:r>
    </w:p>
    <w:p>
      <w:r>
        <w:rPr>
          <w:b/>
        </w:rPr>
        <w:t xml:space="preserve">Tulos</w:t>
      </w:r>
    </w:p>
    <w:p>
      <w:r>
        <w:t xml:space="preserve">En voinut olla nauramatta sille.</w:t>
      </w:r>
    </w:p>
    <w:p>
      <w:r>
        <w:rPr>
          <w:b/>
        </w:rPr>
        <w:t xml:space="preserve">Esimerkki 6.2332</w:t>
      </w:r>
    </w:p>
    <w:p>
      <w:r>
        <w:t xml:space="preserve">Otsikko: Nimi: Kuollut akku. Lause 1: Minun oli siirrettävä autoni pois autotallista, jotta voisin korjata moottoripyöräni. Lause 2: Auto oli ollut paikallaan noin puoli vuotta. Lause 3: Kun yritin käynnistää sitä, akku oli tyhjä eikä se lähtenyt käyntiin. Lause 4: Laitoin siihen akkulaturin ja odotin jonkin aikaa.</w:t>
      </w:r>
    </w:p>
    <w:p>
      <w:r>
        <w:rPr>
          <w:b/>
        </w:rPr>
        <w:t xml:space="preserve">Tulos</w:t>
      </w:r>
    </w:p>
    <w:p>
      <w:r>
        <w:t xml:space="preserve">Sen oli haettava pentunsa loukkaantumiselta, eikä se koskaan palannut takaisin.</w:t>
      </w:r>
    </w:p>
    <w:p>
      <w:r>
        <w:rPr>
          <w:b/>
        </w:rPr>
        <w:t xml:space="preserve">Esimerkki 6.2333</w:t>
      </w:r>
    </w:p>
    <w:p>
      <w:r>
        <w:t xml:space="preserve">Otsikko: Joosua. Lause 1: Lääkäri kertoi tädilleni, että Joshualla on ADHD. Lause 2: Hän suositteli hänelle lääkitystä. Lause 3: Hän kieltäytyi sanomalla, ettei ADHD ole todellinen. Lause 4: Mies yritti selittää äidille, että se oli hyvin todellista.</w:t>
      </w:r>
    </w:p>
    <w:p>
      <w:r>
        <w:rPr>
          <w:b/>
        </w:rPr>
        <w:t xml:space="preserve">Tulos</w:t>
      </w:r>
    </w:p>
    <w:p>
      <w:r>
        <w:t xml:space="preserve">Nyt Billy välittää vain rahasta.</w:t>
      </w:r>
    </w:p>
    <w:p>
      <w:r>
        <w:rPr>
          <w:b/>
        </w:rPr>
        <w:t xml:space="preserve">Esimerkki 6.2334</w:t>
      </w:r>
    </w:p>
    <w:p>
      <w:r>
        <w:t xml:space="preserve">Otsikko: Nimi: Uutiset. Lause 1: Kävin lääkärissä selkäkipujen takia. Lause 2: Kun menin sinne, hämmentyneenä tilanteestani, odotin pahinta. Lause 3: Lääkäri tuli sisään, teki perusasiat ja vaati lisäkokeita. Lause 4: Kun kaikki oli sanottu ja tehty, hän kertoi minulle, että kyseessä oli vain asento-ongelma.</w:t>
      </w:r>
    </w:p>
    <w:p>
      <w:r>
        <w:rPr>
          <w:b/>
        </w:rPr>
        <w:t xml:space="preserve">Tulos</w:t>
      </w:r>
    </w:p>
    <w:p>
      <w:r>
        <w:t xml:space="preserve">Hän maksoi ja tilasi verkossa, ja tulostin saapui kolmessa päivässä.</w:t>
      </w:r>
    </w:p>
    <w:p>
      <w:r>
        <w:rPr>
          <w:b/>
        </w:rPr>
        <w:t xml:space="preserve">Esimerkki 6.2335</w:t>
      </w:r>
    </w:p>
    <w:p>
      <w:r>
        <w:t xml:space="preserve">Otsikko: Nimi: Syntynyt. Lause 1: George yritti päästä paikalliseen yökerhoon. Lause 2: Hän ei kuitenkaan ollut tarpeeksi vanha päästäkseen sisään. Lause 3: Hän hankki väärennetyn henkilökortin salatakseen ikänsä. Lause 4: Ovella oleva portsari kysyi Georgelta, minä vuonna hän oli syntynyt.</w:t>
      </w:r>
    </w:p>
    <w:p>
      <w:r>
        <w:rPr>
          <w:b/>
        </w:rPr>
        <w:t xml:space="preserve">Tulos</w:t>
      </w:r>
    </w:p>
    <w:p>
      <w:r>
        <w:t xml:space="preserve">Tuosta hetkestä alkoi kuusikymmentä leikkausta ja lukemattomia kipuja.</w:t>
      </w:r>
    </w:p>
    <w:p>
      <w:r>
        <w:rPr>
          <w:b/>
        </w:rPr>
        <w:t xml:space="preserve">Esimerkki 6.2336</w:t>
      </w:r>
    </w:p>
    <w:p>
      <w:r>
        <w:t xml:space="preserve">Otsikko: Nimi: The Candy Bar. Lause 1: Janilla oli nälkä jostain makeasta. Lause 2: Hän sai automaatista suklaapatukan. Lause 3: Hän söi sen nopeasti ja nuoli sormensa. Lause 4: Suklaa sai hänet hyvälle tuulelle.</w:t>
      </w:r>
    </w:p>
    <w:p>
      <w:r>
        <w:rPr>
          <w:b/>
        </w:rPr>
        <w:t xml:space="preserve">Tulos</w:t>
      </w:r>
    </w:p>
    <w:p>
      <w:r>
        <w:t xml:space="preserve">Kay kertoi Johnille, että tämä oli hänen paras syntymäpäivänsä.</w:t>
      </w:r>
    </w:p>
    <w:p>
      <w:r>
        <w:rPr>
          <w:b/>
        </w:rPr>
        <w:t xml:space="preserve">Esimerkki 6.2337</w:t>
      </w:r>
    </w:p>
    <w:p>
      <w:r>
        <w:t xml:space="preserve">Otsikko: Lause 1: Näin tyttöystäväni kanssa The Story of O:n vuonna 1980. Lause 2: Hän oli minua useita vuosia nuorempi. Lause 3: Elokuva kiehtoi häntä ja hän luki kirjan. Lause 4: Hän yritti saada minut näyttelemään Sir Stephenin roolia.</w:t>
      </w:r>
    </w:p>
    <w:p>
      <w:r>
        <w:rPr>
          <w:b/>
        </w:rPr>
        <w:t xml:space="preserve">Tulos</w:t>
      </w:r>
    </w:p>
    <w:p>
      <w:r>
        <w:t xml:space="preserve">Jerry oli niin kauhuissaan, että hän juoksi ulos metsästä eikä koskaan palannut takaisin.</w:t>
      </w:r>
    </w:p>
    <w:p>
      <w:r>
        <w:rPr>
          <w:b/>
        </w:rPr>
        <w:t xml:space="preserve">Esimerkki 6.2338</w:t>
      </w:r>
    </w:p>
    <w:p>
      <w:r>
        <w:t xml:space="preserve">Otsikko: Nimi: Eläinten ystävä. Lause 1: Cindy omisti elämänsä eläinten auttamiselle. Lause 2: Kun hän näki ojaan juuttuneen karhunpoikasen, - Lause 3: Hän yritti auttaa sitä, eikä hänellä ollut aikaa odottaa ketään. Lause 4: Hän antoi sille paksun oksan kiipeämistä varten.</w:t>
      </w:r>
    </w:p>
    <w:p>
      <w:r>
        <w:rPr>
          <w:b/>
        </w:rPr>
        <w:t xml:space="preserve">Tulos</w:t>
      </w:r>
    </w:p>
    <w:p>
      <w:r>
        <w:t xml:space="preserve">Hän menetti lopulta tuon kuukauden sadon hyönteisille.</w:t>
      </w:r>
    </w:p>
    <w:p>
      <w:r>
        <w:rPr>
          <w:b/>
        </w:rPr>
        <w:t xml:space="preserve">Esimerkki 6.2339</w:t>
      </w:r>
    </w:p>
    <w:p>
      <w:r>
        <w:t xml:space="preserve">Otsikko: Nimi: Kadonnut koira. Lause 1: Ystävä pyysi Billiä vahtimaan koiraansa, kun tämä oli poissa. Lause 2: Koira jäi Billin kotiin. Lause 3: Koira pääsi ulos Billin pihalta ja katosi. Lause 4: Billin ystävä palasi aikaisin etsimään kadonnutta koiraa.</w:t>
      </w:r>
    </w:p>
    <w:p>
      <w:r>
        <w:rPr>
          <w:b/>
        </w:rPr>
        <w:t xml:space="preserve">Tulos</w:t>
      </w:r>
    </w:p>
    <w:p>
      <w:r>
        <w:t xml:space="preserve">Tarkemmat tutkimukset paljastivat, että perhonen oli itse asiassa kimalainen.</w:t>
      </w:r>
    </w:p>
    <w:p>
      <w:r>
        <w:rPr>
          <w:b/>
        </w:rPr>
        <w:t xml:space="preserve">Esimerkki 6.2340</w:t>
      </w:r>
    </w:p>
    <w:p>
      <w:r>
        <w:t xml:space="preserve">Otsikko: Nimi: Johdot. Lause 1: Evans joutui lataamaan puhelimensa joka päivä. Lause 2: Eräänä päivänä hän ei löytänyt laturiaan. Lause 3: Hän etsi kaikkialta, mutta se oli yksinkertaisesti kadonnut. Lause 4: Hän meni ystävänsä luokse lataamaan puhelintaan.</w:t>
      </w:r>
    </w:p>
    <w:p>
      <w:r>
        <w:rPr>
          <w:b/>
        </w:rPr>
        <w:t xml:space="preserve">Tulos</w:t>
      </w:r>
    </w:p>
    <w:p>
      <w:r>
        <w:t xml:space="preserve">Seuraavana päivänä Ashley heräsi oikeaan aikaan.</w:t>
      </w:r>
    </w:p>
    <w:p>
      <w:r>
        <w:rPr>
          <w:b/>
        </w:rPr>
        <w:t xml:space="preserve">Esimerkki 6.2341</w:t>
      </w:r>
    </w:p>
    <w:p>
      <w:r>
        <w:t xml:space="preserve">Otsikko: Randy joutuu onnettomuuteen. Lause 1: Randy ajaa Hondallaan kotiin. Lause 2: Kotimatkalla hän törmää puuhun. Lause 3: Hän romuttaa autonsa. Lause 4: Hänet viedään sairaalaan.</w:t>
      </w:r>
    </w:p>
    <w:p>
      <w:r>
        <w:rPr>
          <w:b/>
        </w:rPr>
        <w:t xml:space="preserve">Tulos</w:t>
      </w:r>
    </w:p>
    <w:p>
      <w:r>
        <w:t xml:space="preserve">He rakastuvat ja heistä tulee pari.</w:t>
      </w:r>
    </w:p>
    <w:p>
      <w:r>
        <w:rPr>
          <w:b/>
        </w:rPr>
        <w:t xml:space="preserve">Esimerkki 6.2342</w:t>
      </w:r>
    </w:p>
    <w:p>
      <w:r>
        <w:t xml:space="preserve">Otsikko: Nimi: Levy. Lause 1: Mies rikkoi lautasen. Lause 2: Hän poimi lautasen palaset. Lause 3: Hän liimasi lautasen takaisin yhteen. Lause 4: Hänen vaimonsa näki liimatun lautasen.</w:t>
      </w:r>
    </w:p>
    <w:p>
      <w:r>
        <w:rPr>
          <w:b/>
        </w:rPr>
        <w:t xml:space="preserve">Tulos</w:t>
      </w:r>
    </w:p>
    <w:p>
      <w:r>
        <w:t xml:space="preserve">Kate toivoi, että hän olisi vaatinut keittiötä.</w:t>
      </w:r>
    </w:p>
    <w:p>
      <w:r>
        <w:rPr>
          <w:b/>
        </w:rPr>
        <w:t xml:space="preserve">Esimerkki 6.2343</w:t>
      </w:r>
    </w:p>
    <w:p>
      <w:r>
        <w:t xml:space="preserve">Otsikko: Nimi: Lentomatka. Lause 1: Matkustin lentokoneella ensimmäistä kertaa vuosiin. Lause 2: Korviini alkoi sattua korkeudesta. Lause 3: Mikään, mitä tein, ei saanut kamalaa kipua loppumaan. Lause 4: Tarjoilija antoi minulle korvatulpat.</w:t>
      </w:r>
    </w:p>
    <w:p>
      <w:r>
        <w:rPr>
          <w:b/>
        </w:rPr>
        <w:t xml:space="preserve">Tulos</w:t>
      </w:r>
    </w:p>
    <w:p>
      <w:r>
        <w:t xml:space="preserve">Ystävä haki linnut seuraavana päivänä.</w:t>
      </w:r>
    </w:p>
    <w:p>
      <w:r>
        <w:rPr>
          <w:b/>
        </w:rPr>
        <w:t xml:space="preserve">Esimerkki 6.2344</w:t>
      </w:r>
    </w:p>
    <w:p>
      <w:r>
        <w:t xml:space="preserve">Otsikko: Nimi: Matkasuunnitelmat. Lause 1: Minulla oli kahden viikon loma koulusta. Lause 2: Pyysin ystävääni matkustamaan kanssani. Lause 3: Ystäväni ei ollut käytettävissä samoina viikkoina. Lause 4: Päätin pyytää toista ystävää, jolla oli sama loma kuin minulla.</w:t>
      </w:r>
    </w:p>
    <w:p>
      <w:r>
        <w:rPr>
          <w:b/>
        </w:rPr>
        <w:t xml:space="preserve">Tulos</w:t>
      </w:r>
    </w:p>
    <w:p>
      <w:r>
        <w:t xml:space="preserve">John sanoi ottavansa uuden työn vastaan.</w:t>
      </w:r>
    </w:p>
    <w:p>
      <w:r>
        <w:rPr>
          <w:b/>
        </w:rPr>
        <w:t xml:space="preserve">Esimerkki 6.2345</w:t>
      </w:r>
    </w:p>
    <w:p>
      <w:r>
        <w:t xml:space="preserve">Otsikko: Nimi: Onnen kasvot. Lause 1: Saimme hiljattain koiran, ja jo sen läsnäolo on lahja. Lause 2: Sen lempipuuhaa on halailu ja noutoleikki. Lause 3: Hänen elämäntapansa on mielenkiintoinen, koska hänellä on vain yksi tunne. Lause 4: Se on onnellinen, eikä sitä voi koskaan viedä häneltä pois.</w:t>
      </w:r>
    </w:p>
    <w:p>
      <w:r>
        <w:rPr>
          <w:b/>
        </w:rPr>
        <w:t xml:space="preserve">Tulos</w:t>
      </w:r>
    </w:p>
    <w:p>
      <w:r>
        <w:t xml:space="preserve">Vaimo sanoi, ettei hän halua niitä munakokkelina.</w:t>
      </w:r>
    </w:p>
    <w:p>
      <w:r>
        <w:rPr>
          <w:b/>
        </w:rPr>
        <w:t xml:space="preserve">Esimerkki 6.2346</w:t>
      </w:r>
    </w:p>
    <w:p>
      <w:r>
        <w:t xml:space="preserve">Otsikko: Nimi: Ravintolan päättämättömyys. Lause 1: Halusin löytää ravintolan, johon mennä. Lause 2: Yritin löytää ravintolan Google Mapsin ja Yelpin avulla. Lause 3: Mutta päädyin lukemaan lähes jokaisesta ravintolasta, johon törmäsin. Lause 4: Useiden tuntien jälkeen en vieläkään pystynyt tekemään päätöstä.</w:t>
      </w:r>
    </w:p>
    <w:p>
      <w:r>
        <w:rPr>
          <w:b/>
        </w:rPr>
        <w:t xml:space="preserve">Tulos</w:t>
      </w:r>
    </w:p>
    <w:p>
      <w:r>
        <w:t xml:space="preserve">Hän itki koko päivän ja oksensi.</w:t>
      </w:r>
    </w:p>
    <w:p>
      <w:r>
        <w:rPr>
          <w:b/>
        </w:rPr>
        <w:t xml:space="preserve">Esimerkki 6.2347</w:t>
      </w:r>
    </w:p>
    <w:p>
      <w:r>
        <w:t xml:space="preserve">Otsikko: Nimi: Ampumarata. Lause 1: Jane halusi ostaa aseen. Lause 2: Hän halusi ensin saada kokemusta aseesta. Lause 3: Hän meni paikalliselle ampumaradalle. Lause 4: Siellä hän kokeili useita aseita ja oppi niistä.</w:t>
      </w:r>
    </w:p>
    <w:p>
      <w:r>
        <w:rPr>
          <w:b/>
        </w:rPr>
        <w:t xml:space="preserve">Tulos</w:t>
      </w:r>
    </w:p>
    <w:p>
      <w:r>
        <w:t xml:space="preserve">Hänen tyttöystävänsä ymmärsi ja antoi hänen pitää sen.</w:t>
      </w:r>
    </w:p>
    <w:p>
      <w:r>
        <w:rPr>
          <w:b/>
        </w:rPr>
        <w:t xml:space="preserve">Esimerkki 6.2348</w:t>
      </w:r>
    </w:p>
    <w:p>
      <w:r>
        <w:t xml:space="preserve">Otsikko: Nimi: Selittämätön esine. Lause 1: Tom ajoi yöllä, kun hän näki jotain ilmassa. Lause 2: Se oli kirkas valo, joka ampui poikki. Lause 3: Se kirkastui ja katosi sitten. Lause 4: Tom katsoi netistä, mikä se oli.</w:t>
      </w:r>
    </w:p>
    <w:p>
      <w:r>
        <w:rPr>
          <w:b/>
        </w:rPr>
        <w:t xml:space="preserve">Tulos</w:t>
      </w:r>
    </w:p>
    <w:p>
      <w:r>
        <w:t xml:space="preserve">Poliisi ei uskonut, että se oli väärä tulos hänen bagelistaan.</w:t>
      </w:r>
    </w:p>
    <w:p>
      <w:r>
        <w:rPr>
          <w:b/>
        </w:rPr>
        <w:t xml:space="preserve">Esimerkki 6.2349</w:t>
      </w:r>
    </w:p>
    <w:p>
      <w:r>
        <w:t xml:space="preserve">Otsikko: Nimi: Murtunut nilkka. Lause 1: Joe mursi nilkkansa juuri ennen suurta jalkapallo-ottelua koulussa. Lause 2: Hän oli hyvin pettynyt joutuessaan seuraamaan kaikkea penkiltä. Lause 3: Hänen joukkueensa hävisi ottelun huonon hengen vuoksi. Lause 4: Ja he hävisivät kaikki seuraavat ottelut, kunnes hänen nilkkansa parani.</w:t>
      </w:r>
    </w:p>
    <w:p>
      <w:r>
        <w:rPr>
          <w:b/>
        </w:rPr>
        <w:t xml:space="preserve">Tulos</w:t>
      </w:r>
    </w:p>
    <w:p>
      <w:r>
        <w:t xml:space="preserve">Minun oli mentävä lääkäriin ja hankittava uudet silmälasit.</w:t>
      </w:r>
    </w:p>
    <w:p>
      <w:r>
        <w:rPr>
          <w:b/>
        </w:rPr>
        <w:t xml:space="preserve">Esimerkki 6.2350</w:t>
      </w:r>
    </w:p>
    <w:p>
      <w:r>
        <w:t xml:space="preserve">Otsikko: Nimi: Palkinto. Lause 1: Claire voitti koulun turnauksen. Lause 2: Hän sai palkinnoksi uuden polkupyörän! Lause 3: Claire oli todella ylpeä siitä, että hän oli pärjännyt niin hyvin. Lause 4: Hän esitteli pyöräänsä naapurustossa.</w:t>
      </w:r>
    </w:p>
    <w:p>
      <w:r>
        <w:rPr>
          <w:b/>
        </w:rPr>
        <w:t xml:space="preserve">Tulos</w:t>
      </w:r>
    </w:p>
    <w:p>
      <w:r>
        <w:t xml:space="preserve">Hän oli iloinen, että hän sai katsoa sitä niin paljon kuin halusi!</w:t>
      </w:r>
    </w:p>
    <w:p>
      <w:r>
        <w:rPr>
          <w:b/>
        </w:rPr>
        <w:t xml:space="preserve">Esimerkki 6.2351</w:t>
      </w:r>
    </w:p>
    <w:p>
      <w:r>
        <w:t xml:space="preserve">Otsikko: Nimi: Pehmoeläin. Lause 1: James nukkui serkkunsa luona. Lause 2: James oli unohtanut lempipehmolelunsa. Lause 3: Hänen serkkunsa antoi Jamesin lainata yhtä eläimistään. Lause 4: James pystyi nukkumaan hyvin.</w:t>
      </w:r>
    </w:p>
    <w:p>
      <w:r>
        <w:rPr>
          <w:b/>
        </w:rPr>
        <w:t xml:space="preserve">Tulos</w:t>
      </w:r>
    </w:p>
    <w:p>
      <w:r>
        <w:t xml:space="preserve">Hän golfasi paremmin kuin koskaan!</w:t>
      </w:r>
    </w:p>
    <w:p>
      <w:r>
        <w:rPr>
          <w:b/>
        </w:rPr>
        <w:t xml:space="preserve">Esimerkki 6.2352</w:t>
      </w:r>
    </w:p>
    <w:p>
      <w:r>
        <w:t xml:space="preserve">Otsikko: Nimi: Kadonnut laulu. Lause 1: Tom kuuli radiosta kappaleen, josta hän todella piti. Lause 2: He eivät sanoneet sen nimeä. Lause 3: Hän ei osannut etsiä sen sanoja. Lause 4: Tom ei vuosiin tiennyt, mikä se oli.</w:t>
      </w:r>
    </w:p>
    <w:p>
      <w:r>
        <w:rPr>
          <w:b/>
        </w:rPr>
        <w:t xml:space="preserve">Tulos</w:t>
      </w:r>
    </w:p>
    <w:p>
      <w:r>
        <w:t xml:space="preserve">Sneaky Pete joutui sairaalaan kolmeksi viikoksi.</w:t>
      </w:r>
    </w:p>
    <w:p>
      <w:r>
        <w:rPr>
          <w:b/>
        </w:rPr>
        <w:t xml:space="preserve">Esimerkki 6.2353</w:t>
      </w:r>
    </w:p>
    <w:p>
      <w:r>
        <w:t xml:space="preserve">Otsikko: Nimi: Laser Tag. Lause 1: Menin pelaamaan laser tagia. Lause 2: Jos sait osuman, sinun piti palata tukikohtaan. Lause 3: Sinun piti ladata ammuksia. Lause 4: Oli vaikea osua ihmisiin.</w:t>
      </w:r>
    </w:p>
    <w:p>
      <w:r>
        <w:rPr>
          <w:b/>
        </w:rPr>
        <w:t xml:space="preserve">Tulos</w:t>
      </w:r>
    </w:p>
    <w:p>
      <w:r>
        <w:t xml:space="preserve">Jimmy suostui ja tuli paljon onnellisemmaksi joka päivä.</w:t>
      </w:r>
    </w:p>
    <w:p>
      <w:r>
        <w:rPr>
          <w:b/>
        </w:rPr>
        <w:t xml:space="preserve">Esimerkki 6.2354</w:t>
      </w:r>
    </w:p>
    <w:p>
      <w:r>
        <w:t xml:space="preserve">Otsikko: Nimi: Elokuva. Lause 1: Daniel rakasti käydä elokuvissa. Lause 2: Hän katsoi mielellään monia uusia elokuvia. Lause 3: Eräänä päivänä hänellä ei ollut kyytiä elokuviin. Lause 4: Hän tuli surulliseksi, koska se oli hänen lempielokuvansa.</w:t>
      </w:r>
    </w:p>
    <w:p>
      <w:r>
        <w:rPr>
          <w:b/>
        </w:rPr>
        <w:t xml:space="preserve">Tulos</w:t>
      </w:r>
    </w:p>
    <w:p>
      <w:r>
        <w:t xml:space="preserve">Sen jälkeen Edwards pääsi näkemään gepardin oikeassa elämässä.</w:t>
      </w:r>
    </w:p>
    <w:p>
      <w:r>
        <w:rPr>
          <w:b/>
        </w:rPr>
        <w:t xml:space="preserve">Esimerkki 6.2355</w:t>
      </w:r>
    </w:p>
    <w:p>
      <w:r>
        <w:t xml:space="preserve">Otsikko: Nimi: Aurinkolasit. Lause 1: Haluan käyttää aurinkolaseja suojellakseni silmiäni. Lause 2: Mutta minulla on jo silmälasit, ja ne ovat tiellä. Lause 3: Isoisäni keksi ratkaisun minulle. Lause 4: Hän lähetti minulle silmälasieni tilalle kiinnitettävät aurinkolasit.</w:t>
      </w:r>
    </w:p>
    <w:p>
      <w:r>
        <w:rPr>
          <w:b/>
        </w:rPr>
        <w:t xml:space="preserve">Tulos</w:t>
      </w:r>
    </w:p>
    <w:p>
      <w:r>
        <w:t xml:space="preserve">Hän osti uudet.</w:t>
      </w:r>
    </w:p>
    <w:p>
      <w:r>
        <w:rPr>
          <w:b/>
        </w:rPr>
        <w:t xml:space="preserve">Esimerkki 6.2356</w:t>
      </w:r>
    </w:p>
    <w:p>
      <w:r>
        <w:t xml:space="preserve">Otsikko: Nimi: Kynsilakka. Lause 1: Franked poimi vaimonsa kynsilakan ja haistoi sitä syvällisesti. Lause 2: Hän sanoi rakastavansa tuoksua. Lause 3: Hänen vaimonsa Karen katsoi häntä kuin hullua. Lause 4: Frank selitti, että se muistutti häntä autoliikkeestä.</w:t>
      </w:r>
    </w:p>
    <w:p>
      <w:r>
        <w:rPr>
          <w:b/>
        </w:rPr>
        <w:t xml:space="preserve">Tulos</w:t>
      </w:r>
    </w:p>
    <w:p>
      <w:r>
        <w:t xml:space="preserve">Jenny suostui iloisesti avioitumaan uuden miehensä kanssa alttarilla.</w:t>
      </w:r>
    </w:p>
    <w:p>
      <w:r>
        <w:rPr>
          <w:b/>
        </w:rPr>
        <w:t xml:space="preserve">Esimerkki 6.2357</w:t>
      </w:r>
    </w:p>
    <w:p>
      <w:r>
        <w:t xml:space="preserve">Otsikko: Disney World. Lause 1: Wilsonit pakkasivat ja valmistautuivat matkalleen Disney Worldiin. Lause 2: He saapuivat Disney Worldiin maanantaina ja lähtivät Magic Kingdomiin. Lause 3: Tiistaina he vierailivat Animal Kingdomissa. Lause 4: Keskiviikkona he kävivät Epcotissa ja Hollywood Studiosissa.</w:t>
      </w:r>
    </w:p>
    <w:p>
      <w:r>
        <w:rPr>
          <w:b/>
        </w:rPr>
        <w:t xml:space="preserve">Tulos</w:t>
      </w:r>
    </w:p>
    <w:p>
      <w:r>
        <w:t xml:space="preserve">Brad sai kolme kalaa ja vietti hauskaa.</w:t>
      </w:r>
    </w:p>
    <w:p>
      <w:r>
        <w:rPr>
          <w:b/>
        </w:rPr>
        <w:t xml:space="preserve">Esimerkki 6.2358</w:t>
      </w:r>
    </w:p>
    <w:p>
      <w:r>
        <w:t xml:space="preserve">Otsikko: Nimi: Kaikki kärsivät. Lause 1: Opettaja mainitsi luokalle, että osa hänen tavaroistaan oli varastettu. Lause 2: Koska se tapahtui luokkahuoneessa, hän kysyi, oliko joku vienyt ne. Lause 3: Kukaan luokassa ei vastannut. Lause 4: Tämän seurauksena hän erotti kaikki luokan oppilaat.</w:t>
      </w:r>
    </w:p>
    <w:p>
      <w:r>
        <w:rPr>
          <w:b/>
        </w:rPr>
        <w:t xml:space="preserve">Tulos</w:t>
      </w:r>
    </w:p>
    <w:p>
      <w:r>
        <w:t xml:space="preserve">Vanhemmat siivosivat ja kannustivat häntä jatkamaan yrittämistä.</w:t>
      </w:r>
    </w:p>
    <w:p>
      <w:r>
        <w:rPr>
          <w:b/>
        </w:rPr>
        <w:t xml:space="preserve">Esimerkki 6.2359</w:t>
      </w:r>
    </w:p>
    <w:p>
      <w:r>
        <w:t xml:space="preserve">Otsikko: Nimi: Loma-aika. Lause 1: Jeff palasi juuri töihin kahden viikon loman jälkeen. Lause 2: Hän oli stressaantunut ja tarvitsi hetken lomaa. Lause 3: Tunnin sisällä siitä, kun Jeff oli palannut töihin, hän oli taas stressaantunut. Lause 4: Hän tajusi, että hän ei todellakaan halua olla siinä paikassa.</w:t>
      </w:r>
    </w:p>
    <w:p>
      <w:r>
        <w:rPr>
          <w:b/>
        </w:rPr>
        <w:t xml:space="preserve">Tulos</w:t>
      </w:r>
    </w:p>
    <w:p>
      <w:r>
        <w:t xml:space="preserve">Hän oli onneksi löytänyt Annan koiran!</w:t>
      </w:r>
    </w:p>
    <w:p>
      <w:r>
        <w:rPr>
          <w:b/>
        </w:rPr>
        <w:t xml:space="preserve">Esimerkki 6.2360</w:t>
      </w:r>
    </w:p>
    <w:p>
      <w:r>
        <w:t xml:space="preserve">Otsikko: Nimi: Grounded. Lause 1: Tay käyttäytyi huonosti koulussa. Lause 2: Hänen rehtorinsa soitti hänen äidilleen. Lause 3: Hänen äitinsä meni neuvottelemaan rehtorin kanssa. Lause 4: Kotiin päästyään hän antoi Taylle kotiarestia, koska hän oli käyttäytynyt huonosti.</w:t>
      </w:r>
    </w:p>
    <w:p>
      <w:r>
        <w:rPr>
          <w:b/>
        </w:rPr>
        <w:t xml:space="preserve">Tulos</w:t>
      </w:r>
    </w:p>
    <w:p>
      <w:r>
        <w:t xml:space="preserve">En voi olla ajattelematta, että käytännöllisemmät neuvot olisivat auttaneet minua.</w:t>
      </w:r>
    </w:p>
    <w:p>
      <w:r>
        <w:rPr>
          <w:b/>
        </w:rPr>
        <w:t xml:space="preserve">Esimerkki 6.2361</w:t>
      </w:r>
    </w:p>
    <w:p>
      <w:r>
        <w:t xml:space="preserve">Otsikko: Nimi: Vahingossa tapahtuva ylikuormitus. Lause 1: Tom meni ostoksille ostoskeskukseen. Lause 2: Kotiin päästyään hän tarkisti pankkitilinsä. Lause 3: Hän huomasi, että yksi kauppa oli veloittanut häneltä liikaa. Lause 4: Hän soitti heille ja kertoi ongelmasta.</w:t>
      </w:r>
    </w:p>
    <w:p>
      <w:r>
        <w:rPr>
          <w:b/>
        </w:rPr>
        <w:t xml:space="preserve">Tulos</w:t>
      </w:r>
    </w:p>
    <w:p>
      <w:r>
        <w:t xml:space="preserve">Kenillä oli hauskaa ja hän yritti uudestaan.</w:t>
      </w:r>
    </w:p>
    <w:p>
      <w:r>
        <w:rPr>
          <w:b/>
        </w:rPr>
        <w:t xml:space="preserve">Esimerkki 6.2362</w:t>
      </w:r>
    </w:p>
    <w:p>
      <w:r>
        <w:t xml:space="preserve">Otsikko: Nimi: The Tall Grass. Lause 1: Tim tykkää leikata ruohoa. Lause 2: Hän leikkaa sen joka viikko. Lause 3: Hänen ruohonleikkurinsa hajosi kuukausi sitten, eikä hän ole voinut leikata sitä. Lause 4: Kaupunki määrää hänelle sakon, jos hän ei leikkaa sitä huomenna.</w:t>
      </w:r>
    </w:p>
    <w:p>
      <w:r>
        <w:rPr>
          <w:b/>
        </w:rPr>
        <w:t xml:space="preserve">Tulos</w:t>
      </w:r>
    </w:p>
    <w:p>
      <w:r>
        <w:t xml:space="preserve">Niinpä hän käveli ulos reseptin kanssa.</w:t>
      </w:r>
    </w:p>
    <w:p>
      <w:r>
        <w:rPr>
          <w:b/>
        </w:rPr>
        <w:t xml:space="preserve">Esimerkki 6.2363</w:t>
      </w:r>
    </w:p>
    <w:p>
      <w:r>
        <w:t xml:space="preserve">Otsikko: Nimi: Pitkät portaat. Lause 1: Päätin harrastaa liikuntaa. Lause 2: Menin kaupungin korkeimpaan rakennukseen. Lause 3: Kiipeilin sisällä olevia pitkiä portaita. Lause 4: Hengästyin kuin hullu.</w:t>
      </w:r>
    </w:p>
    <w:p>
      <w:r>
        <w:rPr>
          <w:b/>
        </w:rPr>
        <w:t xml:space="preserve">Tulos</w:t>
      </w:r>
    </w:p>
    <w:p>
      <w:r>
        <w:t xml:space="preserve">Laitoin sitä haavaan, jotta se ei tulehtuisi.</w:t>
      </w:r>
    </w:p>
    <w:p>
      <w:r>
        <w:rPr>
          <w:b/>
        </w:rPr>
        <w:t xml:space="preserve">Esimerkki 6.2364</w:t>
      </w:r>
    </w:p>
    <w:p>
      <w:r>
        <w:t xml:space="preserve">Otsikko: Nimi: Hääilmoitus. Lause 1: Helen nautti hääjuhlasta. Lause 2: Yhtäkkiä yksi Helenin serkuista nousi seisomaan ja alkoi puhua. Lause 3: Serkku ilmoitti olevansa raskaana ansaiten hurraahuutoja. Lause 4: Helen suuttui serkulleen siitä, että tämä oli varastanut huomion.</w:t>
      </w:r>
    </w:p>
    <w:p>
      <w:r>
        <w:rPr>
          <w:b/>
        </w:rPr>
        <w:t xml:space="preserve">Tulos</w:t>
      </w:r>
    </w:p>
    <w:p>
      <w:r>
        <w:t xml:space="preserve">Hän soitti poliisille, joka sai heidät kiinni ennen kuin he pääsivät pakoon.</w:t>
      </w:r>
    </w:p>
    <w:p>
      <w:r>
        <w:rPr>
          <w:b/>
        </w:rPr>
        <w:t xml:space="preserve">Esimerkki 6.2365</w:t>
      </w:r>
    </w:p>
    <w:p>
      <w:r>
        <w:t xml:space="preserve">Otsikko: Sam menettää rahansa. Lause 1: Sam kävelee kadulla. Lause 2: Hän on juuri lunastanut palkkasekkinsä. Lause 3: Sam näkee jäätelöauton. Lause 4: Hän ostaa jäätelötötterön.</w:t>
      </w:r>
    </w:p>
    <w:p>
      <w:r>
        <w:rPr>
          <w:b/>
        </w:rPr>
        <w:t xml:space="preserve">Tulos</w:t>
      </w:r>
    </w:p>
    <w:p>
      <w:r>
        <w:t xml:space="preserve">Todd huusi kuljettajalle, mutta he eivät pysähtyneet, ja hänen oli jatkettava matkaa.</w:t>
      </w:r>
    </w:p>
    <w:p>
      <w:r>
        <w:rPr>
          <w:b/>
        </w:rPr>
        <w:t xml:space="preserve">Esimerkki 6.2366</w:t>
      </w:r>
    </w:p>
    <w:p>
      <w:r>
        <w:t xml:space="preserve">Otsikko: Killing Jack. Lause 1: Eddie kasvatti yhden ilkeän saksanpaimenkoiran. Lause 2: He antoivat sille nimen Jack, joka on lyhenne sanoista Jack the Ripper. Lause 3: Eräänä päivänä Eddien talossa kävi arvioija määrittelemässä sen arvon. Lause 4: Eddie päästi Jackin arvioijan kimppuun, ja Jack puri hänestä palan irti.</w:t>
      </w:r>
    </w:p>
    <w:p>
      <w:r>
        <w:rPr>
          <w:b/>
        </w:rPr>
        <w:t xml:space="preserve">Tulos</w:t>
      </w:r>
    </w:p>
    <w:p>
      <w:r>
        <w:t xml:space="preserve">Allie ei malttanut odottaa, että pääsisi siitä pois.</w:t>
      </w:r>
    </w:p>
    <w:p>
      <w:r>
        <w:rPr>
          <w:b/>
        </w:rPr>
        <w:t xml:space="preserve">Esimerkki 6.2367</w:t>
      </w:r>
    </w:p>
    <w:p>
      <w:r>
        <w:t xml:space="preserve">Otsikko: Nimi: The Christmas List. Lause 1: Tony kirjoitti pitkää listaa. Lause 2: Hän tiesi tarkalleen, mitä halusi joululahjaksi. Lause 3: Hän pyysi uusia leluja ja vaatteita. Lause 4: Hänen tärkein toiveensa oli uusi tietokone.</w:t>
      </w:r>
    </w:p>
    <w:p>
      <w:r>
        <w:rPr>
          <w:b/>
        </w:rPr>
        <w:t xml:space="preserve">Tulos</w:t>
      </w:r>
    </w:p>
    <w:p>
      <w:r>
        <w:t xml:space="preserve">Mario masentui sen jälkeen pahasti.</w:t>
      </w:r>
    </w:p>
    <w:p>
      <w:r>
        <w:rPr>
          <w:b/>
        </w:rPr>
        <w:t xml:space="preserve">Esimerkki 6.2368</w:t>
      </w:r>
    </w:p>
    <w:p>
      <w:r>
        <w:t xml:space="preserve">Otsikko: Reba hajoaa. Lause 1: Eräänä iltana, kun hän ajoi töistä kotiin. Lause 2: Reba ja hänen lapsensa huomaavat autosta kuuluvan oudon äänen. Lause 3: Auto alkaa hidastaa vauhtia ja Reba pysähtyy. Lause 4: He kaikki nousevat autosta ja auto alkaa savuta.</w:t>
      </w:r>
    </w:p>
    <w:p>
      <w:r>
        <w:rPr>
          <w:b/>
        </w:rPr>
        <w:t xml:space="preserve">Tulos</w:t>
      </w:r>
    </w:p>
    <w:p>
      <w:r>
        <w:t xml:space="preserve">Lopulta hän vain jätti hänet kokonaan huomiotta.</w:t>
      </w:r>
    </w:p>
    <w:p>
      <w:r>
        <w:rPr>
          <w:b/>
        </w:rPr>
        <w:t xml:space="preserve">Esimerkki 6.2369</w:t>
      </w:r>
    </w:p>
    <w:p>
      <w:r>
        <w:t xml:space="preserve">Otsikko: Nimi: App. Lause 1: Kimin koulussa järjestettiin sovelluksen suunnittelukilpailu. Lause 2: Se, joka suunnitteli hyödyllisimmän sovelluksen tai parhaan pelin, voittaisi. Lause 3: Kim suunnitteli sovelluksen, joka auttaa kotitehtävien tekemisessä. Lause 4: Se antoi vinkkejä ja jopa asetti muistutushälytyksiä!</w:t>
      </w:r>
    </w:p>
    <w:p>
      <w:r>
        <w:rPr>
          <w:b/>
        </w:rPr>
        <w:t xml:space="preserve">Tulos</w:t>
      </w:r>
    </w:p>
    <w:p>
      <w:r>
        <w:t xml:space="preserve">Kun olin tehnyt nopean u-käännöksen, olin iloinen nähdessäni sen tiellä.</w:t>
      </w:r>
    </w:p>
    <w:p>
      <w:r>
        <w:rPr>
          <w:b/>
        </w:rPr>
        <w:t xml:space="preserve">Esimerkki 6.2370</w:t>
      </w:r>
    </w:p>
    <w:p>
      <w:r>
        <w:t xml:space="preserve">Nimike: Hannahin hiussolmio. Lause 1: Hannah oli myöhässä töistä. Lause 2: Hänen hiuksensa näyttivät huonolta ja kaipasivat pikaista korjausta. Lause 3: Hän laittoi hiussolmion näyttääkseen kelvolliselta töissä. Lause 4: Töissä ollessaan ihmiset eivät huomanneet hiussolmiota.</w:t>
      </w:r>
    </w:p>
    <w:p>
      <w:r>
        <w:rPr>
          <w:b/>
        </w:rPr>
        <w:t xml:space="preserve">Tulos</w:t>
      </w:r>
    </w:p>
    <w:p>
      <w:r>
        <w:t xml:space="preserve">Alexin äiti käski häntä olemaan piiloutumatta enää.</w:t>
      </w:r>
    </w:p>
    <w:p>
      <w:r>
        <w:rPr>
          <w:b/>
        </w:rPr>
        <w:t xml:space="preserve">Esimerkki 6.2371</w:t>
      </w:r>
    </w:p>
    <w:p>
      <w:r>
        <w:t xml:space="preserve">Nimi: yksin. Lause 1: Kävin eilen puistossa. Lause 2: Etsin istumapaikan, josta on kaunis näköala. Lause 3: Sitten löysin istumapaikan järvelle päin. Lause 4: Joskus haluan olla yksin, kun menen puistoon.</w:t>
      </w:r>
    </w:p>
    <w:p>
      <w:r>
        <w:rPr>
          <w:b/>
        </w:rPr>
        <w:t xml:space="preserve">Tulos</w:t>
      </w:r>
    </w:p>
    <w:p>
      <w:r>
        <w:t xml:space="preserve">Hän rakasti tätä valintaa.</w:t>
      </w:r>
    </w:p>
    <w:p>
      <w:r>
        <w:rPr>
          <w:b/>
        </w:rPr>
        <w:t xml:space="preserve">Esimerkki 6.2372</w:t>
      </w:r>
    </w:p>
    <w:p>
      <w:r>
        <w:t xml:space="preserve">Otsikko: Nimi: Ensimmäiset treffit. Lause 1: Nick ja Jennifer tapasivat golfkentällä. Lause 2: He päättivät pitää ensitreffit paikallisessa ravintolassa. Lause 3: Jennifer oli myöhässä, koska hän ei osannut päättää, minkä mekon pukisi päälleen. Lause 4: Kun Jennifer saapui paikalle, Nick sanoi hänen näyttävän kauniilta.</w:t>
      </w:r>
    </w:p>
    <w:p>
      <w:r>
        <w:rPr>
          <w:b/>
        </w:rPr>
        <w:t xml:space="preserve">Tulos</w:t>
      </w:r>
    </w:p>
    <w:p>
      <w:r>
        <w:t xml:space="preserve">En malta odottaa, että saan tehdä sen uudelleen.</w:t>
      </w:r>
    </w:p>
    <w:p>
      <w:r>
        <w:rPr>
          <w:b/>
        </w:rPr>
        <w:t xml:space="preserve">Esimerkki 6.2373</w:t>
      </w:r>
    </w:p>
    <w:p>
      <w:r>
        <w:t xml:space="preserve">Otsikko: Nimi: Ullakolla. Lause 1: Joonas tiesi, että ullakolle meneminen oli kielletty. Lause 2: Hän kuvitteli, että siellä oli ruumiita. Lause 3: Kun hänen vanhempansa olivat eräänä päivänä poissa, hän meni katsomaan itse. Lause 4: Hän avasi luukun ja huusi.</w:t>
      </w:r>
    </w:p>
    <w:p>
      <w:r>
        <w:rPr>
          <w:b/>
        </w:rPr>
        <w:t xml:space="preserve">Tulos</w:t>
      </w:r>
    </w:p>
    <w:p>
      <w:r>
        <w:t xml:space="preserve">Hän piti aamiaisen valmistamisesta perheelleen.</w:t>
      </w:r>
    </w:p>
    <w:p>
      <w:r>
        <w:rPr>
          <w:b/>
        </w:rPr>
        <w:t xml:space="preserve">Esimerkki 6.2374</w:t>
      </w:r>
    </w:p>
    <w:p>
      <w:r>
        <w:t xml:space="preserve">Nimi: High School Crush. Lause 1: Tim oli ihastunut erääseen tyttöön koulussa. Lause 2: Hän oli ihastunut tyttöön useilla tunneilla. Lause 3: Tyttö ei koskaan oikeastaan kiinnittänyt häneen huomiota. Lause 4: Tim ei koskaan uskaltanut pyytää tyttöä ulos.</w:t>
      </w:r>
    </w:p>
    <w:p>
      <w:r>
        <w:rPr>
          <w:b/>
        </w:rPr>
        <w:t xml:space="preserve">Tulos</w:t>
      </w:r>
    </w:p>
    <w:p>
      <w:r>
        <w:t xml:space="preserve">Ongelmana oli, että hän tarttui Bobbyn tarjoukseen.</w:t>
      </w:r>
    </w:p>
    <w:p>
      <w:r>
        <w:rPr>
          <w:b/>
        </w:rPr>
        <w:t xml:space="preserve">Esimerkki 6.2375</w:t>
      </w:r>
    </w:p>
    <w:p>
      <w:r>
        <w:t xml:space="preserve">Otsikko: Nimi: Pelokas kissa. Lause 1: Janella oli lemmikkikissa. Lause 2: Se pelkäsi kaikkea. Lause 3: Hän kutsui ystäviä kylään. Lause 4: Kissa juoksi karkuun heti, kun se kuuli oven.</w:t>
      </w:r>
    </w:p>
    <w:p>
      <w:r>
        <w:rPr>
          <w:b/>
        </w:rPr>
        <w:t xml:space="preserve">Tulos</w:t>
      </w:r>
    </w:p>
    <w:p>
      <w:r>
        <w:t xml:space="preserve">Hän oli suorittanut ratsastuksen loppuun ja saanut hyvät pisteet.</w:t>
      </w:r>
    </w:p>
    <w:p>
      <w:r>
        <w:rPr>
          <w:b/>
        </w:rPr>
        <w:t xml:space="preserve">Esimerkki 6.2376</w:t>
      </w:r>
    </w:p>
    <w:p>
      <w:r>
        <w:t xml:space="preserve">Otsikko: Otsikko: Tarvikkeet loppuvat. Lause 1: Ken lähti telttailemaan ystäviensä kanssa. Lause 2: He eivät pakanneet asianmukaisesti. Lause 3: Heiltä loppuivat tarvikkeet aikaisin. Lause 4: Kenin matka jouduttiin keskeyttämään.</w:t>
      </w:r>
    </w:p>
    <w:p>
      <w:r>
        <w:rPr>
          <w:b/>
        </w:rPr>
        <w:t xml:space="preserve">Tulos</w:t>
      </w:r>
    </w:p>
    <w:p>
      <w:r>
        <w:t xml:space="preserve">Ystäväni pussaili rumpalin kanssa.</w:t>
      </w:r>
    </w:p>
    <w:p>
      <w:r>
        <w:rPr>
          <w:b/>
        </w:rPr>
        <w:t xml:space="preserve">Esimerkki 6.2377</w:t>
      </w:r>
    </w:p>
    <w:p>
      <w:r>
        <w:t xml:space="preserve">Otsikko: Nimi: Näyttelijä! Lause 1: John halusi todella tulla Hollywood-näyttelijäksi. Lause 2: John kävi koe-esiintymisessä pienen budjetin elokuvan pieneen rooliin. Lause 3: John sai puhelun tunnetulta tuottajalta. Lause 4: Tuottaja piti Johnin koe-esiintymisestä.</w:t>
      </w:r>
    </w:p>
    <w:p>
      <w:r>
        <w:rPr>
          <w:b/>
        </w:rPr>
        <w:t xml:space="preserve">Tulos</w:t>
      </w:r>
    </w:p>
    <w:p>
      <w:r>
        <w:t xml:space="preserve">Onneksi luottokorttiyhtiö korjasi virheen.</w:t>
      </w:r>
    </w:p>
    <w:p>
      <w:r>
        <w:rPr>
          <w:b/>
        </w:rPr>
        <w:t xml:space="preserve">Esimerkki 6.2378</w:t>
      </w:r>
    </w:p>
    <w:p>
      <w:r>
        <w:t xml:space="preserve">Nimike: Päänsärky. Lause 1: Jimillä oli viikon ajan pientä päänsärkyä. Lause 2: Niinpä hän meni lääkäriin. Lause 3: Lääkäri suositteli lääkitystä. Lause 4: Mutta Jim päätti sen sijaan syödä terveellisemmin ja harrastaa liikuntaa.</w:t>
      </w:r>
    </w:p>
    <w:p>
      <w:r>
        <w:rPr>
          <w:b/>
        </w:rPr>
        <w:t xml:space="preserve">Tulos</w:t>
      </w:r>
    </w:p>
    <w:p>
      <w:r>
        <w:t xml:space="preserve">Autoilija, joka ei ollut kiinnittänyt huomiota, oli törmännyt minuun takaapäin!</w:t>
      </w:r>
    </w:p>
    <w:p>
      <w:r>
        <w:rPr>
          <w:b/>
        </w:rPr>
        <w:t xml:space="preserve">Esimerkki 6.2379</w:t>
      </w:r>
    </w:p>
    <w:p>
      <w:r>
        <w:t xml:space="preserve">Otsikko: Nimi: Musiikki ja raha. Lause 1: Harvey rakasti musiikkia ja omisti tuhansia vanhoja levyjä. Lause 2: Hän oli muuttamassa pienempään asuntoon, jossa oli kuitenkin vähän tilaa niille. Lause 3: Hänen oli myytävä kaikki levynsä. Lause 4: Hänen veljensä osti hänelle iPodin ja laittoi kaiken musiikkinsa sille.</w:t>
      </w:r>
    </w:p>
    <w:p>
      <w:r>
        <w:rPr>
          <w:b/>
        </w:rPr>
        <w:t xml:space="preserve">Tulos</w:t>
      </w:r>
    </w:p>
    <w:p>
      <w:r>
        <w:t xml:space="preserve">Kun Annette valmistui, hän sai paremman työpaikan.</w:t>
      </w:r>
    </w:p>
    <w:p>
      <w:r>
        <w:rPr>
          <w:b/>
        </w:rPr>
        <w:t xml:space="preserve">Esimerkki 6.2380</w:t>
      </w:r>
    </w:p>
    <w:p>
      <w:r>
        <w:t xml:space="preserve">Otsikko: Nimi: Bull Riding. Lause 1: Ken oli baarissa sähköhärän kanssa. Lause 2: Hänen ystävänsä yllyttivät häntä kokeilemaan sitä. Lause 3: Ken oli hermostunut, mutta ajatteli, että se olisi hauskaa. Lause 4: Hän sai heti kyytiä.</w:t>
      </w:r>
    </w:p>
    <w:p>
      <w:r>
        <w:rPr>
          <w:b/>
        </w:rPr>
        <w:t xml:space="preserve">Tulos</w:t>
      </w:r>
    </w:p>
    <w:p>
      <w:r>
        <w:t xml:space="preserve">Se toimi ja istui paremmin.</w:t>
      </w:r>
    </w:p>
    <w:p>
      <w:r>
        <w:rPr>
          <w:b/>
        </w:rPr>
        <w:t xml:space="preserve">Esimerkki 6.2381</w:t>
      </w:r>
    </w:p>
    <w:p>
      <w:r>
        <w:t xml:space="preserve">Otsikko: Nimi: Puhehermot. Lause 1: Minun piti pitää puhe viestintätunnilla. Lause 2: Minua jännitti puhua julkisesti. Lause 3: Harjoittelin puheeni kerta toisensa jälkeen edellisenä iltana. Lause 4: En kompastunut kertaakaan, kun puhuin luokalle.</w:t>
      </w:r>
    </w:p>
    <w:p>
      <w:r>
        <w:rPr>
          <w:b/>
        </w:rPr>
        <w:t xml:space="preserve">Tulos</w:t>
      </w:r>
    </w:p>
    <w:p>
      <w:r>
        <w:t xml:space="preserve">Nyt hän pitää aina siitä, kun pikkutyttö ylittää hänen nurmikkonsa.</w:t>
      </w:r>
    </w:p>
    <w:p>
      <w:r>
        <w:rPr>
          <w:b/>
        </w:rPr>
        <w:t xml:space="preserve">Esimerkki 6.2382</w:t>
      </w:r>
    </w:p>
    <w:p>
      <w:r>
        <w:t xml:space="preserve">Otsikko: Nimi: Palanut kakku. Lause 1: Tabitha valmistautui poikansa syntymäpäivään. Lause 2: Hän oli käyttänyt koko aamun kakun työstämiseen. Lause 3: Kun kakku oli paistumassa, hän alkoi työstää koristeita. Lause 4: Yhtäkkiä hän haistoi jotain palavaa.</w:t>
      </w:r>
    </w:p>
    <w:p>
      <w:r>
        <w:rPr>
          <w:b/>
        </w:rPr>
        <w:t xml:space="preserve">Tulos</w:t>
      </w:r>
    </w:p>
    <w:p>
      <w:r>
        <w:t xml:space="preserve">Tom oli pettynyt itseensä.</w:t>
      </w:r>
    </w:p>
    <w:p>
      <w:r>
        <w:rPr>
          <w:b/>
        </w:rPr>
        <w:t xml:space="preserve">Esimerkki 6.2383</w:t>
      </w:r>
    </w:p>
    <w:p>
      <w:r>
        <w:t xml:space="preserve">Otsikko: Nimi: Buffet. Lause 1: Kia oli kutsuttu buffetiin vanhempiensa kanssa. Lause 2: He varoittivat, että hänen olisi parasta syödä rahoilleen vastinetta. Lause 3: Kia ei syönyt koko päivänä. Lause 4: Buffetillallisella hän söi kolme isoa lautasellista ruokaa!</w:t>
      </w:r>
    </w:p>
    <w:p>
      <w:r>
        <w:rPr>
          <w:b/>
        </w:rPr>
        <w:t xml:space="preserve">Tulos</w:t>
      </w:r>
    </w:p>
    <w:p>
      <w:r>
        <w:t xml:space="preserve">Hän pysähtyi.</w:t>
      </w:r>
    </w:p>
    <w:p>
      <w:r>
        <w:rPr>
          <w:b/>
        </w:rPr>
        <w:t xml:space="preserve">Esimerkki 6.2384</w:t>
      </w:r>
    </w:p>
    <w:p>
      <w:r>
        <w:t xml:space="preserve">Otsikko: Nimi: Pinata. Lause 1: Morganin syntymäpäiväjuhlissa pystytimme pinatan. Lause 2: Ensimmäinen tyttö, joka heiluu, ei riko pinataa. Lause 3: Seuraava poika lyö yhden jalan irti pinatasta. Lause 4: Morgan ottaa yhden ison huitaisun ja pinata räjähtää.</w:t>
      </w:r>
    </w:p>
    <w:p>
      <w:r>
        <w:rPr>
          <w:b/>
        </w:rPr>
        <w:t xml:space="preserve">Tulos</w:t>
      </w:r>
    </w:p>
    <w:p>
      <w:r>
        <w:t xml:space="preserve">Hän ajatteli, että hän saattaisi käydä siellä vielä joskus.</w:t>
      </w:r>
    </w:p>
    <w:p>
      <w:r>
        <w:rPr>
          <w:b/>
        </w:rPr>
        <w:t xml:space="preserve">Esimerkki 6.2385</w:t>
      </w:r>
    </w:p>
    <w:p>
      <w:r>
        <w:t xml:space="preserve">Otsikko: Nimi: Luokan ongelmat. Lause 1: Kahdeksannella luokalla luokkani lähti Washington DC:hen. Lause 2: Matka oli hauska, mutta jouduin vaikeuksiin. Lause 3: Puhuin takaisin opettajalle, ja hän pakotti minut pyytämään anteeksi. Lause 4: Yritin kertoa hänelle, että puhuin toiselle oppilaalle.</w:t>
      </w:r>
    </w:p>
    <w:p>
      <w:r>
        <w:rPr>
          <w:b/>
        </w:rPr>
        <w:t xml:space="preserve">Tulos</w:t>
      </w:r>
    </w:p>
    <w:p>
      <w:r>
        <w:t xml:space="preserve">Silloin tajusin, että ne olivat sytytysvirrassa, ja vaimoni odotti.</w:t>
      </w:r>
    </w:p>
    <w:p>
      <w:r>
        <w:rPr>
          <w:b/>
        </w:rPr>
        <w:t xml:space="preserve">Esimerkki 6.2386</w:t>
      </w:r>
    </w:p>
    <w:p>
      <w:r>
        <w:t xml:space="preserve">Otsikko: Johnny sai osuman pesäpallosta. Lause 1: Johnny rakasti pelata baseballia ystäviensä kanssa. Lause 2: Niinpä Johnny kutsui kaikki ystävänsä pelaamaan baseballia. Lause 3: Johnny ja kaikki hänen ystävänsä muodostivat baseball-joukkueet. Lause 4: Kun Johnny oli lyöntivuorossa, pallo osui vahingossa Johnnya päähän.</w:t>
      </w:r>
    </w:p>
    <w:p>
      <w:r>
        <w:rPr>
          <w:b/>
        </w:rPr>
        <w:t xml:space="preserve">Tulos</w:t>
      </w:r>
    </w:p>
    <w:p>
      <w:r>
        <w:t xml:space="preserve">Sam heitti taloon herkun, ja koira meni sisälle.</w:t>
      </w:r>
    </w:p>
    <w:p>
      <w:r>
        <w:rPr>
          <w:b/>
        </w:rPr>
        <w:t xml:space="preserve">Esimerkki 6.2387</w:t>
      </w:r>
    </w:p>
    <w:p>
      <w:r>
        <w:t xml:space="preserve">Otsikko: Nimi: Bad Dip. Lause 1: John katsoi Food Networkin ohjelman guacamolen tekemisestä. Lause 2: Hän valmisti sitä samalla, kun hän tutki ohjelmaa huolellisesti. Lause 3: Sitten John kutsui ystäviä maistamaan sitä. Lause 4: Useat kaverit tulivat käymään ja kaivoivat guacamolea.</w:t>
      </w:r>
    </w:p>
    <w:p>
      <w:r>
        <w:rPr>
          <w:b/>
        </w:rPr>
        <w:t xml:space="preserve">Tulos</w:t>
      </w:r>
    </w:p>
    <w:p>
      <w:r>
        <w:t xml:space="preserve">Susan nukahti kuitenkin lopulta.</w:t>
      </w:r>
    </w:p>
    <w:p>
      <w:r>
        <w:rPr>
          <w:b/>
        </w:rPr>
        <w:t xml:space="preserve">Esimerkki 6.2388</w:t>
      </w:r>
    </w:p>
    <w:p>
      <w:r>
        <w:t xml:space="preserve">Otsikko: Nimi: Rikkinäinen kannettava tietokone. Lause 1: Alliella oli uusi kannettava tietokone. Lause 2: Mutta muutamaa päivää myöhemmin se hajosi. Lause 3: Allie oli niin järkyttynyt. Lause 4: Hän oli käyttänyt kaikki rahat.</w:t>
      </w:r>
    </w:p>
    <w:p>
      <w:r>
        <w:rPr>
          <w:b/>
        </w:rPr>
        <w:t xml:space="preserve">Tulos</w:t>
      </w:r>
    </w:p>
    <w:p>
      <w:r>
        <w:t xml:space="preserve">Jäin 7. sijalle, koska bluffasin väärää henkilöä.</w:t>
      </w:r>
    </w:p>
    <w:p>
      <w:r>
        <w:rPr>
          <w:b/>
        </w:rPr>
        <w:t xml:space="preserve">Esimerkki 6.2389</w:t>
      </w:r>
    </w:p>
    <w:p>
      <w:r>
        <w:t xml:space="preserve">Otsikko: Malory the Vixen. Lause 1: Malory oli aina kaunis nainen, kun hän varttui, hänellä oli ulkonäköä. Lause 2: Hän ei ollut hyvä koulussa, mutta hän ei välittänyt siitä, koska ei tarvinnut sitä. Lause 3: Hän käytti ulkonäköään hyväkseen ja halusi tulla malliksi. Lause 4: Hän alkoi tehdä musiikkivideoita, ja hänestä tuli hetkessä videoviisas.</w:t>
      </w:r>
    </w:p>
    <w:p>
      <w:r>
        <w:rPr>
          <w:b/>
        </w:rPr>
        <w:t xml:space="preserve">Tulos</w:t>
      </w:r>
    </w:p>
    <w:p>
      <w:r>
        <w:t xml:space="preserve">He tulivat hulluiksi ajatuksesta jäädä ulkopuolelle.</w:t>
      </w:r>
    </w:p>
    <w:p>
      <w:r>
        <w:rPr>
          <w:b/>
        </w:rPr>
        <w:t xml:space="preserve">Esimerkki 6.2390</w:t>
      </w:r>
    </w:p>
    <w:p>
      <w:r>
        <w:t xml:space="preserve">Otsikko: Nimi: Kaulus. Lause 1: Koira juoksi vapaana. Lause 2: Sen kaulapanta oli lipsahtanut pois. Lause 3: Omistaja lähti koiran perään ja tarttui sitä korvasta. Lause 4: Hän sitoi koiran ympärille köyden, joka oli tilapäinen kaulapanta.</w:t>
      </w:r>
    </w:p>
    <w:p>
      <w:r>
        <w:rPr>
          <w:b/>
        </w:rPr>
        <w:t xml:space="preserve">Tulos</w:t>
      </w:r>
    </w:p>
    <w:p>
      <w:r>
        <w:t xml:space="preserve">Hän lähti ulos syömään siivottuaan kaiken.</w:t>
      </w:r>
    </w:p>
    <w:p>
      <w:r>
        <w:rPr>
          <w:b/>
        </w:rPr>
        <w:t xml:space="preserve">Esimerkki 6.2391</w:t>
      </w:r>
    </w:p>
    <w:p>
      <w:r>
        <w:t xml:space="preserve">Otsikko: Jacky saa koiran. Lause 1: Jacky on eräänä päivänä ostoksilla. Lause 2: Hän päätti poiketa ostoskeskuksen vaatekaupassa. Lause 3: Poistuessaan kaupasta hän näkee lemmikkikaupan ikkunassa koiran. Lause 4: Hän päättää mennä sisään ja katsella ympärilleen.</w:t>
      </w:r>
    </w:p>
    <w:p>
      <w:r>
        <w:rPr>
          <w:b/>
        </w:rPr>
        <w:t xml:space="preserve">Tulos</w:t>
      </w:r>
    </w:p>
    <w:p>
      <w:r>
        <w:t xml:space="preserve">Perhettä yhdisti yhteinen tavoite.</w:t>
      </w:r>
    </w:p>
    <w:p>
      <w:r>
        <w:rPr>
          <w:b/>
        </w:rPr>
        <w:t xml:space="preserve">Esimerkki 6.2392</w:t>
      </w:r>
    </w:p>
    <w:p>
      <w:r>
        <w:t xml:space="preserve">Otsikko: Nimi: Grab And Run. Lause 1: Kate halusi hoitaa asioita sateen tauottua. Lause 2: Hän tarttui käsilaukkuunsa ja juoksi ovelle. Lause 3: Puhelin soi. Lause 4: Hän pysähtyi vastaamaan siihen.</w:t>
      </w:r>
    </w:p>
    <w:p>
      <w:r>
        <w:rPr>
          <w:b/>
        </w:rPr>
        <w:t xml:space="preserve">Tulos</w:t>
      </w:r>
    </w:p>
    <w:p>
      <w:r>
        <w:t xml:space="preserve">Hän voisi vihdoin levätä!</w:t>
      </w:r>
    </w:p>
    <w:p>
      <w:r>
        <w:rPr>
          <w:b/>
        </w:rPr>
        <w:t xml:space="preserve">Esimerkki 6.2393</w:t>
      </w:r>
    </w:p>
    <w:p>
      <w:r>
        <w:t xml:space="preserve">Otsikko: Nimi: Metsästämässä. Lause 1: Metsästäjä etsi metsästä peuroja. Lause 2: Hirviä ei löytynyt, ja hän oli harmissaan. Lause 3: Pian myöhemmin metsästäjän näkökenttään tuli vaeltaja. Lause 4: Metsästäjä ampui patruunan retkeilijän vieressä olevaan puuhun.</w:t>
      </w:r>
    </w:p>
    <w:p>
      <w:r>
        <w:rPr>
          <w:b/>
        </w:rPr>
        <w:t xml:space="preserve">Tulos</w:t>
      </w:r>
    </w:p>
    <w:p>
      <w:r>
        <w:t xml:space="preserve">Ennustaja oli oikeassa!</w:t>
      </w:r>
    </w:p>
    <w:p>
      <w:r>
        <w:rPr>
          <w:b/>
        </w:rPr>
        <w:t xml:space="preserve">Esimerkki 6.2394</w:t>
      </w:r>
    </w:p>
    <w:p>
      <w:r>
        <w:t xml:space="preserve">Otsikko: Nimi: Rossin ensimmäinen päivä päiväkodissa... Lause 1: Ross oli niin innoissaan ensimmäistä päiväkotipäivää edeltävänä iltana. Lause 2: Hänen äitinsä luki hänelle iltasadun kouluun menosta. Lause 3: Rossin oli vaikea nukahtaa, koska hän oli niin innoissaan ja hermostunut. Lause 4: Kun hän heräsi seuraavana aamuna, hän valmistautui salamannopeasti.</w:t>
      </w:r>
    </w:p>
    <w:p>
      <w:r>
        <w:rPr>
          <w:b/>
        </w:rPr>
        <w:t xml:space="preserve">Tulos</w:t>
      </w:r>
    </w:p>
    <w:p>
      <w:r>
        <w:t xml:space="preserve">Lopulta pilvet hälvenivät, ja kuu tuli näkyviin.</w:t>
      </w:r>
    </w:p>
    <w:p>
      <w:r>
        <w:rPr>
          <w:b/>
        </w:rPr>
        <w:t xml:space="preserve">Esimerkki 6.2395</w:t>
      </w:r>
    </w:p>
    <w:p>
      <w:r>
        <w:t xml:space="preserve">Otsikko: Nimi: Vanha tietokone. Lause 1: Evan oli ostanut uuden tietokoneen. Lause 2: Hän poisti kaikki tärkeät tiedostot vanhasta tietokoneestaan. Lause 3: Evan tiesi, että hänen lapsenlapsensa tarvitsi tietokoneen. Lause 4: Hän antoi vanhan tietokoneensa nuorelle tytölle.</w:t>
      </w:r>
    </w:p>
    <w:p>
      <w:r>
        <w:rPr>
          <w:b/>
        </w:rPr>
        <w:t xml:space="preserve">Tulos</w:t>
      </w:r>
    </w:p>
    <w:p>
      <w:r>
        <w:t xml:space="preserve">Hän sanoi, että uudet lääkkeet parantavat hänen oloaan.</w:t>
      </w:r>
    </w:p>
    <w:p>
      <w:r>
        <w:rPr>
          <w:b/>
        </w:rPr>
        <w:t xml:space="preserve">Esimerkki 6.2396</w:t>
      </w:r>
    </w:p>
    <w:p>
      <w:r>
        <w:t xml:space="preserve">Otsikko: Nimi: Kuiva maito. Lause 1: Daniel leikki eräänä aamuna keittiössä. Lause 2: Hän halusi kupillisen maitoa, mutta ei tiennyt, miten sitä saisi. Lause 3: Hän näki maitojauhetta ruokakomeron hyllyllä ja päätti kokeilla sitä. Lause 4: Kun hän veti sitä hyllystä, pussi putosi ja roiskui jauhetta kaikkialle.</w:t>
      </w:r>
    </w:p>
    <w:p>
      <w:r>
        <w:rPr>
          <w:b/>
        </w:rPr>
        <w:t xml:space="preserve">Tulos</w:t>
      </w:r>
    </w:p>
    <w:p>
      <w:r>
        <w:t xml:space="preserve">Oliverin äiti lohdutti häntä, ja hän oppi jättämään ankat rauhaan.</w:t>
      </w:r>
    </w:p>
    <w:p>
      <w:r>
        <w:rPr>
          <w:b/>
        </w:rPr>
        <w:t xml:space="preserve">Esimerkki 6.2397</w:t>
      </w:r>
    </w:p>
    <w:p>
      <w:r>
        <w:t xml:space="preserve">Otsikko: Nimi: Jillin rengas. Lause 1: Tapasin Jillin juuri postitoimistossa. Lause 2: Jillin rengas oli puhjennut ja hän tarvitsi apua. Lause 3: Tarjosin apuani ja hain hänen vararenkaansa hänen autonsa takakontista. Lause 4: Vaihdoin hänen renkaansa.</w:t>
      </w:r>
    </w:p>
    <w:p>
      <w:r>
        <w:rPr>
          <w:b/>
        </w:rPr>
        <w:t xml:space="preserve">Tulos</w:t>
      </w:r>
    </w:p>
    <w:p>
      <w:r>
        <w:t xml:space="preserve">Tinan piti tappaa käärme kepillä.</w:t>
      </w:r>
    </w:p>
    <w:p>
      <w:r>
        <w:rPr>
          <w:b/>
        </w:rPr>
        <w:t xml:space="preserve">Esimerkki 6.2398</w:t>
      </w:r>
    </w:p>
    <w:p>
      <w:r>
        <w:t xml:space="preserve">Otsikko: Nimi: Playing Pool. Lause 1: Jason rakasti biljardia isänsä kanssa. Lause 2: Heillä molemmilla oli hauskaa ja he saivat viettää aikaa yhdessä. Lause 3: He pelasivat koko iltapäivän. Lause 4: Jason ja hänen isänsä eivät oikeastaan pitäneet kirjaa peleistä, vaan vain pelasivat.</w:t>
      </w:r>
    </w:p>
    <w:p>
      <w:r>
        <w:rPr>
          <w:b/>
        </w:rPr>
        <w:t xml:space="preserve">Tulos</w:t>
      </w:r>
    </w:p>
    <w:p>
      <w:r>
        <w:t xml:space="preserve">Hän teki tilauksen kauempana sijaitsevassa paikassa.</w:t>
      </w:r>
    </w:p>
    <w:p>
      <w:r>
        <w:rPr>
          <w:b/>
        </w:rPr>
        <w:t xml:space="preserve">Esimerkki 6.2399</w:t>
      </w:r>
    </w:p>
    <w:p>
      <w:r>
        <w:t xml:space="preserve">Otsikko: Nimi: Karatekurssi. Lause 1: Kyle oli kiinnostunut karatesta. Lause 2: Hän katseli ympäri kaupunkia ja löysi paikan, josta piti. Lause 3: Hän ilmoittautui tunnille ja aloitti. Lause 4: Hänen senseinsä oli loistava, ja Kyle eteni nopeasti.</w:t>
      </w:r>
    </w:p>
    <w:p>
      <w:r>
        <w:rPr>
          <w:b/>
        </w:rPr>
        <w:t xml:space="preserve">Tulos</w:t>
      </w:r>
    </w:p>
    <w:p>
      <w:r>
        <w:t xml:space="preserve">Hän oli varma repliikeistään ja teki hienoa työtä.</w:t>
      </w:r>
    </w:p>
    <w:p>
      <w:r>
        <w:rPr>
          <w:b/>
        </w:rPr>
        <w:t xml:space="preserve">Esimerkki 6.2400</w:t>
      </w:r>
    </w:p>
    <w:p>
      <w:r>
        <w:t xml:space="preserve">Otsikko: Nimi: Pelin menettäminen. Lause 1: Tom oli pelinrakentaja lukiossa. Lause 2: Hän pelasi tärkeää peliä. Lause 3: Pisteet olivat melko lähellä. Lause 4: Hänen oli saatava syöttö loppuun.</w:t>
      </w:r>
    </w:p>
    <w:p>
      <w:r>
        <w:rPr>
          <w:b/>
        </w:rPr>
        <w:t xml:space="preserve">Tulos</w:t>
      </w:r>
    </w:p>
    <w:p>
      <w:r>
        <w:t xml:space="preserve">Hinta, jonka hän maksaa siitä, että hän voi valita naisen milloin tahansa, on korkea.</w:t>
      </w:r>
    </w:p>
    <w:p>
      <w:r>
        <w:rPr>
          <w:b/>
        </w:rPr>
        <w:t xml:space="preserve">Esimerkki 6.2401</w:t>
      </w:r>
    </w:p>
    <w:p>
      <w:r>
        <w:t xml:space="preserve">Otsikko: Meg ja Will. Lause 1: Meg halusi todella mennä naimisiin. Lause 2: Hän tapasi miehen nimeltä Will, ja he menivät pian kihloihin. Lause 3: Megillä ja Willillä oli kauniit häät. Lause 4: Muutamaa kuukautta myöhemmin Meg tuli raskaaksi.</w:t>
      </w:r>
    </w:p>
    <w:p>
      <w:r>
        <w:rPr>
          <w:b/>
        </w:rPr>
        <w:t xml:space="preserve">Tulos</w:t>
      </w:r>
    </w:p>
    <w:p>
      <w:r>
        <w:t xml:space="preserve">Nyt Emilyllä on valtavat luottokorttivelat.</w:t>
      </w:r>
    </w:p>
    <w:p>
      <w:r>
        <w:rPr>
          <w:b/>
        </w:rPr>
        <w:t xml:space="preserve">Esimerkki 6.2402</w:t>
      </w:r>
    </w:p>
    <w:p>
      <w:r>
        <w:t xml:space="preserve">Otsikko: Dried Up. Lause 1: Siivosin makuuhuoneen. Lause 2: Vedin lipaston esiin imuroidakseni. Lause 3: Löysin jotain pientä ja ruskeaa. Lause 4: En tiennyt mikä se oli.</w:t>
      </w:r>
    </w:p>
    <w:p>
      <w:r>
        <w:rPr>
          <w:b/>
        </w:rPr>
        <w:t xml:space="preserve">Tulos</w:t>
      </w:r>
    </w:p>
    <w:p>
      <w:r>
        <w:t xml:space="preserve">Joey tulee kuuluisaksi ja tekee videoita.</w:t>
      </w:r>
    </w:p>
    <w:p>
      <w:r>
        <w:rPr>
          <w:b/>
        </w:rPr>
        <w:t xml:space="preserve">Esimerkki 6.2403</w:t>
      </w:r>
    </w:p>
    <w:p>
      <w:r>
        <w:t xml:space="preserve">Otsikko: Nimi: Torakka. Lause 1: Isoäitini oli kerran kanssani retkellä. Lause 2: Hän teki minulle ystävällisesti lounaan. Lause 3: Kun olimme koulubussissa, aloin syödä voileipääni. Lause 4: Leivän sisäpuolelle oli tarttunut torakka!</w:t>
      </w:r>
    </w:p>
    <w:p>
      <w:r>
        <w:rPr>
          <w:b/>
        </w:rPr>
        <w:t xml:space="preserve">Tulos</w:t>
      </w:r>
    </w:p>
    <w:p>
      <w:r>
        <w:t xml:space="preserve">Kukaan ei istuisi Timin vieressä budjettikokouksessa.</w:t>
      </w:r>
    </w:p>
    <w:p>
      <w:r>
        <w:rPr>
          <w:b/>
        </w:rPr>
        <w:t xml:space="preserve">Esimerkki 6.2404</w:t>
      </w:r>
    </w:p>
    <w:p>
      <w:r>
        <w:t xml:space="preserve">Otsikko: Nimi: Sirkuseläimet. Lause 1: Erin meni sirkukseen perheensä kanssa. Lause 2: Siellä oli leijonia ja norsuja tekemässä kaikenlaisia temppuja. Lause 3: Erinin vanhempi veli Tom sanoi, että eläimiä oli luultavasti kohdeltu kaltoin. Lause 4: Tämä sai Erinin surulliseksi.</w:t>
      </w:r>
    </w:p>
    <w:p>
      <w:r>
        <w:rPr>
          <w:b/>
        </w:rPr>
        <w:t xml:space="preserve">Tulos</w:t>
      </w:r>
    </w:p>
    <w:p>
      <w:r>
        <w:t xml:space="preserve">Ja lopulta hän voitti pelin maalleen.</w:t>
      </w:r>
    </w:p>
    <w:p>
      <w:r>
        <w:rPr>
          <w:b/>
        </w:rPr>
        <w:t xml:space="preserve">Esimerkki 6.2405</w:t>
      </w:r>
    </w:p>
    <w:p>
      <w:r>
        <w:t xml:space="preserve">Otsikko: Nimi: Youtube Famous. Lause 1: Stephanie oli kiinnostunut sosiaalisesta mediasta. Lause 2: Hän päätti perustaa Youtube-tilin. Lause 3: Stephanie alkoi ladata monia erilaisia videoita Youtubeen. Lause 4: Yksi hänen videoistaan levisi.</w:t>
      </w:r>
    </w:p>
    <w:p>
      <w:r>
        <w:rPr>
          <w:b/>
        </w:rPr>
        <w:t xml:space="preserve">Tulos</w:t>
      </w:r>
    </w:p>
    <w:p>
      <w:r>
        <w:t xml:space="preserve">Olemme olleet yhdessä siitä lähtien.</w:t>
      </w:r>
    </w:p>
    <w:p>
      <w:r>
        <w:rPr>
          <w:b/>
        </w:rPr>
        <w:t xml:space="preserve">Esimerkki 6.2406</w:t>
      </w:r>
    </w:p>
    <w:p>
      <w:r>
        <w:t xml:space="preserve">Otsikko: Hiusten leikkaus. Lause 1: Oli aika leikata hiukset. Lause 2: Leikkasin ne tavalliseen tapaani. Lause 3: Mutta tällä kertaa leikkasin vahingossa kulmakarvani. Lause 4: Kesti muutaman viikon näyttää normaalilta.</w:t>
      </w:r>
    </w:p>
    <w:p>
      <w:r>
        <w:rPr>
          <w:b/>
        </w:rPr>
        <w:t xml:space="preserve">Tulos</w:t>
      </w:r>
    </w:p>
    <w:p>
      <w:r>
        <w:t xml:space="preserve">Ken menetti rahat ja oppi läksynsä.</w:t>
      </w:r>
    </w:p>
    <w:p>
      <w:r>
        <w:rPr>
          <w:b/>
        </w:rPr>
        <w:t xml:space="preserve">Esimerkki 6.2407</w:t>
      </w:r>
    </w:p>
    <w:p>
      <w:r>
        <w:t xml:space="preserve">Otsikko: Nimi: Nenä. Lause 1: Pieni musta nenä oli hyvin kiiltävä. Lause 2: Kova muovi oli asetettu pienen alaspäin kääntyneen suun päälle. Lause 3: Ompelija katsoi pientä tyttöä ja hymyili. Lause 4: Hän kertoi tytölle, että se oli surullinen koiranpentu, joka tarvitsi rakkautta.</w:t>
      </w:r>
    </w:p>
    <w:p>
      <w:r>
        <w:rPr>
          <w:b/>
        </w:rPr>
        <w:t xml:space="preserve">Tulos</w:t>
      </w:r>
    </w:p>
    <w:p>
      <w:r>
        <w:t xml:space="preserve">Ja nukahdin muutamassa minuutissa meren aaltojen ääniin.</w:t>
      </w:r>
    </w:p>
    <w:p>
      <w:r>
        <w:rPr>
          <w:b/>
        </w:rPr>
        <w:t xml:space="preserve">Esimerkki 6.2408</w:t>
      </w:r>
    </w:p>
    <w:p>
      <w:r>
        <w:t xml:space="preserve">Otsikko: Nimi: Suuri löytö. Lause 1: Tom oli kirpputorimyynnissä. Lause 2: Hän huomasi antiikkisen pöytäkalusteen. Lause 3: Sitä myytiin todella halvalla. Lause 4: Tom osti sen heti.</w:t>
      </w:r>
    </w:p>
    <w:p>
      <w:r>
        <w:rPr>
          <w:b/>
        </w:rPr>
        <w:t xml:space="preserve">Tulos</w:t>
      </w:r>
    </w:p>
    <w:p>
      <w:r>
        <w:t xml:space="preserve">Vuosia myöhemmin hän tapasi pojan, joka oli nyt aikuinen.</w:t>
      </w:r>
    </w:p>
    <w:p>
      <w:r>
        <w:rPr>
          <w:b/>
        </w:rPr>
        <w:t xml:space="preserve">Esimerkki 6.2409</w:t>
      </w:r>
    </w:p>
    <w:p>
      <w:r>
        <w:t xml:space="preserve">Otsikko: Juurikkaiden vastenmielisyys. Lause 1: Kun olin kymmenenvuotias, lähdin matkalle perheeni ja setäni kanssa. Lause 2: Meillä oli hauskaa, kunnes eräänä iltana pöydässä oli punajuurta. Lause 3: Minusta ne olivat outoja enkä halunnut maistaa niitä. Lause 4: Setäni pakotti minut maistamaan, eikä kukaan estänyt häntä.</w:t>
      </w:r>
    </w:p>
    <w:p>
      <w:r>
        <w:rPr>
          <w:b/>
        </w:rPr>
        <w:t xml:space="preserve">Tulos</w:t>
      </w:r>
    </w:p>
    <w:p>
      <w:r>
        <w:t xml:space="preserve">Kun hän parani, hän vei lapsensa messuille kiittämään heitä.</w:t>
      </w:r>
    </w:p>
    <w:p>
      <w:r>
        <w:rPr>
          <w:b/>
        </w:rPr>
        <w:t xml:space="preserve">Esimerkki 6.2410</w:t>
      </w:r>
    </w:p>
    <w:p>
      <w:r>
        <w:t xml:space="preserve">Otsikko: Nimi: Dodged a Bullet. Lause 1: Siskoni tarjosi minulle palan subistaan. Lause 2: Sanoin hänelle, etten halua palaa. Lause 3: Hän ymmärsi ja jatkoi syömistä. Lause 4: Hän vilustui seuraavan päivän aikana.</w:t>
      </w:r>
    </w:p>
    <w:p>
      <w:r>
        <w:rPr>
          <w:b/>
        </w:rPr>
        <w:t xml:space="preserve">Tulos</w:t>
      </w:r>
    </w:p>
    <w:p>
      <w:r>
        <w:t xml:space="preserve">Cal säikähti ja oli paljon tarkkaavaisempi koko loppukävelyn ajan.</w:t>
      </w:r>
    </w:p>
    <w:p>
      <w:r>
        <w:rPr>
          <w:b/>
        </w:rPr>
        <w:t xml:space="preserve">Esimerkki 6.2411</w:t>
      </w:r>
    </w:p>
    <w:p>
      <w:r>
        <w:t xml:space="preserve">Otsikko: Red Soxin liput. Lause 1: Vaimoni jää eläkkeelle kolmen viikon kuluttua. Lause 2: Yksi hänen työtovereistaan sai juuri tietää. Lause 3: Hän antoi vaimolleni kaksi lippua Red Soxin otteluun. Lause 4: Hän menee sinne poikani kanssa.</w:t>
      </w:r>
    </w:p>
    <w:p>
      <w:r>
        <w:rPr>
          <w:b/>
        </w:rPr>
        <w:t xml:space="preserve">Tulos</w:t>
      </w:r>
    </w:p>
    <w:p>
      <w:r>
        <w:t xml:space="preserve">Maria oli helpottunut ja meni kotiin ruokkimaan lastaan.</w:t>
      </w:r>
    </w:p>
    <w:p>
      <w:r>
        <w:rPr>
          <w:b/>
        </w:rPr>
        <w:t xml:space="preserve">Esimerkki 6.2412</w:t>
      </w:r>
    </w:p>
    <w:p>
      <w:r>
        <w:t xml:space="preserve">Otsikko: Nimi: Homeinen talo. Lause 1: Sarah oli juuri muuttanut ensimmäiseen asuntoonsa. Lause 2: Hän rakasti sitä ensimmäisten viikkojen ajan. Lause 3: Yhtäkkiä hän alkoi huomata homeen sänkynsä takana. Lause 4: Mitä tahansa hän tekikin, home kasvoi takaisin.</w:t>
      </w:r>
    </w:p>
    <w:p>
      <w:r>
        <w:rPr>
          <w:b/>
        </w:rPr>
        <w:t xml:space="preserve">Tulos</w:t>
      </w:r>
    </w:p>
    <w:p>
      <w:r>
        <w:t xml:space="preserve">Hänellä oli siihen varaa, joten hän hankki sen, ja tyttö rakasti sitä, kun hän avasi sen.</w:t>
      </w:r>
    </w:p>
    <w:p>
      <w:r>
        <w:rPr>
          <w:b/>
        </w:rPr>
        <w:t xml:space="preserve">Esimerkki 6.2413</w:t>
      </w:r>
    </w:p>
    <w:p>
      <w:r>
        <w:t xml:space="preserve">Otsikko: Nimi: Koulutarvikkeet. Lause 1: Johanneksen oli pian palattava kouluun. Lause 2: Hän meni kauppaan ostamaan koulutarvikkeita. Lause 3: Kun hän tuli sinne, suurin osa tarvikkeista oli myyty loppuun. Lause 4: Kun hän oli lähdössä, kaupasta tuotiin lisää tarvikkeita.</w:t>
      </w:r>
    </w:p>
    <w:p>
      <w:r>
        <w:rPr>
          <w:b/>
        </w:rPr>
        <w:t xml:space="preserve">Tulos</w:t>
      </w:r>
    </w:p>
    <w:p>
      <w:r>
        <w:t xml:space="preserve">John katsoi ympärilleen ja löysi hampaansa tyynyltä.</w:t>
      </w:r>
    </w:p>
    <w:p>
      <w:r>
        <w:rPr>
          <w:b/>
        </w:rPr>
        <w:t xml:space="preserve">Esimerkki 6.2414</w:t>
      </w:r>
    </w:p>
    <w:p>
      <w:r>
        <w:t xml:space="preserve">Otsikko: Nimi: Meduusaranta. Lause 1: Ian meni rannalle. Lause 2: Vedessä oli paljon meduusoja. Lause 3: Häntä pelotti mennä veteen. Lause 4: Ian jäi hiekalle.</w:t>
      </w:r>
    </w:p>
    <w:p>
      <w:r>
        <w:rPr>
          <w:b/>
        </w:rPr>
        <w:t xml:space="preserve">Tulos</w:t>
      </w:r>
    </w:p>
    <w:p>
      <w:r>
        <w:t xml:space="preserve">Marian perhe teki korjauksia ja muutti takaisin taloonsa.</w:t>
      </w:r>
    </w:p>
    <w:p>
      <w:r>
        <w:rPr>
          <w:b/>
        </w:rPr>
        <w:t xml:space="preserve">Esimerkki 6.2415</w:t>
      </w:r>
    </w:p>
    <w:p>
      <w:r>
        <w:t xml:space="preserve">Otsikko: Nimi: Rapu. Lause 1: Thomas rakasti rapuja. Lause 2: Hän on rakastanut niitä lapsesta asti. Lause 3: Eräänä päivänä hän meni rannalle. Lause 4: Hän pääsi näkemään ravun oikeassa elämässä.</w:t>
      </w:r>
    </w:p>
    <w:p>
      <w:r>
        <w:rPr>
          <w:b/>
        </w:rPr>
        <w:t xml:space="preserve">Tulos</w:t>
      </w:r>
    </w:p>
    <w:p>
      <w:r>
        <w:t xml:space="preserve">He juoksivat niin nopeasti kuin pystyivät!</w:t>
      </w:r>
    </w:p>
    <w:p>
      <w:r>
        <w:rPr>
          <w:b/>
        </w:rPr>
        <w:t xml:space="preserve">Esimerkki 6.2416</w:t>
      </w:r>
    </w:p>
    <w:p>
      <w:r>
        <w:t xml:space="preserve">Otsikko: A Spilled Coffee. Lause 1: Jenin aamu ei ollut hyvä. Lause 2: Hän tunsi itsensä sairaaksi. Lause 3: Hän keitti kupin kahvia. Lause 4: Hän laittoi kahviin maitoa.</w:t>
      </w:r>
    </w:p>
    <w:p>
      <w:r>
        <w:rPr>
          <w:b/>
        </w:rPr>
        <w:t xml:space="preserve">Tulos</w:t>
      </w:r>
    </w:p>
    <w:p>
      <w:r>
        <w:t xml:space="preserve">Tomin elimiä käytettiin antamaan elämä monille ihmisille.</w:t>
      </w:r>
    </w:p>
    <w:p>
      <w:r>
        <w:rPr>
          <w:b/>
        </w:rPr>
        <w:t xml:space="preserve">Esimerkki 6.2417</w:t>
      </w:r>
    </w:p>
    <w:p>
      <w:r>
        <w:t xml:space="preserve">Otsikko: Bill menee ostoksille. Lause 1: Bill oli hiljattain eronnut vaimostaan. Lause 2: Hän ei ollut oikeastaan koskaan käynyt ostoksilla, koska vaimo huolehti niistä asioista. Lause 3: Billillä ei ollut aavistustakaan, mistä aloittaa. Lause 4: Hän oli hieman hermostunut poimimaan tarvitsemansa, mutta ei.</w:t>
      </w:r>
    </w:p>
    <w:p>
      <w:r>
        <w:rPr>
          <w:b/>
        </w:rPr>
        <w:t xml:space="preserve">Tulos</w:t>
      </w:r>
    </w:p>
    <w:p>
      <w:r>
        <w:t xml:space="preserve">Hän oli hyvin onnellinen ja levitti kätensä hyvin laajalle.</w:t>
      </w:r>
    </w:p>
    <w:p>
      <w:r>
        <w:rPr>
          <w:b/>
        </w:rPr>
        <w:t xml:space="preserve">Esimerkki 6.2418</w:t>
      </w:r>
    </w:p>
    <w:p>
      <w:r>
        <w:t xml:space="preserve">Otsikko: Nimi: The Makeup Failure. Lause 1: Sandra yritti meikata itsensä. Lause 2: Hänellä oli kaikki täydellisesti ja hän oli vain laittamassa ripsiväriä. Lause 3: Yhtäkkiä hän aivasteli ja ripsivärisauva osui poskeensa. Lause 4: Hän yritti pyyhkiä mustan jäljen pois, mutta se pilasi koko hänen kasvonsa.</w:t>
      </w:r>
    </w:p>
    <w:p>
      <w:r>
        <w:rPr>
          <w:b/>
        </w:rPr>
        <w:t xml:space="preserve">Tulos</w:t>
      </w:r>
    </w:p>
    <w:p>
      <w:r>
        <w:t xml:space="preserve">Hän oli niin iloinen, ja keitto sai hänet voimaan paremmin.</w:t>
      </w:r>
    </w:p>
    <w:p>
      <w:r>
        <w:rPr>
          <w:b/>
        </w:rPr>
        <w:t xml:space="preserve">Esimerkki 6.2419</w:t>
      </w:r>
    </w:p>
    <w:p>
      <w:r>
        <w:t xml:space="preserve">Otsikko: Nimi: Jäätelö. Lause 1: Mies vei poikansa retkelle jäätelökioskille. Lause 2: Mies söi tavallisen vaniljatötterön. Lause 3: Poika sai tötterön, jossa oli suklaa- ja mansikkajäätelöä. Lause 4: Hän lisäsi myös ripotteluja ja kermavaahtoa.</w:t>
      </w:r>
    </w:p>
    <w:p>
      <w:r>
        <w:rPr>
          <w:b/>
        </w:rPr>
        <w:t xml:space="preserve">Tulos</w:t>
      </w:r>
    </w:p>
    <w:p>
      <w:r>
        <w:t xml:space="preserve">Cody palautti koiran mielellään omistajalleen.</w:t>
      </w:r>
    </w:p>
    <w:p>
      <w:r>
        <w:rPr>
          <w:b/>
        </w:rPr>
        <w:t xml:space="preserve">Esimerkki 6.2420</w:t>
      </w:r>
    </w:p>
    <w:p>
      <w:r>
        <w:t xml:space="preserve">Otsikko: Lemon. Lause 1: Mark oli ostanut uuden auton. Lause 2: Viikon kuluessa autoon tuli moottorivika. Lause 3: Autolla oli vielä takuu. Lause 4: Mark vei auton takaisin autoliikkeeseen.</w:t>
      </w:r>
    </w:p>
    <w:p>
      <w:r>
        <w:rPr>
          <w:b/>
        </w:rPr>
        <w:t xml:space="preserve">Tulos</w:t>
      </w:r>
    </w:p>
    <w:p>
      <w:r>
        <w:t xml:space="preserve">Tom ystävystyi heidän kanssaan jonkin ajan kuluttua.</w:t>
      </w:r>
    </w:p>
    <w:p>
      <w:r>
        <w:rPr>
          <w:b/>
        </w:rPr>
        <w:t xml:space="preserve">Esimerkki 6.2421</w:t>
      </w:r>
    </w:p>
    <w:p>
      <w:r>
        <w:t xml:space="preserve">Otsikko: Nimi: Poliisit. Lause 1: Nora juoksi kujaa pitkin. Lause 2: Poliisit olivat hänen perässään! Lause 3: Hän oli varastanut rahaa kaupasta. Lause 4: Hän tiesi, että se oli väärin, mutta hän oli epätoivoinen.</w:t>
      </w:r>
    </w:p>
    <w:p>
      <w:r>
        <w:rPr>
          <w:b/>
        </w:rPr>
        <w:t xml:space="preserve">Tulos</w:t>
      </w:r>
    </w:p>
    <w:p>
      <w:r>
        <w:t xml:space="preserve">Sean ei melkein voinut uskoa, että hän toivoi kiireistä seuraavaa päivää.</w:t>
      </w:r>
    </w:p>
    <w:p>
      <w:r>
        <w:rPr>
          <w:b/>
        </w:rPr>
        <w:t xml:space="preserve">Esimerkki 6.2422</w:t>
      </w:r>
    </w:p>
    <w:p>
      <w:r>
        <w:t xml:space="preserve">Otsikko: Nimi: Revityt housut. Lause 1: Jim osti uudet housut. Lause 2: Ne sopivat hänelle hieman ahtaasti. Lause 3: Pesun jälkeen ne olivat vielä tiukemmat. Lause 4: Jim päätyi repimään ne töissä.</w:t>
      </w:r>
    </w:p>
    <w:p>
      <w:r>
        <w:rPr>
          <w:b/>
        </w:rPr>
        <w:t xml:space="preserve">Tulos</w:t>
      </w:r>
    </w:p>
    <w:p>
      <w:r>
        <w:t xml:space="preserve">Tomin toipuminen kesti kauan.</w:t>
      </w:r>
    </w:p>
    <w:p>
      <w:r>
        <w:rPr>
          <w:b/>
        </w:rPr>
        <w:t xml:space="preserve">Esimerkki 6.2423</w:t>
      </w:r>
    </w:p>
    <w:p>
      <w:r>
        <w:t xml:space="preserve">Otsikko: Nimi: Game Time. Lause 1: Alex tykkää pelata koripalloa. Lause 2: Hän haastoi naapurinsa peliin. Lause 3: Naapuri on paljon pitempi kuin Alex. Lause 4: Naapuri voitti pelin helposti.</w:t>
      </w:r>
    </w:p>
    <w:p>
      <w:r>
        <w:rPr>
          <w:b/>
        </w:rPr>
        <w:t xml:space="preserve">Tulos</w:t>
      </w:r>
    </w:p>
    <w:p>
      <w:r>
        <w:t xml:space="preserve">Tim päätti antaa sen pois.</w:t>
      </w:r>
    </w:p>
    <w:p>
      <w:r>
        <w:rPr>
          <w:b/>
        </w:rPr>
        <w:t xml:space="preserve">Esimerkki 6.2424</w:t>
      </w:r>
    </w:p>
    <w:p>
      <w:r>
        <w:t xml:space="preserve">Otsikko: Nimi: Epätoivo. Lause 1: Cindy luuli, että hänen elämänsä oli ohi. Lause 2: Hänen neljän vuoden poikaystävänsä jätti hänet, ja hän tunsi olevansa aivan yksin. Lause 3: Hänen ystävänsä yrittivät ja yrittivät saada häntä lähtemään ulos. Lause 4: He halusivat, että hän saisi uusia ystäviä ja olisi onnellinen.</w:t>
      </w:r>
    </w:p>
    <w:p>
      <w:r>
        <w:rPr>
          <w:b/>
        </w:rPr>
        <w:t xml:space="preserve">Tulos</w:t>
      </w:r>
    </w:p>
    <w:p>
      <w:r>
        <w:t xml:space="preserve">Päätin olla varovaisempi rahankäytön suhteen.</w:t>
      </w:r>
    </w:p>
    <w:p>
      <w:r>
        <w:rPr>
          <w:b/>
        </w:rPr>
        <w:t xml:space="preserve">Esimerkki 6.2425</w:t>
      </w:r>
    </w:p>
    <w:p>
      <w:r>
        <w:t xml:space="preserve">Otsikko: Nimi: Movie Talkers. Lause 1: Brad ja Jill menivät teatteriin katsomaan elokuvaa. Lause 2: Elokuvan aikana heidän takanaan ollut pariskunta puhui koko ajan. Lause 3: Brad ja Jill pyysivät vahtimestaria pyytämään heitä olemaan hiljaa. Lause 4: Vahtimestarin varoituksen jälkeen pariskunta jatkoi puhumista.</w:t>
      </w:r>
    </w:p>
    <w:p>
      <w:r>
        <w:rPr>
          <w:b/>
        </w:rPr>
        <w:t xml:space="preserve">Tulos</w:t>
      </w:r>
    </w:p>
    <w:p>
      <w:r>
        <w:t xml:space="preserve">Lopulta pöytä kesti häntä vuoden, ennen kuin se hajosi rakenteellisesti.</w:t>
      </w:r>
    </w:p>
    <w:p>
      <w:r>
        <w:rPr>
          <w:b/>
        </w:rPr>
        <w:t xml:space="preserve">Esimerkki 6.2426</w:t>
      </w:r>
    </w:p>
    <w:p>
      <w:r>
        <w:t xml:space="preserve">Otsikko: Kissa. Lause 1: Kissa käveli olohuoneeseen. Lause 2: Lattialla oli pallo. Lause 3: Kissa huitaisi palloa ympäriinsä. Lause 4: Kissa leikki pallolla.</w:t>
      </w:r>
    </w:p>
    <w:p>
      <w:r>
        <w:rPr>
          <w:b/>
        </w:rPr>
        <w:t xml:space="preserve">Tulos</w:t>
      </w:r>
    </w:p>
    <w:p>
      <w:r>
        <w:t xml:space="preserve">Ne kasvoivat mukaviksi ja isoiksi.</w:t>
      </w:r>
    </w:p>
    <w:p>
      <w:r>
        <w:rPr>
          <w:b/>
        </w:rPr>
        <w:t xml:space="preserve">Esimerkki 6.2427</w:t>
      </w:r>
    </w:p>
    <w:p>
      <w:r>
        <w:t xml:space="preserve">Otsikko: Nimi: Vanha elokuva. Lause 1: Jimin mielestä vanhat elokuvat olivat tylsiä. Lause 2: Sitten eräänä yönä hänen kaapeliverkkonsa katkesi. Lause 3: Hänen oli katsottava mustavalkoisia elokuvia tavallisesta televisiosta. Lause 4: Kävi ilmi, että jotkut niistä olivat todella hyviä!</w:t>
      </w:r>
    </w:p>
    <w:p>
      <w:r>
        <w:rPr>
          <w:b/>
        </w:rPr>
        <w:t xml:space="preserve">Tulos</w:t>
      </w:r>
    </w:p>
    <w:p>
      <w:r>
        <w:t xml:space="preserve">Mies oli innoissaan Michaelin upeasta työstä.</w:t>
      </w:r>
    </w:p>
    <w:p>
      <w:r>
        <w:rPr>
          <w:b/>
        </w:rPr>
        <w:t xml:space="preserve">Esimerkki 6.2428</w:t>
      </w:r>
    </w:p>
    <w:p>
      <w:r>
        <w:t xml:space="preserve">Otsikko: Nimi: Junioreissa. Lause 1: Cory ja Wayne päättivät tavata suosikkibaarissaan töiden jälkeen. Lause 2: Vastoin parempaa tietoaan he alkoivat tilata bourbon shotteja. Lause 3: Muutaman tunnin kuluttua Wayne oli liian humalassa noustakseen seisomaan. Lause 4: Valitettavasti Wayne yritti nousta ylös ja putosi jakkaralta.</w:t>
      </w:r>
    </w:p>
    <w:p>
      <w:r>
        <w:rPr>
          <w:b/>
        </w:rPr>
        <w:t xml:space="preserve">Tulos</w:t>
      </w:r>
    </w:p>
    <w:p>
      <w:r>
        <w:t xml:space="preserve">Kristen ihmetteli asiaa, mutta ei koskaan löytänyt vastausta.</w:t>
      </w:r>
    </w:p>
    <w:p>
      <w:r>
        <w:rPr>
          <w:b/>
        </w:rPr>
        <w:t xml:space="preserve">Esimerkki 6.2429</w:t>
      </w:r>
    </w:p>
    <w:p>
      <w:r>
        <w:t xml:space="preserve">Otsikko: Nimi: Ei koskaan. Lause 1: Olen aina kuullut, ettei koskaan saa sanoa ei koskaan. Lause 2: En oikeastaan uskonut siihen sanontaan. Lause 3: Eräänä päivänä sanoin, etten koskaan tekisi mitään. Lause 4: Ennen kuin tunti ehti kulua, tein sen asian.</w:t>
      </w:r>
    </w:p>
    <w:p>
      <w:r>
        <w:rPr>
          <w:b/>
        </w:rPr>
        <w:t xml:space="preserve">Tulos</w:t>
      </w:r>
    </w:p>
    <w:p>
      <w:r>
        <w:t xml:space="preserve">John rikkoi ruohonleikkurinsa.</w:t>
      </w:r>
    </w:p>
    <w:p>
      <w:r>
        <w:rPr>
          <w:b/>
        </w:rPr>
        <w:t xml:space="preserve">Esimerkki 6.2430</w:t>
      </w:r>
    </w:p>
    <w:p>
      <w:r>
        <w:t xml:space="preserve">Otsikko: Nimi: Ei kipua, ei voittoa. Lause 1: Sam lähti eräänä iltana lenkille. Lause 2: Hän ei ollut tottunut liikuntaan, joten hän väsyi melko nopeasti. Lause 3: Aluksi hän ei pystynyt juoksemaan edes korttelia pysähtymättä. Lause 4: Vain kaksi kuukautta myöhemmin Sam valmistautuu juoksemaan maratonin.</w:t>
      </w:r>
    </w:p>
    <w:p>
      <w:r>
        <w:rPr>
          <w:b/>
        </w:rPr>
        <w:t xml:space="preserve">Tulos</w:t>
      </w:r>
    </w:p>
    <w:p>
      <w:r>
        <w:t xml:space="preserve">Kun hän antoi miehelle lipun sisäänpääsyä varten, Scott hymyili.</w:t>
      </w:r>
    </w:p>
    <w:p>
      <w:r>
        <w:rPr>
          <w:b/>
        </w:rPr>
        <w:t xml:space="preserve">Esimerkki 6.2431</w:t>
      </w:r>
    </w:p>
    <w:p>
      <w:r>
        <w:t xml:space="preserve">Otsikko: Nimi: Kytkin. Lause 1: Minun oli opittava ajamaan kytkimellä. Lause 2: Aluksi en osannut vaihtaa ykkösvaihteelle ylämäessä kovin hyvin. Lause 3: Olin matkalla takaisin liikenneviranomaiselta. Lause 4: Takanani oleva auto peruutti.</w:t>
      </w:r>
    </w:p>
    <w:p>
      <w:r>
        <w:rPr>
          <w:b/>
        </w:rPr>
        <w:t xml:space="preserve">Tulos</w:t>
      </w:r>
    </w:p>
    <w:p>
      <w:r>
        <w:t xml:space="preserve">Hän unohti tarkistaa keksit!</w:t>
      </w:r>
    </w:p>
    <w:p>
      <w:r>
        <w:rPr>
          <w:b/>
        </w:rPr>
        <w:t xml:space="preserve">Esimerkki 6.2432</w:t>
      </w:r>
    </w:p>
    <w:p>
      <w:r>
        <w:t xml:space="preserve">Otsikko: Gangie-täti: Kauhuelokuvan tekeminen. Lause 1: May oli elokuvatuottaja, joka työsti kauhuelokuvaa. Lause 2: Hän tarvitsi hirviön, joka oli todella pelottava. Lause 3: Hän kokeili erilaisia skenaarioita testiyleisölle, mutta ei onnistunut. Lause 4: Eräänä yönä hän näki Gangie-tätinsä olevan keskellä kemiallista kuorintaa.</w:t>
      </w:r>
    </w:p>
    <w:p>
      <w:r>
        <w:rPr>
          <w:b/>
        </w:rPr>
        <w:t xml:space="preserve">Tulos</w:t>
      </w:r>
    </w:p>
    <w:p>
      <w:r>
        <w:t xml:space="preserve">Sinä päivänä presidentti kysyi vaimoltani, oliko Cate mukana.</w:t>
      </w:r>
    </w:p>
    <w:p>
      <w:r>
        <w:rPr>
          <w:b/>
        </w:rPr>
        <w:t xml:space="preserve">Esimerkki 6.2433</w:t>
      </w:r>
    </w:p>
    <w:p>
      <w:r>
        <w:t xml:space="preserve">Otsikko: Nimi: Kilpailu. Lause 1: Kirkon nuorisoryhmässä järjestettiin kilpailu. Lause 2: Alison halusi voittaa. Lause 3: He sanoivat, ettei keneenkään saa koskea. Lause 4: Jos koski, piti suudella häntä.</w:t>
      </w:r>
    </w:p>
    <w:p>
      <w:r>
        <w:rPr>
          <w:b/>
        </w:rPr>
        <w:t xml:space="preserve">Tulos</w:t>
      </w:r>
    </w:p>
    <w:p>
      <w:r>
        <w:t xml:space="preserve">Pelasin golfia ensimmäistä kertaa.</w:t>
      </w:r>
    </w:p>
    <w:p>
      <w:r>
        <w:rPr>
          <w:b/>
        </w:rPr>
        <w:t xml:space="preserve">Esimerkki 6.2434</w:t>
      </w:r>
    </w:p>
    <w:p>
      <w:r>
        <w:t xml:space="preserve">Otsikko: Nimi: Parempi työ. Lause 1: Kiley halusi parempaa työtä. Lause 2: Hän katsoi lehdistä, mitä oli tarjolla. Lause 3: Hän näki ilmoituksen mielenkiintoisesta työpaikasta. Lause 4: Hän varasi haastattelun seuraavalle päivälle.</w:t>
      </w:r>
    </w:p>
    <w:p>
      <w:r>
        <w:rPr>
          <w:b/>
        </w:rPr>
        <w:t xml:space="preserve">Tulos</w:t>
      </w:r>
    </w:p>
    <w:p>
      <w:r>
        <w:t xml:space="preserve">Lopulta he pääsivät jonon päähän.</w:t>
      </w:r>
    </w:p>
    <w:p>
      <w:r>
        <w:rPr>
          <w:b/>
        </w:rPr>
        <w:t xml:space="preserve">Esimerkki 6.2435</w:t>
      </w:r>
    </w:p>
    <w:p>
      <w:r>
        <w:t xml:space="preserve">Otsikko: Nimi: Cracked Dell. Lause 1: Bobin Dell IPS -näyttö hajosi muutossa. Lause 2: Kun hän laittoi sen päälle, hän näki alareunassa valtavan hämähäkinseittimäisen painauman. Lause 3: Bob oli todella harmissaan, koska hän piti siitä monitorista. Lause 4: Bob otti monitorin pois kiinnikkeestä hyvin surullisena.</w:t>
      </w:r>
    </w:p>
    <w:p>
      <w:r>
        <w:rPr>
          <w:b/>
        </w:rPr>
        <w:t xml:space="preserve">Tulos</w:t>
      </w:r>
    </w:p>
    <w:p>
      <w:r>
        <w:t xml:space="preserve">Laura ostaa itselleen kanoja ja kasvattaa ne itse.</w:t>
      </w:r>
    </w:p>
    <w:p>
      <w:r>
        <w:rPr>
          <w:b/>
        </w:rPr>
        <w:t xml:space="preserve">Esimerkki 6.2436</w:t>
      </w:r>
    </w:p>
    <w:p>
      <w:r>
        <w:t xml:space="preserve">Otsikko: Nimi: The Park. Lause 1: Nancy vie mielellään kaksi lastaan puistoon. Lause 2: He kaikki menevät iltapäivisin puistoon. Lause 3: Alkaa olla myöhä, joten Nancy on valmis lähtemään. Lause 4: Hän ei löydä nuorinta poikaansa mistään, hän on paniikissa.</w:t>
      </w:r>
    </w:p>
    <w:p>
      <w:r>
        <w:rPr>
          <w:b/>
        </w:rPr>
        <w:t xml:space="preserve">Tulos</w:t>
      </w:r>
    </w:p>
    <w:p>
      <w:r>
        <w:t xml:space="preserve">Koska Carlos ei kuitenkaan kyennyt hillitsemään itseään, hän ei koskaan palannut esseensä pariin.</w:t>
      </w:r>
    </w:p>
    <w:p>
      <w:r>
        <w:rPr>
          <w:b/>
        </w:rPr>
        <w:t xml:space="preserve">Esimerkki 6.2437</w:t>
      </w:r>
    </w:p>
    <w:p>
      <w:r>
        <w:t xml:space="preserve">Otsikko: Nimi: Tie. Lause 1: Kaksi joukkuetta pelasi mestaruudesta. Lause 2: Kumpikin heistä teki 50 pistettä ensimmäisellä puoliajalla. Lause 3: Toisella puoliajalla sininen joukkue karkasi. Lause 4: He voittivat pelin 17 pisteellä.</w:t>
      </w:r>
    </w:p>
    <w:p>
      <w:r>
        <w:rPr>
          <w:b/>
        </w:rPr>
        <w:t xml:space="preserve">Tulos</w:t>
      </w:r>
    </w:p>
    <w:p>
      <w:r>
        <w:t xml:space="preserve">Pelin jälkeen kaikki pelaajat itkivät.</w:t>
      </w:r>
    </w:p>
    <w:p>
      <w:r>
        <w:rPr>
          <w:b/>
        </w:rPr>
        <w:t xml:space="preserve">Esimerkki 6.2438</w:t>
      </w:r>
    </w:p>
    <w:p>
      <w:r>
        <w:t xml:space="preserve">Otsikko: Nimi: Work Promotions. Lause 1: Johto julkaisi paljon uusia avoimia työpaikkoja tehtaan laajennuksen vuoksi. Lause 2: Jim täytti hakemuksen joihinkin työpaikkoihin. Lause 3: Myös Jimin ystävät olivat kiinnostuneita työpaikoista. Lause 4: He pyysivät Jimiltä apua hakemusten täyttämisessä.</w:t>
      </w:r>
    </w:p>
    <w:p>
      <w:r>
        <w:rPr>
          <w:b/>
        </w:rPr>
        <w:t xml:space="preserve">Tulos</w:t>
      </w:r>
    </w:p>
    <w:p>
      <w:r>
        <w:t xml:space="preserve">He viettivät päivän kokien kaiken, mitä ostoskeskuksella oli tarjota.</w:t>
      </w:r>
    </w:p>
    <w:p>
      <w:r>
        <w:rPr>
          <w:b/>
        </w:rPr>
        <w:t xml:space="preserve">Esimerkki 6.2439</w:t>
      </w:r>
    </w:p>
    <w:p>
      <w:r>
        <w:t xml:space="preserve">Otsikko: Puhelin: Löytyi. Lause 1: Tom löysi kerran puhelimen. Lause 2: Se oli aivan uusi. Lause 3: Tom ei saanut selville, kenelle se kuului. Lause 4: Hän päätti pitää sen.</w:t>
      </w:r>
    </w:p>
    <w:p>
      <w:r>
        <w:rPr>
          <w:b/>
        </w:rPr>
        <w:t xml:space="preserve">Tulos</w:t>
      </w:r>
    </w:p>
    <w:p>
      <w:r>
        <w:t xml:space="preserve">Poikani huusi hänelle, ja hän löysi maton.</w:t>
      </w:r>
    </w:p>
    <w:p>
      <w:r>
        <w:rPr>
          <w:b/>
        </w:rPr>
        <w:t xml:space="preserve">Esimerkki 6.2440</w:t>
      </w:r>
    </w:p>
    <w:p>
      <w:r>
        <w:t xml:space="preserve">Otsikko: Nimi: Auton hätätilanne. Lause 1: Sam vietti kesänsä työskentelemällä setänsä palveluksessa. Lause 2: Hän käytti kaikki rahansa videopeleihin. Lause 3: Eräänä päivänä hänen autonsa hajosi, eikä hänellä ollut varaa korjata sitä! Lause 4: Hän myi kaikki pelinsä yhdelle ystävistään ja sai autonsa korjattua.</w:t>
      </w:r>
    </w:p>
    <w:p>
      <w:r>
        <w:rPr>
          <w:b/>
        </w:rPr>
        <w:t xml:space="preserve">Tulos</w:t>
      </w:r>
    </w:p>
    <w:p>
      <w:r>
        <w:t xml:space="preserve">Lapset halasivat häntä, ja hän oli sanaton.</w:t>
      </w:r>
    </w:p>
    <w:p>
      <w:r>
        <w:rPr>
          <w:b/>
        </w:rPr>
        <w:t xml:space="preserve">Esimerkki 6.2441</w:t>
      </w:r>
    </w:p>
    <w:p>
      <w:r>
        <w:t xml:space="preserve">Otsikko: Nimi: The Crime Show. Lause 1: Rich tykkäsi katsoa tosi-tv-ohjelmia. Lause 2: Hänen suosikkinsa oli se, jossa ratkaistiin rikos. Lause 3: Hän katsoi kauden finaalin. Lause 4: Hän oli jännittynyt.</w:t>
      </w:r>
    </w:p>
    <w:p>
      <w:r>
        <w:rPr>
          <w:b/>
        </w:rPr>
        <w:t xml:space="preserve">Tulos</w:t>
      </w:r>
    </w:p>
    <w:p>
      <w:r>
        <w:t xml:space="preserve">Aloin juoda vettä ja ottaa kofeiinipillereitä sen korvikkeeksi.</w:t>
      </w:r>
    </w:p>
    <w:p>
      <w:r>
        <w:rPr>
          <w:b/>
        </w:rPr>
        <w:t xml:space="preserve">Esimerkki 6.2442</w:t>
      </w:r>
    </w:p>
    <w:p>
      <w:r>
        <w:t xml:space="preserve">Otsikko: Nimi: Rakkaus. Lause 1: Kelly oli 15-vuotias ja raskaana, eikä voinut kasvattaa lasta. Lause 2: Hän ei halunnut keskeyttää lasta, mutta tiesi, ettei voisi pitää sitä. Lause 3: Hän päätti, että adoptio oli paras vaihtoehto. Lause 4: Se oli vaikeaa, mutta hän löysi hyvin rakastavan pariskunnan.</w:t>
      </w:r>
    </w:p>
    <w:p>
      <w:r>
        <w:rPr>
          <w:b/>
        </w:rPr>
        <w:t xml:space="preserve">Tulos</w:t>
      </w:r>
    </w:p>
    <w:p>
      <w:r>
        <w:t xml:space="preserve">Sanoin hänelle, että olin pettynyt hänen elitistiseen asenteeseensa.</w:t>
      </w:r>
    </w:p>
    <w:p>
      <w:r>
        <w:rPr>
          <w:b/>
        </w:rPr>
        <w:t xml:space="preserve">Esimerkki 6.2443</w:t>
      </w:r>
    </w:p>
    <w:p>
      <w:r>
        <w:t xml:space="preserve">Otsikko: Nimi: Spagettikastike. Lause 1: Jena keitti spagettia päivälliseksi. Lause 2: Hän meni hakemaan ruokaostokset kaupasta. Lause 3: Tomaatit näyttivät mädäntyneiltä. Lause 4: Jena haki purkin spagettikastiketta.</w:t>
      </w:r>
    </w:p>
    <w:p>
      <w:r>
        <w:rPr>
          <w:b/>
        </w:rPr>
        <w:t xml:space="preserve">Tulos</w:t>
      </w:r>
    </w:p>
    <w:p>
      <w:r>
        <w:t xml:space="preserve">Hän halusi, että koulu sopisi hänelle täydellisesti.</w:t>
      </w:r>
    </w:p>
    <w:p>
      <w:r>
        <w:rPr>
          <w:b/>
        </w:rPr>
        <w:t xml:space="preserve">Esimerkki 6.2444</w:t>
      </w:r>
    </w:p>
    <w:p>
      <w:r>
        <w:t xml:space="preserve">Otsikko: Nimi: Haisevat kengät. Lause 1: Talossa oli epämiellyttävä haju. Lause 2: En tiennyt, mistä se tuli. Lause 3: Katsoin kaikkialta talossa paitsi huoneestani. Lause 4: Lopulta menin huoneeseeni, ja haju paheni.</w:t>
      </w:r>
    </w:p>
    <w:p>
      <w:r>
        <w:rPr>
          <w:b/>
        </w:rPr>
        <w:t xml:space="preserve">Tulos</w:t>
      </w:r>
    </w:p>
    <w:p>
      <w:r>
        <w:t xml:space="preserve">Hän oli turhaan huolissaan, koska he tulivat toimeen täydellisesti.</w:t>
      </w:r>
    </w:p>
    <w:p>
      <w:r>
        <w:rPr>
          <w:b/>
        </w:rPr>
        <w:t xml:space="preserve">Esimerkki 6.2445</w:t>
      </w:r>
    </w:p>
    <w:p>
      <w:r>
        <w:t xml:space="preserve">Otsikko: Nimi: Vaellus. Lause 1: Josh rakasti retkeillä vuoristossa. Lause 2: Hän oli vaelluksella ystävänsä kanssa, kun he näkivät karhun. Lause 3: Hänen ystävänsä oli kauhuissaan, mutta Josh tiesi, mitä tehdä. Lause 4: Josh heitti kädet ilmaan ja alkoi huutaa kovaa.</w:t>
      </w:r>
    </w:p>
    <w:p>
      <w:r>
        <w:rPr>
          <w:b/>
        </w:rPr>
        <w:t xml:space="preserve">Tulos</w:t>
      </w:r>
    </w:p>
    <w:p>
      <w:r>
        <w:t xml:space="preserve">Nyt oli oikean asian aika, ja olimme innoissamme.</w:t>
      </w:r>
    </w:p>
    <w:p>
      <w:r>
        <w:rPr>
          <w:b/>
        </w:rPr>
        <w:t xml:space="preserve">Esimerkki 6.2446</w:t>
      </w:r>
    </w:p>
    <w:p>
      <w:r>
        <w:t xml:space="preserve">Otsikko: Nimi: Vatsa. Lause 1: Hän heräsi aikaisin, koska hänen vatsaansa sattui. Lause 2: Hän sanoi, että se tuntui polttavalta kivulta. Lause 3: Hän poltti savukkeen, mikä ei auttanut. Lause 4: Hän yritti syödä aamiaista.</w:t>
      </w:r>
    </w:p>
    <w:p>
      <w:r>
        <w:rPr>
          <w:b/>
        </w:rPr>
        <w:t xml:space="preserve">Tulos</w:t>
      </w:r>
    </w:p>
    <w:p>
      <w:r>
        <w:t xml:space="preserve">Rosa ilmoitti vahingosta vastaanotolle, joka laskutti asiakasta.</w:t>
      </w:r>
    </w:p>
    <w:p>
      <w:r>
        <w:rPr>
          <w:b/>
        </w:rPr>
        <w:t xml:space="preserve">Esimerkki 6.2447</w:t>
      </w:r>
    </w:p>
    <w:p>
      <w:r>
        <w:t xml:space="preserve">Otsikko: Nimi: Kaapelipalvelu. Lause 1: Ernie oli tehnyt paljon töitä. Lause 2: Hän ei ollut katsonut paljon televisiota. Lause 3: Ernie päätti, että kaapelilaskun maksaminen oli rahan tuhlausta. Lause 4: Hän irtisanoi kaapelipalvelunsa.</w:t>
      </w:r>
    </w:p>
    <w:p>
      <w:r>
        <w:rPr>
          <w:b/>
        </w:rPr>
        <w:t xml:space="preserve">Tulos</w:t>
      </w:r>
    </w:p>
    <w:p>
      <w:r>
        <w:t xml:space="preserve">Tunnin kuluttua hän luovutti.</w:t>
      </w:r>
    </w:p>
    <w:p>
      <w:r>
        <w:rPr>
          <w:b/>
        </w:rPr>
        <w:t xml:space="preserve">Esimerkki 6.2448</w:t>
      </w:r>
    </w:p>
    <w:p>
      <w:r>
        <w:t xml:space="preserve">Otsikko: Nimi: Karkotettu. Lause 1: Nina opiskeli mukavassa yliopistossa. Lause 2: Hänellä meni hyvin, mutta hänellä oli yksi paha salaisuus. Lause 3: Hänellä ja hänen professorillaan oli suhde. Lause 4: Hänen rehtorinsa sai eräänä päivänä tietää asiasta ja oli hyvin vihainen.</w:t>
      </w:r>
    </w:p>
    <w:p>
      <w:r>
        <w:rPr>
          <w:b/>
        </w:rPr>
        <w:t xml:space="preserve">Tulos</w:t>
      </w:r>
    </w:p>
    <w:p>
      <w:r>
        <w:t xml:space="preserve">Hän löysi helpotuksekseen vihdoin yhden, joka oli piilossa muropaketin takana.</w:t>
      </w:r>
    </w:p>
    <w:p>
      <w:r>
        <w:rPr>
          <w:b/>
        </w:rPr>
        <w:t xml:space="preserve">Esimerkki 6.2449</w:t>
      </w:r>
    </w:p>
    <w:p>
      <w:r>
        <w:t xml:space="preserve">Otsikko: Nimi: Bang. Lause 1: Billy Bangingström rakasti rumpujen paukuttamista. Lause 2: Kerran hän paukutti sitä niin kovaa, että naapurit valittivat. Lause 3: Koska Billy oli kostonhimoinen, hän varasti heidän wlan-salasanansa. Lause 4: Tämän salasanan avulla hän sai heidän tietokoneensa soittamaan rumpumusiikkia joka päivä.</w:t>
      </w:r>
    </w:p>
    <w:p>
      <w:r>
        <w:rPr>
          <w:b/>
        </w:rPr>
        <w:t xml:space="preserve">Tulos</w:t>
      </w:r>
    </w:p>
    <w:p>
      <w:r>
        <w:t xml:space="preserve">Hän oli oikeassa, se oli kamalaa, mutta rakastan häntä silti.</w:t>
      </w:r>
    </w:p>
    <w:p>
      <w:r>
        <w:rPr>
          <w:b/>
        </w:rPr>
        <w:t xml:space="preserve">Esimerkki 6.2450</w:t>
      </w:r>
    </w:p>
    <w:p>
      <w:r>
        <w:t xml:space="preserve">Otsikko: Nimi: Karhunvatukat. Lause 1: Ne vaikuttivat aina vain yhteen kasviin. Lause 2: Lehdissä oli oransseja täpliä. Lause 3: Hedelmät olivat hyviä. Lause 4: Kolme muuta kasvia näyttivät normaaleilta.</w:t>
      </w:r>
    </w:p>
    <w:p>
      <w:r>
        <w:rPr>
          <w:b/>
        </w:rPr>
        <w:t xml:space="preserve">Tulos</w:t>
      </w:r>
    </w:p>
    <w:p>
      <w:r>
        <w:t xml:space="preserve">Olisinpa tiennyt sen aiemmin.</w:t>
      </w:r>
    </w:p>
    <w:p>
      <w:r>
        <w:rPr>
          <w:b/>
        </w:rPr>
        <w:t xml:space="preserve">Esimerkki 6.2451</w:t>
      </w:r>
    </w:p>
    <w:p>
      <w:r>
        <w:t xml:space="preserve">Otsikko: Nimi: Catch the Fib. Lause 1: Dora istui luokassa ensimmäisenä koulupäivänä. Lause 2: Hänen opettajansa ilmoitti, että he pelaisivat jäänmurtopeliä. Lause 3: Hän selitti, että jokaisen oppilaan pitäisi kertoa kolme faktaa. Lause 4: Sitten Dora sai tietää, että yhden faktoista piti olla epätosi.</w:t>
      </w:r>
    </w:p>
    <w:p>
      <w:r>
        <w:rPr>
          <w:b/>
        </w:rPr>
        <w:t xml:space="preserve">Tulos</w:t>
      </w:r>
    </w:p>
    <w:p>
      <w:r>
        <w:t xml:space="preserve">Hän pyysi ystäväänsä Gregiä tuomaan ruokaa kotiinsa.</w:t>
      </w:r>
    </w:p>
    <w:p>
      <w:r>
        <w:rPr>
          <w:b/>
        </w:rPr>
        <w:t xml:space="preserve">Esimerkki 6.2452</w:t>
      </w:r>
    </w:p>
    <w:p>
      <w:r>
        <w:t xml:space="preserve">Nimi: Kauhuelokuva. Lause 1: Jodi katsoi kauhuelokuvan. Lause 2: Hän oli kauhuissaan elokuvaa katsellessaan. Lause 3: Jodi oli melkein liian peloissaan mennäkseen nukkumaan. Lause 4: Hänen oli pakko nukkua valot päällä!</w:t>
      </w:r>
    </w:p>
    <w:p>
      <w:r>
        <w:rPr>
          <w:b/>
        </w:rPr>
        <w:t xml:space="preserve">Tulos</w:t>
      </w:r>
    </w:p>
    <w:p>
      <w:r>
        <w:t xml:space="preserve">Jean sai kokeesta nollan.</w:t>
      </w:r>
    </w:p>
    <w:p>
      <w:r>
        <w:rPr>
          <w:b/>
        </w:rPr>
        <w:t xml:space="preserve">Esimerkki 6.2453</w:t>
      </w:r>
    </w:p>
    <w:p>
      <w:r>
        <w:t xml:space="preserve">Otsikko: Nimi: Yllätysjuhlat. Lause 1: Tom täytti 100 vuotta. Lause 2: Hänen elossa olevat sukulaisensa halusivat järjestää hänelle yllätysjuhlat. Lause 3: Järkytys aiheutti Tomille sydänpysähdyksen. Lause 4: Hän joutui välittömästi sairaalaan.</w:t>
      </w:r>
    </w:p>
    <w:p>
      <w:r>
        <w:rPr>
          <w:b/>
        </w:rPr>
        <w:t xml:space="preserve">Tulos</w:t>
      </w:r>
    </w:p>
    <w:p>
      <w:r>
        <w:t xml:space="preserve">Tom tiesi, että hänen pitäisi huolehtia lemmikistään paremmin.</w:t>
      </w:r>
    </w:p>
    <w:p>
      <w:r>
        <w:rPr>
          <w:b/>
        </w:rPr>
        <w:t xml:space="preserve">Esimerkki 6.2454</w:t>
      </w:r>
    </w:p>
    <w:p>
      <w:r>
        <w:t xml:space="preserve">Otsikko: Veronica's Slander. Lause 1: Veronica oli paikallislehden kirjoittaja. Lause 2: Hän sai mehukkaita uutisia pormestarista. Lause 3: Uutinen pormestarista ei ollut totta. Lause 4: Veronican kirjoittama artikkeli antoi pormestarille huonon maineen.</w:t>
      </w:r>
    </w:p>
    <w:p>
      <w:r>
        <w:rPr>
          <w:b/>
        </w:rPr>
        <w:t xml:space="preserve">Tulos</w:t>
      </w:r>
    </w:p>
    <w:p>
      <w:r>
        <w:t xml:space="preserve">Lapset saivat tietää, että Dan sai sydänkohtauksen ja kuoli.</w:t>
      </w:r>
    </w:p>
    <w:p>
      <w:r>
        <w:rPr>
          <w:b/>
        </w:rPr>
        <w:t xml:space="preserve">Esimerkki 6.2455</w:t>
      </w:r>
    </w:p>
    <w:p>
      <w:r>
        <w:t xml:space="preserve">Otsikko: Nimi: Gone Fishing. Lause 1: Isä vie minut kalaan. Lause 2: Hänellä on suosikkipaikka, jonne menemme. Lause 3: Saamme aina useita kaloja. Lause 4: Tänään emme saaneet yhtään kalaa.</w:t>
      </w:r>
    </w:p>
    <w:p>
      <w:r>
        <w:rPr>
          <w:b/>
        </w:rPr>
        <w:t xml:space="preserve">Tulos</w:t>
      </w:r>
    </w:p>
    <w:p>
      <w:r>
        <w:t xml:space="preserve">Kaikki tytöt hurrasivat äänekkäästi.</w:t>
      </w:r>
    </w:p>
    <w:p>
      <w:r>
        <w:rPr>
          <w:b/>
        </w:rPr>
        <w:t xml:space="preserve">Esimerkki 6.2456</w:t>
      </w:r>
    </w:p>
    <w:p>
      <w:r>
        <w:t xml:space="preserve">Otsikko: Otsikko: Sävytetyt ikkunat. Lause 1: Tom osti käytetyn auton. Lause 2: Siinä oli tummat sävytetyt ikkunat. Lause 3: Viikon sisällä Tom pysäytettiin sen takia. Lause 4: Hän selitti tilanteen, ja hänelle annettiin varoitus.</w:t>
      </w:r>
    </w:p>
    <w:p>
      <w:r>
        <w:rPr>
          <w:b/>
        </w:rPr>
        <w:t xml:space="preserve">Tulos</w:t>
      </w:r>
    </w:p>
    <w:p>
      <w:r>
        <w:t xml:space="preserve">Lopulta hän tajusi sen ja oli iloinen, että sai uuden puhelimen.</w:t>
      </w:r>
    </w:p>
    <w:p>
      <w:r>
        <w:rPr>
          <w:b/>
        </w:rPr>
        <w:t xml:space="preserve">Esimerkki 6.2457</w:t>
      </w:r>
    </w:p>
    <w:p>
      <w:r>
        <w:t xml:space="preserve">Otsikko: Nimi: Tanssi. Lause 1: Kevin aikoi pyytää Lisaa tansseihin. Lause 2: Hän valmisteli tarkalleen, mitä aikoi sanoa. Lause 3: Hän lähestyi Annaa koulussa seuraavana päivänä ja pyysi häntä. Lause 4: Hän hymyili ja suostui ja sanoi olevansa hyvin innoissaan!</w:t>
      </w:r>
    </w:p>
    <w:p>
      <w:r>
        <w:rPr>
          <w:b/>
        </w:rPr>
        <w:t xml:space="preserve">Tulos</w:t>
      </w:r>
    </w:p>
    <w:p>
      <w:r>
        <w:t xml:space="preserve">Tänään Bill sai viestin, jossa joku pyysi häntä treffeille!</w:t>
      </w:r>
    </w:p>
    <w:p>
      <w:r>
        <w:rPr>
          <w:b/>
        </w:rPr>
        <w:t xml:space="preserve">Esimerkki 6.2458</w:t>
      </w:r>
    </w:p>
    <w:p>
      <w:r>
        <w:t xml:space="preserve">Otsikko: Nimi: Liian kallis. Lause 1: Fred halusi mennä vesipuistoon. Lause 2: Niinpä hän pyysi vanhempiaan viemään hänet sinne. Lause 3: Mutta valitettavasti he kieltäytyivät. Lause 4: Heidän mielestään se oli liian kallista.</w:t>
      </w:r>
    </w:p>
    <w:p>
      <w:r>
        <w:rPr>
          <w:b/>
        </w:rPr>
        <w:t xml:space="preserve">Tulos</w:t>
      </w:r>
    </w:p>
    <w:p>
      <w:r>
        <w:t xml:space="preserve">Sen jälkeen hän lakkasi puhumasta miehelle.</w:t>
      </w:r>
    </w:p>
    <w:p>
      <w:r>
        <w:rPr>
          <w:b/>
        </w:rPr>
        <w:t xml:space="preserve">Esimerkki 6.2459</w:t>
      </w:r>
    </w:p>
    <w:p>
      <w:r>
        <w:t xml:space="preserve">Otsikko: Clinton by a Large Nose. Lause 1: Halusin saada selville, kumpi on edellä presidentinvaaleissa. Lause 2: Hyvä keino sen selvittämiseen on katsoa vaalipiirikarttaa. Lause 3: Yksi suosikkisivustoistani näyttää tuon kartan. Lause 4: Niinpä menin tietokoneelle ja tarkistin valitsijakunnan kartan.</w:t>
      </w:r>
    </w:p>
    <w:p>
      <w:r>
        <w:rPr>
          <w:b/>
        </w:rPr>
        <w:t xml:space="preserve">Tulos</w:t>
      </w:r>
    </w:p>
    <w:p>
      <w:r>
        <w:t xml:space="preserve">Aiomme mennä takaisin, kun hän seuraavan kerran vierailee.</w:t>
      </w:r>
    </w:p>
    <w:p>
      <w:r>
        <w:rPr>
          <w:b/>
        </w:rPr>
        <w:t xml:space="preserve">Esimerkki 6.2460</w:t>
      </w:r>
    </w:p>
    <w:p>
      <w:r>
        <w:t xml:space="preserve">Otsikko: Nimi: Uudet ystävät. Lause 1: Leslie sai hiljattain pelastuskoiran. Lause 2: Koira pelkäsi muita koiria, koska sitä oli kerran purtu. Lause 3: Leslie halusi tehdä koiransa onnelliseksi löytämällä sille leikkikaverin. Lause 4: Monien kokeilujen ja erehdysten jälkeen koira lopulta lämpeni pennulle.</w:t>
      </w:r>
    </w:p>
    <w:p>
      <w:r>
        <w:rPr>
          <w:b/>
        </w:rPr>
        <w:t xml:space="preserve">Tulos</w:t>
      </w:r>
    </w:p>
    <w:p>
      <w:r>
        <w:t xml:space="preserve">Will ei ole koskaan sen jälkeen tehnyt yhtä typerää asiaa.</w:t>
      </w:r>
    </w:p>
    <w:p>
      <w:r>
        <w:rPr>
          <w:b/>
        </w:rPr>
        <w:t xml:space="preserve">Esimerkki 6.2461</w:t>
      </w:r>
    </w:p>
    <w:p>
      <w:r>
        <w:t xml:space="preserve">Otsikko: Otsikko: Tupakointilaastarit. Lause 1: Margo halusi epätoivoisesti lopettaa tupakoinnin. Lause 2: Vaikka hän oli yrittänyt lopettaa monta kertaa, hän ei koskaan onnistunut. Lause 3: Hän päätti kysyä neuvoa apteekista. Lause 4: Hän suositteli tupakointilaastareita.</w:t>
      </w:r>
    </w:p>
    <w:p>
      <w:r>
        <w:rPr>
          <w:b/>
        </w:rPr>
        <w:t xml:space="preserve">Tulos</w:t>
      </w:r>
    </w:p>
    <w:p>
      <w:r>
        <w:t xml:space="preserve">Gary päätti ajaa pyörällä kouluun.</w:t>
      </w:r>
    </w:p>
    <w:p>
      <w:r>
        <w:rPr>
          <w:b/>
        </w:rPr>
        <w:t xml:space="preserve">Esimerkki 6.2462</w:t>
      </w:r>
    </w:p>
    <w:p>
      <w:r>
        <w:t xml:space="preserve">Nimike: Nälkäiset linnut. Lause 1: Jay ja Will kävelivät kadulla. Lause 2: Yhtäkkiä joukko lintuja alkoi lentää heidän ympärillään. Lause 3: He olivat hyvin hämmentyneitä siitä, miksi linnut käyttäytyivät näin. Lause 4: Jay tajusi, että he seisoivat linnunsiemenen päällä.</w:t>
      </w:r>
    </w:p>
    <w:p>
      <w:r>
        <w:rPr>
          <w:b/>
        </w:rPr>
        <w:t xml:space="preserve">Tulos</w:t>
      </w:r>
    </w:p>
    <w:p>
      <w:r>
        <w:t xml:space="preserve">Hän avasi sen ja hymyili, koska hänelle oli myönnetty stipendi!</w:t>
      </w:r>
    </w:p>
    <w:p>
      <w:r>
        <w:rPr>
          <w:b/>
        </w:rPr>
        <w:t xml:space="preserve">Esimerkki 6.2463</w:t>
      </w:r>
    </w:p>
    <w:p>
      <w:r>
        <w:t xml:space="preserve">Otsikko: Kynttilä. Lause 1: Nainen rakasti tehdä talostaan kodikkaan tuntuisen. Lause 2: Hänellä oli keittiössä paljon kynttilöitä. Lause 3: Ne lämmittivät ja saivat sen tuoksumaan niin hyvältä! Lause 4: Kaikki, jotka kävivät hänen luonaan, kommentoivat, miten kodikas hänen talonsa oli.</w:t>
      </w:r>
    </w:p>
    <w:p>
      <w:r>
        <w:rPr>
          <w:b/>
        </w:rPr>
        <w:t xml:space="preserve">Tulos</w:t>
      </w:r>
    </w:p>
    <w:p>
      <w:r>
        <w:t xml:space="preserve">He kauhoivat ja söivät sen kuitenkin.</w:t>
      </w:r>
    </w:p>
    <w:p>
      <w:r>
        <w:rPr>
          <w:b/>
        </w:rPr>
        <w:t xml:space="preserve">Esimerkki 6.2464</w:t>
      </w:r>
    </w:p>
    <w:p>
      <w:r>
        <w:t xml:space="preserve">Otsikko: Nimi: Ice cream fail. Lause 1: Kävin eilen jäätelöllä. Lause 2: Tilasin viisi lusikallista jäätelöä. Lause 3: Kävelin pois ja aloin pitää siitä. Lause 4: Valitettavasti kauhat putosivat maahan.</w:t>
      </w:r>
    </w:p>
    <w:p>
      <w:r>
        <w:rPr>
          <w:b/>
        </w:rPr>
        <w:t xml:space="preserve">Tulos</w:t>
      </w:r>
    </w:p>
    <w:p>
      <w:r>
        <w:t xml:space="preserve">Kerry oli onnellinen saadessaan lemmikin.</w:t>
      </w:r>
    </w:p>
    <w:p>
      <w:r>
        <w:rPr>
          <w:b/>
        </w:rPr>
        <w:t xml:space="preserve">Esimerkki 6.2465</w:t>
      </w:r>
    </w:p>
    <w:p>
      <w:r>
        <w:t xml:space="preserve">Otsikko: Kicked. Lause 1: Nainen potkaisi miestä nivusiin. Lause 2: Mies kaatui maahan. Lause 3: Hän tunsi itsensä pahoinvoivaksi. Lause 4: Hän oksensi maahan.</w:t>
      </w:r>
    </w:p>
    <w:p>
      <w:r>
        <w:rPr>
          <w:b/>
        </w:rPr>
        <w:t xml:space="preserve">Tulos</w:t>
      </w:r>
    </w:p>
    <w:p>
      <w:r>
        <w:t xml:space="preserve">Katen oli yhä vaikeampi hillitä vihaansa.</w:t>
      </w:r>
    </w:p>
    <w:p>
      <w:r>
        <w:rPr>
          <w:b/>
        </w:rPr>
        <w:t xml:space="preserve">Esimerkki 6.2466</w:t>
      </w:r>
    </w:p>
    <w:p>
      <w:r>
        <w:t xml:space="preserve">Otsikko: Kampaus. Lause 1: Istuin television edessä. Lause 2: Katselin, kun nainen lauloi kantrimusiikkia. Lause 3: Olin ihastunut hänen hiuksiinsa. Lause 4: Se ulottui hänen nilkkoihinsa ja oli musta.</w:t>
      </w:r>
    </w:p>
    <w:p>
      <w:r>
        <w:rPr>
          <w:b/>
        </w:rPr>
        <w:t xml:space="preserve">Tulos</w:t>
      </w:r>
    </w:p>
    <w:p>
      <w:r>
        <w:t xml:space="preserve">Pian he lähettivät hänelle uuden tilauksen tuoreita, maukkaita siipiä!</w:t>
      </w:r>
    </w:p>
    <w:p>
      <w:r>
        <w:rPr>
          <w:b/>
        </w:rPr>
        <w:t xml:space="preserve">Esimerkki 6.2467</w:t>
      </w:r>
    </w:p>
    <w:p>
      <w:r>
        <w:t xml:space="preserve">Nimike: Jalkapalloluonnos. Lause 1: Suuri päivä oli melkein käsillä. Lause 2: Odotimme koko kesän, että saisimme järjestää draftin. Lause 3: Tutkimme huippupelaajia. Lause 4: Teimme jopa muutamia mock-draftteja.</w:t>
      </w:r>
    </w:p>
    <w:p>
      <w:r>
        <w:rPr>
          <w:b/>
        </w:rPr>
        <w:t xml:space="preserve">Tulos</w:t>
      </w:r>
    </w:p>
    <w:p>
      <w:r>
        <w:t xml:space="preserve">Hän heitti vaarallisen siivilän pois.</w:t>
      </w:r>
    </w:p>
    <w:p>
      <w:r>
        <w:rPr>
          <w:b/>
        </w:rPr>
        <w:t xml:space="preserve">Esimerkki 6.2468</w:t>
      </w:r>
    </w:p>
    <w:p>
      <w:r>
        <w:t xml:space="preserve">Otsikko: Benin uhkapeli. Lause 1: Ben sai yritykseltään bonuksen. Lause 2: Hän ei tiennyt, mitä tehdä sillä. Lause 3: Hänellä ei ollut lapsia tai vaimoa, johon hän olisi voinut käyttää sen. Lause 4: Niinpä hän panosti koko bonuksensa hevoskilpailuihin.</w:t>
      </w:r>
    </w:p>
    <w:p>
      <w:r>
        <w:rPr>
          <w:b/>
        </w:rPr>
        <w:t xml:space="preserve">Tulos</w:t>
      </w:r>
    </w:p>
    <w:p>
      <w:r>
        <w:t xml:space="preserve">Niinpä hän nousi autoonsa ja ajoi hänen luokseen.</w:t>
      </w:r>
    </w:p>
    <w:p>
      <w:r>
        <w:rPr>
          <w:b/>
        </w:rPr>
        <w:t xml:space="preserve">Esimerkki 6.2469</w:t>
      </w:r>
    </w:p>
    <w:p>
      <w:r>
        <w:t xml:space="preserve">Otsikko: Puhelin: Löytyi. Lause 1: James oli baarissa. Lause 2: Ulos tullessaan hän huomasi puhelimen lattialla. Lause 3: Hän kyseli, oliko se kenelläkään. Lause 4: Lopulta hän antoi sen baarin tarjoilijalle.</w:t>
      </w:r>
    </w:p>
    <w:p>
      <w:r>
        <w:rPr>
          <w:b/>
        </w:rPr>
        <w:t xml:space="preserve">Tulos</w:t>
      </w:r>
    </w:p>
    <w:p>
      <w:r>
        <w:t xml:space="preserve">Hänet rauhoitettiin nopeasti ja hänelle näytettiin, mihin rattaat vierivät.</w:t>
      </w:r>
    </w:p>
    <w:p>
      <w:r>
        <w:rPr>
          <w:b/>
        </w:rPr>
        <w:t xml:space="preserve">Esimerkki 6.2470</w:t>
      </w:r>
    </w:p>
    <w:p>
      <w:r>
        <w:t xml:space="preserve">Otsikko: Nimi: Päivämäärä. Lause 1: Charlie ja Susan menivät treffeille. Lause 2: He päättivät syödä mukavassa ravintolassa. Lause 3: He tilasivat pullon viiniä. Lause 4: Charlie tilasi ruokaa molemmille.</w:t>
      </w:r>
    </w:p>
    <w:p>
      <w:r>
        <w:rPr>
          <w:b/>
        </w:rPr>
        <w:t xml:space="preserve">Tulos</w:t>
      </w:r>
    </w:p>
    <w:p>
      <w:r>
        <w:t xml:space="preserve">Perhe lähti kotiin onnellisena.</w:t>
      </w:r>
    </w:p>
    <w:p>
      <w:r>
        <w:rPr>
          <w:b/>
        </w:rPr>
        <w:t xml:space="preserve">Esimerkki 6.2471</w:t>
      </w:r>
    </w:p>
    <w:p>
      <w:r>
        <w:t xml:space="preserve">Otsikko: Nimi: Liian monta keksiä. Lause 1: Oliver moitti tytärtään siitä, että tämä söi liikaa keksejä. Lause 2: Hän lähetti tytön huoneeseensa ja haisteli sitten keksipurkin sisälle. Lause 3: Keksit näyttivät niin hyviltä, että hän päätti syödä vain muutaman. Lause 4: Oliver söi muutaman ja sitten vielä muutaman, eikä voinut lopettaa.</w:t>
      </w:r>
    </w:p>
    <w:p>
      <w:r>
        <w:rPr>
          <w:b/>
        </w:rPr>
        <w:t xml:space="preserve">Tulos</w:t>
      </w:r>
    </w:p>
    <w:p>
      <w:r>
        <w:t xml:space="preserve">Sen jälkeen sain monia kaloja.</w:t>
      </w:r>
    </w:p>
    <w:p>
      <w:r>
        <w:rPr>
          <w:b/>
        </w:rPr>
        <w:t xml:space="preserve">Esimerkki 6.2472</w:t>
      </w:r>
    </w:p>
    <w:p>
      <w:r>
        <w:t xml:space="preserve">Otsikko: Nimi: Vuokraus. Lause 1: Jennifer joutui peräänajetuksi liikenteessä. Lause 2: Hän ilmoitti siitä vakuutukselleen ja laittoi autonsa korjaamolle. Lause 3: Hänen vakuutusyhtiönsä maksoi hänelle vuokra-auton. Lause 4: Jennifer sai paljon uudemman ja hienomman vuokra-auton kuin oman autonsa.</w:t>
      </w:r>
    </w:p>
    <w:p>
      <w:r>
        <w:rPr>
          <w:b/>
        </w:rPr>
        <w:t xml:space="preserve">Tulos</w:t>
      </w:r>
    </w:p>
    <w:p>
      <w:r>
        <w:t xml:space="preserve">Judy kiitti häntä huomaavaisuudesta.</w:t>
      </w:r>
    </w:p>
    <w:p>
      <w:r>
        <w:rPr>
          <w:b/>
        </w:rPr>
        <w:t xml:space="preserve">Esimerkki 6.2473</w:t>
      </w:r>
    </w:p>
    <w:p>
      <w:r>
        <w:t xml:space="preserve">Otsikko: Klutzy Klaus. Lause 1: Klutzy Klaus vihasi liikuntatunteja. Lause 2: Hänet valittiin aina viimeisenä joukkueisiin. Lause 3: Iso Jock Ben huusi hänelle, että hän menisi jonon perälle. Lause 4: Klaus kompastui omiin kengännauhoihinsa ja mursi jalkansa.</w:t>
      </w:r>
    </w:p>
    <w:p>
      <w:r>
        <w:rPr>
          <w:b/>
        </w:rPr>
        <w:t xml:space="preserve">Tulos</w:t>
      </w:r>
    </w:p>
    <w:p>
      <w:r>
        <w:t xml:space="preserve">Hänen kätensä lipsahti, ja kamera putosi mereen.</w:t>
      </w:r>
    </w:p>
    <w:p>
      <w:r>
        <w:rPr>
          <w:b/>
        </w:rPr>
        <w:t xml:space="preserve">Esimerkki 6.2474</w:t>
      </w:r>
    </w:p>
    <w:p>
      <w:r>
        <w:t xml:space="preserve">Nimike: Kuulokkeet. Lause 1: Otin kuulokkeet ulos uudesta laatikostaan. Lause 2: Laitoin sen pöydälle ja jätin sen sinne. Lause 3: Seuraavana päivänä tarvitsin sitä. Lause 4: Etsin kaikkialta enkä löytänyt sitä.</w:t>
      </w:r>
    </w:p>
    <w:p>
      <w:r>
        <w:rPr>
          <w:b/>
        </w:rPr>
        <w:t xml:space="preserve">Tulos</w:t>
      </w:r>
    </w:p>
    <w:p>
      <w:r>
        <w:t xml:space="preserve">Hän sai ystäviä.</w:t>
      </w:r>
    </w:p>
    <w:p>
      <w:r>
        <w:rPr>
          <w:b/>
        </w:rPr>
        <w:t xml:space="preserve">Esimerkki 6.2475</w:t>
      </w:r>
    </w:p>
    <w:p>
      <w:r>
        <w:t xml:space="preserve">Nimi: Hurrikaani. Lause 1: Hurrikaani muodostui lähellä Teksasin rannikkoa. Lause 2: Se tapahtui hyvin nopeasti. Lause 3: Monet ihmiset eivät ehtineet evakuoida. Lause 4: Voimakkaat tulvat vahingoittivat monia teitä ja koteja.</w:t>
      </w:r>
    </w:p>
    <w:p>
      <w:r>
        <w:rPr>
          <w:b/>
        </w:rPr>
        <w:t xml:space="preserve">Tulos</w:t>
      </w:r>
    </w:p>
    <w:p>
      <w:r>
        <w:t xml:space="preserve">Ken ei koskaan uskonut sitä, kun hän joutui kohtaamaan totuuden.</w:t>
      </w:r>
    </w:p>
    <w:p>
      <w:r>
        <w:rPr>
          <w:b/>
        </w:rPr>
        <w:t xml:space="preserve">Esimerkki 6.2476</w:t>
      </w:r>
    </w:p>
    <w:p>
      <w:r>
        <w:t xml:space="preserve">Otsikko: Nimi: Illalliseni tänään. Lause 1: Illalliseksi söimme lasagnea, juustoleipää ja porkkanoita. Lause 2: Kun meidän aikamme kutsuttiin, menimme kaikki sinne omiin aikoihimme. Lause 3: Kun toin tarjottimeni alas, näin jonkun, jolle puhua. Lause 4: Puhuin hänen kanssaan tulevista vaaleista.</w:t>
      </w:r>
    </w:p>
    <w:p>
      <w:r>
        <w:rPr>
          <w:b/>
        </w:rPr>
        <w:t xml:space="preserve">Tulos</w:t>
      </w:r>
    </w:p>
    <w:p>
      <w:r>
        <w:t xml:space="preserve">Tim sai uusia ystäviä.</w:t>
      </w:r>
    </w:p>
    <w:p>
      <w:r>
        <w:rPr>
          <w:b/>
        </w:rPr>
        <w:t xml:space="preserve">Esimerkki 6.2477</w:t>
      </w:r>
    </w:p>
    <w:p>
      <w:r>
        <w:t xml:space="preserve">Otsikko: Nimi: Blood From The Eyes. Lause 1: Jake alkoi nykiä sairaalasängyssään. Lause 2: Hoitajat ryntäsivät sisään katsomaan, mikä hätänä. Lause 3: Jake yritti puhua, mutta hänestä kuului vain henkäyksiä. Lause 4: Veri alkoi roiskua hänen silmistään ja nenästään.</w:t>
      </w:r>
    </w:p>
    <w:p>
      <w:r>
        <w:rPr>
          <w:b/>
        </w:rPr>
        <w:t xml:space="preserve">Tulos</w:t>
      </w:r>
    </w:p>
    <w:p>
      <w:r>
        <w:t xml:space="preserve">Dana menetti työnsä.</w:t>
      </w:r>
    </w:p>
    <w:p>
      <w:r>
        <w:rPr>
          <w:b/>
        </w:rPr>
        <w:t xml:space="preserve">Esimerkki 6.2478</w:t>
      </w:r>
    </w:p>
    <w:p>
      <w:r>
        <w:t xml:space="preserve">Otsikko: Tornadovahti. Lause 1: Lisa oli eilen puutarhatöissä. Lause 2: Tunnin kuluttua Lisa kuuli kovan torven äänen. Lause 3: Torvi kuului tornadovaroitusta varten. Lause 4: Lisa juoksi heti sisälle.</w:t>
      </w:r>
    </w:p>
    <w:p>
      <w:r>
        <w:rPr>
          <w:b/>
        </w:rPr>
        <w:t xml:space="preserve">Tulos</w:t>
      </w:r>
    </w:p>
    <w:p>
      <w:r>
        <w:t xml:space="preserve">Callie oli hyvin onnellinen.</w:t>
      </w:r>
    </w:p>
    <w:p>
      <w:r>
        <w:rPr>
          <w:b/>
        </w:rPr>
        <w:t xml:space="preserve">Esimerkki 6.2479</w:t>
      </w:r>
    </w:p>
    <w:p>
      <w:r>
        <w:t xml:space="preserve">Otsikko: Nimi: Joker's Wild. Lause 1: Dan rakasti pelata korttipeliä nimeltä Joker's Wild. Lause 2: Dan päätti järjestää Joker's Wild -turnauksen ystäviensä kanssa. Lause 3: Danin ystävä ei kuitenkaan halunnut osallistua turnaukseen. Lause 4: Danin ystävien mielestä Dan huijasi aina voittaakseen Joker's Wildin.</w:t>
      </w:r>
    </w:p>
    <w:p>
      <w:r>
        <w:rPr>
          <w:b/>
        </w:rPr>
        <w:t xml:space="preserve">Tulos</w:t>
      </w:r>
    </w:p>
    <w:p>
      <w:r>
        <w:t xml:space="preserve">Dan tajusi, että hänen lepopäivänsä muuttui jälleen liikunnaksi.</w:t>
      </w:r>
    </w:p>
    <w:p>
      <w:r>
        <w:rPr>
          <w:b/>
        </w:rPr>
        <w:t xml:space="preserve">Esimerkki 6.2480</w:t>
      </w:r>
    </w:p>
    <w:p>
      <w:r>
        <w:t xml:space="preserve">Otsikko: Nimi: Juna. Lause 1: Mies teki työmatkoja joka päivä. Lause 2: Hän nousi junaan viideltä aamulla. Lause 3: Hän teki töitä, kun hän matkusti kaksi tuntia. Lause 4: Illalla hän nousi takaisin junaan.</w:t>
      </w:r>
    </w:p>
    <w:p>
      <w:r>
        <w:rPr>
          <w:b/>
        </w:rPr>
        <w:t xml:space="preserve">Tulos</w:t>
      </w:r>
    </w:p>
    <w:p>
      <w:r>
        <w:t xml:space="preserve">Hän paistoi hot dogit ja nautti ateriasta.</w:t>
      </w:r>
    </w:p>
    <w:p>
      <w:r>
        <w:rPr>
          <w:b/>
        </w:rPr>
        <w:t xml:space="preserve">Esimerkki 6.2481</w:t>
      </w:r>
    </w:p>
    <w:p>
      <w:r>
        <w:t xml:space="preserve">Otsikko: Nimi: Central Park. Lause 1: Eräänä päivänä Yolanda meni Central Parkiin. Lause 2: Ensin hän söi lounasta nurmikolla. Lause 3: Sitten hän käveli vähän ympäriinsä. Lause 4: Lopuksi hän meni Central Parkin eläintarhaan.</w:t>
      </w:r>
    </w:p>
    <w:p>
      <w:r>
        <w:rPr>
          <w:b/>
        </w:rPr>
        <w:t xml:space="preserve">Tulos</w:t>
      </w:r>
    </w:p>
    <w:p>
      <w:r>
        <w:t xml:space="preserve">Heillä oli hauska päivä.</w:t>
      </w:r>
    </w:p>
    <w:p>
      <w:r>
        <w:rPr>
          <w:b/>
        </w:rPr>
        <w:t xml:space="preserve">Esimerkki 6.2482</w:t>
      </w:r>
    </w:p>
    <w:p>
      <w:r>
        <w:t xml:space="preserve">Otsikko: Nimi: Indikaattori. Lause 1: Jerryn autosta loppui bensa. Lause 2: Hänen autonsa näytti, että tankki oli vielä täynnä. Lause 3: Jerry vei autonsa mekaanikolle. Lause 4: Hänen tankin täyteen täyttymisen osoitin oli rikki.</w:t>
      </w:r>
    </w:p>
    <w:p>
      <w:r>
        <w:rPr>
          <w:b/>
        </w:rPr>
        <w:t xml:space="preserve">Tulos</w:t>
      </w:r>
    </w:p>
    <w:p>
      <w:r>
        <w:t xml:space="preserve">Hän mursi lonkkansa eikä lähtenyt lomalle.</w:t>
      </w:r>
    </w:p>
    <w:p>
      <w:r>
        <w:rPr>
          <w:b/>
        </w:rPr>
        <w:t xml:space="preserve">Esimerkki 6.2483</w:t>
      </w:r>
    </w:p>
    <w:p>
      <w:r>
        <w:t xml:space="preserve">Otsikko: Nimi: Tarina. Lause 1: Olipa kerran aika, josta ei ole kovin kauan. Lause 2: Oli ystävä, joka toivoi, että hänestä tulisi kokki iloinen ja riemukas. Lause 3: Hänen nimensä oli Joe, ja jo hänen nimensä valaisi huoneen. Lause 4: Tapahtui kauhea onnettomuus, jonka vaikutusta ei voi sanoin selittää.</w:t>
      </w:r>
    </w:p>
    <w:p>
      <w:r>
        <w:rPr>
          <w:b/>
        </w:rPr>
        <w:t xml:space="preserve">Tulos</w:t>
      </w:r>
    </w:p>
    <w:p>
      <w:r>
        <w:t xml:space="preserve">Heidän tiensä erosivat.</w:t>
      </w:r>
    </w:p>
    <w:p>
      <w:r>
        <w:rPr>
          <w:b/>
        </w:rPr>
        <w:t xml:space="preserve">Esimerkki 6.2484</w:t>
      </w:r>
    </w:p>
    <w:p>
      <w:r>
        <w:t xml:space="preserve">Otsikko: Nimi: Mikä onkaan pääkaupunki? Lause 1: Neljännen luokan yhteiskuntaopin tunnilla meidän piti oppia pääkaupungit. Lause 2: Lopulta meillä oli koe, ja tein parhaani. Lause 3: Siitä huolimatta en muistanut kaikkia vastauksia! Lause 4: Kun annoimme kokeita sisään, näin toisen oppilaan vastaukset.</w:t>
      </w:r>
    </w:p>
    <w:p>
      <w:r>
        <w:rPr>
          <w:b/>
        </w:rPr>
        <w:t xml:space="preserve">Tulos</w:t>
      </w:r>
    </w:p>
    <w:p>
      <w:r>
        <w:t xml:space="preserve">Hänen oli luovuttava ja mentävä maihin.</w:t>
      </w:r>
    </w:p>
    <w:p>
      <w:r>
        <w:rPr>
          <w:b/>
        </w:rPr>
        <w:t xml:space="preserve">Esimerkki 6.2485</w:t>
      </w:r>
    </w:p>
    <w:p>
      <w:r>
        <w:t xml:space="preserve">Nimike: Helleaalto. Lause 1: Rachel halusi mennä ulos leikkimään puistoon. Lause 2: Valitettavasti alueella oli tällä viikolla helleilmoitus. Lause 3: Kuumuuden vuoksi Rachelin äiti ei päästänyt häntä ulos. Lause 4: Rachel suuttui tästä ja sai pienen raivokohtauksen.</w:t>
      </w:r>
    </w:p>
    <w:p>
      <w:r>
        <w:rPr>
          <w:b/>
        </w:rPr>
        <w:t xml:space="preserve">Tulos</w:t>
      </w:r>
    </w:p>
    <w:p>
      <w:r>
        <w:t xml:space="preserve">Partiojohtaja oli hyvin ymmärtäväinen ja auttoi Sethiä nuotion tekemisessä.</w:t>
      </w:r>
    </w:p>
    <w:p>
      <w:r>
        <w:rPr>
          <w:b/>
        </w:rPr>
        <w:t xml:space="preserve">Esimerkki 6.2486</w:t>
      </w:r>
    </w:p>
    <w:p>
      <w:r>
        <w:t xml:space="preserve">Otsikko: Nimi: Konsertti puistossa. Lause 1: Cathyn suosikkiartisti Beyoncella oli konsertti puistossa. Lause 2: Cathy tiesi, että hänen oli oltava paikalla ajoissa saadakseen hyvän paikan. Lause 3: Cathy heräsi kello 1 aamulla päättäväisesti saadakseen hyvän paikan. Lause 4: Kun Cathy kuitenkin saapui paikalle, hän näki valtavan väkijoukon.</w:t>
      </w:r>
    </w:p>
    <w:p>
      <w:r>
        <w:rPr>
          <w:b/>
        </w:rPr>
        <w:t xml:space="preserve">Tulos</w:t>
      </w:r>
    </w:p>
    <w:p>
      <w:r>
        <w:t xml:space="preserve">Betsy päästi ilmapallonsa irti, mutta mies antoi hänelle uuden.</w:t>
      </w:r>
    </w:p>
    <w:p>
      <w:r>
        <w:rPr>
          <w:b/>
        </w:rPr>
        <w:t xml:space="preserve">Esimerkki 6.2487</w:t>
      </w:r>
    </w:p>
    <w:p>
      <w:r>
        <w:t xml:space="preserve">Otsikko: Vickie. Lause 1: Vickie käski ystäväänsä olemaan heittämättä palloa talossa. Lause 2: Hänen ystävänsä heitti palloa ja rikkoi valonvarjostimen. Lause 3: Vickie oli hyvin vihainen. Lause 4: Hänen ystävänsä lähti kotiin hyvin surullisena.</w:t>
      </w:r>
    </w:p>
    <w:p>
      <w:r>
        <w:rPr>
          <w:b/>
        </w:rPr>
        <w:t xml:space="preserve">Tulos</w:t>
      </w:r>
    </w:p>
    <w:p>
      <w:r>
        <w:t xml:space="preserve">Robert teki kaikki pihatyöt maksuna.</w:t>
      </w:r>
    </w:p>
    <w:p>
      <w:r>
        <w:rPr>
          <w:b/>
        </w:rPr>
        <w:t xml:space="preserve">Esimerkki 6.2488</w:t>
      </w:r>
    </w:p>
    <w:p>
      <w:r>
        <w:t xml:space="preserve">Otsikko: Nimi: Kutiseva iho. Lause 1: Tom oli uimassa. Lause 2: Kun hän oli kotona, häntä kutitti. Lause 3: Hän yritti olla raapimatta. Lause 4: Lopulta Tomin olo parani.</w:t>
      </w:r>
    </w:p>
    <w:p>
      <w:r>
        <w:rPr>
          <w:b/>
        </w:rPr>
        <w:t xml:space="preserve">Tulos</w:t>
      </w:r>
    </w:p>
    <w:p>
      <w:r>
        <w:t xml:space="preserve">Se auttoi häntä paljon.</w:t>
      </w:r>
    </w:p>
    <w:p>
      <w:r>
        <w:rPr>
          <w:b/>
        </w:rPr>
        <w:t xml:space="preserve">Esimerkki 6.2489</w:t>
      </w:r>
    </w:p>
    <w:p>
      <w:r>
        <w:t xml:space="preserve">Otsikko: Nimi: Väärä kengänkoko. Lause 1: Tina oli käyttänyt kenkiä, jotka tuntuivat liian ahtailta. Lause 2: Hänen jalkoihinsa sattui jatkuvasti pahasti. Lause 3: Niinpä hän päätti hankkia uudet kengät. Lause 4: Mutta hän huomasi, että hänellä oli kolme kokoa liian pienet.</w:t>
      </w:r>
    </w:p>
    <w:p>
      <w:r>
        <w:rPr>
          <w:b/>
        </w:rPr>
        <w:t xml:space="preserve">Tulos</w:t>
      </w:r>
    </w:p>
    <w:p>
      <w:r>
        <w:t xml:space="preserve">Se oli niin täynnä, että se kaatui.</w:t>
      </w:r>
    </w:p>
    <w:p>
      <w:r>
        <w:rPr>
          <w:b/>
        </w:rPr>
        <w:t xml:space="preserve">Esimerkki 6.2490</w:t>
      </w:r>
    </w:p>
    <w:p>
      <w:r>
        <w:t xml:space="preserve">Otsikko: Nimi: Kuusitoista vuotta täyttämässä. Lause 1: John odotti innolla seuraavaa syntymäpäiväänsä. Lause 2: Kuusitoista vuotta täytettyään John oli innostunut eniten autoilusta. Lause 3: Syntymäpäivänsä aamuna hän ei malttanut odottaa, että pääsisi ajokokeeseen. Lause 4: Vaikka häntä jännitti, hän pärjäsi hyvin ja sai ajokortin.</w:t>
      </w:r>
    </w:p>
    <w:p>
      <w:r>
        <w:rPr>
          <w:b/>
        </w:rPr>
        <w:t xml:space="preserve">Tulos</w:t>
      </w:r>
    </w:p>
    <w:p>
      <w:r>
        <w:t xml:space="preserve">Robynilla oli elämänsä parasta aikaa, enkä malta odottaa, että näen hänet uudelleen!</w:t>
      </w:r>
    </w:p>
    <w:p>
      <w:r>
        <w:rPr>
          <w:b/>
        </w:rPr>
        <w:t xml:space="preserve">Esimerkki 6.2491</w:t>
      </w:r>
    </w:p>
    <w:p>
      <w:r>
        <w:t xml:space="preserve">Nimike: Kypärä. Lause 1: Pikku Billy vihasi pyöräilykypärän käyttämistä. Lause 2: Se sai hänen päänsä näyttämään isommalta kuin se olikaan. Lause 3: Kaikki koulun siistit lapset ajelivat ilman kypärää. Lause 4: Eräänä päivänä Bill kaatui pyörällään, kun hänellä oli iso kypärä päässään.</w:t>
      </w:r>
    </w:p>
    <w:p>
      <w:r>
        <w:rPr>
          <w:b/>
        </w:rPr>
        <w:t xml:space="preserve">Tulos</w:t>
      </w:r>
    </w:p>
    <w:p>
      <w:r>
        <w:t xml:space="preserve">Kahvista tuli suuri hitti, ja kaikki kaupungissa rakastavat sitä.</w:t>
      </w:r>
    </w:p>
    <w:p>
      <w:r>
        <w:rPr>
          <w:b/>
        </w:rPr>
        <w:t xml:space="preserve">Esimerkki 6.2492</w:t>
      </w:r>
    </w:p>
    <w:p>
      <w:r>
        <w:t xml:space="preserve">Otsikko: Nimi: Bussi. Lause 1: Hän ei halunnut matkustaa bussilla. Lause 2: Hän oli liian myöhässä kävelemään kotiin. Lause 3: Hän odotti, kunnes mies saapui. Lause 4: Hän nousi bussiin.</w:t>
      </w:r>
    </w:p>
    <w:p>
      <w:r>
        <w:rPr>
          <w:b/>
        </w:rPr>
        <w:t xml:space="preserve">Tulos</w:t>
      </w:r>
    </w:p>
    <w:p>
      <w:r>
        <w:t xml:space="preserve">Hän hiipi ulos huoneesta, kun mies nukahti.</w:t>
      </w:r>
    </w:p>
    <w:p>
      <w:r>
        <w:rPr>
          <w:b/>
        </w:rPr>
        <w:t xml:space="preserve">Esimerkki 6.2493</w:t>
      </w:r>
    </w:p>
    <w:p>
      <w:r>
        <w:t xml:space="preserve">Otsikko: Nimi: Dirty Hair. Lause 1: Olive katseli poikansa leikkiä pihalla. Lause 2: Yhtäkkiä pikkupoika poimi kourallisen multaa. Lause 3: Hän heitti multaa ilmaan kuin konfettia ja sai sitä hiuksiinsa. Lause 4: Olive yritti poimia kaiken lian pois, mutta se oli turhaa.</w:t>
      </w:r>
    </w:p>
    <w:p>
      <w:r>
        <w:rPr>
          <w:b/>
        </w:rPr>
        <w:t xml:space="preserve">Tulos</w:t>
      </w:r>
    </w:p>
    <w:p>
      <w:r>
        <w:t xml:space="preserve">Omistaja antoi sen poliisille, ja Ronnya syytettiin pahoinpitelystä.</w:t>
      </w:r>
    </w:p>
    <w:p>
      <w:r>
        <w:rPr>
          <w:b/>
        </w:rPr>
        <w:t xml:space="preserve">Esimerkki 6.2494</w:t>
      </w:r>
    </w:p>
    <w:p>
      <w:r>
        <w:t xml:space="preserve">Otsikko: Nimi: Pienet annokset. Lause 1: Tina sai eilen lohta. Lause 2: Hän tilasi sen ranskalaisten kanssa. Lause 3: Kun hän sai sen, hän järkyttyi. Lause 4: Tina sai pienen annoksen.</w:t>
      </w:r>
    </w:p>
    <w:p>
      <w:r>
        <w:rPr>
          <w:b/>
        </w:rPr>
        <w:t xml:space="preserve">Tulos</w:t>
      </w:r>
    </w:p>
    <w:p>
      <w:r>
        <w:t xml:space="preserve">Hän luovutti ja meni sen sijaan nukkumaan.</w:t>
      </w:r>
    </w:p>
    <w:p>
      <w:r>
        <w:rPr>
          <w:b/>
        </w:rPr>
        <w:t xml:space="preserve">Esimerkki 6.2495</w:t>
      </w:r>
    </w:p>
    <w:p>
      <w:r>
        <w:t xml:space="preserve">Otsikko: Nimi: Ei koskaan palannut. Lause 1: Alexin poika pyysi Alexia lähtemään patikoimaan Alexin ystäväporukan kanssa. Lause 2: Alex oli huolissaan, koska hänen poikansa oli vasta 3-vuotias. Lause 3: Mutta Alexin ystävät lupasivat huolehtia pojasta. Lause 4: Vaelluksella ystävät uppoutuivat liikaa keskusteluun.</w:t>
      </w:r>
    </w:p>
    <w:p>
      <w:r>
        <w:rPr>
          <w:b/>
        </w:rPr>
        <w:t xml:space="preserve">Tulos</w:t>
      </w:r>
    </w:p>
    <w:p>
      <w:r>
        <w:t xml:space="preserve">Synthia pystyi sen jälkeen elämään onnellisesti vammastaan huolimatta.</w:t>
      </w:r>
    </w:p>
    <w:p>
      <w:r>
        <w:rPr>
          <w:b/>
        </w:rPr>
        <w:t xml:space="preserve">Esimerkki 6.2496</w:t>
      </w:r>
    </w:p>
    <w:p>
      <w:r>
        <w:t xml:space="preserve">Otsikko: Nimi: Ruokalistat. Lause 1: Lori aikoi käydä ruokaostoksilla. Lause 2: Hän käytti tunteja täydellisen listan laatimiseen. Lause 3: Sitten hän suuntasi kauppaan valmistautuneena ostoksille. Lause 4: Perillä hän huomasi, että hän oli unohtanut listansa.</w:t>
      </w:r>
    </w:p>
    <w:p>
      <w:r>
        <w:rPr>
          <w:b/>
        </w:rPr>
        <w:t xml:space="preserve">Tulos</w:t>
      </w:r>
    </w:p>
    <w:p>
      <w:r>
        <w:t xml:space="preserve">Jostain syystä vauva nauroi minulle.</w:t>
      </w:r>
    </w:p>
    <w:p>
      <w:r>
        <w:rPr>
          <w:b/>
        </w:rPr>
        <w:t xml:space="preserve">Esimerkki 6.2497</w:t>
      </w:r>
    </w:p>
    <w:p>
      <w:r>
        <w:t xml:space="preserve">Otsikko: Nimi: Night Fright. Lause 1: Tom ja Amanda nukkuivat sikeästi samassa sängyssä. Lause 2: Yhtäkkiä Tom alkoi nähdä painajaista ja huutaa unissaan! Lause 3: Tämä herätti Amandan, joka pelästyi ja alkoi myös huutaa! Lause 4: Lopulta he molemmat tajusivat, ettei ollut mitään pelättävää.</w:t>
      </w:r>
    </w:p>
    <w:p>
      <w:r>
        <w:rPr>
          <w:b/>
        </w:rPr>
        <w:t xml:space="preserve">Tulos</w:t>
      </w:r>
    </w:p>
    <w:p>
      <w:r>
        <w:t xml:space="preserve">Hän meni kotiin ja itki.</w:t>
      </w:r>
    </w:p>
    <w:p>
      <w:r>
        <w:rPr>
          <w:b/>
        </w:rPr>
        <w:t xml:space="preserve">Esimerkki 6.2498</w:t>
      </w:r>
    </w:p>
    <w:p>
      <w:r>
        <w:t xml:space="preserve">Otsikko: Nimi: Pasta. Lause 1: Ravintola oli tunnettu italialaisesta ruoastaan. Lause 2: Heidän pastansa oli parasta. Lause 3: He raastavat päälle tuoretta parmesaania. Lause 4: Asiakkaat jonottivat ja tunti ennen avaamista.</w:t>
      </w:r>
    </w:p>
    <w:p>
      <w:r>
        <w:rPr>
          <w:b/>
        </w:rPr>
        <w:t xml:space="preserve">Tulos</w:t>
      </w:r>
    </w:p>
    <w:p>
      <w:r>
        <w:t xml:space="preserve">Valitettavasti hän joutui käyttämään lehtiä puhdistaakseen itsensä.</w:t>
      </w:r>
    </w:p>
    <w:p>
      <w:r>
        <w:rPr>
          <w:b/>
        </w:rPr>
        <w:t xml:space="preserve">Esimerkki 6.2499</w:t>
      </w:r>
    </w:p>
    <w:p>
      <w:r>
        <w:t xml:space="preserve">Otsikko: Nimi: Cop Out. Lause 1: Tom sai haasteen paikalliselta kunnalta. Lause 2: Tomin oli määrä osallistua valamiestehtävään. Lause 3: Tom meni ensimmäisenä päivänä valamiespalvelukseen. Lause 4: Siellä Tom kertoi tuomarille, että hän oli liian sairas palvelukseen.</w:t>
      </w:r>
    </w:p>
    <w:p>
      <w:r>
        <w:rPr>
          <w:b/>
        </w:rPr>
        <w:t xml:space="preserve">Tulos</w:t>
      </w:r>
    </w:p>
    <w:p>
      <w:r>
        <w:t xml:space="preserve">Kyle soitti heti poliisille.</w:t>
      </w:r>
    </w:p>
    <w:p>
      <w:r>
        <w:rPr>
          <w:b/>
        </w:rPr>
        <w:t xml:space="preserve">Esimerkki 6.2500</w:t>
      </w:r>
    </w:p>
    <w:p>
      <w:r>
        <w:t xml:space="preserve">Nimi: Hänen tappionsa. Lause 1: Georgen oli laihdutettava tai hän saattoi sairastua diabetekseen. Lause 2: Hän oli ollut ylipainoinen jo hyvin pitkään. Lause 3: Hän ei ollut onnistunut laihduttamisessa missään vaiheessa. Lause 4: Hän palkkasi personal trainerin ja ammattikokin.</w:t>
      </w:r>
    </w:p>
    <w:p>
      <w:r>
        <w:rPr>
          <w:b/>
        </w:rPr>
        <w:t xml:space="preserve">Tulos</w:t>
      </w:r>
    </w:p>
    <w:p>
      <w:r>
        <w:t xml:space="preserve">Hänen koiransa pelasti hänet ja vei hänet rannalle.</w:t>
      </w:r>
    </w:p>
    <w:p>
      <w:r>
        <w:rPr>
          <w:b/>
        </w:rPr>
        <w:t xml:space="preserve">Esimerkki 6.2501</w:t>
      </w:r>
    </w:p>
    <w:p>
      <w:r>
        <w:t xml:space="preserve">Otsikko: Nimi: Antaa tai olla antamatta. Lause 1: Tonylta oli pyydetty lahjoitusta paikalliselle ruokapankille. Lause 2: Tony ei ollut koskaan käyttänyt ruokapankkia. Lause 3: Hänellä ei myöskään ollut ystäviä tai sukulaisia, jotka käyttivät ruokapankkia. Lause 4: Hän ei ollut varma, olisiko lahjoittamisesta hyötyä.</w:t>
      </w:r>
    </w:p>
    <w:p>
      <w:r>
        <w:rPr>
          <w:b/>
        </w:rPr>
        <w:t xml:space="preserve">Tulos</w:t>
      </w:r>
    </w:p>
    <w:p>
      <w:r>
        <w:t xml:space="preserve">Seuraavana vuonna sen koko kaksinkertaistui.</w:t>
      </w:r>
    </w:p>
    <w:p>
      <w:r>
        <w:rPr>
          <w:b/>
        </w:rPr>
        <w:t xml:space="preserve">Esimerkki 6.2502</w:t>
      </w:r>
    </w:p>
    <w:p>
      <w:r>
        <w:t xml:space="preserve">Otsikko: Tuba Jeff. Lause 1: Aina kun Jeff soitti tuubaa, ihmiset nauroivat - tai tukkivat korvansa. Lause 2: Se loukkasi Jeffin tunteita, mutta hän ei halunnut lopettaa soittamista. Lause 3: Hän löysi tuubanopettajan ja harjoitteli tuntikausia joka viikko. Lause 4: Kerran Jeff soitti kuistillaan tuubaa, ja ohikulkijat alkoivat taputtaa!</w:t>
      </w:r>
    </w:p>
    <w:p>
      <w:r>
        <w:rPr>
          <w:b/>
        </w:rPr>
        <w:t xml:space="preserve">Tulos</w:t>
      </w:r>
    </w:p>
    <w:p>
      <w:r>
        <w:t xml:space="preserve">Johnsonilla ja hänen ystävillään oli hauska ilta.</w:t>
      </w:r>
    </w:p>
    <w:p>
      <w:r>
        <w:rPr>
          <w:b/>
        </w:rPr>
        <w:t xml:space="preserve">Esimerkki 6.2503</w:t>
      </w:r>
    </w:p>
    <w:p>
      <w:r>
        <w:t xml:space="preserve">Otsikko: Lace. Lause 1: Rebecca löysi jotain ihmeellistä vintage-kaupasta. Lause 2: Se oli pultti antiikkipitsiä. Lause 3: Hän osti sen ja aikoi tehdä siitä paljon kauniita asioita. Lause 4: Hänen ensimmäinen projektinsa oli nenäliina.</w:t>
      </w:r>
    </w:p>
    <w:p>
      <w:r>
        <w:rPr>
          <w:b/>
        </w:rPr>
        <w:t xml:space="preserve">Tulos</w:t>
      </w:r>
    </w:p>
    <w:p>
      <w:r>
        <w:t xml:space="preserve">Jim sai kuukauden kotiarestia.</w:t>
      </w:r>
    </w:p>
    <w:p>
      <w:r>
        <w:rPr>
          <w:b/>
        </w:rPr>
        <w:t xml:space="preserve">Esimerkki 6.2504</w:t>
      </w:r>
    </w:p>
    <w:p>
      <w:r>
        <w:t xml:space="preserve">Otsikko: Huijaus voittaakseen hävitäkseen. Lause 1: James osallistui verkkotestiin voittaakseen yhden tonnin. Lause 2: Häntä kiellettiin käyttämästä internetiä vastausten etsimiseen. Lause 3: James yritti kovasti noudattaa sääntöjä eikä huijata. Lause 4: Hän löysi tehtäviä, joihin hän ei osannut vastata, ja etsi vastaukset netistä.</w:t>
      </w:r>
    </w:p>
    <w:p>
      <w:r>
        <w:rPr>
          <w:b/>
        </w:rPr>
        <w:t xml:space="preserve">Tulos</w:t>
      </w:r>
    </w:p>
    <w:p>
      <w:r>
        <w:t xml:space="preserve">Derickin äiti pakotti Derickin tekemään kaikki perheen silitystyöt.</w:t>
      </w:r>
    </w:p>
    <w:p>
      <w:r>
        <w:rPr>
          <w:b/>
        </w:rPr>
        <w:t xml:space="preserve">Esimerkki 6.2505</w:t>
      </w:r>
    </w:p>
    <w:p>
      <w:r>
        <w:t xml:space="preserve">Otsikko: Nimi: Aivotärähdys. Lause 1: Diane oli tekemässä cheerleading-temppua. Lause 2: Kun hän nousi ylös, hän kaatui taaksepäin. Lause 3: Hänet kiidätettiin välittömästi ensiapuun. Lause 4: Lääkäri sanoi, että hänellä oli aivotärähdys.</w:t>
      </w:r>
    </w:p>
    <w:p>
      <w:r>
        <w:rPr>
          <w:b/>
        </w:rPr>
        <w:t xml:space="preserve">Tulos</w:t>
      </w:r>
    </w:p>
    <w:p>
      <w:r>
        <w:t xml:space="preserve">Hänen oli lähetettävä se takaisin.</w:t>
      </w:r>
    </w:p>
    <w:p>
      <w:r>
        <w:rPr>
          <w:b/>
        </w:rPr>
        <w:t xml:space="preserve">Esimerkki 6.2506</w:t>
      </w:r>
    </w:p>
    <w:p>
      <w:r>
        <w:t xml:space="preserve">Otsikko: Nimi: Amy röyhtäilee julkisesti. Lause 1: Amy rakasti syödä chilikoiria, vaikka hän sai niistä ilmavaivoja. Lause 2: Koulupäivän lounastauolla Amy tilasi chilidogin. Lause 3: Kun Amy söi chilidogia, hän tunsi kaasun muodostuvan vatsaansa. Lause 4: Amy päästi kovaäänisen röyhtäyksen kaikkien ruokalassa olevien edessä.</w:t>
      </w:r>
    </w:p>
    <w:p>
      <w:r>
        <w:rPr>
          <w:b/>
        </w:rPr>
        <w:t xml:space="preserve">Tulos</w:t>
      </w:r>
    </w:p>
    <w:p>
      <w:r>
        <w:t xml:space="preserve">Hän rakasti sitä ja piti tuloksia loistavina.</w:t>
      </w:r>
    </w:p>
    <w:p>
      <w:r>
        <w:rPr>
          <w:b/>
        </w:rPr>
        <w:t xml:space="preserve">Esimerkki 6.2507</w:t>
      </w:r>
    </w:p>
    <w:p>
      <w:r>
        <w:t xml:space="preserve">Otsikko: Manny pelastaa kissan. Lause 1: Manny on matkalla kotiin. Lause 2: Hän huomaa roskiksen alle juuttuneen kissan. Lause 3: Hän nostaa roskiksen ylös. Lause 4: Kissa juoksee karkuun.</w:t>
      </w:r>
    </w:p>
    <w:p>
      <w:r>
        <w:rPr>
          <w:b/>
        </w:rPr>
        <w:t xml:space="preserve">Tulos</w:t>
      </w:r>
    </w:p>
    <w:p>
      <w:r>
        <w:t xml:space="preserve">Joukkue tarjoaa hänelle paikkaa joukkueessa.</w:t>
      </w:r>
    </w:p>
    <w:p>
      <w:r>
        <w:rPr>
          <w:b/>
        </w:rPr>
        <w:t xml:space="preserve">Esimerkki 6.2508</w:t>
      </w:r>
    </w:p>
    <w:p>
      <w:r>
        <w:t xml:space="preserve">Otsikko: Nimi: Eläkesäästöt. Lause 1: Olen surkea säästämään rahaa. Lause 2: Tyttöystäväni yrittää saada minut perustamaan eläketilin. Lause 3: Yritän koko ajan kertoa hänelle, etten ehkä elä niin pitkään. Lause 4: Hän vain katsoo minua tympääntyneesti, kun sanon sen.</w:t>
      </w:r>
    </w:p>
    <w:p>
      <w:r>
        <w:rPr>
          <w:b/>
        </w:rPr>
        <w:t xml:space="preserve">Tulos</w:t>
      </w:r>
    </w:p>
    <w:p>
      <w:r>
        <w:t xml:space="preserve">Hän kirjoitti muistokirjoituksen FB:ssä.</w:t>
      </w:r>
    </w:p>
    <w:p>
      <w:r>
        <w:rPr>
          <w:b/>
        </w:rPr>
        <w:t xml:space="preserve">Esimerkki 6.2509</w:t>
      </w:r>
    </w:p>
    <w:p>
      <w:r>
        <w:t xml:space="preserve">Otsikko: Nimi: Candy Bars. Lause 1: Olin lukiossa soittokunnassa. Lause 2: Joka perjantai toimme vuorotellen välipalaa. Lause 3: Toin vuorollani kokonaisen laatikollisen Snicker-patukoita. Lause 4: Söin niin monta Snickers-patukkaa, että tulin sairaaksi.</w:t>
      </w:r>
    </w:p>
    <w:p>
      <w:r>
        <w:rPr>
          <w:b/>
        </w:rPr>
        <w:t xml:space="preserve">Tulos</w:t>
      </w:r>
    </w:p>
    <w:p>
      <w:r>
        <w:t xml:space="preserve">Olin vain muutaman metrin päässä seuraavasta autosta.</w:t>
      </w:r>
    </w:p>
    <w:p>
      <w:r>
        <w:rPr>
          <w:b/>
        </w:rPr>
        <w:t xml:space="preserve">Esimerkki 6.2510</w:t>
      </w:r>
    </w:p>
    <w:p>
      <w:r>
        <w:t xml:space="preserve">Otsikko: Nimi: Smoothie. Lause 1: Vaimoni ostaa kuusi banaania kerrallaan. Lause 2: Hän vannoo syövänsä niitä, mutta ei koskaan syö kolmea enempää. Lause 3: Loput ruskistuvat ja heitetään pois. Lause 4: Viime viikolla ostin tehosekoittimen ja tein smoothieita.</w:t>
      </w:r>
    </w:p>
    <w:p>
      <w:r>
        <w:rPr>
          <w:b/>
        </w:rPr>
        <w:t xml:space="preserve">Tulos</w:t>
      </w:r>
    </w:p>
    <w:p>
      <w:r>
        <w:t xml:space="preserve">Hän soittaa nyt erittäin hyvin, ja ihmiset nauttivat hänen musiikistaan kovasti.</w:t>
      </w:r>
    </w:p>
    <w:p>
      <w:r>
        <w:rPr>
          <w:b/>
        </w:rPr>
        <w:t xml:space="preserve">Esimerkki 6.2511</w:t>
      </w:r>
    </w:p>
    <w:p>
      <w:r>
        <w:t xml:space="preserve">Otsikko: Nimi: Vanhat kengät. Lause 1: Gary käveli äskettäin kauppaan palauttamaan kenkiä. Lause 2: Matkalla Gary näki kodittoman miehen, jolla ei ollut kenkiä. Lause 3: Gary päätti antaa kengät miehelle sen sijaan, että olisi palauttanut ne. Lause 4: Mies kiitti Garya vuolaasti kengistä.</w:t>
      </w:r>
    </w:p>
    <w:p>
      <w:r>
        <w:rPr>
          <w:b/>
        </w:rPr>
        <w:t xml:space="preserve">Tulos</w:t>
      </w:r>
    </w:p>
    <w:p>
      <w:r>
        <w:t xml:space="preserve">Hän ilmaisi kuitenkin voimakkaasti halunsa pitää päätöksensä.</w:t>
      </w:r>
    </w:p>
    <w:p>
      <w:r>
        <w:rPr>
          <w:b/>
        </w:rPr>
        <w:t xml:space="preserve">Esimerkki 6.2512</w:t>
      </w:r>
    </w:p>
    <w:p>
      <w:r>
        <w:t xml:space="preserve">Otsikko: Nimi: Lazy Day. Lause 1: Michael heräsi myöhään. Lause 2: Hän päätti vain jäädä sänkyyn. Lause 3: Kun hän lopulta nousi ylös, hän jätti sängyn sotkuiseksi. Lause 4: Hänen tyttöystävänsä näki sängyn.</w:t>
      </w:r>
    </w:p>
    <w:p>
      <w:r>
        <w:rPr>
          <w:b/>
        </w:rPr>
        <w:t xml:space="preserve">Tulos</w:t>
      </w:r>
    </w:p>
    <w:p>
      <w:r>
        <w:t xml:space="preserve">Valtava sade alkoi sataa.</w:t>
      </w:r>
    </w:p>
    <w:p>
      <w:r>
        <w:rPr>
          <w:b/>
        </w:rPr>
        <w:t xml:space="preserve">Esimerkki 6.2513</w:t>
      </w:r>
    </w:p>
    <w:p>
      <w:r>
        <w:t xml:space="preserve">Otsikko: Nimi: Uusi matkapuhelin. Lause 1: Kevinin piti hankkia uusi kännykkä. Lause 2: Hänen vanhempi kännykkänsä oli hajonnut. Lause 3: Hän meni nettiin ja vertaili eri puhelimia. Lause 4: Hän löysi haluamansa puhelimen alennuksesta.</w:t>
      </w:r>
    </w:p>
    <w:p>
      <w:r>
        <w:rPr>
          <w:b/>
        </w:rPr>
        <w:t xml:space="preserve">Tulos</w:t>
      </w:r>
    </w:p>
    <w:p>
      <w:r>
        <w:t xml:space="preserve">Lopulta hänen oli siirryttävä eteenpäin.</w:t>
      </w:r>
    </w:p>
    <w:p>
      <w:r>
        <w:rPr>
          <w:b/>
        </w:rPr>
        <w:t xml:space="preserve">Esimerkki 6.2514</w:t>
      </w:r>
    </w:p>
    <w:p>
      <w:r>
        <w:t xml:space="preserve">Otsikko: Paini. Lause 1: Jim katsoi mielellään painia televisiosta. Lause 2: Hän päätti kokeilla koulunsa painijoukkueessa. Lause 3: Mutta joukkue ei ollut lainkaan samanlainen kuin paini, jota hän näki televisiossa! Lause 4: Jim päätti, ettei paini ollutkaan häntä varten.</w:t>
      </w:r>
    </w:p>
    <w:p>
      <w:r>
        <w:rPr>
          <w:b/>
        </w:rPr>
        <w:t xml:space="preserve">Tulos</w:t>
      </w:r>
    </w:p>
    <w:p>
      <w:r>
        <w:t xml:space="preserve">Sanotaan, että harjoittelu tekee mestarin, ja Tom oli hyvää vauhtia matkalla sinne!</w:t>
      </w:r>
    </w:p>
    <w:p>
      <w:r>
        <w:rPr>
          <w:b/>
        </w:rPr>
        <w:t xml:space="preserve">Esimerkki 6.2515</w:t>
      </w:r>
    </w:p>
    <w:p>
      <w:r>
        <w:t xml:space="preserve">Otsikko: Nimi: Nuuskiminen Vieras. Lause 1: Martha kutsui ystävänsä Noran kotiinsa. Lause 2: Nora oli utelias nuuskija. Lause 3: Kun Martha oli keittiössä, hän penkoi tavaroitaan. Lause 4: Hän haukkoi henkeään, kun hän löysi ladatun aseen sohvan vieressä olevasta laatikosta.</w:t>
      </w:r>
    </w:p>
    <w:p>
      <w:r>
        <w:rPr>
          <w:b/>
        </w:rPr>
        <w:t xml:space="preserve">Tulos</w:t>
      </w:r>
    </w:p>
    <w:p>
      <w:r>
        <w:t xml:space="preserve">He kiittivät vanhempiaan siitä, että he saivat lähteä.</w:t>
      </w:r>
    </w:p>
    <w:p>
      <w:r>
        <w:rPr>
          <w:b/>
        </w:rPr>
        <w:t xml:space="preserve">Esimerkki 6.2516</w:t>
      </w:r>
    </w:p>
    <w:p>
      <w:r>
        <w:t xml:space="preserve">Otsikko: Kate haluaa Royn. Lause 1: Katie oli hyvin kaunis lukiolaistyttö. Lause 2: Hän oli ihastunut aloittavaan pelinrakentajaan Royyn. Lause 3: Roy oli jo varattu toiselle. Lause 4: Eräänä päivänä Kate päätti suunnitelman erottaa heidät.</w:t>
      </w:r>
    </w:p>
    <w:p>
      <w:r>
        <w:rPr>
          <w:b/>
        </w:rPr>
        <w:t xml:space="preserve">Tulos</w:t>
      </w:r>
    </w:p>
    <w:p>
      <w:r>
        <w:t xml:space="preserve">Hän kutsuu hinausauton apuun.</w:t>
      </w:r>
    </w:p>
    <w:p>
      <w:r>
        <w:rPr>
          <w:b/>
        </w:rPr>
        <w:t xml:space="preserve">Esimerkki 6.2517</w:t>
      </w:r>
    </w:p>
    <w:p>
      <w:r>
        <w:t xml:space="preserve">Otsikko: Nimi: Designing Women. Lause 1: Joyce ja Anne perustivat suunnittelutoimiston. Lause 2: Heillä oli vaikeuksia saada asiakkaita. Lause 3: Varakas liikemies palkkasi heidät uudistamaan koko kotinsa. Lause 4: He tekivät hyvää työtä, ja hän suositteli heitä kaikille ystävilleen.</w:t>
      </w:r>
    </w:p>
    <w:p>
      <w:r>
        <w:rPr>
          <w:b/>
        </w:rPr>
        <w:t xml:space="preserve">Tulos</w:t>
      </w:r>
    </w:p>
    <w:p>
      <w:r>
        <w:t xml:space="preserve">Hänen poikaystävänsä ex-tyttöystävä säikähti ja ryntäsi sisälle!</w:t>
      </w:r>
    </w:p>
    <w:p>
      <w:r>
        <w:rPr>
          <w:b/>
        </w:rPr>
        <w:t xml:space="preserve">Esimerkki 6.2518</w:t>
      </w:r>
    </w:p>
    <w:p>
      <w:r>
        <w:t xml:space="preserve">Otsikko: Nimi: Hyvää työtä, pikku kaveri. Lause 1: Tänään olin lapsenvahtina nuorelle serkulleni. Lause 2: Olimme ulkona rakentamassa lumiukkoa. Lause 3: Kumarruin keräämään lunta ja tunsin lumipallon iskevän minua. Lause 4: Menetin tasapainoni ja löin pääni seinään.</w:t>
      </w:r>
    </w:p>
    <w:p>
      <w:r>
        <w:rPr>
          <w:b/>
        </w:rPr>
        <w:t xml:space="preserve">Tulos</w:t>
      </w:r>
    </w:p>
    <w:p>
      <w:r>
        <w:t xml:space="preserve">Jimillä todettiin aivotärähdys.</w:t>
      </w:r>
    </w:p>
    <w:p>
      <w:r>
        <w:rPr>
          <w:b/>
        </w:rPr>
        <w:t xml:space="preserve">Esimerkki 6.2519</w:t>
      </w:r>
    </w:p>
    <w:p>
      <w:r>
        <w:t xml:space="preserve">Otsikko: Sierra Leone. Lause 1: Kun lukion loppu lähestyi, halusin tehdä jotain uutta. Lause 2: Päätin lähteä ulkomaille opettamaan lapsia, vaikka en ollut koskaan lentänyt. Lause 3: Ilmoittauduin mukaan, keräsin rahaa ja lähdin Sierra Leoneen! Lause 4: Se oli vaikeinta, mitä olen koskaan tehnyt.</w:t>
      </w:r>
    </w:p>
    <w:p>
      <w:r>
        <w:rPr>
          <w:b/>
        </w:rPr>
        <w:t xml:space="preserve">Tulos</w:t>
      </w:r>
    </w:p>
    <w:p>
      <w:r>
        <w:t xml:space="preserve">Vielä tänäkin päivänä minulla on arpi kielessäni tuosta päivästä!</w:t>
      </w:r>
    </w:p>
    <w:p>
      <w:r>
        <w:rPr>
          <w:b/>
        </w:rPr>
        <w:t xml:space="preserve">Esimerkki 6.2520</w:t>
      </w:r>
    </w:p>
    <w:p>
      <w:r>
        <w:t xml:space="preserve">Otsikko: Nimi: Jennifer ja baari. Lause 1: Jennifer meni paikalliseen baariin viime perjantai-iltana. Lause 2: Hän törmäsi baarissa vanhoihin lukioaikaisiin ystäviinsä. Lause 3: He puhuivat vanhoista muistoista, jotka olivat iloisia ja surullisia. Lause 4: Illan päätteeksi he vaihtoivat puhelinnumeroita pitääkseen yhteyttä.</w:t>
      </w:r>
    </w:p>
    <w:p>
      <w:r>
        <w:rPr>
          <w:b/>
        </w:rPr>
        <w:t xml:space="preserve">Tulos</w:t>
      </w:r>
    </w:p>
    <w:p>
      <w:r>
        <w:t xml:space="preserve">Hän omistaa suositun jäätelöketjun, jolla on toimipisteitä 15 maassa.</w:t>
      </w:r>
    </w:p>
    <w:p>
      <w:r>
        <w:rPr>
          <w:b/>
        </w:rPr>
        <w:t xml:space="preserve">Esimerkki 6.2521</w:t>
      </w:r>
    </w:p>
    <w:p>
      <w:r>
        <w:t xml:space="preserve">Otsikko: Nimi: The Garbage Can. Lause 1: Emilyllä oli iso jätesäkki. Lause 2: Hän kantoi sen ulos roskikselle. Lause 3: Juuri ennen kuin hän ehti sinne, pussi puhkesi. Lause 4: Emily oli ällöttynyt.</w:t>
      </w:r>
    </w:p>
    <w:p>
      <w:r>
        <w:rPr>
          <w:b/>
        </w:rPr>
        <w:t xml:space="preserve">Tulos</w:t>
      </w:r>
    </w:p>
    <w:p>
      <w:r>
        <w:t xml:space="preserve">Tim pystyi vihdoin hymyilemään täysin.</w:t>
      </w:r>
    </w:p>
    <w:p>
      <w:r>
        <w:rPr>
          <w:b/>
        </w:rPr>
        <w:t xml:space="preserve">Esimerkki 6.2522</w:t>
      </w:r>
    </w:p>
    <w:p>
      <w:r>
        <w:t xml:space="preserve">Otsikko: Nimi: Epäilevä opiskelija. Lause 1: Jason pelkäsi syventävän kurssin suorittamista. Lause 2: Hän pelkäsi, ettei ollut fiksu. Lause 3: Hänen opettajansa rohkaisi häntä yrittämään. Lause 4: Niinpä hän lopulta yritti.</w:t>
      </w:r>
    </w:p>
    <w:p>
      <w:r>
        <w:rPr>
          <w:b/>
        </w:rPr>
        <w:t xml:space="preserve">Tulos</w:t>
      </w:r>
    </w:p>
    <w:p>
      <w:r>
        <w:t xml:space="preserve">Pelkäsin luita.</w:t>
      </w:r>
    </w:p>
    <w:p>
      <w:r>
        <w:rPr>
          <w:b/>
        </w:rPr>
        <w:t xml:space="preserve">Esimerkki 6.2523</w:t>
      </w:r>
    </w:p>
    <w:p>
      <w:r>
        <w:t xml:space="preserve">Otsikko: Nimi: Nalkuttava aviomies. Lause 1: Brad ei pitänyt siitä, miten hänen vaimonsa ajoi autoa. Lause 2: Bradin mielestä vaimo oli vaarallinen ratin takana. Lause 3: Kun Brad kritisoi vaimon ajamista, vaimo puolustautui. Lause 4: Jokainen automatka hänen vaimonsa kanssa päättyi riitaan.</w:t>
      </w:r>
    </w:p>
    <w:p>
      <w:r>
        <w:rPr>
          <w:b/>
        </w:rPr>
        <w:t xml:space="preserve">Tulos</w:t>
      </w:r>
    </w:p>
    <w:p>
      <w:r>
        <w:t xml:space="preserve">He odottivat kuusi viikkoa, ja kun kukaan ei hakenut sitä, he saivat rahat.</w:t>
      </w:r>
    </w:p>
    <w:p>
      <w:r>
        <w:rPr>
          <w:b/>
        </w:rPr>
        <w:t xml:space="preserve">Esimerkki 6.2524</w:t>
      </w:r>
    </w:p>
    <w:p>
      <w:r>
        <w:t xml:space="preserve">Otsikko: Larry saa vaimonsa kiinni. Lause 1: Larry on ystäviensä kanssa baarissa. Lause 2: Hän tulee alkaa voida pahoin. Lause 3: Hän päättää lähteä aikaisin kotiin. Lause 4: Kun hän tulee kotiin, hän näkee kuorma-auton pihatiellä.</w:t>
      </w:r>
    </w:p>
    <w:p>
      <w:r>
        <w:rPr>
          <w:b/>
        </w:rPr>
        <w:t xml:space="preserve">Tulos</w:t>
      </w:r>
    </w:p>
    <w:p>
      <w:r>
        <w:t xml:space="preserve">Hän on iloinen, että hänellä on taas kuulokkeet.</w:t>
      </w:r>
    </w:p>
    <w:p>
      <w:r>
        <w:rPr>
          <w:b/>
        </w:rPr>
        <w:t xml:space="preserve">Esimerkki 6.2525</w:t>
      </w:r>
    </w:p>
    <w:p>
      <w:r>
        <w:t xml:space="preserve">Otsikko: Nimi: Viljan valinta. Lause 1: Gina avasi kaapin eräänä aamuna. Lause 2: Häntä odotti viisi muroa. Lause 3: Hän sulki silmänsä valitakseen yhden sattumanvaraisesti. Lause 4: Kun hän päätyi Lucky Charmsiin, hän huokaisi.</w:t>
      </w:r>
    </w:p>
    <w:p>
      <w:r>
        <w:rPr>
          <w:b/>
        </w:rPr>
        <w:t xml:space="preserve">Tulos</w:t>
      </w:r>
    </w:p>
    <w:p>
      <w:r>
        <w:t xml:space="preserve">Dead-eye oli ampunut liian myöhään, kun Dillon kaatui maahan.</w:t>
      </w:r>
    </w:p>
    <w:p>
      <w:r>
        <w:rPr>
          <w:b/>
        </w:rPr>
        <w:t xml:space="preserve">Esimerkki 6.2526</w:t>
      </w:r>
    </w:p>
    <w:p>
      <w:r>
        <w:t xml:space="preserve">Otsikko: Megan on ihastunut. Lause 1: Megan on ihastunut johonkuhun koulussa. Lause 2: Hänen ystävänsä kysyvät aina, kuka se on. Lause 3: Megan ei koskaan kerro ystävilleen. Lause 4: Häntä nolottaa myöntää se.</w:t>
      </w:r>
    </w:p>
    <w:p>
      <w:r>
        <w:rPr>
          <w:b/>
        </w:rPr>
        <w:t xml:space="preserve">Tulos</w:t>
      </w:r>
    </w:p>
    <w:p>
      <w:r>
        <w:t xml:space="preserve">Rodney myöntää ystävilleen, että se oli hyvä kepponen.</w:t>
      </w:r>
    </w:p>
    <w:p>
      <w:r>
        <w:rPr>
          <w:b/>
        </w:rPr>
        <w:t xml:space="preserve">Esimerkki 6.2527</w:t>
      </w:r>
    </w:p>
    <w:p>
      <w:r>
        <w:t xml:space="preserve">Otsikko: Nimi: The Guitar. Lause 1: Doug halusi oppia soittamaan laulua. Lause 2: Hän harjoitteli ahkerasti kitaraa. Lause 3: Hän yritti yhä uudelleen ja uudelleen. Lause 4: Eräänä päivänä hän vihdoin osasi ja se napsahti hänelle.</w:t>
      </w:r>
    </w:p>
    <w:p>
      <w:r>
        <w:rPr>
          <w:b/>
        </w:rPr>
        <w:t xml:space="preserve">Tulos</w:t>
      </w:r>
    </w:p>
    <w:p>
      <w:r>
        <w:t xml:space="preserve">Hän ei ollut tarpeeksi nopea ja sen takavalot surkeasti.</w:t>
      </w:r>
    </w:p>
    <w:p>
      <w:r>
        <w:rPr>
          <w:b/>
        </w:rPr>
        <w:t xml:space="preserve">Esimerkki 6.2528</w:t>
      </w:r>
    </w:p>
    <w:p>
      <w:r>
        <w:t xml:space="preserve">Otsikko: Nimi: Graffiti. Lause 1: Dougilla oli kaksi kaveria. Lause 2: He kysyivät häneltä, aikooko hän hengailla heidän kanssaan. Lause 3: Hän sanoi kyllä. Lause 4: He menivät paikalliseen kauppaan.</w:t>
      </w:r>
    </w:p>
    <w:p>
      <w:r>
        <w:rPr>
          <w:b/>
        </w:rPr>
        <w:t xml:space="preserve">Tulos</w:t>
      </w:r>
    </w:p>
    <w:p>
      <w:r>
        <w:t xml:space="preserve">Hänellä oli kuitenkin hauskaa .</w:t>
      </w:r>
    </w:p>
    <w:p>
      <w:r>
        <w:rPr>
          <w:b/>
        </w:rPr>
        <w:t xml:space="preserve">Esimerkki 6.2529</w:t>
      </w:r>
    </w:p>
    <w:p>
      <w:r>
        <w:t xml:space="preserve">Otsikko: Jim kadottaa lompakkonsa. Lause 1: Jim oli ulkona pitämässä hauskaa ystäviensä kanssa. Lause 2: Hän oli käynyt sinä iltana monissa baareissa. Lause 3: Hän kaivoi lompakkoaan maksaakseen baarilaskunsa. Lause 4: Hän ei löytänyt sitä mistään taskustaan.</w:t>
      </w:r>
    </w:p>
    <w:p>
      <w:r>
        <w:rPr>
          <w:b/>
        </w:rPr>
        <w:t xml:space="preserve">Tulos</w:t>
      </w:r>
    </w:p>
    <w:p>
      <w:r>
        <w:t xml:space="preserve">Arnold toivotti Helgalle hyvää syntymäpäivää ojentaessaan kukkia.</w:t>
      </w:r>
    </w:p>
    <w:p>
      <w:r>
        <w:rPr>
          <w:b/>
        </w:rPr>
        <w:t xml:space="preserve">Esimerkki 6.2530</w:t>
      </w:r>
    </w:p>
    <w:p>
      <w:r>
        <w:t xml:space="preserve">Otsikko: David menettää hampaan. Lause 1: David on 6-vuotias poika. Lause 2: Hän pelasi pesäpalloa pihalla veljensä kanssa. Lause 3: Hänen veljensä heitti palloa liian kovaa, ja se osui Davidia suuhun. Lause 4: David itki vähän ja hänestä tuli verta.</w:t>
      </w:r>
    </w:p>
    <w:p>
      <w:r>
        <w:rPr>
          <w:b/>
        </w:rPr>
        <w:t xml:space="preserve">Tulos</w:t>
      </w:r>
    </w:p>
    <w:p>
      <w:r>
        <w:t xml:space="preserve">Hän laittoi lempikuvansa kehykseen sänkynsä päälle.</w:t>
      </w:r>
    </w:p>
    <w:p>
      <w:r>
        <w:rPr>
          <w:b/>
        </w:rPr>
        <w:t xml:space="preserve">Esimerkki 6.2531</w:t>
      </w:r>
    </w:p>
    <w:p>
      <w:r>
        <w:t xml:space="preserve">Otsikko: Nimi: Sidelines. Lause 1: Kia meni poikansa jalkapallo-otteluun. Lause 2: Hän istui katsomossa kannustamassa poikaa. Lause 3: Mutta sitten jalkapallo lensi katsomoon! Lause 4: Se osui Kiaa poskeen ja aiheutti ison mustelman.</w:t>
      </w:r>
    </w:p>
    <w:p>
      <w:r>
        <w:rPr>
          <w:b/>
        </w:rPr>
        <w:t xml:space="preserve">Tulos</w:t>
      </w:r>
    </w:p>
    <w:p>
      <w:r>
        <w:t xml:space="preserve">Se onnistui paremmin kuin hän luuli.</w:t>
      </w:r>
    </w:p>
    <w:p>
      <w:r>
        <w:rPr>
          <w:b/>
        </w:rPr>
        <w:t xml:space="preserve">Esimerkki 6.2532</w:t>
      </w:r>
    </w:p>
    <w:p>
      <w:r>
        <w:t xml:space="preserve">Otsikko: Samarialainen. Lause 1: Jen oli matkalla töihin, kun hän huomasi tiellä olevan auton. Lause 2: Hän päätti pysähtyä ja kysyä, mistä oli kyse. Lause 3: Auton kuljettaja selitti Jenille, että häneltä loppui bensa. Lause 4: Jen antoi hänelle kyydin huoltoasemalle tankkaamaan.</w:t>
      </w:r>
    </w:p>
    <w:p>
      <w:r>
        <w:rPr>
          <w:b/>
        </w:rPr>
        <w:t xml:space="preserve">Tulos</w:t>
      </w:r>
    </w:p>
    <w:p>
      <w:r>
        <w:t xml:space="preserve">Hän ehti juuri ja juuri juosta ulos.</w:t>
      </w:r>
    </w:p>
    <w:p>
      <w:r>
        <w:rPr>
          <w:b/>
        </w:rPr>
        <w:t xml:space="preserve">Esimerkki 6.2533</w:t>
      </w:r>
    </w:p>
    <w:p>
      <w:r>
        <w:t xml:space="preserve">Otsikko: Nimi: Sairaus. Lause 1: James heräsi eräänä aamuna hyvin sairaana. Lause 2: Hän arveli, että se saattoi olla ruokamyrkytys eilisestä sushista. Lause 3: Hän juoksi kylpyhuoneeseen hakemaan kuumemittaria ja tajusi, kuinka heikko hän on. Lause 4: Hän mittasi kuumeensa, ja se oli yli 103 astetta.</w:t>
      </w:r>
    </w:p>
    <w:p>
      <w:r>
        <w:rPr>
          <w:b/>
        </w:rPr>
        <w:t xml:space="preserve">Tulos</w:t>
      </w:r>
    </w:p>
    <w:p>
      <w:r>
        <w:t xml:space="preserve">Andyn kämppis kertoi, että siitä tulisi täydellinen hierontapöytä.</w:t>
      </w:r>
    </w:p>
    <w:p>
      <w:r>
        <w:rPr>
          <w:b/>
        </w:rPr>
        <w:t xml:space="preserve">Esimerkki 6.2534</w:t>
      </w:r>
    </w:p>
    <w:p>
      <w:r>
        <w:t xml:space="preserve">Otsikko: Nimi: Luonto. Lause 1: Lily oli patikoimassa yhdellä lempipoluistaan. Lause 2: Loppupuolella oli jyrkkä rinne. Lause 3: Se oli vaikeaa, ja Lily tunsi hengityksensä käyvän raskaaksi. Lause 4: Väsymyksestä huolimatta hän jaksoi.</w:t>
      </w:r>
    </w:p>
    <w:p>
      <w:r>
        <w:rPr>
          <w:b/>
        </w:rPr>
        <w:t xml:space="preserve">Tulos</w:t>
      </w:r>
    </w:p>
    <w:p>
      <w:r>
        <w:t xml:space="preserve">Kate voisi maata tuon pyyhkeen päällä loputtomiin.</w:t>
      </w:r>
    </w:p>
    <w:p>
      <w:r>
        <w:rPr>
          <w:b/>
        </w:rPr>
        <w:t xml:space="preserve">Esimerkki 6.2535</w:t>
      </w:r>
    </w:p>
    <w:p>
      <w:r>
        <w:t xml:space="preserve">Otsikko: Nimi: Ensimmäinen taistelu. Lause 1: Ruby ja Cecilia olivat olleet ystäviä koko lapsuuden ajan. Lause 2: Varttuessaan heillä oli aina vain pieniä riitoja. Lause 3: Oli järkyttävää molemmille, kun he joutuivat ensimmäiseen tappeluun. Lause 4: Molemmat pelkäsivät, että tämä voisi olla heidän läheisen ystävyytensä loppu.</w:t>
      </w:r>
    </w:p>
    <w:p>
      <w:r>
        <w:rPr>
          <w:b/>
        </w:rPr>
        <w:t xml:space="preserve">Tulos</w:t>
      </w:r>
    </w:p>
    <w:p>
      <w:r>
        <w:t xml:space="preserve">Katsojat taputtivat ja hurrasivat.</w:t>
      </w:r>
    </w:p>
    <w:p>
      <w:r>
        <w:rPr>
          <w:b/>
        </w:rPr>
        <w:t xml:space="preserve">Esimerkki 6.2536</w:t>
      </w:r>
    </w:p>
    <w:p>
      <w:r>
        <w:t xml:space="preserve">Otsikko: Nimi: Funny Accent. Lause 1: Cam halusi ravistella arkirutiinejaan. Lause 2: Kun hän meni kouluun, hän alkoi puhua skotlantilaisella aksentilla. Lause 3: Hänen ystävänsä piti sitä hauskana. Lause 4: Opettaja käski häntä lopettamaan tämän esityksen.</w:t>
      </w:r>
    </w:p>
    <w:p>
      <w:r>
        <w:rPr>
          <w:b/>
        </w:rPr>
        <w:t xml:space="preserve">Tulos</w:t>
      </w:r>
    </w:p>
    <w:p>
      <w:r>
        <w:t xml:space="preserve">Shane oli iloinen siitä, että näytti paremmalta nyt, kun hän oli ajanut partansa.</w:t>
      </w:r>
    </w:p>
    <w:p>
      <w:r>
        <w:rPr>
          <w:b/>
        </w:rPr>
        <w:t xml:space="preserve">Esimerkki 6.2537</w:t>
      </w:r>
    </w:p>
    <w:p>
      <w:r>
        <w:t xml:space="preserve">Nimike: Kotityöt. Lause 1: Nainen heräsi joka päivä tekemään kotitöitä. Lause 2: Ensimmäiseksi hän moppasi lattiat. Lause 3: Sitten hän pesi erän pyykkiä. Lause 4: Sen jälkeen hän alkoi laittaa ruokaa.</w:t>
      </w:r>
    </w:p>
    <w:p>
      <w:r>
        <w:rPr>
          <w:b/>
        </w:rPr>
        <w:t xml:space="preserve">Tulos</w:t>
      </w:r>
    </w:p>
    <w:p>
      <w:r>
        <w:t xml:space="preserve">Anna ja Becky lastasivat laukkunsa iloisesti autoon.</w:t>
      </w:r>
    </w:p>
    <w:p>
      <w:r>
        <w:rPr>
          <w:b/>
        </w:rPr>
        <w:t xml:space="preserve">Esimerkki 6.2538</w:t>
      </w:r>
    </w:p>
    <w:p>
      <w:r>
        <w:t xml:space="preserve">Otsikko: Nimi: Puhe. Lause 1: Loisin piti pitää puhe yliopistoluokalle. Lause 2: Hän pelkäsi julkista puhumista. Lause 3: Kun hänen piti lopulta pitää puhe, hän puhui vahingossa väärin. Lause 4: Luokka nauroi hänelle hyväntahtoisesti.</w:t>
      </w:r>
    </w:p>
    <w:p>
      <w:r>
        <w:rPr>
          <w:b/>
        </w:rPr>
        <w:t xml:space="preserve">Tulos</w:t>
      </w:r>
    </w:p>
    <w:p>
      <w:r>
        <w:t xml:space="preserve">Hän menetti työnsä ja joutui muuttamaan takaisin vanhempiensa luo.</w:t>
      </w:r>
    </w:p>
    <w:p>
      <w:r>
        <w:rPr>
          <w:b/>
        </w:rPr>
        <w:t xml:space="preserve">Esimerkki 6.2539</w:t>
      </w:r>
    </w:p>
    <w:p>
      <w:r>
        <w:t xml:space="preserve">Otsikko: Nimi: Väärä numero. Lause 1: Tom yritti tilata pizzaa. Lause 2: Hän soitti sen noudettavaksi. Lause 3: Kun hän meni noutamaan sitä, sitä ei ollutkaan hänelle. Lause 4: Tom tajusi soittaneensa väärään numeroon.</w:t>
      </w:r>
    </w:p>
    <w:p>
      <w:r>
        <w:rPr>
          <w:b/>
        </w:rPr>
        <w:t xml:space="preserve">Tulos</w:t>
      </w:r>
    </w:p>
    <w:p>
      <w:r>
        <w:t xml:space="preserve">Hän oli edelleen tekemisissä suurten väkijoukkojen kanssa, mutta se ei ollut läheskään yhtä paha asia.</w:t>
      </w:r>
    </w:p>
    <w:p>
      <w:r>
        <w:rPr>
          <w:b/>
        </w:rPr>
        <w:t xml:space="preserve">Esimerkki 6.2540</w:t>
      </w:r>
    </w:p>
    <w:p>
      <w:r>
        <w:t xml:space="preserve">Otsikko: Nimi: Ensimmäinen suudelma. Lause 1: Suutelin ensimmäisen kerran, kun olin 15-vuotias. Lause 2: Poika sanoi, että olin huono suutelija. Lause 3: Näin hänet uudelleen, kun olin vanhempi. Lause 4: Päätin suudella häntä uudelleen.</w:t>
      </w:r>
    </w:p>
    <w:p>
      <w:r>
        <w:rPr>
          <w:b/>
        </w:rPr>
        <w:t xml:space="preserve">Tulos</w:t>
      </w:r>
    </w:p>
    <w:p>
      <w:r>
        <w:t xml:space="preserve">Hän oli läpimärkä ja surullinen.</w:t>
      </w:r>
    </w:p>
    <w:p>
      <w:r>
        <w:rPr>
          <w:b/>
        </w:rPr>
        <w:t xml:space="preserve">Esimerkki 6.2541</w:t>
      </w:r>
    </w:p>
    <w:p>
      <w:r>
        <w:t xml:space="preserve">Nimike: Lumi. Lause 1: Yöllä satoi lunta. Lause 2: Aamulla kaupungin oli mentävä töihin. Lause 3: He eivät osanneet ajaa lumessa. Lause 4: He ajoivat kuitenkin.</w:t>
      </w:r>
    </w:p>
    <w:p>
      <w:r>
        <w:rPr>
          <w:b/>
        </w:rPr>
        <w:t xml:space="preserve">Tulos</w:t>
      </w:r>
    </w:p>
    <w:p>
      <w:r>
        <w:t xml:space="preserve">En tiennyt, kuinka kauan hänellä oli vielä elinaikaa.</w:t>
      </w:r>
    </w:p>
    <w:p>
      <w:r>
        <w:rPr>
          <w:b/>
        </w:rPr>
        <w:t xml:space="preserve">Esimerkki 6.2542</w:t>
      </w:r>
    </w:p>
    <w:p>
      <w:r>
        <w:t xml:space="preserve">Otsikko: Nimi: The Dare. Lause 1: Beth halusi viettää tyttöjen illan. Lause 2: Hän kutsui kaikki ystävänsä. Lause 3: He päättivät leikkiä Totuus tai tehtävä -leikkiä. Lause 4: Bethin uskallettiin soittaa pilapuhelu ihastukselleen.</w:t>
      </w:r>
    </w:p>
    <w:p>
      <w:r>
        <w:rPr>
          <w:b/>
        </w:rPr>
        <w:t xml:space="preserve">Tulos</w:t>
      </w:r>
    </w:p>
    <w:p>
      <w:r>
        <w:t xml:space="preserve">Hän rakasti maatilan tuoreita kananmunia.</w:t>
      </w:r>
    </w:p>
    <w:p>
      <w:r>
        <w:rPr>
          <w:b/>
        </w:rPr>
        <w:t xml:space="preserve">Esimerkki 6.2543</w:t>
      </w:r>
    </w:p>
    <w:p>
      <w:r>
        <w:t xml:space="preserve">Otsikko: Nimi: Fjord 2. Lause 1: Kun vierailimme setäni luona, hän opetti meille paljon. Lause 2: Hän käveli kanssani tontilla ja näytti minulle kanojaan. Lause 3: Hän kertoi minulle Fjordin hevostensa historiasta. Lause 4: Hän oli saanut ne norjalaiselta ystävältään vuosia sitten.</w:t>
      </w:r>
    </w:p>
    <w:p>
      <w:r>
        <w:rPr>
          <w:b/>
        </w:rPr>
        <w:t xml:space="preserve">Tulos</w:t>
      </w:r>
    </w:p>
    <w:p>
      <w:r>
        <w:t xml:space="preserve">Kirjoitin hänelle sähköpostia, jossa kiitin häntä vuolaasti.</w:t>
      </w:r>
    </w:p>
    <w:p>
      <w:r>
        <w:rPr>
          <w:b/>
        </w:rPr>
        <w:t xml:space="preserve">Esimerkki 6.2544</w:t>
      </w:r>
    </w:p>
    <w:p>
      <w:r>
        <w:t xml:space="preserve">Otsikko: Nimi: Luonnontieteellinen testi. Lause 1: Kissalla on aamulla tiedekoe. Lause 2: Hän päätti valmistautua koko yön. Lause 3: Koska hän valvoi koko yön, hän tuskin pysyi hereillä. Lause 4: Kun hän pääsi kouluun, hän nukahti pulpettiinsa.</w:t>
      </w:r>
    </w:p>
    <w:p>
      <w:r>
        <w:rPr>
          <w:b/>
        </w:rPr>
        <w:t xml:space="preserve">Tulos</w:t>
      </w:r>
    </w:p>
    <w:p>
      <w:r>
        <w:t xml:space="preserve">Hän esti heitä rakentamasta sitä, koska se oli liian vaarallinen.</w:t>
      </w:r>
    </w:p>
    <w:p>
      <w:r>
        <w:rPr>
          <w:b/>
        </w:rPr>
        <w:t xml:space="preserve">Esimerkki 6.2545</w:t>
      </w:r>
    </w:p>
    <w:p>
      <w:r>
        <w:t xml:space="preserve">Otsikko: Nimi: Doored. Lause 1: Vuonna 2004 pyöräilin töihin. Lause 2: Mies avasi autonsa oven. Lause 3: Törmäsin hänen oveensa ja löin olkapääni. Lause 4: Hän pyysi anteeksi ja antoi minulle käyntikorttinsa.</w:t>
      </w:r>
    </w:p>
    <w:p>
      <w:r>
        <w:rPr>
          <w:b/>
        </w:rPr>
        <w:t xml:space="preserve">Tulos</w:t>
      </w:r>
    </w:p>
    <w:p>
      <w:r>
        <w:t xml:space="preserve">Larry ei tuntenut oloaan yhtä hyväksi koripallossa sen jälkeen.</w:t>
      </w:r>
    </w:p>
    <w:p>
      <w:r>
        <w:rPr>
          <w:b/>
        </w:rPr>
        <w:t xml:space="preserve">Esimerkki 6.2546</w:t>
      </w:r>
    </w:p>
    <w:p>
      <w:r>
        <w:t xml:space="preserve">Otsikko: Nimi: Luistinrata. Lause 1: Luistinradalla oli halloween-juhlat. Lause 2: Minä pukeuduin noidaksi. Lause 3: Maalasin kasvoni vihreiksi ja hankin tekokynnet. Lause 4: Voitin luistelukilpailun sinä vuonna.</w:t>
      </w:r>
    </w:p>
    <w:p>
      <w:r>
        <w:rPr>
          <w:b/>
        </w:rPr>
        <w:t xml:space="preserve">Tulos</w:t>
      </w:r>
    </w:p>
    <w:p>
      <w:r>
        <w:t xml:space="preserve">Kolme viikkoa myöhemmin Fred oli hämmentynyt ja Atlantilla.</w:t>
      </w:r>
    </w:p>
    <w:p>
      <w:r>
        <w:rPr>
          <w:b/>
        </w:rPr>
        <w:t xml:space="preserve">Esimerkki 6.2547</w:t>
      </w:r>
    </w:p>
    <w:p>
      <w:r>
        <w:t xml:space="preserve">Otsikko: Nimi: Peruutettu matka. Lause 1: Oppilasryhmä odotti jännittävää retkeä. Lause 2: Retkeä edeltävinä viikkoina osa oppilaista riiteli. Lause 3: Nukkumisjärjestelyistä riideltiin paljon. Lause 4: Eräänä päivänä tappelu meni liian pitkälle.</w:t>
      </w:r>
    </w:p>
    <w:p>
      <w:r>
        <w:rPr>
          <w:b/>
        </w:rPr>
        <w:t xml:space="preserve">Tulos</w:t>
      </w:r>
    </w:p>
    <w:p>
      <w:r>
        <w:t xml:space="preserve">Sen avulla hän sai projektinsa valmiiksi.</w:t>
      </w:r>
    </w:p>
    <w:p>
      <w:r>
        <w:rPr>
          <w:b/>
        </w:rPr>
        <w:t xml:space="preserve">Esimerkki 6.2548</w:t>
      </w:r>
    </w:p>
    <w:p>
      <w:r>
        <w:t xml:space="preserve">Otsikko: Nimi: Vahingoittunut auto. Lause 1: Jim halusi lainata perheen autoa yöksi. Lause 2: Jimin vanhemmat pitivät häntä vastuuttomana. Lause 3: He sanoivat, ettei Jim saisi käyttää autoa. Lause 4: Jim otti auton kuitenkin.</w:t>
      </w:r>
    </w:p>
    <w:p>
      <w:r>
        <w:rPr>
          <w:b/>
        </w:rPr>
        <w:t xml:space="preserve">Tulos</w:t>
      </w:r>
    </w:p>
    <w:p>
      <w:r>
        <w:t xml:space="preserve">Siellä hän valmistautui kiertämään maata.</w:t>
      </w:r>
    </w:p>
    <w:p>
      <w:r>
        <w:rPr>
          <w:b/>
        </w:rPr>
        <w:t xml:space="preserve">Esimerkki 6.2549</w:t>
      </w:r>
    </w:p>
    <w:p>
      <w:r>
        <w:t xml:space="preserve">Otsikko: Nimi: Myrsky tulossa. Lause 1: Kun Jaakob kuuli, että myrsky oli tulossa, hän alkoi valmistautua. Lause 2: Ensin hän varmisti, että hänellä oli kaikki tarvitsemansa tarvikkeet. Lause 3: Hän tajusi tarvitsevansa lisää vettä, joten hän osti sitä. Lause 4: Jake laittoi kaikki tavaransa autotalliin, kuten oli suositeltavaa.</w:t>
      </w:r>
    </w:p>
    <w:p>
      <w:r>
        <w:rPr>
          <w:b/>
        </w:rPr>
        <w:t xml:space="preserve">Tulos</w:t>
      </w:r>
    </w:p>
    <w:p>
      <w:r>
        <w:t xml:space="preserve">Se oli hieno esitys, ja hän oli ihmeissään.</w:t>
      </w:r>
    </w:p>
    <w:p>
      <w:r>
        <w:rPr>
          <w:b/>
        </w:rPr>
        <w:t xml:space="preserve">Esimerkki 6.2550</w:t>
      </w:r>
    </w:p>
    <w:p>
      <w:r>
        <w:t xml:space="preserve">Otsikko: Nimi: Paras burrito. Lause 1: Susie meni ostamaan burriton. Lause 2: Hän oli innoissaan siitä. Lause 3: Kun hän sai sen, se oli herkullinen. Lause 4: Hän rakasti sen syömistä.</w:t>
      </w:r>
    </w:p>
    <w:p>
      <w:r>
        <w:rPr>
          <w:b/>
        </w:rPr>
        <w:t xml:space="preserve">Tulos</w:t>
      </w:r>
    </w:p>
    <w:p>
      <w:r>
        <w:t xml:space="preserve">Vuotta myöhemmin Andy läpäisi ajokokeensa.</w:t>
      </w:r>
    </w:p>
    <w:p>
      <w:r>
        <w:rPr>
          <w:b/>
        </w:rPr>
        <w:t xml:space="preserve">Esimerkki 6.2551</w:t>
      </w:r>
    </w:p>
    <w:p>
      <w:r>
        <w:t xml:space="preserve">Otsikko: Nimi: Uusi kukkaro. Lause 1: Cassie päätti, että hän haluaa uuden käsilaukun. Lause 2: Hänellä oli paljon käsilaukkuja, mutta hän halusi mustan. Lause 3: Lopulta hän löysi täydellisen laukun. Lause 4: Se oli kuitenkin hieman hänen hintaluokkansa ulkopuolella.</w:t>
      </w:r>
    </w:p>
    <w:p>
      <w:r>
        <w:rPr>
          <w:b/>
        </w:rPr>
        <w:t xml:space="preserve">Tulos</w:t>
      </w:r>
    </w:p>
    <w:p>
      <w:r>
        <w:t xml:space="preserve">Yleensä se oli kuitenkin vain Roger, ja siitä hän piti.</w:t>
      </w:r>
    </w:p>
    <w:p>
      <w:r>
        <w:rPr>
          <w:b/>
        </w:rPr>
        <w:t xml:space="preserve">Esimerkki 6.2552</w:t>
      </w:r>
    </w:p>
    <w:p>
      <w:r>
        <w:t xml:space="preserve">Otsikko: Nimi: Murtautuminen. Lause 1: Kun Ted tuli töistä kotiin, hän huomasi rikotun ikkunan. Lause 2: Hän meni varovasti sisälle ja huomasi, että hänen talonsa oli ryöstetty. Lause 3: Elektroniikkaa, käteistä rahaa ja myös koruja oli kadonnut. Lause 4: Ted soitti poliisille hätääntyneenä ja järkyttyneenä.</w:t>
      </w:r>
    </w:p>
    <w:p>
      <w:r>
        <w:rPr>
          <w:b/>
        </w:rPr>
        <w:t xml:space="preserve">Tulos</w:t>
      </w:r>
    </w:p>
    <w:p>
      <w:r>
        <w:t xml:space="preserve">Se oli heidän uusi suosikkipelinsä!</w:t>
      </w:r>
    </w:p>
    <w:p>
      <w:r>
        <w:rPr>
          <w:b/>
        </w:rPr>
        <w:t xml:space="preserve">Esimerkki 6.2553</w:t>
      </w:r>
    </w:p>
    <w:p>
      <w:r>
        <w:t xml:space="preserve">Otsikko: Nimi: Edger. Lause 1: Libby halusi kokeilla särmäkoneen käyttöä. Lause 2: Se oli yksinkertainen tehtävä. Lause 3: Mutta hän raaputti koko ajan pihatietä. Lause 4: Hänellä oli vaikeuksia kääntymisessä.</w:t>
      </w:r>
    </w:p>
    <w:p>
      <w:r>
        <w:rPr>
          <w:b/>
        </w:rPr>
        <w:t xml:space="preserve">Tulos</w:t>
      </w:r>
    </w:p>
    <w:p>
      <w:r>
        <w:t xml:space="preserve">Muurahaiset hävisivät muutamassa päivässä.</w:t>
      </w:r>
    </w:p>
    <w:p>
      <w:r>
        <w:rPr>
          <w:b/>
        </w:rPr>
        <w:t xml:space="preserve">Esimerkki 6.2554</w:t>
      </w:r>
    </w:p>
    <w:p>
      <w:r>
        <w:t xml:space="preserve">Otsikko: Nimi: Shooting Star. Lause 1: Darin ja Kathy kiipesivät talon katolle. Lause 2: Sitten he makasivat selällään ja katselivat yötaivasta. Lause 3: Kun he juttelivat päivästään, heidän silmiinsä osui valon välähdys. Lause 4: Taivaan yli putosi tähdenlento.</w:t>
      </w:r>
    </w:p>
    <w:p>
      <w:r>
        <w:rPr>
          <w:b/>
        </w:rPr>
        <w:t xml:space="preserve">Tulos</w:t>
      </w:r>
    </w:p>
    <w:p>
      <w:r>
        <w:t xml:space="preserve">Lexi nousi lavalle ja toteutti unelmansa.</w:t>
      </w:r>
    </w:p>
    <w:p>
      <w:r>
        <w:rPr>
          <w:b/>
        </w:rPr>
        <w:t xml:space="preserve">Esimerkki 6.2555</w:t>
      </w:r>
    </w:p>
    <w:p>
      <w:r>
        <w:t xml:space="preserve">Otsikko: Kissat. Lause 1: Joeta puri kissa, kun hän oli hyvin nuori. Lause 2: Sen jälkeen hän on aina pelännyt kissoja. Lause 3: Eräänä päivänä koulussa kissa tuli hänen luokseen ja leikki hänen kanssaan. Lause 4: Joella oli hauskaa kissan kanssa.</w:t>
      </w:r>
    </w:p>
    <w:p>
      <w:r>
        <w:rPr>
          <w:b/>
        </w:rPr>
        <w:t xml:space="preserve">Tulos</w:t>
      </w:r>
    </w:p>
    <w:p>
      <w:r>
        <w:t xml:space="preserve">Joten hänet potkittiin ulos pelistä.</w:t>
      </w:r>
    </w:p>
    <w:p>
      <w:r>
        <w:rPr>
          <w:b/>
        </w:rPr>
        <w:t xml:space="preserve">Esimerkki 6.2556</w:t>
      </w:r>
    </w:p>
    <w:p>
      <w:r>
        <w:t xml:space="preserve">Otsikko: Nimi: Paloharjoitus. Lause 1: Oli Olivian ensimmäinen kouluviikko. Lause 2: Koulussa oli paloharjoitus. Lause 3: Olivian opettaja vei heidät ulos. Lause 4: Olivia oli hämmentynyt ja itki.</w:t>
      </w:r>
    </w:p>
    <w:p>
      <w:r>
        <w:rPr>
          <w:b/>
        </w:rPr>
        <w:t xml:space="preserve">Tulos</w:t>
      </w:r>
    </w:p>
    <w:p>
      <w:r>
        <w:t xml:space="preserve">Mutta ilman ruokavalion muuttamista hän ei laihtunut yhtään kiloa.</w:t>
      </w:r>
    </w:p>
    <w:p>
      <w:r>
        <w:rPr>
          <w:b/>
        </w:rPr>
        <w:t xml:space="preserve">Esimerkki 6.2557</w:t>
      </w:r>
    </w:p>
    <w:p>
      <w:r>
        <w:t xml:space="preserve">Otsikko: Nimi: Uusi vyö. Lause 1: Tom oli lihonut paljon. Lause 2: Lopulta hänen tavalliset vyönsä eivät enää sopineet. Lause 3: Tomia nolotti, mutta hän tiesi, mitä hänen oli tehtävä. Lause 4: Treenaaminen ja laihduttaminen oli liian vaikeaa.</w:t>
      </w:r>
    </w:p>
    <w:p>
      <w:r>
        <w:rPr>
          <w:b/>
        </w:rPr>
        <w:t xml:space="preserve">Tulos</w:t>
      </w:r>
    </w:p>
    <w:p>
      <w:r>
        <w:t xml:space="preserve">Tom tyydytti ruokahalunsa.</w:t>
      </w:r>
    </w:p>
    <w:p>
      <w:r>
        <w:rPr>
          <w:b/>
        </w:rPr>
        <w:t xml:space="preserve">Esimerkki 6.2558</w:t>
      </w:r>
    </w:p>
    <w:p>
      <w:r>
        <w:t xml:space="preserve">Otsikko: Nimi: The Neat Freak. Lause 1: Susie oli todella tiukkapipoinen. Lause 2: Hän piti siitä, että kaikki oli juuri oikein. Lause 3: Hänen ystävänsä oli hyvin sotkuinen. Lause 4: Susie läksytti häntä järjestäytymisestä.</w:t>
      </w:r>
    </w:p>
    <w:p>
      <w:r>
        <w:rPr>
          <w:b/>
        </w:rPr>
        <w:t xml:space="preserve">Tulos</w:t>
      </w:r>
    </w:p>
    <w:p>
      <w:r>
        <w:t xml:space="preserve">Hän nimesi koiran Mollyksi ja antoi sille hienon kodin.</w:t>
      </w:r>
    </w:p>
    <w:p>
      <w:r>
        <w:rPr>
          <w:b/>
        </w:rPr>
        <w:t xml:space="preserve">Esimerkki 6.2559</w:t>
      </w:r>
    </w:p>
    <w:p>
      <w:r>
        <w:t xml:space="preserve">Otsikko: Nimi: Vatsatauti. Lause 1: Owenilla oli vatsaflunssa. Lause 2: Hänellä oli vaikeuksia syödä. Lause 3: Owen ei pystynyt pitämään ruokaa sisällään. Lause 4: Hän oksenteli koko päivän.</w:t>
      </w:r>
    </w:p>
    <w:p>
      <w:r>
        <w:rPr>
          <w:b/>
        </w:rPr>
        <w:t xml:space="preserve">Tulos</w:t>
      </w:r>
    </w:p>
    <w:p>
      <w:r>
        <w:t xml:space="preserve">Tom sai paljon karkkia.</w:t>
      </w:r>
    </w:p>
    <w:p>
      <w:r>
        <w:rPr>
          <w:b/>
        </w:rPr>
        <w:t xml:space="preserve">Esimerkki 6.2560</w:t>
      </w:r>
    </w:p>
    <w:p>
      <w:r>
        <w:t xml:space="preserve">Otsikko: Nimi: Mean Coworkers. Lause 1: Ryhmä johtajia lähti Italiaan töihin. Lause 2: Pomoni oli yksi ryhmän jäsenistä. Lause 3: Hän oli ainoa, joka ei ollut insinööri. Lause 4: Ryhmä väheksyi häntä matkan aikana.</w:t>
      </w:r>
    </w:p>
    <w:p>
      <w:r>
        <w:rPr>
          <w:b/>
        </w:rPr>
        <w:t xml:space="preserve">Tulos</w:t>
      </w:r>
    </w:p>
    <w:p>
      <w:r>
        <w:t xml:space="preserve">Sanoin, että se olisi hauskaa.</w:t>
      </w:r>
    </w:p>
    <w:p>
      <w:r>
        <w:rPr>
          <w:b/>
        </w:rPr>
        <w:t xml:space="preserve">Esimerkki 6.2561</w:t>
      </w:r>
    </w:p>
    <w:p>
      <w:r>
        <w:t xml:space="preserve">Otsikko: Nimi: Maissilabyrintti. Lause 1: Smithit rakastavat maissilabyrinttiä. Lause 2: He osallistuivat viime vuonna. Lause 3: Helen oli hyvin peloissaan. Lause 4: Ethan sanoi Helenille, että hän oli kunnossa.</w:t>
      </w:r>
    </w:p>
    <w:p>
      <w:r>
        <w:rPr>
          <w:b/>
        </w:rPr>
        <w:t xml:space="preserve">Tulos</w:t>
      </w:r>
    </w:p>
    <w:p>
      <w:r>
        <w:t xml:space="preserve">Kun he tarkistivat, katossa ei ollut vuotoja.</w:t>
      </w:r>
    </w:p>
    <w:p>
      <w:r>
        <w:rPr>
          <w:b/>
        </w:rPr>
        <w:t xml:space="preserve">Esimerkki 6.2562</w:t>
      </w:r>
    </w:p>
    <w:p>
      <w:r>
        <w:t xml:space="preserve">Otsikko: Nimi: Eric rikkoo puhelimensa. Lause 1: Eric oli hiljattain hankkinut uuden puhelimen. Lause 2: Hän tilasi puhelinkotelon suojatakseen puhelintaan. Lause 3: Eric käytti puhelintaan säännöllisesti odottaessaan kotelon saapumista. Lause 4: Eric pudotti puhelimensa syödessään päivällistä perheensä kanssa.</w:t>
      </w:r>
    </w:p>
    <w:p>
      <w:r>
        <w:rPr>
          <w:b/>
        </w:rPr>
        <w:t xml:space="preserve">Tulos</w:t>
      </w:r>
    </w:p>
    <w:p>
      <w:r>
        <w:t xml:space="preserve">Joten Tom antoi osuman vain jatkaa pakenemista.</w:t>
      </w:r>
    </w:p>
    <w:p>
      <w:r>
        <w:rPr>
          <w:b/>
        </w:rPr>
        <w:t xml:space="preserve">Esimerkki 6.2563</w:t>
      </w:r>
    </w:p>
    <w:p>
      <w:r>
        <w:t xml:space="preserve">Otsikko: Nimi: Maria lukkiutuu ulos. Lause 1: Maria käveli kotiin ruokansa kanssa ja saavutti ulko-oven. Lause 2: Maria tajusi, että hän oli lukinnut avaimensa sisälle taloon! Lause 3: Maria oli huolissaan, mutta hän muisti, että hänen poikaystävänsä oli tulossa. Lause 4: Maria istui ulkona ja odotti poikaystäväänsä.</w:t>
      </w:r>
    </w:p>
    <w:p>
      <w:r>
        <w:rPr>
          <w:b/>
        </w:rPr>
        <w:t xml:space="preserve">Tulos</w:t>
      </w:r>
    </w:p>
    <w:p>
      <w:r>
        <w:t xml:space="preserve">Jamie tunsi itsensä niin hävinneeksi.</w:t>
      </w:r>
    </w:p>
    <w:p>
      <w:r>
        <w:rPr>
          <w:b/>
        </w:rPr>
        <w:t xml:space="preserve">Esimerkki 6.2564</w:t>
      </w:r>
    </w:p>
    <w:p>
      <w:r>
        <w:t xml:space="preserve">Otsikko: Nimi: The Pot. Lause 1: Liam aikoi keittää keittoa. Lause 2: Hän löysi suurimman kattilan, joka hänellä oli. Lause 3: Hän laittoi siihen vihanneksia ja lientä. Lause 4: Hän antoi keiton hautua tuntikausia.</w:t>
      </w:r>
    </w:p>
    <w:p>
      <w:r>
        <w:rPr>
          <w:b/>
        </w:rPr>
        <w:t xml:space="preserve">Tulos</w:t>
      </w:r>
    </w:p>
    <w:p>
      <w:r>
        <w:t xml:space="preserve">Lopulta hän pystyi pysymään rutiineissa mukana.</w:t>
      </w:r>
    </w:p>
    <w:p>
      <w:r>
        <w:rPr>
          <w:b/>
        </w:rPr>
        <w:t xml:space="preserve">Esimerkki 6.2565</w:t>
      </w:r>
    </w:p>
    <w:p>
      <w:r>
        <w:t xml:space="preserve">Otsikko: Nimi: Kuvia sinusta. Lause 1: Tyttäreni on uskomaton valokuvaaja. Lause 2: Hän sai 2 vuotta sitten lahjaksi erittäin kalliin kameran. Lause 3: Hän rakastaa ottaa kuvia ystävistään ja julkaista niitä Instagramissa. Lause 4: Muutamat ihmiset alkoivat huomata hänen kykynsä ja pyysivät hänen palveluksiaan.</w:t>
      </w:r>
    </w:p>
    <w:p>
      <w:r>
        <w:rPr>
          <w:b/>
        </w:rPr>
        <w:t xml:space="preserve">Tulos</w:t>
      </w:r>
    </w:p>
    <w:p>
      <w:r>
        <w:t xml:space="preserve">He kiipesivät pelastuslauttaan, ja onneksi apu tuli nopeasti.</w:t>
      </w:r>
    </w:p>
    <w:p>
      <w:r>
        <w:rPr>
          <w:b/>
        </w:rPr>
        <w:t xml:space="preserve">Esimerkki 6.2566</w:t>
      </w:r>
    </w:p>
    <w:p>
      <w:r>
        <w:t xml:space="preserve">Otsikko: Nimi: Unelmakoti. Lause 1: Pariskunta oli tehnyt kymmenen vuotta töitä säästääkseen rahaa kotia varten. Lause 2: He palkkasivat rakentajan ja aloittivat rakennustöiden aloittamisen. Lause 3: He valvoivat jokaista päätöstä. Lause 4: Koti valmistui kauniisti.</w:t>
      </w:r>
    </w:p>
    <w:p>
      <w:r>
        <w:rPr>
          <w:b/>
        </w:rPr>
        <w:t xml:space="preserve">Tulos</w:t>
      </w:r>
    </w:p>
    <w:p>
      <w:r>
        <w:t xml:space="preserve">Muutamaa minuuttia myöhemmin johtaja potkaisi heidät ulos!</w:t>
      </w:r>
    </w:p>
    <w:p>
      <w:r>
        <w:rPr>
          <w:b/>
        </w:rPr>
        <w:t xml:space="preserve">Esimerkki 6.2567</w:t>
      </w:r>
    </w:p>
    <w:p>
      <w:r>
        <w:t xml:space="preserve">Otsikko: Nimi: Special. Lause 1: Hän ei pitänyt siitä, että häntä kutsuttiin erityisryhmäksi. Lause 2: Hän kertoi tämän äidilleen viittomakieltä käyttäen. Lause 3: Äiti sanoi, että se tarkoitti vain sitä, että hän tarvitsi asioita hieman eri tavalla. Lause 4: Hän nyökkäsi kyyneleet silmissään.</w:t>
      </w:r>
    </w:p>
    <w:p>
      <w:r>
        <w:rPr>
          <w:b/>
        </w:rPr>
        <w:t xml:space="preserve">Tulos</w:t>
      </w:r>
    </w:p>
    <w:p>
      <w:r>
        <w:t xml:space="preserve">Eilen hän oli oikeassa ja minä väärässä.</w:t>
      </w:r>
    </w:p>
    <w:p>
      <w:r>
        <w:rPr>
          <w:b/>
        </w:rPr>
        <w:t xml:space="preserve">Esimerkki 6.2568</w:t>
      </w:r>
    </w:p>
    <w:p>
      <w:r>
        <w:t xml:space="preserve">Otsikko: Nimi: Oppiminen ruoanlaittoon. Lause 1: Josh osallistui kokkikurssille. Lause 2: Hän oppi valmistamaan erilaisia ruokia. Lause 3: Josh suunnitteli treffit kotiinsa tyttöystävänsä kanssa. Lause 4: Hän valmisti tytölle suuren aterian.</w:t>
      </w:r>
    </w:p>
    <w:p>
      <w:r>
        <w:rPr>
          <w:b/>
        </w:rPr>
        <w:t xml:space="preserve">Tulos</w:t>
      </w:r>
    </w:p>
    <w:p>
      <w:r>
        <w:t xml:space="preserve">Kun se oli ohi, hän nousi seisomaan ja taputti.</w:t>
      </w:r>
    </w:p>
    <w:p>
      <w:r>
        <w:rPr>
          <w:b/>
        </w:rPr>
        <w:t xml:space="preserve">Esimerkki 6.2569</w:t>
      </w:r>
    </w:p>
    <w:p>
      <w:r>
        <w:t xml:space="preserve">Otsikko: Nimi: Huonon kesän alku. Lause 1: Billy oli innoissaan siitä, että koulu oli ohi. Lause 2: Hänen äitinsä kertoi, että hänen oli puhuttava Billyn kanssa. Lause 3: Billy oli menestynyt huonosti koulussa. Lause 4: Hänen äitinsä sanoi, että Billyn piti käydä kesäkoulua.</w:t>
      </w:r>
    </w:p>
    <w:p>
      <w:r>
        <w:rPr>
          <w:b/>
        </w:rPr>
        <w:t xml:space="preserve">Tulos</w:t>
      </w:r>
    </w:p>
    <w:p>
      <w:r>
        <w:t xml:space="preserve">Vankila-aikani oli helppoa.</w:t>
      </w:r>
    </w:p>
    <w:p>
      <w:r>
        <w:rPr>
          <w:b/>
        </w:rPr>
        <w:t xml:space="preserve">Esimerkki 6.2570</w:t>
      </w:r>
    </w:p>
    <w:p>
      <w:r>
        <w:t xml:space="preserve">Otsikko: Nimi: Neurologian työtarjous. Lause 1: Puhuin eilen neurologian opettajani kanssa. Lause 2: Hän kertoi minulle, että hän tarvitsee apua tutkimuslaboratoriossaan. Lause 3: Otin iloisesti vastaan hänen tarjouksensa. Lause 4: Hän kertoi minulle, että aloittaisin ensi maanantaina.</w:t>
      </w:r>
    </w:p>
    <w:p>
      <w:r>
        <w:rPr>
          <w:b/>
        </w:rPr>
        <w:t xml:space="preserve">Tulos</w:t>
      </w:r>
    </w:p>
    <w:p>
      <w:r>
        <w:t xml:space="preserve">Seuraavalla kerralla hän käyttäisi myös otsanauhaa.</w:t>
      </w:r>
    </w:p>
    <w:p>
      <w:r>
        <w:rPr>
          <w:b/>
        </w:rPr>
        <w:t xml:space="preserve">Esimerkki 6.2571</w:t>
      </w:r>
    </w:p>
    <w:p>
      <w:r>
        <w:t xml:space="preserve">Otsikko: Nimi: Kesäloma. Lause 1: Tyttäreni on koko kesän poissa koulusta. Lause 2: Minulla ei ole aavistustakaan, mitä teen hänen kanssaan. Lause 3: Yritin suunnitella meille muutaman seikkailun. Lause 4: Saatamme käydä myös paljon rannalla.</w:t>
      </w:r>
    </w:p>
    <w:p>
      <w:r>
        <w:rPr>
          <w:b/>
        </w:rPr>
        <w:t xml:space="preserve">Tulos</w:t>
      </w:r>
    </w:p>
    <w:p>
      <w:r>
        <w:t xml:space="preserve">Tony päätti ostaa lihavuusleirin ja opettaa lapsille, miten laihduttaa.</w:t>
      </w:r>
    </w:p>
    <w:p>
      <w:r>
        <w:rPr>
          <w:b/>
        </w:rPr>
        <w:t xml:space="preserve">Esimerkki 6.2572</w:t>
      </w:r>
    </w:p>
    <w:p>
      <w:r>
        <w:t xml:space="preserve">Otsikko: Nimi: It's My Party. Lause 1: Suzanne osallistui juhliin kirkossaan. Lause 2: Juhlissa Tommy kehui Suzannen ulkonäköä. Lause 3: Suzanne ymmärsi Tommyn väärin ja suuttui. Lause 4: Suzanne lähti juhlista itkien.</w:t>
      </w:r>
    </w:p>
    <w:p>
      <w:r>
        <w:rPr>
          <w:b/>
        </w:rPr>
        <w:t xml:space="preserve">Tulos</w:t>
      </w:r>
    </w:p>
    <w:p>
      <w:r>
        <w:t xml:space="preserve">Hän päätti lahjoittaa ne hyväntekeväisyyteen.</w:t>
      </w:r>
    </w:p>
    <w:p>
      <w:r>
        <w:rPr>
          <w:b/>
        </w:rPr>
        <w:t xml:space="preserve">Esimerkki 6.2573</w:t>
      </w:r>
    </w:p>
    <w:p>
      <w:r>
        <w:t xml:space="preserve">Otsikko: Nimi: Kesäsade. Lause 1: Lapset nauroivat, kun heidän päälleen alkoi sataa. Lause 2: He roiskivat ja alkoivat heitellä toisiaan mudalla. Lause 3: Nora katsoi kauhistuneena ovesta sisään ja valmistautui huutamaan heille. Lause 4: Hän pysähtyi, kun hän tajusi, miten naurettavaa hauskaa heillä oli.</w:t>
      </w:r>
    </w:p>
    <w:p>
      <w:r>
        <w:rPr>
          <w:b/>
        </w:rPr>
        <w:t xml:space="preserve">Tulos</w:t>
      </w:r>
    </w:p>
    <w:p>
      <w:r>
        <w:t xml:space="preserve">Karen matkustaa Meksikoon ja viettää rentouttavan loman.</w:t>
      </w:r>
    </w:p>
    <w:p>
      <w:r>
        <w:rPr>
          <w:b/>
        </w:rPr>
        <w:t xml:space="preserve">Esimerkki 6.2574</w:t>
      </w:r>
    </w:p>
    <w:p>
      <w:r>
        <w:t xml:space="preserve">Otsikko: Nimi: Ei hevosta minulle. Lause 1: Tyttöystäväni Jen oli suuri hevosten ystävä. Lause 2: Eräänä päivänä hän kysyi, voisinko viedä hänet ratsastamaan. Lause 3: En ollut koskaan ennen ratsastanut, mutta suostuin. Lause 4: Sinä päivänä Jen oli niin onnellinen hevosensa selässä.</w:t>
      </w:r>
    </w:p>
    <w:p>
      <w:r>
        <w:rPr>
          <w:b/>
        </w:rPr>
        <w:t xml:space="preserve">Tulos</w:t>
      </w:r>
    </w:p>
    <w:p>
      <w:r>
        <w:t xml:space="preserve">Koira juoksi miehen perään, joka pudotti käsilaukun.</w:t>
      </w:r>
    </w:p>
    <w:p>
      <w:r>
        <w:rPr>
          <w:b/>
        </w:rPr>
        <w:t xml:space="preserve">Esimerkki 6.2575</w:t>
      </w:r>
    </w:p>
    <w:p>
      <w:r>
        <w:t xml:space="preserve">Otsikko: Growing Brows. Lause 1: Missyllä oli ollut paha tapa vetää kulmakarvojaan. Lause 2: Hän oli luvannut lopettaa ja kasvattaa kulmakarvat takaisin. Lause 3: Oli vaikea vastustaa, kun hänellä oli halu vetää. Lause 4: Onneksi hiukset alkoivat kuitenkin pian kasvaa takaisin.</w:t>
      </w:r>
    </w:p>
    <w:p>
      <w:r>
        <w:rPr>
          <w:b/>
        </w:rPr>
        <w:t xml:space="preserve">Tulos</w:t>
      </w:r>
    </w:p>
    <w:p>
      <w:r>
        <w:t xml:space="preserve">Hän oli melko varma, että mies oli katkaissut johdot, mutta mitä hän olisi voinut tehdä?</w:t>
      </w:r>
    </w:p>
    <w:p>
      <w:r>
        <w:rPr>
          <w:b/>
        </w:rPr>
        <w:t xml:space="preserve">Esimerkki 6.2576</w:t>
      </w:r>
    </w:p>
    <w:p>
      <w:r>
        <w:t xml:space="preserve">Otsikko: Nimi: Taidemuseomatka. Lause 1: Kävin viime viikolla katsomassa taidenäyttelyn paikallisessa galleriassa. Lause 2: Näyttelyssä oli esillä paikallisen taiteilijan maalauksia. Lause 3: Hänen tyylinsä oli abstrakti ja tumma. Lause 4: Päädyin tapaamaan häntä ja myös keskustelin hänen kanssaan hänen taiteestaan.</w:t>
      </w:r>
    </w:p>
    <w:p>
      <w:r>
        <w:rPr>
          <w:b/>
        </w:rPr>
        <w:t xml:space="preserve">Tulos</w:t>
      </w:r>
    </w:p>
    <w:p>
      <w:r>
        <w:t xml:space="preserve">Ja hän nautti viileästä, sokerittomasta kaurasmoothiesta.</w:t>
      </w:r>
    </w:p>
    <w:p>
      <w:r>
        <w:rPr>
          <w:b/>
        </w:rPr>
        <w:t xml:space="preserve">Esimerkki 6.2577</w:t>
      </w:r>
    </w:p>
    <w:p>
      <w:r>
        <w:t xml:space="preserve">Otsikko: Nimi: Ateria Prep. Lause 1: Lähetti toimitti pienen paketin. Lause 2: Sain selville, että se oli minun aterianvalmistuspakettini. Lause 3: Avasin sen ja aloin valmistaa yhtä ruokalajia. Lause 4: Ruoka oli tuoretta ja sisälsi useita ainesosia.</w:t>
      </w:r>
    </w:p>
    <w:p>
      <w:r>
        <w:rPr>
          <w:b/>
        </w:rPr>
        <w:t xml:space="preserve">Tulos</w:t>
      </w:r>
    </w:p>
    <w:p>
      <w:r>
        <w:t xml:space="preserve">Hänen oli saatava ne korjattua seuraavana päivänä.</w:t>
      </w:r>
    </w:p>
    <w:p>
      <w:r>
        <w:rPr>
          <w:b/>
        </w:rPr>
        <w:t xml:space="preserve">Esimerkki 6.2578</w:t>
      </w:r>
    </w:p>
    <w:p>
      <w:r>
        <w:t xml:space="preserve">Nimi: Korkea sukellus. Lause 1: Jimmy pelkäsi aina hieman korkeita paikkoja. Lause 2: Hän kuitenkin sanoi itselleen, että hän pystyisi tähän. Lause 3: Hän nousi lähelle korkeushypyn reunaa. Lause 4: Hän katsoi sinne ja arvioi sitä.</w:t>
      </w:r>
    </w:p>
    <w:p>
      <w:r>
        <w:rPr>
          <w:b/>
        </w:rPr>
        <w:t xml:space="preserve">Tulos</w:t>
      </w:r>
    </w:p>
    <w:p>
      <w:r>
        <w:t xml:space="preserve">Hän jatkoi sen syömistä sen jälkeen, kun se oli imeytynyt maitoon hieman.</w:t>
      </w:r>
    </w:p>
    <w:p>
      <w:r>
        <w:rPr>
          <w:b/>
        </w:rPr>
        <w:t xml:space="preserve">Esimerkki 6.2579</w:t>
      </w:r>
    </w:p>
    <w:p>
      <w:r>
        <w:t xml:space="preserve">Otsikko: Nimi: Catsup. Lause 1: Tilasimme viime perjantaina noutoruokaa. Lause 2: Tyttäreni ja mieheni tilasivat pihvi- ja juustosämpylöitä. Lause 3: He tilasivat yhden catsupilla ja toisen ilman. Lause 4: Tilauksessa oli molemmissa catsuppia.</w:t>
      </w:r>
    </w:p>
    <w:p>
      <w:r>
        <w:rPr>
          <w:b/>
        </w:rPr>
        <w:t xml:space="preserve">Tulos</w:t>
      </w:r>
    </w:p>
    <w:p>
      <w:r>
        <w:t xml:space="preserve">Hän osti iloisena viisi erilaista teetä.</w:t>
      </w:r>
    </w:p>
    <w:p>
      <w:r>
        <w:rPr>
          <w:b/>
        </w:rPr>
        <w:t xml:space="preserve">Esimerkki 6.2580</w:t>
      </w:r>
    </w:p>
    <w:p>
      <w:r>
        <w:t xml:space="preserve">Otsikko: Nimi: Flat. Lause 1: Mies sai läskin. Lause 2: Hän pysähtyi vaihtamaan renkaan. Lause 3: Hän irrotti renkaan. Lause 4: Auto ei nähnyt häntä siellä töissä.</w:t>
      </w:r>
    </w:p>
    <w:p>
      <w:r>
        <w:rPr>
          <w:b/>
        </w:rPr>
        <w:t xml:space="preserve">Tulos</w:t>
      </w:r>
    </w:p>
    <w:p>
      <w:r>
        <w:t xml:space="preserve">Hän kiitti vanhempiaan heidän fiksusta päätöksestään.</w:t>
      </w:r>
    </w:p>
    <w:p>
      <w:r>
        <w:rPr>
          <w:b/>
        </w:rPr>
        <w:t xml:space="preserve">Esimerkki 6.2581</w:t>
      </w:r>
    </w:p>
    <w:p>
      <w:r>
        <w:t xml:space="preserve">Otsikko: Nimi: Vuohenjuusto. Lause 1: Kathy piti ruoanlaitosta. Lause 2: Vuohenjuusto oli hänen lempiravinteensa. Lause 3: Hän lisäsi sitä melkein kaikkeen. Lause 4: Hän laittoi sitä piirakkaan, ja hänen perheensä raivostui.</w:t>
      </w:r>
    </w:p>
    <w:p>
      <w:r>
        <w:rPr>
          <w:b/>
        </w:rPr>
        <w:t xml:space="preserve">Tulos</w:t>
      </w:r>
    </w:p>
    <w:p>
      <w:r>
        <w:t xml:space="preserve">Oni oli niin kiitollinen!</w:t>
      </w:r>
    </w:p>
    <w:p>
      <w:r>
        <w:rPr>
          <w:b/>
        </w:rPr>
        <w:t xml:space="preserve">Esimerkki 6.2582</w:t>
      </w:r>
    </w:p>
    <w:p>
      <w:r>
        <w:t xml:space="preserve">Otsikko: Kämppis. Lause 1: David sai potkut asunnostaan. Lause 2: Davidin veljellä oli kotonaan vapaa makuuhuone. Lause 3: David soitti veljelleen ja pyysi häneltä yösijaa. Lause 4: David ja hänen veljensä viihtyivät kämppiksinä.</w:t>
      </w:r>
    </w:p>
    <w:p>
      <w:r>
        <w:rPr>
          <w:b/>
        </w:rPr>
        <w:t xml:space="preserve">Tulos</w:t>
      </w:r>
    </w:p>
    <w:p>
      <w:r>
        <w:t xml:space="preserve">Jamien piti ostaa uusi puhelin.</w:t>
      </w:r>
    </w:p>
    <w:p>
      <w:r>
        <w:rPr>
          <w:b/>
        </w:rPr>
        <w:t xml:space="preserve">Esimerkki 6.2583</w:t>
      </w:r>
    </w:p>
    <w:p>
      <w:r>
        <w:t xml:space="preserve">Otsikko: Nimi: Flirtti. Lause 1: Kaikki naapurustossa vihasivat Nicolettea. Lause 2: Hän flirttaili kaikkien kadun aviomiesten kanssa. Lause 3: Vaimot tuijottivat, kun hän käveli ohi. Lause 4: Nicolette halusi yrittää voittaa ystäviä.</w:t>
      </w:r>
    </w:p>
    <w:p>
      <w:r>
        <w:rPr>
          <w:b/>
        </w:rPr>
        <w:t xml:space="preserve">Tulos</w:t>
      </w:r>
    </w:p>
    <w:p>
      <w:r>
        <w:t xml:space="preserve">Viikon päätteeksi Cleo ajoi kotiin.</w:t>
      </w:r>
    </w:p>
    <w:p>
      <w:r>
        <w:rPr>
          <w:b/>
        </w:rPr>
        <w:t xml:space="preserve">Esimerkki 6.2584</w:t>
      </w:r>
    </w:p>
    <w:p>
      <w:r>
        <w:t xml:space="preserve">Otsikko: Nimi: Ei pelkkiä syömäpuikkoja: Ei vain syömäpuikkoja. Lause 1: Lottie nautti klassisten instrumenttien soittamisesta. Lause 2: Hänen suosikkinsa oli piano. Lause 3: Hän oli niin hyvä pianonsoitossa, että hän sävelsi sille omaa musiikkia. Lause 4: Tästä kappaleesta tuli valtava menestys klassisen musiikin maailmassa.</w:t>
      </w:r>
    </w:p>
    <w:p>
      <w:r>
        <w:rPr>
          <w:b/>
        </w:rPr>
        <w:t xml:space="preserve">Tulos</w:t>
      </w:r>
    </w:p>
    <w:p>
      <w:r>
        <w:t xml:space="preserve">Kävi ilmi, että hän oli sairaalassa flunssan takia.</w:t>
      </w:r>
    </w:p>
    <w:p>
      <w:r>
        <w:rPr>
          <w:b/>
        </w:rPr>
        <w:t xml:space="preserve">Esimerkki 6.2585</w:t>
      </w:r>
    </w:p>
    <w:p>
      <w:r>
        <w:t xml:space="preserve">Otsikko: Nimi: Pitkä silta. Lause 1: Sally suunnitteli matkaa osavaltion toiselle puolelle. Lause 2: Hänen reitillään oli pitkä silta. Lause 3: Sally oli kauhuissaan sillan ylittämisestä. Lause 4: Sally suunnitteli vaihtoehtoisen reitin.</w:t>
      </w:r>
    </w:p>
    <w:p>
      <w:r>
        <w:rPr>
          <w:b/>
        </w:rPr>
        <w:t xml:space="preserve">Tulos</w:t>
      </w:r>
    </w:p>
    <w:p>
      <w:r>
        <w:t xml:space="preserve">Se korjattiin, ja nyt Carlos on onnellinen.</w:t>
      </w:r>
    </w:p>
    <w:p>
      <w:r>
        <w:rPr>
          <w:b/>
        </w:rPr>
        <w:t xml:space="preserve">Esimerkki 6.2586</w:t>
      </w:r>
    </w:p>
    <w:p>
      <w:r>
        <w:t xml:space="preserve">Otsikko: Rouva, he kaikki ovat. Lause 1: Työskentelen Dairy Queenissa, ja eräs nainen tuli sisään vihaisena. Lause 2: Hän huusi minulle viime viikolla ostamastaan kakusta. Lause 3: Hän laittoi sen kaappiin ja se suli. Lause 4: Sanoin hänelle, että myymme vain jäätelökakkuja.</w:t>
      </w:r>
    </w:p>
    <w:p>
      <w:r>
        <w:rPr>
          <w:b/>
        </w:rPr>
        <w:t xml:space="preserve">Tulos</w:t>
      </w:r>
    </w:p>
    <w:p>
      <w:r>
        <w:t xml:space="preserve">Nyt Louisella on hyvin värikäs puutarha.</w:t>
      </w:r>
    </w:p>
    <w:p>
      <w:r>
        <w:rPr>
          <w:b/>
        </w:rPr>
        <w:t xml:space="preserve">Esimerkki 6.2587</w:t>
      </w:r>
    </w:p>
    <w:p>
      <w:r>
        <w:t xml:space="preserve">Otsikko: Nimi: Uusi auto. Lause 1: Christyn auto hajosi matkalla kotiin collegesta. Lause 2: Christy oli turhautunut, kun hänen piti korjata autonsa uudelleen niin pian. Lause 3: Christy soitti vanhemmilleen kertoakseen, että hän tulisi kotiin myöhään. Lause 4: Hänen vanhemmillaan oli Christylle yllätys.</w:t>
      </w:r>
    </w:p>
    <w:p>
      <w:r>
        <w:rPr>
          <w:b/>
        </w:rPr>
        <w:t xml:space="preserve">Tulos</w:t>
      </w:r>
    </w:p>
    <w:p>
      <w:r>
        <w:t xml:space="preserve">Hän osti pastaa ja kastiketta.</w:t>
      </w:r>
    </w:p>
    <w:p>
      <w:r>
        <w:rPr>
          <w:b/>
        </w:rPr>
        <w:t xml:space="preserve">Esimerkki 6.2588</w:t>
      </w:r>
    </w:p>
    <w:p>
      <w:r>
        <w:t xml:space="preserve">Otsikko: Nimi: Puhtaat lehmät. Lause 1: Johannes jynssäsi lehmät. Lause 2: Hän ei pitänyt siitä, että ne olivat likaisia. Lause 3: Joskus ihmiset kommentoivat hänen lehmiään. Lause 4: John arvosti sitä tunnetta.</w:t>
      </w:r>
    </w:p>
    <w:p>
      <w:r>
        <w:rPr>
          <w:b/>
        </w:rPr>
        <w:t xml:space="preserve">Tulos</w:t>
      </w:r>
    </w:p>
    <w:p>
      <w:r>
        <w:t xml:space="preserve">Muukalainen sai myöhemmin tietää, että se oli varastettu.</w:t>
      </w:r>
    </w:p>
    <w:p>
      <w:r>
        <w:rPr>
          <w:b/>
        </w:rPr>
        <w:t xml:space="preserve">Esimerkki 6.2589</w:t>
      </w:r>
    </w:p>
    <w:p>
      <w:r>
        <w:t xml:space="preserve">Otsikko: Nimi: Lepopäivä. Lause 1: Dan oli treenannut joka päivä kahden kuukauden ajan. Lause 2: Dan päätti pitää tänään ansaitun lepopäivän. Lause 3: Danin ystävä kuitenkin kutsui hänet luistelemaan Central Parkiin. Lause 4: Dan päätti tarttua ystävänsä tarjoukseen.</w:t>
      </w:r>
    </w:p>
    <w:p>
      <w:r>
        <w:rPr>
          <w:b/>
        </w:rPr>
        <w:t xml:space="preserve">Tulos</w:t>
      </w:r>
    </w:p>
    <w:p>
      <w:r>
        <w:t xml:space="preserve">Dan oli iloinen siitä, että hän löysi tyttärelleen hyvän päivähoidon.</w:t>
      </w:r>
    </w:p>
    <w:p>
      <w:r>
        <w:rPr>
          <w:b/>
        </w:rPr>
        <w:t xml:space="preserve">Esimerkki 6.2590</w:t>
      </w:r>
    </w:p>
    <w:p>
      <w:r>
        <w:t xml:space="preserve">Otsikko: Sick lily. Lause 1: Lily-koira oli kuolemaisillaan. Lause 2: Tina oli vienyt Lilyn eläinlääkäriin. Lause 3: Eläinlääkäri kysyi, haluaisiko Lily pitää Lilyä sylissä. Lause 4: Tina sanoi ei.</w:t>
      </w:r>
    </w:p>
    <w:p>
      <w:r>
        <w:rPr>
          <w:b/>
        </w:rPr>
        <w:t xml:space="preserve">Tulos</w:t>
      </w:r>
    </w:p>
    <w:p>
      <w:r>
        <w:t xml:space="preserve">Se oli hänelle terapeuttista ja rentouttavaa.</w:t>
      </w:r>
    </w:p>
    <w:p>
      <w:r>
        <w:rPr>
          <w:b/>
        </w:rPr>
        <w:t xml:space="preserve">Esimerkki 6.2591</w:t>
      </w:r>
    </w:p>
    <w:p>
      <w:r>
        <w:t xml:space="preserve">Otsikko: Nimi: The Cable Man. Lause 1: Eräänä päivänä Matthew pelasi peliä verkossa. Lause 2: Se lakkasi latautumasta. Lause 3: Hän tarkisti internet-yhteyden ja huomasi, että se oli poikki. Lause 4: Hän soitti kaapeliyhtiölle.</w:t>
      </w:r>
    </w:p>
    <w:p>
      <w:r>
        <w:rPr>
          <w:b/>
        </w:rPr>
        <w:t xml:space="preserve">Tulos</w:t>
      </w:r>
    </w:p>
    <w:p>
      <w:r>
        <w:t xml:space="preserve">Kun hän näki Katen pitelevän vauvaa sylissään ja säteilevän rakkautta, hänen pelkonsa hälveni.</w:t>
      </w:r>
    </w:p>
    <w:p>
      <w:r>
        <w:rPr>
          <w:b/>
        </w:rPr>
        <w:t xml:space="preserve">Esimerkki 6.2592</w:t>
      </w:r>
    </w:p>
    <w:p>
      <w:r>
        <w:t xml:space="preserve">Otsikko: Nimi: Oluen valmistus. Lause 1: Andre rakasti oluen juomista. Lause 2: Hän matkusti ympäriinsä ja maistoi monia oluita läheisissä panimoissa. Lause 3: Andre päätti ryhtyä panemaan omaa oluttaan. Lause 4: Hän osti laitteet ja aloitti panimotoiminnan kellarissaan.</w:t>
      </w:r>
    </w:p>
    <w:p>
      <w:r>
        <w:rPr>
          <w:b/>
        </w:rPr>
        <w:t xml:space="preserve">Tulos</w:t>
      </w:r>
    </w:p>
    <w:p>
      <w:r>
        <w:t xml:space="preserve">Pian hänen tähtäyksensä parani!</w:t>
      </w:r>
    </w:p>
    <w:p>
      <w:r>
        <w:rPr>
          <w:b/>
        </w:rPr>
        <w:t xml:space="preserve">Esimerkki 6.2593</w:t>
      </w:r>
    </w:p>
    <w:p>
      <w:r>
        <w:t xml:space="preserve">Otsikko: Nimi: Rotan nappaaminen. Lause 1: Cory Evans löysi rotan kylpyhuoneensa kaapista. Lause 2: Vaikka hän vihasi rottia, hän ei uskaltanut tappaa sitä. Lause 3: Hän osti humaanin eläinansan. Lause 4: Cory asetti ansan ja sai rotan kiinni.</w:t>
      </w:r>
    </w:p>
    <w:p>
      <w:r>
        <w:rPr>
          <w:b/>
        </w:rPr>
        <w:t xml:space="preserve">Tulos</w:t>
      </w:r>
    </w:p>
    <w:p>
      <w:r>
        <w:t xml:space="preserve">Matt menetti parhaan työntekijänsä, kun Jen irtisanoutui paremman työn perässä.</w:t>
      </w:r>
    </w:p>
    <w:p>
      <w:r>
        <w:rPr>
          <w:b/>
        </w:rPr>
        <w:t xml:space="preserve">Esimerkki 6.2594</w:t>
      </w:r>
    </w:p>
    <w:p>
      <w:r>
        <w:t xml:space="preserve">Otsikko: Derek the Swimmer. Lause 1: Derek on uintijoukkueen paras jäsen. Lause 2: Derek tiesi pystyvänsä parempaan. Lause 3: Hänen valmentajansa käski häntä harjoittelemaan joka päivä. Lause 4: Suuren kilpailun päivänä Derek sijoittui ensimmäiseksi!</w:t>
      </w:r>
    </w:p>
    <w:p>
      <w:r>
        <w:rPr>
          <w:b/>
        </w:rPr>
        <w:t xml:space="preserve">Tulos</w:t>
      </w:r>
    </w:p>
    <w:p>
      <w:r>
        <w:t xml:space="preserve">Sen jälkeen Sierran jalat tuntuivat sopivan oikeassa suhteessa.</w:t>
      </w:r>
    </w:p>
    <w:p>
      <w:r>
        <w:rPr>
          <w:b/>
        </w:rPr>
        <w:t xml:space="preserve">Esimerkki 6.2595</w:t>
      </w:r>
    </w:p>
    <w:p>
      <w:r>
        <w:t xml:space="preserve">Otsikko: Nimi: Jazmin romahtaa. Lause 1: Jazmin ajaa sinisellä autollaan kotiin. Lause 2: Ajaessaan hän näkee tiellä peuran. Lause 3: Jazmin törmää peuraan. Lause 4: Jazmin nousee ulos autosta katsomaan sitä.</w:t>
      </w:r>
    </w:p>
    <w:p>
      <w:r>
        <w:rPr>
          <w:b/>
        </w:rPr>
        <w:t xml:space="preserve">Tulos</w:t>
      </w:r>
    </w:p>
    <w:p>
      <w:r>
        <w:t xml:space="preserve">Useat työntekijät tulivat korjaamaan sähkölinjaa.</w:t>
      </w:r>
    </w:p>
    <w:p>
      <w:r>
        <w:rPr>
          <w:b/>
        </w:rPr>
        <w:t xml:space="preserve">Esimerkki 6.2596</w:t>
      </w:r>
    </w:p>
    <w:p>
      <w:r>
        <w:t xml:space="preserve">Otsikko: Nimi: Softball. Lause 1: Danny on loistava softball-valmentaja. Lause 2: Hän valmentaa tyttärensä lukiojoukkuetta. Lause 3: Kun tytöt tottuivat hänen tyyliinsä, he menestyivät erinomaisesti. Lause 4: Ensimmäisenä vuonna he voittivat mestaruuden.</w:t>
      </w:r>
    </w:p>
    <w:p>
      <w:r>
        <w:rPr>
          <w:b/>
        </w:rPr>
        <w:t xml:space="preserve">Tulos</w:t>
      </w:r>
    </w:p>
    <w:p>
      <w:r>
        <w:t xml:space="preserve">Hän adoptoi Renon.</w:t>
      </w:r>
    </w:p>
    <w:p>
      <w:r>
        <w:rPr>
          <w:b/>
        </w:rPr>
        <w:t xml:space="preserve">Esimerkki 6.2597</w:t>
      </w:r>
    </w:p>
    <w:p>
      <w:r>
        <w:t xml:space="preserve">Otsikko: Nimi: Metro. Lause 1: Nathan oli hermostunut. Lause 2: Hän ei ollut koskaan ennen matkustanut metrolla. Lause 3: Hän osti kupongin ja käveli portista sisään. Lause 4: Hän nousi metroon ja se alkoi liikkua.</w:t>
      </w:r>
    </w:p>
    <w:p>
      <w:r>
        <w:rPr>
          <w:b/>
        </w:rPr>
        <w:t xml:space="preserve">Tulos</w:t>
      </w:r>
    </w:p>
    <w:p>
      <w:r>
        <w:t xml:space="preserve">Pomo oli järkyttynyt siitä, että joku näki niin paljon vaivaa.</w:t>
      </w:r>
    </w:p>
    <w:p>
      <w:r>
        <w:rPr>
          <w:b/>
        </w:rPr>
        <w:t xml:space="preserve">Esimerkki 6.2598</w:t>
      </w:r>
    </w:p>
    <w:p>
      <w:r>
        <w:t xml:space="preserve">Otsikko: Kylmä pohjoispää. Lause 1: Viime vuonna menin ulos serkkujeni kanssa. Lause 2: Menimme pohjoispäähän. Lause 3: Siellä oli hyytävän kylmä. Lause 4: Minusta tuntui, että tuskin jaksoin.</w:t>
      </w:r>
    </w:p>
    <w:p>
      <w:r>
        <w:rPr>
          <w:b/>
        </w:rPr>
        <w:t xml:space="preserve">Tulos</w:t>
      </w:r>
    </w:p>
    <w:p>
      <w:r>
        <w:t xml:space="preserve">Hän oppi läksynsä.</w:t>
      </w:r>
    </w:p>
    <w:p>
      <w:r>
        <w:rPr>
          <w:b/>
        </w:rPr>
        <w:t xml:space="preserve">Esimerkki 6.2599</w:t>
      </w:r>
    </w:p>
    <w:p>
      <w:r>
        <w:t xml:space="preserve">Otsikko: Nimi: Candy. Lause 1: Ina vei kaksi lastaan Halloweenin kunniaksi keppostelemaan. Lause 2: Kun he tulivat kotiin, lapset kaipasivat epätoivoisesti karkkia! Lause 3: Mutta Ina ajoi heidät pois. Lause 4: Aivan kuten oma äitinsä, hän tarkisti jokaisen karkkipalan.</w:t>
      </w:r>
    </w:p>
    <w:p>
      <w:r>
        <w:rPr>
          <w:b/>
        </w:rPr>
        <w:t xml:space="preserve">Tulos</w:t>
      </w:r>
    </w:p>
    <w:p>
      <w:r>
        <w:t xml:space="preserve">Nyt Juan on yhdeksäntoista ja maksaa ensimmäisen opiskeluvuotensa.</w:t>
      </w:r>
    </w:p>
    <w:p>
      <w:r>
        <w:rPr>
          <w:b/>
        </w:rPr>
        <w:t xml:space="preserve">Esimerkki 6.2600</w:t>
      </w:r>
    </w:p>
    <w:p>
      <w:r>
        <w:t xml:space="preserve">Otsikko: Nimi: Evankeliumi. Lause 1: George lukitsi asuntonsa oven. Lause 2: Hän oli vakuuttunut siitä, että joku seurasi häntä. Lause 3: Hän kuuli koputuksen ovelleen. Lause 4: Yrjö kurkisti kurkistusaukosta.</w:t>
      </w:r>
    </w:p>
    <w:p>
      <w:r>
        <w:rPr>
          <w:b/>
        </w:rPr>
        <w:t xml:space="preserve">Tulos</w:t>
      </w:r>
    </w:p>
    <w:p>
      <w:r>
        <w:t xml:space="preserve">Hän oli iloinen kiitospäivästä uusien ystäviensä kanssa.</w:t>
      </w:r>
    </w:p>
    <w:p>
      <w:r>
        <w:rPr>
          <w:b/>
        </w:rPr>
        <w:t xml:space="preserve">Esimerkki 6.2601</w:t>
      </w:r>
    </w:p>
    <w:p>
      <w:r>
        <w:t xml:space="preserve">Nimike: Huner in the woods... Lause 1: Olipa kerran metsässä metsästäjä nimeltä Dave. Lause 2: Se metsästäjä oli tullut jousineen ja nuolineen metsästämään ruokaa. Lause 3: Metsästäjä kuuli puskasta ääntä ja luuli sitä linnuksi. Lause 4: Metsästäjä otti jousensa valmiiksi ja tähtäsi sillä puskaan.</w:t>
      </w:r>
    </w:p>
    <w:p>
      <w:r>
        <w:rPr>
          <w:b/>
        </w:rPr>
        <w:t xml:space="preserve">Tulos</w:t>
      </w:r>
    </w:p>
    <w:p>
      <w:r>
        <w:t xml:space="preserve">Mies meni hakemaan uutta kannua.</w:t>
      </w:r>
    </w:p>
    <w:p>
      <w:r>
        <w:rPr>
          <w:b/>
        </w:rPr>
        <w:t xml:space="preserve">Esimerkki 6.2602</w:t>
      </w:r>
    </w:p>
    <w:p>
      <w:r>
        <w:t xml:space="preserve">Otsikko: Nimi: Extra Cash. Lause 1: Joe tarvitsi ylimääräistä rahaa maksaakseen vuokransa. Lause 2: Hän päätti myydä toisen autonsa, jota hän ei käytä. Lause 3: Joe painatti paljon lehtisiä, joita hän ripusti ympäri kaupunkia. Lause 4: Hän vei lentolehtiset suosituimpiin paikkoihin.</w:t>
      </w:r>
    </w:p>
    <w:p>
      <w:r>
        <w:rPr>
          <w:b/>
        </w:rPr>
        <w:t xml:space="preserve">Tulos</w:t>
      </w:r>
    </w:p>
    <w:p>
      <w:r>
        <w:t xml:space="preserve">Hän päätti säästää ja palata ostamaan takin.</w:t>
      </w:r>
    </w:p>
    <w:p>
      <w:r>
        <w:rPr>
          <w:b/>
        </w:rPr>
        <w:t xml:space="preserve">Esimerkki 6.2603</w:t>
      </w:r>
    </w:p>
    <w:p>
      <w:r>
        <w:t xml:space="preserve">Otsikko: Nimi: Celebrity. Lause 1: Lapsena ihailin yleensä julkkiksia. Lause 2: Pidin heidän elämäänsä lumoavana ja heidän ylistystään kiitettävänä. Lause 3: Kun kasvoin aikuiseksi, kyllästyin itse kuuluisuuden käsitteeseen. Lause 4: Aikuisena minusta tuli kirjailijana pieni julkkis.</w:t>
      </w:r>
    </w:p>
    <w:p>
      <w:r>
        <w:rPr>
          <w:b/>
        </w:rPr>
        <w:t xml:space="preserve">Tulos</w:t>
      </w:r>
    </w:p>
    <w:p>
      <w:r>
        <w:t xml:space="preserve">Hän oli niin innoissaan, että tuskin huomasi muita lahjojaan.</w:t>
      </w:r>
    </w:p>
    <w:p>
      <w:r>
        <w:rPr>
          <w:b/>
        </w:rPr>
        <w:t xml:space="preserve">Esimerkki 6.2604</w:t>
      </w:r>
    </w:p>
    <w:p>
      <w:r>
        <w:t xml:space="preserve">Otsikko: Nimi: Akvaariovierailu. Lause 1: Tänään menimme perheeni kanssa akvaarioon. Lause 2: Lapset eivät olleet koskaan käyneet akvaariossa. Lause 3: He pitivät siitä kovasti. Lause 4: Kotimatkalla ostimme kalan ja akvaarion.</w:t>
      </w:r>
    </w:p>
    <w:p>
      <w:r>
        <w:rPr>
          <w:b/>
        </w:rPr>
        <w:t xml:space="preserve">Tulos</w:t>
      </w:r>
    </w:p>
    <w:p>
      <w:r>
        <w:t xml:space="preserve">Siksi ostan hänelle syntymäpäivänä kellon.</w:t>
      </w:r>
    </w:p>
    <w:p>
      <w:r>
        <w:rPr>
          <w:b/>
        </w:rPr>
        <w:t xml:space="preserve">Esimerkki 6.2605</w:t>
      </w:r>
    </w:p>
    <w:p>
      <w:r>
        <w:t xml:space="preserve">Otsikko: Jake Inhales Dust. Lause 1: Ulkona oli kaunis ja aurinkoinen päivä. Lause 2: Jake meni ulos hakemaan sanomalehteä. Lause 3: Jaken noutaessa sanomalehteä auto ajoi ohi. Lause 4: Auto levitti ilmaan valtavan pölykasan.</w:t>
      </w:r>
    </w:p>
    <w:p>
      <w:r>
        <w:rPr>
          <w:b/>
        </w:rPr>
        <w:t xml:space="preserve">Tulos</w:t>
      </w:r>
    </w:p>
    <w:p>
      <w:r>
        <w:t xml:space="preserve">Ja kun hänen kengännauhansa olivat auki, hän avasi ne uudelleen.</w:t>
      </w:r>
    </w:p>
    <w:p>
      <w:r>
        <w:rPr>
          <w:b/>
        </w:rPr>
        <w:t xml:space="preserve">Esimerkki 6.2606</w:t>
      </w:r>
    </w:p>
    <w:p>
      <w:r>
        <w:t xml:space="preserve">Otsikko: Nimi: Uimaopetus. Lause 1: Sara halusi oppia uimaan. Lause 2: Hänen äitinsä kirjoitti hänet tunneille. Lause 3: Sara pelkäsi vettä. Lause 4: Hän ei halunnut mennä syvään päähän.</w:t>
      </w:r>
    </w:p>
    <w:p>
      <w:r>
        <w:rPr>
          <w:b/>
        </w:rPr>
        <w:t xml:space="preserve">Tulos</w:t>
      </w:r>
    </w:p>
    <w:p>
      <w:r>
        <w:t xml:space="preserve">Miranda palasi sisälle välttääkseen huonoa säätä.</w:t>
      </w:r>
    </w:p>
    <w:p>
      <w:r>
        <w:rPr>
          <w:b/>
        </w:rPr>
        <w:t xml:space="preserve">Esimerkki 6.2607</w:t>
      </w:r>
    </w:p>
    <w:p>
      <w:r>
        <w:t xml:space="preserve">Otsikko: Nimi: Uusi luottokortti. Lause 1: Tina halusi luottokortin. Lause 2: Vaikka hän oli nuori, kaikilla hänen ystävillään oli sellainen. Lause 3: Hän tarvitsi sellaisen. Lause 4: Lopulta hänen vanhempansa antoivat hänelle sellaisen.</w:t>
      </w:r>
    </w:p>
    <w:p>
      <w:r>
        <w:rPr>
          <w:b/>
        </w:rPr>
        <w:t xml:space="preserve">Tulos</w:t>
      </w:r>
    </w:p>
    <w:p>
      <w:r>
        <w:t xml:space="preserve">Hän ei siis sittenkään voinut nähdä sitä.</w:t>
      </w:r>
    </w:p>
    <w:p>
      <w:r>
        <w:rPr>
          <w:b/>
        </w:rPr>
        <w:t xml:space="preserve">Esimerkki 6.2608</w:t>
      </w:r>
    </w:p>
    <w:p>
      <w:r>
        <w:t xml:space="preserve">Otsikko: Nimi: Jello. Lause 1: Lapset valmistivat hauskaa välipalaa. Lause 2: He tekivät hyytelöä ja leikkasivat siitä sitten muotoja. Lause 3: He heiluttelivat sitä syödessään. Lause 4: Se oli kylmää ja herkullista!</w:t>
      </w:r>
    </w:p>
    <w:p>
      <w:r>
        <w:rPr>
          <w:b/>
        </w:rPr>
        <w:t xml:space="preserve">Tulos</w:t>
      </w:r>
    </w:p>
    <w:p>
      <w:r>
        <w:t xml:space="preserve">Hänen vanhempansa ja opettajansa olivat hyvin ylpeitä.</w:t>
      </w:r>
    </w:p>
    <w:p>
      <w:r>
        <w:rPr>
          <w:b/>
        </w:rPr>
        <w:t xml:space="preserve">Esimerkki 6.2609</w:t>
      </w:r>
    </w:p>
    <w:p>
      <w:r>
        <w:t xml:space="preserve">Otsikko: Nimi: Ei mitään pelejä varten. Lause 1: Allie halusi myydä pelinsä. Lause 2: Hän meni paikalliseen pelikauppaan. Lause 3: Valitettavasti he antoivat hänelle yhden dollarin per peli. Lause 4: Allie oli aika järkyttynyt.</w:t>
      </w:r>
    </w:p>
    <w:p>
      <w:r>
        <w:rPr>
          <w:b/>
        </w:rPr>
        <w:t xml:space="preserve">Tulos</w:t>
      </w:r>
    </w:p>
    <w:p>
      <w:r>
        <w:t xml:space="preserve">Hän kuoli liialliseen ja epäterveelliseen elämäntapaansa myöhemmin samana iltana.</w:t>
      </w:r>
    </w:p>
    <w:p>
      <w:r>
        <w:rPr>
          <w:b/>
        </w:rPr>
        <w:t xml:space="preserve">Esimerkki 6.2610</w:t>
      </w:r>
    </w:p>
    <w:p>
      <w:r>
        <w:t xml:space="preserve">Nimi: Hurt Back. Lause 1: Mieheni soitti tänä aamuna ja kertoi, että hän loukkasi selkänsä. Lause 2: Se oli todella paha, joten päätin, että minun on mentävä kotiin auttamaan häntä. Lause 3: Kun tulin kotiin, autoin hänet ylös sängystä. Lause 4: Sitten annoin hänelle lääkkeet ja laitoin hänet istumaan tuoliin.</w:t>
      </w:r>
    </w:p>
    <w:p>
      <w:r>
        <w:rPr>
          <w:b/>
        </w:rPr>
        <w:t xml:space="preserve">Tulos</w:t>
      </w:r>
    </w:p>
    <w:p>
      <w:r>
        <w:t xml:space="preserve">Juuri ajoissa Tom näki huoltoaseman ja ajoi sinne!</w:t>
      </w:r>
    </w:p>
    <w:p>
      <w:r>
        <w:rPr>
          <w:b/>
        </w:rPr>
        <w:t xml:space="preserve">Esimerkki 6.2611</w:t>
      </w:r>
    </w:p>
    <w:p>
      <w:r>
        <w:t xml:space="preserve">Otsikko: Nimi: Isoisä. Lause 1: Katen perhe oli lähdössä matkalle Mississippiin. Lause 2: Kate ihmetteli, miksi he olivat lähdössä niin kauas. Lause 3: Kävi ilmi, että he olivat menossa tapaamaan äitinsä isää. Lause 4: Kate oli järkyttynyt.</w:t>
      </w:r>
    </w:p>
    <w:p>
      <w:r>
        <w:rPr>
          <w:b/>
        </w:rPr>
        <w:t xml:space="preserve">Tulos</w:t>
      </w:r>
    </w:p>
    <w:p>
      <w:r>
        <w:t xml:space="preserve">Em teki heti suunnitelmia kokkausta varten!</w:t>
      </w:r>
    </w:p>
    <w:p>
      <w:r>
        <w:rPr>
          <w:b/>
        </w:rPr>
        <w:t xml:space="preserve">Esimerkki 6.2612</w:t>
      </w:r>
    </w:p>
    <w:p>
      <w:r>
        <w:t xml:space="preserve">Otsikko: Nimi: Puzzle. Lause 1: Frank sai joululahjaksi palapelin. Lause 2: Pitkän työviikon jälkeen hän päätti ratkaista sen viikonloppuna. Lause 3: Palapeli oli itse asiassa aika vaikea. Lause 4: Mutta Frank sai palapelin melkein ratkaistua muutamassa tunnissa.</w:t>
      </w:r>
    </w:p>
    <w:p>
      <w:r>
        <w:rPr>
          <w:b/>
        </w:rPr>
        <w:t xml:space="preserve">Tulos</w:t>
      </w:r>
    </w:p>
    <w:p>
      <w:r>
        <w:t xml:space="preserve">Se oli herkullista!</w:t>
      </w:r>
    </w:p>
    <w:p>
      <w:r>
        <w:rPr>
          <w:b/>
        </w:rPr>
        <w:t xml:space="preserve">Esimerkki 6.2613</w:t>
      </w:r>
    </w:p>
    <w:p>
      <w:r>
        <w:t xml:space="preserve">Otsikko: Koiraparka. Lause 1: Timin naapureilla oli koira. Lause 2: He syöttivät sitä harvoin eivätkä koskaan leikkineet sen kanssa. Lause 3: Timistä tuntui, että he kohtelivat sitä huonosti. Lause 4: Hän soitti eläinsuojeluun.</w:t>
      </w:r>
    </w:p>
    <w:p>
      <w:r>
        <w:rPr>
          <w:b/>
        </w:rPr>
        <w:t xml:space="preserve">Tulos</w:t>
      </w:r>
    </w:p>
    <w:p>
      <w:r>
        <w:t xml:space="preserve">Nyt minulla oli aina kylmää vettä, kun olin kuumassa auringossa.</w:t>
      </w:r>
    </w:p>
    <w:p>
      <w:r>
        <w:rPr>
          <w:b/>
        </w:rPr>
        <w:t xml:space="preserve">Esimerkki 6.2614</w:t>
      </w:r>
    </w:p>
    <w:p>
      <w:r>
        <w:t xml:space="preserve">Otsikko: Otsikko: Pettymyksellinen illallinen. Lause 1: Perhe muisteli mielellään avaruusaluksen muotoista ravintolaa. Lause 2: Kun he vierailivat alueella uudelleen, he halusivat syödä siellä. Lause 3: He lähtivät ravintolasta heidän mielestään oikeasta uloskäynnistä. Lause 4: He pettyivät huomatessaan, että ravintola oli kadonnut.</w:t>
      </w:r>
    </w:p>
    <w:p>
      <w:r>
        <w:rPr>
          <w:b/>
        </w:rPr>
        <w:t xml:space="preserve">Tulos</w:t>
      </w:r>
    </w:p>
    <w:p>
      <w:r>
        <w:t xml:space="preserve">Billy päätti, ettei hän enää koskaan pyytäisi tyttöä ulos.</w:t>
      </w:r>
    </w:p>
    <w:p>
      <w:r>
        <w:rPr>
          <w:b/>
        </w:rPr>
        <w:t xml:space="preserve">Esimerkki 6.2615</w:t>
      </w:r>
    </w:p>
    <w:p>
      <w:r>
        <w:t xml:space="preserve">Otsikko: Nimi: Jessien rangaistus. Lause 1: Jessie sai rangaistuksen. Lause 2: Hän ei saanut poistua talosta. Lause 3: Hän halusi mennä elokuviin ystäviensä kanssa. Lause 4: Jessie hiipi ulos talosta.</w:t>
      </w:r>
    </w:p>
    <w:p>
      <w:r>
        <w:rPr>
          <w:b/>
        </w:rPr>
        <w:t xml:space="preserve">Tulos</w:t>
      </w:r>
    </w:p>
    <w:p>
      <w:r>
        <w:t xml:space="preserve">Miehen oli puolustettava nimeään julkisesti.</w:t>
      </w:r>
    </w:p>
    <w:p>
      <w:r>
        <w:rPr>
          <w:b/>
        </w:rPr>
        <w:t xml:space="preserve">Esimerkki 6.2616</w:t>
      </w:r>
    </w:p>
    <w:p>
      <w:r>
        <w:t xml:space="preserve">Otsikko: Nimi: Päivänkakkarat. Lause 1: Owen haki kukkakaupasta kimpun päivänkakkaroita. Lause 2: Hän varoi pudottamasta niitä, kun hän kantoi niitä takaisin autolleen. Lause 3: Ajaessaan kotiin hän piteli kukkia hellästi. Lause 4: Owen saapui kotiinsa ja meni äitinsä makuuhuoneeseen.</w:t>
      </w:r>
    </w:p>
    <w:p>
      <w:r>
        <w:rPr>
          <w:b/>
        </w:rPr>
        <w:t xml:space="preserve">Tulos</w:t>
      </w:r>
    </w:p>
    <w:p>
      <w:r>
        <w:t xml:space="preserve">Gracie tiesi, että hänen oli mentävä siitä lähtien aikaisin nukkumaan.</w:t>
      </w:r>
    </w:p>
    <w:p>
      <w:r>
        <w:rPr>
          <w:b/>
        </w:rPr>
        <w:t xml:space="preserve">Esimerkki 6.2617</w:t>
      </w:r>
    </w:p>
    <w:p>
      <w:r>
        <w:t xml:space="preserve">Otsikko: Nimi: Dance Date. Lause 1: Justin pyysi Abbya tanssimaan. Lause 2: Abby katsoi Justinia yllättyneenä. Lause 3: Justin lähti kävelemään pois. Lause 4: Abby juoksi hänen luokseen.</w:t>
      </w:r>
    </w:p>
    <w:p>
      <w:r>
        <w:rPr>
          <w:b/>
        </w:rPr>
        <w:t xml:space="preserve">Tulos</w:t>
      </w:r>
    </w:p>
    <w:p>
      <w:r>
        <w:t xml:space="preserve">Nainen katsoi masentuneena kaukaisuuteen.</w:t>
      </w:r>
    </w:p>
    <w:p>
      <w:r>
        <w:rPr>
          <w:b/>
        </w:rPr>
        <w:t xml:space="preserve">Esimerkki 6.2618</w:t>
      </w:r>
    </w:p>
    <w:p>
      <w:r>
        <w:t xml:space="preserve">Otsikko: Nimi: Alumni pelastamaan. Lause 1: Charles valmistui yliopistosta kuusi vuotta sitten. Lause 2: Äskettäin masentuneena hän tutki varakkaita alumneja. Lause 3: Hän lähetti sähköpostitse linkit kirjoituskansioihinsa joillekin rikkaille alumneille. Lause 4: Hän ei uskonut saavansa vastausta lähettämällä sähköpostia facebookin kautta.</w:t>
      </w:r>
    </w:p>
    <w:p>
      <w:r>
        <w:rPr>
          <w:b/>
        </w:rPr>
        <w:t xml:space="preserve">Tulos</w:t>
      </w:r>
    </w:p>
    <w:p>
      <w:r>
        <w:t xml:space="preserve">Sam tajusi, että hänen uuninsa oli korjattava.</w:t>
      </w:r>
    </w:p>
    <w:p>
      <w:r>
        <w:rPr>
          <w:b/>
        </w:rPr>
        <w:t xml:space="preserve">Esimerkki 6.2619</w:t>
      </w:r>
    </w:p>
    <w:p>
      <w:r>
        <w:t xml:space="preserve">Otsikko: Nimi: Susi. Lause 1: Cletus omistaa maatilan. Lause 2: Eräänä päivänä hän huomasi, että kaikki hänen lehmänsä pitivät meteliä. Lause 3: Cletus juoksi ulos ja näki suden kiertelevän lehmäkarsinaa! Lause 4: Cletus huusi ja juoksi kohti sutta, kunnes se pakeni.</w:t>
      </w:r>
    </w:p>
    <w:p>
      <w:r>
        <w:rPr>
          <w:b/>
        </w:rPr>
        <w:t xml:space="preserve">Tulos</w:t>
      </w:r>
    </w:p>
    <w:p>
      <w:r>
        <w:t xml:space="preserve">Pian sen jälkeen hänet erotettiin.</w:t>
      </w:r>
    </w:p>
    <w:p>
      <w:r>
        <w:rPr>
          <w:b/>
        </w:rPr>
        <w:t xml:space="preserve">Esimerkki 6.2620</w:t>
      </w:r>
    </w:p>
    <w:p>
      <w:r>
        <w:t xml:space="preserve">Otsikko: Nimi: Big Box. Lause 1: Ostimme kämppikseni kanssa uuden futonin olohuoneeseemme. Lause 2: Futon tuli valtavassa laatikossa. Lause 3: Laitoimme laatikon kadun reunakivelle, jotta se voitaisiin hakea roskienkeruupäivänä. Lause 4: Suureksi harmiksemme roskakuskit jättivät laatikon jalkakäytävälle.</w:t>
      </w:r>
    </w:p>
    <w:p>
      <w:r>
        <w:rPr>
          <w:b/>
        </w:rPr>
        <w:t xml:space="preserve">Tulos</w:t>
      </w:r>
    </w:p>
    <w:p>
      <w:r>
        <w:t xml:space="preserve">Kun Bob sukelsi kultaruukkuun, hän heräsi.</w:t>
      </w:r>
    </w:p>
    <w:p>
      <w:r>
        <w:rPr>
          <w:b/>
        </w:rPr>
        <w:t xml:space="preserve">Esimerkki 6.2621</w:t>
      </w:r>
    </w:p>
    <w:p>
      <w:r>
        <w:t xml:space="preserve">Otsikko: Nimi: Altaan sulkeminen. Lause 1: Oli kesän loppu. Lause 2: Se tarkoitti uima-altaan sulkemista. Lause 3: Suzy oli niin surullinen. Lause 4: Mutta hän piti huolen siitä, että hän sai siitä kaiken irti.</w:t>
      </w:r>
    </w:p>
    <w:p>
      <w:r>
        <w:rPr>
          <w:b/>
        </w:rPr>
        <w:t xml:space="preserve">Tulos</w:t>
      </w:r>
    </w:p>
    <w:p>
      <w:r>
        <w:t xml:space="preserve">Henkilökunta oli oikeassa siinä, että hänellä ei ollut ongelmia.</w:t>
      </w:r>
    </w:p>
    <w:p>
      <w:r>
        <w:rPr>
          <w:b/>
        </w:rPr>
        <w:t xml:space="preserve">Esimerkki 6.2622</w:t>
      </w:r>
    </w:p>
    <w:p>
      <w:r>
        <w:t xml:space="preserve">Otsikko: Javier tekee maalin. Lause 1: Javier on turhautunut siihen, ettei hän ole tehnyt maalia tällä jalkapallokaudella. Lause 2: Hän päättää yrittää parhaansa mukaan tehdä maalin. Lause 3: Javier tekee maalin pelin aikana. Lause 4: Hän tuntee olonsa paljon paremmaksi.</w:t>
      </w:r>
    </w:p>
    <w:p>
      <w:r>
        <w:rPr>
          <w:b/>
        </w:rPr>
        <w:t xml:space="preserve">Tulos</w:t>
      </w:r>
    </w:p>
    <w:p>
      <w:r>
        <w:t xml:space="preserve">Nautin perusteellisesti valmistamistani alkupaloista.</w:t>
      </w:r>
    </w:p>
    <w:p>
      <w:r>
        <w:rPr>
          <w:b/>
        </w:rPr>
        <w:t xml:space="preserve">Esimerkki 6.2623</w:t>
      </w:r>
    </w:p>
    <w:p>
      <w:r>
        <w:t xml:space="preserve">Otsikko: Nimi: Uudet kengät. Lause 1: Tina näki, että Bethillä oli uudet kengät. Lause 2: Hän piti niistä niin paljon, että halusi samanlaiset. Lause 3: Tina pyysi äitiään ostamaan ne hänelle. Lause 4: Äiti sanoi, että ehkä syntymäpäiväksi.</w:t>
      </w:r>
    </w:p>
    <w:p>
      <w:r>
        <w:rPr>
          <w:b/>
        </w:rPr>
        <w:t xml:space="preserve">Tulos</w:t>
      </w:r>
    </w:p>
    <w:p>
      <w:r>
        <w:t xml:space="preserve">He korjasivat ongelman muutamassa tunnissa.</w:t>
      </w:r>
    </w:p>
    <w:p>
      <w:r>
        <w:rPr>
          <w:b/>
        </w:rPr>
        <w:t xml:space="preserve">Esimerkki 6.2624</w:t>
      </w:r>
    </w:p>
    <w:p>
      <w:r>
        <w:t xml:space="preserve">Otsikko: Nimi: Syntymäpäiväkakku. Lause 1: Tina oli ostoksilla poikansa ensimmäistä syntymäpäivää varten. Lause 2: Hänellä oli kaikki tarvitsemansa paitsi täydellinen kakku. Lause 3: Hän katseli hyllyjä, mutta mikään ei erottunut edukseen. Lause 4: Onneksi leipuri tarjoutui näyttämään hänelle uusia erikoiskakkuja.</w:t>
      </w:r>
    </w:p>
    <w:p>
      <w:r>
        <w:rPr>
          <w:b/>
        </w:rPr>
        <w:t xml:space="preserve">Tulos</w:t>
      </w:r>
    </w:p>
    <w:p>
      <w:r>
        <w:t xml:space="preserve">Onneksi hänen vanhempansa tarjoutuivat ottamaan hänet luokseen.</w:t>
      </w:r>
    </w:p>
    <w:p>
      <w:r>
        <w:rPr>
          <w:b/>
        </w:rPr>
        <w:t xml:space="preserve">Esimerkki 6.2625</w:t>
      </w:r>
    </w:p>
    <w:p>
      <w:r>
        <w:t xml:space="preserve">Otsikko: Nimi: Konkurssi minuuteissa. Lause 1: Kun tulin koulusta kotiin, pukeuduin juhliin. Lause 2: Ennen kuin lähdin kotoa, äiti soitti minulle. Lause 3: Hän kysyi, voinko maksaa illallisen tänä iltana. Lause 4: Vaikka minulla oli tuskin rahaa, päätin ostaa kiinalaisen lounaan.</w:t>
      </w:r>
    </w:p>
    <w:p>
      <w:r>
        <w:rPr>
          <w:b/>
        </w:rPr>
        <w:t xml:space="preserve">Tulos</w:t>
      </w:r>
    </w:p>
    <w:p>
      <w:r>
        <w:t xml:space="preserve">Hän osti yksitasoisen talon, koska ei pitänyt portaista.</w:t>
      </w:r>
    </w:p>
    <w:p>
      <w:r>
        <w:rPr>
          <w:b/>
        </w:rPr>
        <w:t xml:space="preserve">Esimerkki 6.2626</w:t>
      </w:r>
    </w:p>
    <w:p>
      <w:r>
        <w:t xml:space="preserve">Otsikko: Randy menettää pallon. Lause 1: Eräänä päivänä Randy leikki pihalla. Lause 2: Hän heitteli punaista palloa ilmaan. Lause 3: Sitten hän heitti sitä uudelleen, mutta se lensi liian kauas. Lause 4: Se lensi aidan yli ja viemäriin kadulle.</w:t>
      </w:r>
    </w:p>
    <w:p>
      <w:r>
        <w:rPr>
          <w:b/>
        </w:rPr>
        <w:t xml:space="preserve">Tulos</w:t>
      </w:r>
    </w:p>
    <w:p>
      <w:r>
        <w:t xml:space="preserve">Amber kutsuu apua ja odottaa.</w:t>
      </w:r>
    </w:p>
    <w:p>
      <w:r>
        <w:rPr>
          <w:b/>
        </w:rPr>
        <w:t xml:space="preserve">Esimerkki 6.2627</w:t>
      </w:r>
    </w:p>
    <w:p>
      <w:r>
        <w:t xml:space="preserve">Otsikko: Nimi: Koppi. Lause 1: Uusi työpisteeni oli suurempi kuin edellinen. Lause 2: Istuin alas ja hymyilin onnellisena uudesta yksityisyydestäni. Lause 3: Naapurini eivät nähneet kopin yli, vaikka he yrittivätkin. Lause 4: Silloin tiesin, että tulisin pitämään tästä työstä.</w:t>
      </w:r>
    </w:p>
    <w:p>
      <w:r>
        <w:rPr>
          <w:b/>
        </w:rPr>
        <w:t xml:space="preserve">Tulos</w:t>
      </w:r>
    </w:p>
    <w:p>
      <w:r>
        <w:t xml:space="preserve">Hän katui lounaan unohtamista.</w:t>
      </w:r>
    </w:p>
    <w:p>
      <w:r>
        <w:rPr>
          <w:b/>
        </w:rPr>
        <w:t xml:space="preserve">Esimerkki 6.2628</w:t>
      </w:r>
    </w:p>
    <w:p>
      <w:r>
        <w:t xml:space="preserve">Otsikko: Aika: Seafood Time. Lause 1: Bobin tyttöystävä pyysi päivälliseksi mereneläviä. Lause 2: Bob päätti tehdä hänelle mausteista valkosipulikatkarapu- ja tilapia-annosta. Lause 3: Bob lisäsi liikaa mausteeksi mausteista punapippuria. Lause 4: Bobin tyttöystävä ei pystynyt syömään ruokaa tulisuuden vuoksi.</w:t>
      </w:r>
    </w:p>
    <w:p>
      <w:r>
        <w:rPr>
          <w:b/>
        </w:rPr>
        <w:t xml:space="preserve">Tulos</w:t>
      </w:r>
    </w:p>
    <w:p>
      <w:r>
        <w:t xml:space="preserve">Hän aikoi tehdä kovasti töitä, kunnes hänkin oli julisteessa.</w:t>
      </w:r>
    </w:p>
    <w:p>
      <w:r>
        <w:rPr>
          <w:b/>
        </w:rPr>
        <w:t xml:space="preserve">Esimerkki 6.2629</w:t>
      </w:r>
    </w:p>
    <w:p>
      <w:r>
        <w:t xml:space="preserve">Otsikko: Nimi: Trolley. Lause 1: Perhe oli vierailulla San Franciscossa. Lause 2: He halusivat lähteä ajelulle vaunulla. Lause 3: He istuivat alas ja katselivat, kun kaupunki kulki ohi. Lause 4: Se oli kaunis tapa tutustua uuteen paikkaan.</w:t>
      </w:r>
    </w:p>
    <w:p>
      <w:r>
        <w:rPr>
          <w:b/>
        </w:rPr>
        <w:t xml:space="preserve">Tulos</w:t>
      </w:r>
    </w:p>
    <w:p>
      <w:r>
        <w:t xml:space="preserve">Jimmy löi ison lyöjän helposti ulos.</w:t>
      </w:r>
    </w:p>
    <w:p>
      <w:r>
        <w:rPr>
          <w:b/>
        </w:rPr>
        <w:t xml:space="preserve">Esimerkki 6.2630</w:t>
      </w:r>
    </w:p>
    <w:p>
      <w:r>
        <w:t xml:space="preserve">Otsikko: Nimi: Avoin ilmoittautumisohjelma. Lause 1: Anita meni paikalliseen yliopistoon ja ilmoittautui. Lause 2: Hän valitsi avoimen ilmoittautumisohjelman. Lause 3: Näin hänen ei tarvinnut toimittaa lukion arvosanojaan. Lause 4: Anita valmistui yliopistosta ja pyysi sitten ylennystä työpaikallaan.</w:t>
      </w:r>
    </w:p>
    <w:p>
      <w:r>
        <w:rPr>
          <w:b/>
        </w:rPr>
        <w:t xml:space="preserve">Tulos</w:t>
      </w:r>
    </w:p>
    <w:p>
      <w:r>
        <w:t xml:space="preserve">Max pahoitteli myöhemmin ainutlaatuisen nimensä menettämistä.</w:t>
      </w:r>
    </w:p>
    <w:p>
      <w:r>
        <w:rPr>
          <w:b/>
        </w:rPr>
        <w:t xml:space="preserve">Esimerkki 6.2631</w:t>
      </w:r>
    </w:p>
    <w:p>
      <w:r>
        <w:t xml:space="preserve">Otsikko: Nimi: Uusi alku. Lause 1: Josh lupasi itselleen, että hän perustaisi yrityksen yliopiston jälkeen. Lause 2: Hän tarvitsi rahaa heti opiskelun jälkeen, joten hän hankki sen sijaan työpaikan. Lause 3: Kymmenen vuotta myöhemmin hän työskenteli yhä työssä ja oli onneton. Lause 4: Josh turhautui lopulta ja lopetti työnsä.</w:t>
      </w:r>
    </w:p>
    <w:p>
      <w:r>
        <w:rPr>
          <w:b/>
        </w:rPr>
        <w:t xml:space="preserve">Tulos</w:t>
      </w:r>
    </w:p>
    <w:p>
      <w:r>
        <w:t xml:space="preserve">Olin onnekas, etten saanut sakkoa.</w:t>
      </w:r>
    </w:p>
    <w:p>
      <w:r>
        <w:rPr>
          <w:b/>
        </w:rPr>
        <w:t xml:space="preserve">Esimerkki 6.2632</w:t>
      </w:r>
    </w:p>
    <w:p>
      <w:r>
        <w:t xml:space="preserve">Otsikko: Nimi: Viimeinen oljenkorsi. Lause 1: Andy työskenteli paikallisessa vähittäiskaupassa, jossa myytiin kalliita vaatteita. Lause 2: Hänellä ei koskaan ollut varaa siellä myytäviin tuotteisiin. Lause 3: Kolmen tylsän vuoden vaatteiden taittelun jälkeen hän inhosi työtään. Lause 4: Hänen katkeruutensa kiehui lopulta yli ja hän lopetti.</w:t>
      </w:r>
    </w:p>
    <w:p>
      <w:r>
        <w:rPr>
          <w:b/>
        </w:rPr>
        <w:t xml:space="preserve">Tulos</w:t>
      </w:r>
    </w:p>
    <w:p>
      <w:r>
        <w:t xml:space="preserve">Vaikka hän oli nuori, hänen saamansa tuki sai hänet tuntemaan itsensä todella valmiiksi.</w:t>
      </w:r>
    </w:p>
    <w:p>
      <w:r>
        <w:rPr>
          <w:b/>
        </w:rPr>
        <w:t xml:space="preserve">Esimerkki 6.2633</w:t>
      </w:r>
    </w:p>
    <w:p>
      <w:r>
        <w:t xml:space="preserve">Otsikko: Nimi: Koira. Lause 1: Sasha käveli kadullaan. Lause 2: Hän näki koiran, joka näytti nälkäiseltä. Lause 3: Hän otti koiran ja vei sen kotiin. Lause 4: Hän meni kauppaan ostamaan koiranruokaa.</w:t>
      </w:r>
    </w:p>
    <w:p>
      <w:r>
        <w:rPr>
          <w:b/>
        </w:rPr>
        <w:t xml:space="preserve">Tulos</w:t>
      </w:r>
    </w:p>
    <w:p>
      <w:r>
        <w:t xml:space="preserve">Hän ajatteli paljon matkustaessaan metrossa valmistautuessaan.</w:t>
      </w:r>
    </w:p>
    <w:p>
      <w:r>
        <w:rPr>
          <w:b/>
        </w:rPr>
        <w:t xml:space="preserve">Esimerkki 6.2634</w:t>
      </w:r>
    </w:p>
    <w:p>
      <w:r>
        <w:t xml:space="preserve">Otsikko: Nimi: Ryhmächat. Lause 1: Ystäväni kutsui minut ryhmäkeskusteluun useiden syöpäpotilaiden kanssa. Lause 2: Vaikka olin heitä muutaman vuoden vanhempi, menin silti mukaan. Lause 3: Puhuin heille aiemmista kokemuksistani syöpäpotilaana. Lause 4: Useimmat heistä olivat kiinnostuneita kuulemaan tarinani.</w:t>
      </w:r>
    </w:p>
    <w:p>
      <w:r>
        <w:rPr>
          <w:b/>
        </w:rPr>
        <w:t xml:space="preserve">Tulos</w:t>
      </w:r>
    </w:p>
    <w:p>
      <w:r>
        <w:t xml:space="preserve">Olemme nyt parisuhteessa.</w:t>
      </w:r>
    </w:p>
    <w:p>
      <w:r>
        <w:rPr>
          <w:b/>
        </w:rPr>
        <w:t xml:space="preserve">Esimerkki 6.2635</w:t>
      </w:r>
    </w:p>
    <w:p>
      <w:r>
        <w:t xml:space="preserve">Otsikko: Nimi: Huono voileipä. Lause 1: Susien oli pakattava voileipä. Lause 2: Hän halusi jotain herkullista. Lause 3: Niinpä hän pakkasi tonnikalavoileivän. Lause 4: Valitettavasti kun hän maistoi sitä, se oli huono.</w:t>
      </w:r>
    </w:p>
    <w:p>
      <w:r>
        <w:rPr>
          <w:b/>
        </w:rPr>
        <w:t xml:space="preserve">Tulos</w:t>
      </w:r>
    </w:p>
    <w:p>
      <w:r>
        <w:t xml:space="preserve">Mutta se oli hyvin tuskallista.</w:t>
      </w:r>
    </w:p>
    <w:p>
      <w:r>
        <w:rPr>
          <w:b/>
        </w:rPr>
        <w:t xml:space="preserve">Esimerkki 6.2636</w:t>
      </w:r>
    </w:p>
    <w:p>
      <w:r>
        <w:t xml:space="preserve">Otsikko: Nimi: Jalkapalloharjoitus. Lause 1: Joukkueella oli jalkapalloharjoitukset joka tiistai. Lause 2: He tykkäsivät juosta ja rimpuilla. Lause 3: Viime tiistaina he käyttivät koko ajan aikaa harjoitusten läpikäymiseen. Lause 4: He olivat päättäneet olla valmiina peliinsä.</w:t>
      </w:r>
    </w:p>
    <w:p>
      <w:r>
        <w:rPr>
          <w:b/>
        </w:rPr>
        <w:t xml:space="preserve">Tulos</w:t>
      </w:r>
    </w:p>
    <w:p>
      <w:r>
        <w:t xml:space="preserve">He ottivat paljon kuvia eivätkä malttaneet odottaa, että pääsevät näyttämään niitä ystävilleen!</w:t>
      </w:r>
    </w:p>
    <w:p>
      <w:r>
        <w:rPr>
          <w:b/>
        </w:rPr>
        <w:t xml:space="preserve">Esimerkki 6.2637</w:t>
      </w:r>
    </w:p>
    <w:p>
      <w:r>
        <w:t xml:space="preserve">Otsikko: Nimi: Wildlife Encounter. Lause 1: Olimme ajamassa kotiin, kun näimme kadulla jonkun kasan. Lause 2: Katsoimme tarkkaan ja huomasimme, että se oli iso kilpikonna! Lause 3: Nousimme autosta ja yritimme houkutella sitä tien sivuun. Lause 4: Se hyppäsi yhtäkkiä ylös ja napsahti mieheni jalkaan!</w:t>
      </w:r>
    </w:p>
    <w:p>
      <w:r>
        <w:rPr>
          <w:b/>
        </w:rPr>
        <w:t xml:space="preserve">Tulos</w:t>
      </w:r>
    </w:p>
    <w:p>
      <w:r>
        <w:t xml:space="preserve">Turhautuneena hän sulki välilehden eikä ostanut tuotetta.</w:t>
      </w:r>
    </w:p>
    <w:p>
      <w:r>
        <w:rPr>
          <w:b/>
        </w:rPr>
        <w:t xml:space="preserve">Esimerkki 6.2638</w:t>
      </w:r>
    </w:p>
    <w:p>
      <w:r>
        <w:t xml:space="preserve">Otsikko: Nimi: Burning Eyes. Lause 1: Mies laittoi tippoja silmiinsä. Lause 2: Hänen silmiään poltti hirveästi. Lause 3: Hän katsoi pulloa. Lause 4: Se oli korvatippoja.</w:t>
      </w:r>
    </w:p>
    <w:p>
      <w:r>
        <w:rPr>
          <w:b/>
        </w:rPr>
        <w:t xml:space="preserve">Tulos</w:t>
      </w:r>
    </w:p>
    <w:p>
      <w:r>
        <w:t xml:space="preserve">Kassanhoitaja itki ilosta.</w:t>
      </w:r>
    </w:p>
    <w:p>
      <w:r>
        <w:rPr>
          <w:b/>
        </w:rPr>
        <w:t xml:space="preserve">Esimerkki 6.2639</w:t>
      </w:r>
    </w:p>
    <w:p>
      <w:r>
        <w:t xml:space="preserve">Otsikko: Nimi: Kalanruoka. Lause 1: Anniella oli muutama lemmikkikala. Lause 2: Hän osti niille uutta kalanruokaa. Lause 3: Aina kun hän ripotteli sitä, kalat sekosivat. Lause 4: Annie tykkäsi ruokkia pieniä lemmikkejään.</w:t>
      </w:r>
    </w:p>
    <w:p>
      <w:r>
        <w:rPr>
          <w:b/>
        </w:rPr>
        <w:t xml:space="preserve">Tulos</w:t>
      </w:r>
    </w:p>
    <w:p>
      <w:r>
        <w:t xml:space="preserve">Hän antoi vauvalle pakastevohvelin pureskeltavaksi, ja vauva rauhoittui.</w:t>
      </w:r>
    </w:p>
    <w:p>
      <w:r>
        <w:rPr>
          <w:b/>
        </w:rPr>
        <w:t xml:space="preserve">Esimerkki 6.2640</w:t>
      </w:r>
    </w:p>
    <w:p>
      <w:r>
        <w:t xml:space="preserve">Otsikko: Nimi: Komitea. Lause 1: Maryn ensimmäinen teko syksyn karnevaalien puheenjohtajana oli komitean rekrytointi. Lause 2: Hän oli kerjännyt, mielistellyt ja uhkaillut ystäviään vapaaehtoistyöhön. Lause 3: Tässä he kaikki olivat ensimmäisessä suunnittelukokouksessa. Lause 4: Vilkkaan keskustelun jälkeen ryhmä oli laatinut kunnianhimoisen suunnitelman.</w:t>
      </w:r>
    </w:p>
    <w:p>
      <w:r>
        <w:rPr>
          <w:b/>
        </w:rPr>
        <w:t xml:space="preserve">Tulos</w:t>
      </w:r>
    </w:p>
    <w:p>
      <w:r>
        <w:t xml:space="preserve">Lopulta hän siirtyi, jotta hän voisi työskennellä Walrusien kanssa joka päivä.</w:t>
      </w:r>
    </w:p>
    <w:p>
      <w:r>
        <w:rPr>
          <w:b/>
        </w:rPr>
        <w:t xml:space="preserve">Esimerkki 6.2641</w:t>
      </w:r>
    </w:p>
    <w:p>
      <w:r>
        <w:t xml:space="preserve">Otsikko: Nimi: A Bad Day. Lause 1: Jacella oli kamala päivä. Lause 2: Hänen kahvinsa oli läikkynyt ja hän oli myös myöhässä töistä. Lause 3: Töihin päästyään hän tajusi unohtaneensa tärkeitä työmateriaaleja. Lause 4: Hän meni toimistoonsa ja alkoi itkeä.</w:t>
      </w:r>
    </w:p>
    <w:p>
      <w:r>
        <w:rPr>
          <w:b/>
        </w:rPr>
        <w:t xml:space="preserve">Tulos</w:t>
      </w:r>
    </w:p>
    <w:p>
      <w:r>
        <w:t xml:space="preserve">He olivat ilmeisesti saaneet rikollisen kiinni heti pakenemisen jälkeen.</w:t>
      </w:r>
    </w:p>
    <w:p>
      <w:r>
        <w:rPr>
          <w:b/>
        </w:rPr>
        <w:t xml:space="preserve">Esimerkki 6.2642</w:t>
      </w:r>
    </w:p>
    <w:p>
      <w:r>
        <w:t xml:space="preserve">Otsikko: Nimi: Maanjäristys. Lause 1: David asuu Floridassa perheensä kanssa. Lause 2: Yhtäkkiä hänen koko talonsa alkoi eräänä päivänä täristä. Lause 3: Hänen isänsä alkoi huutaa Davidia ulos talosta. Lause 4: David lähti talosta juuri silloin, kun talo alkoi romahtaa.</w:t>
      </w:r>
    </w:p>
    <w:p>
      <w:r>
        <w:rPr>
          <w:b/>
        </w:rPr>
        <w:t xml:space="preserve">Tulos</w:t>
      </w:r>
    </w:p>
    <w:p>
      <w:r>
        <w:t xml:space="preserve">Se kattoi kaiken muun paitsi osavaltion ulkopuolella.</w:t>
      </w:r>
    </w:p>
    <w:p>
      <w:r>
        <w:rPr>
          <w:b/>
        </w:rPr>
        <w:t xml:space="preserve">Esimerkki 6.2643</w:t>
      </w:r>
    </w:p>
    <w:p>
      <w:r>
        <w:t xml:space="preserve">Otsikko: Otsikko: Ajeltu pää. Lause 1: Stan kokeili uutta hiustyyliä. Lause 2: Se näytti kamalalta. Lause 3: Häntä nolotti näyttää sitä kenellekään. Lause 4: Stan päätti sen sijaan ajella päänsä.</w:t>
      </w:r>
    </w:p>
    <w:p>
      <w:r>
        <w:rPr>
          <w:b/>
        </w:rPr>
        <w:t xml:space="preserve">Tulos</w:t>
      </w:r>
    </w:p>
    <w:p>
      <w:r>
        <w:t xml:space="preserve">Se oli mustavalkoinen, joten se oli sopiva.</w:t>
      </w:r>
    </w:p>
    <w:p>
      <w:r>
        <w:rPr>
          <w:b/>
        </w:rPr>
        <w:t xml:space="preserve">Esimerkki 6.2644</w:t>
      </w:r>
    </w:p>
    <w:p>
      <w:r>
        <w:t xml:space="preserve">Nimike: Hamilton. Lause 1: Hamilton kuorsasi, kun makasin hänen kanssaan. Lause 2: Hän käpertyi viereeni aina, kun olin ystäväni luona. Lause 3: Hän kuorsasi korvaani ja sai räkää päälleni. Lause 4: Hän käpertyi lähelle ja halusi paljon huomiota.</w:t>
      </w:r>
    </w:p>
    <w:p>
      <w:r>
        <w:rPr>
          <w:b/>
        </w:rPr>
        <w:t xml:space="preserve">Tulos</w:t>
      </w:r>
    </w:p>
    <w:p>
      <w:r>
        <w:t xml:space="preserve">Hän antoi Tonylle pallon ja käski hänen harjoitella joka päivä.</w:t>
      </w:r>
    </w:p>
    <w:p>
      <w:r>
        <w:rPr>
          <w:b/>
        </w:rPr>
        <w:t xml:space="preserve">Esimerkki 6.2645</w:t>
      </w:r>
    </w:p>
    <w:p>
      <w:r>
        <w:t xml:space="preserve">Otsikko: Nimi: The Top. Lause 1: May pyöritti toppia puulattialla. Lause 2: Se purjehti keittiön läpi ja säikäytti kissan. Lause 3: Kissa hyppäsi topin yli ja juoksi Mayn äidin jalkojen yli. Lause 4: Mayn äiti pudotti kakun, jota hän oli tekemässä.</w:t>
      </w:r>
    </w:p>
    <w:p>
      <w:r>
        <w:rPr>
          <w:b/>
        </w:rPr>
        <w:t xml:space="preserve">Tulos</w:t>
      </w:r>
    </w:p>
    <w:p>
      <w:r>
        <w:t xml:space="preserve">Hän päätti, ettei enää koskaan ui julkisessa uima-altaassa.</w:t>
      </w:r>
    </w:p>
    <w:p>
      <w:r>
        <w:rPr>
          <w:b/>
        </w:rPr>
        <w:t xml:space="preserve">Esimerkki 6.2646</w:t>
      </w:r>
    </w:p>
    <w:p>
      <w:r>
        <w:t xml:space="preserve">Otsikko: Nimi: Tulipalo. Lause 1: Kävellessään David huomasi talopalon. Lause 2: David tunsi siellä asuvat ihmiset. Lause 3: Hän näki vain kaksi kolmesta asukkaasta ulkona. Lause 4: David ryntäsi taloon etsimään kolmatta asukasta, Kayta.</w:t>
      </w:r>
    </w:p>
    <w:p>
      <w:r>
        <w:rPr>
          <w:b/>
        </w:rPr>
        <w:t xml:space="preserve">Tulos</w:t>
      </w:r>
    </w:p>
    <w:p>
      <w:r>
        <w:t xml:space="preserve">Kevin lähtee taas ensi viikolla laskuvarjohyppäämään.</w:t>
      </w:r>
    </w:p>
    <w:p>
      <w:r>
        <w:rPr>
          <w:b/>
        </w:rPr>
        <w:t xml:space="preserve">Esimerkki 6.2647</w:t>
      </w:r>
    </w:p>
    <w:p>
      <w:r>
        <w:t xml:space="preserve">Otsikko: Nimi: Testin huijari. Lause 1: Ann ja Sara tekivät luokassa koetta. Lause 2: Sara pyysi Annia antamaan hänelle kokeen vastaukset. Lause 3: Annin mielestä he joutuisivat vaikeuksiin. Lause 4: Mutta Ann teki sen kuitenkin ja antoi Saralle paperin.</w:t>
      </w:r>
    </w:p>
    <w:p>
      <w:r>
        <w:rPr>
          <w:b/>
        </w:rPr>
        <w:t xml:space="preserve">Tulos</w:t>
      </w:r>
    </w:p>
    <w:p>
      <w:r>
        <w:t xml:space="preserve">Uima-allas oli suljettu aikaisin syksyn ajaksi!</w:t>
      </w:r>
    </w:p>
    <w:p>
      <w:r>
        <w:rPr>
          <w:b/>
        </w:rPr>
        <w:t xml:space="preserve">Esimerkki 6.2648</w:t>
      </w:r>
    </w:p>
    <w:p>
      <w:r>
        <w:t xml:space="preserve">Otsikko: Nimi: Appivanhemmat. Lause 1: Hoshi valmisti japanilaista ateriaa uusille appivanhemmilleen. Lause 2: Appivanhemmat hymyilivät ja söivät aterian ystävällisesti. Lause 3: Hoshi huomasi, etteivät he pitäneet ateriasta. Lause 4: Hoshi meni takaisin keittiöön ja toi lautasellisen hampurilaisia.</w:t>
      </w:r>
    </w:p>
    <w:p>
      <w:r>
        <w:rPr>
          <w:b/>
        </w:rPr>
        <w:t xml:space="preserve">Tulos</w:t>
      </w:r>
    </w:p>
    <w:p>
      <w:r>
        <w:t xml:space="preserve">Velma päätyi sen sijaan ostamaan banaanilumikaramellin.</w:t>
      </w:r>
    </w:p>
    <w:p>
      <w:r>
        <w:rPr>
          <w:b/>
        </w:rPr>
        <w:t xml:space="preserve">Esimerkki 6.2649</w:t>
      </w:r>
    </w:p>
    <w:p>
      <w:r>
        <w:t xml:space="preserve">Otsikko: Nimi: Rauta. Lause 1: Sabrinalla oli kiire. Lause 2: Hänen piti olla töissä vartin päästä. Lause 3: Hän kytki silitysraudan johdon, jonka hän luuli olevan silitysraudan johto, pistorasiaan. Lause 4: Viisi minuuttia kului, eikä silitysrauta ollut vieläkään käynnistynyt.</w:t>
      </w:r>
    </w:p>
    <w:p>
      <w:r>
        <w:rPr>
          <w:b/>
        </w:rPr>
        <w:t xml:space="preserve">Tulos</w:t>
      </w:r>
    </w:p>
    <w:p>
      <w:r>
        <w:t xml:space="preserve">Asentajan oli korjattava se.</w:t>
      </w:r>
    </w:p>
    <w:p>
      <w:r>
        <w:rPr>
          <w:b/>
        </w:rPr>
        <w:t xml:space="preserve">Esimerkki 6.2650</w:t>
      </w:r>
    </w:p>
    <w:p>
      <w:r>
        <w:t xml:space="preserve">Otsikko: Nimi: The Stew. Lause 1: Josh piti ruoanlaitosta. Lause 2: Hän päätti tehdä pataa. Lause 3: Hän pilkoi vihannekset ja lihan. Lause 4: Hän sekoitti ne kattilaan ja antoi niiden kiehua.</w:t>
      </w:r>
    </w:p>
    <w:p>
      <w:r>
        <w:rPr>
          <w:b/>
        </w:rPr>
        <w:t xml:space="preserve">Tulos</w:t>
      </w:r>
    </w:p>
    <w:p>
      <w:r>
        <w:t xml:space="preserve">Hän arveli, että joku lapsi oli heittänyt sen vahingossa.</w:t>
      </w:r>
    </w:p>
    <w:p>
      <w:r>
        <w:rPr>
          <w:b/>
        </w:rPr>
        <w:t xml:space="preserve">Esimerkki 6.2651</w:t>
      </w:r>
    </w:p>
    <w:p>
      <w:r>
        <w:t xml:space="preserve">Otsikko: Nimi: Bussi. Lause 1: Heräsin tänä aamuna myöhässä koulusta. Lause 2: Pesin hampaat ja hiukset ja juoksin bussipysäkille. Lause 3: Kun kiersin korttelin kulman, näin bussin ajavan pois. Lause 4: Lähdin kävelemään kouluun.</w:t>
      </w:r>
    </w:p>
    <w:p>
      <w:r>
        <w:rPr>
          <w:b/>
        </w:rPr>
        <w:t xml:space="preserve">Tulos</w:t>
      </w:r>
    </w:p>
    <w:p>
      <w:r>
        <w:t xml:space="preserve">Mies tunsi olonsa paremmaksi.</w:t>
      </w:r>
    </w:p>
    <w:p>
      <w:r>
        <w:rPr>
          <w:b/>
        </w:rPr>
        <w:t xml:space="preserve">Esimerkki 6.2652</w:t>
      </w:r>
    </w:p>
    <w:p>
      <w:r>
        <w:t xml:space="preserve">Otsikko: Nimi: Leipomo. Lause 1: Stephanie rakasti leipomoa. Lause 2: Leipomossa oli paljon välipaloja. Lause 3: Eräänä päivänä Stephanie huomasi, että leipomo oli suljettu. Lause 4: Stephanie tuli surulliseksi siitä, että hän saattoi ostaa keksejä.</w:t>
      </w:r>
    </w:p>
    <w:p>
      <w:r>
        <w:rPr>
          <w:b/>
        </w:rPr>
        <w:t xml:space="preserve">Tulos</w:t>
      </w:r>
    </w:p>
    <w:p>
      <w:r>
        <w:t xml:space="preserve">Lopulta Eric joutui ostamaan uuden akun.</w:t>
      </w:r>
    </w:p>
    <w:p>
      <w:r>
        <w:rPr>
          <w:b/>
        </w:rPr>
        <w:t xml:space="preserve">Esimerkki 6.2653</w:t>
      </w:r>
    </w:p>
    <w:p>
      <w:r>
        <w:t xml:space="preserve">Nimike: solmu. Lause 1: Mies solmi solmun. Lause 2: Sää parani. Lause 3: Mies meni katsomaan venettään. Lause 4: Hänen veneensä oli kadonnut.</w:t>
      </w:r>
    </w:p>
    <w:p>
      <w:r>
        <w:rPr>
          <w:b/>
        </w:rPr>
        <w:t xml:space="preserve">Tulos</w:t>
      </w:r>
    </w:p>
    <w:p>
      <w:r>
        <w:t xml:space="preserve">Minun oli ostettava uusi.</w:t>
      </w:r>
    </w:p>
    <w:p>
      <w:r>
        <w:rPr>
          <w:b/>
        </w:rPr>
        <w:t xml:space="preserve">Esimerkki 6.2654</w:t>
      </w:r>
    </w:p>
    <w:p>
      <w:r>
        <w:t xml:space="preserve">Otsikko: Nimi: Puhelin ei toimi. Lause 1: Allie yritti tavoittaa äitiään. Lause 2: Mutta sitten hän tajusi jotain. Lause 3: Hänen puhelimensa ei enää toiminut. Lause 4: Allie säikähti.</w:t>
      </w:r>
    </w:p>
    <w:p>
      <w:r>
        <w:rPr>
          <w:b/>
        </w:rPr>
        <w:t xml:space="preserve">Tulos</w:t>
      </w:r>
    </w:p>
    <w:p>
      <w:r>
        <w:t xml:space="preserve">Scott näki tämän virallisena loppuhuipennuksena lukionsa tarinalle.</w:t>
      </w:r>
    </w:p>
    <w:p>
      <w:r>
        <w:rPr>
          <w:b/>
        </w:rPr>
        <w:t xml:space="preserve">Esimerkki 6.2655</w:t>
      </w:r>
    </w:p>
    <w:p>
      <w:r>
        <w:t xml:space="preserve">Otsikko: Nimi: Syömässä liimaa. Lause 1: Jane oli sijaisopettaja. Lause 2: Hänen piti opettaa ensimmäistä luokkaa. Lause 3: Yksi lapsista söi jatkuvasti liimaa. Lause 4: Jane sai hänet lopettamaan.</w:t>
      </w:r>
    </w:p>
    <w:p>
      <w:r>
        <w:rPr>
          <w:b/>
        </w:rPr>
        <w:t xml:space="preserve">Tulos</w:t>
      </w:r>
    </w:p>
    <w:p>
      <w:r>
        <w:t xml:space="preserve">Kävi ilmi, että pyörin käsivarteni päällä nukkuessani.</w:t>
      </w:r>
    </w:p>
    <w:p>
      <w:r>
        <w:rPr>
          <w:b/>
        </w:rPr>
        <w:t xml:space="preserve">Esimerkki 6.2656</w:t>
      </w:r>
    </w:p>
    <w:p>
      <w:r>
        <w:t xml:space="preserve">Otsikko: Nimi: Delfiiniristeily. Lause 1: Susan oli innoissaan delfiiniristeilystä Floridassa ollessaan. Lause 2: Hän osti liput etukäteen. Lause 3: Hän nousi veneeseen pelastusliivit mukanaan. Lause 4: Vedessä hän tunsi itsensä meripahoinvoivaksi.</w:t>
      </w:r>
    </w:p>
    <w:p>
      <w:r>
        <w:rPr>
          <w:b/>
        </w:rPr>
        <w:t xml:space="preserve">Tulos</w:t>
      </w:r>
    </w:p>
    <w:p>
      <w:r>
        <w:t xml:space="preserve">Se oli varsin tapahtumarikas matka, joka oli yhdessä.</w:t>
      </w:r>
    </w:p>
    <w:p>
      <w:r>
        <w:rPr>
          <w:b/>
        </w:rPr>
        <w:t xml:space="preserve">Esimerkki 6.2657</w:t>
      </w:r>
    </w:p>
    <w:p>
      <w:r>
        <w:t xml:space="preserve">Otsikko: Nimi: Jason siivoaa pyykkinsä. Lause 1: Jason huomaa, että hänen vaatteensa ovat enimmäkseen likaisia. Lause 2: Hän päättää viedä ne pesulaan. Lause 3: Kun vaatteet ovat puhtaita, hän tuo ne kotiin. Lause 4: Hän laittaa vaatteensa pois kaappiinsa.</w:t>
      </w:r>
    </w:p>
    <w:p>
      <w:r>
        <w:rPr>
          <w:b/>
        </w:rPr>
        <w:t xml:space="preserve">Tulos</w:t>
      </w:r>
    </w:p>
    <w:p>
      <w:r>
        <w:t xml:space="preserve">On paljon viileämpää, ja osallistun ulkoilmakonserttiin.</w:t>
      </w:r>
    </w:p>
    <w:p>
      <w:r>
        <w:rPr>
          <w:b/>
        </w:rPr>
        <w:t xml:space="preserve">Esimerkki 6.2658</w:t>
      </w:r>
    </w:p>
    <w:p>
      <w:r>
        <w:t xml:space="preserve">Otsikko: Nimi: Poliisi. Lause 1: Margaret halusi kasvaa poliisiksi. Lause 2: Hän oli vasta kahdeksanvuotias, mutta hyvin päättäväinen. Lause 3: Hänen äitinsä tuli eräänä päivänä ja toi hänelle lahjan. Lause 4: Margaret oli utelias ja innoissaan avatessaan lahjan.</w:t>
      </w:r>
    </w:p>
    <w:p>
      <w:r>
        <w:rPr>
          <w:b/>
        </w:rPr>
        <w:t xml:space="preserve">Tulos</w:t>
      </w:r>
    </w:p>
    <w:p>
      <w:r>
        <w:t xml:space="preserve">Hän vaipui pieneen masennukseen.</w:t>
      </w:r>
    </w:p>
    <w:p>
      <w:r>
        <w:rPr>
          <w:b/>
        </w:rPr>
        <w:t xml:space="preserve">Esimerkki 6.2659</w:t>
      </w:r>
    </w:p>
    <w:p>
      <w:r>
        <w:t xml:space="preserve">Otsikko: Nimi: Shakki. Lause 1: Mies tapasi ystävänsä kahvilassa. Lause 2: Hän haastoi ystävänsä shakkipeliin. Lause 3: Hänen ystävänsä suostui. Lause 4: Hänen ystävänsä tarjosi vetoa.</w:t>
      </w:r>
    </w:p>
    <w:p>
      <w:r>
        <w:rPr>
          <w:b/>
        </w:rPr>
        <w:t xml:space="preserve">Tulos</w:t>
      </w:r>
    </w:p>
    <w:p>
      <w:r>
        <w:t xml:space="preserve">Seuraavalla kerralla Peter sanoo kasvattavansa omat paprikat.</w:t>
      </w:r>
    </w:p>
    <w:p>
      <w:r>
        <w:rPr>
          <w:b/>
        </w:rPr>
        <w:t xml:space="preserve">Esimerkki 6.2660</w:t>
      </w:r>
    </w:p>
    <w:p>
      <w:r>
        <w:t xml:space="preserve">Otsikko: Nimi: Tahrattu paita. Lause 1: Kenillä oli vanha paita, jota hän piti mielellään yllään. Lause 2: Siitä tuli ajan myötä likainen ja tahriintunut. Lause 3: Hänen tyttöystävänsä halusi, että hän hankkiutuisi siitä eroon. Lause 4: Jonkin ajan kuluttua tyttö päätti heittää sen pois miehen selän takana.</w:t>
      </w:r>
    </w:p>
    <w:p>
      <w:r>
        <w:rPr>
          <w:b/>
        </w:rPr>
        <w:t xml:space="preserve">Tulos</w:t>
      </w:r>
    </w:p>
    <w:p>
      <w:r>
        <w:t xml:space="preserve">Lucy oli innoissaan.</w:t>
      </w:r>
    </w:p>
    <w:p>
      <w:r>
        <w:rPr>
          <w:b/>
        </w:rPr>
        <w:t xml:space="preserve">Esimerkki 6.2661</w:t>
      </w:r>
    </w:p>
    <w:p>
      <w:r>
        <w:t xml:space="preserve">Otsikko: Nimi: Puhelinsoitto. Lause 1: Maria kuuli soiton. Lause 2: Joku soitti hänelle. Lause 3: Maria vastasi puhelimeen ja kuuli kauheaa huutoa. Lause 4: Hänen naapurinsa oli soittanut hänelle vahingossa.</w:t>
      </w:r>
    </w:p>
    <w:p>
      <w:r>
        <w:rPr>
          <w:b/>
        </w:rPr>
        <w:t xml:space="preserve">Tulos</w:t>
      </w:r>
    </w:p>
    <w:p>
      <w:r>
        <w:t xml:space="preserve">Lopulta Sarahista tuli etsivä.</w:t>
      </w:r>
    </w:p>
    <w:p>
      <w:r>
        <w:rPr>
          <w:b/>
        </w:rPr>
        <w:t xml:space="preserve">Esimerkki 6.2662</w:t>
      </w:r>
    </w:p>
    <w:p>
      <w:r>
        <w:t xml:space="preserve">Nimike: churros. Lause 1: Paikallinen meksikolainen paikka avattiin hiljattain. Lause 2: Menimme sinne samana iltana. Lause 3: Nachot olivat todella herkullisia. Lause 4: Myös alkupalat olivat hyviä.</w:t>
      </w:r>
    </w:p>
    <w:p>
      <w:r>
        <w:rPr>
          <w:b/>
        </w:rPr>
        <w:t xml:space="preserve">Tulos</w:t>
      </w:r>
    </w:p>
    <w:p>
      <w:r>
        <w:t xml:space="preserve">Katsoin luuta, se oli puoli tuumaa paksu ja kaksi tuumaa leveä.</w:t>
      </w:r>
    </w:p>
    <w:p>
      <w:r>
        <w:rPr>
          <w:b/>
        </w:rPr>
        <w:t xml:space="preserve">Esimerkki 6.2663</w:t>
      </w:r>
    </w:p>
    <w:p>
      <w:r>
        <w:t xml:space="preserve">Otsikko: Nimi: Cooked Too Much. Lause 1: John oli tekemässä päivällistä. Lause 2: Hän päätti tehdä hampurilaisen. Lause 3: Häntä häiritsi televisiosarja, jota hän katsoi. Lause 4: Hän paistoi hampurilaista liikaa.</w:t>
      </w:r>
    </w:p>
    <w:p>
      <w:r>
        <w:rPr>
          <w:b/>
        </w:rPr>
        <w:t xml:space="preserve">Tulos</w:t>
      </w:r>
    </w:p>
    <w:p>
      <w:r>
        <w:t xml:space="preserve">He eivät koskaan löytäneet mitään, mutta heillä oli hauskaa.</w:t>
      </w:r>
    </w:p>
    <w:p>
      <w:r>
        <w:rPr>
          <w:b/>
        </w:rPr>
        <w:t xml:space="preserve">Esimerkki 6.2664</w:t>
      </w:r>
    </w:p>
    <w:p>
      <w:r>
        <w:t xml:space="preserve">Otsikko: Nimi: Online Class. Lause 1: Judy luuli, että verkkokurssin käyminen olisi helppoa. Lause 2: Mutta hänellä oli vaikeuksia pysyä mukana. Lause 3: Eräpäivät olivat tiheitä ja joustamattomia. Lause 4: Ja hänen oma motivaationsa oli vähäinen.</w:t>
      </w:r>
    </w:p>
    <w:p>
      <w:r>
        <w:rPr>
          <w:b/>
        </w:rPr>
        <w:t xml:space="preserve">Tulos</w:t>
      </w:r>
    </w:p>
    <w:p>
      <w:r>
        <w:t xml:space="preserve">Hän pureskeli purukumia yrittäessään peittää sen.</w:t>
      </w:r>
    </w:p>
    <w:p>
      <w:r>
        <w:rPr>
          <w:b/>
        </w:rPr>
        <w:t xml:space="preserve">Esimerkki 6.2665</w:t>
      </w:r>
    </w:p>
    <w:p>
      <w:r>
        <w:t xml:space="preserve">Otsikko: Nimi: The Doggy Door. Lause 1: Artilla oli vanha koira. Lause 2: Koiran oli vaikea pitää sitä päivällä. Lause 3: Art asensi koiran oven auttaakseen sitä. Lause 4: Koira oppi käyttämään sitä hyvin.</w:t>
      </w:r>
    </w:p>
    <w:p>
      <w:r>
        <w:rPr>
          <w:b/>
        </w:rPr>
        <w:t xml:space="preserve">Tulos</w:t>
      </w:r>
    </w:p>
    <w:p>
      <w:r>
        <w:t xml:space="preserve">Se näytti hassulta, mutta David oli iloinen, kun harjaus oli valmis.</w:t>
      </w:r>
    </w:p>
    <w:p>
      <w:r>
        <w:rPr>
          <w:b/>
        </w:rPr>
        <w:t xml:space="preserve">Esimerkki 6.2666</w:t>
      </w:r>
    </w:p>
    <w:p>
      <w:r>
        <w:t xml:space="preserve">Otsikko: Nimi: Abbyn allasjuhlat. Lause 1: Kesä oli loppumassa, ja Abby halusi tehdä jotain hauskaa. Lause 2: Hän ei ollut nähnyt ystäviään vähään aikaan, joten hän järjesti juhlat. Lause 3: Abby päätti järjestää uima-allasjuhlat takapihallaan. Lause 4: Kaikki Abbyn koulukaverit tulivat paikalle, ja heillä oli hauskaa uida.</w:t>
      </w:r>
    </w:p>
    <w:p>
      <w:r>
        <w:rPr>
          <w:b/>
        </w:rPr>
        <w:t xml:space="preserve">Tulos</w:t>
      </w:r>
    </w:p>
    <w:p>
      <w:r>
        <w:t xml:space="preserve">Mies kertoi, että Rodney oli ongelma, ja he alkoivat tapella.</w:t>
      </w:r>
    </w:p>
    <w:p>
      <w:r>
        <w:rPr>
          <w:b/>
        </w:rPr>
        <w:t xml:space="preserve">Esimerkki 6.2667</w:t>
      </w:r>
    </w:p>
    <w:p>
      <w:r>
        <w:t xml:space="preserve">Otsikko: Nimi: Bad Luck in an Instant. Lause 1: Odotin luokkani lähellä 10 minuuttia ennen sen alkua. Lause 2: Kun laitoin vesipullon laukkuuni, korkki irtosi. Lause 3: Vesi kasteli laboratoriovihkoni ja muut paperit. Lause 4: Otin sen nopeasti pois.</w:t>
      </w:r>
    </w:p>
    <w:p>
      <w:r>
        <w:rPr>
          <w:b/>
        </w:rPr>
        <w:t xml:space="preserve">Tulos</w:t>
      </w:r>
    </w:p>
    <w:p>
      <w:r>
        <w:t xml:space="preserve">Lily odotti, että Richard oli lähtenyt ulos, ennen kuin hän lähti talosta tavaroittensa kanssa.</w:t>
      </w:r>
    </w:p>
    <w:p>
      <w:r>
        <w:rPr>
          <w:b/>
        </w:rPr>
        <w:t xml:space="preserve">Esimerkki 6.2668</w:t>
      </w:r>
    </w:p>
    <w:p>
      <w:r>
        <w:t xml:space="preserve">Otsikko: Nimi: Barbecue. Lause 1: John halusi grillikanaa. Lause 2: Hänellä oli kanaa, mutta ei grillikanaa. Lause 3: Niinpä hän meni kauppaan hakemaan grilliruokaa. Lause 4: John meni kotiin valmistamaan kanaa.</w:t>
      </w:r>
    </w:p>
    <w:p>
      <w:r>
        <w:rPr>
          <w:b/>
        </w:rPr>
        <w:t xml:space="preserve">Tulos</w:t>
      </w:r>
    </w:p>
    <w:p>
      <w:r>
        <w:t xml:space="preserve">Marian lapset lukitsevat ovet joka päivä.</w:t>
      </w:r>
    </w:p>
    <w:p>
      <w:r>
        <w:rPr>
          <w:b/>
        </w:rPr>
        <w:t xml:space="preserve">Esimerkki 6.2669</w:t>
      </w:r>
    </w:p>
    <w:p>
      <w:r>
        <w:t xml:space="preserve">Otsikko: Nimi: Junan myöhästyminen. Lause 1: Marty oli eräänä päivänä menossa junalla töihin. Lause 2: Yhtäkkiä juna pysähtyi. Lause 3: Joku ilmoitti, että junassa oli tekninen vika. Lause 4: Juna olisi myöhässä kolmekymmentä minuuttia.</w:t>
      </w:r>
    </w:p>
    <w:p>
      <w:r>
        <w:rPr>
          <w:b/>
        </w:rPr>
        <w:t xml:space="preserve">Tulos</w:t>
      </w:r>
    </w:p>
    <w:p>
      <w:r>
        <w:t xml:space="preserve">Julian nauroi, työnsi madon suuhunsa ja nielaisi sen.</w:t>
      </w:r>
    </w:p>
    <w:p>
      <w:r>
        <w:rPr>
          <w:b/>
        </w:rPr>
        <w:t xml:space="preserve">Esimerkki 6.2670</w:t>
      </w:r>
    </w:p>
    <w:p>
      <w:r>
        <w:t xml:space="preserve">Otsikko: Nimi: Unelma. Lause 1: Näin viime yönä unta kuljetusautoista. Lause 2: Sain aivohalvauksen ja käytän kuljetusautoja. Lause 3: Unessani kerroin ystävälleni, kuinka vaikeaa oli päästä pakettiautoon. Lause 4: Tämä johtuu siitä, että pakettiautossa on kolme askelmaa.</w:t>
      </w:r>
    </w:p>
    <w:p>
      <w:r>
        <w:rPr>
          <w:b/>
        </w:rPr>
        <w:t xml:space="preserve">Tulos</w:t>
      </w:r>
    </w:p>
    <w:p>
      <w:r>
        <w:t xml:space="preserve">Olimme ymmällämme.</w:t>
      </w:r>
    </w:p>
    <w:p>
      <w:r>
        <w:rPr>
          <w:b/>
        </w:rPr>
        <w:t xml:space="preserve">Esimerkki 6.2671</w:t>
      </w:r>
    </w:p>
    <w:p>
      <w:r>
        <w:t xml:space="preserve">Otsikko: Nimi: Maalaamaan oppiminen. Lause 1: Jill on aina halunnut tehdä taidetta. Lause 2: Hän oli liian köyhä hankkiakseen taidetarvikkeita. Lause 3: Hän oli tarpeeksi fiksu päästäkseen koulun ohjelmaan. Lause 4: Hän sai käyttää kaikkia tarvikkeita.</w:t>
      </w:r>
    </w:p>
    <w:p>
      <w:r>
        <w:rPr>
          <w:b/>
        </w:rPr>
        <w:t xml:space="preserve">Tulos</w:t>
      </w:r>
    </w:p>
    <w:p>
      <w:r>
        <w:t xml:space="preserve">Carol teki sen ja rakasti sitä.</w:t>
      </w:r>
    </w:p>
    <w:p>
      <w:r>
        <w:rPr>
          <w:b/>
        </w:rPr>
        <w:t xml:space="preserve">Esimerkki 6.2672</w:t>
      </w:r>
    </w:p>
    <w:p>
      <w:r>
        <w:t xml:space="preserve">Otsikko: Nimi: Lisko. Lause 1: Eräänä päivänä Mary näki liskonpoikasen pihatiellä. Lause 2: Tyttö juoksi sisälle kertomaan isälleen, ja he juoksivat takaisin ulos ottamaan sitä kiinni. Lause 3: He hiipivät hiljaa ja kauhoivat liskonpoikasen varovasti ylös. Lause 4: Isä pystytti liskolle säiliön ja laittoi sen varovasti sisälle.</w:t>
      </w:r>
    </w:p>
    <w:p>
      <w:r>
        <w:rPr>
          <w:b/>
        </w:rPr>
        <w:t xml:space="preserve">Tulos</w:t>
      </w:r>
    </w:p>
    <w:p>
      <w:r>
        <w:t xml:space="preserve">Hänellä ei ollut varaa siihen, mitä hän halusi.</w:t>
      </w:r>
    </w:p>
    <w:p>
      <w:r>
        <w:rPr>
          <w:b/>
        </w:rPr>
        <w:t xml:space="preserve">Esimerkki 6.2673</w:t>
      </w:r>
    </w:p>
    <w:p>
      <w:r>
        <w:t xml:space="preserve">Otsikko: Nimi: Bird brain... Lause 1: Keskusteltuani jonkin aikaa. Lause 2: Larry päätti antaa periksi poikansa toiveelle. Lause 3: Hän ajoi kadun varrella olevaan eläinkauppaan. Lause 4: Hän puhui kaupan omistajan kanssa, joka johdatti hänet lintujen luo.</w:t>
      </w:r>
    </w:p>
    <w:p>
      <w:r>
        <w:rPr>
          <w:b/>
        </w:rPr>
        <w:t xml:space="preserve">Tulos</w:t>
      </w:r>
    </w:p>
    <w:p>
      <w:r>
        <w:t xml:space="preserve">Hän oli nyt jumissa limenvihreän kanssa uusina seinäväreinään.</w:t>
      </w:r>
    </w:p>
    <w:p>
      <w:r>
        <w:rPr>
          <w:b/>
        </w:rPr>
        <w:t xml:space="preserve">Esimerkki 6.2674</w:t>
      </w:r>
    </w:p>
    <w:p>
      <w:r>
        <w:t xml:space="preserve">Otsikko: Nimi: A Half Order. Lause 1: Dina oli pikaruokaravintolassa ystäviensä kanssa. Lause 2: Hänellä ei ollut oikeastaan nälkä. Lause 3: Hän ja hänen ystävänsä päättivät jakaa ranskalaistilauksen. Lause 4: He maksoivat kumpikin puolet tilauksesta.</w:t>
      </w:r>
    </w:p>
    <w:p>
      <w:r>
        <w:rPr>
          <w:b/>
        </w:rPr>
        <w:t xml:space="preserve">Tulos</w:t>
      </w:r>
    </w:p>
    <w:p>
      <w:r>
        <w:t xml:space="preserve">Hän oli onnellinen, kun annoin ne hänelle.</w:t>
      </w:r>
    </w:p>
    <w:p>
      <w:r>
        <w:rPr>
          <w:b/>
        </w:rPr>
        <w:t xml:space="preserve">Esimerkki 6.2675</w:t>
      </w:r>
    </w:p>
    <w:p>
      <w:r>
        <w:t xml:space="preserve">Otsikko: Nimi: Kirjasto. Lause 1: Kirjastossa oli hauska tapahtuma toissa iltana. Lause 2: Heillä oli matelijapaikka tulossa. Lause 3: Eläinten kanssa pidettiin esitys ja kosketus. Lause 4: Siellä oli paljon eksoottisia eläimiä.</w:t>
      </w:r>
    </w:p>
    <w:p>
      <w:r>
        <w:rPr>
          <w:b/>
        </w:rPr>
        <w:t xml:space="preserve">Tulos</w:t>
      </w:r>
    </w:p>
    <w:p>
      <w:r>
        <w:t xml:space="preserve">Hän oli tyrmistynyt siitä, että hänen mikroprosessorinsa oli kärähtänyt.</w:t>
      </w:r>
    </w:p>
    <w:p>
      <w:r>
        <w:rPr>
          <w:b/>
        </w:rPr>
        <w:t xml:space="preserve">Esimerkki 6.2676</w:t>
      </w:r>
    </w:p>
    <w:p>
      <w:r>
        <w:t xml:space="preserve">Otsikko: Nimi: Kalastus. Lause 1: Dennis ei ollut kalastanut pitkään aikaan. Lause 2: Hän päätti pitää pienen loman töistä ja lähteä kalastamaan. Lause 3: Päivää ennen lähtöä hän varmisti, että kaikki hänen varusteensa olivat hyvässä kunnossa. Lause 4: Kun hän oli pakannut autonsa, hän suuntasi paikalliselle järvelle.</w:t>
      </w:r>
    </w:p>
    <w:p>
      <w:r>
        <w:rPr>
          <w:b/>
        </w:rPr>
        <w:t xml:space="preserve">Tulos</w:t>
      </w:r>
    </w:p>
    <w:p>
      <w:r>
        <w:t xml:space="preserve">Hän asetti hänet tietokoneluokan johtajaksi.</w:t>
      </w:r>
    </w:p>
    <w:p>
      <w:r>
        <w:rPr>
          <w:b/>
        </w:rPr>
        <w:t xml:space="preserve">Esimerkki 6.2677</w:t>
      </w:r>
    </w:p>
    <w:p>
      <w:r>
        <w:t xml:space="preserve">Otsikko: Nimi: Pizza. Lause 1: Tom päätti laittaa ruokaa. Lause 2: Hän aikoi tehdä kotitekoista pizzaa. Lause 3: Hän osti kaikki ainekset. Lause 4: Hän tarttui kuitenkin vääränlaiseen kastikkeeseen.</w:t>
      </w:r>
    </w:p>
    <w:p>
      <w:r>
        <w:rPr>
          <w:b/>
        </w:rPr>
        <w:t xml:space="preserve">Tulos</w:t>
      </w:r>
    </w:p>
    <w:p>
      <w:r>
        <w:t xml:space="preserve">Jay pääsi kokeeseen ja läpäisi sen.</w:t>
      </w:r>
    </w:p>
    <w:p>
      <w:r>
        <w:rPr>
          <w:b/>
        </w:rPr>
        <w:t xml:space="preserve">Esimerkki 6.2678</w:t>
      </w:r>
    </w:p>
    <w:p>
      <w:r>
        <w:t xml:space="preserve">Otsikko: Nimi: Läikkynyt vesi. Lause 1: Tom yritti saada vettä juotavaksi. Lause 2: Hän ei tarttunut lasiin kunnolla. Lause 3: Se liukastui ja putosi jauhoille. Lause 4: Vettä meni kaikkialle.</w:t>
      </w:r>
    </w:p>
    <w:p>
      <w:r>
        <w:rPr>
          <w:b/>
        </w:rPr>
        <w:t xml:space="preserve">Tulos</w:t>
      </w:r>
    </w:p>
    <w:p>
      <w:r>
        <w:t xml:space="preserve">Häntä nolotti, vaikka Tim selitti, että se oli jo rikki.</w:t>
      </w:r>
    </w:p>
    <w:p>
      <w:r>
        <w:rPr>
          <w:b/>
        </w:rPr>
        <w:t xml:space="preserve">Esimerkki 6.2679</w:t>
      </w:r>
    </w:p>
    <w:p>
      <w:r>
        <w:t xml:space="preserve">Otsikko: Nimi: Nukke. Lause 1: Suzy sai uuden nuken. Lause 2: Hän antoi sille nimen Kitty. Lause 3: Hän vei sen eräänä päivänä kouluun. Lause 4: Suzy kadotti nuken välitunnilla.</w:t>
      </w:r>
    </w:p>
    <w:p>
      <w:r>
        <w:rPr>
          <w:b/>
        </w:rPr>
        <w:t xml:space="preserve">Tulos</w:t>
      </w:r>
    </w:p>
    <w:p>
      <w:r>
        <w:t xml:space="preserve">Onneksi isoisäni näki minut heti ja veti minut ulos!</w:t>
      </w:r>
    </w:p>
    <w:p>
      <w:r>
        <w:rPr>
          <w:b/>
        </w:rPr>
        <w:t xml:space="preserve">Esimerkki 6.2680</w:t>
      </w:r>
    </w:p>
    <w:p>
      <w:r>
        <w:t xml:space="preserve">Otsikko: Nimi: Eläinlääkärin vastaanotto. Lause 1: Olivia työskenteli eläinlääkärin vastaanotolla. Lause 2: Hän oli sihteerinä. Lause 3: Olivia piti kovasti eläimistä, jotka tulivat sisään. Lause 4: Hän päätti palata kouluun.</w:t>
      </w:r>
    </w:p>
    <w:p>
      <w:r>
        <w:rPr>
          <w:b/>
        </w:rPr>
        <w:t xml:space="preserve">Tulos</w:t>
      </w:r>
    </w:p>
    <w:p>
      <w:r>
        <w:t xml:space="preserve">Sämpylät paloivat, joten hänen oli avattava kaikki ikkunat.</w:t>
      </w:r>
    </w:p>
    <w:p>
      <w:r>
        <w:rPr>
          <w:b/>
        </w:rPr>
        <w:t xml:space="preserve">Esimerkki 6.2681</w:t>
      </w:r>
    </w:p>
    <w:p>
      <w:r>
        <w:t xml:space="preserve">Otsikko: Nimi: Otsa. Lause 1: Davella oli nokkela idea tuotteensa mainostamiseen. Lause 2: Hän ajatteli maksaa ihmisille siitä, että he tatuoisivat sen otsaansa. Lause 3: Yllättävän moni tarttui siihen. Lause 4: Dave luuli keksineensä loistavan idean.</w:t>
      </w:r>
    </w:p>
    <w:p>
      <w:r>
        <w:rPr>
          <w:b/>
        </w:rPr>
        <w:t xml:space="preserve">Tulos</w:t>
      </w:r>
    </w:p>
    <w:p>
      <w:r>
        <w:t xml:space="preserve">Nukahdin aikaisin.</w:t>
      </w:r>
    </w:p>
    <w:p>
      <w:r>
        <w:rPr>
          <w:b/>
        </w:rPr>
        <w:t xml:space="preserve">Esimerkki 6.2682</w:t>
      </w:r>
    </w:p>
    <w:p>
      <w:r>
        <w:t xml:space="preserve">Otsikko: Egypti. Lause 1: Johnson halusi jonain päivänä mennä Egyptiin katsomaan pyramideja. Lause 2: Se oli aina ollut hänen unelmansa, joten hän oli aika päättänyt lähteä sinne. Lause 3: Lopulta hän teki suunnitelman ja säästi rahaa, jotta hän voisi lähteä. Lause 4: Kun hän varasi lennon ja hotellin, hän kysyi meiltä suosituksia.</w:t>
      </w:r>
    </w:p>
    <w:p>
      <w:r>
        <w:rPr>
          <w:b/>
        </w:rPr>
        <w:t xml:space="preserve">Tulos</w:t>
      </w:r>
    </w:p>
    <w:p>
      <w:r>
        <w:t xml:space="preserve">Billy päätti keskittää intohimonsa fossiilien lukemiseen.</w:t>
      </w:r>
    </w:p>
    <w:p>
      <w:r>
        <w:rPr>
          <w:b/>
        </w:rPr>
        <w:t xml:space="preserve">Esimerkki 6.2683</w:t>
      </w:r>
    </w:p>
    <w:p>
      <w:r>
        <w:t xml:space="preserve">Otsikko: Nimi: Sää. Lause 1: Jane aikoi lähteä lenkille. Lause 2: Hän päätti tarkistaa sään ennen matkaa. Lause 3: Säätiedotus kertoi, että sateen mahdollisuus oli suuri. Lause 4: Jane päätti olla menemättä.</w:t>
      </w:r>
    </w:p>
    <w:p>
      <w:r>
        <w:rPr>
          <w:b/>
        </w:rPr>
        <w:t xml:space="preserve">Tulos</w:t>
      </w:r>
    </w:p>
    <w:p>
      <w:r>
        <w:t xml:space="preserve">Tauon aikana hän ryntäsi kahvilaan ja söi.</w:t>
      </w:r>
    </w:p>
    <w:p>
      <w:r>
        <w:rPr>
          <w:b/>
        </w:rPr>
        <w:t xml:space="preserve">Esimerkki 6.2684</w:t>
      </w:r>
    </w:p>
    <w:p>
      <w:r>
        <w:t xml:space="preserve">Otsikko: Nimi: Kasinomatka. Lause 1: John meni eilen illalla kasinolle. Lause 2: Olin hieman kateellinen. Lause 3: En voinut mennä. Lause 4: Hänellä oli hauska ilta.</w:t>
      </w:r>
    </w:p>
    <w:p>
      <w:r>
        <w:rPr>
          <w:b/>
        </w:rPr>
        <w:t xml:space="preserve">Tulos</w:t>
      </w:r>
    </w:p>
    <w:p>
      <w:r>
        <w:t xml:space="preserve">Keith makaa sängyssä ja itkee niin surullisena.</w:t>
      </w:r>
    </w:p>
    <w:p>
      <w:r>
        <w:rPr>
          <w:b/>
        </w:rPr>
        <w:t xml:space="preserve">Esimerkki 6.2685</w:t>
      </w:r>
    </w:p>
    <w:p>
      <w:r>
        <w:t xml:space="preserve">Otsikko: Nimi: The Art Wall. Lause 1: Päätin ottaa kotiini seinän, joka on omistettu taiteelle. Lause 2: Piirsin seinälle monia piirroksia. Lause 3: Myös ystäväni piirsivät seinälle. Lause 4: Olin niin onnellinen, että näytin sen vuokraisännälle.</w:t>
      </w:r>
    </w:p>
    <w:p>
      <w:r>
        <w:rPr>
          <w:b/>
        </w:rPr>
        <w:t xml:space="preserve">Tulos</w:t>
      </w:r>
    </w:p>
    <w:p>
      <w:r>
        <w:t xml:space="preserve">Kävi ilmi, että asetin sen kello 8 illalla.</w:t>
      </w:r>
    </w:p>
    <w:p>
      <w:r>
        <w:rPr>
          <w:b/>
        </w:rPr>
        <w:t xml:space="preserve">Esimerkki 6.2686</w:t>
      </w:r>
    </w:p>
    <w:p>
      <w:r>
        <w:t xml:space="preserve">Otsikko: Nimi: Kuorsaava tyttö. Lause 1: Ursula nukkui aina vatsallaan. Lause 2: Mutta kun Ursula sai uuden poikaystävän, tämä huomasi, että Ursula kuorsaa. Lause 3: Hän yritti keinuttaa tyttöä edestakaisin. Lause 4: Ja kun tyttö asettui selälleen, hän vaikeni.</w:t>
      </w:r>
    </w:p>
    <w:p>
      <w:r>
        <w:rPr>
          <w:b/>
        </w:rPr>
        <w:t xml:space="preserve">Tulos</w:t>
      </w:r>
    </w:p>
    <w:p>
      <w:r>
        <w:t xml:space="preserve">Hänen siskonsa, joka oli ollut auto-onnettomuudessa, oli soittanut.</w:t>
      </w:r>
    </w:p>
    <w:p>
      <w:r>
        <w:rPr>
          <w:b/>
        </w:rPr>
        <w:t xml:space="preserve">Esimerkki 6.2687</w:t>
      </w:r>
    </w:p>
    <w:p>
      <w:r>
        <w:t xml:space="preserve">Otsikko: Nimi: A Helper. Lause 1: Vanhalla naisella oli vaikeuksia tehdä ruokaostoksia. Lause 2: Trevor päätti auttaa naista. Lause 3: Hän käveli ympäri kauppaa ja auttoi naista. Lause 4: Nainen oli kiitollinen Trevorin avusta.</w:t>
      </w:r>
    </w:p>
    <w:p>
      <w:r>
        <w:rPr>
          <w:b/>
        </w:rPr>
        <w:t xml:space="preserve">Tulos</w:t>
      </w:r>
    </w:p>
    <w:p>
      <w:r>
        <w:t xml:space="preserve">Aaronilta kesti hetken rauhoittua.</w:t>
      </w:r>
    </w:p>
    <w:p>
      <w:r>
        <w:rPr>
          <w:b/>
        </w:rPr>
        <w:t xml:space="preserve">Esimerkki 6.2688</w:t>
      </w:r>
    </w:p>
    <w:p>
      <w:r>
        <w:t xml:space="preserve">Otsikko: Nimi: Oikeuslääketieteellinen löytö. Lause 1: Tutkintaryhmä etsi talosta asetta. Lause 2: Samalla he löysivät useita todisteita. Lause 3: Yksi jäsenistä poimi käytetyt laatikot. Lause 4: Siellä oli useita tahroja, joita seurasivat kyyneleet.</w:t>
      </w:r>
    </w:p>
    <w:p>
      <w:r>
        <w:rPr>
          <w:b/>
        </w:rPr>
        <w:t xml:space="preserve">Tulos</w:t>
      </w:r>
    </w:p>
    <w:p>
      <w:r>
        <w:t xml:space="preserve">Max tunsi olonsa täyteen ahdetuksi ja hieman pahoinvoivaksi.</w:t>
      </w:r>
    </w:p>
    <w:p>
      <w:r>
        <w:rPr>
          <w:b/>
        </w:rPr>
        <w:t xml:space="preserve">Esimerkki 6.2689</w:t>
      </w:r>
    </w:p>
    <w:p>
      <w:r>
        <w:t xml:space="preserve">Otsikko: Nimi: Mitattu pysäköinti. Lause 1: Imelda työskenteli pysäköinninvalvojana ostoskeskuksessa. Lause 2: Hänellä ei ollut valtuuksia antaa varsinaisia sakkoja. Lause 3: Hän oli teknisesti ostoskeskuksen eikä kaupungin työntekijä. Lause 4: Sen sijaan hän laittoi tuulilaseihin törkeän näköisiä varoituskirjeitä.</w:t>
      </w:r>
    </w:p>
    <w:p>
      <w:r>
        <w:rPr>
          <w:b/>
        </w:rPr>
        <w:t xml:space="preserve">Tulos</w:t>
      </w:r>
    </w:p>
    <w:p>
      <w:r>
        <w:t xml:space="preserve">Se oli hieno uusi keksintö!</w:t>
      </w:r>
    </w:p>
    <w:p>
      <w:r>
        <w:rPr>
          <w:b/>
        </w:rPr>
        <w:t xml:space="preserve">Esimerkki 6.2690</w:t>
      </w:r>
    </w:p>
    <w:p>
      <w:r>
        <w:t xml:space="preserve">Otsikko: Nimi: Rakkauden epäonnistuminen. Lause 1: Olin aikoinaan ihastunut Lucy-nimiseen tyttöön. Lause 2: Tämä oli kauan sitten, kun olin lukiossa. Lause 3: Hänellä oli ruskeat hiukset ja vaaleaihoinen. Lause 4: Minulla oli tapana kirjoittaa hänestä rakkauskirjeitä, kun tulin kotiin.</w:t>
      </w:r>
    </w:p>
    <w:p>
      <w:r>
        <w:rPr>
          <w:b/>
        </w:rPr>
        <w:t xml:space="preserve">Tulos</w:t>
      </w:r>
    </w:p>
    <w:p>
      <w:r>
        <w:t xml:space="preserve">Hän vain nauroi taas ja jatkoi kahvin juomista.</w:t>
      </w:r>
    </w:p>
    <w:p>
      <w:r>
        <w:rPr>
          <w:b/>
        </w:rPr>
        <w:t xml:space="preserve">Esimerkki 6.2691</w:t>
      </w:r>
    </w:p>
    <w:p>
      <w:r>
        <w:t xml:space="preserve">Otsikko: Nimi: Bussipysäkki. Lause 1: Ulkona oli sateinen päivä. Lause 2: Tomin piti laittaa sadetakki ja saappaat jalkaan. Lause 3: Kouluun päästyään hän otti ne pois. Lause 4: Opettaja laittoi ne kuivumaan.</w:t>
      </w:r>
    </w:p>
    <w:p>
      <w:r>
        <w:rPr>
          <w:b/>
        </w:rPr>
        <w:t xml:space="preserve">Tulos</w:t>
      </w:r>
    </w:p>
    <w:p>
      <w:r>
        <w:t xml:space="preserve">Linnut pakenivat.</w:t>
      </w:r>
    </w:p>
    <w:p>
      <w:r>
        <w:rPr>
          <w:b/>
        </w:rPr>
        <w:t xml:space="preserve">Esimerkki 6.2692</w:t>
      </w:r>
    </w:p>
    <w:p>
      <w:r>
        <w:t xml:space="preserve">Otsikko: Nimi: Melko törkeä. Lause 1: Tina meni pieneen ruokakojuun. Lause 2: Hän halusi voileivän. Lause 3: Hänen kauhukseen hän kuitenkin huomasi, ettei kokilla ollut hanskoja. Lause 4: Se ällötti häntä.</w:t>
      </w:r>
    </w:p>
    <w:p>
      <w:r>
        <w:rPr>
          <w:b/>
        </w:rPr>
        <w:t xml:space="preserve">Tulos</w:t>
      </w:r>
    </w:p>
    <w:p>
      <w:r>
        <w:t xml:space="preserve">Verkossa kävi yhtä huonosti kuin tosielämässä.</w:t>
      </w:r>
    </w:p>
    <w:p>
      <w:r>
        <w:rPr>
          <w:b/>
        </w:rPr>
        <w:t xml:space="preserve">Esimerkki 6.2693</w:t>
      </w:r>
    </w:p>
    <w:p>
      <w:r>
        <w:t xml:space="preserve">Otsikko: Nimi: Ei kenkiä. Lause 1: Jimmy tykkää juosta paljain jaloin. Lause 2: Eräänä päivänä hän lähti juoksemaan avoimelle pellolle. Lause 3: Ruoho hänen varpaidensa päällä tuntui oikein hyvältä. Lause 4: Yhtäkkiä alkoi sataa kovaa.</w:t>
      </w:r>
    </w:p>
    <w:p>
      <w:r>
        <w:rPr>
          <w:b/>
        </w:rPr>
        <w:t xml:space="preserve">Tulos</w:t>
      </w:r>
    </w:p>
    <w:p>
      <w:r>
        <w:t xml:space="preserve">Hän lopetti seuraavana päivänä.</w:t>
      </w:r>
    </w:p>
    <w:p>
      <w:r>
        <w:rPr>
          <w:b/>
        </w:rPr>
        <w:t xml:space="preserve">Esimerkki 6.2694</w:t>
      </w:r>
    </w:p>
    <w:p>
      <w:r>
        <w:t xml:space="preserve">Otsikko: Nimi: Pelastusvene. Lause 1: Anne oli risteilyaluksella, kun laiva pysähtyi. Lause 2: Laiva oli jumissa vedessä mekaanisten ongelmien vuoksi. Lause 3: Asiakkaat alkoivat valittaa. Lause 4: Anne toivoi voivansa palata kotiin.</w:t>
      </w:r>
    </w:p>
    <w:p>
      <w:r>
        <w:rPr>
          <w:b/>
        </w:rPr>
        <w:t xml:space="preserve">Tulos</w:t>
      </w:r>
    </w:p>
    <w:p>
      <w:r>
        <w:t xml:space="preserve">Kendra löi jättipotin ja voitti kymmenen tuhatta dollaria!</w:t>
      </w:r>
    </w:p>
    <w:p>
      <w:r>
        <w:rPr>
          <w:b/>
        </w:rPr>
        <w:t xml:space="preserve">Esimerkki 6.2695</w:t>
      </w:r>
    </w:p>
    <w:p>
      <w:r>
        <w:t xml:space="preserve">Otsikko: Nimi: Max Punishment. Lause 1: Jerry näki miehen, joka murhattiin julkisesti. Lause 2: Murhaaja yritti paeta, mutta Jerry juoksi hänen peräänsä. Lause 3: Kilometrin jälkeen Jerry sai hänet lopulta kiinni. Lause 4: Murhaaja tuomittiin vankilaan.</w:t>
      </w:r>
    </w:p>
    <w:p>
      <w:r>
        <w:rPr>
          <w:b/>
        </w:rPr>
        <w:t xml:space="preserve">Tulos</w:t>
      </w:r>
    </w:p>
    <w:p>
      <w:r>
        <w:t xml:space="preserve">Hänen joukkuetoverinsa kantavat Adamin sankarina kentältä.</w:t>
      </w:r>
    </w:p>
    <w:p>
      <w:r>
        <w:rPr>
          <w:b/>
        </w:rPr>
        <w:t xml:space="preserve">Esimerkki 6.2696</w:t>
      </w:r>
    </w:p>
    <w:p>
      <w:r>
        <w:t xml:space="preserve">Otsikko: Steve's Date. Lause 1: Steve oli hyvin hermostunut valmistautuessaan tärkeisiin treffeihinsä. Lause 2: Treffit olivat muutama päivä sitten ja hänen unelmiensa tytön kanssa! Lause 3: Steve meni kauppaan ostamaan uusia vaatteita. Lause 4: Hän sovitti kaikkea kivaa ja osti lopulta paidan!</w:t>
      </w:r>
    </w:p>
    <w:p>
      <w:r>
        <w:rPr>
          <w:b/>
        </w:rPr>
        <w:t xml:space="preserve">Tulos</w:t>
      </w:r>
    </w:p>
    <w:p>
      <w:r>
        <w:t xml:space="preserve">Lopulta hän antoi äänensä ja lähti sitten kotiin.</w:t>
      </w:r>
    </w:p>
    <w:p>
      <w:r>
        <w:rPr>
          <w:b/>
        </w:rPr>
        <w:t xml:space="preserve">Esimerkki 6.2697</w:t>
      </w:r>
    </w:p>
    <w:p>
      <w:r>
        <w:t xml:space="preserve">Otsikko: Nimi: Koirapuisto. Lause 1: Dot, koirani rakastaa mennä koirapuistoon. Lause 2: Tänään vein Dotin koirapuistoon. Lause 3: Siellä oli niin paljon muita koiria, joiden kanssa Dot saattoi leikkiä. Lause 4: Niinpä Dot lähti heti muiden koirien perään leikkimään.</w:t>
      </w:r>
    </w:p>
    <w:p>
      <w:r>
        <w:rPr>
          <w:b/>
        </w:rPr>
        <w:t xml:space="preserve">Tulos</w:t>
      </w:r>
    </w:p>
    <w:p>
      <w:r>
        <w:t xml:space="preserve">Kun ne tulivat myyntiin, hänen kokoaan ei enää ollut.</w:t>
      </w:r>
    </w:p>
    <w:p>
      <w:r>
        <w:rPr>
          <w:b/>
        </w:rPr>
        <w:t xml:space="preserve">Esimerkki 6.2698</w:t>
      </w:r>
    </w:p>
    <w:p>
      <w:r>
        <w:t xml:space="preserve">Otsikko: Nimi: Opettajaksi tuleminen. Lause 1: Juan haaveili koko elämänsä ajan opettajan ammatista. Lause 2: Kun hän valmistui yliopistosta, hän ei malttanut odottaa, että hän pääsi hakemaan työpaikkoja. Lause 3: Kun hän löysi työpaikan paikallisesta yläasteesta, heti. Lause 4: Hän pystytti nopeasti luokkahuoneensa ja oli innoissaan oppilaiden tapaamisesta.</w:t>
      </w:r>
    </w:p>
    <w:p>
      <w:r>
        <w:rPr>
          <w:b/>
        </w:rPr>
        <w:t xml:space="preserve">Tulos</w:t>
      </w:r>
    </w:p>
    <w:p>
      <w:r>
        <w:t xml:space="preserve">Tina tunsi oppineensa läksyn.</w:t>
      </w:r>
    </w:p>
    <w:p>
      <w:r>
        <w:rPr>
          <w:b/>
        </w:rPr>
        <w:t xml:space="preserve">Esimerkki 6.2699</w:t>
      </w:r>
    </w:p>
    <w:p>
      <w:r>
        <w:t xml:space="preserve">Otsikko: Nimi: Hai. Lause 1: Bob meni rannalle. Lause 2: Hän juoksi mereen. Lause 3: Hän loiskutteli ja ui viileässä vedessä. Lause 4: Yhtäkkiä hän näki evän tulevan häntä kohti.</w:t>
      </w:r>
    </w:p>
    <w:p>
      <w:r>
        <w:rPr>
          <w:b/>
        </w:rPr>
        <w:t xml:space="preserve">Tulos</w:t>
      </w:r>
    </w:p>
    <w:p>
      <w:r>
        <w:t xml:space="preserve">Hieroin sitä lääkeöljyllä, kun pääsin kotiin.</w:t>
      </w:r>
    </w:p>
    <w:p>
      <w:r>
        <w:rPr>
          <w:b/>
        </w:rPr>
        <w:t xml:space="preserve">Esimerkki 6.2700</w:t>
      </w:r>
    </w:p>
    <w:p>
      <w:r>
        <w:t xml:space="preserve">Otsikko: Nimi: Huippusalainen. Lause 1: Mies kiinnitti itsensä käsiraudoilla matkalaukkuun. Lause 2: Hän käveli ympäri kaupunkia. Lause 3: Ihmiset kyselivät häneltä matkalaukusta. Lause 4: Hän sanoi sen olevan huippusalainen.</w:t>
      </w:r>
    </w:p>
    <w:p>
      <w:r>
        <w:rPr>
          <w:b/>
        </w:rPr>
        <w:t xml:space="preserve">Tulos</w:t>
      </w:r>
    </w:p>
    <w:p>
      <w:r>
        <w:t xml:space="preserve">Nyt hän katuu kevytmielistä ostoaan.</w:t>
      </w:r>
    </w:p>
    <w:p>
      <w:r>
        <w:rPr>
          <w:b/>
        </w:rPr>
        <w:t xml:space="preserve">Esimerkki 6.2701</w:t>
      </w:r>
    </w:p>
    <w:p>
      <w:r>
        <w:t xml:space="preserve">Otsikko: Nimi: The Ref. Lause 1: Jalkapallopeli oli alkamassa. Lause 2: Erotuomari kävi läpi joukkueen kapteenien kanssa. Lause 3: Hän puhalsi pilliin ja peli alkoi. Lause 4: Erotuomarilla oli hauskaa tehdä päätöksiä.</w:t>
      </w:r>
    </w:p>
    <w:p>
      <w:r>
        <w:rPr>
          <w:b/>
        </w:rPr>
        <w:t xml:space="preserve">Tulos</w:t>
      </w:r>
    </w:p>
    <w:p>
      <w:r>
        <w:t xml:space="preserve">Heillä kaikilla oli lopulta hauskaa yhdessä.</w:t>
      </w:r>
    </w:p>
    <w:p>
      <w:r>
        <w:rPr>
          <w:b/>
        </w:rPr>
        <w:t xml:space="preserve">Esimerkki 6.2702</w:t>
      </w:r>
    </w:p>
    <w:p>
      <w:r>
        <w:t xml:space="preserve">Otsikko: Jordan ei lähde. Lause 1: Jordan suunnitteli hiihtomatkaa. Lause 2: Hän oli niin innoissaan. Lause 3: Hän oli suunnitellut sitä vuotta etukäteen. Lause 4: Kunnes hänen isänsä sairastui vakavasti.</w:t>
      </w:r>
    </w:p>
    <w:p>
      <w:r>
        <w:rPr>
          <w:b/>
        </w:rPr>
        <w:t xml:space="preserve">Tulos</w:t>
      </w:r>
    </w:p>
    <w:p>
      <w:r>
        <w:t xml:space="preserve">Hänen valmentajansa otti hänet pois pelistä, koska hän ei ollut yhtä tehokas.</w:t>
      </w:r>
    </w:p>
    <w:p>
      <w:r>
        <w:rPr>
          <w:b/>
        </w:rPr>
        <w:t xml:space="preserve">Esimerkki 6.2703</w:t>
      </w:r>
    </w:p>
    <w:p>
      <w:r>
        <w:t xml:space="preserve">Otsikko: Säveltäjä. Lause 1: Alex kävi musiikkikoulua. Lause 2: Hän sai tutkinnon. Lause 3: Hän alkoi kirjoittaa musiikkia. Lause 4: Hänen ensimmäinen teoksensa esitettiin eilen illalla.</w:t>
      </w:r>
    </w:p>
    <w:p>
      <w:r>
        <w:rPr>
          <w:b/>
        </w:rPr>
        <w:t xml:space="preserve">Tulos</w:t>
      </w:r>
    </w:p>
    <w:p>
      <w:r>
        <w:t xml:space="preserve">Päädyimme jakamaan rahat elokuvalipuista.</w:t>
      </w:r>
    </w:p>
    <w:p>
      <w:r>
        <w:rPr>
          <w:b/>
        </w:rPr>
        <w:t xml:space="preserve">Esimerkki 6.2704</w:t>
      </w:r>
    </w:p>
    <w:p>
      <w:r>
        <w:t xml:space="preserve">Otsikko: Nimi: Tylsä puhe. Lause 1: Allien oli mentävä auditorioon. Lause 2: Hänen opettajansa piti puheen. Lause 3: Hän istui sen aikana tylsistyneenä. Lause 4: Alliesta tuntui, että hän nukahtaisi.</w:t>
      </w:r>
    </w:p>
    <w:p>
      <w:r>
        <w:rPr>
          <w:b/>
        </w:rPr>
        <w:t xml:space="preserve">Tulos</w:t>
      </w:r>
    </w:p>
    <w:p>
      <w:r>
        <w:t xml:space="preserve">Hän onnistui täydellisesti.</w:t>
      </w:r>
    </w:p>
    <w:p>
      <w:r>
        <w:rPr>
          <w:b/>
        </w:rPr>
        <w:t xml:space="preserve">Esimerkki 6.2705</w:t>
      </w:r>
    </w:p>
    <w:p>
      <w:r>
        <w:t xml:space="preserve">Otsikko: Nimi: The Scary Ride. Lause 1: Sydney oli huvipuistossa ystäviensä kanssa. Lause 2: He kaikki aikoivat ajaa korkeimmalla vuoristoradalla. Lause 3: Sydney pelkäsi korkeutta, mutta häntä nolotti myöntää se. Lause 4: Onneksi hänen ystävänsä huomasivat, että hän näytti järkyttyneeltä.</w:t>
      </w:r>
    </w:p>
    <w:p>
      <w:r>
        <w:rPr>
          <w:b/>
        </w:rPr>
        <w:t xml:space="preserve">Tulos</w:t>
      </w:r>
    </w:p>
    <w:p>
      <w:r>
        <w:t xml:space="preserve">Odotin ja odotin, ja sinä yönä mukava nainen palautti koirani!</w:t>
      </w:r>
    </w:p>
    <w:p>
      <w:r>
        <w:rPr>
          <w:b/>
        </w:rPr>
        <w:t xml:space="preserve">Esimerkki 6.2706</w:t>
      </w:r>
    </w:p>
    <w:p>
      <w:r>
        <w:t xml:space="preserve">Otsikko: Nimi: Showcase. Lause 1: Taiteilijat tulivat kilpailuun. Lause 2: Parhaat työt valittiin. Lause 3: Voittajat nousivat lavalle. Lause 4: Yksi heistä kieltäytyi palkinnosta.</w:t>
      </w:r>
    </w:p>
    <w:p>
      <w:r>
        <w:rPr>
          <w:b/>
        </w:rPr>
        <w:t xml:space="preserve">Tulos</w:t>
      </w:r>
    </w:p>
    <w:p>
      <w:r>
        <w:t xml:space="preserve">Kun hän heräsi, häneltä puuttui kolme hammasta.</w:t>
      </w:r>
    </w:p>
    <w:p>
      <w:r>
        <w:rPr>
          <w:b/>
        </w:rPr>
        <w:t xml:space="preserve">Esimerkki 6.2707</w:t>
      </w:r>
    </w:p>
    <w:p>
      <w:r>
        <w:t xml:space="preserve">Otsikko: Nimi: Paha haju. Lause 1: Tomin asunto alkoi haista pahalle. Lause 2: Hän huomasi sen tulevan hänen roskakoristaan. Lause 3: Hän oli juuri vaihtanut pussin. Lause 4: Tom tajusi, että siihen oli valunut jotain, mikä aiheutti hajun.</w:t>
      </w:r>
    </w:p>
    <w:p>
      <w:r>
        <w:rPr>
          <w:b/>
        </w:rPr>
        <w:t xml:space="preserve">Tulos</w:t>
      </w:r>
    </w:p>
    <w:p>
      <w:r>
        <w:t xml:space="preserve">Seuraavana päivänä menimme keräämään kaiken pelastettavissa olevan.</w:t>
      </w:r>
    </w:p>
    <w:p>
      <w:r>
        <w:rPr>
          <w:b/>
        </w:rPr>
        <w:t xml:space="preserve">Esimerkki 6.2708</w:t>
      </w:r>
    </w:p>
    <w:p>
      <w:r>
        <w:t xml:space="preserve">Otsikko: Nathan Never Nukes Nachos. Lause 1: Nathan piti nachoista. Lause 2: Hänellä oli harvoin tähteitä, kun hän tilasi niitä. Lause 3: Hän lämmitti ne yleensä vain uudelleen mikroaaltouunissa. Lause 4: Eräänä päivänä hän luki mikroaaltojen mahdollisesti aiheuttavan syöpää.</w:t>
      </w:r>
    </w:p>
    <w:p>
      <w:r>
        <w:rPr>
          <w:b/>
        </w:rPr>
        <w:t xml:space="preserve">Tulos</w:t>
      </w:r>
    </w:p>
    <w:p>
      <w:r>
        <w:t xml:space="preserve">Hän meni juhliin.</w:t>
      </w:r>
    </w:p>
    <w:p>
      <w:r>
        <w:rPr>
          <w:b/>
        </w:rPr>
        <w:t xml:space="preserve">Esimerkki 6.2709</w:t>
      </w:r>
    </w:p>
    <w:p>
      <w:r>
        <w:t xml:space="preserve">Otsikko: Nimi: Hait!. Lause 1: Karen pelkäsi kovasti joutuvansa haihyökkäyksen kohteeksi. Lause 2: Hänen ystävänsä kutsuivat hänet rantaretkelle, mutta häntä jännitti. Lause 3: Karen valvoi koko yön lukiakseen haista valmistautuakseen matkaan. Lause 4: Seuraavana päivänä Karen lähti ystäviensä kanssa rannalle.</w:t>
      </w:r>
    </w:p>
    <w:p>
      <w:r>
        <w:rPr>
          <w:b/>
        </w:rPr>
        <w:t xml:space="preserve">Tulos</w:t>
      </w:r>
    </w:p>
    <w:p>
      <w:r>
        <w:t xml:space="preserve">Viikkoa myöhemmin varas pidätetään, kun hän murtautuu naapurin taloon.</w:t>
      </w:r>
    </w:p>
    <w:p>
      <w:r>
        <w:rPr>
          <w:b/>
        </w:rPr>
        <w:t xml:space="preserve">Esimerkki 6.2710</w:t>
      </w:r>
    </w:p>
    <w:p>
      <w:r>
        <w:t xml:space="preserve">Otsikko: Nimi: Spirit Week. Lause 1: Henkinen viikko oli ollut käynnissä Mariahin yläasteella. Lause 2: Hän heräsi myöhään eikä muistanut, mikä oli päivän teema. Lause 3: Bussissa hän tajusi laittaneensa paidan väärinpäin. Lause 4: Nolostuneena hän toivoi, ettei Sean nähnyt häntä, ennen kuin hän voisi vaihtaa paidan.</w:t>
      </w:r>
    </w:p>
    <w:p>
      <w:r>
        <w:rPr>
          <w:b/>
        </w:rPr>
        <w:t xml:space="preserve">Tulos</w:t>
      </w:r>
    </w:p>
    <w:p>
      <w:r>
        <w:t xml:space="preserve">Saat sen, mistä maksat.</w:t>
      </w:r>
    </w:p>
    <w:p>
      <w:r>
        <w:rPr>
          <w:b/>
        </w:rPr>
        <w:t xml:space="preserve">Esimerkki 6.2711</w:t>
      </w:r>
    </w:p>
    <w:p>
      <w:r>
        <w:t xml:space="preserve">Otsikko: Nimi: Viimeinen tanssi. Lause 1: Julie käy klubilla joka torstai-ilta. Lause 2: Hän menee ystäviensä kanssa, koska silloin on naistenilta. Lause 3: Hän näytti kauniilta ja hänellä oli korkokengät jalassa. Lause 4: Tanssiessaan hän liukastui olutlammikkoon ja mursi nilkkansa.</w:t>
      </w:r>
    </w:p>
    <w:p>
      <w:r>
        <w:rPr>
          <w:b/>
        </w:rPr>
        <w:t xml:space="preserve">Tulos</w:t>
      </w:r>
    </w:p>
    <w:p>
      <w:r>
        <w:t xml:space="preserve">Opin rakastamaan spontaaniutta ja suunnittelemattomia yrityksiä.</w:t>
      </w:r>
    </w:p>
    <w:p>
      <w:r>
        <w:rPr>
          <w:b/>
        </w:rPr>
        <w:t xml:space="preserve">Esimerkki 6.2712</w:t>
      </w:r>
    </w:p>
    <w:p>
      <w:r>
        <w:t xml:space="preserve">Otsikko: Nimi: Magick The Cat. Lause 1: Magick on musta kissa. Lause 2: Magick tykkää kissanminttuista. Lause 3: Magickin omistaja osti sille pussillisen kissanminttua. Lause 4: Magick kääriytyi kissanminttuun.</w:t>
      </w:r>
    </w:p>
    <w:p>
      <w:r>
        <w:rPr>
          <w:b/>
        </w:rPr>
        <w:t xml:space="preserve">Tulos</w:t>
      </w:r>
    </w:p>
    <w:p>
      <w:r>
        <w:t xml:space="preserve">Hän auttoi miestä löytämään sopivat vaatteet.</w:t>
      </w:r>
    </w:p>
    <w:p>
      <w:r>
        <w:rPr>
          <w:b/>
        </w:rPr>
        <w:t xml:space="preserve">Esimerkki 6.2713</w:t>
      </w:r>
    </w:p>
    <w:p>
      <w:r>
        <w:t xml:space="preserve">Otsikko: Nimi: Sprinkler. Lause 1: Lapset juoksentelivat pihalla. Lause 2: He olivat laittaneet sadettimen päälle ja juoksivat sen läpi. Lause 3: He kastuivat täysin. Lause 4: He istuutuivat aurinkoon kuivattelemaan.</w:t>
      </w:r>
    </w:p>
    <w:p>
      <w:r>
        <w:rPr>
          <w:b/>
        </w:rPr>
        <w:t xml:space="preserve">Tulos</w:t>
      </w:r>
    </w:p>
    <w:p>
      <w:r>
        <w:t xml:space="preserve">He ovat nyt naimisissa ja kasvattavat kaunista poikaa.</w:t>
      </w:r>
    </w:p>
    <w:p>
      <w:r>
        <w:rPr>
          <w:b/>
        </w:rPr>
        <w:t xml:space="preserve">Esimerkki 6.2714</w:t>
      </w:r>
    </w:p>
    <w:p>
      <w:r>
        <w:t xml:space="preserve">Otsikko: Nimi: Kompromissi. Lause 1: Kate ja Nick muuttivat Pohjois-Carolinaan. Lause 2: Kate oli kotoisin Arizonasta, eikä hän pitänyt lumesta. Lause 3: Erään erityisen huonon talven jälkeen Kate halusi muuttaa. Lause 4: Nick halusi jäädä, joten he päättivät tehdä kompromissin.</w:t>
      </w:r>
    </w:p>
    <w:p>
      <w:r>
        <w:rPr>
          <w:b/>
        </w:rPr>
        <w:t xml:space="preserve">Tulos</w:t>
      </w:r>
    </w:p>
    <w:p>
      <w:r>
        <w:t xml:space="preserve">Bradilla ja Jillillä oli junamatkalla upeat näkymät vuorille.</w:t>
      </w:r>
    </w:p>
    <w:p>
      <w:r>
        <w:rPr>
          <w:b/>
        </w:rPr>
        <w:t xml:space="preserve">Esimerkki 6.2715</w:t>
      </w:r>
    </w:p>
    <w:p>
      <w:r>
        <w:t xml:space="preserve">Otsikko: Keksihirviö. Lause 1: Kun olin pieni, halusin olla kuin piparihirviö. Lause 2: Syön kaikki saatavilla olevat keksit. Lause 3: Vanhempani olivat hyvin vihaisia minulle. Lause 4: He kysyivät minulta, miksi tein näin, enkä koskaan vastannut.</w:t>
      </w:r>
    </w:p>
    <w:p>
      <w:r>
        <w:rPr>
          <w:b/>
        </w:rPr>
        <w:t xml:space="preserve">Tulos</w:t>
      </w:r>
    </w:p>
    <w:p>
      <w:r>
        <w:t xml:space="preserve">Meistä tuli heti ystäviä.</w:t>
      </w:r>
    </w:p>
    <w:p>
      <w:r>
        <w:rPr>
          <w:b/>
        </w:rPr>
        <w:t xml:space="preserve">Esimerkki 6.2716</w:t>
      </w:r>
    </w:p>
    <w:p>
      <w:r>
        <w:t xml:space="preserve">Otsikko: Nimi: Sikarit. Lause 1: Nathan tykkäsi hengailla ystäviensä kanssa. Lause 2: He istuivat ja polttivat sikareita. Lause 3: Nathan teki matkan Kuubaan. Lause 4: Hän osti sieltä paljon sikareita kotiin vietäväksi.</w:t>
      </w:r>
    </w:p>
    <w:p>
      <w:r>
        <w:rPr>
          <w:b/>
        </w:rPr>
        <w:t xml:space="preserve">Tulos</w:t>
      </w:r>
    </w:p>
    <w:p>
      <w:r>
        <w:t xml:space="preserve">Kotijoukkue voitti!</w:t>
      </w:r>
    </w:p>
    <w:p>
      <w:r>
        <w:rPr>
          <w:b/>
        </w:rPr>
        <w:t xml:space="preserve">Esimerkki 6.2717</w:t>
      </w:r>
    </w:p>
    <w:p>
      <w:r>
        <w:t xml:space="preserve">Otsikko: Nimi: Slump. Lause 1: Slump Brick Smash oli muurari. Lause 2: Eräänä päivänä hän poltti uusia tiiliä. Lause 3: Ne tulivat ulos kiiltävinä kuin hän ei ollut koskaan ennen nähnyt. Lause 4: Slump vei nämä uudet tiilet paikalliseen jälleenmyyjään.</w:t>
      </w:r>
    </w:p>
    <w:p>
      <w:r>
        <w:rPr>
          <w:b/>
        </w:rPr>
        <w:t xml:space="preserve">Tulos</w:t>
      </w:r>
    </w:p>
    <w:p>
      <w:r>
        <w:t xml:space="preserve">Gabe voitti Jacobin lähes 20 pisteellä.</w:t>
      </w:r>
    </w:p>
    <w:p>
      <w:r>
        <w:rPr>
          <w:b/>
        </w:rPr>
        <w:t xml:space="preserve">Esimerkki 6.2718</w:t>
      </w:r>
    </w:p>
    <w:p>
      <w:r>
        <w:t xml:space="preserve">Otsikko: Nimi: Dirty Car. Lause 1: Shanelle vahasi autonsa. Lause 2: Hän pysäköi auton autotalliin. Lause 3: Kissa istui auton päällä. Lause 4: Shanelle näki tassunjälkiä autossaan.</w:t>
      </w:r>
    </w:p>
    <w:p>
      <w:r>
        <w:rPr>
          <w:b/>
        </w:rPr>
        <w:t xml:space="preserve">Tulos</w:t>
      </w:r>
    </w:p>
    <w:p>
      <w:r>
        <w:t xml:space="preserve">Hänen vieraansa eivät epäilleet mitään.</w:t>
      </w:r>
    </w:p>
    <w:p>
      <w:r>
        <w:rPr>
          <w:b/>
        </w:rPr>
        <w:t xml:space="preserve">Esimerkki 6.2719</w:t>
      </w:r>
    </w:p>
    <w:p>
      <w:r>
        <w:t xml:space="preserve">Otsikko: Nimi: Maryn kynnet. Lause 1: Mary meni ystäviensä kanssa kynsihoitolaan. Lause 2: Mary ei osannut päättää, millä värillä hän maalaisi kynnet. Lause 3: Hän antoi ystäviensä valita. Lause 4: Hänen ystävänsä päättivät värjätä kynnet vaaleanpunaiseksi ja vihreäksi.</w:t>
      </w:r>
    </w:p>
    <w:p>
      <w:r>
        <w:rPr>
          <w:b/>
        </w:rPr>
        <w:t xml:space="preserve">Tulos</w:t>
      </w:r>
    </w:p>
    <w:p>
      <w:r>
        <w:t xml:space="preserve">Nyt kotityöt jakautuvat tasaisesti.</w:t>
      </w:r>
    </w:p>
    <w:p>
      <w:r>
        <w:rPr>
          <w:b/>
        </w:rPr>
        <w:t xml:space="preserve">Esimerkki 6.2720</w:t>
      </w:r>
    </w:p>
    <w:p>
      <w:r>
        <w:t xml:space="preserve">Otsikko: Allerginen. Lause 1: Kate oli syönyt ravintolassa rapujalkoja illalliseksi. Lause 2: Hänen ystävänsä oli myös tilannut rapujalkoja. Lause 3: Hänen ystävänsä alkoi sitten raapia. Lause 4: Kävi ilmi, että hän oli allerginen mereneläville.</w:t>
      </w:r>
    </w:p>
    <w:p>
      <w:r>
        <w:rPr>
          <w:b/>
        </w:rPr>
        <w:t xml:space="preserve">Tulos</w:t>
      </w:r>
    </w:p>
    <w:p>
      <w:r>
        <w:t xml:space="preserve">Randy pyytää häntä lähtemään ulos hänen kanssaan, ja hän vastaa myöntävästi!</w:t>
      </w:r>
    </w:p>
    <w:p>
      <w:r>
        <w:rPr>
          <w:b/>
        </w:rPr>
        <w:t xml:space="preserve">Esimerkki 6.2721</w:t>
      </w:r>
    </w:p>
    <w:p>
      <w:r>
        <w:t xml:space="preserve">Otsikko: Nimi: Kanasalaatti. Lause 1: Jan oli tehnyt kanasalaattia. Lause 2: Hän ei pitänyt siitä, millainen siitä tuli. Lause 3: Jan laittoi kanasalaatin jääkaappiin. Lause 4: Hän unohti sen.</w:t>
      </w:r>
    </w:p>
    <w:p>
      <w:r>
        <w:rPr>
          <w:b/>
        </w:rPr>
        <w:t xml:space="preserve">Tulos</w:t>
      </w:r>
    </w:p>
    <w:p>
      <w:r>
        <w:t xml:space="preserve">Eräänä yönä, kun reikä oli tarpeeksi suuri, Benjamin karkasi!</w:t>
      </w:r>
    </w:p>
    <w:p>
      <w:r>
        <w:rPr>
          <w:b/>
        </w:rPr>
        <w:t xml:space="preserve">Esimerkki 6.2722</w:t>
      </w:r>
    </w:p>
    <w:p>
      <w:r>
        <w:t xml:space="preserve">Nimi: 6 viikon kurssi. Lause 1: Astuin biokemian tunnille luottavaisin mielin ensimmäisenä päivänä. Lause 2: Koska käytin tuntikausia opiskeluun, minulla ei ollut epäilystäkään siitä, että reputtaisin. Lause 3: Päädyin kuitenkin epäonnistumaan kahdessa ensimmäisessä kokeessa. Lause 4: Vaikka en voinut mitenkään läpäistä kurssia, yritin silti.</w:t>
      </w:r>
    </w:p>
    <w:p>
      <w:r>
        <w:rPr>
          <w:b/>
        </w:rPr>
        <w:t xml:space="preserve">Tulos</w:t>
      </w:r>
    </w:p>
    <w:p>
      <w:r>
        <w:t xml:space="preserve">Lähetin hänelle viestin, jossa kiitin häntä anteliaisuudesta.</w:t>
      </w:r>
    </w:p>
    <w:p>
      <w:r>
        <w:rPr>
          <w:b/>
        </w:rPr>
        <w:t xml:space="preserve">Esimerkki 6.2723</w:t>
      </w:r>
    </w:p>
    <w:p>
      <w:r>
        <w:t xml:space="preserve">Otsikko: Nimi: Vuosia myöhemmin. Lause 1: Kate oli ihastunut Jakeen. Lause 2: Jake oli hänen ystävänsä Tomin ystävä. Lause 3: Vihainen Tom kieltäytyi tapaamasta heitä. Lause 4: Kaksi vuotta myöhemmin hän näki Jaken yöllä klubilla.</w:t>
      </w:r>
    </w:p>
    <w:p>
      <w:r>
        <w:rPr>
          <w:b/>
        </w:rPr>
        <w:t xml:space="preserve">Tulos</w:t>
      </w:r>
    </w:p>
    <w:p>
      <w:r>
        <w:t xml:space="preserve">Bobilta veloitettiin datan käytöstä 220 dollaria.</w:t>
      </w:r>
    </w:p>
    <w:p>
      <w:r>
        <w:rPr>
          <w:b/>
        </w:rPr>
        <w:t xml:space="preserve">Esimerkki 6.2724</w:t>
      </w:r>
    </w:p>
    <w:p>
      <w:r>
        <w:t xml:space="preserve">Otsikko: Nimi: Amnesia. Lause 1: Auto-onnettomuus oli paha onnettomuus. Lause 2: Dan sai vakavan päävamman. Lause 3: Hän oli koomassa useita viikkoja. Lause 4: Kun hän avasi silmänsä, hän ei tuntenut perhettään.</w:t>
      </w:r>
    </w:p>
    <w:p>
      <w:r>
        <w:rPr>
          <w:b/>
        </w:rPr>
        <w:t xml:space="preserve">Tulos</w:t>
      </w:r>
    </w:p>
    <w:p>
      <w:r>
        <w:t xml:space="preserve">Hän pystyi säästämään paljon rahaa käyttämällä kierrätystupakkaa.</w:t>
      </w:r>
    </w:p>
    <w:p>
      <w:r>
        <w:rPr>
          <w:b/>
        </w:rPr>
        <w:t xml:space="preserve">Esimerkki 6.2725</w:t>
      </w:r>
    </w:p>
    <w:p>
      <w:r>
        <w:t xml:space="preserve">Otsikko: Nimi: Tuskin mitään lahjoitusta. Lause 1: Perhe lähestyi pientä lahjoituspöytää. Lause 2: Lahjoituksia vastaanottava järjestö oli Amerikan punainen risti. Lause 3: Kaikki ottivat lompakkonsa esiin ja lahjoittivat pari dollaria. Lause 4: Ben heitti vain pennin.</w:t>
      </w:r>
    </w:p>
    <w:p>
      <w:r>
        <w:rPr>
          <w:b/>
        </w:rPr>
        <w:t xml:space="preserve">Tulos</w:t>
      </w:r>
    </w:p>
    <w:p>
      <w:r>
        <w:t xml:space="preserve">Vakooja jätti viestin ja sanoi olevansa presidentti, ja he kaikki epäonnistuivat.</w:t>
      </w:r>
    </w:p>
    <w:p>
      <w:r>
        <w:rPr>
          <w:b/>
        </w:rPr>
        <w:t xml:space="preserve">Esimerkki 6.2726</w:t>
      </w:r>
    </w:p>
    <w:p>
      <w:r>
        <w:t xml:space="preserve">Otsikko: Nimi: Yhteyshenkilöt. Lause 1: Steven kävi hakemassa uudet silmälasit. Lause 2: Silmälääkäri otti hänen silmätutkimuksensa. Lause 3: Hän sanoi, että kummallista kyllä Steven ei enää tarvinnut silmälaseja. Lause 4: Steven otti silmälasit pois ja kaikki muuttui kristallinkirkkaaksi.</w:t>
      </w:r>
    </w:p>
    <w:p>
      <w:r>
        <w:rPr>
          <w:b/>
        </w:rPr>
        <w:t xml:space="preserve">Tulos</w:t>
      </w:r>
    </w:p>
    <w:p>
      <w:r>
        <w:t xml:space="preserve">Se ei ollut, ja häntä pyydettiin oikeutetusti poistumaan häiriön vuoksi.</w:t>
      </w:r>
    </w:p>
    <w:p>
      <w:r>
        <w:rPr>
          <w:b/>
        </w:rPr>
        <w:t xml:space="preserve">Esimerkki 6.2727</w:t>
      </w:r>
    </w:p>
    <w:p>
      <w:r>
        <w:t xml:space="preserve">Otsikko: Nimi: Toinen mahdollisuus. Lause 1: Maryn lapset olivat särkyneitä. Lause 2: Heidän lemmikkikoiransa oli sairastunut ja kuollut. Lause 3: Lapset itkivät joka päivä koiran kuolemaa. Lause 4: Eräänä päivänä Mary tuli kotiin koiranpennun kanssa lahjaksi lapsilleen.</w:t>
      </w:r>
    </w:p>
    <w:p>
      <w:r>
        <w:rPr>
          <w:b/>
        </w:rPr>
        <w:t xml:space="preserve">Tulos</w:t>
      </w:r>
    </w:p>
    <w:p>
      <w:r>
        <w:t xml:space="preserve">John sai uuden autonsa ennen kuin hän aloitti opinnot samana syksynä!</w:t>
      </w:r>
    </w:p>
    <w:p>
      <w:r>
        <w:rPr>
          <w:b/>
        </w:rPr>
        <w:t xml:space="preserve">Esimerkki 6.2728</w:t>
      </w:r>
    </w:p>
    <w:p>
      <w:r>
        <w:t xml:space="preserve">Otsikko: Nimi: Käytettyjen kirjojen myynti. Lause 1: Timmy rakasti lukea. Lause 2: Palkkioksi hyvästä käytöksestä hänen äitinsä vei hänet käytettyjen kirjojen alennusmyyntiin. Lause 3: Siellä oli mahtava tarjous, jossa kassillinen kirjoja sai 5 dollarin hintaan. Lause 4: Timmy täytti innoissaan kassinsa, kunnes se meinasi räjähtää.</w:t>
      </w:r>
    </w:p>
    <w:p>
      <w:r>
        <w:rPr>
          <w:b/>
        </w:rPr>
        <w:t xml:space="preserve">Tulos</w:t>
      </w:r>
    </w:p>
    <w:p>
      <w:r>
        <w:t xml:space="preserve">Me molemmat saimme jälki-istuntoa.</w:t>
      </w:r>
    </w:p>
    <w:p>
      <w:r>
        <w:rPr>
          <w:b/>
        </w:rPr>
        <w:t xml:space="preserve">Esimerkki 6.2729</w:t>
      </w:r>
    </w:p>
    <w:p>
      <w:r>
        <w:t xml:space="preserve">Otsikko: Nimi: Laittomat karkit. Lause 1: Cara oli menossa elokuviin. Lause 2: Hän ei halunnut joutua maksamaan karkista. Lause 3: Cara toi karkkia käsilaukussaan. Lause 4: Joku kertoi vahtimestarille.</w:t>
      </w:r>
    </w:p>
    <w:p>
      <w:r>
        <w:rPr>
          <w:b/>
        </w:rPr>
        <w:t xml:space="preserve">Tulos</w:t>
      </w:r>
    </w:p>
    <w:p>
      <w:r>
        <w:t xml:space="preserve">Onneksi taiteilija korjasi sen hänelle ilmaiseksi.</w:t>
      </w:r>
    </w:p>
    <w:p>
      <w:r>
        <w:rPr>
          <w:b/>
        </w:rPr>
        <w:t xml:space="preserve">Esimerkki 6.2730</w:t>
      </w:r>
    </w:p>
    <w:p>
      <w:r>
        <w:t xml:space="preserve">Otsikko: Nimi: Vihreät hampaat. Lause 1: Lindsey meni ulos juomaan. Lause 2: Hän tapasi komean miehen. Lause 3: Mies hymyili hänelle leveästi. Lause 4: Hän näki, että miehen hampaissa oli jotain vihreää.</w:t>
      </w:r>
    </w:p>
    <w:p>
      <w:r>
        <w:rPr>
          <w:b/>
        </w:rPr>
        <w:t xml:space="preserve">Tulos</w:t>
      </w:r>
    </w:p>
    <w:p>
      <w:r>
        <w:t xml:space="preserve">Kerroin Ericalle, että hänen aurinkolasinsa ovat hänen päässään.</w:t>
      </w:r>
    </w:p>
    <w:p>
      <w:r>
        <w:rPr>
          <w:b/>
        </w:rPr>
        <w:t xml:space="preserve">Esimerkki 6.2731</w:t>
      </w:r>
    </w:p>
    <w:p>
      <w:r>
        <w:t xml:space="preserve">Otsikko: Nimi: Myöhäinen joululahja. Lause 1: Pauline oli tilannut miehelleen uuden kitaran joululahjaksi. Lause 2: Valitettavasti se myöhästyi, kun se oli juuri lähdössä. Lause 3: Joulu tuli, eikä paketti ollut edes saapunut. Lause 4: Onneksi lahja saapui seuraavana päivänä.</w:t>
      </w:r>
    </w:p>
    <w:p>
      <w:r>
        <w:rPr>
          <w:b/>
        </w:rPr>
        <w:t xml:space="preserve">Tulos</w:t>
      </w:r>
    </w:p>
    <w:p>
      <w:r>
        <w:t xml:space="preserve">Eric kävi ravintolassa aiemmin ja sai paremman kokemuksen.</w:t>
      </w:r>
    </w:p>
    <w:p>
      <w:r>
        <w:rPr>
          <w:b/>
        </w:rPr>
        <w:t xml:space="preserve">Esimerkki 6.2732</w:t>
      </w:r>
    </w:p>
    <w:p>
      <w:r>
        <w:t xml:space="preserve">Otsikko: Nimi: RMV Story. Lause 1: Sisarentyttäreni työskentelee RMV:ssä. Lause 2: Eräs mies halusi eräänä päivänä uusia ajokorttinsa. Lause 3: Hänen tiedoissaan luki, että hän oli velkaa 480 dollaria, koska hänen maksusekkinsä oli ollut katteeton. Lause 4: Hän yritti maksaa uudelleen sekillä, mutta RMV halusi käteistä.</w:t>
      </w:r>
    </w:p>
    <w:p>
      <w:r>
        <w:rPr>
          <w:b/>
        </w:rPr>
        <w:t xml:space="preserve">Tulos</w:t>
      </w:r>
    </w:p>
    <w:p>
      <w:r>
        <w:t xml:space="preserve">Kia oli juuri voittanut 22 000 dollaria!</w:t>
      </w:r>
    </w:p>
    <w:p>
      <w:r>
        <w:rPr>
          <w:b/>
        </w:rPr>
        <w:t xml:space="preserve">Esimerkki 6.2733</w:t>
      </w:r>
    </w:p>
    <w:p>
      <w:r>
        <w:t xml:space="preserve">Otsikko: Nimi: Bonus. Lause 1: Allie oli päättänyt tehdä projektinsa hyvin. Lause 2: Hän oli vastuussa vuosittaisen varainkeruun järjestämisestä. Lause 3: Hän soitti lukemattomille lahjoittajille. Lause 4: Kun lopulliset luvut olivat selvillä, Allie oli ylittänyt tavoitteensa.</w:t>
      </w:r>
    </w:p>
    <w:p>
      <w:r>
        <w:rPr>
          <w:b/>
        </w:rPr>
        <w:t xml:space="preserve">Tulos</w:t>
      </w:r>
    </w:p>
    <w:p>
      <w:r>
        <w:t xml:space="preserve">Hän myi saippuoita maanviljelijöiden markkinoilla.</w:t>
      </w:r>
    </w:p>
    <w:p>
      <w:r>
        <w:rPr>
          <w:b/>
        </w:rPr>
        <w:t xml:space="preserve">Esimerkki 6.2734</w:t>
      </w:r>
    </w:p>
    <w:p>
      <w:r>
        <w:t xml:space="preserve">Nimi: Vauvan saaminen. Lause 1: Äitini odotti vauvaa. Lause 2: Hän synnytti, kun olin koulussa. Lause 3: Tapasin hänet sairaalassa. Lause 4: Hoitajat ja lääkärit auttoivat häntä synnyttämään vauvan.</w:t>
      </w:r>
    </w:p>
    <w:p>
      <w:r>
        <w:rPr>
          <w:b/>
        </w:rPr>
        <w:t xml:space="preserve">Tulos</w:t>
      </w:r>
    </w:p>
    <w:p>
      <w:r>
        <w:t xml:space="preserve">Lopulta hän löysi vastauksen: hän hankki tytölle melua vaimentavat kuulokkeet.</w:t>
      </w:r>
    </w:p>
    <w:p>
      <w:r>
        <w:rPr>
          <w:b/>
        </w:rPr>
        <w:t xml:space="preserve">Esimerkki 6.2735</w:t>
      </w:r>
    </w:p>
    <w:p>
      <w:r>
        <w:t xml:space="preserve">Otsikko: Nimi: Klovnin nimi. Lause 1: Henry-klovni ei ollut kovin hyvä klovnin nimi. Lause 2: Henryn edessä olevalla paperilla oli lista, jossa oli 20 nimeä, jotka kaikki oli yliviivattu. Lause 3: Epätoivo laskeutui hitaasti Henryn päälle. Lause 4: Inspiraatio laskeutui yhtäkkiä Henryn päälle.</w:t>
      </w:r>
    </w:p>
    <w:p>
      <w:r>
        <w:rPr>
          <w:b/>
        </w:rPr>
        <w:t xml:space="preserve">Tulos</w:t>
      </w:r>
    </w:p>
    <w:p>
      <w:r>
        <w:t xml:space="preserve">Hän alkoi käydä hautausmaalla useammin.</w:t>
      </w:r>
    </w:p>
    <w:p>
      <w:r>
        <w:rPr>
          <w:b/>
        </w:rPr>
        <w:t xml:space="preserve">Esimerkki 6.2736</w:t>
      </w:r>
    </w:p>
    <w:p>
      <w:r>
        <w:t xml:space="preserve">Otsikko: Nimi: Järjestelmän muutos. Lause 1: Maa vaihtoi sotilashallintoa. Lause 2: Uusi kenraali oli julma. Lause 3: Jotkut ihmiset hirtettiin. Lause 4: Maa protestoi julmuutta vastaan.</w:t>
      </w:r>
    </w:p>
    <w:p>
      <w:r>
        <w:rPr>
          <w:b/>
        </w:rPr>
        <w:t xml:space="preserve">Tulos</w:t>
      </w:r>
    </w:p>
    <w:p>
      <w:r>
        <w:t xml:space="preserve">He hävisivät pelin hirveästi.</w:t>
      </w:r>
    </w:p>
    <w:p>
      <w:r>
        <w:rPr>
          <w:b/>
        </w:rPr>
        <w:t xml:space="preserve">Esimerkki 6.2737</w:t>
      </w:r>
    </w:p>
    <w:p>
      <w:r>
        <w:t xml:space="preserve">Otsikko: Jill voittaa isosti. Lause 1: Jill oli tulossa töistä kotiin. Lause 2: Hänen piti vain hakea muutama asia. Lause 3: Hän käveli huoltoasemalle. Lause 4: Hän osti pussillisen sipsejä ja lottokupongin.</w:t>
      </w:r>
    </w:p>
    <w:p>
      <w:r>
        <w:rPr>
          <w:b/>
        </w:rPr>
        <w:t xml:space="preserve">Tulos</w:t>
      </w:r>
    </w:p>
    <w:p>
      <w:r>
        <w:t xml:space="preserve">Kunnes joku varasti hänen pyöränsä, ja hän joutui taas kävelemään.</w:t>
      </w:r>
    </w:p>
    <w:p>
      <w:r>
        <w:rPr>
          <w:b/>
        </w:rPr>
        <w:t xml:space="preserve">Esimerkki 6.2738</w:t>
      </w:r>
    </w:p>
    <w:p>
      <w:r>
        <w:t xml:space="preserve">Otsikko: Nimi: Paperi. Lause 1: Mies kirjoitti paperin. Lause 2: Hän pyysi ystäväänsä lukemaan sen. Lause 3: Hänen ystävänsä löysi joitakin virheitä. Lause 4: Mies korjasi virheet.</w:t>
      </w:r>
    </w:p>
    <w:p>
      <w:r>
        <w:rPr>
          <w:b/>
        </w:rPr>
        <w:t xml:space="preserve">Tulos</w:t>
      </w:r>
    </w:p>
    <w:p>
      <w:r>
        <w:t xml:space="preserve">Jerry katkaisee kätensä puumajan rakentamisessa.</w:t>
      </w:r>
    </w:p>
    <w:p>
      <w:r>
        <w:rPr>
          <w:b/>
        </w:rPr>
        <w:t xml:space="preserve">Esimerkki 6.2739</w:t>
      </w:r>
    </w:p>
    <w:p>
      <w:r>
        <w:t xml:space="preserve">Otsikko: Nimi: The Trip. Lause 1: Pariskunta teki romanttisen matkan Venetsiaan. Lause 2: He näkivät upeita nähtävyyksiä. Lause 3: He söivät herkullista ruokaa. Lause 4: He ajelivat veneillä kanavilla.</w:t>
      </w:r>
    </w:p>
    <w:p>
      <w:r>
        <w:rPr>
          <w:b/>
        </w:rPr>
        <w:t xml:space="preserve">Tulos</w:t>
      </w:r>
    </w:p>
    <w:p>
      <w:r>
        <w:t xml:space="preserve">Hänen kehonsa läpäisi kiire, ja hän tunsi elävänsä unelmaansa.</w:t>
      </w:r>
    </w:p>
    <w:p>
      <w:r>
        <w:rPr>
          <w:b/>
        </w:rPr>
        <w:t xml:space="preserve">Esimerkki 6.2740</w:t>
      </w:r>
    </w:p>
    <w:p>
      <w:r>
        <w:t xml:space="preserve">Otsikko: Nimi: Vanha. Lause 1: Mies vanheni. Lause 2: Hän turvautui muiden apuun. Lause 3: Hän oli töykeä häntä auttaville ihmisille. Lause 4: Nuo ihmiset lakkasivat auttamasta häntä.</w:t>
      </w:r>
    </w:p>
    <w:p>
      <w:r>
        <w:rPr>
          <w:b/>
        </w:rPr>
        <w:t xml:space="preserve">Tulos</w:t>
      </w:r>
    </w:p>
    <w:p>
      <w:r>
        <w:t xml:space="preserve">Hän osti jongleerauspalloja kotiin vietäväksi.</w:t>
      </w:r>
    </w:p>
    <w:p>
      <w:r>
        <w:rPr>
          <w:b/>
        </w:rPr>
        <w:t xml:space="preserve">Esimerkki 6.2741</w:t>
      </w:r>
    </w:p>
    <w:p>
      <w:r>
        <w:t xml:space="preserve">Otsikko: Nimi: Marcy's Life. Lause 1: Paras ystäväni oli avioton ja hylättiin vauvana. Lause 2: Hän kasvoi kodittomana ja joutui nuorena prostituutioon. Lause 3: 25-vuotiaana Marcy tapasi Tomin, lääkärin. Lause 4: Tom maksoi Marcylle tiensä sairaanhoitajakouluun, ja hänestä tuli sairaanhoitaja.</w:t>
      </w:r>
    </w:p>
    <w:p>
      <w:r>
        <w:rPr>
          <w:b/>
        </w:rPr>
        <w:t xml:space="preserve">Tulos</w:t>
      </w:r>
    </w:p>
    <w:p>
      <w:r>
        <w:t xml:space="preserve">Hän oli iloinen, että oli lähtenyt lenkille.</w:t>
      </w:r>
    </w:p>
    <w:p>
      <w:r>
        <w:rPr>
          <w:b/>
        </w:rPr>
        <w:t xml:space="preserve">Esimerkki 6.2742</w:t>
      </w:r>
    </w:p>
    <w:p>
      <w:r>
        <w:t xml:space="preserve">Otsikko: AGBW-konsertti. Lause 1: Kerran päätimme matkustaa toiseen kaupunkiin katsomaan konserttia. Lause 2: Otimme mukaan lukiolaisen, joka myös piti bändistä. Lause 3: Saavuimme sinne, emmekä löytäneet konserttipaikkaa. Lause 4: Lopulta löysimme, ja se olikin baarissa!</w:t>
      </w:r>
    </w:p>
    <w:p>
      <w:r>
        <w:rPr>
          <w:b/>
        </w:rPr>
        <w:t xml:space="preserve">Tulos</w:t>
      </w:r>
    </w:p>
    <w:p>
      <w:r>
        <w:t xml:space="preserve">Minulla oli ilmapallo jumissa sormessani kuukausia sen jälkeen!</w:t>
      </w:r>
    </w:p>
    <w:p>
      <w:r>
        <w:rPr>
          <w:b/>
        </w:rPr>
        <w:t xml:space="preserve">Esimerkki 6.2743</w:t>
      </w:r>
    </w:p>
    <w:p>
      <w:r>
        <w:t xml:space="preserve">Otsikko: Kuka nyt nauraa? Lause 1: Jane oli hyvin tapaturma-altis. Lause 2: Hän astui kuistilta ja mursi jalkansa. Lause 3: Hänen miehensä oli huvittunut siitä, että niin pieni askel aiheutti vamman. Lause 4: Hän nauroi niin kovaa, että menetti tasapainonsa ja kaatui käsivarteensa!</w:t>
      </w:r>
    </w:p>
    <w:p>
      <w:r>
        <w:rPr>
          <w:b/>
        </w:rPr>
        <w:t xml:space="preserve">Tulos</w:t>
      </w:r>
    </w:p>
    <w:p>
      <w:r>
        <w:t xml:space="preserve">Hän ei olisi voinut olla onnellisempi.</w:t>
      </w:r>
    </w:p>
    <w:p>
      <w:r>
        <w:rPr>
          <w:b/>
        </w:rPr>
        <w:t xml:space="preserve">Esimerkki 6.2744</w:t>
      </w:r>
    </w:p>
    <w:p>
      <w:r>
        <w:t xml:space="preserve">Otsikko: Wendy menettää malttinsa. Lause 1: Wendy työskenteli paikallisessa pikaruokapaikassa. Lause 2: Hän vihasi työtään. Lause 3: Wendyllä oli rankka päivä, ja työntekijät ärsyttivät häntä. Lause 4: Kokki päätti uhmata hänen käskyjään, kun hän käski mennä siivoamaan roskat.</w:t>
      </w:r>
    </w:p>
    <w:p>
      <w:r>
        <w:rPr>
          <w:b/>
        </w:rPr>
        <w:t xml:space="preserve">Tulos</w:t>
      </w:r>
    </w:p>
    <w:p>
      <w:r>
        <w:t xml:space="preserve">Jokin lääke poisti kirput ja koiran pahan mielen.</w:t>
      </w:r>
    </w:p>
    <w:p>
      <w:r>
        <w:rPr>
          <w:b/>
        </w:rPr>
        <w:t xml:space="preserve">Esimerkki 6.2745</w:t>
      </w:r>
    </w:p>
    <w:p>
      <w:r>
        <w:t xml:space="preserve">Otsikko: Nimi: Stitches. Lause 1: Frank kaatui juostessaan. Lause 2: Hän laittoi siteen jalkaansa. Lause 3: Mutta se vuoti melkein heti läpi! Lause 4: Hänen äitinsä vei hänet sairaalaan.</w:t>
      </w:r>
    </w:p>
    <w:p>
      <w:r>
        <w:rPr>
          <w:b/>
        </w:rPr>
        <w:t xml:space="preserve">Tulos</w:t>
      </w:r>
    </w:p>
    <w:p>
      <w:r>
        <w:t xml:space="preserve">Pettyneenä hän käveli yksin kotiin.</w:t>
      </w:r>
    </w:p>
    <w:p>
      <w:r>
        <w:rPr>
          <w:b/>
        </w:rPr>
        <w:t xml:space="preserve">Esimerkki 6.2746</w:t>
      </w:r>
    </w:p>
    <w:p>
      <w:r>
        <w:t xml:space="preserve">Otsikko: Nimi: Stretched. Lause 1: Nainen lähti lenkille. Lause 2: Hänen jalkansa olivat kireät. Lause 3: Hän pysähtyi venyttelemään. Lause 4: Hän lähti taas juoksemaan.</w:t>
      </w:r>
    </w:p>
    <w:p>
      <w:r>
        <w:rPr>
          <w:b/>
        </w:rPr>
        <w:t xml:space="preserve">Tulos</w:t>
      </w:r>
    </w:p>
    <w:p>
      <w:r>
        <w:t xml:space="preserve">Nainen näki hänen tekevän sen.</w:t>
      </w:r>
    </w:p>
    <w:p>
      <w:r>
        <w:rPr>
          <w:b/>
        </w:rPr>
        <w:t xml:space="preserve">Esimerkki 6.2747</w:t>
      </w:r>
    </w:p>
    <w:p>
      <w:r>
        <w:t xml:space="preserve">Otsikko: Nimi: Aurinkolasit. Lause 1: Heidi siristeli silmiään. Lause 2: Hän oli unohtanut aurinkolasit, ja oli valoisaa. Lause 3: Hän pysähtyi ostamaan uudet aurinkolasit. Lause 4: Kaupassa oli vain rumia laseja.</w:t>
      </w:r>
    </w:p>
    <w:p>
      <w:r>
        <w:rPr>
          <w:b/>
        </w:rPr>
        <w:t xml:space="preserve">Tulos</w:t>
      </w:r>
    </w:p>
    <w:p>
      <w:r>
        <w:t xml:space="preserve">Hän kosi Sallya!</w:t>
      </w:r>
    </w:p>
    <w:p>
      <w:r>
        <w:rPr>
          <w:b/>
        </w:rPr>
        <w:t xml:space="preserve">Esimerkki 6.2748</w:t>
      </w:r>
    </w:p>
    <w:p>
      <w:r>
        <w:t xml:space="preserve">Otsikko: Nimi: Miehen paras ystävä. Lause 1: Joel vei koiransa Jaxin puistoon. Lause 2: Jax rakastaa noutoleikkejä puistossa. Lause 3: Joel pakkaa aina Jaxin frisbeen leikkiä varten. Lause 4: He voisivat viettää tuntikausia puistossa, koska he todella rakastivat sitä.</w:t>
      </w:r>
    </w:p>
    <w:p>
      <w:r>
        <w:rPr>
          <w:b/>
        </w:rPr>
        <w:t xml:space="preserve">Tulos</w:t>
      </w:r>
    </w:p>
    <w:p>
      <w:r>
        <w:t xml:space="preserve">Hän laittoi varaa ja lähti kotiin uudella autolla.</w:t>
      </w:r>
    </w:p>
    <w:p>
      <w:r>
        <w:rPr>
          <w:b/>
        </w:rPr>
        <w:t xml:space="preserve">Esimerkki 6.2749</w:t>
      </w:r>
    </w:p>
    <w:p>
      <w:r>
        <w:t xml:space="preserve">Otsikko: Nimi: Mahtava äiti. Lause 1: Travis halusi mennä suosittuun rock-konserttiin. Lause 2: Konsertin liput tulivat myyntiin, kun hän oli koulussa. Lause 3: Hänen äitinsä haki hänet koulupäivän päätteeksi. Lause 4: Hän pyysi äitiä viemään hänet lipunmyyntipisteeseen mahdollisimman nopeasti.</w:t>
      </w:r>
    </w:p>
    <w:p>
      <w:r>
        <w:rPr>
          <w:b/>
        </w:rPr>
        <w:t xml:space="preserve">Tulos</w:t>
      </w:r>
    </w:p>
    <w:p>
      <w:r>
        <w:t xml:space="preserve">He sanoivat hänelle, että sen korjaaminen maksaisi 5000 dollaria!</w:t>
      </w:r>
    </w:p>
    <w:p>
      <w:r>
        <w:rPr>
          <w:b/>
        </w:rPr>
        <w:t xml:space="preserve">Esimerkki 6.2750</w:t>
      </w:r>
    </w:p>
    <w:p>
      <w:r>
        <w:t xml:space="preserve">Otsikko: Nimi: Koripallon katselu. Lause 1: Andrew on käynyt monissa Lakersin otteluissa. Lause 2: Mutta hän ei ole koskaan käynyt yhdessäkään pudotuspelien aikana. Lause 3: Se on muuttumassa, koska hänen ystävänsä kutsui hänet yhteen. Lause 4: Andrew oli innoissaan ja odotti, että hänen ystävänsä hakisi hänet.</w:t>
      </w:r>
    </w:p>
    <w:p>
      <w:r>
        <w:rPr>
          <w:b/>
        </w:rPr>
        <w:t xml:space="preserve">Tulos</w:t>
      </w:r>
    </w:p>
    <w:p>
      <w:r>
        <w:t xml:space="preserve">Kun tulin kotiin, hän tekstasi minulle, että hän tykkää, mutta hän on ujo kertomaan sen.</w:t>
      </w:r>
    </w:p>
    <w:p>
      <w:r>
        <w:rPr>
          <w:b/>
        </w:rPr>
        <w:t xml:space="preserve">Esimerkki 6.2751</w:t>
      </w:r>
    </w:p>
    <w:p>
      <w:r>
        <w:t xml:space="preserve">Nimike: vyö. Lause 1: Kuljetin lakkasi toimimasta. Lause 2: Työntekijät joutuivat siirtämään laatikoita käsin. Lause 3: Työntekijät vihasivat tätä. Lause 4: Korjaaja tuli.</w:t>
      </w:r>
    </w:p>
    <w:p>
      <w:r>
        <w:rPr>
          <w:b/>
        </w:rPr>
        <w:t xml:space="preserve">Tulos</w:t>
      </w:r>
    </w:p>
    <w:p>
      <w:r>
        <w:t xml:space="preserve">Sillä oli samanlainen nimi kuin Tomin haluamalla.</w:t>
      </w:r>
    </w:p>
    <w:p>
      <w:r>
        <w:rPr>
          <w:b/>
        </w:rPr>
        <w:t xml:space="preserve">Esimerkki 6.2752</w:t>
      </w:r>
    </w:p>
    <w:p>
      <w:r>
        <w:t xml:space="preserve">Otsikko: Nimi: Kengät. Lause 1: Minulla on jalkapöytä. Lause 2: Se kuluttaa reiän kankaisiin kenkiini muutaman kuukauden kuluttua. Lause 3: Minulla oli pari kenkiä, jotka olivat kunnossa reikää lukuun ottamatta. Lause 4: Ostin kangaskengän laastarin ja tiivistin reiän.</w:t>
      </w:r>
    </w:p>
    <w:p>
      <w:r>
        <w:rPr>
          <w:b/>
        </w:rPr>
        <w:t xml:space="preserve">Tulos</w:t>
      </w:r>
    </w:p>
    <w:p>
      <w:r>
        <w:t xml:space="preserve">Kun tammikuun 31. päivä koitti, kaikki laskut oli maksettu.</w:t>
      </w:r>
    </w:p>
    <w:p>
      <w:r>
        <w:rPr>
          <w:b/>
        </w:rPr>
        <w:t xml:space="preserve">Esimerkki 6.2753</w:t>
      </w:r>
    </w:p>
    <w:p>
      <w:r>
        <w:t xml:space="preserve">Otsikko: Nimi: Tulva. Lause 1: Betsy ei saanut yöllä unta. Lause 2: Hänellä oli paha tunne. Lause 3: Hän meni keittiöön hakemaan välipalaa. Lause 4: Hän huomasi, että hänen keittiönsä oli tulvinut.</w:t>
      </w:r>
    </w:p>
    <w:p>
      <w:r>
        <w:rPr>
          <w:b/>
        </w:rPr>
        <w:t xml:space="preserve">Tulos</w:t>
      </w:r>
    </w:p>
    <w:p>
      <w:r>
        <w:t xml:space="preserve">Lopulta hän luovutti ja meni kotiin.</w:t>
      </w:r>
    </w:p>
    <w:p>
      <w:r>
        <w:rPr>
          <w:b/>
        </w:rPr>
        <w:t xml:space="preserve">Esimerkki 6.2754</w:t>
      </w:r>
    </w:p>
    <w:p>
      <w:r>
        <w:t xml:space="preserve">Otsikko: Nimi: Todellinen mies. Lause 1: Lucylla oli tapana ostaa paljon 99 sentin romantiikkaromaaneja. Lause 2: Hän haaveili täydellisestä miehestä, joka pelastaisi hänet. Lause 3: Mutta kun hän tapasi Benin, hän tajusi, että tosielämä oli aivan erilaista. Lause 4: Ben ei ollut mikään hurmaava prinssi, ja hän saattoi satuttaa.</w:t>
      </w:r>
    </w:p>
    <w:p>
      <w:r>
        <w:rPr>
          <w:b/>
        </w:rPr>
        <w:t xml:space="preserve">Tulos</w:t>
      </w:r>
    </w:p>
    <w:p>
      <w:r>
        <w:t xml:space="preserve">Junalla matkustaminen oli erittäin kätevää!</w:t>
      </w:r>
    </w:p>
    <w:p>
      <w:r>
        <w:rPr>
          <w:b/>
        </w:rPr>
        <w:t xml:space="preserve">Esimerkki 6.2755</w:t>
      </w:r>
    </w:p>
    <w:p>
      <w:r>
        <w:t xml:space="preserve">Otsikko: Nimi: Nopea kuljettaja. Lause 1: Abby ei halunnut ajaa poikaystävänsä kanssa. Lause 2: Abbyn mielestä hänen poikaystävänsä ajoi aina ylinopeutta. Lause 3: Abby päätti pyytää poikaa hidastamaan vauhtia. Lause 4: Abbyn poikaystävä päätti kuitenkin olla välittämättä Abbyn pyynnöstä ja ajaa kovaa.</w:t>
      </w:r>
    </w:p>
    <w:p>
      <w:r>
        <w:rPr>
          <w:b/>
        </w:rPr>
        <w:t xml:space="preserve">Tulos</w:t>
      </w:r>
    </w:p>
    <w:p>
      <w:r>
        <w:t xml:space="preserve">Se keksi, miten ovi avataan ja päästään lihaan käsiksi.</w:t>
      </w:r>
    </w:p>
    <w:p>
      <w:r>
        <w:rPr>
          <w:b/>
        </w:rPr>
        <w:t xml:space="preserve">Esimerkki 6.2756</w:t>
      </w:r>
    </w:p>
    <w:p>
      <w:r>
        <w:t xml:space="preserve">Otsikko: Nimi: Uudet lemmikit. Lause 1: Sandra meni paikalliseen kenneliin adoptoimaan koiranpennun. Lause 2: Valittavana oli lukemattomia koiria. Lause 3: Sandra ei osannut päättää, minkä koiran valitsisi. Lause 4: Lopulta hän huomasi kaksi dalmatialaista häkissä.</w:t>
      </w:r>
    </w:p>
    <w:p>
      <w:r>
        <w:rPr>
          <w:b/>
        </w:rPr>
        <w:t xml:space="preserve">Tulos</w:t>
      </w:r>
    </w:p>
    <w:p>
      <w:r>
        <w:t xml:space="preserve">Alennus sai hänet innostumaan enemmän kuin itse matka.</w:t>
      </w:r>
    </w:p>
    <w:p>
      <w:r>
        <w:rPr>
          <w:b/>
        </w:rPr>
        <w:t xml:space="preserve">Esimerkki 6.2757</w:t>
      </w:r>
    </w:p>
    <w:p>
      <w:r>
        <w:t xml:space="preserve">Otsikko: Nimi: Koiran ulkoiluttaminen. Lause 1: Kun ulkoilutin koiraani tänään, törmäsimme isoon lehmään. Lause 2: Lehmä oli naapurin pihalla ja alkoi hyökätä meitä kohti. Lause 3: Vein koirani ja minut nopeasti turvaan ja soitin sheriffille. Lause 4: Sheriffin piti tulla paikalle ja etsiä omistajat.</w:t>
      </w:r>
    </w:p>
    <w:p>
      <w:r>
        <w:rPr>
          <w:b/>
        </w:rPr>
        <w:t xml:space="preserve">Tulos</w:t>
      </w:r>
    </w:p>
    <w:p>
      <w:r>
        <w:t xml:space="preserve">Saavuimme baariin, katsoin sinne ja hymyilin tietäessäni, että hän on äitini.</w:t>
      </w:r>
    </w:p>
    <w:p>
      <w:r>
        <w:rPr>
          <w:b/>
        </w:rPr>
        <w:t xml:space="preserve">Esimerkki 6.2758</w:t>
      </w:r>
    </w:p>
    <w:p>
      <w:r>
        <w:t xml:space="preserve">Otsikko: Nimi: Hääjännitys. Lause 1: Sheila sai kutsun serkkunsa Maran häihin. Lause 2: Sheila oli jo suunnitellut treffit hääpäiväksi. Lause 3: Hän soitti seuralaiselleen peruuttaakseen ja selitti asian. Lause 4: Hänen seurustelukumppaninsa Mark ehdotti, että hän lähtisi hänen mukaansa häihin.</w:t>
      </w:r>
    </w:p>
    <w:p>
      <w:r>
        <w:rPr>
          <w:b/>
        </w:rPr>
        <w:t xml:space="preserve">Tulos</w:t>
      </w:r>
    </w:p>
    <w:p>
      <w:r>
        <w:t xml:space="preserve">Kukaan ei ymmärrä, miten paljon arvostan elokuvamusikaaleja.</w:t>
      </w:r>
    </w:p>
    <w:p>
      <w:r>
        <w:rPr>
          <w:b/>
        </w:rPr>
        <w:t xml:space="preserve">Esimerkki 6.2759</w:t>
      </w:r>
    </w:p>
    <w:p>
      <w:r>
        <w:t xml:space="preserve">Otsikko: Butch Awakens. Lause 1: Marthalla oli koira nimeltä Butch. Lause 2: Butch makasi koko päivän sohvalla kuin laiska koira. Lause 3: Martha tuli eräänä päivänä kotiin kissan kanssa. Lause 4: Butch heräsi horroksestaan ja hyppäsi sohvalta.</w:t>
      </w:r>
    </w:p>
    <w:p>
      <w:r>
        <w:rPr>
          <w:b/>
        </w:rPr>
        <w:t xml:space="preserve">Tulos</w:t>
      </w:r>
    </w:p>
    <w:p>
      <w:r>
        <w:t xml:space="preserve">Nyt Michael on onnellinen.</w:t>
      </w:r>
    </w:p>
    <w:p>
      <w:r>
        <w:rPr>
          <w:b/>
        </w:rPr>
        <w:t xml:space="preserve">Esimerkki 6.2760</w:t>
      </w:r>
    </w:p>
    <w:p>
      <w:r>
        <w:t xml:space="preserve">Otsikko: Jeff saa apua. Lause 1: Jeff ajaa töistä kotiin. Lause 2: Jeff törmää kuoppaan tiessä ja hänen renkaansa puhkeaa. Lause 3: Hän nousee ulos katsomaan rengasta . Lause 4: Rengas on tyhjä ja hän tarvitsee renkaanvaihtoa.</w:t>
      </w:r>
    </w:p>
    <w:p>
      <w:r>
        <w:rPr>
          <w:b/>
        </w:rPr>
        <w:t xml:space="preserve">Tulos</w:t>
      </w:r>
    </w:p>
    <w:p>
      <w:r>
        <w:t xml:space="preserve">Iso työntölelu auttoi vauvaa kävelemään kaatumatta.</w:t>
      </w:r>
    </w:p>
    <w:p>
      <w:r>
        <w:rPr>
          <w:b/>
        </w:rPr>
        <w:t xml:space="preserve">Esimerkki 6.2761</w:t>
      </w:r>
    </w:p>
    <w:p>
      <w:r>
        <w:t xml:space="preserve">Otsikko: Nimi: Router Trouble. Lause 1: Laitoin kannettavan tietokoneeni päälle tänä aamuna. Lause 2: Se ei löytänyt wi-fi:tä. Lause 3: Laitoin pöytäkoneeni päälle ja sain internet-yhteyden kiinteällä johdolla. Lause 4: Tarkistin ja huomasin, että reitittimeni antennit olivat löysällä.</w:t>
      </w:r>
    </w:p>
    <w:p>
      <w:r>
        <w:rPr>
          <w:b/>
        </w:rPr>
        <w:t xml:space="preserve">Tulos</w:t>
      </w:r>
    </w:p>
    <w:p>
      <w:r>
        <w:t xml:space="preserve">Simon ja Jimmy olivat järkyttyneitä, koska he eivät halunneet jakaa.</w:t>
      </w:r>
    </w:p>
    <w:p>
      <w:r>
        <w:rPr>
          <w:b/>
        </w:rPr>
        <w:t xml:space="preserve">Esimerkki 6.2762</w:t>
      </w:r>
    </w:p>
    <w:p>
      <w:r>
        <w:t xml:space="preserve">Otsikko: Otsikko: Terveenä oleminen. Lause 1: Clementine treenasi joka päivä. Lause 2: Hän halusi laihtua ja tulla terveeksi. Lause 3: Hän palkkasi valmentajan ja treenasi tunnin joka päivä. Lause 4: Hän keskittyi asettamiinsa tavoitteisiin.</w:t>
      </w:r>
    </w:p>
    <w:p>
      <w:r>
        <w:rPr>
          <w:b/>
        </w:rPr>
        <w:t xml:space="preserve">Tulos</w:t>
      </w:r>
    </w:p>
    <w:p>
      <w:r>
        <w:t xml:space="preserve">Koska nopeat miehet väsyttivät itsensä, Kevin tuli maaliin ennen heitä.</w:t>
      </w:r>
    </w:p>
    <w:p>
      <w:r>
        <w:rPr>
          <w:b/>
        </w:rPr>
        <w:t xml:space="preserve">Esimerkki 6.2763</w:t>
      </w:r>
    </w:p>
    <w:p>
      <w:r>
        <w:t xml:space="preserve">Otsikko: Nimi: Paintballs. Lause 1: Minulle ojennettiin punaiset maalipallot. Lause 2: Rakastin niitä, koska ne näyttivät vereltä. Lause 3: En osunut kovin moniin teeskenneltyihin zombimiehiin. Lause 4: Poikani osui paljon enemmän sinisillä maalipalloillaan.</w:t>
      </w:r>
    </w:p>
    <w:p>
      <w:r>
        <w:rPr>
          <w:b/>
        </w:rPr>
        <w:t xml:space="preserve">Tulos</w:t>
      </w:r>
    </w:p>
    <w:p>
      <w:r>
        <w:t xml:space="preserve">He katsoivat yhdessä videon tapahtumasta.</w:t>
      </w:r>
    </w:p>
    <w:p>
      <w:r>
        <w:rPr>
          <w:b/>
        </w:rPr>
        <w:t xml:space="preserve">Esimerkki 6.2764</w:t>
      </w:r>
    </w:p>
    <w:p>
      <w:r>
        <w:t xml:space="preserve">Otsikko: Nimi: Diabetes 60-vuotiaana. Lause 1: Glenn on 60-vuotias ja ylipainoinen. Lause 2: Hän syö mielellään paljon karkkia. Lause 3: Hän huomasi olevansa todella janoinen ja käyvänsä usein vessassa. Lause 4: Tämä oli hänelle epätavallista, joten hän meni lääkäriin, joka teki joitakin kokeita.</w:t>
      </w:r>
    </w:p>
    <w:p>
      <w:r>
        <w:rPr>
          <w:b/>
        </w:rPr>
        <w:t xml:space="preserve">Tulos</w:t>
      </w:r>
    </w:p>
    <w:p>
      <w:r>
        <w:t xml:space="preserve">Kate lakkasi sen jälkeen yrittämästä mallina.</w:t>
      </w:r>
    </w:p>
    <w:p>
      <w:r>
        <w:rPr>
          <w:b/>
        </w:rPr>
        <w:t xml:space="preserve">Esimerkki 6.2765</w:t>
      </w:r>
    </w:p>
    <w:p>
      <w:r>
        <w:t xml:space="preserve">Nimike: näyttelijän esiintyminen ohjelmassa. Lause 1: Dan odotti, että hänen sarjansa uusi jakso tulisi ulos. Lause 2: Ohjelmassa esiintyisi yksi hänen suosikki tv-persoonistaan. Lause 3: Dan katsoi ohjelman, kun se esitettiin sinä iltana. Lause 4: Hän oli iloinen nähdessään suosikkinäyttelijänsä esityksen.</w:t>
      </w:r>
    </w:p>
    <w:p>
      <w:r>
        <w:rPr>
          <w:b/>
        </w:rPr>
        <w:t xml:space="preserve">Tulos</w:t>
      </w:r>
    </w:p>
    <w:p>
      <w:r>
        <w:t xml:space="preserve">Bill läpäisi kokeen ja ajaa nyt autoa!</w:t>
      </w:r>
    </w:p>
    <w:p>
      <w:r>
        <w:rPr>
          <w:b/>
        </w:rPr>
        <w:t xml:space="preserve">Esimerkki 6.2766</w:t>
      </w:r>
    </w:p>
    <w:p>
      <w:r>
        <w:t xml:space="preserve">Otsikko: Nimi: Luxe-kuulokkeet. Lause 1: Oli Mandyn syntymäpäivä. Lause 2: Hän ei odottanut saavansa mitään. Lause 3: Sitten yhtäkkiä hän sai kuulokkeet. Lause 4: Hän oli hämmästynyt.</w:t>
      </w:r>
    </w:p>
    <w:p>
      <w:r>
        <w:rPr>
          <w:b/>
        </w:rPr>
        <w:t xml:space="preserve">Tulos</w:t>
      </w:r>
    </w:p>
    <w:p>
      <w:r>
        <w:t xml:space="preserve">Hän kauhoi kaiken.</w:t>
      </w:r>
    </w:p>
    <w:p>
      <w:r>
        <w:rPr>
          <w:b/>
        </w:rPr>
        <w:t xml:space="preserve">Esimerkki 6.2767</w:t>
      </w:r>
    </w:p>
    <w:p>
      <w:r>
        <w:t xml:space="preserve">Otsikko: Nimi: Uupumus. Lause 1: Davy oli suorittamassa erittäin vaikeaa matematiikan koetta. Lause 2: Hän hikoili ja hengitti kovasti lopussa. Lause 3: Davy nosti kätensä kysyäkseen kysymyksen ja teeskenteli. Lause 4: Koko luokka oli järkyttynyt ja riensi auttamaan häntä.</w:t>
      </w:r>
    </w:p>
    <w:p>
      <w:r>
        <w:rPr>
          <w:b/>
        </w:rPr>
        <w:t xml:space="preserve">Tulos</w:t>
      </w:r>
    </w:p>
    <w:p>
      <w:r>
        <w:t xml:space="preserve">Hän käytti ruskeita kenkiä treffeillä ja sai paljon kohteliaisuuksia.</w:t>
      </w:r>
    </w:p>
    <w:p>
      <w:r>
        <w:rPr>
          <w:b/>
        </w:rPr>
        <w:t xml:space="preserve">Esimerkki 6.2768</w:t>
      </w:r>
    </w:p>
    <w:p>
      <w:r>
        <w:t xml:space="preserve">Otsikko: Nimi: Bonsai-poika. Lause 1: Kun Jack oli nuori, hän halusi tulla bonsaimestariksi. Lause 2: Kun hän oli 18-vuotias, hän muutti Japaniin tavoittelemaan unelmaansa. Lause 3: Hän opiskeli aasialaisten ja eurooppalaisten bonsaimestareiden johdolla. Lause 4: Kotiin palattuaan hän käytti uusia tietojaan ja perusti bonsai-taimitarhan.</w:t>
      </w:r>
    </w:p>
    <w:p>
      <w:r>
        <w:rPr>
          <w:b/>
        </w:rPr>
        <w:t xml:space="preserve">Tulos</w:t>
      </w:r>
    </w:p>
    <w:p>
      <w:r>
        <w:t xml:space="preserve">Kun sillä viikolla satoi taas, hän laski takaperin, ja se onnistui.</w:t>
      </w:r>
    </w:p>
    <w:p>
      <w:r>
        <w:rPr>
          <w:b/>
        </w:rPr>
        <w:t xml:space="preserve">Esimerkki 6.2769</w:t>
      </w:r>
    </w:p>
    <w:p>
      <w:r>
        <w:t xml:space="preserve">Otsikko: Nimi: Procrastination. Lause 1: Jaylla oli paljon töitä tehtävänä. Lause 2: Suurin työ oli pölyjen pyyhkiminen talosta. Lause 3: Lopulta hän sai sen tehtyä, mutta menetti nopeasti motivaationsa. Lause 4: Pöly sai hänet aivastelemaan 10 sekunnin välein.</w:t>
      </w:r>
    </w:p>
    <w:p>
      <w:r>
        <w:rPr>
          <w:b/>
        </w:rPr>
        <w:t xml:space="preserve">Tulos</w:t>
      </w:r>
    </w:p>
    <w:p>
      <w:r>
        <w:t xml:space="preserve">He eivät voittaneet paikallisessa lotossa.</w:t>
      </w:r>
    </w:p>
    <w:p>
      <w:r>
        <w:rPr>
          <w:b/>
        </w:rPr>
        <w:t xml:space="preserve">Esimerkki 6.2770</w:t>
      </w:r>
    </w:p>
    <w:p>
      <w:r>
        <w:t xml:space="preserve">Otsikko: Nimi: Uusi paita. Lause 1: Turner halusi uuden paidan peliä varten. Lause 2: Hän ei halunnut mennä ostoksille. Lause 3: Hän lähetti sen sijaan äitinsä. Lause 4: Kun hän tuli takaisin, hän oli valinnut violetin paidan.</w:t>
      </w:r>
    </w:p>
    <w:p>
      <w:r>
        <w:rPr>
          <w:b/>
        </w:rPr>
        <w:t xml:space="preserve">Tulos</w:t>
      </w:r>
    </w:p>
    <w:p>
      <w:r>
        <w:t xml:space="preserve">Hän sai täyden hyvityksen.</w:t>
      </w:r>
    </w:p>
    <w:p>
      <w:r>
        <w:rPr>
          <w:b/>
        </w:rPr>
        <w:t xml:space="preserve">Esimerkki 6.2771</w:t>
      </w:r>
    </w:p>
    <w:p>
      <w:r>
        <w:t xml:space="preserve">Otsikko: Title: My Limit. Lause 1: Olin salilla nostamassa painoja. Lause 2: Kokeilin ensin 25 kiloa. Lause 3: Sitten kokeilin 50 kiloa. Lause 4: Sitten kokeilin 75 kiloa.</w:t>
      </w:r>
    </w:p>
    <w:p>
      <w:r>
        <w:rPr>
          <w:b/>
        </w:rPr>
        <w:t xml:space="preserve">Tulos</w:t>
      </w:r>
    </w:p>
    <w:p>
      <w:r>
        <w:t xml:space="preserve">Bob lastasi kottikärryt takaisin ylös ja sai työnsä valmiiksi.</w:t>
      </w:r>
    </w:p>
    <w:p>
      <w:r>
        <w:rPr>
          <w:b/>
        </w:rPr>
        <w:t xml:space="preserve">Esimerkki 6.2772</w:t>
      </w:r>
    </w:p>
    <w:p>
      <w:r>
        <w:t xml:space="preserve">Otsikko: Nimi: Viimeinen puhelu. Lause 1: Michelle ja Sally menivät ulos paikalliseen baariin. Lause 2: He kertoivat miehilleen, että he tulisivat kotiin muutaman tunnin kuluttua. Lause 3: He joivat niin paljon ja olivat niin humalassa, että menettivät ajantajun. Lause 4: Baarimestari ilmoitti, että viimeinen kutsu.</w:t>
      </w:r>
    </w:p>
    <w:p>
      <w:r>
        <w:rPr>
          <w:b/>
        </w:rPr>
        <w:t xml:space="preserve">Tulos</w:t>
      </w:r>
    </w:p>
    <w:p>
      <w:r>
        <w:t xml:space="preserve">Yan sai potkut, mutta oli iloinen, että hän puolusti itseään.</w:t>
      </w:r>
    </w:p>
    <w:p>
      <w:r>
        <w:rPr>
          <w:b/>
        </w:rPr>
        <w:t xml:space="preserve">Esimerkki 6.2773</w:t>
      </w:r>
    </w:p>
    <w:p>
      <w:r>
        <w:t xml:space="preserve">Otsikko: Nimi: Lisan uusi kissa. Lause 1: Lisa oli yksinäinen ja päätti tarvita ystävän. Lause 2: Hän päätti mennä eläinsuojaan ja adoptoida kissan. Lause 3: Lisa meni turvakotiin ja päätti lopulta valita calico-kissan. Lause 4: Hän otti kissan kotiinsa ja päätti antaa sille nimen Lily.</w:t>
      </w:r>
    </w:p>
    <w:p>
      <w:r>
        <w:rPr>
          <w:b/>
        </w:rPr>
        <w:t xml:space="preserve">Tulos</w:t>
      </w:r>
    </w:p>
    <w:p>
      <w:r>
        <w:t xml:space="preserve">Hän pääsi lopulta turvallisesti rantaan juuri kun myrskyt olivat laantumassa.</w:t>
      </w:r>
    </w:p>
    <w:p>
      <w:r>
        <w:rPr>
          <w:b/>
        </w:rPr>
        <w:t xml:space="preserve">Esimerkki 6.2774</w:t>
      </w:r>
    </w:p>
    <w:p>
      <w:r>
        <w:t xml:space="preserve">Otsikko: Nimi: Painot. Lause 1: Veljeni on hyvin vahva. Lause 2: Hän nostaa painoja koko ajan. Lause 3: Hän kutsui minut nostelemaan kanssaan. Lause 4: Yritin nostaa painoja.</w:t>
      </w:r>
    </w:p>
    <w:p>
      <w:r>
        <w:rPr>
          <w:b/>
        </w:rPr>
        <w:t xml:space="preserve">Tulos</w:t>
      </w:r>
    </w:p>
    <w:p>
      <w:r>
        <w:t xml:space="preserve">He unohtivat omat lääkkeensä kotiin ja joutuivat ostamaan niitä.</w:t>
      </w:r>
    </w:p>
    <w:p>
      <w:r>
        <w:rPr>
          <w:b/>
        </w:rPr>
        <w:t xml:space="preserve">Esimerkki 6.2775</w:t>
      </w:r>
    </w:p>
    <w:p>
      <w:r>
        <w:t xml:space="preserve">Otsikko: Nimi: Työpöytä. Lause 1: Tietokoneeni oli työpöydälläni. Lause 2: Minun piti siirtää työpöytäni. Lause 3: Laitoin tietokoneen lattialle. Lause 4: Siirsimme veljeni kanssa työpöydän toiselle seinälle.</w:t>
      </w:r>
    </w:p>
    <w:p>
      <w:r>
        <w:rPr>
          <w:b/>
        </w:rPr>
        <w:t xml:space="preserve">Tulos</w:t>
      </w:r>
    </w:p>
    <w:p>
      <w:r>
        <w:t xml:space="preserve">Tim ja Ben eivät enää voineet pelata pingistä.</w:t>
      </w:r>
    </w:p>
    <w:p>
      <w:r>
        <w:rPr>
          <w:b/>
        </w:rPr>
        <w:t xml:space="preserve">Esimerkki 6.2776</w:t>
      </w:r>
    </w:p>
    <w:p>
      <w:r>
        <w:t xml:space="preserve">Otsikko: Nimi: Odottaminen lentokentällä. Lause 1: Jenna meni tapaamaan Rossia lentokentälle. Lause 2: Koska kone oli hyvin myöhässä, hän istuutui odottamaan sitä. Lause 3: Hän jopa osti muutaman kirjan ja ehti lukea yhden. Lause 4: Kun Ross vihdoin astui ulos portista, Jenna oli helpottunut.</w:t>
      </w:r>
    </w:p>
    <w:p>
      <w:r>
        <w:rPr>
          <w:b/>
        </w:rPr>
        <w:t xml:space="preserve">Tulos</w:t>
      </w:r>
    </w:p>
    <w:p>
      <w:r>
        <w:t xml:space="preserve">Isäni haukkuu tätä pallopelaajaa nyt kaikille tapaamilleen henkilöille.</w:t>
      </w:r>
    </w:p>
    <w:p>
      <w:r>
        <w:rPr>
          <w:b/>
        </w:rPr>
        <w:t xml:space="preserve">Esimerkki 6.2777</w:t>
      </w:r>
    </w:p>
    <w:p>
      <w:r>
        <w:t xml:space="preserve">Otsikko: Nimi: Tuhkasta. Lause 1: Marsha oli lukutoukka ja kirjastonhoitaja. Lause 2: Hän tiesi aina, mitä kirjoja suositella ihmisille. Lause 3: Valitettavan tapahtumasarjan seurauksena Marshan kirjasto paloi. Lause 4: Olosuhteista huolimatta Marsha avasi uuden kirjaston.</w:t>
      </w:r>
    </w:p>
    <w:p>
      <w:r>
        <w:rPr>
          <w:b/>
        </w:rPr>
        <w:t xml:space="preserve">Tulos</w:t>
      </w:r>
    </w:p>
    <w:p>
      <w:r>
        <w:t xml:space="preserve">Seuraavana aamuna hänen hiuksensa olivat hyvin kiharat kihartimien takia.</w:t>
      </w:r>
    </w:p>
    <w:p>
      <w:r>
        <w:rPr>
          <w:b/>
        </w:rPr>
        <w:t xml:space="preserve">Esimerkki 6.2778</w:t>
      </w:r>
    </w:p>
    <w:p>
      <w:r>
        <w:t xml:space="preserve">Otsikko: Nimi: Bungee Jumping. Lause 1: He pelästyivät kuollakseen. Lause 2: Ylhäällä hyppyrimäessä heillä ei ollut aavistustakaan, miksi he olivat ilmoittautuneet tähän. Lause 3: Ohjaaja aloitti lähtölaskennan. Lause 4: 5, 4, 3, 2, 1, hyppää!</w:t>
      </w:r>
    </w:p>
    <w:p>
      <w:r>
        <w:rPr>
          <w:b/>
        </w:rPr>
        <w:t xml:space="preserve">Tulos</w:t>
      </w:r>
    </w:p>
    <w:p>
      <w:r>
        <w:t xml:space="preserve">Lucy oli iloinen päästessään takaisin karhun luo.</w:t>
      </w:r>
    </w:p>
    <w:p>
      <w:r>
        <w:rPr>
          <w:b/>
        </w:rPr>
        <w:t xml:space="preserve">Esimerkki 6.2779</w:t>
      </w:r>
    </w:p>
    <w:p>
      <w:r>
        <w:t xml:space="preserve">Otsikko: Nimi: Kiitospäivän päivällinen. Lause 1: Jane odotti innolla kiitospäivälomaa koulusta. Lause 2: Hänen perheensä päätti aloittaa tänä vuonna uuden perinteen. Lause 3: Tavallisen aterian sijaan he aikoivat tehdä ruokaa muille. Lause 4: Jane ja hänen perheensä menivät kiitospäiväksi kodittomien turvakotiin.</w:t>
      </w:r>
    </w:p>
    <w:p>
      <w:r>
        <w:rPr>
          <w:b/>
        </w:rPr>
        <w:t xml:space="preserve">Tulos</w:t>
      </w:r>
    </w:p>
    <w:p>
      <w:r>
        <w:t xml:space="preserve">Hänen oli lähdettävä seuraavaan kilpailuun paita päällä.</w:t>
      </w:r>
    </w:p>
    <w:p>
      <w:r>
        <w:rPr>
          <w:b/>
        </w:rPr>
        <w:t xml:space="preserve">Esimerkki 6.2780</w:t>
      </w:r>
    </w:p>
    <w:p>
      <w:r>
        <w:t xml:space="preserve">Otsikko: Tabitha. Lause 1: Tabby oli suloinen tyttö. Lause 2: Hänellä oli pitkät ruskeat hiukset ja syntyperäiset poskiluut. Lause 3: Hän kertoi aina kaikille olevansa intiaani. Lause 4: Se ei ollut totta, mutta ihmiset uskoivat sen.</w:t>
      </w:r>
    </w:p>
    <w:p>
      <w:r>
        <w:rPr>
          <w:b/>
        </w:rPr>
        <w:t xml:space="preserve">Tulos</w:t>
      </w:r>
    </w:p>
    <w:p>
      <w:r>
        <w:t xml:space="preserve">Hän osti sen tyytyväisenä.</w:t>
      </w:r>
    </w:p>
    <w:p>
      <w:r>
        <w:rPr>
          <w:b/>
        </w:rPr>
        <w:t xml:space="preserve">Esimerkki 6.2781</w:t>
      </w:r>
    </w:p>
    <w:p>
      <w:r>
        <w:t xml:space="preserve">Otsikko: Nimi: Tanssi. Lause 1: Abby opetteli vaikean tanssin kilpailua varten. Lause 2: Hän harjoitteli yötä päivää. Lause 3: Kun oli aika kilpailla, hän onnistui täydellisesti! Lause 4: Jokainen liike oli virheetön.</w:t>
      </w:r>
    </w:p>
    <w:p>
      <w:r>
        <w:rPr>
          <w:b/>
        </w:rPr>
        <w:t xml:space="preserve">Tulos</w:t>
      </w:r>
    </w:p>
    <w:p>
      <w:r>
        <w:t xml:space="preserve">Tim oli iloinen voidessaan auttaa ympäristöä.</w:t>
      </w:r>
    </w:p>
    <w:p>
      <w:r>
        <w:rPr>
          <w:b/>
        </w:rPr>
        <w:t xml:space="preserve">Esimerkki 6.2782</w:t>
      </w:r>
    </w:p>
    <w:p>
      <w:r>
        <w:t xml:space="preserve">Otsikko: Nimi: Maapähkinävoi-keksit. Lause 1: Sally rakastaa leipomista. Lause 2: Hän päätti tehdä maapähkinävoi-keksejä. Lause 3: Kun hän seurasi reseptejään, hän läikytti liikaa sokeria. Lause 4: Hän maistoi seosta ja se oli hyvää.</w:t>
      </w:r>
    </w:p>
    <w:p>
      <w:r>
        <w:rPr>
          <w:b/>
        </w:rPr>
        <w:t xml:space="preserve">Tulos</w:t>
      </w:r>
    </w:p>
    <w:p>
      <w:r>
        <w:t xml:space="preserve">He uskoivat häntä.</w:t>
      </w:r>
    </w:p>
    <w:p>
      <w:r>
        <w:rPr>
          <w:b/>
        </w:rPr>
        <w:t xml:space="preserve">Esimerkki 6.2783</w:t>
      </w:r>
    </w:p>
    <w:p>
      <w:r>
        <w:t xml:space="preserve">Otsikko: Nimi: Kadonnut. Lause 1: Meillä oli viime lauantaina eläkejuhlat. Lause 2: Vaimoni työkaveri tuli Dorchesterista. Lause 3: Hän soitti eksyneenä ja sanoi, että hänen gps-laitteensa ei toimi. Lause 4: Annoimme hänelle ohjeet Central Squarelta Cambridgesta.</w:t>
      </w:r>
    </w:p>
    <w:p>
      <w:r>
        <w:rPr>
          <w:b/>
        </w:rPr>
        <w:t xml:space="preserve">Tulos</w:t>
      </w:r>
    </w:p>
    <w:p>
      <w:r>
        <w:t xml:space="preserve">Poliisin saapuessa paikalle haudanryöstäjät olivat jo paenneet.</w:t>
      </w:r>
    </w:p>
    <w:p>
      <w:r>
        <w:rPr>
          <w:b/>
        </w:rPr>
        <w:t xml:space="preserve">Esimerkki 6.2784</w:t>
      </w:r>
    </w:p>
    <w:p>
      <w:r>
        <w:t xml:space="preserve">Otsikko: Nimi: Kirurgia. Lause 1: Hänet päätettiin leikata. Lause 2: Hän oli hyvin hermostunut. Lause 3: Leikkaus kesti vain 30 minuuttia. Lause 4: Se tuntui hänestä silmänräpäykseltä.</w:t>
      </w:r>
    </w:p>
    <w:p>
      <w:r>
        <w:rPr>
          <w:b/>
        </w:rPr>
        <w:t xml:space="preserve">Tulos</w:t>
      </w:r>
    </w:p>
    <w:p>
      <w:r>
        <w:t xml:space="preserve">Tähän päivään asti hän ei anna minun unohtaa sitä.</w:t>
      </w:r>
    </w:p>
    <w:p>
      <w:r>
        <w:rPr>
          <w:b/>
        </w:rPr>
        <w:t xml:space="preserve">Esimerkki 6.2785</w:t>
      </w:r>
    </w:p>
    <w:p>
      <w:r>
        <w:t xml:space="preserve">Otsikko: Wango. Lause 1: Mango Wangtini oli baarimikko. Lause 2: Hän viihdytti asiakkaita sairailla baarimikkotempuilla. Lause 3: Eräänä päivänä joku pyysi häntä kaatamaan liekehtivän juoman silmät sidottuina. Lause 4: Mango suostui ja aloitti rutiininsa.</w:t>
      </w:r>
    </w:p>
    <w:p>
      <w:r>
        <w:rPr>
          <w:b/>
        </w:rPr>
        <w:t xml:space="preserve">Tulos</w:t>
      </w:r>
    </w:p>
    <w:p>
      <w:r>
        <w:t xml:space="preserve">Hänen aikansa hotellissa oli hienoa, ja hän arvosteli sitä verkossa sen jälkeen.</w:t>
      </w:r>
    </w:p>
    <w:p>
      <w:r>
        <w:rPr>
          <w:b/>
        </w:rPr>
        <w:t xml:space="preserve">Esimerkki 6.2786</w:t>
      </w:r>
    </w:p>
    <w:p>
      <w:r>
        <w:t xml:space="preserve">Otsikko: Nimi: Spy Training. Lause 1: Mies halusi olla vakooja. Lause 2: Hän etsi netistä vakoilukoulua. Lause 3: Hän näki tarjouksen vakoilusta kertovasta kirjasta. Lause 4: Hän osti kirjan.</w:t>
      </w:r>
    </w:p>
    <w:p>
      <w:r>
        <w:rPr>
          <w:b/>
        </w:rPr>
        <w:t xml:space="preserve">Tulos</w:t>
      </w:r>
    </w:p>
    <w:p>
      <w:r>
        <w:t xml:space="preserve">Marion huusi uupuneena ja turhautuneena.</w:t>
      </w:r>
    </w:p>
    <w:p>
      <w:r>
        <w:rPr>
          <w:b/>
        </w:rPr>
        <w:t xml:space="preserve">Esimerkki 6.2787</w:t>
      </w:r>
    </w:p>
    <w:p>
      <w:r>
        <w:t xml:space="preserve">Otsikko: Käärme. Lause 1: Joe näki käärmeen puupinossa. Lause 2: Joe otti käärmeen kiinni ja laittoi sen laatikkoon. Lause 3: Hän toi käärmeen sisälle taloon. Lause 4: Käärme pääsi ulos laatikosta.</w:t>
      </w:r>
    </w:p>
    <w:p>
      <w:r>
        <w:rPr>
          <w:b/>
        </w:rPr>
        <w:t xml:space="preserve">Tulos</w:t>
      </w:r>
    </w:p>
    <w:p>
      <w:r>
        <w:t xml:space="preserve">Tom ei enää koskaan tehnyt tätä virhettä.</w:t>
      </w:r>
    </w:p>
    <w:p>
      <w:r>
        <w:rPr>
          <w:b/>
        </w:rPr>
        <w:t xml:space="preserve">Esimerkki 6.2788</w:t>
      </w:r>
    </w:p>
    <w:p>
      <w:r>
        <w:t xml:space="preserve">Otsikko: Leila menee museoon. Lause 1: Tänään Leila menee museoon. Lause 2: Hän on menossa Leilan luokan kanssa kouluun. Lause 3: He katsovat monia näyttelyesineitä. Lause 4: Siellä on suuri T-Rex-näyttely.</w:t>
      </w:r>
    </w:p>
    <w:p>
      <w:r>
        <w:rPr>
          <w:b/>
        </w:rPr>
        <w:t xml:space="preserve">Tulos</w:t>
      </w:r>
    </w:p>
    <w:p>
      <w:r>
        <w:t xml:space="preserve">Dina pelaa nyt tennistä ammattimaisesti.</w:t>
      </w:r>
    </w:p>
    <w:p>
      <w:r>
        <w:rPr>
          <w:b/>
        </w:rPr>
        <w:t xml:space="preserve">Esimerkki 6.2789</w:t>
      </w:r>
    </w:p>
    <w:p>
      <w:r>
        <w:t xml:space="preserve">Otsikko: Pepper. Lause 1: Ostin Pepperin kasvattajalta. Lause 2: Se oli selvästi pentueen rääpäle. Lause 3: Se oli kauttaaltaan musta ja ruskea, kun vein sen ulos ensimmäisenä päivänä. Lause 4: Annoin sille taco-lihaa syötäväksi.</w:t>
      </w:r>
    </w:p>
    <w:p>
      <w:r>
        <w:rPr>
          <w:b/>
        </w:rPr>
        <w:t xml:space="preserve">Tulos</w:t>
      </w:r>
    </w:p>
    <w:p>
      <w:r>
        <w:t xml:space="preserve">Sitten hän meni kotiin, istui miehensä viereen ja pysyi hiljaa.</w:t>
      </w:r>
    </w:p>
    <w:p>
      <w:r>
        <w:rPr>
          <w:b/>
        </w:rPr>
        <w:t xml:space="preserve">Esimerkki 6.2790</w:t>
      </w:r>
    </w:p>
    <w:p>
      <w:r>
        <w:t xml:space="preserve">Otsikko: juoman hankkiminen. Lause 1: Hänellä on jano. Lause 2: Hän avaa keittiökaapin ja ottaa sieltä puhtaan lasin. Lause 3: Hän vie sen lavuaariin ja täyttää sen vedellä. Lause 4: Hän juo kaiken lasissa olevan veden.</w:t>
      </w:r>
    </w:p>
    <w:p>
      <w:r>
        <w:rPr>
          <w:b/>
        </w:rPr>
        <w:t xml:space="preserve">Tulos</w:t>
      </w:r>
    </w:p>
    <w:p>
      <w:r>
        <w:t xml:space="preserve">Sen sijaan otin vain aikaa ennen lähtöä.</w:t>
      </w:r>
    </w:p>
    <w:p>
      <w:r>
        <w:rPr>
          <w:b/>
        </w:rPr>
        <w:t xml:space="preserve">Esimerkki 6.2791</w:t>
      </w:r>
    </w:p>
    <w:p>
      <w:r>
        <w:t xml:space="preserve">Otsikko: Nimi: Faithin pianotunti. Lause 1: Faith opetteli soittamaan pianoa. Lause 2: Hän oli harjoitellut oppituntia varten koko viikon. Lause 3: Hänen opettajansa oli innoissaan nähdessään, miten hyvin Faith soitti. Lause 4: Ensimmäisessä kappaleessa Faithilta jäi pari nuottia soittamatta, mutta ei liikaa.</w:t>
      </w:r>
    </w:p>
    <w:p>
      <w:r>
        <w:rPr>
          <w:b/>
        </w:rPr>
        <w:t xml:space="preserve">Tulos</w:t>
      </w:r>
    </w:p>
    <w:p>
      <w:r>
        <w:t xml:space="preserve">Hän toivoi, että hän olisi hankkinut silmälasit aikaisemmin.</w:t>
      </w:r>
    </w:p>
    <w:p>
      <w:r>
        <w:rPr>
          <w:b/>
        </w:rPr>
        <w:t xml:space="preserve">Esimerkki 6.2792</w:t>
      </w:r>
    </w:p>
    <w:p>
      <w:r>
        <w:t xml:space="preserve">Otsikko: Otsikko: Hammaspelko. Lause 1: Simon pelkäsi hammaslääkärin vastaanottoa. Lause 2: Hän inhoaa neuloja ja hermostuu ja ahdistuu niiden läheisyydessä. Lause 3: Hänellä oli lohkeama hampaassaan ja hän tiesi tarvitsevansa täytettä. Lause 4: Lopulta hänet kutsuttiin takaisin tutkimushuoneeseen.</w:t>
      </w:r>
    </w:p>
    <w:p>
      <w:r>
        <w:rPr>
          <w:b/>
        </w:rPr>
        <w:t xml:space="preserve">Tulos</w:t>
      </w:r>
    </w:p>
    <w:p>
      <w:r>
        <w:t xml:space="preserve">Mutta Jim ei päässyt pois mielensä ansasta.</w:t>
      </w:r>
    </w:p>
    <w:p>
      <w:r>
        <w:rPr>
          <w:b/>
        </w:rPr>
        <w:t xml:space="preserve">Esimerkki 6.2793</w:t>
      </w:r>
    </w:p>
    <w:p>
      <w:r>
        <w:t xml:space="preserve">Otsikko: Nimi: Kiireinen lounastauko. Lause 1: John oli lounastauolla töissä. Lause 2: Hänen piti mennä pankkiin. Lause 3: Johnilla oli vain muutama minuutti taukoa pankissa käynnin jälkeen. Lause 4: Hän kulki drive thru -automaattiaseman kautta.</w:t>
      </w:r>
    </w:p>
    <w:p>
      <w:r>
        <w:rPr>
          <w:b/>
        </w:rPr>
        <w:t xml:space="preserve">Tulos</w:t>
      </w:r>
    </w:p>
    <w:p>
      <w:r>
        <w:t xml:space="preserve">Kun menimme sisälle, siellä oli juhlat käynnissä.</w:t>
      </w:r>
    </w:p>
    <w:p>
      <w:r>
        <w:rPr>
          <w:b/>
        </w:rPr>
        <w:t xml:space="preserve">Esimerkki 6.2794</w:t>
      </w:r>
    </w:p>
    <w:p>
      <w:r>
        <w:t xml:space="preserve">Otsikko: Nimi: Ystävyysrannekoru. Lause 1: Allie oli Lucyn ystävä. Lause 2: He olivat olleet kavereita jo vuosia. Lause 3: Allie halusi antaa Lucylle jotain. Lause 4: Hän antoi hänelle rannekorun.</w:t>
      </w:r>
    </w:p>
    <w:p>
      <w:r>
        <w:rPr>
          <w:b/>
        </w:rPr>
        <w:t xml:space="preserve">Tulos</w:t>
      </w:r>
    </w:p>
    <w:p>
      <w:r>
        <w:t xml:space="preserve">Se oli ihanaa, ja hän ojensi ne äidilleen.</w:t>
      </w:r>
    </w:p>
    <w:p>
      <w:r>
        <w:rPr>
          <w:b/>
        </w:rPr>
        <w:t xml:space="preserve">Esimerkki 6.2795</w:t>
      </w:r>
    </w:p>
    <w:p>
      <w:r>
        <w:t xml:space="preserve">Otsikko: Nimi: Liian lihava. Lause 1: Tom sai tyttöystävän oltuaan jonkin aikaa sinkkuna. Lause 2: Hän alkoi päästää itsensä irti. Lause 3: Tom lihoi ja alkoi olla pukeutumatta vähemmän. Lause 4: Hänen tyttöystävänsä ei pitänyt Tomin laiskuudesta.</w:t>
      </w:r>
    </w:p>
    <w:p>
      <w:r>
        <w:rPr>
          <w:b/>
        </w:rPr>
        <w:t xml:space="preserve">Tulos</w:t>
      </w:r>
    </w:p>
    <w:p>
      <w:r>
        <w:t xml:space="preserve">Lopulta he tulivat useiden tuntien jälkeen.</w:t>
      </w:r>
    </w:p>
    <w:p>
      <w:r>
        <w:rPr>
          <w:b/>
        </w:rPr>
        <w:t xml:space="preserve">Esimerkki 6.2796</w:t>
      </w:r>
    </w:p>
    <w:p>
      <w:r>
        <w:t xml:space="preserve">Otsikko: Nimi: Liian hermostunut. Lause 1: Sain työpaikan pikaruokalan kassanhoitajana. Lause 2: Valitettavasti olin liian hermostunut asiakkaiden seurassa. Lause 3: Pomoni sanoi minulle, etten pärjäisi kassatyöntekijänä. Lause 4: Aloin itkeä, koska luulin saavani potkut.</w:t>
      </w:r>
    </w:p>
    <w:p>
      <w:r>
        <w:rPr>
          <w:b/>
        </w:rPr>
        <w:t xml:space="preserve">Tulos</w:t>
      </w:r>
    </w:p>
    <w:p>
      <w:r>
        <w:t xml:space="preserve">Nyt sisääntulokatu on aina täynnä lintujen katselijoita.</w:t>
      </w:r>
    </w:p>
    <w:p>
      <w:r>
        <w:rPr>
          <w:b/>
        </w:rPr>
        <w:t xml:space="preserve">Esimerkki 6.2797</w:t>
      </w:r>
    </w:p>
    <w:p>
      <w:r>
        <w:t xml:space="preserve">Otsikko: Nimi: Paras kilpailu. Lause 1: Voitin kilpailun. Lause 2: Minusta tuntui, että se oli paras kisani ikinä. Lause 3: Aloin hikoilla heti lähtöviivalla. Lause 4: Liikutin käsiäni enemmän kuin koskaan.</w:t>
      </w:r>
    </w:p>
    <w:p>
      <w:r>
        <w:rPr>
          <w:b/>
        </w:rPr>
        <w:t xml:space="preserve">Tulos</w:t>
      </w:r>
    </w:p>
    <w:p>
      <w:r>
        <w:t xml:space="preserve">John oli koulun koripallojoukkueen paras pelaaja.</w:t>
      </w:r>
    </w:p>
    <w:p>
      <w:r>
        <w:rPr>
          <w:b/>
        </w:rPr>
        <w:t xml:space="preserve">Esimerkki 6.2798</w:t>
      </w:r>
    </w:p>
    <w:p>
      <w:r>
        <w:t xml:space="preserve">Otsikko: Nimi: Early. Lause 1: Tina halusi viettää enemmän aikaa äitinsä kanssa. Lause 2: Kun äiti eräänä aamuna kutsui hänet ulos, Tina suostui. Lause 3: He lähtivät aamuyhdeksältä ja kävivät useissa kirpputorimyynneissä. Lause 4: Tina oli inhonnut niin aikaista heräämistä.</w:t>
      </w:r>
    </w:p>
    <w:p>
      <w:r>
        <w:rPr>
          <w:b/>
        </w:rPr>
        <w:t xml:space="preserve">Tulos</w:t>
      </w:r>
    </w:p>
    <w:p>
      <w:r>
        <w:t xml:space="preserve">Se oli kunnollinen työtarjous.</w:t>
      </w:r>
    </w:p>
    <w:p>
      <w:r>
        <w:rPr>
          <w:b/>
        </w:rPr>
        <w:t xml:space="preserve">Esimerkki 6.2799</w:t>
      </w:r>
    </w:p>
    <w:p>
      <w:r>
        <w:t xml:space="preserve">Otsikko: Tyron hajoaa. Lause 1: Tyron on menossa kotiin koripalloharjoituksista. Lause 2: Hän kuulee äänen autonsa ulkopuolelta. Lause 3: Hän päättää pysähtyä ja katsoa, mistä on kyse. Lause 4: Tyron näkee renkaassaan metallipiikin.</w:t>
      </w:r>
    </w:p>
    <w:p>
      <w:r>
        <w:rPr>
          <w:b/>
        </w:rPr>
        <w:t xml:space="preserve">Tulos</w:t>
      </w:r>
    </w:p>
    <w:p>
      <w:r>
        <w:t xml:space="preserve">Tom jatkoi kuitenkin tupakointia.</w:t>
      </w:r>
    </w:p>
    <w:p>
      <w:r>
        <w:rPr>
          <w:b/>
        </w:rPr>
        <w:t xml:space="preserve">Esimerkki 6.2800</w:t>
      </w:r>
    </w:p>
    <w:p>
      <w:r>
        <w:t xml:space="preserve">Otsikko: Nimi: Paistettua riisiä. Lause 1: Tein paistettua riisiä ensimmäistä kertaa tällä viikolla. Lause 2: Kun keitin sitä liian kauan, se paloi hieman. Lause 3: Kaikki sanoivat, että paistettu riisi oli hyvää. Lause 4: En ole varma, puhuivatko he totta.</w:t>
      </w:r>
    </w:p>
    <w:p>
      <w:r>
        <w:rPr>
          <w:b/>
        </w:rPr>
        <w:t xml:space="preserve">Tulos</w:t>
      </w:r>
    </w:p>
    <w:p>
      <w:r>
        <w:t xml:space="preserve">Hänestä ja Janesta tuli parhaat ystävät.</w:t>
      </w:r>
    </w:p>
    <w:p>
      <w:r>
        <w:rPr>
          <w:b/>
        </w:rPr>
        <w:t xml:space="preserve">Esimerkki 6.2801</w:t>
      </w:r>
    </w:p>
    <w:p>
      <w:r>
        <w:t xml:space="preserve">Otsikko: Nimi: Mary tekee veistoksen. Lause 1: Mary oli aina halunnut tehdä jotain taiteellista. Lause 2: Hän päätti tehdä veistoksen. Lause 3: Aluksi hän pelkäsi, ettei siitä tulisi hyvää. Lause 4: Ahkerasti työskenneltyään hän oli kuitenkin tyytyväinen veistokseen.</w:t>
      </w:r>
    </w:p>
    <w:p>
      <w:r>
        <w:rPr>
          <w:b/>
        </w:rPr>
        <w:t xml:space="preserve">Tulos</w:t>
      </w:r>
    </w:p>
    <w:p>
      <w:r>
        <w:t xml:space="preserve">Marco oli iloinen siitä, että hänellä oli vihdoin punaiset hiukset.</w:t>
      </w:r>
    </w:p>
    <w:p>
      <w:r>
        <w:rPr>
          <w:b/>
        </w:rPr>
        <w:t xml:space="preserve">Esimerkki 6.2802</w:t>
      </w:r>
    </w:p>
    <w:p>
      <w:r>
        <w:t xml:space="preserve">Otsikko: Nimi: Memory. Lause 1: Kev oli oppinut uimaan kesällä, jolloin hän täytti kahdeksan vuotta. Lause 2: Seuraavana vuonna hän palasi uima-altaaseen, peloissaan! Lause 3: Hän ajatteli, että hän oli varmaan unohtanut uida. Lause 4: Mutta sitten hän hyppäsi uimaan ja huomasi, että se oli aivan kuin pyöräilyä.</w:t>
      </w:r>
    </w:p>
    <w:p>
      <w:r>
        <w:rPr>
          <w:b/>
        </w:rPr>
        <w:t xml:space="preserve">Tulos</w:t>
      </w:r>
    </w:p>
    <w:p>
      <w:r>
        <w:t xml:space="preserve">Seuraavassa kuussa lahjoitin sen Marylle hänen syntymäpäivänään.</w:t>
      </w:r>
    </w:p>
    <w:p>
      <w:r>
        <w:rPr>
          <w:b/>
        </w:rPr>
        <w:t xml:space="preserve">Esimerkki 6.2803</w:t>
      </w:r>
    </w:p>
    <w:p>
      <w:r>
        <w:t xml:space="preserve">Otsikko: VA Foreclosure. Lause 1: Bob katseli Kansasissa sijaitsevaa VA:n pakkohuutokauppaa. Lause 2: Hän meni asiamiehen kanssa kellariin. Lause 3: He löysivät kuusi tuumaa vettä lattialta! Lause 4: Asiamies arveli, että pumppu oli suljettu.</w:t>
      </w:r>
    </w:p>
    <w:p>
      <w:r>
        <w:rPr>
          <w:b/>
        </w:rPr>
        <w:t xml:space="preserve">Tulos</w:t>
      </w:r>
    </w:p>
    <w:p>
      <w:r>
        <w:t xml:space="preserve">Hän ehdotti Bobille, että hän kokeilee videopelien pelaamista videopelikonsolilla.</w:t>
      </w:r>
    </w:p>
    <w:p>
      <w:r>
        <w:rPr>
          <w:b/>
        </w:rPr>
        <w:t xml:space="preserve">Esimerkki 6.2804</w:t>
      </w:r>
    </w:p>
    <w:p>
      <w:r>
        <w:t xml:space="preserve">Otsikko: Tekijä: Menetetty varasto. Lause 1: Tina osti eilen erään yhtiön osakkeita. Lause 2: Hän toivoi, että se nousisi. Lause 3: Valitettavasti se kuitenkin romahti. Lause 4: Tina menetti paljon rahaa.</w:t>
      </w:r>
    </w:p>
    <w:p>
      <w:r>
        <w:rPr>
          <w:b/>
        </w:rPr>
        <w:t xml:space="preserve">Tulos</w:t>
      </w:r>
    </w:p>
    <w:p>
      <w:r>
        <w:t xml:space="preserve">Hän kertoi heille, ettei rock'n'rollissa ole mitään taikaa.</w:t>
      </w:r>
    </w:p>
    <w:p>
      <w:r>
        <w:rPr>
          <w:b/>
        </w:rPr>
        <w:t xml:space="preserve">Esimerkki 6.2805</w:t>
      </w:r>
    </w:p>
    <w:p>
      <w:r>
        <w:t xml:space="preserve">Otsikko: Nimi: The Camel Ride. Lause 1: Lapset odottivat jonossa päästäkseen ratsastamaan kamelilla. Lause 2: He kiipesivät satulaan. Lause 3: Kameli oli karvainen ja valtava! Lause 4: He ratsastivat areenan ympäri kahdesti.</w:t>
      </w:r>
    </w:p>
    <w:p>
      <w:r>
        <w:rPr>
          <w:b/>
        </w:rPr>
        <w:t xml:space="preserve">Tulos</w:t>
      </w:r>
    </w:p>
    <w:p>
      <w:r>
        <w:t xml:space="preserve">Russ tunsi olonsa paljon paremmaksi tuon tapaamisen jälkeen.</w:t>
      </w:r>
    </w:p>
    <w:p>
      <w:r>
        <w:rPr>
          <w:b/>
        </w:rPr>
        <w:t xml:space="preserve">Esimerkki 6.2806</w:t>
      </w:r>
    </w:p>
    <w:p>
      <w:r>
        <w:t xml:space="preserve">Otsikko: Nimi: Going Overboard. Lause 1: Tim oli risteilyllä. Lause 2: Hän oli heti humalassa. Lause 3: Hän leikki muiden kanssa. Lause 4: Tim liukastui ja melkein putosi yli laidan.</w:t>
      </w:r>
    </w:p>
    <w:p>
      <w:r>
        <w:rPr>
          <w:b/>
        </w:rPr>
        <w:t xml:space="preserve">Tulos</w:t>
      </w:r>
    </w:p>
    <w:p>
      <w:r>
        <w:t xml:space="preserve">Hänet valittiin aina heidän joukkueeseensa.</w:t>
      </w:r>
    </w:p>
    <w:p>
      <w:r>
        <w:rPr>
          <w:b/>
        </w:rPr>
        <w:t xml:space="preserve">Esimerkki 6.2807</w:t>
      </w:r>
    </w:p>
    <w:p>
      <w:r>
        <w:t xml:space="preserve">Otsikko: Nimi: Lapsen elatusapu. Lause 1: Ava oli innoissaan saadessaan vihdoin elatusmaksuja lapsilleen. Lause 2: Hänen ensimmäinen maksunsa oli kaksi kertaa odotettua suurempi. Lause 3: Ava oli innoissaan siitä, että hän kävi rahoilla vaateostoksilla. Lause 4: Seuraavaa maksua hän ei saanut liian suuren maksun vuoksi.</w:t>
      </w:r>
    </w:p>
    <w:p>
      <w:r>
        <w:rPr>
          <w:b/>
        </w:rPr>
        <w:t xml:space="preserve">Tulos</w:t>
      </w:r>
    </w:p>
    <w:p>
      <w:r>
        <w:t xml:space="preserve">Päivä toisensa jälkeen tein saman asian.</w:t>
      </w:r>
    </w:p>
    <w:p>
      <w:r>
        <w:rPr>
          <w:b/>
        </w:rPr>
        <w:t xml:space="preserve">Esimerkki 6.2808</w:t>
      </w:r>
    </w:p>
    <w:p>
      <w:r>
        <w:t xml:space="preserve">Otsikko: Vegas. Lause 1: Pariskunta lähti Vegasiin. Lause 2: He eivät olleet koskaan ennen käyneet siellä. Lause 3: Kaikki valot olivat uskomattomia! Lause 4: He juhlivat ja pelasivat.</w:t>
      </w:r>
    </w:p>
    <w:p>
      <w:r>
        <w:rPr>
          <w:b/>
        </w:rPr>
        <w:t xml:space="preserve">Tulos</w:t>
      </w:r>
    </w:p>
    <w:p>
      <w:r>
        <w:t xml:space="preserve">Hänen kannettavastaan tuli päivityksen ansiosta erittäin nopea ja reagoiva.</w:t>
      </w:r>
    </w:p>
    <w:p>
      <w:r>
        <w:rPr>
          <w:b/>
        </w:rPr>
        <w:t xml:space="preserve">Esimerkki 6.2809</w:t>
      </w:r>
    </w:p>
    <w:p>
      <w:r>
        <w:t xml:space="preserve">Nimike: Lähdössä ulos. Lause 1: Kate ja kolme ystävää olivat lähdössä automatkalle. Lause 2: Asiat olivat alkaneet vaikeasti. Lause 3: Mutta nyt oli aika lähteä. Lause 4: Kate alkoi innostua matkasta.</w:t>
      </w:r>
    </w:p>
    <w:p>
      <w:r>
        <w:rPr>
          <w:b/>
        </w:rPr>
        <w:t xml:space="preserve">Tulos</w:t>
      </w:r>
    </w:p>
    <w:p>
      <w:r>
        <w:t xml:space="preserve">Sam vietti koko yön pitämällä hauskaa ihastuksensa kanssa.</w:t>
      </w:r>
    </w:p>
    <w:p>
      <w:r>
        <w:rPr>
          <w:b/>
        </w:rPr>
        <w:t xml:space="preserve">Esimerkki 6.2810</w:t>
      </w:r>
    </w:p>
    <w:p>
      <w:r>
        <w:t xml:space="preserve">Otsikko: Nimi: Videopeli. Lause 1: Rachelin silmät olivat verestävät. Lause 2: Hän oli pelannut videopelejä tuntikausia. Lause 3: Lopulta hän päätti mennä päiväunille. Lause 4: Hän ei kuitenkaan saanut unta.</w:t>
      </w:r>
    </w:p>
    <w:p>
      <w:r>
        <w:rPr>
          <w:b/>
        </w:rPr>
        <w:t xml:space="preserve">Tulos</w:t>
      </w:r>
    </w:p>
    <w:p>
      <w:r>
        <w:t xml:space="preserve">Nyt Joey on julkaissut oman vitsikirjan!</w:t>
      </w:r>
    </w:p>
    <w:p>
      <w:r>
        <w:rPr>
          <w:b/>
        </w:rPr>
        <w:t xml:space="preserve">Esimerkki 6.2811</w:t>
      </w:r>
    </w:p>
    <w:p>
      <w:r>
        <w:t xml:space="preserve">Otsikko: Nimi: Missasit hyvän hinnan. Lause 1: Kelley osti osakkeita. Lause 2: Hinta nousi. Lause 3: Mutta hän ei myynyt. Lause 4: Se laski seuraavana päivänä.</w:t>
      </w:r>
    </w:p>
    <w:p>
      <w:r>
        <w:rPr>
          <w:b/>
        </w:rPr>
        <w:t xml:space="preserve">Tulos</w:t>
      </w:r>
    </w:p>
    <w:p>
      <w:r>
        <w:t xml:space="preserve">Tapaamisen jälkeen Avan isä vei hänet jäätelölle.</w:t>
      </w:r>
    </w:p>
    <w:p>
      <w:r>
        <w:rPr>
          <w:b/>
        </w:rPr>
        <w:t xml:space="preserve">Esimerkki 6.2812</w:t>
      </w:r>
    </w:p>
    <w:p>
      <w:r>
        <w:t xml:space="preserve">Nimike: Honey cheerios. Lause 1: Susie rakasti Cheeriosia. Lause 2: Mutta ne eivät olleet gluteenittomia. Lause 3: Siksi hän ei voinut syödä niitä. Lause 4: Sitten hän sai gluteenittoman laatikon.</w:t>
      </w:r>
    </w:p>
    <w:p>
      <w:r>
        <w:rPr>
          <w:b/>
        </w:rPr>
        <w:t xml:space="preserve">Tulos</w:t>
      </w:r>
    </w:p>
    <w:p>
      <w:r>
        <w:t xml:space="preserve">Se oli äärimmäinen piilopaikka.</w:t>
      </w:r>
    </w:p>
    <w:p>
      <w:r>
        <w:rPr>
          <w:b/>
        </w:rPr>
        <w:t xml:space="preserve">Esimerkki 6.2813</w:t>
      </w:r>
    </w:p>
    <w:p>
      <w:r>
        <w:t xml:space="preserve">Otsikko: Nimi: Touchdownin tekeminen. Lause 1: Jäljellä oli vain muutama sekunti. Lause 2: Pelinrakentaja heitti pallon. Lause 3: Hän juoksi ensin vasemmalle ja sitten oikealle. Lause 4: Hän näki vastaanottajan silmäkulmasta.</w:t>
      </w:r>
    </w:p>
    <w:p>
      <w:r>
        <w:rPr>
          <w:b/>
        </w:rPr>
        <w:t xml:space="preserve">Tulos</w:t>
      </w:r>
    </w:p>
    <w:p>
      <w:r>
        <w:t xml:space="preserve">Ivy on iloinen seurustellessaan.</w:t>
      </w:r>
    </w:p>
    <w:p>
      <w:r>
        <w:rPr>
          <w:b/>
        </w:rPr>
        <w:t xml:space="preserve">Esimerkki 6.2814</w:t>
      </w:r>
    </w:p>
    <w:p>
      <w:r>
        <w:t xml:space="preserve">Otsikko: Nimi: Yksinäinen kalastaja. Lause 1: Ron päätti lähteä kesällä kalastusmatkalle. Lause 2: Hän otti mukaansa kolme kaveria. Lause 3: Kukaan heistä ei saanut kalaa kolmen tunnin kalastuksen jälkeen. Lause 4: Kun hänen ystävänsä olivat pakkaamassa tavaroita, Ron kalasti yhä.</w:t>
      </w:r>
    </w:p>
    <w:p>
      <w:r>
        <w:rPr>
          <w:b/>
        </w:rPr>
        <w:t xml:space="preserve">Tulos</w:t>
      </w:r>
    </w:p>
    <w:p>
      <w:r>
        <w:t xml:space="preserve">Randall rakastaa uutta pyöräänsä.</w:t>
      </w:r>
    </w:p>
    <w:p>
      <w:r>
        <w:rPr>
          <w:b/>
        </w:rPr>
        <w:t xml:space="preserve">Esimerkki 6.2815</w:t>
      </w:r>
    </w:p>
    <w:p>
      <w:r>
        <w:t xml:space="preserve">Nimike: Korkein jäätelötötterö. Lause 1: Joanna osti kaupasta jäätelöä. Lause 2: Hänellä oli mielessä tehdä maailman korkein jäätelötötterö. Lause 3: Hän kauhoi niin monta jäätelöpalloa kuin pystyi päällekkäin. Lause 4: Mutta kun hän pääsi numeroon kuusi, jäätelö kallistui.</w:t>
      </w:r>
    </w:p>
    <w:p>
      <w:r>
        <w:rPr>
          <w:b/>
        </w:rPr>
        <w:t xml:space="preserve">Tulos</w:t>
      </w:r>
    </w:p>
    <w:p>
      <w:r>
        <w:t xml:space="preserve">Siitä oli vuosia, kun he olivat viimeksi käyneet sirkuksessa, mutta tämä oli hauskaa!</w:t>
      </w:r>
    </w:p>
    <w:p>
      <w:r>
        <w:rPr>
          <w:b/>
        </w:rPr>
        <w:t xml:space="preserve">Esimerkki 6.2816</w:t>
      </w:r>
    </w:p>
    <w:p>
      <w:r>
        <w:t xml:space="preserve">Otsikko: Nimi: TV Truma. Lause 1: David istuutui sohvalle pitkän ja raskaan työpäivän jälkeen. Lause 2: Hän yritti laittaa television päälle, mutta mitään ei tapahtunut. Lause 3: David soitti yhtiölle ja valitti. Lause 4: Seuraavana päivänä korjaaja ei saapunut paikalle.</w:t>
      </w:r>
    </w:p>
    <w:p>
      <w:r>
        <w:rPr>
          <w:b/>
        </w:rPr>
        <w:t xml:space="preserve">Tulos</w:t>
      </w:r>
    </w:p>
    <w:p>
      <w:r>
        <w:t xml:space="preserve">Carol sai kiitettävän arvosanan ja laittoi esseen kotinsa jääkaappiin.</w:t>
      </w:r>
    </w:p>
    <w:p>
      <w:r>
        <w:rPr>
          <w:b/>
        </w:rPr>
        <w:t xml:space="preserve">Esimerkki 6.2817</w:t>
      </w:r>
    </w:p>
    <w:p>
      <w:r>
        <w:t xml:space="preserve">Otsikko: Nimi: Temppu. Lause 1: Karkki-tai-karkki-ihmiset juoksivat Ellenin katua pitkin ja veivät viimeiset karkit. Lause 2: Hän sammutti kuistinsa valot, jotta kukaan muu ei koputtelisi. Lause 3: Sekuntia sen jälkeen, kun hän oli sammuttanut valot, joku koputti oveen. Lause 4: Hän sytytti valon takaisin ja veti oven taas auki.</w:t>
      </w:r>
    </w:p>
    <w:p>
      <w:r>
        <w:rPr>
          <w:b/>
        </w:rPr>
        <w:t xml:space="preserve">Tulos</w:t>
      </w:r>
    </w:p>
    <w:p>
      <w:r>
        <w:t xml:space="preserve">Hänen miehensä ei ollut tyytyväinen tähän tilanteeseen, mutta ei voinut tehdä mitään.</w:t>
      </w:r>
    </w:p>
    <w:p>
      <w:r>
        <w:rPr>
          <w:b/>
        </w:rPr>
        <w:t xml:space="preserve">Esimerkki 6.2818</w:t>
      </w:r>
    </w:p>
    <w:p>
      <w:r>
        <w:t xml:space="preserve">Otsikko: Nimi: Tommy Ties Tays Shoes. Lause 1: Tommy oli viisivuotias eikä osannut sitoa kenkiä. Lause 2: Hänen äitinsä näytti hänelle, miten se tehdään. Lause 3: Hän näytti hänelle myös joitakin youtube-videoita siitä. Lause 4: Tommy harjoitteli kengännauhojen sitomista äitinsä ostamalla laudalla.</w:t>
      </w:r>
    </w:p>
    <w:p>
      <w:r>
        <w:rPr>
          <w:b/>
        </w:rPr>
        <w:t xml:space="preserve">Tulos</w:t>
      </w:r>
    </w:p>
    <w:p>
      <w:r>
        <w:t xml:space="preserve">Sen jälkeen hän ei kyllästynyt.</w:t>
      </w:r>
    </w:p>
    <w:p>
      <w:r>
        <w:rPr>
          <w:b/>
        </w:rPr>
        <w:t xml:space="preserve">Esimerkki 6.2819</w:t>
      </w:r>
    </w:p>
    <w:p>
      <w:r>
        <w:t xml:space="preserve">Otsikko: Nimi: Nostalgia. Lause 1: Jerod laittoi soimaan vanhaa musiikkia, jota hän kuunteli teini-ikäisenä. Lause 2: Jokaisen kappaleen soidessa hänet valtasi nostalgia. Lause 3: Hän antaisi mitä tahansa palatakseen siihen aikaan. Lause 4: Hän vain istui ja hymyili.</w:t>
      </w:r>
    </w:p>
    <w:p>
      <w:r>
        <w:rPr>
          <w:b/>
        </w:rPr>
        <w:t xml:space="preserve">Tulos</w:t>
      </w:r>
    </w:p>
    <w:p>
      <w:r>
        <w:t xml:space="preserve">Hänen mekkonsa oli kaunein siellä.</w:t>
      </w:r>
    </w:p>
    <w:p>
      <w:r>
        <w:rPr>
          <w:b/>
        </w:rPr>
        <w:t xml:space="preserve">Esimerkki 6.2820</w:t>
      </w:r>
    </w:p>
    <w:p>
      <w:r>
        <w:t xml:space="preserve">Otsikko: Nimi: Kadonnut kirja. Lause 1: Ostin erityisen kirjan siskoni 40-vuotislahjaksi. Lause 2: Siinä oli hänen lempikirjailijansa nimikirjoitus. Lause 3: Pakkasin sen huolellisesti ja laitoin sen turvalliseen paikkaan. Lause 4: Juhlapäivänä menin hakemaan kirjaa, ja se oli kadonnut.</w:t>
      </w:r>
    </w:p>
    <w:p>
      <w:r>
        <w:rPr>
          <w:b/>
        </w:rPr>
        <w:t xml:space="preserve">Tulos</w:t>
      </w:r>
    </w:p>
    <w:p>
      <w:r>
        <w:t xml:space="preserve">Hän kuitenkin säästi sen ottaakseen sukkulan kotiin.</w:t>
      </w:r>
    </w:p>
    <w:p>
      <w:r>
        <w:rPr>
          <w:b/>
        </w:rPr>
        <w:t xml:space="preserve">Esimerkki 6.2821</w:t>
      </w:r>
    </w:p>
    <w:p>
      <w:r>
        <w:t xml:space="preserve">Otsikko: Nimi: Sneak Attack. Lause 1: Tim oli baarissa juomassa. Lause 2: Hän riehui hieman ja sanoi ilkeitä asioita muille. Lause 3: Hänen mielestään se ei ollut kovin vakavaa. Lause 4: Lähtiessään ulos hän joutui kujan päälle.</w:t>
      </w:r>
    </w:p>
    <w:p>
      <w:r>
        <w:rPr>
          <w:b/>
        </w:rPr>
        <w:t xml:space="preserve">Tulos</w:t>
      </w:r>
    </w:p>
    <w:p>
      <w:r>
        <w:t xml:space="preserve">Terrance jättää koulun kesken ja menee armeijaan.</w:t>
      </w:r>
    </w:p>
    <w:p>
      <w:r>
        <w:rPr>
          <w:b/>
        </w:rPr>
        <w:t xml:space="preserve">Esimerkki 6.2822</w:t>
      </w:r>
    </w:p>
    <w:p>
      <w:r>
        <w:t xml:space="preserve">Otsikko: Nimi: Raskaus. Lause 1: Jenna unohti ottaa pillerin kahtena päivänä peräkkäin. Lause 2: Kun Jenna tajusi, ettei hänellä ollut kuukautisia, hän ei ollut yllättynyt. Lause 3: Hän osti raskaustestin ja sai positiivisen tuloksen. Lause 4: Hänellä ei ollut aavistustakaan, miten kertoa uutinen poikaystävälleen.</w:t>
      </w:r>
    </w:p>
    <w:p>
      <w:r>
        <w:rPr>
          <w:b/>
        </w:rPr>
        <w:t xml:space="preserve">Tulos</w:t>
      </w:r>
    </w:p>
    <w:p>
      <w:r>
        <w:t xml:space="preserve">Hän rakasti työtään niin paljon, että lopetti koe-esiintymiset kokonaan.</w:t>
      </w:r>
    </w:p>
    <w:p>
      <w:r>
        <w:rPr>
          <w:b/>
        </w:rPr>
        <w:t xml:space="preserve">Esimerkki 6.2823</w:t>
      </w:r>
    </w:p>
    <w:p>
      <w:r>
        <w:t xml:space="preserve">Otsikko: Nimi: Sulkapallo. Lause 1: Liikuntatunnilla pelattiin aina mielenkiintoisia pelejä. Lause 2: He päättivät kokeilla sulkapalloa. Lause 3: He löivät birdietä seuraavan yli, edestakaisin. Lause 4: Pian he olivat kaikki erittäin hyviä pelissä.</w:t>
      </w:r>
    </w:p>
    <w:p>
      <w:r>
        <w:rPr>
          <w:b/>
        </w:rPr>
        <w:t xml:space="preserve">Tulos</w:t>
      </w:r>
    </w:p>
    <w:p>
      <w:r>
        <w:t xml:space="preserve">Sininen joukkue oli niin ylpeä!</w:t>
      </w:r>
    </w:p>
    <w:p>
      <w:r>
        <w:rPr>
          <w:b/>
        </w:rPr>
        <w:t xml:space="preserve">Esimerkki 6.2824</w:t>
      </w:r>
    </w:p>
    <w:p>
      <w:r>
        <w:t xml:space="preserve">Otsikko: Nimi: Selän hankaus. Lause 1: Mary hieroi Joelle selkää joka ilta töiden jälkeen. Lause 2: Häntä alkoi kuitenkin ärsyttää ja hän oli kyllästynyt tähän. Lause 3: Eräänä päivänä hän otti miehen vihaisesti asiasta puheeksi. Lause 4: Mies tarjoutui tekemään hänelle vastapalveluksia, jos hän jatkaisi sitä.</w:t>
      </w:r>
    </w:p>
    <w:p>
      <w:r>
        <w:rPr>
          <w:b/>
        </w:rPr>
        <w:t xml:space="preserve">Tulos</w:t>
      </w:r>
    </w:p>
    <w:p>
      <w:r>
        <w:t xml:space="preserve">Marsha näki, että hänen hiuksensa olivat muuttuneet vihreiksi.</w:t>
      </w:r>
    </w:p>
    <w:p>
      <w:r>
        <w:rPr>
          <w:b/>
        </w:rPr>
        <w:t xml:space="preserve">Esimerkki 6.2825</w:t>
      </w:r>
    </w:p>
    <w:p>
      <w:r>
        <w:t xml:space="preserve">Otsikko: Nimi: Kynsilakka. Lause 1: Marialla oli verkkokorukauppa, jossa myytiin monia erilaisia asioita. Lause 2: Hän halusi tehdä jotain uutta ja jännittävää. Lause 3: Runsaan aivoriihen jälkeen hän keksi hienon idean. Lause 4: Hänen ideansa oli maalata lasikivet kynsilakalla ja tehdä niistä riipuksia.</w:t>
      </w:r>
    </w:p>
    <w:p>
      <w:r>
        <w:rPr>
          <w:b/>
        </w:rPr>
        <w:t xml:space="preserve">Tulos</w:t>
      </w:r>
    </w:p>
    <w:p>
      <w:r>
        <w:t xml:space="preserve">Tom panttasi sen olutrahoista.</w:t>
      </w:r>
    </w:p>
    <w:p>
      <w:r>
        <w:rPr>
          <w:b/>
        </w:rPr>
        <w:t xml:space="preserve">Esimerkki 6.2826</w:t>
      </w:r>
    </w:p>
    <w:p>
      <w:r>
        <w:t xml:space="preserve">Otsikko: Nimi: Working OUt. Lause 1: Jim halusi laihduttaa. Lause 2: Hän hankki kuntosalijäsenyyden. Lause 3: Häntä nolotti aluksi mennä sinne. Lause 4: Lopulta hän pääsi siitä yli.</w:t>
      </w:r>
    </w:p>
    <w:p>
      <w:r>
        <w:rPr>
          <w:b/>
        </w:rPr>
        <w:t xml:space="preserve">Tulos</w:t>
      </w:r>
    </w:p>
    <w:p>
      <w:r>
        <w:t xml:space="preserve">Sam ja hänen perheensä juoksivat autolle sateen kastelemina.</w:t>
      </w:r>
    </w:p>
    <w:p>
      <w:r>
        <w:rPr>
          <w:b/>
        </w:rPr>
        <w:t xml:space="preserve">Esimerkki 6.2827</w:t>
      </w:r>
    </w:p>
    <w:p>
      <w:r>
        <w:t xml:space="preserve">Otsikko: Nimi: Uusi. Lause 1: Bette oli juuri muuttanut Chilestä Yhdysvaltoihin. Lause 2: Hän ei ollut varma, pitäisikö kukaan hänestä. Lause 3: Mutta ensimmäisenä koulupäivänään hän sai useita ystäviä. Lause 4: Häntä pyydettiin jopa treffeille!</w:t>
      </w:r>
    </w:p>
    <w:p>
      <w:r>
        <w:rPr>
          <w:b/>
        </w:rPr>
        <w:t xml:space="preserve">Tulos</w:t>
      </w:r>
    </w:p>
    <w:p>
      <w:r>
        <w:t xml:space="preserve">Lahjan odottaminen tekee lahjasta jännittävämmän.</w:t>
      </w:r>
    </w:p>
    <w:p>
      <w:r>
        <w:rPr>
          <w:b/>
        </w:rPr>
        <w:t xml:space="preserve">Esimerkki 6.2828</w:t>
      </w:r>
    </w:p>
    <w:p>
      <w:r>
        <w:t xml:space="preserve">Otsikko: Nimi: Lelu. Lause 1: Tommy leikki leluautollaan. Lause 2: Leluauto kaatui keskelle katua. Lause 3: Kun Tommy meni hakemaan autoa pois tieltä, auto lähestyi . Lause 4: Onneksi Tommyn äiti sai hänet ja hänen leluautonsa pois keskeltä ro:ta.</w:t>
      </w:r>
    </w:p>
    <w:p>
      <w:r>
        <w:rPr>
          <w:b/>
        </w:rPr>
        <w:t xml:space="preserve">Tulos</w:t>
      </w:r>
    </w:p>
    <w:p>
      <w:r>
        <w:t xml:space="preserve">Scott odotti, että juna poistui, ennen kuin hän ylitti rautatien.</w:t>
      </w:r>
    </w:p>
    <w:p>
      <w:r>
        <w:rPr>
          <w:b/>
        </w:rPr>
        <w:t xml:space="preserve">Esimerkki 6.2829</w:t>
      </w:r>
    </w:p>
    <w:p>
      <w:r>
        <w:t xml:space="preserve">Otsikko: Nimi: Liput. Lause 1: Joslynin vanhemmilla oli varaa vain siihen, että hän pääsi Disneylandiin. Lause 2: Heillä oli rahaa vain yhteen hotelliyöpymiseen ja pääsylippuun. Lause 3: He katselivat, kun Joslyn käveli sisäänkäynnille, ja seisoivat ympärillä. Lause 4: He puhuivat hänelle halvan prepaid-puhelimen kautta.</w:t>
      </w:r>
    </w:p>
    <w:p>
      <w:r>
        <w:rPr>
          <w:b/>
        </w:rPr>
        <w:t xml:space="preserve">Tulos</w:t>
      </w:r>
    </w:p>
    <w:p>
      <w:r>
        <w:t xml:space="preserve">Tanssit sujuivat ongelmitta.</w:t>
      </w:r>
    </w:p>
    <w:p>
      <w:r>
        <w:rPr>
          <w:b/>
        </w:rPr>
        <w:t xml:space="preserve">Esimerkki 6.2830</w:t>
      </w:r>
    </w:p>
    <w:p>
      <w:r>
        <w:t xml:space="preserve">Otsikko: Nimi: Candy. Lause 1: Jennifer oli pieni tyttö. Lause 2: Mies pysähtyi hänen talonsa eteen. Lause 3: Mies tarjosi hänelle karkkia. Lause 4: Jenniferin veli oli hänen kanssaan.</w:t>
      </w:r>
    </w:p>
    <w:p>
      <w:r>
        <w:rPr>
          <w:b/>
        </w:rPr>
        <w:t xml:space="preserve">Tulos</w:t>
      </w:r>
    </w:p>
    <w:p>
      <w:r>
        <w:t xml:space="preserve">Sarah menetti silmänsä hain kanssa taistellessaan.</w:t>
      </w:r>
    </w:p>
    <w:p>
      <w:r>
        <w:rPr>
          <w:b/>
        </w:rPr>
        <w:t xml:space="preserve">Esimerkki 6.2831</w:t>
      </w:r>
    </w:p>
    <w:p>
      <w:r>
        <w:t xml:space="preserve">Otsikko: Nimi: Elokuvien pelko. Lause 1: Jane ei pitänyt kauhuelokuvista. Lause 2: Viimeisin kauhuelokuva, jonka Jane näki, oli The Ring. Lause 3: Siitä lähtien Jane kieltäytyi käyttämästä enää koskaan videonauhaa. Lause 4: Jopa katsoessaan DVD:tä hän kytkee puhelimensa varmuuden vuoksi pois päältä.</w:t>
      </w:r>
    </w:p>
    <w:p>
      <w:r>
        <w:rPr>
          <w:b/>
        </w:rPr>
        <w:t xml:space="preserve">Tulos</w:t>
      </w:r>
    </w:p>
    <w:p>
      <w:r>
        <w:t xml:space="preserve">Sitten pakotin itseni syömään loput.</w:t>
      </w:r>
    </w:p>
    <w:p>
      <w:r>
        <w:rPr>
          <w:b/>
        </w:rPr>
        <w:t xml:space="preserve">Esimerkki 6.2832</w:t>
      </w:r>
    </w:p>
    <w:p>
      <w:r>
        <w:t xml:space="preserve">Otsikko: Nimi: Kiillotetut kengät. Lause 1: Fredin oli mentävä häihin. Lause 2: Hän otti mustat kenkänsä esiin. Lause 3: Valitettavasti hänen kenkänsä olivat aivan pölyiset. Lause 4: Hänen oli kiillotettava ne.</w:t>
      </w:r>
    </w:p>
    <w:p>
      <w:r>
        <w:rPr>
          <w:b/>
        </w:rPr>
        <w:t xml:space="preserve">Tulos</w:t>
      </w:r>
    </w:p>
    <w:p>
      <w:r>
        <w:t xml:space="preserve">Jack oli onnellinen saadessaan näin hyvän joukkuetoverin.</w:t>
      </w:r>
    </w:p>
    <w:p>
      <w:r>
        <w:rPr>
          <w:b/>
        </w:rPr>
        <w:t xml:space="preserve">Esimerkki 6.2833</w:t>
      </w:r>
    </w:p>
    <w:p>
      <w:r>
        <w:t xml:space="preserve">Nimike: Hornetien pesä. Lause 1: Kävelin naapurustossa ja huomasin oudon esineen. Lause 2: En tiennyt mikä se oli. Lause 3: Lähestyin esinettä ja kosketin sitä varovasti. Lause 4: Esine alkoi liikkua ja sieltä nousi ulos parvi hornetteja.</w:t>
      </w:r>
    </w:p>
    <w:p>
      <w:r>
        <w:rPr>
          <w:b/>
        </w:rPr>
        <w:t xml:space="preserve">Tulos</w:t>
      </w:r>
    </w:p>
    <w:p>
      <w:r>
        <w:t xml:space="preserve">Hän oli niin järkyttynyt.</w:t>
      </w:r>
    </w:p>
    <w:p>
      <w:r>
        <w:rPr>
          <w:b/>
        </w:rPr>
        <w:t xml:space="preserve">Esimerkki 6.2834</w:t>
      </w:r>
    </w:p>
    <w:p>
      <w:r>
        <w:t xml:space="preserve">Otsikko: Nimi: The Cooking Show. Lause 1: Hankille tarjottiin kokkiohjelmaa uudelle kaapeliverkolle. Lause 2: Hän halusi tehdä hyvän vaikutuksen, joten hän työsti ahkerasti reseptejään. Lause 3: Hän viimeisteli muutamia asioita. Lause 4: Sitten hän harjoitteli esitystään.</w:t>
      </w:r>
    </w:p>
    <w:p>
      <w:r>
        <w:rPr>
          <w:b/>
        </w:rPr>
        <w:t xml:space="preserve">Tulos</w:t>
      </w:r>
    </w:p>
    <w:p>
      <w:r>
        <w:t xml:space="preserve">Se oli täydellinen!</w:t>
      </w:r>
    </w:p>
    <w:p>
      <w:r>
        <w:rPr>
          <w:b/>
        </w:rPr>
        <w:t xml:space="preserve">Esimerkki 6.2835</w:t>
      </w:r>
    </w:p>
    <w:p>
      <w:r>
        <w:t xml:space="preserve">Otsikko: Leijona. Lause 1: Veljeni vei minut safarille. Lause 2: Kävelimme pieneen häkkiin. Lause 3: Sisällä nukkui leijonanpoikanen. Lause 4: Kurkotimme alas silittääksemme sitä.</w:t>
      </w:r>
    </w:p>
    <w:p>
      <w:r>
        <w:rPr>
          <w:b/>
        </w:rPr>
        <w:t xml:space="preserve">Tulos</w:t>
      </w:r>
    </w:p>
    <w:p>
      <w:r>
        <w:t xml:space="preserve">Joe oli onnellinen.</w:t>
      </w:r>
    </w:p>
    <w:p>
      <w:r>
        <w:rPr>
          <w:b/>
        </w:rPr>
        <w:t xml:space="preserve">Esimerkki 6.2836</w:t>
      </w:r>
    </w:p>
    <w:p>
      <w:r>
        <w:t xml:space="preserve">Otsikko: Cat. Lause 1: Johannes kuuli pamahduksen keskellä yötä. Lause 2: John haki pesäpallomailan kaapista. Lause 3: John hiipi portaita alas ja jätti valot sammumaan. Lause 4: Juuri kun John pääsi viimeiselle portaalle, hän näki, mikä aiheutti kolahduksen.</w:t>
      </w:r>
    </w:p>
    <w:p>
      <w:r>
        <w:rPr>
          <w:b/>
        </w:rPr>
        <w:t xml:space="preserve">Tulos</w:t>
      </w:r>
    </w:p>
    <w:p>
      <w:r>
        <w:t xml:space="preserve">Tina sai viikon kotiarestia.</w:t>
      </w:r>
    </w:p>
    <w:p>
      <w:r>
        <w:rPr>
          <w:b/>
        </w:rPr>
        <w:t xml:space="preserve">Esimerkki 6.2837</w:t>
      </w:r>
    </w:p>
    <w:p>
      <w:r>
        <w:t xml:space="preserve">Otsikko: Tomaatti. Lause 1: Hannah meni puutarhaansa. Lause 2: Hän näki ison, mehukkaan, punaisen tomaatin! Lause 3: Hannah poimi ison tomaatin. Lause 4: Hän vei sen sisälle taloonsa ja istuutui.</w:t>
      </w:r>
    </w:p>
    <w:p>
      <w:r>
        <w:rPr>
          <w:b/>
        </w:rPr>
        <w:t xml:space="preserve">Tulos</w:t>
      </w:r>
    </w:p>
    <w:p>
      <w:r>
        <w:t xml:space="preserve">Lopulta se oli liikaa, ja Tom jätti hänet.</w:t>
      </w:r>
    </w:p>
    <w:p>
      <w:r>
        <w:rPr>
          <w:b/>
        </w:rPr>
        <w:t xml:space="preserve">Esimerkki 6.2838</w:t>
      </w:r>
    </w:p>
    <w:p>
      <w:r>
        <w:t xml:space="preserve">Otsikko: Nimi: Catfishing. Lause 1: Daniella kalasteli kavereita netissä. Lause 2: Hän teeskenteli olevansa söpö norjalainen tyttö. Lause 3: Todellisuudessa hän oli ylipainoinen eikä kovin viehättävä. Lause 4: Eräänä päivänä joku sai selville hänen todellisen henkilöllisyytensä.</w:t>
      </w:r>
    </w:p>
    <w:p>
      <w:r>
        <w:rPr>
          <w:b/>
        </w:rPr>
        <w:t xml:space="preserve">Tulos</w:t>
      </w:r>
    </w:p>
    <w:p>
      <w:r>
        <w:t xml:space="preserve">Nautimme saaliiksi saamiemme rapujen syömisestä.</w:t>
      </w:r>
    </w:p>
    <w:p>
      <w:r>
        <w:rPr>
          <w:b/>
        </w:rPr>
        <w:t xml:space="preserve">Esimerkki 6.2839</w:t>
      </w:r>
    </w:p>
    <w:p>
      <w:r>
        <w:t xml:space="preserve">Otsikko: Nimi: Patin puutarha. Lause 1: Pat nautti puutarhan istuttamisesta joka kevät. Lause 2: Hän suunnitteli viikkokausia, mitä hän istuttaisi. Lause 3: Hänellä oli kaikki tontit valmiina. Lause 4: Hän odotti kärsivällisesti, että kasvit itäisivät.</w:t>
      </w:r>
    </w:p>
    <w:p>
      <w:r>
        <w:rPr>
          <w:b/>
        </w:rPr>
        <w:t xml:space="preserve">Tulos</w:t>
      </w:r>
    </w:p>
    <w:p>
      <w:r>
        <w:t xml:space="preserve">Lopulta he pääsivät kompromissiin ja antoivat pennulle nimen.</w:t>
      </w:r>
    </w:p>
    <w:p>
      <w:r>
        <w:rPr>
          <w:b/>
        </w:rPr>
        <w:t xml:space="preserve">Esimerkki 6.2840</w:t>
      </w:r>
    </w:p>
    <w:p>
      <w:r>
        <w:t xml:space="preserve">Otsikko: Nimi: Kampanjahinta. Lause 1: Tim sai viimeisimmän Internet-laskunsa. Lause 2: Hinta oli kaksinkertainen normaaliin verrattuna. Lause 3: Tim soitti valittaakseen. Lause 4: Timille kerrottiin, että hänen tarjoushintansa oli päättynyt.</w:t>
      </w:r>
    </w:p>
    <w:p>
      <w:r>
        <w:rPr>
          <w:b/>
        </w:rPr>
        <w:t xml:space="preserve">Tulos</w:t>
      </w:r>
    </w:p>
    <w:p>
      <w:r>
        <w:t xml:space="preserve">Blake palautti pihvin asianmukaisesti valmistettuna.</w:t>
      </w:r>
    </w:p>
    <w:p>
      <w:r>
        <w:rPr>
          <w:b/>
        </w:rPr>
        <w:t xml:space="preserve">Esimerkki 6.2841</w:t>
      </w:r>
    </w:p>
    <w:p>
      <w:r>
        <w:t xml:space="preserve">Otsikko: Nimi: Pitkä tyttö. Lause 1: Kate ei pitänyt siitä, että häntä pilkattiin hänen pituutensa vuoksi. Lause 2: Hän haaveili usein olevansa normaalin pituinen. Lause 3: Häntä pyydettiin aina pelaamaan koripalloa, ei koskaan mitään muuta urheilua. Lause 4: Eräänä päivänä hän kokeili jalkapalloa ja hänet valittiin joukkueeseen.</w:t>
      </w:r>
    </w:p>
    <w:p>
      <w:r>
        <w:rPr>
          <w:b/>
        </w:rPr>
        <w:t xml:space="preserve">Tulos</w:t>
      </w:r>
    </w:p>
    <w:p>
      <w:r>
        <w:t xml:space="preserve">Olin siellä koko viikon ja vastasin kahteen kysymykseen.</w:t>
      </w:r>
    </w:p>
    <w:p>
      <w:r>
        <w:rPr>
          <w:b/>
        </w:rPr>
        <w:t xml:space="preserve">Esimerkki 6.2842</w:t>
      </w:r>
    </w:p>
    <w:p>
      <w:r>
        <w:t xml:space="preserve">Otsikko: Nimi: Täydellinen mekko. Lause 1: Emma tarvitsi mekon häihin, joihin hän oli menossa. Lause 2: Hän oli hiljattain laihtunut, joten kaikki hänen mekkonsa olivat liian suuria. Lause 3: Hän katsoi erään liikkeen verkkosivuja ja löysi täydellisen mekon! Lause 4: Mutta kun hän meni liikkeeseen, hänelle ilmoitettiin, että mekko oli loppu.</w:t>
      </w:r>
    </w:p>
    <w:p>
      <w:r>
        <w:rPr>
          <w:b/>
        </w:rPr>
        <w:t xml:space="preserve">Tulos</w:t>
      </w:r>
    </w:p>
    <w:p>
      <w:r>
        <w:t xml:space="preserve">Kun nainen palautti lompakon, mies pyysi häntä ulos ja he rakastuivat!</w:t>
      </w:r>
    </w:p>
    <w:p>
      <w:r>
        <w:rPr>
          <w:b/>
        </w:rPr>
        <w:t xml:space="preserve">Esimerkki 6.2843</w:t>
      </w:r>
    </w:p>
    <w:p>
      <w:r>
        <w:t xml:space="preserve">Otsikko: Nimi: Housut. Lause 1: Mies pukeutui housuihin. Lause 2: Ne olivat liian tiukat vyötäröltä. Lause 3: Hän tarkisti vyötärön koon. Lause 4: Hän valitsi hyllystä yhtä kokoa isommat.</w:t>
      </w:r>
    </w:p>
    <w:p>
      <w:r>
        <w:rPr>
          <w:b/>
        </w:rPr>
        <w:t xml:space="preserve">Tulos</w:t>
      </w:r>
    </w:p>
    <w:p>
      <w:r>
        <w:t xml:space="preserve">Tämä helpotti heinän siirtämistä.</w:t>
      </w:r>
    </w:p>
    <w:p>
      <w:r>
        <w:rPr>
          <w:b/>
        </w:rPr>
        <w:t xml:space="preserve">Esimerkki 6.2844</w:t>
      </w:r>
    </w:p>
    <w:p>
      <w:r>
        <w:t xml:space="preserve">Otsikko: Nimi: Syntymäpäivälahja. Lause 1: Wendy yritti löytää täydellisen lahjan äitinsä syntymäpäivälahjaksi. Lause 2: Hän meni ostoskeskukseen. Lause 3: Hän meni torille. Lause 4: Ja hän kävi jopa ostoksilla verkossa.</w:t>
      </w:r>
    </w:p>
    <w:p>
      <w:r>
        <w:rPr>
          <w:b/>
        </w:rPr>
        <w:t xml:space="preserve">Tulos</w:t>
      </w:r>
    </w:p>
    <w:p>
      <w:r>
        <w:t xml:space="preserve">Suzy halusi antaa sen pois.</w:t>
      </w:r>
    </w:p>
    <w:p>
      <w:r>
        <w:rPr>
          <w:b/>
        </w:rPr>
        <w:t xml:space="preserve">Esimerkki 6.2845</w:t>
      </w:r>
    </w:p>
    <w:p>
      <w:r>
        <w:t xml:space="preserve">Otsikko: Rochton. Lause 1: Roth Bergensteinengoldilla oli salaisuus. Lause 2: Vaikka hänellä oli valtavasti rahaa. Lause 3: Hän itse asiassa eli kuin kurja. Lause 4: Iltapäivälehdet saivat eräänä päivänä selville, että hän vuokrasi kaikki autonsa.</w:t>
      </w:r>
    </w:p>
    <w:p>
      <w:r>
        <w:rPr>
          <w:b/>
        </w:rPr>
        <w:t xml:space="preserve">Tulos</w:t>
      </w:r>
    </w:p>
    <w:p>
      <w:r>
        <w:t xml:space="preserve">Hän oli hyvin kiitollinen.</w:t>
      </w:r>
    </w:p>
    <w:p>
      <w:r>
        <w:rPr>
          <w:b/>
        </w:rPr>
        <w:t xml:space="preserve">Esimerkki 6.2846</w:t>
      </w:r>
    </w:p>
    <w:p>
      <w:r>
        <w:t xml:space="preserve">Otsikko: Nimi: Äänekäs perhe. Lause 1: Jenin perhe oli hyvin äänekäs. Lause 2: Kun hän kävi tapaamassa heitä sinä kesänä, he lauloivat koko ajan. Lause 3: Hän otti vähän aikaa metsässä saadakseen olla rauhassa. Lause 4: Mutta he löysivät hänet ja pakottivat hänet palaamaan taloon.</w:t>
      </w:r>
    </w:p>
    <w:p>
      <w:r>
        <w:rPr>
          <w:b/>
        </w:rPr>
        <w:t xml:space="preserve">Tulos</w:t>
      </w:r>
    </w:p>
    <w:p>
      <w:r>
        <w:t xml:space="preserve">Landon päätti pitäytyä tuntemissaan tempuissa.</w:t>
      </w:r>
    </w:p>
    <w:p>
      <w:r>
        <w:rPr>
          <w:b/>
        </w:rPr>
        <w:t xml:space="preserve">Esimerkki 6.2847</w:t>
      </w:r>
    </w:p>
    <w:p>
      <w:r>
        <w:t xml:space="preserve">Otsikko: Nimi: Ruma koira. Lause 1: Tim oli koiratarhassa. Lause 2: Hän huomasi hyperruman koiran. Lause 3: Timistä tuntui pahalta sen puolesta. Lause 4: Hän ajatteli, ettei kukaan muu haluaisi ottaa sitä.</w:t>
      </w:r>
    </w:p>
    <w:p>
      <w:r>
        <w:rPr>
          <w:b/>
        </w:rPr>
        <w:t xml:space="preserve">Tulos</w:t>
      </w:r>
    </w:p>
    <w:p>
      <w:r>
        <w:t xml:space="preserve">Hän julkaisi kuvan FB:ssä.</w:t>
      </w:r>
    </w:p>
    <w:p>
      <w:r>
        <w:rPr>
          <w:b/>
        </w:rPr>
        <w:t xml:space="preserve">Esimerkki 6.2848</w:t>
      </w:r>
    </w:p>
    <w:p>
      <w:r>
        <w:t xml:space="preserve">Otsikko: Slam. Lause 1: Anna oli eräänä yönä hieman humalassa. Lause 2: Hän löi peilin lääkekaappiinsa liian lujaa. Lause 3: Se särkyi, ja Anna kauhistui. Lause 4: Rikkinäinen peili merkitsi 7 vuotta huonoa onnea!</w:t>
      </w:r>
    </w:p>
    <w:p>
      <w:r>
        <w:rPr>
          <w:b/>
        </w:rPr>
        <w:t xml:space="preserve">Tulos</w:t>
      </w:r>
    </w:p>
    <w:p>
      <w:r>
        <w:t xml:space="preserve">Hän päätti keksiä omaperäisemmän asun!</w:t>
      </w:r>
    </w:p>
    <w:p>
      <w:r>
        <w:rPr>
          <w:b/>
        </w:rPr>
        <w:t xml:space="preserve">Esimerkki 6.2849</w:t>
      </w:r>
    </w:p>
    <w:p>
      <w:r>
        <w:t xml:space="preserve">Nimike: kyyhkynen. Lause 1: Kyyhkynen lensi autooni. Lause 2: Pysähdyin ja nostin sen ylös. Lause 3: Sillä oli siipi poikki. Lause 4: Vein sen eläinlääkäriin.</w:t>
      </w:r>
    </w:p>
    <w:p>
      <w:r>
        <w:rPr>
          <w:b/>
        </w:rPr>
        <w:t xml:space="preserve">Tulos</w:t>
      </w:r>
    </w:p>
    <w:p>
      <w:r>
        <w:t xml:space="preserve">Kun hän ohitti ison, korkean puun, hän hyppäsi siihen pelastaakseen itsensä.</w:t>
      </w:r>
    </w:p>
    <w:p>
      <w:r>
        <w:rPr>
          <w:b/>
        </w:rPr>
        <w:t xml:space="preserve">Esimerkki 6.2850</w:t>
      </w:r>
    </w:p>
    <w:p>
      <w:r>
        <w:t xml:space="preserve">Otsikko: Nimi: The Nightly Knocker. Lause 1: Kun olin lapsi, joku koputti ovelle. Lause 2: He koputtelivat koko yön. Lause 3: Äitini ja siskoni makasivat kuin pelosta jähmettyneinä. Lause 4: Ihmettelin, mikseivät he nousseet katsomaan, kuka se oli tai soittaneet poliisille.</w:t>
      </w:r>
    </w:p>
    <w:p>
      <w:r>
        <w:rPr>
          <w:b/>
        </w:rPr>
        <w:t xml:space="preserve">Tulos</w:t>
      </w:r>
    </w:p>
    <w:p>
      <w:r>
        <w:t xml:space="preserve">Päätin, että haluan elää elämää, joka vaatii huomiotani joka päivä.</w:t>
      </w:r>
    </w:p>
    <w:p>
      <w:r>
        <w:rPr>
          <w:b/>
        </w:rPr>
        <w:t xml:space="preserve">Esimerkki 6.2851</w:t>
      </w:r>
    </w:p>
    <w:p>
      <w:r>
        <w:t xml:space="preserve">Otsikko: Nimi: Ihme. Lause 1: John oli autossa äitinsä kanssa myöhään illalla. Lause 2: He olivat menneet ylenpalttisiin juhliin, ja John oli aivan poikki. Lause 3: John tunsi pienen kolauksen autossa ja avasi silmänsä. Lause 4: Hän näki pari räiskyvää valoa, kun auto kolaroi ja kaatui.</w:t>
      </w:r>
    </w:p>
    <w:p>
      <w:r>
        <w:rPr>
          <w:b/>
        </w:rPr>
        <w:t xml:space="preserve">Tulos</w:t>
      </w:r>
    </w:p>
    <w:p>
      <w:r>
        <w:t xml:space="preserve">Kun hän astui lavalle, hän tiesi tekevänsä hienoa työtä.</w:t>
      </w:r>
    </w:p>
    <w:p>
      <w:r>
        <w:rPr>
          <w:b/>
        </w:rPr>
        <w:t xml:space="preserve">Esimerkki 6.2852</w:t>
      </w:r>
    </w:p>
    <w:p>
      <w:r>
        <w:t xml:space="preserve">Otsikko: Nimi: Fiksu ja nuori. Lause 1: Annan vanhemmat lukevat hänelle joka päivä. Lause 2: He ostivat Annalle paljon kirjoja. Lause 3: Monet Annan leluista olivat opettavaisia. Lause 4: Vanhemmat rajoittivat Annan television katselua.</w:t>
      </w:r>
    </w:p>
    <w:p>
      <w:r>
        <w:rPr>
          <w:b/>
        </w:rPr>
        <w:t xml:space="preserve">Tulos</w:t>
      </w:r>
    </w:p>
    <w:p>
      <w:r>
        <w:t xml:space="preserve">Terry opiskeli ilmaisia opetusohjelmia verkossa ja sai töitä.</w:t>
      </w:r>
    </w:p>
    <w:p>
      <w:r>
        <w:rPr>
          <w:b/>
        </w:rPr>
        <w:t xml:space="preserve">Esimerkki 6.2853</w:t>
      </w:r>
    </w:p>
    <w:p>
      <w:r>
        <w:t xml:space="preserve">Otsikko: Nimi: The big baby lie. Lause 1: Leslie ja Jerry seurustelivat lukiossa. Lause 2: He olivat huolimattomia, ja Leslie tuli raskaaksi. Lause 3: Leslie valehteli Jerrylle ja sanoi, ettei vauva ollut hänen. Lause 4: Mutta kun vauva oli 5-vuotias, hän näytti aivan Jerryltä.</w:t>
      </w:r>
    </w:p>
    <w:p>
      <w:r>
        <w:rPr>
          <w:b/>
        </w:rPr>
        <w:t xml:space="preserve">Tulos</w:t>
      </w:r>
    </w:p>
    <w:p>
      <w:r>
        <w:t xml:space="preserve">Valitettavasti putki puhkesi keskellä yötä.</w:t>
      </w:r>
    </w:p>
    <w:p>
      <w:r>
        <w:rPr>
          <w:b/>
        </w:rPr>
        <w:t xml:space="preserve">Esimerkki 6.2854</w:t>
      </w:r>
    </w:p>
    <w:p>
      <w:r>
        <w:t xml:space="preserve">Otsikko: Nimi: The Olympian. Lause 1: Marissa haaveili olevansa olympiaurheilija. Lause 2: Hän harjoitteli miekkailua joka päivä. Lause 3: Hän sai seuran huomion. Lause 4: Niinpä hän nousi riveissä.</w:t>
      </w:r>
    </w:p>
    <w:p>
      <w:r>
        <w:rPr>
          <w:b/>
        </w:rPr>
        <w:t xml:space="preserve">Tulos</w:t>
      </w:r>
    </w:p>
    <w:p>
      <w:r>
        <w:t xml:space="preserve">Tom meni heti ostamaan lisää.</w:t>
      </w:r>
    </w:p>
    <w:p>
      <w:r>
        <w:rPr>
          <w:b/>
        </w:rPr>
        <w:t xml:space="preserve">Esimerkki 6.2855</w:t>
      </w:r>
    </w:p>
    <w:p>
      <w:r>
        <w:t xml:space="preserve">Otsikko: Lacy. Lause 1: Lacy käveli hautausmaalla maalla. Lause 2: Hän oli eksynyt suunnistaessaan valtavan suurella alueella. Lause 3: Hän päätti seurata polkuja nähdäkseen, minne ne veisivät hänet. Lause 4: Seurattuaan polkuja hän päätyi autolleen.</w:t>
      </w:r>
    </w:p>
    <w:p>
      <w:r>
        <w:rPr>
          <w:b/>
        </w:rPr>
        <w:t xml:space="preserve">Tulos</w:t>
      </w:r>
    </w:p>
    <w:p>
      <w:r>
        <w:t xml:space="preserve">Todd oli iloinen voidessaan juhlistaa irlantilaista perintöään.</w:t>
      </w:r>
    </w:p>
    <w:p>
      <w:r>
        <w:rPr>
          <w:b/>
        </w:rPr>
        <w:t xml:space="preserve">Esimerkki 6.2856</w:t>
      </w:r>
    </w:p>
    <w:p>
      <w:r>
        <w:t xml:space="preserve">Otsikko: Nimi: Minun Wolfieni. Lause 1: Minulla on susi nimeltä Kiera, mutta annoimme sille lempinimen Wolfie. Lause 2: Se halusi herätä aikaisin tänä aamuna ja lähteä kävelylle. Lause 3: Se oli niin innoissaan, kun se näki oravan, että se veti kovaa. Lause 4: Se melkein sai oravan kiinni, mutta se jäi vain muutaman sentin päähän.</w:t>
      </w:r>
    </w:p>
    <w:p>
      <w:r>
        <w:rPr>
          <w:b/>
        </w:rPr>
        <w:t xml:space="preserve">Tulos</w:t>
      </w:r>
    </w:p>
    <w:p>
      <w:r>
        <w:t xml:space="preserve">Nyt Bob voi siirtää laatikoita satuttamatta selkäänsä.</w:t>
      </w:r>
    </w:p>
    <w:p>
      <w:r>
        <w:rPr>
          <w:b/>
        </w:rPr>
        <w:t xml:space="preserve">Esimerkki 6.2857</w:t>
      </w:r>
    </w:p>
    <w:p>
      <w:r>
        <w:t xml:space="preserve">Otsikko: Nimi: Pelin pomo.. Lause 1: Eräs mies halusi koota ryhmän yhteen pelissään tappaakseen erään pomon. Lause 2: Hän kyseli, olisiko joku kiinnostunut auttamaan häntä. Lause 3: Pari ihmistä halusi auttaa ja hän antoi heidän auttaa. Lause 4: Pelattuaan yhdessä heistä tuli nettikavereita.</w:t>
      </w:r>
    </w:p>
    <w:p>
      <w:r>
        <w:rPr>
          <w:b/>
        </w:rPr>
        <w:t xml:space="preserve">Tulos</w:t>
      </w:r>
    </w:p>
    <w:p>
      <w:r>
        <w:t xml:space="preserve">Sen sijaan hän pakotti nörtin nimeltä Carl lukemaan ne omana lukunaan.</w:t>
      </w:r>
    </w:p>
    <w:p>
      <w:r>
        <w:rPr>
          <w:b/>
        </w:rPr>
        <w:t xml:space="preserve">Esimerkki 6.2858</w:t>
      </w:r>
    </w:p>
    <w:p>
      <w:r>
        <w:t xml:space="preserve">Otsikko: Nimi: Evästeet. Lause 1: Savannah rakasti kaikenlaisia keksejä. Lause 2: Hän söi niitä aina, kun vain pystyi. Lause 3: Eräänä päivänä hän löysi leipomon, joka oli erikoistunut kekseihin. Lause 4: Siellä oli niin paljon erilaisia, että oli vaikea valita.</w:t>
      </w:r>
    </w:p>
    <w:p>
      <w:r>
        <w:rPr>
          <w:b/>
        </w:rPr>
        <w:t xml:space="preserve">Tulos</w:t>
      </w:r>
    </w:p>
    <w:p>
      <w:r>
        <w:t xml:space="preserve">Sen jälkeen hän kertoi professorilleen, kuinka paljon hän oli nauttinut matkastaan.</w:t>
      </w:r>
    </w:p>
    <w:p>
      <w:r>
        <w:rPr>
          <w:b/>
        </w:rPr>
        <w:t xml:space="preserve">Esimerkki 6.2859</w:t>
      </w:r>
    </w:p>
    <w:p>
      <w:r>
        <w:t xml:space="preserve">Otsikko: Nimi: Ostosmatka. Lause 1: Kelseyllä on tänään treffit. Lause 2: Hänellä ei ole mitään päällepantavaa. Lause 3: Kelsey menee ostoskeskukseen ostamaan asun. Lause 4: Hän löysi vihdoin täydellisen asun treffeille.</w:t>
      </w:r>
    </w:p>
    <w:p>
      <w:r>
        <w:rPr>
          <w:b/>
        </w:rPr>
        <w:t xml:space="preserve">Tulos</w:t>
      </w:r>
    </w:p>
    <w:p>
      <w:r>
        <w:t xml:space="preserve">Käskin lankoani lopettamaan humalassa ajamisen, vaikka vain korttelin verran.</w:t>
      </w:r>
    </w:p>
    <w:p>
      <w:r>
        <w:rPr>
          <w:b/>
        </w:rPr>
        <w:t xml:space="preserve">Esimerkki 6.2860</w:t>
      </w:r>
    </w:p>
    <w:p>
      <w:r>
        <w:t xml:space="preserve">Otsikko: Nimi: Itsetietoinen. Lause 1: Paul oli autossa ystäviensä kanssa. Lause 2: Ja he soittivat musiikkia todella kovaa. Lause 3: Kaikki paitsi Paul nauttivat siitä. Lause 4: Ja kun he pysähtyivät risteyksiin, Paul kumartui istuimelleen.</w:t>
      </w:r>
    </w:p>
    <w:p>
      <w:r>
        <w:rPr>
          <w:b/>
        </w:rPr>
        <w:t xml:space="preserve">Tulos</w:t>
      </w:r>
    </w:p>
    <w:p>
      <w:r>
        <w:t xml:space="preserve">He kokoontuivat yhteen ja leipoivat erityisen joulupiirakan juuri Millielle.</w:t>
      </w:r>
    </w:p>
    <w:p>
      <w:r>
        <w:rPr>
          <w:b/>
        </w:rPr>
        <w:t xml:space="preserve">Esimerkki 6.2861</w:t>
      </w:r>
    </w:p>
    <w:p>
      <w:r>
        <w:t xml:space="preserve">Otsikko: Nimi: Vene. Lause 1: Fredrick ja hänen isänsä olivat innoissaan. Lause 2: Tänään oli se päivä, jolloin he aikoivat lähteä veneajelulle. Lause 3: He saapuivat paikalle ja nousivat veneeseen, valmiina lähtöön. Lause 4: Vene lähti laiturista ja kiihdytti kohti merta.</w:t>
      </w:r>
    </w:p>
    <w:p>
      <w:r>
        <w:rPr>
          <w:b/>
        </w:rPr>
        <w:t xml:space="preserve">Tulos</w:t>
      </w:r>
    </w:p>
    <w:p>
      <w:r>
        <w:t xml:space="preserve">Ja kun hän otti toisen keilapallon, tilanne paheni.</w:t>
      </w:r>
    </w:p>
    <w:p>
      <w:r>
        <w:rPr>
          <w:b/>
        </w:rPr>
        <w:t xml:space="preserve">Esimerkki 6.2862</w:t>
      </w:r>
    </w:p>
    <w:p>
      <w:r>
        <w:t xml:space="preserve">Otsikko: Nimi: Ruokakauppa. Lause 1: Menin ruokakauppaan. Lause 2: Yritin ostaa banaaneja. Lause 3: En löytänyt banaaneja. Lause 4: Banaanit oli myyty loppuun.</w:t>
      </w:r>
    </w:p>
    <w:p>
      <w:r>
        <w:rPr>
          <w:b/>
        </w:rPr>
        <w:t xml:space="preserve">Tulos</w:t>
      </w:r>
    </w:p>
    <w:p>
      <w:r>
        <w:t xml:space="preserve">Terry ei kuitenkaan tuntenut oloaan rentoutuneeksi, sillä hänestä tuntui, ettei se ollut tuottavaa.</w:t>
      </w:r>
    </w:p>
    <w:p>
      <w:r>
        <w:rPr>
          <w:b/>
        </w:rPr>
        <w:t xml:space="preserve">Esimerkki 6.2863</w:t>
      </w:r>
    </w:p>
    <w:p>
      <w:r>
        <w:t xml:space="preserve">Otsikko: Nimi: Pettymys. Lause 1: Tiesin, että hän pettyisi. Lause 2: Hautajaiset olivat valtavat, mutta täynnä ystäviäni. Lause 3: Kukaan ei oikein pitänyt hänestä elämässään. Lause 4: Kuolleena he olivat myös pysyneet kaukana hänestä.</w:t>
      </w:r>
    </w:p>
    <w:p>
      <w:r>
        <w:rPr>
          <w:b/>
        </w:rPr>
        <w:t xml:space="preserve">Tulos</w:t>
      </w:r>
    </w:p>
    <w:p>
      <w:r>
        <w:t xml:space="preserve">He rakastuivat ja alkoivat seurustella.</w:t>
      </w:r>
    </w:p>
    <w:p>
      <w:r>
        <w:rPr>
          <w:b/>
        </w:rPr>
        <w:t xml:space="preserve">Esimerkki 6.2864</w:t>
      </w:r>
    </w:p>
    <w:p>
      <w:r>
        <w:t xml:space="preserve">Otsikko: Nimi: Intialainen ruoka. Lause 1: Omar ei ole koskaan syönyt intialaista ruokaa. Lause 2: Mutta hän kulki intialaisen ravintolan ohi työmatkansa aikana joka päivä. Lause 3: Eräänä päivänä hän päätti mennä sinne töiden jälkeen. Lause 4: Ja se oli hänen mielestään parasta ruokaa, mitä hän on koskaan syönyt.</w:t>
      </w:r>
    </w:p>
    <w:p>
      <w:r>
        <w:rPr>
          <w:b/>
        </w:rPr>
        <w:t xml:space="preserve">Tulos</w:t>
      </w:r>
    </w:p>
    <w:p>
      <w:r>
        <w:t xml:space="preserve">Kompleksi oli todella mennyt alamäkeen viime aikoina.</w:t>
      </w:r>
    </w:p>
    <w:p>
      <w:r>
        <w:rPr>
          <w:b/>
        </w:rPr>
        <w:t xml:space="preserve">Esimerkki 6.2865</w:t>
      </w:r>
    </w:p>
    <w:p>
      <w:r>
        <w:t xml:space="preserve">Otsikko: Steve's Prescriptions. Lause 1: Steve meni lääkäriin. Lause 2: Lääkäri määräsi hänelle useita lääkkeitä. Lause 3: Steve toimitti reseptinsä apteekkiin. Lause 4: Apteekki täytti reseptit myöhemmin samana päivänä.</w:t>
      </w:r>
    </w:p>
    <w:p>
      <w:r>
        <w:rPr>
          <w:b/>
        </w:rPr>
        <w:t xml:space="preserve">Tulos</w:t>
      </w:r>
    </w:p>
    <w:p>
      <w:r>
        <w:t xml:space="preserve">Se oli traumaattista ja ällöttävää, mutta se teki tehtävänsä.</w:t>
      </w:r>
    </w:p>
    <w:p>
      <w:r>
        <w:rPr>
          <w:b/>
        </w:rPr>
        <w:t xml:space="preserve">Esimerkki 6.2866</w:t>
      </w:r>
    </w:p>
    <w:p>
      <w:r>
        <w:t xml:space="preserve">Otsikko: Nimi: Carving. Lause 1: Shaleen oli lähettämässä kurpitsaa veistokilpailuun. Lause 2: Hän halusi muotoilun, joka todella erottui edukseen. Lause 3: Ensin hän ei keksinyt mitään, mutta sitten hän katsoi ulos. Lause 4: Hän inspiroitui maisemasta ja veisti pienellä veitsellä.</w:t>
      </w:r>
    </w:p>
    <w:p>
      <w:r>
        <w:rPr>
          <w:b/>
        </w:rPr>
        <w:t xml:space="preserve">Tulos</w:t>
      </w:r>
    </w:p>
    <w:p>
      <w:r>
        <w:t xml:space="preserve">Hän tunsi olonsa itsevarmaksi ja innostuneeksi uudesta työstään.</w:t>
      </w:r>
    </w:p>
    <w:p>
      <w:r>
        <w:rPr>
          <w:b/>
        </w:rPr>
        <w:t xml:space="preserve">Esimerkki 6.2867</w:t>
      </w:r>
    </w:p>
    <w:p>
      <w:r>
        <w:t xml:space="preserve">Otsikko: Nimi: Uinti. Lause 1: Menin rannalle uimaan. Lause 2: Löysin rannalta paikan ja laskin pyyhkeeni. Lause 3: Sukelsin veteen, joka oli hyvin kylmää. Lause 4: Uin hetken aikaa ja menin sitten takaisin lämmittelemään.</w:t>
      </w:r>
    </w:p>
    <w:p>
      <w:r>
        <w:rPr>
          <w:b/>
        </w:rPr>
        <w:t xml:space="preserve">Tulos</w:t>
      </w:r>
    </w:p>
    <w:p>
      <w:r>
        <w:t xml:space="preserve">Hän räjähti Aprilin kimppuun ja laittoi tämän paikoilleen.</w:t>
      </w:r>
    </w:p>
    <w:p>
      <w:r>
        <w:rPr>
          <w:b/>
        </w:rPr>
        <w:t xml:space="preserve">Esimerkki 6.2868</w:t>
      </w:r>
    </w:p>
    <w:p>
      <w:r>
        <w:t xml:space="preserve">Otsikko: Nimi: Siivous. Lause 1: Samilla oli juhlat yhtenä iltana. Lause 2: Hänen kotinsa oli juhlien takia sekaisin. Lause 3: Niinpä Sam alkoi siivota kotiaan. Lause 4: Se oli valtava urakka.</w:t>
      </w:r>
    </w:p>
    <w:p>
      <w:r>
        <w:rPr>
          <w:b/>
        </w:rPr>
        <w:t xml:space="preserve">Tulos</w:t>
      </w:r>
    </w:p>
    <w:p>
      <w:r>
        <w:t xml:space="preserve">Hän muuttaa Nashvilleen tavoitettaan tavoitellakseen.</w:t>
      </w:r>
    </w:p>
    <w:p>
      <w:r>
        <w:rPr>
          <w:b/>
        </w:rPr>
        <w:t xml:space="preserve">Esimerkki 6.2869</w:t>
      </w:r>
    </w:p>
    <w:p>
      <w:r>
        <w:t xml:space="preserve">Otsikko: Nimi: Kastunut. Lause 1: Yolanda oli poikaystävänsä kanssa kävelyllä. Lause 2: Yhtäkkiä alkoi sataa kaatamalla. Lause 3: Yolandalla ei ollut edes sateenvarjoa. Lause 4: Sekä Yolanda että hänen poikaystävänsä olivat läpimärkiä.</w:t>
      </w:r>
    </w:p>
    <w:p>
      <w:r>
        <w:rPr>
          <w:b/>
        </w:rPr>
        <w:t xml:space="preserve">Tulos</w:t>
      </w:r>
    </w:p>
    <w:p>
      <w:r>
        <w:t xml:space="preserve">Olin melko järkyttynyt.</w:t>
      </w:r>
    </w:p>
    <w:p>
      <w:r>
        <w:rPr>
          <w:b/>
        </w:rPr>
        <w:t xml:space="preserve">Esimerkki 6.2870</w:t>
      </w:r>
    </w:p>
    <w:p>
      <w:r>
        <w:t xml:space="preserve">Otsikko: Nimi: Missing Radio. Lause 1: Josh oli hyvin surullinen huomatessaan, ettei hän löytänyt radiotaan. Lause 2: Hän etsi koko päivän ja yön. Lause 3: Hän meni jopa takaisin kouluun löytääkseen radionsa. Lause 4: Myöhemmin joku ilmoitti hänen radionsa löytötavarataloon.</w:t>
      </w:r>
    </w:p>
    <w:p>
      <w:r>
        <w:rPr>
          <w:b/>
        </w:rPr>
        <w:t xml:space="preserve">Tulos</w:t>
      </w:r>
    </w:p>
    <w:p>
      <w:r>
        <w:t xml:space="preserve">Saatuaan uuden autonsa Stuart oli hyvin onnellinen ja helpottunut.</w:t>
      </w:r>
    </w:p>
    <w:p>
      <w:r>
        <w:rPr>
          <w:b/>
        </w:rPr>
        <w:t xml:space="preserve">Esimerkki 6.2871</w:t>
      </w:r>
    </w:p>
    <w:p>
      <w:r>
        <w:t xml:space="preserve">Otsikko: Jelly Bean. Lause 1: Tim oli ärsyttävä poika. Lause 2: Hän yritti kerran nuuskia hyytelöpapua. Lause 3: Se juuttui hänen sieraimeensa. Lause 4: Timin vanhemmat eivät saaneet sitä ulos.</w:t>
      </w:r>
    </w:p>
    <w:p>
      <w:r>
        <w:rPr>
          <w:b/>
        </w:rPr>
        <w:t xml:space="preserve">Tulos</w:t>
      </w:r>
    </w:p>
    <w:p>
      <w:r>
        <w:t xml:space="preserve">Kialla oli hauskaa sirkuksessa.</w:t>
      </w:r>
    </w:p>
    <w:p>
      <w:r>
        <w:rPr>
          <w:b/>
        </w:rPr>
        <w:t xml:space="preserve">Esimerkki 6.2872</w:t>
      </w:r>
    </w:p>
    <w:p>
      <w:r>
        <w:t xml:space="preserve">Otsikko: Serkkujen näkeminen. Lause 1: Tänään Tina tapasi serkkujaan. Lause 2: Hän piti heidän tapaamisestaan. Lause 3: Hänellä oli hauskaa. Lause 4: Aterian päätteeksi he halasivat toisiaan.</w:t>
      </w:r>
    </w:p>
    <w:p>
      <w:r>
        <w:rPr>
          <w:b/>
        </w:rPr>
        <w:t xml:space="preserve">Tulos</w:t>
      </w:r>
    </w:p>
    <w:p>
      <w:r>
        <w:t xml:space="preserve">Kun hän maistoi sitä, hän ihastui sen makuun!</w:t>
      </w:r>
    </w:p>
    <w:p>
      <w:r>
        <w:rPr>
          <w:b/>
        </w:rPr>
        <w:t xml:space="preserve">Esimerkki 6.2873</w:t>
      </w:r>
    </w:p>
    <w:p>
      <w:r>
        <w:t xml:space="preserve">Otsikko: Nimi: Tohtori. Lause 1: Äitini joutui äskettäin lääkäriin. Lause 2: Hän oli liian sairas ajaakseen itse, joten minun piti ajaa hänet. Lause 3: Hän oli hyvin kiitollinen siitä, että ajoin hänet, ja kiitti minua. Lause 4: Kun otin hänet kyytiin, hän oli taas tyytyväinen minuun!</w:t>
      </w:r>
    </w:p>
    <w:p>
      <w:r>
        <w:rPr>
          <w:b/>
        </w:rPr>
        <w:t xml:space="preserve">Tulos</w:t>
      </w:r>
    </w:p>
    <w:p>
      <w:r>
        <w:t xml:space="preserve">Bartin sisko ilmestyi tuntia myöhemmin melko ärtyneenä.</w:t>
      </w:r>
    </w:p>
    <w:p>
      <w:r>
        <w:rPr>
          <w:b/>
        </w:rPr>
        <w:t xml:space="preserve">Esimerkki 6.2874</w:t>
      </w:r>
    </w:p>
    <w:p>
      <w:r>
        <w:t xml:space="preserve">Otsikko: Nimi: Salainen kenttä. Lause 1: Olin pelaamassa baseballia puistossa ystävieni kanssa. Lause 2: Liian monet ihmiset leikkasivat kentän läpi. Lause 3: Meitä ärsytti niin paljon, että lopetimme pelaamisen. Lause 4: Aloin sattumalta kävellä puiston reunalla olevien puiden läpi.</w:t>
      </w:r>
    </w:p>
    <w:p>
      <w:r>
        <w:rPr>
          <w:b/>
        </w:rPr>
        <w:t xml:space="preserve">Tulos</w:t>
      </w:r>
    </w:p>
    <w:p>
      <w:r>
        <w:t xml:space="preserve">Yhdessä jalassa oli halkeama.</w:t>
      </w:r>
    </w:p>
    <w:p>
      <w:r>
        <w:rPr>
          <w:b/>
        </w:rPr>
        <w:t xml:space="preserve">Esimerkki 6.2875</w:t>
      </w:r>
    </w:p>
    <w:p>
      <w:r>
        <w:t xml:space="preserve">Otsikko: Nimi: Auto. Lause 1: Teini meni autolleen. Lause 2: Hän nousi autoon. Lause 3: Auto ei käynnistynyt. Lause 4: Teini katsoi mittareita.</w:t>
      </w:r>
    </w:p>
    <w:p>
      <w:r>
        <w:rPr>
          <w:b/>
        </w:rPr>
        <w:t xml:space="preserve">Tulos</w:t>
      </w:r>
    </w:p>
    <w:p>
      <w:r>
        <w:t xml:space="preserve">Lopulta hän talletti shekin ja siirtyi sitten seuraavaan tehtävään.</w:t>
      </w:r>
    </w:p>
    <w:p>
      <w:r>
        <w:rPr>
          <w:b/>
        </w:rPr>
        <w:t xml:space="preserve">Esimerkki 6.2876</w:t>
      </w:r>
    </w:p>
    <w:p>
      <w:r>
        <w:t xml:space="preserve">Otsikko: Nimi: Pokeriturnaukseen osallistuminen. Lause 1: Aiden rakasti pelata pokeria. Lause 2: Eräänä päivänä hän päätti osallistua kasinon pokeriturnaukseen. Lause 3: Voittopalkinto oli 1000 dollaria. Lause 4: Hän istui pöydän ääressä odottamassa jännittyneenä, että ensimmäinen käsi jaettaisiin.</w:t>
      </w:r>
    </w:p>
    <w:p>
      <w:r>
        <w:rPr>
          <w:b/>
        </w:rPr>
        <w:t xml:space="preserve">Tulos</w:t>
      </w:r>
    </w:p>
    <w:p>
      <w:r>
        <w:t xml:space="preserve">Valmentaja kertoi minulle virheestäni.</w:t>
      </w:r>
    </w:p>
    <w:p>
      <w:r>
        <w:rPr>
          <w:b/>
        </w:rPr>
        <w:t xml:space="preserve">Esimerkki 6.2877</w:t>
      </w:r>
    </w:p>
    <w:p>
      <w:r>
        <w:t xml:space="preserve">Otsikko: Nimi: Short Stuff. Lause 1: Billy halusi naida Sallyn. Lause 2: Hän polvistui kosimaan. Lause 3: Hän näytti huolestuneelta. Lause 4: Hän sanoi, ettei voisi mennä naimisiin noin lyhyen ihmisen kanssa.</w:t>
      </w:r>
    </w:p>
    <w:p>
      <w:r>
        <w:rPr>
          <w:b/>
        </w:rPr>
        <w:t xml:space="preserve">Tulos</w:t>
      </w:r>
    </w:p>
    <w:p>
      <w:r>
        <w:t xml:space="preserve">Lopulta hän tappoi hirven jousella ja nuolella.</w:t>
      </w:r>
    </w:p>
    <w:p>
      <w:r>
        <w:rPr>
          <w:b/>
        </w:rPr>
        <w:t xml:space="preserve">Esimerkki 6.2878</w:t>
      </w:r>
    </w:p>
    <w:p>
      <w:r>
        <w:t xml:space="preserve">Otsikko: Nimi: Sore Loser. Lause 1: Ken pelasi videopelejä ystäviensä kanssa. Lause 2: Hän suuttui jatkuvasta häviämisestä. Lause 3: Lopulta hän menetti malttinsa. Lause 4: Hän heitti ohjaimen huoneen poikki.</w:t>
      </w:r>
    </w:p>
    <w:p>
      <w:r>
        <w:rPr>
          <w:b/>
        </w:rPr>
        <w:t xml:space="preserve">Tulos</w:t>
      </w:r>
    </w:p>
    <w:p>
      <w:r>
        <w:t xml:space="preserve">Tuuli vei sen lopulta pois.</w:t>
      </w:r>
    </w:p>
    <w:p>
      <w:r>
        <w:rPr>
          <w:b/>
        </w:rPr>
        <w:t xml:space="preserve">Esimerkki 6.2879</w:t>
      </w:r>
    </w:p>
    <w:p>
      <w:r>
        <w:t xml:space="preserve">Otsikko: Nimi: Hätätilanne tuomioistuimessa. Lause 1: Joe oli valmentamassa koripalloa, kun hän tunsi äkillisen kivun rinnassaan. Lause 2: Hän kaatui polvilleen hengenahdistuksesta ja tarttui rintaansa. Lause 3: Oppilaat riensivät hänen luokseen, ja eräs vanhempi soitti ambulanssin. Lause 4: Sairaalassa Joella todettiin keuhkoveritulppa.</w:t>
      </w:r>
    </w:p>
    <w:p>
      <w:r>
        <w:rPr>
          <w:b/>
        </w:rPr>
        <w:t xml:space="preserve">Tulos</w:t>
      </w:r>
    </w:p>
    <w:p>
      <w:r>
        <w:t xml:space="preserve">Emily osti harjan ja oli siitä erittäin tyytyväinen.</w:t>
      </w:r>
    </w:p>
    <w:p>
      <w:r>
        <w:rPr>
          <w:b/>
        </w:rPr>
        <w:t xml:space="preserve">Esimerkki 6.2880</w:t>
      </w:r>
    </w:p>
    <w:p>
      <w:r>
        <w:t xml:space="preserve">Otsikko: Nimi: Bad Flirting. Lause 1: Tim oli ihastunut erääseen tyttöön luokassa. Lause 2: Hän yritti usein kiusallisesti flirttailla tytön kanssa. Lause 3: Tyttö ei koskaan vastannut hänen tunteisiinsa. Lause 4: Lopulta Tim turhautui siihen.</w:t>
      </w:r>
    </w:p>
    <w:p>
      <w:r>
        <w:rPr>
          <w:b/>
        </w:rPr>
        <w:t xml:space="preserve">Tulos</w:t>
      </w:r>
    </w:p>
    <w:p>
      <w:r>
        <w:t xml:space="preserve">Kutsuimme häntä loppupäivän ajan fraggleksi.</w:t>
      </w:r>
    </w:p>
    <w:p>
      <w:r>
        <w:rPr>
          <w:b/>
        </w:rPr>
        <w:t xml:space="preserve">Esimerkki 6.2881</w:t>
      </w:r>
    </w:p>
    <w:p>
      <w:r>
        <w:t xml:space="preserve">Otsikko: Nimi: Kadonnut lapsi. Lause 1: Näin eilen kaupassa pienen lapsen juoksentelevan yksin. Lause 2: Katselin häntä hetken ja totesin, että hän oli eksynyt. Lause 3: Suunnilleen samaan aikaan hän huomasi, ettei tiennyt, missä hänen äitinsä oli. Lause 4: Hän alkoi itkeä, ja menin sinne.</w:t>
      </w:r>
    </w:p>
    <w:p>
      <w:r>
        <w:rPr>
          <w:b/>
        </w:rPr>
        <w:t xml:space="preserve">Tulos</w:t>
      </w:r>
    </w:p>
    <w:p>
      <w:r>
        <w:t xml:space="preserve">Lopulta Timin tyttöystävä pyysi anteeksi.</w:t>
      </w:r>
    </w:p>
    <w:p>
      <w:r>
        <w:rPr>
          <w:b/>
        </w:rPr>
        <w:t xml:space="preserve">Esimerkki 6.2882</w:t>
      </w:r>
    </w:p>
    <w:p>
      <w:r>
        <w:t xml:space="preserve">Otsikko: Nimi: Cooking Blog. Lause 1: Jan osti verkkosivuston nimen. Lause 2: Hän oppi rakentamaan verkkosivuston. Lause 3: Hän perusti ruoanlaittoblogin verkkosivuston. Lause 4: Pian hänellä oli tuhat kävijää.</w:t>
      </w:r>
    </w:p>
    <w:p>
      <w:r>
        <w:rPr>
          <w:b/>
        </w:rPr>
        <w:t xml:space="preserve">Tulos</w:t>
      </w:r>
    </w:p>
    <w:p>
      <w:r>
        <w:t xml:space="preserve">He sopivat treffit kahville.</w:t>
      </w:r>
    </w:p>
    <w:p>
      <w:r>
        <w:rPr>
          <w:b/>
        </w:rPr>
        <w:t xml:space="preserve">Esimerkki 6.2883</w:t>
      </w:r>
    </w:p>
    <w:p>
      <w:r>
        <w:t xml:space="preserve">Otsikko: Mike. Lause 1: Mike huolehtii aina kaikista. Lause 2: Hänellä on laukussaan ensiapupakkaus ja aina eväitä. Lause 3: Kerran leikkasin sormeni, kun kiipesin puuhun. Lause 4: Mike kaivoi juuri peroksidia ja siteen esiin!</w:t>
      </w:r>
    </w:p>
    <w:p>
      <w:r>
        <w:rPr>
          <w:b/>
        </w:rPr>
        <w:t xml:space="preserve">Tulos</w:t>
      </w:r>
    </w:p>
    <w:p>
      <w:r>
        <w:t xml:space="preserve">Katen poika mursi kätensä märällä lattialla.</w:t>
      </w:r>
    </w:p>
    <w:p>
      <w:r>
        <w:rPr>
          <w:b/>
        </w:rPr>
        <w:t xml:space="preserve">Esimerkki 6.2884</w:t>
      </w:r>
    </w:p>
    <w:p>
      <w:r>
        <w:t xml:space="preserve">Otsikko: Mike oli koripallo unelmia. Lause 1: Mike rakasti koripalloa. Lause 2: Hän halusi tulla ammattilaiseksi. Lause 3: Joten eräänä päivänä pelatessaan peliä paikallisella kuntosalilla, - Lause 4: Joukkueen kykyjenetsijä huomasi hänen taitonsa.</w:t>
      </w:r>
    </w:p>
    <w:p>
      <w:r>
        <w:rPr>
          <w:b/>
        </w:rPr>
        <w:t xml:space="preserve">Tulos</w:t>
      </w:r>
    </w:p>
    <w:p>
      <w:r>
        <w:t xml:space="preserve">Nyt hän toivoo, että hänestä tulisi ammattilaisjalkapalloilija.</w:t>
      </w:r>
    </w:p>
    <w:p>
      <w:r>
        <w:rPr>
          <w:b/>
        </w:rPr>
        <w:t xml:space="preserve">Esimerkki 6.2885</w:t>
      </w:r>
    </w:p>
    <w:p>
      <w:r>
        <w:t xml:space="preserve">Otsikko: Nimi: Myrsky. Lause 1: Kuulitko tuon tuulen eilen illalla? Lause 2: Hurrikaani meni juuri ohi meistä. Lause 3: Saimme kuitenkin paljon sen tuulta ja sadetta. Lause 4: Näin muutaman kaatuneen puun korttelissani.</w:t>
      </w:r>
    </w:p>
    <w:p>
      <w:r>
        <w:rPr>
          <w:b/>
        </w:rPr>
        <w:t xml:space="preserve">Tulos</w:t>
      </w:r>
    </w:p>
    <w:p>
      <w:r>
        <w:t xml:space="preserve">Fred oli niin vihainen siitä.</w:t>
      </w:r>
    </w:p>
    <w:p>
      <w:r>
        <w:rPr>
          <w:b/>
        </w:rPr>
        <w:t xml:space="preserve">Esimerkki 6.2886</w:t>
      </w:r>
    </w:p>
    <w:p>
      <w:r>
        <w:t xml:space="preserve">Otsikko: Nimi: Ended Broke. Lause 1: Henryn äiti antoi hänelle tänään 50 dollaria. Lause 2: Hän osti aamupalan ja lounaan koulusta. Lause 3: Useat kampanjapäälliköt pyysivät häntä lahjoittamaan rahaa, minkä hän myös teki. Lause 4: Toinen henkilö otti myös rahaa Henryltä, koska hän tarvitsi lounasta.</w:t>
      </w:r>
    </w:p>
    <w:p>
      <w:r>
        <w:rPr>
          <w:b/>
        </w:rPr>
        <w:t xml:space="preserve">Tulos</w:t>
      </w:r>
    </w:p>
    <w:p>
      <w:r>
        <w:t xml:space="preserve">Se kesti tunteja, ja Yani oli lopussa liian väsynyt nauttiakseen pelistä.</w:t>
      </w:r>
    </w:p>
    <w:p>
      <w:r>
        <w:rPr>
          <w:b/>
        </w:rPr>
        <w:t xml:space="preserve">Esimerkki 6.2887</w:t>
      </w:r>
    </w:p>
    <w:p>
      <w:r>
        <w:t xml:space="preserve">Otsikko: Nimi: Pääosassa. Lause 1: Jake on aina halunnut näytellä Hamletin roolia näytelmässä. Lause 2: Hän ansaitsi jo elantonsa ammattimaisena näyttelijänä. Lause 3: Kahdenkymmenen vuoden uran jälkeen hän ei ollut koskaan päässyt esittämään Hamletia. Lause 4: Jake päätti rahoittaa oman produktionsa.</w:t>
      </w:r>
    </w:p>
    <w:p>
      <w:r>
        <w:rPr>
          <w:b/>
        </w:rPr>
        <w:t xml:space="preserve">Tulos</w:t>
      </w:r>
    </w:p>
    <w:p>
      <w:r>
        <w:t xml:space="preserve">Sitten se lakkasi toimimasta!</w:t>
      </w:r>
    </w:p>
    <w:p>
      <w:r>
        <w:rPr>
          <w:b/>
        </w:rPr>
        <w:t xml:space="preserve">Esimerkki 6.2888</w:t>
      </w:r>
    </w:p>
    <w:p>
      <w:r>
        <w:t xml:space="preserve">Otsikko: Nimi: Kiireessä. Lause 1: Rick myöhästyi koulusta. Lause 2: Niinpä hän söi aamiaista niin nopeasti kuin mahdollista. Lause 3: Hän melkein tukehtui ruokaansa. Lause 4: Ja se myöhästytti häntä entisestään.</w:t>
      </w:r>
    </w:p>
    <w:p>
      <w:r>
        <w:rPr>
          <w:b/>
        </w:rPr>
        <w:t xml:space="preserve">Tulos</w:t>
      </w:r>
    </w:p>
    <w:p>
      <w:r>
        <w:t xml:space="preserve">Ja hän tunsi olonsa paljon rennommaksi.</w:t>
      </w:r>
    </w:p>
    <w:p>
      <w:r>
        <w:rPr>
          <w:b/>
        </w:rPr>
        <w:t xml:space="preserve">Esimerkki 6.2889</w:t>
      </w:r>
    </w:p>
    <w:p>
      <w:r>
        <w:t xml:space="preserve">Otsikko: Nimi: Lämmin maito. Lause 1: Tim halusi nukkua. Lause 2: Hän ei pystynyt sammumaan. Lause 3: Hän yritti muutamia temppuja. Lause 4: Lopulta hän yritti juoda lämmintä maitoa.</w:t>
      </w:r>
    </w:p>
    <w:p>
      <w:r>
        <w:rPr>
          <w:b/>
        </w:rPr>
        <w:t xml:space="preserve">Tulos</w:t>
      </w:r>
    </w:p>
    <w:p>
      <w:r>
        <w:t xml:space="preserve">Onneksi hän sai ystävän, joka auttoi häntä selvittämään asioita.</w:t>
      </w:r>
    </w:p>
    <w:p>
      <w:r>
        <w:rPr>
          <w:b/>
        </w:rPr>
        <w:t xml:space="preserve">Esimerkki 6.2890</w:t>
      </w:r>
    </w:p>
    <w:p>
      <w:r>
        <w:t xml:space="preserve">Otsikko: Kortti. Lause 1: Mike avasi kirjekuoren hermostuneena. Lause 2: Hän oli saanut kortin salaiselta ihailijalta. Lause 3: Kortti oli karmiva ja huolestuttava. Lause 4: Mike päätti olla välittämättä kortista.</w:t>
      </w:r>
    </w:p>
    <w:p>
      <w:r>
        <w:rPr>
          <w:b/>
        </w:rPr>
        <w:t xml:space="preserve">Tulos</w:t>
      </w:r>
    </w:p>
    <w:p>
      <w:r>
        <w:t xml:space="preserve">Tim ehti ostaa oppikirjan nurmikonleikkuun jälkeen.</w:t>
      </w:r>
    </w:p>
    <w:p>
      <w:r>
        <w:rPr>
          <w:b/>
        </w:rPr>
        <w:t xml:space="preserve">Esimerkki 6.2891</w:t>
      </w:r>
    </w:p>
    <w:p>
      <w:r>
        <w:t xml:space="preserve">Otsikko: Nimi: Taide saa ymmärrystä. Lause 1: Art näki toisinaan muissa autoissa matkustajia, joilla oli pääsidokset. Lause 2: Sidokset ympäröivät pään kokonaan ja näyttivät oudoilta. Lause 3: Se muistutti häntä muumioista, joita hän oli nähnyt elokuvissa. Lause 4: Kun hän täytti 50 vuotta, hänelle tehtiin kasvojenkohotus.</w:t>
      </w:r>
    </w:p>
    <w:p>
      <w:r>
        <w:rPr>
          <w:b/>
        </w:rPr>
        <w:t xml:space="preserve">Tulos</w:t>
      </w:r>
    </w:p>
    <w:p>
      <w:r>
        <w:t xml:space="preserve">Tänä vuonna Johnin veriarvot olivat normaalialueella!</w:t>
      </w:r>
    </w:p>
    <w:p>
      <w:r>
        <w:rPr>
          <w:b/>
        </w:rPr>
        <w:t xml:space="preserve">Esimerkki 6.2892</w:t>
      </w:r>
    </w:p>
    <w:p>
      <w:r>
        <w:t xml:space="preserve">Otsikko: Shawn ostaa koiran. Lause 1: Shawn on eräänä päivänä ostoksilla. Lause 2: Hän tarvitsi ostoskeskuksessa hyvät farkut. Lause 3: Ostettuaan farkut hän kävelee eläinkaupan ohi ja näkee koiran. Lause 4: Shawn rakastuu kaupassa olevaan koiraan.</w:t>
      </w:r>
    </w:p>
    <w:p>
      <w:r>
        <w:rPr>
          <w:b/>
        </w:rPr>
        <w:t xml:space="preserve">Tulos</w:t>
      </w:r>
    </w:p>
    <w:p>
      <w:r>
        <w:t xml:space="preserve">Seuraavana päivänä hän herää ja tarkistaa lippunsa ja voittaa!</w:t>
      </w:r>
    </w:p>
    <w:p>
      <w:r>
        <w:rPr>
          <w:b/>
        </w:rPr>
        <w:t xml:space="preserve">Esimerkki 6.2893</w:t>
      </w:r>
    </w:p>
    <w:p>
      <w:r>
        <w:t xml:space="preserve">Otsikko: Nimi: Sairas naapuri. Lause 1: Ricky asui iäkkään naisen naapurissa. Lause 2: Hän ei ollut nähnyt naista muutamaan päivään. Lause 3: Ricky käveli naapurin luo. Lause 4: Hän sai tietää, että nainen oli sairas.</w:t>
      </w:r>
    </w:p>
    <w:p>
      <w:r>
        <w:rPr>
          <w:b/>
        </w:rPr>
        <w:t xml:space="preserve">Tulos</w:t>
      </w:r>
    </w:p>
    <w:p>
      <w:r>
        <w:t xml:space="preserve">Tom säästi paljon rahaa ja eli onnellista elämää.</w:t>
      </w:r>
    </w:p>
    <w:p>
      <w:r>
        <w:rPr>
          <w:b/>
        </w:rPr>
        <w:t xml:space="preserve">Esimerkki 6.2894</w:t>
      </w:r>
    </w:p>
    <w:p>
      <w:r>
        <w:t xml:space="preserve">Nimi: Annen päänsärky. Lause 1: Anne heräsi kauheaan päänsärkyyn. Lause 2: Hän oli valvonut edellisenä iltana myöhään ja opiskellut isoa koetta varten. Lause 3: Anne etsi kylpyhuoneestaan särkylääkkeitä. Lause 4: Kun hän ei löytänyt niitä, hän pyysi kämppikseltään lääkettä.</w:t>
      </w:r>
    </w:p>
    <w:p>
      <w:r>
        <w:rPr>
          <w:b/>
        </w:rPr>
        <w:t xml:space="preserve">Tulos</w:t>
      </w:r>
    </w:p>
    <w:p>
      <w:r>
        <w:t xml:space="preserve">Hän pystyi lopulta lopettamaan.</w:t>
      </w:r>
    </w:p>
    <w:p>
      <w:r>
        <w:rPr>
          <w:b/>
        </w:rPr>
        <w:t xml:space="preserve">Esimerkki 6.2895</w:t>
      </w:r>
    </w:p>
    <w:p>
      <w:r>
        <w:t xml:space="preserve">Nimike: Polkupyörät. Lause 1: Naapurini sai uuden pyörän. Lause 2: Minäkin halusin hankkia uuden pyörän, jotta voisimme ajaa yhdessä. Lause 3: Menimme kauppaan ostamaan uuden pyörän. Lause 4: Valitsin sinisen maastopyörän.</w:t>
      </w:r>
    </w:p>
    <w:p>
      <w:r>
        <w:rPr>
          <w:b/>
        </w:rPr>
        <w:t xml:space="preserve">Tulos</w:t>
      </w:r>
    </w:p>
    <w:p>
      <w:r>
        <w:t xml:space="preserve">Puhelin oli pilalla, ja Ronnie oli raivoissaan.</w:t>
      </w:r>
    </w:p>
    <w:p>
      <w:r>
        <w:rPr>
          <w:b/>
        </w:rPr>
        <w:t xml:space="preserve">Esimerkki 6.2896</w:t>
      </w:r>
    </w:p>
    <w:p>
      <w:r>
        <w:t xml:space="preserve">Otsikko: Nimi: Pop Quiz. Lause 1: Tom ei ollut pysynyt luennoillaan. Lause 2: Hän ajatteli, että hän saisi lukemisensa kiinni viime hetkellä. Lause 3: Tunnin alussa hänen opettajansa antoi ponnahduslauseen. Lause 4: Tom oli täysin valmistautumaton siihen.</w:t>
      </w:r>
    </w:p>
    <w:p>
      <w:r>
        <w:rPr>
          <w:b/>
        </w:rPr>
        <w:t xml:space="preserve">Tulos</w:t>
      </w:r>
    </w:p>
    <w:p>
      <w:r>
        <w:t xml:space="preserve">Hänen seurustelukumppaninsa ei tuntenut samoin eikä koskaan vastannut hänen puheluihinsa sen jälkeen.</w:t>
      </w:r>
    </w:p>
    <w:p>
      <w:r>
        <w:rPr>
          <w:b/>
        </w:rPr>
        <w:t xml:space="preserve">Esimerkki 6.2897</w:t>
      </w:r>
    </w:p>
    <w:p>
      <w:r>
        <w:t xml:space="preserve">Otsikko: Nimi: Yskä. Lause 1: Arilla on ollut paha yskä viikkoja. Lause 2: Hän ei pitänyt sitä mitenkään vakavana. Lause 3: Mutta kuukauden kuluttua hänen vaimonsa vaati häntä lääkäriin. Lause 4: Oli onni, että Ari kuunteli vaimoaan.</w:t>
      </w:r>
    </w:p>
    <w:p>
      <w:r>
        <w:rPr>
          <w:b/>
        </w:rPr>
        <w:t xml:space="preserve">Tulos</w:t>
      </w:r>
    </w:p>
    <w:p>
      <w:r>
        <w:t xml:space="preserve">Olin innoissani.</w:t>
      </w:r>
    </w:p>
    <w:p>
      <w:r>
        <w:rPr>
          <w:b/>
        </w:rPr>
        <w:t xml:space="preserve">Esimerkki 6.2898</w:t>
      </w:r>
    </w:p>
    <w:p>
      <w:r>
        <w:t xml:space="preserve">Otsikko: Nimi: Kauneuskilpailu. Lause 1: Elise halusi osallistua osavaltion kauneuskilpailuun. Lause 2: Hän täytti hakemuksen ja lähetti sen postitse. Lause 3: Elise hyppäsi riemusta, kun hän sai tietää, että hän pääsee kilpailuun. Lause 4: Hän hurmasi tuomarit itsevarmuudellaan ja kauneudellaan.</w:t>
      </w:r>
    </w:p>
    <w:p>
      <w:r>
        <w:rPr>
          <w:b/>
        </w:rPr>
        <w:t xml:space="preserve">Tulos</w:t>
      </w:r>
    </w:p>
    <w:p>
      <w:r>
        <w:t xml:space="preserve">Dale on niin iloinen siitä, että myös Stacey pitää heavy metallista.</w:t>
      </w:r>
    </w:p>
    <w:p>
      <w:r>
        <w:rPr>
          <w:b/>
        </w:rPr>
        <w:t xml:space="preserve">Esimerkki 6.2899</w:t>
      </w:r>
    </w:p>
    <w:p>
      <w:r>
        <w:t xml:space="preserve">Otsikko: Nimi: Kidutus. Lause 1: Mies kidutti vankia saadakseen tietoja. Lause 2: Vanki kertoi miehelle terrori-iskusta. Lause 3: Mies tutki terrori-iskua. Lause 4: Hän sai selville, että miehen kertomus oli väärä.</w:t>
      </w:r>
    </w:p>
    <w:p>
      <w:r>
        <w:rPr>
          <w:b/>
        </w:rPr>
        <w:t xml:space="preserve">Tulos</w:t>
      </w:r>
    </w:p>
    <w:p>
      <w:r>
        <w:t xml:space="preserve">Manny veti ruuvin ulos.</w:t>
      </w:r>
    </w:p>
    <w:p>
      <w:r>
        <w:rPr>
          <w:b/>
        </w:rPr>
        <w:t xml:space="preserve">Esimerkki 6.2900</w:t>
      </w:r>
    </w:p>
    <w:p>
      <w:r>
        <w:t xml:space="preserve">Otsikko: Nimi: The Noise. Lause 1: Lucy heräsi ulkona olevaan meteliin. Lause 2: Koska Lucy oli yksin kotona, hän pelästyi ja tarttui vasaraan. Lause 3: Hän lähestyi takaovea ja sytytti valon. Lause 4: Hänen ilokseen se oli vain pesukarhu, joka kaatoi roskakorin.</w:t>
      </w:r>
    </w:p>
    <w:p>
      <w:r>
        <w:rPr>
          <w:b/>
        </w:rPr>
        <w:t xml:space="preserve">Tulos</w:t>
      </w:r>
    </w:p>
    <w:p>
      <w:r>
        <w:t xml:space="preserve">Joe voitti ystävänsä ja oli iloinen voitostaan.</w:t>
      </w:r>
    </w:p>
    <w:p>
      <w:r>
        <w:rPr>
          <w:b/>
        </w:rPr>
        <w:t xml:space="preserve">Esimerkki 6.2901</w:t>
      </w:r>
    </w:p>
    <w:p>
      <w:r>
        <w:t xml:space="preserve">Nimike: Koti. Lause 1: Hän vei vauvan kotiin ennenaikaisessa vaatetuksessa. Lause 2: Hän kääri hänet moniin huopiin. Lause 3: Hän siirsi vauvan pinnasängyn auringonvaloon. Lause 4: Hän katseli joka päivä, kun pojan iho kellastui.</w:t>
      </w:r>
    </w:p>
    <w:p>
      <w:r>
        <w:rPr>
          <w:b/>
        </w:rPr>
        <w:t xml:space="preserve">Tulos</w:t>
      </w:r>
    </w:p>
    <w:p>
      <w:r>
        <w:t xml:space="preserve">Tom voitti kilpailun ensimmäisen sijan.</w:t>
      </w:r>
    </w:p>
    <w:p>
      <w:r>
        <w:rPr>
          <w:b/>
        </w:rPr>
        <w:t xml:space="preserve">Esimerkki 6.2902</w:t>
      </w:r>
    </w:p>
    <w:p>
      <w:r>
        <w:t xml:space="preserve">Otsikko: Nimi: Teemapuistovierailu. Lause 1: Kimillä ja hänen perheellään oli aina tapana käydä erityisessä teemapuistossa. Lause 2: Mutta kun Kim vanheni, he lakkasivat käymästä. Lause 3: Kim päätti käydä puistossa muistelemassa vanhoja aikoja. Lause 4: Ja hän käveli huvipuistossa yksin aamusta iltaan.</w:t>
      </w:r>
    </w:p>
    <w:p>
      <w:r>
        <w:rPr>
          <w:b/>
        </w:rPr>
        <w:t xml:space="preserve">Tulos</w:t>
      </w:r>
    </w:p>
    <w:p>
      <w:r>
        <w:t xml:space="preserve">Mutta kun hän joutui taloudellisiin ongelmiin, hän katui sitä.</w:t>
      </w:r>
    </w:p>
    <w:p>
      <w:r>
        <w:rPr>
          <w:b/>
        </w:rPr>
        <w:t xml:space="preserve">Esimerkki 6.2903</w:t>
      </w:r>
    </w:p>
    <w:p>
      <w:r>
        <w:t xml:space="preserve">Otsikko: Nimi: Suuri löytö. Lause 1: John oli lomalla Länsi-North Carolinan vuoristossa. Lause 2: Hän ajoi mutkittelevia teitä pysähtyen kuvaamaan vesiputouksia. Lause 3: Hän pysähtyi tankkaamaan ja löysi huoltoasemalta ravintolan. Lause 4: Se osoittautui rennoksi, mutta hienoksi ranskalaiseksi ravintolaksi.</w:t>
      </w:r>
    </w:p>
    <w:p>
      <w:r>
        <w:rPr>
          <w:b/>
        </w:rPr>
        <w:t xml:space="preserve">Tulos</w:t>
      </w:r>
    </w:p>
    <w:p>
      <w:r>
        <w:t xml:space="preserve">Hänen oli opittava jakamaan.</w:t>
      </w:r>
    </w:p>
    <w:p>
      <w:r>
        <w:rPr>
          <w:b/>
        </w:rPr>
        <w:t xml:space="preserve">Esimerkki 6.2904</w:t>
      </w:r>
    </w:p>
    <w:p>
      <w:r>
        <w:t xml:space="preserve">Otsikko: Nimi: Rescue Mission. Lause 1: Gary kuului paikalliseen pelastusryhmään. Lause 2: Hiljattain Garyn tiimi sai kutsun pelastaa kaivossa ollut koira. Lause 3: Kun Gary lähestyi taloa, se näytti tutulta. Lause 4: Gary oli järkyttynyt siitä, että hän oli pelastamassa siskonsa koiraa.</w:t>
      </w:r>
    </w:p>
    <w:p>
      <w:r>
        <w:rPr>
          <w:b/>
        </w:rPr>
        <w:t xml:space="preserve">Tulos</w:t>
      </w:r>
    </w:p>
    <w:p>
      <w:r>
        <w:t xml:space="preserve">Koira söi koko lautasellisen.</w:t>
      </w:r>
    </w:p>
    <w:p>
      <w:r>
        <w:rPr>
          <w:b/>
        </w:rPr>
        <w:t xml:space="preserve">Esimerkki 6.2905</w:t>
      </w:r>
    </w:p>
    <w:p>
      <w:r>
        <w:t xml:space="preserve">Otsikko: Nimi: Kakku aika. Lause 1: Debbie osaa tehdä kaupungin parhaan mansikkakakun. Lause 2: Hänen perheensä suostutteli hänet osallistumaan paikalliseen leivontakilpailuun. Lause 3: Debbie teki hyvin erikoisen kakun osallistuakseen kilpailuun. Lause 4: Kilpailussa oli kymmeniä muita kakkuja.</w:t>
      </w:r>
    </w:p>
    <w:p>
      <w:r>
        <w:rPr>
          <w:b/>
        </w:rPr>
        <w:t xml:space="preserve">Tulos</w:t>
      </w:r>
    </w:p>
    <w:p>
      <w:r>
        <w:t xml:space="preserve">He olivat niin innoissaan anteliaisuudesta.</w:t>
      </w:r>
    </w:p>
    <w:p>
      <w:r>
        <w:rPr>
          <w:b/>
        </w:rPr>
        <w:t xml:space="preserve">Esimerkki 6.2906</w:t>
      </w:r>
    </w:p>
    <w:p>
      <w:r>
        <w:t xml:space="preserve">Otsikko: Nimi: Vapaaehtoistyö. Lause 1: Jacob auttoi aina mielellään. Lause 2: Hän näki, että paikallinen soppakeittiö tarvitsi apua. Lause 3: Hän suuntasi sinne auttamaan. Lause 4: Hän työskenteli ahkerasti koko päivän tarjoillen ruokaa.</w:t>
      </w:r>
    </w:p>
    <w:p>
      <w:r>
        <w:rPr>
          <w:b/>
        </w:rPr>
        <w:t xml:space="preserve">Tulos</w:t>
      </w:r>
    </w:p>
    <w:p>
      <w:r>
        <w:t xml:space="preserve">He veivät useita ihmisiä sairaalaan.</w:t>
      </w:r>
    </w:p>
    <w:p>
      <w:r>
        <w:rPr>
          <w:b/>
        </w:rPr>
        <w:t xml:space="preserve">Esimerkki 6.2907</w:t>
      </w:r>
    </w:p>
    <w:p>
      <w:r>
        <w:t xml:space="preserve">Otsikko: Nimi: Mehiläiset. Lause 1: Ulkona oli mehiläisiä. Lause 2: En pidä mehiläisistä kovin paljon. Lause 3: Menin ulos tarkistamaan postia. Lause 4: Mehiläiset jättivät minut rauhaan.</w:t>
      </w:r>
    </w:p>
    <w:p>
      <w:r>
        <w:rPr>
          <w:b/>
        </w:rPr>
        <w:t xml:space="preserve">Tulos</w:t>
      </w:r>
    </w:p>
    <w:p>
      <w:r>
        <w:t xml:space="preserve">He soittivat poliisille.</w:t>
      </w:r>
    </w:p>
    <w:p>
      <w:r>
        <w:rPr>
          <w:b/>
        </w:rPr>
        <w:t xml:space="preserve">Esimerkki 6.2908</w:t>
      </w:r>
    </w:p>
    <w:p>
      <w:r>
        <w:t xml:space="preserve">Nimi: Piileskely äidiltä. Lause 1: Alex piileskeli äidiltään. Lause 2: Hänen äitinsä ei löytänyt häntä. Lause 3: Alexin äiti huolestui. Lause 4: Alex meni kertomaan äidilleen, missä hän oli.</w:t>
      </w:r>
    </w:p>
    <w:p>
      <w:r>
        <w:rPr>
          <w:b/>
        </w:rPr>
        <w:t xml:space="preserve">Tulos</w:t>
      </w:r>
    </w:p>
    <w:p>
      <w:r>
        <w:t xml:space="preserve">Ally sai pysäköintivirhemaksun.</w:t>
      </w:r>
    </w:p>
    <w:p>
      <w:r>
        <w:rPr>
          <w:b/>
        </w:rPr>
        <w:t xml:space="preserve">Esimerkki 6.2909</w:t>
      </w:r>
    </w:p>
    <w:p>
      <w:r>
        <w:t xml:space="preserve">Otsikko: Nimi: Rakkaus. Lause 1: Annan aviomies särki hänen sydämensä, kun he erosivat. Lause 2: Vuosien ajan Anna kieltäytyi edes tapailemasta ketään muuta. Lause 3: Sitten vähitellen hän pehmeni ja alkoi tapailla jotakuta uutta. Lause 4: Pian hänen oli myönnettävä totuus itselleen.</w:t>
      </w:r>
    </w:p>
    <w:p>
      <w:r>
        <w:rPr>
          <w:b/>
        </w:rPr>
        <w:t xml:space="preserve">Tulos</w:t>
      </w:r>
    </w:p>
    <w:p>
      <w:r>
        <w:t xml:space="preserve">Anna oli niin vihainen itselleen!</w:t>
      </w:r>
    </w:p>
    <w:p>
      <w:r>
        <w:rPr>
          <w:b/>
        </w:rPr>
        <w:t xml:space="preserve">Esimerkki 6.2910</w:t>
      </w:r>
    </w:p>
    <w:p>
      <w:r>
        <w:t xml:space="preserve">Otsikko: Nimi: Kaksi tikkua. Lause 1: Kaupungin läpi puhalsi suuri myrsky. Lause 2: Tuuli oli niin kova, että se kaatoi suuren vaahterapuun. Lause 3: Puu kaatui kaupunkiin johtavalla sillalla. Lause 4: Silta romahti puun takia.</w:t>
      </w:r>
    </w:p>
    <w:p>
      <w:r>
        <w:rPr>
          <w:b/>
        </w:rPr>
        <w:t xml:space="preserve">Tulos</w:t>
      </w:r>
    </w:p>
    <w:p>
      <w:r>
        <w:t xml:space="preserve">Kun hän saapui kotiin, hän oli hyvin väsynyt.</w:t>
      </w:r>
    </w:p>
    <w:p>
      <w:r>
        <w:rPr>
          <w:b/>
        </w:rPr>
        <w:t xml:space="preserve">Esimerkki 6.2911</w:t>
      </w:r>
    </w:p>
    <w:p>
      <w:r>
        <w:t xml:space="preserve">Otsikko: Nimi: Bad Banana. Lause 1: Eräänä päivänä koulussa Tim meni syömään lounasta. Lause 2: Tim istuutui ruokalassa ja tarttui lounasrasiaan. Lause 3: Hän kaivoi esiin banaanin, jonka hän oli pakannut kotoa, ja kuori sen. Lause 4: Hän aikoi ottaa palan, mutta huomasi, että banaani oli melkein mätä.</w:t>
      </w:r>
    </w:p>
    <w:p>
      <w:r>
        <w:rPr>
          <w:b/>
        </w:rPr>
        <w:t xml:space="preserve">Tulos</w:t>
      </w:r>
    </w:p>
    <w:p>
      <w:r>
        <w:t xml:space="preserve">Hänen oli siis tehtävä ne uudelleen.</w:t>
      </w:r>
    </w:p>
    <w:p>
      <w:r>
        <w:rPr>
          <w:b/>
        </w:rPr>
        <w:t xml:space="preserve">Esimerkki 6.2912</w:t>
      </w:r>
    </w:p>
    <w:p>
      <w:r>
        <w:t xml:space="preserve">Otsikko: Nimi: Kenkävaras. Lause 1: Ryöstäjä Bud juoksi katua pitkin etsien kohdetta. Lause 2: Hän näki heikon ihmisen yksinään. Lause 3: Bud taklasi tätä henkilöä ja löi häntä hieman. Lause 4: Hän varasti tämän kengät, kun tämä oli pyörryksissä.</w:t>
      </w:r>
    </w:p>
    <w:p>
      <w:r>
        <w:rPr>
          <w:b/>
        </w:rPr>
        <w:t xml:space="preserve">Tulos</w:t>
      </w:r>
    </w:p>
    <w:p>
      <w:r>
        <w:t xml:space="preserve">Hän sai kolme tikkiä käteensä.</w:t>
      </w:r>
    </w:p>
    <w:p>
      <w:r>
        <w:rPr>
          <w:b/>
        </w:rPr>
        <w:t xml:space="preserve">Esimerkki 6.2913</w:t>
      </w:r>
    </w:p>
    <w:p>
      <w:r>
        <w:t xml:space="preserve">Otsikko: Nimi: Uusi peli.. Lause 1: Michael halusi hankkia uuden videopelin. Lause 2: Hänen äitinsä sanoi, ettei hänellä ollut rahaa. Lause 3: Hän päätti tehdä töitä naapurustossa ansaitakseen rahat. Lause 4: Hän leikkasi nurmikkoa ja teki pihatöitä saadakseen rahat.</w:t>
      </w:r>
    </w:p>
    <w:p>
      <w:r>
        <w:rPr>
          <w:b/>
        </w:rPr>
        <w:t xml:space="preserve">Tulos</w:t>
      </w:r>
    </w:p>
    <w:p>
      <w:r>
        <w:t xml:space="preserve">Josh meni lääkäriin.</w:t>
      </w:r>
    </w:p>
    <w:p>
      <w:r>
        <w:rPr>
          <w:b/>
        </w:rPr>
        <w:t xml:space="preserve">Esimerkki 6.2914</w:t>
      </w:r>
    </w:p>
    <w:p>
      <w:r>
        <w:t xml:space="preserve">Otsikko: Nimi: Silmälasit. Lause 1: Crystalilla oli huono näkö. Lause 2: Hän sai silmälasit silmälääkäriltä. Lause 3: Kaikki oli niin kirkasta! Lause 4: Crystal oli onnellinen siitä, että hän pystyi vihdoin lukemaan mukavasti.</w:t>
      </w:r>
    </w:p>
    <w:p>
      <w:r>
        <w:rPr>
          <w:b/>
        </w:rPr>
        <w:t xml:space="preserve">Tulos</w:t>
      </w:r>
    </w:p>
    <w:p>
      <w:r>
        <w:t xml:space="preserve">Lämmitin palan pizzaa, joka oli jäänyt jäljelle.</w:t>
      </w:r>
    </w:p>
    <w:p>
      <w:r>
        <w:rPr>
          <w:b/>
        </w:rPr>
        <w:t xml:space="preserve">Esimerkki 6.2915</w:t>
      </w:r>
    </w:p>
    <w:p>
      <w:r>
        <w:t xml:space="preserve">Otsikko: Nimi: Uuni. Lause 1: Harry teki ruokaa. Lause 2: Hän laittoi sen uuniin kypsymään. Lause 3: Hän meni ulos tekemään töitä. Lause 4: Hän haistoi savua.</w:t>
      </w:r>
    </w:p>
    <w:p>
      <w:r>
        <w:rPr>
          <w:b/>
        </w:rPr>
        <w:t xml:space="preserve">Tulos</w:t>
      </w:r>
    </w:p>
    <w:p>
      <w:r>
        <w:t xml:space="preserve">Hän ei puhunut kenellekään kahteen päivään.</w:t>
      </w:r>
    </w:p>
    <w:p>
      <w:r>
        <w:rPr>
          <w:b/>
        </w:rPr>
        <w:t xml:space="preserve">Esimerkki 6.2916</w:t>
      </w:r>
    </w:p>
    <w:p>
      <w:r>
        <w:t xml:space="preserve">Otsikko: Nimi: Kilpikonnan pelastaminen. Lause 1: Tom käveli puistossa eräänä valoisana iltapäivänä. Lause 2: Hän katsoi alas ja huomasi, että hänen jalkojensa juurella liikkui jotain suurta. Lause 3: Se oli kilpikonna. Lause 4: Raukka oli kääntynyt kuorensa päälle ja heilutteli jalkojaan.</w:t>
      </w:r>
    </w:p>
    <w:p>
      <w:r>
        <w:rPr>
          <w:b/>
        </w:rPr>
        <w:t xml:space="preserve">Tulos</w:t>
      </w:r>
    </w:p>
    <w:p>
      <w:r>
        <w:t xml:space="preserve">Jerry ei enää halua nyrkkeillä.</w:t>
      </w:r>
    </w:p>
    <w:p>
      <w:r>
        <w:rPr>
          <w:b/>
        </w:rPr>
        <w:t xml:space="preserve">Esimerkki 6.2917</w:t>
      </w:r>
    </w:p>
    <w:p>
      <w:r>
        <w:t xml:space="preserve">Otsikko: Nimi: Vastuu. Lause 1: Harry halusi omistaa kissan. Lause 2: Ja lopulta hän sai sellaisen syntymäpäivänään. Lause 3: Mutta sen hoitaminen oli työläämpää kuin hän tajusi. Lause 4: Ja viikon kuluttua hän turhautui yhä enemmän.</w:t>
      </w:r>
    </w:p>
    <w:p>
      <w:r>
        <w:rPr>
          <w:b/>
        </w:rPr>
        <w:t xml:space="preserve">Tulos</w:t>
      </w:r>
    </w:p>
    <w:p>
      <w:r>
        <w:t xml:space="preserve">Poliisit nauroivat ja panivat hänelle käsiraudat, mikä helpotti heidän työtään.</w:t>
      </w:r>
    </w:p>
    <w:p>
      <w:r>
        <w:rPr>
          <w:b/>
        </w:rPr>
        <w:t xml:space="preserve">Esimerkki 6.2918</w:t>
      </w:r>
    </w:p>
    <w:p>
      <w:r>
        <w:t xml:space="preserve">Nimike: parta. Lause 1: Mies ajaa partansa. Lause 2: Hänen ihonsa alla oli ihottumaa. Lause 3: Hän laittoi voidetta kasvoilleen. Lause 4: Ihottuma hävisi.</w:t>
      </w:r>
    </w:p>
    <w:p>
      <w:r>
        <w:rPr>
          <w:b/>
        </w:rPr>
        <w:t xml:space="preserve">Tulos</w:t>
      </w:r>
    </w:p>
    <w:p>
      <w:r>
        <w:t xml:space="preserve">Glitteriä ei sallittu, ja hänen piti mennä vaihtamaan vaatteet.</w:t>
      </w:r>
    </w:p>
    <w:p>
      <w:r>
        <w:rPr>
          <w:b/>
        </w:rPr>
        <w:t xml:space="preserve">Esimerkki 6.2919</w:t>
      </w:r>
    </w:p>
    <w:p>
      <w:r>
        <w:t xml:space="preserve">Otsikko: Nimi: Balettitunti. Lause 1: Eräänä päivänä Gina päätti ilmoittautua balettitunnille. Lause 2: Hänellä alkoi olla hauskaa heti ensimmäisenä päivänä. Lause 3: Hän parani, kun hän kävi useammalla tunnilla. Lause 4: Lopulta hän kilpaili turnauksessa.</w:t>
      </w:r>
    </w:p>
    <w:p>
      <w:r>
        <w:rPr>
          <w:b/>
        </w:rPr>
        <w:t xml:space="preserve">Tulos</w:t>
      </w:r>
    </w:p>
    <w:p>
      <w:r>
        <w:t xml:space="preserve">Mutta hänellä oli lopulta todella hauskaa!</w:t>
      </w:r>
    </w:p>
    <w:p>
      <w:r>
        <w:rPr>
          <w:b/>
        </w:rPr>
        <w:t xml:space="preserve">Esimerkki 6.2920</w:t>
      </w:r>
    </w:p>
    <w:p>
      <w:r>
        <w:t xml:space="preserve">Otsikko: Beyoncen konsertti. Lause 1: Kävin eilen Beyoncen konsertissa. Lause 2: Se oli mahtavaa. Lause 3: Meillä oli mahtavat paikat. Lause 4: Olin erittäin vaikuttunut kaikesta.</w:t>
      </w:r>
    </w:p>
    <w:p>
      <w:r>
        <w:rPr>
          <w:b/>
        </w:rPr>
        <w:t xml:space="preserve">Tulos</w:t>
      </w:r>
    </w:p>
    <w:p>
      <w:r>
        <w:t xml:space="preserve">Hän oli niin onnellinen.</w:t>
      </w:r>
    </w:p>
    <w:p>
      <w:r>
        <w:rPr>
          <w:b/>
        </w:rPr>
        <w:t xml:space="preserve">Esimerkki 6.2921</w:t>
      </w:r>
    </w:p>
    <w:p>
      <w:r>
        <w:t xml:space="preserve">Nimike: kissanpennut. Lause 1: Kissanpentu vaelteli olohuoneessa. Lause 2: Se ei löytänyt hyvää nukkumapaikkaa. Lause 3: Kissanpentu löysi jotain ruskeaa ja muhkeaa. Lause 4: Kissa nukahti.</w:t>
      </w:r>
    </w:p>
    <w:p>
      <w:r>
        <w:rPr>
          <w:b/>
        </w:rPr>
        <w:t xml:space="preserve">Tulos</w:t>
      </w:r>
    </w:p>
    <w:p>
      <w:r>
        <w:t xml:space="preserve">Pian sen jälkeen hän huomasi, että hänen muistinsa oli parantunut valtavasti.</w:t>
      </w:r>
    </w:p>
    <w:p>
      <w:r>
        <w:rPr>
          <w:b/>
        </w:rPr>
        <w:t xml:space="preserve">Esimerkki 6.2922</w:t>
      </w:r>
    </w:p>
    <w:p>
      <w:r>
        <w:t xml:space="preserve">Otsikko: Lisa saa apua. Lause 1: Lisa on huumeriippuvainen. Lause 2: Kun Lisa kerjää puhelimessa rahaa ystävältään, hän tajuaa jotain. Lause 3: Hän tajuaa, että hänen on päästävä kuiville ja että huumeet pilaavat hänen elämänsä. Lause 4: Hän puhuu ystävälleen, joka auttaa häntä vieroitushoitopaikkaan.</w:t>
      </w:r>
    </w:p>
    <w:p>
      <w:r>
        <w:rPr>
          <w:b/>
        </w:rPr>
        <w:t xml:space="preserve">Tulos</w:t>
      </w:r>
    </w:p>
    <w:p>
      <w:r>
        <w:t xml:space="preserve">Järjestyksenvalvoja sai kohteliaasti henkilön pois puhelimestaan.</w:t>
      </w:r>
    </w:p>
    <w:p>
      <w:r>
        <w:rPr>
          <w:b/>
        </w:rPr>
        <w:t xml:space="preserve">Esimerkki 6.2923</w:t>
      </w:r>
    </w:p>
    <w:p>
      <w:r>
        <w:t xml:space="preserve">Otsikko: Nimi: Running Back. Lause 1: Valmentaja laittoi kolme miestä kilpailemaan juoksijan paikasta. Lause 2: Miehet yrittivät kaikkensa. Lause 3: Valmentaja valitsi juoksijansa. Lause 4: Kahden muun mielestä tämä oli reilua.</w:t>
      </w:r>
    </w:p>
    <w:p>
      <w:r>
        <w:rPr>
          <w:b/>
        </w:rPr>
        <w:t xml:space="preserve">Tulos</w:t>
      </w:r>
    </w:p>
    <w:p>
      <w:r>
        <w:t xml:space="preserve">Seuraavalla viikolla hän yritti päästä pesäpallojoukkueeseen ja pääsi sinne!</w:t>
      </w:r>
    </w:p>
    <w:p>
      <w:r>
        <w:rPr>
          <w:b/>
        </w:rPr>
        <w:t xml:space="preserve">Esimerkki 6.2924</w:t>
      </w:r>
    </w:p>
    <w:p>
      <w:r>
        <w:t xml:space="preserve">Otsikko: Nimi: Vihdoinkin tarpeeksi pitkä. Lause 1: Joey ei ollut tarpeeksi pitkä ajamaan isolla vuoristoradalla viime vuonna. Lause 2: Hän tiesi kasvaneensa talven aikana, mutta oliko se tarpeeksi? Lause 3: Hän nousi niin pitkäksi kuin pystyi pituuskeppiin. Lause 4: Hän onnistui vihdoin.</w:t>
      </w:r>
    </w:p>
    <w:p>
      <w:r>
        <w:rPr>
          <w:b/>
        </w:rPr>
        <w:t xml:space="preserve">Tulos</w:t>
      </w:r>
    </w:p>
    <w:p>
      <w:r>
        <w:t xml:space="preserve">Jonin oli löydettävä toinen pari.</w:t>
      </w:r>
    </w:p>
    <w:p>
      <w:r>
        <w:rPr>
          <w:b/>
        </w:rPr>
        <w:t xml:space="preserve">Esimerkki 6.2925</w:t>
      </w:r>
    </w:p>
    <w:p>
      <w:r>
        <w:t xml:space="preserve">Otsikko: Nimi: Takapihan puu. Lause 1: Jim muutti uuteen taloon. Lause 2: Ja hän ajatteli istuttaa puun takapihalleen. Lause 3: Mutta hän tajusi, että sen kasvattaminen kestäisi vuosikymmeniä. Lause 4: Kun kesä tuli, hän tajusi, että hänen talonsa tarvitsi varjoa.</w:t>
      </w:r>
    </w:p>
    <w:p>
      <w:r>
        <w:rPr>
          <w:b/>
        </w:rPr>
        <w:t xml:space="preserve">Tulos</w:t>
      </w:r>
    </w:p>
    <w:p>
      <w:r>
        <w:t xml:space="preserve">Cindy ei enää koskaan palannut kouluun.</w:t>
      </w:r>
    </w:p>
    <w:p>
      <w:r>
        <w:rPr>
          <w:b/>
        </w:rPr>
        <w:t xml:space="preserve">Esimerkki 6.2926</w:t>
      </w:r>
    </w:p>
    <w:p>
      <w:r>
        <w:t xml:space="preserve">Otsikko: Nimi: Vilkkuminen. Lause 1: Tyttö räpäytti silmiään. Lause 2: Poika räpäytti silmiään. Lause 3: Tämä oli heidän leikkinsä. Lause 4: Peli ei voinut pysyä tasan.</w:t>
      </w:r>
    </w:p>
    <w:p>
      <w:r>
        <w:rPr>
          <w:b/>
        </w:rPr>
        <w:t xml:space="preserve">Tulos</w:t>
      </w:r>
    </w:p>
    <w:p>
      <w:r>
        <w:t xml:space="preserve">Hänen johtajansa oli niin vaikuttunut, että hän antoi hänelle bonuksen.</w:t>
      </w:r>
    </w:p>
    <w:p>
      <w:r>
        <w:rPr>
          <w:b/>
        </w:rPr>
        <w:t xml:space="preserve">Esimerkki 6.2927</w:t>
      </w:r>
    </w:p>
    <w:p>
      <w:r>
        <w:t xml:space="preserve">Otsikko: Nimi: Acai. Lause 1: Pitkän valokuvauksen jälkeen Mowgli päätti hakea jotain syötävää. Lause 2: Hän otti Uberin suosikkivegaanikahvilaansa. Lause 3: Kun hän oli jonon kärjessä, hän tilasi Acai-kulhon. Lause 4: Siitä oli aikaa, kun hän oli viimeksi syönyt sellaisen.</w:t>
      </w:r>
    </w:p>
    <w:p>
      <w:r>
        <w:rPr>
          <w:b/>
        </w:rPr>
        <w:t xml:space="preserve">Tulos</w:t>
      </w:r>
    </w:p>
    <w:p>
      <w:r>
        <w:t xml:space="preserve">Toipuminen kesti kuukausia, mutta sen jälkeen hän pääsi takaisin hevosen selkään.</w:t>
      </w:r>
    </w:p>
    <w:p>
      <w:r>
        <w:rPr>
          <w:b/>
        </w:rPr>
        <w:t xml:space="preserve">Esimerkki 6.2928</w:t>
      </w:r>
    </w:p>
    <w:p>
      <w:r>
        <w:t xml:space="preserve">Otsikko: Banaani. Lause 1: Neljä ystävää istui pöydän ääressä ja katseli yhtä banaania. Lause 2: He olivat kaikki yhtä nälkäisiä, mutta banaaneja oli tietenkin vain yksi. Lause 3: He sopivat taistelevansa siitä matemaattisen kilpailun avulla. Lause 4: He kamppailivat herruudesta, mutta lopulta yksi ystävä oli yksi.</w:t>
      </w:r>
    </w:p>
    <w:p>
      <w:r>
        <w:rPr>
          <w:b/>
        </w:rPr>
        <w:t xml:space="preserve">Tulos</w:t>
      </w:r>
    </w:p>
    <w:p>
      <w:r>
        <w:t xml:space="preserve">Kun he vihdoin saivat sen, lumivyöry iski ja heidän lomansa oli ohi.</w:t>
      </w:r>
    </w:p>
    <w:p>
      <w:r>
        <w:rPr>
          <w:b/>
        </w:rPr>
        <w:t xml:space="preserve">Esimerkki 6.2929</w:t>
      </w:r>
    </w:p>
    <w:p>
      <w:r>
        <w:t xml:space="preserve">Otsikko: Nimi: Eläintarha. Lause 1: Perhe meni yhdessä eläintarhaan. Lause 2: Heillä oli kausikortti, mutta he eivät olleet vielä käyneet! Lause 3: He pysähtyivät katsomaan jokaista eläintä. Lause 4: He pitivät eniten leijonista ja apinoista!</w:t>
      </w:r>
    </w:p>
    <w:p>
      <w:r>
        <w:rPr>
          <w:b/>
        </w:rPr>
        <w:t xml:space="preserve">Tulos</w:t>
      </w:r>
    </w:p>
    <w:p>
      <w:r>
        <w:t xml:space="preserve">Kun kaikki kieltäytyivät, hän käytti sen sijaan koiraansa.</w:t>
      </w:r>
    </w:p>
    <w:p>
      <w:r>
        <w:rPr>
          <w:b/>
        </w:rPr>
        <w:t xml:space="preserve">Esimerkki 6.2930</w:t>
      </w:r>
    </w:p>
    <w:p>
      <w:r>
        <w:t xml:space="preserve">Otsikko: Nimi: The Hangers. Lause 1: Patrice oli kiireinen järjestelemään huonettaan. Lause 2: Hän osti uusia henkareita ja ripusti kaiken ylös. Lause 3: Pian hänen vaatekaappinsa oli siisti. Lause 4: Hän otti askeleen taaksepäin ja ihaili sitä.</w:t>
      </w:r>
    </w:p>
    <w:p>
      <w:r>
        <w:rPr>
          <w:b/>
        </w:rPr>
        <w:t xml:space="preserve">Tulos</w:t>
      </w:r>
    </w:p>
    <w:p>
      <w:r>
        <w:t xml:space="preserve">He erosivat toisistaan eivätkä enää koskaan puhuneet toisilleen.</w:t>
      </w:r>
    </w:p>
    <w:p>
      <w:r>
        <w:rPr>
          <w:b/>
        </w:rPr>
        <w:t xml:space="preserve">Esimerkki 6.2931</w:t>
      </w:r>
    </w:p>
    <w:p>
      <w:r>
        <w:t xml:space="preserve">Otsikko: Nimi: Muusikko. Lause 1: Andy halusi nähdä lempimuusikkonsa esiintyvän livenä. Lause 2: Muusikko oli tulossa Andyn kaupunkiin kahden kuukauden kuluttua. Lause 3: Andy säästi rahaa ja osti lipun muusikon katsomoon. Lause 4: Konserttipäivänä muusikko sairastui vakavasti.</w:t>
      </w:r>
    </w:p>
    <w:p>
      <w:r>
        <w:rPr>
          <w:b/>
        </w:rPr>
        <w:t xml:space="preserve">Tulos</w:t>
      </w:r>
    </w:p>
    <w:p>
      <w:r>
        <w:t xml:space="preserve">Asukkaat huomasivat, että hekin rakastivat omenapuita.</w:t>
      </w:r>
    </w:p>
    <w:p>
      <w:r>
        <w:rPr>
          <w:b/>
        </w:rPr>
        <w:t xml:space="preserve">Esimerkki 6.2932</w:t>
      </w:r>
    </w:p>
    <w:p>
      <w:r>
        <w:t xml:space="preserve">Otsikko: Nimi: Vauvan adoptio. Lause 1: Kim ei voinut saada lapsia. Lause 2: Hän päätti sen sijaan adoptoida lapsen. Lause 3: Se oli paljon vaikeampi prosessi kuin hän odotti. Lause 4: Häneltä kesti vuosia ennen kuin hän lopulta pystyi.</w:t>
      </w:r>
    </w:p>
    <w:p>
      <w:r>
        <w:rPr>
          <w:b/>
        </w:rPr>
        <w:t xml:space="preserve">Tulos</w:t>
      </w:r>
    </w:p>
    <w:p>
      <w:r>
        <w:t xml:space="preserve">Onneksi hänen äitinsä tarjoutui maksamaan loput, ja hän pääsi lähtemään.</w:t>
      </w:r>
    </w:p>
    <w:p>
      <w:r>
        <w:rPr>
          <w:b/>
        </w:rPr>
        <w:t xml:space="preserve">Esimerkki 6.2933</w:t>
      </w:r>
    </w:p>
    <w:p>
      <w:r>
        <w:t xml:space="preserve">Otsikko: Luottokortti. Lause 1: Pankin työntekijä tutki luottokorttipetosta. Lause 2: Hän havaitsi, että yhdellä kortilla oli ostettu viisisataa lahjakorttia. Lause 3: Hän otti yhteyttä kortin omistajaan. Lause 4: Kortin omistaja ei ollut tehnyt ostoksia.</w:t>
      </w:r>
    </w:p>
    <w:p>
      <w:r>
        <w:rPr>
          <w:b/>
        </w:rPr>
        <w:t xml:space="preserve">Tulos</w:t>
      </w:r>
    </w:p>
    <w:p>
      <w:r>
        <w:t xml:space="preserve">Hänen siskonsa vei hänet silmälääkärille samana iltapäivänä.</w:t>
      </w:r>
    </w:p>
    <w:p>
      <w:r>
        <w:rPr>
          <w:b/>
        </w:rPr>
        <w:t xml:space="preserve">Esimerkki 6.2934</w:t>
      </w:r>
    </w:p>
    <w:p>
      <w:r>
        <w:t xml:space="preserve">Otsikko: Nimi: Sarahin ero. Lause 1: Sarah on seurustellut poikaystävänsä kanssa kaksi kuukautta. Lause 2: Sarah uskoo olevansa rakastunut. Lause 3: Sarah uskoo, että tämä on se poika, jonka kanssa hän menee naimisiin. Lause 4: Sarah saa puhelun poikaystävältään.</w:t>
      </w:r>
    </w:p>
    <w:p>
      <w:r>
        <w:rPr>
          <w:b/>
        </w:rPr>
        <w:t xml:space="preserve">Tulos</w:t>
      </w:r>
    </w:p>
    <w:p>
      <w:r>
        <w:t xml:space="preserve">Hän käynnisti sen ja huomasi, että se oli hyödytön, koska siinä oli viruksia.</w:t>
      </w:r>
    </w:p>
    <w:p>
      <w:r>
        <w:rPr>
          <w:b/>
        </w:rPr>
        <w:t xml:space="preserve">Esimerkki 6.2935</w:t>
      </w:r>
    </w:p>
    <w:p>
      <w:r>
        <w:t xml:space="preserve">Otsikko: Nimi: Poutine. Lause 1: Laura halusi kovasti poutinea ostoskeskuksesta. Lause 2: Hän ei halunnut mennä ostoskeskukseen vain sen takia, joten hän shoppaili myös. Lause 3: Hän löysi haluamiaan vaatteita ja osti ne! Lause 4: Vähän aikaa shoppailtuaan hän istahti alas ja söi poutinea.</w:t>
      </w:r>
    </w:p>
    <w:p>
      <w:r>
        <w:rPr>
          <w:b/>
        </w:rPr>
        <w:t xml:space="preserve">Tulos</w:t>
      </w:r>
    </w:p>
    <w:p>
      <w:r>
        <w:t xml:space="preserve">Jatkoin pelaamista, kunnes annoin kaikki voittamani rahat takaisin.</w:t>
      </w:r>
    </w:p>
    <w:p>
      <w:r>
        <w:rPr>
          <w:b/>
        </w:rPr>
        <w:t xml:space="preserve">Esimerkki 6.2936</w:t>
      </w:r>
    </w:p>
    <w:p>
      <w:r>
        <w:t xml:space="preserve">Otsikko: Nimi: Pikkulapsen kiukuttelu. Lause 1: Dan ja hänen tyttärensä menivät supermarkettiin. Lause 2: Kun he saapuivat kassalle, Danin tytär pyysi karkkia. Lause 3: Dan sanoi tyttärelleen, että tämä ei saa karkkia. Lause 4: Danin tytär sai heti raivokohtauksen siellä kaupassa.</w:t>
      </w:r>
    </w:p>
    <w:p>
      <w:r>
        <w:rPr>
          <w:b/>
        </w:rPr>
        <w:t xml:space="preserve">Tulos</w:t>
      </w:r>
    </w:p>
    <w:p>
      <w:r>
        <w:t xml:space="preserve">Lily oli todella onnellinen.</w:t>
      </w:r>
    </w:p>
    <w:p>
      <w:r>
        <w:rPr>
          <w:b/>
        </w:rPr>
        <w:t xml:space="preserve">Esimerkki 6.2937</w:t>
      </w:r>
    </w:p>
    <w:p>
      <w:r>
        <w:t xml:space="preserve">Otsikko: Nimi: Ei kofeiinia. Lause 1: Jake joi aina aamulla kahvia. Lause 2: Siitä hän sai energiaa ja aloitti päivänsä. Lause 3: Jonkin ajan kuluttua hän huomasi olevansa kofeiiniriippuvainen. Lause 4: Hän yritti olla hetken ilman sitä, mutta ei pystynyt.</w:t>
      </w:r>
    </w:p>
    <w:p>
      <w:r>
        <w:rPr>
          <w:b/>
        </w:rPr>
        <w:t xml:space="preserve">Tulos</w:t>
      </w:r>
    </w:p>
    <w:p>
      <w:r>
        <w:t xml:space="preserve">Lopulta ystäväni heitti sen pois.</w:t>
      </w:r>
    </w:p>
    <w:p>
      <w:r>
        <w:rPr>
          <w:b/>
        </w:rPr>
        <w:t xml:space="preserve">Esimerkki 6.2938</w:t>
      </w:r>
    </w:p>
    <w:p>
      <w:r>
        <w:t xml:space="preserve">Otsikko: Nimi: Piknik. Lause 1: Oli kaunis Chicagon kesäpäivä! Lause 2: Krista ja Nate ajoivat skoottereillaan juustokauppaan. Lause 3: Kaupasta he ostivat viiniä, lihaa ja juustoa. Lause 4: He veivät skootterinsa ja ruokansa rannalle.</w:t>
      </w:r>
    </w:p>
    <w:p>
      <w:r>
        <w:rPr>
          <w:b/>
        </w:rPr>
        <w:t xml:space="preserve">Tulos</w:t>
      </w:r>
    </w:p>
    <w:p>
      <w:r>
        <w:t xml:space="preserve">He jättivät hänelle yhden dollarin.</w:t>
      </w:r>
    </w:p>
    <w:p>
      <w:r>
        <w:rPr>
          <w:b/>
        </w:rPr>
        <w:t xml:space="preserve">Esimerkki 6.2939</w:t>
      </w:r>
    </w:p>
    <w:p>
      <w:r>
        <w:t xml:space="preserve">Otsikko: Nimi: Raha viemäriin. Lause 1: Joe oli lähdössä melontaretkelle. Lause 2: Hän oli ostanut kaikki tarvikkeet ja oli niin innoissaan. Lause 3: Retkipäivänä alkoi sataa. Lause 4: Joen retki peruttiin.</w:t>
      </w:r>
    </w:p>
    <w:p>
      <w:r>
        <w:rPr>
          <w:b/>
        </w:rPr>
        <w:t xml:space="preserve">Tulos</w:t>
      </w:r>
    </w:p>
    <w:p>
      <w:r>
        <w:t xml:space="preserve">He kaikki kiittivät Mariota hienosta illasta.</w:t>
      </w:r>
    </w:p>
    <w:p>
      <w:r>
        <w:rPr>
          <w:b/>
        </w:rPr>
        <w:t xml:space="preserve">Esimerkki 6.2940</w:t>
      </w:r>
    </w:p>
    <w:p>
      <w:r>
        <w:t xml:space="preserve">Otsikko: Nimi: Alhainen raivaus. Lause 1: Ronnie ajoi suurta kuorma-autoa moottoritiellä. Lause 2: Hän oli väsynyt eikä kiinnittänyt huomiota liikennemerkkeihin. Lause 3: Hän ei huomannut merkkiä, joka varoitti edessä olevasta matalasta ylikulkusillasta. Lause 4: Ronnien kuorma-auto oli liian korkea ylittämään ylikulkusillan.</w:t>
      </w:r>
    </w:p>
    <w:p>
      <w:r>
        <w:rPr>
          <w:b/>
        </w:rPr>
        <w:t xml:space="preserve">Tulos</w:t>
      </w:r>
    </w:p>
    <w:p>
      <w:r>
        <w:t xml:space="preserve">He soittivat koko illan.</w:t>
      </w:r>
    </w:p>
    <w:p>
      <w:r>
        <w:rPr>
          <w:b/>
        </w:rPr>
        <w:t xml:space="preserve">Esimerkki 6.2941</w:t>
      </w:r>
    </w:p>
    <w:p>
      <w:r>
        <w:t xml:space="preserve">Otsikko: Nimi: Lokero-ongelmat. Lause 1: Ed ryntäsi tuntien välissä kaapilleen hakemaan kotitehtäviä. Lause 2: Hän käänsi yhdistelmälukkoa, mutta se ei auennut. Lause 3: Kun hän oli luovuttamassa, hänen ystävänsä Seth astui paikalle. Lause 4: Seth kysyi häneltä, miksi hän yritti päästä kaappiinsa.</w:t>
      </w:r>
    </w:p>
    <w:p>
      <w:r>
        <w:rPr>
          <w:b/>
        </w:rPr>
        <w:t xml:space="preserve">Tulos</w:t>
      </w:r>
    </w:p>
    <w:p>
      <w:r>
        <w:t xml:space="preserve">Bill tunsi olonsa hyväksi ostopäätöksestään ja ruoka oli hyvää!</w:t>
      </w:r>
    </w:p>
    <w:p>
      <w:r>
        <w:rPr>
          <w:b/>
        </w:rPr>
        <w:t xml:space="preserve">Esimerkki 6.2942</w:t>
      </w:r>
    </w:p>
    <w:p>
      <w:r>
        <w:t xml:space="preserve">Otsikko: Otsikko: Lähes varastettu. Lause 1: Kate oli menossa bussilla töistä kotiin. Lause 2: Hän odotti pysäkillä. Lause 3: Hämärä tyyppi käveli hänen lähellään. Lause 4: Hän puristi käsilaukkuaan tiukasti.</w:t>
      </w:r>
    </w:p>
    <w:p>
      <w:r>
        <w:rPr>
          <w:b/>
        </w:rPr>
        <w:t xml:space="preserve">Tulos</w:t>
      </w:r>
    </w:p>
    <w:p>
      <w:r>
        <w:t xml:space="preserve">Olin pettynyt, mutta sain selville, että vanhempani ostivat sen minulle.</w:t>
      </w:r>
    </w:p>
    <w:p>
      <w:r>
        <w:rPr>
          <w:b/>
        </w:rPr>
        <w:t xml:space="preserve">Esimerkki 6.2943</w:t>
      </w:r>
    </w:p>
    <w:p>
      <w:r>
        <w:t xml:space="preserve">Otsikko: Nimi: Oikeustieteellinen tiedekunta. Lause 1: Victoria oli avustava lakimies, joka aina halusi asianajajaksi. Lause 2: Hän suoritti LSAT-kokeen kolme kertaa, mutta ei päässyt siitä läpi. Lause 3: Hän luopui ajatuksesta opiskella oikeustiedettä. Lause 4: Eräänä päivänä työkaveri tarjoutui auttamaan häntä läpäisemään kokeen.</w:t>
      </w:r>
    </w:p>
    <w:p>
      <w:r>
        <w:rPr>
          <w:b/>
        </w:rPr>
        <w:t xml:space="preserve">Tulos</w:t>
      </w:r>
    </w:p>
    <w:p>
      <w:r>
        <w:t xml:space="preserve">Hän päätti olla onnellinen siskonsa puolesta ja tiesi, että hänen aikansa tulisi.</w:t>
      </w:r>
    </w:p>
    <w:p>
      <w:r>
        <w:rPr>
          <w:b/>
        </w:rPr>
        <w:t xml:space="preserve">Esimerkki 6.2944</w:t>
      </w:r>
    </w:p>
    <w:p>
      <w:r>
        <w:t xml:space="preserve">Otsikko: Nimi: Uusi aikataulu. Lause 1: Ken sai eräänä päivänä puhelun töistä. Lause 2: Hänen piti olla siellä. Lause 3: Ken kertoi, ettei se ollut hänen aikataulunsa. Lause 4: Hänelle ilmoitettiin, että aikataulua muutettiin viime hetkellä.</w:t>
      </w:r>
    </w:p>
    <w:p>
      <w:r>
        <w:rPr>
          <w:b/>
        </w:rPr>
        <w:t xml:space="preserve">Tulos</w:t>
      </w:r>
    </w:p>
    <w:p>
      <w:r>
        <w:t xml:space="preserve">Sähköt olivat poikki 20 korttelin verran molempiin suuntiin.</w:t>
      </w:r>
    </w:p>
    <w:p>
      <w:r>
        <w:rPr>
          <w:b/>
        </w:rPr>
        <w:t xml:space="preserve">Esimerkki 6.2945</w:t>
      </w:r>
    </w:p>
    <w:p>
      <w:r>
        <w:t xml:space="preserve">Otsikko: Nimi: Maan muokkaaminen. Lause 1: Jean oli perustamassa puutarhaansa. Lause 2: Hän käytti maanmuokkauskonettaan. Lause 3: Maanmuokkaajasta loppui bensa. Lause 4: Jean meni asemalle hakemaan lisää bensiiniä.</w:t>
      </w:r>
    </w:p>
    <w:p>
      <w:r>
        <w:rPr>
          <w:b/>
        </w:rPr>
        <w:t xml:space="preserve">Tulos</w:t>
      </w:r>
    </w:p>
    <w:p>
      <w:r>
        <w:t xml:space="preserve">Siellä hän osti - ja söi - grillatun juustovoileivän!</w:t>
      </w:r>
    </w:p>
    <w:p>
      <w:r>
        <w:rPr>
          <w:b/>
        </w:rPr>
        <w:t xml:space="preserve">Esimerkki 6.2946</w:t>
      </w:r>
    </w:p>
    <w:p>
      <w:r>
        <w:t xml:space="preserve">Otsikko: Nimi: The Fish Fry. Lause 1: Judy ajoi naapurustonsa läpi. Lause 2: Hän huomasi, että puistossa järjestettiin kalanpaistoa. Lause 3: Hänen vatsansa murisi, joten hän päätti poistua. Lause 4: Juhlissa hän tajusi, että kala maksoi viisi dollaria.</w:t>
      </w:r>
    </w:p>
    <w:p>
      <w:r>
        <w:rPr>
          <w:b/>
        </w:rPr>
        <w:t xml:space="preserve">Tulos</w:t>
      </w:r>
    </w:p>
    <w:p>
      <w:r>
        <w:t xml:space="preserve">Beth osti paljon kynttilöitä, jotta hänellä olisi tarpeeksi.</w:t>
      </w:r>
    </w:p>
    <w:p>
      <w:r>
        <w:rPr>
          <w:b/>
        </w:rPr>
        <w:t xml:space="preserve">Esimerkki 6.2947</w:t>
      </w:r>
    </w:p>
    <w:p>
      <w:r>
        <w:t xml:space="preserve">Otsikko: Nimi: The Frame. Lause 1: Perhe oli ottanut hienon perhekuvan. Lause 2: Äiti laittoi sen kehykseen seinälle. Lause 3: He kaikki ihailivat, miten hieno kuva oli. Lause 4: Aina kun hän katsoi sitä, hän hymyili.</w:t>
      </w:r>
    </w:p>
    <w:p>
      <w:r>
        <w:rPr>
          <w:b/>
        </w:rPr>
        <w:t xml:space="preserve">Tulos</w:t>
      </w:r>
    </w:p>
    <w:p>
      <w:r>
        <w:t xml:space="preserve">Tämä johti televisio-ohjelmaan, jossa Jan kertoi tekniikoistaan muille.</w:t>
      </w:r>
    </w:p>
    <w:p>
      <w:r>
        <w:rPr>
          <w:b/>
        </w:rPr>
        <w:t xml:space="preserve">Esimerkki 6.2948</w:t>
      </w:r>
    </w:p>
    <w:p>
      <w:r>
        <w:t xml:space="preserve">Otsikko: Nimi: Jalkapallo. Lause 1: Bändissä menimme jalkapallo-otteluun. Lause 2: Puoliajalla menimme myyntikojuun. Lause 3: Johtaja käski meidän olla myöhästymättä paluusta. Lause 4: Kun kuulimme musiikin, aloimme juosta.</w:t>
      </w:r>
    </w:p>
    <w:p>
      <w:r>
        <w:rPr>
          <w:b/>
        </w:rPr>
        <w:t xml:space="preserve">Tulos</w:t>
      </w:r>
    </w:p>
    <w:p>
      <w:r>
        <w:t xml:space="preserve">Sitten sain suuren kalan, joka painoi enemmän kuin kaikki heidän kalansa.</w:t>
      </w:r>
    </w:p>
    <w:p>
      <w:r>
        <w:rPr>
          <w:b/>
        </w:rPr>
        <w:t xml:space="preserve">Esimerkki 6.2949</w:t>
      </w:r>
    </w:p>
    <w:p>
      <w:r>
        <w:t xml:space="preserve">Otsikko: Nimi: Emman ensimmäinen koulupäivä. Lause 1: Emman ensimmäinen koulupäivä oli eilen. Lause 2: Hän oli aluksi peloissaan, mutta kun hän tapasi kaikki, hän avautui. Lause 3: Opettaja pyysi häntä laittamaan tavaransa lokeroonsa. Lause 4: Emma ei tehnyt niin ja joutui vaikeuksiin.</w:t>
      </w:r>
    </w:p>
    <w:p>
      <w:r>
        <w:rPr>
          <w:b/>
        </w:rPr>
        <w:t xml:space="preserve">Tulos</w:t>
      </w:r>
    </w:p>
    <w:p>
      <w:r>
        <w:t xml:space="preserve">Hän halusi vain nähdä, pystyikö hän yhä heittämään yhtä nopeasti kuin ennen.</w:t>
      </w:r>
    </w:p>
    <w:p>
      <w:r>
        <w:rPr>
          <w:b/>
        </w:rPr>
        <w:t xml:space="preserve">Esimerkki 6.2950</w:t>
      </w:r>
    </w:p>
    <w:p>
      <w:r>
        <w:t xml:space="preserve">Otsikko: Selfie-Induced Eye Infection. Lause 1: Beth suunnitteli matkan rannalle, jotta hän voisi ottaa muutaman selfien. Lause 2: Rannalla oli paljon hiekkaa, ja tuuli puhalsi voimakkaasti. Lause 3: Beth ei välittänyt. Lause 4: Beth alkoi ottaa selfieitä kovasta tuulesta huolimatta.</w:t>
      </w:r>
    </w:p>
    <w:p>
      <w:r>
        <w:rPr>
          <w:b/>
        </w:rPr>
        <w:t xml:space="preserve">Tulos</w:t>
      </w:r>
    </w:p>
    <w:p>
      <w:r>
        <w:t xml:space="preserve">Ennen kuin palautin sen, vastustajat tekivät muutaman pisteen ja voittivat.</w:t>
      </w:r>
    </w:p>
    <w:p>
      <w:r>
        <w:rPr>
          <w:b/>
        </w:rPr>
        <w:t xml:space="preserve">Esimerkki 6.2951</w:t>
      </w:r>
    </w:p>
    <w:p>
      <w:r>
        <w:t xml:space="preserve">Otsikko: Nimi: Tryouts. Lause 1: Poikani kutsuttiin koripallokarsintoihin perjantaina. Lause 2: Kysyin häneltä, haluaisiko hän pelata, ja hän sanoi haluavansa. Lause 3: Lähetin sähköpostia valmentajalle ja kerroin, että tulemme paikalle. Lause 4: Tänään koulun jälkeen menimme ulos ja harjoittelimme.</w:t>
      </w:r>
    </w:p>
    <w:p>
      <w:r>
        <w:rPr>
          <w:b/>
        </w:rPr>
        <w:t xml:space="preserve">Tulos</w:t>
      </w:r>
    </w:p>
    <w:p>
      <w:r>
        <w:t xml:space="preserve">Hän rakasti hänen esitystään!</w:t>
      </w:r>
    </w:p>
    <w:p>
      <w:r>
        <w:rPr>
          <w:b/>
        </w:rPr>
        <w:t xml:space="preserve">Esimerkki 6.2952</w:t>
      </w:r>
    </w:p>
    <w:p>
      <w:r>
        <w:t xml:space="preserve">Otsikko: Nimi: Ruokalistat. Lause 1: Lapset tykkäsivät auttaa ruokaostoksilla. Lause 2: He lisäsivät äidin listaan kaikenlaista. Lause 3: Eräänä päivänä he lisäsivät jäätelöä, karkkia ja suklaata. Lause 4: He olivat pettyneitä, kun äiti tuli kaupasta kotiin.</w:t>
      </w:r>
    </w:p>
    <w:p>
      <w:r>
        <w:rPr>
          <w:b/>
        </w:rPr>
        <w:t xml:space="preserve">Tulos</w:t>
      </w:r>
    </w:p>
    <w:p>
      <w:r>
        <w:t xml:space="preserve">He päättivät ajaa samaa reittiä joka viikko.</w:t>
      </w:r>
    </w:p>
    <w:p>
      <w:r>
        <w:rPr>
          <w:b/>
        </w:rPr>
        <w:t xml:space="preserve">Esimerkki 6.2953</w:t>
      </w:r>
    </w:p>
    <w:p>
      <w:r>
        <w:t xml:space="preserve">Otsikko: Nimi: Likaiset pyyhkeet. Lause 1: Sam yritti käydä suihkussa. Lause 2: Valitettavasti kaikki hänen pyyhkeensä olivat likaisia. Lause 3: Hän ei halunnut käyttää yhtäkään niistä. Lause 4: Sam päätti sen sijaan käyttää puhtaita t-paitoja kuivatteluun.</w:t>
      </w:r>
    </w:p>
    <w:p>
      <w:r>
        <w:rPr>
          <w:b/>
        </w:rPr>
        <w:t xml:space="preserve">Tulos</w:t>
      </w:r>
    </w:p>
    <w:p>
      <w:r>
        <w:t xml:space="preserve">Hän jää kiinni ja joutuu vankilaan.</w:t>
      </w:r>
    </w:p>
    <w:p>
      <w:r>
        <w:rPr>
          <w:b/>
        </w:rPr>
        <w:t xml:space="preserve">Esimerkki 6.2954</w:t>
      </w:r>
    </w:p>
    <w:p>
      <w:r>
        <w:t xml:space="preserve">Otsikko: Nimi: Pupunkorvat. Lause 1: Jillin lempipuuhaa pääsiäisaamuna oli pupunkorvien syöminen. Lause 2: Hän sai aina suklaapupun korissaan. Lause 3: Tänä vuonna hän koki suuren yllätyksen. Lause 4: Hänen suklaapupunsa korvat muodostivat puolet sen kehosta.</w:t>
      </w:r>
    </w:p>
    <w:p>
      <w:r>
        <w:rPr>
          <w:b/>
        </w:rPr>
        <w:t xml:space="preserve">Tulos</w:t>
      </w:r>
    </w:p>
    <w:p>
      <w:r>
        <w:t xml:space="preserve">He nauttivat ruoasta yhdessä.</w:t>
      </w:r>
    </w:p>
    <w:p>
      <w:r>
        <w:rPr>
          <w:b/>
        </w:rPr>
        <w:t xml:space="preserve">Esimerkki 6.2955</w:t>
      </w:r>
    </w:p>
    <w:p>
      <w:r>
        <w:t xml:space="preserve">Otsikko: Duck. Lause 1: Donald käveli järven rannalla. Lause 2: Hän näki siinä uivan ankan. Lause 3: Ankka meloi hiljaa vedessä. Lause 4: Kun se oli toisella puolella, se kiipesi ulos.</w:t>
      </w:r>
    </w:p>
    <w:p>
      <w:r>
        <w:rPr>
          <w:b/>
        </w:rPr>
        <w:t xml:space="preserve">Tulos</w:t>
      </w:r>
    </w:p>
    <w:p>
      <w:r>
        <w:t xml:space="preserve">Valitettavasti Tom ei muistanut salasanaa siihenkään.</w:t>
      </w:r>
    </w:p>
    <w:p>
      <w:r>
        <w:rPr>
          <w:b/>
        </w:rPr>
        <w:t xml:space="preserve">Esimerkki 6.2956</w:t>
      </w:r>
    </w:p>
    <w:p>
      <w:r>
        <w:t xml:space="preserve">Otsikko: Nimi: Ujo. Lause 1: Dennis oli kiinnostunut tieteestä. Lause 2: Hän osallistui tiedemessuille. Lause 3: Hänellä oli hieno projekti, mutta hän oli hyvin ujo. Lause 4: Hän ei osannut puhua, kun häntä pyydettiin selittämään projektiaan.</w:t>
      </w:r>
    </w:p>
    <w:p>
      <w:r>
        <w:rPr>
          <w:b/>
        </w:rPr>
        <w:t xml:space="preserve">Tulos</w:t>
      </w:r>
    </w:p>
    <w:p>
      <w:r>
        <w:t xml:space="preserve">Aaron oli tyytyväinen päätökseensä.</w:t>
      </w:r>
    </w:p>
    <w:p>
      <w:r>
        <w:rPr>
          <w:b/>
        </w:rPr>
        <w:t xml:space="preserve">Esimerkki 6.2957</w:t>
      </w:r>
    </w:p>
    <w:p>
      <w:r>
        <w:t xml:space="preserve">Otsikko: Nimi: Hirvipata. Lause 1: Taylor lähti viikonloppuna metsästämään. Lause 2: Hän vei kotiin hirven. Lause 3: Hän valmisti lihan. Lause 4: Hän teki sinä iltana muhennosta.</w:t>
      </w:r>
    </w:p>
    <w:p>
      <w:r>
        <w:rPr>
          <w:b/>
        </w:rPr>
        <w:t xml:space="preserve">Tulos</w:t>
      </w:r>
    </w:p>
    <w:p>
      <w:r>
        <w:t xml:space="preserve">Kuinka usein näin tapahtui?</w:t>
      </w:r>
    </w:p>
    <w:p>
      <w:r>
        <w:rPr>
          <w:b/>
        </w:rPr>
        <w:t xml:space="preserve">Esimerkki 6.2958</w:t>
      </w:r>
    </w:p>
    <w:p>
      <w:r>
        <w:t xml:space="preserve">Otsikko: Diana löytää puhelimensa. Lause 1: Diana hukkaa aina henkilökohtaisia tavaroitaan. Lause 2: Eräänä aamuna Diana ei löytänyt kännykkäänsä. Lause 3: Diana etsi puhelintaan kaikkialta kotoaan. Lause 4: Lopulta Diana luovutti ja otti lounaansa jääkaapista.</w:t>
      </w:r>
    </w:p>
    <w:p>
      <w:r>
        <w:rPr>
          <w:b/>
        </w:rPr>
        <w:t xml:space="preserve">Tulos</w:t>
      </w:r>
    </w:p>
    <w:p>
      <w:r>
        <w:t xml:space="preserve">Molly antoi siskolleen lempinimen April.</w:t>
      </w:r>
    </w:p>
    <w:p>
      <w:r>
        <w:rPr>
          <w:b/>
        </w:rPr>
        <w:t xml:space="preserve">Esimerkki 6.2959</w:t>
      </w:r>
    </w:p>
    <w:p>
      <w:r>
        <w:t xml:space="preserve">Otsikko: Nimi: Pihatyöt. Lause 1: Jo oli nolostunut perheensä rikkaruohoisesta, roskaantuneesta etupihasta. Lause 2: Lapsi päätti kääriä hihansa ja tehdä jotain. Lause 3: Jo kitki rikkaruohoja, haravoi lehtiä, lakaisi pihan ja pussitti roskat. Lause 4: Naapuri oli niin vaikuttunut, että hän toi Jolle kukkasipuleita istutettavaksi.</w:t>
      </w:r>
    </w:p>
    <w:p>
      <w:r>
        <w:rPr>
          <w:b/>
        </w:rPr>
        <w:t xml:space="preserve">Tulos</w:t>
      </w:r>
    </w:p>
    <w:p>
      <w:r>
        <w:t xml:space="preserve">Hän läpäisi kokeen erinomaisesti eikä enää ollut huolissaan terveydestään.</w:t>
      </w:r>
    </w:p>
    <w:p>
      <w:r>
        <w:rPr>
          <w:b/>
        </w:rPr>
        <w:t xml:space="preserve">Esimerkki 6.2960</w:t>
      </w:r>
    </w:p>
    <w:p>
      <w:r>
        <w:t xml:space="preserve">Otsikko: Nimi: Loma ystävien kanssa. Lause 1: Marc muutti kauas kaikista ystävistään. Lause 2: Hän kaipasi heitä ja halusi nähdä heidät uudelleen. Lause 3: Hän kutsui heidät mukaansa lomalle. Lause 4: He kaikki lähtivät yhdessä San Franciscoon.</w:t>
      </w:r>
    </w:p>
    <w:p>
      <w:r>
        <w:rPr>
          <w:b/>
        </w:rPr>
        <w:t xml:space="preserve">Tulos</w:t>
      </w:r>
    </w:p>
    <w:p>
      <w:r>
        <w:t xml:space="preserve">Mary saapui töihin entistäkin myöhäisemmin sen vuoksi.</w:t>
      </w:r>
    </w:p>
    <w:p>
      <w:r>
        <w:rPr>
          <w:b/>
        </w:rPr>
        <w:t xml:space="preserve">Esimerkki 6.2961</w:t>
      </w:r>
    </w:p>
    <w:p>
      <w:r>
        <w:t xml:space="preserve">Otsikko: Brad. Lause 1: Brad oli lapsenvahtina Hank-nimiselle hankalalle pikkupojalle. Lause 2: Eräänä iltana Hank oli niin riehakas, että Brad löi häntä! Lause 3: Mutta Hankin vanhemmilla oli piilokamerat, ja he näkivät, mitä Brad oli tehnyt. Lause 4: He uhkasivat Bradia syytteeseen, jos tämä ei pyydä anteeksi.</w:t>
      </w:r>
    </w:p>
    <w:p>
      <w:r>
        <w:rPr>
          <w:b/>
        </w:rPr>
        <w:t xml:space="preserve">Tulos</w:t>
      </w:r>
    </w:p>
    <w:p>
      <w:r>
        <w:t xml:space="preserve">Mies kuulosti juopuneelta hölmöltä.</w:t>
      </w:r>
    </w:p>
    <w:p>
      <w:r>
        <w:rPr>
          <w:b/>
        </w:rPr>
        <w:t xml:space="preserve">Esimerkki 6.2962</w:t>
      </w:r>
    </w:p>
    <w:p>
      <w:r>
        <w:t xml:space="preserve">Otsikko: Drunk Mistake. Lause 1: Tom oli baarissa. Lause 2: Hän oli juonut liikaa. Lause 3: Hän päätti ajaa kotiin. Lause 4: Onneksi hänen ystävänsä pysäyttivät hänet.</w:t>
      </w:r>
    </w:p>
    <w:p>
      <w:r>
        <w:rPr>
          <w:b/>
        </w:rPr>
        <w:t xml:space="preserve">Tulos</w:t>
      </w:r>
    </w:p>
    <w:p>
      <w:r>
        <w:t xml:space="preserve">Poliisi vaihtoi hänen renkaansa.</w:t>
      </w:r>
    </w:p>
    <w:p>
      <w:r>
        <w:rPr>
          <w:b/>
        </w:rPr>
        <w:t xml:space="preserve">Esimerkki 6.2963</w:t>
      </w:r>
    </w:p>
    <w:p>
      <w:r>
        <w:t xml:space="preserve">Otsikko: Nimi: Unohdetut muffinit. Lause 1: Ann päätti leipoa muffinsseja. Lause 2: Hän laittoi muffinit uuniin. Lause 3: Hän meni katsomaan televisiota sillä aikaa, kun muffinssit paistuivat. Lause 4: Hän unohti sen.</w:t>
      </w:r>
    </w:p>
    <w:p>
      <w:r>
        <w:rPr>
          <w:b/>
        </w:rPr>
        <w:t xml:space="preserve">Tulos</w:t>
      </w:r>
    </w:p>
    <w:p>
      <w:r>
        <w:t xml:space="preserve">Jimmy luki sen ja tajusi, ettei hänen pitänyt saada uutta sarjaa vielä päivällä.</w:t>
      </w:r>
    </w:p>
    <w:p>
      <w:r>
        <w:rPr>
          <w:b/>
        </w:rPr>
        <w:t xml:space="preserve">Esimerkki 6.2964</w:t>
      </w:r>
    </w:p>
    <w:p>
      <w:r>
        <w:t xml:space="preserve">Otsikko: Nimi: Luokkakokous. Lause 1: Luokka aikoi juhlia Halloweenia. Lause 2: He päättivät pitää juhlat. Lause 3: Jotkut lapset toivat välipaloja. Lause 4: Toiset toivat juomia tai pelejä.</w:t>
      </w:r>
    </w:p>
    <w:p>
      <w:r>
        <w:rPr>
          <w:b/>
        </w:rPr>
        <w:t xml:space="preserve">Tulos</w:t>
      </w:r>
    </w:p>
    <w:p>
      <w:r>
        <w:t xml:space="preserve">Talonmies katkaisi lukon.</w:t>
      </w:r>
    </w:p>
    <w:p>
      <w:r>
        <w:rPr>
          <w:b/>
        </w:rPr>
        <w:t xml:space="preserve">Esimerkki 6.2965</w:t>
      </w:r>
    </w:p>
    <w:p>
      <w:r>
        <w:t xml:space="preserve">Otsikko: Nimi: Hammastyö. Lause 1: Jenny ei pitänyt hammaslääkäristä. Lause 2: Kun hän oli nuori, hän joutui oikomishoitoon. Lause 3: Oikomishammaslääkäri antoi Jennylle hammasraudat, joita hän piti suunsa ulkopuolella. Lause 4: Ne näyttivät hyvin rumilta ja saivat hänet tuntemaan olonsa huonoksi.</w:t>
      </w:r>
    </w:p>
    <w:p>
      <w:r>
        <w:rPr>
          <w:b/>
        </w:rPr>
        <w:t xml:space="preserve">Tulos</w:t>
      </w:r>
    </w:p>
    <w:p>
      <w:r>
        <w:t xml:space="preserve">Heidän oli korvattava ranskalaiset muilla lisukkeilla.</w:t>
      </w:r>
    </w:p>
    <w:p>
      <w:r>
        <w:rPr>
          <w:b/>
        </w:rPr>
        <w:t xml:space="preserve">Esimerkki 6.2966</w:t>
      </w:r>
    </w:p>
    <w:p>
      <w:r>
        <w:t xml:space="preserve">Otsikko: Nimi: Bird Watching. Lause 1: Gidget tykkäsi katsella lintuja. Lause 2: Hän halusi hankkia kiikarit lintujen katselua varten. Lause 3: Gidgetin isä osti Gidgetille syntymäpäivänä hienot kiikarit. Lause 4: Gidget saattoi nyt tarkkailla pikkulintuja, jotka istuivat korkeissa puissa.</w:t>
      </w:r>
    </w:p>
    <w:p>
      <w:r>
        <w:rPr>
          <w:b/>
        </w:rPr>
        <w:t xml:space="preserve">Tulos</w:t>
      </w:r>
    </w:p>
    <w:p>
      <w:r>
        <w:t xml:space="preserve">Stan on iloinen, ettei ollut tänään yksin.</w:t>
      </w:r>
    </w:p>
    <w:p>
      <w:r>
        <w:rPr>
          <w:b/>
        </w:rPr>
        <w:t xml:space="preserve">Esimerkki 6.2967</w:t>
      </w:r>
    </w:p>
    <w:p>
      <w:r>
        <w:t xml:space="preserve">Otsikko: Nimi: Moraalitarina. Lause 1: Eräänä päivänä Timmy kysyi isoisältään, miksi tarinoissa on moraalia. Lause 2: Hänen isoisänsä kertoi Timmylle, että se johtuu siitä, että tarinat opettavat meille jotain. Lause 3: Timmy pyysi isoisäänsä kertomaan hänelle tarinan, jossa ei ole moraalia. Lause 4: Niinpä Timmyn isoisä kertoi pojanpojalleen päivänsä.</w:t>
      </w:r>
    </w:p>
    <w:p>
      <w:r>
        <w:rPr>
          <w:b/>
        </w:rPr>
        <w:t xml:space="preserve">Tulos</w:t>
      </w:r>
    </w:p>
    <w:p>
      <w:r>
        <w:t xml:space="preserve">Hän meni ostoksille ilman miestä.</w:t>
      </w:r>
    </w:p>
    <w:p>
      <w:r>
        <w:rPr>
          <w:b/>
        </w:rPr>
        <w:t xml:space="preserve">Esimerkki 6.2968</w:t>
      </w:r>
    </w:p>
    <w:p>
      <w:r>
        <w:t xml:space="preserve">Otsikko: Nimi: Viimeinen päivä. Lause 1: Suhteeni viimeinen päivä oli hyvin vaikea. Lause 2: Minun oli hyväksyttävä, että asiat olivat yksinkertaisesti muuttuneet välillämme. Lause 3: Kävin läpi tavallisen päivän liikkeet, mutta sydämeni murtui. Lause 4: Päädyin lohduttamaan itseäni popcornilla ja vanhalla surumielisellä elokuvalla.</w:t>
      </w:r>
    </w:p>
    <w:p>
      <w:r>
        <w:rPr>
          <w:b/>
        </w:rPr>
        <w:t xml:space="preserve">Tulos</w:t>
      </w:r>
    </w:p>
    <w:p>
      <w:r>
        <w:t xml:space="preserve">Tajusin sinä päivänä, että kaupalliset hedelmäkakut eivät ole aitoja.</w:t>
      </w:r>
    </w:p>
    <w:p>
      <w:r>
        <w:rPr>
          <w:b/>
        </w:rPr>
        <w:t xml:space="preserve">Esimerkki 6.2969</w:t>
      </w:r>
    </w:p>
    <w:p>
      <w:r>
        <w:t xml:space="preserve">Otsikko: ahne. Lause 1: Mies omisti kaupan. Lause 2: Hänen hintansa olivat korkeat. Lause 3: Ihmiset vertailivat hintoja puhelimillaan. Lause 4: Se maksoi hänelle rahaa.</w:t>
      </w:r>
    </w:p>
    <w:p>
      <w:r>
        <w:rPr>
          <w:b/>
        </w:rPr>
        <w:t xml:space="preserve">Tulos</w:t>
      </w:r>
    </w:p>
    <w:p>
      <w:r>
        <w:t xml:space="preserve">Moottorisaha oli sen jälkeen hiljaisempi.</w:t>
      </w:r>
    </w:p>
    <w:p>
      <w:r>
        <w:rPr>
          <w:b/>
        </w:rPr>
        <w:t xml:space="preserve">Esimerkki 6.2970</w:t>
      </w:r>
    </w:p>
    <w:p>
      <w:r>
        <w:t xml:space="preserve">Otsikko: Ducks. Lause 1: Lapset kävelivät lammen ympäri. Lause 2: He näkivät ankkoja uimassa vedessä. Lause 3: He heittivät leivänmuruja ankoille. Lause 4: Ankat ahmivat murut.</w:t>
      </w:r>
    </w:p>
    <w:p>
      <w:r>
        <w:rPr>
          <w:b/>
        </w:rPr>
        <w:t xml:space="preserve">Tulos</w:t>
      </w:r>
    </w:p>
    <w:p>
      <w:r>
        <w:t xml:space="preserve">Nyt veljeni ja hänen vaimonsa voivat taas aloittaa hamstraamisen.</w:t>
      </w:r>
    </w:p>
    <w:p>
      <w:r>
        <w:rPr>
          <w:b/>
        </w:rPr>
        <w:t xml:space="preserve">Esimerkki 6.2971</w:t>
      </w:r>
    </w:p>
    <w:p>
      <w:r>
        <w:t xml:space="preserve">Otsikko: Nimi: Kadonnut puhelin. Lause 1: Hailey oli tyypillinen teini, joka oli koko ajan kiinni kännykässään. Lause 2: Hän otti sen mukaansa kaikkialle ja käytti sitä koko ajan. Lause 3: Eräänä päivänä hän ei voinut hyvin ja joutui lähtemään koulusta etuajassa. Lause 4: Hän tuli kotiin ja oli järkyttynyt huomatessaan, ettei hänellä ollut puhelinta mukanaan.</w:t>
      </w:r>
    </w:p>
    <w:p>
      <w:r>
        <w:rPr>
          <w:b/>
        </w:rPr>
        <w:t xml:space="preserve">Tulos</w:t>
      </w:r>
    </w:p>
    <w:p>
      <w:r>
        <w:t xml:space="preserve">Hän kävelee sisään, istuu alas ja tilaa lopulta kiinalaista ruokaa.</w:t>
      </w:r>
    </w:p>
    <w:p>
      <w:r>
        <w:rPr>
          <w:b/>
        </w:rPr>
        <w:t xml:space="preserve">Esimerkki 6.2972</w:t>
      </w:r>
    </w:p>
    <w:p>
      <w:r>
        <w:t xml:space="preserve">Otsikko: Nimi: Summer Money. Lause 1: Beverlyn piti tienata rahaa kesäksi. Lause 2: Hän teki listan asioista, joita hän voisi tehdä. Lause 3: Hän voisi olla lapsenvahtina, pitää limonadikojua tai pestä autoja. Lause 4: Hän teki niitä kaikkia eri viikonpäivinä kevään aikana.</w:t>
      </w:r>
    </w:p>
    <w:p>
      <w:r>
        <w:rPr>
          <w:b/>
        </w:rPr>
        <w:t xml:space="preserve">Tulos</w:t>
      </w:r>
    </w:p>
    <w:p>
      <w:r>
        <w:t xml:space="preserve">Siitä lähtien Frank alistui Frankin terroriin.</w:t>
      </w:r>
    </w:p>
    <w:p>
      <w:r>
        <w:rPr>
          <w:b/>
        </w:rPr>
        <w:t xml:space="preserve">Esimerkki 6.2973</w:t>
      </w:r>
    </w:p>
    <w:p>
      <w:r>
        <w:t xml:space="preserve">Otsikko: Nimi: Aatami ja Eeva. Lause 1: Aatami oli mennyt naimisiin Eevan kanssa. Lause 2: Ihmiset ovat aina rakastaneet vitsailla siitä. Lause 3: Aatamia ei haitannut, mutta Eeva ei pitänyt huomiosta. Lause 4: Lopettaakseen lisää vitsejä Eeva muutti nimensä Aliceksi.</w:t>
      </w:r>
    </w:p>
    <w:p>
      <w:r>
        <w:rPr>
          <w:b/>
        </w:rPr>
        <w:t xml:space="preserve">Tulos</w:t>
      </w:r>
    </w:p>
    <w:p>
      <w:r>
        <w:t xml:space="preserve">Hän ei välittänyt siitä, sillä hän meloi jo mielessään.</w:t>
      </w:r>
    </w:p>
    <w:p>
      <w:r>
        <w:rPr>
          <w:b/>
        </w:rPr>
        <w:t xml:space="preserve">Esimerkki 6.2974</w:t>
      </w:r>
    </w:p>
    <w:p>
      <w:r>
        <w:t xml:space="preserve">Otsikko: Nimi: Kitaransoitto. Lause 1: Mike haluaa isona kitaranopettajaksi. Lause 2: Hän tajuaa, että hänen on harjoiteltava ahkerasti päästäkseen siihen. Lause 3: Hänellä on nyt paljon muita velvollisuuksia. Lause 4: Mike päätti laittaa osan niistä syrjään ja keskittyä kitaransoittoon.</w:t>
      </w:r>
    </w:p>
    <w:p>
      <w:r>
        <w:rPr>
          <w:b/>
        </w:rPr>
        <w:t xml:space="preserve">Tulos</w:t>
      </w:r>
    </w:p>
    <w:p>
      <w:r>
        <w:t xml:space="preserve">Lopulta he päättivät ottaa Katen auton.</w:t>
      </w:r>
    </w:p>
    <w:p>
      <w:r>
        <w:rPr>
          <w:b/>
        </w:rPr>
        <w:t xml:space="preserve">Esimerkki 6.2975</w:t>
      </w:r>
    </w:p>
    <w:p>
      <w:r>
        <w:t xml:space="preserve">Otsikko: Nimi: The Pie. Lause 1: Kelly oli tekemässä syksyistä herkkua. Lause 2: Se oli kurpitsapiirakka! Lause 3: Hän rypytti piirakkakuoren huolellisesti. Lause 4: Hän laittoi sen uuniin paistumaan.</w:t>
      </w:r>
    </w:p>
    <w:p>
      <w:r>
        <w:rPr>
          <w:b/>
        </w:rPr>
        <w:t xml:space="preserve">Tulos</w:t>
      </w:r>
    </w:p>
    <w:p>
      <w:r>
        <w:t xml:space="preserve">Kun söin heidän leipäänsä, muistin lapsuuteni, jossa minulla ei ollut mitään ongelmia.</w:t>
      </w:r>
    </w:p>
    <w:p>
      <w:r>
        <w:rPr>
          <w:b/>
        </w:rPr>
        <w:t xml:space="preserve">Esimerkki 6.2976</w:t>
      </w:r>
    </w:p>
    <w:p>
      <w:r>
        <w:t xml:space="preserve">Otsikko: Nimi: Aamu rannalla. Lause 1: Christine meni aamulla rannalle. Lause 2: Hän halusi uida. Lause 3: Hän näki lapsen leikkivän liian kaukana rannasta meressä. Lause 4: Iso aalto tuli.</w:t>
      </w:r>
    </w:p>
    <w:p>
      <w:r>
        <w:rPr>
          <w:b/>
        </w:rPr>
        <w:t xml:space="preserve">Tulos</w:t>
      </w:r>
    </w:p>
    <w:p>
      <w:r>
        <w:t xml:space="preserve">Sen sijaan he vain puhuivat tuntikausia elämästä.</w:t>
      </w:r>
    </w:p>
    <w:p>
      <w:r>
        <w:rPr>
          <w:b/>
        </w:rPr>
        <w:t xml:space="preserve">Esimerkki 6.2977</w:t>
      </w:r>
    </w:p>
    <w:p>
      <w:r>
        <w:t xml:space="preserve">Otsikko: Nimi: Täitä. Lause 1: Kaikkia koulun lapsia kutitti. Lause 2: Täitä oli liikkeellä! Lause 3: He kaikki raapivat päätään. Lause 4: Heidän äitinsä yritti kuumeisesti korjata tilanteen.</w:t>
      </w:r>
    </w:p>
    <w:p>
      <w:r>
        <w:rPr>
          <w:b/>
        </w:rPr>
        <w:t xml:space="preserve">Tulos</w:t>
      </w:r>
    </w:p>
    <w:p>
      <w:r>
        <w:t xml:space="preserve">Oli mahtavaa olla niin korkealla!</w:t>
      </w:r>
    </w:p>
    <w:p>
      <w:r>
        <w:rPr>
          <w:b/>
        </w:rPr>
        <w:t xml:space="preserve">Esimerkki 6.2978</w:t>
      </w:r>
    </w:p>
    <w:p>
      <w:r>
        <w:t xml:space="preserve">Otsikko: Nimi: Yllätyslöytö. Lause 1: Sarah rakastaa käydä kävelyllä joka ilta. Lause 2: Eräänä päivänä hän päätti kulkea eri reittiä kuin tavallisesti. Lause 3: Uudella reitillään Sarah löysi epätavallisen laatikon. Lause 4: Rasiassa oli timanttisormus!</w:t>
      </w:r>
    </w:p>
    <w:p>
      <w:r>
        <w:rPr>
          <w:b/>
        </w:rPr>
        <w:t xml:space="preserve">Tulos</w:t>
      </w:r>
    </w:p>
    <w:p>
      <w:r>
        <w:t xml:space="preserve">He päättivät päivän päivälliseen.</w:t>
      </w:r>
    </w:p>
    <w:p>
      <w:r>
        <w:rPr>
          <w:b/>
        </w:rPr>
        <w:t xml:space="preserve">Esimerkki 6.2979</w:t>
      </w:r>
    </w:p>
    <w:p>
      <w:r>
        <w:t xml:space="preserve">Otsikko: Nimi: Huono vastaanotto. Lause 1: Joe tuli ulos ryhmäkokouksestaan koulun jälkeen. Lause 2: Hän yritti ottaa yhteyttä äitiinsä, koska tämän on haettava hänet. Lause 3: Koulun huonon kuuluvuuden vuoksi Joen puhelin ei toiminut. Lause 4: Kahden tunnin kuluttua hän vihdoin pystyi soittamaan äidilleen.</w:t>
      </w:r>
    </w:p>
    <w:p>
      <w:r>
        <w:rPr>
          <w:b/>
        </w:rPr>
        <w:t xml:space="preserve">Tulos</w:t>
      </w:r>
    </w:p>
    <w:p>
      <w:r>
        <w:t xml:space="preserve">Sen sijaan hän alkoi opetella thereminin soittoa.</w:t>
      </w:r>
    </w:p>
    <w:p>
      <w:r>
        <w:rPr>
          <w:b/>
        </w:rPr>
        <w:t xml:space="preserve">Esimerkki 6.2980</w:t>
      </w:r>
    </w:p>
    <w:p>
      <w:r>
        <w:t xml:space="preserve">Otsikko: Nimi: Hedelmäiset vaatteet. Lause 1: Äiti heitti valkoiset vaatteeni pesukoneeseen. Lause 2: Hän jätti kuitenkin vahingossa solmiovärjätty paidan koriin. Lause 3: Vaatteet muuttivat väriä sekoittumisen jälkeen. Lause 4: Olin raivona, kun sain tilaisuuden katsoa vaatteita.</w:t>
      </w:r>
    </w:p>
    <w:p>
      <w:r>
        <w:rPr>
          <w:b/>
        </w:rPr>
        <w:t xml:space="preserve">Tulos</w:t>
      </w:r>
    </w:p>
    <w:p>
      <w:r>
        <w:t xml:space="preserve">Onnistuin syömään lautaseni loppuun.</w:t>
      </w:r>
    </w:p>
    <w:p>
      <w:r>
        <w:rPr>
          <w:b/>
        </w:rPr>
        <w:t xml:space="preserve">Esimerkki 6.2981</w:t>
      </w:r>
    </w:p>
    <w:p>
      <w:r>
        <w:t xml:space="preserve">Otsikko: Nimi: Kymmenen prosenttia jäljellä. Lause 1: Allie rakasti laitettaan. Lause 2: Hän käytti sitä koko ajan. Lause 3: Sitten hän sai tietää, että hänellä oli kymmenen prosenttia jäljellä. Lause 4: Se ei ollut hyvä.</w:t>
      </w:r>
    </w:p>
    <w:p>
      <w:r>
        <w:rPr>
          <w:b/>
        </w:rPr>
        <w:t xml:space="preserve">Tulos</w:t>
      </w:r>
    </w:p>
    <w:p>
      <w:r>
        <w:t xml:space="preserve">Luovuin sen hankkimisesta.</w:t>
      </w:r>
    </w:p>
    <w:p>
      <w:r>
        <w:rPr>
          <w:b/>
        </w:rPr>
        <w:t xml:space="preserve">Esimerkki 6.2982</w:t>
      </w:r>
    </w:p>
    <w:p>
      <w:r>
        <w:t xml:space="preserve">Otsikko: Nimi: Acid raver. Lause 1: Darren rakasti raveissa käymistä. Lause 2: Hän kasvoi 90-luvulla ja kävi joka viikonloppu. Lause 3: Nyt Darren ei löydä laittomia raveja mistään. Lause 4: Hän ei tiennyt, miten ihmiset löysivät niitä nykyään.</w:t>
      </w:r>
    </w:p>
    <w:p>
      <w:r>
        <w:rPr>
          <w:b/>
        </w:rPr>
        <w:t xml:space="preserve">Tulos</w:t>
      </w:r>
    </w:p>
    <w:p>
      <w:r>
        <w:t xml:space="preserve">Julion kanssa solmittuaan avioliiton Michelle lakkasi ostamasta aamiaisburritoja.</w:t>
      </w:r>
    </w:p>
    <w:p>
      <w:r>
        <w:rPr>
          <w:b/>
        </w:rPr>
        <w:t xml:space="preserve">Esimerkki 6.2983</w:t>
      </w:r>
    </w:p>
    <w:p>
      <w:r>
        <w:t xml:space="preserve">Otsikko: Nimi: Hunajainen tee. Lause 1: Amelia joi teensä aina maidon ja sokerin kanssa. Lause 2: Mutta kun hän meni ystävänsä luokse, siellä ei ollut sokeria. Lause 3: Hän pyysi hunajaa ja sekoitti sitä teehen. Lause 4: Hän oli suunnattoman yllättynyt pitävänsä mausta.</w:t>
      </w:r>
    </w:p>
    <w:p>
      <w:r>
        <w:rPr>
          <w:b/>
        </w:rPr>
        <w:t xml:space="preserve">Tulos</w:t>
      </w:r>
    </w:p>
    <w:p>
      <w:r>
        <w:t xml:space="preserve">Katuvainen Ben antoi lelun takaisin Desmondille ja pyysi anteeksi.</w:t>
      </w:r>
    </w:p>
    <w:p>
      <w:r>
        <w:rPr>
          <w:b/>
        </w:rPr>
        <w:t xml:space="preserve">Esimerkki 6.2984</w:t>
      </w:r>
    </w:p>
    <w:p>
      <w:r>
        <w:t xml:space="preserve">Otsikko: Nimi: Pesula. Lause 1: Oli viikonloppu, eikä Andrew'lla ollut koulua. Lause 2: Hän halusi rentoutua loppupäivän. Lause 3: Mutta hänen äitinsä pakotti hänet pesemään hänen ja hänen vaatteensa. Lause 4: Hän oli vihainen siitä, että hänen piti pestä.</w:t>
      </w:r>
    </w:p>
    <w:p>
      <w:r>
        <w:rPr>
          <w:b/>
        </w:rPr>
        <w:t xml:space="preserve">Tulos</w:t>
      </w:r>
    </w:p>
    <w:p>
      <w:r>
        <w:t xml:space="preserve">Hän tunsi antavansa heille jotain muistamisen arvoista.</w:t>
      </w:r>
    </w:p>
    <w:p>
      <w:r>
        <w:rPr>
          <w:b/>
        </w:rPr>
        <w:t xml:space="preserve">Esimerkki 6.2985</w:t>
      </w:r>
    </w:p>
    <w:p>
      <w:r>
        <w:t xml:space="preserve">Otsikko: Nimi: Cheerleading. Lause 1: Cass halusi olla cheerleader. Lause 2: Hän ei ollut koskaan aikaisemmin kokeillut. Lause 3: Hän päätti ottaa tumbling-tunteja. Lause 4: Hän oli hermostunut harjoituksissa.</w:t>
      </w:r>
    </w:p>
    <w:p>
      <w:r>
        <w:rPr>
          <w:b/>
        </w:rPr>
        <w:t xml:space="preserve">Tulos</w:t>
      </w:r>
    </w:p>
    <w:p>
      <w:r>
        <w:t xml:space="preserve">Ja hänen ystävänsä tunsi syyllisyyttä koko loppuelämänsä ajan.</w:t>
      </w:r>
    </w:p>
    <w:p>
      <w:r>
        <w:rPr>
          <w:b/>
        </w:rPr>
        <w:t xml:space="preserve">Esimerkki 6.2986</w:t>
      </w:r>
    </w:p>
    <w:p>
      <w:r>
        <w:t xml:space="preserve">Otsikko: Nimi: Syksy. Lause 1: Anna vihasi sitä, että kesä oli ohi. Lause 2: Sitten hän haistoi reippaan syysilman. Lause 3: Se toi mieleen muistoja syksyn hauskuudesta - ja Halloweenista! Lause 4: Anna päätti, ettei hän ollutkaan järkyttynyt.</w:t>
      </w:r>
    </w:p>
    <w:p>
      <w:r>
        <w:rPr>
          <w:b/>
        </w:rPr>
        <w:t xml:space="preserve">Tulos</w:t>
      </w:r>
    </w:p>
    <w:p>
      <w:r>
        <w:t xml:space="preserve">Anna oli iloinen, kun matka päättyi.</w:t>
      </w:r>
    </w:p>
    <w:p>
      <w:r>
        <w:rPr>
          <w:b/>
        </w:rPr>
        <w:t xml:space="preserve">Esimerkki 6.2987</w:t>
      </w:r>
    </w:p>
    <w:p>
      <w:r>
        <w:t xml:space="preserve">Otsikko: Sarah jää kiinni. Lause 1: Sarah pitää pojasta. Lause 2: Sarah haluaa tavata pojan. Lause 3: Sarah odottaa vanhempiensa nukkumista. Lause 4: Sarah hiipii ulos talosta.</w:t>
      </w:r>
    </w:p>
    <w:p>
      <w:r>
        <w:rPr>
          <w:b/>
        </w:rPr>
        <w:t xml:space="preserve">Tulos</w:t>
      </w:r>
    </w:p>
    <w:p>
      <w:r>
        <w:t xml:space="preserve">Hän löi säärensä metallipenkkiin.</w:t>
      </w:r>
    </w:p>
    <w:p>
      <w:r>
        <w:rPr>
          <w:b/>
        </w:rPr>
        <w:t xml:space="preserve">Esimerkki 6.2988</w:t>
      </w:r>
    </w:p>
    <w:p>
      <w:r>
        <w:t xml:space="preserve">Nimi: Hänen jalkansa. Lause 1: Paras ystäväni nostaa aina jalkansa pöydälle. Lause 2: En koskaan käske häntä kieltämään, mutta se häiritsee minua kovasti. Lause 3: Tänään hän on asettanut jalkansa pöydälle aivan minun viereeni. Lause 4: Haluaisin käskeä häntä lopettamaan, mutta tiedän, että hän suuttuu, jos teen niin.</w:t>
      </w:r>
    </w:p>
    <w:p>
      <w:r>
        <w:rPr>
          <w:b/>
        </w:rPr>
        <w:t xml:space="preserve">Tulos</w:t>
      </w:r>
    </w:p>
    <w:p>
      <w:r>
        <w:t xml:space="preserve">Lopulta he olivat yhtä mieltä siitä, että molemmat pennut olivat parhaita.</w:t>
      </w:r>
    </w:p>
    <w:p>
      <w:r>
        <w:rPr>
          <w:b/>
        </w:rPr>
        <w:t xml:space="preserve">Esimerkki 6.2989</w:t>
      </w:r>
    </w:p>
    <w:p>
      <w:r>
        <w:t xml:space="preserve">Otsikko: Nimi: Acrobat. Lause 1: Ming keikkui polvillaan ylösalaisin korkealla yleisön yläpuolella. Lause 2: Sirkustirehtöörin ääni kaikui koko sirkusteltassa. Lause 3: Ming keräsi tasaisesti tarpeeksi vauhtia ja päästi sitten irti. Lause 4: Hän kuperkeikkasi ilmassa kädet ojennettuina.</w:t>
      </w:r>
    </w:p>
    <w:p>
      <w:r>
        <w:rPr>
          <w:b/>
        </w:rPr>
        <w:t xml:space="preserve">Tulos</w:t>
      </w:r>
    </w:p>
    <w:p>
      <w:r>
        <w:t xml:space="preserve">Tom päätti ostaa sen.</w:t>
      </w:r>
    </w:p>
    <w:p>
      <w:r>
        <w:rPr>
          <w:b/>
        </w:rPr>
        <w:t xml:space="preserve">Esimerkki 6.2990</w:t>
      </w:r>
    </w:p>
    <w:p>
      <w:r>
        <w:t xml:space="preserve">Otsikko: Nimi: Ryöstetty. Lause 1: Pankki oli juuri menossa kiinni. Lause 2: Ovet olivat juuri menossa kiinni. Lause 3: Jotkut huppupäiset ihmiset tulivat sisään. Lause 4: He vaativat rahaa.</w:t>
      </w:r>
    </w:p>
    <w:p>
      <w:r>
        <w:rPr>
          <w:b/>
        </w:rPr>
        <w:t xml:space="preserve">Tulos</w:t>
      </w:r>
    </w:p>
    <w:p>
      <w:r>
        <w:t xml:space="preserve">Yleensä kissat jopa halailevat koirien kanssa.</w:t>
      </w:r>
    </w:p>
    <w:p>
      <w:r>
        <w:rPr>
          <w:b/>
        </w:rPr>
        <w:t xml:space="preserve">Esimerkki 6.2991</w:t>
      </w:r>
    </w:p>
    <w:p>
      <w:r>
        <w:t xml:space="preserve">Otsikko: Nimi: Uusi lemmikki. Lause 1: Tom oli eläinkaupassa. Lause 2: Hän vain katseli ympärilleen. Lause 3: Sitten hän huomasi hassun liskon. Lause 4: Se näytti leikkivän Tomin kanssa.</w:t>
      </w:r>
    </w:p>
    <w:p>
      <w:r>
        <w:rPr>
          <w:b/>
        </w:rPr>
        <w:t xml:space="preserve">Tulos</w:t>
      </w:r>
    </w:p>
    <w:p>
      <w:r>
        <w:t xml:space="preserve">Tämän tuotteen myynti kolminkertaistui muutamassa tunnissa.</w:t>
      </w:r>
    </w:p>
    <w:p>
      <w:r>
        <w:rPr>
          <w:b/>
        </w:rPr>
        <w:t xml:space="preserve">Esimerkki 6.2992</w:t>
      </w:r>
    </w:p>
    <w:p>
      <w:r>
        <w:t xml:space="preserve">Otsikko: Nimi: Pelle. Lause 1: John alkoi jännittää tulevia syntymäpäiväjuhliaan. Lause 2: Hän oli kertonut äidilleen, että hän todella halusi klovnin esiintyvän. Lause 3: Kun päivä vihdoin koitti, John ei voinut pidätellä jännitystään. Lause 4: Hän oli vakuuttunut siitä, että klovni olisi iloinen ja hauska.</w:t>
      </w:r>
    </w:p>
    <w:p>
      <w:r>
        <w:rPr>
          <w:b/>
        </w:rPr>
        <w:t xml:space="preserve">Tulos</w:t>
      </w:r>
    </w:p>
    <w:p>
      <w:r>
        <w:t xml:space="preserve">Lena joutui peittämään itsensä rantapyyhkeellä.</w:t>
      </w:r>
    </w:p>
    <w:p>
      <w:r>
        <w:rPr>
          <w:b/>
        </w:rPr>
        <w:t xml:space="preserve">Esimerkki 6.2993</w:t>
      </w:r>
    </w:p>
    <w:p>
      <w:r>
        <w:t xml:space="preserve">Otsikko: Nimi: Vallan ulkopuolella. Lause 1: Tom oli kirjastossa tekemässä läksyjä. Lause 2: Sen piti olla valmis tiettyyn aikaan. Lause 3: Hän työskenteli ahkerasti kannettavan tietokoneensa parissa. Lause 4: Ennen sen palauttamista kannettavasta tietokoneesta loppui akku.</w:t>
      </w:r>
    </w:p>
    <w:p>
      <w:r>
        <w:rPr>
          <w:b/>
        </w:rPr>
        <w:t xml:space="preserve">Tulos</w:t>
      </w:r>
    </w:p>
    <w:p>
      <w:r>
        <w:t xml:space="preserve">Onneksi hän tuli kotiin pari päivää myöhemmin ja pyysi anteeksi.</w:t>
      </w:r>
    </w:p>
    <w:p>
      <w:r>
        <w:rPr>
          <w:b/>
        </w:rPr>
        <w:t xml:space="preserve">Esimerkki 6.2994</w:t>
      </w:r>
    </w:p>
    <w:p>
      <w:r>
        <w:t xml:space="preserve">Otsikko: Nimi: Huono asiakaspalvelu. Lause 1: Tom osti tuotteen verkosta. Lause 2: Kun se saapui, se oli väärä. Lause 3: Tom soitti valittaakseen. Lause 4: Asiakaspalvelua ei melkein ollut olemassakaan eikä se ollut avulias.</w:t>
      </w:r>
    </w:p>
    <w:p>
      <w:r>
        <w:rPr>
          <w:b/>
        </w:rPr>
        <w:t xml:space="preserve">Tulos</w:t>
      </w:r>
    </w:p>
    <w:p>
      <w:r>
        <w:t xml:space="preserve">Vaihto sujui ongelmitta.</w:t>
      </w:r>
    </w:p>
    <w:p>
      <w:r>
        <w:rPr>
          <w:b/>
        </w:rPr>
        <w:t xml:space="preserve">Esimerkki 6.2995</w:t>
      </w:r>
    </w:p>
    <w:p>
      <w:r>
        <w:t xml:space="preserve">Otsikko: Nimi: Kadonnut. Lause 1: Eräänä päivänä menin vieraaseen kaupunkiin. Lause 2: Olin tapaamassa ystävää, jota en ollut koskaan tavannut henkilökohtaisesti. Lause 3: Kun tapasimme, rakastuimme toisiimme heti! Lause 4: Mutta en tuntenut samaa hänen kaupungistaan.</w:t>
      </w:r>
    </w:p>
    <w:p>
      <w:r>
        <w:rPr>
          <w:b/>
        </w:rPr>
        <w:t xml:space="preserve">Tulos</w:t>
      </w:r>
    </w:p>
    <w:p>
      <w:r>
        <w:t xml:space="preserve">Ne olivat häämatkalippuja - Havaijille!</w:t>
      </w:r>
    </w:p>
    <w:p>
      <w:r>
        <w:rPr>
          <w:b/>
        </w:rPr>
        <w:t xml:space="preserve">Esimerkki 6.2996</w:t>
      </w:r>
    </w:p>
    <w:p>
      <w:r>
        <w:t xml:space="preserve">Otsikko: Nimi: Murtunut jalka. Lause 1: Sam kiipesi puuhun. Lause 2: Hän rakasti kiipeilyä. Lause 3: Yhtäkkiä hän putosi ulos. Lause 4: Hän mursi jalkansa.</w:t>
      </w:r>
    </w:p>
    <w:p>
      <w:r>
        <w:rPr>
          <w:b/>
        </w:rPr>
        <w:t xml:space="preserve">Tulos</w:t>
      </w:r>
    </w:p>
    <w:p>
      <w:r>
        <w:t xml:space="preserve">Pian sen jälkeen hän luopui yrityksestä.</w:t>
      </w:r>
    </w:p>
    <w:p>
      <w:r>
        <w:rPr>
          <w:b/>
        </w:rPr>
        <w:t xml:space="preserve">Esimerkki 6.2997</w:t>
      </w:r>
    </w:p>
    <w:p>
      <w:r>
        <w:t xml:space="preserve">Otsikko: Nimi: Michellen unelma. Lause 1: Michelle on koko elämänsä ajan haaveillut lasten hankkimisesta. Lause 2: Kun hän täytti 23 vuotta, hän meni naimisiin. Lause 3: Oltuaan naimisissa 2 vuotta hän sai tietää olevansa raskaana. Lause 4: Hän teki kovasti töitä uuden vauvan lastenhuoneen parissa.</w:t>
      </w:r>
    </w:p>
    <w:p>
      <w:r>
        <w:rPr>
          <w:b/>
        </w:rPr>
        <w:t xml:space="preserve">Tulos</w:t>
      </w:r>
    </w:p>
    <w:p>
      <w:r>
        <w:t xml:space="preserve">Sen jälkeen hänen lääkärinsä sanoi, että Kia oli virallisesti syövästä vapaa!</w:t>
      </w:r>
    </w:p>
    <w:p>
      <w:r>
        <w:rPr>
          <w:b/>
        </w:rPr>
        <w:t xml:space="preserve">Esimerkki 6.2998</w:t>
      </w:r>
    </w:p>
    <w:p>
      <w:r>
        <w:t xml:space="preserve">Otsikko: Nimi: Keskiverto asiakas. Lause 1: Sara työskenteli pikaruokaravintolassa. Lause 2: Hän antoi tilauksen asiakkaalle. Lause 3: Asiakas ei pitänyt ruoasta. Lause 4: Niinpä hän heitti sen maahan.</w:t>
      </w:r>
    </w:p>
    <w:p>
      <w:r>
        <w:rPr>
          <w:b/>
        </w:rPr>
        <w:t xml:space="preserve">Tulos</w:t>
      </w:r>
    </w:p>
    <w:p>
      <w:r>
        <w:t xml:space="preserve">Kun koulu alkoi, hän kertoi minulle olevansa erittäin tyytyväinen luokkaan.</w:t>
      </w:r>
    </w:p>
    <w:p>
      <w:r>
        <w:rPr>
          <w:b/>
        </w:rPr>
        <w:t xml:space="preserve">Esimerkki 6.2999</w:t>
      </w:r>
    </w:p>
    <w:p>
      <w:r>
        <w:t xml:space="preserve">Otsikko: Nimi: Myöhästynyt kirja. Lause 1: Tom sai kirjan kirjastosta. Lause 2: Hän todella nautti siitä. Lause 3: Hän luki sen useammin kuin kerran. Lause 4: Valitettavasti hän unohti, että se oli myöhässä palautettavaksi.</w:t>
      </w:r>
    </w:p>
    <w:p>
      <w:r>
        <w:rPr>
          <w:b/>
        </w:rPr>
        <w:t xml:space="preserve">Tulos</w:t>
      </w:r>
    </w:p>
    <w:p>
      <w:r>
        <w:t xml:space="preserve">Emme kertoneet hänen isälleen.</w:t>
      </w:r>
    </w:p>
    <w:p>
      <w:r>
        <w:rPr>
          <w:b/>
        </w:rPr>
        <w:t xml:space="preserve">Esimerkki 6.3000</w:t>
      </w:r>
    </w:p>
    <w:p>
      <w:r>
        <w:t xml:space="preserve">Otsikko: Nimi: Fortune Cookie. Lause 1: Sam söi kiinalaista ruokaa. Lause 2: Hän ei saanut onnenkeksiä ateriansa kanssa. Lause 3: Hän meni takaisin ja pyysi sitä. Lause 4: Ravintola suostui mielellään.</w:t>
      </w:r>
    </w:p>
    <w:p>
      <w:r>
        <w:rPr>
          <w:b/>
        </w:rPr>
        <w:t xml:space="preserve">Tulos</w:t>
      </w:r>
    </w:p>
    <w:p>
      <w:r>
        <w:t xml:space="preserve">Jennifer rakastaa nyt vuoristoratojen tarjoamaa jännitystä.</w:t>
      </w:r>
    </w:p>
    <w:p>
      <w:r>
        <w:rPr>
          <w:b/>
        </w:rPr>
        <w:t xml:space="preserve">Esimerkki 6.3001</w:t>
      </w:r>
    </w:p>
    <w:p>
      <w:r>
        <w:t xml:space="preserve">Otsikko: Nimi: Valesairaus. Lause 1: Tim oli lopettamassa pahaa riippuvuutta. Lause 2: Hän tunsi olonsa kamalaksi. Lause 3: Se alkoi vaikuttaa hänen työhönsä. Lause 4: Tim kertoi pomolleen, että hänellä oli flunssa.</w:t>
      </w:r>
    </w:p>
    <w:p>
      <w:r>
        <w:rPr>
          <w:b/>
        </w:rPr>
        <w:t xml:space="preserve">Tulos</w:t>
      </w:r>
    </w:p>
    <w:p>
      <w:r>
        <w:t xml:space="preserve">Onneksi he auttoivat minua muuttamaan sen niin, että se oli täydellinen ansioluettelo.</w:t>
      </w:r>
    </w:p>
    <w:p>
      <w:r>
        <w:rPr>
          <w:b/>
        </w:rPr>
        <w:t xml:space="preserve">Esimerkki 6.3002</w:t>
      </w:r>
    </w:p>
    <w:p>
      <w:r>
        <w:t xml:space="preserve">Otsikko: Tommy The Chef. Lause 1: Tommy nautti ruoanlaitosta niin paljon, että hänestä tuli kokki. Lause 2: Hän kuuli, että huomenna on tulossa urheilujoukkue. Lause 3: Tommyn piti päättää, mitä tehdä ja nopeasti. Lause 4: Hän meni kauppaan keräämään tarvikkeita huomista suurta tapahtumaa varten.</w:t>
      </w:r>
    </w:p>
    <w:p>
      <w:r>
        <w:rPr>
          <w:b/>
        </w:rPr>
        <w:t xml:space="preserve">Tulos</w:t>
      </w:r>
    </w:p>
    <w:p>
      <w:r>
        <w:t xml:space="preserve">Nyt hän saa palkkaa kyselyihin vastaamisesta.</w:t>
      </w:r>
    </w:p>
    <w:p>
      <w:r>
        <w:rPr>
          <w:b/>
        </w:rPr>
        <w:t xml:space="preserve">Esimerkki 6.3003</w:t>
      </w:r>
    </w:p>
    <w:p>
      <w:r>
        <w:t xml:space="preserve">Otsikko: Nimi: Yllätyslöydöt. Lause 1: Kenneth etsi jälleenmyyntisovelluksella. Lause 2: Hän ei etsinyt mitään erityistä. Lause 3: Sitten hänen silmänsä osui johonkin. Lause 4: Se oli kallis housupari, jonka hän oli halunnut puoleen hintaan.</w:t>
      </w:r>
    </w:p>
    <w:p>
      <w:r>
        <w:rPr>
          <w:b/>
        </w:rPr>
        <w:t xml:space="preserve">Tulos</w:t>
      </w:r>
    </w:p>
    <w:p>
      <w:r>
        <w:t xml:space="preserve">Onneksi allas oli kunnossa, ja perhe nautti uimisesta koko päivän.</w:t>
      </w:r>
    </w:p>
    <w:p>
      <w:r>
        <w:rPr>
          <w:b/>
        </w:rPr>
        <w:t xml:space="preserve">Esimerkki 6.3004</w:t>
      </w:r>
    </w:p>
    <w:p>
      <w:r>
        <w:t xml:space="preserve">Nimike: olut. Lause 1: Sam kutsui ystävänsä kaljalle. Lause 2: Mutta hänellä ei ollut olutta. Lause 3: Niinpä hän meni kauppaan ja osti olutta. Lause 4: Hänen ystävänsä menivät kylään.</w:t>
      </w:r>
    </w:p>
    <w:p>
      <w:r>
        <w:rPr>
          <w:b/>
        </w:rPr>
        <w:t xml:space="preserve">Tulos</w:t>
      </w:r>
    </w:p>
    <w:p>
      <w:r>
        <w:t xml:space="preserve">Joe on iloinen, että hänellä on vessapaperia.</w:t>
      </w:r>
    </w:p>
    <w:p>
      <w:r>
        <w:rPr>
          <w:b/>
        </w:rPr>
        <w:t xml:space="preserve">Esimerkki 6.3005</w:t>
      </w:r>
    </w:p>
    <w:p>
      <w:r>
        <w:t xml:space="preserve">Otsikko: Nimi: Nukke. Lause 1: Morgan rakasti uutta lahjaansa. Lause 2: Se oli nukke. Lause 3: Morgan antoi sille nimen ja harjasi sen hiukset. Lause 4: Hän kantoi nukkea mukanaan koko päivän.</w:t>
      </w:r>
    </w:p>
    <w:p>
      <w:r>
        <w:rPr>
          <w:b/>
        </w:rPr>
        <w:t xml:space="preserve">Tulos</w:t>
      </w:r>
    </w:p>
    <w:p>
      <w:r>
        <w:t xml:space="preserve">Onneksi talossa ei ollut ketään, mutta hän oppi asettamaan ajastimia.</w:t>
      </w:r>
    </w:p>
    <w:p>
      <w:r>
        <w:rPr>
          <w:b/>
        </w:rPr>
        <w:t xml:space="preserve">Esimerkki 6.3006</w:t>
      </w:r>
    </w:p>
    <w:p>
      <w:r>
        <w:t xml:space="preserve">Nimike: mattokoira. Lause 1: He ajoivat autoa ja luulivat nähneensä koiran tienvarressa. Lause 2: He pysäyttivät auton ja peruuttivat katsomaan, oliko se kunnossa. Lause 3: Se näytti kultaiselta noutajalta, joka makasi kyljellään. Lause 4: Mutta kun he menivät lähemmäs, he tajusivat totuuden.</w:t>
      </w:r>
    </w:p>
    <w:p>
      <w:r>
        <w:rPr>
          <w:b/>
        </w:rPr>
        <w:t xml:space="preserve">Tulos</w:t>
      </w:r>
    </w:p>
    <w:p>
      <w:r>
        <w:t xml:space="preserve">Gary odotti innolla vuosittaista kesälomamatkaansa.</w:t>
      </w:r>
    </w:p>
    <w:p>
      <w:r>
        <w:rPr>
          <w:b/>
        </w:rPr>
        <w:t xml:space="preserve">Esimerkki 6.3007</w:t>
      </w:r>
    </w:p>
    <w:p>
      <w:r>
        <w:t xml:space="preserve">Otsikko: Nimi: The Broken Trinket. Lause 1: Adam oli säästämässä rahaa uuden videopelin ostamiseen. Lause 2: Hän rikkoi vahingossa lasisen rihkamakorun, joka kuului hänen siskolleen. Lause 3: Adamille tuli paha mieli. Lause 4: Hän otti rahat, jotka hän oli säästänyt peliä varten.</w:t>
      </w:r>
    </w:p>
    <w:p>
      <w:r>
        <w:rPr>
          <w:b/>
        </w:rPr>
        <w:t xml:space="preserve">Tulos</w:t>
      </w:r>
    </w:p>
    <w:p>
      <w:r>
        <w:t xml:space="preserve">Lentonäytös järjestettiin aurinkoisempana päivänä seuraavalla viikolla.</w:t>
      </w:r>
    </w:p>
    <w:p>
      <w:r>
        <w:rPr>
          <w:b/>
        </w:rPr>
        <w:t xml:space="preserve">Esimerkki 6.3008</w:t>
      </w:r>
    </w:p>
    <w:p>
      <w:r>
        <w:t xml:space="preserve">Otsikko: Nimi: Mary tapaa Skipin. Lause 1: Mary oli menossa piirikuntamessuille. Lause 2: Mary näki erittäin söpön nuoren miehen nimeltä Skip. Lause 3: He molemmat ottivat yhteyttä toisiinsa. Lause 4: Mary meni sinne ja esitteli itsensä Skipille.</w:t>
      </w:r>
    </w:p>
    <w:p>
      <w:r>
        <w:rPr>
          <w:b/>
        </w:rPr>
        <w:t xml:space="preserve">Tulos</w:t>
      </w:r>
    </w:p>
    <w:p>
      <w:r>
        <w:t xml:space="preserve">Hän antoi yritykselle epäsuotuisaa palautetta.</w:t>
      </w:r>
    </w:p>
    <w:p>
      <w:r>
        <w:rPr>
          <w:b/>
        </w:rPr>
        <w:t xml:space="preserve">Esimerkki 6.3009</w:t>
      </w:r>
    </w:p>
    <w:p>
      <w:r>
        <w:t xml:space="preserve">Otsikko: Nimi: Waltz. Lause 1: Lola halusi tehdä vaikutuksen häävieraisiin. Lause 2: Hän ja hänen sulhasensa ilmoittautuivat tanssikursseille. Lause 3: Salaa he hallitsivat kourallisen suosittuja tansseja. Lause 4: Heidän ensimmäinen häätanssinsa oli valssi.</w:t>
      </w:r>
    </w:p>
    <w:p>
      <w:r>
        <w:rPr>
          <w:b/>
        </w:rPr>
        <w:t xml:space="preserve">Tulos</w:t>
      </w:r>
    </w:p>
    <w:p>
      <w:r>
        <w:t xml:space="preserve">Hänen vanhempansa olivat ylpeitä hänestä.</w:t>
      </w:r>
    </w:p>
    <w:p>
      <w:r>
        <w:rPr>
          <w:b/>
        </w:rPr>
        <w:t xml:space="preserve">Esimerkki 6.3010</w:t>
      </w:r>
    </w:p>
    <w:p>
      <w:r>
        <w:t xml:space="preserve">Nimi: Heart Beat. Lause 1: Miehen sydämen syke tuntui oudolta. Lause 2: Hän meni lääkäriin. Lause 3: Lääkäri sanoi, että miehen sydämen syke oli epäsäännöllinen. Lause 4: Häneltä kiellettiin kofeiini ja sokeri.</w:t>
      </w:r>
    </w:p>
    <w:p>
      <w:r>
        <w:rPr>
          <w:b/>
        </w:rPr>
        <w:t xml:space="preserve">Tulos</w:t>
      </w:r>
    </w:p>
    <w:p>
      <w:r>
        <w:t xml:space="preserve">Heidän äitinsä oli helpottunut ja ylpeä tytöistä.</w:t>
      </w:r>
    </w:p>
    <w:p>
      <w:r>
        <w:rPr>
          <w:b/>
        </w:rPr>
        <w:t xml:space="preserve">Esimerkki 6.3011</w:t>
      </w:r>
    </w:p>
    <w:p>
      <w:r>
        <w:t xml:space="preserve">Otsikko: Nimi: Turvavyölippu. Lause 1: Halvin saamani sakko oli 25 dollaria. Lause 2: Se johtui siitä, ettei minulla ollut turvavyötä. Lause 3: Poliisi sanoi, että se oli ystävällinen muistutus. Lause 4: Minusta sakko ei ole ystävällinen.</w:t>
      </w:r>
    </w:p>
    <w:p>
      <w:r>
        <w:rPr>
          <w:b/>
        </w:rPr>
        <w:t xml:space="preserve">Tulos</w:t>
      </w:r>
    </w:p>
    <w:p>
      <w:r>
        <w:t xml:space="preserve">Sam menetti näönsä joksikin aikaa.</w:t>
      </w:r>
    </w:p>
    <w:p>
      <w:r>
        <w:rPr>
          <w:b/>
        </w:rPr>
        <w:t xml:space="preserve">Esimerkki 6.3012</w:t>
      </w:r>
    </w:p>
    <w:p>
      <w:r>
        <w:t xml:space="preserve">Otsikko: Nimi: Money Trouble. Lause 1: Tomilla oli vaikeuksia tulla toimeen. Lause 2: Hän ei tienannut töissä tarpeeksi laskuihinsa. Lause 3: Hän murtui ja pyysi perheeltään apua. Lause 4: Kukaan ei ollut halukas auttamaan häntä.</w:t>
      </w:r>
    </w:p>
    <w:p>
      <w:r>
        <w:rPr>
          <w:b/>
        </w:rPr>
        <w:t xml:space="preserve">Tulos</w:t>
      </w:r>
    </w:p>
    <w:p>
      <w:r>
        <w:t xml:space="preserve">Hän palautti esseensä, mutta sai myös jälki-istuntoa.</w:t>
      </w:r>
    </w:p>
    <w:p>
      <w:r>
        <w:rPr>
          <w:b/>
        </w:rPr>
        <w:t xml:space="preserve">Esimerkki 6.3013</w:t>
      </w:r>
    </w:p>
    <w:p>
      <w:r>
        <w:t xml:space="preserve">Otsikko: Nimi: Omenapiirakka. Lause 1: Olen aina vihannut omenapiirakkaa. Lause 2: Se tuntui vain niin tahmealta ja ällöttävältä. Lause 3: Eräänä päivänä minulle tarjoiltiin omenapiirakkaa päivälliseksi. Lause 4: Osoitin keittiön suuntaan, jotta kaikki katsoisivat.</w:t>
      </w:r>
    </w:p>
    <w:p>
      <w:r>
        <w:rPr>
          <w:b/>
        </w:rPr>
        <w:t xml:space="preserve">Tulos</w:t>
      </w:r>
    </w:p>
    <w:p>
      <w:r>
        <w:t xml:space="preserve">Drew esitteli projektinsa messuilla ja voitti toisen sijan.</w:t>
      </w:r>
    </w:p>
    <w:p>
      <w:r>
        <w:rPr>
          <w:b/>
        </w:rPr>
        <w:t xml:space="preserve">Esimerkki 6.3014</w:t>
      </w:r>
    </w:p>
    <w:p>
      <w:r>
        <w:t xml:space="preserve">Otsikko: Nimi: Night Call. Lause 1: John heräsi puhelinsoittoon. Lause 2: Vastatessaan John tajusi, että se oli hänen kaverinsa Rich. Lause 3: Rich sanoi olevansa jumissa moottoritiellä kaupungin ulkopuolella. Lause 4: John ajoi hakemaan Richiä.</w:t>
      </w:r>
    </w:p>
    <w:p>
      <w:r>
        <w:rPr>
          <w:b/>
        </w:rPr>
        <w:t xml:space="preserve">Tulos</w:t>
      </w:r>
    </w:p>
    <w:p>
      <w:r>
        <w:t xml:space="preserve">Hänen saamansa kengät haisivat oudolta, koska ne olivat norsun nahkaa.</w:t>
      </w:r>
    </w:p>
    <w:p>
      <w:r>
        <w:rPr>
          <w:b/>
        </w:rPr>
        <w:t xml:space="preserve">Esimerkki 6.3015</w:t>
      </w:r>
    </w:p>
    <w:p>
      <w:r>
        <w:t xml:space="preserve">Otsikko: Nimi: Ilmeiset varkaat. Lause 1: Tory oli ostoksilla veljiensä kanssa, hän ei löytänyt mitään. Lause 2: Käveltyään ympäriinsä hän huomasi miehen laittavan kenkiä kassiin. Lause 3: Hän käveli yhteistyökumppanin luo kertoakseen, mitä oli tapahtunut. Lause 4: Yhteistyökumppani kuunteli, mutta käveli sitten pois.</w:t>
      </w:r>
    </w:p>
    <w:p>
      <w:r>
        <w:rPr>
          <w:b/>
        </w:rPr>
        <w:t xml:space="preserve">Tulos</w:t>
      </w:r>
    </w:p>
    <w:p>
      <w:r>
        <w:t xml:space="preserve">Caleb meni sairaanhoitajan luo haavojensa vuoksi.</w:t>
      </w:r>
    </w:p>
    <w:p>
      <w:r>
        <w:rPr>
          <w:b/>
        </w:rPr>
        <w:t xml:space="preserve">Esimerkki 6.3016</w:t>
      </w:r>
    </w:p>
    <w:p>
      <w:r>
        <w:t xml:space="preserve">Otsikko: Nimi: Crash. Lause 1: Anna kuuli eräänä yönä kovan kolahduksen. Lause 2: Hän kurkisti ulos ikkunasta. Lause 3: Kadun toisella puolella oleva kauppa ryöstettiin! Lause 4: Anna soitti kiireesti poliisille.</w:t>
      </w:r>
    </w:p>
    <w:p>
      <w:r>
        <w:rPr>
          <w:b/>
        </w:rPr>
        <w:t xml:space="preserve">Tulos</w:t>
      </w:r>
    </w:p>
    <w:p>
      <w:r>
        <w:t xml:space="preserve">Hän päätti valita uuden uran!</w:t>
      </w:r>
    </w:p>
    <w:p>
      <w:r>
        <w:rPr>
          <w:b/>
        </w:rPr>
        <w:t xml:space="preserve">Esimerkki 6.3017</w:t>
      </w:r>
    </w:p>
    <w:p>
      <w:r>
        <w:t xml:space="preserve">Otsikko: Nimi: Diplomaatti. Lause 1: Henryn isä työskenteli diplomaattina. Lause 2: Eräänä päivänä Henry lähti isänsä mukaan hänen toimistoonsa. Lause 3: Siellä häntä tervehtivät ihmiset monista eri maista. Lause 4: Hän kertoi isälleen, miten jännittävää oli tavata niin erilaisia ihmisiä.</w:t>
      </w:r>
    </w:p>
    <w:p>
      <w:r>
        <w:rPr>
          <w:b/>
        </w:rPr>
        <w:t xml:space="preserve">Tulos</w:t>
      </w:r>
    </w:p>
    <w:p>
      <w:r>
        <w:t xml:space="preserve">Hän odotti sisäänkäynnin luona, kunnes näki seuralaisensa.</w:t>
      </w:r>
    </w:p>
    <w:p>
      <w:r>
        <w:rPr>
          <w:b/>
        </w:rPr>
        <w:t xml:space="preserve">Esimerkki 6.3018</w:t>
      </w:r>
    </w:p>
    <w:p>
      <w:r>
        <w:t xml:space="preserve">Otsikko: Nimi: Löytyi uusi kappale. Lause 1: Kuuntelin tänään radiota. Lause 2: Yhtäkkiä kuulin jotain, josta pidän. Lause 3: Joten pyysin Siriä tunnistamaan kappaleen. Lause 4: Onneksi hän tunnisti.</w:t>
      </w:r>
    </w:p>
    <w:p>
      <w:r>
        <w:rPr>
          <w:b/>
        </w:rPr>
        <w:t xml:space="preserve">Tulos</w:t>
      </w:r>
    </w:p>
    <w:p>
      <w:r>
        <w:t xml:space="preserve">Sen jälkeen Ryan kävi asemalla joka päivä.</w:t>
      </w:r>
    </w:p>
    <w:p>
      <w:r>
        <w:rPr>
          <w:b/>
        </w:rPr>
        <w:t xml:space="preserve">Esimerkki 6.3019</w:t>
      </w:r>
    </w:p>
    <w:p>
      <w:r>
        <w:t xml:space="preserve">Otsikko: Jeb voittaa lotossa. Lause 1: Jeb oli vain vanha maalaispoika. Lause 2: Hän ajoi kaupunkiin hakemaan bensaa. Lause 3: Hän näki Powerball-kyltin ja päätti ostaa arvan. Lause 4: Jeb sai eväät ja liput ja lähti kotiin.</w:t>
      </w:r>
    </w:p>
    <w:p>
      <w:r>
        <w:rPr>
          <w:b/>
        </w:rPr>
        <w:t xml:space="preserve">Tulos</w:t>
      </w:r>
    </w:p>
    <w:p>
      <w:r>
        <w:t xml:space="preserve">On huominen ja haluan kuolla, mutta onneksi hän antaa minulle elämän.</w:t>
      </w:r>
    </w:p>
    <w:p>
      <w:r>
        <w:rPr>
          <w:b/>
        </w:rPr>
        <w:t xml:space="preserve">Esimerkki 6.3020</w:t>
      </w:r>
    </w:p>
    <w:p>
      <w:r>
        <w:t xml:space="preserve">Otsikko: Nimi: Late Lunch. Lause 1: Kissallamme oli tapana pyytää toista ruokintaa yhdeltätoista aamulla. Lause 2: Se napautti minua muistuttaakseen minua ruokkimisesta. Lause 3: Kuuman sään tultua se alkoi olla hyvin hidas. Lause 4: Tänään se pyysi ruokaa vasta puoli viideltä.</w:t>
      </w:r>
    </w:p>
    <w:p>
      <w:r>
        <w:rPr>
          <w:b/>
        </w:rPr>
        <w:t xml:space="preserve">Tulos</w:t>
      </w:r>
    </w:p>
    <w:p>
      <w:r>
        <w:t xml:space="preserve">Hän oli hyvin helpottunut.</w:t>
      </w:r>
    </w:p>
    <w:p>
      <w:r>
        <w:rPr>
          <w:b/>
        </w:rPr>
        <w:t xml:space="preserve">Esimerkki 6.3021</w:t>
      </w:r>
    </w:p>
    <w:p>
      <w:r>
        <w:t xml:space="preserve">Otsikko: Nimi: Gone Fishing. Lause 1: Gary lastasi autonsa lauantaiaamuna. Lause 2: Hän vei lapsensa kalapaikalle. Lause 3: He kalastivat tunnin ajan ja saivat kymmenen kalaa. Lause 4: He veivät ne kotiin ja paistivat ne samana iltana.</w:t>
      </w:r>
    </w:p>
    <w:p>
      <w:r>
        <w:rPr>
          <w:b/>
        </w:rPr>
        <w:t xml:space="preserve">Tulos</w:t>
      </w:r>
    </w:p>
    <w:p>
      <w:r>
        <w:t xml:space="preserve">Menetin kaikki kuvani ja tärkeät tietoni sekä puhelimeni.</w:t>
      </w:r>
    </w:p>
    <w:p>
      <w:r>
        <w:rPr>
          <w:b/>
        </w:rPr>
        <w:t xml:space="preserve">Esimerkki 6.3022</w:t>
      </w:r>
    </w:p>
    <w:p>
      <w:r>
        <w:t xml:space="preserve">Otsikko: Nimi: The Game. Lause 1: Olin ennen töissä eläinsairaalassa. Lause 2: Jotkut koirat joutuivat jäämään yöksi. Lause 3: Yöllä leikin koirien kanssa, jotta ne eivät olisi yksinäisiä. Lause 4: Eräänä yönä luulin, että kadotin yhden laitoksessa.</w:t>
      </w:r>
    </w:p>
    <w:p>
      <w:r>
        <w:rPr>
          <w:b/>
        </w:rPr>
        <w:t xml:space="preserve">Tulos</w:t>
      </w:r>
    </w:p>
    <w:p>
      <w:r>
        <w:t xml:space="preserve">Se ei ollut samanlaista kuin oikea, mutta se oli riittävän hyvää.</w:t>
      </w:r>
    </w:p>
    <w:p>
      <w:r>
        <w:rPr>
          <w:b/>
        </w:rPr>
        <w:t xml:space="preserve">Esimerkki 6.3023</w:t>
      </w:r>
    </w:p>
    <w:p>
      <w:r>
        <w:t xml:space="preserve">Otsikko: Nimi: The Track Runner. Lause 1: Rick kuului yleisurheilujoukkueeseen. Lause 2: Hän oli valvonut pelaamalla videopelejä koko yön. Lause 3: Rick oli hyvin väsynyt. Lause 4: Hän oli koko päivän ollut vaisu.</w:t>
      </w:r>
    </w:p>
    <w:p>
      <w:r>
        <w:rPr>
          <w:b/>
        </w:rPr>
        <w:t xml:space="preserve">Tulos</w:t>
      </w:r>
    </w:p>
    <w:p>
      <w:r>
        <w:t xml:space="preserve">Se ei kuitenkaan lakkaa vilkkumasta.</w:t>
      </w:r>
    </w:p>
    <w:p>
      <w:r>
        <w:rPr>
          <w:b/>
        </w:rPr>
        <w:t xml:space="preserve">Esimerkki 6.3024</w:t>
      </w:r>
    </w:p>
    <w:p>
      <w:r>
        <w:t xml:space="preserve">Otsikko: Nimi: Rajoita 2. Lause 1: Hän söi edelleen pikaruokaa. Lause 2: Hän teki vähäkalorisia valintoja. Lause 3: Hän valitsi useimmiten lasten aterian. Lause 4: Hän söi puolet ja antoi loput koiralle.</w:t>
      </w:r>
    </w:p>
    <w:p>
      <w:r>
        <w:rPr>
          <w:b/>
        </w:rPr>
        <w:t xml:space="preserve">Tulos</w:t>
      </w:r>
    </w:p>
    <w:p>
      <w:r>
        <w:t xml:space="preserve">Tämän vuoksi hänen pomonsa päätti erottaa hänet.</w:t>
      </w:r>
    </w:p>
    <w:p>
      <w:r>
        <w:rPr>
          <w:b/>
        </w:rPr>
        <w:t xml:space="preserve">Esimerkki 6.3025</w:t>
      </w:r>
    </w:p>
    <w:p>
      <w:r>
        <w:t xml:space="preserve">Otsikko: Nimi: Salaisuudet. Lause 1: Hän oli oppinut asioita, joita hän ei halunnut tietää. Lause 2: Mies kertoi hänelle syvimmät salaisuutensa. Lause 3: Ne ällöttivät häntä ja saivat hänet huolestumaan. Lause 4: Hän ei tiennyt, voisiko hän jatkaa suhdetta.</w:t>
      </w:r>
    </w:p>
    <w:p>
      <w:r>
        <w:rPr>
          <w:b/>
        </w:rPr>
        <w:t xml:space="preserve">Tulos</w:t>
      </w:r>
    </w:p>
    <w:p>
      <w:r>
        <w:t xml:space="preserve">Hänen suosikkinsa oli glitterillä täytetty sydän.</w:t>
      </w:r>
    </w:p>
    <w:p>
      <w:r>
        <w:rPr>
          <w:b/>
        </w:rPr>
        <w:t xml:space="preserve">Esimerkki 6.3026</w:t>
      </w:r>
    </w:p>
    <w:p>
      <w:r>
        <w:t xml:space="preserve">Otsikko: Nimi: Itku. Lause 1: Poika itki. Lause 2: Nainen näki pojan itkevän. Lause 3: Hän halusi auttaa. Lause 4: Poika ei halunnut hänen apuaan.</w:t>
      </w:r>
    </w:p>
    <w:p>
      <w:r>
        <w:rPr>
          <w:b/>
        </w:rPr>
        <w:t xml:space="preserve">Tulos</w:t>
      </w:r>
    </w:p>
    <w:p>
      <w:r>
        <w:t xml:space="preserve">Se oli isäni, joka kertoi minulle, että minun oli mentävä kotiin.</w:t>
      </w:r>
    </w:p>
    <w:p>
      <w:r>
        <w:rPr>
          <w:b/>
        </w:rPr>
        <w:t xml:space="preserve">Esimerkki 6.3027</w:t>
      </w:r>
    </w:p>
    <w:p>
      <w:r>
        <w:t xml:space="preserve">Otsikko: Nimi: Apteekkari. Lause 1: June oli apteekkari. Lause 2: Hän vihasi sitä, miten paljon lääkkeet maksoivat vanhuksille. Lause 3: June alkoi väärentää lääkkeiden hintoja alentaakseen niitä. Lause 4: Hänen pomonsa sai tietää.</w:t>
      </w:r>
    </w:p>
    <w:p>
      <w:r>
        <w:rPr>
          <w:b/>
        </w:rPr>
        <w:t xml:space="preserve">Tulos</w:t>
      </w:r>
    </w:p>
    <w:p>
      <w:r>
        <w:t xml:space="preserve">Hän oli niin innoissaan, että melkein juoksi.</w:t>
      </w:r>
    </w:p>
    <w:p>
      <w:r>
        <w:rPr>
          <w:b/>
        </w:rPr>
        <w:t xml:space="preserve">Esimerkki 6.3028</w:t>
      </w:r>
    </w:p>
    <w:p>
      <w:r>
        <w:t xml:space="preserve">Otsikko: Tony's Near-Death Experience. Lause 1: Tony joutui hirvittävään auto-onnettomuuteen muutama vuosi sitten. Lause 2: Joku ajoi hänen peräänsä yli 50 mailia tunnissa. Lause 3: Heti onnettomuuden jälkeen Tonyn sydän lakkasi lyömästä. Lause 4: Hän sanoi nähneensä kirkkaan valon ja palanneensa sitten todellisuuteen.</w:t>
      </w:r>
    </w:p>
    <w:p>
      <w:r>
        <w:rPr>
          <w:b/>
        </w:rPr>
        <w:t xml:space="preserve">Tulos</w:t>
      </w:r>
    </w:p>
    <w:p>
      <w:r>
        <w:t xml:space="preserve">Hän osti sen ja juoksi kotiin aloittamaan lukemisen.</w:t>
      </w:r>
    </w:p>
    <w:p>
      <w:r>
        <w:rPr>
          <w:b/>
        </w:rPr>
        <w:t xml:space="preserve">Esimerkki 6.3029</w:t>
      </w:r>
    </w:p>
    <w:p>
      <w:r>
        <w:t xml:space="preserve">Otsikko: Nimi: Bad furniture.. Lause 1: Kävin kirpputorilla. Lause 2: Halusin ostaa sohvan. Lause 3: Sohvat näyttävät hyviltä, mutta ne haisevat pahalle. Lause 4: Istuin yhdellä sohvalla ja tunsin, että jokin liikkui.</w:t>
      </w:r>
    </w:p>
    <w:p>
      <w:r>
        <w:rPr>
          <w:b/>
        </w:rPr>
        <w:t xml:space="preserve">Tulos</w:t>
      </w:r>
    </w:p>
    <w:p>
      <w:r>
        <w:t xml:space="preserve">Joen kaapeli toimi nyt.</w:t>
      </w:r>
    </w:p>
    <w:p>
      <w:r>
        <w:rPr>
          <w:b/>
        </w:rPr>
        <w:t xml:space="preserve">Esimerkki 6.3030</w:t>
      </w:r>
    </w:p>
    <w:p>
      <w:r>
        <w:t xml:space="preserve">Otsikko: Nimi: Auto. Lause 1: Fred sai upouuden auton. Lause 2: Se likaantui, kun hän otti sen maastoon. Lause 3: Niinpä hän meni autopesulaan puhdistamaan sen kunnolla. Lause 4: Sinä päivänä oli lämmintä, joten hän antoi auringon kuivata autonsa.</w:t>
      </w:r>
    </w:p>
    <w:p>
      <w:r>
        <w:rPr>
          <w:b/>
        </w:rPr>
        <w:t xml:space="preserve">Tulos</w:t>
      </w:r>
    </w:p>
    <w:p>
      <w:r>
        <w:t xml:space="preserve">Hän antoi minulle kynän, ja pystyin tekemään testin!</w:t>
      </w:r>
    </w:p>
    <w:p>
      <w:r>
        <w:rPr>
          <w:b/>
        </w:rPr>
        <w:t xml:space="preserve">Esimerkki 6.3031</w:t>
      </w:r>
    </w:p>
    <w:p>
      <w:r>
        <w:t xml:space="preserve">Otsikko: Joe murtaa kätensä. Lause 1: Joe oli ulkona pelaamassa jalkapalloa. Lause 2: Hän huusi palloa. Lause 3: Joe saa pallon syötettyä hänelle. Lause 4: Joe kurottautuu pallon perään ja ampuu ohi.</w:t>
      </w:r>
    </w:p>
    <w:p>
      <w:r>
        <w:rPr>
          <w:b/>
        </w:rPr>
        <w:t xml:space="preserve">Tulos</w:t>
      </w:r>
    </w:p>
    <w:p>
      <w:r>
        <w:t xml:space="preserve">Hän oli kaiken velkaa Jeffille.</w:t>
      </w:r>
    </w:p>
    <w:p>
      <w:r>
        <w:rPr>
          <w:b/>
        </w:rPr>
        <w:t xml:space="preserve">Esimerkki 6.3032</w:t>
      </w:r>
    </w:p>
    <w:p>
      <w:r>
        <w:t xml:space="preserve">Otsikko: Kovien olosuhteiden valokuvaaminen. Lause 1: Anita ajoi kauas vuoristoon haastattelemaan näyttelijää. Lause 2: Haastattelu kesti aamuviiteen asti. Lause 3: Anita halusi nukkua, mutta näyttelijä ehdotti, että hän lähtisi. Lause 4: Hänen autonsa liukastui jäisellä tiellä, joten hän lopetti ajamisen.</w:t>
      </w:r>
    </w:p>
    <w:p>
      <w:r>
        <w:rPr>
          <w:b/>
        </w:rPr>
        <w:t xml:space="preserve">Tulos</w:t>
      </w:r>
    </w:p>
    <w:p>
      <w:r>
        <w:t xml:space="preserve">Susie huusi ja heitti pussin pois.</w:t>
      </w:r>
    </w:p>
    <w:p>
      <w:r>
        <w:rPr>
          <w:b/>
        </w:rPr>
        <w:t xml:space="preserve">Esimerkki 6.3033</w:t>
      </w:r>
    </w:p>
    <w:p>
      <w:r>
        <w:t xml:space="preserve">Otsikko: Nimi: Kirkossa käyminen. Lause 1: Allie ei ollut käynyt kirkossa pitkään aikaan. Lause 2: Niinpä hän päätti mennä. Lause 3: Hän meni pitkään. Lause 4: Onneksi hän nautti siitä.</w:t>
      </w:r>
    </w:p>
    <w:p>
      <w:r>
        <w:rPr>
          <w:b/>
        </w:rPr>
        <w:t xml:space="preserve">Tulos</w:t>
      </w:r>
    </w:p>
    <w:p>
      <w:r>
        <w:t xml:space="preserve">Yhdessä he siirsivät koko kärryllisen tavaraa.</w:t>
      </w:r>
    </w:p>
    <w:p>
      <w:r>
        <w:rPr>
          <w:b/>
        </w:rPr>
        <w:t xml:space="preserve">Esimerkki 6.3034</w:t>
      </w:r>
    </w:p>
    <w:p>
      <w:r>
        <w:t xml:space="preserve">Otsikko: Nimi: Elokuvan valitseminen. Lause 1: Tim oli kotona tyttöystävänsä kanssa. Lause 2: He päättivät katsoa jotain Netflixistä. Lause 3: Tim halusi katsoa kauhuelokuvan. Lause 4: Hänen tyttöystävänsä halusi katsoa romanttisen komedian.</w:t>
      </w:r>
    </w:p>
    <w:p>
      <w:r>
        <w:rPr>
          <w:b/>
        </w:rPr>
        <w:t xml:space="preserve">Tulos</w:t>
      </w:r>
    </w:p>
    <w:p>
      <w:r>
        <w:t xml:space="preserve">Se johti pussailuun.</w:t>
      </w:r>
    </w:p>
    <w:p>
      <w:r>
        <w:rPr>
          <w:b/>
        </w:rPr>
        <w:t xml:space="preserve">Esimerkki 6.3035</w:t>
      </w:r>
    </w:p>
    <w:p>
      <w:r>
        <w:t xml:space="preserve">Otsikko: Nimi: Pot Stickers. Lause 1: Rakastamme vaimoni kanssa kiinalaisia patatikkuja. Lause 2: Ostimme äskettäin eri merkin. Lause 3: Pussin mukana ei tullut dippikastiketta. Lause 4: Onneksi meillä oli pussillinen kastiketta saatavilla.</w:t>
      </w:r>
    </w:p>
    <w:p>
      <w:r>
        <w:rPr>
          <w:b/>
        </w:rPr>
        <w:t xml:space="preserve">Tulos</w:t>
      </w:r>
    </w:p>
    <w:p>
      <w:r>
        <w:t xml:space="preserve">Lapset haluavat yleensä jatkaa leikkiä.</w:t>
      </w:r>
    </w:p>
    <w:p>
      <w:r>
        <w:rPr>
          <w:b/>
        </w:rPr>
        <w:t xml:space="preserve">Esimerkki 6.3036</w:t>
      </w:r>
    </w:p>
    <w:p>
      <w:r>
        <w:t xml:space="preserve">Otsikko: Nimi: Takaisin kouluun. Lause 1: Cabotin kesäloma oli vihdoin ohi. Lause 2: Hänellä oli tänä vuonna ihana kesä. Lause 3: Hän ei malta odottaa, että pääsee tapaamaan ystäviään kouluun. Lause 4: On vaikea saada unta yöllä ennen koulun alkua.</w:t>
      </w:r>
    </w:p>
    <w:p>
      <w:r>
        <w:rPr>
          <w:b/>
        </w:rPr>
        <w:t xml:space="preserve">Tulos</w:t>
      </w:r>
    </w:p>
    <w:p>
      <w:r>
        <w:t xml:space="preserve">Carlin vuokraemäntä auttoi häntä muuttamaan rakennuksen toiseen yksikköön.</w:t>
      </w:r>
    </w:p>
    <w:p>
      <w:r>
        <w:rPr>
          <w:b/>
        </w:rPr>
        <w:t xml:space="preserve">Esimerkki 6.3037</w:t>
      </w:r>
    </w:p>
    <w:p>
      <w:r>
        <w:t xml:space="preserve">Otsikko: Nimi: Dog Park Matchup. Lause 1: Ed vei koiransa Mollyn koirapuistoon. Lause 2: Hän oli surullinen, koska hän ja hänen tyttöystävänsä olivat äskettäin eronneet. Lause 3: Kun hän istui katsomassa koiransa leikkiä, hänen viereensä istui kaunis nainen. Lause 4: He alkoivat jutella ja tulivat hyvin toimeen.</w:t>
      </w:r>
    </w:p>
    <w:p>
      <w:r>
        <w:rPr>
          <w:b/>
        </w:rPr>
        <w:t xml:space="preserve">Tulos</w:t>
      </w:r>
    </w:p>
    <w:p>
      <w:r>
        <w:t xml:space="preserve">Matkalla maahan Charles, palvelija, sai hänet kiinni.</w:t>
      </w:r>
    </w:p>
    <w:p>
      <w:r>
        <w:rPr>
          <w:b/>
        </w:rPr>
        <w:t xml:space="preserve">Esimerkki 6.3038</w:t>
      </w:r>
    </w:p>
    <w:p>
      <w:r>
        <w:t xml:space="preserve">Otsikko: Nimi: Lampputuli. Lause 1: Sasha oli eräänä iltana yksin kotona, joten hän soitti poikaystävälleen. Lause 2: Mies tarjoutui tulemaan kylään, ja Sasha halusi tehdä illasta romanttisen. Lause 3: Hän päätti ripustaa vaaleanpunaisen lakanan lampun päälle tunnelman luomiseksi. Lause 4: Valitettavasti tulipalo syttyi nopeasti.</w:t>
      </w:r>
    </w:p>
    <w:p>
      <w:r>
        <w:rPr>
          <w:b/>
        </w:rPr>
        <w:t xml:space="preserve">Tulos</w:t>
      </w:r>
    </w:p>
    <w:p>
      <w:r>
        <w:t xml:space="preserve">Tom kasvatti hitaasti sanavarastoaan tyytyväisenä.</w:t>
      </w:r>
    </w:p>
    <w:p>
      <w:r>
        <w:rPr>
          <w:b/>
        </w:rPr>
        <w:t xml:space="preserve">Esimerkki 6.3039</w:t>
      </w:r>
    </w:p>
    <w:p>
      <w:r>
        <w:t xml:space="preserve">Otsikko: Tim. Lause 1: Tim oli hyvin ylipainoinen. Lause 2: Niinpä kaikki pilkkasivat häntä liikuntatunnilla. Lause 3: Hän päätti yrittää parhaansa ja treenata enemmän. Lause 4: Ja hänestä tuli hyvin lihava ja itsevarma.</w:t>
      </w:r>
    </w:p>
    <w:p>
      <w:r>
        <w:rPr>
          <w:b/>
        </w:rPr>
        <w:t xml:space="preserve">Tulos</w:t>
      </w:r>
    </w:p>
    <w:p>
      <w:r>
        <w:t xml:space="preserve">Mutta muutaman viikon pelaamisen jälkeen hänen korvansa eivät voineet lakata soimasta.</w:t>
      </w:r>
    </w:p>
    <w:p>
      <w:r>
        <w:rPr>
          <w:b/>
        </w:rPr>
        <w:t xml:space="preserve">Esimerkki 6.3040</w:t>
      </w:r>
    </w:p>
    <w:p>
      <w:r>
        <w:t xml:space="preserve">Otsikko: Nimi: Popkulttuuri. Lause 1: Carrien mies petti häntä ja hän oli hyvin vihainen. Lause 2: Hän otti raskaan alumiinimailan ja hakkasi miehen auton ajovalot. Lause 3: Hän jatkoi tuulilasiin ja runkoon. Lause 4: Kun hän oli lopettanut, poliisit saapuivat.</w:t>
      </w:r>
    </w:p>
    <w:p>
      <w:r>
        <w:rPr>
          <w:b/>
        </w:rPr>
        <w:t xml:space="preserve">Tulos</w:t>
      </w:r>
    </w:p>
    <w:p>
      <w:r>
        <w:t xml:space="preserve">Tuntemani mies voitti pelin.</w:t>
      </w:r>
    </w:p>
    <w:p>
      <w:r>
        <w:rPr>
          <w:b/>
        </w:rPr>
        <w:t xml:space="preserve">Esimerkki 6.3041</w:t>
      </w:r>
    </w:p>
    <w:p>
      <w:r>
        <w:t xml:space="preserve">Otsikko: Nimi: Ohjelmointi. Lause 1: James oli aloitteleva tietokoneohjelmoija. Lause 2: Hän oli tehnyt muutaman videopelin ja muutaman verkkosivun. Lause 3: James sai eräänä päivänä sähköpostia suunnittelutyöstä. Lause 4: Hän vastasi nopeasti olevansa kiinnostunut ja alkoi valmistautua.</w:t>
      </w:r>
    </w:p>
    <w:p>
      <w:r>
        <w:rPr>
          <w:b/>
        </w:rPr>
        <w:t xml:space="preserve">Tulos</w:t>
      </w:r>
    </w:p>
    <w:p>
      <w:r>
        <w:t xml:space="preserve">Tom latasi sen ja tutustui bändiin.</w:t>
      </w:r>
    </w:p>
    <w:p>
      <w:r>
        <w:rPr>
          <w:b/>
        </w:rPr>
        <w:t xml:space="preserve">Esimerkki 6.3042</w:t>
      </w:r>
    </w:p>
    <w:p>
      <w:r>
        <w:t xml:space="preserve">Otsikko: Nimi: Bring Your Own Darts. Lause 1: Cal ja Dirk osallistuivat tikanheittokilpailuun. Lause 2: Kun he vetivät kohti loppua, peli kävi hyvin tiukaksi. Lause 3: Cal heitti ja voitti enemmän pisteitä kuin Dirk. Lause 4: Dirk oli pitänyt kirjaa ja kirjoitti vähemmän pisteitä kuin Cal oli saanut.</w:t>
      </w:r>
    </w:p>
    <w:p>
      <w:r>
        <w:rPr>
          <w:b/>
        </w:rPr>
        <w:t xml:space="preserve">Tulos</w:t>
      </w:r>
    </w:p>
    <w:p>
      <w:r>
        <w:t xml:space="preserve">Hän sanoi katkaisseensa vahingossa internet-kaapelin ruohonleikkurillaan.</w:t>
      </w:r>
    </w:p>
    <w:p>
      <w:r>
        <w:rPr>
          <w:b/>
        </w:rPr>
        <w:t xml:space="preserve">Esimerkki 6.3043</w:t>
      </w:r>
    </w:p>
    <w:p>
      <w:r>
        <w:t xml:space="preserve">Otsikko: Burie-setä. Lause 1: Burie-setäni on viikinkien jälkeläinen. Lause 2: Hän omistaa maatilan, jossa on paljon hevosia. Lause 3: Kun olin nelivuotias, hän antoi minun ratsastaa lehmänpoikasellaan. Lause 4: Lehmä käveli horjuen minun selässäni.</w:t>
      </w:r>
    </w:p>
    <w:p>
      <w:r>
        <w:rPr>
          <w:b/>
        </w:rPr>
        <w:t xml:space="preserve">Tulos</w:t>
      </w:r>
    </w:p>
    <w:p>
      <w:r>
        <w:t xml:space="preserve">Markilla oli kamala lounas pomonsa kanssa.</w:t>
      </w:r>
    </w:p>
    <w:p>
      <w:r>
        <w:rPr>
          <w:b/>
        </w:rPr>
        <w:t xml:space="preserve">Esimerkki 6.3044</w:t>
      </w:r>
    </w:p>
    <w:p>
      <w:r>
        <w:t xml:space="preserve">Otsikko: Nimi: Ron soittaa kitaraa. Lause 1: Ron haluaa keksiä jotain tekemistä iltapäivällä. Lause 2: Hän päättää soittaa kitaraa jonkin aikaa. Lause 3: Ron soittaa kolme kappaletta, joista hän pitää. Lause 4: Soitettuaan hän tuntee olonsa paljon paremmaksi.</w:t>
      </w:r>
    </w:p>
    <w:p>
      <w:r>
        <w:rPr>
          <w:b/>
        </w:rPr>
        <w:t xml:space="preserve">Tulos</w:t>
      </w:r>
    </w:p>
    <w:p>
      <w:r>
        <w:t xml:space="preserve">Hän tajusi, että hänen täytyi olla yhä hiekan peitossa.</w:t>
      </w:r>
    </w:p>
    <w:p>
      <w:r>
        <w:rPr>
          <w:b/>
        </w:rPr>
        <w:t xml:space="preserve">Esimerkki 6.3045</w:t>
      </w:r>
    </w:p>
    <w:p>
      <w:r>
        <w:t xml:space="preserve">Otsikko: Nimi: Epäonnistuminen. Lause 1: Coby ei menestynyt hyvin tunneillaan. Lause 2: Hän ei opiskellut. Lause 3: Coby ei koskaan kiinnittänyt huomiota tunneilla. Lause 4: Coby reputti kaksi kurssia.</w:t>
      </w:r>
    </w:p>
    <w:p>
      <w:r>
        <w:rPr>
          <w:b/>
        </w:rPr>
        <w:t xml:space="preserve">Tulos</w:t>
      </w:r>
    </w:p>
    <w:p>
      <w:r>
        <w:t xml:space="preserve">Tom läpäisi kokeen, mutta ei kovin hyvällä arvosanalla.</w:t>
      </w:r>
    </w:p>
    <w:p>
      <w:r>
        <w:rPr>
          <w:b/>
        </w:rPr>
        <w:t xml:space="preserve">Esimerkki 6.3046</w:t>
      </w:r>
    </w:p>
    <w:p>
      <w:r>
        <w:t xml:space="preserve">Otsikko: Nimi: Leluauto. Lause 1: Veljenpoikani Noah rakastaa leluautoja. Lause 2: Hän leikkii niillä aina. Lause 3: Hän jopa tuo niitä mukanaan, kun menemme ulos syömään. Lause 4: Hänen syntymäpäivänsä oli tulossa, ja tiesin, mitä ostaa hänelle.</w:t>
      </w:r>
    </w:p>
    <w:p>
      <w:r>
        <w:rPr>
          <w:b/>
        </w:rPr>
        <w:t xml:space="preserve">Tulos</w:t>
      </w:r>
    </w:p>
    <w:p>
      <w:r>
        <w:t xml:space="preserve">Elsa oli iloinen, että oli löytänyt keinon auttaa ruokkimaan läheisiään.</w:t>
      </w:r>
    </w:p>
    <w:p>
      <w:r>
        <w:rPr>
          <w:b/>
        </w:rPr>
        <w:t xml:space="preserve">Esimerkki 6.3047</w:t>
      </w:r>
    </w:p>
    <w:p>
      <w:r>
        <w:t xml:space="preserve">Otsikko: William kadottaa puhelimensa. Lause 1: William oli eräänä päivänä ulkona illallisella. Lause 2: Hän oli ystäviensä kanssa. Lause 3: He olivat syömässä Pizza Hutissa. Lause 4: Kun oli aika lähteä, William ei löytänyt puhelintaan.</w:t>
      </w:r>
    </w:p>
    <w:p>
      <w:r>
        <w:rPr>
          <w:b/>
        </w:rPr>
        <w:t xml:space="preserve">Tulos</w:t>
      </w:r>
    </w:p>
    <w:p>
      <w:r>
        <w:t xml:space="preserve">Lopulta hän lopetti.</w:t>
      </w:r>
    </w:p>
    <w:p>
      <w:r>
        <w:rPr>
          <w:b/>
        </w:rPr>
        <w:t xml:space="preserve">Esimerkki 6.3048</w:t>
      </w:r>
    </w:p>
    <w:p>
      <w:r>
        <w:t xml:space="preserve">Otsikko: Fantasy Football. Lause 1: Viime vuonna Sean jäi fantasiajalkapalloliigassaan viimeiseksi. Lause 2: Sen seurauksena hän joutui loputtoman pahoinpitelyn kohteeksi ystäviensä taholta. Lause 3: Sean oli päättänyt olla jäämättä taas viimeiseksi, ja hän tutki jokaisen pelaajan. Lause 4: Hän teki analyysejä ja oli draftin aikaan äärimmäisen valmistautunut.</w:t>
      </w:r>
    </w:p>
    <w:p>
      <w:r>
        <w:rPr>
          <w:b/>
        </w:rPr>
        <w:t xml:space="preserve">Tulos</w:t>
      </w:r>
    </w:p>
    <w:p>
      <w:r>
        <w:t xml:space="preserve">Sitten hän ryntäsi ovesta sisään huutaen uutisiaan ääneen!</w:t>
      </w:r>
    </w:p>
    <w:p>
      <w:r>
        <w:rPr>
          <w:b/>
        </w:rPr>
        <w:t xml:space="preserve">Esimerkki 6.3049</w:t>
      </w:r>
    </w:p>
    <w:p>
      <w:r>
        <w:t xml:space="preserve">Nimike: uusi kuivausrumpu. Lause 1: Tom otti vaatteensa kuivausrummusta. Lause 2: Hän huomasi, että vaatteet eivät kuivuneet, koska lämmitin oli rikki. Lause 3: Hän ripusti vaatteet kuivumaan. Lause 4: Hän kertoi vuokranantajalleen kuivausrummun rikkoutumisesta.</w:t>
      </w:r>
    </w:p>
    <w:p>
      <w:r>
        <w:rPr>
          <w:b/>
        </w:rPr>
        <w:t xml:space="preserve">Tulos</w:t>
      </w:r>
    </w:p>
    <w:p>
      <w:r>
        <w:t xml:space="preserve">Opettaja ei antanut periksi, ja Sally vietti tunnin häpeissään.</w:t>
      </w:r>
    </w:p>
    <w:p>
      <w:r>
        <w:rPr>
          <w:b/>
        </w:rPr>
        <w:t xml:space="preserve">Esimerkki 6.3050</w:t>
      </w:r>
    </w:p>
    <w:p>
      <w:r>
        <w:t xml:space="preserve">Otsikko: Nimi: Squash. Lause 1: Laura vihasi squashia paljon. Lause 2: Itse asiassa hän ei koskaan söisi sellaista. Lause 3: Eräänä päivänä hän meni ravintolaan. Lause 4: Hänen oli pakko syödä kurpitsaa.</w:t>
      </w:r>
    </w:p>
    <w:p>
      <w:r>
        <w:rPr>
          <w:b/>
        </w:rPr>
        <w:t xml:space="preserve">Tulos</w:t>
      </w:r>
    </w:p>
    <w:p>
      <w:r>
        <w:t xml:space="preserve">Rick sai lopulta enemmän tennispalloja kuin kukkia.</w:t>
      </w:r>
    </w:p>
    <w:p>
      <w:r>
        <w:rPr>
          <w:b/>
        </w:rPr>
        <w:t xml:space="preserve">Esimerkki 6.3051</w:t>
      </w:r>
    </w:p>
    <w:p>
      <w:r>
        <w:t xml:space="preserve">Otsikko: Nimi: Swap Meet Sunday. Lause 1: Margolla oli suuri ongelma kotinsa sotkuisuuden kanssa. Lause 2: Hän päätti osallistua vaihtotapahtumaan ja myydä tavaroita. Lause 3: Hän järjesteli tavaroita, jotka hän halusi laittaa myyntiin. Lause 4: Vaihtotapahtumapäivänä hänen ystävänsä auttoi häntä kaikessa.</w:t>
      </w:r>
    </w:p>
    <w:p>
      <w:r>
        <w:rPr>
          <w:b/>
        </w:rPr>
        <w:t xml:space="preserve">Tulos</w:t>
      </w:r>
    </w:p>
    <w:p>
      <w:r>
        <w:t xml:space="preserve">Harjoitusten jälkeen Louis ajoi pyörällään ilman apupyöriä.</w:t>
      </w:r>
    </w:p>
    <w:p>
      <w:r>
        <w:rPr>
          <w:b/>
        </w:rPr>
        <w:t xml:space="preserve">Esimerkki 6.3052</w:t>
      </w:r>
    </w:p>
    <w:p>
      <w:r>
        <w:t xml:space="preserve">Nimike: Taideteosten tekeminen. Lause 1: Tein väriliiduilla kuvia. Lause 2: Aloin kyllästyä käyttämään samoja väriliituja. Lause 3: Minulla ei ollut varaa enää tarvikkeisiin. Lause 4: Päätin vain luovuttaa.</w:t>
      </w:r>
    </w:p>
    <w:p>
      <w:r>
        <w:rPr>
          <w:b/>
        </w:rPr>
        <w:t xml:space="preserve">Tulos</w:t>
      </w:r>
    </w:p>
    <w:p>
      <w:r>
        <w:t xml:space="preserve">He lykkäsivät vierailuaan.</w:t>
      </w:r>
    </w:p>
    <w:p>
      <w:r>
        <w:rPr>
          <w:b/>
        </w:rPr>
        <w:t xml:space="preserve">Esimerkki 6.3053</w:t>
      </w:r>
    </w:p>
    <w:p>
      <w:r>
        <w:t xml:space="preserve">Otsikko: Nimi: Stung. Lause 1: Annaa pistettiin piknikillä. Lause 2: Hyönteinen puri häntä käteen. Lause 3: Hänen koko kätensä turposi ja punoitti! Lause 4: Annan äiti kiidätti hänet sairaalaan.</w:t>
      </w:r>
    </w:p>
    <w:p>
      <w:r>
        <w:rPr>
          <w:b/>
        </w:rPr>
        <w:t xml:space="preserve">Tulos</w:t>
      </w:r>
    </w:p>
    <w:p>
      <w:r>
        <w:t xml:space="preserve">Onneksi ei kestänyt kauan, ennen kuin hänen ystävänsä löysivät hänet.</w:t>
      </w:r>
    </w:p>
    <w:p>
      <w:r>
        <w:rPr>
          <w:b/>
        </w:rPr>
        <w:t xml:space="preserve">Esimerkki 6.3054</w:t>
      </w:r>
    </w:p>
    <w:p>
      <w:r>
        <w:t xml:space="preserve">Otsikko: Nimi: Adoptio. Lause 1: Jenny ja hänen vanhempansa olivat aina hyvin läheisiä. Lause 2: Hän rakasti heitä kovasti, mutta tunsi aina olonsa hieman irralliseksi. Lause 3: Eräänä päivänä hän siivosi äitinsä taloa ja löysi vanhoja papereita. Lause 4: Yksi papereista koski Beth-nimisen tytön adoptiota.</w:t>
      </w:r>
    </w:p>
    <w:p>
      <w:r>
        <w:rPr>
          <w:b/>
        </w:rPr>
        <w:t xml:space="preserve">Tulos</w:t>
      </w:r>
    </w:p>
    <w:p>
      <w:r>
        <w:t xml:space="preserve">Ja hänellä oli kauhea olo koko päivän.</w:t>
      </w:r>
    </w:p>
    <w:p>
      <w:r>
        <w:rPr>
          <w:b/>
        </w:rPr>
        <w:t xml:space="preserve">Esimerkki 6.3055</w:t>
      </w:r>
    </w:p>
    <w:p>
      <w:r>
        <w:t xml:space="preserve">Otsikko: Nimi: Kännykkä. Lause 1: Rita osti uuden matkapuhelimen. Lause 2: Hän käytti sitä tekstiviestien lähettämiseen monille ystävilleen. Lause 3: Eräänä päivänä hän pudotti sen lattialle. Lause 4: Hän yritti saada sitä kiinni, mutta näyttö särkyi.</w:t>
      </w:r>
    </w:p>
    <w:p>
      <w:r>
        <w:rPr>
          <w:b/>
        </w:rPr>
        <w:t xml:space="preserve">Tulos</w:t>
      </w:r>
    </w:p>
    <w:p>
      <w:r>
        <w:t xml:space="preserve">Megan tunsi syyllisyyttä siitä, että oli salannut virheen naapuriltaan.</w:t>
      </w:r>
    </w:p>
    <w:p>
      <w:r>
        <w:rPr>
          <w:b/>
        </w:rPr>
        <w:t xml:space="preserve">Esimerkki 6.3056</w:t>
      </w:r>
    </w:p>
    <w:p>
      <w:r>
        <w:t xml:space="preserve">Otsikko: Nimi: Kadonnut koira. Lause 1: Carolin koira karkasi. Lause 2: Hän laittoi julisteita ja kyseli naapurustossa. Lause 3: Kukaan ei nähnyt sitä. Lause 4: Carol melkein luopui etsinnöistä.</w:t>
      </w:r>
    </w:p>
    <w:p>
      <w:r>
        <w:rPr>
          <w:b/>
        </w:rPr>
        <w:t xml:space="preserve">Tulos</w:t>
      </w:r>
    </w:p>
    <w:p>
      <w:r>
        <w:t xml:space="preserve">Sasha häpeää itseään ja pesee lakanansa.</w:t>
      </w:r>
    </w:p>
    <w:p>
      <w:r>
        <w:rPr>
          <w:b/>
        </w:rPr>
        <w:t xml:space="preserve">Esimerkki 6.3057</w:t>
      </w:r>
    </w:p>
    <w:p>
      <w:r>
        <w:t xml:space="preserve">Otsikko: Nimi: Risky Business. Lause 1: Grahame oli maailmankuulu taikuri Las Vegasissa. Lause 2: Hänet tunnettiin kuolemaa uhmaavista tempauksista. Lause 3: Eräänä iltana hän päätti esittää yhden kuuluisimmista tempuistaan. Lause 4: Tapahtui erehdys, ja temppu meinasi maksaa Grahamelle hengen.</w:t>
      </w:r>
    </w:p>
    <w:p>
      <w:r>
        <w:rPr>
          <w:b/>
        </w:rPr>
        <w:t xml:space="preserve">Tulos</w:t>
      </w:r>
    </w:p>
    <w:p>
      <w:r>
        <w:t xml:space="preserve">Ned saapui pankkiin seuraavana aamuna ja oli järkyttynyt tappiosta.</w:t>
      </w:r>
    </w:p>
    <w:p>
      <w:r>
        <w:rPr>
          <w:b/>
        </w:rPr>
        <w:t xml:space="preserve">Esimerkki 6.3058</w:t>
      </w:r>
    </w:p>
    <w:p>
      <w:r>
        <w:t xml:space="preserve">Otsikko: Nimi: Hyppääminen. Lause 1: Takapihalla on trampoliini. Lause 2: Kaksi lasta hyppii ja nauraa. Lause 3: Toinen lapsista liukastuu ja ottaa sormensa kiinni. Lause 4: Se alkaa mustelmoida.</w:t>
      </w:r>
    </w:p>
    <w:p>
      <w:r>
        <w:rPr>
          <w:b/>
        </w:rPr>
        <w:t xml:space="preserve">Tulos</w:t>
      </w:r>
    </w:p>
    <w:p>
      <w:r>
        <w:t xml:space="preserve">Dan ei ollut tyytyväinen siihen, että hänen pitäisi ostaa uusi hiiri.</w:t>
      </w:r>
    </w:p>
    <w:p>
      <w:r>
        <w:rPr>
          <w:b/>
        </w:rPr>
        <w:t xml:space="preserve">Esimerkki 6.3059</w:t>
      </w:r>
    </w:p>
    <w:p>
      <w:r>
        <w:t xml:space="preserve">Otsikko: Nimi: The Gun. Lause 1: James löysi ryöstäjän talostaan. Lause 2: Hän päätti hankkia aseen suojautuakseen. Lause 3: Hän ei tiennyt aseista mitään, mutta ei välittänytkään. Lause 4: Sinä yönä hän kuuli ääntä.</w:t>
      </w:r>
    </w:p>
    <w:p>
      <w:r>
        <w:rPr>
          <w:b/>
        </w:rPr>
        <w:t xml:space="preserve">Tulos</w:t>
      </w:r>
    </w:p>
    <w:p>
      <w:r>
        <w:t xml:space="preserve">Puku oli liian väljä häihin.</w:t>
      </w:r>
    </w:p>
    <w:p>
      <w:r>
        <w:rPr>
          <w:b/>
        </w:rPr>
        <w:t xml:space="preserve">Esimerkki 6.3060</w:t>
      </w:r>
    </w:p>
    <w:p>
      <w:r>
        <w:t xml:space="preserve">Otsikko: Nimi: Jäykkä selkä. Lause 1: Menin tänään ulos istumaan penkille. Lause 2: Selkäni oli ollut jäykkä, mutta se oli parempi nukkumisen jälkeen. Lause 3: Istuin kovalla penkillä tunnin. Lause 4: Selkäni jäykistyi, ja tarvitsin Tylenolia.</w:t>
      </w:r>
    </w:p>
    <w:p>
      <w:r>
        <w:rPr>
          <w:b/>
        </w:rPr>
        <w:t xml:space="preserve">Tulos</w:t>
      </w:r>
    </w:p>
    <w:p>
      <w:r>
        <w:t xml:space="preserve">Olin täynnä sinä iltana.</w:t>
      </w:r>
    </w:p>
    <w:p>
      <w:r>
        <w:rPr>
          <w:b/>
        </w:rPr>
        <w:t xml:space="preserve">Esimerkki 6.3061</w:t>
      </w:r>
    </w:p>
    <w:p>
      <w:r>
        <w:t xml:space="preserve">Otsikko: Nimi: Lumipäivä. Lause 1: Radio ilmoitti, että koulut ovat suljettuina. Lause 2: Edellisenä yönä satoi paljon lunta. Lause 3: Lapset olivat iloisia vapaapäivästä. Lause 4: He viettivät suurimman osan päivästä leikkien ulkona.</w:t>
      </w:r>
    </w:p>
    <w:p>
      <w:r>
        <w:rPr>
          <w:b/>
        </w:rPr>
        <w:t xml:space="preserve">Tulos</w:t>
      </w:r>
    </w:p>
    <w:p>
      <w:r>
        <w:t xml:space="preserve">Ruokimme kaikki eläimet ämpäreistä.</w:t>
      </w:r>
    </w:p>
    <w:p>
      <w:r>
        <w:rPr>
          <w:b/>
        </w:rPr>
        <w:t xml:space="preserve">Esimerkki 6.3062</w:t>
      </w:r>
    </w:p>
    <w:p>
      <w:r>
        <w:t xml:space="preserve">Otsikko: Freda saa pojan. Lause 1: Freda asui Randyn naapurissa. Lause 2: Joka aamu Freda koputti Randyn ovelle. Lause 3: Hän halusi käyttää puhelinta. Lause 4: Fredasta ja Randysta tuli romanttiset rakastavaiset.</w:t>
      </w:r>
    </w:p>
    <w:p>
      <w:r>
        <w:rPr>
          <w:b/>
        </w:rPr>
        <w:t xml:space="preserve">Tulos</w:t>
      </w:r>
    </w:p>
    <w:p>
      <w:r>
        <w:t xml:space="preserve">Hän vaihtoi puheenaihetta.</w:t>
      </w:r>
    </w:p>
    <w:p>
      <w:r>
        <w:rPr>
          <w:b/>
        </w:rPr>
        <w:t xml:space="preserve">Esimerkki 6.3063</w:t>
      </w:r>
    </w:p>
    <w:p>
      <w:r>
        <w:t xml:space="preserve">Otsikko: Nimi: Rolling Rock. Lause 1: Kivi vieri mäkeä alas. Lause 2: Se osui matkalla alas toiseen pienempään kiveen. Lause 3: Sekin kivi alkoi rullata mäkeä alas. Lause 4: Ensimmäinen kivi pysähtyi, kun se osui puuhun.</w:t>
      </w:r>
    </w:p>
    <w:p>
      <w:r>
        <w:rPr>
          <w:b/>
        </w:rPr>
        <w:t xml:space="preserve">Tulos</w:t>
      </w:r>
    </w:p>
    <w:p>
      <w:r>
        <w:t xml:space="preserve">Hän päätti pitää tukan, koska se saa hänet tuntemaan olonsa hyväksi.</w:t>
      </w:r>
    </w:p>
    <w:p>
      <w:r>
        <w:rPr>
          <w:b/>
        </w:rPr>
        <w:t xml:space="preserve">Esimerkki 6.3064</w:t>
      </w:r>
    </w:p>
    <w:p>
      <w:r>
        <w:t xml:space="preserve">Otsikko: Nimi: Arjen sankari. Lause 1: Dan näki heikon näköisen naisen vilkasliikenteisen kadun toisella puolella. Lause 2: Hänellä näytti olevan vaikeuksia lukea liikennettä oikein. Lause 3: Dan syöksyi naisen luo. Lause 4: Laukut kädessään Dan käveli vanhan rouvan kanssa kadun yli.</w:t>
      </w:r>
    </w:p>
    <w:p>
      <w:r>
        <w:rPr>
          <w:b/>
        </w:rPr>
        <w:t xml:space="preserve">Tulos</w:t>
      </w:r>
    </w:p>
    <w:p>
      <w:r>
        <w:t xml:space="preserve">Dan huokaisi helpotuksesta ajaessaan kotiin.</w:t>
      </w:r>
    </w:p>
    <w:p>
      <w:r>
        <w:rPr>
          <w:b/>
        </w:rPr>
        <w:t xml:space="preserve">Esimerkki 6.3065</w:t>
      </w:r>
    </w:p>
    <w:p>
      <w:r>
        <w:t xml:space="preserve">Otsikko: Nimi: Glossing it Over. Lause 1: Ostin eilen pienen pyöreän huulikiillon. Lause 2: Pakkaus oli sarjakuvahahmon muotoinen, ja se veti minua puoleensa. Lause 3: Rakastin kiillon tuoksua ja hengitin sitä syvään sisään. Lause 4: Pitkän harkinnan jälkeen päätin ostaa sen.</w:t>
      </w:r>
    </w:p>
    <w:p>
      <w:r>
        <w:rPr>
          <w:b/>
        </w:rPr>
        <w:t xml:space="preserve">Tulos</w:t>
      </w:r>
    </w:p>
    <w:p>
      <w:r>
        <w:t xml:space="preserve">Minun oli käskettävä häntä lopettamaan, kun tajusin, mitä hän aikoi tehdä.</w:t>
      </w:r>
    </w:p>
    <w:p>
      <w:r>
        <w:rPr>
          <w:b/>
        </w:rPr>
        <w:t xml:space="preserve">Esimerkki 6.3066</w:t>
      </w:r>
    </w:p>
    <w:p>
      <w:r>
        <w:t xml:space="preserve">Otsikko: Keith lopettaa tupakoinnin. Lause 1: Keith oli parikymppinen nuori mies. Lause 2: Hänellä oli hyvä työ eikä hän juonut. Lause 3: Hänessä oli jotain, mistä ihmiset eivät pitäneet. Lause 4: Hän oli tupakoitsija.</w:t>
      </w:r>
    </w:p>
    <w:p>
      <w:r>
        <w:rPr>
          <w:b/>
        </w:rPr>
        <w:t xml:space="preserve">Tulos</w:t>
      </w:r>
    </w:p>
    <w:p>
      <w:r>
        <w:t xml:space="preserve">Kun hän näki apinat, hän oli niin innoissaan, että huusi: "Hurraa!"."</w:t>
      </w:r>
    </w:p>
    <w:p>
      <w:r>
        <w:rPr>
          <w:b/>
        </w:rPr>
        <w:t xml:space="preserve">Esimerkki 6.3067</w:t>
      </w:r>
    </w:p>
    <w:p>
      <w:r>
        <w:t xml:space="preserve">Otsikko: Paul Painted. Lause 1: Paavali maalasi korin. Lause 2: Hän antoi korin lahjaksi. Lause 3: Lahjaa arvostettiin. Lause 4: Paul sai kiitoskortin.</w:t>
      </w:r>
    </w:p>
    <w:p>
      <w:r>
        <w:rPr>
          <w:b/>
        </w:rPr>
        <w:t xml:space="preserve">Tulos</w:t>
      </w:r>
    </w:p>
    <w:p>
      <w:r>
        <w:t xml:space="preserve">Ryan sai ison tipin.</w:t>
      </w:r>
    </w:p>
    <w:p>
      <w:r>
        <w:rPr>
          <w:b/>
        </w:rPr>
        <w:t xml:space="preserve">Esimerkki 6.3068</w:t>
      </w:r>
    </w:p>
    <w:p>
      <w:r>
        <w:t xml:space="preserve">Otsikko: Nimi: Clubin hylkääminen. Lause 1: Susie halusi mennä klubille. Lause 2: Hän kutsui ystävänsä Tinan mukaan. Lause 3: He menevät ovelle. Lause 4: Mutta portsari käännytti heidät pois.</w:t>
      </w:r>
    </w:p>
    <w:p>
      <w:r>
        <w:rPr>
          <w:b/>
        </w:rPr>
        <w:t xml:space="preserve">Tulos</w:t>
      </w:r>
    </w:p>
    <w:p>
      <w:r>
        <w:t xml:space="preserve">Se tekee minut surulliseksi, mutta olen kiitollinen siitä, että hänellä on hyvä hoito.</w:t>
      </w:r>
    </w:p>
    <w:p>
      <w:r>
        <w:rPr>
          <w:b/>
        </w:rPr>
        <w:t xml:space="preserve">Esimerkki 6.3069</w:t>
      </w:r>
    </w:p>
    <w:p>
      <w:r>
        <w:t xml:space="preserve">Otsikko: Nimi: Haisevat kengät. Lause 1: Jake huomasi asunnossaan hajua. Lause 2: Hän ei saanut selville, mikä se oli. Lause 3: Lopulta hän tajusi, että se johtui hänen jaloistaan. Lause 4: Hänen kenkänsä kastuivat ja haisivat kamalalle.</w:t>
      </w:r>
    </w:p>
    <w:p>
      <w:r>
        <w:rPr>
          <w:b/>
        </w:rPr>
        <w:t xml:space="preserve">Tulos</w:t>
      </w:r>
    </w:p>
    <w:p>
      <w:r>
        <w:t xml:space="preserve">Murtovarasta ei koskaan saatu kiinni.</w:t>
      </w:r>
    </w:p>
    <w:p>
      <w:r>
        <w:rPr>
          <w:b/>
        </w:rPr>
        <w:t xml:space="preserve">Esimerkki 6.3070</w:t>
      </w:r>
    </w:p>
    <w:p>
      <w:r>
        <w:t xml:space="preserve">Otsikko: Nimi: Golfmatka. Lause 1: Lähdimme Marylandiin golfmatkalle. Lause 2: Olimme innoissamme päästessämme golfkentälle. Lause 3: Mutta kaksi päivää myöhemmin alkoi sataa lunta. Lause 4: Lunta oli niin paljon, että osavaltio suljettiin.</w:t>
      </w:r>
    </w:p>
    <w:p>
      <w:r>
        <w:rPr>
          <w:b/>
        </w:rPr>
        <w:t xml:space="preserve">Tulos</w:t>
      </w:r>
    </w:p>
    <w:p>
      <w:r>
        <w:t xml:space="preserve">Se oli yksi hienoimmista asioista nähdä.</w:t>
      </w:r>
    </w:p>
    <w:p>
      <w:r>
        <w:rPr>
          <w:b/>
        </w:rPr>
        <w:t xml:space="preserve">Esimerkki 6.3071</w:t>
      </w:r>
    </w:p>
    <w:p>
      <w:r>
        <w:t xml:space="preserve">Otsikko: Nimi: Vierailu yliopistoon. Lause 1: Joshua matkusti State Collegeen tutustumaan kampukseen. Lause 2: Hän katseli asuntoloita ja auditorioita. Lause 3: Hän tunsi olonsa todella kotoisaksi. Lause 4: Hän kirjoittautui vierailun päätteeksi kursseille.</w:t>
      </w:r>
    </w:p>
    <w:p>
      <w:r>
        <w:rPr>
          <w:b/>
        </w:rPr>
        <w:t xml:space="preserve">Tulos</w:t>
      </w:r>
    </w:p>
    <w:p>
      <w:r>
        <w:t xml:space="preserve">Crystal päätti kokeilla seuraavaksi peittoa.</w:t>
      </w:r>
    </w:p>
    <w:p>
      <w:r>
        <w:rPr>
          <w:b/>
        </w:rPr>
        <w:t xml:space="preserve">Esimerkki 6.3072</w:t>
      </w:r>
    </w:p>
    <w:p>
      <w:r>
        <w:t xml:space="preserve">Otsikko: Nimi: Esittely. Lause 1: Mies piti esitelmän. Lause 2: Hän esitti kysymyksiä yleisölle. Lause 3: Yleisöllä oli paljon kysymyksiä. Lause 4: Järjestäjä huomasi, että mies oli hyvä esitelmöitsijä.</w:t>
      </w:r>
    </w:p>
    <w:p>
      <w:r>
        <w:rPr>
          <w:b/>
        </w:rPr>
        <w:t xml:space="preserve">Tulos</w:t>
      </w:r>
    </w:p>
    <w:p>
      <w:r>
        <w:t xml:space="preserve">Ystävät menivät hakemaan pizzaa.</w:t>
      </w:r>
    </w:p>
    <w:p>
      <w:r>
        <w:rPr>
          <w:b/>
        </w:rPr>
        <w:t xml:space="preserve">Esimerkki 6.3073</w:t>
      </w:r>
    </w:p>
    <w:p>
      <w:r>
        <w:t xml:space="preserve">Otsikko: Nimi: Siniset hiukset. Lause 1: Beth oli ulospäin suuntautunut ihminen. Lause 2: Hän nautti huomiosta, jota ainutlaatuisten vaatteiden käyttäminen herätti hänessä. Lause 3: Hän halusi herättää enemmän huomiota. Lause 4: Hän halusi ilmaista itseään enemmän.</w:t>
      </w:r>
    </w:p>
    <w:p>
      <w:r>
        <w:rPr>
          <w:b/>
        </w:rPr>
        <w:t xml:space="preserve">Tulos</w:t>
      </w:r>
    </w:p>
    <w:p>
      <w:r>
        <w:t xml:space="preserve">Molemmat rakastivat sitä niin paljon, että he menivät takaisin ensi vuonna.</w:t>
      </w:r>
    </w:p>
    <w:p>
      <w:r>
        <w:rPr>
          <w:b/>
        </w:rPr>
        <w:t xml:space="preserve">Esimerkki 6.3074</w:t>
      </w:r>
    </w:p>
    <w:p>
      <w:r>
        <w:t xml:space="preserve">Otsikko: Phoenix. Lause 1: Mies murskaantui, kun hänet irtisanottiin johtajan työstä. Lause 2: Hän oli velkaantunut, ja hänellä oli kaksi opiskelevaa lasta. Lause 3: Hän kirjoitti liiketoimintasuunnitelman oman yrityksen perustamiseksi. Lause 4: Hän esitteli suunnitelman miljardöörille, joka lainasi hänelle 15 miljoonaa dollaria.</w:t>
      </w:r>
    </w:p>
    <w:p>
      <w:r>
        <w:rPr>
          <w:b/>
        </w:rPr>
        <w:t xml:space="preserve">Tulos</w:t>
      </w:r>
    </w:p>
    <w:p>
      <w:r>
        <w:t xml:space="preserve">Jasonin ystävä sai potkut.</w:t>
      </w:r>
    </w:p>
    <w:p>
      <w:r>
        <w:rPr>
          <w:b/>
        </w:rPr>
        <w:t xml:space="preserve">Esimerkki 6.3075</w:t>
      </w:r>
    </w:p>
    <w:p>
      <w:r>
        <w:t xml:space="preserve">Nimi: Harry. Lause 1: Sisarentyttäreni 7-vuotiaalla Harry-pojalla on vihaongelmia. Lause 2: Viime kuussa hän heitti silmälasinsa pusikkoon. Lause 3: Hän vihaa lasejaan. Lause 4: Hänen äitinsä ei kurittanut häntä lainkaan.</w:t>
      </w:r>
    </w:p>
    <w:p>
      <w:r>
        <w:rPr>
          <w:b/>
        </w:rPr>
        <w:t xml:space="preserve">Tulos</w:t>
      </w:r>
    </w:p>
    <w:p>
      <w:r>
        <w:t xml:space="preserve">Leilani istuutui ja oli valmis aloittamaan päivänsä.</w:t>
      </w:r>
    </w:p>
    <w:p>
      <w:r>
        <w:rPr>
          <w:b/>
        </w:rPr>
        <w:t xml:space="preserve">Esimerkki 6.3076</w:t>
      </w:r>
    </w:p>
    <w:p>
      <w:r>
        <w:t xml:space="preserve">Otsikko: Nimi: Jää. Lause 1: Sää muuttui hyvin kylmäksi. Lause 2: Miranda näki jalkakäytävälle muodostuvan jääkerroksen. Lause 3: Hän ripotteli siihen suolaa sulattaakseen sen. Lause 4: Jää kasvoi koko ajan paksummaksi.</w:t>
      </w:r>
    </w:p>
    <w:p>
      <w:r>
        <w:rPr>
          <w:b/>
        </w:rPr>
        <w:t xml:space="preserve">Tulos</w:t>
      </w:r>
    </w:p>
    <w:p>
      <w:r>
        <w:t xml:space="preserve">Onneksi se parani haaleaksi vaaleanpunaiseksi viivaksi.</w:t>
      </w:r>
    </w:p>
    <w:p>
      <w:r>
        <w:rPr>
          <w:b/>
        </w:rPr>
        <w:t xml:space="preserve">Esimerkki 6.3077</w:t>
      </w:r>
    </w:p>
    <w:p>
      <w:r>
        <w:t xml:space="preserve">Otsikko: Nimi: Evästeet päivälliseksi. Lause 1: Fariq oli tehnyt koko päivän kovasti töitä. Lause 2: Hän oli erittäin nälkäinen. Lause 3: Hän etsi jääkaapistaan jotain hyvää syötävää. Lause 4: Hänen katseensa kiersi kaikki hedelmät ja vihannekset, joita hänellä oli.</w:t>
      </w:r>
    </w:p>
    <w:p>
      <w:r>
        <w:rPr>
          <w:b/>
        </w:rPr>
        <w:t xml:space="preserve">Tulos</w:t>
      </w:r>
    </w:p>
    <w:p>
      <w:r>
        <w:t xml:space="preserve">Monien tuntien jälkeen hän sai sen täydelliseksi!</w:t>
      </w:r>
    </w:p>
    <w:p>
      <w:r>
        <w:rPr>
          <w:b/>
        </w:rPr>
        <w:t xml:space="preserve">Esimerkki 6.3078</w:t>
      </w:r>
    </w:p>
    <w:p>
      <w:r>
        <w:t xml:space="preserve">Otsikko: Nimi: The Bully. Lause 1: Hayleyn olo oli kamala. Lause 2: Koulussa eräs tyttö oli kiusannut häntä. Lause 3: Hän kertoi äidilleen tapahtuneesta. Lause 4: Äiti soitti rehtorille.</w:t>
      </w:r>
    </w:p>
    <w:p>
      <w:r>
        <w:rPr>
          <w:b/>
        </w:rPr>
        <w:t xml:space="preserve">Tulos</w:t>
      </w:r>
    </w:p>
    <w:p>
      <w:r>
        <w:t xml:space="preserve">Sara oli hyvin kiitollinen siitä, että hänen äitinsä tuki häntä.</w:t>
      </w:r>
    </w:p>
    <w:p>
      <w:r>
        <w:rPr>
          <w:b/>
        </w:rPr>
        <w:t xml:space="preserve">Esimerkki 6.3079</w:t>
      </w:r>
    </w:p>
    <w:p>
      <w:r>
        <w:t xml:space="preserve">Otsikko: Nimi: Liikemies. Lause 1: Tom oli loistava liikemies. Lause 2: Hän palkkasi monia urakoitsijoita työskentelemään tontillaan vain yhden päivän ajan. Lause 3: Hän kutsui sijoittajia katsomaan kyseisenä päivänä rakenteilla olevaa kiinteistöä. Lause 4: Sijoittajat olivat vaikuttuneita.</w:t>
      </w:r>
    </w:p>
    <w:p>
      <w:r>
        <w:rPr>
          <w:b/>
        </w:rPr>
        <w:t xml:space="preserve">Tulos</w:t>
      </w:r>
    </w:p>
    <w:p>
      <w:r>
        <w:t xml:space="preserve">Se korvasi hänen normaalit ostosrutiininsa.</w:t>
      </w:r>
    </w:p>
    <w:p>
      <w:r>
        <w:rPr>
          <w:b/>
        </w:rPr>
        <w:t xml:space="preserve">Esimerkki 6.3080</w:t>
      </w:r>
    </w:p>
    <w:p>
      <w:r>
        <w:t xml:space="preserve">Otsikko: Nimi: Vastavuoroisesti hyödyllinen. Lause 1: Ted teki aina vapaaehtoistyötä kodittomien turvakodissa. Lause 2: Hän ystävystyi erään kodittoman miehen kanssa. Lause 3: Mies oli ollut koditon 20 vuotta. Lause 4: Vuosien ystävyyden jälkeen Ted antoi miehen asua kotonaan.</w:t>
      </w:r>
    </w:p>
    <w:p>
      <w:r>
        <w:rPr>
          <w:b/>
        </w:rPr>
        <w:t xml:space="preserve">Tulos</w:t>
      </w:r>
    </w:p>
    <w:p>
      <w:r>
        <w:t xml:space="preserve">Hän päätti jättää miehen.</w:t>
      </w:r>
    </w:p>
    <w:p>
      <w:r>
        <w:rPr>
          <w:b/>
        </w:rPr>
        <w:t xml:space="preserve">Esimerkki 6.3081</w:t>
      </w:r>
    </w:p>
    <w:p>
      <w:r>
        <w:t xml:space="preserve">Otsikko: Roswell Trip. Lause 1: Eräänä päivänä Jackson meni Roswelliin, New Mexicoon. Lause 2: Ensin hän meni UFO-keskukseen. Lause 3: Sitten hän meni Bottomless Lakes State Parkiin. Lause 4: Sitten hän tähysteli ufoja, mutta ei nähnyt mitään.</w:t>
      </w:r>
    </w:p>
    <w:p>
      <w:r>
        <w:rPr>
          <w:b/>
        </w:rPr>
        <w:t xml:space="preserve">Tulos</w:t>
      </w:r>
    </w:p>
    <w:p>
      <w:r>
        <w:t xml:space="preserve">He rakastivat romanttisia, tähtiä katselevia öitään.</w:t>
      </w:r>
    </w:p>
    <w:p>
      <w:r>
        <w:rPr>
          <w:b/>
        </w:rPr>
        <w:t xml:space="preserve">Esimerkki 6.3082</w:t>
      </w:r>
    </w:p>
    <w:p>
      <w:r>
        <w:t xml:space="preserve">Otsikko: Nimi: A Shirt Order. Lause 1: Mary oli ostoksilla vaatekaupassa. Lause 2: Hän näki paidan, josta piti. Lause 3: Mary etsi paitaa hänen kokoaan. Lause 4: Paitaa ei ollut saatavilla hänen kokoaan.</w:t>
      </w:r>
    </w:p>
    <w:p>
      <w:r>
        <w:rPr>
          <w:b/>
        </w:rPr>
        <w:t xml:space="preserve">Tulos</w:t>
      </w:r>
    </w:p>
    <w:p>
      <w:r>
        <w:t xml:space="preserve">Onneksi hän alkoi nopeasti tuntea olonsa terveemmäksi.</w:t>
      </w:r>
    </w:p>
    <w:p>
      <w:r>
        <w:rPr>
          <w:b/>
        </w:rPr>
        <w:t xml:space="preserve">Esimerkki 6.3083</w:t>
      </w:r>
    </w:p>
    <w:p>
      <w:r>
        <w:t xml:space="preserve">Otsikko: Nimi: Kadonnut työ. Lause 1: Kassanhoitaja oli töykeä asiakkaalleen. Lause 2: Asiakas valitti kassanjohtajalle. Lause 3: Pomo varoitti kassanhoitajaa olemaan enää epäkohtelias. Lause 4: Asiakas teki seuraavalla viikolla uuden valituksen.</w:t>
      </w:r>
    </w:p>
    <w:p>
      <w:r>
        <w:rPr>
          <w:b/>
        </w:rPr>
        <w:t xml:space="preserve">Tulos</w:t>
      </w:r>
    </w:p>
    <w:p>
      <w:r>
        <w:t xml:space="preserve">Cal ei koskaan saanut selville, että Dirk oli huijannut voittaakseen pelin.</w:t>
      </w:r>
    </w:p>
    <w:p>
      <w:r>
        <w:rPr>
          <w:b/>
        </w:rPr>
        <w:t xml:space="preserve">Esimerkki 6.3084</w:t>
      </w:r>
    </w:p>
    <w:p>
      <w:r>
        <w:t xml:space="preserve">Otsikko: Kissa. Lause 1: Morgan oli kissankarvojen peitossa. Lause 2: Hän oli hankkinut uuden kissan ja leikki sen kanssa usein. Lause 3: Kissa karvasi vielä enemmän, kun se oli innoissaan. Lause 4: Morgan päätti harjata sen.</w:t>
      </w:r>
    </w:p>
    <w:p>
      <w:r>
        <w:rPr>
          <w:b/>
        </w:rPr>
        <w:t xml:space="preserve">Tulos</w:t>
      </w:r>
    </w:p>
    <w:p>
      <w:r>
        <w:t xml:space="preserve">Stacy oli innoissaan syksystä.</w:t>
      </w:r>
    </w:p>
    <w:p>
      <w:r>
        <w:rPr>
          <w:b/>
        </w:rPr>
        <w:t xml:space="preserve">Esimerkki 6.3085</w:t>
      </w:r>
    </w:p>
    <w:p>
      <w:r>
        <w:t xml:space="preserve">Otsikko: Nimi: Extra Cash. Lause 1: Mies pystytti kadulleen maksukopin ansaitakseen ylimääräistä rahaa. Lause 2: Se näytti niin viralliselta, ettei kukaan kyseenalaistanut sitä. Lause 3: Mies tienasi niin paljon, että hän lopetti päivätyönsä. Lause 4: Pian hän palkkasi kaksi muuta ihmistä työskentelemään kojussa, kun hän oli poissa.</w:t>
      </w:r>
    </w:p>
    <w:p>
      <w:r>
        <w:rPr>
          <w:b/>
        </w:rPr>
        <w:t xml:space="preserve">Tulos</w:t>
      </w:r>
    </w:p>
    <w:p>
      <w:r>
        <w:t xml:space="preserve">Valitsin juuri samantyyppisen polttimon, joka oli palanut.</w:t>
      </w:r>
    </w:p>
    <w:p>
      <w:r>
        <w:rPr>
          <w:b/>
        </w:rPr>
        <w:t xml:space="preserve">Esimerkki 6.3086</w:t>
      </w:r>
    </w:p>
    <w:p>
      <w:r>
        <w:t xml:space="preserve">Otsikko: Nimi: Ankkojen ruokkiminen. Lause 1: Sheila meni puistoon ruokkimaan ankkoja. Lause 2: Ankat kerääntyivät hänen ympärilleen, kun hän antoi niille leipää. Lause 3: Hän nautti niiden ruokkimisesta. Lause 4: Pian oli aika lähteä kotiin.</w:t>
      </w:r>
    </w:p>
    <w:p>
      <w:r>
        <w:rPr>
          <w:b/>
        </w:rPr>
        <w:t xml:space="preserve">Tulos</w:t>
      </w:r>
    </w:p>
    <w:p>
      <w:r>
        <w:t xml:space="preserve">Tyttö hymyili onnellisena, koska hän ei ollut enää yksin.</w:t>
      </w:r>
    </w:p>
    <w:p>
      <w:r>
        <w:rPr>
          <w:b/>
        </w:rPr>
        <w:t xml:space="preserve">Esimerkki 6.3087</w:t>
      </w:r>
    </w:p>
    <w:p>
      <w:r>
        <w:t xml:space="preserve">Otsikko: Nimi: Suklaakakku. Lause 1: Oli Derrickin syntymäpäivä. Lause 2: Hänen työtoverinsa päättivät ostaa hänelle suklaakakun. Lause 3: He eivät tienneet, että Derrick oli allerginen suklaalle. Lause 4: Derrick ei pystynyt syömään kakkua.</w:t>
      </w:r>
    </w:p>
    <w:p>
      <w:r>
        <w:rPr>
          <w:b/>
        </w:rPr>
        <w:t xml:space="preserve">Tulos</w:t>
      </w:r>
    </w:p>
    <w:p>
      <w:r>
        <w:t xml:space="preserve">Onneksi hän pääsi turvallisesti ulos ja oli täysin terve.</w:t>
      </w:r>
    </w:p>
    <w:p>
      <w:r>
        <w:rPr>
          <w:b/>
        </w:rPr>
        <w:t xml:space="preserve">Esimerkki 6.3088</w:t>
      </w:r>
    </w:p>
    <w:p>
      <w:r>
        <w:t xml:space="preserve">Otsikko: Zach liittyy armeijaan. Lause 1: Zachin oli laihdutettava kaksikymmentäviisi kiloa liittyäkseen armeijaan. Lause 2: Hän päätti asettaa itselleen laihdutustavoitteen ja alkoi treenata. Lause 3: Zach juoksi ja treenasi joka ikinen päivä kahden kuukauden ajan. Lause 4: Hän päätti punnita itsensä ja huomasi laihtuneensa kaksikymmentäseitsemän kiloa.</w:t>
      </w:r>
    </w:p>
    <w:p>
      <w:r>
        <w:rPr>
          <w:b/>
        </w:rPr>
        <w:t xml:space="preserve">Tulos</w:t>
      </w:r>
    </w:p>
    <w:p>
      <w:r>
        <w:t xml:space="preserve">Artourzy ei koskaan toipunut siitä, että hän oli pelkuri, ja lopetti DoTAn.</w:t>
      </w:r>
    </w:p>
    <w:p>
      <w:r>
        <w:rPr>
          <w:b/>
        </w:rPr>
        <w:t xml:space="preserve">Esimerkki 6.3089</w:t>
      </w:r>
    </w:p>
    <w:p>
      <w:r>
        <w:t xml:space="preserve">Otsikko: Nimi: Oreo thins. Lause 1: Rakastan syödä Oreoja. Lause 2: Mutta olen dieetillä. Lause 3: Sitten näin mainoksen Oreoista, jotka olivat ohuita. Lause 4: Ryntäsin kauppaan ostamaan pakkauksen.</w:t>
      </w:r>
    </w:p>
    <w:p>
      <w:r>
        <w:rPr>
          <w:b/>
        </w:rPr>
        <w:t xml:space="preserve">Tulos</w:t>
      </w:r>
    </w:p>
    <w:p>
      <w:r>
        <w:t xml:space="preserve">Nyt Angelina ja Nicole eivät ole enää ystäviä.</w:t>
      </w:r>
    </w:p>
    <w:p>
      <w:r>
        <w:rPr>
          <w:b/>
        </w:rPr>
        <w:t xml:space="preserve">Esimerkki 6.3090</w:t>
      </w:r>
    </w:p>
    <w:p>
      <w:r>
        <w:t xml:space="preserve">Otsikko: Erica Miss. America. Lause 1: Ala-asteella luokallamme oli tyttö nimeltä Erica. Lause 2: Erica oli söpö tyttö. Lause 3: Hänellä oli pitkät vaaleat hiukset ja kauniit siniset silmät. Lause 4: Joka päivä hän käveli luokkaan ja otti paikkansa.</w:t>
      </w:r>
    </w:p>
    <w:p>
      <w:r>
        <w:rPr>
          <w:b/>
        </w:rPr>
        <w:t xml:space="preserve">Tulos</w:t>
      </w:r>
    </w:p>
    <w:p>
      <w:r>
        <w:t xml:space="preserve">Hän oli niin nöyryytetty ja järkyttynyt, kun hän näki, että mies otti sen.</w:t>
      </w:r>
    </w:p>
    <w:p>
      <w:r>
        <w:rPr>
          <w:b/>
        </w:rPr>
        <w:t xml:space="preserve">Esimerkki 6.3091</w:t>
      </w:r>
    </w:p>
    <w:p>
      <w:r>
        <w:t xml:space="preserve">Otsikko: Otsikko: Puhalluslamppu. Lause 1: Ethan osti syntymäpäiväkakun. Lause 2: Sitten hän asetti siihen useita kynttilöitä. Lause 3: Hän yritti sytyttää niitä tulitikulla, mutta ei onnistunut siinä. Lause 4: Sitten hän yritti käyttää puhalluslamppua.</w:t>
      </w:r>
    </w:p>
    <w:p>
      <w:r>
        <w:rPr>
          <w:b/>
        </w:rPr>
        <w:t xml:space="preserve">Tulos</w:t>
      </w:r>
    </w:p>
    <w:p>
      <w:r>
        <w:t xml:space="preserve">He olivat niin onnellisia.</w:t>
      </w:r>
    </w:p>
    <w:p>
      <w:r>
        <w:rPr>
          <w:b/>
        </w:rPr>
        <w:t xml:space="preserve">Esimerkki 6.3092</w:t>
      </w:r>
    </w:p>
    <w:p>
      <w:r>
        <w:t xml:space="preserve">Otsikko: Nimi: Pelottava kesäpäivä. Lause 1: Eräänä kesäpäivänä olin yksin kotona rentoutumassa asunnossani. Lause 2: Parvekkeeni ovelta kuulin teinityttöjen huutavan altaalla . Lause 3: Juoksin sinne ja huomasin, että yksi teini oli hukkunut. Lause 4: Pelästyin, mutta aloin elvyttää häntä, koska hän ei reagoinut.</w:t>
      </w:r>
    </w:p>
    <w:p>
      <w:r>
        <w:rPr>
          <w:b/>
        </w:rPr>
        <w:t xml:space="preserve">Tulos</w:t>
      </w:r>
    </w:p>
    <w:p>
      <w:r>
        <w:t xml:space="preserve">Kenneth myy nyt ylpeänä Kennethin ketsuppia paikallisissa ruokakaupoissa!</w:t>
      </w:r>
    </w:p>
    <w:p>
      <w:r>
        <w:rPr>
          <w:b/>
        </w:rPr>
        <w:t xml:space="preserve">Esimerkki 6.3093</w:t>
      </w:r>
    </w:p>
    <w:p>
      <w:r>
        <w:t xml:space="preserve">Otsikko: Nimi: Hevonen. Lause 1: Düsseldorf on aina halunnut omistaa hevosen. Lause 2: Eräänä aurinkoisena päivänä hän pukeutui ja lähti läheiselle tallille. Lause 3: Kun hän saapui paikalle, tallin omistaja kertoi hänelle, että hevosia oli myytävänä. Lause 4: Dusseldorf piti ruskeasta väristä, joten hän osti yhden ruskeista hevosista.</w:t>
      </w:r>
    </w:p>
    <w:p>
      <w:r>
        <w:rPr>
          <w:b/>
        </w:rPr>
        <w:t xml:space="preserve">Tulos</w:t>
      </w:r>
    </w:p>
    <w:p>
      <w:r>
        <w:t xml:space="preserve">Hän näki itsensä uutisissa myöhemmin samana iltana.</w:t>
      </w:r>
    </w:p>
    <w:p>
      <w:r>
        <w:rPr>
          <w:b/>
        </w:rPr>
        <w:t xml:space="preserve">Esimerkki 6.3094</w:t>
      </w:r>
    </w:p>
    <w:p>
      <w:r>
        <w:t xml:space="preserve">Otsikko: Nimi: Golf. Lause 1: Mies lähti ystävänsä kanssa golfaamaan. Lause 2: Mies menetti kaikki pallonsa puihin. Lause 3: Hän pyysi ystävältään palloja. Lause 4: Hänen ystävällään ei ollut lainattavia palloja.</w:t>
      </w:r>
    </w:p>
    <w:p>
      <w:r>
        <w:rPr>
          <w:b/>
        </w:rPr>
        <w:t xml:space="preserve">Tulos</w:t>
      </w:r>
    </w:p>
    <w:p>
      <w:r>
        <w:t xml:space="preserve">Ja menetti sen seurauksena aluksensa.</w:t>
      </w:r>
    </w:p>
    <w:p>
      <w:r>
        <w:rPr>
          <w:b/>
        </w:rPr>
        <w:t xml:space="preserve">Esimerkki 6.3095</w:t>
      </w:r>
    </w:p>
    <w:p>
      <w:r>
        <w:t xml:space="preserve">Otsikko: Nimi: Hyvä terveellinen ruokavalio. Lause 1: Stevenillä on paha päänsärky, joka on kestänyt tuntikausia. Lause 2: Hän meni lääkäriin, ja lääkäri kysyi hänen ruokavaliostaan. Lause 3: Kävi ilmi, että Stevenin ruokavalio on huono ja häneltä puuttuu hedelmiä ja vihanneksia. Lause 4: Steven lupasi lääkärille, että hän syö paremmin.</w:t>
      </w:r>
    </w:p>
    <w:p>
      <w:r>
        <w:rPr>
          <w:b/>
        </w:rPr>
        <w:t xml:space="preserve">Tulos</w:t>
      </w:r>
    </w:p>
    <w:p>
      <w:r>
        <w:t xml:space="preserve">Kauden jälkipuoliskolla joukkue näytti paljon paremmalta.</w:t>
      </w:r>
    </w:p>
    <w:p>
      <w:r>
        <w:rPr>
          <w:b/>
        </w:rPr>
        <w:t xml:space="preserve">Esimerkki 6.3096</w:t>
      </w:r>
    </w:p>
    <w:p>
      <w:r>
        <w:t xml:space="preserve">Otsikko: Nyrkki. Lause 1: Mies puristi nyrkkiä. Lause 2: Hän nosti sen ylös lyödäkseen. Lause 3: Hänen vastustajansa huomasi liikkeen. Lause 4: Vastustaja torjui hänen kätensä.</w:t>
      </w:r>
    </w:p>
    <w:p>
      <w:r>
        <w:rPr>
          <w:b/>
        </w:rPr>
        <w:t xml:space="preserve">Tulos</w:t>
      </w:r>
    </w:p>
    <w:p>
      <w:r>
        <w:t xml:space="preserve">Mutta jotenkin he pääsivät perille hyvissä ajoin.</w:t>
      </w:r>
    </w:p>
    <w:p>
      <w:r>
        <w:rPr>
          <w:b/>
        </w:rPr>
        <w:t xml:space="preserve">Esimerkki 6.3097</w:t>
      </w:r>
    </w:p>
    <w:p>
      <w:r>
        <w:t xml:space="preserve">Otsikko: Nimi: Wine Stain. Lause 1: Sandralla oli illalliskutsut. Lause 2: Hän tarjoili juhlissa punaviiniä. Lause 3: Yksi Sandran vieraista läikytti viiniä matolle. Lause 4: Sandralla oli vaikeuksia saada tahra pois.</w:t>
      </w:r>
    </w:p>
    <w:p>
      <w:r>
        <w:rPr>
          <w:b/>
        </w:rPr>
        <w:t xml:space="preserve">Tulos</w:t>
      </w:r>
    </w:p>
    <w:p>
      <w:r>
        <w:t xml:space="preserve">Hän tuli kotiin, ja joku oli hänen tilallaan, May vuokrasi hänen huoneensa.</w:t>
      </w:r>
    </w:p>
    <w:p>
      <w:r>
        <w:rPr>
          <w:b/>
        </w:rPr>
        <w:t xml:space="preserve">Esimerkki 6.3098</w:t>
      </w:r>
    </w:p>
    <w:p>
      <w:r>
        <w:t xml:space="preserve">Otsikko: Nimi: Ranskan kielen oppiminen. Lause 1: Mona lähti Pariisiin opiskelemaan musiikkia. Lause 2: Kun Mona tapasi pianonsoitonopettajansa, hänen oli vaikea ymmärtää häntä. Lause 3: Mona yritti puhua englantia, mutta Mona ei ymmärtänyt häntä. Lause 4: Lopulta he löysivät tavan kommunikoida käsillään.</w:t>
      </w:r>
    </w:p>
    <w:p>
      <w:r>
        <w:rPr>
          <w:b/>
        </w:rPr>
        <w:t xml:space="preserve">Tulos</w:t>
      </w:r>
    </w:p>
    <w:p>
      <w:r>
        <w:t xml:space="preserve">Tony oli iloinen siitä, että hänellä oli myös vuosien aiempi kokemus.</w:t>
      </w:r>
    </w:p>
    <w:p>
      <w:r>
        <w:rPr>
          <w:b/>
        </w:rPr>
        <w:t xml:space="preserve">Esimerkki 6.3099</w:t>
      </w:r>
    </w:p>
    <w:p>
      <w:r>
        <w:t xml:space="preserve">Otsikko: Nimi: Ice Cream Sunday. Lause 1: Kesällä ei ole mitään parempaa kuin jäätelön nauttiminen. Lause 2: Tuntuu, että himoitsen maitomaista herkkua heti herättyäni. Lause 3: Mikään ei tee yhdeksänkymmenen asteen säästä siedettävämpää. Lause 4: Kestän yleensä koko viikon, mutta viikonloput ovat vaikeita.</w:t>
      </w:r>
    </w:p>
    <w:p>
      <w:r>
        <w:rPr>
          <w:b/>
        </w:rPr>
        <w:t xml:space="preserve">Tulos</w:t>
      </w:r>
    </w:p>
    <w:p>
      <w:r>
        <w:t xml:space="preserve">Rob päätti, että ohjelmointi ei ollut häntä varten.</w:t>
      </w:r>
    </w:p>
    <w:p>
      <w:r>
        <w:rPr>
          <w:b/>
        </w:rPr>
        <w:t xml:space="preserve">Esimerkki 6.3100</w:t>
      </w:r>
    </w:p>
    <w:p>
      <w:r>
        <w:t xml:space="preserve">Otsikko: Nimi: Movie Morning. Lause 1: Vaimoni jää eläkkeelle. Lause 2: Yritän katsoa kaikki nauhoittamani elokuvat. Lause 3: Hän ei pidä riippumattomien ja ulkomaisten elokuvien katsomisesta. Lause 4: Tänään katsoin Slingbladea, kun hän oli töissä.</w:t>
      </w:r>
    </w:p>
    <w:p>
      <w:r>
        <w:rPr>
          <w:b/>
        </w:rPr>
        <w:t xml:space="preserve">Tulos</w:t>
      </w:r>
    </w:p>
    <w:p>
      <w:r>
        <w:t xml:space="preserve">Hän ei voinut lopettaa hullua nauruaan.</w:t>
      </w:r>
    </w:p>
    <w:p>
      <w:r>
        <w:rPr>
          <w:b/>
        </w:rPr>
        <w:t xml:space="preserve">Esimerkki 6.3101</w:t>
      </w:r>
    </w:p>
    <w:p>
      <w:r>
        <w:t xml:space="preserve">Otsikko: Nimi: Kaasuvuoto. Lause 1: Melodyn häkäilmaisin piippasi. Lause 2: Hän luuli, että hänellä oli kaasuvuoto, ja soitti hätäkeskukseen. Lause 3: Melody tapasi pelastustyöntekijät ulkona ja selitti ongelman. Lause 4: Palomiehet huomasivat, että ilmaisin tarvitsi vain uuden pariston.</w:t>
      </w:r>
    </w:p>
    <w:p>
      <w:r>
        <w:rPr>
          <w:b/>
        </w:rPr>
        <w:t xml:space="preserve">Tulos</w:t>
      </w:r>
    </w:p>
    <w:p>
      <w:r>
        <w:t xml:space="preserve">He ovat nyt Juneaussa nauttimassa lumesta.</w:t>
      </w:r>
    </w:p>
    <w:p>
      <w:r>
        <w:rPr>
          <w:b/>
        </w:rPr>
        <w:t xml:space="preserve">Esimerkki 6.3102</w:t>
      </w:r>
    </w:p>
    <w:p>
      <w:r>
        <w:t xml:space="preserve">Otsikko: Nimi: Uhanalainen eläin. Lause 1: Tom oli metsällä. Lause 2: Hän luuli ampuvansa oikeaa eläintä. Lause 3: Sen sijaan hän osui toiseen. Lause 4: Se osoittautui uhanalaiseksi.</w:t>
      </w:r>
    </w:p>
    <w:p>
      <w:r>
        <w:rPr>
          <w:b/>
        </w:rPr>
        <w:t xml:space="preserve">Tulos</w:t>
      </w:r>
    </w:p>
    <w:p>
      <w:r>
        <w:t xml:space="preserve">Fred ei olisi voinut olla onnellisempi.</w:t>
      </w:r>
    </w:p>
    <w:p>
      <w:r>
        <w:rPr>
          <w:b/>
        </w:rPr>
        <w:t xml:space="preserve">Esimerkki 6.3103</w:t>
      </w:r>
    </w:p>
    <w:p>
      <w:r>
        <w:t xml:space="preserve">Otsikko: Nimi: Sneaking Out. Lause 1: Kaylan isä ei pitänyt Kaylan poikaystävästä. Lause 2: Hän kielsi Kaylaa tapaamasta poikaa. Lause 3: Kayla kertoi isälleen menevänsä ystävänsä luokse. Lause 4: Hänen isänsä näki Kaylan lähtevän ravintolasta poikaystävän kanssa.</w:t>
      </w:r>
    </w:p>
    <w:p>
      <w:r>
        <w:rPr>
          <w:b/>
        </w:rPr>
        <w:t xml:space="preserve">Tulos</w:t>
      </w:r>
    </w:p>
    <w:p>
      <w:r>
        <w:t xml:space="preserve">Tom antoi naiselle kyydin lähimmälle huoltoasemalle.</w:t>
      </w:r>
    </w:p>
    <w:p>
      <w:r>
        <w:rPr>
          <w:b/>
        </w:rPr>
        <w:t xml:space="preserve">Esimerkki 6.3104</w:t>
      </w:r>
    </w:p>
    <w:p>
      <w:r>
        <w:t xml:space="preserve">Otsikko: Nimi: Ei voi voittaa. Lause 1: Victoria oli jumissa videopelin vaikealla tasolla. Lause 2: Hän meni nettiin etsimään pelihuijausta. Lause 3: Etsiessään huijausta hän sai tietokoneeseensa viruksen. Lause 4: Hänen tietokoneensa lakkasi toimimasta kokonaan.</w:t>
      </w:r>
    </w:p>
    <w:p>
      <w:r>
        <w:rPr>
          <w:b/>
        </w:rPr>
        <w:t xml:space="preserve">Tulos</w:t>
      </w:r>
    </w:p>
    <w:p>
      <w:r>
        <w:t xml:space="preserve">Sitten Roger kuuli Rufuksen nauravan käytävän toisesta päästä.</w:t>
      </w:r>
    </w:p>
    <w:p>
      <w:r>
        <w:rPr>
          <w:b/>
        </w:rPr>
        <w:t xml:space="preserve">Esimerkki 6.3105</w:t>
      </w:r>
    </w:p>
    <w:p>
      <w:r>
        <w:t xml:space="preserve">Otsikko: Terry hajoaa. Lause 1: Terry ajoi tietä pitkin jalkapallopeliin. Lause 2: Hän alkoi kuulla kovaa ääntä autostaan. Lause 3: Hän pysähtyi katsomaan, mikä on vialla. Lause 4: Hän avaa konepellin ja savua lentää kaikkialle.</w:t>
      </w:r>
    </w:p>
    <w:p>
      <w:r>
        <w:rPr>
          <w:b/>
        </w:rPr>
        <w:t xml:space="preserve">Tulos</w:t>
      </w:r>
    </w:p>
    <w:p>
      <w:r>
        <w:t xml:space="preserve">Conan rakasti uutta työtään ja ohjelmaansa.</w:t>
      </w:r>
    </w:p>
    <w:p>
      <w:r>
        <w:rPr>
          <w:b/>
        </w:rPr>
        <w:t xml:space="preserve">Esimerkki 6.3106</w:t>
      </w:r>
    </w:p>
    <w:p>
      <w:r>
        <w:t xml:space="preserve">Otsikko: Nimi: The Pool. Lause 1: Kesä oli päättymässä. Lause 2: Perhe meni vielä kerran uima-altaalle. Lause 3: He kulkivat laiskan joen läpi ja laskivat liukumäkiä alas. Lause 4: Oli hienoa rentoutua vedessä vielä kerran.</w:t>
      </w:r>
    </w:p>
    <w:p>
      <w:r>
        <w:rPr>
          <w:b/>
        </w:rPr>
        <w:t xml:space="preserve">Tulos</w:t>
      </w:r>
    </w:p>
    <w:p>
      <w:r>
        <w:t xml:space="preserve">Se on mukava tauko, kun hän palaa takaisin.</w:t>
      </w:r>
    </w:p>
    <w:p>
      <w:r>
        <w:rPr>
          <w:b/>
        </w:rPr>
        <w:t xml:space="preserve">Esimerkki 6.3107</w:t>
      </w:r>
    </w:p>
    <w:p>
      <w:r>
        <w:t xml:space="preserve">Otsikko: Radio Haters. Lause 1: Paul soitti autostereoissaan Broadway-musikaaleja sisältävää CD-levyä. Lause 2: Kun hän tuli punaisiin valoihin, ihmiset alkoivat katsoa häntä. Lause 3: He kuulivat show-musiikkia ja nauroivat sen järjettömyydelle. Lause 4: Paul ei häpeillyt musiikkimakuaan.</w:t>
      </w:r>
    </w:p>
    <w:p>
      <w:r>
        <w:rPr>
          <w:b/>
        </w:rPr>
        <w:t xml:space="preserve">Tulos</w:t>
      </w:r>
    </w:p>
    <w:p>
      <w:r>
        <w:t xml:space="preserve">James päätti jatkaa sanakirjan opiskelua parantaakseen sitä entisestään.</w:t>
      </w:r>
    </w:p>
    <w:p>
      <w:r>
        <w:rPr>
          <w:b/>
        </w:rPr>
        <w:t xml:space="preserve">Esimerkki 6.3108</w:t>
      </w:r>
    </w:p>
    <w:p>
      <w:r>
        <w:t xml:space="preserve">Otsikko: Buzzing. Lause 1: Yolandaa ärsytti jatkuva surina, jonka hän kuuli. Lause 2: Hän päätti ottaa selvää, mistä se johtui. Lause 3: Hän etsi talostaan samanlaisia ääniä. Lause 4: Mutta hän luovutti, kun ei löytänyt yhtään.</w:t>
      </w:r>
    </w:p>
    <w:p>
      <w:r>
        <w:rPr>
          <w:b/>
        </w:rPr>
        <w:t xml:space="preserve">Tulos</w:t>
      </w:r>
    </w:p>
    <w:p>
      <w:r>
        <w:t xml:space="preserve">Hänen otsansa oli hieman lommolla iskun jäljiltä.</w:t>
      </w:r>
    </w:p>
    <w:p>
      <w:r>
        <w:rPr>
          <w:b/>
        </w:rPr>
        <w:t xml:space="preserve">Esimerkki 6.3109</w:t>
      </w:r>
    </w:p>
    <w:p>
      <w:r>
        <w:t xml:space="preserve">Otsikko: Fired in One Day. Lause 1: Heräsin ja tajusin, että olin nukkunut yön yli. Lause 2: Puhelimessani oli useita vastaamattomia puheluita pomoltani. Lause 3: Heti kun näin hänet henkilökohtaisesti, hän ei vaivautunut puhumaan. Lause 4: Hän vain sanoi, että saan potkut.</w:t>
      </w:r>
    </w:p>
    <w:p>
      <w:r>
        <w:rPr>
          <w:b/>
        </w:rPr>
        <w:t xml:space="preserve">Tulos</w:t>
      </w:r>
    </w:p>
    <w:p>
      <w:r>
        <w:t xml:space="preserve">Nyt Sallyllä on parempi työ henkilökohtaisena stylistinä.</w:t>
      </w:r>
    </w:p>
    <w:p>
      <w:r>
        <w:rPr>
          <w:b/>
        </w:rPr>
        <w:t xml:space="preserve">Esimerkki 6.3110</w:t>
      </w:r>
    </w:p>
    <w:p>
      <w:r>
        <w:t xml:space="preserve">Otsikko: All Alone. Lause 1: Bryan oli 9-vuotias, kun hänen äitinsä ja isänsä erosivat. Lause 2: Hän oli peloissaan, koska hänen äitinsä oli epävakaa. Lause 3: Hän alkoi käyttää huumeita. Lause 4: Asiat menivät hyvin huonosti, ja äiti joutui vankilaan.</w:t>
      </w:r>
    </w:p>
    <w:p>
      <w:r>
        <w:rPr>
          <w:b/>
        </w:rPr>
        <w:t xml:space="preserve">Tulos</w:t>
      </w:r>
    </w:p>
    <w:p>
      <w:r>
        <w:t xml:space="preserve">Tapahtuman jälkeen hän oli ylpeä ja itsevarmempi itsestään.</w:t>
      </w:r>
    </w:p>
    <w:p>
      <w:r>
        <w:rPr>
          <w:b/>
        </w:rPr>
        <w:t xml:space="preserve">Esimerkki 6.3111</w:t>
      </w:r>
    </w:p>
    <w:p>
      <w:r>
        <w:t xml:space="preserve">Otsikko: Nimi: Uudet saappaat. Lause 1: Don halusi uudet saappaat. Lause 2: Hänellä oli jo muutama pari. Lause 3: Hän päätti hankkia itselleen toiset. Lause 4: Hän oli innoissaan, kun hän löysi alennusmyynnin.</w:t>
      </w:r>
    </w:p>
    <w:p>
      <w:r>
        <w:rPr>
          <w:b/>
        </w:rPr>
        <w:t xml:space="preserve">Tulos</w:t>
      </w:r>
    </w:p>
    <w:p>
      <w:r>
        <w:t xml:space="preserve">Timothyn pomo ei vieläkään erottanut häntä.</w:t>
      </w:r>
    </w:p>
    <w:p>
      <w:r>
        <w:rPr>
          <w:b/>
        </w:rPr>
        <w:t xml:space="preserve">Esimerkki 6.3112</w:t>
      </w:r>
    </w:p>
    <w:p>
      <w:r>
        <w:t xml:space="preserve">Otsikko: Pizza Delivery. Lause 1: Donna tilasi pizzan toimitettavaksi. Lause 2: Siitä oli jo aikaa, eikä pizza ollut saapunut. Lause 3: Oveen koputettiin. Lause 4: Se oli pizzalähetti.</w:t>
      </w:r>
    </w:p>
    <w:p>
      <w:r>
        <w:rPr>
          <w:b/>
        </w:rPr>
        <w:t xml:space="preserve">Tulos</w:t>
      </w:r>
    </w:p>
    <w:p>
      <w:r>
        <w:t xml:space="preserve">Tina oli kiitollinen.</w:t>
      </w:r>
    </w:p>
    <w:p>
      <w:r>
        <w:rPr>
          <w:b/>
        </w:rPr>
        <w:t xml:space="preserve">Esimerkki 6.3113</w:t>
      </w:r>
    </w:p>
    <w:p>
      <w:r>
        <w:t xml:space="preserve">Otsikko: .. Lause 1: John meni kauppaan. Lause 2: John halusi ostaa tomaatteja. Lause 3: Hän etsi tomaatteja kaikkialta. Lause 4: Kaupasta oli tuoreita tomaatteja myyty loppuun.</w:t>
      </w:r>
    </w:p>
    <w:p>
      <w:r>
        <w:rPr>
          <w:b/>
        </w:rPr>
        <w:t xml:space="preserve">Tulos</w:t>
      </w:r>
    </w:p>
    <w:p>
      <w:r>
        <w:t xml:space="preserve">Kathie sai lievän aivotärähdyksen.</w:t>
      </w:r>
    </w:p>
    <w:p>
      <w:r>
        <w:rPr>
          <w:b/>
        </w:rPr>
        <w:t xml:space="preserve">Esimerkki 6.3114</w:t>
      </w:r>
    </w:p>
    <w:p>
      <w:r>
        <w:t xml:space="preserve">Otsikko: Nimi: Pitbullit. Lause 1: Yksi ensimmäisistä koirista, joista muistan pitäneeni, oli pitbull. Lause 2: Lukiossa parhaalla ystävälläni oli sellainen. Lause 3: Aluksi pelkäsin koiria, mutta tämä oli rakastava ja leikkisä. Lause 4: Se ei koskaan purrut ketään, ja se rakasti leikkiä.</w:t>
      </w:r>
    </w:p>
    <w:p>
      <w:r>
        <w:rPr>
          <w:b/>
        </w:rPr>
        <w:t xml:space="preserve">Tulos</w:t>
      </w:r>
    </w:p>
    <w:p>
      <w:r>
        <w:t xml:space="preserve">Aloin toivoa, etten olisi elossa.</w:t>
      </w:r>
    </w:p>
    <w:p>
      <w:r>
        <w:rPr>
          <w:b/>
        </w:rPr>
        <w:t xml:space="preserve">Esimerkki 6.3115</w:t>
      </w:r>
    </w:p>
    <w:p>
      <w:r>
        <w:t xml:space="preserve">Otsikko: Nimi: The Spelling Bee. Lause 1: Kaikki oppilaat olivat rivissä lavalla. Lause 2: Vuosittainen oikeinkirjoituskilpailu oli alkanut. Lause 3: He kaikki kirjoittivat vuorollaan, yksi toisensa jälkeen. Lause 4: Kilpailu oli päättymässä, ja jäljellä oli enää kaksi.</w:t>
      </w:r>
    </w:p>
    <w:p>
      <w:r>
        <w:rPr>
          <w:b/>
        </w:rPr>
        <w:t xml:space="preserve">Tulos</w:t>
      </w:r>
    </w:p>
    <w:p>
      <w:r>
        <w:t xml:space="preserve">Janella todettiin zikavirus.</w:t>
      </w:r>
    </w:p>
    <w:p>
      <w:r>
        <w:rPr>
          <w:b/>
        </w:rPr>
        <w:t xml:space="preserve">Esimerkki 6.3116</w:t>
      </w:r>
    </w:p>
    <w:p>
      <w:r>
        <w:t xml:space="preserve">Otsikko: Nimi: Niveltulehdus. Lause 1: Annalla oli nivelreuma ja hänellä oli usein kipuja. Lause 2: Lopulta lääkäri antoi hänelle erityistä niveltulehduslääkitystä. Lause 3: Muutaman viikon kuluttua Anna huomasi parannusta. Lause 4: Parin kuukauden kuluttua hänen kipunsa olivat lähes poissa.</w:t>
      </w:r>
    </w:p>
    <w:p>
      <w:r>
        <w:rPr>
          <w:b/>
        </w:rPr>
        <w:t xml:space="preserve">Tulos</w:t>
      </w:r>
    </w:p>
    <w:p>
      <w:r>
        <w:t xml:space="preserve">Tom oppi lopulta puhumaan sujuvasti kiinaa.</w:t>
      </w:r>
    </w:p>
    <w:p>
      <w:r>
        <w:rPr>
          <w:b/>
        </w:rPr>
        <w:t xml:space="preserve">Esimerkki 6.3117</w:t>
      </w:r>
    </w:p>
    <w:p>
      <w:r>
        <w:t xml:space="preserve">Otsikko: Nimi: Broken Chair. Lause 1: Yksi Timin tuoleista oli osittain rikki. Lause 2: Hänellä oli eräänä iltana muutama ystävä luonaan. Lause 3: Yksi lihava istui tuolilla. Lause 4: Se hajosi hänen alta.</w:t>
      </w:r>
    </w:p>
    <w:p>
      <w:r>
        <w:rPr>
          <w:b/>
        </w:rPr>
        <w:t xml:space="preserve">Tulos</w:t>
      </w:r>
    </w:p>
    <w:p>
      <w:r>
        <w:t xml:space="preserve">He menivät kellariin ja jäivät sinne, kunnes se loppui.</w:t>
      </w:r>
    </w:p>
    <w:p>
      <w:r>
        <w:rPr>
          <w:b/>
        </w:rPr>
        <w:t xml:space="preserve">Esimerkki 6.3118</w:t>
      </w:r>
    </w:p>
    <w:p>
      <w:r>
        <w:t xml:space="preserve">Otsikko: Nimi: Little Fish. Lause 1: Don pyysi äidiltään lemmikkikalaa. Lause 2: Äiti sanoi, että hänen oli ostettava kala omilla rahoillaan. Lause 3: Hän meni akvaariokauppaan ja valitsi kultakalan. Lause 4: Hän osti sille kala-astian ja ruokaa.</w:t>
      </w:r>
    </w:p>
    <w:p>
      <w:r>
        <w:rPr>
          <w:b/>
        </w:rPr>
        <w:t xml:space="preserve">Tulos</w:t>
      </w:r>
    </w:p>
    <w:p>
      <w:r>
        <w:t xml:space="preserve">James oli kotona aivan sekaisin, kun hän tuli kotiin, ja hänen ympärillään oli pinttynyt ja kuivunut muta.</w:t>
      </w:r>
    </w:p>
    <w:p>
      <w:r>
        <w:rPr>
          <w:b/>
        </w:rPr>
        <w:t xml:space="preserve">Esimerkki 6.3119</w:t>
      </w:r>
    </w:p>
    <w:p>
      <w:r>
        <w:t xml:space="preserve">Otsikko: Nimi: Pitkä matka. Lause 1: Tim halusi haastaa itsensä. Lause 2: Hän päätti patikoida Appalakkien polun. Lause 3: Se olisi kuukausien kävelyä ja telttailua. Lause 4: Ensimmäisten päivien aikana Tim oli todella väsynyt ja kyllästynyt.</w:t>
      </w:r>
    </w:p>
    <w:p>
      <w:r>
        <w:rPr>
          <w:b/>
        </w:rPr>
        <w:t xml:space="preserve">Tulos</w:t>
      </w:r>
    </w:p>
    <w:p>
      <w:r>
        <w:t xml:space="preserve">Olin laiska ja nälkäinen, joten otin sen sijaan sen kotiin vietäväksi.</w:t>
      </w:r>
    </w:p>
    <w:p>
      <w:r>
        <w:rPr>
          <w:b/>
        </w:rPr>
        <w:t xml:space="preserve">Esimerkki 6.3120</w:t>
      </w:r>
    </w:p>
    <w:p>
      <w:r>
        <w:t xml:space="preserve">Otsikko: Nimi: Veljenpoikani Loma. Lause 1: Perhe sai veljenpoikani vierailulle joka vuosi. Lause 2: Minä ja veljenpoikani olemme hyvin läheisiä. Lause 3: Viime kesänä ajoimme veljenpoikani kanssa polkupyörällä valtatietä, jolla on mäkiä. Lause 4: Nauraessamme ja jutellessamme polkupyörämme törmäsivät toisiinsa.</w:t>
      </w:r>
    </w:p>
    <w:p>
      <w:r>
        <w:rPr>
          <w:b/>
        </w:rPr>
        <w:t xml:space="preserve">Tulos</w:t>
      </w:r>
    </w:p>
    <w:p>
      <w:r>
        <w:t xml:space="preserve">Mutta ihmiset sanovat, ei ennen kuin johtaja kallistui ääniä Hillary.</w:t>
      </w:r>
    </w:p>
    <w:p>
      <w:r>
        <w:rPr>
          <w:b/>
        </w:rPr>
        <w:t xml:space="preserve">Esimerkki 6.3121</w:t>
      </w:r>
    </w:p>
    <w:p>
      <w:r>
        <w:t xml:space="preserve">Otsikko: Nimi: Isänpäivälahja. Lause 1: Tilly kävi kaupassa ostoksilla ennen isänpäivää. Lause 2: Hän oli hakemassa hampurilaisia miehelleen. Lause 3: Hän halusi ostaa miehelle lahjan, mutta hänellä oli hyvin vähän rahaa. Lause 4: Yhtäkkiä hän huomasi kaiuttimet myynnissä.</w:t>
      </w:r>
    </w:p>
    <w:p>
      <w:r>
        <w:rPr>
          <w:b/>
        </w:rPr>
        <w:t xml:space="preserve">Tulos</w:t>
      </w:r>
    </w:p>
    <w:p>
      <w:r>
        <w:t xml:space="preserve">Hän sanoi harrastaneensa seksiä viime yönä ja olleensa väsynyt.</w:t>
      </w:r>
    </w:p>
    <w:p>
      <w:r>
        <w:rPr>
          <w:b/>
        </w:rPr>
        <w:t xml:space="preserve">Esimerkki 6.3122</w:t>
      </w:r>
    </w:p>
    <w:p>
      <w:r>
        <w:t xml:space="preserve">Otsikko: Atlanta. Lause 1: Yleisö hurrasi. Lause 2: Kuoroni oli laulanut kansallislaulun. Lause 3: Se oli Atlanta Bravesin stadionilla. Lause 4: Olimme tulleet edellisenä iltana.</w:t>
      </w:r>
    </w:p>
    <w:p>
      <w:r>
        <w:rPr>
          <w:b/>
        </w:rPr>
        <w:t xml:space="preserve">Tulos</w:t>
      </w:r>
    </w:p>
    <w:p>
      <w:r>
        <w:t xml:space="preserve">Hän oli niin väsynyt seisomisesta, että lähti tilaamatta mitään.</w:t>
      </w:r>
    </w:p>
    <w:p>
      <w:r>
        <w:rPr>
          <w:b/>
        </w:rPr>
        <w:t xml:space="preserve">Esimerkki 6.3123</w:t>
      </w:r>
    </w:p>
    <w:p>
      <w:r>
        <w:t xml:space="preserve">Otsikko: Nimi: Kissanpentu. Lause 1: Angelo osti tyttärelleen lemmikin. Lause 2: Se oli ihastuttava pieni kissanpentu. Lause 3: Tyttö rakasti silittää sitä ja halailla sen kanssa. Lause 4: Angelo ei pitänyt kissoista, mutta hän oli iloinen, että tyttö oli onnellinen.</w:t>
      </w:r>
    </w:p>
    <w:p>
      <w:r>
        <w:rPr>
          <w:b/>
        </w:rPr>
        <w:t xml:space="preserve">Tulos</w:t>
      </w:r>
    </w:p>
    <w:p>
      <w:r>
        <w:t xml:space="preserve">Hän oli raivoissaan.</w:t>
      </w:r>
    </w:p>
    <w:p>
      <w:r>
        <w:rPr>
          <w:b/>
        </w:rPr>
        <w:t xml:space="preserve">Esimerkki 6.3124</w:t>
      </w:r>
    </w:p>
    <w:p>
      <w:r>
        <w:t xml:space="preserve">Otsikko: Nimi: Videopeli. Lause 1: George halusi pelata videopeliä. Lause 2: Hänen äitinsä ilmoitti hänelle, että hänen oli tehtävä kotityöt. Lause 3: Yrjö siivosi makuuhuoneensa. Lause 4: Yrjö tiskasi.</w:t>
      </w:r>
    </w:p>
    <w:p>
      <w:r>
        <w:rPr>
          <w:b/>
        </w:rPr>
        <w:t xml:space="preserve">Tulos</w:t>
      </w:r>
    </w:p>
    <w:p>
      <w:r>
        <w:t xml:space="preserve">Hän soitti apua ja odotti, että hänet haettaisiin.</w:t>
      </w:r>
    </w:p>
    <w:p>
      <w:r>
        <w:rPr>
          <w:b/>
        </w:rPr>
        <w:t xml:space="preserve">Esimerkki 6.3125</w:t>
      </w:r>
    </w:p>
    <w:p>
      <w:r>
        <w:t xml:space="preserve">Otsikko: Otsikko: Kuntoilu. Lause 1: Tina liittyi kuntosalille. Lause 2: Hänen oli pakko treenata. Lause 3: Lopulta hänellä oli nälkä. Lause 4: Onneksi hänen kuntosalillaan oli ravintola.</w:t>
      </w:r>
    </w:p>
    <w:p>
      <w:r>
        <w:rPr>
          <w:b/>
        </w:rPr>
        <w:t xml:space="preserve">Tulos</w:t>
      </w:r>
    </w:p>
    <w:p>
      <w:r>
        <w:t xml:space="preserve">Hän oli jumissa lentokentällä vielä pidempään.</w:t>
      </w:r>
    </w:p>
    <w:p>
      <w:r>
        <w:rPr>
          <w:b/>
        </w:rPr>
        <w:t xml:space="preserve">Esimerkki 6.3126</w:t>
      </w:r>
    </w:p>
    <w:p>
      <w:r>
        <w:t xml:space="preserve">Otsikko: Nimi: Dead Rabbit. Lause 1: Tim oli metsällä. Lause 2: Hän näki jäniksen lähistöllä. Lause 3: Tim päätti ampua sen. Lause 4: Hän osui siihen kunnolla, mutta se ei kuollut heti.</w:t>
      </w:r>
    </w:p>
    <w:p>
      <w:r>
        <w:rPr>
          <w:b/>
        </w:rPr>
        <w:t xml:space="preserve">Tulos</w:t>
      </w:r>
    </w:p>
    <w:p>
      <w:r>
        <w:t xml:space="preserve">Palomies tarttui häneen ja kantoi hänet turvaan.</w:t>
      </w:r>
    </w:p>
    <w:p>
      <w:r>
        <w:rPr>
          <w:b/>
        </w:rPr>
        <w:t xml:space="preserve">Esimerkki 6.3127</w:t>
      </w:r>
    </w:p>
    <w:p>
      <w:r>
        <w:t xml:space="preserve">Otsikko: Nimi: Munat. Lause 1: Jake oli juuri käynyt ruokakaupassa. Lause 2: Siellä hän osti tusinan munia. Lause 3: Kotiin päästyään hän otti munat autosta. Lause 4: Sitä tehdessään hän kompastui.</w:t>
      </w:r>
    </w:p>
    <w:p>
      <w:r>
        <w:rPr>
          <w:b/>
        </w:rPr>
        <w:t xml:space="preserve">Tulos</w:t>
      </w:r>
    </w:p>
    <w:p>
      <w:r>
        <w:t xml:space="preserve">Hän tajusi, ettei avun hakeminen ollut siitä lähtien mikään iso juttu.</w:t>
      </w:r>
    </w:p>
    <w:p>
      <w:r>
        <w:rPr>
          <w:b/>
        </w:rPr>
        <w:t xml:space="preserve">Esimerkki 6.3128</w:t>
      </w:r>
    </w:p>
    <w:p>
      <w:r>
        <w:t xml:space="preserve">Otsikko: Bobby the Rooster. Lause 1: Meillä oli pieni mustavalkoinen kukko nimeltä Bobby. Lause 2: Bobby vihasi poikani kauko-ohjattavaa autoa. Lause 3: Bobby piileskeli pensaissa odottamassa, että auto tulisi ohi. Lause 4: Kun auto tuli lähelle, Bobby hyppäsi auton päälle ja väijyi sitä.</w:t>
      </w:r>
    </w:p>
    <w:p>
      <w:r>
        <w:rPr>
          <w:b/>
        </w:rPr>
        <w:t xml:space="preserve">Tulos</w:t>
      </w:r>
    </w:p>
    <w:p>
      <w:r>
        <w:t xml:space="preserve">Miranda ei halunnut pysähtyä.</w:t>
      </w:r>
    </w:p>
    <w:p>
      <w:r>
        <w:rPr>
          <w:b/>
        </w:rPr>
        <w:t xml:space="preserve">Esimerkki 6.3129</w:t>
      </w:r>
    </w:p>
    <w:p>
      <w:r>
        <w:t xml:space="preserve">Otsikko: Nimi: Ball. Lause 1: Emme löytäneet lelua, josta koira piti. Lause 2: Kokeilimme useita pehmoleluja. Lause 3: Hankimme myös kong-lelun, jossa on maapähkinävoita. Lause 4: Se ei ollut kiinnostunut mistään niistä.</w:t>
      </w:r>
    </w:p>
    <w:p>
      <w:r>
        <w:rPr>
          <w:b/>
        </w:rPr>
        <w:t xml:space="preserve">Tulos</w:t>
      </w:r>
    </w:p>
    <w:p>
      <w:r>
        <w:t xml:space="preserve">Hän sai paljon kehuja upeasta puvustaan.</w:t>
      </w:r>
    </w:p>
    <w:p>
      <w:r>
        <w:rPr>
          <w:b/>
        </w:rPr>
        <w:t xml:space="preserve">Esimerkki 6.3130</w:t>
      </w:r>
    </w:p>
    <w:p>
      <w:r>
        <w:t xml:space="preserve">Otsikko: Nimi: Jouluaatto. Lause 1: Jouluaatto on jännittävää aikaa vuodesta. Lause 2: Rakastan odottamista, mutta myös vihaan sitä. Lause 3: Vanhempani antavat minulle yleensä paljon hienoja lahjoja jouluna. Lause 4: Viime vuonna vanhempani ostivat minulle Apple Watchin.</w:t>
      </w:r>
    </w:p>
    <w:p>
      <w:r>
        <w:rPr>
          <w:b/>
        </w:rPr>
        <w:t xml:space="preserve">Tulos</w:t>
      </w:r>
    </w:p>
    <w:p>
      <w:r>
        <w:t xml:space="preserve">Käytin vessaa niin nopeasti kuin pystyin ja menin ulos.</w:t>
      </w:r>
    </w:p>
    <w:p>
      <w:r>
        <w:rPr>
          <w:b/>
        </w:rPr>
        <w:t xml:space="preserve">Esimerkki 6.3131</w:t>
      </w:r>
    </w:p>
    <w:p>
      <w:r>
        <w:t xml:space="preserve">Otsikko: Olympialaiset '92. Lause 1: USA:n sprintteri kilpaili olympialaisten välierissä. Lause 2: Ensimmäisellä 100 metrillä hän repi reisilihaksensa. Lause 3: Hän alkoi hyppiä radalla. Lause 4: Hänen isänsä juoksi radalle pitämään häntä pystyssä.</w:t>
      </w:r>
    </w:p>
    <w:p>
      <w:r>
        <w:rPr>
          <w:b/>
        </w:rPr>
        <w:t xml:space="preserve">Tulos</w:t>
      </w:r>
    </w:p>
    <w:p>
      <w:r>
        <w:t xml:space="preserve">Hän löysi hienon tyynyn ja laittoi sen tuolilleen.</w:t>
      </w:r>
    </w:p>
    <w:p>
      <w:r>
        <w:rPr>
          <w:b/>
        </w:rPr>
        <w:t xml:space="preserve">Esimerkki 6.3132</w:t>
      </w:r>
    </w:p>
    <w:p>
      <w:r>
        <w:t xml:space="preserve">Otsikko: Nimi: Hiekkalentopallo. Lause 1: Kaksi tyttöä oli pitkiä kasvaessaan. Lause 2: Heistä tuli hyviä ystäviä. Lause 3: He päättivät tehdä jotain yhdessä. Lause 4: He perustivat hiekkalentopallojoukkueen.</w:t>
      </w:r>
    </w:p>
    <w:p>
      <w:r>
        <w:rPr>
          <w:b/>
        </w:rPr>
        <w:t xml:space="preserve">Tulos</w:t>
      </w:r>
    </w:p>
    <w:p>
      <w:r>
        <w:t xml:space="preserve">Hän maistoi kastiketta ja se oli pilalla.</w:t>
      </w:r>
    </w:p>
    <w:p>
      <w:r>
        <w:rPr>
          <w:b/>
        </w:rPr>
        <w:t xml:space="preserve">Esimerkki 6.3133</w:t>
      </w:r>
    </w:p>
    <w:p>
      <w:r>
        <w:t xml:space="preserve">Otsikko: Nimi: Daniel löytää liskon. Lause 1: Daniel rakasti ulkoilmaa. Lause 2: Hän oli patikoimassa Yosemiten kansallispuistossa. Lause 3: Hän kuuli melua puskista. Lause 4: Hän meni katsomaan tarkemmin.</w:t>
      </w:r>
    </w:p>
    <w:p>
      <w:r>
        <w:rPr>
          <w:b/>
        </w:rPr>
        <w:t xml:space="preserve">Tulos</w:t>
      </w:r>
    </w:p>
    <w:p>
      <w:r>
        <w:t xml:space="preserve">Tom osti vihdoin korvaavan.</w:t>
      </w:r>
    </w:p>
    <w:p>
      <w:r>
        <w:rPr>
          <w:b/>
        </w:rPr>
        <w:t xml:space="preserve">Esimerkki 6.3134</w:t>
      </w:r>
    </w:p>
    <w:p>
      <w:r>
        <w:t xml:space="preserve">Otsikko: Otsikko: Raskaus FB Post. Lause 1: Tyttäreni odottaa toista lastaan. Lause 2: Hän halusi ilmoittaa siitä FB:ssä. Lause 3: Hän osti isosiskokirjan. Lause 4: Hän otti kuvan, jossa hänen ensimmäinen lapsensa lukee sitä.</w:t>
      </w:r>
    </w:p>
    <w:p>
      <w:r>
        <w:rPr>
          <w:b/>
        </w:rPr>
        <w:t xml:space="preserve">Tulos</w:t>
      </w:r>
    </w:p>
    <w:p>
      <w:r>
        <w:t xml:space="preserve">Ciara ei ollut huolissaan, koska hänen vauvansa oli hänen seuraava seikkailunsa.</w:t>
      </w:r>
    </w:p>
    <w:p>
      <w:r>
        <w:rPr>
          <w:b/>
        </w:rPr>
        <w:t xml:space="preserve">Esimerkki 6.3135</w:t>
      </w:r>
    </w:p>
    <w:p>
      <w:r>
        <w:t xml:space="preserve">Otsikko: Nimi: Limonadi. Lause 1: Minulla oli lapsena oma limonadikoju. Lause 2: Minusta oli ihanaa tienata rahaa limonadin myynnillä. Lause 3: Yrityksen pyörittäminen oli rankkaa, mutta pidin siitä todella paljon. Lause 4: Eräänä päivänä laskin kaikki tienaamani rahat.</w:t>
      </w:r>
    </w:p>
    <w:p>
      <w:r>
        <w:rPr>
          <w:b/>
        </w:rPr>
        <w:t xml:space="preserve">Tulos</w:t>
      </w:r>
    </w:p>
    <w:p>
      <w:r>
        <w:t xml:space="preserve">Niinpä päätin tehdä itselleni toisen voileivän.</w:t>
      </w:r>
    </w:p>
    <w:p>
      <w:r>
        <w:rPr>
          <w:b/>
        </w:rPr>
        <w:t xml:space="preserve">Esimerkki 6.3136</w:t>
      </w:r>
    </w:p>
    <w:p>
      <w:r>
        <w:t xml:space="preserve">Otsikko: Nimi: Polkupyöräkilpailu. Lause 1: Steve tykkää todella ajaa polkupyörällä. Lause 2: Hän päätti osallistua kilpailuun testatakseen taitojaan. Lause 3: Hän harjoitteli kuukausia joka päivä tullakseen paremmaksi ja vahvemmaksi. Lause 4: Kilpailupäivänä hän oli hyvin hermostunut.</w:t>
      </w:r>
    </w:p>
    <w:p>
      <w:r>
        <w:rPr>
          <w:b/>
        </w:rPr>
        <w:t xml:space="preserve">Tulos</w:t>
      </w:r>
    </w:p>
    <w:p>
      <w:r>
        <w:t xml:space="preserve">Hänen vanhempansa olivat hyvin helpottuneita ja onnellisia siitä, ettei hän loukkaantunut vakavasti.</w:t>
      </w:r>
    </w:p>
    <w:p>
      <w:r>
        <w:rPr>
          <w:b/>
        </w:rPr>
        <w:t xml:space="preserve">Esimerkki 6.3137</w:t>
      </w:r>
    </w:p>
    <w:p>
      <w:r>
        <w:t xml:space="preserve">Otsikko: Nimi: Tuoksu. Lause 1: Jack tuli kotiin koulusta. Lause 2: Hänen kotinsa haisi kamalalle. Lause 3: Hän ei saanut selvää, mistä se johtui. Lause 4: Lopulta hän tarkisti jääkaapin.</w:t>
      </w:r>
    </w:p>
    <w:p>
      <w:r>
        <w:rPr>
          <w:b/>
        </w:rPr>
        <w:t xml:space="preserve">Tulos</w:t>
      </w:r>
    </w:p>
    <w:p>
      <w:r>
        <w:t xml:space="preserve">Hän päätti, että hänen oli joka tapauksessa käytettävä niitä.</w:t>
      </w:r>
    </w:p>
    <w:p>
      <w:r>
        <w:rPr>
          <w:b/>
        </w:rPr>
        <w:t xml:space="preserve">Esimerkki 6.3138</w:t>
      </w:r>
    </w:p>
    <w:p>
      <w:r>
        <w:t xml:space="preserve">Otsikko: Nimi: Essee. Lause 1: Kia kirjoitti esseen moraalista englannin tunnille. Lause 2: Hänen mielestään se oli hieman huolimaton. Lause 3: Mutta hänen yllätyksekseen opettaja piti siitä. Lause 4: Hän jopa luki sen ääneen koko luokan edessä!</w:t>
      </w:r>
    </w:p>
    <w:p>
      <w:r>
        <w:rPr>
          <w:b/>
        </w:rPr>
        <w:t xml:space="preserve">Tulos</w:t>
      </w:r>
    </w:p>
    <w:p>
      <w:r>
        <w:t xml:space="preserve">Lopulta Tomin oli soitettava viranomaisille.</w:t>
      </w:r>
    </w:p>
    <w:p>
      <w:r>
        <w:rPr>
          <w:b/>
        </w:rPr>
        <w:t xml:space="preserve">Esimerkki 6.3139</w:t>
      </w:r>
    </w:p>
    <w:p>
      <w:r>
        <w:t xml:space="preserve">Otsikko: Nimi: Syöpä. Lause 1: Isälläni todettiin syöpä. Lause 2: Vietimme kuukausia huolehtimalla hänestä ja kuljettamalla hänet hoitoon. Lause 3: Hänen tilansa näytti pahenevan, joten otimme hänet sairaalaan. Lause 4: Sairaalassa otettiin lisää kuvia ja testejä hänen syöpäalueestaan.</w:t>
      </w:r>
    </w:p>
    <w:p>
      <w:r>
        <w:rPr>
          <w:b/>
        </w:rPr>
        <w:t xml:space="preserve">Tulos</w:t>
      </w:r>
    </w:p>
    <w:p>
      <w:r>
        <w:t xml:space="preserve">Äitini oli hyvin hermostunut myöhästymisestään, mutta kaikki meni hyvin!</w:t>
      </w:r>
    </w:p>
    <w:p>
      <w:r>
        <w:rPr>
          <w:b/>
        </w:rPr>
        <w:t xml:space="preserve">Esimerkki 6.3140</w:t>
      </w:r>
    </w:p>
    <w:p>
      <w:r>
        <w:t xml:space="preserve">Otsikko: Nimi: Talent Show. Lause 1: Kia osallistui koulun kykykilpailuun. Lause 2: Hän jonglööroi kuudella pallolla pudottamatta yhtäkään! Lause 3: Yleisö taputti Kian esitykselle. Lause 4: Hänet palkittiin ensimmäisellä sijalla!</w:t>
      </w:r>
    </w:p>
    <w:p>
      <w:r>
        <w:rPr>
          <w:b/>
        </w:rPr>
        <w:t xml:space="preserve">Tulos</w:t>
      </w:r>
    </w:p>
    <w:p>
      <w:r>
        <w:t xml:space="preserve">Ja Rickillä oli lopulta kamalat juhlat.</w:t>
      </w:r>
    </w:p>
    <w:p>
      <w:r>
        <w:rPr>
          <w:b/>
        </w:rPr>
        <w:t xml:space="preserve">Esimerkki 6.3141</w:t>
      </w:r>
    </w:p>
    <w:p>
      <w:r>
        <w:t xml:space="preserve">Otsikko: Scotty. Lause 1: Scottylla oli hyvin rasvaiset hiukset. Lause 2: Hän käytti paljon tuotetta. Lause 3: Kutsuimme häntä sen takia Crisco-pääksi. Lause 4: Se ei koskaan tuntunut loukkaavan hänen tunteitaan.</w:t>
      </w:r>
    </w:p>
    <w:p>
      <w:r>
        <w:rPr>
          <w:b/>
        </w:rPr>
        <w:t xml:space="preserve">Tulos</w:t>
      </w:r>
    </w:p>
    <w:p>
      <w:r>
        <w:t xml:space="preserve">Join koko tölkin ennen kuin oloni parani.</w:t>
      </w:r>
    </w:p>
    <w:p>
      <w:r>
        <w:rPr>
          <w:b/>
        </w:rPr>
        <w:t xml:space="preserve">Esimerkki 6.3142</w:t>
      </w:r>
    </w:p>
    <w:p>
      <w:r>
        <w:t xml:space="preserve">Otsikko: Nimi: Ostosmatka. Lause 1: John lähti tänään ostoksille. Lause 2: Hän oli epävarma siitä, mitä hän halusi. Lause 3: Hän kävi muutamassa kaupassa. Lause 4: Hän harkitsi monia asioita.</w:t>
      </w:r>
    </w:p>
    <w:p>
      <w:r>
        <w:rPr>
          <w:b/>
        </w:rPr>
        <w:t xml:space="preserve">Tulos</w:t>
      </w:r>
    </w:p>
    <w:p>
      <w:r>
        <w:t xml:space="preserve">Dave lakkasi hengailemasta kissanomistajan kanssa ja parani.</w:t>
      </w:r>
    </w:p>
    <w:p>
      <w:r>
        <w:rPr>
          <w:b/>
        </w:rPr>
        <w:t xml:space="preserve">Esimerkki 6.3143</w:t>
      </w:r>
    </w:p>
    <w:p>
      <w:r>
        <w:t xml:space="preserve">Otsikko: Nimi: Kadonnut kenkä. Lause 1: Sain aivohalvauksen ja tarvitsen erikoiskenkiä. Lause 2: Olin menossa ulos tänään. Lause 3: En löytänyt oikeaa kenkää. Lause 4: Aloin panikoida, kunnes löysin kengän peiton alta.</w:t>
      </w:r>
    </w:p>
    <w:p>
      <w:r>
        <w:rPr>
          <w:b/>
        </w:rPr>
        <w:t xml:space="preserve">Tulos</w:t>
      </w:r>
    </w:p>
    <w:p>
      <w:r>
        <w:t xml:space="preserve">Hän pelkää, että nainen tekee jonain päivänä itsemurhan.</w:t>
      </w:r>
    </w:p>
    <w:p>
      <w:r>
        <w:rPr>
          <w:b/>
        </w:rPr>
        <w:t xml:space="preserve">Esimerkki 6.3144</w:t>
      </w:r>
    </w:p>
    <w:p>
      <w:r>
        <w:t xml:space="preserve">Otsikko: Nimi: Ilotulitusonnettomuus. Lause 1: Tom leikki ilotulitteilla. Lause 2: Hänellä oli ilotulitusraketti kädessään. Lause 3: Hän piti sitä aivan liian kauan. Lause 4: Se räjähti hänen kädessään.</w:t>
      </w:r>
    </w:p>
    <w:p>
      <w:r>
        <w:rPr>
          <w:b/>
        </w:rPr>
        <w:t xml:space="preserve">Tulos</w:t>
      </w:r>
    </w:p>
    <w:p>
      <w:r>
        <w:t xml:space="preserve">Hän läimäytti sitä seuraavan kerran, kun se lensi ohi.</w:t>
      </w:r>
    </w:p>
    <w:p>
      <w:r>
        <w:rPr>
          <w:b/>
        </w:rPr>
        <w:t xml:space="preserve">Esimerkki 6.3145</w:t>
      </w:r>
    </w:p>
    <w:p>
      <w:r>
        <w:t xml:space="preserve">Otsikko: Nimi: Sairauspäivät. Lause 1: May oli käyttänyt kaikki sairauspäivänsä töissä. Lause 2: Hän sai flunssan. Lause 3: May ei halunnut pitää vapaata töistä. Lause 4: Lopulta hän joutui olemaan pari päivää poissa.</w:t>
      </w:r>
    </w:p>
    <w:p>
      <w:r>
        <w:rPr>
          <w:b/>
        </w:rPr>
        <w:t xml:space="preserve">Tulos</w:t>
      </w:r>
    </w:p>
    <w:p>
      <w:r>
        <w:t xml:space="preserve">He veivät pennut kotiin, jossa niistä kasvoi rakastavia ja onnellisia kissoja.</w:t>
      </w:r>
    </w:p>
    <w:p>
      <w:r>
        <w:rPr>
          <w:b/>
        </w:rPr>
        <w:t xml:space="preserve">Esimerkki 6.3146</w:t>
      </w:r>
    </w:p>
    <w:p>
      <w:r>
        <w:t xml:space="preserve">Otsikko: Nimi: The one that Got Away. Lause 1: Kenny osti papukaijan ja tuli kotiin. Lause 2: Papukaija viihtyi talossa. Lause 3: Se söi hiljaa ruokansa ja lepäsi. Lause 4: Se alkoi kuitenkin olla ylivilkas, kun Kenny meni nukkumaan.</w:t>
      </w:r>
    </w:p>
    <w:p>
      <w:r>
        <w:rPr>
          <w:b/>
        </w:rPr>
        <w:t xml:space="preserve">Tulos</w:t>
      </w:r>
    </w:p>
    <w:p>
      <w:r>
        <w:t xml:space="preserve">Lynn ja hänen ystävänsä pääsivät salaa katsomaan esitystä.</w:t>
      </w:r>
    </w:p>
    <w:p>
      <w:r>
        <w:rPr>
          <w:b/>
        </w:rPr>
        <w:t xml:space="preserve">Esimerkki 6.3147</w:t>
      </w:r>
    </w:p>
    <w:p>
      <w:r>
        <w:t xml:space="preserve">Otsikko: Nimi: Hyvä pizza. Lause 1: Me saimme eilen pizzaa. Lause 2: Se oli valtava. Lause 3: Olimme järkyttyneitä siitä, miten massiivinen se oli. Lause 4: Emme pystyneet syömään koko annosta.</w:t>
      </w:r>
    </w:p>
    <w:p>
      <w:r>
        <w:rPr>
          <w:b/>
        </w:rPr>
        <w:t xml:space="preserve">Tulos</w:t>
      </w:r>
    </w:p>
    <w:p>
      <w:r>
        <w:t xml:space="preserve">Ne liukuivat veteen moitteettomasti!</w:t>
      </w:r>
    </w:p>
    <w:p>
      <w:r>
        <w:rPr>
          <w:b/>
        </w:rPr>
        <w:t xml:space="preserve">Esimerkki 6.3148</w:t>
      </w:r>
    </w:p>
    <w:p>
      <w:r>
        <w:t xml:space="preserve">Otsikko: Leaves. Lause 1: Kay ei nauttinut lehtien haravoinnista syksyllä. Lause 2: Hän palkkasi usein muita tekemään sen. Lause 3: Joskus hän antoi lehtien vain kasaantua. Lause 4: Mutta eräänä päivänä hän päätti alkaa haravoida niitä itse.</w:t>
      </w:r>
    </w:p>
    <w:p>
      <w:r>
        <w:rPr>
          <w:b/>
        </w:rPr>
        <w:t xml:space="preserve">Tulos</w:t>
      </w:r>
    </w:p>
    <w:p>
      <w:r>
        <w:t xml:space="preserve">Se oli siisti hattu.</w:t>
      </w:r>
    </w:p>
    <w:p>
      <w:r>
        <w:rPr>
          <w:b/>
        </w:rPr>
        <w:t xml:space="preserve">Esimerkki 6.3149</w:t>
      </w:r>
    </w:p>
    <w:p>
      <w:r>
        <w:t xml:space="preserve">Nimike: Howlish. Lause 1: Huskyni kuulostaa sudelta ulvoessaan. Lause 2: Istuin sen vieressä ja ulvoin kuin koira. Lause 3: Se innostui kovasti ja alkoi myös ulvoa. Lause 4: Lauloimme yhdessä pitkään.</w:t>
      </w:r>
    </w:p>
    <w:p>
      <w:r>
        <w:rPr>
          <w:b/>
        </w:rPr>
        <w:t xml:space="preserve">Tulos</w:t>
      </w:r>
    </w:p>
    <w:p>
      <w:r>
        <w:t xml:space="preserve">Sitten minulla oli supernopeat internet-nopeudet, kuten aina halusin.</w:t>
      </w:r>
    </w:p>
    <w:p>
      <w:r>
        <w:rPr>
          <w:b/>
        </w:rPr>
        <w:t xml:space="preserve">Esimerkki 6.3150</w:t>
      </w:r>
    </w:p>
    <w:p>
      <w:r>
        <w:t xml:space="preserve">Otsikko: Ted. Lause 1: Wendyllä oli naapuri nimeltä Ted. Lause 2: Wendy piti Tediä aina karmivana. Lause 3: Eräänä päivänä hän huomasi Tedin vakoilevan häntä ikkunasta. Lause 4: Sen jälkeen hän asensi valvontakamerat talonsa ulkopuolelle.</w:t>
      </w:r>
    </w:p>
    <w:p>
      <w:r>
        <w:rPr>
          <w:b/>
        </w:rPr>
        <w:t xml:space="preserve">Tulos</w:t>
      </w:r>
    </w:p>
    <w:p>
      <w:r>
        <w:t xml:space="preserve">Nyt hänen tyttöystävänsä on vihainen, hänellä on flunssa, ja mies pyytää paljon anteeksi.</w:t>
      </w:r>
    </w:p>
    <w:p>
      <w:r>
        <w:rPr>
          <w:b/>
        </w:rPr>
        <w:t xml:space="preserve">Esimerkki 6.3151</w:t>
      </w:r>
    </w:p>
    <w:p>
      <w:r>
        <w:t xml:space="preserve">Otsikko: Nimi: Uusi kaupungissa. Lause 1: Letician ensimmäinen päivä yliopistossa oli tylsä. Lause 2: Hän ei tuntenut ketään, ja kaikki tuntui vieraalta. Lause 3: Hän poimi lentolehtisen matkalla asuntolaansa. Lause 4: Se oli kutsu illan juhliin.</w:t>
      </w:r>
    </w:p>
    <w:p>
      <w:r>
        <w:rPr>
          <w:b/>
        </w:rPr>
        <w:t xml:space="preserve">Tulos</w:t>
      </w:r>
    </w:p>
    <w:p>
      <w:r>
        <w:t xml:space="preserve">Emme olleet edes aikataulussa.</w:t>
      </w:r>
    </w:p>
    <w:p>
      <w:r>
        <w:rPr>
          <w:b/>
        </w:rPr>
        <w:t xml:space="preserve">Esimerkki 6.3152</w:t>
      </w:r>
    </w:p>
    <w:p>
      <w:r>
        <w:t xml:space="preserve">Otsikko: Nimi: Muinainen löytö. Lause 1: Tom kaivoi takapihallaan. Lause 2: Hän löysi vanhoja luita. Lause 3: Tom kysyi asiasta viranomaisilta. Lause 4: Pitkällisten tutkimusten jälkeen he tajusivat, että kyseessä oli vanha intiaanien hautapaikka.</w:t>
      </w:r>
    </w:p>
    <w:p>
      <w:r>
        <w:rPr>
          <w:b/>
        </w:rPr>
        <w:t xml:space="preserve">Tulos</w:t>
      </w:r>
    </w:p>
    <w:p>
      <w:r>
        <w:t xml:space="preserve">Brian itki, kun hän näki uuden kampauksen peilistä.</w:t>
      </w:r>
    </w:p>
    <w:p>
      <w:r>
        <w:rPr>
          <w:b/>
        </w:rPr>
        <w:t xml:space="preserve">Esimerkki 6.3153</w:t>
      </w:r>
    </w:p>
    <w:p>
      <w:r>
        <w:t xml:space="preserve">Otsikko: Nimi: Kihlaus. Lause 1: Allie oli seurustelussa. Lause 2: Hän oli innoissaan siitä. Lause 3: Hänen poikaystävänsä Fred kutsui hänet puistoon. Lause 4: Kun Fred näki Fredin, tämä polvistui.</w:t>
      </w:r>
    </w:p>
    <w:p>
      <w:r>
        <w:rPr>
          <w:b/>
        </w:rPr>
        <w:t xml:space="preserve">Tulos</w:t>
      </w:r>
    </w:p>
    <w:p>
      <w:r>
        <w:t xml:space="preserve">Baarimikko sai tarpeekseen ja potkaisi hänet ulos loppuiäkseen.</w:t>
      </w:r>
    </w:p>
    <w:p>
      <w:r>
        <w:rPr>
          <w:b/>
        </w:rPr>
        <w:t xml:space="preserve">Esimerkki 6.3154</w:t>
      </w:r>
    </w:p>
    <w:p>
      <w:r>
        <w:t xml:space="preserve">Otsikko: Nimi: Isot fanit. Lause 1: Tim ja hänen ystävänsä olivat suuria jalkapallofaneja. Lause 2: He säästivät rahaa katsellakseen suosikkijoukkueensa peliä. Lause 3: He kaikki saivat paikat läheltä toimintaa. Lause 4: Heidän joukkueensa hävisi aika pahasti.</w:t>
      </w:r>
    </w:p>
    <w:p>
      <w:r>
        <w:rPr>
          <w:b/>
        </w:rPr>
        <w:t xml:space="preserve">Tulos</w:t>
      </w:r>
    </w:p>
    <w:p>
      <w:r>
        <w:t xml:space="preserve">Hän teeskenteli, että hänen piti käydä pissalla, jotta hän välttäisi lisäkysymykset.</w:t>
      </w:r>
    </w:p>
    <w:p>
      <w:r>
        <w:rPr>
          <w:b/>
        </w:rPr>
        <w:t xml:space="preserve">Esimerkki 6.3155</w:t>
      </w:r>
    </w:p>
    <w:p>
      <w:r>
        <w:t xml:space="preserve">Otsikko: Teddy Bear. Lause 1: Sallyn lempilelu oli nallekarhu. Lause 2: Hän kantoi nallea mukanaan kaikkialle. Lause 3: Eräänä päivänä hänen perheensä meni ravintolaan, ja hän toi nallen mukanaan. Lause 4: Hän oli niin innoissaan ravintolasta, että hän unohti nallensa.</w:t>
      </w:r>
    </w:p>
    <w:p>
      <w:r>
        <w:rPr>
          <w:b/>
        </w:rPr>
        <w:t xml:space="preserve">Tulos</w:t>
      </w:r>
    </w:p>
    <w:p>
      <w:r>
        <w:t xml:space="preserve">Häneltä kesti jonkin aikaa, mutta Tim korjasi antiikkisen tuolin onnistuneesti.</w:t>
      </w:r>
    </w:p>
    <w:p>
      <w:r>
        <w:rPr>
          <w:b/>
        </w:rPr>
        <w:t xml:space="preserve">Esimerkki 6.3156</w:t>
      </w:r>
    </w:p>
    <w:p>
      <w:r>
        <w:t xml:space="preserve">Otsikko: Markin baaritappelu. Lause 1: Mark on juomassa. Lause 2: Mark jakaa juomia baarissa vaimonsa kanssa. Lause 3: Mies tulee Markin luo ja iskee hänen vaimoaan. Lause 4: Mark hermostuu tästä pahasti.</w:t>
      </w:r>
    </w:p>
    <w:p>
      <w:r>
        <w:rPr>
          <w:b/>
        </w:rPr>
        <w:t xml:space="preserve">Tulos</w:t>
      </w:r>
    </w:p>
    <w:p>
      <w:r>
        <w:t xml:space="preserve">Kävin läpi kaikki hänen Facebook-kuvansa.</w:t>
      </w:r>
    </w:p>
    <w:p>
      <w:r>
        <w:rPr>
          <w:b/>
        </w:rPr>
        <w:t xml:space="preserve">Esimerkki 6.3157</w:t>
      </w:r>
    </w:p>
    <w:p>
      <w:r>
        <w:t xml:space="preserve">Otsikko: Barry jää koukkuun. Lause 1: Barry oli ystäviensä kanssa. Lause 2: Barry näki ystävänsä sytyttävän tupakan. Lause 3: Barryltä kysyttiin, haluaisiko hän tupakkaa. Lause 4: Barry sanoi, että miksipä ei.</w:t>
      </w:r>
    </w:p>
    <w:p>
      <w:r>
        <w:rPr>
          <w:b/>
        </w:rPr>
        <w:t xml:space="preserve">Tulos</w:t>
      </w:r>
    </w:p>
    <w:p>
      <w:r>
        <w:t xml:space="preserve">Sen sijaan hellassa oli pieni sähkötuli ja se on rikki.</w:t>
      </w:r>
    </w:p>
    <w:p>
      <w:r>
        <w:rPr>
          <w:b/>
        </w:rPr>
        <w:t xml:space="preserve">Esimerkki 6.3158</w:t>
      </w:r>
    </w:p>
    <w:p>
      <w:r>
        <w:t xml:space="preserve">Otsikko: Nimi: Vain lakimiehet voittavat. Lause 1: Bobby myi yrityksensä kilpailijalle. Lause 2: Kilpailija ei maksanut. Lause 3: Bobby haastoi heidät oikeuteen. Lause 4: Lakimieskulut nousivat kattoon.</w:t>
      </w:r>
    </w:p>
    <w:p>
      <w:r>
        <w:rPr>
          <w:b/>
        </w:rPr>
        <w:t xml:space="preserve">Tulos</w:t>
      </w:r>
    </w:p>
    <w:p>
      <w:r>
        <w:t xml:space="preserve">Nyt hänellä on jotain keskusteltavaa Carolinen kanssa!</w:t>
      </w:r>
    </w:p>
    <w:p>
      <w:r>
        <w:rPr>
          <w:b/>
        </w:rPr>
        <w:t xml:space="preserve">Esimerkki 6.3159</w:t>
      </w:r>
    </w:p>
    <w:p>
      <w:r>
        <w:t xml:space="preserve">Otsikko: Nimi: Yacht. Lause 1: Mies tarjosi naiselle mitä tahansa tämä halusi. Lause 2: Nainen halusi jahdin. Lause 3: Miehellä ei ollut siihen varaa. Lause 4: Mies tarjosi naiselle soutuvenettä.</w:t>
      </w:r>
    </w:p>
    <w:p>
      <w:r>
        <w:rPr>
          <w:b/>
        </w:rPr>
        <w:t xml:space="preserve">Tulos</w:t>
      </w:r>
    </w:p>
    <w:p>
      <w:r>
        <w:t xml:space="preserve">Hän lähetti sähköpostia tekniseen tukeen.</w:t>
      </w:r>
    </w:p>
    <w:p>
      <w:r>
        <w:rPr>
          <w:b/>
        </w:rPr>
        <w:t xml:space="preserve">Esimerkki 6.3160</w:t>
      </w:r>
    </w:p>
    <w:p>
      <w:r>
        <w:t xml:space="preserve">Otsikko: Työhaastattelu. Lause 1: Brian meni eilen ensimmäiseen työhaastatteluunsa. Lause 2: Hän sanoi, että asiat sujuivat hyvin ja hänelle tarjottiin työtä. Lause 3: Häntä kehotettiin tulemaan aamulla takaisin täyttämään paperit. Lause 4: Kun hän oli valmis, he antoivat hänelle viikon aikataulun.</w:t>
      </w:r>
    </w:p>
    <w:p>
      <w:r>
        <w:rPr>
          <w:b/>
        </w:rPr>
        <w:t xml:space="preserve">Tulos</w:t>
      </w:r>
    </w:p>
    <w:p>
      <w:r>
        <w:t xml:space="preserve">Hänen vaimonsa petti häntä Frankin kanssa.</w:t>
      </w:r>
    </w:p>
    <w:p>
      <w:r>
        <w:rPr>
          <w:b/>
        </w:rPr>
        <w:t xml:space="preserve">Esimerkki 6.3161</w:t>
      </w:r>
    </w:p>
    <w:p>
      <w:r>
        <w:t xml:space="preserve">Otsikko: Otsikko: Politiikan puhuminen. Lause 1: Tom oli syömässä kiitospäivän päivällistä perheen kanssa. Lause 2: Hän erehtyi ottamaan politiikan puheeksi. Lause 3: Kaikki alkoivat puhua siitä, ketä he äänestävät. Lause 4: Tom ja useat sukulaiset joutuivat suureen riitaan.</w:t>
      </w:r>
    </w:p>
    <w:p>
      <w:r>
        <w:rPr>
          <w:b/>
        </w:rPr>
        <w:t xml:space="preserve">Tulos</w:t>
      </w:r>
    </w:p>
    <w:p>
      <w:r>
        <w:t xml:space="preserve">Eräs levy-yhtiön mies kuuli häntä ja teki sopimuksen levy-yhtiönsä kanssa.</w:t>
      </w:r>
    </w:p>
    <w:p>
      <w:r>
        <w:rPr>
          <w:b/>
        </w:rPr>
        <w:t xml:space="preserve">Esimerkki 6.3162</w:t>
      </w:r>
    </w:p>
    <w:p>
      <w:r>
        <w:t xml:space="preserve">Otsikko: Nimi: Kakku. Lause 1: Boris näki tiskipöydälle jätetyn koskemattoman kakun. Lause 2: Kiusaus oli liian suuri. Lause 3: Hän leikkasi itselleen palan ja sitten vielä kaksi. Lause 4: Ennen kuin hän huomasi, Boris söi puolet kakusta.</w:t>
      </w:r>
    </w:p>
    <w:p>
      <w:r>
        <w:rPr>
          <w:b/>
        </w:rPr>
        <w:t xml:space="preserve">Tulos</w:t>
      </w:r>
    </w:p>
    <w:p>
      <w:r>
        <w:t xml:space="preserve">Hän päätti palata äitinsä kanssa ja käyttää kupongin myöhemmin.</w:t>
      </w:r>
    </w:p>
    <w:p>
      <w:r>
        <w:rPr>
          <w:b/>
        </w:rPr>
        <w:t xml:space="preserve">Esimerkki 6.3163</w:t>
      </w:r>
    </w:p>
    <w:p>
      <w:r>
        <w:t xml:space="preserve">Otsikko: Wendellin koe. Lause 1: Wendell jännitti koe-esiintymistään. Lause 2: Hän oli näytellyt vuosia, mutta nyt oli kyse suuresta produktiosta. Lause 3: Koe-esiintymisen aikana hän unohti yhden vuorosanansa. Lause 4: Wendell oli murtunut ja varma, ettei hän saisi roolia.</w:t>
      </w:r>
    </w:p>
    <w:p>
      <w:r>
        <w:rPr>
          <w:b/>
        </w:rPr>
        <w:t xml:space="preserve">Tulos</w:t>
      </w:r>
    </w:p>
    <w:p>
      <w:r>
        <w:t xml:space="preserve">Se oli ällöttävää!</w:t>
      </w:r>
    </w:p>
    <w:p>
      <w:r>
        <w:rPr>
          <w:b/>
        </w:rPr>
        <w:t xml:space="preserve">Esimerkki 6.3164</w:t>
      </w:r>
    </w:p>
    <w:p>
      <w:r>
        <w:t xml:space="preserve">Otsikko: Nimi: Uusi vaatekaappi. Lause 1: Liz tarvitsi uuden vaatekaapin. Lause 2: Kaikki hänen vaatteensa olivat vanhentuneita. Lause 3: Hän oli säästänyt ostoksia varten. Lause 4: Lopulta hän päätti lähteä ostoksille.</w:t>
      </w:r>
    </w:p>
    <w:p>
      <w:r>
        <w:rPr>
          <w:b/>
        </w:rPr>
        <w:t xml:space="preserve">Tulos</w:t>
      </w:r>
    </w:p>
    <w:p>
      <w:r>
        <w:t xml:space="preserve">Hän vietti niin paljon aikaa junassa, että se alkoi tuntua kodilta.</w:t>
      </w:r>
    </w:p>
    <w:p>
      <w:r>
        <w:rPr>
          <w:b/>
        </w:rPr>
        <w:t xml:space="preserve">Esimerkki 6.3165</w:t>
      </w:r>
    </w:p>
    <w:p>
      <w:r>
        <w:t xml:space="preserve">Otsikko: Nimi: Malli. Lause 1: Malli teki kovasti töitä valmistautuakseen muotinäytökseen. Lause 2: Hän söi vain terveellistä ruokaa. Lause 3: Hän vietti tunteja kuntosalilla. Lause 4: Kun sen aika oli koittanut, hän käveli ylpeänä käytävällä.</w:t>
      </w:r>
    </w:p>
    <w:p>
      <w:r>
        <w:rPr>
          <w:b/>
        </w:rPr>
        <w:t xml:space="preserve">Tulos</w:t>
      </w:r>
    </w:p>
    <w:p>
      <w:r>
        <w:t xml:space="preserve">Kaikki tuntui automaattisesti paremmalta.</w:t>
      </w:r>
    </w:p>
    <w:p>
      <w:r>
        <w:rPr>
          <w:b/>
        </w:rPr>
        <w:t xml:space="preserve">Esimerkki 6.3166</w:t>
      </w:r>
    </w:p>
    <w:p>
      <w:r>
        <w:t xml:space="preserve">Otsikko: Nimi: Mummon luona. Lause 1: Leslie oli innoissaan, sillä tänään hän pääsi käymään isoäitinsä luona. Lause 2: Isoäiti asui maatilalla, ja hänellä oli siellä aina hauskaa. Lause 3: Hän auttoi mummoaan ruokkimaan kaikki eläimet. Lause 4: Sen jälkeen isoäiti antoi Leslielle vastaleivottuja keksejä.</w:t>
      </w:r>
    </w:p>
    <w:p>
      <w:r>
        <w:rPr>
          <w:b/>
        </w:rPr>
        <w:t xml:space="preserve">Tulos</w:t>
      </w:r>
    </w:p>
    <w:p>
      <w:r>
        <w:t xml:space="preserve">Itse asiassa pidin vain hänen paidastaan.</w:t>
      </w:r>
    </w:p>
    <w:p>
      <w:r>
        <w:rPr>
          <w:b/>
        </w:rPr>
        <w:t xml:space="preserve">Esimerkki 6.3167</w:t>
      </w:r>
    </w:p>
    <w:p>
      <w:r>
        <w:t xml:space="preserve">Otsikko: Nimi: Broken Zoomba. Lause 1: Sam huomasi, että hänen mattonsa oli sotkuinen. Lause 2: Hän ei ymmärtänyt miksi. Lause 3: Hän käytti Roombaa aina lähtiessään asunnosta. Lause 4: Hän tarkisti sen uudelleen ja huomasi, ettei sitä ollut ladattu.</w:t>
      </w:r>
    </w:p>
    <w:p>
      <w:r>
        <w:rPr>
          <w:b/>
        </w:rPr>
        <w:t xml:space="preserve">Tulos</w:t>
      </w:r>
    </w:p>
    <w:p>
      <w:r>
        <w:t xml:space="preserve">Ellen toivoi, että olisi pysynyt koulussa!</w:t>
      </w:r>
    </w:p>
    <w:p>
      <w:r>
        <w:rPr>
          <w:b/>
        </w:rPr>
        <w:t xml:space="preserve">Esimerkki 6.3168</w:t>
      </w:r>
    </w:p>
    <w:p>
      <w:r>
        <w:t xml:space="preserve">Otsikko: Nimi: Materialisti. Lause 1: Cindyllä oli huono itsetunto. Lause 2: Niinpä hän osti tavaroita saadakseen olonsa paremmaksi. Lause 3: Hän kuitenkin kasasi valtavat määrät roinaa. Lause 4: Ja hänen perheensä painosti häntä myymään kaiken.</w:t>
      </w:r>
    </w:p>
    <w:p>
      <w:r>
        <w:rPr>
          <w:b/>
        </w:rPr>
        <w:t xml:space="preserve">Tulos</w:t>
      </w:r>
    </w:p>
    <w:p>
      <w:r>
        <w:t xml:space="preserve">Maissi oli herkullista!</w:t>
      </w:r>
    </w:p>
    <w:p>
      <w:r>
        <w:rPr>
          <w:b/>
        </w:rPr>
        <w:t xml:space="preserve">Esimerkki 6.3169</w:t>
      </w:r>
    </w:p>
    <w:p>
      <w:r>
        <w:t xml:space="preserve">Otsikko: Frank varastaa auton. Lause 1: Frankin on päästävä sairaalaan. Lause 2: Frank on loukkaantunut pahasti. Lause 3: Frank löytää auton pysäköitynä. Lause 4: Frank rikkoo ikkunan auki ja kytkee auton sähköjohdot.</w:t>
      </w:r>
    </w:p>
    <w:p>
      <w:r>
        <w:rPr>
          <w:b/>
        </w:rPr>
        <w:t xml:space="preserve">Tulos</w:t>
      </w:r>
    </w:p>
    <w:p>
      <w:r>
        <w:t xml:space="preserve">Hän ei halunnut tehdä sovintoa.</w:t>
      </w:r>
    </w:p>
    <w:p>
      <w:r>
        <w:rPr>
          <w:b/>
        </w:rPr>
        <w:t xml:space="preserve">Esimerkki 6.3170</w:t>
      </w:r>
    </w:p>
    <w:p>
      <w:r>
        <w:t xml:space="preserve">Otsikko: Nimi: Uusi puutarha. Lause 1: Kendall oli juuri kunnostanut koko takapihansa. Lause 2: Hän sai lopulta mukavan pellon tyhjää tilaa. Lause 3: Hän päätti istuttaa puutarhan. Lause 4: Puutarhan perustaminen vei useita viikkoja ja paljon työtä.</w:t>
      </w:r>
    </w:p>
    <w:p>
      <w:r>
        <w:rPr>
          <w:b/>
        </w:rPr>
        <w:t xml:space="preserve">Tulos</w:t>
      </w:r>
    </w:p>
    <w:p>
      <w:r>
        <w:t xml:space="preserve">He saivat nähdä talon sinä yönä.</w:t>
      </w:r>
    </w:p>
    <w:p>
      <w:r>
        <w:rPr>
          <w:b/>
        </w:rPr>
        <w:t xml:space="preserve">Esimerkki 6.3171</w:t>
      </w:r>
    </w:p>
    <w:p>
      <w:r>
        <w:t xml:space="preserve">Otsikko: Vivianin palkinto. Lause 1: Vivian oli ylpeä. Lause 2: Hän oli tehnyt kovasti töitä suunnittelukilpailussa ja oli voittanut! Lause 3: Hän laittoi palkinnon kotinsa hyllylle. Lause 4: Hän näytti sitä mielellään kaikille, jotka tulivat ovesta sisään.</w:t>
      </w:r>
    </w:p>
    <w:p>
      <w:r>
        <w:rPr>
          <w:b/>
        </w:rPr>
        <w:t xml:space="preserve">Tulos</w:t>
      </w:r>
    </w:p>
    <w:p>
      <w:r>
        <w:t xml:space="preserve">Fredin oli ostettava hänelle illallinen.</w:t>
      </w:r>
    </w:p>
    <w:p>
      <w:r>
        <w:rPr>
          <w:b/>
        </w:rPr>
        <w:t xml:space="preserve">Esimerkki 6.3172</w:t>
      </w:r>
    </w:p>
    <w:p>
      <w:r>
        <w:t xml:space="preserve">Otsikko: Nimi: Ympäristö. Lause 1: Kannatan voimakkaasti ympäristönsuojelua. Lause 2: Puhun ihmisille roskaamisen ja metsäkadon vaaroista. Lause 3: Monet ihmiset kysyvät minulta, miten he voivat auttaa. Lause 4: Yleensä kehotan heitä siivoamaan ja kierrättämään mahdollisimman paljon.</w:t>
      </w:r>
    </w:p>
    <w:p>
      <w:r>
        <w:rPr>
          <w:b/>
        </w:rPr>
        <w:t xml:space="preserve">Tulos</w:t>
      </w:r>
    </w:p>
    <w:p>
      <w:r>
        <w:t xml:space="preserve">San Diego on ainoa voitoton joukkue tässä kovassa divisioonassa.</w:t>
      </w:r>
    </w:p>
    <w:p>
      <w:r>
        <w:rPr>
          <w:b/>
        </w:rPr>
        <w:t xml:space="preserve">Esimerkki 6.3173</w:t>
      </w:r>
    </w:p>
    <w:p>
      <w:r>
        <w:t xml:space="preserve">Otsikko: Nimi: Ei raporttia. Lause 1: Ystäväni Frankin tytär on menossa seitsemännelle luokalle. Lause 2: Hänen piti lukea kirjaa kesäksi. Lause 3: Luin hänen valitsemansa kirjan. Lause 4: Frank sanoi, että hän pyytää minua arvostelemaan tyttärensä raportin.</w:t>
      </w:r>
    </w:p>
    <w:p>
      <w:r>
        <w:rPr>
          <w:b/>
        </w:rPr>
        <w:t xml:space="preserve">Tulos</w:t>
      </w:r>
    </w:p>
    <w:p>
      <w:r>
        <w:t xml:space="preserve">Lopulta suuret tavoitteeni näyttävät yksinkertaisesti päättyneen itsestään.</w:t>
      </w:r>
    </w:p>
    <w:p>
      <w:r>
        <w:rPr>
          <w:b/>
        </w:rPr>
        <w:t xml:space="preserve">Esimerkki 6.3174</w:t>
      </w:r>
    </w:p>
    <w:p>
      <w:r>
        <w:t xml:space="preserve">Otsikko: Joulupukki. Lause 1: Derrickin kaverilla oli juhlat, ja hän halusi kovasti mennä niihin. Lause 2: Koska hän oli jo arestissa, hän ei voinut mennä. Lause 3: Derrick hiipi ulos talosta vanhempien nukkuessa. Lause 4: Derrick tajusi jättäneensä avaimensa huoneeseensa, joten hänen oli löydettävä keino päästä sisään.</w:t>
      </w:r>
    </w:p>
    <w:p>
      <w:r>
        <w:rPr>
          <w:b/>
        </w:rPr>
        <w:t xml:space="preserve">Tulos</w:t>
      </w:r>
    </w:p>
    <w:p>
      <w:r>
        <w:t xml:space="preserve">Hän oli iloinen nähdessään minut.</w:t>
      </w:r>
    </w:p>
    <w:p>
      <w:r>
        <w:rPr>
          <w:b/>
        </w:rPr>
        <w:t xml:space="preserve">Esimerkki 6.3175</w:t>
      </w:r>
    </w:p>
    <w:p>
      <w:r>
        <w:t xml:space="preserve">Otsikko: Nimi: Epäterveellinen salaatti. Lause 1: Lisa meni säännöllisesti töiden jälkeen ravintolaan ja tilasi salaatin. Lause 2: Hän piti sitä terveellisenä. Lause 3: Mutta myöhemmin hän katsoi sen ravintoarvotiedot netistä. Lause 4: Siinä oli liikaa rasvaa, sokeria ja kaloreita.</w:t>
      </w:r>
    </w:p>
    <w:p>
      <w:r>
        <w:rPr>
          <w:b/>
        </w:rPr>
        <w:t xml:space="preserve">Tulos</w:t>
      </w:r>
    </w:p>
    <w:p>
      <w:r>
        <w:t xml:space="preserve">Kun hän kuoli, olin todella surullinen ja toivoin, että olisin puhunut hänen kanssaan.</w:t>
      </w:r>
    </w:p>
    <w:p>
      <w:r>
        <w:rPr>
          <w:b/>
        </w:rPr>
        <w:t xml:space="preserve">Esimerkki 6.3176</w:t>
      </w:r>
    </w:p>
    <w:p>
      <w:r>
        <w:t xml:space="preserve">Otsikko: Nimi: The Rental Crash. Lause 1: Mary oli uudessa kaupungissa töissä. Lause 2: Hän ajoi kaupungissa ollessaan vuokra-autolla. Lause 3: Eräänä päivänä työpuhelu vei hänen huomionsa ja hän ajautui väärään suuntaan. Lause 4: Hän törmäsi lopulta valopylvääseen, jolloin auto vaurioitui.</w:t>
      </w:r>
    </w:p>
    <w:p>
      <w:r>
        <w:rPr>
          <w:b/>
        </w:rPr>
        <w:t xml:space="preserve">Tulos</w:t>
      </w:r>
    </w:p>
    <w:p>
      <w:r>
        <w:t xml:space="preserve">Pidin käteni lähellä, jotta kukaan ei haistaisi hajuani.</w:t>
      </w:r>
    </w:p>
    <w:p>
      <w:r>
        <w:rPr>
          <w:b/>
        </w:rPr>
        <w:t xml:space="preserve">Esimerkki 6.3177</w:t>
      </w:r>
    </w:p>
    <w:p>
      <w:r>
        <w:t xml:space="preserve">Otsikko: Nimi: Arvaaja. Lause 1: Randy ei koskaan opiskellut kokeisiin. Lause 2: Hän oli aina liian hyvä arvaamaan. Lause 3: Mutta eräänä päivänä hän reputti kokeen. Lause 4: Ja hän oppi, ettei hän enää osannut arvata.</w:t>
      </w:r>
    </w:p>
    <w:p>
      <w:r>
        <w:rPr>
          <w:b/>
        </w:rPr>
        <w:t xml:space="preserve">Tulos</w:t>
      </w:r>
    </w:p>
    <w:p>
      <w:r>
        <w:t xml:space="preserve">Lopulta muutaman tunnin vaelluksen jälkeen hän saavutti huipun.</w:t>
      </w:r>
    </w:p>
    <w:p>
      <w:r>
        <w:rPr>
          <w:b/>
        </w:rPr>
        <w:t xml:space="preserve">Esimerkki 6.3178</w:t>
      </w:r>
    </w:p>
    <w:p>
      <w:r>
        <w:t xml:space="preserve">Otsikko: John voittaa judokilpailun.. Lause 1: John pitää kamppailulajeista. Lause 2: Hän harjoittelee judoa kolme kertaa viikossa. Lause 3: Hänen ohjaajansa pitää häntä erittäin lahjakkaana. Lause 4: John aikoo osallistua kilpailuun.</w:t>
      </w:r>
    </w:p>
    <w:p>
      <w:r>
        <w:rPr>
          <w:b/>
        </w:rPr>
        <w:t xml:space="preserve">Tulos</w:t>
      </w:r>
    </w:p>
    <w:p>
      <w:r>
        <w:t xml:space="preserve">Vaikka Nancyn budjetti oli tiukalla, hän antoi miehelle 10 dollaria.</w:t>
      </w:r>
    </w:p>
    <w:p>
      <w:r>
        <w:rPr>
          <w:b/>
        </w:rPr>
        <w:t xml:space="preserve">Esimerkki 6.3179</w:t>
      </w:r>
    </w:p>
    <w:p>
      <w:r>
        <w:t xml:space="preserve">Otsikko: Nimi: Ted ja Jim. Lause 1: Ted ja Jim olivat rakastuneita. Lause 2: Ted ei halunnut perheensä tietävän, että hän oli homo. Lause 3: Jim tuli eräänä iltana hänen asunnolleen. Lause 4: Ted puukotti hänet kuoliaaksi.</w:t>
      </w:r>
    </w:p>
    <w:p>
      <w:r>
        <w:rPr>
          <w:b/>
        </w:rPr>
        <w:t xml:space="preserve">Tulos</w:t>
      </w:r>
    </w:p>
    <w:p>
      <w:r>
        <w:t xml:space="preserve">Heillä ei ollut aavistustakaan, miten he pääsisivät kotiin.</w:t>
      </w:r>
    </w:p>
    <w:p>
      <w:r>
        <w:rPr>
          <w:b/>
        </w:rPr>
        <w:t xml:space="preserve">Esimerkki 6.3180</w:t>
      </w:r>
    </w:p>
    <w:p>
      <w:r>
        <w:t xml:space="preserve">Otsikko: Jones. Lause 1: Olin uudessa Amsterdamissa. Lause 2: Tuijotin tätä kellatukkaista tyttöä. Lause 3: Herra Jones aloittaa keskustelun. Lause 4: Hän sanoi tytön olevan kaunis.</w:t>
      </w:r>
    </w:p>
    <w:p>
      <w:r>
        <w:rPr>
          <w:b/>
        </w:rPr>
        <w:t xml:space="preserve">Tulos</w:t>
      </w:r>
    </w:p>
    <w:p>
      <w:r>
        <w:t xml:space="preserve">He rakastivat sarjaa niin paljon, että he katsoivat koko kauden.</w:t>
      </w:r>
    </w:p>
    <w:p>
      <w:r>
        <w:rPr>
          <w:b/>
        </w:rPr>
        <w:t xml:space="preserve">Esimerkki 6.3181</w:t>
      </w:r>
    </w:p>
    <w:p>
      <w:r>
        <w:t xml:space="preserve">Otsikko: Nimi: Salainen joulupukki. Lause 1: Maria oli ollut masentunut joulusta. Lause 2: Hän ei aikonut ostaa lapsilleen mitään. Lause 3: Jotkut ihmiset saivat tietää hänen tilanteestaan ja tekivät suunnitelman. Lause 4: He ostivat lapsille leluja ja tarjosivat aterian.</w:t>
      </w:r>
    </w:p>
    <w:p>
      <w:r>
        <w:rPr>
          <w:b/>
        </w:rPr>
        <w:t xml:space="preserve">Tulos</w:t>
      </w:r>
    </w:p>
    <w:p>
      <w:r>
        <w:t xml:space="preserve">Hän ontui koko loppupäivän.</w:t>
      </w:r>
    </w:p>
    <w:p>
      <w:r>
        <w:rPr>
          <w:b/>
        </w:rPr>
        <w:t xml:space="preserve">Esimerkki 6.3182</w:t>
      </w:r>
    </w:p>
    <w:p>
      <w:r>
        <w:t xml:space="preserve">Otsikko: Nimi: Cool as Ice. Lause 1: Alex ei ollut hyvä monessa urheilulajissa. Lause 2: Hän kokeili suosittuja lajeja, mutta hän ei ollut kovin urheilullinen. Lause 3: Eräänä iltapäivänä hänen äitinsä vei hänet luistelemaan. Lause 4: Alex oli luonnonlahjakkuus.</w:t>
      </w:r>
    </w:p>
    <w:p>
      <w:r>
        <w:rPr>
          <w:b/>
        </w:rPr>
        <w:t xml:space="preserve">Tulos</w:t>
      </w:r>
    </w:p>
    <w:p>
      <w:r>
        <w:t xml:space="preserve">Pystyin itse asiassa ostamaan itselleni jotain syötävää sinä päivänä.</w:t>
      </w:r>
    </w:p>
    <w:p>
      <w:r>
        <w:rPr>
          <w:b/>
        </w:rPr>
        <w:t xml:space="preserve">Esimerkki 6.3183</w:t>
      </w:r>
    </w:p>
    <w:p>
      <w:r>
        <w:t xml:space="preserve">Otsikko: Nimi: Drew löytää mökin. Lause 1: Drew ihmetteli eräänä päivänä metsässä. Lause 2: Hän näki jotain puiden välistä. Lause 3: Se oli vanha hylätty mökki. Lause 4: Hän ihmetteli, mitä sisällä oli.</w:t>
      </w:r>
    </w:p>
    <w:p>
      <w:r>
        <w:rPr>
          <w:b/>
        </w:rPr>
        <w:t xml:space="preserve">Tulos</w:t>
      </w:r>
    </w:p>
    <w:p>
      <w:r>
        <w:t xml:space="preserve">Käytin Koji Ueharan paitaa ja voitin kaksi lippua arvonnassa.</w:t>
      </w:r>
    </w:p>
    <w:p>
      <w:r>
        <w:rPr>
          <w:b/>
        </w:rPr>
        <w:t xml:space="preserve">Esimerkki 6.3184</w:t>
      </w:r>
    </w:p>
    <w:p>
      <w:r>
        <w:t xml:space="preserve">Nimike: 110. Lause 1: Nopein koskaan ajamani nopeus oli 110 mailia tunnissa. Lause 2: Kotikaupungissani on eräs tieosuus. Lause 3: Tein kuorma-autooni kolme vaihdetta neljän sijasta. Lause 4: Pääni oli painautunut istuimeen.</w:t>
      </w:r>
    </w:p>
    <w:p>
      <w:r>
        <w:rPr>
          <w:b/>
        </w:rPr>
        <w:t xml:space="preserve">Tulos</w:t>
      </w:r>
    </w:p>
    <w:p>
      <w:r>
        <w:t xml:space="preserve">Lilly kiidätetään sairaalaan, jossa hän sai aivohalvauksen.</w:t>
      </w:r>
    </w:p>
    <w:p>
      <w:r>
        <w:rPr>
          <w:b/>
        </w:rPr>
        <w:t xml:space="preserve">Esimerkki 6.3185</w:t>
      </w:r>
    </w:p>
    <w:p>
      <w:r>
        <w:t xml:space="preserve">Otsikko: Nimi: Muutos. Lause 1: Muutos tapahtui minulle, kun tulin tyytymättömäksi. Lause 2: Minulla oli hyvin palkattu työ, jota en voinut sietää. Lause 3: Tajusin, etten tulisi toimeen kenenkään kanssa siellä. Lause 4: Lopulta toimin tunteideni mukaan ja aloin etsiä uutta työtä.</w:t>
      </w:r>
    </w:p>
    <w:p>
      <w:r>
        <w:rPr>
          <w:b/>
        </w:rPr>
        <w:t xml:space="preserve">Tulos</w:t>
      </w:r>
    </w:p>
    <w:p>
      <w:r>
        <w:t xml:space="preserve">Hän sai harjoitella vain tiettyinä aikoina.</w:t>
      </w:r>
    </w:p>
    <w:p>
      <w:r>
        <w:rPr>
          <w:b/>
        </w:rPr>
        <w:t xml:space="preserve">Esimerkki 6.3186</w:t>
      </w:r>
    </w:p>
    <w:p>
      <w:r>
        <w:t xml:space="preserve">Otsikko: Nimi: Cold Dinner. Lause 1: Tom työskenteli myöhään töissä. Lause 2: Hänen vaimonsa oli laittanut päivällistä. Lause 3: Tom kertoi, ettei ehtisi ajoissa kotiin. Lause 4: Hän jätti sen jääkaappiin.</w:t>
      </w:r>
    </w:p>
    <w:p>
      <w:r>
        <w:rPr>
          <w:b/>
        </w:rPr>
        <w:t xml:space="preserve">Tulos</w:t>
      </w:r>
    </w:p>
    <w:p>
      <w:r>
        <w:t xml:space="preserve">Yhtäkkiä kissa syöksyi ylös ja löi tassullaan Lisan päätä.</w:t>
      </w:r>
    </w:p>
    <w:p>
      <w:r>
        <w:rPr>
          <w:b/>
        </w:rPr>
        <w:t xml:space="preserve">Esimerkki 6.3187</w:t>
      </w:r>
    </w:p>
    <w:p>
      <w:r>
        <w:t xml:space="preserve">Otsikko: Nimi: Lauta. Lause 1: Lautta meni jokea pitkin. Lause 2: Se jäi jumiin kiveen. Lause 3: Joki veti lautan veteen. Lause 4: Veneilijät hyppäsivät ulos.</w:t>
      </w:r>
    </w:p>
    <w:p>
      <w:r>
        <w:rPr>
          <w:b/>
        </w:rPr>
        <w:t xml:space="preserve">Tulos</w:t>
      </w:r>
    </w:p>
    <w:p>
      <w:r>
        <w:t xml:space="preserve">Dan oli tyytyväinen voitettuaan pelin joukkueelleen.</w:t>
      </w:r>
    </w:p>
    <w:p>
      <w:r>
        <w:rPr>
          <w:b/>
        </w:rPr>
        <w:t xml:space="preserve">Esimerkki 6.3188</w:t>
      </w:r>
    </w:p>
    <w:p>
      <w:r>
        <w:t xml:space="preserve">Otsikko: Käärme. Lause 1: Rory löysi etupihaltaan käärmeen. Lause 2: Hän juoksi paniikissa takaisin kotiinsa. Lause 3: Vielä sisällä hän tarkisti, oliko käärme myrkyllinen. Lause 4: Kävi ilmi, että käärme oli myrkytön puutarhakäärme.</w:t>
      </w:r>
    </w:p>
    <w:p>
      <w:r>
        <w:rPr>
          <w:b/>
        </w:rPr>
        <w:t xml:space="preserve">Tulos</w:t>
      </w:r>
    </w:p>
    <w:p>
      <w:r>
        <w:t xml:space="preserve">Hän näytti sitä ylpeänä.</w:t>
      </w:r>
    </w:p>
    <w:p>
      <w:r>
        <w:rPr>
          <w:b/>
        </w:rPr>
        <w:t xml:space="preserve">Esimerkki 6.3189</w:t>
      </w:r>
    </w:p>
    <w:p>
      <w:r>
        <w:t xml:space="preserve">Otsikko: Nimi: Hautajaiset. Lause 1: Tomin isä kuoli hiljattain. Lause 2: Tom suunnitteli hautajaiset. Lause 3: Tom kutsui kaikki tuntemansa ihmiset. Lause 4: Kaikki osallistuivat hautajaisiin.</w:t>
      </w:r>
    </w:p>
    <w:p>
      <w:r>
        <w:rPr>
          <w:b/>
        </w:rPr>
        <w:t xml:space="preserve">Tulos</w:t>
      </w:r>
    </w:p>
    <w:p>
      <w:r>
        <w:t xml:space="preserve">Joskus luulen, että he luottavat liikaa teknologiaan!</w:t>
      </w:r>
    </w:p>
    <w:p>
      <w:r>
        <w:rPr>
          <w:b/>
        </w:rPr>
        <w:t xml:space="preserve">Esimerkki 6.3190</w:t>
      </w:r>
    </w:p>
    <w:p>
      <w:r>
        <w:t xml:space="preserve">Otsikko: Nimi: Työskentely syystä. Lause 1: Carl halusi kovasti ylennyksen töissä. Lause 2: Hän meni esimiehensä luo ja kysyi, mitä hän voisi tehdä ollakseen parempi. Lause 3: Hänen esimiehensä antoi hänelle joitakin vinkkejä, ja Carl pani ne täytäntöön. Lause 4: Muutaman viikon kuluttua esimies oli vaikuttunut.</w:t>
      </w:r>
    </w:p>
    <w:p>
      <w:r>
        <w:rPr>
          <w:b/>
        </w:rPr>
        <w:t xml:space="preserve">Tulos</w:t>
      </w:r>
    </w:p>
    <w:p>
      <w:r>
        <w:t xml:space="preserve">Niinpä Steve jätti kaiken rakkauden vuoksi ja muutti hänen luokseen.</w:t>
      </w:r>
    </w:p>
    <w:p>
      <w:r>
        <w:rPr>
          <w:b/>
        </w:rPr>
        <w:t xml:space="preserve">Esimerkki 6.3191</w:t>
      </w:r>
    </w:p>
    <w:p>
      <w:r>
        <w:t xml:space="preserve">Otsikko: Nimi: Lumivyöryuhka. Lause 1: Andy rakasti laskettelua Coloradon vuoristossa. Lause 2: Andy päätti ottaa sukset mukaansa ja lähteä nopeasti hiihtämään. Lause 3: Kun Andy kuitenkin saapui vuorelle, hän näki kyltin. Lause 4: Kyltissä luki, että vuori oli suljettu lumivyöryuhan vuoksi.</w:t>
      </w:r>
    </w:p>
    <w:p>
      <w:r>
        <w:rPr>
          <w:b/>
        </w:rPr>
        <w:t xml:space="preserve">Tulos</w:t>
      </w:r>
    </w:p>
    <w:p>
      <w:r>
        <w:t xml:space="preserve">Hän päätti ostaa auton ostamisen sijasta leasing-auton, koska hänen budjettinsa ei antanut myöten.</w:t>
      </w:r>
    </w:p>
    <w:p>
      <w:r>
        <w:rPr>
          <w:b/>
        </w:rPr>
        <w:t xml:space="preserve">Esimerkki 6.3192</w:t>
      </w:r>
    </w:p>
    <w:p>
      <w:r>
        <w:t xml:space="preserve">Otsikko: Nimi: Ylikuormitettu. Lause 1: Kian auto alkoi pitää outoa ääntä. Lause 2: Hän vei sen mekaanikolle diagnosoitavaksi. Lause 3: Mekaanikko tarjosi hänelle erittäin korkeaa hintaa, joten hän meni muualle. Lause 4: Toinen mekaanikko antoi hänelle paljon alhaisemman hinnan.</w:t>
      </w:r>
    </w:p>
    <w:p>
      <w:r>
        <w:rPr>
          <w:b/>
        </w:rPr>
        <w:t xml:space="preserve">Tulos</w:t>
      </w:r>
    </w:p>
    <w:p>
      <w:r>
        <w:t xml:space="preserve">Sanoin hänelle, että hänen pitäisi todella katkaista johto.</w:t>
      </w:r>
    </w:p>
    <w:p>
      <w:r>
        <w:rPr>
          <w:b/>
        </w:rPr>
        <w:t xml:space="preserve">Esimerkki 6.3193</w:t>
      </w:r>
    </w:p>
    <w:p>
      <w:r>
        <w:t xml:space="preserve">Otsikko: Nimi: Escape. Lause 1: Eräänä päivänä koirani juoksentelivat takapihalla. Lause 2: Meillä on pieni aukko aidassa, ja ne pääsivät ulos! Lause 3: Etsimme ympäri naapurustoa ja lopulta löysimme ne! Lause 4: Kävi ilmi, etteivät ne päässeet naapurin taloa pidemmälle.</w:t>
      </w:r>
    </w:p>
    <w:p>
      <w:r>
        <w:rPr>
          <w:b/>
        </w:rPr>
        <w:t xml:space="preserve">Tulos</w:t>
      </w:r>
    </w:p>
    <w:p>
      <w:r>
        <w:t xml:space="preserve">Haimme jäsenyyttä läheiselle kuntosalille ja käymme nyt päivittäin!</w:t>
      </w:r>
    </w:p>
    <w:p>
      <w:r>
        <w:rPr>
          <w:b/>
        </w:rPr>
        <w:t xml:space="preserve">Esimerkki 6.3194</w:t>
      </w:r>
    </w:p>
    <w:p>
      <w:r>
        <w:t xml:space="preserve">Otsikko: Nimi: Mattotahra. Lause 1: Sandy joi lasillisen viiniä. Lause 2: Hänen koiransa juoksi hänen jalkojensa juuressa. Lause 3: Sandy kompastui koiraan. Lause 4: Sandy läikytti viiniä koko matolle.</w:t>
      </w:r>
    </w:p>
    <w:p>
      <w:r>
        <w:rPr>
          <w:b/>
        </w:rPr>
        <w:t xml:space="preserve">Tulos</w:t>
      </w:r>
    </w:p>
    <w:p>
      <w:r>
        <w:t xml:space="preserve">Dan oli tyytyväinen päätökseen hankkia aurinkopaneelit kotiinsa.</w:t>
      </w:r>
    </w:p>
    <w:p>
      <w:r>
        <w:rPr>
          <w:b/>
        </w:rPr>
        <w:t xml:space="preserve">Esimerkki 6.3195</w:t>
      </w:r>
    </w:p>
    <w:p>
      <w:r>
        <w:t xml:space="preserve">Otsikko: Nimi: Isoäidin lanka. Lause 1: Judy oli hyvin itsenäinen ihminen ja halusi oppia neulomaan. Lause 2: Hänellä ei ollut sukulaisia, jotka olisivat voineet opettaa häntä. Lause 3: Judylla oli iäkäs naapuri, jota hän kutsui mummoksi. Lause 4: Judy pyysi tekomummoaan opettamaan häntä neulomaan.</w:t>
      </w:r>
    </w:p>
    <w:p>
      <w:r>
        <w:rPr>
          <w:b/>
        </w:rPr>
        <w:t xml:space="preserve">Tulos</w:t>
      </w:r>
    </w:p>
    <w:p>
      <w:r>
        <w:t xml:space="preserve">Hänen poikansa oli ottanut sen ja käyttänyt sitä hiekkalaatikolla!</w:t>
      </w:r>
    </w:p>
    <w:p>
      <w:r>
        <w:rPr>
          <w:b/>
        </w:rPr>
        <w:t xml:space="preserve">Esimerkki 6.3196</w:t>
      </w:r>
    </w:p>
    <w:p>
      <w:r>
        <w:t xml:space="preserve">Nimike: Hoagies. Lause 1: Anna palkattiin tekemään hoagieita paikalliseen kuppilaansa. Lause 2: Hän ajatteli, että se olisi hyvin helppoa työtä. Lause 3: Mutta ruuhka-aikana hänellä oli kymmenkunta tilausta kerrallaan! Lause 4: Annan oli oltava hyvin nopea, hyvin nopeasti!</w:t>
      </w:r>
    </w:p>
    <w:p>
      <w:r>
        <w:rPr>
          <w:b/>
        </w:rPr>
        <w:t xml:space="preserve">Tulos</w:t>
      </w:r>
    </w:p>
    <w:p>
      <w:r>
        <w:t xml:space="preserve">Allie oli järkyttynyt.</w:t>
      </w:r>
    </w:p>
    <w:p>
      <w:r>
        <w:rPr>
          <w:b/>
        </w:rPr>
        <w:t xml:space="preserve">Esimerkki 6.3197</w:t>
      </w:r>
    </w:p>
    <w:p>
      <w:r>
        <w:t xml:space="preserve">Otsikko: Nimi: Hauskaa rannalla. Lause 1: Jonesit kävivät rannalla joka vuosi. Lause 2: Tänä vuonna heillä oli uusi bocciapallosetti. Lause 3: He pelasivat bocciaa joka päivä rannalla. Lause 4: Lapset ja aikuiset pitivät kaikki pelin pelaamisesta.</w:t>
      </w:r>
    </w:p>
    <w:p>
      <w:r>
        <w:rPr>
          <w:b/>
        </w:rPr>
        <w:t xml:space="preserve">Tulos</w:t>
      </w:r>
    </w:p>
    <w:p>
      <w:r>
        <w:t xml:space="preserve">Teatteriopettaja valitsi Alicen näytelmän päärooliin.</w:t>
      </w:r>
    </w:p>
    <w:p>
      <w:r>
        <w:rPr>
          <w:b/>
        </w:rPr>
        <w:t xml:space="preserve">Esimerkki 6.3198</w:t>
      </w:r>
    </w:p>
    <w:p>
      <w:r>
        <w:t xml:space="preserve">Otsikko: Nimi: Marcy's Bad Day. Lause 1: Marcy ei pitänyt hiustensa pituudesta, joten hän päätti leikata ne. Lause 2: Hän luki puhelimestaan arvosteluja ennen kampaamon valintaa. Lause 3: Hänen valitsemansa kampaamo oli toisella puolella kaupunkia. Lause 4: Matkalla Marcylle puhkesi rengas.</w:t>
      </w:r>
    </w:p>
    <w:p>
      <w:r>
        <w:rPr>
          <w:b/>
        </w:rPr>
        <w:t xml:space="preserve">Tulos</w:t>
      </w:r>
    </w:p>
    <w:p>
      <w:r>
        <w:t xml:space="preserve">He eivät malttaneet odottaa makuuhuoneen sisustamista sen ympärille.</w:t>
      </w:r>
    </w:p>
    <w:p>
      <w:r>
        <w:rPr>
          <w:b/>
        </w:rPr>
        <w:t xml:space="preserve">Esimerkki 6.3199</w:t>
      </w:r>
    </w:p>
    <w:p>
      <w:r>
        <w:t xml:space="preserve">Otsikko: Nimi: Early Lunch. Lause 1: Kissamme syö kerran aamulla ja kerran päivällä. Lause 2: Se tulee yleensä keskipäivällä ja pyytää ruokaa. Lause 3: Tänään se tuli aamulla klo 10. Lause 4: Ruokin sen, ja se söi hyvin.</w:t>
      </w:r>
    </w:p>
    <w:p>
      <w:r>
        <w:rPr>
          <w:b/>
        </w:rPr>
        <w:t xml:space="preserve">Tulos</w:t>
      </w:r>
    </w:p>
    <w:p>
      <w:r>
        <w:t xml:space="preserve">Hän tiesi, että hän oli säästänyt tarpeeksi rahaa maksaakseen sen!</w:t>
      </w:r>
    </w:p>
    <w:p>
      <w:r>
        <w:rPr>
          <w:b/>
        </w:rPr>
        <w:t xml:space="preserve">Esimerkki 6.3200</w:t>
      </w:r>
    </w:p>
    <w:p>
      <w:r>
        <w:t xml:space="preserve">Otsikko: Comic Con. Lause 1: Olen suuri nörtti ja rakastan nähdä muita kaltaisiani ihmisiä. Lause 2: Osallistuin hiljattain sarjakuvakokoukseen. Lause 3: Ihmiset olivat pukeutuneet cosplay-asuihin ja siellä oli myyjiä. Lause 4: Sarjakuvakokouksessa oli todella hienoja paneeleita ja ostettavaa.</w:t>
      </w:r>
    </w:p>
    <w:p>
      <w:r>
        <w:rPr>
          <w:b/>
        </w:rPr>
        <w:t xml:space="preserve">Tulos</w:t>
      </w:r>
    </w:p>
    <w:p>
      <w:r>
        <w:t xml:space="preserve">Mies hylkäsi huonot ideat.</w:t>
      </w:r>
    </w:p>
    <w:p>
      <w:r>
        <w:rPr>
          <w:b/>
        </w:rPr>
        <w:t xml:space="preserve">Esimerkki 6.3201</w:t>
      </w:r>
    </w:p>
    <w:p>
      <w:r>
        <w:t xml:space="preserve">Otsikko: Nimi: Shakki. Lause 1: Tom käveli eräänä päivänä New Yorkissa töistä kotiin. Lause 2: Hän huomasi puistoon kokoontuneita ihmisiä. Lause 3: Hän huomasi kaksi ihmistä pelaamassa shakkia. Lause 4: Tom rakastaa shakkia.</w:t>
      </w:r>
    </w:p>
    <w:p>
      <w:r>
        <w:rPr>
          <w:b/>
        </w:rPr>
        <w:t xml:space="preserve">Tulos</w:t>
      </w:r>
    </w:p>
    <w:p>
      <w:r>
        <w:t xml:space="preserve">Hän sai sinä päivänä aivan uuden kunnioituksen jalkapalloa kohtaan.</w:t>
      </w:r>
    </w:p>
    <w:p>
      <w:r>
        <w:rPr>
          <w:b/>
        </w:rPr>
        <w:t xml:space="preserve">Esimerkki 6.3202</w:t>
      </w:r>
    </w:p>
    <w:p>
      <w:r>
        <w:t xml:space="preserve">Otsikko: Nimi: Re-Attach It. Lause 1: Kate yritti sulkea matkalaukkunsa. Lause 2: Mutta vetoketjun vetoketju katkesi. Lause 3: Hän yritti laittaa sen takaisin kiinni. Lause 4: Mutta se ei pysynyt.</w:t>
      </w:r>
    </w:p>
    <w:p>
      <w:r>
        <w:rPr>
          <w:b/>
        </w:rPr>
        <w:t xml:space="preserve">Tulos</w:t>
      </w:r>
    </w:p>
    <w:p>
      <w:r>
        <w:t xml:space="preserve">Hänellä oli kipuja puolet viikosta.</w:t>
      </w:r>
    </w:p>
    <w:p>
      <w:r>
        <w:rPr>
          <w:b/>
        </w:rPr>
        <w:t xml:space="preserve">Esimerkki 6.3203</w:t>
      </w:r>
    </w:p>
    <w:p>
      <w:r>
        <w:t xml:space="preserve">Otsikko: Nimi: Keitto. Lause 1: Puhuin mieheni kanssa ruokamieltymyksistä. Lause 2: Aloimme luetella ruokia, joita emme olleet koskaan kokeilleet. Lause 3: Mieheni kertoi, ettei ole koskaan syönyt keittoa. Lause 4: En uskonut häntä, koska luulin, että kaikki olivat syöneet.</w:t>
      </w:r>
    </w:p>
    <w:p>
      <w:r>
        <w:rPr>
          <w:b/>
        </w:rPr>
        <w:t xml:space="preserve">Tulos</w:t>
      </w:r>
    </w:p>
    <w:p>
      <w:r>
        <w:t xml:space="preserve">Hän löysi huoltoaseman.</w:t>
      </w:r>
    </w:p>
    <w:p>
      <w:r>
        <w:rPr>
          <w:b/>
        </w:rPr>
        <w:t xml:space="preserve">Esimerkki 6.3204</w:t>
      </w:r>
    </w:p>
    <w:p>
      <w:r>
        <w:t xml:space="preserve">Otsikko: Nimi: Koripalloturnaus. Lause 1: Veljenpoikani paras ystävä kuoli sydänkohtaukseen 17-vuotiaana. Lause 2: Hän ja hänen ystävänsä järjestivät koripalloturnauksen. Lause 3: Tuotto lahjoitettiin sydänyhdistykselle. Lause 4: Muutaman vuoden kuluttua ihmiset unohtivat ystävän.</w:t>
      </w:r>
    </w:p>
    <w:p>
      <w:r>
        <w:rPr>
          <w:b/>
        </w:rPr>
        <w:t xml:space="preserve">Tulos</w:t>
      </w:r>
    </w:p>
    <w:p>
      <w:r>
        <w:t xml:space="preserve">Nyt Tanya ja hänen naapurinsa kierrättävät kaikki uudelleenkäytettävät tavarat.</w:t>
      </w:r>
    </w:p>
    <w:p>
      <w:r>
        <w:rPr>
          <w:b/>
        </w:rPr>
        <w:t xml:space="preserve">Esimerkki 6.3205</w:t>
      </w:r>
    </w:p>
    <w:p>
      <w:r>
        <w:t xml:space="preserve">Otsikko: Nimi: Lokkiparvi. Lause 1: Kun olin tänään rannalla, siellä oli suuri lokkiparvi. Lause 2: Istuin tuolilla, kun viisi lokkia tuli paikalle. Lause 3: Linnut tulivat ja alkoivat syödä lounastani. Lause 4: Olin kauhuissani.</w:t>
      </w:r>
    </w:p>
    <w:p>
      <w:r>
        <w:rPr>
          <w:b/>
        </w:rPr>
        <w:t xml:space="preserve">Tulos</w:t>
      </w:r>
    </w:p>
    <w:p>
      <w:r>
        <w:t xml:space="preserve">Pomo ei ollut innoissaan.</w:t>
      </w:r>
    </w:p>
    <w:p>
      <w:r>
        <w:rPr>
          <w:b/>
        </w:rPr>
        <w:t xml:space="preserve">Esimerkki 6.3206</w:t>
      </w:r>
    </w:p>
    <w:p>
      <w:r>
        <w:t xml:space="preserve">Otsikko: Nimi: Ystävällinen neuvo. Lause 1: Jake kysyi adoptiotyttäreltään useita kertoja päivässä, oliko tämä kunnossa. Lause 2: Hänen ystävänsä oli huolissaan siitä, että tämä oli ongelma. Lause 3: Ystävä kertoi Jakelle, että hänellä saattaa olla väärä vaikutus. Lause 4: Kyselemällä, onko tyttö kunnossa, hän saattoi antaa ymmärtää, että tyttö ei ole kunnossa.</w:t>
      </w:r>
    </w:p>
    <w:p>
      <w:r>
        <w:rPr>
          <w:b/>
        </w:rPr>
        <w:t xml:space="preserve">Tulos</w:t>
      </w:r>
    </w:p>
    <w:p>
      <w:r>
        <w:t xml:space="preserve">Hänellä oli hauskaa.</w:t>
      </w:r>
    </w:p>
    <w:p>
      <w:r>
        <w:rPr>
          <w:b/>
        </w:rPr>
        <w:t xml:space="preserve">Esimerkki 6.3207</w:t>
      </w:r>
    </w:p>
    <w:p>
      <w:r>
        <w:t xml:space="preserve">Otsikko: Nimi: Käärmeet lehdissä. Lause 1: Muutimme uuteen taloon erään vuoden syksyllä. Lause 2: Maa oli täynnä lehtiä, ja lehtien alla oli käärmeitä. Lause 3: Niitä oli niin paljon, että äitini päätti polttaa lehdet kasoissa. Lause 4: Se oli pelottavaa, koska emme halunneet kävellä ulkona.</w:t>
      </w:r>
    </w:p>
    <w:p>
      <w:r>
        <w:rPr>
          <w:b/>
        </w:rPr>
        <w:t xml:space="preserve">Tulos</w:t>
      </w:r>
    </w:p>
    <w:p>
      <w:r>
        <w:t xml:space="preserve">Onneksi heillä oli vapaata sinä sunnuntaina.</w:t>
      </w:r>
    </w:p>
    <w:p>
      <w:r>
        <w:rPr>
          <w:b/>
        </w:rPr>
        <w:t xml:space="preserve">Esimerkki 6.3208</w:t>
      </w:r>
    </w:p>
    <w:p>
      <w:r>
        <w:t xml:space="preserve">Otsikko: Nimi: Sosiaalityöntekijä. Lause 1: Olin lääkärin vastaanotolla. Lause 2: Ja lääkäri käski sosiaalityöntekijän käydä luonani. Lause 3: Päädyin odottamaan 20 minuuttia. Lause 4: Eikä hänestä ollut mitään apua.</w:t>
      </w:r>
    </w:p>
    <w:p>
      <w:r>
        <w:rPr>
          <w:b/>
        </w:rPr>
        <w:t xml:space="preserve">Tulos</w:t>
      </w:r>
    </w:p>
    <w:p>
      <w:r>
        <w:t xml:space="preserve">Hän oli yllättynyt huomatessaan, että hänen paras ystävänsä John oli kirjailija.</w:t>
      </w:r>
    </w:p>
    <w:p>
      <w:r>
        <w:rPr>
          <w:b/>
        </w:rPr>
        <w:t xml:space="preserve">Esimerkki 6.3209</w:t>
      </w:r>
    </w:p>
    <w:p>
      <w:r>
        <w:t xml:space="preserve">Otsikko: Otsikko: Haku. Lause 1: Mies etsi avaimiaan. Lause 2: Hän ei löytänyt niitä. Lause 3: Hän siivosi koko talon. Lause 4: Avaimia ei löytynyt.</w:t>
      </w:r>
    </w:p>
    <w:p>
      <w:r>
        <w:rPr>
          <w:b/>
        </w:rPr>
        <w:t xml:space="preserve">Tulos</w:t>
      </w:r>
    </w:p>
    <w:p>
      <w:r>
        <w:t xml:space="preserve">Mies palautti videon katsomatta sitä loppuun.</w:t>
      </w:r>
    </w:p>
    <w:p>
      <w:r>
        <w:rPr>
          <w:b/>
        </w:rPr>
        <w:t xml:space="preserve">Esimerkki 6.3210</w:t>
      </w:r>
    </w:p>
    <w:p>
      <w:r>
        <w:t xml:space="preserve">Otsikko: Nimi: Uusi lapsi. Lause 1: Jeff oli töissä, kun hänen vaimonsa soitti hänelle. Lause 2: Hän oli raskaana ja lapsivesi tuli! Lause 3: Jeff lähti heti töistä ja otti taksin. Lause 4: Oli ruuhka-aika, joten taksi kulki hitaasti.</w:t>
      </w:r>
    </w:p>
    <w:p>
      <w:r>
        <w:rPr>
          <w:b/>
        </w:rPr>
        <w:t xml:space="preserve">Tulos</w:t>
      </w:r>
    </w:p>
    <w:p>
      <w:r>
        <w:t xml:space="preserve">Lopulta he järjestivät väliintulon.</w:t>
      </w:r>
    </w:p>
    <w:p>
      <w:r>
        <w:rPr>
          <w:b/>
        </w:rPr>
        <w:t xml:space="preserve">Esimerkki 6.3211</w:t>
      </w:r>
    </w:p>
    <w:p>
      <w:r>
        <w:t xml:space="preserve">Otsikko: Nimi: Oikean värin valitseminen. Lause 1: Kävin tänään kaupassa valitsemassa oikean hiusvärin. Lause 2: Etsin noin puoli tuntia. Lause 3: En yksinkertaisesti pystynyt tekemään päätöstä. Lause 4: Lopulta valitsin suklaanruskean.</w:t>
      </w:r>
    </w:p>
    <w:p>
      <w:r>
        <w:rPr>
          <w:b/>
        </w:rPr>
        <w:t xml:space="preserve">Tulos</w:t>
      </w:r>
    </w:p>
    <w:p>
      <w:r>
        <w:t xml:space="preserve">Allie huusi ja soitti hätänumeroon.</w:t>
      </w:r>
    </w:p>
    <w:p>
      <w:r>
        <w:rPr>
          <w:b/>
        </w:rPr>
        <w:t xml:space="preserve">Esimerkki 6.3212</w:t>
      </w:r>
    </w:p>
    <w:p>
      <w:r>
        <w:t xml:space="preserve">Otsikko: Jeff voittaa kaiken. Lause 1: Jeff tarvitsi suuren summan rahaa. Lause 2: Hän oli lyönyt huonoja vetoja ja oli pahasti tappiolla. Lause 3: Jeff päätti, että hänen oli otettava äärimmäinen uhkapeli. Lause 4: Jeff löi kaikki säästönsä vetoa koripallopelistä.</w:t>
      </w:r>
    </w:p>
    <w:p>
      <w:r>
        <w:rPr>
          <w:b/>
        </w:rPr>
        <w:t xml:space="preserve">Tulos</w:t>
      </w:r>
    </w:p>
    <w:p>
      <w:r>
        <w:t xml:space="preserve">Hän oli iloinen siitä, että hän saattoi nyt muuttaa uuteen osavaltioon.</w:t>
      </w:r>
    </w:p>
    <w:p>
      <w:r>
        <w:rPr>
          <w:b/>
        </w:rPr>
        <w:t xml:space="preserve">Esimerkki 6.3213</w:t>
      </w:r>
    </w:p>
    <w:p>
      <w:r>
        <w:t xml:space="preserve">Otsikko: Nimi: Kivat kalvosinnapit. Lause 1: Rene halusi antaa poikaystävälleen hienon lahjan. Lause 2: Hän löysi hienot kalvosinnapit. Lause 3: Hän osti ne. Lause 4: Sitten hän antoi ne poikaystävälleen.</w:t>
      </w:r>
    </w:p>
    <w:p>
      <w:r>
        <w:rPr>
          <w:b/>
        </w:rPr>
        <w:t xml:space="preserve">Tulos</w:t>
      </w:r>
    </w:p>
    <w:p>
      <w:r>
        <w:t xml:space="preserve">Kaikki tulivat festivaalialueelle valmiina juhlimaan!</w:t>
      </w:r>
    </w:p>
    <w:p>
      <w:r>
        <w:rPr>
          <w:b/>
        </w:rPr>
        <w:t xml:space="preserve">Esimerkki 6.3214</w:t>
      </w:r>
    </w:p>
    <w:p>
      <w:r>
        <w:t xml:space="preserve">Otsikko: Nimi: Keittokeittiö. Lause 1: Eräänä päivänä Grace oli vapaaehtoisena paikallisessa soppakeittiössä. Lause 2: Yksi kodittomista naisista halasi häntä. Lause 3: Grace halasi häntä takaisin. Lause 4: Se piristi Gracen päivää.</w:t>
      </w:r>
    </w:p>
    <w:p>
      <w:r>
        <w:rPr>
          <w:b/>
        </w:rPr>
        <w:t xml:space="preserve">Tulos</w:t>
      </w:r>
    </w:p>
    <w:p>
      <w:r>
        <w:t xml:space="preserve">Hän tajusi heti, että hän oli väärässä!</w:t>
      </w:r>
    </w:p>
    <w:p>
      <w:r>
        <w:rPr>
          <w:b/>
        </w:rPr>
        <w:t xml:space="preserve">Esimerkki 6.3215</w:t>
      </w:r>
    </w:p>
    <w:p>
      <w:r>
        <w:t xml:space="preserve">Otsikko: Nimi: Koiravaljakko. Lause 1: Ashley osti koiravaljakon. Lause 2: Hän halusi testata sitä. Lause 3: Hän meni ulos lumeen. Lause 4: Hän kiipesi mäen huipulle.</w:t>
      </w:r>
    </w:p>
    <w:p>
      <w:r>
        <w:rPr>
          <w:b/>
        </w:rPr>
        <w:t xml:space="preserve">Tulos</w:t>
      </w:r>
    </w:p>
    <w:p>
      <w:r>
        <w:t xml:space="preserve">Sitten hän äänesti voittaja-asua!</w:t>
      </w:r>
    </w:p>
    <w:p>
      <w:r>
        <w:rPr>
          <w:b/>
        </w:rPr>
        <w:t xml:space="preserve">Esimerkki 6.3216</w:t>
      </w:r>
    </w:p>
    <w:p>
      <w:r>
        <w:t xml:space="preserve">Otsikko: Nimi: Epäluotettavat ystävät. Lause 1: Diana kertoi Natelle haluavansa hengailla hänen kanssaan. Lause 2: Hän suositteli illanviettoa. Lause 3: Nate kertoi, että hänellä on rahaa vain itsensä maksamiseen. Lause 4: Diana suuttui ja sanoi, ettei se mitään.</w:t>
      </w:r>
    </w:p>
    <w:p>
      <w:r>
        <w:rPr>
          <w:b/>
        </w:rPr>
        <w:t xml:space="preserve">Tulos</w:t>
      </w:r>
    </w:p>
    <w:p>
      <w:r>
        <w:t xml:space="preserve">Hän meni vessaan, koska hänellä oli ripuli.</w:t>
      </w:r>
    </w:p>
    <w:p>
      <w:r>
        <w:rPr>
          <w:b/>
        </w:rPr>
        <w:t xml:space="preserve">Esimerkki 6.3217</w:t>
      </w:r>
    </w:p>
    <w:p>
      <w:r>
        <w:t xml:space="preserve">Otsikko: Carly's long walk. Lause 1: Carly ajaa autiomaassa. Lause 2: Hänen autonsa hajoaa. Lause 3: Hänen on käveltävä hakemaan apua. Lause 4: Hän kävelee kilometrejä.</w:t>
      </w:r>
    </w:p>
    <w:p>
      <w:r>
        <w:rPr>
          <w:b/>
        </w:rPr>
        <w:t xml:space="preserve">Tulos</w:t>
      </w:r>
    </w:p>
    <w:p>
      <w:r>
        <w:t xml:space="preserve">Hän hyppäsi ulos pelästyttääkseen ne, ja ne juoksivat karkuun palaamatta koskaan takaisin!</w:t>
      </w:r>
    </w:p>
    <w:p>
      <w:r>
        <w:rPr>
          <w:b/>
        </w:rPr>
        <w:t xml:space="preserve">Esimerkki 6.3218</w:t>
      </w:r>
    </w:p>
    <w:p>
      <w:r>
        <w:t xml:space="preserve">Otsikko: Nimi: Isosisko. Lause 1: Jessica oli vanhin neljästä sisaruksesta. Lause 2: Hän oli ainoa, joka oli vielä naimaton. Lause 3: Jessican pikkusisko meni kihloihin. Lause 4: Jessican oli hyvin vaikea ymmärtää, miten hän oli yhä sinkku.</w:t>
      </w:r>
    </w:p>
    <w:p>
      <w:r>
        <w:rPr>
          <w:b/>
        </w:rPr>
        <w:t xml:space="preserve">Tulos</w:t>
      </w:r>
    </w:p>
    <w:p>
      <w:r>
        <w:t xml:space="preserve">Vuoden kuluessa he saivat kokoon tarpeeksi rahaa.</w:t>
      </w:r>
    </w:p>
    <w:p>
      <w:r>
        <w:rPr>
          <w:b/>
        </w:rPr>
        <w:t xml:space="preserve">Esimerkki 6.3219</w:t>
      </w:r>
    </w:p>
    <w:p>
      <w:r>
        <w:t xml:space="preserve">Otsikko: Nimi: Jackin pettymys. Lause 1: Jack keräsi painijoista kertovia kirjoja. Lause 2: Jack myi yhden näistä kirjoista kirjakauppaan kuudella dollarilla. Lause 3: Myöhemmin hän sai tietää, että kirjakauppa myi kirjan 50 dollarilla. Lause 4: Tutkittuaan asiaa Jack huomasi myyneensä harvinaisen kirjan.</w:t>
      </w:r>
    </w:p>
    <w:p>
      <w:r>
        <w:rPr>
          <w:b/>
        </w:rPr>
        <w:t xml:space="preserve">Tulos</w:t>
      </w:r>
    </w:p>
    <w:p>
      <w:r>
        <w:t xml:space="preserve">Tyrone ampui karniesta, eikä hän ampunut ohi.</w:t>
      </w:r>
    </w:p>
    <w:p>
      <w:r>
        <w:rPr>
          <w:b/>
        </w:rPr>
        <w:t xml:space="preserve">Esimerkki 6.3220</w:t>
      </w:r>
    </w:p>
    <w:p>
      <w:r>
        <w:t xml:space="preserve">Otsikko: Nimi: Laturi. Lause 1: Andrew oli serkkunsa luona juhlissa. Lause 2: Hän tajusi, että hänen puhelimensa oli kuolemaisillaan. Lause 3: Niinpä hän etsi serkkuaan kaikkialta talosta. Lause 4: Kymmenen minuutin etsinnän jälkeen hän löysi serkkunsa.</w:t>
      </w:r>
    </w:p>
    <w:p>
      <w:r>
        <w:rPr>
          <w:b/>
        </w:rPr>
        <w:t xml:space="preserve">Tulos</w:t>
      </w:r>
    </w:p>
    <w:p>
      <w:r>
        <w:t xml:space="preserve">Jill lähti lomalle ja pystyi kommunikoimaan ihmisten kanssa.</w:t>
      </w:r>
    </w:p>
    <w:p>
      <w:r>
        <w:rPr>
          <w:b/>
        </w:rPr>
        <w:t xml:space="preserve">Esimerkki 6.3221</w:t>
      </w:r>
    </w:p>
    <w:p>
      <w:r>
        <w:t xml:space="preserve">Otsikko: Nimi: Ilman silmälaseja. Lause 1: George ei pitänyt silmälaseistaan. Lause 2: Hän piti niitä usein taskussaan kävellessään. Lause 3: Kun hän törmäsi naiseen, hän ei tunnistanut häntä. Lause 4: Hän pyysi anteeksi ja lähti omille teilleen.</w:t>
      </w:r>
    </w:p>
    <w:p>
      <w:r>
        <w:rPr>
          <w:b/>
        </w:rPr>
        <w:t xml:space="preserve">Tulos</w:t>
      </w:r>
    </w:p>
    <w:p>
      <w:r>
        <w:t xml:space="preserve">Clyde vie koiran eläinlääkäriin ja adoptoi sen.</w:t>
      </w:r>
    </w:p>
    <w:p>
      <w:r>
        <w:rPr>
          <w:b/>
        </w:rPr>
        <w:t xml:space="preserve">Esimerkki 6.3222</w:t>
      </w:r>
    </w:p>
    <w:p>
      <w:r>
        <w:t xml:space="preserve">Otsikko: Nimi: Vanhat farkut. Lause 1: Kenillä oli vanhat farkut. Lause 2: Hän piti siitä, miten ne istuivat hänen päällään. Lause 3: Hänen tyttöystävänsä heitti ne eräänä päivänä vahingossa pois. Lause 4: Ken meni heti roskiksille etsimään.</w:t>
      </w:r>
    </w:p>
    <w:p>
      <w:r>
        <w:rPr>
          <w:b/>
        </w:rPr>
        <w:t xml:space="preserve">Tulos</w:t>
      </w:r>
    </w:p>
    <w:p>
      <w:r>
        <w:t xml:space="preserve">Tilasimme ruokaa kulman takana olevasta kaupasta.</w:t>
      </w:r>
    </w:p>
    <w:p>
      <w:r>
        <w:rPr>
          <w:b/>
        </w:rPr>
        <w:t xml:space="preserve">Esimerkki 6.3223</w:t>
      </w:r>
    </w:p>
    <w:p>
      <w:r>
        <w:t xml:space="preserve">Otsikko: Nimi: Hidas internet. Lause 1: Vivian tykkäsi selata nettiä. Lause 2: Eräänä päivänä internet toimi hyvin hitaasti. Lause 3: Se teki Vivianin hulluksi. Lause 4: Vivian yritti käyttää naapurinsa WiFiä.</w:t>
      </w:r>
    </w:p>
    <w:p>
      <w:r>
        <w:rPr>
          <w:b/>
        </w:rPr>
        <w:t xml:space="preserve">Tulos</w:t>
      </w:r>
    </w:p>
    <w:p>
      <w:r>
        <w:t xml:space="preserve">Hän varmisti, ettei häntä koskaan löydettäisi, ja katosi sitten.</w:t>
      </w:r>
    </w:p>
    <w:p>
      <w:r>
        <w:rPr>
          <w:b/>
        </w:rPr>
        <w:t xml:space="preserve">Esimerkki 6.3224</w:t>
      </w:r>
    </w:p>
    <w:p>
      <w:r>
        <w:t xml:space="preserve">Otsikko: Nimi: Maalaus. Lause 1: Mies maalasi morsiamen. Lause 2: Morsian oli utelias, miltä se näytti. Lause 3: Hän pyysi miestään katsomaan. Lause 4: Mies piti maalausta kauniina.</w:t>
      </w:r>
    </w:p>
    <w:p>
      <w:r>
        <w:rPr>
          <w:b/>
        </w:rPr>
        <w:t xml:space="preserve">Tulos</w:t>
      </w:r>
    </w:p>
    <w:p>
      <w:r>
        <w:t xml:space="preserve">Jim reputti koulun.</w:t>
      </w:r>
    </w:p>
    <w:p>
      <w:r>
        <w:rPr>
          <w:b/>
        </w:rPr>
        <w:t xml:space="preserve">Esimerkki 6.3225</w:t>
      </w:r>
    </w:p>
    <w:p>
      <w:r>
        <w:t xml:space="preserve">Otsikko: Nimi: Rock-konsertti. Lause 1: Amanda meni rock-konserttiin. Lause 2: Hän halusi ottaa selfien suosikkilaulajansa kanssa. Lause 3: Konsertin jälkeen hän odotti backstagella. Lause 4: Lopulta hän tuli.</w:t>
      </w:r>
    </w:p>
    <w:p>
      <w:r>
        <w:rPr>
          <w:b/>
        </w:rPr>
        <w:t xml:space="preserve">Tulos</w:t>
      </w:r>
    </w:p>
    <w:p>
      <w:r>
        <w:t xml:space="preserve">Keith pystyi lähettämään tehtävänsä sähköpostitse.</w:t>
      </w:r>
    </w:p>
    <w:p>
      <w:r>
        <w:rPr>
          <w:b/>
        </w:rPr>
        <w:t xml:space="preserve">Esimerkki 6.3226</w:t>
      </w:r>
    </w:p>
    <w:p>
      <w:r>
        <w:t xml:space="preserve">Otsikko: Levi. Lause 1: Levi on vuoden vanha. Lause 2: Hän tykkää heittää esineitä. Lause 3: Viime viikolla hän rikkoi television. Lause 4: Hän heitti myös kupin ja antoi siskolleen kolhun päähän.</w:t>
      </w:r>
    </w:p>
    <w:p>
      <w:r>
        <w:rPr>
          <w:b/>
        </w:rPr>
        <w:t xml:space="preserve">Tulos</w:t>
      </w:r>
    </w:p>
    <w:p>
      <w:r>
        <w:t xml:space="preserve">Hänen 180-senttinen tyttöystävänsä ei enää yltänyt tarpeeksi korkealle suudellakseen häntä.</w:t>
      </w:r>
    </w:p>
    <w:p>
      <w:r>
        <w:rPr>
          <w:b/>
        </w:rPr>
        <w:t xml:space="preserve">Esimerkki 6.3227</w:t>
      </w:r>
    </w:p>
    <w:p>
      <w:r>
        <w:t xml:space="preserve">Otsikko: Nimi: Left Out. Lause 1: Nancyn vanhemmat pyysivät häntä tulemaan perhepäivälliselle. Lause 2: Koska hänellä oli huomenna tärkeä koe, hän kieltäytyi. Lause 3: Useita tunteja myöhemmin hänen perheensä tuli taloon. Lause 4: He olivat iloisia eivätkä voineet lopettaa puhumista.</w:t>
      </w:r>
    </w:p>
    <w:p>
      <w:r>
        <w:rPr>
          <w:b/>
        </w:rPr>
        <w:t xml:space="preserve">Tulos</w:t>
      </w:r>
    </w:p>
    <w:p>
      <w:r>
        <w:t xml:space="preserve">Se auttoi häntä valtavasti.</w:t>
      </w:r>
    </w:p>
    <w:p>
      <w:r>
        <w:rPr>
          <w:b/>
        </w:rPr>
        <w:t xml:space="preserve">Esimerkki 6.3228</w:t>
      </w:r>
    </w:p>
    <w:p>
      <w:r>
        <w:t xml:space="preserve">Otsikko: Lance saa treffit. Lause 1: Lancen oli vaikea löytää treffiseuraa. Lause 2: Hän oli homo, ja hänen yhteisönsä miehet paheksuivat sitä. Lause 3: Lance päätti etsiä netistä söpöä miestä treffeille. Lause 4: Lance tapasi komean nuoren miehen lähistöllä.</w:t>
      </w:r>
    </w:p>
    <w:p>
      <w:r>
        <w:rPr>
          <w:b/>
        </w:rPr>
        <w:t xml:space="preserve">Tulos</w:t>
      </w:r>
    </w:p>
    <w:p>
      <w:r>
        <w:t xml:space="preserve">Hän voitti tarpeeksi rahaa koko matkansa kattamiseen.</w:t>
      </w:r>
    </w:p>
    <w:p>
      <w:r>
        <w:rPr>
          <w:b/>
        </w:rPr>
        <w:t xml:space="preserve">Esimerkki 6.3229</w:t>
      </w:r>
    </w:p>
    <w:p>
      <w:r>
        <w:t xml:space="preserve">Otsikko: Nimi: Auton korjauskriisi. Lause 1: Mel eli palkasta toiseen, ja raha oli aina tiukassa. Lause 2: Hän maksoi kuukausittaiset laskunsa ajallaan, mutta käteistä jäi hyvin vähän. Lause 3: Eräänä kohtalokkaana kuukautena hänen oli pakko viedä autonsa korjaamolle. Lause 4: Mel joutui paniikkiin, kun hän sai tietää, että autoon piti vaihtaa vaihteisto.</w:t>
      </w:r>
    </w:p>
    <w:p>
      <w:r>
        <w:rPr>
          <w:b/>
        </w:rPr>
        <w:t xml:space="preserve">Tulos</w:t>
      </w:r>
    </w:p>
    <w:p>
      <w:r>
        <w:t xml:space="preserve">Poliisit ottivat hänen lausuntonsa, ja James sai lähteä.</w:t>
      </w:r>
    </w:p>
    <w:p>
      <w:r>
        <w:rPr>
          <w:b/>
        </w:rPr>
        <w:t xml:space="preserve">Esimerkki 6.3230</w:t>
      </w:r>
    </w:p>
    <w:p>
      <w:r>
        <w:t xml:space="preserve">Otsikko: Nimi: Pelottava onnettomuus. Lause 1: Tina ja hänen äitinsä ajoivat moottoritiellä. Lause 2: Tina oli takapenkillä kuuntelemassa musiikkia. Lause 3: Yhtäkkiä suuri maasturi törmäsi heidän autoonsa. Lause 4: Tinan auto sinkoutui tien toiselle puolelle.</w:t>
      </w:r>
    </w:p>
    <w:p>
      <w:r>
        <w:rPr>
          <w:b/>
        </w:rPr>
        <w:t xml:space="preserve">Tulos</w:t>
      </w:r>
    </w:p>
    <w:p>
      <w:r>
        <w:t xml:space="preserve">Hän oli niin järkyttynyt.</w:t>
      </w:r>
    </w:p>
    <w:p>
      <w:r>
        <w:rPr>
          <w:b/>
        </w:rPr>
        <w:t xml:space="preserve">Esimerkki 6.3231</w:t>
      </w:r>
    </w:p>
    <w:p>
      <w:r>
        <w:t xml:space="preserve">Otsikko: Ryan's Clothing. Lause 1: Ryan käytti usein ristiriitaisia vaatteita. Lause 2: Hänen ystävänsä ja perheensä kommentoivat sitä säännöllisesti. Lause 3: Hän päätti mennä silmälääkärille tarkastukseen. Lause 4: Ryan huomasi olevansa värisokea.</w:t>
      </w:r>
    </w:p>
    <w:p>
      <w:r>
        <w:rPr>
          <w:b/>
        </w:rPr>
        <w:t xml:space="preserve">Tulos</w:t>
      </w:r>
    </w:p>
    <w:p>
      <w:r>
        <w:t xml:space="preserve">Hän esiintyi hiljattain ensimmäisessä konsertissaan.</w:t>
      </w:r>
    </w:p>
    <w:p>
      <w:r>
        <w:rPr>
          <w:b/>
        </w:rPr>
        <w:t xml:space="preserve">Esimerkki 6.3232</w:t>
      </w:r>
    </w:p>
    <w:p>
      <w:r>
        <w:t xml:space="preserve">Otsikko: Nimi: Ei vinkkiä. Lause 1: Tom meni paikalliseen kuppilaansa. Lause 2: Tarjoilijalta kesti kaksikymmentä minuuttia ottaa hänen tilauksensa. Lause 3: Tarjoilija toi Tomille väärän juoman. Lause 4: Tomin ruoka ei ollut niin hyvää kuin se yleensä oli.</w:t>
      </w:r>
    </w:p>
    <w:p>
      <w:r>
        <w:rPr>
          <w:b/>
        </w:rPr>
        <w:t xml:space="preserve">Tulos</w:t>
      </w:r>
    </w:p>
    <w:p>
      <w:r>
        <w:t xml:space="preserve">Piirsin muotokuvan, josta hän piti ja maksoi minulle ensimmäisen tilaukseni.</w:t>
      </w:r>
    </w:p>
    <w:p>
      <w:r>
        <w:rPr>
          <w:b/>
        </w:rPr>
        <w:t xml:space="preserve">Esimerkki 6.3233</w:t>
      </w:r>
    </w:p>
    <w:p>
      <w:r>
        <w:t xml:space="preserve">Otsikko: Nimi: Unohdin ranskalaiset. Lause 1: Sam meni hakemaan ruokaa. Lause 2: Hän kävi autokauppaan. Lause 3: Kotimatkalla hän huomasi, ettei saanut ranskalaisia. Lause 4: Hän meni takaisin ilmoittamaan siitä.</w:t>
      </w:r>
    </w:p>
    <w:p>
      <w:r>
        <w:rPr>
          <w:b/>
        </w:rPr>
        <w:t xml:space="preserve">Tulos</w:t>
      </w:r>
    </w:p>
    <w:p>
      <w:r>
        <w:t xml:space="preserve">Rose oli sitä mieltä, että kaikki kova työ oli sen arvoista.</w:t>
      </w:r>
    </w:p>
    <w:p>
      <w:r>
        <w:rPr>
          <w:b/>
        </w:rPr>
        <w:t xml:space="preserve">Esimerkki 6.3234</w:t>
      </w:r>
    </w:p>
    <w:p>
      <w:r>
        <w:t xml:space="preserve">Otsikko: Nimi: Ostoskeskus. Lause 1: Alexis etsi uutta asua ostoskeskuksessa. Lause 2: Hän oli hyvin nirso eikä koskaan löytänyt mitään. Lause 3: Lopulta hän huomasi upeimman mekon! Lause 4: Hän sovitti sitä ja se sopi kuin nenä päähän.</w:t>
      </w:r>
    </w:p>
    <w:p>
      <w:r>
        <w:rPr>
          <w:b/>
        </w:rPr>
        <w:t xml:space="preserve">Tulos</w:t>
      </w:r>
    </w:p>
    <w:p>
      <w:r>
        <w:t xml:space="preserve">Ihmiset olivat vaikuttuneita helppokäyttöisestä käyttöliittymästä.</w:t>
      </w:r>
    </w:p>
    <w:p>
      <w:r>
        <w:rPr>
          <w:b/>
        </w:rPr>
        <w:t xml:space="preserve">Esimerkki 6.3235</w:t>
      </w:r>
    </w:p>
    <w:p>
      <w:r>
        <w:t xml:space="preserve">Otsikko: Nimi: Retkeilyretki. Lause 1: Tobias suunnitteli viikonlopuksi ison leiriretken. Lause 2: Hän kysyi vaimoltaan, haluaisiko tämä tulla mukaan, mutta tämä kieltäytyi. Lause 3: Niinpä hän päätyi lähtemään sinne yksin. Lause 4: Kun hän purki varusteitaan, hän tajusi unohtaneensa pakata teltan.</w:t>
      </w:r>
    </w:p>
    <w:p>
      <w:r>
        <w:rPr>
          <w:b/>
        </w:rPr>
        <w:t xml:space="preserve">Tulos</w:t>
      </w:r>
    </w:p>
    <w:p>
      <w:r>
        <w:t xml:space="preserve">Gary oli innoissaan siitä, että hän löysi uusia vuoristopolkuja talonsa takaa.</w:t>
      </w:r>
    </w:p>
    <w:p>
      <w:r>
        <w:rPr>
          <w:b/>
        </w:rPr>
        <w:t xml:space="preserve">Esimerkki 6.3236</w:t>
      </w:r>
    </w:p>
    <w:p>
      <w:r>
        <w:t xml:space="preserve">Otsikko: Nimi: Kevinin päivä. Lause 1: Kevin meni puistoon ajamaan rullalautallaan. Lause 2: Hän näki vanhemman pojan tekevän todella hienon tempun. Lause 3: Kevin harjoitteli, koska hänkin halusi tehdä tempun. Lause 4: Vanhempi poika huomasi sen ja antoi Kevinille neuvoja.</w:t>
      </w:r>
    </w:p>
    <w:p>
      <w:r>
        <w:rPr>
          <w:b/>
        </w:rPr>
        <w:t xml:space="preserve">Tulos</w:t>
      </w:r>
    </w:p>
    <w:p>
      <w:r>
        <w:t xml:space="preserve">Kun löysin Leathermanini, melkein itkin ilon kyyneleitä.</w:t>
      </w:r>
    </w:p>
    <w:p>
      <w:r>
        <w:rPr>
          <w:b/>
        </w:rPr>
        <w:t xml:space="preserve">Esimerkki 6.3237</w:t>
      </w:r>
    </w:p>
    <w:p>
      <w:r>
        <w:t xml:space="preserve">Otsikko: Nimi: Siivous on perseestä. Lause 1: Paul oli kyllästynyt siivoamaan talonsa myydäkseen sen. Lause 2: Hän oli turhautunut ja hyvin hikinen. Lause 3: Erityisesti liesi oli hänelle pahin paikka. Lause 4: Paul päätti kastaa sen sytytysnesteellä ja puhdistaa sen sillä tavalla.</w:t>
      </w:r>
    </w:p>
    <w:p>
      <w:r>
        <w:rPr>
          <w:b/>
        </w:rPr>
        <w:t xml:space="preserve">Tulos</w:t>
      </w:r>
    </w:p>
    <w:p>
      <w:r>
        <w:t xml:space="preserve">Hän piti tankin kannen lukossa tuon onnettomuuden jälkeen.</w:t>
      </w:r>
    </w:p>
    <w:p>
      <w:r>
        <w:rPr>
          <w:b/>
        </w:rPr>
        <w:t xml:space="preserve">Esimerkki 6.3238</w:t>
      </w:r>
    </w:p>
    <w:p>
      <w:r>
        <w:t xml:space="preserve">Otsikko: Nimi: Lahjonta. Lause 1: Anne oli myöhässä töistä. Lause 2: Hän päätti käydä syömässä donitseja ennen hissille menoa. Lause 3: Kun Anne saapui kerrokseensa, hänen pomonsa odotti häntä. Lause 4: Anne pyysi anteeksi, mutta hänen pomonsa oli yhä vihainen.</w:t>
      </w:r>
    </w:p>
    <w:p>
      <w:r>
        <w:rPr>
          <w:b/>
        </w:rPr>
        <w:t xml:space="preserve">Tulos</w:t>
      </w:r>
    </w:p>
    <w:p>
      <w:r>
        <w:t xml:space="preserve">Paul elättää itsensä nyt täysin vaatteidensa myynnillä.</w:t>
      </w:r>
    </w:p>
    <w:p>
      <w:r>
        <w:rPr>
          <w:b/>
        </w:rPr>
        <w:t xml:space="preserve">Esimerkki 6.3239</w:t>
      </w:r>
    </w:p>
    <w:p>
      <w:r>
        <w:t xml:space="preserve">Otsikko: Blaine varastaa rahaa. Lause 1: Blaine on töissä. Lause 2: Blaine tarvitsee ylimääräistä rahaa. Lause 3: Hän päättää ottaa rahaa työstään. Lause 4: Poistuessaan kaupasta hän jää kiinni.</w:t>
      </w:r>
    </w:p>
    <w:p>
      <w:r>
        <w:rPr>
          <w:b/>
        </w:rPr>
        <w:t xml:space="preserve">Tulos</w:t>
      </w:r>
    </w:p>
    <w:p>
      <w:r>
        <w:t xml:space="preserve">Hän maksoi erotuksen ja tunsi olonsa hyväksi, koska ei varastanut.</w:t>
      </w:r>
    </w:p>
    <w:p>
      <w:r>
        <w:rPr>
          <w:b/>
        </w:rPr>
        <w:t xml:space="preserve">Esimerkki 6.3240</w:t>
      </w:r>
    </w:p>
    <w:p>
      <w:r>
        <w:t xml:space="preserve">Otsikko: Nimi: Kilpahevonen. Lause 1: Katherine pani kaiken peliin Biscuitin puolesta. Lause 2: Kun hän katseli kilpahevosten viimeistä kierrosta, yleisö pauhasi. Lause 3: Hän innostui jännityksestä ja hyppäsi istuimeltaan. Lause 4: Hän kuitenkin heitti lippunsa pois katsoessaan tulostaulua.</w:t>
      </w:r>
    </w:p>
    <w:p>
      <w:r>
        <w:rPr>
          <w:b/>
        </w:rPr>
        <w:t xml:space="preserve">Tulos</w:t>
      </w:r>
    </w:p>
    <w:p>
      <w:r>
        <w:t xml:space="preserve">Jane joutui ujouden vuoksi lähtemään kotiin aikaisin.</w:t>
      </w:r>
    </w:p>
    <w:p>
      <w:r>
        <w:rPr>
          <w:b/>
        </w:rPr>
        <w:t xml:space="preserve">Esimerkki 6.3241</w:t>
      </w:r>
    </w:p>
    <w:p>
      <w:r>
        <w:t xml:space="preserve">Otsikko: Nimi: Myytävä auto. Lause 1: Jimmy ajoi eräänä päivänä tietä pitkin. Lause 2: Hän huomasi klassisen muskeliauton. Lause 3: Se oli samanlainen kuin se, joka hänellä oli ollut yliopistossa. Lause 4: Jimmy pysähtyi katsomaan sitä.</w:t>
      </w:r>
    </w:p>
    <w:p>
      <w:r>
        <w:rPr>
          <w:b/>
        </w:rPr>
        <w:t xml:space="preserve">Tulos</w:t>
      </w:r>
    </w:p>
    <w:p>
      <w:r>
        <w:t xml:space="preserve">Michael sai kuulokojeet, jotka auttoivat häntä valtavasti.</w:t>
      </w:r>
    </w:p>
    <w:p>
      <w:r>
        <w:rPr>
          <w:b/>
        </w:rPr>
        <w:t xml:space="preserve">Esimerkki 6.3242</w:t>
      </w:r>
    </w:p>
    <w:p>
      <w:r>
        <w:t xml:space="preserve">Otsikko: matematiikan koe. Lause 1: Suella on matematiikan koe. Lause 2: Hän ei ole opiskellut lainkaan. Lause 3: Hän on päättänyt vetää koko yön. Lause 4: Kun Sue saapui kouluun, hän oli erittäin väsynyt.</w:t>
      </w:r>
    </w:p>
    <w:p>
      <w:r>
        <w:rPr>
          <w:b/>
        </w:rPr>
        <w:t xml:space="preserve">Tulos</w:t>
      </w:r>
    </w:p>
    <w:p>
      <w:r>
        <w:t xml:space="preserve">Hän pysyisi paikallaan.</w:t>
      </w:r>
    </w:p>
    <w:p>
      <w:r>
        <w:rPr>
          <w:b/>
        </w:rPr>
        <w:t xml:space="preserve">Esimerkki 6.3243</w:t>
      </w:r>
    </w:p>
    <w:p>
      <w:r>
        <w:t xml:space="preserve">Otsikko: Keith on surullinen.. Lause 1: Keith ja hänen kolmen vuoden ajan asunut vaimonsa ovat eroamassa. Lause 2: Keith on onneton ja voi ajatella vain vaimoaan. Lause 3: Ajatukset kiitävät hänen päässään, kun hän miettii, mitä hänen on tehtävä. Lause 4: Saadakseen asiat toimimaan hänen ja hänen rakkaansa välillä.</w:t>
      </w:r>
    </w:p>
    <w:p>
      <w:r>
        <w:rPr>
          <w:b/>
        </w:rPr>
        <w:t xml:space="preserve">Tulos</w:t>
      </w:r>
    </w:p>
    <w:p>
      <w:r>
        <w:t xml:space="preserve">Layne torjui ja sai torjunnan!</w:t>
      </w:r>
    </w:p>
    <w:p>
      <w:r>
        <w:rPr>
          <w:b/>
        </w:rPr>
        <w:t xml:space="preserve">Esimerkki 6.3244</w:t>
      </w:r>
    </w:p>
    <w:p>
      <w:r>
        <w:t xml:space="preserve">Otsikko: Nimi: Liian kuuma. Lause 1: Maryann leipoi keksejä poikaystävälleen. Lause 2: Hän sanoi niiden olevan liian kuumia syötäväksi. Lause 3: Mies ilmeisesti kyseenalaisti tämän käsityksen. Lause 4: Maryannin poikaystävä otti yhden ison suupalan.</w:t>
      </w:r>
    </w:p>
    <w:p>
      <w:r>
        <w:rPr>
          <w:b/>
        </w:rPr>
        <w:t xml:space="preserve">Tulos</w:t>
      </w:r>
    </w:p>
    <w:p>
      <w:r>
        <w:t xml:space="preserve">Aina kun se palaa, varis tuo Joycelle rihkamaa.</w:t>
      </w:r>
    </w:p>
    <w:p>
      <w:r>
        <w:rPr>
          <w:b/>
        </w:rPr>
        <w:t xml:space="preserve">Esimerkki 6.3245</w:t>
      </w:r>
    </w:p>
    <w:p>
      <w:r>
        <w:t xml:space="preserve">Otsikko: Nimi: Ajo sairaalaan. Lause 1: Minun piti viedä ystäväni Brian päivystykseen. Lause 2: Lähin kunnollinen ensiapupoliklinikka oli kuusikymmentäviisi mailia kaukana. Lause 3: Tulostin kartan, josta näki, minne mennä. Lause 4: Tein vain yhden virheen ajaessani.</w:t>
      </w:r>
    </w:p>
    <w:p>
      <w:r>
        <w:rPr>
          <w:b/>
        </w:rPr>
        <w:t xml:space="preserve">Tulos</w:t>
      </w:r>
    </w:p>
    <w:p>
      <w:r>
        <w:t xml:space="preserve">Hän ei voi uskoa löytäneensä kultaa.</w:t>
      </w:r>
    </w:p>
    <w:p>
      <w:r>
        <w:rPr>
          <w:b/>
        </w:rPr>
        <w:t xml:space="preserve">Esimerkki 6.3246</w:t>
      </w:r>
    </w:p>
    <w:p>
      <w:r>
        <w:t xml:space="preserve">Otsikko: Nimi: Verot. Lause 1: Jimin piti maksaa autostaan kiinteistövero. Lause 2: Hän etsi netistä velkansa määrän. Lause 3: Verkkolaskussa luki, että hänellä oli erääntynyt erääntynyt saldo. Lause 4: Jim tiesi, että kyseessä oli virhe, ja soitti verotoimistoon.</w:t>
      </w:r>
    </w:p>
    <w:p>
      <w:r>
        <w:rPr>
          <w:b/>
        </w:rPr>
        <w:t xml:space="preserve">Tulos</w:t>
      </w:r>
    </w:p>
    <w:p>
      <w:r>
        <w:t xml:space="preserve">Viikkoa myöhemmin Janice näki puutarhassaan tomaattikasvustoja!</w:t>
      </w:r>
    </w:p>
    <w:p>
      <w:r>
        <w:rPr>
          <w:b/>
        </w:rPr>
        <w:t xml:space="preserve">Esimerkki 6.3247</w:t>
      </w:r>
    </w:p>
    <w:p>
      <w:r>
        <w:t xml:space="preserve">Otsikko: Nimi: Erikoispullo. Lause 1: Timistä oli tulossa isä. Lause 2: Hän halusi juhlia ystävien kanssa. Lause 3: Timillä oli vanha pullo hyvää konjakkia. Lause 4: Hän avasi sen ensimmäistä kertaa juhlistaakseen poikansa syntymää.</w:t>
      </w:r>
    </w:p>
    <w:p>
      <w:r>
        <w:rPr>
          <w:b/>
        </w:rPr>
        <w:t xml:space="preserve">Tulos</w:t>
      </w:r>
    </w:p>
    <w:p>
      <w:r>
        <w:t xml:space="preserve">Wendy oli lannistunut, mutta etsi uutta miehistöä, johon liittyä.</w:t>
      </w:r>
    </w:p>
    <w:p>
      <w:r>
        <w:rPr>
          <w:b/>
        </w:rPr>
        <w:t xml:space="preserve">Esimerkki 6.3248</w:t>
      </w:r>
    </w:p>
    <w:p>
      <w:r>
        <w:t xml:space="preserve">Otsikko: Title: Deny. Lause 1: Leeroy varasti Maddien kynän, kun Maddie ei katsonut. Lause 2: Kun Maddie palasi, Leeroy kertoi, ettei tiennyt, missä se oli. Lause 3: Maddie etsi sitä kaikkialta. Lause 4: Leeroy tunsi olonsa kauheaksi, kun hän kiisti ottaneensa sen.</w:t>
      </w:r>
    </w:p>
    <w:p>
      <w:r>
        <w:rPr>
          <w:b/>
        </w:rPr>
        <w:t xml:space="preserve">Tulos</w:t>
      </w:r>
    </w:p>
    <w:p>
      <w:r>
        <w:t xml:space="preserve">Landon ja hänen koiransa vetäytyivät takaisin turvalliseen taloonsa.</w:t>
      </w:r>
    </w:p>
    <w:p>
      <w:r>
        <w:rPr>
          <w:b/>
        </w:rPr>
        <w:t xml:space="preserve">Esimerkki 6.3249</w:t>
      </w:r>
    </w:p>
    <w:p>
      <w:r>
        <w:t xml:space="preserve">Otsikko: Otsikko: Liian hullu. Lause 1: Kellyn vanhemmat olivat poissa. Lause 2: Niinpä hän päätti järjestää juhlat. Lause 3: Hän ajatteli, että ihmiset haluaisivat tulla. Lause 4: He halusivat, mutta siitä tuli liian hullua.</w:t>
      </w:r>
    </w:p>
    <w:p>
      <w:r>
        <w:rPr>
          <w:b/>
        </w:rPr>
        <w:t xml:space="preserve">Tulos</w:t>
      </w:r>
    </w:p>
    <w:p>
      <w:r>
        <w:t xml:space="preserve">Eläinlääkäri määräsi prozacia Ziggyn ahdistukseen.</w:t>
      </w:r>
    </w:p>
    <w:p>
      <w:r>
        <w:rPr>
          <w:b/>
        </w:rPr>
        <w:t xml:space="preserve">Esimerkki 6.3250</w:t>
      </w:r>
    </w:p>
    <w:p>
      <w:r>
        <w:t xml:space="preserve">Otsikko: Nimi: Oppiminen ruoanlaittoon. Lause 1: Kyle oli hyvin kiinnostunut ruoanlaiton oppimisesta. Lause 2: Hän päätti mennä kokkikurssille. Lause 3: Kylen kokkauskurssilla oli hauskaa. Lause 4: Hän jatkoi kurssilla käymistä.</w:t>
      </w:r>
    </w:p>
    <w:p>
      <w:r>
        <w:rPr>
          <w:b/>
        </w:rPr>
        <w:t xml:space="preserve">Tulos</w:t>
      </w:r>
    </w:p>
    <w:p>
      <w:r>
        <w:t xml:space="preserve">Koska Thomas voitti, hän vaihtoi öljyn.</w:t>
      </w:r>
    </w:p>
    <w:p>
      <w:r>
        <w:rPr>
          <w:b/>
        </w:rPr>
        <w:t xml:space="preserve">Esimerkki 6.3251</w:t>
      </w:r>
    </w:p>
    <w:p>
      <w:r>
        <w:t xml:space="preserve">Otsikko: Nimi: Vene. Lause 1: Gabriel rakasti järvellä olemista. Lause 2: Hän asui järven lähellä ja kalasti päivittäin. Lause 3: Eräänä iltapäivänä hän päätti ostaa uuden veneen. Lause 4: Gabriel käytti omaisuuden pieneen bassoveneeseen.</w:t>
      </w:r>
    </w:p>
    <w:p>
      <w:r>
        <w:rPr>
          <w:b/>
        </w:rPr>
        <w:t xml:space="preserve">Tulos</w:t>
      </w:r>
    </w:p>
    <w:p>
      <w:r>
        <w:t xml:space="preserve">Hän sanoi, että olen velkaa 132 dollaria.</w:t>
      </w:r>
    </w:p>
    <w:p>
      <w:r>
        <w:rPr>
          <w:b/>
        </w:rPr>
        <w:t xml:space="preserve">Esimerkki 6.3252</w:t>
      </w:r>
    </w:p>
    <w:p>
      <w:r>
        <w:t xml:space="preserve">Nimike: Historian opettaja. Lause 1: Professori Banns oli hyvin iäkäs historian professori. Lause 2: Hän nukahti tuoliin henkilökunnan aulassa ja kuoli sitten. Lause 3: Toinen henkilökunnan jäsen löysi hänet kuolleena. Lause 4: Kaikki opiskelijat ja henkilökunta osallistuivat hänen hautajaisiinsa.</w:t>
      </w:r>
    </w:p>
    <w:p>
      <w:r>
        <w:rPr>
          <w:b/>
        </w:rPr>
        <w:t xml:space="preserve">Tulos</w:t>
      </w:r>
    </w:p>
    <w:p>
      <w:r>
        <w:t xml:space="preserve">Hänen piti viettää koko päivä yrittäen poistaa tarraa.</w:t>
      </w:r>
    </w:p>
    <w:p>
      <w:r>
        <w:rPr>
          <w:b/>
        </w:rPr>
        <w:t xml:space="preserve">Esimerkki 6.3253</w:t>
      </w:r>
    </w:p>
    <w:p>
      <w:r>
        <w:t xml:space="preserve">Otsikko: Nimi: The Ghost. Lause 1: Patty oli hämmentynyt. Lause 2: Hän oli Halloween-juhlissa eikä tunnistanut ketään. Lause 3: He olivat pukeutuneet aaveeksi. Lause 4: Hän meni kysymään, keitä he olivat.</w:t>
      </w:r>
    </w:p>
    <w:p>
      <w:r>
        <w:rPr>
          <w:b/>
        </w:rPr>
        <w:t xml:space="preserve">Tulos</w:t>
      </w:r>
    </w:p>
    <w:p>
      <w:r>
        <w:t xml:space="preserve">Hän sai selville, että kyseessä oli vesirokko, kun hän antoi sitä kolmelle ihmiselle.</w:t>
      </w:r>
    </w:p>
    <w:p>
      <w:r>
        <w:rPr>
          <w:b/>
        </w:rPr>
        <w:t xml:space="preserve">Esimerkki 6.3254</w:t>
      </w:r>
    </w:p>
    <w:p>
      <w:r>
        <w:t xml:space="preserve">Otsikko: Nimi: Auto-ongelmat. Lause 1: Whitney oli hermostunut. Lause 2: Hän näki savua tulevan auton konepellin alta. Lause 3: Hän pysähtyi ja soitti AAA:lle. Lause 4: Auto hinattiin autoliikkeeseen.</w:t>
      </w:r>
    </w:p>
    <w:p>
      <w:r>
        <w:rPr>
          <w:b/>
        </w:rPr>
        <w:t xml:space="preserve">Tulos</w:t>
      </w:r>
    </w:p>
    <w:p>
      <w:r>
        <w:t xml:space="preserve">Hän varmaan luuli minua katkeraksi vanhaksi mieheksi.</w:t>
      </w:r>
    </w:p>
    <w:p>
      <w:r>
        <w:rPr>
          <w:b/>
        </w:rPr>
        <w:t xml:space="preserve">Esimerkki 6.3255</w:t>
      </w:r>
    </w:p>
    <w:p>
      <w:r>
        <w:t xml:space="preserve">Otsikko: Nimi: Ystävän luona asuminen. Lause 1: Leah sai potkut kotoa. Lause 2: Hänen ystävänsä Kim tarjosi hänelle yösijaa. Lause 3: Leah pakkasi kaikki vaatteensa ja tavaransa. Lause 4: Hän toi tavaransa Kimin taloon.</w:t>
      </w:r>
    </w:p>
    <w:p>
      <w:r>
        <w:rPr>
          <w:b/>
        </w:rPr>
        <w:t xml:space="preserve">Tulos</w:t>
      </w:r>
    </w:p>
    <w:p>
      <w:r>
        <w:t xml:space="preserve">He sopivat, että jos koira ei pissaa, Rufus antaa ruusuja.</w:t>
      </w:r>
    </w:p>
    <w:p>
      <w:r>
        <w:rPr>
          <w:b/>
        </w:rPr>
        <w:t xml:space="preserve">Esimerkki 6.3256</w:t>
      </w:r>
    </w:p>
    <w:p>
      <w:r>
        <w:t xml:space="preserve">Otsikko: Nimi: Omenapiirakka. Lause 1: Sally leipoi omenapiirakkaa. Lause 2: Kun hän otti piirakan uunista, hän laittoi sen ikkunaan jäähtymään. Lause 3: Sitten hän meni olohuoneeseen rentoutumaan. Lause 4: Kun hän palasi keittiöön, piirakka oli kadonnut.</w:t>
      </w:r>
    </w:p>
    <w:p>
      <w:r>
        <w:rPr>
          <w:b/>
        </w:rPr>
        <w:t xml:space="preserve">Tulos</w:t>
      </w:r>
    </w:p>
    <w:p>
      <w:r>
        <w:t xml:space="preserve">Bob kohtasi pelkonsa ja sai samalla tyttöystävän.</w:t>
      </w:r>
    </w:p>
    <w:p>
      <w:r>
        <w:rPr>
          <w:b/>
        </w:rPr>
        <w:t xml:space="preserve">Esimerkki 6.3257</w:t>
      </w:r>
    </w:p>
    <w:p>
      <w:r>
        <w:t xml:space="preserve">Otsikko: Nimi: Aitaongelmat. Lause 1: Jill heräsi eräänä päivänä ja huomasi, että hänen talonsa vieressä oli valtava aita. Lause 2: Hän meni paniikkiin ja meni ulos. Lause 3: Siellä hän puhui naapurinsa kanssa ja kysyi, mitä oli tekeillä. Lause 4: Naapuri halusi yksityisyyttä ja oli pystyttänyt aidan yön yli.</w:t>
      </w:r>
    </w:p>
    <w:p>
      <w:r>
        <w:rPr>
          <w:b/>
        </w:rPr>
        <w:t xml:space="preserve">Tulos</w:t>
      </w:r>
    </w:p>
    <w:p>
      <w:r>
        <w:t xml:space="preserve">Carlylla oli niin hauskaa eikä hän voinut odottaa seuraavaa oppituntia!</w:t>
      </w:r>
    </w:p>
    <w:p>
      <w:r>
        <w:rPr>
          <w:b/>
        </w:rPr>
        <w:t xml:space="preserve">Esimerkki 6.3258</w:t>
      </w:r>
    </w:p>
    <w:p>
      <w:r>
        <w:t xml:space="preserve">Otsikko: Nimi: Viuhka. Lause 1: Tom asui Los Angelesissa. Lause 2: Siellä oli hyvin kuuma. Lause 3: Tom halusi viilentyä. Lause 4: Hän päätti ostaa tuulettimen.</w:t>
      </w:r>
    </w:p>
    <w:p>
      <w:r>
        <w:rPr>
          <w:b/>
        </w:rPr>
        <w:t xml:space="preserve">Tulos</w:t>
      </w:r>
    </w:p>
    <w:p>
      <w:r>
        <w:t xml:space="preserve">Tom tyrmäsi nyrkkeilijän.</w:t>
      </w:r>
    </w:p>
    <w:p>
      <w:r>
        <w:rPr>
          <w:b/>
        </w:rPr>
        <w:t xml:space="preserve">Esimerkki 6.3259</w:t>
      </w:r>
    </w:p>
    <w:p>
      <w:r>
        <w:t xml:space="preserve">Nimike: kauhuelokuvat. Lause 1: Rakastan kauhuelokuvien katsomista erityisesti öisin. Lause 2: Viimeisin kauhuelokuva, jonka katsoin, on paranormal activity. Lause 3: Olin niin peloissani, koska luulin, että se oli oikea video. Lause 4: Olen jo vuosia uskonut, että se oli totta.</w:t>
      </w:r>
    </w:p>
    <w:p>
      <w:r>
        <w:rPr>
          <w:b/>
        </w:rPr>
        <w:t xml:space="preserve">Tulos</w:t>
      </w:r>
    </w:p>
    <w:p>
      <w:r>
        <w:t xml:space="preserve">Jon pahoitteli, että harjoitukset jäivät väliin.</w:t>
      </w:r>
    </w:p>
    <w:p>
      <w:r>
        <w:rPr>
          <w:b/>
        </w:rPr>
        <w:t xml:space="preserve">Esimerkki 6.3260</w:t>
      </w:r>
    </w:p>
    <w:p>
      <w:r>
        <w:t xml:space="preserve">Nimike: Halaus. Lause 1: Oli kylmä päivä. Lause 2: Tuuli puhalsi. Lause 3: Ihmiset olivat käpertyneet yhteen. Lause 4: Amy kysyi, haluaisiko Matt halata.</w:t>
      </w:r>
    </w:p>
    <w:p>
      <w:r>
        <w:rPr>
          <w:b/>
        </w:rPr>
        <w:t xml:space="preserve">Tulos</w:t>
      </w:r>
    </w:p>
    <w:p>
      <w:r>
        <w:t xml:space="preserve">Menimme syömään kiinalaista ruokaa.</w:t>
      </w:r>
    </w:p>
    <w:p>
      <w:r>
        <w:rPr>
          <w:b/>
        </w:rPr>
        <w:t xml:space="preserve">Esimerkki 6.3261</w:t>
      </w:r>
    </w:p>
    <w:p>
      <w:r>
        <w:t xml:space="preserve">Otsikko: Nimi: Wild Ride. Lause 1: Dan oli ystäviensä kanssa järvellä veneilemässä. Lause 2: Dan huomasi pahaa myrskyä lähestyvän ja pelästyi. Lause 3: Myrskyn aikana vene keinui jatkuvasti edestakaisin. Lause 4: Lisäksi järven aallot iskivät veneeseen.</w:t>
      </w:r>
    </w:p>
    <w:p>
      <w:r>
        <w:rPr>
          <w:b/>
        </w:rPr>
        <w:t xml:space="preserve">Tulos</w:t>
      </w:r>
    </w:p>
    <w:p>
      <w:r>
        <w:t xml:space="preserve">Dan ei malttanut odottaa, että saisi harvinaisen baseball-kortin haltuunsa.</w:t>
      </w:r>
    </w:p>
    <w:p>
      <w:r>
        <w:rPr>
          <w:b/>
        </w:rPr>
        <w:t xml:space="preserve">Esimerkki 6.3262</w:t>
      </w:r>
    </w:p>
    <w:p>
      <w:r>
        <w:t xml:space="preserve">Otsikko: Nimi: Jätteet. Lause 1: Kate ja hänen siskonsa ostivat rapujalkoja. Lause 2: He keittivät ne perhepäivälliselle. Lause 3: Lapset poimivat rapujalkoja. Lause 4: He jättivät paljon rapuja kuoriinsa.</w:t>
      </w:r>
    </w:p>
    <w:p>
      <w:r>
        <w:rPr>
          <w:b/>
        </w:rPr>
        <w:t xml:space="preserve">Tulos</w:t>
      </w:r>
    </w:p>
    <w:p>
      <w:r>
        <w:t xml:space="preserve">Veljenpoikani ei ollut tyytyväinen.</w:t>
      </w:r>
    </w:p>
    <w:p>
      <w:r>
        <w:rPr>
          <w:b/>
        </w:rPr>
        <w:t xml:space="preserve">Esimerkki 6.3263</w:t>
      </w:r>
    </w:p>
    <w:p>
      <w:r>
        <w:t xml:space="preserve">Otsikko: Nimi: Monkey See Monkey Doo. Lause 1: Dory oli eläintarhassa ystäviensä kanssa. Lause 2: Siellä oli apina dribblaamassa koripalloa. Lause 3: Dory tuli lähemmäs ystäviensä kanssa ja jatkoi katselua. Lause 4: Hetken kuluttua apina tuli lähemmäs häkin ovea.</w:t>
      </w:r>
    </w:p>
    <w:p>
      <w:r>
        <w:rPr>
          <w:b/>
        </w:rPr>
        <w:t xml:space="preserve">Tulos</w:t>
      </w:r>
    </w:p>
    <w:p>
      <w:r>
        <w:t xml:space="preserve">He olivat hyvin surullisia ja joutuivat rakentamaan kotinsa uudelleen.</w:t>
      </w:r>
    </w:p>
    <w:p>
      <w:r>
        <w:rPr>
          <w:b/>
        </w:rPr>
        <w:t xml:space="preserve">Esimerkki 6.3264</w:t>
      </w:r>
    </w:p>
    <w:p>
      <w:r>
        <w:t xml:space="preserve">Otsikko: Otsikko: Sulkemisasiakirjat. Lause 1: Bobin oli tulostettava päätösasiakirjat allekirjoitusta varten. Lause 2: Hänen tulostimensa ei toiminut yhteistyössä. Lause 3: Bob löi tulostinta kovaa. Lause 4: Tulostin antoi pienen hiontaäänen ja piippasi miellyttävästi.</w:t>
      </w:r>
    </w:p>
    <w:p>
      <w:r>
        <w:rPr>
          <w:b/>
        </w:rPr>
        <w:t xml:space="preserve">Tulos</w:t>
      </w:r>
    </w:p>
    <w:p>
      <w:r>
        <w:t xml:space="preserve">Mutta onneksi he päästivät hänet menemään pidättämättä häntä.</w:t>
      </w:r>
    </w:p>
    <w:p>
      <w:r>
        <w:rPr>
          <w:b/>
        </w:rPr>
        <w:t xml:space="preserve">Esimerkki 6.3265</w:t>
      </w:r>
    </w:p>
    <w:p>
      <w:r>
        <w:t xml:space="preserve">Otsikko: Nimi: Lentopallon pelaaminen. Lause 1: Menin puistoon pelaamaan lentopalloa. Lause 2: Näin, että jotkut pelasivat jo. Lause 3: Kysyin, voisinko liittyä heidän seuraansa. Lause 4: Kun pelasin, olin kamala.</w:t>
      </w:r>
    </w:p>
    <w:p>
      <w:r>
        <w:rPr>
          <w:b/>
        </w:rPr>
        <w:t xml:space="preserve">Tulos</w:t>
      </w:r>
    </w:p>
    <w:p>
      <w:r>
        <w:t xml:space="preserve">Hänen arvokas korttikokoelmansa oli poissa.</w:t>
      </w:r>
    </w:p>
    <w:p>
      <w:r>
        <w:rPr>
          <w:b/>
        </w:rPr>
        <w:t xml:space="preserve">Esimerkki 6.3266</w:t>
      </w:r>
    </w:p>
    <w:p>
      <w:r>
        <w:t xml:space="preserve">Otsikko: Alice's Dolls. Lause 1: Liisa tykkäsi leikkiä nukeilla. Lause 2: Hänellä oli kymmeniä nukkeja. Lause 3: Hänen äitinsä vihasi sitä, ettei Alice koskaan ottanut nukkejaan. Lause 4: Hänen äitinsä päätti lahjoittaa puolet niistä, kun Alice oli koulussa.</w:t>
      </w:r>
    </w:p>
    <w:p>
      <w:r>
        <w:rPr>
          <w:b/>
        </w:rPr>
        <w:t xml:space="preserve">Tulos</w:t>
      </w:r>
    </w:p>
    <w:p>
      <w:r>
        <w:t xml:space="preserve">Hänen toiveensa toteutui, kun hänet kutsuttiin kokkaamaan tv-toimittajalle.</w:t>
      </w:r>
    </w:p>
    <w:p>
      <w:r>
        <w:rPr>
          <w:b/>
        </w:rPr>
        <w:t xml:space="preserve">Esimerkki 6.3267</w:t>
      </w:r>
    </w:p>
    <w:p>
      <w:r>
        <w:t xml:space="preserve">Otsikko: Lenny voittaa palkinnon. Lause 1: Lenny on näyttelijä. Lause 2: Hän on ollut näyttelijä jo pitkään. Lause 3: Hän ei ole koskaan voittanut palkintoa. Lause 4: Hän saa ehdokkuuden tekemästään elokuvasta.</w:t>
      </w:r>
    </w:p>
    <w:p>
      <w:r>
        <w:rPr>
          <w:b/>
        </w:rPr>
        <w:t xml:space="preserve">Tulos</w:t>
      </w:r>
    </w:p>
    <w:p>
      <w:r>
        <w:t xml:space="preserve">Se oli rikki, ja Blake hikoili kuumuudesta.</w:t>
      </w:r>
    </w:p>
    <w:p>
      <w:r>
        <w:rPr>
          <w:b/>
        </w:rPr>
        <w:t xml:space="preserve">Esimerkki 6.3268</w:t>
      </w:r>
    </w:p>
    <w:p>
      <w:r>
        <w:t xml:space="preserve">Otsikko: Nimi: Savuhälytin. Lause 1: Franklin löysi isänsä laatikosta askin savukkeita. Lause 2: Hän pölli yhden ja poltti sen huoneessaan. Lause 3: Hän yskäisi ja heitti sen matolle. Lause 4: Sitten hän meni pelaamaan videopelejä.</w:t>
      </w:r>
    </w:p>
    <w:p>
      <w:r>
        <w:rPr>
          <w:b/>
        </w:rPr>
        <w:t xml:space="preserve">Tulos</w:t>
      </w:r>
    </w:p>
    <w:p>
      <w:r>
        <w:t xml:space="preserve">Tämä oli kiusallista ja sai minut tuntemaan oloni oudoksi koko päivän ajan.</w:t>
      </w:r>
    </w:p>
    <w:p>
      <w:r>
        <w:rPr>
          <w:b/>
        </w:rPr>
        <w:t xml:space="preserve">Esimerkki 6.3269</w:t>
      </w:r>
    </w:p>
    <w:p>
      <w:r>
        <w:t xml:space="preserve">Otsikko: lisää lippuja. Lause 1: Angela juoksi takaisin autolleen. Lause 2: Hänen mittarinsa meinasi karata. Lause 3: Hän pääsi autolleen. Lause 4: Hän löysi sakon tuulilasista.</w:t>
      </w:r>
    </w:p>
    <w:p>
      <w:r>
        <w:rPr>
          <w:b/>
        </w:rPr>
        <w:t xml:space="preserve">Tulos</w:t>
      </w:r>
    </w:p>
    <w:p>
      <w:r>
        <w:t xml:space="preserve">Hän kytki koneen autoonsa ja puhdisti matot.</w:t>
      </w:r>
    </w:p>
    <w:p>
      <w:r>
        <w:rPr>
          <w:b/>
        </w:rPr>
        <w:t xml:space="preserve">Esimerkki 6.3270</w:t>
      </w:r>
    </w:p>
    <w:p>
      <w:r>
        <w:t xml:space="preserve">Otsikko: Nimi: Karma. Lause 1: Halusin olla suosittu, joten varastin suositun paidan ostoskeskuksesta. Lause 2: En välittänyt paidasta lainkaan, mutta halusin vain sopeutua joukkoon. Lause 3: Kaikki näytti sujuvan ensi viikkoon asti. Lause 4: Poliisi tuli paikalle ja tiesi, että olin varastanut paidan.</w:t>
      </w:r>
    </w:p>
    <w:p>
      <w:r>
        <w:rPr>
          <w:b/>
        </w:rPr>
        <w:t xml:space="preserve">Tulos</w:t>
      </w:r>
    </w:p>
    <w:p>
      <w:r>
        <w:t xml:space="preserve">Kuvat saivat minut liian järkyttyneeksi.</w:t>
      </w:r>
    </w:p>
    <w:p>
      <w:r>
        <w:rPr>
          <w:b/>
        </w:rPr>
        <w:t xml:space="preserve">Esimerkki 6.3271</w:t>
      </w:r>
    </w:p>
    <w:p>
      <w:r>
        <w:t xml:space="preserve">Otsikko: Nimi: The Fall. Lause 1: Ericka kaatui kylpyhuoneessaan. Lause 2: Hän löi jalkansa vessanpönttöön. Lause 3: Hän sai ison haavan ja meni ensiapuun. Lause 4: Päivystyslääkäri ei pystynyt ompelemaan sitä kiinni.</w:t>
      </w:r>
    </w:p>
    <w:p>
      <w:r>
        <w:rPr>
          <w:b/>
        </w:rPr>
        <w:t xml:space="preserve">Tulos</w:t>
      </w:r>
    </w:p>
    <w:p>
      <w:r>
        <w:t xml:space="preserve">Hän kysyi työntekijältä, voisiko hän uida kymmenen minuuttia, ja tämä suostui.</w:t>
      </w:r>
    </w:p>
    <w:p>
      <w:r>
        <w:rPr>
          <w:b/>
        </w:rPr>
        <w:t xml:space="preserve">Esimerkki 6.3272</w:t>
      </w:r>
    </w:p>
    <w:p>
      <w:r>
        <w:t xml:space="preserve">Otsikko: Nimi: Tulviva toimisto. Lause 1: Gary työskenteli toimistorakennuksessa. Lause 2: Toimisto tulvi kovassa sateessa. Lause 3: Gary palasi töihin viikko tulvan jälkeen. Lause 4: Työntekijät alkoivat siivota sotkua.</w:t>
      </w:r>
    </w:p>
    <w:p>
      <w:r>
        <w:rPr>
          <w:b/>
        </w:rPr>
        <w:t xml:space="preserve">Tulos</w:t>
      </w:r>
    </w:p>
    <w:p>
      <w:r>
        <w:t xml:space="preserve">Joni oli hyvin yllättynyt.</w:t>
      </w:r>
    </w:p>
    <w:p>
      <w:r>
        <w:rPr>
          <w:b/>
        </w:rPr>
        <w:t xml:space="preserve">Esimerkki 6.3273</w:t>
      </w:r>
    </w:p>
    <w:p>
      <w:r>
        <w:t xml:space="preserve">Otsikko: Nimi: Läheltä piti. Lause 1: Hemmingin perhe lähti kuorma-autollaan vuoristomatkalle. Lause 2: Kun Josh Hemming ajoi autoa, hän tunsi jonkin surisevan hänen käsivarttaan vasten. Lause 3: Josh hyppäsi ulos autosta ja riisui kiireesti paitansa. Lause 4: Kun hän ravisteli paitansa pois, hihasta pörräsi mehiläinen.</w:t>
      </w:r>
    </w:p>
    <w:p>
      <w:r>
        <w:rPr>
          <w:b/>
        </w:rPr>
        <w:t xml:space="preserve">Tulos</w:t>
      </w:r>
    </w:p>
    <w:p>
      <w:r>
        <w:t xml:space="preserve">Juodessaan pirtelöä Will onnitteli itseään hyvästä valinnasta.</w:t>
      </w:r>
    </w:p>
    <w:p>
      <w:r>
        <w:rPr>
          <w:b/>
        </w:rPr>
        <w:t xml:space="preserve">Esimerkki 6.3274</w:t>
      </w:r>
    </w:p>
    <w:p>
      <w:r>
        <w:t xml:space="preserve">Otsikko: Nimi: Laulaminen. Lause 1: Ruiz rakasti laulamista. Lause 2: Eräänä päivänä hän sai tietää, että oli järjestetty laulukilpailu. Lause 3: Ruiz teki kovasti töitä eikä edes nukkunut. Lause 4: Ruiz pääsi ensimmäiselle sijalle.</w:t>
      </w:r>
    </w:p>
    <w:p>
      <w:r>
        <w:rPr>
          <w:b/>
        </w:rPr>
        <w:t xml:space="preserve">Tulos</w:t>
      </w:r>
    </w:p>
    <w:p>
      <w:r>
        <w:t xml:space="preserve">Sanders oli siihen tyytyväinen ja sai kiitettävän.</w:t>
      </w:r>
    </w:p>
    <w:p>
      <w:r>
        <w:rPr>
          <w:b/>
        </w:rPr>
        <w:t xml:space="preserve">Esimerkki 6.3275</w:t>
      </w:r>
    </w:p>
    <w:p>
      <w:r>
        <w:t xml:space="preserve">Otsikko: Otsikko: Kahvitauko. Lause 1: Pat saa kahvia joka iltapäivä samaan aikaan. Lause 2: Kello 14.00 Pat meni taukohuoneeseen hakemaan päivittäisen kupillisensa. Lause 3: Hän huomasi, että keitin oli rikki eikä siellä ollut kahvia. Lause 4: Pat palasi työpöytänsä ääreen tyhjin käsin.</w:t>
      </w:r>
    </w:p>
    <w:p>
      <w:r>
        <w:rPr>
          <w:b/>
        </w:rPr>
        <w:t xml:space="preserve">Tulos</w:t>
      </w:r>
    </w:p>
    <w:p>
      <w:r>
        <w:t xml:space="preserve">Brad pystyi kytkemään isoäitinsä television.</w:t>
      </w:r>
    </w:p>
    <w:p>
      <w:r>
        <w:rPr>
          <w:b/>
        </w:rPr>
        <w:t xml:space="preserve">Esimerkki 6.3276</w:t>
      </w:r>
    </w:p>
    <w:p>
      <w:r>
        <w:t xml:space="preserve">Otsikko: Nimi: Speed Freak. Lause 1: Jameson rakasti uutta autoaan. Lause 2: Hänen autonsa oli paljon nopeampi kuin hänen edellinen autonsa. Lause 3: Se oli niin nopea, että hän jäi vahingossa kiinni ylinopeudesta moottoritiellä. Lause 4: Jameson sai ylinopeussakon ja pisteitä ajokorttiinsa.</w:t>
      </w:r>
    </w:p>
    <w:p>
      <w:r>
        <w:rPr>
          <w:b/>
        </w:rPr>
        <w:t xml:space="preserve">Tulos</w:t>
      </w:r>
    </w:p>
    <w:p>
      <w:r>
        <w:t xml:space="preserve">Hänelle ei tarjottu työtä.</w:t>
      </w:r>
    </w:p>
    <w:p>
      <w:r>
        <w:rPr>
          <w:b/>
        </w:rPr>
        <w:t xml:space="preserve">Esimerkki 6.3277</w:t>
      </w:r>
    </w:p>
    <w:p>
      <w:r>
        <w:t xml:space="preserve">Otsikko: Nimi: Käyntikortit. Lause 1: Kävin työpaikaltani kulman takana. Lause 2: Minun piti ostaa käyntikortteja. Lause 3: Halusin tehdä etupuolelta jännittävän. Lause 4: Mutta minun oli noudatettava yrityksen ohjeita.</w:t>
      </w:r>
    </w:p>
    <w:p>
      <w:r>
        <w:rPr>
          <w:b/>
        </w:rPr>
        <w:t xml:space="preserve">Tulos</w:t>
      </w:r>
    </w:p>
    <w:p>
      <w:r>
        <w:t xml:space="preserve">Hän otti sen kotiinsa uudeksi lemmikikseen.</w:t>
      </w:r>
    </w:p>
    <w:p>
      <w:r>
        <w:rPr>
          <w:b/>
        </w:rPr>
        <w:t xml:space="preserve">Esimerkki 6.3278</w:t>
      </w:r>
    </w:p>
    <w:p>
      <w:r>
        <w:t xml:space="preserve">Otsikko: Nimi: Sparkyn kotitehtävät. Lause 1: Sparky on kolmasluokkalainen. Lause 2: Eräänä päivänä hän toi kotiin variksenpelättimen leikattavaksi ja väritettäväksi. Lause 3: Koko perhe osallistui leikkaamiseen ja värittämiseen. Lause 4: Sparky vei sen takaisin kouluun antaakseen sen.</w:t>
      </w:r>
    </w:p>
    <w:p>
      <w:r>
        <w:rPr>
          <w:b/>
        </w:rPr>
        <w:t xml:space="preserve">Tulos</w:t>
      </w:r>
    </w:p>
    <w:p>
      <w:r>
        <w:t xml:space="preserve">Hän päätti antaa naisen nauttia ajastaan näkemättä häntä.</w:t>
      </w:r>
    </w:p>
    <w:p>
      <w:r>
        <w:rPr>
          <w:b/>
        </w:rPr>
        <w:t xml:space="preserve">Esimerkki 6.3279</w:t>
      </w:r>
    </w:p>
    <w:p>
      <w:r>
        <w:t xml:space="preserve">Otsikko: Nimi: Eksyminen. Lause 1: Frank halusi lähteä telttailemaan ystäviensä kanssa. Lause 2: Kukaan ei lähtenyt hänen mukaansa. Lause 3: Hän päätti lähteä yksin. Lause 4: Valitettavasti hän eksyi leirintäalueelle.</w:t>
      </w:r>
    </w:p>
    <w:p>
      <w:r>
        <w:rPr>
          <w:b/>
        </w:rPr>
        <w:t xml:space="preserve">Tulos</w:t>
      </w:r>
    </w:p>
    <w:p>
      <w:r>
        <w:t xml:space="preserve">Erica muuttaa ja jättää lapsensa isänsä luokse.</w:t>
      </w:r>
    </w:p>
    <w:p>
      <w:r>
        <w:rPr>
          <w:b/>
        </w:rPr>
        <w:t xml:space="preserve">Esimerkki 6.3280</w:t>
      </w:r>
    </w:p>
    <w:p>
      <w:r>
        <w:t xml:space="preserve">Otsikko: Nimi: Kirja. Lause 1: Kelly kadotti tiedekirjansa. Lause 2: Hänen oli palautettava se vuoden lopussa. Lause 3: Jos hän ei olisi palauttanut sitä, hän olisi ollut siitä velkaa! Lause 4: Mutta sitten hän onneksi löysi sen.</w:t>
      </w:r>
    </w:p>
    <w:p>
      <w:r>
        <w:rPr>
          <w:b/>
        </w:rPr>
        <w:t xml:space="preserve">Tulos</w:t>
      </w:r>
    </w:p>
    <w:p>
      <w:r>
        <w:t xml:space="preserve">Katsoja jäi pettyneenä näkemättä norsunpoikasta.</w:t>
      </w:r>
    </w:p>
    <w:p>
      <w:r>
        <w:rPr>
          <w:b/>
        </w:rPr>
        <w:t xml:space="preserve">Esimerkki 6.3281</w:t>
      </w:r>
    </w:p>
    <w:p>
      <w:r>
        <w:t xml:space="preserve">Otsikko: Red Sox. Lause 1: Katselin eilen illalla Red Soxin ja Yankeesin välistä ottelua. Lause 2: He johtivat 2-1 seitsemännessä erässä. Lause 3: Yankees teki kaksi juoksua virheestä. Lause 4: Olin niin inhoissani, että löin reisiäni.</w:t>
      </w:r>
    </w:p>
    <w:p>
      <w:r>
        <w:rPr>
          <w:b/>
        </w:rPr>
        <w:t xml:space="preserve">Tulos</w:t>
      </w:r>
    </w:p>
    <w:p>
      <w:r>
        <w:t xml:space="preserve">John lauloi hänelle kirjoittamansa laulun, jossa hän kosi häntä!</w:t>
      </w:r>
    </w:p>
    <w:p>
      <w:r>
        <w:rPr>
          <w:b/>
        </w:rPr>
        <w:t xml:space="preserve">Esimerkki 6.3282</w:t>
      </w:r>
    </w:p>
    <w:p>
      <w:r>
        <w:t xml:space="preserve">Otsikko: Nimi: Lunchables. Lause 1: Poikani halusi välipalaksi eväitä. Lause 2: Hän kaivoi niitä jääkaapista. Lause 3: Yritin saada koiran tulemaan kanssani toimistoon ja olemaan välittämättä hänestä. Lause 4: Se kieltäytyi, koska halusi jotain sen ruuasta.</w:t>
      </w:r>
    </w:p>
    <w:p>
      <w:r>
        <w:rPr>
          <w:b/>
        </w:rPr>
        <w:t xml:space="preserve">Tulos</w:t>
      </w:r>
    </w:p>
    <w:p>
      <w:r>
        <w:t xml:space="preserve">Hänen naapurinsa löysi koiran ja palautti sen hänelle.</w:t>
      </w:r>
    </w:p>
    <w:p>
      <w:r>
        <w:rPr>
          <w:b/>
        </w:rPr>
        <w:t xml:space="preserve">Esimerkki 6.3283</w:t>
      </w:r>
    </w:p>
    <w:p>
      <w:r>
        <w:t xml:space="preserve">Otsikko: Otsikko: Se jäi minulta huomaamatta. Lause 1: Minulla oli tapana polttaa nuorempana. Lause 2: Säästä riippumatta en koskaan polttanut sisällä. Lause 3: Eräänä päivänä sytytin savukkeen, kun kävelin ovesta ulos. Lause 4: Katsoin ylös ja näin kolme liittovaltion agenttia seisovan vieressäni.</w:t>
      </w:r>
    </w:p>
    <w:p>
      <w:r>
        <w:rPr>
          <w:b/>
        </w:rPr>
        <w:t xml:space="preserve">Tulos</w:t>
      </w:r>
    </w:p>
    <w:p>
      <w:r>
        <w:t xml:space="preserve">Veljeni piti tätä erittäin huvittavana.</w:t>
      </w:r>
    </w:p>
    <w:p>
      <w:r>
        <w:rPr>
          <w:b/>
        </w:rPr>
        <w:t xml:space="preserve">Esimerkki 6.3284</w:t>
      </w:r>
    </w:p>
    <w:p>
      <w:r>
        <w:t xml:space="preserve">Otsikko: Nimi: Uusi kukkaro. Lause 1: Jane osti itselleen uuden käsilaukun. Lause 2: Hän vei sen seuraavana päivänä töihin. Lause 3: Kukaan ei sanonut siitä mitään. Lause 4: Jane oli lievästi pettynyt siihen.</w:t>
      </w:r>
    </w:p>
    <w:p>
      <w:r>
        <w:rPr>
          <w:b/>
        </w:rPr>
        <w:t xml:space="preserve">Tulos</w:t>
      </w:r>
    </w:p>
    <w:p>
      <w:r>
        <w:t xml:space="preserve">Hän puhui siitä koko kesän.</w:t>
      </w:r>
    </w:p>
    <w:p>
      <w:r>
        <w:rPr>
          <w:b/>
        </w:rPr>
        <w:t xml:space="preserve">Esimerkki 6.3285</w:t>
      </w:r>
    </w:p>
    <w:p>
      <w:r>
        <w:t xml:space="preserve">Otsikko: Nimi: Wolf Eel. Lause 1: Joe ja Fred haluavat sukeltaa Puget Soundissa. Lause 2: Kerran he löysivät veden alta ison suttaaliin. Lause 3: Kala upotti hampaansa syvälle Joen päänahkaan. Lause 4: Fred leikkasi kalan pään irti, kun se oli vielä kiinni Joessa.</w:t>
      </w:r>
    </w:p>
    <w:p>
      <w:r>
        <w:rPr>
          <w:b/>
        </w:rPr>
        <w:t xml:space="preserve">Tulos</w:t>
      </w:r>
    </w:p>
    <w:p>
      <w:r>
        <w:t xml:space="preserve">Hän riisui turbaanin.</w:t>
      </w:r>
    </w:p>
    <w:p>
      <w:r>
        <w:rPr>
          <w:b/>
        </w:rPr>
        <w:t xml:space="preserve">Esimerkki 6.3286</w:t>
      </w:r>
    </w:p>
    <w:p>
      <w:r>
        <w:t xml:space="preserve">Otsikko: Nimi: Next Day Diet. Lause 1: Monica oli lähdössä dieetille. Lause 2: Hänen ystävänsä toi töihin brownieita. Lause 3: Monica söi yhden browniesta. Lause 4: Hän tiesi, että brownie oli epäterveellinen.</w:t>
      </w:r>
    </w:p>
    <w:p>
      <w:r>
        <w:rPr>
          <w:b/>
        </w:rPr>
        <w:t xml:space="preserve">Tulos</w:t>
      </w:r>
    </w:p>
    <w:p>
      <w:r>
        <w:t xml:space="preserve">Mutta hän ei antanut minun tehdä sitä, koska hän halusi minun oppivan läksyni.</w:t>
      </w:r>
    </w:p>
    <w:p>
      <w:r>
        <w:rPr>
          <w:b/>
        </w:rPr>
        <w:t xml:space="preserve">Esimerkki 6.3287</w:t>
      </w:r>
    </w:p>
    <w:p>
      <w:r>
        <w:t xml:space="preserve">Otsikko: Nimi: Ärsyttävät lapset. Lause 1: Tomin naapureilla oli lapsia. Lause 2: Tomin mielestä he olivat äänekkäitä ja ärsyttäviä. Lause 3: Hän käski heitä jatkuvasti hiljentymään, kun he olivat ulkona. Lause 4: He eivät koskaan kuunnelleet häntä.</w:t>
      </w:r>
    </w:p>
    <w:p>
      <w:r>
        <w:rPr>
          <w:b/>
        </w:rPr>
        <w:t xml:space="preserve">Tulos</w:t>
      </w:r>
    </w:p>
    <w:p>
      <w:r>
        <w:t xml:space="preserve">Tara oli järkyttynyt ja vannoi, ettei enää koskaan palaa kyseiseen kauppaan.</w:t>
      </w:r>
    </w:p>
    <w:p>
      <w:r>
        <w:rPr>
          <w:b/>
        </w:rPr>
        <w:t xml:space="preserve">Esimerkki 6.3288</w:t>
      </w:r>
    </w:p>
    <w:p>
      <w:r>
        <w:t xml:space="preserve">Otsikko: Nimi: Vauvan nimet. Lause 1: Joeyn äiti oli saamassa tyttövauvan. Lause 2: Hän aneli, että tytölle annettaisiin nimi Lulu, joka oli hänen lempinimensä. Lause 3: He eivät näyttäneet pitävän siitä yhtä paljon kuin hän. Lause 4: Niinpä Joey oli innoissaan, kun hän sai tietää, että tytön toinen nimi olisi Lulu.</w:t>
      </w:r>
    </w:p>
    <w:p>
      <w:r>
        <w:rPr>
          <w:b/>
        </w:rPr>
        <w:t xml:space="preserve">Tulos</w:t>
      </w:r>
    </w:p>
    <w:p>
      <w:r>
        <w:t xml:space="preserve">Hän vain toivoi, ettei hänen seuralaisensa häpeäisi häntä liikaa.</w:t>
      </w:r>
    </w:p>
    <w:p>
      <w:r>
        <w:rPr>
          <w:b/>
        </w:rPr>
        <w:t xml:space="preserve">Esimerkki 6.3289</w:t>
      </w:r>
    </w:p>
    <w:p>
      <w:r>
        <w:t xml:space="preserve">Otsikko: Hedelmäpizza. Lause 1: Tein uuden hedelmäpizzareseptin potluckia varten. Lause 2: Laitoin sen pöydälle muiden ruokien joukkoon heti, kun saavuin paikalle. Lause 3: Sitten pakotin mieheni maistamaan sitä ensin, jotta se olisi varmasti hyvää. Lause 4: Hän maistoi sitä ja sanoi pitävänsä siitä.</w:t>
      </w:r>
    </w:p>
    <w:p>
      <w:r>
        <w:rPr>
          <w:b/>
        </w:rPr>
        <w:t xml:space="preserve">Tulos</w:t>
      </w:r>
    </w:p>
    <w:p>
      <w:r>
        <w:t xml:space="preserve">Siitä lähtien he söivät aamiaista yhdessä!</w:t>
      </w:r>
    </w:p>
    <w:p>
      <w:r>
        <w:rPr>
          <w:b/>
        </w:rPr>
        <w:t xml:space="preserve">Esimerkki 6.3290</w:t>
      </w:r>
    </w:p>
    <w:p>
      <w:r>
        <w:t xml:space="preserve">Otsikko: .. Lause 1: Austinilla oli tosi iso koe luonnontieteiden tunnilla. Lause 2: Luonnontieteet olivat Austinin vaikein luokka lukiossa. Lause 3: Hän opiskeli todella ahkerasti noin viikon ajan valmistautuakseen kokeeseen. Lause 4: Austin oli hyvin hermostunut siitä, miten hyvin hän pärjäisi kokeessa.</w:t>
      </w:r>
    </w:p>
    <w:p>
      <w:r>
        <w:rPr>
          <w:b/>
        </w:rPr>
        <w:t xml:space="preserve">Tulos</w:t>
      </w:r>
    </w:p>
    <w:p>
      <w:r>
        <w:t xml:space="preserve">Luin viikossa viisi kirjaa ja kehitin ajatteluani ja asenteitani.</w:t>
      </w:r>
    </w:p>
    <w:p>
      <w:r>
        <w:rPr>
          <w:b/>
        </w:rPr>
        <w:t xml:space="preserve">Esimerkki 6.3291</w:t>
      </w:r>
    </w:p>
    <w:p>
      <w:r>
        <w:t xml:space="preserve">Otsikko: Nimi: Tonyn varvas. Lause 1: Tony nosti painoja. Lause 2: Hän pudotti painon varpaalleen. Lause 3: Tony huusi kivusta. Lause 4: Hän otti varpaansa pois.</w:t>
      </w:r>
    </w:p>
    <w:p>
      <w:r>
        <w:rPr>
          <w:b/>
        </w:rPr>
        <w:t xml:space="preserve">Tulos</w:t>
      </w:r>
    </w:p>
    <w:p>
      <w:r>
        <w:t xml:space="preserve">Itse asiassa pidin siitä todella paljon.</w:t>
      </w:r>
    </w:p>
    <w:p>
      <w:r>
        <w:rPr>
          <w:b/>
        </w:rPr>
        <w:t xml:space="preserve">Esimerkki 6.3292</w:t>
      </w:r>
    </w:p>
    <w:p>
      <w:r>
        <w:t xml:space="preserve">Otsikko: Akira. Lause 1: Asuin kerran skotlantilaisen naisen luona Etelä-Afrikassa. Lause 2: Hänellä oli husky nimeltä Akira. Lause 3: Hänellä oli myös uima-allas, ja olin innostunut uimaan siinä. Lause 4: Kun vihdoin uin, Akira säikähti ja haukkui ja haukkui.</w:t>
      </w:r>
    </w:p>
    <w:p>
      <w:r>
        <w:rPr>
          <w:b/>
        </w:rPr>
        <w:t xml:space="preserve">Tulos</w:t>
      </w:r>
    </w:p>
    <w:p>
      <w:r>
        <w:t xml:space="preserve">Kaikki juhlissa nauttivat hänen ruoastaan.</w:t>
      </w:r>
    </w:p>
    <w:p>
      <w:r>
        <w:rPr>
          <w:b/>
        </w:rPr>
        <w:t xml:space="preserve">Esimerkki 6.3293</w:t>
      </w:r>
    </w:p>
    <w:p>
      <w:r>
        <w:t xml:space="preserve">Otsikko: Mighty Mighty Matt. Lause 1: Matt halusi kohottaa itsetuntoaan. Lause 2: Hän luki monia itseapukirjoja ja kävi jopa kuntosalilla. Lause 3: Mikään ei tuntunut auttavan häntä. Lause 4: Matt meni parturiin ja leikkasi hiuksensa irokeesityyliin.</w:t>
      </w:r>
    </w:p>
    <w:p>
      <w:r>
        <w:rPr>
          <w:b/>
        </w:rPr>
        <w:t xml:space="preserve">Tulos</w:t>
      </w:r>
    </w:p>
    <w:p>
      <w:r>
        <w:t xml:space="preserve">Stanin mielestä se oli ikävää, mutta ei niin paljon kuin hampaiden puuttuminen!</w:t>
      </w:r>
    </w:p>
    <w:p>
      <w:r>
        <w:rPr>
          <w:b/>
        </w:rPr>
        <w:t xml:space="preserve">Esimerkki 6.3294</w:t>
      </w:r>
    </w:p>
    <w:p>
      <w:r>
        <w:t xml:space="preserve">Otsikko: Nimi: Casper ostaa shortsit. Lause 1: Casper haluaa uudet shortsit päivittäisiä lenkkejään varten. Lause 2: Hän päättää ostaa hienot uudet shortsit. Lause 3: Casper löytää täydelliset shortsit. Lause 4: Hän pitää niitä mielellään yllään.</w:t>
      </w:r>
    </w:p>
    <w:p>
      <w:r>
        <w:rPr>
          <w:b/>
        </w:rPr>
        <w:t xml:space="preserve">Tulos</w:t>
      </w:r>
    </w:p>
    <w:p>
      <w:r>
        <w:t xml:space="preserve">Joskus suosin taksinkuljettajia, koska he tuntevat alueen.</w:t>
      </w:r>
    </w:p>
    <w:p>
      <w:r>
        <w:rPr>
          <w:b/>
        </w:rPr>
        <w:t xml:space="preserve">Esimerkki 6.3295</w:t>
      </w:r>
    </w:p>
    <w:p>
      <w:r>
        <w:t xml:space="preserve">Otsikko: Nimi: The Big Splash. Lause 1: Jim kokosi kaikki ystävänsä altaan reunalle. Lause 2: He pitivät toisiaan kädestä kiinni ja seisoivat valmiina hyppäämään. Lause 3: Jim antoi merkin, ja kaikki hyppäsivät yhdessä. Lause 4: Ystävät roiskahtelivat alas kaikki samaan aikaan.</w:t>
      </w:r>
    </w:p>
    <w:p>
      <w:r>
        <w:rPr>
          <w:b/>
        </w:rPr>
        <w:t xml:space="preserve">Tulos</w:t>
      </w:r>
    </w:p>
    <w:p>
      <w:r>
        <w:t xml:space="preserve">Courtney oli liian kauhuissaan poistuakseen talosta sen jälkeen.</w:t>
      </w:r>
    </w:p>
    <w:p>
      <w:r>
        <w:rPr>
          <w:b/>
        </w:rPr>
        <w:t xml:space="preserve">Esimerkki 6.3296</w:t>
      </w:r>
    </w:p>
    <w:p>
      <w:r>
        <w:t xml:space="preserve">Otsikko: Nimi: Trust. Lause 1: Sanoin hänelle, etten voisi enää koskaan luottaa häneen. Lause 2: Hän ei näyttänyt häiriintyvän paljastuksesta. Lause 3: Väitin, että hän oli valehdellut liian monta kertaa. Lause 4: Hän sanoi, että luottaisin häneen vielä jonain päivänä.</w:t>
      </w:r>
    </w:p>
    <w:p>
      <w:r>
        <w:rPr>
          <w:b/>
        </w:rPr>
        <w:t xml:space="preserve">Tulos</w:t>
      </w:r>
    </w:p>
    <w:p>
      <w:r>
        <w:t xml:space="preserve">Andy oli iloinen, että lääkintäryhmä oli paikalla hoitamassa häntä.</w:t>
      </w:r>
    </w:p>
    <w:p>
      <w:r>
        <w:rPr>
          <w:b/>
        </w:rPr>
        <w:t xml:space="preserve">Esimerkki 6.3297</w:t>
      </w:r>
    </w:p>
    <w:p>
      <w:r>
        <w:t xml:space="preserve">Otsikko: Nimi: Meditaatio. Lause 1: Kerran olin juomassa ystäväni luona. Lause 2: Hän mainitsi voivansa tehdä ohjattua meditaatiota, ja innostuin. Lause 3: Laitoimme kaiken valmiiksi ja suljin silmäni, kun hän puhui. Lause 4: Tulin takaisin hyvin pehmeänä ja rentoutuneena.</w:t>
      </w:r>
    </w:p>
    <w:p>
      <w:r>
        <w:rPr>
          <w:b/>
        </w:rPr>
        <w:t xml:space="preserve">Tulos</w:t>
      </w:r>
    </w:p>
    <w:p>
      <w:r>
        <w:t xml:space="preserve">Mary on sekaantunut rakkauskolmioon.</w:t>
      </w:r>
    </w:p>
    <w:p>
      <w:r>
        <w:rPr>
          <w:b/>
        </w:rPr>
        <w:t xml:space="preserve">Esimerkki 6.3298</w:t>
      </w:r>
    </w:p>
    <w:p>
      <w:r>
        <w:t xml:space="preserve">Otsikko: Nimi: Boat Crash. Lause 1: John oli veneellään kalastamassa. Lause 2: Tuli valtava myrsky ja kaatoi hänen veneensä. Lause 3: John oli jumissa vedessä tuntikausia. Lause 4: Lopulta vene tuli ja näki hänet.</w:t>
      </w:r>
    </w:p>
    <w:p>
      <w:r>
        <w:rPr>
          <w:b/>
        </w:rPr>
        <w:t xml:space="preserve">Tulos</w:t>
      </w:r>
    </w:p>
    <w:p>
      <w:r>
        <w:t xml:space="preserve">Ensi-iltana olin lavalla tanssimassa violetin kipsini kanssa.</w:t>
      </w:r>
    </w:p>
    <w:p>
      <w:r>
        <w:rPr>
          <w:b/>
        </w:rPr>
        <w:t xml:space="preserve">Esimerkki 6.3299</w:t>
      </w:r>
    </w:p>
    <w:p>
      <w:r>
        <w:t xml:space="preserve">Otsikko: Nimi: Äänensävy. Lause 1: Leo piti laulamisesta. Lause 2: Hänen laulunopettajansa kertoi hänelle, että hänellä oli synnynnäisesti huono äänensävy. Lause 3: Leo paheksui suuresti tätä huomautusta. Lause 4: Myöhemmin hän liittyi vaihtoehtorockin taustavoimiin ja saavutti suurta menestystä.</w:t>
      </w:r>
    </w:p>
    <w:p>
      <w:r>
        <w:rPr>
          <w:b/>
        </w:rPr>
        <w:t xml:space="preserve">Tulos</w:t>
      </w:r>
    </w:p>
    <w:p>
      <w:r>
        <w:t xml:space="preserve">Hän ei menestynyt kovin hyvin, mutta hän tunsi saavuttaneensa unelmansa.</w:t>
      </w:r>
    </w:p>
    <w:p>
      <w:r>
        <w:rPr>
          <w:b/>
        </w:rPr>
        <w:t xml:space="preserve">Esimerkki 6.3300</w:t>
      </w:r>
    </w:p>
    <w:p>
      <w:r>
        <w:t xml:space="preserve">Otsikko: Kool-Aid. Lause 1: Michelle laittoi Kool-Aidia viinilasiin. Lause 2: Hän alkoi siemailla Kool-Aidia äitinsä edessä. Lause 3: Michellelle huudettiin ja sanottiin, että hän oli kotiarestissa. Lause 4: Michelle alkoi nauraa, ja hänen äitinsä luuli Michelleä humalaiseksi.</w:t>
      </w:r>
    </w:p>
    <w:p>
      <w:r>
        <w:rPr>
          <w:b/>
        </w:rPr>
        <w:t xml:space="preserve">Tulos</w:t>
      </w:r>
    </w:p>
    <w:p>
      <w:r>
        <w:t xml:space="preserve">Joten päätin olla hakematta sitä.</w:t>
      </w:r>
    </w:p>
    <w:p>
      <w:r>
        <w:rPr>
          <w:b/>
        </w:rPr>
        <w:t xml:space="preserve">Esimerkki 6.3301</w:t>
      </w:r>
    </w:p>
    <w:p>
      <w:r>
        <w:t xml:space="preserve">Otsikko: Nimi: Diet Coke. Lause 1: Vaimoni juo mielellään dieettikokista, ja niin juon minäkin. Lause 2: Kun heräsin tänä aamuna, jääkaapissa oli yksi dieettikokis. Lause 3: Seisoin jääkaapin ääressä pitkään ja harkitsin sen ottamista. Lause 4: Otin sitten dieettikokiksen, se oli niin kylmää ja herkullista, kun join sen.</w:t>
      </w:r>
    </w:p>
    <w:p>
      <w:r>
        <w:rPr>
          <w:b/>
        </w:rPr>
        <w:t xml:space="preserve">Tulos</w:t>
      </w:r>
    </w:p>
    <w:p>
      <w:r>
        <w:t xml:space="preserve">Hän seurasi tyttöä, pyysi anteeksi ja tarjoutui hänen ystäväkseen.</w:t>
      </w:r>
    </w:p>
    <w:p>
      <w:r>
        <w:rPr>
          <w:b/>
        </w:rPr>
        <w:t xml:space="preserve">Esimerkki 6.3302</w:t>
      </w:r>
    </w:p>
    <w:p>
      <w:r>
        <w:t xml:space="preserve">Otsikko: Nimi: Chewy. Lause 1: Gregoryllä on paha tapa pureskella koko purkkapaketti. Lause 2: Hän pureskelee jokaista palaa, kunnes maku katoaa. Lause 3: Sitten hän avaa uuden palan pureskellakseen. Lause 4: Hän toistaa tätä, kunnes kaikki on loppu.</w:t>
      </w:r>
    </w:p>
    <w:p>
      <w:r>
        <w:rPr>
          <w:b/>
        </w:rPr>
        <w:t xml:space="preserve">Tulos</w:t>
      </w:r>
    </w:p>
    <w:p>
      <w:r>
        <w:t xml:space="preserve">Nyt Tylerilla on uusi ystävä ja uusi kirja.</w:t>
      </w:r>
    </w:p>
    <w:p>
      <w:r>
        <w:rPr>
          <w:b/>
        </w:rPr>
        <w:t xml:space="preserve">Esimerkki 6.3303</w:t>
      </w:r>
    </w:p>
    <w:p>
      <w:r>
        <w:t xml:space="preserve">Otsikko: Nimi: Loma. Lause 1: Kate oli puhelimessa ystävänsä Suen kanssa. Lause 2: Sue oli kesälomalla järvellä. Lause 3: Hänellä oli hauskaa ja hän kertoi Katelle hauskoista ajoistaan. Lause 4: Sillä välin Kate istui kotona tylsistyneenä katsomassa televisiota.</w:t>
      </w:r>
    </w:p>
    <w:p>
      <w:r>
        <w:rPr>
          <w:b/>
        </w:rPr>
        <w:t xml:space="preserve">Tulos</w:t>
      </w:r>
    </w:p>
    <w:p>
      <w:r>
        <w:t xml:space="preserve">Hän pystyi toistamaan luokkatasonsa seuraavana vuonna.</w:t>
      </w:r>
    </w:p>
    <w:p>
      <w:r>
        <w:rPr>
          <w:b/>
        </w:rPr>
        <w:t xml:space="preserve">Esimerkki 6.3304</w:t>
      </w:r>
    </w:p>
    <w:p>
      <w:r>
        <w:t xml:space="preserve">Otsikko: Nimi: Blu ray. Lause 1: Andrew sai uuden HD-television viikko sitten. Lause 2: Hänellä oli varaa televisioon, mutta ei blu-ray-soittimeen. Lause 3: Mutta Andrew'lla oli tarpeeksi rahaa ostaa sellainen. Lause 4: Niinpä hän osti hienon laitteen, jossa on surround-äänikaiutin.</w:t>
      </w:r>
    </w:p>
    <w:p>
      <w:r>
        <w:rPr>
          <w:b/>
        </w:rPr>
        <w:t xml:space="preserve">Tulos</w:t>
      </w:r>
    </w:p>
    <w:p>
      <w:r>
        <w:t xml:space="preserve">Näin hän pystyi kävelemään töihin ja säästämään rahaa kuljetuskustannuksissa.</w:t>
      </w:r>
    </w:p>
    <w:p>
      <w:r>
        <w:rPr>
          <w:b/>
        </w:rPr>
        <w:t xml:space="preserve">Esimerkki 6.3305</w:t>
      </w:r>
    </w:p>
    <w:p>
      <w:r>
        <w:t xml:space="preserve">Otsikko: Heidän rakkautensa kalkkunaan ja täytteeseen. Lause 1: Viikko kiitospäivän jälkeen Anita teki kalkkunaa ja täytettä sisältäviä voileipiä. Lause 2: Hän käytti submarine-leipää. Lause 3: Hänen poikansa, tyttärensä ja miehensä sanoivat, että ne olivat erittäin herkullisia. Lause 4: Seuraavana vuonna Anita valmisti kalkkunaa ja kastiketta kuusi kertaa.</w:t>
      </w:r>
    </w:p>
    <w:p>
      <w:r>
        <w:rPr>
          <w:b/>
        </w:rPr>
        <w:t xml:space="preserve">Tulos</w:t>
      </w:r>
    </w:p>
    <w:p>
      <w:r>
        <w:t xml:space="preserve">Kevin sanoi pitävänsä todella paljon Gmailin valinnasta!</w:t>
      </w:r>
    </w:p>
    <w:p>
      <w:r>
        <w:rPr>
          <w:b/>
        </w:rPr>
        <w:t xml:space="preserve">Esimerkki 6.3306</w:t>
      </w:r>
    </w:p>
    <w:p>
      <w:r>
        <w:t xml:space="preserve">Otsikko: peloissaan. Lause 1: Poika pelästyi. Lause 2: Hän etsi äitiään. Lause 3: Hän ei löytänyt äitiään. Lause 4: Hän huusi äitiään.</w:t>
      </w:r>
    </w:p>
    <w:p>
      <w:r>
        <w:rPr>
          <w:b/>
        </w:rPr>
        <w:t xml:space="preserve">Tulos</w:t>
      </w:r>
    </w:p>
    <w:p>
      <w:r>
        <w:t xml:space="preserve">He kiittivät Gregiä menestyksestään.</w:t>
      </w:r>
    </w:p>
    <w:p>
      <w:r>
        <w:rPr>
          <w:b/>
        </w:rPr>
        <w:t xml:space="preserve">Esimerkki 6.3307</w:t>
      </w:r>
    </w:p>
    <w:p>
      <w:r>
        <w:t xml:space="preserve">Otsikko: Nimi: TV-ohjelma. Lause 1: Kelsey tykkäsi katsoa televisiota. Lause 2: Hänellä oli yksi ohjelma, josta hän todella piti. Lause 3: Syötyään päivällisen hän meni olohuoneeseensa. Lause 4: Hän laittoi television päälle.</w:t>
      </w:r>
    </w:p>
    <w:p>
      <w:r>
        <w:rPr>
          <w:b/>
        </w:rPr>
        <w:t xml:space="preserve">Tulos</w:t>
      </w:r>
    </w:p>
    <w:p>
      <w:r>
        <w:t xml:space="preserve">Opettaja tiesi, että Larry oli varastanut avaimen.</w:t>
      </w:r>
    </w:p>
    <w:p>
      <w:r>
        <w:rPr>
          <w:b/>
        </w:rPr>
        <w:t xml:space="preserve">Esimerkki 6.3308</w:t>
      </w:r>
    </w:p>
    <w:p>
      <w:r>
        <w:t xml:space="preserve">Otsikko: Nimi: Nickin matka. Lause 1: Nick lähti risteilylle. Lause 2: Risteilylaiva kulki hieman kivisen sään läpi. Lause 3: Laiva keinui aaltojen yli. Lause 4: Nick sairastui pahasti.</w:t>
      </w:r>
    </w:p>
    <w:p>
      <w:r>
        <w:rPr>
          <w:b/>
        </w:rPr>
        <w:t xml:space="preserve">Tulos</w:t>
      </w:r>
    </w:p>
    <w:p>
      <w:r>
        <w:t xml:space="preserve">Kun hän kokeili, valmentaja kieltäytyi, ja hän oli surullinen.</w:t>
      </w:r>
    </w:p>
    <w:p>
      <w:r>
        <w:rPr>
          <w:b/>
        </w:rPr>
        <w:t xml:space="preserve">Esimerkki 6.3309</w:t>
      </w:r>
    </w:p>
    <w:p>
      <w:r>
        <w:t xml:space="preserve">Otsikko: Nimi: Ilta ystävien kanssa. Lause 1: Tess tapasi lauantai-iltana ystäväporukan. Lause 2: Koska heillä ei ollut suunnitelmaa, he päätyivät Jimmyn kotiin. Lause 3: Siellä he katsoivat televisiota sipsejä napostellen. Lause 4: Illan päätteeksi Tess oli hyvin kyllästynyt.</w:t>
      </w:r>
    </w:p>
    <w:p>
      <w:r>
        <w:rPr>
          <w:b/>
        </w:rPr>
        <w:t xml:space="preserve">Tulos</w:t>
      </w:r>
    </w:p>
    <w:p>
      <w:r>
        <w:t xml:space="preserve">Tytöt seisoivat halaten toisiaan ja itkien.</w:t>
      </w:r>
    </w:p>
    <w:p>
      <w:r>
        <w:rPr>
          <w:b/>
        </w:rPr>
        <w:t xml:space="preserve">Esimerkki 6.3310</w:t>
      </w:r>
    </w:p>
    <w:p>
      <w:r>
        <w:t xml:space="preserve">Otsikko: Nimi: Tuholainen. Lause 1: Tanya kävi koulua Clem-nimisen kaverin kanssa. Lause 2: Clem alkoi lähettää hänelle päivittäin sopimattomia Facebook-viestejä. Lause 3: Tanya käski väkisin lopettamaan tai hän katuisi. Lause 4: Viestit pahenivat.</w:t>
      </w:r>
    </w:p>
    <w:p>
      <w:r>
        <w:rPr>
          <w:b/>
        </w:rPr>
        <w:t xml:space="preserve">Tulos</w:t>
      </w:r>
    </w:p>
    <w:p>
      <w:r>
        <w:t xml:space="preserve">Mietittyäni tuntikausia annoin autolle nimen John Doe.</w:t>
      </w:r>
    </w:p>
    <w:p>
      <w:r>
        <w:rPr>
          <w:b/>
        </w:rPr>
        <w:t xml:space="preserve">Esimerkki 6.3311</w:t>
      </w:r>
    </w:p>
    <w:p>
      <w:r>
        <w:t xml:space="preserve">Otsikko: Nimi: Uusi maku. Lause 1: Löysin näitä sipsejä, joissa oli kaikki nämä oudot maut. Lause 2: Ne olivat makeita makuja, kuten mansikka. Lause 3: Ensin ajattelin, että ne näyttivät ällöttäviltä. Lause 4: Ostin pussin uteliaisuudesta.</w:t>
      </w:r>
    </w:p>
    <w:p>
      <w:r>
        <w:rPr>
          <w:b/>
        </w:rPr>
        <w:t xml:space="preserve">Tulos</w:t>
      </w:r>
    </w:p>
    <w:p>
      <w:r>
        <w:t xml:space="preserve">Alex ei pystynyt nukkumaan koko loppuyönä.</w:t>
      </w:r>
    </w:p>
    <w:p>
      <w:r>
        <w:rPr>
          <w:b/>
        </w:rPr>
        <w:t xml:space="preserve">Esimerkki 6.3312</w:t>
      </w:r>
    </w:p>
    <w:p>
      <w:r>
        <w:t xml:space="preserve">Otsikko: Nimi: Väärä talo. Lause 1: Tom oli hakemassa ystävää. Lause 2: Hän laittoi osoitteen GPS:ään. Lause 3: Hän ei ollut ennen käynyt ystävänsä luona. Lause 4: Kun hän koputti, ihmiset eivät tienneet, kuka hän oli.</w:t>
      </w:r>
    </w:p>
    <w:p>
      <w:r>
        <w:rPr>
          <w:b/>
        </w:rPr>
        <w:t xml:space="preserve">Tulos</w:t>
      </w:r>
    </w:p>
    <w:p>
      <w:r>
        <w:t xml:space="preserve">Mandy teki niin kuin he olivat velvollisia, mutta tarjoutui auttamaan heitä parantamaan.</w:t>
      </w:r>
    </w:p>
    <w:p>
      <w:r>
        <w:rPr>
          <w:b/>
        </w:rPr>
        <w:t xml:space="preserve">Esimerkki 6.3313</w:t>
      </w:r>
    </w:p>
    <w:p>
      <w:r>
        <w:t xml:space="preserve">Otsikko: Nimi: Tree Frogs. Lause 1: Snyderit menivät telttailemaan mäntymetsään. Lause 2: Joka yö heidät piti hereillä kovaääninen kitinä. Lause 3: He kurkistivat teltasta ulos etsien äänekästä lintua. Lause 4: He eivät koskaan löytäneet äänekästä lintua, mutta olivat tyytyväisiä, kun pääsivät tarkistamaan.</w:t>
      </w:r>
    </w:p>
    <w:p>
      <w:r>
        <w:rPr>
          <w:b/>
        </w:rPr>
        <w:t xml:space="preserve">Tulos</w:t>
      </w:r>
    </w:p>
    <w:p>
      <w:r>
        <w:t xml:space="preserve">Nyt hänen äitinsä herää aikaisin aamulla herättämään Sparkyn.</w:t>
      </w:r>
    </w:p>
    <w:p>
      <w:r>
        <w:rPr>
          <w:b/>
        </w:rPr>
        <w:t xml:space="preserve">Esimerkki 6.3314</w:t>
      </w:r>
    </w:p>
    <w:p>
      <w:r>
        <w:t xml:space="preserve">Otsikko: Otsikko: Finaalit. Lause 1: Sue on niin hermostunut loppukokeista. Lause 2: Hän on opiskellut viikkoja. Lause 3: Aina kun näen hänet, hän opiskelee. Lause 4: Hän on älykäs.</w:t>
      </w:r>
    </w:p>
    <w:p>
      <w:r>
        <w:rPr>
          <w:b/>
        </w:rPr>
        <w:t xml:space="preserve">Tulos</w:t>
      </w:r>
    </w:p>
    <w:p>
      <w:r>
        <w:t xml:space="preserve">Tom söi ja ratsasti koko yön.</w:t>
      </w:r>
    </w:p>
    <w:p>
      <w:r>
        <w:rPr>
          <w:b/>
        </w:rPr>
        <w:t xml:space="preserve">Esimerkki 6.3315</w:t>
      </w:r>
    </w:p>
    <w:p>
      <w:r>
        <w:t xml:space="preserve">Otsikko: Nimi: Leikkikenttä. Lause 1: Opettaja puhalsi pilliin ja välitunti päättyi. Lause 2: Me kaikki juoksimme jonoon ja menimme sisälle. Lause 3: Minua tönäistiin takaapäin ja kaaduin jalkakäytävälle. Lause 4: Opettaja auttoi minut ylös ja vei minut terveydenhoitajan vastaanotolle.</w:t>
      </w:r>
    </w:p>
    <w:p>
      <w:r>
        <w:rPr>
          <w:b/>
        </w:rPr>
        <w:t xml:space="preserve">Tulos</w:t>
      </w:r>
    </w:p>
    <w:p>
      <w:r>
        <w:t xml:space="preserve">Tom hukkui laivan mukana.</w:t>
      </w:r>
    </w:p>
    <w:p>
      <w:r>
        <w:rPr>
          <w:b/>
        </w:rPr>
        <w:t xml:space="preserve">Esimerkki 6.3316</w:t>
      </w:r>
    </w:p>
    <w:p>
      <w:r>
        <w:t xml:space="preserve">Otsikko: Nimi: Vihje. Lause 1: Ingrid maksoi hiljattain kaikki luottokorttinsa pois. Lause 2: Hän oli nyt velaton. Lause 3: Eräänä päivänä lounasaikaan hän meni pieneen paikalliseen kuppilaan syömään. Lause 4: Hän tilasi ateriansa ja jätti sitten tarjoilijalle suuren tipin.</w:t>
      </w:r>
    </w:p>
    <w:p>
      <w:r>
        <w:rPr>
          <w:b/>
        </w:rPr>
        <w:t xml:space="preserve">Tulos</w:t>
      </w:r>
    </w:p>
    <w:p>
      <w:r>
        <w:t xml:space="preserve">Hän oli väärässä teatterissa!</w:t>
      </w:r>
    </w:p>
    <w:p>
      <w:r>
        <w:rPr>
          <w:b/>
        </w:rPr>
        <w:t xml:space="preserve">Esimerkki 6.3317</w:t>
      </w:r>
    </w:p>
    <w:p>
      <w:r>
        <w:t xml:space="preserve">Otsikko: Nimi: The Recital. Lause 1: Jamie oli hermostunut tulevasta oboekonsertistaan. Lause 2: Hän oli uusi musiikin harrastaja. Lause 3: Hän oli harjoitellut vasta pari kuukautta. Lause 4: Hän työskenteli erityisen ahkerasti saadakseen valmiudet.</w:t>
      </w:r>
    </w:p>
    <w:p>
      <w:r>
        <w:rPr>
          <w:b/>
        </w:rPr>
        <w:t xml:space="preserve">Tulos</w:t>
      </w:r>
    </w:p>
    <w:p>
      <w:r>
        <w:t xml:space="preserve">Kun ne olivat kypsiä, hän poimi vihannekset.</w:t>
      </w:r>
    </w:p>
    <w:p>
      <w:r>
        <w:rPr>
          <w:b/>
        </w:rPr>
        <w:t xml:space="preserve">Esimerkki 6.3318</w:t>
      </w:r>
    </w:p>
    <w:p>
      <w:r>
        <w:t xml:space="preserve">Otsikko: Nimi: Panttilainaamo. Lause 1: Mies tarvitsi rahaa. Lause 2: Hän vei arvokkaimmat tavaransa panttilainaamoon. Lause 3: He antoivat hänelle sata dollaria kaikesta. Lause 4: Mies oli pettynyt itseensä.</w:t>
      </w:r>
    </w:p>
    <w:p>
      <w:r>
        <w:rPr>
          <w:b/>
        </w:rPr>
        <w:t xml:space="preserve">Tulos</w:t>
      </w:r>
    </w:p>
    <w:p>
      <w:r>
        <w:t xml:space="preserve">Se oli hänen uusi pyöränsä, ja sen jälkeen hän ajoi sillä koko ajan.</w:t>
      </w:r>
    </w:p>
    <w:p>
      <w:r>
        <w:rPr>
          <w:b/>
        </w:rPr>
        <w:t xml:space="preserve">Esimerkki 6.3319</w:t>
      </w:r>
    </w:p>
    <w:p>
      <w:r>
        <w:t xml:space="preserve">Otsikko: Nimi: The Fan. Lause 1: Lisa istui ulkona. Lause 2: Tuuletin puhalsi hänen päälleen. Lause 3: Lisa istui liian lähellä tuuletinta. Lause 4: Hänen hiuksensa jäivät kiinni tuulettimeen.</w:t>
      </w:r>
    </w:p>
    <w:p>
      <w:r>
        <w:rPr>
          <w:b/>
        </w:rPr>
        <w:t xml:space="preserve">Tulos</w:t>
      </w:r>
    </w:p>
    <w:p>
      <w:r>
        <w:t xml:space="preserve">Mies käveli pois,hämmentyneenä siitä, miten tuosta naisesta tuli tuollainen.</w:t>
      </w:r>
    </w:p>
    <w:p>
      <w:r>
        <w:rPr>
          <w:b/>
        </w:rPr>
        <w:t xml:space="preserve">Esimerkki 6.3320</w:t>
      </w:r>
    </w:p>
    <w:p>
      <w:r>
        <w:t xml:space="preserve">Otsikko: Nimi: Bad Cardio. Lause 1: Tom oli voimakas nyrkkeilijä. Lause 2: Valitettavasti hänen sydämensä ei ollut kovin hyvä. Lause 3: Hän yritti treenata korkeammilla paikoilla. Lause 4: Se paransi hänen sydänääni hieman.</w:t>
      </w:r>
    </w:p>
    <w:p>
      <w:r>
        <w:rPr>
          <w:b/>
        </w:rPr>
        <w:t xml:space="preserve">Tulos</w:t>
      </w:r>
    </w:p>
    <w:p>
      <w:r>
        <w:t xml:space="preserve">Joe osti pesukoneen.</w:t>
      </w:r>
    </w:p>
    <w:p>
      <w:r>
        <w:rPr>
          <w:b/>
        </w:rPr>
        <w:t xml:space="preserve">Esimerkki 6.3321</w:t>
      </w:r>
    </w:p>
    <w:p>
      <w:r>
        <w:t xml:space="preserve">Otsikko: Nimi: Äiti ja tytär. Lause 1: Vaimoni työkaverilla on tytär. Lause 2: Hänellä oli työpöydällään kuva tyttärestään hääpuvussaan. Lause 3: Keskiviikkona hänen tyttärensä tuli tapaamaan äitiään. Lause 4: Vaimoni sanoi, että tytär näytti aivan äidiltään.</w:t>
      </w:r>
    </w:p>
    <w:p>
      <w:r>
        <w:rPr>
          <w:b/>
        </w:rPr>
        <w:t xml:space="preserve">Tulos</w:t>
      </w:r>
    </w:p>
    <w:p>
      <w:r>
        <w:t xml:space="preserve">Mikael tunsi olonsa paremmaksi, koska hän oli tehnyt oikein.</w:t>
      </w:r>
    </w:p>
    <w:p>
      <w:r>
        <w:rPr>
          <w:b/>
        </w:rPr>
        <w:t xml:space="preserve">Esimerkki 6.3322</w:t>
      </w:r>
    </w:p>
    <w:p>
      <w:r>
        <w:t xml:space="preserve">Otsikko: Nimi: Kissanpentu. Lause 1: Steph tunsi olonsa yksinäiseksi asuessaan asunnossaan yksin. Lause 2: Eräänä päivänä hän kuuli kissan määkimisen ikkunan ulkopuolelta. Lause 3: Steph löysi kissanpennun yksin ulkona. Lause 4: Steph vei kissanpennun eläinlääkäriin ja sai selville, että se oli terve.</w:t>
      </w:r>
    </w:p>
    <w:p>
      <w:r>
        <w:rPr>
          <w:b/>
        </w:rPr>
        <w:t xml:space="preserve">Tulos</w:t>
      </w:r>
    </w:p>
    <w:p>
      <w:r>
        <w:t xml:space="preserve">Ja hän tiesi olevansa rakastunut, kun heidän katseensa kohtasivat.</w:t>
      </w:r>
    </w:p>
    <w:p>
      <w:r>
        <w:rPr>
          <w:b/>
        </w:rPr>
        <w:t xml:space="preserve">Esimerkki 6.3323</w:t>
      </w:r>
    </w:p>
    <w:p>
      <w:r>
        <w:t xml:space="preserve">Otsikko: Jason saa hammassäryn. Lause 1: Jason istuu eräänä päivänä kotona. Lause 2: Hän päättää syödä jäätelöpatukan. Lause 3: Hän haukkaa jäätelöä. Lause 4: Hän huutaa kivusta.</w:t>
      </w:r>
    </w:p>
    <w:p>
      <w:r>
        <w:rPr>
          <w:b/>
        </w:rPr>
        <w:t xml:space="preserve">Tulos</w:t>
      </w:r>
    </w:p>
    <w:p>
      <w:r>
        <w:t xml:space="preserve">Vanhempani pitivät kuitenkin Benin ideasta ja valitsivat hänen nimensä.</w:t>
      </w:r>
    </w:p>
    <w:p>
      <w:r>
        <w:rPr>
          <w:b/>
        </w:rPr>
        <w:t xml:space="preserve">Esimerkki 6.3324</w:t>
      </w:r>
    </w:p>
    <w:p>
      <w:r>
        <w:t xml:space="preserve">Otsikko: Nimi: Off. Lause 1: Hän istui ja huokaisi. Lause 2: Hän oli niin kyllästynyt yrittämiseen. Lause 3: Hän alkoi masentua. Lause 4: Hän kertoi tyttöystävälleen, että he pitivät vapaapäivän.</w:t>
      </w:r>
    </w:p>
    <w:p>
      <w:r>
        <w:rPr>
          <w:b/>
        </w:rPr>
        <w:t xml:space="preserve">Tulos</w:t>
      </w:r>
    </w:p>
    <w:p>
      <w:r>
        <w:t xml:space="preserve">Hän sai tietää olevansa raskaana.</w:t>
      </w:r>
    </w:p>
    <w:p>
      <w:r>
        <w:rPr>
          <w:b/>
        </w:rPr>
        <w:t xml:space="preserve">Esimerkki 6.3325</w:t>
      </w:r>
    </w:p>
    <w:p>
      <w:r>
        <w:t xml:space="preserve">Otsikko: Nimi: Kirjoittaja. Lause 1: Bill halusi tulla kirjailijaksi. Lause 2: Bill otti virkavapaata töistä luodakseen romaanin. Lause 3: Bill tuijotti tyhjää tietokoneruutua, ja hänellä oli suuri kirjoittajablokki. Lause 4: Bill päätti vain alkaa kirjoittaa ajatuksiaan sitä mukaa kuin niitä syntyi.</w:t>
      </w:r>
    </w:p>
    <w:p>
      <w:r>
        <w:rPr>
          <w:b/>
        </w:rPr>
        <w:t xml:space="preserve">Tulos</w:t>
      </w:r>
    </w:p>
    <w:p>
      <w:r>
        <w:t xml:space="preserve">James treenasi hyvin ja teki töitä koko päivän.</w:t>
      </w:r>
    </w:p>
    <w:p>
      <w:r>
        <w:rPr>
          <w:b/>
        </w:rPr>
        <w:t xml:space="preserve">Esimerkki 6.3326</w:t>
      </w:r>
    </w:p>
    <w:p>
      <w:r>
        <w:t xml:space="preserve">Otsikko: Nimi: Tommy ja sade. Lause 1: Tommy halusi leikkiä ulkona myrskyisenä päivänä. Lause 2: Tommy katsoi ikkunasta ulos, ja siellä satoi. Lause 3: Hänen vanhempansa eivät halunneet hänen leikkivän ulkona, koska se oli vaarallista. Lause 4: Sade satoi kovaa katolle ja tulvi ajotielle.</w:t>
      </w:r>
    </w:p>
    <w:p>
      <w:r>
        <w:rPr>
          <w:b/>
        </w:rPr>
        <w:t xml:space="preserve">Tulos</w:t>
      </w:r>
    </w:p>
    <w:p>
      <w:r>
        <w:t xml:space="preserve">Pojat tuomittiin useiden tuntien yhdyskuntapalveluun.</w:t>
      </w:r>
    </w:p>
    <w:p>
      <w:r>
        <w:rPr>
          <w:b/>
        </w:rPr>
        <w:t xml:space="preserve">Esimerkki 6.3327</w:t>
      </w:r>
    </w:p>
    <w:p>
      <w:r>
        <w:t xml:space="preserve">Otsikko: Nimi: Ensimmäinen auto. Lause 1: Carl täytti pian 16 vuotta. Lause 2: Hän oli säästänyt rahojaan 10-vuotissyntymäpäivästään lähtien. Lause 3: Hän oli aina haaveillut siitä päivästä, jolloin hän saisi auton. Lause 4: Syntymäpäivänään Carl ja hänen isänsä menivät autoliikkeeseen.</w:t>
      </w:r>
    </w:p>
    <w:p>
      <w:r>
        <w:rPr>
          <w:b/>
        </w:rPr>
        <w:t xml:space="preserve">Tulos</w:t>
      </w:r>
    </w:p>
    <w:p>
      <w:r>
        <w:t xml:space="preserve">He perustivat sillä rahalla yrityksen.</w:t>
      </w:r>
    </w:p>
    <w:p>
      <w:r>
        <w:rPr>
          <w:b/>
        </w:rPr>
        <w:t xml:space="preserve">Esimerkki 6.3328</w:t>
      </w:r>
    </w:p>
    <w:p>
      <w:r>
        <w:t xml:space="preserve">Otsikko: Otsikko: Koiran kuola. Lause 1: Samilla oli iso koira. Lause 2: Se kuolasi kaikkialle! Lause 3: Hän yritti siivota sitä, mutta siitä tuli aina valtava sotku. Lause 4: Hän käski koiraansa lähtemään pois hänen luotaan.</w:t>
      </w:r>
    </w:p>
    <w:p>
      <w:r>
        <w:rPr>
          <w:b/>
        </w:rPr>
        <w:t xml:space="preserve">Tulos</w:t>
      </w:r>
    </w:p>
    <w:p>
      <w:r>
        <w:t xml:space="preserve">Katin mielestä oli hulvatonta, että hänen ystävänsä söi ällöttävän muffinssin.</w:t>
      </w:r>
    </w:p>
    <w:p>
      <w:r>
        <w:rPr>
          <w:b/>
        </w:rPr>
        <w:t xml:space="preserve">Esimerkki 6.3329</w:t>
      </w:r>
    </w:p>
    <w:p>
      <w:r>
        <w:t xml:space="preserve">Otsikko: Nimi: Jane Brews Beer. Lause 1: Jane oli aina halunnut oppia panemaan olutta. Lause 2: Hän päätti ostaa laitteet oluen valmistamiseksi kotona. Lause 3: Ahkerasti työskenneltyään Jane oli valmistanut oman oluensa. Lause 4: Hän maistoi sitä ja se oli hyvää.</w:t>
      </w:r>
    </w:p>
    <w:p>
      <w:r>
        <w:rPr>
          <w:b/>
        </w:rPr>
        <w:t xml:space="preserve">Tulos</w:t>
      </w:r>
    </w:p>
    <w:p>
      <w:r>
        <w:t xml:space="preserve">Se haisi kamalalta, mutta yllättäen molemmat saivat upean rusketuksen.</w:t>
      </w:r>
    </w:p>
    <w:p>
      <w:r>
        <w:rPr>
          <w:b/>
        </w:rPr>
        <w:t xml:space="preserve">Esimerkki 6.3330</w:t>
      </w:r>
    </w:p>
    <w:p>
      <w:r>
        <w:t xml:space="preserve">Otsikko: Nimi: Vaikea ottaa kiinni. Lause 1: Tulin kotiin koulusta. Lause 2: Kylvettyäni ja laitettuani tavarani pois söin päivällistä. Lause 3: Koska ilta oli melkein ohi, minulla ei ollut paljon aikaa opiskella. Lause 4: Nukahdin sohvalle tunnin kuluttua.</w:t>
      </w:r>
    </w:p>
    <w:p>
      <w:r>
        <w:rPr>
          <w:b/>
        </w:rPr>
        <w:t xml:space="preserve">Tulos</w:t>
      </w:r>
    </w:p>
    <w:p>
      <w:r>
        <w:t xml:space="preserve">Hän erosi seurasta.</w:t>
      </w:r>
    </w:p>
    <w:p>
      <w:r>
        <w:rPr>
          <w:b/>
        </w:rPr>
        <w:t xml:space="preserve">Esimerkki 6.3331</w:t>
      </w:r>
    </w:p>
    <w:p>
      <w:r>
        <w:t xml:space="preserve">Otsikko: Nimi: The Old Creek. Lause 1: Ben juoksi vanhan puron rantaa pitkin. Lause 2: Hän yritti rakentaa itseluottamustaan. Lause 3: Lopulta hän oli valmis. Lause 4: Hän lähti juoksemaan suoraan eteenpäin.</w:t>
      </w:r>
    </w:p>
    <w:p>
      <w:r>
        <w:rPr>
          <w:b/>
        </w:rPr>
        <w:t xml:space="preserve">Tulos</w:t>
      </w:r>
    </w:p>
    <w:p>
      <w:r>
        <w:t xml:space="preserve">Jerry tiesi, että se olisi hänelle hyvä työ.</w:t>
      </w:r>
    </w:p>
    <w:p>
      <w:r>
        <w:rPr>
          <w:b/>
        </w:rPr>
        <w:t xml:space="preserve">Esimerkki 6.3332</w:t>
      </w:r>
    </w:p>
    <w:p>
      <w:r>
        <w:t xml:space="preserve">Otsikko: Nimi: Piknik. Lause 1: Vintra meni järvelle kalastamaan. Lause 2: Hän on käynyt siellä pienestä pitäen. Lause 3: Hänellä oli oma salainen paikka. Lause 4: Hän saapui tapaamaan tyttöystäväänsä sinne.</w:t>
      </w:r>
    </w:p>
    <w:p>
      <w:r>
        <w:rPr>
          <w:b/>
        </w:rPr>
        <w:t xml:space="preserve">Tulos</w:t>
      </w:r>
    </w:p>
    <w:p>
      <w:r>
        <w:t xml:space="preserve">Poika erotettiin, eikä Harryn lasta enää koskaan kiusattu.</w:t>
      </w:r>
    </w:p>
    <w:p>
      <w:r>
        <w:rPr>
          <w:b/>
        </w:rPr>
        <w:t xml:space="preserve">Esimerkki 6.3333</w:t>
      </w:r>
    </w:p>
    <w:p>
      <w:r>
        <w:t xml:space="preserve">Otsikko: Nimi: Puku. Lause 1: Tommyn perhe oli melko köyhä. Lause 2: Hän oli halunnut hienon Halloween-asun koulun juhliin. Lause 3: Tommy tiesi, ettei hänen perheellään ollut varaa asuun. Lause 4: Hän päätti ottaa pahvinpaloja ja tehdä omansa.</w:t>
      </w:r>
    </w:p>
    <w:p>
      <w:r>
        <w:rPr>
          <w:b/>
        </w:rPr>
        <w:t xml:space="preserve">Tulos</w:t>
      </w:r>
    </w:p>
    <w:p>
      <w:r>
        <w:t xml:space="preserve">Hän päätti viime hetkellä olla yrittämättä julkaista niitä.</w:t>
      </w:r>
    </w:p>
    <w:p>
      <w:r>
        <w:rPr>
          <w:b/>
        </w:rPr>
        <w:t xml:space="preserve">Esimerkki 6.3334</w:t>
      </w:r>
    </w:p>
    <w:p>
      <w:r>
        <w:t xml:space="preserve">Otsikko: Nimi: Vilkkuminen. Lause 1: Barry löysi optisen harhan. Lause 2: Hän tuijotti sitä jonkin aikaa. Lause 3: Hän ei nähnyt temppua. Lause 4: Hän tajusi räpäyttävänsä silmiään.</w:t>
      </w:r>
    </w:p>
    <w:p>
      <w:r>
        <w:rPr>
          <w:b/>
        </w:rPr>
        <w:t xml:space="preserve">Tulos</w:t>
      </w:r>
    </w:p>
    <w:p>
      <w:r>
        <w:t xml:space="preserve">Tom ei ollut enää innostunut työkaluistaan.</w:t>
      </w:r>
    </w:p>
    <w:p>
      <w:r>
        <w:rPr>
          <w:b/>
        </w:rPr>
        <w:t xml:space="preserve">Esimerkki 6.3335</w:t>
      </w:r>
    </w:p>
    <w:p>
      <w:r>
        <w:t xml:space="preserve">Otsikko: Nimi: Ystävät. Lause 1: Jerry rakasti katsella auringonlaskua kukkulalta. Lause 2: Hänen tyttöystävänsä nautti hänen kanssaan istumisesta. Lause 3: He istuivat siellä tuntikausia. Lause 4: Kunnes tyttöystävä kuoli.</w:t>
      </w:r>
    </w:p>
    <w:p>
      <w:r>
        <w:rPr>
          <w:b/>
        </w:rPr>
        <w:t xml:space="preserve">Tulos</w:t>
      </w:r>
    </w:p>
    <w:p>
      <w:r>
        <w:t xml:space="preserve">Hänen ystävänsä tulivat ja pelastivat hänet, kun hän luuli, ettei kukaan pelastaisi häntä.</w:t>
      </w:r>
    </w:p>
    <w:p>
      <w:r>
        <w:rPr>
          <w:b/>
        </w:rPr>
        <w:t xml:space="preserve">Esimerkki 6.3336</w:t>
      </w:r>
    </w:p>
    <w:p>
      <w:r>
        <w:t xml:space="preserve">Otsikko: Nimi: Dan ja tuli. Lause 1: Dan oli kirjanpitäjä. Lause 2: Hän eli hyvin rutiininomaista, jotkut sanoisivat tylsää elämää. Lause 3: Eräänä päivänä hän käveli kotiinsa ja näki savun tulevan asunnosta. Lause 4: Hän ryntäsi sisään ja pelasti iäkkään naisen!</w:t>
      </w:r>
    </w:p>
    <w:p>
      <w:r>
        <w:rPr>
          <w:b/>
        </w:rPr>
        <w:t xml:space="preserve">Tulos</w:t>
      </w:r>
    </w:p>
    <w:p>
      <w:r>
        <w:t xml:space="preserve">Sarah katuu, ettei hän ostanut uutta hammasharjaa.</w:t>
      </w:r>
    </w:p>
    <w:p>
      <w:r>
        <w:rPr>
          <w:b/>
        </w:rPr>
        <w:t xml:space="preserve">Esimerkki 6.3337</w:t>
      </w:r>
    </w:p>
    <w:p>
      <w:r>
        <w:t xml:space="preserve">Otsikko: Rick lopettaa. Lause 1: Rick työskentelee kaupassaan. Lause 2: Asiakas tulee sisään valittamaan. Lause 3: Hän kertoo Rickille, että hänen kaupassaan on liikaa huonoja tuotteita. Lause 4: Rick loukkaantuu.</w:t>
      </w:r>
    </w:p>
    <w:p>
      <w:r>
        <w:rPr>
          <w:b/>
        </w:rPr>
        <w:t xml:space="preserve">Tulos</w:t>
      </w:r>
    </w:p>
    <w:p>
      <w:r>
        <w:t xml:space="preserve">Hänen vanhempansa vievät hänet sairaalaan.</w:t>
      </w:r>
    </w:p>
    <w:p>
      <w:r>
        <w:rPr>
          <w:b/>
        </w:rPr>
        <w:t xml:space="preserve">Esimerkki 6.3338</w:t>
      </w:r>
    </w:p>
    <w:p>
      <w:r>
        <w:t xml:space="preserve">Otsikko: Nimi: Jill saa prepaid-puhelimen. Lause 1: Jill puhui puhelimessa äitinsä kanssa. Lause 2: Hän pudotti vahingossa puhelimensa maahan. Lause 3: Hänen puhelimensa lakkasi toimimasta putoamisen vuoksi. Lause 4: Jill ei pystynyt maksamaan puhelimen vaihtoa.</w:t>
      </w:r>
    </w:p>
    <w:p>
      <w:r>
        <w:rPr>
          <w:b/>
        </w:rPr>
        <w:t xml:space="preserve">Tulos</w:t>
      </w:r>
    </w:p>
    <w:p>
      <w:r>
        <w:t xml:space="preserve">Hän pääsi joukkueeseen ja vei joukkueen osavaltioon!</w:t>
      </w:r>
    </w:p>
    <w:p>
      <w:r>
        <w:rPr>
          <w:b/>
        </w:rPr>
        <w:t xml:space="preserve">Esimerkki 6.3339</w:t>
      </w:r>
    </w:p>
    <w:p>
      <w:r>
        <w:t xml:space="preserve">Otsikko: Nimi: Kadonnut tabletti. Lause 1: Katen veljentytär ja veljenpoika jakoivat tabletin. Lause 2: Eräänä päivänä he hukkasivat tabletin talosta. Lause 3: Kumpikaan ei tiennyt, missä se voisi olla. Lause 4: Etsinnän jälkeen he eivät vieläkään löytäneet sitä.</w:t>
      </w:r>
    </w:p>
    <w:p>
      <w:r>
        <w:rPr>
          <w:b/>
        </w:rPr>
        <w:t xml:space="preserve">Tulos</w:t>
      </w:r>
    </w:p>
    <w:p>
      <w:r>
        <w:t xml:space="preserve">Seuraavien kahden tunnin aikana hän kirjoitti enemmän kuin kuukausiin.</w:t>
      </w:r>
    </w:p>
    <w:p>
      <w:r>
        <w:rPr>
          <w:b/>
        </w:rPr>
        <w:t xml:space="preserve">Esimerkki 6.3340</w:t>
      </w:r>
    </w:p>
    <w:p>
      <w:r>
        <w:t xml:space="preserve">Otsikko: Nimi: Pihvi. Lause 1: Marty söi iltapalaksi cheezittejä ja slim jimejä. Lause 2: Hänen äitinsä kertoi hänelle, että tarjolla oli pihviä ja perunamuusia. Lause 3: Marty ei pitänyt mistään muusta kuin valmiiksi pakatuista elintarvikkeista. Lause 4: Hänen äitinsä laittoi pihvin vetoketjupussiin ja ojensi sen Martylle.</w:t>
      </w:r>
    </w:p>
    <w:p>
      <w:r>
        <w:rPr>
          <w:b/>
        </w:rPr>
        <w:t xml:space="preserve">Tulos</w:t>
      </w:r>
    </w:p>
    <w:p>
      <w:r>
        <w:t xml:space="preserve">Hänen vanhempansa olivat pahoillaan ja ostivat hänelle viikkoa myöhemmin toisen parin.</w:t>
      </w:r>
    </w:p>
    <w:p>
      <w:r>
        <w:rPr>
          <w:b/>
        </w:rPr>
        <w:t xml:space="preserve">Esimerkki 6.3341</w:t>
      </w:r>
    </w:p>
    <w:p>
      <w:r>
        <w:t xml:space="preserve">Otsikko: Nimi: Air Plane. Lause 1: Ystävälläni on lentäjän lupakirja. Lause 2: Hän kysyi minulta, haluaisinko lentää pienkoneella. Lause 3: Sanoin kyllä. Lause 4: Pienkoneessa matkustaminen oli aika pelottavaa.</w:t>
      </w:r>
    </w:p>
    <w:p>
      <w:r>
        <w:rPr>
          <w:b/>
        </w:rPr>
        <w:t xml:space="preserve">Tulos</w:t>
      </w:r>
    </w:p>
    <w:p>
      <w:r>
        <w:t xml:space="preserve">Hän muutti pois ja aloitti uuden elämän.</w:t>
      </w:r>
    </w:p>
    <w:p>
      <w:r>
        <w:rPr>
          <w:b/>
        </w:rPr>
        <w:t xml:space="preserve">Esimerkki 6.3342</w:t>
      </w:r>
    </w:p>
    <w:p>
      <w:r>
        <w:t xml:space="preserve">Otsikko: Nimi: The Party. Lause 1: Sam kutsui koko luokkansa juhliinsa. Lause 2: Juhlien aamuna hän kokosi lahjapussit. Lause 3: Hän oli niin innoissaan nähdessään kaikki! Lause 4: Kukaan ei kuitenkaan tullut paikalle.</w:t>
      </w:r>
    </w:p>
    <w:p>
      <w:r>
        <w:rPr>
          <w:b/>
        </w:rPr>
        <w:t xml:space="preserve">Tulos</w:t>
      </w:r>
    </w:p>
    <w:p>
      <w:r>
        <w:t xml:space="preserve">Hänen vaimonsa astui ulos pitelemällä molempia kädessään, ja hän jätti heidät taloon.</w:t>
      </w:r>
    </w:p>
    <w:p>
      <w:r>
        <w:rPr>
          <w:b/>
        </w:rPr>
        <w:t xml:space="preserve">Esimerkki 6.3343</w:t>
      </w:r>
    </w:p>
    <w:p>
      <w:r>
        <w:t xml:space="preserve">Otsikko: Nimi: Matto. Lause 1: He menivät yhdessä katsomaan elokuvaa. Lause 2: Kun he tulivat kotiin, he huomasivat, että matto oli tuhoutunut. Lause 3: Heidän koiransa oli sulkeutunut makuuhuoneeseen. Lause 4: Yrittäessään paeta se oli repinyt maton.</w:t>
      </w:r>
    </w:p>
    <w:p>
      <w:r>
        <w:rPr>
          <w:b/>
        </w:rPr>
        <w:t xml:space="preserve">Tulos</w:t>
      </w:r>
    </w:p>
    <w:p>
      <w:r>
        <w:t xml:space="preserve">Siihen meni koko päivä, mutta hän leikkasi ruohon kauniisti.</w:t>
      </w:r>
    </w:p>
    <w:p>
      <w:r>
        <w:rPr>
          <w:b/>
        </w:rPr>
        <w:t xml:space="preserve">Esimerkki 6.3344</w:t>
      </w:r>
    </w:p>
    <w:p>
      <w:r>
        <w:t xml:space="preserve">Otsikko: Nimi: Painonpudotus. Lause 1: Tom teki uudenvuodenlupauksen laihduttaa. Lause 2: Tämä oli neljäs kerta, kun hän teki niin. Lause 3: Tom oli varma, että hän pysyisi siinä tällä kertaa. Lause 4: Hän kävi kuntosalilla noin kuukauden ajan.</w:t>
      </w:r>
    </w:p>
    <w:p>
      <w:r>
        <w:rPr>
          <w:b/>
        </w:rPr>
        <w:t xml:space="preserve">Tulos</w:t>
      </w:r>
    </w:p>
    <w:p>
      <w:r>
        <w:t xml:space="preserve">Päätimme päivän syömällä jäätelöä läheisessä kaupassa.</w:t>
      </w:r>
    </w:p>
    <w:p>
      <w:r>
        <w:rPr>
          <w:b/>
        </w:rPr>
        <w:t xml:space="preserve">Esimerkki 6.3345</w:t>
      </w:r>
    </w:p>
    <w:p>
      <w:r>
        <w:t xml:space="preserve">Otsikko: Ralphin parta. Lause 1: Oli marraskuun alku. Lause 2: Ralphin komppanian miehet kasvattivat parran joka marraskuu. Lause 3: Ralph päätti, että tänä vuonna hän osallistuisi. Lause 4: Ralph kasvatti kaikista pisimmän parran.</w:t>
      </w:r>
    </w:p>
    <w:p>
      <w:r>
        <w:rPr>
          <w:b/>
        </w:rPr>
        <w:t xml:space="preserve">Tulos</w:t>
      </w:r>
    </w:p>
    <w:p>
      <w:r>
        <w:t xml:space="preserve">Kun Jerry pääsi kotiin, hän teki pastaa ja oli varsin tyytyväinen.</w:t>
      </w:r>
    </w:p>
    <w:p>
      <w:r>
        <w:rPr>
          <w:b/>
        </w:rPr>
        <w:t xml:space="preserve">Esimerkki 6.3346</w:t>
      </w:r>
    </w:p>
    <w:p>
      <w:r>
        <w:t xml:space="preserve">Otsikko: Nimi: Laatikoiden purkaminen. Lause 1: Tony oli juuri muuttanut uuteen kotiin. Lause 2: Hänellä oli kymmeniä laatikoita purettavana. Lause 3: Hän kutsui ystävänsä auttamaan häntä. Lause 4: Työ tehtiin nopeasti.</w:t>
      </w:r>
    </w:p>
    <w:p>
      <w:r>
        <w:rPr>
          <w:b/>
        </w:rPr>
        <w:t xml:space="preserve">Tulos</w:t>
      </w:r>
    </w:p>
    <w:p>
      <w:r>
        <w:t xml:space="preserve">Tom haastoi jalkapallojoukkueen kapteenin ja voitti.</w:t>
      </w:r>
    </w:p>
    <w:p>
      <w:r>
        <w:rPr>
          <w:b/>
        </w:rPr>
        <w:t xml:space="preserve">Esimerkki 6.3347</w:t>
      </w:r>
    </w:p>
    <w:p>
      <w:r>
        <w:t xml:space="preserve">Otsikko: Nimi: Rory's Unplanned Workout. Lause 1: Rory alkoi tuntea olonsa vaisuksi kolmekymppisen syntymäpäivänsä jälkeen. Lause 2: Siitä oli vuosia, kun hän oli viimeksi urheillut tai treenannut. Lause 3: Hän sai uuden työpaikan kaupungin toiselta puolelta. Lause 4: Säästääkseen rahaa hän yleensä käveli bussin sijaan.</w:t>
      </w:r>
    </w:p>
    <w:p>
      <w:r>
        <w:rPr>
          <w:b/>
        </w:rPr>
        <w:t xml:space="preserve">Tulos</w:t>
      </w:r>
    </w:p>
    <w:p>
      <w:r>
        <w:t xml:space="preserve">Hän osti maitoa myöhemmin päivällä seuraavaa aamua varten.</w:t>
      </w:r>
    </w:p>
    <w:p>
      <w:r>
        <w:rPr>
          <w:b/>
        </w:rPr>
        <w:t xml:space="preserve">Esimerkki 6.3348</w:t>
      </w:r>
    </w:p>
    <w:p>
      <w:r>
        <w:t xml:space="preserve">Otsikko: Jacqueline ei pidä maanjäristyksistä. Lause 1: Jacqueline pelkää maanjäristyksiä. Lause 2: Hän joutui viime vuonna muuttamaan Chileen töihin. Lause 3: Tänä vuonna maassa oli suuri maanjäristys. Lause 4: Jacqueline oli hyvin peloissaan.</w:t>
      </w:r>
    </w:p>
    <w:p>
      <w:r>
        <w:rPr>
          <w:b/>
        </w:rPr>
        <w:t xml:space="preserve">Tulos</w:t>
      </w:r>
    </w:p>
    <w:p>
      <w:r>
        <w:t xml:space="preserve">Ne maksoivat vain 30 dollaria.</w:t>
      </w:r>
    </w:p>
    <w:p>
      <w:r>
        <w:rPr>
          <w:b/>
        </w:rPr>
        <w:t xml:space="preserve">Esimerkki 6.3349</w:t>
      </w:r>
    </w:p>
    <w:p>
      <w:r>
        <w:t xml:space="preserve">Otsikko: Nimi: Larryn sairauspäivä. Lause 1: Larry tunsi itsensä sairaaksi. Lause 2: Hän päätti ilmoittautua sinä päivänä sairaaksi töistä. Lause 3: Larry jäi sänkyyn ja katsoi piirrettyjä koko päivän. Lause 4: Hänen pomonsa tuli töiden jälkeen ja tarjosi kotitekoisen illallisen.</w:t>
      </w:r>
    </w:p>
    <w:p>
      <w:r>
        <w:rPr>
          <w:b/>
        </w:rPr>
        <w:t xml:space="preserve">Tulos</w:t>
      </w:r>
    </w:p>
    <w:p>
      <w:r>
        <w:t xml:space="preserve">Arnold rakasti esitellä puhdasta autoaan.</w:t>
      </w:r>
    </w:p>
    <w:p>
      <w:r>
        <w:rPr>
          <w:b/>
        </w:rPr>
        <w:t xml:space="preserve">Esimerkki 6.3350</w:t>
      </w:r>
    </w:p>
    <w:p>
      <w:r>
        <w:t xml:space="preserve">Otsikko: Nimi: Jäätelöpäivä. Lause 1: Kerrostalossamme järjestettiin kesäkuussa jäätelöjuhlat. Lause 2: He palkkasivat jäätelöauton jakamaan ilmaista jäätelöä. Lause 3: Jäätelöauto oli pysäköity ajotielle, joka oli suljettu liikenteeltä. Lause 4: Söimme jäätelöä ja katselimme, kun monet pienet lapset söivät.</w:t>
      </w:r>
    </w:p>
    <w:p>
      <w:r>
        <w:rPr>
          <w:b/>
        </w:rPr>
        <w:t xml:space="preserve">Tulos</w:t>
      </w:r>
    </w:p>
    <w:p>
      <w:r>
        <w:t xml:space="preserve">Valitettavasti David ei läpäissyt tätä vaikeaa koetta.</w:t>
      </w:r>
    </w:p>
    <w:p>
      <w:r>
        <w:rPr>
          <w:b/>
        </w:rPr>
        <w:t xml:space="preserve">Esimerkki 6.3351</w:t>
      </w:r>
    </w:p>
    <w:p>
      <w:r>
        <w:t xml:space="preserve">Otsikko: Nimi: Oletus. Lause 1: Lane oli hyvin vainoharhainen. Lause 2: Hän oletti aina, että kaikki puhuivat hänestä hänen selkänsä takana. Lause 3: Eräänä päivänä hän kuuli Steven mainitsevan hänen nimensä. Lause 4: Saatuaan tarpeekseen hän teki valtavan koettelemuksen ja alkoi huutaa Stevelle.</w:t>
      </w:r>
    </w:p>
    <w:p>
      <w:r>
        <w:rPr>
          <w:b/>
        </w:rPr>
        <w:t xml:space="preserve">Tulos</w:t>
      </w:r>
    </w:p>
    <w:p>
      <w:r>
        <w:t xml:space="preserve">Hän oli liian humalassa saadakseen kuvan valmiiksi ja sammui kesken kuvaussession.</w:t>
      </w:r>
    </w:p>
    <w:p>
      <w:r>
        <w:rPr>
          <w:b/>
        </w:rPr>
        <w:t xml:space="preserve">Esimerkki 6.3352</w:t>
      </w:r>
    </w:p>
    <w:p>
      <w:r>
        <w:t xml:space="preserve">Otsikko: Nimi: Parempi. Lause 1: Heräsimme virkistyneinä. Lause 2: Yhdessä voisimme kohdata kaikki vihamielisyydet. Lause 3: Aloimme laatia listaa asioista, jotka meidän piti tehdä. Lause 4: Kävimme ne läpi ja laadimme todellisen toimintasuunnitelman.</w:t>
      </w:r>
    </w:p>
    <w:p>
      <w:r>
        <w:rPr>
          <w:b/>
        </w:rPr>
        <w:t xml:space="preserve">Tulos</w:t>
      </w:r>
    </w:p>
    <w:p>
      <w:r>
        <w:t xml:space="preserve">Hän vain työnteli sitä kömpelösti eteenpäin.</w:t>
      </w:r>
    </w:p>
    <w:p>
      <w:r>
        <w:rPr>
          <w:b/>
        </w:rPr>
        <w:t xml:space="preserve">Esimerkki 6.3353</w:t>
      </w:r>
    </w:p>
    <w:p>
      <w:r>
        <w:t xml:space="preserve">Otsikko: Nimi: Lucky Penny. Lause 1: Lucy oli vasta viisivuotias. Lause 2: Tänään oli hänen ensimmäinen päiväkotipäivänsä. Lause 3: Hän kurotti taskuunsa ja hieroi onnenkynää. Lause 4: Hän tiesi, että kaikki olisi hyvin, kunhan hänellä olisi se.</w:t>
      </w:r>
    </w:p>
    <w:p>
      <w:r>
        <w:rPr>
          <w:b/>
        </w:rPr>
        <w:t xml:space="preserve">Tulos</w:t>
      </w:r>
    </w:p>
    <w:p>
      <w:r>
        <w:t xml:space="preserve">Köysikeinu oli todella hauska.</w:t>
      </w:r>
    </w:p>
    <w:p>
      <w:r>
        <w:rPr>
          <w:b/>
        </w:rPr>
        <w:t xml:space="preserve">Esimerkki 6.3354</w:t>
      </w:r>
    </w:p>
    <w:p>
      <w:r>
        <w:t xml:space="preserve">Otsikko: Nimi: Märkä paita. Lause 1: Will oli ollut uimassa järvessä ystäviensä kanssa. Lause 2: Oli aika pukeutua ja lähteä kotiin. Lause 3: Will yritti pukea paitansa takaisin päälleen, mutta huomasi sen olevan läpimärkä. Lause 4: Hän yritti parhaansa mukaan puristaa vettä paidasta.</w:t>
      </w:r>
    </w:p>
    <w:p>
      <w:r>
        <w:rPr>
          <w:b/>
        </w:rPr>
        <w:t xml:space="preserve">Tulos</w:t>
      </w:r>
    </w:p>
    <w:p>
      <w:r>
        <w:t xml:space="preserve">Ethanin valmentaja pukeutui vampyyripesäpalloilijaksi.</w:t>
      </w:r>
    </w:p>
    <w:p>
      <w:r>
        <w:rPr>
          <w:b/>
        </w:rPr>
        <w:t xml:space="preserve">Esimerkki 6.3355</w:t>
      </w:r>
    </w:p>
    <w:p>
      <w:r>
        <w:t xml:space="preserve">Otsikko: aivastelu. Lause 1: Nainen ajoi autollaan. Lause 2: Hän aivasteli. Lause 3: Hän menetti autonsa hallinnan aivastuksen aikana. Lause 4: Hän törmäsi puuhun.</w:t>
      </w:r>
    </w:p>
    <w:p>
      <w:r>
        <w:rPr>
          <w:b/>
        </w:rPr>
        <w:t xml:space="preserve">Tulos</w:t>
      </w:r>
    </w:p>
    <w:p>
      <w:r>
        <w:t xml:space="preserve">Opimme, että ei ole aina hyvä tavata sankareitaan.</w:t>
      </w:r>
    </w:p>
    <w:p>
      <w:r>
        <w:rPr>
          <w:b/>
        </w:rPr>
        <w:t xml:space="preserve">Esimerkki 6.3356</w:t>
      </w:r>
    </w:p>
    <w:p>
      <w:r>
        <w:t xml:space="preserve">Otsikko: Nimi: Löydetty. Lause 1: Uusi tekniikka löydettiin. Lause 2: Siitä kerrottiin lehdessä. Lause 3: Muut tutkijat pystyivät jäljittelemään sitä. Lause 4: Tekniikasta tuli laajalti käytetty.</w:t>
      </w:r>
    </w:p>
    <w:p>
      <w:r>
        <w:rPr>
          <w:b/>
        </w:rPr>
        <w:t xml:space="preserve">Tulos</w:t>
      </w:r>
    </w:p>
    <w:p>
      <w:r>
        <w:t xml:space="preserve">Päädyimme seurustelemaan kaksi vuotta.</w:t>
      </w:r>
    </w:p>
    <w:p>
      <w:r>
        <w:rPr>
          <w:b/>
        </w:rPr>
        <w:t xml:space="preserve">Esimerkki 6.3357</w:t>
      </w:r>
    </w:p>
    <w:p>
      <w:r>
        <w:t xml:space="preserve">Nimike: Halloween. Lause 1: Viime vuonna meillä oli suuret Halloween-juhlat. Lause 2: Paikalle tuli paljon naamiaisasuisia ystäviä. Lause 3: Joimme veriboolia ja söimme välipaloja. Lause 4: Jaoimme karkkia naapuruston lapsille.</w:t>
      </w:r>
    </w:p>
    <w:p>
      <w:r>
        <w:rPr>
          <w:b/>
        </w:rPr>
        <w:t xml:space="preserve">Tulos</w:t>
      </w:r>
    </w:p>
    <w:p>
      <w:r>
        <w:t xml:space="preserve">Maria lihoi viisi kiloa lomallaan.</w:t>
      </w:r>
    </w:p>
    <w:p>
      <w:r>
        <w:rPr>
          <w:b/>
        </w:rPr>
        <w:t xml:space="preserve">Esimerkki 6.3358</w:t>
      </w:r>
    </w:p>
    <w:p>
      <w:r>
        <w:t xml:space="preserve">Otsikko: Nimi: Äiti Karate. Lause 1: Olipa kerran äiti, joka harjoitteli karatea. Lause 2: Hän kävi tunneilla muutaman kerran viikossa. Lause 3: Hän teki niin kovasti töitä, että sai keltaisen vyön. Lause 4: Kun hän sai keltaisen vyön, hän sai kehuskella lapsilleen.</w:t>
      </w:r>
    </w:p>
    <w:p>
      <w:r>
        <w:rPr>
          <w:b/>
        </w:rPr>
        <w:t xml:space="preserve">Tulos</w:t>
      </w:r>
    </w:p>
    <w:p>
      <w:r>
        <w:t xml:space="preserve">Häntä ei enää koskaan nähty.</w:t>
      </w:r>
    </w:p>
    <w:p>
      <w:r>
        <w:rPr>
          <w:b/>
        </w:rPr>
        <w:t xml:space="preserve">Esimerkki 6.3359</w:t>
      </w:r>
    </w:p>
    <w:p>
      <w:r>
        <w:t xml:space="preserve">Otsikko: Nimi: Fast Food. Lause 1: Val käveli tiskille. Lause 2: Hän vilkaisi ruokalistaa varmistaakseen, että tiesi, mitä halusi. Lause 3: Kassanhoitaja tervehti häntä. Lause 4: Val kertoi hänelle tilauksensa.</w:t>
      </w:r>
    </w:p>
    <w:p>
      <w:r>
        <w:rPr>
          <w:b/>
        </w:rPr>
        <w:t xml:space="preserve">Tulos</w:t>
      </w:r>
    </w:p>
    <w:p>
      <w:r>
        <w:t xml:space="preserve">Kaikki pitivät pelistä!</w:t>
      </w:r>
    </w:p>
    <w:p>
      <w:r>
        <w:rPr>
          <w:b/>
        </w:rPr>
        <w:t xml:space="preserve">Esimerkki 6.3360</w:t>
      </w:r>
    </w:p>
    <w:p>
      <w:r>
        <w:t xml:space="preserve">Nimike: Hiusten hups. Lause 1: Lillyn on laitettava valkaisuainetta hiuksiinsa 5 minuutiksi vaaleiden raitojen saamiseksi. Lause 2: Mutta hän nukahti puoleksi tunniksi. Lause 3: Kun hän heräsi, hän pesi valkaisuaineen pois hiuksistaan. Lause 4: Hänen ruskeissa hiuksissaan oli lumivalkoisia raitoja!</w:t>
      </w:r>
    </w:p>
    <w:p>
      <w:r>
        <w:rPr>
          <w:b/>
        </w:rPr>
        <w:t xml:space="preserve">Tulos</w:t>
      </w:r>
    </w:p>
    <w:p>
      <w:r>
        <w:t xml:space="preserve">Itse asiassa Bill oli saapunut paikalle tuntia aikaisemmin.</w:t>
      </w:r>
    </w:p>
    <w:p>
      <w:r>
        <w:rPr>
          <w:b/>
        </w:rPr>
        <w:t xml:space="preserve">Esimerkki 6.3361</w:t>
      </w:r>
    </w:p>
    <w:p>
      <w:r>
        <w:t xml:space="preserve">Otsikko: Nimi: Meikki ja puvut. Lause 1: Susie halusi pukea itsensä ensimmäistä koulupäivää varten. Lause 2: Hän valitsi itselleen kauniin mekon. Lause 3: Hänen äitinsä auttoi häntä vain hiusten harjaamisessa. Lause 4: Susie halusi myös käyttää leikkimeikkejään.</w:t>
      </w:r>
    </w:p>
    <w:p>
      <w:r>
        <w:rPr>
          <w:b/>
        </w:rPr>
        <w:t xml:space="preserve">Tulos</w:t>
      </w:r>
    </w:p>
    <w:p>
      <w:r>
        <w:t xml:space="preserve">Kävi ilmi, että E oli siellä koko ajan!</w:t>
      </w:r>
    </w:p>
    <w:p>
      <w:r>
        <w:rPr>
          <w:b/>
        </w:rPr>
        <w:t xml:space="preserve">Esimerkki 6.3362</w:t>
      </w:r>
    </w:p>
    <w:p>
      <w:r>
        <w:t xml:space="preserve">Otsikko: Nimi: Ylityöllistetty. Lause 1: Suzanne oli ylityöllistetty ja lähestyi täydellistä burnoutia. Lause 2: Hän kävi lääkärissä, joka sanoi, ettei hänestä näkynyt tarpeeksi merkkejä. Lause 3: Suzanne odotti päivää, jolloin hän oli uupunut. Lause 4: Hän meni takaisin lääkärille, joka näki hänen ahdinkotilansa.</w:t>
      </w:r>
    </w:p>
    <w:p>
      <w:r>
        <w:rPr>
          <w:b/>
        </w:rPr>
        <w:t xml:space="preserve">Tulos</w:t>
      </w:r>
    </w:p>
    <w:p>
      <w:r>
        <w:t xml:space="preserve">Tämän jälkeen sovimme jälleen kerran.</w:t>
      </w:r>
    </w:p>
    <w:p>
      <w:r>
        <w:rPr>
          <w:b/>
        </w:rPr>
        <w:t xml:space="preserve">Esimerkki 6.3363</w:t>
      </w:r>
    </w:p>
    <w:p>
      <w:r>
        <w:t xml:space="preserve">Otsikko: Nimi: Pyytämällä häntä ulos. Lause 1: Hän kehotti itseään menemään tytön luo ja yrittämään sitä. Lause 2: Hän meni ja jutteli ensin vähän. Lause 3: Sitten hän kysyi, haluaisiko tyttö lähteä ulos seuraavana viikonloppuna. Lause 4: Nainen sanoi haluavansa, mutta tapaili jo jotakuta.</w:t>
      </w:r>
    </w:p>
    <w:p>
      <w:r>
        <w:rPr>
          <w:b/>
        </w:rPr>
        <w:t xml:space="preserve">Tulos</w:t>
      </w:r>
    </w:p>
    <w:p>
      <w:r>
        <w:t xml:space="preserve">He asuivat siellä onnellisina loppuelämänsä.</w:t>
      </w:r>
    </w:p>
    <w:p>
      <w:r>
        <w:rPr>
          <w:b/>
        </w:rPr>
        <w:t xml:space="preserve">Esimerkki 6.3364</w:t>
      </w:r>
    </w:p>
    <w:p>
      <w:r>
        <w:t xml:space="preserve">Otsikko: Nimi: Kaalikeitto Amylle. Lause 1: Amy on aina halunnut oppia tekemään kaalikeittoa. Lause 2: Hän meni ruokakauppaan ostamaan kaikki tarvikkeet keittoa varten. Lause 3: Hän laittoi kaikki ostamansa tavarat riviin keittiön pöydälle. Lause 4: Hän sekoitti joitakin aineksia väärin keittoastiaan.</w:t>
      </w:r>
    </w:p>
    <w:p>
      <w:r>
        <w:rPr>
          <w:b/>
        </w:rPr>
        <w:t xml:space="preserve">Tulos</w:t>
      </w:r>
    </w:p>
    <w:p>
      <w:r>
        <w:t xml:space="preserve">Jason löi lopulta Billin ulos.</w:t>
      </w:r>
    </w:p>
    <w:p>
      <w:r>
        <w:rPr>
          <w:b/>
        </w:rPr>
        <w:t xml:space="preserve">Esimerkki 6.3365</w:t>
      </w:r>
    </w:p>
    <w:p>
      <w:r>
        <w:t xml:space="preserve">Otsikko: Nimi: Holtiton lukukausi. Lause 1: Nate valitsi syksyn lukujärjestykseen viisi kurssia. Lause 2: Hän on opiskellut intensiivisesti viime viikot. Lause 3: Hänen äitinsä huomasi hänen uupumuksensa ja kehotti häntä jättämään muutaman kurssin väliin. Lause 4: Hän kieltäytyi kuitenkin jättämästä yhtään kurssia pois.</w:t>
      </w:r>
    </w:p>
    <w:p>
      <w:r>
        <w:rPr>
          <w:b/>
        </w:rPr>
        <w:t xml:space="preserve">Tulos</w:t>
      </w:r>
    </w:p>
    <w:p>
      <w:r>
        <w:t xml:space="preserve">Hän varasi ajan stylistiään varten.</w:t>
      </w:r>
    </w:p>
    <w:p>
      <w:r>
        <w:rPr>
          <w:b/>
        </w:rPr>
        <w:t xml:space="preserve">Esimerkki 6.3366</w:t>
      </w:r>
    </w:p>
    <w:p>
      <w:r>
        <w:t xml:space="preserve">Otsikko: Nimi: Huijaaminen. Lause 1: Tom oli lukiossa. Lause 2: Hän ei koskaan joutunut vaikeuksiin. Lause 3: Eräänä päivänä hän puhui kaverinsa kanssa läksyistä. Lause 4: Opettaja luuli Tomin huijaavan.</w:t>
      </w:r>
    </w:p>
    <w:p>
      <w:r>
        <w:rPr>
          <w:b/>
        </w:rPr>
        <w:t xml:space="preserve">Tulos</w:t>
      </w:r>
    </w:p>
    <w:p>
      <w:r>
        <w:t xml:space="preserve">Hän avasi sen ja hänen ipadinsa oli täysin hajalla.</w:t>
      </w:r>
    </w:p>
    <w:p>
      <w:r>
        <w:rPr>
          <w:b/>
        </w:rPr>
        <w:t xml:space="preserve">Esimerkki 6.3367</w:t>
      </w:r>
    </w:p>
    <w:p>
      <w:r>
        <w:t xml:space="preserve">Otsikko: Nimi: Rahapula. Lause 1: Poikani ystävä vietti vuoden Austinissa, Texasissa. Lause 2: Hän muutti tänne Bostonista. Lause 3: Hänen vuokrasopimuksensa päättyy 8. elokuuta. Lause 4: Hänellä oli rahaa vain syömiseen tai matkatavaroiden lähettämiseen takaisin.</w:t>
      </w:r>
    </w:p>
    <w:p>
      <w:r>
        <w:rPr>
          <w:b/>
        </w:rPr>
        <w:t xml:space="preserve">Tulos</w:t>
      </w:r>
    </w:p>
    <w:p>
      <w:r>
        <w:t xml:space="preserve">Sam sai potkut teatterista.</w:t>
      </w:r>
    </w:p>
    <w:p>
      <w:r>
        <w:rPr>
          <w:b/>
        </w:rPr>
        <w:t xml:space="preserve">Esimerkki 6.3368</w:t>
      </w:r>
    </w:p>
    <w:p>
      <w:r>
        <w:t xml:space="preserve">Otsikko: Nimi: Maksu. Lause 1: Talon maksu on hyvin myöhässä. Lause 2: En uskaltanut näyttää kirjettä miehelleni. Lause 3: Se oli pankista. Lause 4: Siinä todettiin, että olimme 2 kuukautta myöhässä.</w:t>
      </w:r>
    </w:p>
    <w:p>
      <w:r>
        <w:rPr>
          <w:b/>
        </w:rPr>
        <w:t xml:space="preserve">Tulos</w:t>
      </w:r>
    </w:p>
    <w:p>
      <w:r>
        <w:t xml:space="preserve">Tom liittyi mukaan ja tunsi saavuttaneensa tavoitteensa.</w:t>
      </w:r>
    </w:p>
    <w:p>
      <w:r>
        <w:rPr>
          <w:b/>
        </w:rPr>
        <w:t xml:space="preserve">Esimerkki 6.3369</w:t>
      </w:r>
    </w:p>
    <w:p>
      <w:r>
        <w:t xml:space="preserve">Otsikko: Nimi: Ensimmäiset treffit. Lause 1: Ned istui hermostuneena autossa kuppilan ulkopuolella keräten rohkeutta. Lause 2: Hän oli nähnyt Janen istuvan tiskillä ja siemailevan limsaa. Lause 3: Hän uskaltautui ulos autosta ja käveli kohti rakennusta. Lause 4: Juuri kun hän oli kääntymässä pois, Jane vilkutti hänelle.</w:t>
      </w:r>
    </w:p>
    <w:p>
      <w:r>
        <w:rPr>
          <w:b/>
        </w:rPr>
        <w:t xml:space="preserve">Tulos</w:t>
      </w:r>
    </w:p>
    <w:p>
      <w:r>
        <w:t xml:space="preserve">Hän nauttii muistellessaan, kun näkee poikansa kokevan, että hän on mukana joukkueessa.</w:t>
      </w:r>
    </w:p>
    <w:p>
      <w:r>
        <w:rPr>
          <w:b/>
        </w:rPr>
        <w:t xml:space="preserve">Esimerkki 6.3370</w:t>
      </w:r>
    </w:p>
    <w:p>
      <w:r>
        <w:t xml:space="preserve">Otsikko: Nimi: Stop and Frisk. Lause 1: Eräänä päivänä poliisi pysäytti Amandan näennäisesti ilman syytä. Lause 2: Amandaa syytettiin huumeiden piilottelusta. Lause 3: Hänet tutkittiin riisuutumalla keskellä katua! Lause 4: Lopulta he päästivät hänet menemään, koska mitään ei löytynyt.</w:t>
      </w:r>
    </w:p>
    <w:p>
      <w:r>
        <w:rPr>
          <w:b/>
        </w:rPr>
        <w:t xml:space="preserve">Tulos</w:t>
      </w:r>
    </w:p>
    <w:p>
      <w:r>
        <w:t xml:space="preserve">Englannin kielen opetteluun meni kokonainen tunti!</w:t>
      </w:r>
    </w:p>
    <w:p>
      <w:r>
        <w:rPr>
          <w:b/>
        </w:rPr>
        <w:t xml:space="preserve">Esimerkki 6.3371</w:t>
      </w:r>
    </w:p>
    <w:p>
      <w:r>
        <w:t xml:space="preserve">Otsikko: Vegas. Lause 1: Timothy pelasi kaikki rahansa pois Vegasissa ollessaan. Lause 2: Hänellä oli taskussaan enää 100 dollaria. Lause 3: Timothy meni Burger Kingiin ja osti hampurilaisen. Lause 4: Hän istui jalkakäytävällä miettimässä, mitä tehdä.</w:t>
      </w:r>
    </w:p>
    <w:p>
      <w:r>
        <w:rPr>
          <w:b/>
        </w:rPr>
        <w:t xml:space="preserve">Tulos</w:t>
      </w:r>
    </w:p>
    <w:p>
      <w:r>
        <w:t xml:space="preserve">Eli tajusi, kuinka unohduskoinen hän todella oli.</w:t>
      </w:r>
    </w:p>
    <w:p>
      <w:r>
        <w:rPr>
          <w:b/>
        </w:rPr>
        <w:t xml:space="preserve">Esimerkki 6.3372</w:t>
      </w:r>
    </w:p>
    <w:p>
      <w:r>
        <w:t xml:space="preserve">Otsikko: Nimi: Isän tyttö. Lause 1: Hän oli selvästi isän tyttö. Lause 2: Mies oli herättänyt tytön aikaisin yllättääkseen hänet. Lause 3: Hän aikoi viedä tytön Disneylandiin. Lause 4: Hän oli erittäin innoissaan.</w:t>
      </w:r>
    </w:p>
    <w:p>
      <w:r>
        <w:rPr>
          <w:b/>
        </w:rPr>
        <w:t xml:space="preserve">Tulos</w:t>
      </w:r>
    </w:p>
    <w:p>
      <w:r>
        <w:t xml:space="preserve">Se ratsasti kuorma-auton päällä ja hakkasi sitä siivillään, kunnes putosi alas.</w:t>
      </w:r>
    </w:p>
    <w:p>
      <w:r>
        <w:rPr>
          <w:b/>
        </w:rPr>
        <w:t xml:space="preserve">Esimerkki 6.3373</w:t>
      </w:r>
    </w:p>
    <w:p>
      <w:r>
        <w:t xml:space="preserve">Otsikko: Nimi: Skip rakastui. Lause 1: Skip oli yksinäinen mies. Lause 2: Hänellä ei ollut ketään, jota hän voisi kutsua omakseen. Lause 3: Eräänä päivänä Skip istui puistossa. Lause 4: Hän huomasi kauniin nuoren naisen koiransa kanssa.</w:t>
      </w:r>
    </w:p>
    <w:p>
      <w:r>
        <w:rPr>
          <w:b/>
        </w:rPr>
        <w:t xml:space="preserve">Tulos</w:t>
      </w:r>
    </w:p>
    <w:p>
      <w:r>
        <w:t xml:space="preserve">Hän piti mausta, mutta ei pystynyt syömään enempää.</w:t>
      </w:r>
    </w:p>
    <w:p>
      <w:r>
        <w:rPr>
          <w:b/>
        </w:rPr>
        <w:t xml:space="preserve">Esimerkki 6.3374</w:t>
      </w:r>
    </w:p>
    <w:p>
      <w:r>
        <w:t xml:space="preserve">Otsikko: Nimi: Minun päiväni. Lause 1: Tulin tänään aikaisin töistä kotiin. Lause 2: Naapurini olivat ulkona leikkimässä lastensa kanssa. Lause 3: Lapseni lähtivät ulos leikkimään heidän kanssaan. Lause 4: Istuimme ulkona tunnin verran leikkimässä.</w:t>
      </w:r>
    </w:p>
    <w:p>
      <w:r>
        <w:rPr>
          <w:b/>
        </w:rPr>
        <w:t xml:space="preserve">Tulos</w:t>
      </w:r>
    </w:p>
    <w:p>
      <w:r>
        <w:t xml:space="preserve">Jane ajoi kirkkaasti valaistulle parkkipaikalle.</w:t>
      </w:r>
    </w:p>
    <w:p>
      <w:r>
        <w:rPr>
          <w:b/>
        </w:rPr>
        <w:t xml:space="preserve">Esimerkki 6.3375</w:t>
      </w:r>
    </w:p>
    <w:p>
      <w:r>
        <w:t xml:space="preserve">Otsikko: Nimi: Off Roading. Lause 1: Leo halusi lähteä maastoon. Lause 2: Niinpä hänen seuraava autonsa oli maastoauto. Lause 3: Hänellä oli hauskaa maastossa. Lause 4: Mutta hänellä ei ollut varaa ylläpitää ajoneuvoaan.</w:t>
      </w:r>
    </w:p>
    <w:p>
      <w:r>
        <w:rPr>
          <w:b/>
        </w:rPr>
        <w:t xml:space="preserve">Tulos</w:t>
      </w:r>
    </w:p>
    <w:p>
      <w:r>
        <w:t xml:space="preserve">Niinpä Jill päätti aina siivota ruokansa.</w:t>
      </w:r>
    </w:p>
    <w:p>
      <w:r>
        <w:rPr>
          <w:b/>
        </w:rPr>
        <w:t xml:space="preserve">Esimerkki 6.3376</w:t>
      </w:r>
    </w:p>
    <w:p>
      <w:r>
        <w:t xml:space="preserve">Otsikko: Nimi: The Heat. Lause 1: Ulkona oli niin kuuma! Lause 2: Säämies varoitti ihmisiä, että kuumuus oli vaarallista. Lause 3: Ihmiset pysyivät kodeissaan ja käyttivät ilmastointia. Lause 4: Lopulta helle hellitti useiden päivien jälkeen.</w:t>
      </w:r>
    </w:p>
    <w:p>
      <w:r>
        <w:rPr>
          <w:b/>
        </w:rPr>
        <w:t xml:space="preserve">Tulos</w:t>
      </w:r>
    </w:p>
    <w:p>
      <w:r>
        <w:t xml:space="preserve">Molly osti koiran ja toi sen kotiin.</w:t>
      </w:r>
    </w:p>
    <w:p>
      <w:r>
        <w:rPr>
          <w:b/>
        </w:rPr>
        <w:t xml:space="preserve">Esimerkki 6.3377</w:t>
      </w:r>
    </w:p>
    <w:p>
      <w:r>
        <w:t xml:space="preserve">Otsikko: Nimi: Väärä hälytys. Lause 1: Kuulin eräänä iltapäivänä uutisista hälyttävän raportin. Lause 2: Ilmoittaja sanoi, että meidän pitäisi varoa tornadoja. Lause 3: Tämä sai minut hyvin hermostuneeksi. Lause 4: Menin sinä iltana nukkumaan taskulamppu ja autonavaimet kädessäni.</w:t>
      </w:r>
    </w:p>
    <w:p>
      <w:r>
        <w:rPr>
          <w:b/>
        </w:rPr>
        <w:t xml:space="preserve">Tulos</w:t>
      </w:r>
    </w:p>
    <w:p>
      <w:r>
        <w:t xml:space="preserve">Anna oli niin pettynyt, että hänen piti jättää kirahvit näkemättä!</w:t>
      </w:r>
    </w:p>
    <w:p>
      <w:r>
        <w:rPr>
          <w:b/>
        </w:rPr>
        <w:t xml:space="preserve">Esimerkki 6.3378</w:t>
      </w:r>
    </w:p>
    <w:p>
      <w:r>
        <w:t xml:space="preserve">Otsikko: Nimi: Arkit. Lause 1: Joe oli kutsunut tyttöystävänsä kylään. Lause 2: Joten hän siivosi talon. Lause 3: Silloin hän huomasi, että hänen koiransa pissasi hänen lakanoilleen. Lause 4: Joe suuttui ja laittoi lakanat pesuun.</w:t>
      </w:r>
    </w:p>
    <w:p>
      <w:r>
        <w:rPr>
          <w:b/>
        </w:rPr>
        <w:t xml:space="preserve">Tulos</w:t>
      </w:r>
    </w:p>
    <w:p>
      <w:r>
        <w:t xml:space="preserve">Tom voitti monia palkintoja.</w:t>
      </w:r>
    </w:p>
    <w:p>
      <w:r>
        <w:rPr>
          <w:b/>
        </w:rPr>
        <w:t xml:space="preserve">Esimerkki 6.3379</w:t>
      </w:r>
    </w:p>
    <w:p>
      <w:r>
        <w:t xml:space="preserve">Otsikko: Nimi: Lasit. Lause 1: Tim halusi ostaa uudet silmälasit. Lause 2: Hän kysyi ihmisiltä neuvoa. Lause 3: Hän halusi tyylikkäät silmälasit. Lause 4: Hänen ystävänsä ehdottivat mustakehyksisiä laseja.</w:t>
      </w:r>
    </w:p>
    <w:p>
      <w:r>
        <w:rPr>
          <w:b/>
        </w:rPr>
        <w:t xml:space="preserve">Tulos</w:t>
      </w:r>
    </w:p>
    <w:p>
      <w:r>
        <w:t xml:space="preserve">Päätimme pitää kissanpennun lemmikkinä.</w:t>
      </w:r>
    </w:p>
    <w:p>
      <w:r>
        <w:rPr>
          <w:b/>
        </w:rPr>
        <w:t xml:space="preserve">Esimerkki 6.3380</w:t>
      </w:r>
    </w:p>
    <w:p>
      <w:r>
        <w:t xml:space="preserve">Nimi: kurpitsa. Lause 1: Poika veisti kurpitsan. Lause 2: Hän oli innoissaan nähdessään sen palavan. Lause 3: Hänen äitinsä laittoi siihen kynttilän. Lause 4: Poika oli pettynyt.</w:t>
      </w:r>
    </w:p>
    <w:p>
      <w:r>
        <w:rPr>
          <w:b/>
        </w:rPr>
        <w:t xml:space="preserve">Tulos</w:t>
      </w:r>
    </w:p>
    <w:p>
      <w:r>
        <w:t xml:space="preserve">Hän maksoi sen ja kiusasi minua siitä.</w:t>
      </w:r>
    </w:p>
    <w:p>
      <w:r>
        <w:rPr>
          <w:b/>
        </w:rPr>
        <w:t xml:space="preserve">Esimerkki 6.3381</w:t>
      </w:r>
    </w:p>
    <w:p>
      <w:r>
        <w:t xml:space="preserve">Otsikko: Nimi: Kaupat ja matot. Lause 1: Kävin tänään ostoskeskuksessa. Lause 2: Minulla ei ollut mitään suunnitelmia, halusin vain käydä ostoksilla. Lause 3: Kävin uudessa kaupassa ja löysin maton myynnissä. Lause 4: Matto oli outo, mutta se sopi makuuni täydellisesti.</w:t>
      </w:r>
    </w:p>
    <w:p>
      <w:r>
        <w:rPr>
          <w:b/>
        </w:rPr>
        <w:t xml:space="preserve">Tulos</w:t>
      </w:r>
    </w:p>
    <w:p>
      <w:r>
        <w:t xml:space="preserve">He eivät koskaan palanneet.</w:t>
      </w:r>
    </w:p>
    <w:p>
      <w:r>
        <w:rPr>
          <w:b/>
        </w:rPr>
        <w:t xml:space="preserve">Esimerkki 6.3382</w:t>
      </w:r>
    </w:p>
    <w:p>
      <w:r>
        <w:t xml:space="preserve">Otsikko: Nimi: The Commercial. Lause 1: John oli perustamassa yritystä. Lause 2: Hän ajatteli, että mainos voisi auttaa häntä saamaan sanan kiertämään. Lause 3: Hän kuvasi sen mainostoimiston kanssa. Lause 4: Hän piti lopputuloksesta.</w:t>
      </w:r>
    </w:p>
    <w:p>
      <w:r>
        <w:rPr>
          <w:b/>
        </w:rPr>
        <w:t xml:space="preserve">Tulos</w:t>
      </w:r>
    </w:p>
    <w:p>
      <w:r>
        <w:t xml:space="preserve">Kate oli ylpeä kodistaan.</w:t>
      </w:r>
    </w:p>
    <w:p>
      <w:r>
        <w:rPr>
          <w:b/>
        </w:rPr>
        <w:t xml:space="preserve">Esimerkki 6.3383</w:t>
      </w:r>
    </w:p>
    <w:p>
      <w:r>
        <w:t xml:space="preserve">Otsikko: Nimi: Terrible Game. Lause 1: Tom oli innoissaan uudesta videopelistä. Lause 2: Esikatselukuvat saivat sen näyttämään mahtavalta. Lause 3: Hän tilasi sen ennakkoon ja sai sen keskiyöllä. Lause 4: Peli osoittautui suureksi pettymykseksi.</w:t>
      </w:r>
    </w:p>
    <w:p>
      <w:r>
        <w:rPr>
          <w:b/>
        </w:rPr>
        <w:t xml:space="preserve">Tulos</w:t>
      </w:r>
    </w:p>
    <w:p>
      <w:r>
        <w:t xml:space="preserve">Sain kiitettävän.</w:t>
      </w:r>
    </w:p>
    <w:p>
      <w:r>
        <w:rPr>
          <w:b/>
        </w:rPr>
        <w:t xml:space="preserve">Esimerkki 6.3384</w:t>
      </w:r>
    </w:p>
    <w:p>
      <w:r>
        <w:t xml:space="preserve">Otsikko: Nimi: Shakki. Lause 1: Shakkipartnerini tuli tänään aikaisin kotiin. Lause 2: Pelasimme kolme peliä. Lause 3: Hävisin ensimmäisen pelin. Lause 4: Voitin toisen pelin, mutta hävisin viimeisen.</w:t>
      </w:r>
    </w:p>
    <w:p>
      <w:r>
        <w:rPr>
          <w:b/>
        </w:rPr>
        <w:t xml:space="preserve">Tulos</w:t>
      </w:r>
    </w:p>
    <w:p>
      <w:r>
        <w:t xml:space="preserve">Olimme hieman yllättyneitä.</w:t>
      </w:r>
    </w:p>
    <w:p>
      <w:r>
        <w:rPr>
          <w:b/>
        </w:rPr>
        <w:t xml:space="preserve">Esimerkki 6.3385</w:t>
      </w:r>
    </w:p>
    <w:p>
      <w:r>
        <w:t xml:space="preserve">Nimi: lentäminen. Lause 1: Mehiläinen oli maassa. Lause 2: Poika ihmetteli, miksi se ei lentänyt. Lause 3: Mies sanoi, että se oli kuollut. Lause 4: Poika tarkisti mehiläisen.</w:t>
      </w:r>
    </w:p>
    <w:p>
      <w:r>
        <w:rPr>
          <w:b/>
        </w:rPr>
        <w:t xml:space="preserve">Tulos</w:t>
      </w:r>
    </w:p>
    <w:p>
      <w:r>
        <w:t xml:space="preserve">Kun opettaja sanoi vastauksen olevan oikea, Joey hymyili.</w:t>
      </w:r>
    </w:p>
    <w:p>
      <w:r>
        <w:rPr>
          <w:b/>
        </w:rPr>
        <w:t xml:space="preserve">Esimerkki 6.3386</w:t>
      </w:r>
    </w:p>
    <w:p>
      <w:r>
        <w:t xml:space="preserve">Otsikko: Nimi: Riisi ja kastike. Lause 1: Joe oli hyvä kokki. Lause 2: Hän päätti tehdä riisiä ja kastiketta. Lause 3: Kun hän keitti kastiketta, hän unohti lisätä vettä. Lause 4: Hänen kastikkeensa alkoi tarttua.</w:t>
      </w:r>
    </w:p>
    <w:p>
      <w:r>
        <w:rPr>
          <w:b/>
        </w:rPr>
        <w:t xml:space="preserve">Tulos</w:t>
      </w:r>
    </w:p>
    <w:p>
      <w:r>
        <w:t xml:space="preserve">Vaikka se oli hänen ensimmäinen yrityksensä, Jamie sijoittui kolmanneksi 25:stä.</w:t>
      </w:r>
    </w:p>
    <w:p>
      <w:r>
        <w:rPr>
          <w:b/>
        </w:rPr>
        <w:t xml:space="preserve">Esimerkki 6.3387</w:t>
      </w:r>
    </w:p>
    <w:p>
      <w:r>
        <w:t xml:space="preserve">Otsikko: Nimi: Takki. Lause 1: Ulkona oli kylmä. Lause 2: Kelsey ei löytänyt takkia. Lause 3: Hän tarkisti kaapista. Lause 4: Se ei ollut siellä.</w:t>
      </w:r>
    </w:p>
    <w:p>
      <w:r>
        <w:rPr>
          <w:b/>
        </w:rPr>
        <w:t xml:space="preserve">Tulos</w:t>
      </w:r>
    </w:p>
    <w:p>
      <w:r>
        <w:t xml:space="preserve">Kissa ei koskaan kyllästynyt palloon.</w:t>
      </w:r>
    </w:p>
    <w:p>
      <w:r>
        <w:rPr>
          <w:b/>
        </w:rPr>
        <w:t xml:space="preserve">Esimerkki 6.3388</w:t>
      </w:r>
    </w:p>
    <w:p>
      <w:r>
        <w:t xml:space="preserve">Otsikko: Nimi: Käteni. Lause 1: Käsiin sattuu, kun kirjoitan koko ajan. Lause 2: Ne alkavat tuntua jäykiltä juuri nyt. Lause 3: Se saa minut haluamaan pitää vapaapäivän. Lause 4: En voi tehdä sitä, koska juuri nyt tienaan rahaa.</w:t>
      </w:r>
    </w:p>
    <w:p>
      <w:r>
        <w:rPr>
          <w:b/>
        </w:rPr>
        <w:t xml:space="preserve">Tulos</w:t>
      </w:r>
    </w:p>
    <w:p>
      <w:r>
        <w:t xml:space="preserve">Hän on tyytyväinen siihen, että hän on tehnyt tänään jotain aktiivista.</w:t>
      </w:r>
    </w:p>
    <w:p>
      <w:r>
        <w:rPr>
          <w:b/>
        </w:rPr>
        <w:t xml:space="preserve">Esimerkki 6.3389</w:t>
      </w:r>
    </w:p>
    <w:p>
      <w:r>
        <w:t xml:space="preserve">Otsikko: Nimi: Uusi kuntosali. Lause 1: Tomin lähellä avattiin uusi kuntosali. Lause 2: Hän päätti kokeilla sitä. Lause 3: He antoivat hänelle kampanjaan kuuluvan ilmaisen kuukauden kokeilujakson. Lause 4: Tom kävi usein ja alkoi nauttia siitä.</w:t>
      </w:r>
    </w:p>
    <w:p>
      <w:r>
        <w:rPr>
          <w:b/>
        </w:rPr>
        <w:t xml:space="preserve">Tulos</w:t>
      </w:r>
    </w:p>
    <w:p>
      <w:r>
        <w:t xml:space="preserve">Jane käytti sitä usein siitä lähtien.</w:t>
      </w:r>
    </w:p>
    <w:p>
      <w:r>
        <w:rPr>
          <w:b/>
        </w:rPr>
        <w:t xml:space="preserve">Esimerkki 6.3390</w:t>
      </w:r>
    </w:p>
    <w:p>
      <w:r>
        <w:t xml:space="preserve">Otsikko: Nimi: The Party. Lause 1: Chad soitti kaikille ystävilleen. Lause 2: He kutsuivat hänet juhliin kotiinsa. Lause 3: He kaikki saapuivat paikalle sinä iltana. Lause 4: He toivat lahjoja ja ruokaa.</w:t>
      </w:r>
    </w:p>
    <w:p>
      <w:r>
        <w:rPr>
          <w:b/>
        </w:rPr>
        <w:t xml:space="preserve">Tulos</w:t>
      </w:r>
    </w:p>
    <w:p>
      <w:r>
        <w:t xml:space="preserve">Kun tapasin hänet ensimmäisen kerran, hän oli niin suloinen ja herrasmies.</w:t>
      </w:r>
    </w:p>
    <w:p>
      <w:r>
        <w:rPr>
          <w:b/>
        </w:rPr>
        <w:t xml:space="preserve">Esimerkki 6.3391</w:t>
      </w:r>
    </w:p>
    <w:p>
      <w:r>
        <w:t xml:space="preserve">Otsikko: Nimi: The Beach. Lause 1: Ystävät lähtivät Floridaan. Lause 2: He makasivat rannalla ja rentoutuivat. Lause 3: Muutaman päivän kuluttua he päättivät, että oli aika lähteä. Lause 4: He katselivat vielä kerran auringonlaskua veden yllä.</w:t>
      </w:r>
    </w:p>
    <w:p>
      <w:r>
        <w:rPr>
          <w:b/>
        </w:rPr>
        <w:t xml:space="preserve">Tulos</w:t>
      </w:r>
    </w:p>
    <w:p>
      <w:r>
        <w:t xml:space="preserve">Mutta se sattui silti, ja olin ärtynyt.</w:t>
      </w:r>
    </w:p>
    <w:p>
      <w:r>
        <w:rPr>
          <w:b/>
        </w:rPr>
        <w:t xml:space="preserve">Esimerkki 6.3392</w:t>
      </w:r>
    </w:p>
    <w:p>
      <w:r>
        <w:t xml:space="preserve">Otsikko: Nimi: Tonnikalapurkit. Lause 1: Tonnikalasäilykkeitä vedettiin takaisin. Lause 2: Etsin kaapeistani kaikkialta. Lause 3: Löysin vihdoin tonnikalapurkkini. Lause 4: Sain tietää, että omistamani tonnikalapurkit oli vedetty takaisin.</w:t>
      </w:r>
    </w:p>
    <w:p>
      <w:r>
        <w:rPr>
          <w:b/>
        </w:rPr>
        <w:t xml:space="preserve">Tulos</w:t>
      </w:r>
    </w:p>
    <w:p>
      <w:r>
        <w:t xml:space="preserve">Tom tunsi, että häneltä oli huijattu rahat pois.</w:t>
      </w:r>
    </w:p>
    <w:p>
      <w:r>
        <w:rPr>
          <w:b/>
        </w:rPr>
        <w:t xml:space="preserve">Esimerkki 6.3393</w:t>
      </w:r>
    </w:p>
    <w:p>
      <w:r>
        <w:t xml:space="preserve">Otsikko: Nimi: Outreach. Lause 1: Shannon halusi auttaa lapsia pääsemään collegeen. Lause 2: Hän tiesi hakuprosessista. Lause 3: Hänen oli löydettävä työpaikka, jossa hän voisi käyttää näitä tietoja. Lause 4: Shannon haki collegeen.</w:t>
      </w:r>
    </w:p>
    <w:p>
      <w:r>
        <w:rPr>
          <w:b/>
        </w:rPr>
        <w:t xml:space="preserve">Tulos</w:t>
      </w:r>
    </w:p>
    <w:p>
      <w:r>
        <w:t xml:space="preserve">Tim korjasi kaukosäätimen vaihtamalla paristot.</w:t>
      </w:r>
    </w:p>
    <w:p>
      <w:r>
        <w:rPr>
          <w:b/>
        </w:rPr>
        <w:t xml:space="preserve">Esimerkki 6.3394</w:t>
      </w:r>
    </w:p>
    <w:p>
      <w:r>
        <w:t xml:space="preserve">Otsikko: Nimi: Painot. Lause 1: Halusin aloittaa painojen nostamisen kasvattaakseni lihaksia. Lause 2: Etsin netistä, kuinka paljon painot maksavat. Lause 3: Ne maksoivat liikaa, joten päätin nostaa sen sijaan säilykkeitä. Lause 4: Kun sain lisää lihaksia, aloin nostella pyykinpesuainepulloja.</w:t>
      </w:r>
    </w:p>
    <w:p>
      <w:r>
        <w:rPr>
          <w:b/>
        </w:rPr>
        <w:t xml:space="preserve">Tulos</w:t>
      </w:r>
    </w:p>
    <w:p>
      <w:r>
        <w:t xml:space="preserve">Mies päästi naisen irti.</w:t>
      </w:r>
    </w:p>
    <w:p>
      <w:r>
        <w:rPr>
          <w:b/>
        </w:rPr>
        <w:t xml:space="preserve">Esimerkki 6.3395</w:t>
      </w:r>
    </w:p>
    <w:p>
      <w:r>
        <w:t xml:space="preserve">Otsikko: Nimi: Nukahtaminen. Lause 1: Olin eräänä päivänä väsynyt puheluiden soittamisesta. Lause 2: Nukahdin autooni. Lause 3: Kuulin koputusta ikkunassani. Lause 4: Esimieheni halusi jotain.</w:t>
      </w:r>
    </w:p>
    <w:p>
      <w:r>
        <w:rPr>
          <w:b/>
        </w:rPr>
        <w:t xml:space="preserve">Tulos</w:t>
      </w:r>
    </w:p>
    <w:p>
      <w:r>
        <w:t xml:space="preserve">Toinen janoinen retkeilijä joi vettä.</w:t>
      </w:r>
    </w:p>
    <w:p>
      <w:r>
        <w:rPr>
          <w:b/>
        </w:rPr>
        <w:t xml:space="preserve">Esimerkki 6.3396</w:t>
      </w:r>
    </w:p>
    <w:p>
      <w:r>
        <w:t xml:space="preserve">Otsikko: Nimi: Mainos. Lause 1: Gracea pyydettiin mukaan uuteen mainokseen. Lause 2: He ostivat juuri Windows-järjestelmän yritykseltä. Lause 3: Joten he halusivat haastatella ihmisiä. Lause 4: Hän pukeutui hienosti suurta päivää varten.</w:t>
      </w:r>
    </w:p>
    <w:p>
      <w:r>
        <w:rPr>
          <w:b/>
        </w:rPr>
        <w:t xml:space="preserve">Tulos</w:t>
      </w:r>
    </w:p>
    <w:p>
      <w:r>
        <w:t xml:space="preserve">Hän sai pitää sen, koska hän sai sen bussiin.</w:t>
      </w:r>
    </w:p>
    <w:p>
      <w:r>
        <w:rPr>
          <w:b/>
        </w:rPr>
        <w:t xml:space="preserve">Esimerkki 6.3397</w:t>
      </w:r>
    </w:p>
    <w:p>
      <w:r>
        <w:t xml:space="preserve">Otsikko: Nimike: Missing the Flight. Lause 1: Tom oli myöhässä lentokentälle. Lause 2: Kun hän pääsi perille, hän huomasi valtavat jonot. Lause 3: Kaikki oli erityisen hidasta. Lause 4: Häneltä kesti yli tunti päästä portille.</w:t>
      </w:r>
    </w:p>
    <w:p>
      <w:r>
        <w:rPr>
          <w:b/>
        </w:rPr>
        <w:t xml:space="preserve">Tulos</w:t>
      </w:r>
    </w:p>
    <w:p>
      <w:r>
        <w:t xml:space="preserve">Jax sai potkut, koska hän oli vienyt kukkaron.</w:t>
      </w:r>
    </w:p>
    <w:p>
      <w:r>
        <w:rPr>
          <w:b/>
        </w:rPr>
        <w:t xml:space="preserve">Esimerkki 6.3398</w:t>
      </w:r>
    </w:p>
    <w:p>
      <w:r>
        <w:t xml:space="preserve">Otsikko: Otsikko: Päivällisen aika. Lause 1: Tein lasagnea ensimmäistä kertaa. Lause 2: Menin kauppaan ja ostin kaikki ainekset. Lause 3: Kun kaikki oli valmista, lasagne meni uuniin. Lause 4: Kun otin sen ulos, se näytti herkulliselta.</w:t>
      </w:r>
    </w:p>
    <w:p>
      <w:r>
        <w:rPr>
          <w:b/>
        </w:rPr>
        <w:t xml:space="preserve">Tulos</w:t>
      </w:r>
    </w:p>
    <w:p>
      <w:r>
        <w:t xml:space="preserve">Ben oli tiennyt, että olin turhautunut, ja pesi ne ennen kuin minun oli pakko.</w:t>
      </w:r>
    </w:p>
    <w:p>
      <w:r>
        <w:rPr>
          <w:b/>
        </w:rPr>
        <w:t xml:space="preserve">Esimerkki 6.3399</w:t>
      </w:r>
    </w:p>
    <w:p>
      <w:r>
        <w:t xml:space="preserve">Otsikko: Nimi: Nukketeatteri. Lause 1: Lynette oli suunnitellut nukketeatteriesityksen. Lause 2: Sen oli tarkoitus opettaa lapsille kiusaamisesta. Lause 3: Hän kysyi monilta kouluilta, voisiko hän tulla niihin. Lause 4: Kaikki kieltäytyivät.</w:t>
      </w:r>
    </w:p>
    <w:p>
      <w:r>
        <w:rPr>
          <w:b/>
        </w:rPr>
        <w:t xml:space="preserve">Tulos</w:t>
      </w:r>
    </w:p>
    <w:p>
      <w:r>
        <w:t xml:space="preserve">Yleisö taputti nähdessään, miten kaunis hän oli.</w:t>
      </w:r>
    </w:p>
    <w:p>
      <w:r>
        <w:rPr>
          <w:b/>
        </w:rPr>
        <w:t xml:space="preserve">Esimerkki 6.3400</w:t>
      </w:r>
    </w:p>
    <w:p>
      <w:r>
        <w:t xml:space="preserve">Otsikko: Otsikko: Uuden työn huolet. Lause 1: Tara vihaa uutta työtään. Lause 2: Hän viettää työpäivät laiskottelemalla. Lause 3: Pomo on uhannut erottaa Taran. Lause 4: Hän alkaa olla huolissaan työstään.</w:t>
      </w:r>
    </w:p>
    <w:p>
      <w:r>
        <w:rPr>
          <w:b/>
        </w:rPr>
        <w:t xml:space="preserve">Tulos</w:t>
      </w:r>
    </w:p>
    <w:p>
      <w:r>
        <w:t xml:space="preserve">Kun Doug pääsi Tracyn talolle, hän löysi lapun, jossa luki It's Over.</w:t>
      </w:r>
    </w:p>
    <w:p>
      <w:r>
        <w:rPr>
          <w:b/>
        </w:rPr>
        <w:t xml:space="preserve">Esimerkki 6.3401</w:t>
      </w:r>
    </w:p>
    <w:p>
      <w:r>
        <w:t xml:space="preserve">Otsikko: Nimi: Merisairas. Lause 1: Nick rakasti valaita. Lause 2: Ja hän halusi aina nähdä sellaisen. Lause 3: Niinpä hän oli todella innoissaan, kun hänen luokkansa lähti valasbongaukseen. Lause 4: Mutta lopulta hän tunsi itsensä todella pahoinvoivaksi.</w:t>
      </w:r>
    </w:p>
    <w:p>
      <w:r>
        <w:rPr>
          <w:b/>
        </w:rPr>
        <w:t xml:space="preserve">Tulos</w:t>
      </w:r>
    </w:p>
    <w:p>
      <w:r>
        <w:t xml:space="preserve">Hän oli innoissaan kokeilemaan sitä!</w:t>
      </w:r>
    </w:p>
    <w:p>
      <w:r>
        <w:rPr>
          <w:b/>
        </w:rPr>
        <w:t xml:space="preserve">Esimerkki 6.3402</w:t>
      </w:r>
    </w:p>
    <w:p>
      <w:r>
        <w:t xml:space="preserve">Otsikko: Nimi: The Bumpy Road. Lause 1: Ray ajoi vanhalla kuorma-autollaan töihin joka päivä. Lause 2: Tie oli täynnä suuria kuoppia. Lause 3: Ray löi joskus jopa päänsä kuorma-autonsa kattoon! Lause 4: Hän ei malttanut odottaa, että saisi uuden auton, joka olisi tasaisempi.</w:t>
      </w:r>
    </w:p>
    <w:p>
      <w:r>
        <w:rPr>
          <w:b/>
        </w:rPr>
        <w:t xml:space="preserve">Tulos</w:t>
      </w:r>
    </w:p>
    <w:p>
      <w:r>
        <w:t xml:space="preserve">Tämä tapahtui country clubillamme.</w:t>
      </w:r>
    </w:p>
    <w:p>
      <w:r>
        <w:rPr>
          <w:b/>
        </w:rPr>
        <w:t xml:space="preserve">Esimerkki 6.3403</w:t>
      </w:r>
    </w:p>
    <w:p>
      <w:r>
        <w:t xml:space="preserve">Otsikko: Nimi: Pitkä odotus. Lause 1: Menin eilen lentokentälle. Lause 2: Se oli niin pitkä odotus. Lause 3: Olin aika ärtynyt. Lause 4: Lopulta pääsin terminaaliin.</w:t>
      </w:r>
    </w:p>
    <w:p>
      <w:r>
        <w:rPr>
          <w:b/>
        </w:rPr>
        <w:t xml:space="preserve">Tulos</w:t>
      </w:r>
    </w:p>
    <w:p>
      <w:r>
        <w:t xml:space="preserve">Kun olin valmis, se oli helpotus.</w:t>
      </w:r>
    </w:p>
    <w:p>
      <w:r>
        <w:rPr>
          <w:b/>
        </w:rPr>
        <w:t xml:space="preserve">Esimerkki 6.3404</w:t>
      </w:r>
    </w:p>
    <w:p>
      <w:r>
        <w:t xml:space="preserve">Otsikko: Nimi: Hammas. Lause 1: Kipu voimistui päivän mittaan. Lause 2: Leukani turposi hieman. Lause 3: Otin lääkkeitä turhaan. Lause 4: Varasin ajan hammaslääkärille.</w:t>
      </w:r>
    </w:p>
    <w:p>
      <w:r>
        <w:rPr>
          <w:b/>
        </w:rPr>
        <w:t xml:space="preserve">Tulos</w:t>
      </w:r>
    </w:p>
    <w:p>
      <w:r>
        <w:t xml:space="preserve">Palomiehet pelastavat Tedin turvallisesti hissistä.</w:t>
      </w:r>
    </w:p>
    <w:p>
      <w:r>
        <w:rPr>
          <w:b/>
        </w:rPr>
        <w:t xml:space="preserve">Esimerkki 6.3405</w:t>
      </w:r>
    </w:p>
    <w:p>
      <w:r>
        <w:t xml:space="preserve">Otsikko: Nimi: Hammaslääkärin tapaaminen. Lause 1: Anna vihaa hammaslääkäriä. Lause 2: Eräänä päivänä hänen äitinsä huijasi häntä ja sanoi, että he menevät ostoksille. Lause 3: Kun he ajoivat hammaslääkärin vastaanotolle, Anna hermostui. Lause 4: Anna itki ja kieltäytyi nousemasta autosta.</w:t>
      </w:r>
    </w:p>
    <w:p>
      <w:r>
        <w:rPr>
          <w:b/>
        </w:rPr>
        <w:t xml:space="preserve">Tulos</w:t>
      </w:r>
    </w:p>
    <w:p>
      <w:r>
        <w:t xml:space="preserve">Hänellä oli heti hauskaa katsella erilaisia kaloja.</w:t>
      </w:r>
    </w:p>
    <w:p>
      <w:r>
        <w:rPr>
          <w:b/>
        </w:rPr>
        <w:t xml:space="preserve">Esimerkki 6.3406</w:t>
      </w:r>
    </w:p>
    <w:p>
      <w:r>
        <w:t xml:space="preserve">Otsikko: Nimi: Ikkunaostokset. Lause 1: Cathy oli masentunut taloudellisesta tilanteestaan. Lause 2: Cathy päätti, että kävely ostoskeskuksessa voisi auttaa. Lause 3: Cathy jätti luottokorttinsa tarkoituksella kotiin ennen lähtöä. Lause 4: Kun hän käveli ostoskeskuksessa, hän sai ideoita vaatekaappinsa virkistämiseksi.</w:t>
      </w:r>
    </w:p>
    <w:p>
      <w:r>
        <w:rPr>
          <w:b/>
        </w:rPr>
        <w:t xml:space="preserve">Tulos</w:t>
      </w:r>
    </w:p>
    <w:p>
      <w:r>
        <w:t xml:space="preserve">Vuoden sisällä heidän yrityksensä arvo oli miljoona dollaria.</w:t>
      </w:r>
    </w:p>
    <w:p>
      <w:r>
        <w:rPr>
          <w:b/>
        </w:rPr>
        <w:t xml:space="preserve">Esimerkki 6.3407</w:t>
      </w:r>
    </w:p>
    <w:p>
      <w:r>
        <w:t xml:space="preserve">Otsikko: Nimi: Rakentaminen. Lause 1: Olin hyvin vihainen taloni vieressä tapahtuvasta rakentamisesta. Lause 2: Se oli niin äänekäs, etten saanut yöllä unta. Lause 3: Valitin vihaisena rakennusmestarille. Lause 4: Hän sanoi minulle, että hän voisi tehdä jotain.</w:t>
      </w:r>
    </w:p>
    <w:p>
      <w:r>
        <w:rPr>
          <w:b/>
        </w:rPr>
        <w:t xml:space="preserve">Tulos</w:t>
      </w:r>
    </w:p>
    <w:p>
      <w:r>
        <w:t xml:space="preserve">Silas piti puheensa muille oppilaille.</w:t>
      </w:r>
    </w:p>
    <w:p>
      <w:r>
        <w:rPr>
          <w:b/>
        </w:rPr>
        <w:t xml:space="preserve">Esimerkki 6.3408</w:t>
      </w:r>
    </w:p>
    <w:p>
      <w:r>
        <w:t xml:space="preserve">Otsikko: Nimi: Computer Crash. Lause 1: Danin tietokone lakkasi yhtäkkiä toimimasta. Lause 2: Dan vei tietokoneen paikalliseen teknikkoliikkeeseen. Lause 3: Teknikko sanoi, että Danin tietokone oli täysin kärähtänyt. Lause 4: Hän sanoi, että Dan voi vain ostaa uuden tietokoneen.</w:t>
      </w:r>
    </w:p>
    <w:p>
      <w:r>
        <w:rPr>
          <w:b/>
        </w:rPr>
        <w:t xml:space="preserve">Tulos</w:t>
      </w:r>
    </w:p>
    <w:p>
      <w:r>
        <w:t xml:space="preserve">Mary ei ole puhunut Danille sen jälkeen!</w:t>
      </w:r>
    </w:p>
    <w:p>
      <w:r>
        <w:rPr>
          <w:b/>
        </w:rPr>
        <w:t xml:space="preserve">Esimerkki 6.3409</w:t>
      </w:r>
    </w:p>
    <w:p>
      <w:r>
        <w:t xml:space="preserve">Otsikko: Nimi: Kindergarten Kiss. Lause 1: Kun olin lastentarhassa, sain ensimmäisen suukon. Lause 2: Hänen nimensä oli Wendy. Lause 3: Suutelimme salaa päiväunien aikaan. Lause 4: Kysyin häneltä, rakastaako hän minua.</w:t>
      </w:r>
    </w:p>
    <w:p>
      <w:r>
        <w:rPr>
          <w:b/>
        </w:rPr>
        <w:t xml:space="preserve">Tulos</w:t>
      </w:r>
    </w:p>
    <w:p>
      <w:r>
        <w:t xml:space="preserve">Hän päätti elää himmenevien valojen kanssa vielä hetken aikaa.</w:t>
      </w:r>
    </w:p>
    <w:p>
      <w:r>
        <w:rPr>
          <w:b/>
        </w:rPr>
        <w:t xml:space="preserve">Esimerkki 6.3410</w:t>
      </w:r>
    </w:p>
    <w:p>
      <w:r>
        <w:t xml:space="preserve">Otsikko: Nimi: Kieltäytyminen. Lause 1: Ystäväni Sally erosi juuri poikaystävästään. Lause 2: Hän oli naimisissa oleva mies, joka jäi kiinni vaimostaan. Lause 3: Hän pyysi Sallya olemaan puhumatta suhteesta FB:ssä. Lause 4: Sally suuttui ja julkaisi kuvia FB:ssä.</w:t>
      </w:r>
    </w:p>
    <w:p>
      <w:r>
        <w:rPr>
          <w:b/>
        </w:rPr>
        <w:t xml:space="preserve">Tulos</w:t>
      </w:r>
    </w:p>
    <w:p>
      <w:r>
        <w:t xml:space="preserve">Hän nautti siitä, että oli kaikkien huomion keskipisteenä.</w:t>
      </w:r>
    </w:p>
    <w:p>
      <w:r>
        <w:rPr>
          <w:b/>
        </w:rPr>
        <w:t xml:space="preserve">Esimerkki 6.3411</w:t>
      </w:r>
    </w:p>
    <w:p>
      <w:r>
        <w:t xml:space="preserve">Otsikko: Nimi: Kakku. Lause 1: Felix halusi ostaa kakun ystävänsä Alexin syntymäpäiville. Lause 2: Mutta hän ei tiennyt, millaisen kakun hän hankkisi. Lause 3: Niinpä hän soitti ystävälleen ja kysyi tämän lempikakkua. Lause 4: Felix sai lopulta kookoskakun.</w:t>
      </w:r>
    </w:p>
    <w:p>
      <w:r>
        <w:rPr>
          <w:b/>
        </w:rPr>
        <w:t xml:space="preserve">Tulos</w:t>
      </w:r>
    </w:p>
    <w:p>
      <w:r>
        <w:t xml:space="preserve">Hän jatkoi käyntiä vielä vuosia sen jälkeen.</w:t>
      </w:r>
    </w:p>
    <w:p>
      <w:r>
        <w:rPr>
          <w:b/>
        </w:rPr>
        <w:t xml:space="preserve">Esimerkki 6.3412</w:t>
      </w:r>
    </w:p>
    <w:p>
      <w:r>
        <w:t xml:space="preserve">Otsikko: Nimike: Korjaaminen korjattuja asioita. Lause 1: Stanista piti tulla isona tiedemies. Lause 2: Hän tykkäsi hajottaa kaiken, minkä käsiinsä sai. Lause 3: Hänen äitinsä piilotti ruuvimeisselit, joten Stan käytti voiveitsiä. Lause 4: Hän kyllästyi siihen, ettei hänellä ollut enää mitään koottua.</w:t>
      </w:r>
    </w:p>
    <w:p>
      <w:r>
        <w:rPr>
          <w:b/>
        </w:rPr>
        <w:t xml:space="preserve">Tulos</w:t>
      </w:r>
    </w:p>
    <w:p>
      <w:r>
        <w:t xml:space="preserve">Tom hävisi lopulta vedon.</w:t>
      </w:r>
    </w:p>
    <w:p>
      <w:r>
        <w:rPr>
          <w:b/>
        </w:rPr>
        <w:t xml:space="preserve">Esimerkki 6.3413</w:t>
      </w:r>
    </w:p>
    <w:p>
      <w:r>
        <w:t xml:space="preserve">Otsikko: Nimi: The Angst. Lause 1: Koulussa Charles seisoi ja jutteli tyttöystävänsä Naomin kanssa. Lause 2: Lähistöllä ollut kiusaaja heitti Charlesia kivillä. Lause 3: Naomi ehdotti, että he puhuisivat jossain muualla. Lause 4: Charles käski häntä lopettamaan, ja kiusaaja sanoi, että tapellaan kolmelta.</w:t>
      </w:r>
    </w:p>
    <w:p>
      <w:r>
        <w:rPr>
          <w:b/>
        </w:rPr>
        <w:t xml:space="preserve">Tulos</w:t>
      </w:r>
    </w:p>
    <w:p>
      <w:r>
        <w:t xml:space="preserve">Minulla oli kylkiluut paikoillaan, mikä puristi hermoja ja aiheutti päänsäryn.</w:t>
      </w:r>
    </w:p>
    <w:p>
      <w:r>
        <w:rPr>
          <w:b/>
        </w:rPr>
        <w:t xml:space="preserve">Esimerkki 6.3414</w:t>
      </w:r>
    </w:p>
    <w:p>
      <w:r>
        <w:t xml:space="preserve">Otsikko: Jill saa apua vanhemmiltaan. Lause 1: Jillillä oli luottokorttimaksu erääntymässä parin päivän kuluttua. Lause 2: Hänellä ei ollut tarpeeksi rahaa sen maksamiseen. Lause 3: Jill alkoi stressata raha-asioistaan. Lause 4: Jill soitti vanhemmilleen ja selitti tilanteensa.</w:t>
      </w:r>
    </w:p>
    <w:p>
      <w:r>
        <w:rPr>
          <w:b/>
        </w:rPr>
        <w:t xml:space="preserve">Tulos</w:t>
      </w:r>
    </w:p>
    <w:p>
      <w:r>
        <w:t xml:space="preserve">Poika kumartui naurun johdosta.</w:t>
      </w:r>
    </w:p>
    <w:p>
      <w:r>
        <w:rPr>
          <w:b/>
        </w:rPr>
        <w:t xml:space="preserve">Esimerkki 6.3415</w:t>
      </w:r>
    </w:p>
    <w:p>
      <w:r>
        <w:t xml:space="preserve">Nimike: Auttava käsi. Lause 1: Matteus oli näkövammainen ja tarvitsi kävelykeppiä nähdäkseen. Lause 2: Eräänä päivänä Matthew kompastui jalkakäytävään ja kaatui maahan. Lause 3: Hänen ympärilleen muodostui väkijoukko, joka alkoi jutella. Lause 4: Nuori mies astui esiin väkijoukosta ja tarjosi apua.</w:t>
      </w:r>
    </w:p>
    <w:p>
      <w:r>
        <w:rPr>
          <w:b/>
        </w:rPr>
        <w:t xml:space="preserve">Tulos</w:t>
      </w:r>
    </w:p>
    <w:p>
      <w:r>
        <w:t xml:space="preserve">Roger ottaa lyönnin ja se menee sisään!</w:t>
      </w:r>
    </w:p>
    <w:p>
      <w:r>
        <w:rPr>
          <w:b/>
        </w:rPr>
        <w:t xml:space="preserve">Esimerkki 6.3416</w:t>
      </w:r>
    </w:p>
    <w:p>
      <w:r>
        <w:t xml:space="preserve">Otsikko: NIMI: GPS. Lause 1: Ryanilla oli uusi auto, johon oli asennettu GPS. Lause 2: Hän oli innoissaan uudesta ostoksestaan. Lause 3: Paljon aikaa kului GPS-ominaisuudella kehuskeluun. Lause 4: Eräänä päivänä Ryan oli eksyksissä, ja GPS lähetti hänet jatkuvasti ympyrää.</w:t>
      </w:r>
    </w:p>
    <w:p>
      <w:r>
        <w:rPr>
          <w:b/>
        </w:rPr>
        <w:t xml:space="preserve">Tulos</w:t>
      </w:r>
    </w:p>
    <w:p>
      <w:r>
        <w:t xml:space="preserve">Jan oli erittäin hämillään siitä, että joku oli löytänyt sen.</w:t>
      </w:r>
    </w:p>
    <w:p>
      <w:r>
        <w:rPr>
          <w:b/>
        </w:rPr>
        <w:t xml:space="preserve">Esimerkki 6.3417</w:t>
      </w:r>
    </w:p>
    <w:p>
      <w:r>
        <w:t xml:space="preserve">Nimike: Harsh Foul. Lause 1: Ian suuttui koko koripallojoukkueessa. Lause 2: Kukaan hänen joukkueestaan ei halunnut syöttää palloa. Lause 3: Lisäksi hänen vastustajansa estivät häntä jatkuvasti. Lause 4: Ian purki turhautumistaan kaatamalla vastustajan maahan.</w:t>
      </w:r>
    </w:p>
    <w:p>
      <w:r>
        <w:rPr>
          <w:b/>
        </w:rPr>
        <w:t xml:space="preserve">Tulos</w:t>
      </w:r>
    </w:p>
    <w:p>
      <w:r>
        <w:t xml:space="preserve">Viikonlopun päätteeksi olimme uupuneita ja onnellisia.</w:t>
      </w:r>
    </w:p>
    <w:p>
      <w:r>
        <w:rPr>
          <w:b/>
        </w:rPr>
        <w:t xml:space="preserve">Esimerkki 6.3418</w:t>
      </w:r>
    </w:p>
    <w:p>
      <w:r>
        <w:t xml:space="preserve">Otsikko: Nimi: Friendly's. Lause 1: Kaksi viikkoa sitten kävimme Friendly'sissä aamiaisella. Lause 2: Hinnat olivat arkisin puolet halvempia. Lause 3: Ravintolassa oli paljon kanta-asiakkaita. Lause 4: Minä söin munakkaan ja vaimoni pekonia ja munia.</w:t>
      </w:r>
    </w:p>
    <w:p>
      <w:r>
        <w:rPr>
          <w:b/>
        </w:rPr>
        <w:t xml:space="preserve">Tulos</w:t>
      </w:r>
    </w:p>
    <w:p>
      <w:r>
        <w:t xml:space="preserve">Desmond vei valmentajalta hengen ja on nyt joukkueen tähti.</w:t>
      </w:r>
    </w:p>
    <w:p>
      <w:r>
        <w:rPr>
          <w:b/>
        </w:rPr>
        <w:t xml:space="preserve">Esimerkki 6.3419</w:t>
      </w:r>
    </w:p>
    <w:p>
      <w:r>
        <w:t xml:space="preserve">Otsikko: Nimi: Randy ja Jake. Lause 1: Randy ja Jake olivat teini-ikäisiä. Lause 2: He asuivat toistensa naapurissa. Lause 3: Eräänä iltana he päättivät lähteä ulos Jaken autolla. Lause 4: Jake peruutti vanhempiensa ystävänsä autoon.</w:t>
      </w:r>
    </w:p>
    <w:p>
      <w:r>
        <w:rPr>
          <w:b/>
        </w:rPr>
        <w:t xml:space="preserve">Tulos</w:t>
      </w:r>
    </w:p>
    <w:p>
      <w:r>
        <w:t xml:space="preserve">Anna oli tyrmistynyt, mutta he arvostivat silti hänen ponnisteluaan.</w:t>
      </w:r>
    </w:p>
    <w:p>
      <w:r>
        <w:rPr>
          <w:b/>
        </w:rPr>
        <w:t xml:space="preserve">Esimerkki 6.3420</w:t>
      </w:r>
    </w:p>
    <w:p>
      <w:r>
        <w:t xml:space="preserve">Otsikko: Nimi: Melonta. Lause 1: Tim ja May kantoivat vanhaa kanoottiaan. Lause 2: He laskivat kanootin hiekkarannalle ja työnsivät sitä. Lause 3: Kun vesi oli polviin asti, he kiipesivät kanoottiin ja alkoivat soutaa. Lause 4: He roiskivat toisiaan vedellä ja soutuivat tuntikausia.</w:t>
      </w:r>
    </w:p>
    <w:p>
      <w:r>
        <w:rPr>
          <w:b/>
        </w:rPr>
        <w:t xml:space="preserve">Tulos</w:t>
      </w:r>
    </w:p>
    <w:p>
      <w:r>
        <w:t xml:space="preserve">Päädyin puristamaan säiliötä, jolloin kasvoilleni lensi hieman jogurttia.</w:t>
      </w:r>
    </w:p>
    <w:p>
      <w:r>
        <w:rPr>
          <w:b/>
        </w:rPr>
        <w:t xml:space="preserve">Esimerkki 6.3421</w:t>
      </w:r>
    </w:p>
    <w:p>
      <w:r>
        <w:t xml:space="preserve">Otsikko: Nimi: Lyijysuodatin. Lause 1: Tommy asui satavuotiaassa kerrostalossa. Lause 2: Eräänä päivänä hän luki uutisen lyijymaaleista ja -putkista vanhoissa taloissa. Lause 3: Tommy huolestui pitkäaikaisesta terveydestään. Lause 4: Hän kutsui arvioijan tarkastamaan maalinsa, ja se oli kunnossa.</w:t>
      </w:r>
    </w:p>
    <w:p>
      <w:r>
        <w:rPr>
          <w:b/>
        </w:rPr>
        <w:t xml:space="preserve">Tulos</w:t>
      </w:r>
    </w:p>
    <w:p>
      <w:r>
        <w:t xml:space="preserve">Hänen isänsä nauroi hänelle.</w:t>
      </w:r>
    </w:p>
    <w:p>
      <w:r>
        <w:rPr>
          <w:b/>
        </w:rPr>
        <w:t xml:space="preserve">Esimerkki 6.3422</w:t>
      </w:r>
    </w:p>
    <w:p>
      <w:r>
        <w:t xml:space="preserve">Otsikko: Nimi: The Farm Hand. Lause 1: Mildred otti maatilan haltuunsa, kun hänen miehensä kuoli. Lause 2: Hän oli hyvin vanha ja kokematon. Lause 3: Hän palkkasi Mark-nimisen apumiehen. Lause 4: Hän käänsi tilan ympäri ja pelasti hänen yrityksensä.</w:t>
      </w:r>
    </w:p>
    <w:p>
      <w:r>
        <w:rPr>
          <w:b/>
        </w:rPr>
        <w:t xml:space="preserve">Tulos</w:t>
      </w:r>
    </w:p>
    <w:p>
      <w:r>
        <w:t xml:space="preserve">Brad otti kylvyn unohtaakseen valtavan reiän katossa.</w:t>
      </w:r>
    </w:p>
    <w:p>
      <w:r>
        <w:rPr>
          <w:b/>
        </w:rPr>
        <w:t xml:space="preserve">Esimerkki 6.3423</w:t>
      </w:r>
    </w:p>
    <w:p>
      <w:r>
        <w:t xml:space="preserve">Otsikko: Nimi: Calling it Off. Lause 1: Molly ja Jeff aikoivat mennä naimisiin. Lause 2: Molly näki Jeffin suutelevan toista naista. Lause 3: Molly huusi ja kirosi Jeffille. Lause 4: Jeff yritti pyytää anteeksi, mutta Molly raivostui.</w:t>
      </w:r>
    </w:p>
    <w:p>
      <w:r>
        <w:rPr>
          <w:b/>
        </w:rPr>
        <w:t xml:space="preserve">Tulos</w:t>
      </w:r>
    </w:p>
    <w:p>
      <w:r>
        <w:t xml:space="preserve">Sitten mies veti aseen esiin ja ampui naista, ja mike näki kaiken.</w:t>
      </w:r>
    </w:p>
    <w:p>
      <w:r>
        <w:rPr>
          <w:b/>
        </w:rPr>
        <w:t xml:space="preserve">Esimerkki 6.3424</w:t>
      </w:r>
    </w:p>
    <w:p>
      <w:r>
        <w:t xml:space="preserve">Otsikko: Nimi: Seulontapuhelut. Lause 1: Helen ja hänen äitinsä eivät ole koskaan tulleet toimeen keskenään. Lause 2: Viime aikoina hänen äitinsä on soitellut lakkaamatta ja anellut saada puhua. Lause 3: Helene ei halua riidellä, mutta ei osaa sanoa ei. Lause 4: Hänen ystävänsä auttaa vastaamalla ja vastaamalla väärään numeroon.</w:t>
      </w:r>
    </w:p>
    <w:p>
      <w:r>
        <w:rPr>
          <w:b/>
        </w:rPr>
        <w:t xml:space="preserve">Tulos</w:t>
      </w:r>
    </w:p>
    <w:p>
      <w:r>
        <w:t xml:space="preserve">Lopulta hän jäi kiinni vielä kahdesti ja sai jälki-istuntoa.</w:t>
      </w:r>
    </w:p>
    <w:p>
      <w:r>
        <w:rPr>
          <w:b/>
        </w:rPr>
        <w:t xml:space="preserve">Esimerkki 6.3425</w:t>
      </w:r>
    </w:p>
    <w:p>
      <w:r>
        <w:t xml:space="preserve">Otsikko: Nimi: Vihainen kassakäytävä. Lause 1: Helen kävi ostamassa muutaman tavaran supermarketissa. Lause 2: Kassanhoitaja yritti vetää hänen luottokorttiaan. Lause 3: Helen ei uskonut, että hänen luottokorttiaan ei hyväksytty. Lause 4: Helen yritti riidellä kassanhoitajan kanssa.</w:t>
      </w:r>
    </w:p>
    <w:p>
      <w:r>
        <w:rPr>
          <w:b/>
        </w:rPr>
        <w:t xml:space="preserve">Tulos</w:t>
      </w:r>
    </w:p>
    <w:p>
      <w:r>
        <w:t xml:space="preserve">Nyt hän soittaa harmonikkaa juomarahasta paikallisessa italialaisessa ravintolassa.</w:t>
      </w:r>
    </w:p>
    <w:p>
      <w:r>
        <w:rPr>
          <w:b/>
        </w:rPr>
        <w:t xml:space="preserve">Esimerkki 6.3426</w:t>
      </w:r>
    </w:p>
    <w:p>
      <w:r>
        <w:t xml:space="preserve">Otsikko: Nimi: Lounasvirhe. Lause 1: Joyn piti tavata äitinsä lounaalla. Lause 2: He sopivat italialaisesta paikasta. Lause 3: Hän oli siellä ajoissa ja odotti ja odotti. Lause 4: Lopulta hän soitti äidilleen.</w:t>
      </w:r>
    </w:p>
    <w:p>
      <w:r>
        <w:rPr>
          <w:b/>
        </w:rPr>
        <w:t xml:space="preserve">Tulos</w:t>
      </w:r>
    </w:p>
    <w:p>
      <w:r>
        <w:t xml:space="preserve">Calvin tilasi lasillisen vettä sitruunalla.</w:t>
      </w:r>
    </w:p>
    <w:p>
      <w:r>
        <w:rPr>
          <w:b/>
        </w:rPr>
        <w:t xml:space="preserve">Esimerkki 6.3427</w:t>
      </w:r>
    </w:p>
    <w:p>
      <w:r>
        <w:t xml:space="preserve">Otsikko: Tim hallitsee peliongelmaansa. Lause 1: Timillä oli peliongelma. Lause 2: Hän panosti suuren osan tuloistaan raaputusarpoihin. Lause 3: Tim ei koskaan voittanut rahaa. Lause 4: Hänen vaimonsa kehotti häntä hakemaan apua ongelmaansa.</w:t>
      </w:r>
    </w:p>
    <w:p>
      <w:r>
        <w:rPr>
          <w:b/>
        </w:rPr>
        <w:t xml:space="preserve">Tulos</w:t>
      </w:r>
    </w:p>
    <w:p>
      <w:r>
        <w:t xml:space="preserve">Hän hyväksyi sopimuksen, ja Larry sai biljardipöytänsä.</w:t>
      </w:r>
    </w:p>
    <w:p>
      <w:r>
        <w:rPr>
          <w:b/>
        </w:rPr>
        <w:t xml:space="preserve">Esimerkki 6.3428</w:t>
      </w:r>
    </w:p>
    <w:p>
      <w:r>
        <w:t xml:space="preserve">Otsikko: Nimi: Keilakengät. Lause 1: Don työskenteli keilaradalla. Lause 2: Hän vuokrasi keilaajien käyttämiä kenkiä. Lause 3: Illan päätteeksi Davidilta puuttui pari kenkiä. Lause 4: Don etsi kengät kaikkialta rakennuksesta.</w:t>
      </w:r>
    </w:p>
    <w:p>
      <w:r>
        <w:rPr>
          <w:b/>
        </w:rPr>
        <w:t xml:space="preserve">Tulos</w:t>
      </w:r>
    </w:p>
    <w:p>
      <w:r>
        <w:t xml:space="preserve">Päivän päätteeksi hän oli väsynyt mutta tyytyväinen vaellukseen.</w:t>
      </w:r>
    </w:p>
    <w:p>
      <w:r>
        <w:rPr>
          <w:b/>
        </w:rPr>
        <w:t xml:space="preserve">Esimerkki 6.3429</w:t>
      </w:r>
    </w:p>
    <w:p>
      <w:r>
        <w:t xml:space="preserve">Otsikko: Nimi: Pahat säryt. Lause 1: Marthalla oli kipuja ja särkyjä koko kehossaan. Lause 2: Valitettavasti hän ei pystynyt edes liikkumaan. Lause 3: Sen vuoksi hänen oli ilmoitettava itsensä sairaaksi. Lause 4: Martha inhosi töistä poisjäämistä, mutta hänellä ei ollut vaihtoehtoja.</w:t>
      </w:r>
    </w:p>
    <w:p>
      <w:r>
        <w:rPr>
          <w:b/>
        </w:rPr>
        <w:t xml:space="preserve">Tulos</w:t>
      </w:r>
    </w:p>
    <w:p>
      <w:r>
        <w:t xml:space="preserve">Jättimuuri piti myös Tomin poissa.</w:t>
      </w:r>
    </w:p>
    <w:p>
      <w:r>
        <w:rPr>
          <w:b/>
        </w:rPr>
        <w:t xml:space="preserve">Esimerkki 6.3430</w:t>
      </w:r>
    </w:p>
    <w:p>
      <w:r>
        <w:t xml:space="preserve">Otsikko: Nimi: Syöpä. Lause 1: Kävin tänään hakemassa rautainfuusion. Lause 2: Sairaalassa, jossa käyn, hoidetaan myös syöpäpotilaita. Lause 3: Ennen ajattelin, että tämä oli surullinen paikka tulla tänne kipujen takia. Lause 4: Tällä kertaa katsoin kivun ohi ja näin rohkeuden.</w:t>
      </w:r>
    </w:p>
    <w:p>
      <w:r>
        <w:rPr>
          <w:b/>
        </w:rPr>
        <w:t xml:space="preserve">Tulos</w:t>
      </w:r>
    </w:p>
    <w:p>
      <w:r>
        <w:t xml:space="preserve">Mutta muutaman oppitunnin jälkeen hän tiesi, että hevosista oli paljon opittavaa.</w:t>
      </w:r>
    </w:p>
    <w:p>
      <w:r>
        <w:rPr>
          <w:b/>
        </w:rPr>
        <w:t xml:space="preserve">Esimerkki 6.3431</w:t>
      </w:r>
    </w:p>
    <w:p>
      <w:r>
        <w:t xml:space="preserve">Otsikko: Nimi: Donitsit. Lause 1: Oli Joen vuoro tuoda munkkeja työpaikalleen. Lause 2: Niinpä Joe ajoi donitsikauppaan ja tilasi tusinan donitseja. Lause 3: Hän vei ne töihin. Lause 4: Kaikki kiittivät häntä donitseista.</w:t>
      </w:r>
    </w:p>
    <w:p>
      <w:r>
        <w:rPr>
          <w:b/>
        </w:rPr>
        <w:t xml:space="preserve">Tulos</w:t>
      </w:r>
    </w:p>
    <w:p>
      <w:r>
        <w:t xml:space="preserve">Lopulta hänen kova työnsä tuotti tulosta, kun Tim valittiin MLB:hen.</w:t>
      </w:r>
    </w:p>
    <w:p>
      <w:r>
        <w:rPr>
          <w:b/>
        </w:rPr>
        <w:t xml:space="preserve">Esimerkki 6.3432</w:t>
      </w:r>
    </w:p>
    <w:p>
      <w:r>
        <w:t xml:space="preserve">Otsikko: Orlando. Lause 1: Eli halusi ostaa tarkkuuskiväärin. Lause 2: Hän meni urheiluvälineliikkeeseen. Lause 3: Eli valitsi haluamansa kiväärin ja meni myyjän luo. Lause 4: Hän tajusi, ettei hänellä ollut valtion myöntämää henkilöllisyystodistusta.</w:t>
      </w:r>
    </w:p>
    <w:p>
      <w:r>
        <w:rPr>
          <w:b/>
        </w:rPr>
        <w:t xml:space="preserve">Tulos</w:t>
      </w:r>
    </w:p>
    <w:p>
      <w:r>
        <w:t xml:space="preserve">Tomista tuli elokuvatähti, ja hän on tähän mennessä näytellyt 43 elokuvassa.</w:t>
      </w:r>
    </w:p>
    <w:p>
      <w:r>
        <w:rPr>
          <w:b/>
        </w:rPr>
        <w:t xml:space="preserve">Esimerkki 6.3433</w:t>
      </w:r>
    </w:p>
    <w:p>
      <w:r>
        <w:t xml:space="preserve">Otsikko: Nimi: Todella pelottava koira. Lause 1: Hugo rakasti koiria. Lause 2: Hän leikki niiden kanssa koko ajan. Lause 3: Hänen vanhempansa käskivät häntä varomaan niitä. Lause 4: Hugo ei välittänyt vanhemmistaan.</w:t>
      </w:r>
    </w:p>
    <w:p>
      <w:r>
        <w:rPr>
          <w:b/>
        </w:rPr>
        <w:t xml:space="preserve">Tulos</w:t>
      </w:r>
    </w:p>
    <w:p>
      <w:r>
        <w:t xml:space="preserve">Fred löysi ensimmäisen näkemänsä auton ja allekirjoitti vuokrasopimuksen.</w:t>
      </w:r>
    </w:p>
    <w:p>
      <w:r>
        <w:rPr>
          <w:b/>
        </w:rPr>
        <w:t xml:space="preserve">Esimerkki 6.3434</w:t>
      </w:r>
    </w:p>
    <w:p>
      <w:r>
        <w:t xml:space="preserve">Otsikko: Nimi: Sopimus. Lause 1: Myymälässä oli meneillään erikoistarjous. Lause 2: Asiakkaat saivat 5 dollaria alennusta kaikista kenkäostoksista. Lause 3: Äiti päätti, että nyt oli hyvä aika ostaa kengät perheelle. Lause 4: Kaikki saivat uudet sandaalit ja tennarit.</w:t>
      </w:r>
    </w:p>
    <w:p>
      <w:r>
        <w:rPr>
          <w:b/>
        </w:rPr>
        <w:t xml:space="preserve">Tulos</w:t>
      </w:r>
    </w:p>
    <w:p>
      <w:r>
        <w:t xml:space="preserve">Matka saisi odottaa toista kertaa.</w:t>
      </w:r>
    </w:p>
    <w:p>
      <w:r>
        <w:rPr>
          <w:b/>
        </w:rPr>
        <w:t xml:space="preserve">Esimerkki 6.3435</w:t>
      </w:r>
    </w:p>
    <w:p>
      <w:r>
        <w:t xml:space="preserve">Otsikko: Cincinnati Trip. Lause 1: Eräänä päivänä Callie lähti matkalle Cincinnatiin. Lause 2: Ensin hän meni museoon. Lause 3: Sitten hän meni eläintarhaan. Lause 4: Lopuksi hän meni maanalaiseen rautatiehen.</w:t>
      </w:r>
    </w:p>
    <w:p>
      <w:r>
        <w:rPr>
          <w:b/>
        </w:rPr>
        <w:t xml:space="preserve">Tulos</w:t>
      </w:r>
    </w:p>
    <w:p>
      <w:r>
        <w:t xml:space="preserve">Sain myös ilmaista sushia ja lähdin hyvillä mielin.</w:t>
      </w:r>
    </w:p>
    <w:p>
      <w:r>
        <w:rPr>
          <w:b/>
        </w:rPr>
        <w:t xml:space="preserve">Esimerkki 6.3436</w:t>
      </w:r>
    </w:p>
    <w:p>
      <w:r>
        <w:t xml:space="preserve">Otsikko: Nimi: Päivälliseni. Lause 1: Tein eilen illalla päivällistä. Lause 2: Tein kanaa, jossa oli kastike päällä. Lause 3: En yleensä ole hyvä kokki. Lause 4: Tämä ateria oli hyvää.</w:t>
      </w:r>
    </w:p>
    <w:p>
      <w:r>
        <w:rPr>
          <w:b/>
        </w:rPr>
        <w:t xml:space="preserve">Tulos</w:t>
      </w:r>
    </w:p>
    <w:p>
      <w:r>
        <w:t xml:space="preserve">Gage nylki polvensa.</w:t>
      </w:r>
    </w:p>
    <w:p>
      <w:r>
        <w:rPr>
          <w:b/>
        </w:rPr>
        <w:t xml:space="preserve">Esimerkki 6.3437</w:t>
      </w:r>
    </w:p>
    <w:p>
      <w:r>
        <w:t xml:space="preserve">Otsikko: Lause 1: Renee syntyi terveenä tyttövauvana. Lause 2: Hän pysyi aktiivisena koko ikänsä ja oli aina hyvässä kunnossa. Lause 3: Kun hän täytti 7 vuotta, hän alkoi juoda epänormaalin paljon vettä. Lause 4: Hänen äitinsä huolestui ja vei hänet lääkäriin, joka määräsi hänelle kokeita.</w:t>
      </w:r>
    </w:p>
    <w:p>
      <w:r>
        <w:rPr>
          <w:b/>
        </w:rPr>
        <w:t xml:space="preserve">Tulos</w:t>
      </w:r>
    </w:p>
    <w:p>
      <w:r>
        <w:t xml:space="preserve">Mutta maku oli niin kamala, että hänen oli pakko heittää se pois.</w:t>
      </w:r>
    </w:p>
    <w:p>
      <w:r>
        <w:rPr>
          <w:b/>
        </w:rPr>
        <w:t xml:space="preserve">Esimerkki 6.3438</w:t>
      </w:r>
    </w:p>
    <w:p>
      <w:r>
        <w:t xml:space="preserve">Otsikko: Nimi: Sokerimurot. Lause 1: Nainen antoi lapsen valita murot. Lause 2: Lapsi valitsi sellaisen, jossa oli sokeria. Lause 3: Lapsi söi liikaa kuivia muroja. Lause 4: Lapsi tunsi itsensä sokerin takia hyperaktiiviseksi.</w:t>
      </w:r>
    </w:p>
    <w:p>
      <w:r>
        <w:rPr>
          <w:b/>
        </w:rPr>
        <w:t xml:space="preserve">Tulos</w:t>
      </w:r>
    </w:p>
    <w:p>
      <w:r>
        <w:t xml:space="preserve">He kertoivat käyttäneensä kaikki hänen rahansa uuteen asuntoonsa.</w:t>
      </w:r>
    </w:p>
    <w:p>
      <w:r>
        <w:rPr>
          <w:b/>
        </w:rPr>
        <w:t xml:space="preserve">Esimerkki 6.3439</w:t>
      </w:r>
    </w:p>
    <w:p>
      <w:r>
        <w:t xml:space="preserve">Otsikko: Nimi: Kauhea vaikutus. Lause 1: Gina tapasi hengailla luusereiden kanssa. Lause 2: He antoivat Ginalle tupakkaa ja viinaa. Lause 3: Ginan vanhemmat saivat tietää ja laativat suunnitelman. Lause 4: He soittivat luusereiden vanhemmille ja paljastivat heidät.</w:t>
      </w:r>
    </w:p>
    <w:p>
      <w:r>
        <w:rPr>
          <w:b/>
        </w:rPr>
        <w:t xml:space="preserve">Tulos</w:t>
      </w:r>
    </w:p>
    <w:p>
      <w:r>
        <w:t xml:space="preserve">Bob oppi, että joskus pelkkä puhaltaminen ei riittänyt.</w:t>
      </w:r>
    </w:p>
    <w:p>
      <w:r>
        <w:rPr>
          <w:b/>
        </w:rPr>
        <w:t xml:space="preserve">Esimerkki 6.3440</w:t>
      </w:r>
    </w:p>
    <w:p>
      <w:r>
        <w:t xml:space="preserve">Otsikko: Nimi: Raskauspelko. Lause 1: Jane tuli raskaaksi. Lause 2: Hän käytti ehkäisyä. Lause 3: Lääkäri sanoi, että vauva voi tulla ulos väärin. Lause 4: Jane ei ollut valmis tähän kaikkeen.</w:t>
      </w:r>
    </w:p>
    <w:p>
      <w:r>
        <w:rPr>
          <w:b/>
        </w:rPr>
        <w:t xml:space="preserve">Tulos</w:t>
      </w:r>
    </w:p>
    <w:p>
      <w:r>
        <w:t xml:space="preserve">He jakoivat vihannekset.</w:t>
      </w:r>
    </w:p>
    <w:p>
      <w:r>
        <w:rPr>
          <w:b/>
        </w:rPr>
        <w:t xml:space="preserve">Esimerkki 6.3441</w:t>
      </w:r>
    </w:p>
    <w:p>
      <w:r>
        <w:t xml:space="preserve">Otsikko: Nimi: Terry saa potkut. Lause 1: Terry on ollut sitoutuneessa parisuhteessa vuosia. Lause 2: Terrylle kerrotaan, ettei romantiikkaa enää ole. Lause 3: Terry saa tytöltään kuulla, ettei hän enää halua olla hänen kanssaan. Lause 4: Terry jätetään.</w:t>
      </w:r>
    </w:p>
    <w:p>
      <w:r>
        <w:rPr>
          <w:b/>
        </w:rPr>
        <w:t xml:space="preserve">Tulos</w:t>
      </w:r>
    </w:p>
    <w:p>
      <w:r>
        <w:t xml:space="preserve">Ricky melkein hukkui.</w:t>
      </w:r>
    </w:p>
    <w:p>
      <w:r>
        <w:rPr>
          <w:b/>
        </w:rPr>
        <w:t xml:space="preserve">Esimerkki 6.3442</w:t>
      </w:r>
    </w:p>
    <w:p>
      <w:r>
        <w:t xml:space="preserve">Nimike: Päät pystyyn. Lause 1: Toya oli taikauskoinen - kuten koko hänen perheensä. Lause 2: Niinpä eräänä päivänä, kun hänellä oli huonoa tuuria, hän huomasi jotain hienoa. Lause 3: Kiiltävä kärkikynä makasi kadulla! Lause 4: Toya kumartui ja nappasi sen nopeasti.</w:t>
      </w:r>
    </w:p>
    <w:p>
      <w:r>
        <w:rPr>
          <w:b/>
        </w:rPr>
        <w:t xml:space="preserve">Tulos</w:t>
      </w:r>
    </w:p>
    <w:p>
      <w:r>
        <w:t xml:space="preserve">Työntekijät suostuivat siihen ilomielin.</w:t>
      </w:r>
    </w:p>
    <w:p>
      <w:r>
        <w:rPr>
          <w:b/>
        </w:rPr>
        <w:t xml:space="preserve">Esimerkki 6.3443</w:t>
      </w:r>
    </w:p>
    <w:p>
      <w:r>
        <w:t xml:space="preserve">Otsikko: Craigin haastattelu. Lause 1: Craig heräsi valmiina haastatteluun. Lause 2: Hän puki parhaan solmionsa päälle ja ajoi toimistolle. Lause 3: Craigin vastaukset tuntuivat hurmaavan hänen haastattelijansa. Lause 4: Ennen kuin hän lähti toimistosta, Craig kätteli haastattelijaa.</w:t>
      </w:r>
    </w:p>
    <w:p>
      <w:r>
        <w:rPr>
          <w:b/>
        </w:rPr>
        <w:t xml:space="preserve">Tulos</w:t>
      </w:r>
    </w:p>
    <w:p>
      <w:r>
        <w:t xml:space="preserve">Äiti teki Sawyerille sen sijaan hot dogin.</w:t>
      </w:r>
    </w:p>
    <w:p>
      <w:r>
        <w:rPr>
          <w:b/>
        </w:rPr>
        <w:t xml:space="preserve">Esimerkki 6.3444</w:t>
      </w:r>
    </w:p>
    <w:p>
      <w:r>
        <w:t xml:space="preserve">Otsikko: Nimi: Moon. Lause 1: Samuel piti kuusta paljon. Lause 2: Hän piti siitä, miten se valaisi yöllä. Lause 3: Eräänä päivänä hän päätti mennä ulos katsomaan kuuta. Lause 4: Kun hän meni ulos, hän näki täysikuun kaikessa kauneudessaan.</w:t>
      </w:r>
    </w:p>
    <w:p>
      <w:r>
        <w:rPr>
          <w:b/>
        </w:rPr>
        <w:t xml:space="preserve">Tulos</w:t>
      </w:r>
    </w:p>
    <w:p>
      <w:r>
        <w:t xml:space="preserve">Lopulta kukaan ei enää kuunnellut häntä, ja hän muutti kauas pois.</w:t>
      </w:r>
    </w:p>
    <w:p>
      <w:r>
        <w:rPr>
          <w:b/>
        </w:rPr>
        <w:t xml:space="preserve">Esimerkki 6.3445</w:t>
      </w:r>
    </w:p>
    <w:p>
      <w:r>
        <w:t xml:space="preserve">Otsikko: Nimi: Vuosikirjan kuva. Lause 1: Jackilla oli maanantaina koulussa valokuvauspäivä. Lause 2: Jack ei voinut sinä päivänä hyvin. Lause 3: Hän ei mennyt kouluun. Lause 4: Hän ei päässyt ottamaan kuvaa.</w:t>
      </w:r>
    </w:p>
    <w:p>
      <w:r>
        <w:rPr>
          <w:b/>
        </w:rPr>
        <w:t xml:space="preserve">Tulos</w:t>
      </w:r>
    </w:p>
    <w:p>
      <w:r>
        <w:t xml:space="preserve">He vastasivat niihin itsevarmasti.</w:t>
      </w:r>
    </w:p>
    <w:p>
      <w:r>
        <w:rPr>
          <w:b/>
        </w:rPr>
        <w:t xml:space="preserve">Esimerkki 6.3446</w:t>
      </w:r>
    </w:p>
    <w:p>
      <w:r>
        <w:t xml:space="preserve">Otsikko: Nimi: Taistelu. Lause 1: Pihallani oli kaksi raatelevaa kissaa. Lause 2: Niiden selät olivat kaareutuneet vihasta. Lause 3: Ne huiskivat toisilleen. Lause 4: Ennen pitkää alkoi tappelu.</w:t>
      </w:r>
    </w:p>
    <w:p>
      <w:r>
        <w:rPr>
          <w:b/>
        </w:rPr>
        <w:t xml:space="preserve">Tulos</w:t>
      </w:r>
    </w:p>
    <w:p>
      <w:r>
        <w:t xml:space="preserve">Hän pystyi vihdoin ostamaan haluamansa kengät.</w:t>
      </w:r>
    </w:p>
    <w:p>
      <w:r>
        <w:rPr>
          <w:b/>
        </w:rPr>
        <w:t xml:space="preserve">Esimerkki 6.3447</w:t>
      </w:r>
    </w:p>
    <w:p>
      <w:r>
        <w:t xml:space="preserve">Otsikko: Nimi: Poninhäntä. Lause 1: Emmalla oli hyvin pitkät hiukset. Lause 2: Hän veti ne poninhännäksi joka päivä. Lause 3: Eräänä iltana hän kyllästyi siihen, että pitkä poninhäntä löi häntä niskaan. Lause 4: Hän leikkasi sen pois!</w:t>
      </w:r>
    </w:p>
    <w:p>
      <w:r>
        <w:rPr>
          <w:b/>
        </w:rPr>
        <w:t xml:space="preserve">Tulos</w:t>
      </w:r>
    </w:p>
    <w:p>
      <w:r>
        <w:t xml:space="preserve">Hän oli niin surullinen, kunnes tajusi, että hän voi aina korjata sen.</w:t>
      </w:r>
    </w:p>
    <w:p>
      <w:r>
        <w:rPr>
          <w:b/>
        </w:rPr>
        <w:t xml:space="preserve">Esimerkki 6.3448</w:t>
      </w:r>
    </w:p>
    <w:p>
      <w:r>
        <w:t xml:space="preserve">Otsikko: Nimi: Viikset. Lause 1: Will oli aina kasvattanut viikset, niin kauan kuin hän muisti. Lause 2: Mutta kun hänen lapsenlapsensa oli vuoden vanha, Will ajoi viikset. Lause 3: Kun Willin tyttärentytär näki hänet, hän alkoi itkeä. Lause 4: Hän ei tunnistanut isoisäänsä ilman viiksiä!</w:t>
      </w:r>
    </w:p>
    <w:p>
      <w:r>
        <w:rPr>
          <w:b/>
        </w:rPr>
        <w:t xml:space="preserve">Tulos</w:t>
      </w:r>
    </w:p>
    <w:p>
      <w:r>
        <w:t xml:space="preserve">Tim vakuutti hänelle, ettei hän ollut tehnyt niin.</w:t>
      </w:r>
    </w:p>
    <w:p>
      <w:r>
        <w:rPr>
          <w:b/>
        </w:rPr>
        <w:t xml:space="preserve">Esimerkki 6.3449</w:t>
      </w:r>
    </w:p>
    <w:p>
      <w:r>
        <w:t xml:space="preserve">Otsikko: Nimi: Trampoliini. Lause 1: Dexter ja hänen pikkuveljensä Jason eivät olleet uskoa silmiään. Lause 2: Siellä se oli, vain istumassa joulukuusen alla. Lause 3: Se oli upouusi trampoliini! Lause 4: Heidän isänsä kokosi kaikki palaset yhteen, ja vihdoin oli aika.</w:t>
      </w:r>
    </w:p>
    <w:p>
      <w:r>
        <w:rPr>
          <w:b/>
        </w:rPr>
        <w:t xml:space="preserve">Tulos</w:t>
      </w:r>
    </w:p>
    <w:p>
      <w:r>
        <w:t xml:space="preserve">Hän sai uuden kannettavan tietokoneen heidän korvausohjelmansa kautta.</w:t>
      </w:r>
    </w:p>
    <w:p>
      <w:r>
        <w:rPr>
          <w:b/>
        </w:rPr>
        <w:t xml:space="preserve">Esimerkki 6.3450</w:t>
      </w:r>
    </w:p>
    <w:p>
      <w:r>
        <w:t xml:space="preserve">Otsikko: Nimi: TV-ohjelma. Lause 1: Paula jäi paitsi suosikkiohjelmastaan. Lause 2: Hän soitti parhaalle ystävälleen kysyäkseen, oliko tämä nauhoittanut sen. Lause 3: Koska kukaan ei vastannut, hän päätti tarkistaa asian Internetistä. Lause 4: Hänellä oli mahdollisuus ladata se laittomasti.</w:t>
      </w:r>
    </w:p>
    <w:p>
      <w:r>
        <w:rPr>
          <w:b/>
        </w:rPr>
        <w:t xml:space="preserve">Tulos</w:t>
      </w:r>
    </w:p>
    <w:p>
      <w:r>
        <w:t xml:space="preserve">Hän soitti poliisille.</w:t>
      </w:r>
    </w:p>
    <w:p>
      <w:r>
        <w:rPr>
          <w:b/>
        </w:rPr>
        <w:t xml:space="preserve">Esimerkki 6.3451</w:t>
      </w:r>
    </w:p>
    <w:p>
      <w:r>
        <w:t xml:space="preserve">Otsikko: Nimi: The Mountain. Lause 1: Betty halusi kiivetä lumen peittämälle vuorelle. Lause 2: Hän päätti, että se olisi vaikeaa, mutta se olisi sen arvoista. Lause 3: Betty harjoitteli kovasti tulevaa päivää varten. Lause 4: Hän tunsi itsensä motivoitumattomaksi, kun hän kiipesi suurta vuorta.</w:t>
      </w:r>
    </w:p>
    <w:p>
      <w:r>
        <w:rPr>
          <w:b/>
        </w:rPr>
        <w:t xml:space="preserve">Tulos</w:t>
      </w:r>
    </w:p>
    <w:p>
      <w:r>
        <w:t xml:space="preserve">Se oli kovaa työtä, mutta Jason ja hänen ystävänsä olivat saaneet puiston siistiksi.</w:t>
      </w:r>
    </w:p>
    <w:p>
      <w:r>
        <w:rPr>
          <w:b/>
        </w:rPr>
        <w:t xml:space="preserve">Esimerkki 6.3452</w:t>
      </w:r>
    </w:p>
    <w:p>
      <w:r>
        <w:t xml:space="preserve">Otsikko: Cornelius ostaa sanomalehden. Lause 1: Cornelius haluaa saada tietoa maailman tapahtumista. Lause 2: Hän päättää ostaa sanomalehden. Lause 3: Hän lukee paikallisia ja maailmanlaajuisia uutisia. Lause 4: Lukemisen jälkeen Cornelius tuntee olevansa paremmin perillä ajankohtaisista tapahtumista.</w:t>
      </w:r>
    </w:p>
    <w:p>
      <w:r>
        <w:rPr>
          <w:b/>
        </w:rPr>
        <w:t xml:space="preserve">Tulos</w:t>
      </w:r>
    </w:p>
    <w:p>
      <w:r>
        <w:t xml:space="preserve">Olimme iloisia, että saimme mahdollisuuden mennä järvelle.</w:t>
      </w:r>
    </w:p>
    <w:p>
      <w:r>
        <w:rPr>
          <w:b/>
        </w:rPr>
        <w:t xml:space="preserve">Esimerkki 6.3453</w:t>
      </w:r>
    </w:p>
    <w:p>
      <w:r>
        <w:t xml:space="preserve">Otsikko: Nimi: Tiede. Lause 1: Germaine oli tiedemies, joka työskenteli NASA:n salaisessa projektissa. Lause 2: Sen oli tarkoitus auttaa suunnittelemaan alus, jolla voisi matkustaa Marsiin. Lause 3: Hän oli todella ihastunut kauniiseen naiseen, joka oli hänen kollegansa. Lause 4: Lopulta he tapasivat ja tulivat hyvin läheisiksi.</w:t>
      </w:r>
    </w:p>
    <w:p>
      <w:r>
        <w:rPr>
          <w:b/>
        </w:rPr>
        <w:t xml:space="preserve">Tulos</w:t>
      </w:r>
    </w:p>
    <w:p>
      <w:r>
        <w:t xml:space="preserve">Hän valmistui luokkansa parhaana ja sai hienon työpaikan.</w:t>
      </w:r>
    </w:p>
    <w:p>
      <w:r>
        <w:rPr>
          <w:b/>
        </w:rPr>
        <w:t xml:space="preserve">Esimerkki 6.3454</w:t>
      </w:r>
    </w:p>
    <w:p>
      <w:r>
        <w:t xml:space="preserve">Otsikko: Nimi: Syylät. Lause 1: Samanthalla oli rumia syyliä jaloissaan. Lause 2: Hänen äitinsä vei hänet lääkäriin. Lause 3: Lääkäri käytti nestemäistä typpeä jäädyttääkseen syyliä. Lause 4: Syylät rakkuloituivat ja putosivat pois.</w:t>
      </w:r>
    </w:p>
    <w:p>
      <w:r>
        <w:rPr>
          <w:b/>
        </w:rPr>
        <w:t xml:space="preserve">Tulos</w:t>
      </w:r>
    </w:p>
    <w:p>
      <w:r>
        <w:t xml:space="preserve">Ensimmäisellä välitunnilla he olivat jo ystäviä.</w:t>
      </w:r>
    </w:p>
    <w:p>
      <w:r>
        <w:rPr>
          <w:b/>
        </w:rPr>
        <w:t xml:space="preserve">Esimerkki 6.3455</w:t>
      </w:r>
    </w:p>
    <w:p>
      <w:r>
        <w:t xml:space="preserve">Otsikko: Nimi: Termiitit. Lause 1: Alan sai tietää, että hänen asunnossaan oli termiittejä. Lause 2: Hän soitti asuntonsa tuholaistorjujalle, joka hoiti asian. Lause 3: Valitettavasti se oli niin paha, että hänen oli lähdettävä, jotta he ehtivät hoitaa homman loppuun. Lause 4: Alan päätti viettää viikon serkkujensa luona, kun asiaa hoidettiin.</w:t>
      </w:r>
    </w:p>
    <w:p>
      <w:r>
        <w:rPr>
          <w:b/>
        </w:rPr>
        <w:t xml:space="preserve">Tulos</w:t>
      </w:r>
    </w:p>
    <w:p>
      <w:r>
        <w:t xml:space="preserve">Hän paljasti itsensä ja voitti piiloleikin.</w:t>
      </w:r>
    </w:p>
    <w:p>
      <w:r>
        <w:rPr>
          <w:b/>
        </w:rPr>
        <w:t xml:space="preserve">Esimerkki 6.3456</w:t>
      </w:r>
    </w:p>
    <w:p>
      <w:r>
        <w:t xml:space="preserve">Otsikko: Nimi: Suosikkilelu Kadonnut. Lause 1: Graham leikki lelujensa keskellä. Lause 2: Hän halusi kiivetä ja yritti kiivetä lelulaatikon avulla. Lause 3: Yhtäkkiä lelulaatikko napsahti ja hajosi. Lause 4: Graham oli niin surullinen, koska se oli yksi hänen lempileluistaan.</w:t>
      </w:r>
    </w:p>
    <w:p>
      <w:r>
        <w:rPr>
          <w:b/>
        </w:rPr>
        <w:t xml:space="preserve">Tulos</w:t>
      </w:r>
    </w:p>
    <w:p>
      <w:r>
        <w:t xml:space="preserve">Tuona aamuna Amy tajusi, että on helppo unohtaa lisätä jauhot!</w:t>
      </w:r>
    </w:p>
    <w:p>
      <w:r>
        <w:rPr>
          <w:b/>
        </w:rPr>
        <w:t xml:space="preserve">Esimerkki 6.3457</w:t>
      </w:r>
    </w:p>
    <w:p>
      <w:r>
        <w:t xml:space="preserve">Otsikko: Nimi: Videopelit. Lause 1: Ian opiskeli tärkeää koetta varten. Lause 2: Mutta hänellä oli suuri houkutus pelata videopelejä. Lause 3: Mutta hän jatkoi opiskelua ja opiskelua. Lause 4: Ian oli onnellinen, kun hän sai kiitettävän arvosanan.</w:t>
      </w:r>
    </w:p>
    <w:p>
      <w:r>
        <w:rPr>
          <w:b/>
        </w:rPr>
        <w:t xml:space="preserve">Tulos</w:t>
      </w:r>
    </w:p>
    <w:p>
      <w:r>
        <w:t xml:space="preserve">Lopulta hän päätti syödä aamiaismuroja päivälliseksi.</w:t>
      </w:r>
    </w:p>
    <w:p>
      <w:r>
        <w:rPr>
          <w:b/>
        </w:rPr>
        <w:t xml:space="preserve">Esimerkki 6.3458</w:t>
      </w:r>
    </w:p>
    <w:p>
      <w:r>
        <w:t xml:space="preserve">Otsikko: Nimi: One Day. Lause 1: Katen ystävä Sue oli lähdössä kesäksi pois. Lause 2: Mutta he viettivät kesän ensimmäisen päivän yhdessä. Lause 3: He ajoivat pyörällä, uivat ja katsoivat elokuvan yhdessä. Lause 4: Päivän päätteeksi Suen äiti vei hänet kotiin.</w:t>
      </w:r>
    </w:p>
    <w:p>
      <w:r>
        <w:rPr>
          <w:b/>
        </w:rPr>
        <w:t xml:space="preserve">Tulos</w:t>
      </w:r>
    </w:p>
    <w:p>
      <w:r>
        <w:t xml:space="preserve">He nousivat ylös ja huomasivat, että hökkeli oli revennyt sisältä.</w:t>
      </w:r>
    </w:p>
    <w:p>
      <w:r>
        <w:rPr>
          <w:b/>
        </w:rPr>
        <w:t xml:space="preserve">Esimerkki 6.3459</w:t>
      </w:r>
    </w:p>
    <w:p>
      <w:r>
        <w:t xml:space="preserve">Otsikko: Nimi: Savukkeiden polttaminen. Lause 1: Jane poltti askin savukkeita päivässä. Lause 2: Kaikki halusivat, että hän lopettaisi sen. Lause 3: Hän ei koskaan välittänyt siitä. Lause 4: Lopulta hän menetti työnsä eikä hänellä ollut enää niin paljon rahaa.</w:t>
      </w:r>
    </w:p>
    <w:p>
      <w:r>
        <w:rPr>
          <w:b/>
        </w:rPr>
        <w:t xml:space="preserve">Tulos</w:t>
      </w:r>
    </w:p>
    <w:p>
      <w:r>
        <w:t xml:space="preserve">Eugene oli niin onnellinen, että hän söi melkein puolet äitinsä hampurilaisesta.</w:t>
      </w:r>
    </w:p>
    <w:p>
      <w:r>
        <w:rPr>
          <w:b/>
        </w:rPr>
        <w:t xml:space="preserve">Esimerkki 6.3460</w:t>
      </w:r>
    </w:p>
    <w:p>
      <w:r>
        <w:t xml:space="preserve">Otsikko: Nimi: Bad Razor. Lause 1: Tim ajoi partansa ennen töitä. Lause 2: Hän sai jatkuvasti viiltoja. Lause 3: Jonkin ajan kuluttua hänellä oli useita viiltoja. Lause 4: Hän arveli terän olevan vanha.</w:t>
      </w:r>
    </w:p>
    <w:p>
      <w:r>
        <w:rPr>
          <w:b/>
        </w:rPr>
        <w:t xml:space="preserve">Tulos</w:t>
      </w:r>
    </w:p>
    <w:p>
      <w:r>
        <w:t xml:space="preserve">Koepäivänä kopioin muistista ja sain kiitettävän.</w:t>
      </w:r>
    </w:p>
    <w:p>
      <w:r>
        <w:rPr>
          <w:b/>
        </w:rPr>
        <w:t xml:space="preserve">Esimerkki 6.3461</w:t>
      </w:r>
    </w:p>
    <w:p>
      <w:r>
        <w:t xml:space="preserve">Otsikko: Eric menee yliopistoon. Lause 1: Eric päättää viimeisen lukiopäivänsä. Lause 2: Hän lähtee kotiin viettämään kesää pikkuveljensä kanssa. Lause 3: He viettävät hienon kesän yhdessä. Lause 4: Kesän päätyttyä Eric hyvästelee.</w:t>
      </w:r>
    </w:p>
    <w:p>
      <w:r>
        <w:rPr>
          <w:b/>
        </w:rPr>
        <w:t xml:space="preserve">Tulos</w:t>
      </w:r>
    </w:p>
    <w:p>
      <w:r>
        <w:t xml:space="preserve">Johnista tuli ravintolan kokki.</w:t>
      </w:r>
    </w:p>
    <w:p>
      <w:r>
        <w:rPr>
          <w:b/>
        </w:rPr>
        <w:t xml:space="preserve">Esimerkki 6.3462</w:t>
      </w:r>
    </w:p>
    <w:p>
      <w:r>
        <w:t xml:space="preserve">Otsikko: Syyllisyys. Lause 1: Hän syytti minua kaikesta tapahtuneesta. Lause 2: Hän syytti minua siitä, että stressasin isääni ja luuli sen tappaneen hänet. Lause 3: Hän syytti minua isoisäni pedofiliasta. Lause 4: Hän syytti minua omista puutteistaan elämässä.</w:t>
      </w:r>
    </w:p>
    <w:p>
      <w:r>
        <w:rPr>
          <w:b/>
        </w:rPr>
        <w:t xml:space="preserve">Tulos</w:t>
      </w:r>
    </w:p>
    <w:p>
      <w:r>
        <w:t xml:space="preserve">Olemme seurustelleet siitä lähtien.</w:t>
      </w:r>
    </w:p>
    <w:p>
      <w:r>
        <w:rPr>
          <w:b/>
        </w:rPr>
        <w:t xml:space="preserve">Esimerkki 6.3463</w:t>
      </w:r>
    </w:p>
    <w:p>
      <w:r>
        <w:t xml:space="preserve">Otsikko: Nimi: The Broken Fan. Lause 1: Eräänä yönä puhallin, jota käytän valkoisen kohinan tuottamiseen, hajosi. Lause 2: En saanut unta koko loppuyönä. Lause 3: Menin aamulla kauppaan ostamaan uuden tuulettimen. Lause 4: Oli talvi, joten mikään kauppa ei myynyt tuulettimia.</w:t>
      </w:r>
    </w:p>
    <w:p>
      <w:r>
        <w:rPr>
          <w:b/>
        </w:rPr>
        <w:t xml:space="preserve">Tulos</w:t>
      </w:r>
    </w:p>
    <w:p>
      <w:r>
        <w:t xml:space="preserve">Billillä oli hauskaa.</w:t>
      </w:r>
    </w:p>
    <w:p>
      <w:r>
        <w:rPr>
          <w:b/>
        </w:rPr>
        <w:t xml:space="preserve">Esimerkki 6.3464</w:t>
      </w:r>
    </w:p>
    <w:p>
      <w:r>
        <w:t xml:space="preserve">Otsikko: Nimi: Paha haju. Lause 1: Tom huomasi asunnossa pahan hajun. Lause 2: Tomin kämppiksellä oli kaksi kissaa. Lause 3: Hän ei ollut siivonnut heidän kissanpentuaan. Lause 4: Tom oli ärsyyntynyt ja pyysi häntä tekemään niin.</w:t>
      </w:r>
    </w:p>
    <w:p>
      <w:r>
        <w:rPr>
          <w:b/>
        </w:rPr>
        <w:t xml:space="preserve">Tulos</w:t>
      </w:r>
    </w:p>
    <w:p>
      <w:r>
        <w:t xml:space="preserve">Kaikki juhlissa olivat kiitollisia.</w:t>
      </w:r>
    </w:p>
    <w:p>
      <w:r>
        <w:rPr>
          <w:b/>
        </w:rPr>
        <w:t xml:space="preserve">Esimerkki 6.3465</w:t>
      </w:r>
    </w:p>
    <w:p>
      <w:r>
        <w:t xml:space="preserve">Otsikko: Nimi: The Cabin. Lause 1: Kevin tykkää mennä metsästysmökilleen. Lause 2: Hänen mökkinsä sijaitsee korkealla vuoristossa. Lause 3: Siellä ylhäällä ei ole sähköä. Lause 4: Hän pitää yksinäisyydestä.</w:t>
      </w:r>
    </w:p>
    <w:p>
      <w:r>
        <w:rPr>
          <w:b/>
        </w:rPr>
        <w:t xml:space="preserve">Tulos</w:t>
      </w:r>
    </w:p>
    <w:p>
      <w:r>
        <w:t xml:space="preserve">Söimme paikoissa, joissa oli sähköä.</w:t>
      </w:r>
    </w:p>
    <w:p>
      <w:r>
        <w:rPr>
          <w:b/>
        </w:rPr>
        <w:t xml:space="preserve">Esimerkki 6.3466</w:t>
      </w:r>
    </w:p>
    <w:p>
      <w:r>
        <w:t xml:space="preserve">Otsikko: Nimi: Työpäivä. Lause 1: Minut kutsuttiin eilen illalla töihin. Lause 2: En todellakaan halunnut mennä. Lause 3: He todella tarvitsivat apua. Lause 4: Neljä eri ihmistä soitti.</w:t>
      </w:r>
    </w:p>
    <w:p>
      <w:r>
        <w:rPr>
          <w:b/>
        </w:rPr>
        <w:t xml:space="preserve">Tulos</w:t>
      </w:r>
    </w:p>
    <w:p>
      <w:r>
        <w:t xml:space="preserve">Se ei ollut hyvä.</w:t>
      </w:r>
    </w:p>
    <w:p>
      <w:r>
        <w:rPr>
          <w:b/>
        </w:rPr>
        <w:t xml:space="preserve">Esimerkki 6.3467</w:t>
      </w:r>
    </w:p>
    <w:p>
      <w:r>
        <w:t xml:space="preserve">Otsikko: Nimi: Hiusväri. Lause 1: Justin halusi uuden ilmeen. Lause 2: Hän ajatteli, että hiusten värjääminen olisi hauskaa. Lause 3: Värjäys näytti kamalalta! Lause 4: Justin meni paniikkiin ja värjäsi hiukset eri väriseksi.</w:t>
      </w:r>
    </w:p>
    <w:p>
      <w:r>
        <w:rPr>
          <w:b/>
        </w:rPr>
        <w:t xml:space="preserve">Tulos</w:t>
      </w:r>
    </w:p>
    <w:p>
      <w:r>
        <w:t xml:space="preserve">Hän poisti mainokset ja keskittyi sen sijaan sivustoon harrastusprojektina.</w:t>
      </w:r>
    </w:p>
    <w:p>
      <w:r>
        <w:rPr>
          <w:b/>
        </w:rPr>
        <w:t xml:space="preserve">Esimerkki 6.3468</w:t>
      </w:r>
    </w:p>
    <w:p>
      <w:r>
        <w:t xml:space="preserve">Otsikko: Nimi: Disco. Lause 1: Linda halusi lähteä kaupungille. Lause 2: Hän löysi diskon, jossa soi hyvä musiikki. Lause 3: Hän pukeutui hienosti ja lähti ulos. Lause 4: Hän tanssi, kunnes hänen jalkansa väsyivät liikaa.</w:t>
      </w:r>
    </w:p>
    <w:p>
      <w:r>
        <w:rPr>
          <w:b/>
        </w:rPr>
        <w:t xml:space="preserve">Tulos</w:t>
      </w:r>
    </w:p>
    <w:p>
      <w:r>
        <w:t xml:space="preserve">Raul oli helpottunut nähdessään, että Jimmy oli juuri lähdössä koulusta.</w:t>
      </w:r>
    </w:p>
    <w:p>
      <w:r>
        <w:rPr>
          <w:b/>
        </w:rPr>
        <w:t xml:space="preserve">Esimerkki 6.3469</w:t>
      </w:r>
    </w:p>
    <w:p>
      <w:r>
        <w:t xml:space="preserve">Otsikko: Nimi: Toinen työ. Lause 1: Bella tarvitsi toisen työn. Lause 2: Hänen nykyiset tulonsa eivät riittäneet elättämään häntä ja hänen perhettään. Lause 3: Hän huomasi, että hänen paikallinen baarinsa tarvitsi apua viikonloppuisin. Lause 4: Bella sai sieltä töitä ja alkoi tienata satoja satoja tippiä.</w:t>
      </w:r>
    </w:p>
    <w:p>
      <w:r>
        <w:rPr>
          <w:b/>
        </w:rPr>
        <w:t xml:space="preserve">Tulos</w:t>
      </w:r>
    </w:p>
    <w:p>
      <w:r>
        <w:t xml:space="preserve">Nyt Jessica hallitsee murtoluvut ja on itsevarmempi matematiikassa.</w:t>
      </w:r>
    </w:p>
    <w:p>
      <w:r>
        <w:rPr>
          <w:b/>
        </w:rPr>
        <w:t xml:space="preserve">Esimerkki 6.3470</w:t>
      </w:r>
    </w:p>
    <w:p>
      <w:r>
        <w:t xml:space="preserve">Otsikko: Nimi: Vuoto. Lause 1: Codyn lavuaarissa oli alhainen vedenpaine. Lause 2: Hän meni ulos tarkistamaan putket. Lause 3: Yhdessä putkessa oli vuoto. Lause 4: Cody meni kauppaan ja osti uudet putket.</w:t>
      </w:r>
    </w:p>
    <w:p>
      <w:r>
        <w:rPr>
          <w:b/>
        </w:rPr>
        <w:t xml:space="preserve">Tulos</w:t>
      </w:r>
    </w:p>
    <w:p>
      <w:r>
        <w:t xml:space="preserve">Terrance ottaa luodin poikansa puolesta ja kuolee.</w:t>
      </w:r>
    </w:p>
    <w:p>
      <w:r>
        <w:rPr>
          <w:b/>
        </w:rPr>
        <w:t xml:space="preserve">Esimerkki 6.3471</w:t>
      </w:r>
    </w:p>
    <w:p>
      <w:r>
        <w:t xml:space="preserve">Otsikko: Nimi: Loose Snake. Lause 1: Owenilla oli lemmikkikäärme. Lause 2: Eräänä päivänä hän kuuli huudon olohuoneesta. Lause 3: Hänen äitinsä seisoi sohvalla ja huusi. Lause 4: Hän osoitti käärmettä, joka oli päässyt irti.</w:t>
      </w:r>
    </w:p>
    <w:p>
      <w:r>
        <w:rPr>
          <w:b/>
        </w:rPr>
        <w:t xml:space="preserve">Tulos</w:t>
      </w:r>
    </w:p>
    <w:p>
      <w:r>
        <w:t xml:space="preserve">Jack ja Diane yrittivät seurata sitä, mutta he eivät löytäneet häntä.</w:t>
      </w:r>
    </w:p>
    <w:p>
      <w:r>
        <w:rPr>
          <w:b/>
        </w:rPr>
        <w:t xml:space="preserve">Esimerkki 6.3472</w:t>
      </w:r>
    </w:p>
    <w:p>
      <w:r>
        <w:t xml:space="preserve">Otsikko: Nimi: First. Lause 1: Marjorie saapui aina ensimmäisenä tunnille. Lause 2: Hän istui ensimmäiselle pulpetille opettajan edessä. Lause 3: Kun eräänä aamuna uusi oppilas istui hänen tuolilleen, hän käski häntä siirtymään. Lause 4: Mutta uusi oppilas kieltäytyi sanomasta, että hänen piti olla lähellä, jotta hän saisi eron kiinni.</w:t>
      </w:r>
    </w:p>
    <w:p>
      <w:r>
        <w:rPr>
          <w:b/>
        </w:rPr>
        <w:t xml:space="preserve">Tulos</w:t>
      </w:r>
    </w:p>
    <w:p>
      <w:r>
        <w:t xml:space="preserve">Pysähdyttyään kysymään tietä he saapuivat eläintarhoille.</w:t>
      </w:r>
    </w:p>
    <w:p>
      <w:r>
        <w:rPr>
          <w:b/>
        </w:rPr>
        <w:t xml:space="preserve">Esimerkki 6.3473</w:t>
      </w:r>
    </w:p>
    <w:p>
      <w:r>
        <w:t xml:space="preserve">Otsikko: Nimi: Autokilpailu. Lause 1: Hankin unelma oli päästä katsomaan henkilökohtaisesti matkailuautojen kilpailua. Lause 2: Niinpä hän säästi rahaa matkustaakseen kilparadalle. Lause 3: Hän oli hämmästynyt nähdessään autot ja kuljettajat läheltä. Lause 4: Ja autojen ääni oli uskomaton.</w:t>
      </w:r>
    </w:p>
    <w:p>
      <w:r>
        <w:rPr>
          <w:b/>
        </w:rPr>
        <w:t xml:space="preserve">Tulos</w:t>
      </w:r>
    </w:p>
    <w:p>
      <w:r>
        <w:t xml:space="preserve">He kokivat, että se oli heidän velvollisuutensa koulua kohtaan.</w:t>
      </w:r>
    </w:p>
    <w:p>
      <w:r>
        <w:rPr>
          <w:b/>
        </w:rPr>
        <w:t xml:space="preserve">Esimerkki 6.3474</w:t>
      </w:r>
    </w:p>
    <w:p>
      <w:r>
        <w:t xml:space="preserve">Otsikko: Nimi: Ei parempaa paikkaa kuin koti. Lause 1: Alicia oli matkustanut monta kuukautta. Lause 2: Hän ei malttanut odottaa kotiin pääsyä. Lause 3: Kun hän vihdoin pääsi kotiin, se tuntui hyvältä. Lause 4: Alicia arvosti sitä kovasti.</w:t>
      </w:r>
    </w:p>
    <w:p>
      <w:r>
        <w:rPr>
          <w:b/>
        </w:rPr>
        <w:t xml:space="preserve">Tulos</w:t>
      </w:r>
    </w:p>
    <w:p>
      <w:r>
        <w:t xml:space="preserve">He olivat surullisia, mutta ymmärsivät, että se oli elämäntapa.</w:t>
      </w:r>
    </w:p>
    <w:p>
      <w:r>
        <w:rPr>
          <w:b/>
        </w:rPr>
        <w:t xml:space="preserve">Esimerkki 6.3475</w:t>
      </w:r>
    </w:p>
    <w:p>
      <w:r>
        <w:t xml:space="preserve">Otsikko: Koira. Lause 1: Bailey kuuli raapimista ovellaan. Lause 2: Hän avasi oven ja löysi sieltä söpön koiran! Lause 3: Hän vei sen sisälle ja antoi sille ruokaa ja vettä. Lause 4: Se teki olonsa kotoisaksi.</w:t>
      </w:r>
    </w:p>
    <w:p>
      <w:r>
        <w:rPr>
          <w:b/>
        </w:rPr>
        <w:t xml:space="preserve">Tulos</w:t>
      </w:r>
    </w:p>
    <w:p>
      <w:r>
        <w:t xml:space="preserve">Hän oli niin nälkäinen, että hän söi sen joka tapauksessa.</w:t>
      </w:r>
    </w:p>
    <w:p>
      <w:r>
        <w:rPr>
          <w:b/>
        </w:rPr>
        <w:t xml:space="preserve">Esimerkki 6.3476</w:t>
      </w:r>
    </w:p>
    <w:p>
      <w:r>
        <w:t xml:space="preserve">Otsikko: Nimi: The Piece of Glass. Lause 1: Eli oli rikkonut kuvakehyksen. Lause 2: Hän siivosi lasin niin hyvin kuin pystyi. Lause 3: Eli käveli lattialla paljain jaloin. Lause 4: Hän tunsi terävän kivun.</w:t>
      </w:r>
    </w:p>
    <w:p>
      <w:r>
        <w:rPr>
          <w:b/>
        </w:rPr>
        <w:t xml:space="preserve">Tulos</w:t>
      </w:r>
    </w:p>
    <w:p>
      <w:r>
        <w:t xml:space="preserve">Robilla ja hänen perheellään oli yli vuoden verran lihaa.</w:t>
      </w:r>
    </w:p>
    <w:p>
      <w:r>
        <w:rPr>
          <w:b/>
        </w:rPr>
        <w:t xml:space="preserve">Esimerkki 6.3477</w:t>
      </w:r>
    </w:p>
    <w:p>
      <w:r>
        <w:t xml:space="preserve">Otsikko: Nimi: The Cookie Burn. Lause 1: Blair oli tekemässä sokerikeksejä jouluaattona. Lause 2: Hän laittoi ne uuniin ja lähti siivoamaan. Lause 3: Yhtäkkiä hän muisti keksinsä minuuttia liian myöhään. Lause 4: Hänen tyrmistyksekseen kaikki olivat palaneet rapeiksi.</w:t>
      </w:r>
    </w:p>
    <w:p>
      <w:r>
        <w:rPr>
          <w:b/>
        </w:rPr>
        <w:t xml:space="preserve">Tulos</w:t>
      </w:r>
    </w:p>
    <w:p>
      <w:r>
        <w:t xml:space="preserve">Jerry sai tietää pojastaan vasta kotiin tullessaan.</w:t>
      </w:r>
    </w:p>
    <w:p>
      <w:r>
        <w:rPr>
          <w:b/>
        </w:rPr>
        <w:t xml:space="preserve">Esimerkki 6.3478</w:t>
      </w:r>
    </w:p>
    <w:p>
      <w:r>
        <w:t xml:space="preserve">Otsikko: Nimi: The splinter. Lause 1: Anne oli ystävänsä luona leikkimässä heidän uudessa uima-altaassaan. Lause 2: Hän nousi altaasta ja juoksi paljain jaloin karheaa puukantta pitkin. Lause 3: Anne sai ison tikun jalkapohjaansa ja alkoi itkeä. Lause 4: Hän tuli sisälle ja makasi sohvalla anoen apua.</w:t>
      </w:r>
    </w:p>
    <w:p>
      <w:r>
        <w:rPr>
          <w:b/>
        </w:rPr>
        <w:t xml:space="preserve">Tulos</w:t>
      </w:r>
    </w:p>
    <w:p>
      <w:r>
        <w:t xml:space="preserve">Tom kosi häntä, ja se oli todellakin paras lahja ikinä.</w:t>
      </w:r>
    </w:p>
    <w:p>
      <w:r>
        <w:rPr>
          <w:b/>
        </w:rPr>
        <w:t xml:space="preserve">Esimerkki 6.3479</w:t>
      </w:r>
    </w:p>
    <w:p>
      <w:r>
        <w:t xml:space="preserve">Otsikko: Nimi: Syntymäpäivälahja. Lause 1: Tänään oli AJ:n syntymäpäivä. Lause 2: Kakun leikkaamisen jälkeen hänen tyttärensä sanoi, että hänen oli vietävä AJ:n lahja. Lause 3: Uteliaana hän nousi tytön autoon. Lause 4: Hän hymyili korvasta korvaan nähdessään.</w:t>
      </w:r>
    </w:p>
    <w:p>
      <w:r>
        <w:rPr>
          <w:b/>
        </w:rPr>
        <w:t xml:space="preserve">Tulos</w:t>
      </w:r>
    </w:p>
    <w:p>
      <w:r>
        <w:t xml:space="preserve">Wendellin vanhemmat kertoivat, etteivät he koskaan lukeneet esittelyä.</w:t>
      </w:r>
    </w:p>
    <w:p>
      <w:r>
        <w:rPr>
          <w:b/>
        </w:rPr>
        <w:t xml:space="preserve">Esimerkki 6.3480</w:t>
      </w:r>
    </w:p>
    <w:p>
      <w:r>
        <w:t xml:space="preserve">Otsikko: Nimi: Karinan leikkitalo. Lause 1: Karina halusi leikkimökin. Lause 2: Karinan isovanhemmat ostivat hänelle kauniin, punaisen leikkimökin. Lause 3: Karinan isoisä pystytti leikkimökin takapihalle. Lause 4: Tänään Karina leikki pitkään leikkimökissään.</w:t>
      </w:r>
    </w:p>
    <w:p>
      <w:r>
        <w:rPr>
          <w:b/>
        </w:rPr>
        <w:t xml:space="preserve">Tulos</w:t>
      </w:r>
    </w:p>
    <w:p>
      <w:r>
        <w:t xml:space="preserve">Pian hänelle toimitettiin tuore pizza.</w:t>
      </w:r>
    </w:p>
    <w:p>
      <w:r>
        <w:rPr>
          <w:b/>
        </w:rPr>
        <w:t xml:space="preserve">Esimerkki 6.3481</w:t>
      </w:r>
    </w:p>
    <w:p>
      <w:r>
        <w:t xml:space="preserve">Nimike: Historiakirja. Lause 1: Ramona rakastaa historiaa. Lause 2: Hän menestyi hyvin kaikilla historian tunneillaan lukiossa. Lause 3: Hän päätti opiskella pääaineenaan historiaa yliopistossa. Lause 4: Ramona päätti matkustaa kirjoittamaan historiankirjaa.</w:t>
      </w:r>
    </w:p>
    <w:p>
      <w:r>
        <w:rPr>
          <w:b/>
        </w:rPr>
        <w:t xml:space="preserve">Tulos</w:t>
      </w:r>
    </w:p>
    <w:p>
      <w:r>
        <w:t xml:space="preserve">Omistajat löysivät sen nukkumasta tunteja sateen loppumisen jälkeen.</w:t>
      </w:r>
    </w:p>
    <w:p>
      <w:r>
        <w:rPr>
          <w:b/>
        </w:rPr>
        <w:t xml:space="preserve">Esimerkki 6.3482</w:t>
      </w:r>
    </w:p>
    <w:p>
      <w:r>
        <w:t xml:space="preserve">Otsikko: Nimi: Pysäköintiongelmat. Lause 1: Steve tuli myöhään töistä kotiin ja ajoi parkkipaikalleen. Lause 2: Häntä harmitti, kun hän huomasi, että hänen varaamalleen paikalle oli pysäköity auto. Lause 3: Hän jätti viestin autoon ja lähti etsimään kadunvarsipysäköintipaikkaa. Lause 4: Seuraavana aamuna Steven ulko-oveen oli teipattu lappu.</w:t>
      </w:r>
    </w:p>
    <w:p>
      <w:r>
        <w:rPr>
          <w:b/>
        </w:rPr>
        <w:t xml:space="preserve">Tulos</w:t>
      </w:r>
    </w:p>
    <w:p>
      <w:r>
        <w:t xml:space="preserve">Hoito tehosi, ja pian Sue söi normaalisti.</w:t>
      </w:r>
    </w:p>
    <w:p>
      <w:r>
        <w:rPr>
          <w:b/>
        </w:rPr>
        <w:t xml:space="preserve">Esimerkki 6.3483</w:t>
      </w:r>
    </w:p>
    <w:p>
      <w:r>
        <w:t xml:space="preserve">Otsikko: Rex oli liian hyvä. Lause 1: Rex oli aina hyvä korjaamaan autoja. Lause 2: Kun hän meni naimisiin, hän avasi veljensä kanssa autoliikkeen. Lause 3: Hänen veljensä oli juoppo eikä useinkaan tullut paikalle. Lause 4: Rex ja hänen vaimonsa riitelivät siitä paljon.</w:t>
      </w:r>
    </w:p>
    <w:p>
      <w:r>
        <w:rPr>
          <w:b/>
        </w:rPr>
        <w:t xml:space="preserve">Tulos</w:t>
      </w:r>
    </w:p>
    <w:p>
      <w:r>
        <w:t xml:space="preserve">Molemmat pysyivät mukana ja lopulta heistä tuli upseereita.</w:t>
      </w:r>
    </w:p>
    <w:p>
      <w:r>
        <w:rPr>
          <w:b/>
        </w:rPr>
        <w:t xml:space="preserve">Esimerkki 6.3484</w:t>
      </w:r>
    </w:p>
    <w:p>
      <w:r>
        <w:t xml:space="preserve">Otsikko: Nimi: Babysitter. Lause 1: Aly vahti säännöllisesti kaksivuotiasta lasta. Lause 2: Hän oli uusi työntekijä ennen häntä. Lause 3: Eräänä päivänä hän sai raivokohtauksen. Lause 4: Aly pelkäsi nyt kaksivuotiaan lapsenvahtimista.</w:t>
      </w:r>
    </w:p>
    <w:p>
      <w:r>
        <w:rPr>
          <w:b/>
        </w:rPr>
        <w:t xml:space="preserve">Tulos</w:t>
      </w:r>
    </w:p>
    <w:p>
      <w:r>
        <w:t xml:space="preserve">Tim oli usein sairas.</w:t>
      </w:r>
    </w:p>
    <w:p>
      <w:r>
        <w:rPr>
          <w:b/>
        </w:rPr>
        <w:t xml:space="preserve">Esimerkki 6.3485</w:t>
      </w:r>
    </w:p>
    <w:p>
      <w:r>
        <w:t xml:space="preserve">Otsikko: Grove. Lause 1: Eräänä päivänä päätimme ystävieni kanssa lähteä piknikille. Lause 2: Menimme kauppaan ja ostimme kaikki tarvikkeet. Lause 3: Sitten vaelsimme polkua pitkin etsimään järveä, jonka lähellä istua. Lause 4: Emme löytäneet järveä, mutta se mitä löysimme, oli paljon parempi.</w:t>
      </w:r>
    </w:p>
    <w:p>
      <w:r>
        <w:rPr>
          <w:b/>
        </w:rPr>
        <w:t xml:space="preserve">Tulos</w:t>
      </w:r>
    </w:p>
    <w:p>
      <w:r>
        <w:t xml:space="preserve">Hän ei koskaan tiennyt totuutta.</w:t>
      </w:r>
    </w:p>
    <w:p>
      <w:r>
        <w:rPr>
          <w:b/>
        </w:rPr>
        <w:t xml:space="preserve">Esimerkki 6.3486</w:t>
      </w:r>
    </w:p>
    <w:p>
      <w:r>
        <w:t xml:space="preserve">Otsikko: Nimi: Nenä. Lause 1: Jenny halusi mennä kauneusleikkaukseen. Lause 2: Hän vihasi nenäänsä. Lause 3: Hän pyysi lääkäriä tekemään hänelle pienen uuden nenän. Lause 4: Hän muotoili sen huonosti, ja se näytti kauhealta.</w:t>
      </w:r>
    </w:p>
    <w:p>
      <w:r>
        <w:rPr>
          <w:b/>
        </w:rPr>
        <w:t xml:space="preserve">Tulos</w:t>
      </w:r>
    </w:p>
    <w:p>
      <w:r>
        <w:t xml:space="preserve">Isä haki Charlien ja vei hänet kauppaan ostamaan paremman lelun!</w:t>
      </w:r>
    </w:p>
    <w:p>
      <w:r>
        <w:rPr>
          <w:b/>
        </w:rPr>
        <w:t xml:space="preserve">Esimerkki 6.3487</w:t>
      </w:r>
    </w:p>
    <w:p>
      <w:r>
        <w:t xml:space="preserve">Otsikko: Nimi: Keitto-ongelma. Lause 1: Gary lämmitti keittoa. Lause 2: Hän toi sen tietokoneelle. Lause 3: Hän kompastui. Lause 4: Hän läikytti kaiken.</w:t>
      </w:r>
    </w:p>
    <w:p>
      <w:r>
        <w:rPr>
          <w:b/>
        </w:rPr>
        <w:t xml:space="preserve">Tulos</w:t>
      </w:r>
    </w:p>
    <w:p>
      <w:r>
        <w:t xml:space="preserve">Hän kampanjoi ajatuksillaan ja perusti uuden poliittisen puolueen.</w:t>
      </w:r>
    </w:p>
    <w:p>
      <w:r>
        <w:rPr>
          <w:b/>
        </w:rPr>
        <w:t xml:space="preserve">Esimerkki 6.3488</w:t>
      </w:r>
    </w:p>
    <w:p>
      <w:r>
        <w:t xml:space="preserve">Otsikko: Nimi: Street Fight. Lause 1: Tom oli juomassa pihallaan. Lause 2: Hän kuunteli musiikkia. Lause 3: Hänen naapurinsa sanoi, että se oli liian kovaa. Lause 4: Tomia ärsytti se.</w:t>
      </w:r>
    </w:p>
    <w:p>
      <w:r>
        <w:rPr>
          <w:b/>
        </w:rPr>
        <w:t xml:space="preserve">Tulos</w:t>
      </w:r>
    </w:p>
    <w:p>
      <w:r>
        <w:t xml:space="preserve">Hän ei koskaan muuttanut takaisin.</w:t>
      </w:r>
    </w:p>
    <w:p>
      <w:r>
        <w:rPr>
          <w:b/>
        </w:rPr>
        <w:t xml:space="preserve">Esimerkki 6.3489</w:t>
      </w:r>
    </w:p>
    <w:p>
      <w:r>
        <w:t xml:space="preserve">Otsikko: Nimi: Busted Screen. Lause 1: Tom puhui puhelimeen ja käveli. Lause 2: Hän teki äkillisen liikkeen ja pudotti puhelimensa. Lause 3: Näyttö murtui useasta kohtaa. Lause 4: Puhelin toimi kuitenkin teknisesti vielä.</w:t>
      </w:r>
    </w:p>
    <w:p>
      <w:r>
        <w:rPr>
          <w:b/>
        </w:rPr>
        <w:t xml:space="preserve">Tulos</w:t>
      </w:r>
    </w:p>
    <w:p>
      <w:r>
        <w:t xml:space="preserve">Sheila seurasi isäänsä tämän kotiin.</w:t>
      </w:r>
    </w:p>
    <w:p>
      <w:r>
        <w:rPr>
          <w:b/>
        </w:rPr>
        <w:t xml:space="preserve">Esimerkki 6.3490</w:t>
      </w:r>
    </w:p>
    <w:p>
      <w:r>
        <w:t xml:space="preserve">Otsikko: Nimi: Chunky. Lause 1: Pieni vauva syntyi. Lause 2: Vanhemmat näkivät hänet ensimmäisenä. Lause 3: Isovanhemmat näkivät hänet sitten. Lause 4: He kaikki olivat yhtä mieltä yhdestä asiasta.</w:t>
      </w:r>
    </w:p>
    <w:p>
      <w:r>
        <w:rPr>
          <w:b/>
        </w:rPr>
        <w:t xml:space="preserve">Tulos</w:t>
      </w:r>
    </w:p>
    <w:p>
      <w:r>
        <w:t xml:space="preserve">Se oli halvempaa kuin erillisten lomien pitäminen.</w:t>
      </w:r>
    </w:p>
    <w:p>
      <w:r>
        <w:rPr>
          <w:b/>
        </w:rPr>
        <w:t xml:space="preserve">Esimerkki 6.3491</w:t>
      </w:r>
    </w:p>
    <w:p>
      <w:r>
        <w:t xml:space="preserve">Otsikko: Bobin epäonninen loma. Lause 1: Bill oli lomalla. Lause 2: Hänen pomonsa soitti hänelle ja pyysi häntä töihin. Lause 3: Bob joutui työskentelemään muutaman tunnin kannettavan tietokoneensa parissa. Lause 4: Hän käytti matkapuhelinliittymänsä dataa.</w:t>
      </w:r>
    </w:p>
    <w:p>
      <w:r>
        <w:rPr>
          <w:b/>
        </w:rPr>
        <w:t xml:space="preserve">Tulos</w:t>
      </w:r>
    </w:p>
    <w:p>
      <w:r>
        <w:t xml:space="preserve">Yleisö seisoi ja taputti hänelle.</w:t>
      </w:r>
    </w:p>
    <w:p>
      <w:r>
        <w:rPr>
          <w:b/>
        </w:rPr>
        <w:t xml:space="preserve">Esimerkki 6.3492</w:t>
      </w:r>
    </w:p>
    <w:p>
      <w:r>
        <w:t xml:space="preserve">Otsikko: Nimi: Joulukuvat. Lause 1: Laitoin punaisen mekkoni päälleni heti aamulla. Lause 2: Äitini laittoi hiukseni letit. Lause 3: Seisoin olohuoneen television edessä. Lause 4: Kun poseerasin, taustalla soi Frosty.</w:t>
      </w:r>
    </w:p>
    <w:p>
      <w:r>
        <w:rPr>
          <w:b/>
        </w:rPr>
        <w:t xml:space="preserve">Tulos</w:t>
      </w:r>
    </w:p>
    <w:p>
      <w:r>
        <w:t xml:space="preserve">Kerroimme opettajillemme, kun menimme takaisin sisälle.</w:t>
      </w:r>
    </w:p>
    <w:p>
      <w:r>
        <w:rPr>
          <w:b/>
        </w:rPr>
        <w:t xml:space="preserve">Esimerkki 6.3493</w:t>
      </w:r>
    </w:p>
    <w:p>
      <w:r>
        <w:t xml:space="preserve">Otsikko: Nimi: Mekaniikka. Lause 1: Muutin uuteen kaupunkiin. Lause 2: Menin ensimmäisen löytämäni mekaanikon luokse. Lause 3: Hän teki surkeaa työtä. Lause 4: Ystäväni suositteli parempaa mekaanikkoa.</w:t>
      </w:r>
    </w:p>
    <w:p>
      <w:r>
        <w:rPr>
          <w:b/>
        </w:rPr>
        <w:t xml:space="preserve">Tulos</w:t>
      </w:r>
    </w:p>
    <w:p>
      <w:r>
        <w:t xml:space="preserve">Shelly tuli kotiin onnellisena uuden löytönsä kanssa.</w:t>
      </w:r>
    </w:p>
    <w:p>
      <w:r>
        <w:rPr>
          <w:b/>
        </w:rPr>
        <w:t xml:space="preserve">Esimerkki 6.3494</w:t>
      </w:r>
    </w:p>
    <w:p>
      <w:r>
        <w:t xml:space="preserve">Otsikko: Hammaslääkäri. Lause 1: Robin meni hammaslääkärille tarkastukseen. Lause 2: Hammaslääkäri otti röntgenkuvat Robinin hampaista. Lause 3: Hän huomasi, että hänellä oli reikä. Lause 4: Hammaslääkäri sanoi voivansa hoitaa reiän heti.</w:t>
      </w:r>
    </w:p>
    <w:p>
      <w:r>
        <w:rPr>
          <w:b/>
        </w:rPr>
        <w:t xml:space="preserve">Tulos</w:t>
      </w:r>
    </w:p>
    <w:p>
      <w:r>
        <w:t xml:space="preserve">Hirvi juoksi yhtäkkiä pois, ja Mikey oli helpottunut.</w:t>
      </w:r>
    </w:p>
    <w:p>
      <w:r>
        <w:rPr>
          <w:b/>
        </w:rPr>
        <w:t xml:space="preserve">Esimerkki 6.3495</w:t>
      </w:r>
    </w:p>
    <w:p>
      <w:r>
        <w:t xml:space="preserve">Otsikko: Nimi: Järvi. Lause 1: Tom oli innoissaan järvelle menosta. Lause 2: Hän ja hänen perheensä ajoivat koko päivän päästäkseen järvelle. Lause 3: He aikoivat asua mökillä koko viikonlopun. Lause 4: Tom sairastui matkalla kohti järveä.</w:t>
      </w:r>
    </w:p>
    <w:p>
      <w:r>
        <w:rPr>
          <w:b/>
        </w:rPr>
        <w:t xml:space="preserve">Tulos</w:t>
      </w:r>
    </w:p>
    <w:p>
      <w:r>
        <w:t xml:space="preserve">Koriste teki puusta todella upean näköisen.</w:t>
      </w:r>
    </w:p>
    <w:p>
      <w:r>
        <w:rPr>
          <w:b/>
        </w:rPr>
        <w:t xml:space="preserve">Esimerkki 6.3496</w:t>
      </w:r>
    </w:p>
    <w:p>
      <w:r>
        <w:t xml:space="preserve">Otsikko: Nimi: Painajainen. Lause 1: Sally heräsi itkien painajaisesta. Lause 2: Tumma hahmo avasi hänen makuuhuoneensa oven. Lause 3: Hän pelkäsi, että se oli hirviö. Lause 4: Hän kuuli isänsä äänen.</w:t>
      </w:r>
    </w:p>
    <w:p>
      <w:r>
        <w:rPr>
          <w:b/>
        </w:rPr>
        <w:t xml:space="preserve">Tulos</w:t>
      </w:r>
    </w:p>
    <w:p>
      <w:r>
        <w:t xml:space="preserve">Mike melkein tukehtui pizzaansa, koska hänellä oli voittokuponki!</w:t>
      </w:r>
    </w:p>
    <w:p>
      <w:r>
        <w:rPr>
          <w:b/>
        </w:rPr>
        <w:t xml:space="preserve">Esimerkki 6.3497</w:t>
      </w:r>
    </w:p>
    <w:p>
      <w:r>
        <w:t xml:space="preserve">Otsikko: Nimi: Deodorantti. Lause 1: Löysin uuden deodorantin, josta pidin todella paljon. Lause 2: Tuoksu oli kevyt ja herkkä. Lause 3: Ostin sen ja suuntasin kassalle. Lause 4: Kerroin kassalle, kuinka paljon pidin siitä.</w:t>
      </w:r>
    </w:p>
    <w:p>
      <w:r>
        <w:rPr>
          <w:b/>
        </w:rPr>
        <w:t xml:space="preserve">Tulos</w:t>
      </w:r>
    </w:p>
    <w:p>
      <w:r>
        <w:t xml:space="preserve">Hän teeskenteli löytäneensä ne.</w:t>
      </w:r>
    </w:p>
    <w:p>
      <w:r>
        <w:rPr>
          <w:b/>
        </w:rPr>
        <w:t xml:space="preserve">Esimerkki 6.3498</w:t>
      </w:r>
    </w:p>
    <w:p>
      <w:r>
        <w:t xml:space="preserve">Otsikko: Nimi: Ei käy. Lause 1: Susie osallistui kilpailuun. Lause 2: Hänen piti uida pakkasessa. Lause 3: Susie ei saanut sitä. Lause 4: Se oli hänelle liian kylmä.</w:t>
      </w:r>
    </w:p>
    <w:p>
      <w:r>
        <w:rPr>
          <w:b/>
        </w:rPr>
        <w:t xml:space="preserve">Tulos</w:t>
      </w:r>
    </w:p>
    <w:p>
      <w:r>
        <w:t xml:space="preserve">Konsertti meni loistavasti, ja Adam oli ylpeä.</w:t>
      </w:r>
    </w:p>
    <w:p>
      <w:r>
        <w:rPr>
          <w:b/>
        </w:rPr>
        <w:t xml:space="preserve">Esimerkki 6.3499</w:t>
      </w:r>
    </w:p>
    <w:p>
      <w:r>
        <w:t xml:space="preserve">Otsikko: Jim oppii viimeisen oppitunnin rakkaudesta. Lause 1: Jimin vaimo rakasti häntä kovasti, mutta Jim oli playboy. Lause 2: Lopulta hän karkasi ja nai nuoremman naisen. Lause 3: Vuosia myöhemmin hän sairastui syöpään eikä pystynyt työskentelemään. Lause 4: Nuori nainen jätti hänet sanomalla, ettei kestänyt sitä.</w:t>
      </w:r>
    </w:p>
    <w:p>
      <w:r>
        <w:rPr>
          <w:b/>
        </w:rPr>
        <w:t xml:space="preserve">Tulos</w:t>
      </w:r>
    </w:p>
    <w:p>
      <w:r>
        <w:t xml:space="preserve">Rob käveli pois murahtaen ja käyttäytyen kuin lapsi.</w:t>
      </w:r>
    </w:p>
    <w:p>
      <w:r>
        <w:rPr>
          <w:b/>
        </w:rPr>
        <w:t xml:space="preserve">Esimerkki 6.3500</w:t>
      </w:r>
    </w:p>
    <w:p>
      <w:r>
        <w:t xml:space="preserve">Otsikko: Billin banaanit. Lause 1: Billillä oli tänään nälkä. Lause 2: Hän meni keittiöön syömään banaaneja. Lause 3: Hän kuori banaanin ja pudotti kuoren. Lause 4: Hän ei huomannut ja liukastui kuorella.</w:t>
      </w:r>
    </w:p>
    <w:p>
      <w:r>
        <w:rPr>
          <w:b/>
        </w:rPr>
        <w:t xml:space="preserve">Tulos</w:t>
      </w:r>
    </w:p>
    <w:p>
      <w:r>
        <w:t xml:space="preserve">Olin vahingoittumaton ja hyväksyin 100 dollaria pyöräni pyörän korjaamisesta.</w:t>
      </w:r>
    </w:p>
    <w:p>
      <w:r>
        <w:rPr>
          <w:b/>
        </w:rPr>
        <w:t xml:space="preserve">Esimerkki 6.3501</w:t>
      </w:r>
    </w:p>
    <w:p>
      <w:r>
        <w:t xml:space="preserve">Nimi: ainoa eloonjäänyt. Lause 1: Eräänä iltana kotiin palatessaan Kate näkee talonsa palavan. Lause 2: Kate tuntee itsensä avuttomaksi ja haluaa tietää, ovatko hänen vanhempansa sisällä. Lause 3: Palomiehet tulevat ja sammuttavat tulipalon. Lause 4: Katen vanhempia ei löydy mistään.</w:t>
      </w:r>
    </w:p>
    <w:p>
      <w:r>
        <w:rPr>
          <w:b/>
        </w:rPr>
        <w:t xml:space="preserve">Tulos</w:t>
      </w:r>
    </w:p>
    <w:p>
      <w:r>
        <w:t xml:space="preserve">Sam odotti koko päivän auton korjausta.</w:t>
      </w:r>
    </w:p>
    <w:p>
      <w:r>
        <w:rPr>
          <w:b/>
        </w:rPr>
        <w:t xml:space="preserve">Esimerkki 6.3502</w:t>
      </w:r>
    </w:p>
    <w:p>
      <w:r>
        <w:t xml:space="preserve">Otsikko: Nimi: Jerry menee leirille. Lause 1: Jerry kävelee koulusta kotiin. Lause 2: Kun Jerry saapuu kotiin, hän näkee pukumiehen. Lause 3: Hän kysyy vanhemmiltaan, kuka mies on. Lause 4: He kertovat Jerrylle, että hän on mies leiriltä.</w:t>
      </w:r>
    </w:p>
    <w:p>
      <w:r>
        <w:rPr>
          <w:b/>
        </w:rPr>
        <w:t xml:space="preserve">Tulos</w:t>
      </w:r>
    </w:p>
    <w:p>
      <w:r>
        <w:t xml:space="preserve">Laitoin television päälle ja katselin uutisia koko päivän.</w:t>
      </w:r>
    </w:p>
    <w:p>
      <w:r>
        <w:rPr>
          <w:b/>
        </w:rPr>
        <w:t xml:space="preserve">Esimerkki 6.3503</w:t>
      </w:r>
    </w:p>
    <w:p>
      <w:r>
        <w:t xml:space="preserve">Otsikko: Titanic. Lause 1: Perhe lähti lomalle New Yorkiin. Lause 2: He halusivat tutustua historiaan. Lause 3: He menivät Titanic-museoon. Lause 4: He pitivät näyttelyesineistä.</w:t>
      </w:r>
    </w:p>
    <w:p>
      <w:r>
        <w:rPr>
          <w:b/>
        </w:rPr>
        <w:t xml:space="preserve">Tulos</w:t>
      </w:r>
    </w:p>
    <w:p>
      <w:r>
        <w:t xml:space="preserve">Hän valehteli heille.</w:t>
      </w:r>
    </w:p>
    <w:p>
      <w:r>
        <w:rPr>
          <w:b/>
        </w:rPr>
        <w:t xml:space="preserve">Esimerkki 6.3504</w:t>
      </w:r>
    </w:p>
    <w:p>
      <w:r>
        <w:t xml:space="preserve">Otsikko: Cricket. Lause 1: Sirkka on cockatielini nimi. Lause 2: Se ja minä olemme asuneet yhdessä lähes kymmenen vuotta. Lause 3: Se on paras ystäväni. Lause 4: Se pitää sirkan ääntelyä aina, kun tulen ovesta sisään.</w:t>
      </w:r>
    </w:p>
    <w:p>
      <w:r>
        <w:rPr>
          <w:b/>
        </w:rPr>
        <w:t xml:space="preserve">Tulos</w:t>
      </w:r>
    </w:p>
    <w:p>
      <w:r>
        <w:t xml:space="preserve">Kun se haluaa ulos, se lyö nokkaansa häkkiinsä, joten annoin sille nimen Bam Bam.</w:t>
      </w:r>
    </w:p>
    <w:p>
      <w:r>
        <w:rPr>
          <w:b/>
        </w:rPr>
        <w:t xml:space="preserve">Esimerkki 6.3505</w:t>
      </w:r>
    </w:p>
    <w:p>
      <w:r>
        <w:t xml:space="preserve">Otsikko: Nimi: Spot's day out. Lause 1: Jake sai syntymäpäivänään uuden koiranpennun. Lause 2: Hän antoi pennulle nimen Spot. Lause 3: Eräänä päivänä Jake vei Spotin kävelylle puistoon. Lause 4: Spot satutti tassunsa, kun he leikkivät.</w:t>
      </w:r>
    </w:p>
    <w:p>
      <w:r>
        <w:rPr>
          <w:b/>
        </w:rPr>
        <w:t xml:space="preserve">Tulos</w:t>
      </w:r>
    </w:p>
    <w:p>
      <w:r>
        <w:t xml:space="preserve">On hämmästyttävää, että voimme vaikuttaa pienillä asioilla, joita teemme.</w:t>
      </w:r>
    </w:p>
    <w:p>
      <w:r>
        <w:rPr>
          <w:b/>
        </w:rPr>
        <w:t xml:space="preserve">Esimerkki 6.3506</w:t>
      </w:r>
    </w:p>
    <w:p>
      <w:r>
        <w:t xml:space="preserve">Otsikko: Nimi: Kadonneet matkatavarat. Lause 1: Olimme innoissamme lentäessämme Torontoon ensimmäisiin intialaisiin häihimme. Lause 2: Hienot intialaiset vaatteemme tapahtumia varten olivat kirjatuissa matkatavaroissa. Lause 3: Molemmat lentomme sujuivat ongelmitta ja laskeutuivat ajoissa. Lause 4: Kun olimme menneet tullin läpi, menimme hakemaan matkatavaramme.</w:t>
      </w:r>
    </w:p>
    <w:p>
      <w:r>
        <w:rPr>
          <w:b/>
        </w:rPr>
        <w:t xml:space="preserve">Tulos</w:t>
      </w:r>
    </w:p>
    <w:p>
      <w:r>
        <w:t xml:space="preserve">Kun hän oli vapaa, hän heitti kolmen pisteen heiton ja voitti pelin meille.</w:t>
      </w:r>
    </w:p>
    <w:p>
      <w:r>
        <w:rPr>
          <w:b/>
        </w:rPr>
        <w:t xml:space="preserve">Esimerkki 6.3507</w:t>
      </w:r>
    </w:p>
    <w:p>
      <w:r>
        <w:t xml:space="preserve">Otsikko: Nimi: The Christmas Pageant. Lause 1: Joulujuhla lähestyi nopeasti. Lause 2: Lapset olivat harjoitelleet laulujaan kuukausia. Lause 3: He osasivat kaikki sanat ja tanssiliikkeet. Lause 4: Kun oli aika esiintyä, puolet heistä itki.</w:t>
      </w:r>
    </w:p>
    <w:p>
      <w:r>
        <w:rPr>
          <w:b/>
        </w:rPr>
        <w:t xml:space="preserve">Tulos</w:t>
      </w:r>
    </w:p>
    <w:p>
      <w:r>
        <w:t xml:space="preserve">Kun hän tuli ulos, siellä oli poliisi kirjoittamassa hänelle sakkoa.</w:t>
      </w:r>
    </w:p>
    <w:p>
      <w:r>
        <w:rPr>
          <w:b/>
        </w:rPr>
        <w:t xml:space="preserve">Esimerkki 6.3508</w:t>
      </w:r>
    </w:p>
    <w:p>
      <w:r>
        <w:t xml:space="preserve">Otsikko: Nimi: Lemmikki. Lause 1: Kaya halusi lemmikin. Lause 2: Mutta hän oli vasta neljä, ja hänen äitinsä oli huolissaan. Lause 3: Hän halusi, että Kaya oppisi ensin vastuullisuutta. Lause 4: Niinpä hän osti Kayalle lemmikkikiven hoidettavaksi.</w:t>
      </w:r>
    </w:p>
    <w:p>
      <w:r>
        <w:rPr>
          <w:b/>
        </w:rPr>
        <w:t xml:space="preserve">Tulos</w:t>
      </w:r>
    </w:p>
    <w:p>
      <w:r>
        <w:t xml:space="preserve">Kun mies teki niin, nainen suuteli häntä ensimmäistä kertaa.</w:t>
      </w:r>
    </w:p>
    <w:p>
      <w:r>
        <w:rPr>
          <w:b/>
        </w:rPr>
        <w:t xml:space="preserve">Esimerkki 6.3509</w:t>
      </w:r>
    </w:p>
    <w:p>
      <w:r>
        <w:t xml:space="preserve">Otsikko: Jackia kiusataan. Lause 1: Jack oli koulun uusi poika. Lause 2: Hän ei sopeutunut elämään uudessa koulussa. Lause 3: Hän käveli myöhään eräänä iltapäivänä liikuntasaliin. Lause 4: Joukko kiusaajia pysäytti hänet.</w:t>
      </w:r>
    </w:p>
    <w:p>
      <w:r>
        <w:rPr>
          <w:b/>
        </w:rPr>
        <w:t xml:space="preserve">Tulos</w:t>
      </w:r>
    </w:p>
    <w:p>
      <w:r>
        <w:t xml:space="preserve">Michelle unohti käsilaukkunsa elokuviin!</w:t>
      </w:r>
    </w:p>
    <w:p>
      <w:r>
        <w:rPr>
          <w:b/>
        </w:rPr>
        <w:t xml:space="preserve">Esimerkki 6.3510</w:t>
      </w:r>
    </w:p>
    <w:p>
      <w:r>
        <w:t xml:space="preserve">Otsikko: Nimi: Tomin toive. Lause 1: Tomilla oli hyvin kuolemaan johtava sairaus. Lause 2: Hän vietti pitkiä öitä miettien, millaista kuolema olisi. Lause 3: Kun hän katsoi taivaalle, hän toivoi aina parantumista. Lause 4: Kun hän meni lääkäriin yhden tällaisen toiveen jälkeen, hän parani.</w:t>
      </w:r>
    </w:p>
    <w:p>
      <w:r>
        <w:rPr>
          <w:b/>
        </w:rPr>
        <w:t xml:space="preserve">Tulos</w:t>
      </w:r>
    </w:p>
    <w:p>
      <w:r>
        <w:t xml:space="preserve">Royn isä kurottautui penkin alle ja löysi lopulta savukkeet.</w:t>
      </w:r>
    </w:p>
    <w:p>
      <w:r>
        <w:rPr>
          <w:b/>
        </w:rPr>
        <w:t xml:space="preserve">Esimerkki 6.3511</w:t>
      </w:r>
    </w:p>
    <w:p>
      <w:r>
        <w:t xml:space="preserve">Otsikko: Nimi: Papukaija lähtee lentoon. Lause 1: Eva halusi antaa papukaijansa Kikon lentää vapaasti ulkona. Lause 2: Hän osti Kikolle valjaat, jotka oli kiinnitetty pitkään hihnaan. Lause 3: Eva laittoi valjaat Kikon päähän hieman vaivalloisesti. Lause 4: Kun valjaat oli vihdoin kiinnitetty, Kiko lensi ulos ikkunasta.</w:t>
      </w:r>
    </w:p>
    <w:p>
      <w:r>
        <w:rPr>
          <w:b/>
        </w:rPr>
        <w:t xml:space="preserve">Tulos</w:t>
      </w:r>
    </w:p>
    <w:p>
      <w:r>
        <w:t xml:space="preserve">Hän tajusi, että oli itse napostellut niitä.</w:t>
      </w:r>
    </w:p>
    <w:p>
      <w:r>
        <w:rPr>
          <w:b/>
        </w:rPr>
        <w:t xml:space="preserve">Esimerkki 6.3512</w:t>
      </w:r>
    </w:p>
    <w:p>
      <w:r>
        <w:t xml:space="preserve">Otsikko: Otsikko: Pohdinta. Lause 1: Opettaja seisoi projektorin edessä. Lause 2: Valo heijastui hänen kellostaan. Lause 3: Kellon heijastus oli punainen. Lause 4: Oppilaat olivat hajamielisiä.</w:t>
      </w:r>
    </w:p>
    <w:p>
      <w:r>
        <w:rPr>
          <w:b/>
        </w:rPr>
        <w:t xml:space="preserve">Tulos</w:t>
      </w:r>
    </w:p>
    <w:p>
      <w:r>
        <w:t xml:space="preserve">Hänet palkattiin työhön.</w:t>
      </w:r>
    </w:p>
    <w:p>
      <w:r>
        <w:rPr>
          <w:b/>
        </w:rPr>
        <w:t xml:space="preserve">Esimerkki 6.3513</w:t>
      </w:r>
    </w:p>
    <w:p>
      <w:r>
        <w:t xml:space="preserve">Otsikko: Nimi: Mustat korvat. Lause 1: Brian pyörtyi pitkän ryyppyillan jälkeen. Lause 2: Yritimme herättää häntä, mutta emme onnistuneet. Lause 3: Niinpä otimme mustan tussin ja värjäsimme hänen korviensa takaosat. Lause 4: Hän nousi seuraavana aamuna ja meni kouluun.</w:t>
      </w:r>
    </w:p>
    <w:p>
      <w:r>
        <w:rPr>
          <w:b/>
        </w:rPr>
        <w:t xml:space="preserve">Tulos</w:t>
      </w:r>
    </w:p>
    <w:p>
      <w:r>
        <w:t xml:space="preserve">Kaikki hänen kuvansa illasta olivat lopulta naurettavan näköisiä.</w:t>
      </w:r>
    </w:p>
    <w:p>
      <w:r>
        <w:rPr>
          <w:b/>
        </w:rPr>
        <w:t xml:space="preserve">Esimerkki 6.3514</w:t>
      </w:r>
    </w:p>
    <w:p>
      <w:r>
        <w:t xml:space="preserve">Otsikko: Nimi: Crowded Beach. Lause 1: Menimme tyttöystäväni kanssa rannalle. Lause 2: Rannalla oli hyvin, hyvin paljon väkeä. Lause 3: Harkitsimme, jäisimmekö vai lähtisimmekö. Lause 4: Hän kysyi minulta, mitä ajattelin, ja minä kysyin häneltä, mitä hän ajatteli.</w:t>
      </w:r>
    </w:p>
    <w:p>
      <w:r>
        <w:rPr>
          <w:b/>
        </w:rPr>
        <w:t xml:space="preserve">Tulos</w:t>
      </w:r>
    </w:p>
    <w:p>
      <w:r>
        <w:t xml:space="preserve">Kun Katie saapui paikalle, hän näki onnellisen äidin ja kaksi uutta poikavauvaa.</w:t>
      </w:r>
    </w:p>
    <w:p>
      <w:r>
        <w:rPr>
          <w:b/>
        </w:rPr>
        <w:t xml:space="preserve">Esimerkki 6.3515</w:t>
      </w:r>
    </w:p>
    <w:p>
      <w:r>
        <w:t xml:space="preserve">Otsikko: Nimi: Kiwin hautajaiset. Lause 1: Kun lemmikkilintumme kuoli, pakkasimme sen pieneen kenkälaatikkoon. Lause 2: Päätimme polttaa sen takapihalla hautajaisissa. Lause 3: Kun Kiivin ruumis paloi, se alkoi päästää outoja ääniä. Lause 4: Palavan linnun ääni kuulosti piereskelyltä!</w:t>
      </w:r>
    </w:p>
    <w:p>
      <w:r>
        <w:rPr>
          <w:b/>
        </w:rPr>
        <w:t xml:space="preserve">Tulos</w:t>
      </w:r>
    </w:p>
    <w:p>
      <w:r>
        <w:t xml:space="preserve">Hänen oli ostettava uusi letku.</w:t>
      </w:r>
    </w:p>
    <w:p>
      <w:r>
        <w:rPr>
          <w:b/>
        </w:rPr>
        <w:t xml:space="preserve">Esimerkki 6.3516</w:t>
      </w:r>
    </w:p>
    <w:p>
      <w:r>
        <w:t xml:space="preserve">Otsikko: Nimi: Putket sidottu. Lause 1: Shantel ja Kyle ovat olleet naimisissa viisi vuotta. Lause 2: Heidän viidentenä avioliittovuonnaan he saivat lapsen. Lause 3: Heidän kuudentena avioliittovuonnaan he saivat vielä kaksi lasta, kaksoset! Lause 4: Heidän 7. avioliittovuonnaan he saivat vielä yhden vauvan.</w:t>
      </w:r>
    </w:p>
    <w:p>
      <w:r>
        <w:rPr>
          <w:b/>
        </w:rPr>
        <w:t xml:space="preserve">Tulos</w:t>
      </w:r>
    </w:p>
    <w:p>
      <w:r>
        <w:t xml:space="preserve">Tim päätti lopulta ostaa ajoleikkurin.</w:t>
      </w:r>
    </w:p>
    <w:p>
      <w:r>
        <w:rPr>
          <w:b/>
        </w:rPr>
        <w:t xml:space="preserve">Esimerkki 6.3517</w:t>
      </w:r>
    </w:p>
    <w:p>
      <w:r>
        <w:t xml:space="preserve">Otsikko: Nimi: Pienet käsineet. Lause 1: Sam sai lahjan tyttöystävältään. Lause 2: Ne olivat hanskat. Lause 3: Sam kokeili niitä. Lause 4: Valitettavasti ne olivat liian pienet.</w:t>
      </w:r>
    </w:p>
    <w:p>
      <w:r>
        <w:rPr>
          <w:b/>
        </w:rPr>
        <w:t xml:space="preserve">Tulos</w:t>
      </w:r>
    </w:p>
    <w:p>
      <w:r>
        <w:t xml:space="preserve">Kelly hymyili, koska hän rakastaa mahtavia ukkosmyrskyjä.</w:t>
      </w:r>
    </w:p>
    <w:p>
      <w:r>
        <w:rPr>
          <w:b/>
        </w:rPr>
        <w:t xml:space="preserve">Esimerkki 6.3518</w:t>
      </w:r>
    </w:p>
    <w:p>
      <w:r>
        <w:t xml:space="preserve">Otsikko: Nimi: Yksi gettopoika syrjäyttää toisen. Lause 1: The Ghetto Boys oli suosittu rap-ryhmä, joka sai levytyssopimuksen. Lause 2: He julkaisivat albumin, mutta yhdestä ryhmän jäsenestä ei pidetty. Lause 3: Ryhmä keskusteli jäsen Willie D:n kanssa: paranna tai lähde. Lause 4: Willie D yritti parantaa, mutta hän ei saanut yleisöä puolelleen.</w:t>
      </w:r>
    </w:p>
    <w:p>
      <w:r>
        <w:rPr>
          <w:b/>
        </w:rPr>
        <w:t xml:space="preserve">Tulos</w:t>
      </w:r>
    </w:p>
    <w:p>
      <w:r>
        <w:t xml:space="preserve">Huolestuneena hän siivosi sen ja lähti nukkumaan sohvalle.</w:t>
      </w:r>
    </w:p>
    <w:p>
      <w:r>
        <w:rPr>
          <w:b/>
        </w:rPr>
        <w:t xml:space="preserve">Esimerkki 6.3519</w:t>
      </w:r>
    </w:p>
    <w:p>
      <w:r>
        <w:t xml:space="preserve">Otsikko: Nimi: Sketsi. Lause 1: Kirjoitin hassun sketsin korttelijuhliin. Lause 2: Ihmiset esittivät erilaisia käyttötarkoituksia laatikolle. Lause 3: Käytin sitä tyynynä. Lause 4: Viimeinen henkilö repi sen rikki.</w:t>
      </w:r>
    </w:p>
    <w:p>
      <w:r>
        <w:rPr>
          <w:b/>
        </w:rPr>
        <w:t xml:space="preserve">Tulos</w:t>
      </w:r>
    </w:p>
    <w:p>
      <w:r>
        <w:t xml:space="preserve">Freda itkee puhelimeen, mutta Randy on tiukka ja lopettaa puhelun.</w:t>
      </w:r>
    </w:p>
    <w:p>
      <w:r>
        <w:rPr>
          <w:b/>
        </w:rPr>
        <w:t xml:space="preserve">Esimerkki 6.3520</w:t>
      </w:r>
    </w:p>
    <w:p>
      <w:r>
        <w:t xml:space="preserve">Otsikko: Tiesulku. Lause 1: Fred ajoi autollaan pitkin maantietä yöllä. Lause 2: Edessä oli poliisiauto, joka tukki tien. Lause 3: Fred, etsintäkuulutettu vanki, jarrutti ja pysäytti autonsa. Lause 4: Hän laittoi auton peruutusvaihteen päälle ja ajoi taaksepäin.</w:t>
      </w:r>
    </w:p>
    <w:p>
      <w:r>
        <w:rPr>
          <w:b/>
        </w:rPr>
        <w:t xml:space="preserve">Tulos</w:t>
      </w:r>
    </w:p>
    <w:p>
      <w:r>
        <w:t xml:space="preserve">Nyt minulla on siis taas hammasväli.</w:t>
      </w:r>
    </w:p>
    <w:p>
      <w:r>
        <w:rPr>
          <w:b/>
        </w:rPr>
        <w:t xml:space="preserve">Esimerkki 6.3521</w:t>
      </w:r>
    </w:p>
    <w:p>
      <w:r>
        <w:t xml:space="preserve">Otsikko: Otsikko: Virkistys. Lause 1: Jimmy meni vesipuistoon syntymäpäivänään. Lause 2: Hän vietti tuntikausia aaltoaltaassa ja nielaisi paljon vettä. Lause 3: Hän alkoi voida pahoin. Lause 4: Hän oksensi koko auton päälle!</w:t>
      </w:r>
    </w:p>
    <w:p>
      <w:r>
        <w:rPr>
          <w:b/>
        </w:rPr>
        <w:t xml:space="preserve">Tulos</w:t>
      </w:r>
    </w:p>
    <w:p>
      <w:r>
        <w:t xml:space="preserve">John oli niin nolona, että hän lähti kotiin.</w:t>
      </w:r>
    </w:p>
    <w:p>
      <w:r>
        <w:rPr>
          <w:b/>
        </w:rPr>
        <w:t xml:space="preserve">Esimerkki 6.3522</w:t>
      </w:r>
    </w:p>
    <w:p>
      <w:r>
        <w:t xml:space="preserve">Otsikko: Nimi: Lammaspata. Lause 1: Ystäväni teki lammaspataa. Lause 2: Se haisi kamalalta! Lause 3: He pyysivät minua maistamaan sitä. Lause 4: Minua pelotti niin paljon.</w:t>
      </w:r>
    </w:p>
    <w:p>
      <w:r>
        <w:rPr>
          <w:b/>
        </w:rPr>
        <w:t xml:space="preserve">Tulos</w:t>
      </w:r>
    </w:p>
    <w:p>
      <w:r>
        <w:t xml:space="preserve">Olin niin surullinen, koska minun oli lopetettava voimistelu.</w:t>
      </w:r>
    </w:p>
    <w:p>
      <w:r>
        <w:rPr>
          <w:b/>
        </w:rPr>
        <w:t xml:space="preserve">Esimerkki 6.3523</w:t>
      </w:r>
    </w:p>
    <w:p>
      <w:r>
        <w:t xml:space="preserve">Otsikko: Ericin testi. Lause 1: Eric oli opiskellut ahkerasti matematiikan koetta varten. Lause 2: Kun koe jaettiin, Eric hermostui. Lause 3: Eric alkoi epäillä vastauksiaan. Lause 4: Hän jätti kokeen tietäen tehneensä huonosti.</w:t>
      </w:r>
    </w:p>
    <w:p>
      <w:r>
        <w:rPr>
          <w:b/>
        </w:rPr>
        <w:t xml:space="preserve">Tulos</w:t>
      </w:r>
    </w:p>
    <w:p>
      <w:r>
        <w:t xml:space="preserve">Konfederaatti väläytti morsekoodilla sanan kirjoitusasun.</w:t>
      </w:r>
    </w:p>
    <w:p>
      <w:r>
        <w:rPr>
          <w:b/>
        </w:rPr>
        <w:t xml:space="preserve">Esimerkki 6.3524</w:t>
      </w:r>
    </w:p>
    <w:p>
      <w:r>
        <w:t xml:space="preserve">Otsikko: Nimi: Koripallo. Lause 1: John oli osavaltionsa paras koripalloilija. Lause 2: Hän halusi pelata ammattilaiskoripalloa. Lause 3: Hän kokeili ammattilaisjoukkuetta. Lause 4: Hän pääsi joukkueeseen.</w:t>
      </w:r>
    </w:p>
    <w:p>
      <w:r>
        <w:rPr>
          <w:b/>
        </w:rPr>
        <w:t xml:space="preserve">Tulos</w:t>
      </w:r>
    </w:p>
    <w:p>
      <w:r>
        <w:t xml:space="preserve">Hän oppi, että 95 on parasta, ja käytti autossaan vain sitä tyyppiä.</w:t>
      </w:r>
    </w:p>
    <w:p>
      <w:r>
        <w:rPr>
          <w:b/>
        </w:rPr>
        <w:t xml:space="preserve">Esimerkki 6.3525</w:t>
      </w:r>
    </w:p>
    <w:p>
      <w:r>
        <w:t xml:space="preserve">Otsikko: Nimi: Scarred for Life. Lause 1: Gina julkaisi sosiaalisessa mediassa kuvia, jotka ovat paljastavia. Lause 2: Valitettavasti joku hakkeri vuoti kuvat. Lause 3: Kaikki Ginan koulussa saivat hänen kuvansa. Lause 4: Koska rehtori sai kuvat, hän kutsui Ginan toimistoon.</w:t>
      </w:r>
    </w:p>
    <w:p>
      <w:r>
        <w:rPr>
          <w:b/>
        </w:rPr>
        <w:t xml:space="preserve">Tulos</w:t>
      </w:r>
    </w:p>
    <w:p>
      <w:r>
        <w:t xml:space="preserve">RN-ohjelman dekaani ojensi Dorille tutkintotodistuksen.</w:t>
      </w:r>
    </w:p>
    <w:p>
      <w:r>
        <w:rPr>
          <w:b/>
        </w:rPr>
        <w:t xml:space="preserve">Esimerkki 6.3526</w:t>
      </w:r>
    </w:p>
    <w:p>
      <w:r>
        <w:t xml:space="preserve">Otsikko: Nimi: Perhetapaaminen. Lause 1: Oli sukukokouksen aika! Lause 2: Perhe heräsi aikaisin valmistautuakseen lähtöön. Lause 3: He pakkasivat kaikki nelipyöräiset ajoneuvonsa ja kaikki varusteensa. Lause 4: Vihdoinkin he olivat valmiita lähtemään!</w:t>
      </w:r>
    </w:p>
    <w:p>
      <w:r>
        <w:rPr>
          <w:b/>
        </w:rPr>
        <w:t xml:space="preserve">Tulos</w:t>
      </w:r>
    </w:p>
    <w:p>
      <w:r>
        <w:t xml:space="preserve">Lapset lauloivat lauluja ja tanssivat äideilleen omistetun tanssin.</w:t>
      </w:r>
    </w:p>
    <w:p>
      <w:r>
        <w:rPr>
          <w:b/>
        </w:rPr>
        <w:t xml:space="preserve">Esimerkki 6.3527</w:t>
      </w:r>
    </w:p>
    <w:p>
      <w:r>
        <w:t xml:space="preserve">Otsikko: Nimi: Teeseremonia. Lause 1: Serkkuni Linin pikkusisko meni viikonloppuna naimisiin. Lause 2: Lea on kiinalainen. Lause 3: Hän meni naimisiin valkoisen miehen kanssa. Lause 4: Ennen häitä hän suoritti kiinalaisen teeseremonian.</w:t>
      </w:r>
    </w:p>
    <w:p>
      <w:r>
        <w:rPr>
          <w:b/>
        </w:rPr>
        <w:t xml:space="preserve">Tulos</w:t>
      </w:r>
    </w:p>
    <w:p>
      <w:r>
        <w:t xml:space="preserve">Mary löysi uuden opettajan.</w:t>
      </w:r>
    </w:p>
    <w:p>
      <w:r>
        <w:rPr>
          <w:b/>
        </w:rPr>
        <w:t xml:space="preserve">Esimerkki 6.3528</w:t>
      </w:r>
    </w:p>
    <w:p>
      <w:r>
        <w:t xml:space="preserve">Otsikko: Nimi: Paketti. Lause 1: Sain eräänä päivänä yllätyspaketin. Lause 2: En ollut tilannut mitään. Lause 3: Minulla ei ollut aavistustakaan, mitä se voisi olla. Lause 4: Avasin laatikon innokkaasti.</w:t>
      </w:r>
    </w:p>
    <w:p>
      <w:r>
        <w:rPr>
          <w:b/>
        </w:rPr>
        <w:t xml:space="preserve">Tulos</w:t>
      </w:r>
    </w:p>
    <w:p>
      <w:r>
        <w:t xml:space="preserve">Valitettavasti siitä tuli tylsä pettymys.</w:t>
      </w:r>
    </w:p>
    <w:p>
      <w:r>
        <w:rPr>
          <w:b/>
        </w:rPr>
        <w:t xml:space="preserve">Esimerkki 6.3529</w:t>
      </w:r>
    </w:p>
    <w:p>
      <w:r>
        <w:t xml:space="preserve">Otsikko: Nimi: Uusi työpaikka. Lause 1: Beth vihasi työtään. Lause 2: Hän päätti vihdoin hakea uutta työpaikkaa. Lause 3: Hän sai haastattelun unelmatyöhönsä. Lause 4: Se meni hyvin.</w:t>
      </w:r>
    </w:p>
    <w:p>
      <w:r>
        <w:rPr>
          <w:b/>
        </w:rPr>
        <w:t xml:space="preserve">Tulos</w:t>
      </w:r>
    </w:p>
    <w:p>
      <w:r>
        <w:t xml:space="preserve">Tuntia suunniteltua myöhemmin kaikki oli saatu kuntoon.</w:t>
      </w:r>
    </w:p>
    <w:p>
      <w:r>
        <w:rPr>
          <w:b/>
        </w:rPr>
        <w:t xml:space="preserve">Esimerkki 6.3530</w:t>
      </w:r>
    </w:p>
    <w:p>
      <w:r>
        <w:t xml:space="preserve">Otsikko: Valmentaja. Lause 1: Nicole pelasi lapsena koripalloa. Lause 2: Hän pelasi sitten myös yliopistossa. Lause 3: Yliopiston jälkeen hän toimi yliopiston apuvalmentajana. Lause 4: Nicole haki vanhan lukionsa yliopistojoukkueen paikkaa.</w:t>
      </w:r>
    </w:p>
    <w:p>
      <w:r>
        <w:rPr>
          <w:b/>
        </w:rPr>
        <w:t xml:space="preserve">Tulos</w:t>
      </w:r>
    </w:p>
    <w:p>
      <w:r>
        <w:t xml:space="preserve">Hänen vanha seuransa tarjosi hänelle vanhaa palkkaansa, jos hän palaisi.</w:t>
      </w:r>
    </w:p>
    <w:p>
      <w:r>
        <w:rPr>
          <w:b/>
        </w:rPr>
        <w:t xml:space="preserve">Esimerkki 6.3531</w:t>
      </w:r>
    </w:p>
    <w:p>
      <w:r>
        <w:t xml:space="preserve">Otsikko: A Scare. Lause 1: Keith käveli pimeään taloonsa. Lause 2: Hänen kämppiksensä yritti pelotella häntä. Lause 3: Keithin kämppis piileskeli oven takana. Lause 4: Keithin kämppis hyppäsi oven takaa.</w:t>
      </w:r>
    </w:p>
    <w:p>
      <w:r>
        <w:rPr>
          <w:b/>
        </w:rPr>
        <w:t xml:space="preserve">Tulos</w:t>
      </w:r>
    </w:p>
    <w:p>
      <w:r>
        <w:t xml:space="preserve">Hän rukoili, että se ratkaisisi ongelman.</w:t>
      </w:r>
    </w:p>
    <w:p>
      <w:r>
        <w:rPr>
          <w:b/>
        </w:rPr>
        <w:t xml:space="preserve">Esimerkki 6.3532</w:t>
      </w:r>
    </w:p>
    <w:p>
      <w:r>
        <w:t xml:space="preserve">Otsikko: Nimi: Sähköyhtiö. Lause 1: Katen korttelissa ei ollut sähköjä. Lause 2: Hän soitti sähköyhtiölle saadakseen arvion arvioidusta saapumisajankohdasta. Lause 3: Ilmeisesti salama iski kaupungin toisella puolella. Lause 4: Se ei sittenkään ollut vain Katen korttelissa.</w:t>
      </w:r>
    </w:p>
    <w:p>
      <w:r>
        <w:rPr>
          <w:b/>
        </w:rPr>
        <w:t xml:space="preserve">Tulos</w:t>
      </w:r>
    </w:p>
    <w:p>
      <w:r>
        <w:t xml:space="preserve">He suostuivat, ja ensimmäinen yhteisharjoitusottelu oli menestys.</w:t>
      </w:r>
    </w:p>
    <w:p>
      <w:r>
        <w:rPr>
          <w:b/>
        </w:rPr>
        <w:t xml:space="preserve">Esimerkki 6.3533</w:t>
      </w:r>
    </w:p>
    <w:p>
      <w:r>
        <w:t xml:space="preserve">Nimike: ostoskeskus. Lause 1: Rita halusi mennä ostoskeskukseen ostamaan ystävälleen syntymäpäivälahjan. Lause 2: Rita keksi ystävälleen useita lahjoja. Lause 3: Hän ajatteli mekkoa, mutta tajusi, ettei hänen ystävänsä ollut tyylikäs. Lause 4: Sen sijaan hän osti ystävälleen videopelin.</w:t>
      </w:r>
    </w:p>
    <w:p>
      <w:r>
        <w:rPr>
          <w:b/>
        </w:rPr>
        <w:t xml:space="preserve">Tulos</w:t>
      </w:r>
    </w:p>
    <w:p>
      <w:r>
        <w:t xml:space="preserve">Kun hän kokeili sitä, hän myi viikossa 20 käsityötä!</w:t>
      </w:r>
    </w:p>
    <w:p>
      <w:r>
        <w:rPr>
          <w:b/>
        </w:rPr>
        <w:t xml:space="preserve">Esimerkki 6.3534</w:t>
      </w:r>
    </w:p>
    <w:p>
      <w:r>
        <w:t xml:space="preserve">Otsikko: Nimi: Maitohammas. Lause 1: Pikku-John söi kakkua. Lause 2: Kun hän puraisi kakkua, hän menetti maitohampaansa. Lause 3: Hän alkoi itkeä. Lause 4: Äiti rauhoitti häntä.</w:t>
      </w:r>
    </w:p>
    <w:p>
      <w:r>
        <w:rPr>
          <w:b/>
        </w:rPr>
        <w:t xml:space="preserve">Tulos</w:t>
      </w:r>
    </w:p>
    <w:p>
      <w:r>
        <w:t xml:space="preserve">Nyt minulla on vatsakipu.</w:t>
      </w:r>
    </w:p>
    <w:p>
      <w:r>
        <w:rPr>
          <w:b/>
        </w:rPr>
        <w:t xml:space="preserve">Esimerkki 6.3535</w:t>
      </w:r>
    </w:p>
    <w:p>
      <w:r>
        <w:t xml:space="preserve">Otsikko: Nimi: Levysoitin. Lause 1: Timmy seurasi hipstereitä. Lause 2: Hän kävi heidän kanssaan heidän kodeissaan. Lause 3: Hän kyseli heiltä heidän levysoittimistaan. Lause 4: He kertoivat heille, mikä oli hyvää.</w:t>
      </w:r>
    </w:p>
    <w:p>
      <w:r>
        <w:rPr>
          <w:b/>
        </w:rPr>
        <w:t xml:space="preserve">Tulos</w:t>
      </w:r>
    </w:p>
    <w:p>
      <w:r>
        <w:t xml:space="preserve">Hän meni ostamaan lisää viinirypäleitä.</w:t>
      </w:r>
    </w:p>
    <w:p>
      <w:r>
        <w:rPr>
          <w:b/>
        </w:rPr>
        <w:t xml:space="preserve">Esimerkki 6.3536</w:t>
      </w:r>
    </w:p>
    <w:p>
      <w:r>
        <w:t xml:space="preserve">Otsikko: Nimi: The Prank. Lause 1: James tykkää tehdä satunnaisia kepposia ja Dave. Lause 2: Eräänä päivänä töissä Dave ärsytti Jamesia. Lause 3: James päätti, että oli kepposen aika. Lause 4: Seuraavana päivänä Dave oli raivoissaan.</w:t>
      </w:r>
    </w:p>
    <w:p>
      <w:r>
        <w:rPr>
          <w:b/>
        </w:rPr>
        <w:t xml:space="preserve">Tulos</w:t>
      </w:r>
    </w:p>
    <w:p>
      <w:r>
        <w:t xml:space="preserve">Tämän nähnyt leipuri palkkasi hänet työntekijäksi.</w:t>
      </w:r>
    </w:p>
    <w:p>
      <w:r>
        <w:rPr>
          <w:b/>
        </w:rPr>
        <w:t xml:space="preserve">Esimerkki 6.3537</w:t>
      </w:r>
    </w:p>
    <w:p>
      <w:r>
        <w:t xml:space="preserve">Otsikko: Nimi: Rintasyöpä. Lause 1: Robyn oli eräänä iltana suihkussa. Lause 2: Kuten aina kerran kuukaudessa, hän teki rintojen itsetarkastuksen. Lause 3: Yllätyksekseen hän tunsi pienen kyhmyn. Lause 4: Hän meni lääkäriin, joka vahvisti, että kyseessä oli rintasyöpä.</w:t>
      </w:r>
    </w:p>
    <w:p>
      <w:r>
        <w:rPr>
          <w:b/>
        </w:rPr>
        <w:t xml:space="preserve">Tulos</w:t>
      </w:r>
    </w:p>
    <w:p>
      <w:r>
        <w:t xml:space="preserve">Seuraavalla viikolla Maxilla oli uudet silmälasit.</w:t>
      </w:r>
    </w:p>
    <w:p>
      <w:r>
        <w:rPr>
          <w:b/>
        </w:rPr>
        <w:t xml:space="preserve">Esimerkki 6.3538</w:t>
      </w:r>
    </w:p>
    <w:p>
      <w:r>
        <w:t xml:space="preserve">Otsikko: Nimi: Kirje. Lause 1: Samin isä oli työmatkalla. Lause 2: Sam kaipasi kovasti isäänsä. Lause 3: Eräänä päivänä Sam istui surullisena. Lause 4: Hän nousi ylös ja käveli postilaatikolle.</w:t>
      </w:r>
    </w:p>
    <w:p>
      <w:r>
        <w:rPr>
          <w:b/>
        </w:rPr>
        <w:t xml:space="preserve">Tulos</w:t>
      </w:r>
    </w:p>
    <w:p>
      <w:r>
        <w:t xml:space="preserve">Hän otti Samin hallintaansa ennen kuin tämä tappoi itsensä.</w:t>
      </w:r>
    </w:p>
    <w:p>
      <w:r>
        <w:rPr>
          <w:b/>
        </w:rPr>
        <w:t xml:space="preserve">Esimerkki 6.3539</w:t>
      </w:r>
    </w:p>
    <w:p>
      <w:r>
        <w:t xml:space="preserve">Otsikko: Nimi: Jalkapallopeli. Lause 1: Pojat kannustivat joukkuettaan. Lause 2: Se oli hyvin tiukka jalkapallo-ottelu. Lause 3: Viimeisessä pallonhallintapelissä heidän joukkueensa oli tappiolla. Lause 4: He juoksivat ja tekivät touchdownin.</w:t>
      </w:r>
    </w:p>
    <w:p>
      <w:r>
        <w:rPr>
          <w:b/>
        </w:rPr>
        <w:t xml:space="preserve">Tulos</w:t>
      </w:r>
    </w:p>
    <w:p>
      <w:r>
        <w:t xml:space="preserve">Seuraavassa sukukokouksessa hän soitti ja teki vaikutuksen kaikkiin.</w:t>
      </w:r>
    </w:p>
    <w:p>
      <w:r>
        <w:rPr>
          <w:b/>
        </w:rPr>
        <w:t xml:space="preserve">Esimerkki 6.3540</w:t>
      </w:r>
    </w:p>
    <w:p>
      <w:r>
        <w:t xml:space="preserve">Otsikko: Nimi: Kuolema uudelleen. Lause 1: Isoisäni kuoli suurissa tuskissa. Lause 2: Hän makasi sängyssä kuukausia kykenemättä puhumaan. Lause 3: Loppua kohden hän ei enää pystynyt liikkumaan. Lause 4: Hän nukahti silmät auki.</w:t>
      </w:r>
    </w:p>
    <w:p>
      <w:r>
        <w:rPr>
          <w:b/>
        </w:rPr>
        <w:t xml:space="preserve">Tulos</w:t>
      </w:r>
    </w:p>
    <w:p>
      <w:r>
        <w:t xml:space="preserve">Nyt Billin talo on huippukunnossa ja arvokkaampi kuin mitä hän maksoi!</w:t>
      </w:r>
    </w:p>
    <w:p>
      <w:r>
        <w:rPr>
          <w:b/>
        </w:rPr>
        <w:t xml:space="preserve">Esimerkki 6.3541</w:t>
      </w:r>
    </w:p>
    <w:p>
      <w:r>
        <w:t xml:space="preserve">Otsikko: Nimi: Roskakasa. Lause 1: Äiti käski Henryn viedä roskat ulos. Lause 2: Hän suostui ymmärtämään. Lause 3: Hän meni kuitenkin heti kotiin tultuaan nukkumaan. Lause 4: Seuraavana päivänä roska-auto ajoi talon ohi pysähtymättä.</w:t>
      </w:r>
    </w:p>
    <w:p>
      <w:r>
        <w:rPr>
          <w:b/>
        </w:rPr>
        <w:t xml:space="preserve">Tulos</w:t>
      </w:r>
    </w:p>
    <w:p>
      <w:r>
        <w:t xml:space="preserve">Nyt hän laulaa kuorossa joka viikko.</w:t>
      </w:r>
    </w:p>
    <w:p>
      <w:r>
        <w:rPr>
          <w:b/>
        </w:rPr>
        <w:t xml:space="preserve">Esimerkki 6.3542</w:t>
      </w:r>
    </w:p>
    <w:p>
      <w:r>
        <w:t xml:space="preserve">Otsikko: Karate. Lause 1: Olen aina halunnut osallistua karatekursseille lapsesta asti. Lause 2: Kun täytin 35 vuotta, ilmoittauduin kurssille. Lause 3: Yllätyksekseni olin todella hyvä karatessa. Lause 4: Pysyin tunneilla kolme vuotta putkeen.</w:t>
      </w:r>
    </w:p>
    <w:p>
      <w:r>
        <w:rPr>
          <w:b/>
        </w:rPr>
        <w:t xml:space="preserve">Tulos</w:t>
      </w:r>
    </w:p>
    <w:p>
      <w:r>
        <w:t xml:space="preserve">Kun hoitaja toi neulan esiin, Joe pyörtyi välittömästi!</w:t>
      </w:r>
    </w:p>
    <w:p>
      <w:r>
        <w:rPr>
          <w:b/>
        </w:rPr>
        <w:t xml:space="preserve">Esimerkki 6.3543</w:t>
      </w:r>
    </w:p>
    <w:p>
      <w:r>
        <w:t xml:space="preserve">Otsikko: Nimi: The Stool. Lause 1: Walt työskenteli työpöytänsä ääressä. Lause 2: Hän istui korkealla jakkaralla. Lause 3: Monien tuntien jälkeen jakkara satutti hänen selkäänsä. Lause 4: Hän vaihtoi sen ortopediseen tuoliin.</w:t>
      </w:r>
    </w:p>
    <w:p>
      <w:r>
        <w:rPr>
          <w:b/>
        </w:rPr>
        <w:t xml:space="preserve">Tulos</w:t>
      </w:r>
    </w:p>
    <w:p>
      <w:r>
        <w:t xml:space="preserve">Norman pahoitteli myöhemmin, ettei hän vain kestänyt närkästystä.</w:t>
      </w:r>
    </w:p>
    <w:p>
      <w:r>
        <w:rPr>
          <w:b/>
        </w:rPr>
        <w:t xml:space="preserve">Esimerkki 6.3544</w:t>
      </w:r>
    </w:p>
    <w:p>
      <w:r>
        <w:t xml:space="preserve">Otsikko: .. Lause 1: Molly ui lammessa. Lause 2: Molly tunsi, kuinka ohi ui pieniä kaloja. Lause 3: Yhtäkkiä yksi kala ui Mollyn suuhun. Lause 4: Hän sylki sen ulos ja kiljui.</w:t>
      </w:r>
    </w:p>
    <w:p>
      <w:r>
        <w:rPr>
          <w:b/>
        </w:rPr>
        <w:t xml:space="preserve">Tulos</w:t>
      </w:r>
    </w:p>
    <w:p>
      <w:r>
        <w:t xml:space="preserve">Mutta valitettavasti se lensi pois.</w:t>
      </w:r>
    </w:p>
    <w:p>
      <w:r>
        <w:rPr>
          <w:b/>
        </w:rPr>
        <w:t xml:space="preserve">Esimerkki 6.3545</w:t>
      </w:r>
    </w:p>
    <w:p>
      <w:r>
        <w:t xml:space="preserve">Otsikko: Otsikko: Hammastahna loppu. Lause 1: Amy meni pesemään hampaitaan. Lause 2: Hän huomasi, että hammastahna oli loppu. Lause 3: Amya ei huvittanut mennä kauppaan. Lause 4: Amy käytti ruokasoodaa hampaidensa puhdistamiseen.</w:t>
      </w:r>
    </w:p>
    <w:p>
      <w:r>
        <w:rPr>
          <w:b/>
        </w:rPr>
        <w:t xml:space="preserve">Tulos</w:t>
      </w:r>
    </w:p>
    <w:p>
      <w:r>
        <w:t xml:space="preserve">Johnin äiti käski häntä menemään portaita hitaammin alas.</w:t>
      </w:r>
    </w:p>
    <w:p>
      <w:r>
        <w:rPr>
          <w:b/>
        </w:rPr>
        <w:t xml:space="preserve">Esimerkki 6.3546</w:t>
      </w:r>
    </w:p>
    <w:p>
      <w:r>
        <w:t xml:space="preserve">Otsikko: Nimi: Pyörä. Lause 1: Max näki kaupan ikkunassa pyörän, jonka hän halusi. Lause 2: Koska hänen perheensä oli köyhä, he eivät voineet hankkia Maxille pyörää. Lause 3: Niinpä Max päätti hankkia töitä sanomalehtimiehenä. Lause 4: Hän säästi kaikki päivittäin ansaitsemansa rahat.</w:t>
      </w:r>
    </w:p>
    <w:p>
      <w:r>
        <w:rPr>
          <w:b/>
        </w:rPr>
        <w:t xml:space="preserve">Tulos</w:t>
      </w:r>
    </w:p>
    <w:p>
      <w:r>
        <w:t xml:space="preserve">Autoin häntä tarkistamaan saldonsa, joka oli miinuksella.</w:t>
      </w:r>
    </w:p>
    <w:p>
      <w:r>
        <w:rPr>
          <w:b/>
        </w:rPr>
        <w:t xml:space="preserve">Esimerkki 6.3547</w:t>
      </w:r>
    </w:p>
    <w:p>
      <w:r>
        <w:t xml:space="preserve">Otsikko: Nimi: Näyttämön puhdistaminen. Lause 1: Kirkossani oli valtava kuoroesitys. Lause 2: Minun tehtäväni oli siivota lava. Lause 3: Kun lakaisin, hyräilin tuttua sävelmää. Lause 4: Kun kaikki kuulivat minut, he ihastuivat ääneeni.</w:t>
      </w:r>
    </w:p>
    <w:p>
      <w:r>
        <w:rPr>
          <w:b/>
        </w:rPr>
        <w:t xml:space="preserve">Tulos</w:t>
      </w:r>
    </w:p>
    <w:p>
      <w:r>
        <w:t xml:space="preserve">Tim haastaa heidät nyt oikeuteen sairauskuluista.</w:t>
      </w:r>
    </w:p>
    <w:p>
      <w:r>
        <w:rPr>
          <w:b/>
        </w:rPr>
        <w:t xml:space="preserve">Esimerkki 6.3548</w:t>
      </w:r>
    </w:p>
    <w:p>
      <w:r>
        <w:t xml:space="preserve">Otsikko: Nimi: Uusi matkapuhelin. Lause 1: Terry halusi uuden kännykän. Lause 2: Hänellä ei kuitenkaan ollut rahaa siihen. Lause 3: Hän sai toisen työpaikan. Lause 4: Hän säästi tarpeeksi rahaa puhelimeen.</w:t>
      </w:r>
    </w:p>
    <w:p>
      <w:r>
        <w:rPr>
          <w:b/>
        </w:rPr>
        <w:t xml:space="preserve">Tulos</w:t>
      </w:r>
    </w:p>
    <w:p>
      <w:r>
        <w:t xml:space="preserve">Hän päätyi itkemään.</w:t>
      </w:r>
    </w:p>
    <w:p>
      <w:r>
        <w:rPr>
          <w:b/>
        </w:rPr>
        <w:t xml:space="preserve">Esimerkki 6.3549</w:t>
      </w:r>
    </w:p>
    <w:p>
      <w:r>
        <w:t xml:space="preserve">Otsikko: Dwightilla on ongelma. Lause 1: Dwight on saanut potkut työpaikastaan. Lause 2: Hän ei tiedä, mitä muuta hän voisi tehdä. Lause 3: Työ oli kaikki, mitä hän osasi tehdä. Lause 4: Niinpä Dwight ryhtyy juomaan olutta selvitäkseen ongelmastaan.</w:t>
      </w:r>
    </w:p>
    <w:p>
      <w:r>
        <w:rPr>
          <w:b/>
        </w:rPr>
        <w:t xml:space="preserve">Tulos</w:t>
      </w:r>
    </w:p>
    <w:p>
      <w:r>
        <w:t xml:space="preserve">Carl sai toisen samanlaisen kuin halusi.</w:t>
      </w:r>
    </w:p>
    <w:p>
      <w:r>
        <w:rPr>
          <w:b/>
        </w:rPr>
        <w:t xml:space="preserve">Esimerkki 6.3550</w:t>
      </w:r>
    </w:p>
    <w:p>
      <w:r>
        <w:t xml:space="preserve">Otsikko: Kipinästä tuleen. Lause 1: Seth oli partioretkellä. Lause 2: Toisin kuin partiotoverinsa, Seth ei osannut tehdä tulta. Lause 3: Kaikkien piti tehdä retkellä nuotio, ja nyt oli Sethin vuoro. Lause 4: Hän teki jatkuvasti virheitä eikä pystynyt tekemään tulta.</w:t>
      </w:r>
    </w:p>
    <w:p>
      <w:r>
        <w:rPr>
          <w:b/>
        </w:rPr>
        <w:t xml:space="preserve">Tulos</w:t>
      </w:r>
    </w:p>
    <w:p>
      <w:r>
        <w:t xml:space="preserve">Anne pystyi korjaamaan kaikki tietokoneet työpaikallaan!</w:t>
      </w:r>
    </w:p>
    <w:p>
      <w:r>
        <w:rPr>
          <w:b/>
        </w:rPr>
        <w:t xml:space="preserve">Esimerkki 6.3551</w:t>
      </w:r>
    </w:p>
    <w:p>
      <w:r>
        <w:t xml:space="preserve">Otsikko: Nimi: Move. Lause 1: Ystäväni Tom asuu MA:ssa, ja hänen vaimonsa on KY:ssä. Lause 2: Hän muutti hiljattain toiseen kaupunkiin KY:ssä, ja Tom muuttaa sinne. Lause 3: Tom kertoi minulle, että hänellä oli niin paljon tavaraa siirrettävänä, että hän tarvitsi toisen kuorma-auton. Lause 4: Tom sanoi, että nainen on paha hamstraaja.</w:t>
      </w:r>
    </w:p>
    <w:p>
      <w:r>
        <w:rPr>
          <w:b/>
        </w:rPr>
        <w:t xml:space="preserve">Tulos</w:t>
      </w:r>
    </w:p>
    <w:p>
      <w:r>
        <w:t xml:space="preserve">Hän siirsi koko laukkunsa sinne.</w:t>
      </w:r>
    </w:p>
    <w:p>
      <w:r>
        <w:rPr>
          <w:b/>
        </w:rPr>
        <w:t xml:space="preserve">Esimerkki 6.3552</w:t>
      </w:r>
    </w:p>
    <w:p>
      <w:r>
        <w:t xml:space="preserve">Otsikko: A Soccer. Lause 1: Lucy istui puiston penkillä. Lause 2: Pienet pojat pelasivat jalkapalloa hänen vieressään. Lause 3: Yksi poika potkaisi palloa, ja se lensi suoraan Lucyn päähän. Lause 4: Pieni poika pyysi Lucylta anteeksi.</w:t>
      </w:r>
    </w:p>
    <w:p>
      <w:r>
        <w:rPr>
          <w:b/>
        </w:rPr>
        <w:t xml:space="preserve">Tulos</w:t>
      </w:r>
    </w:p>
    <w:p>
      <w:r>
        <w:t xml:space="preserve">Siitä huolimatta se osoittautui erittäin suloiseksi kokemukseksi perheen kesken.</w:t>
      </w:r>
    </w:p>
    <w:p>
      <w:r>
        <w:rPr>
          <w:b/>
        </w:rPr>
        <w:t xml:space="preserve">Esimerkki 6.3553</w:t>
      </w:r>
    </w:p>
    <w:p>
      <w:r>
        <w:t xml:space="preserve">Otsikko: Nimi: Kellari. Lause 1: Jason lukitsi itsensä vahingossa kellariinsa. Lause 2: Hän yritti painaa ovea päästäkseen ulos. Lause 3: Ovi ei liikkunut. Lause 4: Jason kasasi ikkunan lähelle kasan astioita.</w:t>
      </w:r>
    </w:p>
    <w:p>
      <w:r>
        <w:rPr>
          <w:b/>
        </w:rPr>
        <w:t xml:space="preserve">Tulos</w:t>
      </w:r>
    </w:p>
    <w:p>
      <w:r>
        <w:t xml:space="preserve">Kukaan ei pitänyt hänen valinnastaan.</w:t>
      </w:r>
    </w:p>
    <w:p>
      <w:r>
        <w:rPr>
          <w:b/>
        </w:rPr>
        <w:t xml:space="preserve">Esimerkki 6.3554</w:t>
      </w:r>
    </w:p>
    <w:p>
      <w:r>
        <w:t xml:space="preserve">Nimike: Hiukset. Lause 1: Valilla on aina ollut melko pitkät hiukset. Lause 2: Muutama vuosi sitten hän leikkasi ne pois. Lause 3: Hän on yrittänyt kasvattaa ne uudelleen. Lause 4: Val on kärsimätön.</w:t>
      </w:r>
    </w:p>
    <w:p>
      <w:r>
        <w:rPr>
          <w:b/>
        </w:rPr>
        <w:t xml:space="preserve">Tulos</w:t>
      </w:r>
    </w:p>
    <w:p>
      <w:r>
        <w:t xml:space="preserve">Dori suostui ja suuteli Charlesia intohimoisesti.</w:t>
      </w:r>
    </w:p>
    <w:p>
      <w:r>
        <w:rPr>
          <w:b/>
        </w:rPr>
        <w:t xml:space="preserve">Esimerkki 6.3555</w:t>
      </w:r>
    </w:p>
    <w:p>
      <w:r>
        <w:t xml:space="preserve">Otsikko: Nimi: Jälkihoito. Lause 1: Hän lähti kotiin, kasvot turvoksissa leikkauksesta. Lause 2: Hän otti särkylääkkeitä ja päätti kuitenkin mennä töihin. Lause 3: Hän istui tietokoneen ääressä sideharso suussaan. Lause 4: Hän soitti työnantajalleen ja pyysi lähettämään hänelle töitä.</w:t>
      </w:r>
    </w:p>
    <w:p>
      <w:r>
        <w:rPr>
          <w:b/>
        </w:rPr>
        <w:t xml:space="preserve">Tulos</w:t>
      </w:r>
    </w:p>
    <w:p>
      <w:r>
        <w:t xml:space="preserve">Olimme järkyttyneitä ja teimme suunnitelmia pahimman varalle.</w:t>
      </w:r>
    </w:p>
    <w:p>
      <w:r>
        <w:rPr>
          <w:b/>
        </w:rPr>
        <w:t xml:space="preserve">Esimerkki 6.3556</w:t>
      </w:r>
    </w:p>
    <w:p>
      <w:r>
        <w:t xml:space="preserve">Otsikko: Nimi: The Cave. Lause 1: Lapset pitivät retkeilystä. Lause 2: He menivät puistoon, jossa oli paljon luolia. Lause 3: He tutkivat niitä, kunnes törmäsivät luolapiirroksiin. Lause 4: Ne olivat uskomattomia!</w:t>
      </w:r>
    </w:p>
    <w:p>
      <w:r>
        <w:rPr>
          <w:b/>
        </w:rPr>
        <w:t xml:space="preserve">Tulos</w:t>
      </w:r>
    </w:p>
    <w:p>
      <w:r>
        <w:t xml:space="preserve">Hänen iltansa oli pilalla!</w:t>
      </w:r>
    </w:p>
    <w:p>
      <w:r>
        <w:rPr>
          <w:b/>
        </w:rPr>
        <w:t xml:space="preserve">Esimerkki 6.3557</w:t>
      </w:r>
    </w:p>
    <w:p>
      <w:r>
        <w:t xml:space="preserve">Otsikko: Aaron's Art. Lause 1: Aaron on hämmästyttävä taiteilija. Lause 2: Hän lopetti maalaamisen, kun hän sai töitä tehtaalta. Lause 3: Hän sanoi, ettei hänellä ollut koskaan aikaa maalata. Lause 4: Viiden vuoden kuluttua Aaron lopetti työnsä.</w:t>
      </w:r>
    </w:p>
    <w:p>
      <w:r>
        <w:rPr>
          <w:b/>
        </w:rPr>
        <w:t xml:space="preserve">Tulos</w:t>
      </w:r>
    </w:p>
    <w:p>
      <w:r>
        <w:t xml:space="preserve">Randall oli iloinen siitä, että hän oli vihdoin kokeillut urheilua.</w:t>
      </w:r>
    </w:p>
    <w:p>
      <w:r>
        <w:rPr>
          <w:b/>
        </w:rPr>
        <w:t xml:space="preserve">Esimerkki 6.3558</w:t>
      </w:r>
    </w:p>
    <w:p>
      <w:r>
        <w:t xml:space="preserve">Otsikko: Nimi: The Brick. Lause 1: Halloweenia varten Gus loi oman supersankarin, jonka rooliin hän pukeutui. Lause 2: Hän kutsui itseään Tiilikostajaksi. Lause 3: Gus pukeutui punaiseen ja kantoi mukanaan suurta punaista tiiltä. Lause 4: Hän heilutti tiiltä ympäriinsä ja teki äänitehosteita.</w:t>
      </w:r>
    </w:p>
    <w:p>
      <w:r>
        <w:rPr>
          <w:b/>
        </w:rPr>
        <w:t xml:space="preserve">Tulos</w:t>
      </w:r>
    </w:p>
    <w:p>
      <w:r>
        <w:t xml:space="preserve">Rikkautensa kunniaksi hän otti vapaapäivän ja lähti rannalle.</w:t>
      </w:r>
    </w:p>
    <w:p>
      <w:r>
        <w:rPr>
          <w:b/>
        </w:rPr>
        <w:t xml:space="preserve">Esimerkki 6.3559</w:t>
      </w:r>
    </w:p>
    <w:p>
      <w:r>
        <w:t xml:space="preserve">Otsikko: Nimi: Koiran häntä. Lause 1: Harrison adoptoi uuden koiran. Lause 2: Sitten uusi koira oli arvostettu perheenjäsen. Lause 3: Kaikki pitivät siitä huolta kuin lapsesta. Lause 4: Eräänä päivänä koiran häntä jäi oven väliin.</w:t>
      </w:r>
    </w:p>
    <w:p>
      <w:r>
        <w:rPr>
          <w:b/>
        </w:rPr>
        <w:t xml:space="preserve">Tulos</w:t>
      </w:r>
    </w:p>
    <w:p>
      <w:r>
        <w:t xml:space="preserve">Hänen naapurinsa tuli ulos ja auttoi häntä saamaan mailan ulos.</w:t>
      </w:r>
    </w:p>
    <w:p>
      <w:r>
        <w:rPr>
          <w:b/>
        </w:rPr>
        <w:t xml:space="preserve">Esimerkki 6.3560</w:t>
      </w:r>
    </w:p>
    <w:p>
      <w:r>
        <w:t xml:space="preserve">Otsikko: Nimi: Taloustiede. Lause 1: Adam päätti pitää luokalleen luennon taloustieteestä. Lause 2: Valmistautuessaan luentoon hän huomasi, että hän oli jättänyt muistiinpanonsa kotiin. Lause 3: Epävarmana siitä, mitä tehdä, hän harkitsi luennon pitämistä ilman muistiinpanoja. Lause 4: Pitkän harkinnan jälkeen hän päätti palata kotiin ja hakea muistiinpanot.</w:t>
      </w:r>
    </w:p>
    <w:p>
      <w:r>
        <w:rPr>
          <w:b/>
        </w:rPr>
        <w:t xml:space="preserve">Tulos</w:t>
      </w:r>
    </w:p>
    <w:p>
      <w:r>
        <w:t xml:space="preserve">Nyt perhe on kasvanut yhdellä jäsenellä.</w:t>
      </w:r>
    </w:p>
    <w:p>
      <w:r>
        <w:rPr>
          <w:b/>
        </w:rPr>
        <w:t xml:space="preserve">Esimerkki 6.3561</w:t>
      </w:r>
    </w:p>
    <w:p>
      <w:r>
        <w:t xml:space="preserve">Otsikko: Nimi: Uudet kirjat. Lause 1: Oli uuden kouluvuoden alku. Lause 2: Meidän piti mennä hakemaan kirjat. Lause 3: Tänä vuonna kirjat olivat todella uusia. Lause 4: Kirjoista näkee, että ne oli päivitetty.</w:t>
      </w:r>
    </w:p>
    <w:p>
      <w:r>
        <w:rPr>
          <w:b/>
        </w:rPr>
        <w:t xml:space="preserve">Tulos</w:t>
      </w:r>
    </w:p>
    <w:p>
      <w:r>
        <w:t xml:space="preserve">Oksennuksesta tuli parempi olo, koska mätä poistuu kehostani.</w:t>
      </w:r>
    </w:p>
    <w:p>
      <w:r>
        <w:rPr>
          <w:b/>
        </w:rPr>
        <w:t xml:space="preserve">Esimerkki 6.3562</w:t>
      </w:r>
    </w:p>
    <w:p>
      <w:r>
        <w:t xml:space="preserve">Otsikko: Nimi: The Move. Lause 1: Harry oli muuttamassa pois kotoa. Lause 2: Hän kutsui Jerryn auttamaan häntä. Lause 3: Jerry ei pystynyt auttamaan Harrya. Lause 4: Harry yritti siirtää tavaroitaan itse.</w:t>
      </w:r>
    </w:p>
    <w:p>
      <w:r>
        <w:rPr>
          <w:b/>
        </w:rPr>
        <w:t xml:space="preserve">Tulos</w:t>
      </w:r>
    </w:p>
    <w:p>
      <w:r>
        <w:t xml:space="preserve">Taksi toi hänet turvallisesti kotiin.</w:t>
      </w:r>
    </w:p>
    <w:p>
      <w:r>
        <w:rPr>
          <w:b/>
        </w:rPr>
        <w:t xml:space="preserve">Esimerkki 6.3563</w:t>
      </w:r>
    </w:p>
    <w:p>
      <w:r>
        <w:t xml:space="preserve">Otsikko: Nimi: Laptop Death. Lause 1: Kun valitsin kannettavaa tietokonetta yliopistoa varten, olin Asuksen ja Macin välillä. Lause 2: Valitsin Asuksen, koska se oli halvempi, mutta myöhemmin kaduin sitä. Lause 3: Vain yhdeksän kuukauden kuluttua näyttö lakkasi toimimasta. Lause 4: Vein sen korjattavaksi ja sain sen takaisin entistäkin rikkinäisempänä.</w:t>
      </w:r>
    </w:p>
    <w:p>
      <w:r>
        <w:rPr>
          <w:b/>
        </w:rPr>
        <w:t xml:space="preserve">Tulos</w:t>
      </w:r>
    </w:p>
    <w:p>
      <w:r>
        <w:t xml:space="preserve">Hän käpertyi palloksi ja nukahti.</w:t>
      </w:r>
    </w:p>
    <w:p>
      <w:r>
        <w:rPr>
          <w:b/>
        </w:rPr>
        <w:t xml:space="preserve">Esimerkki 6.3564</w:t>
      </w:r>
    </w:p>
    <w:p>
      <w:r>
        <w:t xml:space="preserve">Otsikko: Syntymä. Lause 1: Nainen synnytti. Lause 2: Hän sai poikavauvan. Lause 3: Hän halusi tyttövauvan. Lause 4: Hän oli pettynyt, kun hänelle kerrottiin.</w:t>
      </w:r>
    </w:p>
    <w:p>
      <w:r>
        <w:rPr>
          <w:b/>
        </w:rPr>
        <w:t xml:space="preserve">Tulos</w:t>
      </w:r>
    </w:p>
    <w:p>
      <w:r>
        <w:t xml:space="preserve">Juoksin nopeasti autolleni.</w:t>
      </w:r>
    </w:p>
    <w:p>
      <w:r>
        <w:rPr>
          <w:b/>
        </w:rPr>
        <w:t xml:space="preserve">Esimerkki 6.3565</w:t>
      </w:r>
    </w:p>
    <w:p>
      <w:r>
        <w:t xml:space="preserve">Otsikko: Nimi: Kynänmenetys. Lause 1: Quinniä on aina häirinnyt, että hän menetti kynät ennen kuin oli käyttänyt kaiken musteen. Lause 2: Hän oli päättänyt pitää kiinni uusimmasta kynästään loppuun asti. Lause 3: Hän vartioi sitä tarkasti aina, kun se oli käytössä. Lause 4: Eräänä päivänä hän jätti sen vahingossa paikalliseen kirjastoon.</w:t>
      </w:r>
    </w:p>
    <w:p>
      <w:r>
        <w:rPr>
          <w:b/>
        </w:rPr>
        <w:t xml:space="preserve">Tulos</w:t>
      </w:r>
    </w:p>
    <w:p>
      <w:r>
        <w:t xml:space="preserve">Pystyin työskentelemään tehtävän parissa.</w:t>
      </w:r>
    </w:p>
    <w:p>
      <w:r>
        <w:rPr>
          <w:b/>
        </w:rPr>
        <w:t xml:space="preserve">Esimerkki 6.3566</w:t>
      </w:r>
    </w:p>
    <w:p>
      <w:r>
        <w:t xml:space="preserve">Otsikko: Nimi: Ruuhka. Lause 1: Michael oli jumissa liikenteessä. Lause 2: Edessä oli tapahtunut pieni onnettomuus. Lause 3: Kukaan ei loukkaantunut, mutta tie oli tukossa kilometrin verran. Lause 4: Michael odotti autossaan, että onnettomuus selviäisi.</w:t>
      </w:r>
    </w:p>
    <w:p>
      <w:r>
        <w:rPr>
          <w:b/>
        </w:rPr>
        <w:t xml:space="preserve">Tulos</w:t>
      </w:r>
    </w:p>
    <w:p>
      <w:r>
        <w:t xml:space="preserve">Poliisi sai molemmat kiinni, ja he joutuivat vankilaan.</w:t>
      </w:r>
    </w:p>
    <w:p>
      <w:r>
        <w:rPr>
          <w:b/>
        </w:rPr>
        <w:t xml:space="preserve">Esimerkki 6.3567</w:t>
      </w:r>
    </w:p>
    <w:p>
      <w:r>
        <w:t xml:space="preserve">Otsikko: Nimi: Vauvahirviö. Lause 1: Leikimme pikkuveljentyttäreni kanssa. Lause 2: Lankoni esitti vauvaa. Lause 3: Sitten hän muuttui hirviöksi kutittaakseen tyttöä. Lause 4: Siitä hetkestä lähtien hän kutsui häntä vain yhdellä nimellä.</w:t>
      </w:r>
    </w:p>
    <w:p>
      <w:r>
        <w:rPr>
          <w:b/>
        </w:rPr>
        <w:t xml:space="preserve">Tulos</w:t>
      </w:r>
    </w:p>
    <w:p>
      <w:r>
        <w:t xml:space="preserve">Se oli yksi hauskimmista lomista, joilla olemme koskaan olleet.</w:t>
      </w:r>
    </w:p>
    <w:p>
      <w:r>
        <w:rPr>
          <w:b/>
        </w:rPr>
        <w:t xml:space="preserve">Esimerkki 6.3568</w:t>
      </w:r>
    </w:p>
    <w:p>
      <w:r>
        <w:t xml:space="preserve">Otsikko: Nimi: Raivaaminen. Lause 1: Karen avasi ylitäytetyn kaappinsa. Lause 2: Hän veti kaikki vaatteet ulos ja asetti ne sängylle. Lause 3: Hän kävi jokaisen vaatekappaleen läpi ja päätti, pitikö hän siitä yhä. Lause 4: Lopulta hänellä oli valtava kasa vaatteita, jotka hän halusi antaa pois.</w:t>
      </w:r>
    </w:p>
    <w:p>
      <w:r>
        <w:rPr>
          <w:b/>
        </w:rPr>
        <w:t xml:space="preserve">Tulos</w:t>
      </w:r>
    </w:p>
    <w:p>
      <w:r>
        <w:t xml:space="preserve">Tuntikausia kestäneen etsinnän jälkeen hän joutui myöntämään tappionsa.</w:t>
      </w:r>
    </w:p>
    <w:p>
      <w:r>
        <w:rPr>
          <w:b/>
        </w:rPr>
        <w:t xml:space="preserve">Esimerkki 6.3569</w:t>
      </w:r>
    </w:p>
    <w:p>
      <w:r>
        <w:t xml:space="preserve">Otsikko: Nimi: Snake Hole. Lause 1: Stan pelkäsi käärmeitä. Lause 2: Hän teki parhaansa pysyäkseen aina sisätiloissa. Lause 3: Hän oli puistossa, kun hän kompastui kuoppaan. Lause 4: Hän kääntyi ympäri ja näki pitkän käärmeen tuijottavan häntä silmiin.</w:t>
      </w:r>
    </w:p>
    <w:p>
      <w:r>
        <w:rPr>
          <w:b/>
        </w:rPr>
        <w:t xml:space="preserve">Tulos</w:t>
      </w:r>
    </w:p>
    <w:p>
      <w:r>
        <w:t xml:space="preserve">Seuraavana päivänä he päästivät hänet anteeksipyydellen kotiin.</w:t>
      </w:r>
    </w:p>
    <w:p>
      <w:r>
        <w:rPr>
          <w:b/>
        </w:rPr>
        <w:t xml:space="preserve">Esimerkki 6.3570</w:t>
      </w:r>
    </w:p>
    <w:p>
      <w:r>
        <w:t xml:space="preserve">Otsikko: häät. Lause 1: Mies oli kutsuttu häihin. Lause 2: Hän ei vastannut. Lause 3: Morsiamen tunteita loukattiin. Lause 4: Sulhanen soitti miehelle.</w:t>
      </w:r>
    </w:p>
    <w:p>
      <w:r>
        <w:rPr>
          <w:b/>
        </w:rPr>
        <w:t xml:space="preserve">Tulos</w:t>
      </w:r>
    </w:p>
    <w:p>
      <w:r>
        <w:t xml:space="preserve">Jay ajoi autonsa turvallisesti kotiin.</w:t>
      </w:r>
    </w:p>
    <w:p>
      <w:r>
        <w:rPr>
          <w:b/>
        </w:rPr>
        <w:t xml:space="preserve">Esimerkki 6.3571</w:t>
      </w:r>
    </w:p>
    <w:p>
      <w:r>
        <w:t xml:space="preserve">Otsikko: Nimi: Toddin väsyneet kädet. Lause 1: Toddilla oli etupihallaan monia suuria puita. Lause 2: Joka syksy hän väsyi haravoimaan pudonneita lehtiä. Lause 3: Eräänä syksynä Todd osti lehtipuhaltimen päästäkseen eroon lehdistä. Lause 4: Hänen naapurinsa valittivat meluisasta lehtipuhaltimesta.</w:t>
      </w:r>
    </w:p>
    <w:p>
      <w:r>
        <w:rPr>
          <w:b/>
        </w:rPr>
        <w:t xml:space="preserve">Tulos</w:t>
      </w:r>
    </w:p>
    <w:p>
      <w:r>
        <w:t xml:space="preserve">Hän lähti sinä päivänä bussille hyvissä ajoin.</w:t>
      </w:r>
    </w:p>
    <w:p>
      <w:r>
        <w:rPr>
          <w:b/>
        </w:rPr>
        <w:t xml:space="preserve">Esimerkki 6.3572</w:t>
      </w:r>
    </w:p>
    <w:p>
      <w:r>
        <w:t xml:space="preserve">Otsikko: Nimi: Rylo, tuholainen. Lause 1: Rylo oli ilkikurinen sisarus kahdelle vanhemmalle siskolleen. Lause 2: Hän nautti siitä, että sai heidät itkemään silloin, kun siihen ei ollut mitään syytä. Lause 3: Hän huijasi isosiskonsa Nancyn syömään mädäntyneitä vihanneksia. Lause 4: Hän huijasi toista isosiskoaan Beccaa putoamaan portaita alas.</w:t>
      </w:r>
    </w:p>
    <w:p>
      <w:r>
        <w:rPr>
          <w:b/>
        </w:rPr>
        <w:t xml:space="preserve">Tulos</w:t>
      </w:r>
    </w:p>
    <w:p>
      <w:r>
        <w:t xml:space="preserve">Hän käänsi sen ja näki, että hän oli saanut hyvän arvosanan!</w:t>
      </w:r>
    </w:p>
    <w:p>
      <w:r>
        <w:rPr>
          <w:b/>
        </w:rPr>
        <w:t xml:space="preserve">Esimerkki 6.3573</w:t>
      </w:r>
    </w:p>
    <w:p>
      <w:r>
        <w:t xml:space="preserve">Otsikko: Nimi: Nilkka. Lause 1: Tom rakasti koripalloa. Lause 2: Hän unohti eräänä päivänä kenkänsä. Lause 3: Hän päätti pelata matalapohjaisilla lenkkareilla. Lause 4: Hän pyöräytti nilkkansa.</w:t>
      </w:r>
    </w:p>
    <w:p>
      <w:r>
        <w:rPr>
          <w:b/>
        </w:rPr>
        <w:t xml:space="preserve">Tulos</w:t>
      </w:r>
    </w:p>
    <w:p>
      <w:r>
        <w:t xml:space="preserve">Hän kirjoitti useita rikkomuksia ennen kuin hän edes astui taloon.</w:t>
      </w:r>
    </w:p>
    <w:p>
      <w:r>
        <w:rPr>
          <w:b/>
        </w:rPr>
        <w:t xml:space="preserve">Esimerkki 6.3574</w:t>
      </w:r>
    </w:p>
    <w:p>
      <w:r>
        <w:t xml:space="preserve">Otsikko: Nimi: The Cave. Lause 1: Perhe rakasti tutkimusmatkailua. Lause 2: He löysivät osavaltion puistosta luolan, jota he eivät olleet koskaan ennen nähneet. Lause 3: He ryömivät sisään ja valaisivat taskulampuillaan. Lause 4: He menivät yhä syvemmälle ja syvemmälle.</w:t>
      </w:r>
    </w:p>
    <w:p>
      <w:r>
        <w:rPr>
          <w:b/>
        </w:rPr>
        <w:t xml:space="preserve">Tulos</w:t>
      </w:r>
    </w:p>
    <w:p>
      <w:r>
        <w:t xml:space="preserve">He rakastivat olla osa joukkoa.</w:t>
      </w:r>
    </w:p>
    <w:p>
      <w:r>
        <w:rPr>
          <w:b/>
        </w:rPr>
        <w:t xml:space="preserve">Esimerkki 6.3575</w:t>
      </w:r>
    </w:p>
    <w:p>
      <w:r>
        <w:t xml:space="preserve">Otsikko: Gmail. Lause 1: En saanut viime aikoina sähköposteja. Lause 2: Ne päätyivät roskapostiini. Lause 3: Loin suodattimia ongelman korjaamiseksi. Lause 4: Sain tietää, että Gmail muutti asetuksiaan 6. elokuuta.</w:t>
      </w:r>
    </w:p>
    <w:p>
      <w:r>
        <w:rPr>
          <w:b/>
        </w:rPr>
        <w:t xml:space="preserve">Tulos</w:t>
      </w:r>
    </w:p>
    <w:p>
      <w:r>
        <w:t xml:space="preserve">Hänen ilokseen muna teki kakusta vain kuohkeamman.</w:t>
      </w:r>
    </w:p>
    <w:p>
      <w:r>
        <w:rPr>
          <w:b/>
        </w:rPr>
        <w:t xml:space="preserve">Esimerkki 6.3576</w:t>
      </w:r>
    </w:p>
    <w:p>
      <w:r>
        <w:t xml:space="preserve">Otsikko: Nimi: Kauhea löytö. Lause 1: Frank ja Julia kävelivät joen rannalla kauniina aurinkoisena iltapäivänä. Lause 2: He kävelivät käsi kädessä ja rakastuivat yhä enemmän joka askeleella. Lause 3: Yhtäkkiä Julia pysähtyi ja väri valui hänen kasvoiltaan. Lause 4: Kääntyessään seuraamaan Julian näköyhteyttä Frank näki sen.</w:t>
      </w:r>
    </w:p>
    <w:p>
      <w:r>
        <w:rPr>
          <w:b/>
        </w:rPr>
        <w:t xml:space="preserve">Tulos</w:t>
      </w:r>
    </w:p>
    <w:p>
      <w:r>
        <w:t xml:space="preserve">Tom viipyi rautatieasemalla tuntikausia.</w:t>
      </w:r>
    </w:p>
    <w:p>
      <w:r>
        <w:rPr>
          <w:b/>
        </w:rPr>
        <w:t xml:space="preserve">Esimerkki 6.3577</w:t>
      </w:r>
    </w:p>
    <w:p>
      <w:r>
        <w:t xml:space="preserve">Otsikko: Nimi: Soda. Lause 1: Minulle tuli tavaksi juoda limsaa. Lause 2: Heräsin aamulla ja join yhden ennen töitä. Lause 3: Ostin 12 pakkauksen joka viikko. Lause 4: Join yhden illalla yhden viikonloppuna.</w:t>
      </w:r>
    </w:p>
    <w:p>
      <w:r>
        <w:rPr>
          <w:b/>
        </w:rPr>
        <w:t xml:space="preserve">Tulos</w:t>
      </w:r>
    </w:p>
    <w:p>
      <w:r>
        <w:t xml:space="preserve">Pelin jälkeen he juhlivat suurissa juhlissa.</w:t>
      </w:r>
    </w:p>
    <w:p>
      <w:r>
        <w:rPr>
          <w:b/>
        </w:rPr>
        <w:t xml:space="preserve">Esimerkki 6.3578</w:t>
      </w:r>
    </w:p>
    <w:p>
      <w:r>
        <w:t xml:space="preserve">Otsikko: Nimi: Uusi lamppu. Lause 1: Tom huomasi kotona uuden lampun. Lause 2: Hänen vaimonsa oli ostanut sen aiemmin samana päivänä. Lause 3: Tom ei todellakaan pitänyt siitä, miltä se näytti. Lause 4: Hänen vaimonsa piti siitä kuitenkin kovasti.</w:t>
      </w:r>
    </w:p>
    <w:p>
      <w:r>
        <w:rPr>
          <w:b/>
        </w:rPr>
        <w:t xml:space="preserve">Tulos</w:t>
      </w:r>
    </w:p>
    <w:p>
      <w:r>
        <w:t xml:space="preserve">Tom piti autoa useita vuosia.</w:t>
      </w:r>
    </w:p>
    <w:p>
      <w:r>
        <w:rPr>
          <w:b/>
        </w:rPr>
        <w:t xml:space="preserve">Esimerkki 6.3579</w:t>
      </w:r>
    </w:p>
    <w:p>
      <w:r>
        <w:t xml:space="preserve">Otsikko: Nimi: Tomin testi. Lause 1: Tom heräsi hikisenä. Lause 2: Hän ei ole pystynyt nukkumaan hyvin kokeen jälkeen. Lause 3: Tom reputtaa luokan, jos hän ei saa korkeaa pistemäärää. Lause 4: Koetulokset ovat tänään kaikkien nähtävillä.</w:t>
      </w:r>
    </w:p>
    <w:p>
      <w:r>
        <w:rPr>
          <w:b/>
        </w:rPr>
        <w:t xml:space="preserve">Tulos</w:t>
      </w:r>
    </w:p>
    <w:p>
      <w:r>
        <w:t xml:space="preserve">Aaronia moitittiin, koska hän ei ohjeistanut työntekijää oikein.</w:t>
      </w:r>
    </w:p>
    <w:p>
      <w:r>
        <w:rPr>
          <w:b/>
        </w:rPr>
        <w:t xml:space="preserve">Esimerkki 6.3580</w:t>
      </w:r>
    </w:p>
    <w:p>
      <w:r>
        <w:t xml:space="preserve">Nimike: Hooky. Lause 1: Jätin lukion väliin. Lause 2: Ajoin kirjastoon. Lause 3: Vaelsin sinne ja keskustaan. Lause 4: Kun palasin autolleni, huomasin, että olin lukinnut avaimeni sisään.</w:t>
      </w:r>
    </w:p>
    <w:p>
      <w:r>
        <w:rPr>
          <w:b/>
        </w:rPr>
        <w:t xml:space="preserve">Tulos</w:t>
      </w:r>
    </w:p>
    <w:p>
      <w:r>
        <w:t xml:space="preserve">Hän pyörähti lavalle, eikä tällä kertaa kaatunut.</w:t>
      </w:r>
    </w:p>
    <w:p>
      <w:r>
        <w:rPr>
          <w:b/>
        </w:rPr>
        <w:t xml:space="preserve">Esimerkki 6.3581</w:t>
      </w:r>
    </w:p>
    <w:p>
      <w:r>
        <w:t xml:space="preserve">Otsikko: Nimi: Ei luottamusta. Lause 1: Maya ei luottanut poikaystäväänsä. Lause 2: Hän oli eräänä päivänä myöhässä töistä. Lause 3: Maya soitti Mayan kännykkään. Lause 4: Hänen poikaystävänsä ei vastannut heti.</w:t>
      </w:r>
    </w:p>
    <w:p>
      <w:r>
        <w:rPr>
          <w:b/>
        </w:rPr>
        <w:t xml:space="preserve">Tulos</w:t>
      </w:r>
    </w:p>
    <w:p>
      <w:r>
        <w:t xml:space="preserve">Moottoripyöräni ei edes toiminut.</w:t>
      </w:r>
    </w:p>
    <w:p>
      <w:r>
        <w:rPr>
          <w:b/>
        </w:rPr>
        <w:t xml:space="preserve">Esimerkki 6.3582</w:t>
      </w:r>
    </w:p>
    <w:p>
      <w:r>
        <w:t xml:space="preserve">Otsikko: Nimi: Uusi auto. Lause 1: Georgina oli kiinnostunut ostamaan uuden auton. Lause 2: Hänellä ei ollut paljon kokemusta uusien ajoneuvojen ostamisesta. Lause 3: Tutkittuaan asiaa hän löysi resursseja, jotka auttoivat häntä tehtävässä. Lause 4: Internet oli hyvä apu, samoin kuin Kelly Blue Book.</w:t>
      </w:r>
    </w:p>
    <w:p>
      <w:r>
        <w:rPr>
          <w:b/>
        </w:rPr>
        <w:t xml:space="preserve">Tulos</w:t>
      </w:r>
    </w:p>
    <w:p>
      <w:r>
        <w:t xml:space="preserve">Pian hänellä oli isot lihakset.</w:t>
      </w:r>
    </w:p>
    <w:p>
      <w:r>
        <w:rPr>
          <w:b/>
        </w:rPr>
        <w:t xml:space="preserve">Esimerkki 6.3583</w:t>
      </w:r>
    </w:p>
    <w:p>
      <w:r>
        <w:t xml:space="preserve">Otsikko: Nimi: Saappaat. Lause 1: Wendy sanoi luovuttavansa varusteensa, ellei hän saisi saappaita. Lause 2: Hän oli kyllästynyt siihen, että hän oli ainoa paikalla oleva, jolla ei ollut asianmukaisia henkilönsuojaimia. Lause 3: Päällikkö käski häntä ostamaan saappaat, ja hän korvaisi ne hänelle. Lause 4: Wendy osti todella hienot taktiset saappaat.</w:t>
      </w:r>
    </w:p>
    <w:p>
      <w:r>
        <w:rPr>
          <w:b/>
        </w:rPr>
        <w:t xml:space="preserve">Tulos</w:t>
      </w:r>
    </w:p>
    <w:p>
      <w:r>
        <w:t xml:space="preserve">Hän alkoi etsiä toista hullua vaatetta, jonka hän pukisi päälleen seuraavalla kerralla.</w:t>
      </w:r>
    </w:p>
    <w:p>
      <w:r>
        <w:rPr>
          <w:b/>
        </w:rPr>
        <w:t xml:space="preserve">Esimerkki 6.3584</w:t>
      </w:r>
    </w:p>
    <w:p>
      <w:r>
        <w:t xml:space="preserve">Otsikko: Nimi: The Bad Son. Lause 1: Tim ei ollut koskaan hyvä treffeillä. Lause 2: Hän unohti aina äitinsä syntymäpäivän. Lause 3: Viime vuonna hän soitti äidille viime hetkellä. Lause 4: Tänä vuonna hän laittoi kalenteriinsa hälytyksen.</w:t>
      </w:r>
    </w:p>
    <w:p>
      <w:r>
        <w:rPr>
          <w:b/>
        </w:rPr>
        <w:t xml:space="preserve">Tulos</w:t>
      </w:r>
    </w:p>
    <w:p>
      <w:r>
        <w:t xml:space="preserve">Hän rakastuu tyttöön ja menee hänen kanssaan naimisiin.</w:t>
      </w:r>
    </w:p>
    <w:p>
      <w:r>
        <w:rPr>
          <w:b/>
        </w:rPr>
        <w:t xml:space="preserve">Esimerkki 6.3585</w:t>
      </w:r>
    </w:p>
    <w:p>
      <w:r>
        <w:t xml:space="preserve">Otsikko: Nimi: Kova tyttö. Lause 1: Lucy oli pieni tyttö, jolla oli vähän ystäviä. Lause 2: Häntä kiusattiin paljon, koska hän oli erilainen. Lause 3: Lucy sai muutaman kerran turpiinsa. Lause 4: Hän päätti ottaa karatea suojellakseen itseään.</w:t>
      </w:r>
    </w:p>
    <w:p>
      <w:r>
        <w:rPr>
          <w:b/>
        </w:rPr>
        <w:t xml:space="preserve">Tulos</w:t>
      </w:r>
    </w:p>
    <w:p>
      <w:r>
        <w:t xml:space="preserve">Paris menestyi hyvin ja tienasi paljon rahaa.</w:t>
      </w:r>
    </w:p>
    <w:p>
      <w:r>
        <w:rPr>
          <w:b/>
        </w:rPr>
        <w:t xml:space="preserve">Esimerkki 6.3586</w:t>
      </w:r>
    </w:p>
    <w:p>
      <w:r>
        <w:t xml:space="preserve">Otsikko: Nimi: Bug Cookies. Lause 1: Aloitin Halloween-keksien tekemisen laittamalla taikinan levylle. Lause 2: Kun käännyin ympäri, lattialla oli ötököitä ympäriinsä. Lause 3: Kiljuin ja pudotin keksilevyn lattialle. Lause 4: Ötökät joutuivat kaikkialle piparitaikinaan.</w:t>
      </w:r>
    </w:p>
    <w:p>
      <w:r>
        <w:rPr>
          <w:b/>
        </w:rPr>
        <w:t xml:space="preserve">Tulos</w:t>
      </w:r>
    </w:p>
    <w:p>
      <w:r>
        <w:t xml:space="preserve">Tein niin, ja tietokone toimi normaalisti.</w:t>
      </w:r>
    </w:p>
    <w:p>
      <w:r>
        <w:rPr>
          <w:b/>
        </w:rPr>
        <w:t xml:space="preserve">Esimerkki 6.3587</w:t>
      </w:r>
    </w:p>
    <w:p>
      <w:r>
        <w:t xml:space="preserve">Otsikko: Nimi: Tekstit. Lause 1: Teeskentelin, etten saanut tekstiviestejä. Lause 2: En halunnut vastata mihinkään, mitä sain mieheltä. Lause 3: En luottanut häneen. Lause 4: Kerroin miehelleni saaneeni useita tekstiviestejä tuntemattomalta mieheltä.</w:t>
      </w:r>
    </w:p>
    <w:p>
      <w:r>
        <w:rPr>
          <w:b/>
        </w:rPr>
        <w:t xml:space="preserve">Tulos</w:t>
      </w:r>
    </w:p>
    <w:p>
      <w:r>
        <w:t xml:space="preserve">Hänellä oli hieno kuva.</w:t>
      </w:r>
    </w:p>
    <w:p>
      <w:r>
        <w:rPr>
          <w:b/>
        </w:rPr>
        <w:t xml:space="preserve">Esimerkki 6.3588</w:t>
      </w:r>
    </w:p>
    <w:p>
      <w:r>
        <w:t xml:space="preserve">Otsikko: Waiting on Hold. Lause 1: Olin tekemässä tilausta päivällisestä. Lause 2: Tilaus oli määrä noutaa klo 17.40. Lause 3: Ravintola kuitenkin piti minua jonossa jonkin aikaa. Lause 4: Kun vihdoin sain jonkun kiinni, oli kulunut kaksikymmentä minuuttia.</w:t>
      </w:r>
    </w:p>
    <w:p>
      <w:r>
        <w:rPr>
          <w:b/>
        </w:rPr>
        <w:t xml:space="preserve">Tulos</w:t>
      </w:r>
    </w:p>
    <w:p>
      <w:r>
        <w:t xml:space="preserve">Hän sai tikkejä.</w:t>
      </w:r>
    </w:p>
    <w:p>
      <w:r>
        <w:rPr>
          <w:b/>
        </w:rPr>
        <w:t xml:space="preserve">Esimerkki 6.3589</w:t>
      </w:r>
    </w:p>
    <w:p>
      <w:r>
        <w:t xml:space="preserve">Otsikko: Nimetty kuljettaja. Lause 1: Tom kutsuttiin baariin. Lause 2: Hänen ystävänsä tiesivät, ettei Tom juo. Lause 3: He halusivat Tomin olevan kuskina. Lause 4: Tomin mielestä he halusivat vain säästää taksikuluja.</w:t>
      </w:r>
    </w:p>
    <w:p>
      <w:r>
        <w:rPr>
          <w:b/>
        </w:rPr>
        <w:t xml:space="preserve">Tulos</w:t>
      </w:r>
    </w:p>
    <w:p>
      <w:r>
        <w:t xml:space="preserve">Madison oli hyvin surullinen, mutta kärsivällinen, kun hänen äitinsä yritti saada sen korjattua.</w:t>
      </w:r>
    </w:p>
    <w:p>
      <w:r>
        <w:rPr>
          <w:b/>
        </w:rPr>
        <w:t xml:space="preserve">Esimerkki 6.3590</w:t>
      </w:r>
    </w:p>
    <w:p>
      <w:r>
        <w:t xml:space="preserve">Otsikko: Nimi: The Dog Bowl. Lause 1: Maxin koira oli sotkuinen syöjä. Lause 2: Max päätti ostaa sille erilaisia kulhoja. Lause 3: Hän osti isompia ja laittoi ne matolle. Lause 4: Koira ei enää sotkenut!</w:t>
      </w:r>
    </w:p>
    <w:p>
      <w:r>
        <w:rPr>
          <w:b/>
        </w:rPr>
        <w:t xml:space="preserve">Tulos</w:t>
      </w:r>
    </w:p>
    <w:p>
      <w:r>
        <w:t xml:space="preserve">Se maistui vesitetylle.</w:t>
      </w:r>
    </w:p>
    <w:p>
      <w:r>
        <w:rPr>
          <w:b/>
        </w:rPr>
        <w:t xml:space="preserve">Esimerkki 6.3591</w:t>
      </w:r>
    </w:p>
    <w:p>
      <w:r>
        <w:t xml:space="preserve">Otsikko: Nimi: The Scary Roller Coaster.. Lause 1: Jillian oli pieni tyttö, joka pelkäsi vuoristoratoja. Lause 2: Eräänä päivänä Jillianin perhe meni paikalliseen huvipuistoon. Lause 3: Jillian ja hänen perheensä kävelivät huvipuiston läpi. Lause 4: Jillian ja hänen perheensä huomasivat vuoristoradan ja päättivät ajaa sillä.</w:t>
      </w:r>
    </w:p>
    <w:p>
      <w:r>
        <w:rPr>
          <w:b/>
        </w:rPr>
        <w:t xml:space="preserve">Tulos</w:t>
      </w:r>
    </w:p>
    <w:p>
      <w:r>
        <w:t xml:space="preserve">Molemmista pojista tuntui hyvältä auttaa isäänsä.</w:t>
      </w:r>
    </w:p>
    <w:p>
      <w:r>
        <w:rPr>
          <w:b/>
        </w:rPr>
        <w:t xml:space="preserve">Esimerkki 6.3592</w:t>
      </w:r>
    </w:p>
    <w:p>
      <w:r>
        <w:t xml:space="preserve">Otsikko: Nimi: Jouluvalot. Lause 1: Asunnon omistajat aikoivat koristella talonsa. Lause 2: He ostivat seitsemän laatikkoa jouluvaloja. Lause 3: He ripustivat ne katolta ja kietoivat ne pylväiden ympärille. Lause 4: Yöllä talo näytti kauniilta!</w:t>
      </w:r>
    </w:p>
    <w:p>
      <w:r>
        <w:rPr>
          <w:b/>
        </w:rPr>
        <w:t xml:space="preserve">Tulos</w:t>
      </w:r>
    </w:p>
    <w:p>
      <w:r>
        <w:t xml:space="preserve">Chrisin oli mentävä rautakauppaan ja ostettava sellainen.</w:t>
      </w:r>
    </w:p>
    <w:p>
      <w:r>
        <w:rPr>
          <w:b/>
        </w:rPr>
        <w:t xml:space="preserve">Esimerkki 6.3593</w:t>
      </w:r>
    </w:p>
    <w:p>
      <w:r>
        <w:t xml:space="preserve">Otsikko: Nimi: Jäätelöauto. Lause 1: Tommy rakasti kesää, koska silloin tuli jäätelöauto. Lause 2: Eräänä aamuna hän nousi aikaisin ja täytti taskunsa kolikoilla. Lause 3: Hän odotti koko päivän. Lause 4: Vihdoin, noin kello viiden aikaan, hän kuuli tutun sävelen autosta.</w:t>
      </w:r>
    </w:p>
    <w:p>
      <w:r>
        <w:rPr>
          <w:b/>
        </w:rPr>
        <w:t xml:space="preserve">Tulos</w:t>
      </w:r>
    </w:p>
    <w:p>
      <w:r>
        <w:t xml:space="preserve">Hänen autonsa sisätilat olivat läpimärät.</w:t>
      </w:r>
    </w:p>
    <w:p>
      <w:r>
        <w:rPr>
          <w:b/>
        </w:rPr>
        <w:t xml:space="preserve">Esimerkki 6.3594</w:t>
      </w:r>
    </w:p>
    <w:p>
      <w:r>
        <w:t xml:space="preserve">Otsikko: Isabel ei ole älykäs. Lause 1: Isabel ei ollut kovin taitava matematiikassa. Lause 2: Hän sekoitti usein lukuja laskiessaan asioita yhteen. Lause 3: Tämä aiheuttaisi paljon virheitä budjetoinnissa. Lause 4: Hän osti laskimella varustetun suunnittelijan.</w:t>
      </w:r>
    </w:p>
    <w:p>
      <w:r>
        <w:rPr>
          <w:b/>
        </w:rPr>
        <w:t xml:space="preserve">Tulos</w:t>
      </w:r>
    </w:p>
    <w:p>
      <w:r>
        <w:t xml:space="preserve">Kaikki kuulivat, miten hyvää hänen ruokansa oli.</w:t>
      </w:r>
    </w:p>
    <w:p>
      <w:r>
        <w:rPr>
          <w:b/>
        </w:rPr>
        <w:t xml:space="preserve">Esimerkki 6.3595</w:t>
      </w:r>
    </w:p>
    <w:p>
      <w:r>
        <w:t xml:space="preserve">Otsikko: Nimi: Huono neuvo. Lause 1: Mike yritti aina olla ystäviensä tukena. Lause 2: Hän antoi heille neuvoja kaikkiin heidän ongelmiinsa. Lause 3: Ainoa ongelma oli, että hän antoi heille aina huonoimpia neuvoja. Lause 4: Neljä hänen ystävistään päätyi vankilaan ja kaksi heistä särkyi.</w:t>
      </w:r>
    </w:p>
    <w:p>
      <w:r>
        <w:rPr>
          <w:b/>
        </w:rPr>
        <w:t xml:space="preserve">Tulos</w:t>
      </w:r>
    </w:p>
    <w:p>
      <w:r>
        <w:t xml:space="preserve">Chelsea ei osannut kertoa, ja häneltä varastettiin 380 dollaria.</w:t>
      </w:r>
    </w:p>
    <w:p>
      <w:r>
        <w:rPr>
          <w:b/>
        </w:rPr>
        <w:t xml:space="preserve">Esimerkki 6.3596</w:t>
      </w:r>
    </w:p>
    <w:p>
      <w:r>
        <w:t xml:space="preserve">Otsikko: Nimi: Karannut lemmikki. Lause 1: Bethanyn lemmikkihamsteri karkasi. Lause 2: Hän etsi sitä kaikkialta. Lause 3: Yhtäkkiä Bethany kuuli äitinsä huutavan. Lause 4: Hamsteri oli hänen äitinsä makuuhuoneen kaapissa!</w:t>
      </w:r>
    </w:p>
    <w:p>
      <w:r>
        <w:rPr>
          <w:b/>
        </w:rPr>
        <w:t xml:space="preserve">Tulos</w:t>
      </w:r>
    </w:p>
    <w:p>
      <w:r>
        <w:t xml:space="preserve">Anna pahoitteli unohdustaan.</w:t>
      </w:r>
    </w:p>
    <w:p>
      <w:r>
        <w:rPr>
          <w:b/>
        </w:rPr>
        <w:t xml:space="preserve">Esimerkki 6.3597</w:t>
      </w:r>
    </w:p>
    <w:p>
      <w:r>
        <w:t xml:space="preserve">Otsikko: Nimi: Tarantula. Lause 1: Cindy nukkui hotellihuoneessa Afrikassa. Lause 2: Hän heräsi keskellä yötä ja löysi huoneestaan hämähäkin. Lause 3: Sitten hän tajusi, että hämähäkki oli valtava. Lause 4: Taranteli alkoi ryömiä häntä kohti.</w:t>
      </w:r>
    </w:p>
    <w:p>
      <w:r>
        <w:rPr>
          <w:b/>
        </w:rPr>
        <w:t xml:space="preserve">Tulos</w:t>
      </w:r>
    </w:p>
    <w:p>
      <w:r>
        <w:t xml:space="preserve">Leah piti siitä, että hänellä oli muistutus isoäidistään.</w:t>
      </w:r>
    </w:p>
    <w:p>
      <w:r>
        <w:rPr>
          <w:b/>
        </w:rPr>
        <w:t xml:space="preserve">Esimerkki 6.3598</w:t>
      </w:r>
    </w:p>
    <w:p>
      <w:r>
        <w:t xml:space="preserve">Otsikko: Natalie oli kyllästynyt.. Lause 1: Natalie tunsi itsensä tylsäksi, koska hän ei löytänyt mitään tekemistä. Lause 2: Hänen äitinsä käski häntä pelaamaan kannettavalla tietokoneella ja menemään internetiin. Lause 3: Natalie kokeili sitä, mutta se ei pitänyt hänen huomiotaan tarpeeksi kauan. Lause 4: Pian Natalie kertoi äidilleen, että hänellä oli taas tylsää.</w:t>
      </w:r>
    </w:p>
    <w:p>
      <w:r>
        <w:rPr>
          <w:b/>
        </w:rPr>
        <w:t xml:space="preserve">Tulos</w:t>
      </w:r>
    </w:p>
    <w:p>
      <w:r>
        <w:t xml:space="preserve">Kerroin myyjälle, että tätä pidetään epäeettisenä käytäntönä Amazonissa.</w:t>
      </w:r>
    </w:p>
    <w:p>
      <w:r>
        <w:rPr>
          <w:b/>
        </w:rPr>
        <w:t xml:space="preserve">Esimerkki 6.3599</w:t>
      </w:r>
    </w:p>
    <w:p>
      <w:r>
        <w:t xml:space="preserve">Otsikko: Nimi: Puhelu. Lause 1: Entinen työkaverini G soitti töistä. Lause 2: Olin jäänyt eläkkeelle vuonna 2012. Lause 3: G soitti vain tarkistaakseen kuulumiset. Lause 4: Arvostin puhelua.</w:t>
      </w:r>
    </w:p>
    <w:p>
      <w:r>
        <w:rPr>
          <w:b/>
        </w:rPr>
        <w:t xml:space="preserve">Tulos</w:t>
      </w:r>
    </w:p>
    <w:p>
      <w:r>
        <w:t xml:space="preserve">Tomin kissat söivät hänen kalansa.</w:t>
      </w:r>
    </w:p>
    <w:p>
      <w:r>
        <w:rPr>
          <w:b/>
        </w:rPr>
        <w:t xml:space="preserve">Esimerkki 6.3600</w:t>
      </w:r>
    </w:p>
    <w:p>
      <w:r>
        <w:t xml:space="preserve">Otsikko: Nimi: The Game. Lause 1: Lapset huusivat ja nauroivat. Lause 2: He pelasivat erittäin hauskaa peliä. Lause 3: He hurrasivat, kun peli päättyi. Lause 4: Vanhin poika voitti kymmenen pistettä!</w:t>
      </w:r>
    </w:p>
    <w:p>
      <w:r>
        <w:rPr>
          <w:b/>
        </w:rPr>
        <w:t xml:space="preserve">Tulos</w:t>
      </w:r>
    </w:p>
    <w:p>
      <w:r>
        <w:t xml:space="preserve">Niinpä Sam päätti lopettaa tenniksen pelaamisen ennenaikaisesti.</w:t>
      </w:r>
    </w:p>
    <w:p>
      <w:r>
        <w:rPr>
          <w:b/>
        </w:rPr>
        <w:t xml:space="preserve">Esimerkki 6.3601</w:t>
      </w:r>
    </w:p>
    <w:p>
      <w:r>
        <w:t xml:space="preserve">Otsikko: Nimi: Valmistautumaton. Lause 1: Jim oli valmistautumaton matematiikan kokeeseen. Lause 2: Kokeen puolivälissä hän tajusi reputtavansa. Lause 3: Jim teeskenteli sitten saavansa sydänkohtauksen. Lause 4: Hän todella innostui huijauksensa teatterista.</w:t>
      </w:r>
    </w:p>
    <w:p>
      <w:r>
        <w:rPr>
          <w:b/>
        </w:rPr>
        <w:t xml:space="preserve">Tulos</w:t>
      </w:r>
    </w:p>
    <w:p>
      <w:r>
        <w:t xml:space="preserve">Niistä tuli mangoldia.</w:t>
      </w:r>
    </w:p>
    <w:p>
      <w:r>
        <w:rPr>
          <w:b/>
        </w:rPr>
        <w:t xml:space="preserve">Esimerkki 6.3602</w:t>
      </w:r>
    </w:p>
    <w:p>
      <w:r>
        <w:t xml:space="preserve">Otsikko: Nimi: Vartalopesu. Lause 1: Jena oli suihkussa. Lause 2: Hän huomasi, että saippua oli loppu. Lause 3: Jena ei halunnut nousta suihkusta hakemaan lisää saippuaa. Lause 4: Hän käytti miehensä vartalovettä.</w:t>
      </w:r>
    </w:p>
    <w:p>
      <w:r>
        <w:rPr>
          <w:b/>
        </w:rPr>
        <w:t xml:space="preserve">Tulos</w:t>
      </w:r>
    </w:p>
    <w:p>
      <w:r>
        <w:t xml:space="preserve">Frankin vaimo otti Frankin puheeksi, koska hän ei pitänyt kiinni ruokavaliostaan.</w:t>
      </w:r>
    </w:p>
    <w:p>
      <w:r>
        <w:rPr>
          <w:b/>
        </w:rPr>
        <w:t xml:space="preserve">Esimerkki 6.3603</w:t>
      </w:r>
    </w:p>
    <w:p>
      <w:r>
        <w:t xml:space="preserve">Otsikko: Nimi: Broken Arm. Lause 1: Vaimoni työkaveri mursi kätensä treenatessaan. Lause 2: Hänet piti leikata. Lause 3: Hän sanoi, ettei palaisi kahteen kuukauteen. Lause 4: Yritys päätti olla maksamatta hänelle palkkaa.</w:t>
      </w:r>
    </w:p>
    <w:p>
      <w:r>
        <w:rPr>
          <w:b/>
        </w:rPr>
        <w:t xml:space="preserve">Tulos</w:t>
      </w:r>
    </w:p>
    <w:p>
      <w:r>
        <w:t xml:space="preserve">Hän vietti illan kiittäen ja aivastellen!</w:t>
      </w:r>
    </w:p>
    <w:p>
      <w:r>
        <w:rPr>
          <w:b/>
        </w:rPr>
        <w:t xml:space="preserve">Esimerkki 6.3604</w:t>
      </w:r>
    </w:p>
    <w:p>
      <w:r>
        <w:t xml:space="preserve">Otsikko: Nimi: Kohtalo. Lause 1: Hänen hengityksensä tuntuu yhä huulillani. Lause 2: Ajatukseni hänestä viipyvät vielä hieman. Lause 3: Siirryin, kun hän makasi vieressäni, nukkuen tyynylläni. Lause 4: Säädän asentoani ja katson ulos ikkunalaudalta.</w:t>
      </w:r>
    </w:p>
    <w:p>
      <w:r>
        <w:rPr>
          <w:b/>
        </w:rPr>
        <w:t xml:space="preserve">Tulos</w:t>
      </w:r>
    </w:p>
    <w:p>
      <w:r>
        <w:t xml:space="preserve">Keilapallo meni suoraan katuojaan.</w:t>
      </w:r>
    </w:p>
    <w:p>
      <w:r>
        <w:rPr>
          <w:b/>
        </w:rPr>
        <w:t xml:space="preserve">Esimerkki 6.3605</w:t>
      </w:r>
    </w:p>
    <w:p>
      <w:r>
        <w:t xml:space="preserve">Otsikko: Nimi: Matematiikan luokka. Lause 1: Allison nautti todella matematiikan tunnista. Lause 2: Mutta eräänä päivänä hänellä oli vaikeuksia ymmärtää uutta käsitettä. Lause 3: Allison luuli voivansa tehdä kokeen pyytämättä apua. Lause 4: Hän ei pärjännyt kokeessa lainkaan hyvin.</w:t>
      </w:r>
    </w:p>
    <w:p>
      <w:r>
        <w:rPr>
          <w:b/>
        </w:rPr>
        <w:t xml:space="preserve">Tulos</w:t>
      </w:r>
    </w:p>
    <w:p>
      <w:r>
        <w:t xml:space="preserve">Sophien isoisä joutui lopettamaan työnsä.</w:t>
      </w:r>
    </w:p>
    <w:p>
      <w:r>
        <w:rPr>
          <w:b/>
        </w:rPr>
        <w:t xml:space="preserve">Esimerkki 6.3606</w:t>
      </w:r>
    </w:p>
    <w:p>
      <w:r>
        <w:t xml:space="preserve">Otsikko: Nimi: Bad Art. Lause 1: Tom löysi taidetta kirpputorilta. Lause 2: Hänestä se näytti kivalta ja osti sen. Lause 3: Kun hän pystytti sen, hän huomasi, että se oli väärinpäin. Lause 4: Tom käänsi taiteen ylösalaisin.</w:t>
      </w:r>
    </w:p>
    <w:p>
      <w:r>
        <w:rPr>
          <w:b/>
        </w:rPr>
        <w:t xml:space="preserve">Tulos</w:t>
      </w:r>
    </w:p>
    <w:p>
      <w:r>
        <w:t xml:space="preserve">Dixien käytetty pesukone kesti yli kymmenen vuotta.</w:t>
      </w:r>
    </w:p>
    <w:p>
      <w:r>
        <w:rPr>
          <w:b/>
        </w:rPr>
        <w:t xml:space="preserve">Esimerkki 6.3607</w:t>
      </w:r>
    </w:p>
    <w:p>
      <w:r>
        <w:t xml:space="preserve">Otsikko: Antonia menee naimisiin. Lause 1: Antonia on ollut miehensä kanssa 10 vuotta. Lause 2: He eivät ole vielä menneet naimisiin. Lause 3: Sitten eräänä päivänä mies kosii häntä. Lause 4: Antonia suostuu.</w:t>
      </w:r>
    </w:p>
    <w:p>
      <w:r>
        <w:rPr>
          <w:b/>
        </w:rPr>
        <w:t xml:space="preserve">Tulos</w:t>
      </w:r>
    </w:p>
    <w:p>
      <w:r>
        <w:t xml:space="preserve">Hän saa kiitettävän arvosanan.</w:t>
      </w:r>
    </w:p>
    <w:p>
      <w:r>
        <w:rPr>
          <w:b/>
        </w:rPr>
        <w:t xml:space="preserve">Esimerkki 6.3608</w:t>
      </w:r>
    </w:p>
    <w:p>
      <w:r>
        <w:t xml:space="preserve">Otsikko: Nimi: Nap Mistake. Lause 1: Minulla oli bussilippu myöhemmin päivällä kello 17.30. Lause 2: Minua väsytti, joten päätin ottaa päiväunet. Lause 3: Olin kuitenkin tietämättäni asettanut herätyskelloni väärään aikaan. Lause 4: Kun heräsin, kello oli jo kuusi.</w:t>
      </w:r>
    </w:p>
    <w:p>
      <w:r>
        <w:rPr>
          <w:b/>
        </w:rPr>
        <w:t xml:space="preserve">Tulos</w:t>
      </w:r>
    </w:p>
    <w:p>
      <w:r>
        <w:t xml:space="preserve">Tyrone tajusi, että he olivat ylittäneet rajan Kazakstaniin.</w:t>
      </w:r>
    </w:p>
    <w:p>
      <w:r>
        <w:rPr>
          <w:b/>
        </w:rPr>
        <w:t xml:space="preserve">Esimerkki 6.3609</w:t>
      </w:r>
    </w:p>
    <w:p>
      <w:r>
        <w:t xml:space="preserve">Otsikko: Nimi: Lounas. Lause 1: Nicole unohti lounaansa kotiin. Lause 2: Nicole ei halunnut ostaa koululounasta. Lause 3: Hän soitti äidilleen. Lause 4: Hänen äitinsä toi hänelle lounaan.</w:t>
      </w:r>
    </w:p>
    <w:p>
      <w:r>
        <w:rPr>
          <w:b/>
        </w:rPr>
        <w:t xml:space="preserve">Tulos</w:t>
      </w:r>
    </w:p>
    <w:p>
      <w:r>
        <w:t xml:space="preserve">Hän huomasi, että puolet hänen etuhampaasta puuttui.</w:t>
      </w:r>
    </w:p>
    <w:p>
      <w:r>
        <w:rPr>
          <w:b/>
        </w:rPr>
        <w:t xml:space="preserve">Esimerkki 6.3610</w:t>
      </w:r>
    </w:p>
    <w:p>
      <w:r>
        <w:t xml:space="preserve">Otsikko: Nimi: Empty Tracks. Lause 1: Jim oli ulkona leikkimässä ystäviensä kanssa. Lause 2: He tasapainoilivat junaradoilla. Lause 3: Jimin ystävät luulivat, että radat olivat hylättyjä. Lause 4: Sitten he kuulivat jyrinää.</w:t>
      </w:r>
    </w:p>
    <w:p>
      <w:r>
        <w:rPr>
          <w:b/>
        </w:rPr>
        <w:t xml:space="preserve">Tulos</w:t>
      </w:r>
    </w:p>
    <w:p>
      <w:r>
        <w:t xml:space="preserve">Ja hän kertoi kaikille töissä, kuinka tanssi oli hyväksi hänen terveydelleen.</w:t>
      </w:r>
    </w:p>
    <w:p>
      <w:r>
        <w:rPr>
          <w:b/>
        </w:rPr>
        <w:t xml:space="preserve">Esimerkki 6.3611</w:t>
      </w:r>
    </w:p>
    <w:p>
      <w:r>
        <w:t xml:space="preserve">Otsikko: Nimi: Sama reppu. Lause 1: Lucy meni kouluun. Lause 2: Kun hän pääsi sinne, hän huomasi jotain. Lause 3: Hänellä ja hänen ystävällään oli sama reppu. Lause 4: Lucy ei ollut siitä iloinen.</w:t>
      </w:r>
    </w:p>
    <w:p>
      <w:r>
        <w:rPr>
          <w:b/>
        </w:rPr>
        <w:t xml:space="preserve">Tulos</w:t>
      </w:r>
    </w:p>
    <w:p>
      <w:r>
        <w:t xml:space="preserve">Kaikki heistä hylkäävät hänet.</w:t>
      </w:r>
    </w:p>
    <w:p>
      <w:r>
        <w:rPr>
          <w:b/>
        </w:rPr>
        <w:t xml:space="preserve">Esimerkki 6.3612</w:t>
      </w:r>
    </w:p>
    <w:p>
      <w:r>
        <w:t xml:space="preserve">Otsikko: Nimi: Hoito. Lause 1: Keskustelimme lääkärin kanssa siitä, mitä pitäisi tehdä. Lause 2: Hepatiitti C voi olla kohtalokas, jos sitä ei hoideta. Lause 3: Emme tienneet, kuinka monta vuotta mieheni oli saanut tartunnan. Lause 4: Hän alkoi ottaa uusia innovatiivisia pillereitä.</w:t>
      </w:r>
    </w:p>
    <w:p>
      <w:r>
        <w:rPr>
          <w:b/>
        </w:rPr>
        <w:t xml:space="preserve">Tulos</w:t>
      </w:r>
    </w:p>
    <w:p>
      <w:r>
        <w:t xml:space="preserve">Hän sai potkut.</w:t>
      </w:r>
    </w:p>
    <w:p>
      <w:r>
        <w:rPr>
          <w:b/>
        </w:rPr>
        <w:t xml:space="preserve">Esimerkki 6.3613</w:t>
      </w:r>
    </w:p>
    <w:p>
      <w:r>
        <w:t xml:space="preserve">Otsikko: Kizzy. Lause 1: Viime viikolla sain uuden koiran. Lause 2: Meillä oli aluksi hieman vaikeuksia koiran pottaan kouluttamisessa. Lause 3: Jouduin opettelemaan paljon sen kuvioita. Lause 4: Lopulta se oppi rakastamaan minua ja luottamaan minuun.</w:t>
      </w:r>
    </w:p>
    <w:p>
      <w:r>
        <w:rPr>
          <w:b/>
        </w:rPr>
        <w:t xml:space="preserve">Tulos</w:t>
      </w:r>
    </w:p>
    <w:p>
      <w:r>
        <w:t xml:space="preserve">Lääkäri toi minulle pistoksia, jotta paranisin.</w:t>
      </w:r>
    </w:p>
    <w:p>
      <w:r>
        <w:rPr>
          <w:b/>
        </w:rPr>
        <w:t xml:space="preserve">Esimerkki 6.3614</w:t>
      </w:r>
    </w:p>
    <w:p>
      <w:r>
        <w:t xml:space="preserve">Otsikko: Nimi: Ulkona syöminen. Lause 1: Perhe oli todella nälkäinen. Lause 2: He keskustelivat siitä, missä syödä ulkona. Lause 3: Katie halusi meksikolaista. Lause 4: Harry halusi japanilaista.</w:t>
      </w:r>
    </w:p>
    <w:p>
      <w:r>
        <w:rPr>
          <w:b/>
        </w:rPr>
        <w:t xml:space="preserve">Tulos</w:t>
      </w:r>
    </w:p>
    <w:p>
      <w:r>
        <w:t xml:space="preserve">He voittivat lopulta pelin ja olivat niin onnellisia.</w:t>
      </w:r>
    </w:p>
    <w:p>
      <w:r>
        <w:rPr>
          <w:b/>
        </w:rPr>
        <w:t xml:space="preserve">Esimerkki 6.3615</w:t>
      </w:r>
    </w:p>
    <w:p>
      <w:r>
        <w:t xml:space="preserve">Otsikko: Nimi: Retro. Lause 1: Aloitimme vanhojen laatikoiden purkamisen. Lause 2: Löysimme paljon pelejä 1980-luvulta. Lause 3: Suurin osa niistä oli alkuperäisiä Nintendo-pelejä. Lause 4: Kytkimme koneen ja aloimme pelata.</w:t>
      </w:r>
    </w:p>
    <w:p>
      <w:r>
        <w:rPr>
          <w:b/>
        </w:rPr>
        <w:t xml:space="preserve">Tulos</w:t>
      </w:r>
    </w:p>
    <w:p>
      <w:r>
        <w:t xml:space="preserve">Terry sai mitalin urhoollisesta työstään.</w:t>
      </w:r>
    </w:p>
    <w:p>
      <w:r>
        <w:rPr>
          <w:b/>
        </w:rPr>
        <w:t xml:space="preserve">Esimerkki 6.3616</w:t>
      </w:r>
    </w:p>
    <w:p>
      <w:r>
        <w:t xml:space="preserve">Otsikko: Nimi: Uuni. Lause 1: Mies laittoi uunin päälle. Lause 2: Hän avasi sen. Lause 3: Uuni ei ollut kuuma. Lause 4: Hän tarkisti elementit.</w:t>
      </w:r>
    </w:p>
    <w:p>
      <w:r>
        <w:rPr>
          <w:b/>
        </w:rPr>
        <w:t xml:space="preserve">Tulos</w:t>
      </w:r>
    </w:p>
    <w:p>
      <w:r>
        <w:t xml:space="preserve">Onneksi hän ystävällisesti osoitti heille tien ulos!</w:t>
      </w:r>
    </w:p>
    <w:p>
      <w:r>
        <w:rPr>
          <w:b/>
        </w:rPr>
        <w:t xml:space="preserve">Esimerkki 6.3617</w:t>
      </w:r>
    </w:p>
    <w:p>
      <w:r>
        <w:t xml:space="preserve">Otsikko: Nimi: Beach House. Lause 1: Margaret ja Truman keskustelivat siitä, millaisen talon ostaisivat. Lause 2: Margaret halusi hankkia rivitalon läheltä rannikkoa. Lause 3: Truman halusi mökin läheltä leirintäaluetta. Lause 4: He löysivät mökkimäisen talon, joka oli aivan veden äärellä.</w:t>
      </w:r>
    </w:p>
    <w:p>
      <w:r>
        <w:rPr>
          <w:b/>
        </w:rPr>
        <w:t xml:space="preserve">Tulos</w:t>
      </w:r>
    </w:p>
    <w:p>
      <w:r>
        <w:t xml:space="preserve">Kaikki joko liukastuvat, hukuttavat pallon tai saavat itsensä näyttämään huonolta.</w:t>
      </w:r>
    </w:p>
    <w:p>
      <w:r>
        <w:rPr>
          <w:b/>
        </w:rPr>
        <w:t xml:space="preserve">Esimerkki 6.3618</w:t>
      </w:r>
    </w:p>
    <w:p>
      <w:r>
        <w:t xml:space="preserve">Otsikko: Nimi: Onnettomuuksia sattuu. Lause 1: Olin työpaikallani. Lause 2: Se oli ensimmäinen työpäiväni tässä työpaikassa. Lause 3: Läikytin vahingossa kahvia pomoni pöydälle. Lause 4: Olin varma, että saisin potkut.</w:t>
      </w:r>
    </w:p>
    <w:p>
      <w:r>
        <w:rPr>
          <w:b/>
        </w:rPr>
        <w:t xml:space="preserve">Tulos</w:t>
      </w:r>
    </w:p>
    <w:p>
      <w:r>
        <w:t xml:space="preserve">Sitten hän jopa tarjoutui saattamaan hänet kotiin - kylmässä sateessa!</w:t>
      </w:r>
    </w:p>
    <w:p>
      <w:r>
        <w:rPr>
          <w:b/>
        </w:rPr>
        <w:t xml:space="preserve">Esimerkki 6.3619</w:t>
      </w:r>
    </w:p>
    <w:p>
      <w:r>
        <w:t xml:space="preserve">Otsikko: Käärmejahti. Lause 1: Brad ja Pete olivat ystäviä yläasteella. Lause 2: Joskus Brad lähti setänsä kanssa käärmejahtiin Meksikoon. Lause 3: Brad pyysi Peteä mukaan käärmejahtiin. Lause 4: Pete pyysi äidiltään lupaa lähteä Meksikoon.</w:t>
      </w:r>
    </w:p>
    <w:p>
      <w:r>
        <w:rPr>
          <w:b/>
        </w:rPr>
        <w:t xml:space="preserve">Tulos</w:t>
      </w:r>
    </w:p>
    <w:p>
      <w:r>
        <w:t xml:space="preserve">Hän käveli loppumatkan, mutta oli tyytyväinen, että pääsi maaliin.</w:t>
      </w:r>
    </w:p>
    <w:p>
      <w:r>
        <w:rPr>
          <w:b/>
        </w:rPr>
        <w:t xml:space="preserve">Esimerkki 6.3620</w:t>
      </w:r>
    </w:p>
    <w:p>
      <w:r>
        <w:t xml:space="preserve">Otsikko: Nimi: Late Night Drive. Lause 1: Dan tunsi itsensä yksinäiseksi. Lause 2: Hän soitti ystävälleen. Lause 3: Hän tarjoutui vain hengailemaan ja ajelemaan. Lause 4: Ystävä suostui siihen.</w:t>
      </w:r>
    </w:p>
    <w:p>
      <w:r>
        <w:rPr>
          <w:b/>
        </w:rPr>
        <w:t xml:space="preserve">Tulos</w:t>
      </w:r>
    </w:p>
    <w:p>
      <w:r>
        <w:t xml:space="preserve">Niinpä hänen ainoa vaihtoehtonsa oli ostaa kokonainen vaatekaappi isompia vaatteita.</w:t>
      </w:r>
    </w:p>
    <w:p>
      <w:r>
        <w:rPr>
          <w:b/>
        </w:rPr>
        <w:t xml:space="preserve">Esimerkki 6.3621</w:t>
      </w:r>
    </w:p>
    <w:p>
      <w:r>
        <w:t xml:space="preserve">Otsikko: Janice murtaa ranteensa. Lause 1: Janice oli treenaamassa suurta jalkapallopeliään varten. Lause 2: Hän teki jalkaharjoitteita. Lause 3: Harjoitellessaan ja treenatessaan hän liukastui nurmikolla. Lause 4: Hän putoaa ja käyttää ranteitaan katkaistakseen putoamisensa.</w:t>
      </w:r>
    </w:p>
    <w:p>
      <w:r>
        <w:rPr>
          <w:b/>
        </w:rPr>
        <w:t xml:space="preserve">Tulos</w:t>
      </w:r>
    </w:p>
    <w:p>
      <w:r>
        <w:t xml:space="preserve">Jamie menee naimisiin, ja he viettävät loppuelämänsä yhdessä.</w:t>
      </w:r>
    </w:p>
    <w:p>
      <w:r>
        <w:rPr>
          <w:b/>
        </w:rPr>
        <w:t xml:space="preserve">Esimerkki 6.3622</w:t>
      </w:r>
    </w:p>
    <w:p>
      <w:r>
        <w:t xml:space="preserve">Otsikko: Nimi: Running on Fumes. Lause 1: Tom ajoi maan halki. Lause 2: Tom huomasi, että bensaneula lähestyi tyhjää. Lause 3: Tom etsi ahkerasti bensamerkkiä, mutta ei nähnyt mitään. Lause 4: Tom huolestui, että hän oli liian kaukana huoltoasemalta.</w:t>
      </w:r>
    </w:p>
    <w:p>
      <w:r>
        <w:rPr>
          <w:b/>
        </w:rPr>
        <w:t xml:space="preserve">Tulos</w:t>
      </w:r>
    </w:p>
    <w:p>
      <w:r>
        <w:t xml:space="preserve">Hän perusti yrityksen.</w:t>
      </w:r>
    </w:p>
    <w:p>
      <w:r>
        <w:rPr>
          <w:b/>
        </w:rPr>
        <w:t xml:space="preserve">Esimerkki 6.3623</w:t>
      </w:r>
    </w:p>
    <w:p>
      <w:r>
        <w:t xml:space="preserve">Otsikko: Nimi: The Donut Man. Lause 1: Äitini poikaystävä toi meille joka ilta laatikollisen donitseja. Lause 2: Löysin vaaleanpunaisen laatikon joka aamu keittiön pöydältä. Lause 3: Vaikka olimme hyvin köyhiä, veljeni ei antanut minun syödä yhtään. Lause 4: Eräänä yönä heräsin siihen, että he kolme huusivat.</w:t>
      </w:r>
    </w:p>
    <w:p>
      <w:r>
        <w:rPr>
          <w:b/>
        </w:rPr>
        <w:t xml:space="preserve">Tulos</w:t>
      </w:r>
    </w:p>
    <w:p>
      <w:r>
        <w:t xml:space="preserve">Beth ajoi pois ajatellen, kuinka paljon halvempi uusi kello olisi ollut.</w:t>
      </w:r>
    </w:p>
    <w:p>
      <w:r>
        <w:rPr>
          <w:b/>
        </w:rPr>
        <w:t xml:space="preserve">Esimerkki 6.3624</w:t>
      </w:r>
    </w:p>
    <w:p>
      <w:r>
        <w:t xml:space="preserve">Otsikko: Nimi: Palomies. Lause 1: Clint oli nuori palomies. Lause 2: Hän oli usein ensimmäinen henkilö, joka ilmoitti tulipalosta. Lause 3: Palokunta tutki joitakin epäilyttäviä tulipaloja. Lause 4: He saivat selville, että Clint oli sytyttänyt tulipaloja.</w:t>
      </w:r>
    </w:p>
    <w:p>
      <w:r>
        <w:rPr>
          <w:b/>
        </w:rPr>
        <w:t xml:space="preserve">Tulos</w:t>
      </w:r>
    </w:p>
    <w:p>
      <w:r>
        <w:t xml:space="preserve">Tom oli hyvin surullinen, kun hänen uusi pyöränsä varastettiin.</w:t>
      </w:r>
    </w:p>
    <w:p>
      <w:r>
        <w:rPr>
          <w:b/>
        </w:rPr>
        <w:t xml:space="preserve">Esimerkki 6.3625</w:t>
      </w:r>
    </w:p>
    <w:p>
      <w:r>
        <w:t xml:space="preserve">Otsikko: Nimi: Brownies. Lause 1: Tara rakasti leipomista. Lause 2: Hän teki lastensa kanssa leivonnaisia. Lause 3: Ne olivat täynnä karamellia. Lause 4: Lapset nuolivat kulhon puhtaaksi.</w:t>
      </w:r>
    </w:p>
    <w:p>
      <w:r>
        <w:rPr>
          <w:b/>
        </w:rPr>
        <w:t xml:space="preserve">Tulos</w:t>
      </w:r>
    </w:p>
    <w:p>
      <w:r>
        <w:t xml:space="preserve">Olen ollut siinä asemassa siitä lähtien.</w:t>
      </w:r>
    </w:p>
    <w:p>
      <w:r>
        <w:rPr>
          <w:b/>
        </w:rPr>
        <w:t xml:space="preserve">Esimerkki 6.3626</w:t>
      </w:r>
    </w:p>
    <w:p>
      <w:r>
        <w:t xml:space="preserve">Otsikko: Nimi: Naapureiden tapaaminen. Lause 1: Päätin tutustua uusiin naapureihini. Lause 2: Leivoin keksejä jakaakseni ne uusien naapureideni kanssa. Lause 3: Ensimmäisenä iltana, jolloin kävin vierailulla, söin kaikki keksini. Lause 4: Kävin muiden luona tyhjin käsin.</w:t>
      </w:r>
    </w:p>
    <w:p>
      <w:r>
        <w:rPr>
          <w:b/>
        </w:rPr>
        <w:t xml:space="preserve">Tulos</w:t>
      </w:r>
    </w:p>
    <w:p>
      <w:r>
        <w:t xml:space="preserve">Tomin vanhemmat pakottivat hänet ottamaan jäykkäkouristusrokotuksen.</w:t>
      </w:r>
    </w:p>
    <w:p>
      <w:r>
        <w:rPr>
          <w:b/>
        </w:rPr>
        <w:t xml:space="preserve">Esimerkki 6.3627</w:t>
      </w:r>
    </w:p>
    <w:p>
      <w:r>
        <w:t xml:space="preserve">Otsikko: Nimi: Temppeli. Lause 1: Mormonit matkustivat kaikki keskustaan. Lause 2: He olivat menossa temppeliin. Lause 3: He rakastivat palvoa siellä joka sunnuntai. Lause 4: Temppelin jälkeen he seisoivat ulkona ja ottivat valokuvia.</w:t>
      </w:r>
    </w:p>
    <w:p>
      <w:r>
        <w:rPr>
          <w:b/>
        </w:rPr>
        <w:t xml:space="preserve">Tulos</w:t>
      </w:r>
    </w:p>
    <w:p>
      <w:r>
        <w:t xml:space="preserve">Aivan kuten hän epäili, maito oli pilaantunut.</w:t>
      </w:r>
    </w:p>
    <w:p>
      <w:r>
        <w:rPr>
          <w:b/>
        </w:rPr>
        <w:t xml:space="preserve">Esimerkki 6.3628</w:t>
      </w:r>
    </w:p>
    <w:p>
      <w:r>
        <w:t xml:space="preserve">Otsikko: Nimi: Valokuvaus. Lause 1: Sally osti uuden kameran. Lause 2: Hän harjoitteli paljon sen kanssa. Lause 3: Hän yritti saada töitä. Lause 4: Hän kuvasi ystävänsä häitä.</w:t>
      </w:r>
    </w:p>
    <w:p>
      <w:r>
        <w:rPr>
          <w:b/>
        </w:rPr>
        <w:t xml:space="preserve">Tulos</w:t>
      </w:r>
    </w:p>
    <w:p>
      <w:r>
        <w:t xml:space="preserve">Hän teki kokemuksestaan romaanin nimeltä The Worst Fall Ever!</w:t>
      </w:r>
    </w:p>
    <w:p>
      <w:r>
        <w:rPr>
          <w:b/>
        </w:rPr>
        <w:t xml:space="preserve">Esimerkki 6.3629</w:t>
      </w:r>
    </w:p>
    <w:p>
      <w:r>
        <w:t xml:space="preserve">Otsikko: Nimi: Athlete Dreams. Lause 1: Jeremy on aina halunnut olla urheilija. Lause 2: Hän vannoi harjoittelevansa koripalloa joka päivä koulun jälkeen. Lause 3: Kaikki sujui hyvin, kunnes hän loukkasi nilkkansa pahasti. Lause 4: Jeremyn isä vei hänet lääkäriin arvioitavaksi.</w:t>
      </w:r>
    </w:p>
    <w:p>
      <w:r>
        <w:rPr>
          <w:b/>
        </w:rPr>
        <w:t xml:space="preserve">Tulos</w:t>
      </w:r>
    </w:p>
    <w:p>
      <w:r>
        <w:t xml:space="preserve">Saman vuoden syyskuussa John lähti uuteen elämään Dallasiin.</w:t>
      </w:r>
    </w:p>
    <w:p>
      <w:r>
        <w:rPr>
          <w:b/>
        </w:rPr>
        <w:t xml:space="preserve">Esimerkki 6.3630</w:t>
      </w:r>
    </w:p>
    <w:p>
      <w:r>
        <w:t xml:space="preserve">Otsikko: Nimi: Suu. Lause 1: Andrean koira haukkui koko ajan. Lause 2: Hän osti sille kuonokopan. Lause 3: Se oli vihdoin hiljaa! Lause 4: Heti kun hän otti kuonokopan pois, se haukkui lisää.</w:t>
      </w:r>
    </w:p>
    <w:p>
      <w:r>
        <w:rPr>
          <w:b/>
        </w:rPr>
        <w:t xml:space="preserve">Tulos</w:t>
      </w:r>
    </w:p>
    <w:p>
      <w:r>
        <w:t xml:space="preserve">Garrett vaali sitä.</w:t>
      </w:r>
    </w:p>
    <w:p>
      <w:r>
        <w:rPr>
          <w:b/>
        </w:rPr>
        <w:t xml:space="preserve">Esimerkki 6.3631</w:t>
      </w:r>
    </w:p>
    <w:p>
      <w:r>
        <w:t xml:space="preserve">Otsikko: Otsikko: Paahtaminen: Paahtoistunto. Lause 1: Timmy käveli koulun ympäri flip flopit jalassaan. Lause 2: Joukko poikia huomasi hänet ja piiritti hänet. Lause 3: Yksi ryhmän jäsenistä arvosteli hänen sandaalejaan. Lause 4: Muut puuttuivat keskusteluun.</w:t>
      </w:r>
    </w:p>
    <w:p>
      <w:r>
        <w:rPr>
          <w:b/>
        </w:rPr>
        <w:t xml:space="preserve">Tulos</w:t>
      </w:r>
    </w:p>
    <w:p>
      <w:r>
        <w:t xml:space="preserve">Nyt hän juo useita juomia, joita hän ennen piti katkerina.</w:t>
      </w:r>
    </w:p>
    <w:p>
      <w:r>
        <w:rPr>
          <w:b/>
        </w:rPr>
        <w:t xml:space="preserve">Esimerkki 6.3632</w:t>
      </w:r>
    </w:p>
    <w:p>
      <w:r>
        <w:t xml:space="preserve">Otsikko: Nimi: Pallo. Lause 1: Tom löysi pallon puistosta. Lause 2: Hän vei pallon kotiin. Lause 3: Pallo putosi. Lause 4: Hän itki sitä äidilleen.</w:t>
      </w:r>
    </w:p>
    <w:p>
      <w:r>
        <w:rPr>
          <w:b/>
        </w:rPr>
        <w:t xml:space="preserve">Tulos</w:t>
      </w:r>
    </w:p>
    <w:p>
      <w:r>
        <w:t xml:space="preserve">Tim hävisi pelin Samille.</w:t>
      </w:r>
    </w:p>
    <w:p>
      <w:r>
        <w:rPr>
          <w:b/>
        </w:rPr>
        <w:t xml:space="preserve">Esimerkki 6.3633</w:t>
      </w:r>
    </w:p>
    <w:p>
      <w:r>
        <w:t xml:space="preserve">Otsikko: Nimi: The Bully. Lause 1: Tommy meni kouluun kuin mikä tahansa päivä. Lause 2: Matkalla luokkaan Tommya kuitenkin pilkattiin. Lause 3: Tommy vietti loppupäivän masentuneena. Lause 4: Kulkiessaan luokasta toiseen hän vältteli ihmisiä.</w:t>
      </w:r>
    </w:p>
    <w:p>
      <w:r>
        <w:rPr>
          <w:b/>
        </w:rPr>
        <w:t xml:space="preserve">Tulos</w:t>
      </w:r>
    </w:p>
    <w:p>
      <w:r>
        <w:t xml:space="preserve">Me olemme ylpeitä heidän mukavasta koirastaan.</w:t>
      </w:r>
    </w:p>
    <w:p>
      <w:r>
        <w:rPr>
          <w:b/>
        </w:rPr>
        <w:t xml:space="preserve">Esimerkki 6.3634</w:t>
      </w:r>
    </w:p>
    <w:p>
      <w:r>
        <w:t xml:space="preserve">Otsikko: Kreuger. Lause 1: Mies käveli takanani polulla. Lause 2: Hänellä oli päällään Freddy Krueger -asu. Lause 3: Jopa pusero oli hyvin realistinen. Lause 4: Yritin kovasti olla juoksematta.</w:t>
      </w:r>
    </w:p>
    <w:p>
      <w:r>
        <w:rPr>
          <w:b/>
        </w:rPr>
        <w:t xml:space="preserve">Tulos</w:t>
      </w:r>
    </w:p>
    <w:p>
      <w:r>
        <w:t xml:space="preserve">Mutta syvyyshavainnon herääminen oli hänen elämänsä paras tunne!</w:t>
      </w:r>
    </w:p>
    <w:p>
      <w:r>
        <w:rPr>
          <w:b/>
        </w:rPr>
        <w:t xml:space="preserve">Esimerkki 6.3635</w:t>
      </w:r>
    </w:p>
    <w:p>
      <w:r>
        <w:t xml:space="preserve">Otsikko: Nimi: Spicy House. Lause 1: Heti herättyäni valmistin kanavoileivän. Lause 2: Halusin pippuria ja päätin etsiä pippurikastiketta. Lause 3: Kun näin sen tiskillä, tartuin siihen. Lause 4: Valitettavasti se valui maahan.</w:t>
      </w:r>
    </w:p>
    <w:p>
      <w:r>
        <w:rPr>
          <w:b/>
        </w:rPr>
        <w:t xml:space="preserve">Tulos</w:t>
      </w:r>
    </w:p>
    <w:p>
      <w:r>
        <w:t xml:space="preserve">Kummallista kyllä, siitä tuli hyvin suosittu.</w:t>
      </w:r>
    </w:p>
    <w:p>
      <w:r>
        <w:rPr>
          <w:b/>
        </w:rPr>
        <w:t xml:space="preserve">Esimerkki 6.3636</w:t>
      </w:r>
    </w:p>
    <w:p>
      <w:r>
        <w:t xml:space="preserve">Otsikko: Nimi: Hirviö. Lause 1: Kia lähetti kuvan Isojalasta koulun sanomalehteen. Lause 2: Hänen koulunsa julkaisi sen ja hyväksyi hänet kuvaajaksi. Lause 3: Monet ihmiset kyselivät Kialta siitä. Lause 4: Lopulta Kian oli pakko myöntää totuus.</w:t>
      </w:r>
    </w:p>
    <w:p>
      <w:r>
        <w:rPr>
          <w:b/>
        </w:rPr>
        <w:t xml:space="preserve">Tulos</w:t>
      </w:r>
    </w:p>
    <w:p>
      <w:r>
        <w:t xml:space="preserve">Tommyn veli löysi hänet.</w:t>
      </w:r>
    </w:p>
    <w:p>
      <w:r>
        <w:rPr>
          <w:b/>
        </w:rPr>
        <w:t xml:space="preserve">Esimerkki 6.3637</w:t>
      </w:r>
    </w:p>
    <w:p>
      <w:r>
        <w:t xml:space="preserve">Otsikko: Nimi: Vanhat astiat. Lause 1: Katselin kaappiani ja huomasin jotain outoa. Lause 2: Näyttäisi siltä, että astiastomme oli hyvin vanhentunut. Lause 3: Kävin ebayssä ja huomasin, että jotkut näistä astioista maksavat paljon rahaa. Lause 4: Myin astiat ja ostin uudet.</w:t>
      </w:r>
    </w:p>
    <w:p>
      <w:r>
        <w:rPr>
          <w:b/>
        </w:rPr>
        <w:t xml:space="preserve">Tulos</w:t>
      </w:r>
    </w:p>
    <w:p>
      <w:r>
        <w:t xml:space="preserve">Päätin kostoksi olla menemättä vasta viime hetkellä.</w:t>
      </w:r>
    </w:p>
    <w:p>
      <w:r>
        <w:rPr>
          <w:b/>
        </w:rPr>
        <w:t xml:space="preserve">Esimerkki 6.3638</w:t>
      </w:r>
    </w:p>
    <w:p>
      <w:r>
        <w:t xml:space="preserve">Otsikko: Nimi: Metalli mikroaaltouunissa. Lause 1: Joey halusi nähdä, mitä tapahtuu, jos laittaa metallia mikroaaltouuniin. Lause 2: Hän laittoi metallisen lusikan mikroaaltouuniin ja käynnisti sen. Lause 3: Tottahan toki, se alkoi kipinöimään ja räiskimään kaikkialla! Lause 4: Joeyn epäonneksi myös hänen vanhempansa kuulivat metelin.</w:t>
      </w:r>
    </w:p>
    <w:p>
      <w:r>
        <w:rPr>
          <w:b/>
        </w:rPr>
        <w:t xml:space="preserve">Tulos</w:t>
      </w:r>
    </w:p>
    <w:p>
      <w:r>
        <w:t xml:space="preserve">Se oli ollut loistavaa aikaa!</w:t>
      </w:r>
    </w:p>
    <w:p>
      <w:r>
        <w:rPr>
          <w:b/>
        </w:rPr>
        <w:t xml:space="preserve">Esimerkki 6.3639</w:t>
      </w:r>
    </w:p>
    <w:p>
      <w:r>
        <w:t xml:space="preserve">Otsikko: Nimi: Vanha kirjoituskone. Lause 1: Caroline rakasti vapaa-ajallaan kirjoittaa romaaneja. Lause 2: Niinpä hänen äitinsä antoi hänelle syntymäpäivälahjaksi vanhan kirjoituskoneen. Lause 3: Caroline innostui siitä. Lause 4: Hän piti vanhoista näppäimistä ja äänestä.</w:t>
      </w:r>
    </w:p>
    <w:p>
      <w:r>
        <w:rPr>
          <w:b/>
        </w:rPr>
        <w:t xml:space="preserve">Tulos</w:t>
      </w:r>
    </w:p>
    <w:p>
      <w:r>
        <w:t xml:space="preserve">Hänen äitinsä oli hyvin vihainen.</w:t>
      </w:r>
    </w:p>
    <w:p>
      <w:r>
        <w:rPr>
          <w:b/>
        </w:rPr>
        <w:t xml:space="preserve">Esimerkki 6.3640</w:t>
      </w:r>
    </w:p>
    <w:p>
      <w:r>
        <w:t xml:space="preserve">Otsikko: Nimi: Kylmä päivä. Lause 1: Aaron oli myöhässä koulusta. Lause 2: Hän näki bussin pysähtyvän tielle. Lause 3: Aaron juoksi ulos ehtiäkseen bussiin. Lause 4: Hän unohti ottaa takkinsa.</w:t>
      </w:r>
    </w:p>
    <w:p>
      <w:r>
        <w:rPr>
          <w:b/>
        </w:rPr>
        <w:t xml:space="preserve">Tulos</w:t>
      </w:r>
    </w:p>
    <w:p>
      <w:r>
        <w:t xml:space="preserve">Koira kiljui ja juoksi, ja Laura jatkoi kävelyä.</w:t>
      </w:r>
    </w:p>
    <w:p>
      <w:r>
        <w:rPr>
          <w:b/>
        </w:rPr>
        <w:t xml:space="preserve">Esimerkki 6.3641</w:t>
      </w:r>
    </w:p>
    <w:p>
      <w:r>
        <w:t xml:space="preserve">Otsikko: Lucretia Goes Kayaking. Lause 1: Lucretia on viettänyt koko päivän tietämättä, mitä tehdä. Lause 2: Hän päättää lähteä melomaan. Lause 3: Hänellä on hieno päivä. Lause 4: Kotiin päästyään hän juo lasillisen vettä.</w:t>
      </w:r>
    </w:p>
    <w:p>
      <w:r>
        <w:rPr>
          <w:b/>
        </w:rPr>
        <w:t xml:space="preserve">Tulos</w:t>
      </w:r>
    </w:p>
    <w:p>
      <w:r>
        <w:t xml:space="preserve">Rakensin nurkkaan jättimäisen violetin ja vaaleanpunaisen nukkekodin.</w:t>
      </w:r>
    </w:p>
    <w:p>
      <w:r>
        <w:rPr>
          <w:b/>
        </w:rPr>
        <w:t xml:space="preserve">Esimerkki 6.3642</w:t>
      </w:r>
    </w:p>
    <w:p>
      <w:r>
        <w:t xml:space="preserve">Otsikko: Nimi: The House Party. Lause 1: Lenny halusi järjestää kotibileet Paulin syntymäpäivänä. Lause 2: Paul ei ollut suuri juhlien ystävä, koska hän inhosi äänekästä väkijoukkoa. Lause 3: Paul kuitenkin suostui juhliin Lennyn mieliksi. Lause 4: Myöhemmin Paul ilmestyi juhliin ja sai pitää hauskaa.</w:t>
      </w:r>
    </w:p>
    <w:p>
      <w:r>
        <w:rPr>
          <w:b/>
        </w:rPr>
        <w:t xml:space="preserve">Tulos</w:t>
      </w:r>
    </w:p>
    <w:p>
      <w:r>
        <w:t xml:space="preserve">Hänen poikaystävänsä vastasi yllättyneenä.</w:t>
      </w:r>
    </w:p>
    <w:p>
      <w:r>
        <w:rPr>
          <w:b/>
        </w:rPr>
        <w:t xml:space="preserve">Esimerkki 6.3643</w:t>
      </w:r>
    </w:p>
    <w:p>
      <w:r>
        <w:t xml:space="preserve">Otsikko: Nimi: Fluffkin. Lause 1: Ostin retrolelun nimeltä Fluffkin. Lause 2: Ostin eilen kotiin violettitukkaisen nuken alkuperäisessä laatikossaan. Lause 3: Laitoin sen takan päälle toivoen, että se herättäisi kysymyksiä. Lause 4: Lapseni ovat rakastuneet siihen ja pyytäneet saada leikkiä sillä.</w:t>
      </w:r>
    </w:p>
    <w:p>
      <w:r>
        <w:rPr>
          <w:b/>
        </w:rPr>
        <w:t xml:space="preserve">Tulos</w:t>
      </w:r>
    </w:p>
    <w:p>
      <w:r>
        <w:t xml:space="preserve">Olen osoittanut kaikkien olevan väärässä, olin oikeassa seuratessani unelmiani.</w:t>
      </w:r>
    </w:p>
    <w:p>
      <w:r>
        <w:rPr>
          <w:b/>
        </w:rPr>
        <w:t xml:space="preserve">Esimerkki 6.3644</w:t>
      </w:r>
    </w:p>
    <w:p>
      <w:r>
        <w:t xml:space="preserve">Otsikko: Nimi: Isovanhempien päivä. Lause 1: Jimin päiväkotiluokalla oli isovanhempien päivä. Lause 2: Jimin isovanhemmat asuivat muualla kuin osavaltiossa. Lause 3: Kaikkien muiden isovanhemmat olivat käymässä koulussa. Lause 4: Yksi isoäideistä oli pahoillaan Jimin puolesta.</w:t>
      </w:r>
    </w:p>
    <w:p>
      <w:r>
        <w:rPr>
          <w:b/>
        </w:rPr>
        <w:t xml:space="preserve">Tulos</w:t>
      </w:r>
    </w:p>
    <w:p>
      <w:r>
        <w:t xml:space="preserve">Anne oli niin hämillään.</w:t>
      </w:r>
    </w:p>
    <w:p>
      <w:r>
        <w:rPr>
          <w:b/>
        </w:rPr>
        <w:t xml:space="preserve">Esimerkki 6.3645</w:t>
      </w:r>
    </w:p>
    <w:p>
      <w:r>
        <w:t xml:space="preserve">Otsikko: Muurahaiset menevät taivaaseen?. Lause 1: Pikkuserkkuni leikki ulkona. Lause 2: A katsoi ikkunasta ulos nähdäkseen hänet. Lause 3: Hän oli polvillaan pää alas laskettuna. Lause 4: Menin ulos varmistamaan, että hän oli kunnossa.</w:t>
      </w:r>
    </w:p>
    <w:p>
      <w:r>
        <w:rPr>
          <w:b/>
        </w:rPr>
        <w:t xml:space="preserve">Tulos</w:t>
      </w:r>
    </w:p>
    <w:p>
      <w:r>
        <w:t xml:space="preserve">Hän sanoi innoissaan kyllä.</w:t>
      </w:r>
    </w:p>
    <w:p>
      <w:r>
        <w:rPr>
          <w:b/>
        </w:rPr>
        <w:t xml:space="preserve">Esimerkki 6.3646</w:t>
      </w:r>
    </w:p>
    <w:p>
      <w:r>
        <w:t xml:space="preserve">Otsikko: Nimi: Nukke. Lause 1: Salilla oli pihamyyjäiset. Lause 2: Hän myi paljon tyttärensä vanhoja leluja. Lause 3: Hänen tyttärensä näki vanhan lempinukkeksensa myytävien tavaroiden laatikossa. Lause 4: Salin tytär alkoi itkeä.</w:t>
      </w:r>
    </w:p>
    <w:p>
      <w:r>
        <w:rPr>
          <w:b/>
        </w:rPr>
        <w:t xml:space="preserve">Tulos</w:t>
      </w:r>
    </w:p>
    <w:p>
      <w:r>
        <w:t xml:space="preserve">Ehkä teen kaiken kevätsiivoukseni syksyllä.</w:t>
      </w:r>
    </w:p>
    <w:p>
      <w:r>
        <w:rPr>
          <w:b/>
        </w:rPr>
        <w:t xml:space="preserve">Esimerkki 6.3647</w:t>
      </w:r>
    </w:p>
    <w:p>
      <w:r>
        <w:t xml:space="preserve">Otsikko: Nimi: Ukkonen. Lause 1: Kate ja hänen ystävänsä olivat keikalla Vegasissa. Lause 2: Hänen ystävänsä valitsivat riskipitoisemman show'n kuin Kate olisi halunnut. Lause 3: Kate istui yleisössä järkyttyneenä. Lause 4: Kaikki oli liikaa Katelle.</w:t>
      </w:r>
    </w:p>
    <w:p>
      <w:r>
        <w:rPr>
          <w:b/>
        </w:rPr>
        <w:t xml:space="preserve">Tulos</w:t>
      </w:r>
    </w:p>
    <w:p>
      <w:r>
        <w:t xml:space="preserve">Kasa kaatui lopulta ja oli vaikeampi siivota.</w:t>
      </w:r>
    </w:p>
    <w:p>
      <w:r>
        <w:rPr>
          <w:b/>
        </w:rPr>
        <w:t xml:space="preserve">Esimerkki 6.3648</w:t>
      </w:r>
    </w:p>
    <w:p>
      <w:r>
        <w:t xml:space="preserve">Otsikko: Nimi: Hikiset kädet. Lause 1: Pelasin videopeliäni. Lause 2: Pelasin sitä useita tunteja. Lause 3: Käteni hikoilivat kovasti. Lause 4: Ohjaimeni tuli hyvin liukkaaksi.</w:t>
      </w:r>
    </w:p>
    <w:p>
      <w:r>
        <w:rPr>
          <w:b/>
        </w:rPr>
        <w:t xml:space="preserve">Tulos</w:t>
      </w:r>
    </w:p>
    <w:p>
      <w:r>
        <w:t xml:space="preserve">Tom osallistui ja voitti toisen sijan.</w:t>
      </w:r>
    </w:p>
    <w:p>
      <w:r>
        <w:rPr>
          <w:b/>
        </w:rPr>
        <w:t xml:space="preserve">Esimerkki 6.3649</w:t>
      </w:r>
    </w:p>
    <w:p>
      <w:r>
        <w:t xml:space="preserve">Otsikko: Nimi: Palkinto. Lause 1: Akatemia palkitsi Jimmyn. Lause 2: Hänet palkittiin vuoden tulokkaana. Lause 3: Jimmy otti palkinnon vastaan yleisön edessä. Lause 4: Kaikki taputtivat Jimmyn puheen jälkeen.</w:t>
      </w:r>
    </w:p>
    <w:p>
      <w:r>
        <w:rPr>
          <w:b/>
        </w:rPr>
        <w:t xml:space="preserve">Tulos</w:t>
      </w:r>
    </w:p>
    <w:p>
      <w:r>
        <w:t xml:space="preserve">Hän päätti mennä sushiravintolaan ja tilata sen sijaan.</w:t>
      </w:r>
    </w:p>
    <w:p>
      <w:r>
        <w:rPr>
          <w:b/>
        </w:rPr>
        <w:t xml:space="preserve">Esimerkki 6.3650</w:t>
      </w:r>
    </w:p>
    <w:p>
      <w:r>
        <w:t xml:space="preserve">Otsikko: Elias löytää ystävän. Lause 1: Elia oli yksinäinen. Lause 2: Koulussa hänellä ei ollut ystäviä. Lause 3: Eräänä päivänä kouluun tuli uusi poika. Lause 4: Elias ystävystyi hänen kanssaan heti.</w:t>
      </w:r>
    </w:p>
    <w:p>
      <w:r>
        <w:rPr>
          <w:b/>
        </w:rPr>
        <w:t xml:space="preserve">Tulos</w:t>
      </w:r>
    </w:p>
    <w:p>
      <w:r>
        <w:t xml:space="preserve">Auringon laskiessa omistaja vilkutti Düsseldorfille, kun tämä ratsasti pois.</w:t>
      </w:r>
    </w:p>
    <w:p>
      <w:r>
        <w:rPr>
          <w:b/>
        </w:rPr>
        <w:t xml:space="preserve">Esimerkki 6.3651</w:t>
      </w:r>
    </w:p>
    <w:p>
      <w:r>
        <w:t xml:space="preserve">Otsikko: Nimi: Online-ystävät. Lause 1: Cy oli autistinen, mutta tykkäsi silti pelata pelejä verkossa. Lause 2: Hänellä oli hyvä ystäväyhteisö, jota hän ei ollut koskaan tavannut. Lause 3: Kun hänen ystävänsä ehdottivat tapaamista paikallisessa baarissa, Cy joutui paniikkiin. Lause 4: Hän pystyi käsittelemään ihmisiä verkossa, mutta ei tosielämässä.</w:t>
      </w:r>
    </w:p>
    <w:p>
      <w:r>
        <w:rPr>
          <w:b/>
        </w:rPr>
        <w:t xml:space="preserve">Tulos</w:t>
      </w:r>
    </w:p>
    <w:p>
      <w:r>
        <w:t xml:space="preserve">Chariot tuskin malttaa odottaa uusia vaatteitaan.</w:t>
      </w:r>
    </w:p>
    <w:p>
      <w:r>
        <w:rPr>
          <w:b/>
        </w:rPr>
        <w:t xml:space="preserve">Esimerkki 6.3652</w:t>
      </w:r>
    </w:p>
    <w:p>
      <w:r>
        <w:t xml:space="preserve">Otsikko: Nimi: Kukat. Lause 1: Amy rakasti kauniita asioita. Lause 2: Kukat olivat hänen suosikkejaan. Lause 3: Hän poimi kukkakimpun puutarhastaan. Lause 4: Hän laittoi ne maljakkoon ja tuoksutteli niitä.</w:t>
      </w:r>
    </w:p>
    <w:p>
      <w:r>
        <w:rPr>
          <w:b/>
        </w:rPr>
        <w:t xml:space="preserve">Tulos</w:t>
      </w:r>
    </w:p>
    <w:p>
      <w:r>
        <w:t xml:space="preserve">Jatkoin yrittämistä, ja lopulta funkista tuli retroa ja siten taas siistiä.</w:t>
      </w:r>
    </w:p>
    <w:p>
      <w:r>
        <w:rPr>
          <w:b/>
        </w:rPr>
        <w:t xml:space="preserve">Esimerkki 6.3653</w:t>
      </w:r>
    </w:p>
    <w:p>
      <w:r>
        <w:t xml:space="preserve">Otsikko: Nimi: Garage Sale. Lause 1: Aluksi vaimoni ei halunnut mennä naapurin autotallimyyntiin. Lause 2: Pyysin häntä tulemaan mukaani vain palvelukseksi. Lause 3: Kun vaimoni pääsi paikalle, hän löysi pari Jane Austenin kirjaa myynnissä. Lause 4: Hän sai tietää, että naapurimme opiskelee englantia kuten hänkin.</w:t>
      </w:r>
    </w:p>
    <w:p>
      <w:r>
        <w:rPr>
          <w:b/>
        </w:rPr>
        <w:t xml:space="preserve">Tulos</w:t>
      </w:r>
    </w:p>
    <w:p>
      <w:r>
        <w:t xml:space="preserve">Hän pääsi ulos.</w:t>
      </w:r>
    </w:p>
    <w:p>
      <w:r>
        <w:rPr>
          <w:b/>
        </w:rPr>
        <w:t xml:space="preserve">Esimerkki 6.3654</w:t>
      </w:r>
    </w:p>
    <w:p>
      <w:r>
        <w:t xml:space="preserve">Otsikko: Nimi: Amy Helps. Lause 1: Andreilla oli työprojekti, jonka piti valmistua kahden päivän kuluttua. Lause 2: Hän oli jäämässä jälkeen tästä projektista. Lause 3: Hän pyysi Amya auttamaan häntä projektin kanssa. Lause 4: Andre sai projektin valmiiksi ajallaan Amyn avulla.</w:t>
      </w:r>
    </w:p>
    <w:p>
      <w:r>
        <w:rPr>
          <w:b/>
        </w:rPr>
        <w:t xml:space="preserve">Tulos</w:t>
      </w:r>
    </w:p>
    <w:p>
      <w:r>
        <w:t xml:space="preserve">Se sai arvosanan F.</w:t>
      </w:r>
    </w:p>
    <w:p>
      <w:r>
        <w:rPr>
          <w:b/>
        </w:rPr>
        <w:t xml:space="preserve">Esimerkki 6.3655</w:t>
      </w:r>
    </w:p>
    <w:p>
      <w:r>
        <w:t xml:space="preserve">Otsikko: Nimi: Keskiyön siivous. Lause 1: Angie inhosi siivoamista, joten hänen kotinsa oli aina epäsiisti. Lause 2: Hän oli kyllästynyt elämään näin ja halusi muuttaa tapansa. Lause 3: Eräänä yönä hän ei saanut unta, nousi sängystä ja alkoi siivota. Lause 4: Oli keskiyö, ja yllätyksekseen hän nautti siivoamisesta siihen aikaan.</w:t>
      </w:r>
    </w:p>
    <w:p>
      <w:r>
        <w:rPr>
          <w:b/>
        </w:rPr>
        <w:t xml:space="preserve">Tulos</w:t>
      </w:r>
    </w:p>
    <w:p>
      <w:r>
        <w:t xml:space="preserve">Ann ilahtui kaupasta löytämistään tavaroista.</w:t>
      </w:r>
    </w:p>
    <w:p>
      <w:r>
        <w:rPr>
          <w:b/>
        </w:rPr>
        <w:t xml:space="preserve">Esimerkki 6.3656</w:t>
      </w:r>
    </w:p>
    <w:p>
      <w:r>
        <w:t xml:space="preserve">Otsikko: Nimi: Kaappi. Lause 1: Lindsey piiloutui kaappiinsa. Lause 2: Hän luuli kuulleensa ääniä asunnossaan. Lause 3: Hän viipyi siellä yli tunnin. Lause 4: Lopulta hän uskaltautui ulos katsomaan.</w:t>
      </w:r>
    </w:p>
    <w:p>
      <w:r>
        <w:rPr>
          <w:b/>
        </w:rPr>
        <w:t xml:space="preserve">Tulos</w:t>
      </w:r>
    </w:p>
    <w:p>
      <w:r>
        <w:t xml:space="preserve">He hyväksyivät hänet, ja nyt Stevellä on rahaa ja rakastava perhe.</w:t>
      </w:r>
    </w:p>
    <w:p>
      <w:r>
        <w:rPr>
          <w:b/>
        </w:rPr>
        <w:t xml:space="preserve">Esimerkki 6.3657</w:t>
      </w:r>
    </w:p>
    <w:p>
      <w:r>
        <w:t xml:space="preserve">Otsikko: Nimi: The Big Test. Lause 1: Johnia jännitti seuraavana päivänä koulussa järjestettävä luonnontieteiden koe. Lause 2: Hän valvoi koko yön ja opiskeli ahkerasti. Lause 3: Hän heräsi myöhään seuraavana päivänä eikä ehtinyt syödä. Lause 4: Hän ryntäsi kouluun ja istui hermostuneena alas.</w:t>
      </w:r>
    </w:p>
    <w:p>
      <w:r>
        <w:rPr>
          <w:b/>
        </w:rPr>
        <w:t xml:space="preserve">Tulos</w:t>
      </w:r>
    </w:p>
    <w:p>
      <w:r>
        <w:t xml:space="preserve">Ilmassa oleva savu vaikeutti hengittämistä.</w:t>
      </w:r>
    </w:p>
    <w:p>
      <w:r>
        <w:rPr>
          <w:b/>
        </w:rPr>
        <w:t xml:space="preserve">Esimerkki 6.3658</w:t>
      </w:r>
    </w:p>
    <w:p>
      <w:r>
        <w:t xml:space="preserve">Otsikko: Nimi: Lemmikki. Lause 1: Will päätti, että hän haluaisi lemmikin. Lause 2: Will meni paikalliseen eläinkauppaan. Lause 3: Hän valitsi joko labradorinnoutajan tai kilpikonnan. Lause 4: Will päätti valita koiranpennun.</w:t>
      </w:r>
    </w:p>
    <w:p>
      <w:r>
        <w:rPr>
          <w:b/>
        </w:rPr>
        <w:t xml:space="preserve">Tulos</w:t>
      </w:r>
    </w:p>
    <w:p>
      <w:r>
        <w:t xml:space="preserve">Muutos oli ollut pelottava, mutta hän oli niin onnellinen, että oli tehnyt sen.</w:t>
      </w:r>
    </w:p>
    <w:p>
      <w:r>
        <w:rPr>
          <w:b/>
        </w:rPr>
        <w:t xml:space="preserve">Esimerkki 6.3659</w:t>
      </w:r>
    </w:p>
    <w:p>
      <w:r>
        <w:t xml:space="preserve">Otsikko: Nimi: Bad Partner. Lause 1: Poliisilla oli tapaus. Lause 2: Hän tarvitsi parinsa apua. Lause 3: Hänen parinsa ei ollut fiksu. Lause 4: Hänen parinsa teki vahingossa väärin.</w:t>
      </w:r>
    </w:p>
    <w:p>
      <w:r>
        <w:rPr>
          <w:b/>
        </w:rPr>
        <w:t xml:space="preserve">Tulos</w:t>
      </w:r>
    </w:p>
    <w:p>
      <w:r>
        <w:t xml:space="preserve">Lopulta Jane piti sitä lemmikkinä.</w:t>
      </w:r>
    </w:p>
    <w:p>
      <w:r>
        <w:rPr>
          <w:b/>
        </w:rPr>
        <w:t xml:space="preserve">Esimerkki 6.3660</w:t>
      </w:r>
    </w:p>
    <w:p>
      <w:r>
        <w:t xml:space="preserve">Otsikko: Nimi: Rivalry. Lause 1: Nämä kaksi koulua vihasivat toisiaan. Lause 2: Heillä oli ollut kilpailua jo vuosia. Lause 3: Kun niiden jalkapallojoukkueet kohtasivat turnauksessa, tilanne oli jännittynyt. Lause 4: Molemmat osapuolet huusivat ja hurrasivat.</w:t>
      </w:r>
    </w:p>
    <w:p>
      <w:r>
        <w:rPr>
          <w:b/>
        </w:rPr>
        <w:t xml:space="preserve">Tulos</w:t>
      </w:r>
    </w:p>
    <w:p>
      <w:r>
        <w:t xml:space="preserve">Hän juoksi pois niin nopeasti kuin pystyi, ennen kuin hänet parveiltiin.</w:t>
      </w:r>
    </w:p>
    <w:p>
      <w:r>
        <w:rPr>
          <w:b/>
        </w:rPr>
        <w:t xml:space="preserve">Esimerkki 6.3661</w:t>
      </w:r>
    </w:p>
    <w:p>
      <w:r>
        <w:t xml:space="preserve">Otsikko: Nimi: Dreamscapes. Lause 1: Näin viime yönä kauheita painajaisia. Lause 2: Näin unta siitä, että minua jahdataan. Lause 3: Unessani minua poltti tuli. Lause 4: Jotenkin selvisin hengissä tulipalosta.</w:t>
      </w:r>
    </w:p>
    <w:p>
      <w:r>
        <w:rPr>
          <w:b/>
        </w:rPr>
        <w:t xml:space="preserve">Tulos</w:t>
      </w:r>
    </w:p>
    <w:p>
      <w:r>
        <w:t xml:space="preserve">Poika kieltäytyi syömästä vihanneksia.</w:t>
      </w:r>
    </w:p>
    <w:p>
      <w:r>
        <w:rPr>
          <w:b/>
        </w:rPr>
        <w:t xml:space="preserve">Esimerkki 6.3662</w:t>
      </w:r>
    </w:p>
    <w:p>
      <w:r>
        <w:t xml:space="preserve">Otsikko: Nimi: Rintaliivit. Lause 1: Nainen puki rintaliivit päälleen. Lause 2: Ne sopivat hyvin. Lause 3: Hän osti niitä kymmenen kappaletta. Lause 4: Hänen miehensä huomasi rintaliivit.</w:t>
      </w:r>
    </w:p>
    <w:p>
      <w:r>
        <w:rPr>
          <w:b/>
        </w:rPr>
        <w:t xml:space="preserve">Tulos</w:t>
      </w:r>
    </w:p>
    <w:p>
      <w:r>
        <w:t xml:space="preserve">Olin järkyttynyt, koska hän kutsuu minua sillä nimellä.</w:t>
      </w:r>
    </w:p>
    <w:p>
      <w:r>
        <w:rPr>
          <w:b/>
        </w:rPr>
        <w:t xml:space="preserve">Esimerkki 6.3663</w:t>
      </w:r>
    </w:p>
    <w:p>
      <w:r>
        <w:t xml:space="preserve">Otsikko: Nimi: Lelu. Lause 1: Pojan lempilelu oli kadonnut. Lause 2: Hän etsi ympäri taloa. Lause 3: Hän etsi huonekalujen alta. Lause 4: Lopulta hän meni kellariin.</w:t>
      </w:r>
    </w:p>
    <w:p>
      <w:r>
        <w:rPr>
          <w:b/>
        </w:rPr>
        <w:t xml:space="preserve">Tulos</w:t>
      </w:r>
    </w:p>
    <w:p>
      <w:r>
        <w:t xml:space="preserve">Rick päätyi käyttämään pyöräänsä enemmän kuin autoaan.</w:t>
      </w:r>
    </w:p>
    <w:p>
      <w:r>
        <w:rPr>
          <w:b/>
        </w:rPr>
        <w:t xml:space="preserve">Esimerkki 6.3664</w:t>
      </w:r>
    </w:p>
    <w:p>
      <w:r>
        <w:t xml:space="preserve">Otsikko: Nimi: Vanha sohva. Lause 1: Tina tarvitsi uuden sohvan. Lause 2: Hän todella halusi sellaisen. Lause 3: Hänen vanha sohvansa oli runneltu. Lause 4: Se ei näyttänyt ollenkaan hyvältä.</w:t>
      </w:r>
    </w:p>
    <w:p>
      <w:r>
        <w:rPr>
          <w:b/>
        </w:rPr>
        <w:t xml:space="preserve">Tulos</w:t>
      </w:r>
    </w:p>
    <w:p>
      <w:r>
        <w:t xml:space="preserve">Cole nousi nopeasti arvoasteikossa.</w:t>
      </w:r>
    </w:p>
    <w:p>
      <w:r>
        <w:rPr>
          <w:b/>
        </w:rPr>
        <w:t xml:space="preserve">Esimerkki 6.3665</w:t>
      </w:r>
    </w:p>
    <w:p>
      <w:r>
        <w:t xml:space="preserve">Otsikko: Nimi: Sijaisopettaja. Lause 1: Charles tarvitsi työtä, kun hän oli menossa collegeen. Lause 2: Hän päätti ryhtyä sijaisopettajaksi. Lause 3: Ensimmäisenä päivänä hän tajusi, että se oli suuri virhe. Lause 4: Hän katkaisi kaksi tappelua ja sai kaksi sylkykuulaa.</w:t>
      </w:r>
    </w:p>
    <w:p>
      <w:r>
        <w:rPr>
          <w:b/>
        </w:rPr>
        <w:t xml:space="preserve">Tulos</w:t>
      </w:r>
    </w:p>
    <w:p>
      <w:r>
        <w:t xml:space="preserve">Hän tunsi sekunneissa ja poltti kyynärpäät ja polvet.</w:t>
      </w:r>
    </w:p>
    <w:p>
      <w:r>
        <w:rPr>
          <w:b/>
        </w:rPr>
        <w:t xml:space="preserve">Esimerkki 6.3666</w:t>
      </w:r>
    </w:p>
    <w:p>
      <w:r>
        <w:t xml:space="preserve">Otsikko: Nimi: Kadonnut. Lause 1: Kate oli hukannut avaimensa. Lause 2: Hän etsi niitä kaikkialta. Lause 3: Niitä ei löytynyt mistään! Lause 4: Sitten hän löysi ne piilotettuna koiransa sänkyyn.</w:t>
      </w:r>
    </w:p>
    <w:p>
      <w:r>
        <w:rPr>
          <w:b/>
        </w:rPr>
        <w:t xml:space="preserve">Tulos</w:t>
      </w:r>
    </w:p>
    <w:p>
      <w:r>
        <w:t xml:space="preserve">Mies tutki masennusta verkossa.</w:t>
      </w:r>
    </w:p>
    <w:p>
      <w:r>
        <w:rPr>
          <w:b/>
        </w:rPr>
        <w:t xml:space="preserve">Esimerkki 6.3667</w:t>
      </w:r>
    </w:p>
    <w:p>
      <w:r>
        <w:t xml:space="preserve">Otsikko: Nimi: Muuttopäivä. Lause 1: Rhonda sai uuden asunnon. Lause 2: Hän muutti jo kaikki tavaransa sinne. Lause 3: Menemme huomenna hänen luokseen. Lause 4: Toivottavasti emme eksy matkalla.</w:t>
      </w:r>
    </w:p>
    <w:p>
      <w:r>
        <w:rPr>
          <w:b/>
        </w:rPr>
        <w:t xml:space="preserve">Tulos</w:t>
      </w:r>
    </w:p>
    <w:p>
      <w:r>
        <w:t xml:space="preserve">Mainitsin The Secret of Their Eyesin, ja hän hymyili.</w:t>
      </w:r>
    </w:p>
    <w:p>
      <w:r>
        <w:rPr>
          <w:b/>
        </w:rPr>
        <w:t xml:space="preserve">Esimerkki 6.3668</w:t>
      </w:r>
    </w:p>
    <w:p>
      <w:r>
        <w:t xml:space="preserve">Otsikko: Nimi: Ystävänpäivä. Lause 1: Frankilla on ystävänpäivä treffit tälle illalle. Lause 2: Hän päätti viedä tytön veljensä ravintolaan. Lause 3: Hänen veljensä omisti hienon viiden tähden ravintolan. Lause 4: Hän haki tytön yöllä ja he ajoivat veljensä ravintolaan .</w:t>
      </w:r>
    </w:p>
    <w:p>
      <w:r>
        <w:rPr>
          <w:b/>
        </w:rPr>
        <w:t xml:space="preserve">Tulos</w:t>
      </w:r>
    </w:p>
    <w:p>
      <w:r>
        <w:t xml:space="preserve">Kun korjaaja tuli paikalle, hän korjasi sen välittömästi.</w:t>
      </w:r>
    </w:p>
    <w:p>
      <w:r>
        <w:rPr>
          <w:b/>
        </w:rPr>
        <w:t xml:space="preserve">Esimerkki 6.3669</w:t>
      </w:r>
    </w:p>
    <w:p>
      <w:r>
        <w:t xml:space="preserve">Otsikko: Nimi: Talvi. Lause 1: Tom asui kylmässä ilmastossa. Lause 2: Tom oli hyvin säästäväinen. Lause 3: Tom halusi eristää kotinsa. Lause 4: Tom päätti laudoittaa ikkunat.</w:t>
      </w:r>
    </w:p>
    <w:p>
      <w:r>
        <w:rPr>
          <w:b/>
        </w:rPr>
        <w:t xml:space="preserve">Tulos</w:t>
      </w:r>
    </w:p>
    <w:p>
      <w:r>
        <w:t xml:space="preserve">Spagetti ei ollut yhtä hyvää kuin yleensä, mutta parempaa kuin hän luuli.</w:t>
      </w:r>
    </w:p>
    <w:p>
      <w:r>
        <w:rPr>
          <w:b/>
        </w:rPr>
        <w:t xml:space="preserve">Esimerkki 6.3670</w:t>
      </w:r>
    </w:p>
    <w:p>
      <w:r>
        <w:t xml:space="preserve">Otsikko: Nimi: Kukkayllätys. Lause 1: Ken halusi yllättää tyttöystävänsä. Lause 2: Hän osti tytölle halvan kukkakimpun. Lause 3: Tyttöystävä oli lopulta allerginen yhdelle lajikkeelle. Lause 4: Hän oli silti kiitollinen ajatuksesta.</w:t>
      </w:r>
    </w:p>
    <w:p>
      <w:r>
        <w:rPr>
          <w:b/>
        </w:rPr>
        <w:t xml:space="preserve">Tulos</w:t>
      </w:r>
    </w:p>
    <w:p>
      <w:r>
        <w:t xml:space="preserve">Tuon päivän jälkeen Jasmine on välttänyt greippiä.</w:t>
      </w:r>
    </w:p>
    <w:p>
      <w:r>
        <w:rPr>
          <w:b/>
        </w:rPr>
        <w:t xml:space="preserve">Esimerkki 6.3671</w:t>
      </w:r>
    </w:p>
    <w:p>
      <w:r>
        <w:t xml:space="preserve">Nimike: rapu. Lause 1: Poika näki ravun. Lause 2: Hän jahtasi sitä. Lause 3: Rapu karkasi. Lause 4: Poika melkein sai sen.</w:t>
      </w:r>
    </w:p>
    <w:p>
      <w:r>
        <w:rPr>
          <w:b/>
        </w:rPr>
        <w:t xml:space="preserve">Tulos</w:t>
      </w:r>
    </w:p>
    <w:p>
      <w:r>
        <w:t xml:space="preserve">En pystynyt nukahtamaan ollenkaan.</w:t>
      </w:r>
    </w:p>
    <w:p>
      <w:r>
        <w:rPr>
          <w:b/>
        </w:rPr>
        <w:t xml:space="preserve">Esimerkki 6.3672</w:t>
      </w:r>
    </w:p>
    <w:p>
      <w:r>
        <w:t xml:space="preserve">Otsikko: Nimi: Night. Lause 1: Yöhoitaja soitti lääkärille. Lause 2: Lääkäri sanoi, että vauva oli hädässä. Lause 3: Pitocin-tiputus lopetettiin. Lause 4: Hänet jätettiin makaamaan sinne koko yöksi.</w:t>
      </w:r>
    </w:p>
    <w:p>
      <w:r>
        <w:rPr>
          <w:b/>
        </w:rPr>
        <w:t xml:space="preserve">Tulos</w:t>
      </w:r>
    </w:p>
    <w:p>
      <w:r>
        <w:t xml:space="preserve">Tom oli iloinen siitä, ettei hänen tarvinnut vaivautua hiustensa kanssa.</w:t>
      </w:r>
    </w:p>
    <w:p>
      <w:r>
        <w:rPr>
          <w:b/>
        </w:rPr>
        <w:t xml:space="preserve">Esimerkki 6.3673</w:t>
      </w:r>
    </w:p>
    <w:p>
      <w:r>
        <w:t xml:space="preserve">Otsikko: Nimi: Chicken Strips. Lause 1: Kellyn lapset olivat nälissään. Lause 2: Hän teki heille kanasuikaleita. Lause 3: He ahmivat ne nopeasti. Lause 4: He olivat olleet nälissään!</w:t>
      </w:r>
    </w:p>
    <w:p>
      <w:r>
        <w:rPr>
          <w:b/>
        </w:rPr>
        <w:t xml:space="preserve">Tulos</w:t>
      </w:r>
    </w:p>
    <w:p>
      <w:r>
        <w:t xml:space="preserve">Martinia ei enää koskaan pyydetty isännöimään syntymäpäiväjuhlia.</w:t>
      </w:r>
    </w:p>
    <w:p>
      <w:r>
        <w:rPr>
          <w:b/>
        </w:rPr>
        <w:t xml:space="preserve">Esimerkki 6.3674</w:t>
      </w:r>
    </w:p>
    <w:p>
      <w:r>
        <w:t xml:space="preserve">Otsikko: Nimi: Maine Vacation. Lause 1: Joka vuosi kälyni ja hänen perheensä lähtevät Maineen. Lause 2: He vuokrasivat mökin järven rannalta. Lause 3: He menivät kahdeksi kokonaiseksi viikoksi vuosien ajan. Lause 4: Tänä vuonna he menivät vain yhdeksi viikoksi.</w:t>
      </w:r>
    </w:p>
    <w:p>
      <w:r>
        <w:rPr>
          <w:b/>
        </w:rPr>
        <w:t xml:space="preserve">Tulos</w:t>
      </w:r>
    </w:p>
    <w:p>
      <w:r>
        <w:t xml:space="preserve">Silloinkin hän odotti soittoa todella myöhään.</w:t>
      </w:r>
    </w:p>
    <w:p>
      <w:r>
        <w:rPr>
          <w:b/>
        </w:rPr>
        <w:t xml:space="preserve">Esimerkki 6.3675</w:t>
      </w:r>
    </w:p>
    <w:p>
      <w:r>
        <w:t xml:space="preserve">Otsikko: Koira. Lause 1: Gia halusi hankkia uuden lemmikin. Lause 2: Hän meni turvakotiin ja löysi täydellisen koiran. Lause 3: Se oli pieni ja ruskea. Lause 4: Gia otti sen kotiin ja hemmotteli sitä.</w:t>
      </w:r>
    </w:p>
    <w:p>
      <w:r>
        <w:rPr>
          <w:b/>
        </w:rPr>
        <w:t xml:space="preserve">Tulos</w:t>
      </w:r>
    </w:p>
    <w:p>
      <w:r>
        <w:t xml:space="preserve">He jättivät huomiotta saalistaja ja saalis -näkökulman ja pysyivät kavereina.</w:t>
      </w:r>
    </w:p>
    <w:p>
      <w:r>
        <w:rPr>
          <w:b/>
        </w:rPr>
        <w:t xml:space="preserve">Esimerkki 6.3676</w:t>
      </w:r>
    </w:p>
    <w:p>
      <w:r>
        <w:t xml:space="preserve">Otsikko: Nimi: Aivotärähdys. Lause 1: Josh pelasi koripalloa. Lause 2: Hän pelasi isossa pelissä, kun hän meni heittämään. Lause 3: Hän kaatui ja löi päänsä. Lause 4: Josh kärsi aivotärähdyksestä.</w:t>
      </w:r>
    </w:p>
    <w:p>
      <w:r>
        <w:rPr>
          <w:b/>
        </w:rPr>
        <w:t xml:space="preserve">Tulos</w:t>
      </w:r>
    </w:p>
    <w:p>
      <w:r>
        <w:t xml:space="preserve">Ensimmäisen neljänneksen jälkeen valmentaja antoi hänelle toisen mahdollisuuden.</w:t>
      </w:r>
    </w:p>
    <w:p>
      <w:r>
        <w:rPr>
          <w:b/>
        </w:rPr>
        <w:t xml:space="preserve">Esimerkki 6.3677</w:t>
      </w:r>
    </w:p>
    <w:p>
      <w:r>
        <w:t xml:space="preserve">Otsikko: Nimi: Hyytelö. Lause 1: Suzanna varttui katsellen, kun hänen isoäitinsä teki hyytelöä tyhjästä. Lause 2: Hyytelö oli herkullista, ja sen valmistusprosessi oli kiehtova! Lause 3: Kun Suzanna muutti omaan kotiinsa, hän suuntasi suoraan keittiöön. Lause 4: Mutta hyytelö ei hyytynyt kunnolla, eikä se maistunut yhtä hyvältä.</w:t>
      </w:r>
    </w:p>
    <w:p>
      <w:r>
        <w:rPr>
          <w:b/>
        </w:rPr>
        <w:t xml:space="preserve">Tulos</w:t>
      </w:r>
    </w:p>
    <w:p>
      <w:r>
        <w:t xml:space="preserve">Kaikki nauroivat.</w:t>
      </w:r>
    </w:p>
    <w:p>
      <w:r>
        <w:rPr>
          <w:b/>
        </w:rPr>
        <w:t xml:space="preserve">Esimerkki 6.3678</w:t>
      </w:r>
    </w:p>
    <w:p>
      <w:r>
        <w:t xml:space="preserve">Otsikko: Title: Locked out. Lause 1: Eräänä päivänä olin todella kärsimätön itselleni. Lause 2: Minulta kesti kauan lähteä talosta, ja lopulta sain tarpeekseni. Lause 3: Kävelin nopeasti ulos asunnon ovesta ja löin sen kiinni. Lause 4: Sitten tajusin, että unohdin turhautuneena avaimeni.</w:t>
      </w:r>
    </w:p>
    <w:p>
      <w:r>
        <w:rPr>
          <w:b/>
        </w:rPr>
        <w:t xml:space="preserve">Tulos</w:t>
      </w:r>
    </w:p>
    <w:p>
      <w:r>
        <w:t xml:space="preserve">Hän ehti kouluun ajoissa.</w:t>
      </w:r>
    </w:p>
    <w:p>
      <w:r>
        <w:rPr>
          <w:b/>
        </w:rPr>
        <w:t xml:space="preserve">Esimerkki 6.3679</w:t>
      </w:r>
    </w:p>
    <w:p>
      <w:r>
        <w:t xml:space="preserve">Otsikko: Nimi: Rahankerääjä. Lause 1: Sean oli töissä, kun hänen pomonsa ilmoitti uudesta rahankeräyksestä. Lause 2: Sean tutki järjestöä tarkemmin ja ihaili sen tarkoitusta. Lause 3: Hän tunsi suurta intohimoa ja päätti osallistua itse. Lause 4: Seuraavien viikkojen ajan hän käytti aikaansa tiedon jakamiseen.</w:t>
      </w:r>
    </w:p>
    <w:p>
      <w:r>
        <w:rPr>
          <w:b/>
        </w:rPr>
        <w:t xml:space="preserve">Tulos</w:t>
      </w:r>
    </w:p>
    <w:p>
      <w:r>
        <w:t xml:space="preserve">Hän seurasi tarkasti, kun tutkijat tekivät muistiinpanoja.</w:t>
      </w:r>
    </w:p>
    <w:p>
      <w:r>
        <w:rPr>
          <w:b/>
        </w:rPr>
        <w:t xml:space="preserve">Esimerkki 6.3680</w:t>
      </w:r>
    </w:p>
    <w:p>
      <w:r>
        <w:t xml:space="preserve">Otsikko: Nimi: Kuorma-autonkuljettaja. Lause 1: Gary on aina halunnut olla rekkakuski. Lause 2: Hän valmistui lukiosta ja alkoi etsiä töitä. Lause 3: Hänen vanhempansa halusivat, että hän menisi yliopistoon, mutta hän ei halunnut. Lause 4: Hän päätti mennä nopeaan autokouluun.</w:t>
      </w:r>
    </w:p>
    <w:p>
      <w:r>
        <w:rPr>
          <w:b/>
        </w:rPr>
        <w:t xml:space="preserve">Tulos</w:t>
      </w:r>
    </w:p>
    <w:p>
      <w:r>
        <w:t xml:space="preserve">Tom päätti lopettaa pelin ennenaikaisesti pelastaakseen heidän ystävyytensä.</w:t>
      </w:r>
    </w:p>
    <w:p>
      <w:r>
        <w:rPr>
          <w:b/>
        </w:rPr>
        <w:t xml:space="preserve">Esimerkki 6.3681</w:t>
      </w:r>
    </w:p>
    <w:p>
      <w:r>
        <w:t xml:space="preserve">Otsikko: Nimi: Tuskallinen törmäys. Lause 1: Kyle matkusti rannalle. Lause 2: Hän otti surffilaudan autosta. Lause 3: Hän surffasi pari minuuttia, kunnes aalto iski häneen. Lause 4: Kyle kaatui ja hänen jalkansa jäi kiveen.</w:t>
      </w:r>
    </w:p>
    <w:p>
      <w:r>
        <w:rPr>
          <w:b/>
        </w:rPr>
        <w:t xml:space="preserve">Tulos</w:t>
      </w:r>
    </w:p>
    <w:p>
      <w:r>
        <w:t xml:space="preserve">Hänen poikaystävänsä selitti, että kyseessä oli murea palanen nimeltä Filet Mignon.</w:t>
      </w:r>
    </w:p>
    <w:p>
      <w:r>
        <w:rPr>
          <w:b/>
        </w:rPr>
        <w:t xml:space="preserve">Esimerkki 6.3682</w:t>
      </w:r>
    </w:p>
    <w:p>
      <w:r>
        <w:t xml:space="preserve">Otsikko: Johnny Boy. Lause 1: Johnny Boy on aina haaveillut juoksevansa maratonin. Lause 2: Hän heräsi joka aamu kello 4 treenaamaan. Lause 3: Hän juoksi, ui ja pyöräili tuntikausia. Lause 4: Vihdoin koitti päivä, jolloin Johnny Boy juoksi maratoninsa.</w:t>
      </w:r>
    </w:p>
    <w:p>
      <w:r>
        <w:rPr>
          <w:b/>
        </w:rPr>
        <w:t xml:space="preserve">Tulos</w:t>
      </w:r>
    </w:p>
    <w:p>
      <w:r>
        <w:t xml:space="preserve">Seurakunta taputti.</w:t>
      </w:r>
    </w:p>
    <w:p>
      <w:r>
        <w:rPr>
          <w:b/>
        </w:rPr>
        <w:t xml:space="preserve">Esimerkki 6.3683</w:t>
      </w:r>
    </w:p>
    <w:p>
      <w:r>
        <w:t xml:space="preserve">Otsikko: Nimi: Saksan Bologna. Lause 1: Eilen vaimoni muistutti minua siitä, että hän oli ostanut saksalaista bolognaa. Lause 2: Hän osti sen maanantaina. Lause 3: Yritin syödä sitä tänään. Lause 4: Se oli alkanut maistua happamalta.</w:t>
      </w:r>
    </w:p>
    <w:p>
      <w:r>
        <w:rPr>
          <w:b/>
        </w:rPr>
        <w:t xml:space="preserve">Tulos</w:t>
      </w:r>
    </w:p>
    <w:p>
      <w:r>
        <w:t xml:space="preserve">Kun Jason ja Suzy suutelivat, koko maailma oli kuin pysähtynyt.</w:t>
      </w:r>
    </w:p>
    <w:p>
      <w:r>
        <w:rPr>
          <w:b/>
        </w:rPr>
        <w:t xml:space="preserve">Esimerkki 6.3684</w:t>
      </w:r>
    </w:p>
    <w:p>
      <w:r>
        <w:t xml:space="preserve">Otsikko: Nimi: Ärsyttävä hälytys. Lause 1: Nedin naapureilla oli auto, jossa oli herkkä hälytin. Lause 2: Se laukesi melkein joka yö ilman syytä. Lause 3: Jonkin ajan kuluttua ihmiset alkoivat valittaa. Lause 4: Ned puhui asiasta suoraan naapureilleen.</w:t>
      </w:r>
    </w:p>
    <w:p>
      <w:r>
        <w:rPr>
          <w:b/>
        </w:rPr>
        <w:t xml:space="preserve">Tulos</w:t>
      </w:r>
    </w:p>
    <w:p>
      <w:r>
        <w:t xml:space="preserve">Sen jälkeen Sarah meni kotiin ja itki tuntikausia. k.</w:t>
      </w:r>
    </w:p>
    <w:p>
      <w:r>
        <w:rPr>
          <w:b/>
        </w:rPr>
        <w:t xml:space="preserve">Esimerkki 6.3685</w:t>
      </w:r>
    </w:p>
    <w:p>
      <w:r>
        <w:t xml:space="preserve">Otsikko: Nimi: Parannus. Lause 1: Cari laiskotteli kahden ensimmäisen lukiovuotensa aikana. Lause 2: Sitten hän tajusi, että oli aika ryhtyä toimeen. Lause 3: Mikä yliopisto haluaisi häntä hänen huonoilla arvosanoillaan? Lause 4: Hän alkoi opiskella ja suoriutua kokeista paljon paremmin.</w:t>
      </w:r>
    </w:p>
    <w:p>
      <w:r>
        <w:rPr>
          <w:b/>
        </w:rPr>
        <w:t xml:space="preserve">Tulos</w:t>
      </w:r>
    </w:p>
    <w:p>
      <w:r>
        <w:t xml:space="preserve">Lisa sai selville, että kypäriä voi pestä.</w:t>
      </w:r>
    </w:p>
    <w:p>
      <w:r>
        <w:rPr>
          <w:b/>
        </w:rPr>
        <w:t xml:space="preserve">Esimerkki 6.3686</w:t>
      </w:r>
    </w:p>
    <w:p>
      <w:r>
        <w:t xml:space="preserve">Otsikko: Kämppis. Lause 1: Nick yritti ostaa talon. Lause 2: Hän asui kämppiksen kanssa, johon hän ei voinut luottaa. Lause 3: Hänen tavaransa katosivat aina hänen makuuhuoneestaan. Lause 4: Hän tiesi, että sen täytyi olla Nick, joten hän päätti muuttaa pois.</w:t>
      </w:r>
    </w:p>
    <w:p>
      <w:r>
        <w:rPr>
          <w:b/>
        </w:rPr>
        <w:t xml:space="preserve">Tulos</w:t>
      </w:r>
    </w:p>
    <w:p>
      <w:r>
        <w:t xml:space="preserve">Kultakala laihtui ja tervehtyi.</w:t>
      </w:r>
    </w:p>
    <w:p>
      <w:r>
        <w:rPr>
          <w:b/>
        </w:rPr>
        <w:t xml:space="preserve">Esimerkki 6.3687</w:t>
      </w:r>
    </w:p>
    <w:p>
      <w:r>
        <w:t xml:space="preserve">Otsikko: Nimi: The Gutter. Lause 1: James katsoi ulos ikkunasta. Lause 2: Sade satoi niin kovaa! Lause 3: Hän näki veden kerääntyvän kouruun. Lause 4: Lehdet tukkivat viemärin!</w:t>
      </w:r>
    </w:p>
    <w:p>
      <w:r>
        <w:rPr>
          <w:b/>
        </w:rPr>
        <w:t xml:space="preserve">Tulos</w:t>
      </w:r>
    </w:p>
    <w:p>
      <w:r>
        <w:t xml:space="preserve">Nat luki kaikki mahdolliset kirjat.</w:t>
      </w:r>
    </w:p>
    <w:p>
      <w:r>
        <w:rPr>
          <w:b/>
        </w:rPr>
        <w:t xml:space="preserve">Esimerkki 6.3688</w:t>
      </w:r>
    </w:p>
    <w:p>
      <w:r>
        <w:t xml:space="preserve">Otsikko: Nimi: Field Day. Lause 1: Rehtori käski kaikkien oppilaiden ryhmittyä yhteen. Lause 2: Hän ilmoitti maalaustaistelun alkavan. Lause 3: Heidän lähellään oli useita maaliämpäreitä. Lause 4: Kaikki lapset heittelivät toisiaan maalilla.</w:t>
      </w:r>
    </w:p>
    <w:p>
      <w:r>
        <w:rPr>
          <w:b/>
        </w:rPr>
        <w:t xml:space="preserve">Tulos</w:t>
      </w:r>
    </w:p>
    <w:p>
      <w:r>
        <w:t xml:space="preserve">Hän antoi hänelle nimen Angel.</w:t>
      </w:r>
    </w:p>
    <w:p>
      <w:r>
        <w:rPr>
          <w:b/>
        </w:rPr>
        <w:t xml:space="preserve">Esimerkki 6.3689</w:t>
      </w:r>
    </w:p>
    <w:p>
      <w:r>
        <w:t xml:space="preserve">Otsikko: Nimi: Breakdown. Lause 1: Alexa oli naimisissa ja kolmen lapsen äiti. Lause 2: Hänen vanhimmalla lapsellaan oli diagnosoitu autismi, ja hän teki hänelle vaikeuksia. Lause 3: Alexa käsitteli hänen käytöstään yksin, koska hänen miehensä ei auttanut häntä. Lause 4: Kun Alexa oli 6 vuotta tehnyt kaiken yksin, hän oli äärimmäisen uupunut.</w:t>
      </w:r>
    </w:p>
    <w:p>
      <w:r>
        <w:rPr>
          <w:b/>
        </w:rPr>
        <w:t xml:space="preserve">Tulos</w:t>
      </w:r>
    </w:p>
    <w:p>
      <w:r>
        <w:t xml:space="preserve">Hän purskahti itkuun.</w:t>
      </w:r>
    </w:p>
    <w:p>
      <w:r>
        <w:rPr>
          <w:b/>
        </w:rPr>
        <w:t xml:space="preserve">Esimerkki 6.3690</w:t>
      </w:r>
    </w:p>
    <w:p>
      <w:r>
        <w:t xml:space="preserve">Otsikko: Nimi: Lue ystävällinen paperi. Lause 1: Nickiä ei huvittanut lukea kuivausrummun typerää käyttöohjetta. Lause 2: Hän heitti kuivausrumpuun synteettisiä kuituja ja käänsi lämmön korkealle. Lause 3: Vaatteet kuumenivat niin, että ne syttyivät tuleen, ja sen jälkeen kuivausrumpu! Lause 4: Nick reagoi nopeasti kaatamalla ämpärillisen nestettä päälle.</w:t>
      </w:r>
    </w:p>
    <w:p>
      <w:r>
        <w:rPr>
          <w:b/>
        </w:rPr>
        <w:t xml:space="preserve">Tulos</w:t>
      </w:r>
    </w:p>
    <w:p>
      <w:r>
        <w:t xml:space="preserve">Hän oli niin tyytyväinen tuloksiin, että tarjosi itselleen mukavan lounaan.</w:t>
      </w:r>
    </w:p>
    <w:p>
      <w:r>
        <w:rPr>
          <w:b/>
        </w:rPr>
        <w:t xml:space="preserve">Esimerkki 6.3691</w:t>
      </w:r>
    </w:p>
    <w:p>
      <w:r>
        <w:t xml:space="preserve">Otsikko: Nimi: Vesipullo. Lause 1: Menin jääkaapille hakemaan vesipullon. Lause 2: Seuraavan tunnin aikana join pullon sisällön kokonaan. Lause 3: Aioin heittää pullon roskiin. Lause 4: Sen sijaan päätin vääntää pulloa, kunnes sen kansi lähti irti.</w:t>
      </w:r>
    </w:p>
    <w:p>
      <w:r>
        <w:rPr>
          <w:b/>
        </w:rPr>
        <w:t xml:space="preserve">Tulos</w:t>
      </w:r>
    </w:p>
    <w:p>
      <w:r>
        <w:t xml:space="preserve">Niinpä hän ampui hanhen ja söi kiitospäivän hanhi-illallisen.</w:t>
      </w:r>
    </w:p>
    <w:p>
      <w:r>
        <w:rPr>
          <w:b/>
        </w:rPr>
        <w:t xml:space="preserve">Esimerkki 6.3692</w:t>
      </w:r>
    </w:p>
    <w:p>
      <w:r>
        <w:t xml:space="preserve">Otsikko: Nimi: The Pick-up. Lause 1: Hän lähetti tekstiviestin ja sulki sitten puhelimen. Lause 2: Mattie katsoi puhelimensa surinaa, kun ilmoitus tuli. Lause 3: Se oli merkki, joten hän tarttui käsilaukkuunsa ja lähti. Lause 4: Autoon päästyään hän ajoi nopeasti kohti asemaa.</w:t>
      </w:r>
    </w:p>
    <w:p>
      <w:r>
        <w:rPr>
          <w:b/>
        </w:rPr>
        <w:t xml:space="preserve">Tulos</w:t>
      </w:r>
    </w:p>
    <w:p>
      <w:r>
        <w:t xml:space="preserve">Lester ei enää lyö koiraansa kepillä.</w:t>
      </w:r>
    </w:p>
    <w:p>
      <w:r>
        <w:rPr>
          <w:b/>
        </w:rPr>
        <w:t xml:space="preserve">Esimerkki 6.3693</w:t>
      </w:r>
    </w:p>
    <w:p>
      <w:r>
        <w:t xml:space="preserve">Otsikko: Nimi: Purukumi. Lause 1: Mies pureskeli purukumia. Lause 2: Maku katosi. Lause 3: Hän laittoi toisen palan. Lause 4: Hän halusi vielä enemmän makua.</w:t>
      </w:r>
    </w:p>
    <w:p>
      <w:r>
        <w:rPr>
          <w:b/>
        </w:rPr>
        <w:t xml:space="preserve">Tulos</w:t>
      </w:r>
    </w:p>
    <w:p>
      <w:r>
        <w:t xml:space="preserve">Mutta hän lopulta rakasti niitä.</w:t>
      </w:r>
    </w:p>
    <w:p>
      <w:r>
        <w:rPr>
          <w:b/>
        </w:rPr>
        <w:t xml:space="preserve">Esimerkki 6.3694</w:t>
      </w:r>
    </w:p>
    <w:p>
      <w:r>
        <w:t xml:space="preserve">Otsikko: Nimi: Take Out. Lause 1: Mark yritti aina tehdä vaikutuksen Brittanyyn. Lause 2: Hän sanoi, että kokkaisi Brittanylle illallista hänen luonaan. Lause 3: Brittany oli vaikuttunut eikä voinut uskoa, että Mark osasi laittaa ruokaa. Lause 4: Mark ei osannut laittaa ruokaa, joten hän tilasi kiinalaista ruokaa näyttääkseen, että osasi.</w:t>
      </w:r>
    </w:p>
    <w:p>
      <w:r>
        <w:rPr>
          <w:b/>
        </w:rPr>
        <w:t xml:space="preserve">Tulos</w:t>
      </w:r>
    </w:p>
    <w:p>
      <w:r>
        <w:t xml:space="preserve">Damion laski kolmannen lautasen kissalle ja söi sitten ruokansa.</w:t>
      </w:r>
    </w:p>
    <w:p>
      <w:r>
        <w:rPr>
          <w:b/>
        </w:rPr>
        <w:t xml:space="preserve">Esimerkki 6.3695</w:t>
      </w:r>
    </w:p>
    <w:p>
      <w:r>
        <w:t xml:space="preserve">Otsikko: Nimi: Helmet. Lause 1: Camren rakasti hiusten laittoa. Lause 2: Hän on 6-vuotias ja tykkää pukeutua hienosti. Lause 3: Hänen isänsä vei hänet tansseihin. Lause 4: Hän hankki uuden mekon ja meni kampaamoon.</w:t>
      </w:r>
    </w:p>
    <w:p>
      <w:r>
        <w:rPr>
          <w:b/>
        </w:rPr>
        <w:t xml:space="preserve">Tulos</w:t>
      </w:r>
    </w:p>
    <w:p>
      <w:r>
        <w:t xml:space="preserve">Perheellä oli hauskaa.</w:t>
      </w:r>
    </w:p>
    <w:p>
      <w:r>
        <w:rPr>
          <w:b/>
        </w:rPr>
        <w:t xml:space="preserve">Esimerkki 6.3696</w:t>
      </w:r>
    </w:p>
    <w:p>
      <w:r>
        <w:t xml:space="preserve">Otsikko: Nimi: Extra Cheese. Lause 1: Tom oli hakemassa hampurilaista. Lause 2: Hän tilasi sen lisäjuustolla. Lause 3: Hän sai hampurilaisen ilman juustoa. Lause 4: Tom valitti siitä.</w:t>
      </w:r>
    </w:p>
    <w:p>
      <w:r>
        <w:rPr>
          <w:b/>
        </w:rPr>
        <w:t xml:space="preserve">Tulos</w:t>
      </w:r>
    </w:p>
    <w:p>
      <w:r>
        <w:t xml:space="preserve">Monet oppilaat polttivat kielensä sen seurauksena.</w:t>
      </w:r>
    </w:p>
    <w:p>
      <w:r>
        <w:rPr>
          <w:b/>
        </w:rPr>
        <w:t xml:space="preserve">Esimerkki 6.3697</w:t>
      </w:r>
    </w:p>
    <w:p>
      <w:r>
        <w:t xml:space="preserve">Otsikko: Nimi: Paremmin pidetty salaisuus. Lause 1: Kate kertoi Tom-nimiselle pojalle olevansa ihastunut häneen. Lause 2: Hän ei vastannut lainkaan. Lause 3: Hänen hymyilevät ystävänsä odottivat siitä hyvää romanttista tarinaa. Lause 4: Kate vain käyttäytyi kuin ei olisi kertonut pojalle.</w:t>
      </w:r>
    </w:p>
    <w:p>
      <w:r>
        <w:rPr>
          <w:b/>
        </w:rPr>
        <w:t xml:space="preserve">Tulos</w:t>
      </w:r>
    </w:p>
    <w:p>
      <w:r>
        <w:t xml:space="preserve">Hän sai iästään huolimatta kuvia kaikkien prinsessojen kanssa.</w:t>
      </w:r>
    </w:p>
    <w:p>
      <w:r>
        <w:rPr>
          <w:b/>
        </w:rPr>
        <w:t xml:space="preserve">Esimerkki 6.3698</w:t>
      </w:r>
    </w:p>
    <w:p>
      <w:r>
        <w:t xml:space="preserve">Otsikko: Nimi: Liian monta juomaa. Lause 1: Tracy meni baariin ystäviensä kanssa. Lause 2: He pysäköivät parin korttelin päähän baarista. Lause 3: Hän päätti juoda muutaman drinkin. Lause 4: Ystäväporukka käveli takaisin autolleen.</w:t>
      </w:r>
    </w:p>
    <w:p>
      <w:r>
        <w:rPr>
          <w:b/>
        </w:rPr>
        <w:t xml:space="preserve">Tulos</w:t>
      </w:r>
    </w:p>
    <w:p>
      <w:r>
        <w:t xml:space="preserve">Pääsin maaliin lähellä normaaliaikaani.</w:t>
      </w:r>
    </w:p>
    <w:p>
      <w:r>
        <w:rPr>
          <w:b/>
        </w:rPr>
        <w:t xml:space="preserve">Esimerkki 6.3699</w:t>
      </w:r>
    </w:p>
    <w:p>
      <w:r>
        <w:t xml:space="preserve">Otsikko: Charlie on saanut tarpeekseen. Lause 1: Eräänä päivänä Charlie oli tiskaamassa astioita Taco Bellissä, jossa olimme töissä. Lause 2: Hänen pomonsa April oli hyvin ilkeä hänelle. Lause 3: Hän puhui pahaa siitä, kuinka hidas hän oli. Lause 4: Charlie ei voinut enää pidätellä itseään.</w:t>
      </w:r>
    </w:p>
    <w:p>
      <w:r>
        <w:rPr>
          <w:b/>
        </w:rPr>
        <w:t xml:space="preserve">Tulos</w:t>
      </w:r>
    </w:p>
    <w:p>
      <w:r>
        <w:t xml:space="preserve">Onneksi se sopi.</w:t>
      </w:r>
    </w:p>
    <w:p>
      <w:r>
        <w:rPr>
          <w:b/>
        </w:rPr>
        <w:t xml:space="preserve">Esimerkki 6.3700</w:t>
      </w:r>
    </w:p>
    <w:p>
      <w:r>
        <w:t xml:space="preserve">Otsikko: Nimi: Failing Grades. Lause 1: Tina menestyi huonosti koulussa. Lause 2: Hän pelkäsi näyttää vanhemmilleen todistuksensa. Lause 3: Tina yritti salata sen. Lause 4: Valitettavasti hänen vanhempansa löysivät sen melko helposti.</w:t>
      </w:r>
    </w:p>
    <w:p>
      <w:r>
        <w:rPr>
          <w:b/>
        </w:rPr>
        <w:t xml:space="preserve">Tulos</w:t>
      </w:r>
    </w:p>
    <w:p>
      <w:r>
        <w:t xml:space="preserve">Jack heitti maidon lavuaariin.</w:t>
      </w:r>
    </w:p>
    <w:p>
      <w:r>
        <w:rPr>
          <w:b/>
        </w:rPr>
        <w:t xml:space="preserve">Esimerkki 6.3701</w:t>
      </w:r>
    </w:p>
    <w:p>
      <w:r>
        <w:t xml:space="preserve">Otsikko: Nimi: Sea. Lause 1: Timille kertyi paljon lomapäiviä työssään. Lause 2: Hän suunnitteli lomaa. Lause 3: Hän päätti, että hän haluaisi uida meressä. Lause 4: Hän varasi lennon Florida Keysille.</w:t>
      </w:r>
    </w:p>
    <w:p>
      <w:r>
        <w:rPr>
          <w:b/>
        </w:rPr>
        <w:t xml:space="preserve">Tulos</w:t>
      </w:r>
    </w:p>
    <w:p>
      <w:r>
        <w:t xml:space="preserve">Ricky adoptoi kissanpennun ja antoi sille nimen pretzel.</w:t>
      </w:r>
    </w:p>
    <w:p>
      <w:r>
        <w:rPr>
          <w:b/>
        </w:rPr>
        <w:t xml:space="preserve">Esimerkki 6.3702</w:t>
      </w:r>
    </w:p>
    <w:p>
      <w:r>
        <w:t xml:space="preserve">Otsikko: Koulu. Lause 1: Jenny aloitti uuden työn. Lause 2: Hän oli koulun sihteerinä. Lause 3: Hän oppi kaikkien lasten nimet. Lause 4: Hän vastasi myös puhelimiin.</w:t>
      </w:r>
    </w:p>
    <w:p>
      <w:r>
        <w:rPr>
          <w:b/>
        </w:rPr>
        <w:t xml:space="preserve">Tulos</w:t>
      </w:r>
    </w:p>
    <w:p>
      <w:r>
        <w:t xml:space="preserve">En malta odottaa heidän ensimmäistä keikkaansa.</w:t>
      </w:r>
    </w:p>
    <w:p>
      <w:r>
        <w:rPr>
          <w:b/>
        </w:rPr>
        <w:t xml:space="preserve">Esimerkki 6.3703</w:t>
      </w:r>
    </w:p>
    <w:p>
      <w:r>
        <w:t xml:space="preserve">Otsikko: Nimi: Laskunmaksaja. Lause 1: Monica halusi tienata lisää rahaa maksaakseen laskunsa. Lause 2: Hän halusi kuitenkin työskennellä kotoa käsin. Lause 3: Hän löysi Amazonilta sivuston, jolla hän voisi työskennellä kotona. Lause 4: Hän alkoi työskennellä joka päivä kotona.</w:t>
      </w:r>
    </w:p>
    <w:p>
      <w:r>
        <w:rPr>
          <w:b/>
        </w:rPr>
        <w:t xml:space="preserve">Tulos</w:t>
      </w:r>
    </w:p>
    <w:p>
      <w:r>
        <w:t xml:space="preserve">Hän laittoi jäitä haavaan ja lepäsi loppupäivän.</w:t>
      </w:r>
    </w:p>
    <w:p>
      <w:r>
        <w:rPr>
          <w:b/>
        </w:rPr>
        <w:t xml:space="preserve">Esimerkki 6.3704</w:t>
      </w:r>
    </w:p>
    <w:p>
      <w:r>
        <w:t xml:space="preserve">Otsikko: Nimi: Bot-checking. Lause 1: Olaf oli tietokoneohjelmoija. Lause 2: Hänen tehtävänään oli erottaa ihmiset boteista. Lause 3: Hän kirjoitti ohjelman, jossa ihmisten piti kopioida tekstiä kuvista. Lause 4: Se onnistui, mutta ärsytti käyttäjiä suuresti.</w:t>
      </w:r>
    </w:p>
    <w:p>
      <w:r>
        <w:rPr>
          <w:b/>
        </w:rPr>
        <w:t xml:space="preserve">Tulos</w:t>
      </w:r>
    </w:p>
    <w:p>
      <w:r>
        <w:t xml:space="preserve">Zee oli surullinen koko loppuillan.</w:t>
      </w:r>
    </w:p>
    <w:p>
      <w:r>
        <w:rPr>
          <w:b/>
        </w:rPr>
        <w:t xml:space="preserve">Esimerkki 6.3705</w:t>
      </w:r>
    </w:p>
    <w:p>
      <w:r>
        <w:t xml:space="preserve">Otsikko: Nimi: Ystävien pettäminen. Lause 1: Sam kertoi Johnille, että Lucy oli kiinnostunut hänestä. Lause 2: Innoissaan John yritti tavata Lucyn. Lause 3: Hän oli hämmentynyt, kun John oletti, että Lucy pitää hänestä. Lause 4: John sai selville, että se oli valetta.</w:t>
      </w:r>
    </w:p>
    <w:p>
      <w:r>
        <w:rPr>
          <w:b/>
        </w:rPr>
        <w:t xml:space="preserve">Tulos</w:t>
      </w:r>
    </w:p>
    <w:p>
      <w:r>
        <w:t xml:space="preserve">Sanomattakin on selvää, ettei hän sittenkään pyrkinyt joukkueeseen.</w:t>
      </w:r>
    </w:p>
    <w:p>
      <w:r>
        <w:rPr>
          <w:b/>
        </w:rPr>
        <w:t xml:space="preserve">Esimerkki 6.3706</w:t>
      </w:r>
    </w:p>
    <w:p>
      <w:r>
        <w:t xml:space="preserve">Otsikko: Nimi: Adoptio. Lause 1: Jane oli raskaana. Lause 2: Aluksi hän halusi abortin. Lause 3: Hän ei kuitenkaan voinut tehdä sitä. Lause 4: Sen sijaan hän päätyi adoptioon.</w:t>
      </w:r>
    </w:p>
    <w:p>
      <w:r>
        <w:rPr>
          <w:b/>
        </w:rPr>
        <w:t xml:space="preserve">Tulos</w:t>
      </w:r>
    </w:p>
    <w:p>
      <w:r>
        <w:t xml:space="preserve">He pystyivät jatkamaan kortinpelaamista pimeässä!</w:t>
      </w:r>
    </w:p>
    <w:p>
      <w:r>
        <w:rPr>
          <w:b/>
        </w:rPr>
        <w:t xml:space="preserve">Esimerkki 6.3707</w:t>
      </w:r>
    </w:p>
    <w:p>
      <w:r>
        <w:t xml:space="preserve">Otsikko: Kayla Loves Monkeys. Lause 1: Paras ystäväni on nimeltään Kayla. Lause 2: Kayla kerää apinoita. Lause 3: Ostan hänelle joka vuosi uuden apinan syntymäpäiväksi. Lause 4: Tänä vuonna ostin hänelle lemmikkiapinan.</w:t>
      </w:r>
    </w:p>
    <w:p>
      <w:r>
        <w:rPr>
          <w:b/>
        </w:rPr>
        <w:t xml:space="preserve">Tulos</w:t>
      </w:r>
    </w:p>
    <w:p>
      <w:r>
        <w:t xml:space="preserve">Tina jäi kotiin ja oli sairaana sängyssä koko päivän.</w:t>
      </w:r>
    </w:p>
    <w:p>
      <w:r>
        <w:rPr>
          <w:b/>
        </w:rPr>
        <w:t xml:space="preserve">Esimerkki 6.3708</w:t>
      </w:r>
    </w:p>
    <w:p>
      <w:r>
        <w:t xml:space="preserve">Otsikko: Nimi: Hämähäkit. Lause 1: Samantha pelkäsi hämähäkkejä. Lause 2: Tänä aamuna hän löysi sellaisen kylpyammeesta. Lause 3: Samantha huusi pikkuveljeään tappamaan sen. Lause 4: Samanthan veli tarttui tohveliin ja murskasi hämähäkin.</w:t>
      </w:r>
    </w:p>
    <w:p>
      <w:r>
        <w:rPr>
          <w:b/>
        </w:rPr>
        <w:t xml:space="preserve">Tulos</w:t>
      </w:r>
    </w:p>
    <w:p>
      <w:r>
        <w:t xml:space="preserve">He näkivät vain halkeaman etuikkunassa.</w:t>
      </w:r>
    </w:p>
    <w:p>
      <w:r>
        <w:rPr>
          <w:b/>
        </w:rPr>
        <w:t xml:space="preserve">Esimerkki 6.3709</w:t>
      </w:r>
    </w:p>
    <w:p>
      <w:r>
        <w:t xml:space="preserve">Otsikko: Nimi: Tulvat. Lause 1: Perhe huomasi, että sade oli todella kaatosade. Lause 2: He näkivät sateen kasaantuvan. Lause 3: Koko katu tulvi! Lause 4: Vesi alkoi tulla heidän taloonsa.</w:t>
      </w:r>
    </w:p>
    <w:p>
      <w:r>
        <w:rPr>
          <w:b/>
        </w:rPr>
        <w:t xml:space="preserve">Tulos</w:t>
      </w:r>
    </w:p>
    <w:p>
      <w:r>
        <w:t xml:space="preserve">Kaikki ihailivat häntä.</w:t>
      </w:r>
    </w:p>
    <w:p>
      <w:r>
        <w:rPr>
          <w:b/>
        </w:rPr>
        <w:t xml:space="preserve">Esimerkki 6.3710</w:t>
      </w:r>
    </w:p>
    <w:p>
      <w:r>
        <w:t xml:space="preserve">Otsikko: Nimi: Bad but Good Sushi. Lause 1: Päädyin menemään sushiravintolaan, jossa olen käynyt ennenkin. Lause 2: Ja olin yllättynyt, että sushikokki siellä muisti, kuka olin. Lause 3: Mutta kuten odotin, sushi ei ollut kovin hyvää. Lause 4: Kaikki siellä olivat kuitenkin todella mukavia.</w:t>
      </w:r>
    </w:p>
    <w:p>
      <w:r>
        <w:rPr>
          <w:b/>
        </w:rPr>
        <w:t xml:space="preserve">Tulos</w:t>
      </w:r>
    </w:p>
    <w:p>
      <w:r>
        <w:t xml:space="preserve">Nyt minulla on ruokaa loppuviikoksi.</w:t>
      </w:r>
    </w:p>
    <w:p>
      <w:r>
        <w:rPr>
          <w:b/>
        </w:rPr>
        <w:t xml:space="preserve">Esimerkki 6.3711</w:t>
      </w:r>
    </w:p>
    <w:p>
      <w:r>
        <w:t xml:space="preserve">Otsikko: Nimi: Smoothie-myrkytys. Lause 1: Alice meni hakemaan jotain nopeaa syötävää. Lause 2: Hän näki jääkaapissa smoothien. Lause 3: Sen täytyi olla vanha, koska se maistui oudolta. Lause 4: Tunnin kuluttua hän oksensi.</w:t>
      </w:r>
    </w:p>
    <w:p>
      <w:r>
        <w:rPr>
          <w:b/>
        </w:rPr>
        <w:t xml:space="preserve">Tulos</w:t>
      </w:r>
    </w:p>
    <w:p>
      <w:r>
        <w:t xml:space="preserve">Nauroimme ja söimme paljon popcornia elokuvan aikana.</w:t>
      </w:r>
    </w:p>
    <w:p>
      <w:r>
        <w:rPr>
          <w:b/>
        </w:rPr>
        <w:t xml:space="preserve">Esimerkki 6.3712</w:t>
      </w:r>
    </w:p>
    <w:p>
      <w:r>
        <w:t xml:space="preserve">Otsikko: Nimi: After School Getaway. Lause 1: Fran oli ilmoittautunut koulun jälkeiseen tukiopetusohjelmaan. Lause 2: Hän lintsasi ohjelmasta joka päivä. Lause 3: Opettaja huomasi hänet eräänä päivänä karkaamassa. Lause 4: Opettaja ilmoitti Franin äidille.</w:t>
      </w:r>
    </w:p>
    <w:p>
      <w:r>
        <w:rPr>
          <w:b/>
        </w:rPr>
        <w:t xml:space="preserve">Tulos</w:t>
      </w:r>
    </w:p>
    <w:p>
      <w:r>
        <w:t xml:space="preserve">Toivottavasti tämä opettaja on yhtä hyvä.</w:t>
      </w:r>
    </w:p>
    <w:p>
      <w:r>
        <w:rPr>
          <w:b/>
        </w:rPr>
        <w:t xml:space="preserve">Esimerkki 6.3713</w:t>
      </w:r>
    </w:p>
    <w:p>
      <w:r>
        <w:t xml:space="preserve">Otsikko: Nimi: Kissanruoka. Lause 1: Kissa kehräsi. Lause 2: Kissa laski päänsä takaisin alas. Lause 3: Kissalla oli hassu ilme. Lause 4: Kissa alkoi syödä.</w:t>
      </w:r>
    </w:p>
    <w:p>
      <w:r>
        <w:rPr>
          <w:b/>
        </w:rPr>
        <w:t xml:space="preserve">Tulos</w:t>
      </w:r>
    </w:p>
    <w:p>
      <w:r>
        <w:t xml:space="preserve">Siitä oli paljon apua.</w:t>
      </w:r>
    </w:p>
    <w:p>
      <w:r>
        <w:rPr>
          <w:b/>
        </w:rPr>
        <w:t xml:space="preserve">Esimerkki 6.3714</w:t>
      </w:r>
    </w:p>
    <w:p>
      <w:r>
        <w:t xml:space="preserve">Otsikko: Nimi: Taloudellisesti tyhmä. Lause 1: Jenniferillä oli paljon huonoja tapoja. Lause 2: Hänen äitinsä sanoi, että hänen pahimpia tapojaan olivat aina hänen kulutustottumuksensa. Lause 3: Jennifer käytti kerran 1500 dollaria mekkoon ja käytti sitä vain kerran. Lause 4: Päivä sen käyttämisen jälkeen hän myi sen huutokauppasivustolla.</w:t>
      </w:r>
    </w:p>
    <w:p>
      <w:r>
        <w:rPr>
          <w:b/>
        </w:rPr>
        <w:t xml:space="preserve">Tulos</w:t>
      </w:r>
    </w:p>
    <w:p>
      <w:r>
        <w:t xml:space="preserve">Hän levitti sitä poskilleen ja kutsui itseään prinsessaksi.</w:t>
      </w:r>
    </w:p>
    <w:p>
      <w:r>
        <w:rPr>
          <w:b/>
        </w:rPr>
        <w:t xml:space="preserve">Esimerkki 6.3715</w:t>
      </w:r>
    </w:p>
    <w:p>
      <w:r>
        <w:t xml:space="preserve">Otsikko: Nimi: Kala. Lause 1: Bob rakastaa kalastusta. Lause 2: Eräänä aamuna hän nousi aikaisin. Lause 3: Hän otti onkivavan valmiiksi. Lause 4: Seuraavaksi hän käveli järvelle.</w:t>
      </w:r>
    </w:p>
    <w:p>
      <w:r>
        <w:rPr>
          <w:b/>
        </w:rPr>
        <w:t xml:space="preserve">Tulos</w:t>
      </w:r>
    </w:p>
    <w:p>
      <w:r>
        <w:t xml:space="preserve">Se sai miehen kaipaamaan menneitä aikoja.</w:t>
      </w:r>
    </w:p>
    <w:p>
      <w:r>
        <w:rPr>
          <w:b/>
        </w:rPr>
        <w:t xml:space="preserve">Esimerkki 6.3716</w:t>
      </w:r>
    </w:p>
    <w:p>
      <w:r>
        <w:t xml:space="preserve">Otsikko: Nimi: Välipalojen hiipiminen. Lause 1: Sam ja hänen ystävänsä olivat menossa elokuviin. Lause 2: Sam pysähtyi kauppaan ja osti karkkia. Lause 3: Sam toi karkit elokuvaan. Lause 4: Järjestyksenvalvoja näki Samin syövän karkkia.</w:t>
      </w:r>
    </w:p>
    <w:p>
      <w:r>
        <w:rPr>
          <w:b/>
        </w:rPr>
        <w:t xml:space="preserve">Tulos</w:t>
      </w:r>
    </w:p>
    <w:p>
      <w:r>
        <w:t xml:space="preserve">Hän ajeli tyttöä ympäri kaupunkia ikkunat alas laskettuina.</w:t>
      </w:r>
    </w:p>
    <w:p>
      <w:r>
        <w:rPr>
          <w:b/>
        </w:rPr>
        <w:t xml:space="preserve">Esimerkki 6.3717</w:t>
      </w:r>
    </w:p>
    <w:p>
      <w:r>
        <w:t xml:space="preserve">Otsikko: Nimi: Ajopuu. Lause 1: Metsämies etsi ajopuuta savustamoonsa. Lause 2: Hän matkusti jokea alas etsimään. Lause 3: Hän löysi tukin ja kiinnitti sen veneeseensä hinattavaksi kotiin. Lause 4: Yhtäkkiä häneltä loppui bensa ja hänen oli irrotettava tukki.</w:t>
      </w:r>
    </w:p>
    <w:p>
      <w:r>
        <w:rPr>
          <w:b/>
        </w:rPr>
        <w:t xml:space="preserve">Tulos</w:t>
      </w:r>
    </w:p>
    <w:p>
      <w:r>
        <w:t xml:space="preserve">Vaikka hän sai juuri ja juuri hyväksytyn, hän vannoi kuuntelevansa enemmän oppitunneilla.</w:t>
      </w:r>
    </w:p>
    <w:p>
      <w:r>
        <w:rPr>
          <w:b/>
        </w:rPr>
        <w:t xml:space="preserve">Esimerkki 6.3718</w:t>
      </w:r>
    </w:p>
    <w:p>
      <w:r>
        <w:t xml:space="preserve">Otsikko: Nimi: Kadonnut sukka. Lause 1: Tom oli pesemässä pyykkiä. Lause 2: Hän oli laittamassa pyykkiä ylös. Lause 3: Kaikki oli kunnossa yhtä sukkaa lukuun ottamatta. Lause 4: Sillä ei ollut paria.</w:t>
      </w:r>
    </w:p>
    <w:p>
      <w:r>
        <w:rPr>
          <w:b/>
        </w:rPr>
        <w:t xml:space="preserve">Tulos</w:t>
      </w:r>
    </w:p>
    <w:p>
      <w:r>
        <w:t xml:space="preserve">Poika laski onnistuneesti kymmeneen.</w:t>
      </w:r>
    </w:p>
    <w:p>
      <w:r>
        <w:rPr>
          <w:b/>
        </w:rPr>
        <w:t xml:space="preserve">Esimerkki 6.3719</w:t>
      </w:r>
    </w:p>
    <w:p>
      <w:r>
        <w:t xml:space="preserve">Otsikko: Nimi: Takaisin kouluun. Lause 1: Joe oli palaamassa aikuisena yliopistoon. Lause 2: Häntä jännitti, että hän olisi paljon vanhempi kuin kaikki muut. Lause 3: Hän käveli ensimmäiselle luokalleen. Lause 4: Hän näki useita muita hänen ikäisiään ihmisiä.</w:t>
      </w:r>
    </w:p>
    <w:p>
      <w:r>
        <w:rPr>
          <w:b/>
        </w:rPr>
        <w:t xml:space="preserve">Tulos</w:t>
      </w:r>
    </w:p>
    <w:p>
      <w:r>
        <w:t xml:space="preserve">Siitä lähtien naapurit käyttäytyivät paremmin.</w:t>
      </w:r>
    </w:p>
    <w:p>
      <w:r>
        <w:rPr>
          <w:b/>
        </w:rPr>
        <w:t xml:space="preserve">Esimerkki 6.3720</w:t>
      </w:r>
    </w:p>
    <w:p>
      <w:r>
        <w:t xml:space="preserve">Otsikko: Kielioppi 40-vuotiaana. Lause 1: Angelina on 40-vuotias. Lause 2: Kouluaikana hän sai tietää, että hänellä on oppimisvaikeuksia. Lause 3: Kieliopin oppiminen oli hänelle kaikkein vaikeinta. Lause 4: Nyt kun hän on 40-vuotias, hän haluaa nähdä, voisiko hän parantua tällä alalla.</w:t>
      </w:r>
    </w:p>
    <w:p>
      <w:r>
        <w:rPr>
          <w:b/>
        </w:rPr>
        <w:t xml:space="preserve">Tulos</w:t>
      </w:r>
    </w:p>
    <w:p>
      <w:r>
        <w:t xml:space="preserve">Minulla ei ollut aavistustakaan, että istuin legendan sylissä.</w:t>
      </w:r>
    </w:p>
    <w:p>
      <w:r>
        <w:rPr>
          <w:b/>
        </w:rPr>
        <w:t xml:space="preserve">Esimerkki 6.3721</w:t>
      </w:r>
    </w:p>
    <w:p>
      <w:r>
        <w:t xml:space="preserve">Otsikko: Nimi: Yard Sale. Lause 1: Meillä on lauantaina pihamyyjäiset. Lause 2: On paljon tavaraa, josta pitää päästä eroon. Lause 3: Meidän on aloitettava aikaisin. Lause 4: Muuten emme saa kaikkea laitettua myyntiin.</w:t>
      </w:r>
    </w:p>
    <w:p>
      <w:r>
        <w:rPr>
          <w:b/>
        </w:rPr>
        <w:t xml:space="preserve">Tulos</w:t>
      </w:r>
    </w:p>
    <w:p>
      <w:r>
        <w:t xml:space="preserve">John teki voittomaalin illan päätteeksi.</w:t>
      </w:r>
    </w:p>
    <w:p>
      <w:r>
        <w:rPr>
          <w:b/>
        </w:rPr>
        <w:t xml:space="preserve">Esimerkki 6.3722</w:t>
      </w:r>
    </w:p>
    <w:p>
      <w:r>
        <w:t xml:space="preserve">Otsikko: Nimi: Perhekuvat. Lause 1: Vanhemmat päättivät ottaa perhekuvia. Lause 2: He löysivät valokuvaajan. Lause 3: He päättivät mennä hänen kanssaan. Lause 4: He ottivat kuvia yhdessä.</w:t>
      </w:r>
    </w:p>
    <w:p>
      <w:r>
        <w:rPr>
          <w:b/>
        </w:rPr>
        <w:t xml:space="preserve">Tulos</w:t>
      </w:r>
    </w:p>
    <w:p>
      <w:r>
        <w:t xml:space="preserve">Kun hän haki uudelleen seuraavana vuonna, hänet valittiin.</w:t>
      </w:r>
    </w:p>
    <w:p>
      <w:r>
        <w:rPr>
          <w:b/>
        </w:rPr>
        <w:t xml:space="preserve">Esimerkki 6.3723</w:t>
      </w:r>
    </w:p>
    <w:p>
      <w:r>
        <w:t xml:space="preserve">Otsikko: Nimi: Nothing Matters. Lause 1: Kun hän nukahti, hän ei voinut olla ajattelematta. Lause 2: Hän näki näkyjä väkivallasta ja pelosta. Lause 3: Hän tiesi, mihin mies kykeni. Lause 4: Hän pelkäsi mennä nukkumaan miehen viereen.</w:t>
      </w:r>
    </w:p>
    <w:p>
      <w:r>
        <w:rPr>
          <w:b/>
        </w:rPr>
        <w:t xml:space="preserve">Tulos</w:t>
      </w:r>
    </w:p>
    <w:p>
      <w:r>
        <w:t xml:space="preserve">Hän tiesi, että hänen oli saatava pian töitä maksaakseen sen.</w:t>
      </w:r>
    </w:p>
    <w:p>
      <w:r>
        <w:rPr>
          <w:b/>
        </w:rPr>
        <w:t xml:space="preserve">Esimerkki 6.3724</w:t>
      </w:r>
    </w:p>
    <w:p>
      <w:r>
        <w:t xml:space="preserve">Otsikko: Nimi: Tappelun välttäminen. Lause 1: Tim oli baarissa. Lause 2: Siellä oli ärsyttävä humalainen kaveri. Lause 3: Kaveri yritti riidellä Timin kanssa. Lause 4: Tim onnistui rauhoittamaan tilanteen.</w:t>
      </w:r>
    </w:p>
    <w:p>
      <w:r>
        <w:rPr>
          <w:b/>
        </w:rPr>
        <w:t xml:space="preserve">Tulos</w:t>
      </w:r>
    </w:p>
    <w:p>
      <w:r>
        <w:t xml:space="preserve">Tomilta jäi tärkeä kohtaus näkemättä.</w:t>
      </w:r>
    </w:p>
    <w:p>
      <w:r>
        <w:rPr>
          <w:b/>
        </w:rPr>
        <w:t xml:space="preserve">Esimerkki 6.3725</w:t>
      </w:r>
    </w:p>
    <w:p>
      <w:r>
        <w:t xml:space="preserve">Otsikko: Nimi: Linda ja vesimunajahti.. Lause 1: Linda on aina halunnut lähteä pääsiäismunajahtiin. Lause 2: Linda kysyi vanhemmiltaan, saisiko hän lähteä pääsiäismunajahtiin. Lause 3: Lindan vanhemmat suostuivat siihen, että hän voisi osallistua paikallisen kirkon tapahtumaan. Lause 4: Tapahtumassa oli myös vuosittainen pääsiäismunajahti.</w:t>
      </w:r>
    </w:p>
    <w:p>
      <w:r>
        <w:rPr>
          <w:b/>
        </w:rPr>
        <w:t xml:space="preserve">Tulos</w:t>
      </w:r>
    </w:p>
    <w:p>
      <w:r>
        <w:t xml:space="preserve">Minun oli syötävä omat sanani.</w:t>
      </w:r>
    </w:p>
    <w:p>
      <w:r>
        <w:rPr>
          <w:b/>
        </w:rPr>
        <w:t xml:space="preserve">Esimerkki 6.3726</w:t>
      </w:r>
    </w:p>
    <w:p>
      <w:r>
        <w:t xml:space="preserve">Otsikko: Nimi: Kilpailu. Lause 1: Sofia aikoi esiintyä kykyjenetsintäkilpailussa. Lause 2: Hän oli todella hyvä hula hooper. Lause 3: Aluksi kukaan ei ymmärtänyt hänen esitystään. Lause 4: Kun hän kuitenkin pääsi mukaan, ihmiset pitivät siitä.</w:t>
      </w:r>
    </w:p>
    <w:p>
      <w:r>
        <w:rPr>
          <w:b/>
        </w:rPr>
        <w:t xml:space="preserve">Tulos</w:t>
      </w:r>
    </w:p>
    <w:p>
      <w:r>
        <w:t xml:space="preserve">Hän vei lopulta kotiin palkinnon, ilmaisen repun.</w:t>
      </w:r>
    </w:p>
    <w:p>
      <w:r>
        <w:rPr>
          <w:b/>
        </w:rPr>
        <w:t xml:space="preserve">Esimerkki 6.3727</w:t>
      </w:r>
    </w:p>
    <w:p>
      <w:r>
        <w:t xml:space="preserve">Otsikko: Elliot voittaa kaiken. Lause 1: Elliot on mestarillinen shakinpelaaja. Lause 2: Hän ilmoittautuu pelaamaan koulun turnaukseen. Lause 3: Elliot käy kaikki läpi yksi kerrallaan. Lause 4: Viimeisessä ottelussa hän ei hikoile.</w:t>
      </w:r>
    </w:p>
    <w:p>
      <w:r>
        <w:rPr>
          <w:b/>
        </w:rPr>
        <w:t xml:space="preserve">Tulos</w:t>
      </w:r>
    </w:p>
    <w:p>
      <w:r>
        <w:t xml:space="preserve">Lääkäri sanoi, että voin pelata taas.</w:t>
      </w:r>
    </w:p>
    <w:p>
      <w:r>
        <w:rPr>
          <w:b/>
        </w:rPr>
        <w:t xml:space="preserve">Esimerkki 6.3728</w:t>
      </w:r>
    </w:p>
    <w:p>
      <w:r>
        <w:t xml:space="preserve">Otsikko: Nimi: Samantha saa potkut. Lause 1: Samantha tunsi itsensä sairaaksi. Lause 2: Hän ei päässyt töihin. Lause 3: Hän soitti pomolleen kertoakseen, ettei hän olisi sinä päivänä töissä. Lause 4: Hänen pomonsa kieltäytyi ymmärtämästä Samanthan sairautta.</w:t>
      </w:r>
    </w:p>
    <w:p>
      <w:r>
        <w:rPr>
          <w:b/>
        </w:rPr>
        <w:t xml:space="preserve">Tulos</w:t>
      </w:r>
    </w:p>
    <w:p>
      <w:r>
        <w:t xml:space="preserve">Oppilas lähetettiin rehtorin kansliaan.</w:t>
      </w:r>
    </w:p>
    <w:p>
      <w:r>
        <w:rPr>
          <w:b/>
        </w:rPr>
        <w:t xml:space="preserve">Esimerkki 6.3729</w:t>
      </w:r>
    </w:p>
    <w:p>
      <w:r>
        <w:t xml:space="preserve">Otsikko: Nimi: Spelling Bee. Lause 1: Tim oli todella hyvä oikeinkirjoittaja. Lause 2: Hän päätti osallistua oikeinkirjoituskilpailuun. Lause 3: Hän kilpaili muita todella hyviä kirjoittajia vastaan. Lause 4: Tim sai kolmannen sijan.</w:t>
      </w:r>
    </w:p>
    <w:p>
      <w:r>
        <w:rPr>
          <w:b/>
        </w:rPr>
        <w:t xml:space="preserve">Tulos</w:t>
      </w:r>
    </w:p>
    <w:p>
      <w:r>
        <w:t xml:space="preserve">Hän kaatui muutaman kerran, mutta oli kunnossa.</w:t>
      </w:r>
    </w:p>
    <w:p>
      <w:r>
        <w:rPr>
          <w:b/>
        </w:rPr>
        <w:t xml:space="preserve">Esimerkki 6.3730</w:t>
      </w:r>
    </w:p>
    <w:p>
      <w:r>
        <w:t xml:space="preserve">Otsikko: Nimi: Häämusiikki. Lause 1: Matt ja Jenna olivat menossa naimisiin. Lause 2: He tarvitsivat täydellisen kappaleen häätanssia varten. Lause 3: Valitettavasti mikään ei sopinut heidän tunnelmiinsa. Lause 4: Jenna tyytyi kappaleeseen, josta hän ei juurikaan välittänyt.</w:t>
      </w:r>
    </w:p>
    <w:p>
      <w:r>
        <w:rPr>
          <w:b/>
        </w:rPr>
        <w:t xml:space="preserve">Tulos</w:t>
      </w:r>
    </w:p>
    <w:p>
      <w:r>
        <w:t xml:space="preserve">Hän piilotti sen reppuunsa.</w:t>
      </w:r>
    </w:p>
    <w:p>
      <w:r>
        <w:rPr>
          <w:b/>
        </w:rPr>
        <w:t xml:space="preserve">Esimerkki 6.3731</w:t>
      </w:r>
    </w:p>
    <w:p>
      <w:r>
        <w:t xml:space="preserve">Otsikko: Nimi: Pissaaminen. Lause 1: Robert käveli Kiinan halki reppu mukanaan. Lause 2: Hän oli ollut Gobin autiomaassa viimeisen viikon. Lause 3: Hänellä ei ollut vettä, ja hänen kurkkunsa oli kuivunut. Lause 4: Robert päätti, että hänen oli juotava omaa pissaansa.</w:t>
      </w:r>
    </w:p>
    <w:p>
      <w:r>
        <w:rPr>
          <w:b/>
        </w:rPr>
        <w:t xml:space="preserve">Tulos</w:t>
      </w:r>
    </w:p>
    <w:p>
      <w:r>
        <w:t xml:space="preserve">Sarah oli surullinen, mutta hän ymmärsi ja toivoi, että Sarah oli kunnossa.</w:t>
      </w:r>
    </w:p>
    <w:p>
      <w:r>
        <w:rPr>
          <w:b/>
        </w:rPr>
        <w:t xml:space="preserve">Esimerkki 6.3732</w:t>
      </w:r>
    </w:p>
    <w:p>
      <w:r>
        <w:t xml:space="preserve">Otsikko: Nimi: Urheiluauto. Lause 1: Ivan halusi urheiluauton. Lause 2: Mutta hänellä ei ollut tarpeeksi rahaa. Lause 3: Niinpä hän myi tärkeitä tavaroitaan. Lause 4: Ja hän oli onnellinen, että hänellä oli vihdoin varaa haluamaansa autoon.</w:t>
      </w:r>
    </w:p>
    <w:p>
      <w:r>
        <w:rPr>
          <w:b/>
        </w:rPr>
        <w:t xml:space="preserve">Tulos</w:t>
      </w:r>
    </w:p>
    <w:p>
      <w:r>
        <w:t xml:space="preserve">Ron päätti, ettei hän koskaan laittaisi pelejä takaisin autotalliinsa.</w:t>
      </w:r>
    </w:p>
    <w:p>
      <w:r>
        <w:rPr>
          <w:b/>
        </w:rPr>
        <w:t xml:space="preserve">Esimerkki 6.3733</w:t>
      </w:r>
    </w:p>
    <w:p>
      <w:r>
        <w:t xml:space="preserve">Otsikko: Nimi: Sähköaita. Lause 1: Tom oli kävelyllä. Lause 2: Hän tuli aidan luo. Lause 3: Siinä oli sähköstä varoittava kyltti. Lause 4: Tom ajatteli, että se oli sähköaita.</w:t>
      </w:r>
    </w:p>
    <w:p>
      <w:r>
        <w:rPr>
          <w:b/>
        </w:rPr>
        <w:t xml:space="preserve">Tulos</w:t>
      </w:r>
    </w:p>
    <w:p>
      <w:r>
        <w:t xml:space="preserve">Maanviljelijä kertoi, että ne olivat pyörtyviä vuohia.</w:t>
      </w:r>
    </w:p>
    <w:p>
      <w:r>
        <w:rPr>
          <w:b/>
        </w:rPr>
        <w:t xml:space="preserve">Esimerkki 6.3734</w:t>
      </w:r>
    </w:p>
    <w:p>
      <w:r>
        <w:t xml:space="preserve">Otsikko: Nimi: Pitkä. Lause 1: Kenny oli koulun pisin poika. Lause 2: Viisitoista-vuotiaana hän oli jo kaksimetrinen. Lause 3: Jokainen urheiluvalmentaja halusi hänet joukkueeseensa. Lause 4: He kutsuivat hänet luokasta kaksi kertaa viikossa ja yrittivät saada hänet.</w:t>
      </w:r>
    </w:p>
    <w:p>
      <w:r>
        <w:rPr>
          <w:b/>
        </w:rPr>
        <w:t xml:space="preserve">Tulos</w:t>
      </w:r>
    </w:p>
    <w:p>
      <w:r>
        <w:t xml:space="preserve">Ja hän näytti tytölle, miten hänen puhelintaan käytetään.</w:t>
      </w:r>
    </w:p>
    <w:p>
      <w:r>
        <w:rPr>
          <w:b/>
        </w:rPr>
        <w:t xml:space="preserve">Esimerkki 6.3735</w:t>
      </w:r>
    </w:p>
    <w:p>
      <w:r>
        <w:t xml:space="preserve">Otsikko: Nimi: Take Home. Lause 1: Jen oli ystäviensä kanssa lounaalla. Lause 2: Jenillä ei ollut oikeastaan nälkä. Lause 3: Hän tilasi kuitenkin hampurilaisen. Lause 4: Jen söi hampurilaista vain pari suupalaa.</w:t>
      </w:r>
    </w:p>
    <w:p>
      <w:r>
        <w:rPr>
          <w:b/>
        </w:rPr>
        <w:t xml:space="preserve">Tulos</w:t>
      </w:r>
    </w:p>
    <w:p>
      <w:r>
        <w:t xml:space="preserve">Luokalla oli hauskaa!</w:t>
      </w:r>
    </w:p>
    <w:p>
      <w:r>
        <w:rPr>
          <w:b/>
        </w:rPr>
        <w:t xml:space="preserve">Esimerkki 6.3736</w:t>
      </w:r>
    </w:p>
    <w:p>
      <w:r>
        <w:t xml:space="preserve">Otsikko: Nimi: Quick Mover. Lause 1: Simone tunsi itsensä hyvin yksinäiseksi ilman kumppania. Lause 2: Hän päätti kokeilla nettideittailua. Lause 3: Hänen ensimmäiset treffinsä olivat suuri pettymys. Lause 4: Toisilla treffeillä hän tapasi elämänsä rakkauden.</w:t>
      </w:r>
    </w:p>
    <w:p>
      <w:r>
        <w:rPr>
          <w:b/>
        </w:rPr>
        <w:t xml:space="preserve">Tulos</w:t>
      </w:r>
    </w:p>
    <w:p>
      <w:r>
        <w:t xml:space="preserve">Nyt Zaddyfracks asuu Jeffyn kanssa.</w:t>
      </w:r>
    </w:p>
    <w:p>
      <w:r>
        <w:rPr>
          <w:b/>
        </w:rPr>
        <w:t xml:space="preserve">Esimerkki 6.3737</w:t>
      </w:r>
    </w:p>
    <w:p>
      <w:r>
        <w:t xml:space="preserve">Nimike: Hole in the Wall. Lause 1: Olin säätämässä penkkipunnerrustani. Lause 2: Otin painon pois toiselta puolelta. Lause 3: Se aiheutti epätasapainon. Lause 4: Tanko kaatui.</w:t>
      </w:r>
    </w:p>
    <w:p>
      <w:r>
        <w:rPr>
          <w:b/>
        </w:rPr>
        <w:t xml:space="preserve">Tulos</w:t>
      </w:r>
    </w:p>
    <w:p>
      <w:r>
        <w:t xml:space="preserve">Tämä tapahtui Alaskan matkallamme.</w:t>
      </w:r>
    </w:p>
    <w:p>
      <w:r>
        <w:rPr>
          <w:b/>
        </w:rPr>
        <w:t xml:space="preserve">Esimerkki 6.3738</w:t>
      </w:r>
    </w:p>
    <w:p>
      <w:r>
        <w:t xml:space="preserve">Otsikko: Nimi: Pumpkin Patch. Lause 1: Johnnyn ekaluokkalaiset menivät kurpitsamaalle. Lause 2: Jokainen sai valita kurpitsan. Lause 3: Ainoa sääntö oli, että heidän piti pystyä kantamaan se. Lause 4: Johnny löysi täydellisen kurpitsan, mutta ei pystynyt nostamaan sitä.</w:t>
      </w:r>
    </w:p>
    <w:p>
      <w:r>
        <w:rPr>
          <w:b/>
        </w:rPr>
        <w:t xml:space="preserve">Tulos</w:t>
      </w:r>
    </w:p>
    <w:p>
      <w:r>
        <w:t xml:space="preserve">Myöhemmin liityin Brightonin historialliseen yhdistykseen.</w:t>
      </w:r>
    </w:p>
    <w:p>
      <w:r>
        <w:rPr>
          <w:b/>
        </w:rPr>
        <w:t xml:space="preserve">Esimerkki 6.3739</w:t>
      </w:r>
    </w:p>
    <w:p>
      <w:r>
        <w:t xml:space="preserve">Otsikko: Nimi: Travis romuttaa. Lause 1: Travis ajaa moottoripyörällään. Lause 2: Hän osallistuu kilpailuun. Lause 3: Hän antaa kaikkensa. Lause 4: Hän ajaa kilpaa yrittäen voittaa.</w:t>
      </w:r>
    </w:p>
    <w:p>
      <w:r>
        <w:rPr>
          <w:b/>
        </w:rPr>
        <w:t xml:space="preserve">Tulos</w:t>
      </w:r>
    </w:p>
    <w:p>
      <w:r>
        <w:t xml:space="preserve">Andy päätti jatkaa pilaa, kunnes heidät löydettäisiin.</w:t>
      </w:r>
    </w:p>
    <w:p>
      <w:r>
        <w:rPr>
          <w:b/>
        </w:rPr>
        <w:t xml:space="preserve">Esimerkki 6.3740</w:t>
      </w:r>
    </w:p>
    <w:p>
      <w:r>
        <w:t xml:space="preserve">Nimike: Hissy fit. Lause 1: Fred halusi mennä puistoon. Lause 2: Mutta hänen äitinsä kielsi. Lause 3: Fred sai sitten raivokohtauksen. Lause 4: Hänen äitinsä oli raivoissaan.</w:t>
      </w:r>
    </w:p>
    <w:p>
      <w:r>
        <w:rPr>
          <w:b/>
        </w:rPr>
        <w:t xml:space="preserve">Tulos</w:t>
      </w:r>
    </w:p>
    <w:p>
      <w:r>
        <w:t xml:space="preserve">Masennun, mutta ajattelen hyviä aikoja piristääkseni itseäni.</w:t>
      </w:r>
    </w:p>
    <w:p>
      <w:r>
        <w:rPr>
          <w:b/>
        </w:rPr>
        <w:t xml:space="preserve">Esimerkki 6.3741</w:t>
      </w:r>
    </w:p>
    <w:p>
      <w:r>
        <w:t xml:space="preserve">Otsikko: Nimi: Rock. Lause 1: Jill rakasti rock and rollia. Lause 2: Hänen lempibändinsä soitti tänään konsertissa. Lause 3: Hän oli menossa tuohon konserttiin. Lause 4: Hän valmistautui ja ajoi sitten konserttiin.</w:t>
      </w:r>
    </w:p>
    <w:p>
      <w:r>
        <w:rPr>
          <w:b/>
        </w:rPr>
        <w:t xml:space="preserve">Tulos</w:t>
      </w:r>
    </w:p>
    <w:p>
      <w:r>
        <w:t xml:space="preserve">Raviolikastiketta meni mikroaaltouuniin.</w:t>
      </w:r>
    </w:p>
    <w:p>
      <w:r>
        <w:rPr>
          <w:b/>
        </w:rPr>
        <w:t xml:space="preserve">Esimerkki 6.3742</w:t>
      </w:r>
    </w:p>
    <w:p>
      <w:r>
        <w:t xml:space="preserve">Otsikko: Nimi: Late Night Swimming. Lause 1: Oli kuuma kesäyö. Lause 2: Janella ja hänen ystävillään ei ollut mitään tekemistä. Lause 3: He kaikki päättivät mennä uimaan. Lause 4: He menivät joelle, ja vesi oli kylmää.</w:t>
      </w:r>
    </w:p>
    <w:p>
      <w:r>
        <w:rPr>
          <w:b/>
        </w:rPr>
        <w:t xml:space="preserve">Tulos</w:t>
      </w:r>
    </w:p>
    <w:p>
      <w:r>
        <w:t xml:space="preserve">Hän pyysi ystävältään lisää rahaa.</w:t>
      </w:r>
    </w:p>
    <w:p>
      <w:r>
        <w:rPr>
          <w:b/>
        </w:rPr>
        <w:t xml:space="preserve">Esimerkki 6.3743</w:t>
      </w:r>
    </w:p>
    <w:p>
      <w:r>
        <w:t xml:space="preserve">Otsikko: Nimi: Odottamaton suihku. Lause 1: Bob ja Lisa menivät yliopiston jalkapallo-otteluun. Lause 2: Kun he istuivat katsomossa, he huomasivat taivaalla suuren pilven. Lause 3: Pilvi kasvoi, kun se lähestyi stadionia. Lause 4: Yhtäkkiä alkoi sataa kaatamalla!</w:t>
      </w:r>
    </w:p>
    <w:p>
      <w:r>
        <w:rPr>
          <w:b/>
        </w:rPr>
        <w:t xml:space="preserve">Tulos</w:t>
      </w:r>
    </w:p>
    <w:p>
      <w:r>
        <w:t xml:space="preserve">Korttivaras saatiin lopulta kiinni ja pidätettiin.</w:t>
      </w:r>
    </w:p>
    <w:p>
      <w:r>
        <w:rPr>
          <w:b/>
        </w:rPr>
        <w:t xml:space="preserve">Esimerkki 6.3744</w:t>
      </w:r>
    </w:p>
    <w:p>
      <w:r>
        <w:t xml:space="preserve">Otsikko: Nimi: Epätäydellisen täydellinen. Lause 1: Pam ja Jim menevät tänään naimisiin. Lause 2: Pam repi vahingossa huntunsa. Lause 3: Hän soitti Jimille itkien ennen häitä. Lause 4: Jim leikkasi puolet solmiostaan.</w:t>
      </w:r>
    </w:p>
    <w:p>
      <w:r>
        <w:rPr>
          <w:b/>
        </w:rPr>
        <w:t xml:space="preserve">Tulos</w:t>
      </w:r>
    </w:p>
    <w:p>
      <w:r>
        <w:t xml:space="preserve">Hän ei malta odottaa seuraavaa.</w:t>
      </w:r>
    </w:p>
    <w:p>
      <w:r>
        <w:rPr>
          <w:b/>
        </w:rPr>
        <w:t xml:space="preserve">Esimerkki 6.3745</w:t>
      </w:r>
    </w:p>
    <w:p>
      <w:r>
        <w:t xml:space="preserve">Otsikko: Nimi: Kutina. Lause 1: Nate meni säästökauppaan. Lause 2: Hän näki siistin hatun. Lause 3: Hän osti hatun ja puki sen päähänsä. Lause 4: Päivää myöhemmin hänen päätään kutitti.</w:t>
      </w:r>
    </w:p>
    <w:p>
      <w:r>
        <w:rPr>
          <w:b/>
        </w:rPr>
        <w:t xml:space="preserve">Tulos</w:t>
      </w:r>
    </w:p>
    <w:p>
      <w:r>
        <w:t xml:space="preserve">Palasin kotiin itkien murtuneena.</w:t>
      </w:r>
    </w:p>
    <w:p>
      <w:r>
        <w:rPr>
          <w:b/>
        </w:rPr>
        <w:t xml:space="preserve">Esimerkki 6.3746</w:t>
      </w:r>
    </w:p>
    <w:p>
      <w:r>
        <w:t xml:space="preserve">Nimike: Hevoskilpailu. Lause 1: Yolanda halusi mennä hevoskilpailuihin. Lause 2: Hän kysyi ystäviltään, haluaisivatko he lähteä hänen mukaansa. Lause 3: Kolme hänen ystävistään sanoi, että he voisivat lähteä. Lause 4: Neljä ystävää ratsasti yhdessä raviradalle.</w:t>
      </w:r>
    </w:p>
    <w:p>
      <w:r>
        <w:rPr>
          <w:b/>
        </w:rPr>
        <w:t xml:space="preserve">Tulos</w:t>
      </w:r>
    </w:p>
    <w:p>
      <w:r>
        <w:t xml:space="preserve">Tim vastasi lopulta väärin ja sai toisen subin.</w:t>
      </w:r>
    </w:p>
    <w:p>
      <w:r>
        <w:rPr>
          <w:b/>
        </w:rPr>
        <w:t xml:space="preserve">Esimerkki 6.3747</w:t>
      </w:r>
    </w:p>
    <w:p>
      <w:r>
        <w:t xml:space="preserve">Otsikko: Nimi: Facebook. Lause 1: Tom vietti paljon aikaa Facebookissa. Lause 2: Tom todella nautti facebookista. Lause 3: Tom sai huonoja arvosanoja koulussa. Lause 4: Tom päätti lopettaa facebookin kuukaudeksi.</w:t>
      </w:r>
    </w:p>
    <w:p>
      <w:r>
        <w:rPr>
          <w:b/>
        </w:rPr>
        <w:t xml:space="preserve">Tulos</w:t>
      </w:r>
    </w:p>
    <w:p>
      <w:r>
        <w:t xml:space="preserve">Onneksi hän tajusi antaneensa kaikille väärän ajan.</w:t>
      </w:r>
    </w:p>
    <w:p>
      <w:r>
        <w:rPr>
          <w:b/>
        </w:rPr>
        <w:t xml:space="preserve">Esimerkki 6.3748</w:t>
      </w:r>
    </w:p>
    <w:p>
      <w:r>
        <w:t xml:space="preserve">Nimike: luokkaklovni. Lause 1: Gavin kertoi aina vitsejä tunneillaan. Lause 2: Gavin teki näin, koska hän halusi piristää ikätovereitaan. Lause 3: Joka päivä he nauroivat hänen vitseilleen. Lause 4: Valmistujaisissa monet kiittelivät häntä siitä, että hän oli niin hauska.</w:t>
      </w:r>
    </w:p>
    <w:p>
      <w:r>
        <w:rPr>
          <w:b/>
        </w:rPr>
        <w:t xml:space="preserve">Tulos</w:t>
      </w:r>
    </w:p>
    <w:p>
      <w:r>
        <w:t xml:space="preserve">Istuin lattialla heidän kanssaan ja leikin tuntikausia.</w:t>
      </w:r>
    </w:p>
    <w:p>
      <w:r>
        <w:rPr>
          <w:b/>
        </w:rPr>
        <w:t xml:space="preserve">Esimerkki 6.3749</w:t>
      </w:r>
    </w:p>
    <w:p>
      <w:r>
        <w:t xml:space="preserve">Otsikko: Booker. Lause 1: Parhaan ystäväni nimi on Booker. Lause 2: Nimesimme hänet Bookeriksi, koska hän vietti aina aikaa kirjastossa. Lause 3: Hän luki enemmän kirjoja, kun olimme lapsia, kuin kukaan muu, jonka tunsin. Lause 4: Kerran hän lainasi kirjastosta seitsemäntoista kirjaa kerralla.</w:t>
      </w:r>
    </w:p>
    <w:p>
      <w:r>
        <w:rPr>
          <w:b/>
        </w:rPr>
        <w:t xml:space="preserve">Tulos</w:t>
      </w:r>
    </w:p>
    <w:p>
      <w:r>
        <w:t xml:space="preserve">Kenin ei koskaan tarvinnut puhua kenenkään kanssa kaupassa.</w:t>
      </w:r>
    </w:p>
    <w:p>
      <w:r>
        <w:rPr>
          <w:b/>
        </w:rPr>
        <w:t xml:space="preserve">Esimerkki 6.3750</w:t>
      </w:r>
    </w:p>
    <w:p>
      <w:r>
        <w:t xml:space="preserve">Otsikko: Nimi: Valamiehistö. Lause 1: Harry sai kutsun valamiehistöön. Lause 2: Hän osallistui kokoukseen. Lause 3: Häneltä kysyttiin joitakin kysymyksiä. Lause 4: Harry poistettiin valamiehistöstä vastaustensa perusteella.</w:t>
      </w:r>
    </w:p>
    <w:p>
      <w:r>
        <w:rPr>
          <w:b/>
        </w:rPr>
        <w:t xml:space="preserve">Tulos</w:t>
      </w:r>
    </w:p>
    <w:p>
      <w:r>
        <w:t xml:space="preserve">Mies otti uuden työn vastaan.</w:t>
      </w:r>
    </w:p>
    <w:p>
      <w:r>
        <w:rPr>
          <w:b/>
        </w:rPr>
        <w:t xml:space="preserve">Esimerkki 6.3751</w:t>
      </w:r>
    </w:p>
    <w:p>
      <w:r>
        <w:t xml:space="preserve">Otsikko: Motivaatio: Elokuvan motivaatio. Lause 1: Bill oli tyypillinen huonokuntoinen kaveri. Lause 2: Bill meni elokuviin ja näki nyrkkeilyelokuvan Creed. Lause 3: Bill päätti, että hänen piti päästä parempaan kuntoon, kuten nyrkkeilijä. Lause 4: Bill treenasi ja tarkkaili ruokavaliotaan koko vuoden ajan.</w:t>
      </w:r>
    </w:p>
    <w:p>
      <w:r>
        <w:rPr>
          <w:b/>
        </w:rPr>
        <w:t xml:space="preserve">Tulos</w:t>
      </w:r>
    </w:p>
    <w:p>
      <w:r>
        <w:t xml:space="preserve">Kaadoin juoman maahan ja join vettä.</w:t>
      </w:r>
    </w:p>
    <w:p>
      <w:r>
        <w:rPr>
          <w:b/>
        </w:rPr>
        <w:t xml:space="preserve">Esimerkki 6.3752</w:t>
      </w:r>
    </w:p>
    <w:p>
      <w:r>
        <w:t xml:space="preserve">Otsikko: Bobin suosikkiauto. Lause 1: Bob kerää harrastuksena vanhoja pienoismalliautoja. Lause 2: Hän sanoi, ettei hänellä ole suosikkiautoa, mutta en ole varma, onko se totta. Lause 3: Eilen kuulin hänen puhuvan puhelimessa ystävänsä kanssa autoista. Lause 4: Bob kertoi ystävälleen, että hänen suosikkiautonsa on 57 Chevy.</w:t>
      </w:r>
    </w:p>
    <w:p>
      <w:r>
        <w:rPr>
          <w:b/>
        </w:rPr>
        <w:t xml:space="preserve">Tulos</w:t>
      </w:r>
    </w:p>
    <w:p>
      <w:r>
        <w:t xml:space="preserve">Hän sylki ulos paljon öljyä.</w:t>
      </w:r>
    </w:p>
    <w:p>
      <w:r>
        <w:rPr>
          <w:b/>
        </w:rPr>
        <w:t xml:space="preserve">Esimerkki 6.3753</w:t>
      </w:r>
    </w:p>
    <w:p>
      <w:r>
        <w:t xml:space="preserve">Otsikko: Nimi: Sairas koiranpentu. Lause 1: Bobbyn koiranpentu ei voinut hyvin. Lause 2: Hän päätti viedä koiran eläinlääkäriin. Lause 3: Eläinlääkäri katsoi pentua. Lause 4: Hän määräsi koiralle pari lääkettä.</w:t>
      </w:r>
    </w:p>
    <w:p>
      <w:r>
        <w:rPr>
          <w:b/>
        </w:rPr>
        <w:t xml:space="preserve">Tulos</w:t>
      </w:r>
    </w:p>
    <w:p>
      <w:r>
        <w:t xml:space="preserve">Järjestimme hänelle isot juhlat.</w:t>
      </w:r>
    </w:p>
    <w:p>
      <w:r>
        <w:rPr>
          <w:b/>
        </w:rPr>
        <w:t xml:space="preserve">Esimerkki 6.3754</w:t>
      </w:r>
    </w:p>
    <w:p>
      <w:r>
        <w:t xml:space="preserve">Otsikko: Nimi: Internet. Lause 1: Lynnillä oli paljon ongelmia internet-palvelunsa kanssa. Lause 2: Viikkojen ajan hänen oli soitettava tekniseen tukeen aina välillä. Lause 3: Useiden teknikkojen käyntien jälkeen he näyttävät löytäneen ongelman. Lause 4: Kävi ilmi, että hänen rokunsa söi kaiken kaistanleveyden.</w:t>
      </w:r>
    </w:p>
    <w:p>
      <w:r>
        <w:rPr>
          <w:b/>
        </w:rPr>
        <w:t xml:space="preserve">Tulos</w:t>
      </w:r>
    </w:p>
    <w:p>
      <w:r>
        <w:t xml:space="preserve">Se on nyt koulutettu käyttämään vessaa ulkona.</w:t>
      </w:r>
    </w:p>
    <w:p>
      <w:r>
        <w:rPr>
          <w:b/>
        </w:rPr>
        <w:t xml:space="preserve">Esimerkki 6.3755</w:t>
      </w:r>
    </w:p>
    <w:p>
      <w:r>
        <w:t xml:space="preserve">Otsikko: Nimi: Mikä iso pallo. Lause 1: Sue oli menossa järvelle ensimmäistä kertaa tänä vuonna. Lause 2: Järvelle oli asennettu suuri pomppiva pallo veteen. Lause 3: Sue oli innoissaan leikkimässä laitteella. Lause 4: Perille päästyään hän oli häkeltynyt sen koosta.</w:t>
      </w:r>
    </w:p>
    <w:p>
      <w:r>
        <w:rPr>
          <w:b/>
        </w:rPr>
        <w:t xml:space="preserve">Tulos</w:t>
      </w:r>
    </w:p>
    <w:p>
      <w:r>
        <w:t xml:space="preserve">Paul saa roolin elokuvassa.</w:t>
      </w:r>
    </w:p>
    <w:p>
      <w:r>
        <w:rPr>
          <w:b/>
        </w:rPr>
        <w:t xml:space="preserve">Esimerkki 6.3756</w:t>
      </w:r>
    </w:p>
    <w:p>
      <w:r>
        <w:t xml:space="preserve">Otsikko: Nimi: Saarna. Lause 1: Kirkossa pastori sanoi, että rakasta lähimmäistäsi. Lause 2: Felix piti saarnasta. Lause 3: Hänestä tuntui, että hänen pitäisi harjoittaa enemmän rakkautta. Lause 4: Valitettavasti muu seurakunta harjoitti vihaa.</w:t>
      </w:r>
    </w:p>
    <w:p>
      <w:r>
        <w:rPr>
          <w:b/>
        </w:rPr>
        <w:t xml:space="preserve">Tulos</w:t>
      </w:r>
    </w:p>
    <w:p>
      <w:r>
        <w:t xml:space="preserve">Joku oli vain paiskannut kaapin oven liian kovaa.</w:t>
      </w:r>
    </w:p>
    <w:p>
      <w:r>
        <w:rPr>
          <w:b/>
        </w:rPr>
        <w:t xml:space="preserve">Esimerkki 6.3757</w:t>
      </w:r>
    </w:p>
    <w:p>
      <w:r>
        <w:t xml:space="preserve">Otsikko: Nimi: Runaway Cat. Lause 1: Jillin kissa katosi. Lause 2: Muutaman päivän kuluttua hän alkoi huolestua. Lause 3: Yleensä se palasi siihen mennessä. Lause 4: Vielä muutaman viikon kuluttua Jill alkoi etsiä sitä.</w:t>
      </w:r>
    </w:p>
    <w:p>
      <w:r>
        <w:rPr>
          <w:b/>
        </w:rPr>
        <w:t xml:space="preserve">Tulos</w:t>
      </w:r>
    </w:p>
    <w:p>
      <w:r>
        <w:t xml:space="preserve">Hän alkoi kaivella nenäänsä yksityisesti koko ajan.</w:t>
      </w:r>
    </w:p>
    <w:p>
      <w:r>
        <w:rPr>
          <w:b/>
        </w:rPr>
        <w:t xml:space="preserve">Esimerkki 6.3758</w:t>
      </w:r>
    </w:p>
    <w:p>
      <w:r>
        <w:t xml:space="preserve">Otsikko: Nimi: Hautajaiset. Lause 1: Randyn isoisä oli kuollut. Lause 2: Hautajaisissa kaikki kertoivat lempimuistoistaan. Lause 3: Kaikilla vierailla oli ystävällistä ja anteliasta sanottavaa. Lause 4: Myös Randylla oli paljon hyviä muistoja isoisästään.</w:t>
      </w:r>
    </w:p>
    <w:p>
      <w:r>
        <w:rPr>
          <w:b/>
        </w:rPr>
        <w:t xml:space="preserve">Tulos</w:t>
      </w:r>
    </w:p>
    <w:p>
      <w:r>
        <w:t xml:space="preserve">Mies hirtettiin kadulle.</w:t>
      </w:r>
    </w:p>
    <w:p>
      <w:r>
        <w:rPr>
          <w:b/>
        </w:rPr>
        <w:t xml:space="preserve">Esimerkki 6.3759</w:t>
      </w:r>
    </w:p>
    <w:p>
      <w:r>
        <w:t xml:space="preserve">Nimike: Leijulautaonnettomuus. Lause 1: Josiah todella rakasti uutta ilmatyynyalustaan. Lause 2: Hän leikki sillä koko ajan. Lause 3: Kunnes eräänä päivänä hänen kätensä jäi sen alle ja murtui. Lause 4: Hän joutui sairaalaan eikä pitänyt enää leijulaudastaan.</w:t>
      </w:r>
    </w:p>
    <w:p>
      <w:r>
        <w:rPr>
          <w:b/>
        </w:rPr>
        <w:t xml:space="preserve">Tulos</w:t>
      </w:r>
    </w:p>
    <w:p>
      <w:r>
        <w:t xml:space="preserve">Niinpä hänen lapsensa otti ohjat käsiinsä ja sai leijan taas lentämään korkealla.</w:t>
      </w:r>
    </w:p>
    <w:p>
      <w:r>
        <w:rPr>
          <w:b/>
        </w:rPr>
        <w:t xml:space="preserve">Esimerkki 6.3760</w:t>
      </w:r>
    </w:p>
    <w:p>
      <w:r>
        <w:t xml:space="preserve">Otsikko: Nimi: Teltta. Lause 1: Perhe päätti leiriytyä takapihalle. Lause 2: He käyttivät tunnin teltan pystyttämiseen. Lause 3: Kun teltta oli pystytetty, he laittoivat makuupussit sisään. Lause 4: Välittömästi alkoi sataa.</w:t>
      </w:r>
    </w:p>
    <w:p>
      <w:r>
        <w:rPr>
          <w:b/>
        </w:rPr>
        <w:t xml:space="preserve">Tulos</w:t>
      </w:r>
    </w:p>
    <w:p>
      <w:r>
        <w:t xml:space="preserve">Hän saapui kotiin uupuneena ja päätti harjoitella vaihteiden vaihtamista.</w:t>
      </w:r>
    </w:p>
    <w:p>
      <w:r>
        <w:rPr>
          <w:b/>
        </w:rPr>
        <w:t xml:space="preserve">Esimerkki 6.3761</w:t>
      </w:r>
    </w:p>
    <w:p>
      <w:r>
        <w:t xml:space="preserve">Otsikko: Nimi: Kirjekaverit. Lause 1: Lanien opettaja pyysi kaikkia luokan oppilaita hankkimaan kirjekaverin. Lause 2: Lanie piti yhteyttä kirjekaveriinsa vielä pitkään lukuvuoden jälkeen. Lause 3: Heidän ystävyytensä kasvoi lapsuudesta teini-ikään. Lause 4: He lakkasivat kirjoittamasta ja alkoivat pitää yhteyttä puhelimitse.</w:t>
      </w:r>
    </w:p>
    <w:p>
      <w:r>
        <w:rPr>
          <w:b/>
        </w:rPr>
        <w:t xml:space="preserve">Tulos</w:t>
      </w:r>
    </w:p>
    <w:p>
      <w:r>
        <w:t xml:space="preserve">Amanda oli vihainen Marthalle myöhästymisestään.</w:t>
      </w:r>
    </w:p>
    <w:p>
      <w:r>
        <w:rPr>
          <w:b/>
        </w:rPr>
        <w:t xml:space="preserve">Esimerkki 6.3762</w:t>
      </w:r>
    </w:p>
    <w:p>
      <w:r>
        <w:t xml:space="preserve">Otsikko: Nimi: Kuoroluokka. Lause 1: Ally rakasti laulamista. Lause 2: Eräänä päivänä koulussa rehtori kuuli Allyn laulavan käytävällä. Lause 3: Rehtori ehdotti, että Ally liittyisi koulun kuoroon. Lause 4: Ally mietti tätä ajatusta pitkään.</w:t>
      </w:r>
    </w:p>
    <w:p>
      <w:r>
        <w:rPr>
          <w:b/>
        </w:rPr>
        <w:t xml:space="preserve">Tulos</w:t>
      </w:r>
    </w:p>
    <w:p>
      <w:r>
        <w:t xml:space="preserve">Tomilla oli edelleen selkäkipuja.</w:t>
      </w:r>
    </w:p>
    <w:p>
      <w:r>
        <w:rPr>
          <w:b/>
        </w:rPr>
        <w:t xml:space="preserve">Esimerkki 6.3763</w:t>
      </w:r>
    </w:p>
    <w:p>
      <w:r>
        <w:t xml:space="preserve">Otsikko: Nimi: Gaalailta. Lause 1: Kim valmistautui menemään gaalaan sinä iltana. Lause 2: Hän sai valita kahdesta mekosta eikä voinut valita. Lause 3: Hän valitsi toisen sattumanvaraisesti ja puki sen päälleen. Lause 4: Kun hän saapui gaalaan, isäntä oli pukeutunut samaan mekkoon.</w:t>
      </w:r>
    </w:p>
    <w:p>
      <w:r>
        <w:rPr>
          <w:b/>
        </w:rPr>
        <w:t xml:space="preserve">Tulos</w:t>
      </w:r>
    </w:p>
    <w:p>
      <w:r>
        <w:t xml:space="preserve">Aiemmin ratkaisematon murhatapaus julistettiin ratkaistuksi.</w:t>
      </w:r>
    </w:p>
    <w:p>
      <w:r>
        <w:rPr>
          <w:b/>
        </w:rPr>
        <w:t xml:space="preserve">Esimerkki 6.3764</w:t>
      </w:r>
    </w:p>
    <w:p>
      <w:r>
        <w:t xml:space="preserve">Otsikko: Nimi: Miekkailutaidot. Lause 1: Steve halusi tehdä vaikutuksen koulun tyttöön miekkailutaidoillaan. Lause 2: Hän haastoi uuden oppilaan, Napoleonin, miekkailuotteluun. Lause 3: Steve ei tiennyt, että Napoleon oli itse asiassa loistava amatöörimiekkailija. Lause 4: Napoleon voitti Steven hyvin helposti ottelussa.</w:t>
      </w:r>
    </w:p>
    <w:p>
      <w:r>
        <w:rPr>
          <w:b/>
        </w:rPr>
        <w:t xml:space="preserve">Tulos</w:t>
      </w:r>
    </w:p>
    <w:p>
      <w:r>
        <w:t xml:space="preserve">Poliisi menetti työnsä.</w:t>
      </w:r>
    </w:p>
    <w:p>
      <w:r>
        <w:rPr>
          <w:b/>
        </w:rPr>
        <w:t xml:space="preserve">Esimerkki 6.3765</w:t>
      </w:r>
    </w:p>
    <w:p>
      <w:r>
        <w:t xml:space="preserve">Otsikko: Nimi: Vesipuisto. Lause 1: Josh meni perheensä kanssa vesipuistoon. Lause 2: Hän nousi useisiin suuriin liukumäihin. Lause 3: Hän sai jopa syödä roskaruokaa. Lause 4: Josh piti koko päivästä.</w:t>
      </w:r>
    </w:p>
    <w:p>
      <w:r>
        <w:rPr>
          <w:b/>
        </w:rPr>
        <w:t xml:space="preserve">Tulos</w:t>
      </w:r>
    </w:p>
    <w:p>
      <w:r>
        <w:t xml:space="preserve">Hän piti siitä, miltä vedetyt kulmakarvat näyttivät.</w:t>
      </w:r>
    </w:p>
    <w:p>
      <w:r>
        <w:rPr>
          <w:b/>
        </w:rPr>
        <w:t xml:space="preserve">Esimerkki 6.3766</w:t>
      </w:r>
    </w:p>
    <w:p>
      <w:r>
        <w:t xml:space="preserve">Otsikko: Nimi: Vanhat kukat. Lause 1: Jill sai kukkia poikaystävältään. Lause 2: Hän piti niistä kovasti. Lause 3: Hän ei koskaan halunnut päästä niistä eroon. Lause 4: Hän laittoi ne kirjoihin säilyttääkseen ne.</w:t>
      </w:r>
    </w:p>
    <w:p>
      <w:r>
        <w:rPr>
          <w:b/>
        </w:rPr>
        <w:t xml:space="preserve">Tulos</w:t>
      </w:r>
    </w:p>
    <w:p>
      <w:r>
        <w:t xml:space="preserve">Tim sai lopulta oman nopean auton.</w:t>
      </w:r>
    </w:p>
    <w:p>
      <w:r>
        <w:rPr>
          <w:b/>
        </w:rPr>
        <w:t xml:space="preserve">Esimerkki 6.3767</w:t>
      </w:r>
    </w:p>
    <w:p>
      <w:r>
        <w:t xml:space="preserve">Otsikko: Nimi: Laita vaatteet päälle. Lause 1: Ystäväni oli altaassa ilman yläosaa. Lause 2: Hän oli kellukkeella. Lause 3: Hänen naapurinsa oli aidan takana. Lause 4: Naapuri pyysi häntä laittamaan vaatteet päälle.</w:t>
      </w:r>
    </w:p>
    <w:p>
      <w:r>
        <w:rPr>
          <w:b/>
        </w:rPr>
        <w:t xml:space="preserve">Tulos</w:t>
      </w:r>
    </w:p>
    <w:p>
      <w:r>
        <w:t xml:space="preserve">Tyler onnistui nukkumaan ajoissa juotuaan koko pannullisen kahvia.</w:t>
      </w:r>
    </w:p>
    <w:p>
      <w:r>
        <w:rPr>
          <w:b/>
        </w:rPr>
        <w:t xml:space="preserve">Esimerkki 6.3768</w:t>
      </w:r>
    </w:p>
    <w:p>
      <w:r>
        <w:t xml:space="preserve">Otsikko: Nimi: Yllätys. Lause 1: Tyttäreni asuu New Yorkissa, ja me asumme Bostonissa. Lause 2: Tänään poikamme ajaa Brooklyniin WWE-otteluun. Lause 3: Hän suunnittelee yllätysvierailua. Lause 4: Hän aikoo koputtaa tytön ovelle Queensissa.</w:t>
      </w:r>
    </w:p>
    <w:p>
      <w:r>
        <w:rPr>
          <w:b/>
        </w:rPr>
        <w:t xml:space="preserve">Tulos</w:t>
      </w:r>
    </w:p>
    <w:p>
      <w:r>
        <w:t xml:space="preserve">Siitä päivästä lähtien hän ei enää koskaan unohtanut avaimiaan!</w:t>
      </w:r>
    </w:p>
    <w:p>
      <w:r>
        <w:rPr>
          <w:b/>
        </w:rPr>
        <w:t xml:space="preserve">Esimerkki 6.3769</w:t>
      </w:r>
    </w:p>
    <w:p>
      <w:r>
        <w:t xml:space="preserve">Otsikko: Nimi: Toimitus. Lause 1: Postinkantaja tuli kulman takaa laukkunsa kanssa. Lause 2: Koira oli odottanut häntä. Lause 3: Juuri kun postinkantaja ylitti talon edustan, koira syöksyi kimppuun. Lause 4: Posti lensi kaikkialle ja postimies kirosi.</w:t>
      </w:r>
    </w:p>
    <w:p>
      <w:r>
        <w:rPr>
          <w:b/>
        </w:rPr>
        <w:t xml:space="preserve">Tulos</w:t>
      </w:r>
    </w:p>
    <w:p>
      <w:r>
        <w:t xml:space="preserve">Gene ajoi maaseudulle ja löysi järven, jossa kalastaa.</w:t>
      </w:r>
    </w:p>
    <w:p>
      <w:r>
        <w:rPr>
          <w:b/>
        </w:rPr>
        <w:t xml:space="preserve">Esimerkki 6.3770</w:t>
      </w:r>
    </w:p>
    <w:p>
      <w:r>
        <w:t xml:space="preserve">Otsikko: Farrokh. Lause 1: Farrokh oli köyhä intialainen lapsi, joka eleli kadulla. Lause 2: Eräänä päivänä hän jäi kiinni ruoan varastamisesta. Lause 3: Farrokh ajatteli nopeasti ja sanoi vaihtavansa laulun ruokaan. Lause 4: Kojunvartija nauroi hänelle, mutta Farrokh alkoi kuitenkin laulaa.</w:t>
      </w:r>
    </w:p>
    <w:p>
      <w:r>
        <w:rPr>
          <w:b/>
        </w:rPr>
        <w:t xml:space="preserve">Tulos</w:t>
      </w:r>
    </w:p>
    <w:p>
      <w:r>
        <w:t xml:space="preserve">Hän ei halunnut tuottaa pettymystä seuralaiselleen.</w:t>
      </w:r>
    </w:p>
    <w:p>
      <w:r>
        <w:rPr>
          <w:b/>
        </w:rPr>
        <w:t xml:space="preserve">Esimerkki 6.3771</w:t>
      </w:r>
    </w:p>
    <w:p>
      <w:r>
        <w:t xml:space="preserve">Otsikko: Nimi: Väärä istuin. Lause 1: Carl oli konsertissa. Lause 2: Hän meni yksin. Lause 3: Hän istui paikalle, jonka hän luuli olevan hänen paikkansa. Lause 4: Joku toinen sanoi hänelle, ettei se ollutkaan.</w:t>
      </w:r>
    </w:p>
    <w:p>
      <w:r>
        <w:rPr>
          <w:b/>
        </w:rPr>
        <w:t xml:space="preserve">Tulos</w:t>
      </w:r>
    </w:p>
    <w:p>
      <w:r>
        <w:t xml:space="preserve">Hän toivoi, että huomisesta tulisi yhtä hieno.</w:t>
      </w:r>
    </w:p>
    <w:p>
      <w:r>
        <w:rPr>
          <w:b/>
        </w:rPr>
        <w:t xml:space="preserve">Esimerkki 6.3772</w:t>
      </w:r>
    </w:p>
    <w:p>
      <w:r>
        <w:t xml:space="preserve">Otsikko: Hammaslääkäri. Lause 1: Ward pelkäsi kovasti hammaslääkäriä. Lause 2: Kun hän kerran meni sinne, lääkäri veti hänen hampaansa ulos. Lause 3: Siellä oli myös paljon verta. Lause 4: Ward meni peloissaan hammaslääkärin vastaanotolle.</w:t>
      </w:r>
    </w:p>
    <w:p>
      <w:r>
        <w:rPr>
          <w:b/>
        </w:rPr>
        <w:t xml:space="preserve">Tulos</w:t>
      </w:r>
    </w:p>
    <w:p>
      <w:r>
        <w:t xml:space="preserve">Lopulta hän sai vanhan tuolinsa korjattua.</w:t>
      </w:r>
    </w:p>
    <w:p>
      <w:r>
        <w:rPr>
          <w:b/>
        </w:rPr>
        <w:t xml:space="preserve">Esimerkki 6.3773</w:t>
      </w:r>
    </w:p>
    <w:p>
      <w:r>
        <w:t xml:space="preserve">Otsikko: Nimi: Talon pystyttäminen. Lause 1: Jay oli rakentamassa taloa. Lause 2: Hänen tonttinsa oli matalalla alueella. Lause 3: Hän halusi talonsa olevan korkealla. Lause 4: Jay maksoi yhtiölle pienen lammen kaivamisesta maansa takaosaan.</w:t>
      </w:r>
    </w:p>
    <w:p>
      <w:r>
        <w:rPr>
          <w:b/>
        </w:rPr>
        <w:t xml:space="preserve">Tulos</w:t>
      </w:r>
    </w:p>
    <w:p>
      <w:r>
        <w:t xml:space="preserve">Tommy teki joukkueelle spagettia ja salaattia, ja he pitivät siitä.</w:t>
      </w:r>
    </w:p>
    <w:p>
      <w:r>
        <w:rPr>
          <w:b/>
        </w:rPr>
        <w:t xml:space="preserve">Esimerkki 6.3774</w:t>
      </w:r>
    </w:p>
    <w:p>
      <w:r>
        <w:t xml:space="preserve">Otsikko: Nimi: Elokuvissa käyminen. Lause 1: Jenny ja hänen ystävänsä olivat innoissaan. Lause 2: He olivat menossa katsomaan uusinta menestyselokuvaa. Lause 3: He saapuivat teatteriin ja ostivat popcornia. Lause 4: Jenny ja hänen ystävänsä löysivät paikkansa.</w:t>
      </w:r>
    </w:p>
    <w:p>
      <w:r>
        <w:rPr>
          <w:b/>
        </w:rPr>
        <w:t xml:space="preserve">Tulos</w:t>
      </w:r>
    </w:p>
    <w:p>
      <w:r>
        <w:t xml:space="preserve">Marian poika päätti syödä sitä, mitä hän oli valmistanut.</w:t>
      </w:r>
    </w:p>
    <w:p>
      <w:r>
        <w:rPr>
          <w:b/>
        </w:rPr>
        <w:t xml:space="preserve">Esimerkki 6.3775</w:t>
      </w:r>
    </w:p>
    <w:p>
      <w:r>
        <w:t xml:space="preserve">Otsikko: Salasana: Kadonnut salasana. Lause 1: Josh yritti tarkistaa pankkitilinsä. Lause 2: Valitettavasti hän unohti salasanansa. Lause 3: Hän laittoi väärän salasanan liian monta kertaa ja jäi lukkojen ulkopuolelle. Lause 4: Joshin oli soitettava saadakseen sen korjattua.</w:t>
      </w:r>
    </w:p>
    <w:p>
      <w:r>
        <w:rPr>
          <w:b/>
        </w:rPr>
        <w:t xml:space="preserve">Tulos</w:t>
      </w:r>
    </w:p>
    <w:p>
      <w:r>
        <w:t xml:space="preserve">Tim voitti, mutta Sam tiesi, että hän huijasi.</w:t>
      </w:r>
    </w:p>
    <w:p>
      <w:r>
        <w:rPr>
          <w:b/>
        </w:rPr>
        <w:t xml:space="preserve">Esimerkki 6.3776</w:t>
      </w:r>
    </w:p>
    <w:p>
      <w:r>
        <w:t xml:space="preserve">Otsikko: Nimi: Äitiä etsimässä. Lause 1: Janette keinui keinussa. Lause 2: Mutta kun hän halusi mennä korkeammalle, hän huusi puistossa. Lause 3: Nainen lähestyi häntä ja kysyi, missä hänen äitinsä oli. Lause 4: Janette ei tiennyt, mutta halusi keinua korkeammalle.</w:t>
      </w:r>
    </w:p>
    <w:p>
      <w:r>
        <w:rPr>
          <w:b/>
        </w:rPr>
        <w:t xml:space="preserve">Tulos</w:t>
      </w:r>
    </w:p>
    <w:p>
      <w:r>
        <w:t xml:space="preserve">Rob ei päässyt haastatteluun, koska hänen piti odottaa poliisiraporttia.</w:t>
      </w:r>
    </w:p>
    <w:p>
      <w:r>
        <w:rPr>
          <w:b/>
        </w:rPr>
        <w:t xml:space="preserve">Esimerkki 6.3777</w:t>
      </w:r>
    </w:p>
    <w:p>
      <w:r>
        <w:t xml:space="preserve">Otsikko: Nimi: Kaukosäädin. Lause 1: Nadia istui sohvalla. Lause 2: Hän ei löytänyt kaukosäädintä. Lause 3: Hän etsi kaukosäädintä sohvan alta. Lause 4: Hän ei löytänyt sitä sohvan alta.</w:t>
      </w:r>
    </w:p>
    <w:p>
      <w:r>
        <w:rPr>
          <w:b/>
        </w:rPr>
        <w:t xml:space="preserve">Tulos</w:t>
      </w:r>
    </w:p>
    <w:p>
      <w:r>
        <w:t xml:space="preserve">Tom piti niistä paljon enemmän.</w:t>
      </w:r>
    </w:p>
    <w:p>
      <w:r>
        <w:rPr>
          <w:b/>
        </w:rPr>
        <w:t xml:space="preserve">Esimerkki 6.3778</w:t>
      </w:r>
    </w:p>
    <w:p>
      <w:r>
        <w:t xml:space="preserve">Otsikko: Nimi: Puuttuvat osat. Lause 1: Tom osti kaupasta avoimen esineen. Lause 2: Se oli huonekalu, joka hänen piti koota. Lause 3: Tom oli melkein valmis, kun hän huomasi puuttuvia osia. Lause 4: Tom palautti sen kauppaan.</w:t>
      </w:r>
    </w:p>
    <w:p>
      <w:r>
        <w:rPr>
          <w:b/>
        </w:rPr>
        <w:t xml:space="preserve">Tulos</w:t>
      </w:r>
    </w:p>
    <w:p>
      <w:r>
        <w:t xml:space="preserve">Hän kuoli sydänkohtaukseen kymmenen vuotta myöhemmin.</w:t>
      </w:r>
    </w:p>
    <w:p>
      <w:r>
        <w:rPr>
          <w:b/>
        </w:rPr>
        <w:t xml:space="preserve">Esimerkki 6.3779</w:t>
      </w:r>
    </w:p>
    <w:p>
      <w:r>
        <w:t xml:space="preserve">Otsikko: Nimi: Ensimmäinen näyttely. Lause 1: Max oli bändissä, joka soitti ensimmäistä keikkaansa. Lause 2: Hän oli todella hermostunut, varsinkin kun hänen piti laulaa. Lause 3: Kun he menivät lavalle, hän pakotti itsensä voittamaan pelkonsa. Lause 4: Hänen huolensa kävivät toteen, kun hänen äänensä särähti yhdessä laulussa.</w:t>
      </w:r>
    </w:p>
    <w:p>
      <w:r>
        <w:rPr>
          <w:b/>
        </w:rPr>
        <w:t xml:space="preserve">Tulos</w:t>
      </w:r>
    </w:p>
    <w:p>
      <w:r>
        <w:t xml:space="preserve">Sen jälkeen hän huolehti siitä, että se puhdistettiin useammin.</w:t>
      </w:r>
    </w:p>
    <w:p>
      <w:r>
        <w:rPr>
          <w:b/>
        </w:rPr>
        <w:t xml:space="preserve">Esimerkki 6.3780</w:t>
      </w:r>
    </w:p>
    <w:p>
      <w:r>
        <w:t xml:space="preserve">Otsikko: Nimi: Varastettu identiteetti. Lause 1: Tom sai varoituksen pankiltaan. Lause 2: Hän oli vähällä jäädä ilman rahaa. Lause 3: Tom ei ollut tehnyt viime aikoina yhtään ostosta. Lause 4: Hän tajusi, että joku käytti hänen tietojaan ostoksiin verkossa.</w:t>
      </w:r>
    </w:p>
    <w:p>
      <w:r>
        <w:rPr>
          <w:b/>
        </w:rPr>
        <w:t xml:space="preserve">Tulos</w:t>
      </w:r>
    </w:p>
    <w:p>
      <w:r>
        <w:t xml:space="preserve">Tom joutui leikkaukseen sen korjaamiseksi.</w:t>
      </w:r>
    </w:p>
    <w:p>
      <w:r>
        <w:rPr>
          <w:b/>
        </w:rPr>
        <w:t xml:space="preserve">Esimerkki 6.3781</w:t>
      </w:r>
    </w:p>
    <w:p>
      <w:r>
        <w:t xml:space="preserve">Otsikko: Nimi: Chalky. Lause 1: Hankin suu tuntui jotenkin oudolta. Lause 2: Hän oli juuri edellisenä päivänä saanut komposiittihartsitäytteen. Lause 3: Nyt suussa oli liitumainen maku ja tunne jostain keinotekoisesta. Lause 4: Hank luki, että alkoholi voi kuluttaa hartsimateriaalia.</w:t>
      </w:r>
    </w:p>
    <w:p>
      <w:r>
        <w:rPr>
          <w:b/>
        </w:rPr>
        <w:t xml:space="preserve">Tulos</w:t>
      </w:r>
    </w:p>
    <w:p>
      <w:r>
        <w:t xml:space="preserve">Kate istui ällistyneenä hiljaa.</w:t>
      </w:r>
    </w:p>
    <w:p>
      <w:r>
        <w:rPr>
          <w:b/>
        </w:rPr>
        <w:t xml:space="preserve">Esimerkki 6.3782</w:t>
      </w:r>
    </w:p>
    <w:p>
      <w:r>
        <w:t xml:space="preserve">Nimike: postitoimisto. Lause 1: John myi tavaran verkossa. Lause 2: Johnin piti lähettää se. Lause 3: John meni postiin. Lause 4: Postitoimisto oli suljettu.</w:t>
      </w:r>
    </w:p>
    <w:p>
      <w:r>
        <w:rPr>
          <w:b/>
        </w:rPr>
        <w:t xml:space="preserve">Tulos</w:t>
      </w:r>
    </w:p>
    <w:p>
      <w:r>
        <w:t xml:space="preserve">Robbie sai potkut huolimattomuutensa vuoksi.</w:t>
      </w:r>
    </w:p>
    <w:p>
      <w:r>
        <w:rPr>
          <w:b/>
        </w:rPr>
        <w:t xml:space="preserve">Esimerkki 6.3783</w:t>
      </w:r>
    </w:p>
    <w:p>
      <w:r>
        <w:t xml:space="preserve">Otsikko: Astronautti. Lause 1: Reese teki nuoremmalle veljelleen astronauttikypärän. Lause 2: Veli kokeili sitä päällensä ja alkoi leikkiä. Lause 3: Reese meni ulos tunteja myöhemmin. Lause 4: Hänen veljensä oli kiinnittänyt ilotulitteita polkupyöränsä selkään.</w:t>
      </w:r>
    </w:p>
    <w:p>
      <w:r>
        <w:rPr>
          <w:b/>
        </w:rPr>
        <w:t xml:space="preserve">Tulos</w:t>
      </w:r>
    </w:p>
    <w:p>
      <w:r>
        <w:t xml:space="preserve">Hän pahoitteli, ettei hän puhunut, kun hän sairastui yhä enemmän.</w:t>
      </w:r>
    </w:p>
    <w:p>
      <w:r>
        <w:rPr>
          <w:b/>
        </w:rPr>
        <w:t xml:space="preserve">Esimerkki 6.3784</w:t>
      </w:r>
    </w:p>
    <w:p>
      <w:r>
        <w:t xml:space="preserve">Otsikko: Bill irtisanoutuu työstään. Lause 1: Bill oli työpaikkansa kanssa heikoilla jäillä. Lause 2: Hän oli kuin tulivuori valmis räjähtämään. Lause 3: Hänen pomonsa antoi hänelle aina liikaa töitä ja liian vähän palkkaa. Lause 4: Eräänä perjantai-iltapäivänä Billin pomo antoi hänelle kasan ylitöitä.</w:t>
      </w:r>
    </w:p>
    <w:p>
      <w:r>
        <w:rPr>
          <w:b/>
        </w:rPr>
        <w:t xml:space="preserve">Tulos</w:t>
      </w:r>
    </w:p>
    <w:p>
      <w:r>
        <w:t xml:space="preserve">Hän vei useita kotiin.</w:t>
      </w:r>
    </w:p>
    <w:p>
      <w:r>
        <w:rPr>
          <w:b/>
        </w:rPr>
        <w:t xml:space="preserve">Esimerkki 6.3785</w:t>
      </w:r>
    </w:p>
    <w:p>
      <w:r>
        <w:t xml:space="preserve">Otsikko: Nimi: Järvimyrsky. Lause 1: Will oli järvellä perheensä kanssa. Lause 2: Yhtäkkiä vyöryi valtava myrsky. Lause 3: Heidän muoviset vesilelunsa alkoivat lentää pois. Lause 4: Will ja hänen serkkunsa saivat kaikki lelut kiinni.</w:t>
      </w:r>
    </w:p>
    <w:p>
      <w:r>
        <w:rPr>
          <w:b/>
        </w:rPr>
        <w:t xml:space="preserve">Tulos</w:t>
      </w:r>
    </w:p>
    <w:p>
      <w:r>
        <w:t xml:space="preserve">Valitettavasti Joaquin tuli hulluksi ennen kuin hän ehti avata lukon.</w:t>
      </w:r>
    </w:p>
    <w:p>
      <w:r>
        <w:rPr>
          <w:b/>
        </w:rPr>
        <w:t xml:space="preserve">Esimerkki 6.3786</w:t>
      </w:r>
    </w:p>
    <w:p>
      <w:r>
        <w:t xml:space="preserve">Otsikko: Nimi: Instrumentin oppiminen. Lause 1: Tim halusi soittaa kitaraa. Lause 2: Ystävä osti hänelle kitaran syntymäpäiväksi. Lause 3: Tim meni nettiin etsimään opetusvideoita. Lause 4: Hän kokeili muutamia muutaman kerran.</w:t>
      </w:r>
    </w:p>
    <w:p>
      <w:r>
        <w:rPr>
          <w:b/>
        </w:rPr>
        <w:t xml:space="preserve">Tulos</w:t>
      </w:r>
    </w:p>
    <w:p>
      <w:r>
        <w:t xml:space="preserve">Mutta hän tunsi olonsa helpottuneeksi löydettyään puistosta kaupan, jossa oli vöitä.</w:t>
      </w:r>
    </w:p>
    <w:p>
      <w:r>
        <w:rPr>
          <w:b/>
        </w:rPr>
        <w:t xml:space="preserve">Esimerkki 6.3787</w:t>
      </w:r>
    </w:p>
    <w:p>
      <w:r>
        <w:t xml:space="preserve">Otsikko: Nimi: Teleskooppi. Lause 1: Kerran ystäväni näytti minulle todella hienon kaukoputkensa. Lause 2: Katselimme yöllä planeettoja ja tähtiä. Lause 3: Näin hänet muutaman päivän kuluttua ja kysyin, voisinko katsoa sen läpi uudestaan. Lause 4: Hän kertoi myyneensä sen ystävälleen.</w:t>
      </w:r>
    </w:p>
    <w:p>
      <w:r>
        <w:rPr>
          <w:b/>
        </w:rPr>
        <w:t xml:space="preserve">Tulos</w:t>
      </w:r>
    </w:p>
    <w:p>
      <w:r>
        <w:t xml:space="preserve">Sitten hän näki, että se oli puoliksi alennettu, joten hän oli saamassa tarjouksen.</w:t>
      </w:r>
    </w:p>
    <w:p>
      <w:r>
        <w:rPr>
          <w:b/>
        </w:rPr>
        <w:t xml:space="preserve">Esimerkki 6.3788</w:t>
      </w:r>
    </w:p>
    <w:p>
      <w:r>
        <w:t xml:space="preserve">Otsikko: Otsikko: Treenaaminen. Lause 1: Rick tarvitsi treenikaverin. Lause 2: Rick pyysi Garya aloittamaan treenaamisen kanssaan. Lause 3: Gary kävi joka päivä kuntosalilla Rickin kanssa. Lause 4: Nyt Gary on hyvin lihaksikas.</w:t>
      </w:r>
    </w:p>
    <w:p>
      <w:r>
        <w:rPr>
          <w:b/>
        </w:rPr>
        <w:t xml:space="preserve">Tulos</w:t>
      </w:r>
    </w:p>
    <w:p>
      <w:r>
        <w:t xml:space="preserve">Abbie oli niin nolona, että lähti messuilta.</w:t>
      </w:r>
    </w:p>
    <w:p>
      <w:r>
        <w:rPr>
          <w:b/>
        </w:rPr>
        <w:t xml:space="preserve">Esimerkki 6.3789</w:t>
      </w:r>
    </w:p>
    <w:p>
      <w:r>
        <w:t xml:space="preserve">Otsikko: Nimi: Gagen pyöräretki. Lause 1: Gage ajoi pyörällään. Lause 2: Auto kääntyi hänen eteensä. Lause 3: Gage käänsi pyöränsä jyrkästi. Lause 4: Hän putosi pyörältään.</w:t>
      </w:r>
    </w:p>
    <w:p>
      <w:r>
        <w:rPr>
          <w:b/>
        </w:rPr>
        <w:t xml:space="preserve">Tulos</w:t>
      </w:r>
    </w:p>
    <w:p>
      <w:r>
        <w:t xml:space="preserve">Hän epäonnistuu testissä pahasti.</w:t>
      </w:r>
    </w:p>
    <w:p>
      <w:r>
        <w:rPr>
          <w:b/>
        </w:rPr>
        <w:t xml:space="preserve">Esimerkki 6.3790</w:t>
      </w:r>
    </w:p>
    <w:p>
      <w:r>
        <w:t xml:space="preserve">Otsikko: Nimi: Urheiluauto. Lause 1: Darrel tarvitsi jotain jännittävää. Lause 2: Hän hankki hienon urheiluauton. Lause 3: Hän rakasti huristella sillä ympäri kaupunkia. Lause 4: Hän sai useita ylinopeussakkoja ensimmäisen vuoden aikana.</w:t>
      </w:r>
    </w:p>
    <w:p>
      <w:r>
        <w:rPr>
          <w:b/>
        </w:rPr>
        <w:t xml:space="preserve">Tulos</w:t>
      </w:r>
    </w:p>
    <w:p>
      <w:r>
        <w:t xml:space="preserve">Hän odotti kärsivällisesti vastausta koululta.</w:t>
      </w:r>
    </w:p>
    <w:p>
      <w:r>
        <w:rPr>
          <w:b/>
        </w:rPr>
        <w:t xml:space="preserve">Esimerkki 6.3791</w:t>
      </w:r>
    </w:p>
    <w:p>
      <w:r>
        <w:t xml:space="preserve">Otsikko: Nimi: Englannin testi. Lause 1: Saralla on huomenna englannin koe. Lause 2: Hän on opiskellut koko viikon. Lause 3: Hän päätti pitää opiskelusta taukoa tänä iltana. Lause 4: Kun hän tuli kouluun, hän jäi kokeesta tyhjäksi.</w:t>
      </w:r>
    </w:p>
    <w:p>
      <w:r>
        <w:rPr>
          <w:b/>
        </w:rPr>
        <w:t xml:space="preserve">Tulos</w:t>
      </w:r>
    </w:p>
    <w:p>
      <w:r>
        <w:t xml:space="preserve">Kävi ilmi, että hän oli noussut bussista neljä korttelia liian aikaisin.</w:t>
      </w:r>
    </w:p>
    <w:p>
      <w:r>
        <w:rPr>
          <w:b/>
        </w:rPr>
        <w:t xml:space="preserve">Esimerkki 6.3792</w:t>
      </w:r>
    </w:p>
    <w:p>
      <w:r>
        <w:t xml:space="preserve">Otsikko: Nimi: Tom Diets. Lause 1: Tom päätti aloittaa laihdutuksen. Lause 2: Vaikka hän rakasti rasvaisten ruokien syömistä, hän tiesi, ettei hänen pitäisi. Lause 3: Tom alkoi syödä vain vihanneksia. Lause 4: Pian hän laihtui.</w:t>
      </w:r>
    </w:p>
    <w:p>
      <w:r>
        <w:rPr>
          <w:b/>
        </w:rPr>
        <w:t xml:space="preserve">Tulos</w:t>
      </w:r>
    </w:p>
    <w:p>
      <w:r>
        <w:t xml:space="preserve">Charles oli iloinen siitä, että hän on aivastanut.</w:t>
      </w:r>
    </w:p>
    <w:p>
      <w:r>
        <w:rPr>
          <w:b/>
        </w:rPr>
        <w:t xml:space="preserve">Esimerkki 6.3793</w:t>
      </w:r>
    </w:p>
    <w:p>
      <w:r>
        <w:t xml:space="preserve">Otsikko: Nimi: Lahja. Lause 1: Sherryn kissa tuli kulman takaa kuolleen hiiren kanssa. Lause 2: Sherryn tytär huusi ja juoksi pois. Lause 3: Kissa pudotti silvotun paketin hänen jalkojensa juureen. Lause 4: Sherry kumartui ja silitti kissan päätä.</w:t>
      </w:r>
    </w:p>
    <w:p>
      <w:r>
        <w:rPr>
          <w:b/>
        </w:rPr>
        <w:t xml:space="preserve">Tulos</w:t>
      </w:r>
    </w:p>
    <w:p>
      <w:r>
        <w:t xml:space="preserve">Hän oli todella ylpeä ostaessaan sen töiden jälkeen.</w:t>
      </w:r>
    </w:p>
    <w:p>
      <w:r>
        <w:rPr>
          <w:b/>
        </w:rPr>
        <w:t xml:space="preserve">Esimerkki 6.3794</w:t>
      </w:r>
    </w:p>
    <w:p>
      <w:r>
        <w:t xml:space="preserve">Otsikko: Nimi: Puhelinmyyjä. Lause 1: Puhelimeni soi aina, kun istumme illalliselle. Lause 2: Tänä iltana se teki samoin. Lause 3: Vastasin puhelimeen, ja se oli puhelinmyyjä. Lause 4: Yritin olla kohtelias ja sanoa, etten ollut kiinnostunut.</w:t>
      </w:r>
    </w:p>
    <w:p>
      <w:r>
        <w:rPr>
          <w:b/>
        </w:rPr>
        <w:t xml:space="preserve">Tulos</w:t>
      </w:r>
    </w:p>
    <w:p>
      <w:r>
        <w:t xml:space="preserve">Hän oli erittäin turhautunut ja tyrmistynyt.</w:t>
      </w:r>
    </w:p>
    <w:p>
      <w:r>
        <w:rPr>
          <w:b/>
        </w:rPr>
        <w:t xml:space="preserve">Esimerkki 6.3795</w:t>
      </w:r>
    </w:p>
    <w:p>
      <w:r>
        <w:t xml:space="preserve">Otsikko: Nimi: The Sage. Lause 1: Charlesilla oli paljon ongelmia, mutta ne kaikki liittyivät rahaan. Lause 2: Hän kertoi ystävälleen, että hänen oli tienattava paljon enemmän rahaa ja nopeasti. Lause 3: Hänen ystävänsä kehotti häntä kysymään tietäjältä, miten hän saisi lisää rahaa. Lause 4: Viisas oli 42-vuotias mies, joka ei koskaan poistunut yliopiston kampukselta.</w:t>
      </w:r>
    </w:p>
    <w:p>
      <w:r>
        <w:rPr>
          <w:b/>
        </w:rPr>
        <w:t xml:space="preserve">Tulos</w:t>
      </w:r>
    </w:p>
    <w:p>
      <w:r>
        <w:t xml:space="preserve">Sitten hän tilasi ison lautasellisen escargot'ta.</w:t>
      </w:r>
    </w:p>
    <w:p>
      <w:r>
        <w:rPr>
          <w:b/>
        </w:rPr>
        <w:t xml:space="preserve">Esimerkki 6.3796</w:t>
      </w:r>
    </w:p>
    <w:p>
      <w:r>
        <w:t xml:space="preserve">Otsikko: Cat. Lause 1: Tänään on kansallinen kissanpäivä. Lause 2: Vaimoni halusi julkaista FB:ssä kuvan kissastamme. Lause 3: Kissa nukkui tassut silmillä. Lause 4: Vaimoni tarttui puhelimeensa ottaakseen kuvan.</w:t>
      </w:r>
    </w:p>
    <w:p>
      <w:r>
        <w:rPr>
          <w:b/>
        </w:rPr>
        <w:t xml:space="preserve">Tulos</w:t>
      </w:r>
    </w:p>
    <w:p>
      <w:r>
        <w:t xml:space="preserve">Monet muut lapset sairastuivat.</w:t>
      </w:r>
    </w:p>
    <w:p>
      <w:r>
        <w:rPr>
          <w:b/>
        </w:rPr>
        <w:t xml:space="preserve">Esimerkki 6.3797</w:t>
      </w:r>
    </w:p>
    <w:p>
      <w:r>
        <w:t xml:space="preserve">Otsikko: Title: Running for Office. Lause 1: Tomilla oli paljon hyviä ideoita. Lause 2: Hän seurasi tiiviisti politiikkaa. Lause 3: Hän päätti asettua ehdolle paikalliseen virkaan. Lause 4: Yllättäen Tom voitti vaalit niukasti.</w:t>
      </w:r>
    </w:p>
    <w:p>
      <w:r>
        <w:rPr>
          <w:b/>
        </w:rPr>
        <w:t xml:space="preserve">Tulos</w:t>
      </w:r>
    </w:p>
    <w:p>
      <w:r>
        <w:t xml:space="preserve">Se oli mukava ele, mutta ei sama asia.</w:t>
      </w:r>
    </w:p>
    <w:p>
      <w:r>
        <w:rPr>
          <w:b/>
        </w:rPr>
        <w:t xml:space="preserve">Esimerkki 6.3798</w:t>
      </w:r>
    </w:p>
    <w:p>
      <w:r>
        <w:t xml:space="preserve">Otsikko: Jerry sairastuu. Lause 1: Jerry on uimassa. Lause 2: Häntä puree ötökkä. Lause 3: Hän menee sisälle katsomaan sitä. Lause 4: Jerryllä on paha ötökänpurema.</w:t>
      </w:r>
    </w:p>
    <w:p>
      <w:r>
        <w:rPr>
          <w:b/>
        </w:rPr>
        <w:t xml:space="preserve">Tulos</w:t>
      </w:r>
    </w:p>
    <w:p>
      <w:r>
        <w:t xml:space="preserve">Hän pääsee järvelle ja viettää päivän kalastaen.</w:t>
      </w:r>
    </w:p>
    <w:p>
      <w:r>
        <w:rPr>
          <w:b/>
        </w:rPr>
        <w:t xml:space="preserve">Esimerkki 6.3799</w:t>
      </w:r>
    </w:p>
    <w:p>
      <w:r>
        <w:t xml:space="preserve">Otsikko: Nimi: Parsakaalipata. Lause 1: Amy teki parsakaalipataa. Lause 2: Hän osti kaikki ainekset. Lause 3: Kun hän oli sekoittamassa kaikkea keskenään, hän katsoi juustoa. Lause 4: Hän oli tarttunut maustejuustoon.</w:t>
      </w:r>
    </w:p>
    <w:p>
      <w:r>
        <w:rPr>
          <w:b/>
        </w:rPr>
        <w:t xml:space="preserve">Tulos</w:t>
      </w:r>
    </w:p>
    <w:p>
      <w:r>
        <w:t xml:space="preserve">Kaikki nauroivat niin kovaa, että hän heräsi.</w:t>
      </w:r>
    </w:p>
    <w:p>
      <w:r>
        <w:rPr>
          <w:b/>
        </w:rPr>
        <w:t xml:space="preserve">Esimerkki 6.3800</w:t>
      </w:r>
    </w:p>
    <w:p>
      <w:r>
        <w:t xml:space="preserve">Otsikko: Nimi: Epäonnistuminen. Lause 1: Hän tiesi olevansa epäonnistunut. Lause 2: Hänen vanhempansa olivat aina sanoneet niin. Lause 3: Hän yritti joskus kovasti, mutta se ei auttanut. Lause 4: He jatkoivat hänen haukkumistaan ja tuomitsemistaan.</w:t>
      </w:r>
    </w:p>
    <w:p>
      <w:r>
        <w:rPr>
          <w:b/>
        </w:rPr>
        <w:t xml:space="preserve">Tulos</w:t>
      </w:r>
    </w:p>
    <w:p>
      <w:r>
        <w:t xml:space="preserve">Seth lähetettiin kotiin ja myöhemmin potkittiin ulos koulusta.</w:t>
      </w:r>
    </w:p>
    <w:p>
      <w:r>
        <w:rPr>
          <w:b/>
        </w:rPr>
        <w:t xml:space="preserve">Esimerkki 6.3801</w:t>
      </w:r>
    </w:p>
    <w:p>
      <w:r>
        <w:t xml:space="preserve">Nimike: Apua näytelmään. Lause 1: Grayson oli hakenut mukaan koulun näytelmään. Lause 2: Hän oli kompastellut vuorosanojensa kanssa. Lause 3: Grayson ei saanut roolia näytelmässä. Lause 4: Opettaja ehdotti, että Grayson yrittäisi työskennellä kulissien takana.</w:t>
      </w:r>
    </w:p>
    <w:p>
      <w:r>
        <w:rPr>
          <w:b/>
        </w:rPr>
        <w:t xml:space="preserve">Tulos</w:t>
      </w:r>
    </w:p>
    <w:p>
      <w:r>
        <w:t xml:space="preserve">Tom myi auton onnistuneesti.</w:t>
      </w:r>
    </w:p>
    <w:p>
      <w:r>
        <w:rPr>
          <w:b/>
        </w:rPr>
        <w:t xml:space="preserve">Esimerkki 6.3802</w:t>
      </w:r>
    </w:p>
    <w:p>
      <w:r>
        <w:t xml:space="preserve">Otsikko: Nimi: Tanssi. Lause 1: Jen halusi mennä kouluun. Lause 2: Häntä nolotti mennä yksin. Lause 3: Hän toivoi, että joku pyytäisi häntä. Lause 4: Hän odotti ja odotti seuralaista.</w:t>
      </w:r>
    </w:p>
    <w:p>
      <w:r>
        <w:rPr>
          <w:b/>
        </w:rPr>
        <w:t xml:space="preserve">Tulos</w:t>
      </w:r>
    </w:p>
    <w:p>
      <w:r>
        <w:t xml:space="preserve">Hän poisti sovelluksen ja korjasi puhelimen.</w:t>
      </w:r>
    </w:p>
    <w:p>
      <w:r>
        <w:rPr>
          <w:b/>
        </w:rPr>
        <w:t xml:space="preserve">Esimerkki 6.3803</w:t>
      </w:r>
    </w:p>
    <w:p>
      <w:r>
        <w:t xml:space="preserve">Otsikko: Otsikko: Hauskanpito keinuissa. Lause 1: Rene piti keinuista. Lause 2: Hän ei pitänyt itseään liian vanhana käyttämään niitä. Lause 3: Rene nousi hyvin korkealle. Lause 4: Lopussa hän hyppäsi pois.</w:t>
      </w:r>
    </w:p>
    <w:p>
      <w:r>
        <w:rPr>
          <w:b/>
        </w:rPr>
        <w:t xml:space="preserve">Tulos</w:t>
      </w:r>
    </w:p>
    <w:p>
      <w:r>
        <w:t xml:space="preserve">He avasivat altaan, kun hän oli valmis.</w:t>
      </w:r>
    </w:p>
    <w:p>
      <w:r>
        <w:rPr>
          <w:b/>
        </w:rPr>
        <w:t xml:space="preserve">Esimerkki 6.3804</w:t>
      </w:r>
    </w:p>
    <w:p>
      <w:r>
        <w:t xml:space="preserve">Otsikko: Nimi: Rusto. Lause 1: Allie halusi, että hänen rustonsa tehdään. Lause 2: Hän meni tatuointiliikkeeseen. Lause 3: Mutta he sanoivat, että se maksaisi sata dollaria. Lause 4: Allie oli järkyttynyt.</w:t>
      </w:r>
    </w:p>
    <w:p>
      <w:r>
        <w:rPr>
          <w:b/>
        </w:rPr>
        <w:t xml:space="preserve">Tulos</w:t>
      </w:r>
    </w:p>
    <w:p>
      <w:r>
        <w:t xml:space="preserve">Mutta myöhemmin hän lahjoitti sen uudelleen.</w:t>
      </w:r>
    </w:p>
    <w:p>
      <w:r>
        <w:rPr>
          <w:b/>
        </w:rPr>
        <w:t xml:space="preserve">Esimerkki 6.3805</w:t>
      </w:r>
    </w:p>
    <w:p>
      <w:r>
        <w:t xml:space="preserve">Otsikko: Nimi: The Bum. Lause 1: Kerrostalooni muutti vanha mies. Lause 2: Hän oli ollut koditon jo muutaman vuoden. Lause 3: Ajattelin, että hän saattoi olla pummi, eikä vain mielisairas. Lause 4: Hän alkoi laittaa alusvaatteensa naapurin oven alle.</w:t>
      </w:r>
    </w:p>
    <w:p>
      <w:r>
        <w:rPr>
          <w:b/>
        </w:rPr>
        <w:t xml:space="preserve">Tulos</w:t>
      </w:r>
    </w:p>
    <w:p>
      <w:r>
        <w:t xml:space="preserve">Hän päätti, että oli hauskempaa pelata omalla tavallaan ilman sääntöjä.</w:t>
      </w:r>
    </w:p>
    <w:p>
      <w:r>
        <w:rPr>
          <w:b/>
        </w:rPr>
        <w:t xml:space="preserve">Esimerkki 6.3806</w:t>
      </w:r>
    </w:p>
    <w:p>
      <w:r>
        <w:t xml:space="preserve">Otsikko: Nimi: Herneampuja. Lause 1: Minä ja veljeni ammuskelimme herneitä toisiamme oljenkorsien läpi. Lause 2: Siskoni katsoi ulos ikkunasta ja käski meitä lopettamaan. Lause 3: Meillä oli hauskaa, joten ammuimme herneitä häntä kohti. Lause 4: Hän suuttui ja pidätteli hengitystään, kunnes pyörtyi.</w:t>
      </w:r>
    </w:p>
    <w:p>
      <w:r>
        <w:rPr>
          <w:b/>
        </w:rPr>
        <w:t xml:space="preserve">Tulos</w:t>
      </w:r>
    </w:p>
    <w:p>
      <w:r>
        <w:t xml:space="preserve">Se aiheutti suuren riidan ja repeytymisen heidän ystävyydessään.</w:t>
      </w:r>
    </w:p>
    <w:p>
      <w:r>
        <w:rPr>
          <w:b/>
        </w:rPr>
        <w:t xml:space="preserve">Esimerkki 6.3807</w:t>
      </w:r>
    </w:p>
    <w:p>
      <w:r>
        <w:t xml:space="preserve">Otsikko: Bat. Lause 1: Tylerin taloon lensi lepakko. Lause 2: Tyler vietti puoli tuntia lepakkoa huitomalla. Lause 3: Mutta lepakko väisti hänen mailansa. Lause 4: Lopulta hän luovutti ja avasi ikkunat.</w:t>
      </w:r>
    </w:p>
    <w:p>
      <w:r>
        <w:rPr>
          <w:b/>
        </w:rPr>
        <w:t xml:space="preserve">Tulos</w:t>
      </w:r>
    </w:p>
    <w:p>
      <w:r>
        <w:t xml:space="preserve">Mies sanoi kyllä, mikä huolestutti häntä.</w:t>
      </w:r>
    </w:p>
    <w:p>
      <w:r>
        <w:rPr>
          <w:b/>
        </w:rPr>
        <w:t xml:space="preserve">Esimerkki 6.3808</w:t>
      </w:r>
    </w:p>
    <w:p>
      <w:r>
        <w:t xml:space="preserve">Otsikko: Otsikko: Koiranvahdin haku. Lause 1: Andy adoptoi äskettäin mustan labradorin. Lause 2: Andy joutui kuitenkin matkustamaan työnsä vuoksi ja tarvitsi hoitajan. Lause 3: Andy päätti etsiä Craigslististä pätevää koiranvahtia. Lause 4: Tunnin etsinnän jälkeen Andy löysi oikean henkilön.</w:t>
      </w:r>
    </w:p>
    <w:p>
      <w:r>
        <w:rPr>
          <w:b/>
        </w:rPr>
        <w:t xml:space="preserve">Tulos</w:t>
      </w:r>
    </w:p>
    <w:p>
      <w:r>
        <w:t xml:space="preserve">Pete oli niin raivoissaan, ettei hän enää koskaan puhunut Mikelle.</w:t>
      </w:r>
    </w:p>
    <w:p>
      <w:r>
        <w:rPr>
          <w:b/>
        </w:rPr>
        <w:t xml:space="preserve">Esimerkki 6.3809</w:t>
      </w:r>
    </w:p>
    <w:p>
      <w:r>
        <w:t xml:space="preserve">Otsikko: Terry sai flunssan. Lause 1: Terry oli lapioimassa lunta. Lause 2: Lapioidessaan hän menetti otteensa kahvasta ja kaatui. Lause 3: Hänen kasvonsa olivat lumen peitossa. Lause 4: Kun hän meni takaisin sisälle, hän alkoi voida pahoin.</w:t>
      </w:r>
    </w:p>
    <w:p>
      <w:r>
        <w:rPr>
          <w:b/>
        </w:rPr>
        <w:t xml:space="preserve">Tulos</w:t>
      </w:r>
    </w:p>
    <w:p>
      <w:r>
        <w:t xml:space="preserve">Hän ei malttanut odottaa, että pääsisi takaisin.</w:t>
      </w:r>
    </w:p>
    <w:p>
      <w:r>
        <w:rPr>
          <w:b/>
        </w:rPr>
        <w:t xml:space="preserve">Esimerkki 6.3810</w:t>
      </w:r>
    </w:p>
    <w:p>
      <w:r>
        <w:t xml:space="preserve">Otsikko: Nimi: Veitsi. Lause 1: Vävypoikani leikki veitsillä, kun hän oli kymmenenvuotias. Lause 2: Eräänä päivänä hän heilutti veistä. Lause 3: Se osui hänen jalkaansa. Lause 4: Hän ei kertonut siitä isälleen, joka oli tiukka.</w:t>
      </w:r>
    </w:p>
    <w:p>
      <w:r>
        <w:rPr>
          <w:b/>
        </w:rPr>
        <w:t xml:space="preserve">Tulos</w:t>
      </w:r>
    </w:p>
    <w:p>
      <w:r>
        <w:t xml:space="preserve">Hän selvisi varoituksella, että seuraavalla kerralla häntä syytetään varkaudesta.</w:t>
      </w:r>
    </w:p>
    <w:p>
      <w:r>
        <w:rPr>
          <w:b/>
        </w:rPr>
        <w:t xml:space="preserve">Esimerkki 6.3811</w:t>
      </w:r>
    </w:p>
    <w:p>
      <w:r>
        <w:t xml:space="preserve">Otsikko: Nimi: Erittäin paha palovamma. Lause 1: Alicia oli keittämässä muhennosta. Lause 2: Kun hän meni maistamaan sitä, hän poltti itsensä. Lause 3: Alicia huusi kivusta. Lause 4: Hän näki, että hänen sormensa oli aivan punainen.</w:t>
      </w:r>
    </w:p>
    <w:p>
      <w:r>
        <w:rPr>
          <w:b/>
        </w:rPr>
        <w:t xml:space="preserve">Tulos</w:t>
      </w:r>
    </w:p>
    <w:p>
      <w:r>
        <w:t xml:space="preserve">Hän otti häneen uudelleen yhteyttä sosiaalisessa mediassa nähdäkseen, oliko hän kunnossa.</w:t>
      </w:r>
    </w:p>
    <w:p>
      <w:r>
        <w:rPr>
          <w:b/>
        </w:rPr>
        <w:t xml:space="preserve">Esimerkki 6.3812</w:t>
      </w:r>
    </w:p>
    <w:p>
      <w:r>
        <w:t xml:space="preserve">Otsikko: Nimi: Johnnyn kala. Lause 1: Johnnyn isä vei hänet kalaan. Lause 2: Hän pakkasi syötit veneeseen. Lause 3: Hän toi onkivavat. Lause 4: Johnny heitti siiman veteen.</w:t>
      </w:r>
    </w:p>
    <w:p>
      <w:r>
        <w:rPr>
          <w:b/>
        </w:rPr>
        <w:t xml:space="preserve">Tulos</w:t>
      </w:r>
    </w:p>
    <w:p>
      <w:r>
        <w:t xml:space="preserve">Hän läikytti ne edelleen, mutta ne eivät menneet rikki.</w:t>
      </w:r>
    </w:p>
    <w:p>
      <w:r>
        <w:rPr>
          <w:b/>
        </w:rPr>
        <w:t xml:space="preserve">Esimerkki 6.3813</w:t>
      </w:r>
    </w:p>
    <w:p>
      <w:r>
        <w:t xml:space="preserve">Otsikko: Nimi: Haisupommi. Lause 1: Jordan toi kouluun hajupommin. Lause 2: Hän heitti sen roskakoriin kävellessään luokkaan. Lause 3: Luokassa oli hirveä haju. Lause 4: Oppilaiden oli poistuttava luokasta ja mentävä liikuntasaliin.</w:t>
      </w:r>
    </w:p>
    <w:p>
      <w:r>
        <w:rPr>
          <w:b/>
        </w:rPr>
        <w:t xml:space="preserve">Tulos</w:t>
      </w:r>
    </w:p>
    <w:p>
      <w:r>
        <w:t xml:space="preserve">Brandon sai kiitettävän kaiken työnsä jälkeen.</w:t>
      </w:r>
    </w:p>
    <w:p>
      <w:r>
        <w:rPr>
          <w:b/>
        </w:rPr>
        <w:t xml:space="preserve">Esimerkki 6.3814</w:t>
      </w:r>
    </w:p>
    <w:p>
      <w:r>
        <w:t xml:space="preserve">Otsikko: Nimi: Uudet silmälasit. Lause 1: Sue oli päättänyt olla hankkimatta uusia silmälaseja silmätarkastuksessa. Lause 2: Juuri ennen hänen seuraavaa tapaamistaan toinen kuulokkeista hajosi. Lause 3: Seuraavalla viikolla toinenkin hajosi! Lause 4: Hän pelkäsi, etteivät silmälasit kestäisi seuraavaan tapaamiseen asti.</w:t>
      </w:r>
    </w:p>
    <w:p>
      <w:r>
        <w:rPr>
          <w:b/>
        </w:rPr>
        <w:t xml:space="preserve">Tulos</w:t>
      </w:r>
    </w:p>
    <w:p>
      <w:r>
        <w:t xml:space="preserve">Sanoin hänelle, että hänen pitäisi myydä se eBayssä.</w:t>
      </w:r>
    </w:p>
    <w:p>
      <w:r>
        <w:rPr>
          <w:b/>
        </w:rPr>
        <w:t xml:space="preserve">Esimerkki 6.3815</w:t>
      </w:r>
    </w:p>
    <w:p>
      <w:r>
        <w:t xml:space="preserve">Otsikko: Nimi: Siirappi. Lause 1: Amy söi mielellään siirappia. Lause 2: Hän söi sitä kaiken kanssa. Lause 3: Eräänä päivänä Amyn siirappi loppui. Lause 4: Amyn oli kiirehdittävä kauppaan ostamaan lisää.</w:t>
      </w:r>
    </w:p>
    <w:p>
      <w:r>
        <w:rPr>
          <w:b/>
        </w:rPr>
        <w:t xml:space="preserve">Tulos</w:t>
      </w:r>
    </w:p>
    <w:p>
      <w:r>
        <w:t xml:space="preserve">Nämä olivat tarpeeksi lähellä eläinten elämää Fannyn mielenkiinnon kohteiden kannalta.</w:t>
      </w:r>
    </w:p>
    <w:p>
      <w:r>
        <w:rPr>
          <w:b/>
        </w:rPr>
        <w:t xml:space="preserve">Esimerkki 6.3816</w:t>
      </w:r>
    </w:p>
    <w:p>
      <w:r>
        <w:t xml:space="preserve">Otsikko: Nimi: Lindan kanit. Lause 1: Linda rakasti kaneja, mutta hän asui asunnossa. Lause 2: Vuokrasopimus ei sallinut lemmikkieläinten pitämistä. Lause 3: Hän päätti tehdä vapaaehtoistyötä paikallisessa eläinsuojeluyhdistyksessä. Lause 4: Siellä Linda sai lopulta vastuulleen kaikki kanit.</w:t>
      </w:r>
    </w:p>
    <w:p>
      <w:r>
        <w:rPr>
          <w:b/>
        </w:rPr>
        <w:t xml:space="preserve">Tulos</w:t>
      </w:r>
    </w:p>
    <w:p>
      <w:r>
        <w:t xml:space="preserve">Suloinen lounas villien ystävien kanssa, se oli sen arvoista, että minulle huudettiin myöhemmin.</w:t>
      </w:r>
    </w:p>
    <w:p>
      <w:r>
        <w:rPr>
          <w:b/>
        </w:rPr>
        <w:t xml:space="preserve">Esimerkki 6.3817</w:t>
      </w:r>
    </w:p>
    <w:p>
      <w:r>
        <w:t xml:space="preserve">Otsikko: Tekijä: Rushing for the sorority. Lause 1: Susie oli uusi koulussa. Lause 2: Hän halusi päästä sisarkuntaan. Lause 3: Niinpä hän meni opiskelemaan. Lause 4: Valitettavasti hän ei päässyt mukaan.</w:t>
      </w:r>
    </w:p>
    <w:p>
      <w:r>
        <w:rPr>
          <w:b/>
        </w:rPr>
        <w:t xml:space="preserve">Tulos</w:t>
      </w:r>
    </w:p>
    <w:p>
      <w:r>
        <w:t xml:space="preserve">Papereita lensi kaikkialle.</w:t>
      </w:r>
    </w:p>
    <w:p>
      <w:r>
        <w:rPr>
          <w:b/>
        </w:rPr>
        <w:t xml:space="preserve">Esimerkki 6.3818</w:t>
      </w:r>
    </w:p>
    <w:p>
      <w:r>
        <w:t xml:space="preserve">Otsikko: Nimi: Big Man Dave. Lause 1: Dave oli kiusaaja ja kiusasi luokkatovereitaan. Lause 2: Vielä aikuisenakin hän käyttäytyi kuin kiusaaja. Lause 3: Hän komenteli työtovereitaan ja uhkasi heitä, jos he puhuivat vastaan. Lause 4: Eräänä iltana hän humaltui naapuruston baarissa.</w:t>
      </w:r>
    </w:p>
    <w:p>
      <w:r>
        <w:rPr>
          <w:b/>
        </w:rPr>
        <w:t xml:space="preserve">Tulos</w:t>
      </w:r>
    </w:p>
    <w:p>
      <w:r>
        <w:t xml:space="preserve">Hän voitti palkinnon eikä koskaan unohtanut opettajansa erityishuomiota.</w:t>
      </w:r>
    </w:p>
    <w:p>
      <w:r>
        <w:rPr>
          <w:b/>
        </w:rPr>
        <w:t xml:space="preserve">Esimerkki 6.3819</w:t>
      </w:r>
    </w:p>
    <w:p>
      <w:r>
        <w:t xml:space="preserve">Otsikko: Nimi: Sam saa repun. Lause 1: Sam on aina halunnut koulurepun. Lause 2: Aluksi hän ei löydä sellaista, josta pitää. Lause 3: Lopulta hän löytää hyvän repun. Lause 4: Sam laittaa kaikki kirjansa uuteen reppuunsa.</w:t>
      </w:r>
    </w:p>
    <w:p>
      <w:r>
        <w:rPr>
          <w:b/>
        </w:rPr>
        <w:t xml:space="preserve">Tulos</w:t>
      </w:r>
    </w:p>
    <w:p>
      <w:r>
        <w:t xml:space="preserve">Se tappoi yhden munuaisistani.</w:t>
      </w:r>
    </w:p>
    <w:p>
      <w:r>
        <w:rPr>
          <w:b/>
        </w:rPr>
        <w:t xml:space="preserve">Esimerkki 6.3820</w:t>
      </w:r>
    </w:p>
    <w:p>
      <w:r>
        <w:t xml:space="preserve">Otsikko: Nimi: The Dishes. Lause 1: Pariskunta rekisteröi häälahjoja. Lause 2: He eivät päässeet yksimielisyyteen siitä, mitä astioita he halusivat. Lause 3: Morsian suuttui ja ryntäsi pois. Lause 4: Sulhanen perui häät.</w:t>
      </w:r>
    </w:p>
    <w:p>
      <w:r>
        <w:rPr>
          <w:b/>
        </w:rPr>
        <w:t xml:space="preserve">Tulos</w:t>
      </w:r>
    </w:p>
    <w:p>
      <w:r>
        <w:t xml:space="preserve">Nukuin autuaasti, kunnes herätyskelloni soi tuntia myöhemmin.</w:t>
      </w:r>
    </w:p>
    <w:p>
      <w:r>
        <w:rPr>
          <w:b/>
        </w:rPr>
        <w:t xml:space="preserve">Esimerkki 6.3821</w:t>
      </w:r>
    </w:p>
    <w:p>
      <w:r>
        <w:t xml:space="preserve">Otsikko: Nimi: Potkiva hevonen. Lause 1: Chad hoiti hevosiaan. Lause 2: Hän hoiti yhtä hevosista. Lause 3: Hevonen oli peloissaan. Lause 4: Chad seisoi hevosen takana.</w:t>
      </w:r>
    </w:p>
    <w:p>
      <w:r>
        <w:rPr>
          <w:b/>
        </w:rPr>
        <w:t xml:space="preserve">Tulos</w:t>
      </w:r>
    </w:p>
    <w:p>
      <w:r>
        <w:t xml:space="preserve">George tunsi syyllisyyttä onnettomuuden aiheuttamisesta.</w:t>
      </w:r>
    </w:p>
    <w:p>
      <w:r>
        <w:rPr>
          <w:b/>
        </w:rPr>
        <w:t xml:space="preserve">Esimerkki 6.3822</w:t>
      </w:r>
    </w:p>
    <w:p>
      <w:r>
        <w:t xml:space="preserve">Otsikko: Nimi: Avustukset. Lause 1: Rickin lapset olivat yhdeksän ja yksitoista. Lause 2: Hän päätti, että he olivat tarpeeksi vanhoja saadakseen viikkorahaa. Lause 3: Hän halusi heidän ymmärtävän rahan arvon. Lause 4: Hän antoi heille viikoittain kotitöitä ja maksoi heille töistä.</w:t>
      </w:r>
    </w:p>
    <w:p>
      <w:r>
        <w:rPr>
          <w:b/>
        </w:rPr>
        <w:t xml:space="preserve">Tulos</w:t>
      </w:r>
    </w:p>
    <w:p>
      <w:r>
        <w:t xml:space="preserve">Hän kertoi heille, mutta hänen yllätyksekseen he olivat hyvin kannustavia.</w:t>
      </w:r>
    </w:p>
    <w:p>
      <w:r>
        <w:rPr>
          <w:b/>
        </w:rPr>
        <w:t xml:space="preserve">Esimerkki 6.3823</w:t>
      </w:r>
    </w:p>
    <w:p>
      <w:r>
        <w:t xml:space="preserve">Otsikko: Nimi: Tyhjiö. Lause 1: Imuri täyttyi nopeasti koirankarvoista. Lause 2: Se täyttyi ääriään myöten. Lause 3: Jouduin vaihtamaan sen useita kertoja. Lause 4: Minun oli lopulta ostettava isompi imuri.</w:t>
      </w:r>
    </w:p>
    <w:p>
      <w:r>
        <w:rPr>
          <w:b/>
        </w:rPr>
        <w:t xml:space="preserve">Tulos</w:t>
      </w:r>
    </w:p>
    <w:p>
      <w:r>
        <w:t xml:space="preserve">Emme voineet kuvitellakaan, kuinka paljon muiden lahjoittajien on täytynyt antaa.</w:t>
      </w:r>
    </w:p>
    <w:p>
      <w:r>
        <w:rPr>
          <w:b/>
        </w:rPr>
        <w:t xml:space="preserve">Esimerkki 6.3824</w:t>
      </w:r>
    </w:p>
    <w:p>
      <w:r>
        <w:t xml:space="preserve">Otsikko: FB. Lause 1: Sisarentyttäreni laittoi FB:hen viestin. Lause 2: Hän halusi, että hänen ystävänsä julkaisevat viimeisen kuvan kamerastaan. Lause 3: Vaimoni julkaisi kuvan viinipullosta. Lause 4: Se annettiin hänelle eläkkeelle jäämisen kunniaksi.</w:t>
      </w:r>
    </w:p>
    <w:p>
      <w:r>
        <w:rPr>
          <w:b/>
        </w:rPr>
        <w:t xml:space="preserve">Tulos</w:t>
      </w:r>
    </w:p>
    <w:p>
      <w:r>
        <w:t xml:space="preserve">Onneksi hänen vauvansa oli lopulta täysin terve.</w:t>
      </w:r>
    </w:p>
    <w:p>
      <w:r>
        <w:rPr>
          <w:b/>
        </w:rPr>
        <w:t xml:space="preserve">Esimerkki 6.3825</w:t>
      </w:r>
    </w:p>
    <w:p>
      <w:r>
        <w:t xml:space="preserve">Otsikko: Nimi: Jännittävä uusi kirja. Lause 1: Tim rakasti kirjojen lukemista. Lause 2: Hän sai uuden ystävän, jolla oli samanlainen intohimo. Lause 3: Heillä oli useita hyviä suosituksia toisilleen. Lause 4: Timillä oli joka kuukausi uusi jännittävä kirja luettavana.</w:t>
      </w:r>
    </w:p>
    <w:p>
      <w:r>
        <w:rPr>
          <w:b/>
        </w:rPr>
        <w:t xml:space="preserve">Tulos</w:t>
      </w:r>
    </w:p>
    <w:p>
      <w:r>
        <w:t xml:space="preserve">Hän vietti koko välitunnin istuen tekemässä koulutehtäviä.</w:t>
      </w:r>
    </w:p>
    <w:p>
      <w:r>
        <w:rPr>
          <w:b/>
        </w:rPr>
        <w:t xml:space="preserve">Esimerkki 6.3826</w:t>
      </w:r>
    </w:p>
    <w:p>
      <w:r>
        <w:t xml:space="preserve">Otsikko: Gloria on tähti. Lause 1: Gloria menee lauluesitykseen. Lause 2: Hän ihastuttaa yleisöä äänellään. Lause 3: Tuomarit ovat ihmeissään Glorian äänestä. Lause 4: Tuomarit julistavat Glorian voittajaksi.</w:t>
      </w:r>
    </w:p>
    <w:p>
      <w:r>
        <w:rPr>
          <w:b/>
        </w:rPr>
        <w:t xml:space="preserve">Tulos</w:t>
      </w:r>
    </w:p>
    <w:p>
      <w:r>
        <w:t xml:space="preserve">Larry soittaa poliisille, joka auttaa häntä saamaan televisionsa takaisin.</w:t>
      </w:r>
    </w:p>
    <w:p>
      <w:r>
        <w:rPr>
          <w:b/>
        </w:rPr>
        <w:t xml:space="preserve">Esimerkki 6.3827</w:t>
      </w:r>
    </w:p>
    <w:p>
      <w:r>
        <w:t xml:space="preserve">Otsikko: Nimi: Lihapullakauhu. Lause 1: Äitini ja minä menimme Ikeaan. Lause 2: Tilasimme ruotsalaisia lihapullia. Lause 3: Äitini alkoi tukehtua lihapullaan. Lause 4: Hän rauhoitti itseään nielemällä kokonaisen kupillisen kastiketta.</w:t>
      </w:r>
    </w:p>
    <w:p>
      <w:r>
        <w:rPr>
          <w:b/>
        </w:rPr>
        <w:t xml:space="preserve">Tulos</w:t>
      </w:r>
    </w:p>
    <w:p>
      <w:r>
        <w:t xml:space="preserve">Tapasimme Tompkins Square Parkissa.</w:t>
      </w:r>
    </w:p>
    <w:p>
      <w:r>
        <w:rPr>
          <w:b/>
        </w:rPr>
        <w:t xml:space="preserve">Esimerkki 6.3828</w:t>
      </w:r>
    </w:p>
    <w:p>
      <w:r>
        <w:t xml:space="preserve">Otsikko: Nimi: Piparkakut. Lause 1: Ana leipoi eräänä jouluna ensimmäistä kertaa pipareita. Lause 2: Hän käytti isoäitinsä luotettavaa piparkakkureseptiä. Lause 3: Kun hän maistoi ensimmäistä keksiään, hän hymyili. Lause 4: Hän oli pelännyt, etteivät keksit maistuisi.</w:t>
      </w:r>
    </w:p>
    <w:p>
      <w:r>
        <w:rPr>
          <w:b/>
        </w:rPr>
        <w:t xml:space="preserve">Tulos</w:t>
      </w:r>
    </w:p>
    <w:p>
      <w:r>
        <w:t xml:space="preserve">Tutkijat löysivät sen monta vuotta myöhemmin.</w:t>
      </w:r>
    </w:p>
    <w:p>
      <w:r>
        <w:rPr>
          <w:b/>
        </w:rPr>
        <w:t xml:space="preserve">Esimerkki 6.3829</w:t>
      </w:r>
    </w:p>
    <w:p>
      <w:r>
        <w:t xml:space="preserve">Otsikko: Nimi: Raskaana. Lause 1: Nainen oli synnyttämässä. Lause 2: Vauva oli kääntynyt väärään suuntaan. Lause 3: Vauva piti leikata ulos. Lause 4: Vauva ja äiti olivat kunnossa.</w:t>
      </w:r>
    </w:p>
    <w:p>
      <w:r>
        <w:rPr>
          <w:b/>
        </w:rPr>
        <w:t xml:space="preserve">Tulos</w:t>
      </w:r>
    </w:p>
    <w:p>
      <w:r>
        <w:t xml:space="preserve">Nyt June soittaa koulun orkesterissa ensimmäisenä sellona!</w:t>
      </w:r>
    </w:p>
    <w:p>
      <w:r>
        <w:rPr>
          <w:b/>
        </w:rPr>
        <w:t xml:space="preserve">Esimerkki 6.3830</w:t>
      </w:r>
    </w:p>
    <w:p>
      <w:r>
        <w:t xml:space="preserve">Otsikko: Nimi: Woof Woof. Lause 1: Koiramme vaeltaa talossa öisin, kun me nukumme. Lause 2: Se on iso koira ja hieman kömpelö. Lause 3: Viime yönä se piti paljon meteliä, ja kuulimme muutaman kolahduksen. Lause 4: Päätimme, että se oli vain koira, kuten tavallista, ja menimme takaisin nukkumaan.</w:t>
      </w:r>
    </w:p>
    <w:p>
      <w:r>
        <w:rPr>
          <w:b/>
        </w:rPr>
        <w:t xml:space="preserve">Tulos</w:t>
      </w:r>
    </w:p>
    <w:p>
      <w:r>
        <w:t xml:space="preserve">Hän oli onnellinen yksityisyydestään.</w:t>
      </w:r>
    </w:p>
    <w:p>
      <w:r>
        <w:rPr>
          <w:b/>
        </w:rPr>
        <w:t xml:space="preserve">Esimerkki 6.3831</w:t>
      </w:r>
    </w:p>
    <w:p>
      <w:r>
        <w:t xml:space="preserve">Otsikko: Nimi: The Race. Lause 1: Landon taivutti jalkojaan valmistautuakseen kilpailuun. Lause 2: Hän taivutti kuitenkin liikaa, ja hän tunsi terävän kivun. Lause 3: Hän oli nyrjäyttänyt jalkansa. Lause 4: Landon päätti kuitenkin juosta kivun läpi.</w:t>
      </w:r>
    </w:p>
    <w:p>
      <w:r>
        <w:rPr>
          <w:b/>
        </w:rPr>
        <w:t xml:space="preserve">Tulos</w:t>
      </w:r>
    </w:p>
    <w:p>
      <w:r>
        <w:t xml:space="preserve">Hän yskäisi päänsä irti ja vannoi, ettei tee sitä enää koskaan.</w:t>
      </w:r>
    </w:p>
    <w:p>
      <w:r>
        <w:rPr>
          <w:b/>
        </w:rPr>
        <w:t xml:space="preserve">Esimerkki 6.3832</w:t>
      </w:r>
    </w:p>
    <w:p>
      <w:r>
        <w:t xml:space="preserve">Otsikko: Nimi: Lahja. Lause 1: Carl meni juuri naimisiin opiskelurakkaansa Maryn kanssa. Lause 2: Carlilla ei ollut paljon rahaa, mutta hän halusi antaa Marylle jotain erityistä. Lause 3: Carl alkoi salaa tehdä toista työtä ansaitakseen ylimääräistä rahaa. Lause 4: Vuoden kovan työn jälkeen hän tunsi olevansa valmis antamaan lahjansa Marylle.</w:t>
      </w:r>
    </w:p>
    <w:p>
      <w:r>
        <w:rPr>
          <w:b/>
        </w:rPr>
        <w:t xml:space="preserve">Tulos</w:t>
      </w:r>
    </w:p>
    <w:p>
      <w:r>
        <w:t xml:space="preserve">Lily tajusi pian, että ukkonen oli poissa ja että hän ei ollut peloissaan.</w:t>
      </w:r>
    </w:p>
    <w:p>
      <w:r>
        <w:rPr>
          <w:b/>
        </w:rPr>
        <w:t xml:space="preserve">Esimerkki 6.3833</w:t>
      </w:r>
    </w:p>
    <w:p>
      <w:r>
        <w:t xml:space="preserve">Otsikko: Jessey Hates Dishes. Lause 1: Jessey on aina vihannut tiskaamista. Lause 2: Hänen äitinsä pakotti hänet tiskaamaan, kun hän oli nuori. Lause 3: Jos hän ei tiskannut oikein, äiti löi häntä. Lause 4: Sen vuoksi hän on aina ollut vihainen tiskaamisesta.</w:t>
      </w:r>
    </w:p>
    <w:p>
      <w:r>
        <w:rPr>
          <w:b/>
        </w:rPr>
        <w:t xml:space="preserve">Tulos</w:t>
      </w:r>
    </w:p>
    <w:p>
      <w:r>
        <w:t xml:space="preserve">Hän oli hyvin innoissaan ulkonäön muuttumisesta.</w:t>
      </w:r>
    </w:p>
    <w:p>
      <w:r>
        <w:rPr>
          <w:b/>
        </w:rPr>
        <w:t xml:space="preserve">Esimerkki 6.3834</w:t>
      </w:r>
    </w:p>
    <w:p>
      <w:r>
        <w:t xml:space="preserve">Otsikko: Nimi: Uusi opettaja. Lause 1: Tina katsoi aikatauluaan. Lause 2: Yksi hänen opettajistaan oli TBD. Lause 3: Hän oli melko utelias sen suhteen. Lause 4: Niinpä hän käveli ovesta sisään.</w:t>
      </w:r>
    </w:p>
    <w:p>
      <w:r>
        <w:rPr>
          <w:b/>
        </w:rPr>
        <w:t xml:space="preserve">Tulos</w:t>
      </w:r>
    </w:p>
    <w:p>
      <w:r>
        <w:t xml:space="preserve">Miksi minun täytyi herätä vain muistamaan, että olen yksin.</w:t>
      </w:r>
    </w:p>
    <w:p>
      <w:r>
        <w:rPr>
          <w:b/>
        </w:rPr>
        <w:t xml:space="preserve">Esimerkki 6.3835</w:t>
      </w:r>
    </w:p>
    <w:p>
      <w:r>
        <w:t xml:space="preserve">Nimike: Raskaat painot. Lause 1: Tim oli aina laiha. Lause 2: Hän yritti saada lisää lihaksia. Lause 3: Hän päätti pakottaa itsensä syömään enemmän ja treenaamaan. Lause 4: Tim keskittyi raskaampiin painoihin.</w:t>
      </w:r>
    </w:p>
    <w:p>
      <w:r>
        <w:rPr>
          <w:b/>
        </w:rPr>
        <w:t xml:space="preserve">Tulos</w:t>
      </w:r>
    </w:p>
    <w:p>
      <w:r>
        <w:t xml:space="preserve">Joe uskoi osittain menestyksensä johtuvan siitä, että hän teki ristisanatehtäviä päivittäin.</w:t>
      </w:r>
    </w:p>
    <w:p>
      <w:r>
        <w:rPr>
          <w:b/>
        </w:rPr>
        <w:t xml:space="preserve">Esimerkki 6.3836</w:t>
      </w:r>
    </w:p>
    <w:p>
      <w:r>
        <w:t xml:space="preserve">Otsikko: Nimi: The Swing. Lause 1: Lapset leikkivät ulkona. Lause 2: He kaikki kiipesivät keinuun. Lause 3: He keinuivat edestakaisin. Lause 4: Kun he nousivat yhä korkeammalle, he kaikki huusivat.</w:t>
      </w:r>
    </w:p>
    <w:p>
      <w:r>
        <w:rPr>
          <w:b/>
        </w:rPr>
        <w:t xml:space="preserve">Tulos</w:t>
      </w:r>
    </w:p>
    <w:p>
      <w:r>
        <w:t xml:space="preserve">Anatidaefobia oli oikea nimi, jonka hän kertoisi heille vahvistaakseen sitä.</w:t>
      </w:r>
    </w:p>
    <w:p>
      <w:r>
        <w:rPr>
          <w:b/>
        </w:rPr>
        <w:t xml:space="preserve">Esimerkki 6.3837</w:t>
      </w:r>
    </w:p>
    <w:p>
      <w:r>
        <w:t xml:space="preserve">Otsikko: Nimi: Varhainen juominen. Lause 1: Tom sai potkut töistä. Lause 2: Oli aikainen iltapäivä, ja hänellä oli tylsää. Lause 3: Hän päätti juoda olutta. Lause 4: Ennen kuin hän huomasi, hän oli humalassa.</w:t>
      </w:r>
    </w:p>
    <w:p>
      <w:r>
        <w:rPr>
          <w:b/>
        </w:rPr>
        <w:t xml:space="preserve">Tulos</w:t>
      </w:r>
    </w:p>
    <w:p>
      <w:r>
        <w:t xml:space="preserve">Hän lähti juoksemaan ja nautti siitä.</w:t>
      </w:r>
    </w:p>
    <w:p>
      <w:r>
        <w:rPr>
          <w:b/>
        </w:rPr>
        <w:t xml:space="preserve">Esimerkki 6.3838</w:t>
      </w:r>
    </w:p>
    <w:p>
      <w:r>
        <w:t xml:space="preserve">Otsikko: Clyde rukoilee sadetta. Lause 1: Clyde on maanviljelijä. Lause 2: Hänen satonsa on kuivunut. Lause 3: Hän ei tiedä, mitä tehdä. Lause 4: Hän päättää rukoilla sadetta.</w:t>
      </w:r>
    </w:p>
    <w:p>
      <w:r>
        <w:rPr>
          <w:b/>
        </w:rPr>
        <w:t xml:space="preserve">Tulos</w:t>
      </w:r>
    </w:p>
    <w:p>
      <w:r>
        <w:t xml:space="preserve">Pariskunta sai kaksi lasta.</w:t>
      </w:r>
    </w:p>
    <w:p>
      <w:r>
        <w:rPr>
          <w:b/>
        </w:rPr>
        <w:t xml:space="preserve">Esimerkki 6.3839</w:t>
      </w:r>
    </w:p>
    <w:p>
      <w:r>
        <w:t xml:space="preserve">Otsikko: Kutsu: Surullinen päivä koiranpennulle: Surullinen päivä koiranpennulle: Surullinen päivä koiranpennulle. Lause 1: Tinalla oli kymmenen vuotta Sampson-niminen koiranpentu. Lause 2: Sampson oli perheen sydän ja sielu. Lause 3: Viime aikoina Sampson oli kuitenkin sairastunut. Lause 4: Tina ei tiennyt, mitä tehdä.</w:t>
      </w:r>
    </w:p>
    <w:p>
      <w:r>
        <w:rPr>
          <w:b/>
        </w:rPr>
        <w:t xml:space="preserve">Tulos</w:t>
      </w:r>
    </w:p>
    <w:p>
      <w:r>
        <w:t xml:space="preserve">Se oli Lucylle suuri hetki,</w:t>
      </w:r>
    </w:p>
    <w:p>
      <w:r>
        <w:rPr>
          <w:b/>
        </w:rPr>
        <w:t xml:space="preserve">Esimerkki 6.3840</w:t>
      </w:r>
    </w:p>
    <w:p>
      <w:r>
        <w:t xml:space="preserve">Otsikko: Nimi: Liikennelainsäädäntö. Lause 1: Marie oli jumissa liikenteessä ja pelasi peliä puhelimellaan. Lause 2: Joku koputti hänen ikkunaansa ja Marie tunnisti poliisin. Lause 3: Mies käski Marieta lopettamaan pelaamisen ja kiinnittämään huomiota. Lause 4: Marie pyysi anteeksi ja laittoi puhelimensa taskuun.</w:t>
      </w:r>
    </w:p>
    <w:p>
      <w:r>
        <w:rPr>
          <w:b/>
        </w:rPr>
        <w:t xml:space="preserve">Tulos</w:t>
      </w:r>
    </w:p>
    <w:p>
      <w:r>
        <w:t xml:space="preserve">Hän selitti, että puun iän saa selville laskemalla ne.</w:t>
      </w:r>
    </w:p>
    <w:p>
      <w:r>
        <w:rPr>
          <w:b/>
        </w:rPr>
        <w:t xml:space="preserve">Esimerkki 6.3841</w:t>
      </w:r>
    </w:p>
    <w:p>
      <w:r>
        <w:t xml:space="preserve">Nimike: Kummitustalo. Lause 1: Will ja hänen ystävänsä menivät kummitustaloon. Lause 2: Will ei ollut koskaan ennen käynyt sellaisessa. Lause 3: Tämä sai hänet hieman hermostumaan siitä, mitä odottaa. Lause 4: Eräässä vaiheessa kierrosta Will huusi kuin pikkutyttö.</w:t>
      </w:r>
    </w:p>
    <w:p>
      <w:r>
        <w:rPr>
          <w:b/>
        </w:rPr>
        <w:t xml:space="preserve">Tulos</w:t>
      </w:r>
    </w:p>
    <w:p>
      <w:r>
        <w:t xml:space="preserve">Hänen leivästään tuli loistavaa.</w:t>
      </w:r>
    </w:p>
    <w:p>
      <w:r>
        <w:rPr>
          <w:b/>
        </w:rPr>
        <w:t xml:space="preserve">Esimerkki 6.3842</w:t>
      </w:r>
    </w:p>
    <w:p>
      <w:r>
        <w:t xml:space="preserve">Otsikko: Nimi: Huijaus. Lause 1: Halusimme kerran ystäväni kanssa mennä konserttiin. Lause 2: Ostimme liput netistä 40 dollaria kalliimmalla kuin toinen ystävämme. Lause 3: Olimme vihaisia, mutta silti innoissamme menosta. Lause 4: Kun saavuimme paikalle, näytimme lippumme portilla olevalle miehelle.</w:t>
      </w:r>
    </w:p>
    <w:p>
      <w:r>
        <w:rPr>
          <w:b/>
        </w:rPr>
        <w:t xml:space="preserve">Tulos</w:t>
      </w:r>
    </w:p>
    <w:p>
      <w:r>
        <w:t xml:space="preserve">Poikani sai paljon lahjoja.</w:t>
      </w:r>
    </w:p>
    <w:p>
      <w:r>
        <w:rPr>
          <w:b/>
        </w:rPr>
        <w:t xml:space="preserve">Esimerkki 6.3843</w:t>
      </w:r>
    </w:p>
    <w:p>
      <w:r>
        <w:t xml:space="preserve">Otsikko: Mark Plays Frisbee. Lause 1: Mark päättää, että hän on opiskellut tarpeeksi vähäksi aikaa. Lause 2: Hän lähtee kirjastosta ja huomaa muiden opiskelijoiden pelaavan frisbeetä. Lause 3: Hän liittyy heidän seuraansa ja leikkii muutaman tunnin. Lause 4: Mark on tyytyväinen opiskelutaukoonsa.</w:t>
      </w:r>
    </w:p>
    <w:p>
      <w:r>
        <w:rPr>
          <w:b/>
        </w:rPr>
        <w:t xml:space="preserve">Tulos</w:t>
      </w:r>
    </w:p>
    <w:p>
      <w:r>
        <w:t xml:space="preserve">Tyttäremme lähetti meille videon, joka sai meidät liikuttumaan kyyneliin.</w:t>
      </w:r>
    </w:p>
    <w:p>
      <w:r>
        <w:rPr>
          <w:b/>
        </w:rPr>
        <w:t xml:space="preserve">Esimerkki 6.3844</w:t>
      </w:r>
    </w:p>
    <w:p>
      <w:r>
        <w:t xml:space="preserve">Otsikko: Nimi: Kevinin avoauto. Lause 1: Kevinillä oli klassinen vuoden 1969 avoauto, joka tarvitsi korjausta. Lause 2: Hän käytti jokaisen minuutin vapaa-ajastaan auton korjaamiseen. Lause 3: Hän työskenteli auton parissa lähes vuoden ajan ennen kuin se alkoi toimia. Lause 4: Kevin ajoi autolla ensimmäistä kertaa.</w:t>
      </w:r>
    </w:p>
    <w:p>
      <w:r>
        <w:rPr>
          <w:b/>
        </w:rPr>
        <w:t xml:space="preserve">Tulos</w:t>
      </w:r>
    </w:p>
    <w:p>
      <w:r>
        <w:t xml:space="preserve">Päätin, että tämä rullalauta olisi parempi heittää roskiin.</w:t>
      </w:r>
    </w:p>
    <w:p>
      <w:r>
        <w:rPr>
          <w:b/>
        </w:rPr>
        <w:t xml:space="preserve">Esimerkki 6.3845</w:t>
      </w:r>
    </w:p>
    <w:p>
      <w:r>
        <w:t xml:space="preserve">Otsikko: Otsikko: Uutiset. Lause 1: Katselin uutisia yhtenä päivänä. Lause 2: Sain tietää, että maailmassa tapahtuu paljon pelottavia asioita. Lause 3: Se oli niin pelottavaa, että se sai minut hieman ahdistumaan. Lause 4: Niinpä lopetin uutisten katsomisen.</w:t>
      </w:r>
    </w:p>
    <w:p>
      <w:r>
        <w:rPr>
          <w:b/>
        </w:rPr>
        <w:t xml:space="preserve">Tulos</w:t>
      </w:r>
    </w:p>
    <w:p>
      <w:r>
        <w:t xml:space="preserve">Taisin oppia Aaronilta sinä aamuna muutaman uuden kirosanan.</w:t>
      </w:r>
    </w:p>
    <w:p>
      <w:r>
        <w:rPr>
          <w:b/>
        </w:rPr>
        <w:t xml:space="preserve">Esimerkki 6.3846</w:t>
      </w:r>
    </w:p>
    <w:p>
      <w:r>
        <w:t xml:space="preserve">Otsikko: Nimi: Meillä on koiranpennut. Lause 1: Jätin 18-vuotiaan poikani kolmeksi päiväksi huolehtimaan talosta. Lause 2: Kun tulin takaisin, huomasin, että koirani oli raskaana. Lause 3: Kysyin häneltä, miksei hän vahtinut koiraa. Lause 4: Hän kohautti olkapäitään ja sanoi, ettei halunnut mainetta.</w:t>
      </w:r>
    </w:p>
    <w:p>
      <w:r>
        <w:rPr>
          <w:b/>
        </w:rPr>
        <w:t xml:space="preserve">Tulos</w:t>
      </w:r>
    </w:p>
    <w:p>
      <w:r>
        <w:t xml:space="preserve">Koulutuksen puutteesta huolimatta hän osasi Heimlichin manööverin.</w:t>
      </w:r>
    </w:p>
    <w:p>
      <w:r>
        <w:rPr>
          <w:b/>
        </w:rPr>
        <w:t xml:space="preserve">Esimerkki 6.3847</w:t>
      </w:r>
    </w:p>
    <w:p>
      <w:r>
        <w:t xml:space="preserve">Otsikko: Nimi: Hyväksyttävät korvaavat vaihtoehdot. Lause 1: Victoria oli unohtanut ostaa kaupasta sämpylöitä hot dogejaan varten. Lause 2: Kun hän sai grillin, hän tajusi virheensä. Lause 3: Victoria ei voinut mennä hakemaan sämpylöitä ilman, että juhlat keskeytyisivät. Lause 4: Hän päätti sen sijaan tarjoilla hodarit leivän päällä.</w:t>
      </w:r>
    </w:p>
    <w:p>
      <w:r>
        <w:rPr>
          <w:b/>
        </w:rPr>
        <w:t xml:space="preserve">Tulos</w:t>
      </w:r>
    </w:p>
    <w:p>
      <w:r>
        <w:t xml:space="preserve">Tom pelästytti kymmeniä lapsia.</w:t>
      </w:r>
    </w:p>
    <w:p>
      <w:r>
        <w:rPr>
          <w:b/>
        </w:rPr>
        <w:t xml:space="preserve">Esimerkki 6.3848</w:t>
      </w:r>
    </w:p>
    <w:p>
      <w:r>
        <w:t xml:space="preserve">Otsikko: Nimi: West River Telecom. Lause 1: Fran halusi ostaa talon Pohjois-Dakotasta. Lause 2: Hän tarvitsi nopean internetin, koska hänen ainoa tulonsa oli verkossa. Lause 3: Fran soitti paikalliselle palveluntarjoajalle ja kysyi, oliko heillä palvelua kyseisessä osoitteessa. Lause 4: Asiakaspalvelija pyysi hetken aikaa, kun hän tarkisti asian.</w:t>
      </w:r>
    </w:p>
    <w:p>
      <w:r>
        <w:rPr>
          <w:b/>
        </w:rPr>
        <w:t xml:space="preserve">Tulos</w:t>
      </w:r>
    </w:p>
    <w:p>
      <w:r>
        <w:t xml:space="preserve">Poliisi näki tämän ja päätti lähteä perään.</w:t>
      </w:r>
    </w:p>
    <w:p>
      <w:r>
        <w:rPr>
          <w:b/>
        </w:rPr>
        <w:t xml:space="preserve">Esimerkki 6.3849</w:t>
      </w:r>
    </w:p>
    <w:p>
      <w:r>
        <w:t xml:space="preserve">Otsikko: Nimi: Tennis Match. Lause 1: Cathy on innokas tenniksen ystävä. Lause 2: Cathy katseli mielellään suosikkipelaajaansa Serenaa. Lause 3: Cathy oli innoissaan kuullessaan, että Serena pelasi ottelun hänen lähellään. Lause 4: Cathy päätti ostaa liput Serenan tennisotteluun.</w:t>
      </w:r>
    </w:p>
    <w:p>
      <w:r>
        <w:rPr>
          <w:b/>
        </w:rPr>
        <w:t xml:space="preserve">Tulos</w:t>
      </w:r>
    </w:p>
    <w:p>
      <w:r>
        <w:t xml:space="preserve">Randall oli ylpeä siitä, että hänellä oli luonnontieteellinen tutkinto.</w:t>
      </w:r>
    </w:p>
    <w:p>
      <w:r>
        <w:rPr>
          <w:b/>
        </w:rPr>
        <w:t xml:space="preserve">Esimerkki 6.3850</w:t>
      </w:r>
    </w:p>
    <w:p>
      <w:r>
        <w:t xml:space="preserve">Otsikko: Nimi: Sarjakuvat. Lause 1: Ala-asteella piirsin ystäväni kanssa sarjakuvia. Lause 2: Tapasimme noin kerran kahdessa viikossa. Lause 3: Puhuimme siitä, millaisia sarjakuvia haluaisimme tehdä. Lause 4: Piirsimme muutamia ideoita.</w:t>
      </w:r>
    </w:p>
    <w:p>
      <w:r>
        <w:rPr>
          <w:b/>
        </w:rPr>
        <w:t xml:space="preserve">Tulos</w:t>
      </w:r>
    </w:p>
    <w:p>
      <w:r>
        <w:t xml:space="preserve">Minulla ei ole siihen varaa.</w:t>
      </w:r>
    </w:p>
    <w:p>
      <w:r>
        <w:rPr>
          <w:b/>
        </w:rPr>
        <w:t xml:space="preserve">Esimerkki 6.3851</w:t>
      </w:r>
    </w:p>
    <w:p>
      <w:r>
        <w:t xml:space="preserve">Otsikko: Nimi: Armeijan alokas. Lause 1: Cody ilmoittautui armeijaan. Lause 2: Hänen oli käytävä lääkärintarkastuksessa. Lause 3: Codyn polvi oli kipeä. Lause 4: Cody ei läpäissyt lääkärintarkastusta.</w:t>
      </w:r>
    </w:p>
    <w:p>
      <w:r>
        <w:rPr>
          <w:b/>
        </w:rPr>
        <w:t xml:space="preserve">Tulos</w:t>
      </w:r>
    </w:p>
    <w:p>
      <w:r>
        <w:t xml:space="preserve">Lopulta Tom taipui ja osti Draino-veden ongelman ratkaisemiseksi.</w:t>
      </w:r>
    </w:p>
    <w:p>
      <w:r>
        <w:rPr>
          <w:b/>
        </w:rPr>
        <w:t xml:space="preserve">Esimerkki 6.3852</w:t>
      </w:r>
    </w:p>
    <w:p>
      <w:r>
        <w:t xml:space="preserve">Otsikko: Nimi: Kaksi ystävää. Lause 1: Jamesilla oli kaksi parasta ystävää, jotka vihasivat toisiaan. Lause 2: Hän ei koskaan nähnyt heitä yhdessä vaan aina erillään. Lause 3: Syntymäpäivänään hän teki poikkeuksen ja kutsui heidät molemmat. Lause 4: Se oli uhkapeliä, mutta se onnistui.</w:t>
      </w:r>
    </w:p>
    <w:p>
      <w:r>
        <w:rPr>
          <w:b/>
        </w:rPr>
        <w:t xml:space="preserve">Tulos</w:t>
      </w:r>
    </w:p>
    <w:p>
      <w:r>
        <w:t xml:space="preserve">Valitettavasti hän vietti koko päivän videopelien parissa.</w:t>
      </w:r>
    </w:p>
    <w:p>
      <w:r>
        <w:rPr>
          <w:b/>
        </w:rPr>
        <w:t xml:space="preserve">Esimerkki 6.3853</w:t>
      </w:r>
    </w:p>
    <w:p>
      <w:r>
        <w:t xml:space="preserve">Otsikko: Tohtori... Lause 1: Billy haluaa lääkäriksi auttaakseen ihmisiä. Lause 2: Hän oppii mielenkiintoisia asioita edetessään koulussa. Lause 3: Hän avaa oman yksityisvastaanoton. Lause 4: Billy rikastuu auttamalla potilaita.</w:t>
      </w:r>
    </w:p>
    <w:p>
      <w:r>
        <w:rPr>
          <w:b/>
        </w:rPr>
        <w:t xml:space="preserve">Tulos</w:t>
      </w:r>
    </w:p>
    <w:p>
      <w:r>
        <w:t xml:space="preserve">Molly ui takaisin rantaan ja selviää hyökkäyksestä.</w:t>
      </w:r>
    </w:p>
    <w:p>
      <w:r>
        <w:rPr>
          <w:b/>
        </w:rPr>
        <w:t xml:space="preserve">Esimerkki 6.3854</w:t>
      </w:r>
    </w:p>
    <w:p>
      <w:r>
        <w:t xml:space="preserve">Otsikko: Dumbo. Lause 1: Inan valtavat korvat olivat aina työntyneet hyvin pitkälle. Lause 2: Hänen luokkatoverinsa kiusasivat ja pilkkasivat häntä. Lause 3: Kun Ina täytti 18 vuotta, hänen vanhempansa näkivät vihdoin Inan tuskan. Lause 4: Heidän lahjansa hänelle oli kosmeettinen korvaoperaatio.</w:t>
      </w:r>
    </w:p>
    <w:p>
      <w:r>
        <w:rPr>
          <w:b/>
        </w:rPr>
        <w:t xml:space="preserve">Tulos</w:t>
      </w:r>
    </w:p>
    <w:p>
      <w:r>
        <w:t xml:space="preserve">Hänen yrityksistään huolimatta hänen vanhempansa antoivat hänelle kotiarestia.</w:t>
      </w:r>
    </w:p>
    <w:p>
      <w:r>
        <w:rPr>
          <w:b/>
        </w:rPr>
        <w:t xml:space="preserve">Esimerkki 6.3855</w:t>
      </w:r>
    </w:p>
    <w:p>
      <w:r>
        <w:t xml:space="preserve">Otsikko: Fisher Girl. Lause 1: Erin kasvoi isänsä ja veljiensä kanssa. Lause 2: He kävivät paljon kalassa, kun hän oli nuori. Lause 3: Erin haaveili, että kalastaminen olisi jonain päivänä hänen työnsä. Lause 4: Hän oppi miten ja harjoitteli ahkerasti.</w:t>
      </w:r>
    </w:p>
    <w:p>
      <w:r>
        <w:rPr>
          <w:b/>
        </w:rPr>
        <w:t xml:space="preserve">Tulos</w:t>
      </w:r>
    </w:p>
    <w:p>
      <w:r>
        <w:t xml:space="preserve">Hän jätti lentolehtisiä autojen tuulilasiin.</w:t>
      </w:r>
    </w:p>
    <w:p>
      <w:r>
        <w:rPr>
          <w:b/>
        </w:rPr>
        <w:t xml:space="preserve">Esimerkki 6.3856</w:t>
      </w:r>
    </w:p>
    <w:p>
      <w:r>
        <w:t xml:space="preserve">Otsikko: Nimi: Koe-esiintyminen. Lause 1: Annalla oli kuoron koelaulu koulussa. Lause 2: Hän oli hyvin hermostunut. Lause 3: Mutta hän teki parhaansa! Lause 4: Koelaulun jälkeen hänen hymyilevä opettajansa veti hänet syrjään.</w:t>
      </w:r>
    </w:p>
    <w:p>
      <w:r>
        <w:rPr>
          <w:b/>
        </w:rPr>
        <w:t xml:space="preserve">Tulos</w:t>
      </w:r>
    </w:p>
    <w:p>
      <w:r>
        <w:t xml:space="preserve">Onneksi hän ei loukkaantunut.</w:t>
      </w:r>
    </w:p>
    <w:p>
      <w:r>
        <w:rPr>
          <w:b/>
        </w:rPr>
        <w:t xml:space="preserve">Esimerkki 6.3857</w:t>
      </w:r>
    </w:p>
    <w:p>
      <w:r>
        <w:t xml:space="preserve">Otsikko: Nimi: Early Bird. Lause 1: Heräsin aikaisin töihin. Lause 2: Vein koiran ulos hetkeksi. Lause 3: Keitin suuren pannullisen kahvia. Lause 4: Otin pitkän, kuuman suihkun.</w:t>
      </w:r>
    </w:p>
    <w:p>
      <w:r>
        <w:rPr>
          <w:b/>
        </w:rPr>
        <w:t xml:space="preserve">Tulos</w:t>
      </w:r>
    </w:p>
    <w:p>
      <w:r>
        <w:t xml:space="preserve">Hän pyytää Lutheria apuvalmentajaksi, ja Luther suostuu.</w:t>
      </w:r>
    </w:p>
    <w:p>
      <w:r>
        <w:rPr>
          <w:b/>
        </w:rPr>
        <w:t xml:space="preserve">Esimerkki 6.3858</w:t>
      </w:r>
    </w:p>
    <w:p>
      <w:r>
        <w:t xml:space="preserve">Otsikko: Nimi: Bad Mechanic. Lause 1: Tom vei autonsa mekaanikolle. Lause 2: He halusivat veloittaa häneltä paljon rahaa. Lause 3: Tom oli epävarma arviosta. Lause 4: Hän vei auton toiselle mekaanikolle tarkistuttamaan sitä.</w:t>
      </w:r>
    </w:p>
    <w:p>
      <w:r>
        <w:rPr>
          <w:b/>
        </w:rPr>
        <w:t xml:space="preserve">Tulos</w:t>
      </w:r>
    </w:p>
    <w:p>
      <w:r>
        <w:t xml:space="preserve">Löysin paljon halpoja univormuja ja ostin niin monta kuin pystyin.</w:t>
      </w:r>
    </w:p>
    <w:p>
      <w:r>
        <w:rPr>
          <w:b/>
        </w:rPr>
        <w:t xml:space="preserve">Esimerkki 6.3859</w:t>
      </w:r>
    </w:p>
    <w:p>
      <w:r>
        <w:t xml:space="preserve">Otsikko: Nimi: Kahvi. Lause 1: Yliopistossa oli loppukouluviikon aikana tarjolla ilmaista kahvia. Lause 2: Kahvi tuoksui niin hyvältä, että otin itselleni kupillisen. Lause 3: Heti sen juomisen jälkeen sydämeni alkoi sykkiä. Lause 4: Kofeiini piti minut hereillä koko yön.</w:t>
      </w:r>
    </w:p>
    <w:p>
      <w:r>
        <w:rPr>
          <w:b/>
        </w:rPr>
        <w:t xml:space="preserve">Tulos</w:t>
      </w:r>
    </w:p>
    <w:p>
      <w:r>
        <w:t xml:space="preserve">Hänen oli kutsuttava korjaaja korjaamaan vahinko.</w:t>
      </w:r>
    </w:p>
    <w:p>
      <w:r>
        <w:rPr>
          <w:b/>
        </w:rPr>
        <w:t xml:space="preserve">Esimerkki 6.3860</w:t>
      </w:r>
    </w:p>
    <w:p>
      <w:r>
        <w:t xml:space="preserve">Otsikko: Nimi: Uusi pikaruokaravintola. Lause 1: Uusi pikaruokaravintola oli avautumassa. Lause 2: Susie oli siitä innoissaan. Lause 3: Hän otti kaikki ystävänsä mukaansa. Lause 4: Mutta kun he saapuivat sinne, kaikki näytti erittäin epäterveelliseltä.</w:t>
      </w:r>
    </w:p>
    <w:p>
      <w:r>
        <w:rPr>
          <w:b/>
        </w:rPr>
        <w:t xml:space="preserve">Tulos</w:t>
      </w:r>
    </w:p>
    <w:p>
      <w:r>
        <w:t xml:space="preserve">Nyt John puhuu sujuvasti venäjää.</w:t>
      </w:r>
    </w:p>
    <w:p>
      <w:r>
        <w:rPr>
          <w:b/>
        </w:rPr>
        <w:t xml:space="preserve">Esimerkki 6.3861</w:t>
      </w:r>
    </w:p>
    <w:p>
      <w:r>
        <w:t xml:space="preserve">Otsikko: Nimi: Randy's Club. Lause 1: Randy kuunteli mielellään jazzmusiikkia. Lause 2: Hän katseli myös mielellään stand up -komiikkaa. Lause 3: Kun hän peri rahaa, hän päätti avata yökerhon. Lause 4: Randyn klubilla kuultiin sekä jazzmusiikkia että komediaa.</w:t>
      </w:r>
    </w:p>
    <w:p>
      <w:r>
        <w:rPr>
          <w:b/>
        </w:rPr>
        <w:t xml:space="preserve">Tulos</w:t>
      </w:r>
    </w:p>
    <w:p>
      <w:r>
        <w:t xml:space="preserve">Yleisö hurrasi, kun hänet julistettiin voittajaksi!</w:t>
      </w:r>
    </w:p>
    <w:p>
      <w:r>
        <w:rPr>
          <w:b/>
        </w:rPr>
        <w:t xml:space="preserve">Esimerkki 6.3862</w:t>
      </w:r>
    </w:p>
    <w:p>
      <w:r>
        <w:t xml:space="preserve">Otsikko: Nimi: Paraati. Lause 1: Lapset olivat kokoontuneet kadulle. Lause 2: He odottivat paraatin alkamista. Lause 3: Ensimmäinen vaunu näytti valtavia mokkapaloja. Lause 4: He odottivat innoissaan, kuinka paljon karkkia he saisivat!</w:t>
      </w:r>
    </w:p>
    <w:p>
      <w:r>
        <w:rPr>
          <w:b/>
        </w:rPr>
        <w:t xml:space="preserve">Tulos</w:t>
      </w:r>
    </w:p>
    <w:p>
      <w:r>
        <w:t xml:space="preserve">Joukkue tiesi, että heidän kova työnsä tuottaisi tulosta.</w:t>
      </w:r>
    </w:p>
    <w:p>
      <w:r>
        <w:rPr>
          <w:b/>
        </w:rPr>
        <w:t xml:space="preserve">Esimerkki 6.3863</w:t>
      </w:r>
    </w:p>
    <w:p>
      <w:r>
        <w:t xml:space="preserve">Otsikko: Nimi: The Game. Lause 1: Lapset olivat ahkerasti töissä. Lause 2: He olivat keksimässä omaa lautapeliään. Lause 3: He tekivät pelilaudan ja väärää rahaa. Lause 4: He opettivat kavereitaankin pelaamaan.</w:t>
      </w:r>
    </w:p>
    <w:p>
      <w:r>
        <w:rPr>
          <w:b/>
        </w:rPr>
        <w:t xml:space="preserve">Tulos</w:t>
      </w:r>
    </w:p>
    <w:p>
      <w:r>
        <w:t xml:space="preserve">Jared lopetti lopulta tupakoinnin ja kynänkorkkien pureskelun.</w:t>
      </w:r>
    </w:p>
    <w:p>
      <w:r>
        <w:rPr>
          <w:b/>
        </w:rPr>
        <w:t xml:space="preserve">Esimerkki 6.3864</w:t>
      </w:r>
    </w:p>
    <w:p>
      <w:r>
        <w:t xml:space="preserve">Otsikko: Title: Detained. Lause 1: Kävelin jälki-istuntoon asenteella. Lause 2: Valvoja nauroi nähdessään minut. Lause 3: Hän kysyi, miksi olin siellä ja kuka muu oli siellä minun takiani. Lause 4: Sanoin, ettei kukaan ollut siellä minun takiani.</w:t>
      </w:r>
    </w:p>
    <w:p>
      <w:r>
        <w:rPr>
          <w:b/>
        </w:rPr>
        <w:t xml:space="preserve">Tulos</w:t>
      </w:r>
    </w:p>
    <w:p>
      <w:r>
        <w:t xml:space="preserve">Hän tajuaa, että hänen rakkaansa on ollut täällä koko ajan.</w:t>
      </w:r>
    </w:p>
    <w:p>
      <w:r>
        <w:rPr>
          <w:b/>
        </w:rPr>
        <w:t xml:space="preserve">Esimerkki 6.3865</w:t>
      </w:r>
    </w:p>
    <w:p>
      <w:r>
        <w:t xml:space="preserve">Otsikko: Nimi: Piknik. Lause 1: Eräänä päivänä Ashin perhe lähti piknikille. Lause 2: Muurahaiset pääsivät kuitenkin voileipien kimppuun. Lause 3: Heidän oli pakko valmistaa uusia. Lause 4: Toisella kerralla he pitivät ne turvallisempina.</w:t>
      </w:r>
    </w:p>
    <w:p>
      <w:r>
        <w:rPr>
          <w:b/>
        </w:rPr>
        <w:t xml:space="preserve">Tulos</w:t>
      </w:r>
    </w:p>
    <w:p>
      <w:r>
        <w:t xml:space="preserve">Nuo maukkaat nuudelit olivat täydellinen korvike.</w:t>
      </w:r>
    </w:p>
    <w:p>
      <w:r>
        <w:rPr>
          <w:b/>
        </w:rPr>
        <w:t xml:space="preserve">Esimerkki 6.3866</w:t>
      </w:r>
    </w:p>
    <w:p>
      <w:r>
        <w:t xml:space="preserve">Otsikko: Nimi: Bully Karma. Lause 1: Colleen pilkkasi Caraa koulun käytävällä. Lause 2: Cara oli juuri leikannut hiuksensa, eikä Colleen pitänyt siitä. Lause 3: Colleen yritti nolata Caran kaikkien edessä. Lause 4: Yhtäkkiä Colleen liukastui ja kaatui, ja kaikki nauroivat hänelle.</w:t>
      </w:r>
    </w:p>
    <w:p>
      <w:r>
        <w:rPr>
          <w:b/>
        </w:rPr>
        <w:t xml:space="preserve">Tulos</w:t>
      </w:r>
    </w:p>
    <w:p>
      <w:r>
        <w:t xml:space="preserve">Hän oppi ajamaan, mutta hänen isänsä suuttui, kun sai tietää asiasta.</w:t>
      </w:r>
    </w:p>
    <w:p>
      <w:r>
        <w:rPr>
          <w:b/>
        </w:rPr>
        <w:t xml:space="preserve">Esimerkki 6.3867</w:t>
      </w:r>
    </w:p>
    <w:p>
      <w:r>
        <w:t xml:space="preserve">Otsikko: Nimi: Näyttelijä Työ. Lause 1: Tom on aina halunnut näyttelijäksi. Lause 2: Hän muutti Kaliforniaan tavoitellakseen unelmiaan. Lause 3: Siellä hän sai muutamia pieniä rooleja. Lause 4: Lähinnä mainoksia ja komediasarjoja.</w:t>
      </w:r>
    </w:p>
    <w:p>
      <w:r>
        <w:rPr>
          <w:b/>
        </w:rPr>
        <w:t xml:space="preserve">Tulos</w:t>
      </w:r>
    </w:p>
    <w:p>
      <w:r>
        <w:t xml:space="preserve">Samuelin äiti sanoo, että ei haittaa, jos hän jää pois koulusta.</w:t>
      </w:r>
    </w:p>
    <w:p>
      <w:r>
        <w:rPr>
          <w:b/>
        </w:rPr>
        <w:t xml:space="preserve">Esimerkki 6.3868</w:t>
      </w:r>
    </w:p>
    <w:p>
      <w:r>
        <w:t xml:space="preserve">Otsikko: Nimi: Vauva. Lause 1: Vauvani oli hyvin kiukkuinen, enkä tiennyt miksi. Lause 2: Yritin vaihtaa hänen vaippansa, mutta se ei onnistunut. Lause 3: Lopulta tajusin, että hänellä oli nälkä. Lause 4: Syötin häntä pullosta seuraavat 20 minuuttia.</w:t>
      </w:r>
    </w:p>
    <w:p>
      <w:r>
        <w:rPr>
          <w:b/>
        </w:rPr>
        <w:t xml:space="preserve">Tulos</w:t>
      </w:r>
    </w:p>
    <w:p>
      <w:r>
        <w:t xml:space="preserve">Hän oli niin onnellinen, kun siinä oli vain konfettia.</w:t>
      </w:r>
    </w:p>
    <w:p>
      <w:r>
        <w:rPr>
          <w:b/>
        </w:rPr>
        <w:t xml:space="preserve">Esimerkki 6.3869</w:t>
      </w:r>
    </w:p>
    <w:p>
      <w:r>
        <w:t xml:space="preserve">Otsikko: Martin kirjoittaa kirjan. Lause 1: Martin oli vanhempi mies, jolla oli paljon elämänkokemusta. Lause 2: Hän halusi koota kaiken sen kirjaan. Lause 3: Niinpä hän päätti istua alas ja kirjoittaa sellaisen. Lause 4: Hän kirjoitti kirjan kaikista niistä asioista, joita hänen elämässään tapahtui.</w:t>
      </w:r>
    </w:p>
    <w:p>
      <w:r>
        <w:rPr>
          <w:b/>
        </w:rPr>
        <w:t xml:space="preserve">Tulos</w:t>
      </w:r>
    </w:p>
    <w:p>
      <w:r>
        <w:t xml:space="preserve">Minua mätkittiin ja sain jälki-istuntoa kaksi viikkoa.</w:t>
      </w:r>
    </w:p>
    <w:p>
      <w:r>
        <w:rPr>
          <w:b/>
        </w:rPr>
        <w:t xml:space="preserve">Esimerkki 6.3870</w:t>
      </w:r>
    </w:p>
    <w:p>
      <w:r>
        <w:t xml:space="preserve">Otsikko: Conchita. Lause 1: Conchitalla oli rankka elämä, mutta hän ei koskaan valittanut tai murjottanut. Lause 2: Hän oli rikkaan pariskunnan kotiapulaisena lähellä Los Angelesin keskustaa. Lause 3: Hän säästi rahojaan kuukausien ajan ja säästi. Lause 4: Kymmenen vuoden kuluttua hän osti uuden kodin Panamasta.</w:t>
      </w:r>
    </w:p>
    <w:p>
      <w:r>
        <w:rPr>
          <w:b/>
        </w:rPr>
        <w:t xml:space="preserve">Tulos</w:t>
      </w:r>
    </w:p>
    <w:p>
      <w:r>
        <w:t xml:space="preserve">Minun piti liimata ne yhteen.</w:t>
      </w:r>
    </w:p>
    <w:p>
      <w:r>
        <w:rPr>
          <w:b/>
        </w:rPr>
        <w:t xml:space="preserve">Esimerkki 6.3871</w:t>
      </w:r>
    </w:p>
    <w:p>
      <w:r>
        <w:t xml:space="preserve">Otsikko: Otsikko: Hyppää. Lause 1: Poika hyppäsi ilmaan. Lause 2: Isä hyppäsi korkeammalle. Lause 3: Poika yritti hypätä yhtä korkealle kuin isänsä. Lause 4: Hän ei päässyt edes lähelle.</w:t>
      </w:r>
    </w:p>
    <w:p>
      <w:r>
        <w:rPr>
          <w:b/>
        </w:rPr>
        <w:t xml:space="preserve">Tulos</w:t>
      </w:r>
    </w:p>
    <w:p>
      <w:r>
        <w:t xml:space="preserve">Kaitlin päätti sen sijaan leiriytyä leirintäalueella sinä viikonloppuna.</w:t>
      </w:r>
    </w:p>
    <w:p>
      <w:r>
        <w:rPr>
          <w:b/>
        </w:rPr>
        <w:t xml:space="preserve">Esimerkki 6.3872</w:t>
      </w:r>
    </w:p>
    <w:p>
      <w:r>
        <w:t xml:space="preserve">Otsikko: Nimi: Spotlight. Lause 1: Tom halusi olla valokeilassa. Lause 2: Hän tekisi mitä tahansa ollakseen valokeilassa. Lause 3: Kun hänet pidätettiin, hän luuli menettäneensä mahdollisuutensa. Lause 4: Mutta hän mietti asiaa vielä vähän aikaa.</w:t>
      </w:r>
    </w:p>
    <w:p>
      <w:r>
        <w:rPr>
          <w:b/>
        </w:rPr>
        <w:t xml:space="preserve">Tulos</w:t>
      </w:r>
    </w:p>
    <w:p>
      <w:r>
        <w:t xml:space="preserve">Onneksi joukkueeni voitti cheerleadingin.</w:t>
      </w:r>
    </w:p>
    <w:p>
      <w:r>
        <w:rPr>
          <w:b/>
        </w:rPr>
        <w:t xml:space="preserve">Esimerkki 6.3873</w:t>
      </w:r>
    </w:p>
    <w:p>
      <w:r>
        <w:t xml:space="preserve">Otsikko: Nimi: Uintijoukkue. Lause 1: Norman meni lukion uintijoukkueeseen. Lause 2: Hän pääsi joukkueeseen ja sai pari lajia. Lause 3: Norman oli itsetietoinen käyttäessään kilpauintivaatteita. Lause 4: Norman jätti joukkueen sen takia.</w:t>
      </w:r>
    </w:p>
    <w:p>
      <w:r>
        <w:rPr>
          <w:b/>
        </w:rPr>
        <w:t xml:space="preserve">Tulos</w:t>
      </w:r>
    </w:p>
    <w:p>
      <w:r>
        <w:t xml:space="preserve">Kun kilpailu tuli, hän voitti, koska hän vihdoin näki.</w:t>
      </w:r>
    </w:p>
    <w:p>
      <w:r>
        <w:rPr>
          <w:b/>
        </w:rPr>
        <w:t xml:space="preserve">Esimerkki 6.3874</w:t>
      </w:r>
    </w:p>
    <w:p>
      <w:r>
        <w:t xml:space="preserve">Otsikko: Nimi: Uusi poika koulussa. Lause 1: Allie oli juuri muuttanut kaupunkiin ja oli hyvin hermostunut. Lause 2: Hän oli huolissaan siitä, saisiko hän ystäviä. Lause 3: Aluksi se oli vaikeaa. Lause 4: Mutta lopulta hän sai muutaman ystävän.</w:t>
      </w:r>
    </w:p>
    <w:p>
      <w:r>
        <w:rPr>
          <w:b/>
        </w:rPr>
        <w:t xml:space="preserve">Tulos</w:t>
      </w:r>
    </w:p>
    <w:p>
      <w:r>
        <w:t xml:space="preserve">Tom joutui perumaan esityksen.</w:t>
      </w:r>
    </w:p>
    <w:p>
      <w:r>
        <w:rPr>
          <w:b/>
        </w:rPr>
        <w:t xml:space="preserve">Esimerkki 6.3875</w:t>
      </w:r>
    </w:p>
    <w:p>
      <w:r>
        <w:t xml:space="preserve">Otsikko: Nimi: The 3 Legged Kitten.. Lause 1: Mitsy löysi eräänä sunnuntaiaamuna pienen kissan työpaikaltaan. Lause 2: Kun hän kurottautui nostamaan sitä, hän huomasi, että siltä puuttui yksi jalka. Lause 3: Hän tunsi äärimmäistä myötätuntoa ja päätti heti adoptoida kissan. Lause 4: Hän vei kissan kotiinsa ja siitä tuli hänen lemmikkinsä, josta hän piti erinomaista huolta.</w:t>
      </w:r>
    </w:p>
    <w:p>
      <w:r>
        <w:rPr>
          <w:b/>
        </w:rPr>
        <w:t xml:space="preserve">Tulos</w:t>
      </w:r>
    </w:p>
    <w:p>
      <w:r>
        <w:t xml:space="preserve">Yleisö alkoi huutaa hänelle.</w:t>
      </w:r>
    </w:p>
    <w:p>
      <w:r>
        <w:rPr>
          <w:b/>
        </w:rPr>
        <w:t xml:space="preserve">Esimerkki 6.3876</w:t>
      </w:r>
    </w:p>
    <w:p>
      <w:r>
        <w:t xml:space="preserve">Nimi: Hurrikaani. Lause 1: Todd ja hänen perheensä asuivat rannalla. Lause 2: He olivat trooppisen myrskyn alla. Lause 3: Kun myrsky voimistui, he päättivät evakuoida. Lause 4: Myrsky muuttui hurrikaaniksi.</w:t>
      </w:r>
    </w:p>
    <w:p>
      <w:r>
        <w:rPr>
          <w:b/>
        </w:rPr>
        <w:t xml:space="preserve">Tulos</w:t>
      </w:r>
    </w:p>
    <w:p>
      <w:r>
        <w:t xml:space="preserve">Nykyään Billy-Bob pistää päivittäin insuliinia.</w:t>
      </w:r>
    </w:p>
    <w:p>
      <w:r>
        <w:rPr>
          <w:b/>
        </w:rPr>
        <w:t xml:space="preserve">Esimerkki 6.3877</w:t>
      </w:r>
    </w:p>
    <w:p>
      <w:r>
        <w:t xml:space="preserve">Otsikko: Nimi: Konsertti. Lause 1: McKenna ei ollut koskaan ennen nähnyt yhtyeen soittavan livenä. Lause 2: Hän päätti mennä konserttiin mahdollisimman pian. Lause 3: Kaupungin ensimmäisessä konsertissa oli bändi, josta hän tavallaan piti. Lause 4: He kuulostivat livenä kamalilta!</w:t>
      </w:r>
    </w:p>
    <w:p>
      <w:r>
        <w:rPr>
          <w:b/>
        </w:rPr>
        <w:t xml:space="preserve">Tulos</w:t>
      </w:r>
    </w:p>
    <w:p>
      <w:r>
        <w:t xml:space="preserve">He olivat innoissaan menestyksestään!</w:t>
      </w:r>
    </w:p>
    <w:p>
      <w:r>
        <w:rPr>
          <w:b/>
        </w:rPr>
        <w:t xml:space="preserve">Esimerkki 6.3878</w:t>
      </w:r>
    </w:p>
    <w:p>
      <w:r>
        <w:t xml:space="preserve">Otsikko: Nimi: The Holiday. Lause 1: Grace oli opiskellut ranskaa jo vuosia! Lause 2: Hän halusi varata lomamatkan Ranskaan testatakseen kielitaitoaan. Lause 3: Hän varasi kaksi viikkoa Pariisiin ja oli aika hermostunut. Lause 4: Kun hän lähti matkalle, hän huomasi pystyvänsä puhumaan ihmisille todella helposti.</w:t>
      </w:r>
    </w:p>
    <w:p>
      <w:r>
        <w:rPr>
          <w:b/>
        </w:rPr>
        <w:t xml:space="preserve">Tulos</w:t>
      </w:r>
    </w:p>
    <w:p>
      <w:r>
        <w:t xml:space="preserve">Lahjan vastaanotettuaan Sharon itki yllätyksekseen.</w:t>
      </w:r>
    </w:p>
    <w:p>
      <w:r>
        <w:rPr>
          <w:b/>
        </w:rPr>
        <w:t xml:space="preserve">Esimerkki 6.3879</w:t>
      </w:r>
    </w:p>
    <w:p>
      <w:r>
        <w:t xml:space="preserve">Otsikko: Nimi: Lightning Storm. Lause 1: Joskus vesipuistossamme oli huono sää. Lause 2: Joella näkyi salamanisku. Lause 3: Hiekka lensi ympäriinsä. Lause 4: Altaat suljetaan.</w:t>
      </w:r>
    </w:p>
    <w:p>
      <w:r>
        <w:rPr>
          <w:b/>
        </w:rPr>
        <w:t xml:space="preserve">Tulos</w:t>
      </w:r>
    </w:p>
    <w:p>
      <w:r>
        <w:t xml:space="preserve">Pidin silti elokuvasta.</w:t>
      </w:r>
    </w:p>
    <w:p>
      <w:r>
        <w:rPr>
          <w:b/>
        </w:rPr>
        <w:t xml:space="preserve">Esimerkki 6.3880</w:t>
      </w:r>
    </w:p>
    <w:p>
      <w:r>
        <w:t xml:space="preserve">Otsikko: Nimi: Camp Out. Lause 1: Stan ja hänen ystävänsä leiriytyivät takapihalla. Lause 2: He kuulivat koirien alkavan haukkua naapurissa. Lause 3: Stan ja pojat pelästyivät. Lause 4: He juoksivat ulos teltasta.</w:t>
      </w:r>
    </w:p>
    <w:p>
      <w:r>
        <w:rPr>
          <w:b/>
        </w:rPr>
        <w:t xml:space="preserve">Tulos</w:t>
      </w:r>
    </w:p>
    <w:p>
      <w:r>
        <w:t xml:space="preserve">Tina kuoli nukkuessaan.</w:t>
      </w:r>
    </w:p>
    <w:p>
      <w:r>
        <w:rPr>
          <w:b/>
        </w:rPr>
        <w:t xml:space="preserve">Esimerkki 6.3881</w:t>
      </w:r>
    </w:p>
    <w:p>
      <w:r>
        <w:t xml:space="preserve">Otsikko: Nimi: Kuppi. Lause 1: Poika juoksi keittiöön. Lause 2: Hänen kätensä osui pöydällä olevaan kuppiin. Lause 3: Kuppi osui maahan pomppien. Lause 4: Kuppi ei mennyt rikki.</w:t>
      </w:r>
    </w:p>
    <w:p>
      <w:r>
        <w:rPr>
          <w:b/>
        </w:rPr>
        <w:t xml:space="preserve">Tulos</w:t>
      </w:r>
    </w:p>
    <w:p>
      <w:r>
        <w:t xml:space="preserve">Minusta siinä oli paljon yksityiskohtia.</w:t>
      </w:r>
    </w:p>
    <w:p>
      <w:r>
        <w:rPr>
          <w:b/>
        </w:rPr>
        <w:t xml:space="preserve">Esimerkki 6.3882</w:t>
      </w:r>
    </w:p>
    <w:p>
      <w:r>
        <w:t xml:space="preserve">Otsikko: Nimi: Päivämäärä. Lause 1: Brendon ja Shelly menivät treffeille. Lause 2: He menivät pihviravintolaan. Lause 3: Palvelu oli erittäin huonoa. Lause 4: Tarjoilija jätti heidät huomiotta.</w:t>
      </w:r>
    </w:p>
    <w:p>
      <w:r>
        <w:rPr>
          <w:b/>
        </w:rPr>
        <w:t xml:space="preserve">Tulos</w:t>
      </w:r>
    </w:p>
    <w:p>
      <w:r>
        <w:t xml:space="preserve">Mutta se sattui niin pahasti, että hänen oli pakko lopettaa.</w:t>
      </w:r>
    </w:p>
    <w:p>
      <w:r>
        <w:rPr>
          <w:b/>
        </w:rPr>
        <w:t xml:space="preserve">Esimerkki 6.3883</w:t>
      </w:r>
    </w:p>
    <w:p>
      <w:r>
        <w:t xml:space="preserve">Otsikko: Nimi: Rikkinäiset lasit. Lause 1: Tim istui silmälasiensa päälle, ja ne hajosivat kahtia. Lause 2: Hän oli niin onneton, koska hänen äidillään ei ollut vielä varaa uusiin laseihin! Lause 3: Sitten hän sai loistoidean. Lause 4: Hän pukeutuisi Harry Potteriksi Halloweenina!</w:t>
      </w:r>
    </w:p>
    <w:p>
      <w:r>
        <w:rPr>
          <w:b/>
        </w:rPr>
        <w:t xml:space="preserve">Tulos</w:t>
      </w:r>
    </w:p>
    <w:p>
      <w:r>
        <w:t xml:space="preserve">Tom menetti lopulta mahdollisuuden saada työpaikka.</w:t>
      </w:r>
    </w:p>
    <w:p>
      <w:r>
        <w:rPr>
          <w:b/>
        </w:rPr>
        <w:t xml:space="preserve">Esimerkki 6.3884</w:t>
      </w:r>
    </w:p>
    <w:p>
      <w:r>
        <w:t xml:space="preserve">Otsikko: Rambo tuli kotiin.. Lause 1: Rambo on koira, jolla on kauhea ahdistus. Lause 2: Rambon perhe päätti antaa sen perheelle, joka voi olla parempi. Lause 3: Uusi perhe otti Rambon, mutta ei pystynyt käsittelemään sitä. Lause 4: Rambon alkuperäinen perhe kaipasi sitä liikaa.</w:t>
      </w:r>
    </w:p>
    <w:p>
      <w:r>
        <w:rPr>
          <w:b/>
        </w:rPr>
        <w:t xml:space="preserve">Tulos</w:t>
      </w:r>
    </w:p>
    <w:p>
      <w:r>
        <w:t xml:space="preserve">Jennystä tuli luontainen myyntihenkilö, ja hän teki paljon kauppoja.</w:t>
      </w:r>
    </w:p>
    <w:p>
      <w:r>
        <w:rPr>
          <w:b/>
        </w:rPr>
        <w:t xml:space="preserve">Esimerkki 6.3885</w:t>
      </w:r>
    </w:p>
    <w:p>
      <w:r>
        <w:t xml:space="preserve">Otsikko: Nimi: Tanssimaan oppiminen. Lause 1: Tom oli ollut naimisissa 20 vuotta. Lause 2: Hänen vaimonsa halusi aina mennä tanssimaan. Lause 3: Vuosipäivän kunniaksi Tom otti tanssitunteja. Lause 4: Kuukausien kuluttua hän oli todella hyvä.</w:t>
      </w:r>
    </w:p>
    <w:p>
      <w:r>
        <w:rPr>
          <w:b/>
        </w:rPr>
        <w:t xml:space="preserve">Tulos</w:t>
      </w:r>
    </w:p>
    <w:p>
      <w:r>
        <w:t xml:space="preserve">He menettivät lelun, mutta saivat ystävyyden loppuelämäksi.</w:t>
      </w:r>
    </w:p>
    <w:p>
      <w:r>
        <w:rPr>
          <w:b/>
        </w:rPr>
        <w:t xml:space="preserve">Esimerkki 6.3886</w:t>
      </w:r>
    </w:p>
    <w:p>
      <w:r>
        <w:t xml:space="preserve">Nimike: omena. Lause 1: Mies puraisi omenaan. Lause 2: Omena maistui happamalta. Lause 3: Mies sylki omenan ulos. Lause 4: Hänen vaimonsa piti happamista omenoista.</w:t>
      </w:r>
    </w:p>
    <w:p>
      <w:r>
        <w:rPr>
          <w:b/>
        </w:rPr>
        <w:t xml:space="preserve">Tulos</w:t>
      </w:r>
    </w:p>
    <w:p>
      <w:r>
        <w:t xml:space="preserve">Matthew odotti innolla ensimmäistä koulupäiväänsä.</w:t>
      </w:r>
    </w:p>
    <w:p>
      <w:r>
        <w:rPr>
          <w:b/>
        </w:rPr>
        <w:t xml:space="preserve">Esimerkki 6.3887</w:t>
      </w:r>
    </w:p>
    <w:p>
      <w:r>
        <w:t xml:space="preserve">Otsikko: Nimi: The Watcher. Lause 1: Mies pukeutui aina mustaan, kun hän tarkkaili naapureitaan öisin. Lause 2: Tänä yönä hänen takkinsa kätki sisäänsä aseen. Lause 3: Onneksi joku ohikulkija huomasi hänet ja soitti poliisille. Lause 4: Hän ei luovuttanut ilman taistelua, mikä oli aina hänen suunnitelmansa.</w:t>
      </w:r>
    </w:p>
    <w:p>
      <w:r>
        <w:rPr>
          <w:b/>
        </w:rPr>
        <w:t xml:space="preserve">Tulos</w:t>
      </w:r>
    </w:p>
    <w:p>
      <w:r>
        <w:t xml:space="preserve">Hän kaipasi perhettään, mutta oli hyvin onnellinen uudesta elämästään.</w:t>
      </w:r>
    </w:p>
    <w:p>
      <w:r>
        <w:rPr>
          <w:b/>
        </w:rPr>
        <w:t xml:space="preserve">Esimerkki 6.3888</w:t>
      </w:r>
    </w:p>
    <w:p>
      <w:r>
        <w:t xml:space="preserve">Otsikko: Otsikko: Rikkinäinen ajovalo. Lause 1: Tom ajoi yöllä ympäriinsä. Lause 2: Hän huomasi, että kaikki näytti pimeämmältä. Lause 3: Hän pysähtyi ja huomasi, että yksi ajovaloista oli rikki. Lause 4: Tom meni läheiseen kauppaan ja osti vaihtolampun.</w:t>
      </w:r>
    </w:p>
    <w:p>
      <w:r>
        <w:rPr>
          <w:b/>
        </w:rPr>
        <w:t xml:space="preserve">Tulos</w:t>
      </w:r>
    </w:p>
    <w:p>
      <w:r>
        <w:t xml:space="preserve">Monia hylkyjä tapahtui.</w:t>
      </w:r>
    </w:p>
    <w:p>
      <w:r>
        <w:rPr>
          <w:b/>
        </w:rPr>
        <w:t xml:space="preserve">Esimerkki 6.3889</w:t>
      </w:r>
    </w:p>
    <w:p>
      <w:r>
        <w:t xml:space="preserve">Otsikko: Carl voittaa auton. Lause 1: Carl oli syömässä paikallisessa pikaruokapaikassaan. Lause 2: Hän puhui ystävälleen, kuinka hän tarvitsi uuden auton. Lause 3: Ravintolassa järjestettiin kilpailu. Lause 4: Carl meni siemaisemaan limsaansa ja irrotti tarran.</w:t>
      </w:r>
    </w:p>
    <w:p>
      <w:r>
        <w:rPr>
          <w:b/>
        </w:rPr>
        <w:t xml:space="preserve">Tulos</w:t>
      </w:r>
    </w:p>
    <w:p>
      <w:r>
        <w:t xml:space="preserve">Valamiehistö oli samaa mieltä syyttäjän kanssa.</w:t>
      </w:r>
    </w:p>
    <w:p>
      <w:r>
        <w:rPr>
          <w:b/>
        </w:rPr>
        <w:t xml:space="preserve">Esimerkki 6.3890</w:t>
      </w:r>
    </w:p>
    <w:p>
      <w:r>
        <w:t xml:space="preserve">Otsikko: Nimi: Joulukoristeet. Lause 1: Jamie halusi koristella talonsa. Lause 2: Hän otti esiin kaikki joulukoristeet. Lause 3: Hän laittoi ne kaikki kauniisti esille. Lause 4: Hänen talonsa näytti niin juhlavalta!</w:t>
      </w:r>
    </w:p>
    <w:p>
      <w:r>
        <w:rPr>
          <w:b/>
        </w:rPr>
        <w:t xml:space="preserve">Tulos</w:t>
      </w:r>
    </w:p>
    <w:p>
      <w:r>
        <w:t xml:space="preserve">Betty hyväksyi sen.</w:t>
      </w:r>
    </w:p>
    <w:p>
      <w:r>
        <w:rPr>
          <w:b/>
        </w:rPr>
        <w:t xml:space="preserve">Esimerkki 6.3891</w:t>
      </w:r>
    </w:p>
    <w:p>
      <w:r>
        <w:t xml:space="preserve">Otsikko: Lois voittaa Powerballin. Lause 1: Lois oli päättänyt voittaa suuren jättipotin. Lause 2: Hän teki kovasti töitä löytääkseen numerot. Lause 3: Se oli hyvin kovaa työtä, mutta hän oli päättäväinen. Lause 4: Arvontailta koittaa, ja hänellä on numerot valmiina.</w:t>
      </w:r>
    </w:p>
    <w:p>
      <w:r>
        <w:rPr>
          <w:b/>
        </w:rPr>
        <w:t xml:space="preserve">Tulos</w:t>
      </w:r>
    </w:p>
    <w:p>
      <w:r>
        <w:t xml:space="preserve">Nyt Larry tunsi olonsa upeaksi siitä, että hän näytti upealta myös aurinkolaseissa.</w:t>
      </w:r>
    </w:p>
    <w:p>
      <w:r>
        <w:rPr>
          <w:b/>
        </w:rPr>
        <w:t xml:space="preserve">Esimerkki 6.3892</w:t>
      </w:r>
    </w:p>
    <w:p>
      <w:r>
        <w:t xml:space="preserve">Otsikko: Nimi: Nimitys. Lause 1: Bobby oli menossa lääkäriin. Lause 2: Hän tarvitsi seuranta-ajan. Lause 3: Lääkäri tutki hänet päästä varpaisiin. Lause 4: Bobby sai puhtaat paperit.</w:t>
      </w:r>
    </w:p>
    <w:p>
      <w:r>
        <w:rPr>
          <w:b/>
        </w:rPr>
        <w:t xml:space="preserve">Tulos</w:t>
      </w:r>
    </w:p>
    <w:p>
      <w:r>
        <w:t xml:space="preserve">Elokuva sai ensi-iltansa viime viikolla.</w:t>
      </w:r>
    </w:p>
    <w:p>
      <w:r>
        <w:rPr>
          <w:b/>
        </w:rPr>
        <w:t xml:space="preserve">Esimerkki 6.3893</w:t>
      </w:r>
    </w:p>
    <w:p>
      <w:r>
        <w:t xml:space="preserve">Otsikko: Nimi: Uudet sakset. Lause 1: Ida leikkasi pensaiden oksat pois. Lause 2: Sakset hajosivat. Lause 3: Ida soitti miehelleen. Lause 4: Idan mies osti uudet sakset.</w:t>
      </w:r>
    </w:p>
    <w:p>
      <w:r>
        <w:rPr>
          <w:b/>
        </w:rPr>
        <w:t xml:space="preserve">Tulos</w:t>
      </w:r>
    </w:p>
    <w:p>
      <w:r>
        <w:t xml:space="preserve">Rupert tunsi katumusta siitä, että oli myynyt osakkeet.</w:t>
      </w:r>
    </w:p>
    <w:p>
      <w:r>
        <w:rPr>
          <w:b/>
        </w:rPr>
        <w:t xml:space="preserve">Esimerkki 6.3894</w:t>
      </w:r>
    </w:p>
    <w:p>
      <w:r>
        <w:t xml:space="preserve">Otsikko: Nimi: Step by Step. Lause 1: Greg halusi saada valmiiksi maisemamaalauksen. Lause 2: Siksi hän teki luonnoksia ja suunnitelmia etukäteen. Lause 3: Hän päätti värivalikoimasta ja tyylistä. Lause 4: Ja askel askeleelta hänen maalauksensa eteni.</w:t>
      </w:r>
    </w:p>
    <w:p>
      <w:r>
        <w:rPr>
          <w:b/>
        </w:rPr>
        <w:t xml:space="preserve">Tulos</w:t>
      </w:r>
    </w:p>
    <w:p>
      <w:r>
        <w:t xml:space="preserve">Dominick oli niin innoissaan.</w:t>
      </w:r>
    </w:p>
    <w:p>
      <w:r>
        <w:rPr>
          <w:b/>
        </w:rPr>
        <w:t xml:space="preserve">Esimerkki 6.3895</w:t>
      </w:r>
    </w:p>
    <w:p>
      <w:r>
        <w:t xml:space="preserve">Otsikko: Nimi: Curveball. Lause 1: Dan oli lukion baseball-joukkueen syöttäjä. Lause 2: Dan halusi pelata enemmän, mutta valmentaja sanoi, että muut pelaajat olivat parempia. Lause 3: Dan päätti olla arvokkaampi ja opetteli uuden kaaripallon. Lause 4: Valmentaja oli vaikuttunut Danista ja pelasi häntä enemmän peleissä.</w:t>
      </w:r>
    </w:p>
    <w:p>
      <w:r>
        <w:rPr>
          <w:b/>
        </w:rPr>
        <w:t xml:space="preserve">Tulos</w:t>
      </w:r>
    </w:p>
    <w:p>
      <w:r>
        <w:t xml:space="preserve">Puerto Rico voitti mestaruuden, mikä teki Bobin voitosta vielä vaikuttavamman.</w:t>
      </w:r>
    </w:p>
    <w:p>
      <w:r>
        <w:rPr>
          <w:b/>
        </w:rPr>
        <w:t xml:space="preserve">Esimerkki 6.3896</w:t>
      </w:r>
    </w:p>
    <w:p>
      <w:r>
        <w:t xml:space="preserve">Otsikko: Nimi: The Splint. Lause 1: Tom oli retkeilemässä metsässä. Lause 2: Hän kaatui ja mursi jalkansa. Lause 3: Tom pystyi tuskin kävelemään. Lause 4: Hän teki lastan puusta ja hihnoista.</w:t>
      </w:r>
    </w:p>
    <w:p>
      <w:r>
        <w:rPr>
          <w:b/>
        </w:rPr>
        <w:t xml:space="preserve">Tulos</w:t>
      </w:r>
    </w:p>
    <w:p>
      <w:r>
        <w:t xml:space="preserve">3 päivää myöhemmin vesi lähti pois.</w:t>
      </w:r>
    </w:p>
    <w:p>
      <w:r>
        <w:rPr>
          <w:b/>
        </w:rPr>
        <w:t xml:space="preserve">Esimerkki 6.3897</w:t>
      </w:r>
    </w:p>
    <w:p>
      <w:r>
        <w:t xml:space="preserve">Otsikko: Nimi: Tyttöjen vaikuttaminen on helppoa. Lause 1: Jacque oli suuren risteilyaluksen kapteeni. Lause 2: Hän halusi tehdä vaikutuksen rakastajattareensa myöhemmän läheisyyden toivossa. Lause 3: Jacque ohjasi laivansa liian lähelle rannikon kallioita. Lause 4: Riutta repi sen ja upotti laivan tappaen monia ihmisiä.</w:t>
      </w:r>
    </w:p>
    <w:p>
      <w:r>
        <w:rPr>
          <w:b/>
        </w:rPr>
        <w:t xml:space="preserve">Tulos</w:t>
      </w:r>
    </w:p>
    <w:p>
      <w:r>
        <w:t xml:space="preserve">Perheeni ei enää pelännyt ja lähti huoneesta.</w:t>
      </w:r>
    </w:p>
    <w:p>
      <w:r>
        <w:rPr>
          <w:b/>
        </w:rPr>
        <w:t xml:space="preserve">Esimerkki 6.3898</w:t>
      </w:r>
    </w:p>
    <w:p>
      <w:r>
        <w:t xml:space="preserve">Otsikko: Nimi: Uusi sohva. Lause 1: Opiskelijakunta tarvitsi uudet huonekalut. Lause 2: He saivat uuden sohvan edullisesti. Lause 3: Huonekaluliike pyysi vain sisarkuntaa lähettämään siitä kuvan. Lause 4: He postasivat sen Instagramiin ja merkitsivät liikkeen.</w:t>
      </w:r>
    </w:p>
    <w:p>
      <w:r>
        <w:rPr>
          <w:b/>
        </w:rPr>
        <w:t xml:space="preserve">Tulos</w:t>
      </w:r>
    </w:p>
    <w:p>
      <w:r>
        <w:t xml:space="preserve">Hän näki autonsa tuhoutuneen ja oli vihainen, koska oli ostanut kalliin auton.</w:t>
      </w:r>
    </w:p>
    <w:p>
      <w:r>
        <w:rPr>
          <w:b/>
        </w:rPr>
        <w:t xml:space="preserve">Esimerkki 6.3899</w:t>
      </w:r>
    </w:p>
    <w:p>
      <w:r>
        <w:t xml:space="preserve">Otsikko: Nimi: Retki. Lause 1: Ensimmäisellä kouluviikolla Timin luokka teki paljon tiimityötä. Lause 2: He tekivät retken vuorille. Lause 3: He viettivät aikaa meloen pienessä purossa. Lause 4: Sen jälkeen he roiskivat ja leikkivät vedessä.</w:t>
      </w:r>
    </w:p>
    <w:p>
      <w:r>
        <w:rPr>
          <w:b/>
        </w:rPr>
        <w:t xml:space="preserve">Tulos</w:t>
      </w:r>
    </w:p>
    <w:p>
      <w:r>
        <w:t xml:space="preserve">Mack soitti öisin nauhaa auton äänistä auttaakseen häntä nukahtamaan.</w:t>
      </w:r>
    </w:p>
    <w:p>
      <w:r>
        <w:rPr>
          <w:b/>
        </w:rPr>
        <w:t xml:space="preserve">Esimerkki 6.3900</w:t>
      </w:r>
    </w:p>
    <w:p>
      <w:r>
        <w:t xml:space="preserve">Otsikko: Nimi: Puuntyöstö. Lause 1: Peter rakasti seurata isoisäänsä ympäriinsä. Lause 2: Hän katseli, kun isoisä työskenteli puutyöpajassa. Lause 3: Peter tiesi, ettei hänen pitäisi koskea isoihin sahoihin ja muihin työkaluihin. Lause 4: Eräänä päivänä Peterin isoisä antoi hänen käyttää porakonetta.</w:t>
      </w:r>
    </w:p>
    <w:p>
      <w:r>
        <w:rPr>
          <w:b/>
        </w:rPr>
        <w:t xml:space="preserve">Tulos</w:t>
      </w:r>
    </w:p>
    <w:p>
      <w:r>
        <w:t xml:space="preserve">Olin järkyttynyt, kunnes sain tietää, että veljeni ratsasti sillä.</w:t>
      </w:r>
    </w:p>
    <w:p>
      <w:r>
        <w:rPr>
          <w:b/>
        </w:rPr>
        <w:t xml:space="preserve">Esimerkki 6.3901</w:t>
      </w:r>
    </w:p>
    <w:p>
      <w:r>
        <w:t xml:space="preserve">Nimike: Kuumaa kahvia. Lause 1: Eric keitti itselleen aamulla suuren kupin kahvia. Lause 2: Kun hän otti kulauksen, kahvi valui hänen käsivarteensa. Lause 3: Kiehuvan kuuma kahvi poltti hänen käsivartensa pahasti. Lause 4: Eric kiidätti itsensä sairaalaan.</w:t>
      </w:r>
    </w:p>
    <w:p>
      <w:r>
        <w:rPr>
          <w:b/>
        </w:rPr>
        <w:t xml:space="preserve">Tulos</w:t>
      </w:r>
    </w:p>
    <w:p>
      <w:r>
        <w:t xml:space="preserve">Tyttäreni nauroi videolla.</w:t>
      </w:r>
    </w:p>
    <w:p>
      <w:r>
        <w:rPr>
          <w:b/>
        </w:rPr>
        <w:t xml:space="preserve">Esimerkki 6.3902</w:t>
      </w:r>
    </w:p>
    <w:p>
      <w:r>
        <w:t xml:space="preserve">Otsikko: Nimi: Luken huono päivä. Lause 1: Luke oli koulussa. Lause 2: Luke repi housunsa luokassa. Lause 3: Luke läikytti sitten ruokansa lounaalla. Lause 4: Luke reputti kokeen myöhemmin samana päivänä.</w:t>
      </w:r>
    </w:p>
    <w:p>
      <w:r>
        <w:rPr>
          <w:b/>
        </w:rPr>
        <w:t xml:space="preserve">Tulos</w:t>
      </w:r>
    </w:p>
    <w:p>
      <w:r>
        <w:t xml:space="preserve">Jimmyn isä oli mennyt sekaisin ja mennyt väärään kouluun.</w:t>
      </w:r>
    </w:p>
    <w:p>
      <w:r>
        <w:rPr>
          <w:b/>
        </w:rPr>
        <w:t xml:space="preserve">Esimerkki 6.3903</w:t>
      </w:r>
    </w:p>
    <w:p>
      <w:r>
        <w:t xml:space="preserve">Otsikko: Nimi: Lelujen tyhjentäminen. Lause 1: Sarah kuunteli lastensa leikkiä. Lause 2: Yhtäkkiä hän kuuli valtavan kolahduksen. Lause 3: Hän meni tutkimaan asiaa ja näki, että kaikki lelut oli heitetty ulos. Lause 4: Raivoissaan hän vaati poikaansa keräämään lelut.</w:t>
      </w:r>
    </w:p>
    <w:p>
      <w:r>
        <w:rPr>
          <w:b/>
        </w:rPr>
        <w:t xml:space="preserve">Tulos</w:t>
      </w:r>
    </w:p>
    <w:p>
      <w:r>
        <w:t xml:space="preserve">Opettaja sanoi, että sen pitäisi odottaa toista päivää.</w:t>
      </w:r>
    </w:p>
    <w:p>
      <w:r>
        <w:rPr>
          <w:b/>
        </w:rPr>
        <w:t xml:space="preserve">Esimerkki 6.3904</w:t>
      </w:r>
    </w:p>
    <w:p>
      <w:r>
        <w:t xml:space="preserve">Otsikko: Nimi: Spagettikastike. Lause 1: Sarah teki spagettikastiketta. Lause 2: Kun hän teki kastikeaan, hän tarttui valkosipulijauheeseen. Lause 3: Päällys kuitenkin putosi. Lause 4: Hänen koko kastikkeensa oli täynnä valkosipulia.</w:t>
      </w:r>
    </w:p>
    <w:p>
      <w:r>
        <w:rPr>
          <w:b/>
        </w:rPr>
        <w:t xml:space="preserve">Tulos</w:t>
      </w:r>
    </w:p>
    <w:p>
      <w:r>
        <w:t xml:space="preserve">Ben myi sovelluksensa ja tienasi paljon rahaa.</w:t>
      </w:r>
    </w:p>
    <w:p>
      <w:r>
        <w:rPr>
          <w:b/>
        </w:rPr>
        <w:t xml:space="preserve">Esimerkki 6.3905</w:t>
      </w:r>
    </w:p>
    <w:p>
      <w:r>
        <w:t xml:space="preserve">Otsikko: Nimi: Runaway Horse. Lause 1: Ramon vieraili syntymäpäivänsä kunniaksi dude ranchilla. Lause 2: Hän ei ollut koskaan ennen ratsastanut hevosella, mutta oli innoissaan kokeilemassa. Lause 3: Aluksi kaikki sujui hyvin, mutta sitten hevonen karkasi. Lause 4: Ramon ajatteli, että hän voisi pudota, mutta hän piti kiinni.</w:t>
      </w:r>
    </w:p>
    <w:p>
      <w:r>
        <w:rPr>
          <w:b/>
        </w:rPr>
        <w:t xml:space="preserve">Tulos</w:t>
      </w:r>
    </w:p>
    <w:p>
      <w:r>
        <w:t xml:space="preserve">Tammy hankkiutui eroon kissastaan ja osti hiirenloukkuja.</w:t>
      </w:r>
    </w:p>
    <w:p>
      <w:r>
        <w:rPr>
          <w:b/>
        </w:rPr>
        <w:t xml:space="preserve">Esimerkki 6.3906</w:t>
      </w:r>
    </w:p>
    <w:p>
      <w:r>
        <w:t xml:space="preserve">Otsikko: Nimi: Toimintahäiriöinen tarvittaessa. Lause 1: Sam yritti saada tutkimustyönsä valmiiksi yöllä. Lause 2: Hän nukkui yöunet ja päätyi myöhään kouluun. Lause 3: Valitettavasti koulun tulostimet eivät toimineet. Lause 4: Siksi hän ei voinut tulostaa raporttiaan.</w:t>
      </w:r>
    </w:p>
    <w:p>
      <w:r>
        <w:rPr>
          <w:b/>
        </w:rPr>
        <w:t xml:space="preserve">Tulos</w:t>
      </w:r>
    </w:p>
    <w:p>
      <w:r>
        <w:t xml:space="preserve">Hän käveli ulos maksamatta.</w:t>
      </w:r>
    </w:p>
    <w:p>
      <w:r>
        <w:rPr>
          <w:b/>
        </w:rPr>
        <w:t xml:space="preserve">Esimerkki 6.3907</w:t>
      </w:r>
    </w:p>
    <w:p>
      <w:r>
        <w:t xml:space="preserve">Otsikko: Nimi: Sukat. Lause 1: Kauppa, jossa Chad työskentelee, on kodittomien suosittu kohtauspaikka. Lause 2: He seisoivat aina ulkona pyytämässä rahaa. Lause 3: Chad kysyi heiltä, mitä he haluaisivat eniten juuri nyt. Lause 4: Yksimielisesti he halusivat puhtaita sukkia.</w:t>
      </w:r>
    </w:p>
    <w:p>
      <w:r>
        <w:rPr>
          <w:b/>
        </w:rPr>
        <w:t xml:space="preserve">Tulos</w:t>
      </w:r>
    </w:p>
    <w:p>
      <w:r>
        <w:t xml:space="preserve">Kay otti yhden kissanpennuista kotiin ja antoi sille nimen Luna.</w:t>
      </w:r>
    </w:p>
    <w:p>
      <w:r>
        <w:rPr>
          <w:b/>
        </w:rPr>
        <w:t xml:space="preserve">Esimerkki 6.3908</w:t>
      </w:r>
    </w:p>
    <w:p>
      <w:r>
        <w:t xml:space="preserve">Otsikko: Nimi: Valtava lasku. Lause 1: Nina kävi läpi laskujaan. Lause 2: Hän huomasi ylhäällä yhden laskun, joka oli jäänyt häneltä huomaamatta. Lause 3: Se oli vesilasku, jonka summa oli paljon suurempi kuin hän odotti. Lause 4: Suuren laskun vuoksi hänellä ei olisi tarpeeksi rahaa maksaa.</w:t>
      </w:r>
    </w:p>
    <w:p>
      <w:r>
        <w:rPr>
          <w:b/>
        </w:rPr>
        <w:t xml:space="preserve">Tulos</w:t>
      </w:r>
    </w:p>
    <w:p>
      <w:r>
        <w:t xml:space="preserve">Hän oli niin onnellinen siitä, etteivät hänen ystävänsä olleetkaan unohtaneet.</w:t>
      </w:r>
    </w:p>
    <w:p>
      <w:r>
        <w:rPr>
          <w:b/>
        </w:rPr>
        <w:t xml:space="preserve">Esimerkki 6.3909</w:t>
      </w:r>
    </w:p>
    <w:p>
      <w:r>
        <w:t xml:space="preserve">Otsikko: Nimi: Italian kieli. Lause 1: Menimme isovanhempiemme kanssa syömään. Lause 2: He olivat niin innoissaan, kun saivat viedä meidät lempipaikkaansa. Lause 3: Kaikki tarjoilijat tunsivat heidät siellä. Lause 4: He tilasivat joka kerta samaa ruokaa.</w:t>
      </w:r>
    </w:p>
    <w:p>
      <w:r>
        <w:rPr>
          <w:b/>
        </w:rPr>
        <w:t xml:space="preserve">Tulos</w:t>
      </w:r>
    </w:p>
    <w:p>
      <w:r>
        <w:t xml:space="preserve">Olin iloinen siitä, että ei-kristitty ystäväni oli huomaavainen minua kohtaan.</w:t>
      </w:r>
    </w:p>
    <w:p>
      <w:r>
        <w:rPr>
          <w:b/>
        </w:rPr>
        <w:t xml:space="preserve">Esimerkki 6.3910</w:t>
      </w:r>
    </w:p>
    <w:p>
      <w:r>
        <w:t xml:space="preserve">Otsikko: Nimi: The Bug Bite. Lause 1: Sandra leikki ruohikossa. Lause 2: Häneen ryömi ötökkä. Lause 3: Ötökkä puri Sandraa. Lause 4: Myöhemmin Sandralla oli iso kutiava kikkeli.</w:t>
      </w:r>
    </w:p>
    <w:p>
      <w:r>
        <w:rPr>
          <w:b/>
        </w:rPr>
        <w:t xml:space="preserve">Tulos</w:t>
      </w:r>
    </w:p>
    <w:p>
      <w:r>
        <w:t xml:space="preserve">Nyt hän ei anna minun pitää enää yhtään lemmikkiliskoa.</w:t>
      </w:r>
    </w:p>
    <w:p>
      <w:r>
        <w:rPr>
          <w:b/>
        </w:rPr>
        <w:t xml:space="preserve">Esimerkki 6.3911</w:t>
      </w:r>
    </w:p>
    <w:p>
      <w:r>
        <w:t xml:space="preserve">Otsikko: Nimi: The Shipwreck. Lause 1: Suuri laiva oli merellä. Lause 2: Yhtäkkiä se törmäsi koralliriutalle. Lause 3: Laiva alkoi upota! Lause 4: Se upposi meren pohjaan.</w:t>
      </w:r>
    </w:p>
    <w:p>
      <w:r>
        <w:rPr>
          <w:b/>
        </w:rPr>
        <w:t xml:space="preserve">Tulos</w:t>
      </w:r>
    </w:p>
    <w:p>
      <w:r>
        <w:t xml:space="preserve">Hän aikoi pysyä kuivana!</w:t>
      </w:r>
    </w:p>
    <w:p>
      <w:r>
        <w:rPr>
          <w:b/>
        </w:rPr>
        <w:t xml:space="preserve">Esimerkki 6.3912</w:t>
      </w:r>
    </w:p>
    <w:p>
      <w:r>
        <w:t xml:space="preserve">Otsikko: Nimi: The Show Tryout. Lause 1: Alison halusi tähdeksi tosi-tv-ohjelmaan. Lause 2: Tänään hän oli koe-esiintymässä sellaiseen. Lause 3: Hän teki parhaansa koe-esiintymisensä aikana. Lause 4: Sitten hän rukoili ja odotti vastausta.</w:t>
      </w:r>
    </w:p>
    <w:p>
      <w:r>
        <w:rPr>
          <w:b/>
        </w:rPr>
        <w:t xml:space="preserve">Tulos</w:t>
      </w:r>
    </w:p>
    <w:p>
      <w:r>
        <w:t xml:space="preserve">Chuck ja Lily olivat tehneet täydellisen muiston, joka sopi heille.</w:t>
      </w:r>
    </w:p>
    <w:p>
      <w:r>
        <w:rPr>
          <w:b/>
        </w:rPr>
        <w:t xml:space="preserve">Esimerkki 6.3913</w:t>
      </w:r>
    </w:p>
    <w:p>
      <w:r>
        <w:t xml:space="preserve">Otsikko: Nimi: Sore loser. Lause 1: Mark oli rehellinen jalkapalloilija, joka pelasi sääntöjen mukaan. Lause 2: Hänen veljensä Gob oli kuitenkin surkea poika, joka halusi vain voittaa. Lause 3: Kun Mark päihitti hänet yksi vastaan yksi -pelissä, Gob vannoi kostoa. Lause 4: Uusintaottelussa hän yritti kompastua Markiin, mutta kaatui sen sijaan.</w:t>
      </w:r>
    </w:p>
    <w:p>
      <w:r>
        <w:rPr>
          <w:b/>
        </w:rPr>
        <w:t xml:space="preserve">Tulos</w:t>
      </w:r>
    </w:p>
    <w:p>
      <w:r>
        <w:t xml:space="preserve">Hän tunsi olonsa paremmaksi ja sai muistutuksen siitä, miksi hän rakasti tätä miestä niin paljon.</w:t>
      </w:r>
    </w:p>
    <w:p>
      <w:r>
        <w:rPr>
          <w:b/>
        </w:rPr>
        <w:t xml:space="preserve">Esimerkki 6.3914</w:t>
      </w:r>
    </w:p>
    <w:p>
      <w:r>
        <w:t xml:space="preserve">Otsikko: Adam The Recovery Agent. Lause 1: Adam ajoi ensimmäistä kertaa hinausautoa talteenottotoimistolle. Lause 2: Adamin piti hakea auto talteenottoa varten. Lause 3: Adam kytkeytyi autoon, johon hänen piti myös kytkeytyä. Lause 4: Eräs nainen tuli ja huusi Adamille, että hän oli vienyt hänen autonsa.</w:t>
      </w:r>
    </w:p>
    <w:p>
      <w:r>
        <w:rPr>
          <w:b/>
        </w:rPr>
        <w:t xml:space="preserve">Tulos</w:t>
      </w:r>
    </w:p>
    <w:p>
      <w:r>
        <w:t xml:space="preserve">Hän löysi hienon auton ja maksoi käteisellä.</w:t>
      </w:r>
    </w:p>
    <w:p>
      <w:r>
        <w:rPr>
          <w:b/>
        </w:rPr>
        <w:t xml:space="preserve">Esimerkki 6.3915</w:t>
      </w:r>
    </w:p>
    <w:p>
      <w:r>
        <w:t xml:space="preserve">Otsikko: Nimi: Häät. Lause 1: Brittany suunnitteli häitään. Lause 2: Hän oli suunnitellut niitä kuukausia. Lause 3: Hänellä oli puku ja kakku. Lause 4: Hänellä ei ollut vielä juhlapaikkaa.</w:t>
      </w:r>
    </w:p>
    <w:p>
      <w:r>
        <w:rPr>
          <w:b/>
        </w:rPr>
        <w:t xml:space="preserve">Tulos</w:t>
      </w:r>
    </w:p>
    <w:p>
      <w:r>
        <w:t xml:space="preserve">Leon äiti vei hänet kotiin ja sitoi hänen polvensa.</w:t>
      </w:r>
    </w:p>
    <w:p>
      <w:r>
        <w:rPr>
          <w:b/>
        </w:rPr>
        <w:t xml:space="preserve">Esimerkki 6.3916</w:t>
      </w:r>
    </w:p>
    <w:p>
      <w:r>
        <w:t xml:space="preserve">Otsikko: Nimi: Ensimmäinen kerta meikissä. Lause 1: Trishin äiti ei koskaan käyttänyt meikkiä, joten hän ei koskaan oppinut meikkaamaan. Lause 2: Koulun tanssit ovat tulossa, ja hän haluaa mennä niihin. Lause 3: Hänen ystävänsä Kathy on hyvä meikkaamaan, joten Trish pyysi häneltä apua. Lause 4: Kathy tuli tanssi-iltana ja meikkasi Trishin.</w:t>
      </w:r>
    </w:p>
    <w:p>
      <w:r>
        <w:rPr>
          <w:b/>
        </w:rPr>
        <w:t xml:space="preserve">Tulos</w:t>
      </w:r>
    </w:p>
    <w:p>
      <w:r>
        <w:t xml:space="preserve">Miehet maksoivat sovituksensa ja vuokransa ennen lähtöä.</w:t>
      </w:r>
    </w:p>
    <w:p>
      <w:r>
        <w:rPr>
          <w:b/>
        </w:rPr>
        <w:t xml:space="preserve">Esimerkki 6.3917</w:t>
      </w:r>
    </w:p>
    <w:p>
      <w:r>
        <w:t xml:space="preserve">Otsikko: Nimi: Myytävät pennut. Lause 1: Monica meni kauppaan äitinsä vuoksi. Lause 2: Kun hän pääsi sinne, hän näki laatikollisen myytäviä koiranpentuja. Lause 3: Hän pysähtyi ja otti söpöimmän koiranpennun. Lause 4: Monica unohti äitinsä ostoslistan.</w:t>
      </w:r>
    </w:p>
    <w:p>
      <w:r>
        <w:rPr>
          <w:b/>
        </w:rPr>
        <w:t xml:space="preserve">Tulos</w:t>
      </w:r>
    </w:p>
    <w:p>
      <w:r>
        <w:t xml:space="preserve">Pian he saapuvat leirintäalueelle.</w:t>
      </w:r>
    </w:p>
    <w:p>
      <w:r>
        <w:rPr>
          <w:b/>
        </w:rPr>
        <w:t xml:space="preserve">Esimerkki 6.3918</w:t>
      </w:r>
    </w:p>
    <w:p>
      <w:r>
        <w:t xml:space="preserve">Otsikko: Nimi: Kanakeitto. Lause 1: Debbien äiti on pienestä pitäen keittänyt hänelle keittoa, kun hän oli sairas. Lause 2: Hän teki kaikenlaista keittoa, mutta kanakeitto oli hänen parasta keittoa. Lause 3: Kun Debbie sai tänä talvena flunssan, hän soitti äidilleen. Lause 4: Myöhemmin samana päivänä hänen äitinsä ilmestyi paikalle suuren keittoastian kanssa.</w:t>
      </w:r>
    </w:p>
    <w:p>
      <w:r>
        <w:rPr>
          <w:b/>
        </w:rPr>
        <w:t xml:space="preserve">Tulos</w:t>
      </w:r>
    </w:p>
    <w:p>
      <w:r>
        <w:t xml:space="preserve">Deb oli löytänyt uuden lempiharrastuksen.</w:t>
      </w:r>
    </w:p>
    <w:p>
      <w:r>
        <w:rPr>
          <w:b/>
        </w:rPr>
        <w:t xml:space="preserve">Esimerkki 6.3919</w:t>
      </w:r>
    </w:p>
    <w:p>
      <w:r>
        <w:t xml:space="preserve">Otsikko: Barryn tarinat. Lause 1: Kahdeksanvuotias Barry oli innokas tarinankertoja. Lause 2: Hän rakasti kirjoittaa tarinoita avaruusseikkailuista. Lause 3: Hänen opettajansa järjesti kirjoituskilpailun. Lause 4: Barry kirjoitti tarinan siitä, miten hän olisi ensimmäinen ihminen, joka laskeutuu Marsiin.</w:t>
      </w:r>
    </w:p>
    <w:p>
      <w:r>
        <w:rPr>
          <w:b/>
        </w:rPr>
        <w:t xml:space="preserve">Tulos</w:t>
      </w:r>
    </w:p>
    <w:p>
      <w:r>
        <w:t xml:space="preserve">Hän ei voisi olla enempää innoissaan siitä, että pääsee pelaamaan isossa pelissä.</w:t>
      </w:r>
    </w:p>
    <w:p>
      <w:r>
        <w:rPr>
          <w:b/>
        </w:rPr>
        <w:t xml:space="preserve">Esimerkki 6.3920</w:t>
      </w:r>
    </w:p>
    <w:p>
      <w:r>
        <w:t xml:space="preserve">Otsikko: Nimi: Self Publishing. Lause 1: Leonard päätti kokeilla romaaninsa omakustantamista. Lause 2: Hän laittoi sen suureen verkkokauppapaikkaan. Lause 3: He sanoivat ottavansa vain yhden prosentin hänen myynnistään. Lause 4: Hän arveli, että tämä tuottaisi valtavia voittoja.</w:t>
      </w:r>
    </w:p>
    <w:p>
      <w:r>
        <w:rPr>
          <w:b/>
        </w:rPr>
        <w:t xml:space="preserve">Tulos</w:t>
      </w:r>
    </w:p>
    <w:p>
      <w:r>
        <w:t xml:space="preserve">Katy päätti ottaa lentokoneen seuraavalle pitkälle matkalleen.</w:t>
      </w:r>
    </w:p>
    <w:p>
      <w:r>
        <w:rPr>
          <w:b/>
        </w:rPr>
        <w:t xml:space="preserve">Esimerkki 6.3921</w:t>
      </w:r>
    </w:p>
    <w:p>
      <w:r>
        <w:t xml:space="preserve">Otsikko: Nimi: Viimeinen tanssi. Lause 1: Craig oli koulun tansseissa. Lause 2: He ilmoittivat viimeisen kappaleen. Lause 3: Hän vietti suurimman osan tanssiaisista seinää vasten. Lause 4: Hän uskalsi vihdoin pyytää ulos tyttöä, josta piti.</w:t>
      </w:r>
    </w:p>
    <w:p>
      <w:r>
        <w:rPr>
          <w:b/>
        </w:rPr>
        <w:t xml:space="preserve">Tulos</w:t>
      </w:r>
    </w:p>
    <w:p>
      <w:r>
        <w:t xml:space="preserve">Ace korjasi putken.</w:t>
      </w:r>
    </w:p>
    <w:p>
      <w:r>
        <w:rPr>
          <w:b/>
        </w:rPr>
        <w:t xml:space="preserve">Esimerkki 6.3922</w:t>
      </w:r>
    </w:p>
    <w:p>
      <w:r>
        <w:t xml:space="preserve">Otsikko: Nimi: Munuaiset. Lause 1: Yksi munuaisistani lakkasi toimimasta. Lause 2: Kun se lakkasi toimimasta, suuhuni jäi pennin maku. Lause 3: Kun lääkäri teki kuvauksia, hän näki, että oikea munuaiseni oli valtava. Lause 4: Hän sanoi, että vasen munuaiseni oli maapähkinän kokoinen.</w:t>
      </w:r>
    </w:p>
    <w:p>
      <w:r>
        <w:rPr>
          <w:b/>
        </w:rPr>
        <w:t xml:space="preserve">Tulos</w:t>
      </w:r>
    </w:p>
    <w:p>
      <w:r>
        <w:t xml:space="preserve">Jane päätti jäädä sisätiloihin.</w:t>
      </w:r>
    </w:p>
    <w:p>
      <w:r>
        <w:rPr>
          <w:b/>
        </w:rPr>
        <w:t xml:space="preserve">Esimerkki 6.3923</w:t>
      </w:r>
    </w:p>
    <w:p>
      <w:r>
        <w:t xml:space="preserve">Otsikko: Nimi: Haiseva talo. Lause 1: Kun tulin töistä kotiin, taloni haisi. Lause 2: En saanut selville, mistä tämä kamala haju johtui. Lause 3: Katsoin kaikkialta. Lause 4: Tarkistin lopulta jumppakassini.</w:t>
      </w:r>
    </w:p>
    <w:p>
      <w:r>
        <w:rPr>
          <w:b/>
        </w:rPr>
        <w:t xml:space="preserve">Tulos</w:t>
      </w:r>
    </w:p>
    <w:p>
      <w:r>
        <w:t xml:space="preserve">Kissanpentu päätyi kaatumaan portaita alas ja loukkaantui.</w:t>
      </w:r>
    </w:p>
    <w:p>
      <w:r>
        <w:rPr>
          <w:b/>
        </w:rPr>
        <w:t xml:space="preserve">Esimerkki 6.3924</w:t>
      </w:r>
    </w:p>
    <w:p>
      <w:r>
        <w:t xml:space="preserve">Otsikko: Nimi: Kenkien riisuminen. Lause 1: Jessica aloitti ensimmäisen koulupäivänsä. Lause 2: Oli melkein päiväunien aika. Lause 3: Jessica riisui kenkänsä mennäkseen makuulle. Lause 4: Lasten ei pitänyt riisua kenkiään.</w:t>
      </w:r>
    </w:p>
    <w:p>
      <w:r>
        <w:rPr>
          <w:b/>
        </w:rPr>
        <w:t xml:space="preserve">Tulos</w:t>
      </w:r>
    </w:p>
    <w:p>
      <w:r>
        <w:t xml:space="preserve">Hän juoksi heti kylpyhuoneeseen pesemään hampaansa!</w:t>
      </w:r>
    </w:p>
    <w:p>
      <w:r>
        <w:rPr>
          <w:b/>
        </w:rPr>
        <w:t xml:space="preserve">Esimerkki 6.3925</w:t>
      </w:r>
    </w:p>
    <w:p>
      <w:r>
        <w:t xml:space="preserve">Otsikko: Nimi: Raikas ilma ja tuoreet ideat. Lause 1: Randy kamppaili saadakseen opinnäytetyönsä valmiiksi. Lause 2: Hän kirjoitti ja kirjoitti uudelleen tiettyjä kohtia, mutta oli silti tyytymätön. Lause 3: Hän päätti lähteä kävelylle ja puhdistaa päätään. Lause 4: Hän lähti pitkälle kävelylle ja kuunteli samalla musiikkia.</w:t>
      </w:r>
    </w:p>
    <w:p>
      <w:r>
        <w:rPr>
          <w:b/>
        </w:rPr>
        <w:t xml:space="preserve">Tulos</w:t>
      </w:r>
    </w:p>
    <w:p>
      <w:r>
        <w:t xml:space="preserve">Nyt Jones voi käyttää kauluspaitaa.</w:t>
      </w:r>
    </w:p>
    <w:p>
      <w:r>
        <w:rPr>
          <w:b/>
        </w:rPr>
        <w:t xml:space="preserve">Esimerkki 6.3926</w:t>
      </w:r>
    </w:p>
    <w:p>
      <w:r>
        <w:t xml:space="preserve">Otsikko: Puhelin: Puhelinvaihde. Lause 1: Mies meni maksulliseen puhelimeen. Lause 2: Hän yritti soittaa vastapuhelun. Lause 3: Häneltä katkaistiin jatkuvasti puheluita. Lause 4: Joku muu odotti puhelinta.</w:t>
      </w:r>
    </w:p>
    <w:p>
      <w:r>
        <w:rPr>
          <w:b/>
        </w:rPr>
        <w:t xml:space="preserve">Tulos</w:t>
      </w:r>
    </w:p>
    <w:p>
      <w:r>
        <w:t xml:space="preserve">Hänen opettajansa sai sydänkohtauksen.</w:t>
      </w:r>
    </w:p>
    <w:p>
      <w:r>
        <w:rPr>
          <w:b/>
        </w:rPr>
        <w:t xml:space="preserve">Esimerkki 6.3927</w:t>
      </w:r>
    </w:p>
    <w:p>
      <w:r>
        <w:t xml:space="preserve">Otsikko: Nimi: Viihde. Lause 1: Ray rakasti television katselua. Lause 2: Lukemattomia tunteja kului hehkuvan ruudun tuijottamiseen. Lause 3: Eräänä päivänä televisio hajosi. Lause 4: Tylsistyneenä Ray poimi hyllystä kirjan.</w:t>
      </w:r>
    </w:p>
    <w:p>
      <w:r>
        <w:rPr>
          <w:b/>
        </w:rPr>
        <w:t xml:space="preserve">Tulos</w:t>
      </w:r>
    </w:p>
    <w:p>
      <w:r>
        <w:t xml:space="preserve">He olivat iloisia hänen puolestaan.</w:t>
      </w:r>
    </w:p>
    <w:p>
      <w:r>
        <w:rPr>
          <w:b/>
        </w:rPr>
        <w:t xml:space="preserve">Esimerkki 6.3928</w:t>
      </w:r>
    </w:p>
    <w:p>
      <w:r>
        <w:t xml:space="preserve">Otsikko: Nimi: Luottohuijaus. Lause 1: Carla kävi ostoksilla, ja hänen luottokorttinsa hylättiin. Lause 2: Hän tarkisti tilinsä netistä nähdäkseen, mistä voisi olla kyse. Lause 3: Hän huomasi satojen dollarien veloituksia, joita hän ei ollut tehnyt! Lause 4: Carla soitti pankkiinsa ilmoittaakseen petoksesta.</w:t>
      </w:r>
    </w:p>
    <w:p>
      <w:r>
        <w:rPr>
          <w:b/>
        </w:rPr>
        <w:t xml:space="preserve">Tulos</w:t>
      </w:r>
    </w:p>
    <w:p>
      <w:r>
        <w:t xml:space="preserve">Hän palasi kotiin hikisenä!</w:t>
      </w:r>
    </w:p>
    <w:p>
      <w:r>
        <w:rPr>
          <w:b/>
        </w:rPr>
        <w:t xml:space="preserve">Esimerkki 6.3929</w:t>
      </w:r>
    </w:p>
    <w:p>
      <w:r>
        <w:t xml:space="preserve">Otsikko: Nimi: Kuoromusiikki. Lause 1: Tutustuin kuoromusiikkiin vuonna 1978. Lause 2: Kävin kuorokonsertissa naapurikuntani kirkossa. Lause 3: Kun kuulin naisten laulavan, sydämeni hyppäsi. Lause 4: Olin hyvin liikuttunut ja kävin sinä vuonna monissa kuorokonserteissa.</w:t>
      </w:r>
    </w:p>
    <w:p>
      <w:r>
        <w:rPr>
          <w:b/>
        </w:rPr>
        <w:t xml:space="preserve">Tulos</w:t>
      </w:r>
    </w:p>
    <w:p>
      <w:r>
        <w:t xml:space="preserve">Kävimme verkossa ja sanoimme, että valot ovat parannus.</w:t>
      </w:r>
    </w:p>
    <w:p>
      <w:r>
        <w:rPr>
          <w:b/>
        </w:rPr>
        <w:t xml:space="preserve">Esimerkki 6.3930</w:t>
      </w:r>
    </w:p>
    <w:p>
      <w:r>
        <w:t xml:space="preserve">Otsikko: Nimi: Ribs. Lause 1: Ajoin pyörällä tietä pitkin. Lause 2: Ystäväni haastoi minut ajamaan kovaa. Lause 3: Kiihdytin vauhtia yrittäessäni voittaa kilpailun. Lause 4: Pyöräni ketju katkesi.</w:t>
      </w:r>
    </w:p>
    <w:p>
      <w:r>
        <w:rPr>
          <w:b/>
        </w:rPr>
        <w:t xml:space="preserve">Tulos</w:t>
      </w:r>
    </w:p>
    <w:p>
      <w:r>
        <w:t xml:space="preserve">Olin hämmästynyt siitä, että olin unohtanut, miten pyöritetään toppia.</w:t>
      </w:r>
    </w:p>
    <w:p>
      <w:r>
        <w:rPr>
          <w:b/>
        </w:rPr>
        <w:t xml:space="preserve">Esimerkki 6.3931</w:t>
      </w:r>
    </w:p>
    <w:p>
      <w:r>
        <w:t xml:space="preserve">Otsikko: Davidilta loppuu bensa. Lause 1: David oli kiertelemässä Amerikkaa. Lause 2: Hänellä oli parasta aikaa kavereidensa kanssa. Lause 3: He päättivät, että heillä oli tarpeeksi bensaa päästäkseen seuraavaan kaupunkiin. Lause 4: David ja hänen kaverinsa yliarvioivat bensatankin.</w:t>
      </w:r>
    </w:p>
    <w:p>
      <w:r>
        <w:rPr>
          <w:b/>
        </w:rPr>
        <w:t xml:space="preserve">Tulos</w:t>
      </w:r>
    </w:p>
    <w:p>
      <w:r>
        <w:t xml:space="preserve">Hän löysi kaikista eniten munia.</w:t>
      </w:r>
    </w:p>
    <w:p>
      <w:r>
        <w:rPr>
          <w:b/>
        </w:rPr>
        <w:t xml:space="preserve">Esimerkki 6.3932</w:t>
      </w:r>
    </w:p>
    <w:p>
      <w:r>
        <w:t xml:space="preserve">Otsikko: Nimi: Lippu. Lause 1: Jim lähti eräänä päivänä kävelylle. Lause 2: Kun hän ylitti katua, hän huomasi paperinpalasen. Lause 3: Hetken mielijohteesta hän poimi sen. Lause 4: Se osoittautui konserttilipuksi kyseiselle illalle!</w:t>
      </w:r>
    </w:p>
    <w:p>
      <w:r>
        <w:rPr>
          <w:b/>
        </w:rPr>
        <w:t xml:space="preserve">Tulos</w:t>
      </w:r>
    </w:p>
    <w:p>
      <w:r>
        <w:t xml:space="preserve">Menimme kotiin ja päätimme lähteä kävelylle.</w:t>
      </w:r>
    </w:p>
    <w:p>
      <w:r>
        <w:rPr>
          <w:b/>
        </w:rPr>
        <w:t xml:space="preserve">Esimerkki 6.3933</w:t>
      </w:r>
    </w:p>
    <w:p>
      <w:r>
        <w:t xml:space="preserve">Otsikko: Nimi: Jillin uusi koira. Lause 1: Jill sai uuden koiran. Lause 2: Se oli husky ja hän antoi sille nimen Wolf. Lause 3: Se tykkäsi juosta ja leikkiä puistossa. Lause 4: Jill antoi sille joka päivä herkkuja.</w:t>
      </w:r>
    </w:p>
    <w:p>
      <w:r>
        <w:rPr>
          <w:b/>
        </w:rPr>
        <w:t xml:space="preserve">Tulos</w:t>
      </w:r>
    </w:p>
    <w:p>
      <w:r>
        <w:t xml:space="preserve">Hänestä se oli suuri yllätys.</w:t>
      </w:r>
    </w:p>
    <w:p>
      <w:r>
        <w:rPr>
          <w:b/>
        </w:rPr>
        <w:t xml:space="preserve">Esimerkki 6.3934</w:t>
      </w:r>
    </w:p>
    <w:p>
      <w:r>
        <w:t xml:space="preserve">Otsikko: Nimi: Vatsavaivat. Lause 1: Tinalla oli vatsavaivoja. Lause 2: Hän yritti kaikkensa saadakseen sen kuntoon. Lause 3: Mikään ei kuitenkaan auttanut siihen. Lause 4: Tina tunsi itsensä avuttomaksi.</w:t>
      </w:r>
    </w:p>
    <w:p>
      <w:r>
        <w:rPr>
          <w:b/>
        </w:rPr>
        <w:t xml:space="preserve">Tulos</w:t>
      </w:r>
    </w:p>
    <w:p>
      <w:r>
        <w:t xml:space="preserve">Minusta tuntui kuitenkin pahalta, että heidän oli käytettävä sitä kaiken pölyn keskellä, joten puhdistin sen.</w:t>
      </w:r>
    </w:p>
    <w:p>
      <w:r>
        <w:rPr>
          <w:b/>
        </w:rPr>
        <w:t xml:space="preserve">Esimerkki 6.3935</w:t>
      </w:r>
    </w:p>
    <w:p>
      <w:r>
        <w:t xml:space="preserve">Otsikko: Nimike: Mall Madness. Lause 1: Rakastan käydä ostoskeskuksessa. Lause 2: Kerran näin lehdessä mainoksen, jossa oli alennusmyynti. Lause 3: Ryntäsin autolla ostoskeskukseen. Lause 4: Jouduin matkalla auto-onnettomuuteen.</w:t>
      </w:r>
    </w:p>
    <w:p>
      <w:r>
        <w:rPr>
          <w:b/>
        </w:rPr>
        <w:t xml:space="preserve">Tulos</w:t>
      </w:r>
    </w:p>
    <w:p>
      <w:r>
        <w:t xml:space="preserve">Hän teki Chex Mixiä.</w:t>
      </w:r>
    </w:p>
    <w:p>
      <w:r>
        <w:rPr>
          <w:b/>
        </w:rPr>
        <w:t xml:space="preserve">Esimerkki 6.3936</w:t>
      </w:r>
    </w:p>
    <w:p>
      <w:r>
        <w:t xml:space="preserve">Otsikko: Nimi: Uusi mekko. Lause 1: Amber osti uuden mekon. Lause 2: Mekko oli hieman liian tiukka. Lause 3: Amber vei mekon räätälille. Lause 4: Räätäli avasi joitakin saumoja.</w:t>
      </w:r>
    </w:p>
    <w:p>
      <w:r>
        <w:rPr>
          <w:b/>
        </w:rPr>
        <w:t xml:space="preserve">Tulos</w:t>
      </w:r>
    </w:p>
    <w:p>
      <w:r>
        <w:t xml:space="preserve">Josh sai uudet kengät ja oli iloinen, että koettelemus oli ohi.</w:t>
      </w:r>
    </w:p>
    <w:p>
      <w:r>
        <w:rPr>
          <w:b/>
        </w:rPr>
        <w:t xml:space="preserve">Esimerkki 6.3937</w:t>
      </w:r>
    </w:p>
    <w:p>
      <w:r>
        <w:t xml:space="preserve">Otsikko: Nimi: Peli-ilta. Lause 1: Meillä oli eilen perheen peli-ilta. Lause 2: Pelasimme noin 6 eri peliä. Lause 3: Olemme kaikki kilpailuhenkisiä, joten se oli hauskaa. Lause 4: Meillä ei ole koskaan ennen ollut tällaista peli-iltaa.</w:t>
      </w:r>
    </w:p>
    <w:p>
      <w:r>
        <w:rPr>
          <w:b/>
        </w:rPr>
        <w:t xml:space="preserve">Tulos</w:t>
      </w:r>
    </w:p>
    <w:p>
      <w:r>
        <w:t xml:space="preserve">Se osuu Thomasia suoraan silmään.</w:t>
      </w:r>
    </w:p>
    <w:p>
      <w:r>
        <w:rPr>
          <w:b/>
        </w:rPr>
        <w:t xml:space="preserve">Esimerkki 6.3938</w:t>
      </w:r>
    </w:p>
    <w:p>
      <w:r>
        <w:t xml:space="preserve">Otsikko: Nimi: Gorilla. Lause 1: Pieni poika putosi eläintarhassa häkkiin. Lause 2: Häkissä oli gorilla. Lause 3: Gorilla meni nappaamaan poikaa. Lause 4: Ihmiset ampuivat sitä pysäyttääkseen sen.</w:t>
      </w:r>
    </w:p>
    <w:p>
      <w:r>
        <w:rPr>
          <w:b/>
        </w:rPr>
        <w:t xml:space="preserve">Tulos</w:t>
      </w:r>
    </w:p>
    <w:p>
      <w:r>
        <w:t xml:space="preserve">Heistä tuli elinikäisiä ystäviä.</w:t>
      </w:r>
    </w:p>
    <w:p>
      <w:r>
        <w:rPr>
          <w:b/>
        </w:rPr>
        <w:t xml:space="preserve">Esimerkki 6.3939</w:t>
      </w:r>
    </w:p>
    <w:p>
      <w:r>
        <w:t xml:space="preserve">Otsikko: Nimi: Ruined Road Trip. Lause 1: Tom oli lähdössä automatkalle ystäviensä kanssa. Lause 2: He olivat ajaneet vain muutaman tunnin, kun he hajosivat. Lause 3: Moottori oli täysin rikki. Lause 4: Sen korjaaminen veisi viikkoja ja paljon rahaa.</w:t>
      </w:r>
    </w:p>
    <w:p>
      <w:r>
        <w:rPr>
          <w:b/>
        </w:rPr>
        <w:t xml:space="preserve">Tulos</w:t>
      </w:r>
    </w:p>
    <w:p>
      <w:r>
        <w:t xml:space="preserve">Samin vatsa rauhoittui, ja hän johti kokousta hyvin.</w:t>
      </w:r>
    </w:p>
    <w:p>
      <w:r>
        <w:rPr>
          <w:b/>
        </w:rPr>
        <w:t xml:space="preserve">Esimerkki 6.3940</w:t>
      </w:r>
    </w:p>
    <w:p>
      <w:r>
        <w:t xml:space="preserve">Otsikko: Nimi: Taksikuski. Lause 1: Emily työskenteli taksinkuljettajana New Yorkissa. Lause 2: Hän pysähtyi hakemaan matkustajaa 12. kadun kulmassa. Lause 3: Matkustaja nousi autoon ja antoi Emilylle ajo-ohjeet. Lause 4: Kun Emily pääsi määränpäähän, asiakas poistui nopeasti taksista.</w:t>
      </w:r>
    </w:p>
    <w:p>
      <w:r>
        <w:rPr>
          <w:b/>
        </w:rPr>
        <w:t xml:space="preserve">Tulos</w:t>
      </w:r>
    </w:p>
    <w:p>
      <w:r>
        <w:t xml:space="preserve">Hän oli tyytyväinen ihonsa ulkonäköön sen jälkeen.</w:t>
      </w:r>
    </w:p>
    <w:p>
      <w:r>
        <w:rPr>
          <w:b/>
        </w:rPr>
        <w:t xml:space="preserve">Esimerkki 6.3941</w:t>
      </w:r>
    </w:p>
    <w:p>
      <w:r>
        <w:t xml:space="preserve">Otsikko: Nimi: The Broken Mug. Lause 1: Toby oli juuri herännyt. Lause 2: Hänellä oli tuore kahvipannu valmiina. Lause 3: Haettuaan mukin hän alkoi kaataa sitä. Lause 4: Yhtäkkiä kahvi valui mukin läpi.</w:t>
      </w:r>
    </w:p>
    <w:p>
      <w:r>
        <w:rPr>
          <w:b/>
        </w:rPr>
        <w:t xml:space="preserve">Tulos</w:t>
      </w:r>
    </w:p>
    <w:p>
      <w:r>
        <w:t xml:space="preserve">Kaikkien mielestä hän haisi ällöttävältä.</w:t>
      </w:r>
    </w:p>
    <w:p>
      <w:r>
        <w:rPr>
          <w:b/>
        </w:rPr>
        <w:t xml:space="preserve">Esimerkki 6.3942</w:t>
      </w:r>
    </w:p>
    <w:p>
      <w:r>
        <w:t xml:space="preserve">Otsikko: Nimi: Getting the Part. Lause 1: Kate halusi näytellä koulun näytelmässä. Lause 2: Hän harjoitteli roolia varten kuukausia. Lause 3: Kun koe-esiintyminen koitti, hän osasi kaikki vuorosanat. Lause 4: Hänen esityksensä ei kuitenkaan ollut hyvä.</w:t>
      </w:r>
    </w:p>
    <w:p>
      <w:r>
        <w:rPr>
          <w:b/>
        </w:rPr>
        <w:t xml:space="preserve">Tulos</w:t>
      </w:r>
    </w:p>
    <w:p>
      <w:r>
        <w:t xml:space="preserve">Sen jälkeen hänellä oli aikaa katsoa televisiota ja rentoutua.</w:t>
      </w:r>
    </w:p>
    <w:p>
      <w:r>
        <w:rPr>
          <w:b/>
        </w:rPr>
        <w:t xml:space="preserve">Esimerkki 6.3943</w:t>
      </w:r>
    </w:p>
    <w:p>
      <w:r>
        <w:t xml:space="preserve">Otsikko: Nimi: Munakokkelia. Lause 1: John ja Susie olivat tekemässä äitienpäiväaamiaista äidilleen. Lause 2: Äiti rakasti munia, jotka ovat liian helppoja. Lause 3: John paistoi neljä kananmunaa ja rikkoi keltuaiset jokaisesta. Lause 4: Hänellä oli enää kaksi jäljellä!</w:t>
      </w:r>
    </w:p>
    <w:p>
      <w:r>
        <w:rPr>
          <w:b/>
        </w:rPr>
        <w:t xml:space="preserve">Tulos</w:t>
      </w:r>
    </w:p>
    <w:p>
      <w:r>
        <w:t xml:space="preserve">Brad jätti kaikki pelkonsa syrjään ja kiipesi vuoren huipulle.</w:t>
      </w:r>
    </w:p>
    <w:p>
      <w:r>
        <w:rPr>
          <w:b/>
        </w:rPr>
        <w:t xml:space="preserve">Esimerkki 6.3944</w:t>
      </w:r>
    </w:p>
    <w:p>
      <w:r>
        <w:t xml:space="preserve">Otsikko: Nimi: Kakku. Lause 1: Kälylläni Bealla oli eilen syntymäpäivä. Lause 2: Vaimoni osti hänelle kakun leipomosta. Lause 3: Laitoimme siihen kynttilät ja lauloimme onnellista syntymäpäivää. Lause 4: Kysyin Bealta, millaisesta kakusta hän pitää.</w:t>
      </w:r>
    </w:p>
    <w:p>
      <w:r>
        <w:rPr>
          <w:b/>
        </w:rPr>
        <w:t xml:space="preserve">Tulos</w:t>
      </w:r>
    </w:p>
    <w:p>
      <w:r>
        <w:t xml:space="preserve">Menimme kotiin ja kävimme pitkän pyöräretken yhdessä.</w:t>
      </w:r>
    </w:p>
    <w:p>
      <w:r>
        <w:rPr>
          <w:b/>
        </w:rPr>
        <w:t xml:space="preserve">Esimerkki 6.3945</w:t>
      </w:r>
    </w:p>
    <w:p>
      <w:r>
        <w:t xml:space="preserve">Otsikko: Nimi: Myöhästyin bussista. Lause 1: Lisa vietti pitkän ja rasittavan työpäivän. Lause 2: Hän ei malttanut odottaa rentouttavaa kylpyä ammeessa. Lause 3: Ovesta ulos tullessaan hän näki bussin lähtevän ilman häntä. Lause 4: Hän näki ambulanssin moottorin käyvän lähellä.</w:t>
      </w:r>
    </w:p>
    <w:p>
      <w:r>
        <w:rPr>
          <w:b/>
        </w:rPr>
        <w:t xml:space="preserve">Tulos</w:t>
      </w:r>
    </w:p>
    <w:p>
      <w:r>
        <w:t xml:space="preserve">Nyt Roxy puhuu vain miehelleen ja lapsilleen ja on enimmäkseen yksinäinen.</w:t>
      </w:r>
    </w:p>
    <w:p>
      <w:r>
        <w:rPr>
          <w:b/>
        </w:rPr>
        <w:t xml:space="preserve">Esimerkki 6.3946</w:t>
      </w:r>
    </w:p>
    <w:p>
      <w:r>
        <w:t xml:space="preserve">Otsikko: Nimi: Seikkailu. Lause 1: Marcus rakasti pelata videopelejä kaikkien ystäviensä kanssa. Lause 2: Yksi toisensa jälkeen he siirtyivät uusiin harrastuksiin jättäen hänet taakseen. Lause 3: Marcus alkoi tuntea itsensä yksinäiseksi, joten hän alkoi pelata nettipelejä. Lause 4: Hän oppi videopelien suoratoistosta ja siitä, että ihmiset voivat katsella niitä.</w:t>
      </w:r>
    </w:p>
    <w:p>
      <w:r>
        <w:rPr>
          <w:b/>
        </w:rPr>
        <w:t xml:space="preserve">Tulos</w:t>
      </w:r>
    </w:p>
    <w:p>
      <w:r>
        <w:t xml:space="preserve">Tomin joukkueella oli joka tapauksessa pizzajuhlat, eikä Tomia paljon haitannut häviäminen.</w:t>
      </w:r>
    </w:p>
    <w:p>
      <w:r>
        <w:rPr>
          <w:b/>
        </w:rPr>
        <w:t xml:space="preserve">Esimerkki 6.3947</w:t>
      </w:r>
    </w:p>
    <w:p>
      <w:r>
        <w:t xml:space="preserve">Otsikko: Nimi: Eye. Lause 1: Minua tökättiin kepillä silmään. Lause 2: Pitelin sitä, koska se sattui. Lause 3: Pyyhin kyyneleeni pois. Lause 4: Odotin muutaman minuutin.</w:t>
      </w:r>
    </w:p>
    <w:p>
      <w:r>
        <w:rPr>
          <w:b/>
        </w:rPr>
        <w:t xml:space="preserve">Tulos</w:t>
      </w:r>
    </w:p>
    <w:p>
      <w:r>
        <w:t xml:space="preserve">Heidän oli käytettävä paljon rahaa ja aikaa niiden hävittämiseen.</w:t>
      </w:r>
    </w:p>
    <w:p>
      <w:r>
        <w:rPr>
          <w:b/>
        </w:rPr>
        <w:t xml:space="preserve">Esimerkki 6.3948</w:t>
      </w:r>
    </w:p>
    <w:p>
      <w:r>
        <w:t xml:space="preserve">Otsikko: Otsikko: Maksaa mekosta. Lause 1: Pam osti erittäin kalliin mekon juhlia varten. Lause 2: Kaikki kehuivat hänen valintaansa. Lause 3: Kun juhlat olivat ohi, hän ei kuitenkaan halunnut pitää mekkoa. Lause 4: Hän meni kauppaan palauttamaan sen.</w:t>
      </w:r>
    </w:p>
    <w:p>
      <w:r>
        <w:rPr>
          <w:b/>
        </w:rPr>
        <w:t xml:space="preserve">Tulos</w:t>
      </w:r>
    </w:p>
    <w:p>
      <w:r>
        <w:t xml:space="preserve">Olen päättänyt lopettaa yrittämisen.</w:t>
      </w:r>
    </w:p>
    <w:p>
      <w:r>
        <w:rPr>
          <w:b/>
        </w:rPr>
        <w:t xml:space="preserve">Esimerkki 6.3949</w:t>
      </w:r>
    </w:p>
    <w:p>
      <w:r>
        <w:t xml:space="preserve">Otsikko: Otsikko: Uudenvuodenlupaus. Lause 1: Vuosi oli päättymässä. Lause 2: Julius oli laatimassa luetteloa lupauksista, jotka hän halusi saavuttaa. Lause 3: Tärkein niistä, jotka hän halusi saavuttaa, oli laihduttaa viisikymmentä kiloa. Lause 4: Hän ajatteli, että hän voisi yhtä hyvin aloittaa nyt ja laittaa ranskalaisen perunan alas.</w:t>
      </w:r>
    </w:p>
    <w:p>
      <w:r>
        <w:rPr>
          <w:b/>
        </w:rPr>
        <w:t xml:space="preserve">Tulos</w:t>
      </w:r>
    </w:p>
    <w:p>
      <w:r>
        <w:t xml:space="preserve">Hän meni lääkäriin, ja hänelle kerrottiin, että hänen nilkkansa oli murtunut.</w:t>
      </w:r>
    </w:p>
    <w:p>
      <w:r>
        <w:rPr>
          <w:b/>
        </w:rPr>
        <w:t xml:space="preserve">Esimerkki 6.3950</w:t>
      </w:r>
    </w:p>
    <w:p>
      <w:r>
        <w:t xml:space="preserve">Otsikko: Väärä puhelin. Lause 1: Tom oli ulkona ystäviensä kanssa. Lause 2: Hän laittoi puhelimensa toisen puhelimen lähelle. Lause 3: Molemmat näyttivät samalta. Lause 4: Tom otti väärän puhelimen mukaansa.</w:t>
      </w:r>
    </w:p>
    <w:p>
      <w:r>
        <w:rPr>
          <w:b/>
        </w:rPr>
        <w:t xml:space="preserve">Tulos</w:t>
      </w:r>
    </w:p>
    <w:p>
      <w:r>
        <w:t xml:space="preserve">Hän lunasti lippunsa todella hienoon palkintoon!</w:t>
      </w:r>
    </w:p>
    <w:p>
      <w:r>
        <w:rPr>
          <w:b/>
        </w:rPr>
        <w:t xml:space="preserve">Esimerkki 6.3951</w:t>
      </w:r>
    </w:p>
    <w:p>
      <w:r>
        <w:t xml:space="preserve">Otsikko: Nimi: Törmäys. Lause 1: Ajoin ennen tällä vanhalla Mazda RZ7:llä. Lause 2: Se ei ollut kovinkaan arvokas, mutta sillä oli hauska ajaa. Lause 3: Ajoin sillä tuntikausia siskoni luo ja pysäköin sen pihatielle. Lause 4: Blaise, hänen miehensä, unohti, että se oli siellä, ja peruutti sen päälle.</w:t>
      </w:r>
    </w:p>
    <w:p>
      <w:r>
        <w:rPr>
          <w:b/>
        </w:rPr>
        <w:t xml:space="preserve">Tulos</w:t>
      </w:r>
    </w:p>
    <w:p>
      <w:r>
        <w:t xml:space="preserve">He puhuivat juonesta ja erikoistehosteista.</w:t>
      </w:r>
    </w:p>
    <w:p>
      <w:r>
        <w:rPr>
          <w:b/>
        </w:rPr>
        <w:t xml:space="preserve">Esimerkki 6.3952</w:t>
      </w:r>
    </w:p>
    <w:p>
      <w:r>
        <w:t xml:space="preserve">Otsikko: Nimi: Kommunikoi ennen kuin lopetat. Lause 1: Noah lopetti työnsä kertomatta siitä vanhemmilleen. Lause 2: Tämä sai hänen vanhempansa hyvin surullisiksi, koska he eivät ymmärtäneet miksi. Lause 3: Noah selitti, että toinen poika kiusasi häntä työpaikalla. Lause 4: Hänen vanhempansa sanoivat, että hänen olisi pitänyt puhua asiasta pomon kanssa.</w:t>
      </w:r>
    </w:p>
    <w:p>
      <w:r>
        <w:rPr>
          <w:b/>
        </w:rPr>
        <w:t xml:space="preserve">Tulos</w:t>
      </w:r>
    </w:p>
    <w:p>
      <w:r>
        <w:t xml:space="preserve">Matthew heitti savukkeensa pois eikä ole sen jälkeen polttanut.</w:t>
      </w:r>
    </w:p>
    <w:p>
      <w:r>
        <w:rPr>
          <w:b/>
        </w:rPr>
        <w:t xml:space="preserve">Esimerkki 6.3953</w:t>
      </w:r>
    </w:p>
    <w:p>
      <w:r>
        <w:t xml:space="preserve">Otsikko: Nimi: Junamatka. Lause 1: Tim halusi tutustua maaseutuun. Lause 2: Ystävä ehdotti junamatkaa. Lause 3: Tim löysi halvat liput. Lause 4: Hän varasi lähes viikon mittaisen matkan.</w:t>
      </w:r>
    </w:p>
    <w:p>
      <w:r>
        <w:rPr>
          <w:b/>
        </w:rPr>
        <w:t xml:space="preserve">Tulos</w:t>
      </w:r>
    </w:p>
    <w:p>
      <w:r>
        <w:t xml:space="preserve">Kun Milesin ystävät palasivat, he olivat tyytyväisiä lemmikkiensä hoitoon.</w:t>
      </w:r>
    </w:p>
    <w:p>
      <w:r>
        <w:rPr>
          <w:b/>
        </w:rPr>
        <w:t xml:space="preserve">Esimerkki 6.3954</w:t>
      </w:r>
    </w:p>
    <w:p>
      <w:r>
        <w:t xml:space="preserve">Otsikko: Nimi: Lisätyö. Lause 1: Johannes oli töissä. Lause 2: Hänen pomonsa päätti antaa hänelle lisätöitä. Lause 3: John teki kaikki ylimääräiset työt nopeasti ja hyvin. Lause 4: Johnin pomo oli vaikuttunut hänen työstään.</w:t>
      </w:r>
    </w:p>
    <w:p>
      <w:r>
        <w:rPr>
          <w:b/>
        </w:rPr>
        <w:t xml:space="preserve">Tulos</w:t>
      </w:r>
    </w:p>
    <w:p>
      <w:r>
        <w:t xml:space="preserve">Hän toivoo, että huomenna on parempi päivä.</w:t>
      </w:r>
    </w:p>
    <w:p>
      <w:r>
        <w:rPr>
          <w:b/>
        </w:rPr>
        <w:t xml:space="preserve">Esimerkki 6.3955</w:t>
      </w:r>
    </w:p>
    <w:p>
      <w:r>
        <w:t xml:space="preserve">Otsikko: Nimi: Takakätiset kohteliaisuudet. Lause 1: Olin hississä töissä, kun söpö tyttö käveli sisään. Lause 2: Hän puhui puhelimessa ystävänsä kanssa. Lause 3: Hän sanoi, että hänen täytyy mennä, hississä on söpö mies. Lause 4: Sitten hän kääntyi puoleeni, hymyili ja pyysi anteeksi, että valehtelin.</w:t>
      </w:r>
    </w:p>
    <w:p>
      <w:r>
        <w:rPr>
          <w:b/>
        </w:rPr>
        <w:t xml:space="preserve">Tulos</w:t>
      </w:r>
    </w:p>
    <w:p>
      <w:r>
        <w:t xml:space="preserve">Olen melko varma, että hänkin vihaa minua nyt.</w:t>
      </w:r>
    </w:p>
    <w:p>
      <w:r>
        <w:rPr>
          <w:b/>
        </w:rPr>
        <w:t xml:space="preserve">Esimerkki 6.3956</w:t>
      </w:r>
    </w:p>
    <w:p>
      <w:r>
        <w:t xml:space="preserve">Nimike: uuni. Lause 1: Carlosin uuni oli likainen. Lause 2: Niinpä Carlos alkoi puhdistaa sitä. Lause 3: Hän käytti kolmekymmentä minuuttia sen puhdistamiseen. Lause 4: Se oli valtava työ.</w:t>
      </w:r>
    </w:p>
    <w:p>
      <w:r>
        <w:rPr>
          <w:b/>
        </w:rPr>
        <w:t xml:space="preserve">Tulos</w:t>
      </w:r>
    </w:p>
    <w:p>
      <w:r>
        <w:t xml:space="preserve">Onneksi hänen opettajansa näki, miten kovasti hän oli yrittänyt, ja antoi hänelle kiitosta.</w:t>
      </w:r>
    </w:p>
    <w:p>
      <w:r>
        <w:rPr>
          <w:b/>
        </w:rPr>
        <w:t xml:space="preserve">Esimerkki 6.3957</w:t>
      </w:r>
    </w:p>
    <w:p>
      <w:r>
        <w:t xml:space="preserve">Otsikko: Nimi: Konkurssi. Lause 1: Susan tykkäsi ostaa uusia vaatteita. Lause 2: Hänen ostoksensa riistäytyivät käsistä. Lause 3: Susanille kertyi valtavasti velkaa luottokorteistaan. Lause 4: Susan hakeutui konkurssiin, koska hän ei pystynyt maksamaan velkojaan.</w:t>
      </w:r>
    </w:p>
    <w:p>
      <w:r>
        <w:rPr>
          <w:b/>
        </w:rPr>
        <w:t xml:space="preserve">Tulos</w:t>
      </w:r>
    </w:p>
    <w:p>
      <w:r>
        <w:t xml:space="preserve">Ne olivat muuttuneet sammakoiksi.</w:t>
      </w:r>
    </w:p>
    <w:p>
      <w:r>
        <w:rPr>
          <w:b/>
        </w:rPr>
        <w:t xml:space="preserve">Esimerkki 6.3958</w:t>
      </w:r>
    </w:p>
    <w:p>
      <w:r>
        <w:t xml:space="preserve">Otsikko: Ben osallistuu paininäytökseen. Lause 1: Ben osti liput nähdäkseen suosikkipainiohjelmansa livenä. Lause 2: Hän tilasi suosikkipainijansa paidan, jonka hän puki päälleen näytökseen. Lause 3: Ben käytti paitaa ja sai tavata suosikkipainijansa. Lause 4: Benin suosikkipainija antoi nimikirjoituksen hänen paitaansa.</w:t>
      </w:r>
    </w:p>
    <w:p>
      <w:r>
        <w:rPr>
          <w:b/>
        </w:rPr>
        <w:t xml:space="preserve">Tulos</w:t>
      </w:r>
    </w:p>
    <w:p>
      <w:r>
        <w:t xml:space="preserve">Hän ei sittenkään päässyt unelmiensa kouluun.</w:t>
      </w:r>
    </w:p>
    <w:p>
      <w:r>
        <w:rPr>
          <w:b/>
        </w:rPr>
        <w:t xml:space="preserve">Esimerkki 6.3959</w:t>
      </w:r>
    </w:p>
    <w:p>
      <w:r>
        <w:t xml:space="preserve">Otsikko: Nimi: Ajokoe. Lause 1: Jill oli suorittamassa ajokoettaan. Lause 2: Hän peruutti ulos parkkipaikalta. Lause 3: Jill törmäsi postilaatikkoon. Lause 4: Hän alkoi itkeä.</w:t>
      </w:r>
    </w:p>
    <w:p>
      <w:r>
        <w:rPr>
          <w:b/>
        </w:rPr>
        <w:t xml:space="preserve">Tulos</w:t>
      </w:r>
    </w:p>
    <w:p>
      <w:r>
        <w:t xml:space="preserve">Kävi ilmi, että Jim oli jo täynnä muista kilpailuista.</w:t>
      </w:r>
    </w:p>
    <w:p>
      <w:r>
        <w:rPr>
          <w:b/>
        </w:rPr>
        <w:t xml:space="preserve">Esimerkki 6.3960</w:t>
      </w:r>
    </w:p>
    <w:p>
      <w:r>
        <w:t xml:space="preserve">Otsikko: Nimi: Hieronta. Lause 1: Tim harjoitteli joka päivä. Lause 2: Tim oli hyvin ankara keholleen. Lause 3: Tim tunsi säännöllisesti kipuja ja särkyjä. Lause 4: Tim päätti alkaa käydä säännöllisesti hieronnassa.</w:t>
      </w:r>
    </w:p>
    <w:p>
      <w:r>
        <w:rPr>
          <w:b/>
        </w:rPr>
        <w:t xml:space="preserve">Tulos</w:t>
      </w:r>
    </w:p>
    <w:p>
      <w:r>
        <w:t xml:space="preserve">Jill lupasi pitää Annia silmällä.</w:t>
      </w:r>
    </w:p>
    <w:p>
      <w:r>
        <w:rPr>
          <w:b/>
        </w:rPr>
        <w:t xml:space="preserve">Esimerkki 6.3961</w:t>
      </w:r>
    </w:p>
    <w:p>
      <w:r>
        <w:t xml:space="preserve">Otsikko: Nimi: Teeskentelyaika. Lause 1: Lauran luokalla oli joka päivä 15 minuuttia aikaa teeskennellä. Lause 2: Eräänä päivänä Laura laski päänsä pöydälleen teeskentelyajan aikana. Lause 3: Opettaja kysyi, miksi Laura ei teeskennellyt. Lause 4: Laura sanoi teeskentelevänsä, että hän nukkui.</w:t>
      </w:r>
    </w:p>
    <w:p>
      <w:r>
        <w:rPr>
          <w:b/>
        </w:rPr>
        <w:t xml:space="preserve">Tulos</w:t>
      </w:r>
    </w:p>
    <w:p>
      <w:r>
        <w:t xml:space="preserve">En tiennyt, että hiukseni näyttivät niin hyvältä, ennen kuin nyt.</w:t>
      </w:r>
    </w:p>
    <w:p>
      <w:r>
        <w:rPr>
          <w:b/>
        </w:rPr>
        <w:t xml:space="preserve">Esimerkki 6.3962</w:t>
      </w:r>
    </w:p>
    <w:p>
      <w:r>
        <w:t xml:space="preserve">Otsikko: Nimi: Vanha selain. Lause 1: Phillipe käytti vanhaa Internet-selainta. Lause 2: Hänen ystävänsä pilkkasivat häntä sen käytöstä. Lause 3: Phillipe oli itsepäinen ja jääräpäinen. Lause 4: Hän julisti ylpeänä, ettei hän koskaan vaihtaisi selainta.</w:t>
      </w:r>
    </w:p>
    <w:p>
      <w:r>
        <w:rPr>
          <w:b/>
        </w:rPr>
        <w:t xml:space="preserve">Tulos</w:t>
      </w:r>
    </w:p>
    <w:p>
      <w:r>
        <w:t xml:space="preserve">Donaldin pomo käskee häntä nyt pelaamaan golfia työaikana.</w:t>
      </w:r>
    </w:p>
    <w:p>
      <w:r>
        <w:rPr>
          <w:b/>
        </w:rPr>
        <w:t xml:space="preserve">Esimerkki 6.3963</w:t>
      </w:r>
    </w:p>
    <w:p>
      <w:r>
        <w:t xml:space="preserve">Nimi: Pilli. Lause 1: Miehen päähän oli juuttunut laulu. Lause 2: Hän vihelteli sitä ääneen. Lause 3: Hänen ystävänsä kuuli sen. Lause 4: Hänen ystävänsä sai laulun jäämään päähänsä.</w:t>
      </w:r>
    </w:p>
    <w:p>
      <w:r>
        <w:rPr>
          <w:b/>
        </w:rPr>
        <w:t xml:space="preserve">Tulos</w:t>
      </w:r>
    </w:p>
    <w:p>
      <w:r>
        <w:t xml:space="preserve">Hän antoi pojalle hänen herkkunsa.</w:t>
      </w:r>
    </w:p>
    <w:p>
      <w:r>
        <w:rPr>
          <w:b/>
        </w:rPr>
        <w:t xml:space="preserve">Esimerkki 6.3964</w:t>
      </w:r>
    </w:p>
    <w:p>
      <w:r>
        <w:t xml:space="preserve">Otsikko: Nimi: Myymälävarkaus. Lause 1: Kun olin teini-ikäinen, halusin uuden CD-levyn eräältä artistilta, josta pidin. Lause 2: Minulla ei ollut sillä hetkellä mitään hävitystuloja. Lause 3: En voinut odottaa, että minulla olisi siihen varaa. Lause 4: Varastin CD-levyn kaupasta.</w:t>
      </w:r>
    </w:p>
    <w:p>
      <w:r>
        <w:rPr>
          <w:b/>
        </w:rPr>
        <w:t xml:space="preserve">Tulos</w:t>
      </w:r>
    </w:p>
    <w:p>
      <w:r>
        <w:t xml:space="preserve">Juuri silloin alkoi sataa rankasti.</w:t>
      </w:r>
    </w:p>
    <w:p>
      <w:r>
        <w:rPr>
          <w:b/>
        </w:rPr>
        <w:t xml:space="preserve">Esimerkki 6.3965</w:t>
      </w:r>
    </w:p>
    <w:p>
      <w:r>
        <w:t xml:space="preserve">Otsikko: Asianajaja. Lause 1: Tom joutui auto-onnettomuuteen. Lause 2: Tom loukkaantui. Lause 3: Tom halusi nostaa kanteen. Lause 4: Tom palkkasi asianajajan.</w:t>
      </w:r>
    </w:p>
    <w:p>
      <w:r>
        <w:rPr>
          <w:b/>
        </w:rPr>
        <w:t xml:space="preserve">Tulos</w:t>
      </w:r>
    </w:p>
    <w:p>
      <w:r>
        <w:t xml:space="preserve">Millie kiinnitti hänen katseensa ja hymyili puolihuolimattomasti.</w:t>
      </w:r>
    </w:p>
    <w:p>
      <w:r>
        <w:rPr>
          <w:b/>
        </w:rPr>
        <w:t xml:space="preserve">Esimerkki 6.3966</w:t>
      </w:r>
    </w:p>
    <w:p>
      <w:r>
        <w:t xml:space="preserve">Otsikko: Nimi: Tutkimus. Lause 1: James työskenteli freelancerina iltaisin päivätyönsä jälkeen. Lause 2: Hän täytti eräänä iltana kyselyn ja meni nukkumaan. Lause 3: Hän heräsi ja tajusi, että hänen työnsä oli hylätty. Lause 4: Hän lähetti sähköpostia kyselyn laatineelle tutkijalle saadakseen selville syyn.</w:t>
      </w:r>
    </w:p>
    <w:p>
      <w:r>
        <w:rPr>
          <w:b/>
        </w:rPr>
        <w:t xml:space="preserve">Tulos</w:t>
      </w:r>
    </w:p>
    <w:p>
      <w:r>
        <w:t xml:space="preserve">Hänen uusi osa-aikatyönsä oli kaikki mitä hän ja hänen perheensä tarvitsivat!</w:t>
      </w:r>
    </w:p>
    <w:p>
      <w:r>
        <w:rPr>
          <w:b/>
        </w:rPr>
        <w:t xml:space="preserve">Esimerkki 6.3967</w:t>
      </w:r>
    </w:p>
    <w:p>
      <w:r>
        <w:t xml:space="preserve">Otsikko: Nimi: Eric's Ride. Lause 1: Eräänä päivänä auto törmäsi Ericin autoon moottoritiellä. Lause 2: Eric ei loukkaantunut, mutta hänen autonsa oli romuna, ja toinen kuljettaja lähti. Lause 3: Sillä aikaa kun Eric säästi uutta autoa varten, hän sai ystäviltään kyydin töihin. Lause 4: Hän oli suunnitellut saavansa auton nopeasti, mutta siihen meni yli kaksi kuukautta.</w:t>
      </w:r>
    </w:p>
    <w:p>
      <w:r>
        <w:rPr>
          <w:b/>
        </w:rPr>
        <w:t xml:space="preserve">Tulos</w:t>
      </w:r>
    </w:p>
    <w:p>
      <w:r>
        <w:t xml:space="preserve">Tom lopetti leikkimisen, kun hänen päivällisensä oli saapunut.</w:t>
      </w:r>
    </w:p>
    <w:p>
      <w:r>
        <w:rPr>
          <w:b/>
        </w:rPr>
        <w:t xml:space="preserve">Esimerkki 6.3968</w:t>
      </w:r>
    </w:p>
    <w:p>
      <w:r>
        <w:t xml:space="preserve">Otsikko: Nimi: Munat. Lause 1: Chris ei ole koskaan pitänyt munista. Lause 2: Eräänä päivänä hänen tyttöystävänsä oli laittamassa aamiaista. Lause 3: Hän teki munia ja pekonia. Lause 4: Chris ei halunnut loukata tunteita.</w:t>
      </w:r>
    </w:p>
    <w:p>
      <w:r>
        <w:rPr>
          <w:b/>
        </w:rPr>
        <w:t xml:space="preserve">Tulos</w:t>
      </w:r>
    </w:p>
    <w:p>
      <w:r>
        <w:t xml:space="preserve">Kovan huudon jälkeen Torque räjäytti kaikki viisi mutteria irti auton pyörästä.</w:t>
      </w:r>
    </w:p>
    <w:p>
      <w:r>
        <w:rPr>
          <w:b/>
        </w:rPr>
        <w:t xml:space="preserve">Esimerkki 6.3969</w:t>
      </w:r>
    </w:p>
    <w:p>
      <w:r>
        <w:t xml:space="preserve">Otsikko: Nimi: Sulanut. Lause 1: Annan aviomies Joe kävi töiden jälkeen jäätelöllä. Lause 2: Hän toi Annalle maitopirtelön. Lause 3: Mutta kymmenen minuuttia autossa oli sulattanut sen! Lause 4: Joe pyysi anteeksi vetistä pirtelöä.</w:t>
      </w:r>
    </w:p>
    <w:p>
      <w:r>
        <w:rPr>
          <w:b/>
        </w:rPr>
        <w:t xml:space="preserve">Tulos</w:t>
      </w:r>
    </w:p>
    <w:p>
      <w:r>
        <w:t xml:space="preserve">Sen jälkeen Joe kiinnostui cowboyista paljon vähemmän.</w:t>
      </w:r>
    </w:p>
    <w:p>
      <w:r>
        <w:rPr>
          <w:b/>
        </w:rPr>
        <w:t xml:space="preserve">Esimerkki 6.3970</w:t>
      </w:r>
    </w:p>
    <w:p>
      <w:r>
        <w:t xml:space="preserve">Otsikko: Nimi: Testi. Lause 1: Timillä on huomenna suuri tietokonekoe. Lause 2: Hän stressaantui niin paljon, että teki yövuoron. Lause 3: Hän meni seuraavana päivänä luokkaan hyvin hermostuneena. Lause 4: Sitten yhtäkkiä hänen opettajansa muutti koepäivää.</w:t>
      </w:r>
    </w:p>
    <w:p>
      <w:r>
        <w:rPr>
          <w:b/>
        </w:rPr>
        <w:t xml:space="preserve">Tulos</w:t>
      </w:r>
    </w:p>
    <w:p>
      <w:r>
        <w:t xml:space="preserve">Hän heitti savukeaskinsa pois.</w:t>
      </w:r>
    </w:p>
    <w:p>
      <w:r>
        <w:rPr>
          <w:b/>
        </w:rPr>
        <w:t xml:space="preserve">Esimerkki 6.3971</w:t>
      </w:r>
    </w:p>
    <w:p>
      <w:r>
        <w:t xml:space="preserve">Otsikko: Nimi: Dine and Ditch. Lause 1: Kate oli tarjoilija. Lause 2: Hänellä oli asiakkaita, joiden hän arveli menevän syömään ja lintsaamaan. Lause 3: Hän kiinnitti heihin erityistä huomiota. Lause 4: Hän oli oikeassa, ja he yrittivät lähteä maksamatta.</w:t>
      </w:r>
    </w:p>
    <w:p>
      <w:r>
        <w:rPr>
          <w:b/>
        </w:rPr>
        <w:t xml:space="preserve">Tulos</w:t>
      </w:r>
    </w:p>
    <w:p>
      <w:r>
        <w:t xml:space="preserve">Ikkunasta puuttui lasi.</w:t>
      </w:r>
    </w:p>
    <w:p>
      <w:r>
        <w:rPr>
          <w:b/>
        </w:rPr>
        <w:t xml:space="preserve">Esimerkki 6.3972</w:t>
      </w:r>
    </w:p>
    <w:p>
      <w:r>
        <w:t xml:space="preserve">Otsikko: Kortti: Kortti. Lause 1: Jacksonin ystävän syntymäpäivä oli viikon päästä. Lause 2: Jackson päätti, että hän haluaisi antaa ystävälleen kortin. Lause 3: Sitten Jackson tajusi, ettei hänellä ollut sellaista huoneessaan. Lause 4: Hän ryntäsi kauppaan ostamaan pari.</w:t>
      </w:r>
    </w:p>
    <w:p>
      <w:r>
        <w:rPr>
          <w:b/>
        </w:rPr>
        <w:t xml:space="preserve">Tulos</w:t>
      </w:r>
    </w:p>
    <w:p>
      <w:r>
        <w:t xml:space="preserve">Lopulta Kevin pystyi näkemään satoja lehmiä maatilalla.</w:t>
      </w:r>
    </w:p>
    <w:p>
      <w:r>
        <w:rPr>
          <w:b/>
        </w:rPr>
        <w:t xml:space="preserve">Esimerkki 6.3973</w:t>
      </w:r>
    </w:p>
    <w:p>
      <w:r>
        <w:t xml:space="preserve">Otsikko: Nimi: Lääketiede. Lause 1: Sally ei voinut hyvin. Lause 2: Hänellä oli keuhkoputkentulehdus ja keuhkokuume. Lause 3: Lääkäri määräsi hänelle vahvan lääkityksen. Lause 4: Muutaman päivän kuluttua Sallyn vointi parani.</w:t>
      </w:r>
    </w:p>
    <w:p>
      <w:r>
        <w:rPr>
          <w:b/>
        </w:rPr>
        <w:t xml:space="preserve">Tulos</w:t>
      </w:r>
    </w:p>
    <w:p>
      <w:r>
        <w:t xml:space="preserve">Pian he saivat sen hallintaan, ja hänen talonsa oli pelastettu!</w:t>
      </w:r>
    </w:p>
    <w:p>
      <w:r>
        <w:rPr>
          <w:b/>
        </w:rPr>
        <w:t xml:space="preserve">Esimerkki 6.3974</w:t>
      </w:r>
    </w:p>
    <w:p>
      <w:r>
        <w:t xml:space="preserve">Otsikko: Nimi: Hyvä koira. Lause 1: Patty jahtasi lempikoiraansa. Lause 2: Koira juoksi Pattyltä ympäri pihaa. Lause 3: Patty liukastui märällä ruoholla. Lause 4: Koira tuli Pattyn luo.</w:t>
      </w:r>
    </w:p>
    <w:p>
      <w:r>
        <w:rPr>
          <w:b/>
        </w:rPr>
        <w:t xml:space="preserve">Tulos</w:t>
      </w:r>
    </w:p>
    <w:p>
      <w:r>
        <w:t xml:space="preserve">Koira juoksi kissan perässä.</w:t>
      </w:r>
    </w:p>
    <w:p>
      <w:r>
        <w:rPr>
          <w:b/>
        </w:rPr>
        <w:t xml:space="preserve">Esimerkki 6.3975</w:t>
      </w:r>
    </w:p>
    <w:p>
      <w:r>
        <w:t xml:space="preserve">Otsikko: Nimi: Joey saa kissanpennun. Lause 1: Joey on jo kauan halunnut saada lemmikkikissan. Lause 2: Hän päättää hankkia kissan. Lause 3: Hän hankkii purkin ja nimeää sen spotiksi. Lause 4: Joey rakastaa uutta kissaansa.</w:t>
      </w:r>
    </w:p>
    <w:p>
      <w:r>
        <w:rPr>
          <w:b/>
        </w:rPr>
        <w:t xml:space="preserve">Tulos</w:t>
      </w:r>
    </w:p>
    <w:p>
      <w:r>
        <w:t xml:space="preserve">Astuessani kotiini tajusin, että minun olisi pitänyt nukkua.</w:t>
      </w:r>
    </w:p>
    <w:p>
      <w:r>
        <w:rPr>
          <w:b/>
        </w:rPr>
        <w:t xml:space="preserve">Esimerkki 6.3976</w:t>
      </w:r>
    </w:p>
    <w:p>
      <w:r>
        <w:t xml:space="preserve">Otsikko: Nimi: Uusi toimisto. Lause 1: Eric asui yksin. Lause 2: Hänellä oli asunnossaan kaksi makuuhuonetta. Lause 3: Hän halusi muuttaa toisen makuuhuoneen toimistoksi. Lause 4: Eric antoi toisen huoneen sängyn pois.</w:t>
      </w:r>
    </w:p>
    <w:p>
      <w:r>
        <w:rPr>
          <w:b/>
        </w:rPr>
        <w:t xml:space="preserve">Tulos</w:t>
      </w:r>
    </w:p>
    <w:p>
      <w:r>
        <w:t xml:space="preserve">Kävi ilmi, että hän tarvitsi 3 tikkiä!</w:t>
      </w:r>
    </w:p>
    <w:p>
      <w:r>
        <w:rPr>
          <w:b/>
        </w:rPr>
        <w:t xml:space="preserve">Esimerkki 6.3977</w:t>
      </w:r>
    </w:p>
    <w:p>
      <w:r>
        <w:t xml:space="preserve">Otsikko: Nimi: Haisevat kengät. Lause 1: Whitney tuli töistä kotiin ja haistoi kotonaan jotain pahaa. Lause 2: Hän ei löytänyt hajua mistään. Lause 3: Hän etsi jääkaapista ja kylpyhuoneesta. Lause 4: Lopulta hän tarkisti veljensä jalkapallokassin.</w:t>
      </w:r>
    </w:p>
    <w:p>
      <w:r>
        <w:rPr>
          <w:b/>
        </w:rPr>
        <w:t xml:space="preserve">Tulos</w:t>
      </w:r>
    </w:p>
    <w:p>
      <w:r>
        <w:t xml:space="preserve">Cassie tiesi kaikki vastaukset ja pääsi läpi.</w:t>
      </w:r>
    </w:p>
    <w:p>
      <w:r>
        <w:rPr>
          <w:b/>
        </w:rPr>
        <w:t xml:space="preserve">Esimerkki 6.3978</w:t>
      </w:r>
    </w:p>
    <w:p>
      <w:r>
        <w:t xml:space="preserve">Otsikko: Nimi: Tahrainen paita. Lause 1: Päätin eilen hankkia uuden collegepaidan. Lause 2: Kun laitoin sen päälle tänään, tapahtui jotain ikävää. Lause 3: Läikytin mehua sen päälle. Lause 4: Olin järkyttynyt.</w:t>
      </w:r>
    </w:p>
    <w:p>
      <w:r>
        <w:rPr>
          <w:b/>
        </w:rPr>
        <w:t xml:space="preserve">Tulos</w:t>
      </w:r>
    </w:p>
    <w:p>
      <w:r>
        <w:t xml:space="preserve">Minun oli vastattava siihen välittömästi.</w:t>
      </w:r>
    </w:p>
    <w:p>
      <w:r>
        <w:rPr>
          <w:b/>
        </w:rPr>
        <w:t xml:space="preserve">Esimerkki 6.3979</w:t>
      </w:r>
    </w:p>
    <w:p>
      <w:r>
        <w:t xml:space="preserve">Nimike: Korkea hinta. Lause 1: Emilio on aina halunnut kuulua jengiin. Lause 2: Kun hänet valittiin vihkimiseen, hän oli haltioissaan. Lause 3: Hän valmistautui kaikkeen. Lause 4: Mutta kun hänelle selitettiin tehtävä, hän perääntyi.</w:t>
      </w:r>
    </w:p>
    <w:p>
      <w:r>
        <w:rPr>
          <w:b/>
        </w:rPr>
        <w:t xml:space="preserve">Tulos</w:t>
      </w:r>
    </w:p>
    <w:p>
      <w:r>
        <w:t xml:space="preserve">Hän käytti uusia liikkeitään ja voitti ensimmäistä kertaa.</w:t>
      </w:r>
    </w:p>
    <w:p>
      <w:r>
        <w:rPr>
          <w:b/>
        </w:rPr>
        <w:t xml:space="preserve">Esimerkki 6.3980</w:t>
      </w:r>
    </w:p>
    <w:p>
      <w:r>
        <w:t xml:space="preserve">Otsikko: Nimi: Steve juo mehua. Lause 1: Stevellä oli tapana juoda kahvia joka päivä ennen töitä. Lause 2: Hän halusi kuitenkin vähentää kofeiinin saantia. Lause 3: Eräänä aamuna hän päätti juoda sen sijaan appelsiinimehua. Lause 4: Hän piti sitä herkullisena.</w:t>
      </w:r>
    </w:p>
    <w:p>
      <w:r>
        <w:rPr>
          <w:b/>
        </w:rPr>
        <w:t xml:space="preserve">Tulos</w:t>
      </w:r>
    </w:p>
    <w:p>
      <w:r>
        <w:t xml:space="preserve">Kun hän astui vahingossa valkoisen kiven päälle, hän hymyili.</w:t>
      </w:r>
    </w:p>
    <w:p>
      <w:r>
        <w:rPr>
          <w:b/>
        </w:rPr>
        <w:t xml:space="preserve">Esimerkki 6.3981</w:t>
      </w:r>
    </w:p>
    <w:p>
      <w:r>
        <w:t xml:space="preserve">Otsikko: Nimi: Puhelin. Lause 1: Darrel rikkoi vahingossa puhelimensa näytön. Lause 2: Hän otti yhteyttä valmistajaan saadakseen uuden puhelimen. Lause 3: Valmistaja kertoi Darrellille, että hänen takuunsa oli edelleen voimassa. Lause 4: Darrel lähetti puhelimensa postitse valmistajalle.</w:t>
      </w:r>
    </w:p>
    <w:p>
      <w:r>
        <w:rPr>
          <w:b/>
        </w:rPr>
        <w:t xml:space="preserve">Tulos</w:t>
      </w:r>
    </w:p>
    <w:p>
      <w:r>
        <w:t xml:space="preserve">Kun hän näytti sen lapsille, he olivat hyvin iloisia.</w:t>
      </w:r>
    </w:p>
    <w:p>
      <w:r>
        <w:rPr>
          <w:b/>
        </w:rPr>
        <w:t xml:space="preserve">Esimerkki 6.3982</w:t>
      </w:r>
    </w:p>
    <w:p>
      <w:r>
        <w:t xml:space="preserve">Otsikko: Nimi: The Song Cover. Lause 1: Matt oli kuunnellut lempikappalettaan koko viikon. Lause 2: Hän päätti opetella sen kitaralla. Lause 3: Hänestä se kuulosti aika hyvältä, joten hän kuvasi sen. Lause 4: Sitten hän julkaisi klipin verkossa.</w:t>
      </w:r>
    </w:p>
    <w:p>
      <w:r>
        <w:rPr>
          <w:b/>
        </w:rPr>
        <w:t xml:space="preserve">Tulos</w:t>
      </w:r>
    </w:p>
    <w:p>
      <w:r>
        <w:t xml:space="preserve">Onneksi kaikki pääsivät turvallisesti ulos rakennuksesta.</w:t>
      </w:r>
    </w:p>
    <w:p>
      <w:r>
        <w:rPr>
          <w:b/>
        </w:rPr>
        <w:t xml:space="preserve">Esimerkki 6.3983</w:t>
      </w:r>
    </w:p>
    <w:p>
      <w:r>
        <w:t xml:space="preserve">Otsikko: Nimi: Tanssiluokka. Lause 1: Annie osallistui eräänä vuonna tanssikurssille. Lause 2: Hän piti tanssikurssista. Lause 3: Hänen arvosanansa alkoivat heikentyä. Lause 4: Annien äiti ei ottanut häntä uudelleen luokalle.</w:t>
      </w:r>
    </w:p>
    <w:p>
      <w:r>
        <w:rPr>
          <w:b/>
        </w:rPr>
        <w:t xml:space="preserve">Tulos</w:t>
      </w:r>
    </w:p>
    <w:p>
      <w:r>
        <w:t xml:space="preserve">Elisabet oli hyvin yllättynyt, mutta hän rakasti miestä ilman sitäkin.</w:t>
      </w:r>
    </w:p>
    <w:p>
      <w:r>
        <w:rPr>
          <w:b/>
        </w:rPr>
        <w:t xml:space="preserve">Esimerkki 6.3984</w:t>
      </w:r>
    </w:p>
    <w:p>
      <w:r>
        <w:t xml:space="preserve">Otsikko: Nimi: Bird. Lause 1: Lintu nappasi madon. Lause 2: Se vei madon pesäänsä. Lause 3: Se syötti madon linnun poikaselle. Lause 4: Linnunpoikasella oli yhä nälkä.</w:t>
      </w:r>
    </w:p>
    <w:p>
      <w:r>
        <w:rPr>
          <w:b/>
        </w:rPr>
        <w:t xml:space="preserve">Tulos</w:t>
      </w:r>
    </w:p>
    <w:p>
      <w:r>
        <w:t xml:space="preserve">Hänen oli haettava lisää muutamassa minuutissa.</w:t>
      </w:r>
    </w:p>
    <w:p>
      <w:r>
        <w:rPr>
          <w:b/>
        </w:rPr>
        <w:t xml:space="preserve">Esimerkki 6.3985</w:t>
      </w:r>
    </w:p>
    <w:p>
      <w:r>
        <w:t xml:space="preserve">Nimike: häiriö. Lause 1: Miehellä oli häiriö. Lause 2: Hän selitti sen muille. Lause 3: Hän luuli ystäviensä ymmärtävän. Lause 4: Hänen ystävänsä olivat itse asiassa hämmentyneitä.</w:t>
      </w:r>
    </w:p>
    <w:p>
      <w:r>
        <w:rPr>
          <w:b/>
        </w:rPr>
        <w:t xml:space="preserve">Tulos</w:t>
      </w:r>
    </w:p>
    <w:p>
      <w:r>
        <w:t xml:space="preserve">Jane alkoi tehdä sitä sen sijaan, ja se tuntui hyvältä.</w:t>
      </w:r>
    </w:p>
    <w:p>
      <w:r>
        <w:rPr>
          <w:b/>
        </w:rPr>
        <w:t xml:space="preserve">Esimerkki 6.3986</w:t>
      </w:r>
    </w:p>
    <w:p>
      <w:r>
        <w:t xml:space="preserve">Otsikko: Nimi: Interventio. Lause 1: Kimillä oli alkoholiongelma. Lause 2: Hänen ystävänsä ja perheensä kokoontuivat auttamaan. Lause 3: He kaikki puhuivat Kimille ja yrittivät lohduttaa häntä. Lause 4: Kim ymmärsi, että he olivat oikeassa.</w:t>
      </w:r>
    </w:p>
    <w:p>
      <w:r>
        <w:rPr>
          <w:b/>
        </w:rPr>
        <w:t xml:space="preserve">Tulos</w:t>
      </w:r>
    </w:p>
    <w:p>
      <w:r>
        <w:t xml:space="preserve">Heillä on aina hauskaa.</w:t>
      </w:r>
    </w:p>
    <w:p>
      <w:r>
        <w:rPr>
          <w:b/>
        </w:rPr>
        <w:t xml:space="preserve">Esimerkki 6.3987</w:t>
      </w:r>
    </w:p>
    <w:p>
      <w:r>
        <w:t xml:space="preserve">Otsikko: Nimi: Bad Move. Lause 1: Henryllä oli tänään hammaslääkäriaika. Lause 2: Hän lähti kotoaan 30 minuuttia ennen tapaamista. Lause 3: Tiellä oli liikennettä. Lause 4: Siksi hän myöhästyi tapaamisesta.</w:t>
      </w:r>
    </w:p>
    <w:p>
      <w:r>
        <w:rPr>
          <w:b/>
        </w:rPr>
        <w:t xml:space="preserve">Tulos</w:t>
      </w:r>
    </w:p>
    <w:p>
      <w:r>
        <w:t xml:space="preserve">Andy oli raivoissaan siitä, että hän nousi sängystä väärän hälytyksen takia.</w:t>
      </w:r>
    </w:p>
    <w:p>
      <w:r>
        <w:rPr>
          <w:b/>
        </w:rPr>
        <w:t xml:space="preserve">Esimerkki 6.3988</w:t>
      </w:r>
    </w:p>
    <w:p>
      <w:r>
        <w:t xml:space="preserve">Otsikko: Dare. Lause 1: Jill leikki juhlissa totuutta tai uhmaa. Lause 2: Ja joku haastoi Jillin ajamaan päänsä. Lause 3: Jill pelkäsi sanoa ei. Lause 4: Kun Jill pääsi kotiin, hän joutui suuriin vaikeuksiin.</w:t>
      </w:r>
    </w:p>
    <w:p>
      <w:r>
        <w:rPr>
          <w:b/>
        </w:rPr>
        <w:t xml:space="preserve">Tulos</w:t>
      </w:r>
    </w:p>
    <w:p>
      <w:r>
        <w:t xml:space="preserve">Hän tienasi viisisataa dollaria.</w:t>
      </w:r>
    </w:p>
    <w:p>
      <w:r>
        <w:rPr>
          <w:b/>
        </w:rPr>
        <w:t xml:space="preserve">Esimerkki 6.3989</w:t>
      </w:r>
    </w:p>
    <w:p>
      <w:r>
        <w:t xml:space="preserve">Otsikko: Nimi: Painonpudotus. Lause 1: Helene oli juuri täyttänyt 70 vuotta. Lause 2: Hänen lääkärinsä sanoi, että hänen on laihdutettava. Lause 3: Hän liittyi seniorikeskuksen uintikurssille. Lause 4: Helene kävi treenaamassa kolme kertaa viikossa.</w:t>
      </w:r>
    </w:p>
    <w:p>
      <w:r>
        <w:rPr>
          <w:b/>
        </w:rPr>
        <w:t xml:space="preserve">Tulos</w:t>
      </w:r>
    </w:p>
    <w:p>
      <w:r>
        <w:t xml:space="preserve">Aloimme seurustella pian sen jälkeen.</w:t>
      </w:r>
    </w:p>
    <w:p>
      <w:r>
        <w:rPr>
          <w:b/>
        </w:rPr>
        <w:t xml:space="preserve">Esimerkki 6.3990</w:t>
      </w:r>
    </w:p>
    <w:p>
      <w:r>
        <w:t xml:space="preserve">Otsikko: Nimi: Opettaja. Lause 1: Ramos oli aina halunnut opettajaksi. Lause 2: Hän oli aina pitänyt työstä lapsesta asti. Lause 3: Koulussa ahkeroituaan hän meni yliopistoon. Lause 4: Hän sai myös hyvin palkattua työtä.</w:t>
      </w:r>
    </w:p>
    <w:p>
      <w:r>
        <w:rPr>
          <w:b/>
        </w:rPr>
        <w:t xml:space="preserve">Tulos</w:t>
      </w:r>
    </w:p>
    <w:p>
      <w:r>
        <w:t xml:space="preserve">Lopulta hän löysi sen pesukoneesta.</w:t>
      </w:r>
    </w:p>
    <w:p>
      <w:r>
        <w:rPr>
          <w:b/>
        </w:rPr>
        <w:t xml:space="preserve">Esimerkki 6.3991</w:t>
      </w:r>
    </w:p>
    <w:p>
      <w:r>
        <w:t xml:space="preserve">Otsikko: Nimi: Älä siirrä pekaanipuuta. Lause 1: John istutti pekaanipähkinöitä kolmen jalan välein. Lause 2: Ne itivät ja kasvoivat noin metrin pituisiksi. Lause 3: Hän varttoi uusiin taimiin paperikuoripuun. Lause 4: Hän yritti kaivautua hanajuuren pohjaan istuttaakseen yhden.</w:t>
      </w:r>
    </w:p>
    <w:p>
      <w:r>
        <w:rPr>
          <w:b/>
        </w:rPr>
        <w:t xml:space="preserve">Tulos</w:t>
      </w:r>
    </w:p>
    <w:p>
      <w:r>
        <w:t xml:space="preserve">Hän päätyi mielisairaalaan.</w:t>
      </w:r>
    </w:p>
    <w:p>
      <w:r>
        <w:rPr>
          <w:b/>
        </w:rPr>
        <w:t xml:space="preserve">Esimerkki 6.3992</w:t>
      </w:r>
    </w:p>
    <w:p>
      <w:r>
        <w:t xml:space="preserve">Otsikko: Nimi: Tarinoiden kirjoittaminen. Lause 1: Kun olin nuorempi, rakastin kirjoittaa tarinoita. Lause 2: Lempitarinani oli tarina, jonka olin kirjoittanut koirastani. Lause 3: Tarinassa minä ja koirani seikkailimme yhdessä. Lause 4: Näytin tarinan kaikille ystävilleni, ja he pitivät siitä.</w:t>
      </w:r>
    </w:p>
    <w:p>
      <w:r>
        <w:rPr>
          <w:b/>
        </w:rPr>
        <w:t xml:space="preserve">Tulos</w:t>
      </w:r>
    </w:p>
    <w:p>
      <w:r>
        <w:t xml:space="preserve">Ostin lipun kotiin hänen luottokortillaan.</w:t>
      </w:r>
    </w:p>
    <w:p>
      <w:r>
        <w:rPr>
          <w:b/>
        </w:rPr>
        <w:t xml:space="preserve">Esimerkki 6.3993</w:t>
      </w:r>
    </w:p>
    <w:p>
      <w:r>
        <w:t xml:space="preserve">Otsikko: Martinilla on mehiläisongelma. Lause 1: Martin on ulkona. Lause 2: Hän huomaa mehiläisparven tulevan hänen luokseen. Lause 3: Hän juoksee sisälle päästäkseen pois niiden luota. Lause 4: Hän suuntaa takaisin ulos mehiläispesun kanssa.</w:t>
      </w:r>
    </w:p>
    <w:p>
      <w:r>
        <w:rPr>
          <w:b/>
        </w:rPr>
        <w:t xml:space="preserve">Tulos</w:t>
      </w:r>
    </w:p>
    <w:p>
      <w:r>
        <w:t xml:space="preserve">Mutta se suli liian helposti.</w:t>
      </w:r>
    </w:p>
    <w:p>
      <w:r>
        <w:rPr>
          <w:b/>
        </w:rPr>
        <w:t xml:space="preserve">Esimerkki 6.3994</w:t>
      </w:r>
    </w:p>
    <w:p>
      <w:r>
        <w:t xml:space="preserve">Otsikko: Nimi: Tupakointi. Lause 1: Sisarentyttärelläni oli tapana tupakoida vieraillessaan kotonamme. Lause 2: Eräänä päivänä hän kurottautui tarttumaan johonkin. Lause 3: Hänen savukkeensa tuhka putosi ja poltti 5-vuotiaan poikani käden. Lause 4: Olin järkyttynyt, mutta en näyttänyt sitä.</w:t>
      </w:r>
    </w:p>
    <w:p>
      <w:r>
        <w:rPr>
          <w:b/>
        </w:rPr>
        <w:t xml:space="preserve">Tulos</w:t>
      </w:r>
    </w:p>
    <w:p>
      <w:r>
        <w:t xml:space="preserve">Pomoni oli hyvin tyytyväinen.</w:t>
      </w:r>
    </w:p>
    <w:p>
      <w:r>
        <w:rPr>
          <w:b/>
        </w:rPr>
        <w:t xml:space="preserve">Esimerkki 6.3995</w:t>
      </w:r>
    </w:p>
    <w:p>
      <w:r>
        <w:t xml:space="preserve">Otsikko: Nimi: Ei kofeiinia. Lause 1: Calvinilla oli sydänsairaus. Lause 2: Hänen lääkärinsä kielsi häntä juomasta kofeiinia. Lause 3: Calvin meni ravintolaan. Lause 4: Tarjoilija oli ottamassa hänen juomatilaustaan.</w:t>
      </w:r>
    </w:p>
    <w:p>
      <w:r>
        <w:rPr>
          <w:b/>
        </w:rPr>
        <w:t xml:space="preserve">Tulos</w:t>
      </w:r>
    </w:p>
    <w:p>
      <w:r>
        <w:t xml:space="preserve">Andre katseli, kun alligaattori ui pois hänen vieheensä kanssa.</w:t>
      </w:r>
    </w:p>
    <w:p>
      <w:r>
        <w:rPr>
          <w:b/>
        </w:rPr>
        <w:t xml:space="preserve">Esimerkki 6.3996</w:t>
      </w:r>
    </w:p>
    <w:p>
      <w:r>
        <w:t xml:space="preserve">Otsikko: Nimi: The Hair Dresser. Lause 1: Judyn tyttärentytär oli menossa naimisiin. Lause 2: Hän varasi ajan kampaajalle. Lause 3: Judy inhosi sitä, millaiset hänen hiuksensa olivat. Lause 4: Hänestä hän näytti kaikissa kuvissa kamalalta.</w:t>
      </w:r>
    </w:p>
    <w:p>
      <w:r>
        <w:rPr>
          <w:b/>
        </w:rPr>
        <w:t xml:space="preserve">Tulos</w:t>
      </w:r>
    </w:p>
    <w:p>
      <w:r>
        <w:t xml:space="preserve">Kolmen päivän sairaalajakson jälkeen Bill päätti, ettei hän enää koskaan hiihtäisi.</w:t>
      </w:r>
    </w:p>
    <w:p>
      <w:r>
        <w:rPr>
          <w:b/>
        </w:rPr>
        <w:t xml:space="preserve">Esimerkki 6.3997</w:t>
      </w:r>
    </w:p>
    <w:p>
      <w:r>
        <w:t xml:space="preserve">Otsikko: Nimi: Kalastaja. Lause 1: Ben ei ollut luonnostaan kalastaja - hän jumaloi kaloja lemmikkeinä! Lause 2: Mutta hän asui merenrantakylässä ja ansaitsi hyvin vähän rahaa. Lause 3: Hänen oli pakko turvautua kalastukseen, jotta hän voisi elättää perheensä. Lause 4: Pian hän kalasti poikansa kanssa joka viikonloppu.</w:t>
      </w:r>
    </w:p>
    <w:p>
      <w:r>
        <w:rPr>
          <w:b/>
        </w:rPr>
        <w:t xml:space="preserve">Tulos</w:t>
      </w:r>
    </w:p>
    <w:p>
      <w:r>
        <w:t xml:space="preserve">Tämä sai miehen tuntemaan itsensä entistä voimakkaammaksi.</w:t>
      </w:r>
    </w:p>
    <w:p>
      <w:r>
        <w:rPr>
          <w:b/>
        </w:rPr>
        <w:t xml:space="preserve">Esimerkki 6.3998</w:t>
      </w:r>
    </w:p>
    <w:p>
      <w:r>
        <w:t xml:space="preserve">Otsikko: Sarah on onnekas. Lause 1: Sarah etsi ylimääräistä rahaa. Lause 2: Hän oli halunnut ostaa uuden käsilaukun. Lause 3: Hän ajatteli pyytää isältään. Lause 4: Hän päätti mennä isänsä luokse.</w:t>
      </w:r>
    </w:p>
    <w:p>
      <w:r>
        <w:rPr>
          <w:b/>
        </w:rPr>
        <w:t xml:space="preserve">Tulos</w:t>
      </w:r>
    </w:p>
    <w:p>
      <w:r>
        <w:t xml:space="preserve">Jack seisoi siinä ällistyneenä, kun töykeä perhe pilkkasi häntä.</w:t>
      </w:r>
    </w:p>
    <w:p>
      <w:r>
        <w:rPr>
          <w:b/>
        </w:rPr>
        <w:t xml:space="preserve">Esimerkki 6.3999</w:t>
      </w:r>
    </w:p>
    <w:p>
      <w:r>
        <w:t xml:space="preserve">Otsikko: Nimi: Kirje. Lause 1: Simy kuuli äitinsä puhuvan isoäitinsä kanssa kadonneesta kirjeestä. Lause 2: Simy kysyi äidiltään, mitä oli tapahtunut. Lause 3: Hänen äitinsä sanoi, että hänen isoäitinsä oli kadottanut isoisältä tulleen erityisen kirjeen. Lause 4: Simy oli surullinen, mutta unohti sen pian leikkiessään.</w:t>
      </w:r>
    </w:p>
    <w:p>
      <w:r>
        <w:rPr>
          <w:b/>
        </w:rPr>
        <w:t xml:space="preserve">Tulos</w:t>
      </w:r>
    </w:p>
    <w:p>
      <w:r>
        <w:t xml:space="preserve">Tilasimme herkullisimman pizzan, mitä olimme koskaan syöneet!</w:t>
      </w:r>
    </w:p>
    <w:p>
      <w:r>
        <w:rPr>
          <w:b/>
        </w:rPr>
        <w:t xml:space="preserve">Esimerkki 6.4000</w:t>
      </w:r>
    </w:p>
    <w:p>
      <w:r>
        <w:t xml:space="preserve">Otsikko: Nimi: Kadonnut juoppo. Lause 1: Jim oli ulkona ystäviensä kanssa. Lause 2: Yksi heistä tykkäsi juoda itsensä liian humalaan. Lause 3: Hän karkasi yöllä ja eksyi keskustaan. Lause 4: Hänen ystävänsä etsivät häntä turhaan.</w:t>
      </w:r>
    </w:p>
    <w:p>
      <w:r>
        <w:rPr>
          <w:b/>
        </w:rPr>
        <w:t xml:space="preserve">Tulos</w:t>
      </w:r>
    </w:p>
    <w:p>
      <w:r>
        <w:t xml:space="preserve">Koska laboratoriovihkoni oli pilalla, minun oli heitettävä se pois.</w:t>
      </w:r>
    </w:p>
    <w:p>
      <w:r>
        <w:rPr>
          <w:b/>
        </w:rPr>
        <w:t xml:space="preserve">Esimerkki 6.4001</w:t>
      </w:r>
    </w:p>
    <w:p>
      <w:r>
        <w:t xml:space="preserve">Otsikko: Nimi: Kalastuskapteeni. Lause 1: Thomas oli höyrylaivan kapteeni. Lause 2: Hän löysi kalaa mistä tahansa, vain todistaakseen metallinsa. Lause 3: Eräänä päivänä hän jahtasi marliiniparvea suoraan myrskyyn. Lause 4: Thomasin vene taisteli myrskyä vastaan.</w:t>
      </w:r>
    </w:p>
    <w:p>
      <w:r>
        <w:rPr>
          <w:b/>
        </w:rPr>
        <w:t xml:space="preserve">Tulos</w:t>
      </w:r>
    </w:p>
    <w:p>
      <w:r>
        <w:t xml:space="preserve">Hän vakuutti minulle, että kaikki olisi hyvin, joten selvisin päivästä.</w:t>
      </w:r>
    </w:p>
    <w:p>
      <w:r>
        <w:rPr>
          <w:b/>
        </w:rPr>
        <w:t xml:space="preserve">Esimerkki 6.4002</w:t>
      </w:r>
    </w:p>
    <w:p>
      <w:r>
        <w:t xml:space="preserve">Nimike: tuhopoltto. Lause 1: Johannes oli pyromaani. Lause 2: Hän poltti monia asioita roskista puihin. Lause 3: Tällä kertaa hän päätti kokeilla talon polttamista. Lause 4: John jäi kiinni talon polttamisesta.</w:t>
      </w:r>
    </w:p>
    <w:p>
      <w:r>
        <w:rPr>
          <w:b/>
        </w:rPr>
        <w:t xml:space="preserve">Tulos</w:t>
      </w:r>
    </w:p>
    <w:p>
      <w:r>
        <w:t xml:space="preserve">Lopulta hän sylki omenan palan ulos.</w:t>
      </w:r>
    </w:p>
    <w:p>
      <w:r>
        <w:rPr>
          <w:b/>
        </w:rPr>
        <w:t xml:space="preserve">Esimerkki 6.4003</w:t>
      </w:r>
    </w:p>
    <w:p>
      <w:r>
        <w:t xml:space="preserve">Otsikko: Nimi: Elämäntapamuutos. Lause 1: Chuck oli ylipainoinen ja aina väsynyt siihen, ettei hänellä ollut tyttöystävää. Lause 2: Hän päätti tehdä joitakin elämäntapamuutoksia. Lause 3: Hän irtisanoi kaapeli-tv:n ja liittyi kuntosalille. Lause 4: Hän harrasti liikuntaa ja söi terveellisesti viiden kuukauden ajan.</w:t>
      </w:r>
    </w:p>
    <w:p>
      <w:r>
        <w:rPr>
          <w:b/>
        </w:rPr>
        <w:t xml:space="preserve">Tulos</w:t>
      </w:r>
    </w:p>
    <w:p>
      <w:r>
        <w:t xml:space="preserve">Hän hyppäsi järvestä ja pysyi ulkona.</w:t>
      </w:r>
    </w:p>
    <w:p>
      <w:r>
        <w:rPr>
          <w:b/>
        </w:rPr>
        <w:t xml:space="preserve">Esimerkki 6.4004</w:t>
      </w:r>
    </w:p>
    <w:p>
      <w:r>
        <w:t xml:space="preserve">Otsikko: Nimi: Goal. Lause 1: Miley pelasi jalkapalloa. Lause 2: Hän teki maalin. Lause 3: Muut joukkuetoverit nostivat hänet ilmaan. Lause 4: Hän oli liian painava, ja he kaatuivat.</w:t>
      </w:r>
    </w:p>
    <w:p>
      <w:r>
        <w:rPr>
          <w:b/>
        </w:rPr>
        <w:t xml:space="preserve">Tulos</w:t>
      </w:r>
    </w:p>
    <w:p>
      <w:r>
        <w:t xml:space="preserve">Kortilla ateria oli täysin ilmainen!</w:t>
      </w:r>
    </w:p>
    <w:p>
      <w:r>
        <w:rPr>
          <w:b/>
        </w:rPr>
        <w:t xml:space="preserve">Esimerkki 6.4005</w:t>
      </w:r>
    </w:p>
    <w:p>
      <w:r>
        <w:t xml:space="preserve">Otsikko: Nimi: Toimenpide. Lause 1: John halusi tietää, miten koirat voivat löytää elektronisia laitteita. Lause 2: Hän järjesti testin, jolla mitattiin muovista vapautuvia kemikaaleja. Lause 3: John käytti herkkää laitetta, joka pystyi havaitsemaan hajuja. Lause 4: Hän havaitsi, että muovilaitteet erittivät tiettyä kemikaalia hajotessaan.</w:t>
      </w:r>
    </w:p>
    <w:p>
      <w:r>
        <w:rPr>
          <w:b/>
        </w:rPr>
        <w:t xml:space="preserve">Tulos</w:t>
      </w:r>
    </w:p>
    <w:p>
      <w:r>
        <w:t xml:space="preserve">Se oli yksinkertaisesti liikaa hänelle, ja hän murtui.</w:t>
      </w:r>
    </w:p>
    <w:p>
      <w:r>
        <w:rPr>
          <w:b/>
        </w:rPr>
        <w:t xml:space="preserve">Esimerkki 6.4006</w:t>
      </w:r>
    </w:p>
    <w:p>
      <w:r>
        <w:t xml:space="preserve">Otsikko: Nimi: Rikkinäinen akseli. Lause 1: Tom osti uuden maastokuorma-auton. Lause 2: Hän oli innoissaan päästäkseen maastoon. Lause 3: Ensimmäisellä retkellään hän meni liian kovaa. Lause 4: Tom rikkoi auton akselin.</w:t>
      </w:r>
    </w:p>
    <w:p>
      <w:r>
        <w:rPr>
          <w:b/>
        </w:rPr>
        <w:t xml:space="preserve">Tulos</w:t>
      </w:r>
    </w:p>
    <w:p>
      <w:r>
        <w:t xml:space="preserve">Tim teki heidän kanssaan suunnitelmia hengailusta ja ystävystyi heidän kanssaan.</w:t>
      </w:r>
    </w:p>
    <w:p>
      <w:r>
        <w:rPr>
          <w:b/>
        </w:rPr>
        <w:t xml:space="preserve">Esimerkki 6.4007</w:t>
      </w:r>
    </w:p>
    <w:p>
      <w:r>
        <w:t xml:space="preserve">Otsikko: Nimi: Sirkat. Lause 1: Minulla oli tapana kalastaa lammessa taloni takana. Lause 2: Minä sain sirkalla kiinni harjuksen. Lause 3: Ojan lähellä asui jättiläissirkkoja. Lause 4: Yritin kalastaa niiden kanssa.</w:t>
      </w:r>
    </w:p>
    <w:p>
      <w:r>
        <w:rPr>
          <w:b/>
        </w:rPr>
        <w:t xml:space="preserve">Tulos</w:t>
      </w:r>
    </w:p>
    <w:p>
      <w:r>
        <w:t xml:space="preserve">Sain kaupasta ilmaisia koiranruokanäytteitä, jotta hän saisi ruokaa.</w:t>
      </w:r>
    </w:p>
    <w:p>
      <w:r>
        <w:rPr>
          <w:b/>
        </w:rPr>
        <w:t xml:space="preserve">Esimerkki 6.4008</w:t>
      </w:r>
    </w:p>
    <w:p>
      <w:r>
        <w:t xml:space="preserve">Otsikko: Nimi: Hylly. Lause 1: Travis tarvitsi lisää säilytystilaa makuuhuoneeseensa. Lause 2: Hän rakensi hyllyn huolellisesti. Lause 3: Siihen hän pystyi laittamaan kaikki t-paitansa ja shortsinsa. Lause 4: Hänen huoneensa tuntui järjestäytyneemmältä.</w:t>
      </w:r>
    </w:p>
    <w:p>
      <w:r>
        <w:rPr>
          <w:b/>
        </w:rPr>
        <w:t xml:space="preserve">Tulos</w:t>
      </w:r>
    </w:p>
    <w:p>
      <w:r>
        <w:t xml:space="preserve">Billin oli rakennettava se uudelleen.</w:t>
      </w:r>
    </w:p>
    <w:p>
      <w:r>
        <w:rPr>
          <w:b/>
        </w:rPr>
        <w:t xml:space="preserve">Esimerkki 6.4009</w:t>
      </w:r>
    </w:p>
    <w:p>
      <w:r>
        <w:t xml:space="preserve">Otsikko: Nimi: Hyvä täti. Lause 1: Aaliyah rakasti tehdä asioita tätinsä kanssa, koska hänen tätinsä oli hauska. Lause 2: Hänen äitinsä jätti hänet, kun hän oli kaksivuotias. Lause 3: Jodi, hänen tätinsä, rakasti Aaliyahia kuin omaa tytärtään. Lause 4: Koska hän nyt halusi tyttärensä, Aaliyahin äiti tuli käymään Jodin luona.</w:t>
      </w:r>
    </w:p>
    <w:p>
      <w:r>
        <w:rPr>
          <w:b/>
        </w:rPr>
        <w:t xml:space="preserve">Tulos</w:t>
      </w:r>
    </w:p>
    <w:p>
      <w:r>
        <w:t xml:space="preserve">Hän löysi lopulta englanninkielisen kirjallisen ohjeen, jota hän saattoi lukea.</w:t>
      </w:r>
    </w:p>
    <w:p>
      <w:r>
        <w:rPr>
          <w:b/>
        </w:rPr>
        <w:t xml:space="preserve">Esimerkki 6.4010</w:t>
      </w:r>
    </w:p>
    <w:p>
      <w:r>
        <w:t xml:space="preserve">Otsikko: Nimi: The Vacation. Lause 1: Perheellä oli ollut viime aikoina niin kiireitä. Lause 2: He lähtivät lomalle, jotta he saisivat yhteyden toisiinsa. Lause 3: He viettivät niin paljon aikaa yhdessä sillä viikolla. Lause 4: He kävivät huvipuistossa.</w:t>
      </w:r>
    </w:p>
    <w:p>
      <w:r>
        <w:rPr>
          <w:b/>
        </w:rPr>
        <w:t xml:space="preserve">Tulos</w:t>
      </w:r>
    </w:p>
    <w:p>
      <w:r>
        <w:t xml:space="preserve">Brad sai lopulta potkut manageriltaan.</w:t>
      </w:r>
    </w:p>
    <w:p>
      <w:r>
        <w:rPr>
          <w:b/>
        </w:rPr>
        <w:t xml:space="preserve">Esimerkki 6.4011</w:t>
      </w:r>
    </w:p>
    <w:p>
      <w:r>
        <w:t xml:space="preserve">Otsikko: George and the Sign. Lause 1: George varasti stop-merkin tiensä päästä. Lause 2: Eräänä yönä hän kuuli kovan äänen. Lause 3: Auto oli ajanut stop-merkin ohi. Lause 4: Auto törmäsi toiseen ajoneuvoon.</w:t>
      </w:r>
    </w:p>
    <w:p>
      <w:r>
        <w:rPr>
          <w:b/>
        </w:rPr>
        <w:t xml:space="preserve">Tulos</w:t>
      </w:r>
    </w:p>
    <w:p>
      <w:r>
        <w:t xml:space="preserve">Minusta tuntui kauhealta, että olin kysynyt tädiltäni hänen pojastaan.</w:t>
      </w:r>
    </w:p>
    <w:p>
      <w:r>
        <w:rPr>
          <w:b/>
        </w:rPr>
        <w:t xml:space="preserve">Esimerkki 6.4012</w:t>
      </w:r>
    </w:p>
    <w:p>
      <w:r>
        <w:t xml:space="preserve">Otsikko: Nimi: Uusi albumi. Lause 1: Susie sai syntymäpäivälahjan. Lause 2: Se oli albumi. Lause 3: Hän ei ollut koskaan ennen kuullut sitä. Lause 4: Kun hän laittoi sen tietokoneeseen, hän ei voinut uskoa sitä.</w:t>
      </w:r>
    </w:p>
    <w:p>
      <w:r>
        <w:rPr>
          <w:b/>
        </w:rPr>
        <w:t xml:space="preserve">Tulos</w:t>
      </w:r>
    </w:p>
    <w:p>
      <w:r>
        <w:t xml:space="preserve">Isä nukahti ennen poikaansa.</w:t>
      </w:r>
    </w:p>
    <w:p>
      <w:r>
        <w:rPr>
          <w:b/>
        </w:rPr>
        <w:t xml:space="preserve">Esimerkki 6.4013</w:t>
      </w:r>
    </w:p>
    <w:p>
      <w:r>
        <w:t xml:space="preserve">Otsikko: Nimi: Ensimmäiset treffit. Lause 1: Chance oli matkalla ensimmäisille treffeilleen. Lause 2: Se oli hänen ihastuksensa Sandran kanssa, jota hän oli rakastanut kolmannelta luokalta lähtien. Lause 3: Hän oli hermostunut, mutta enemmänkin innoissaan. Lause 4: Hän soitti Sandran kotikelloa noutaakseen hänet.</w:t>
      </w:r>
    </w:p>
    <w:p>
      <w:r>
        <w:rPr>
          <w:b/>
        </w:rPr>
        <w:t xml:space="preserve">Tulos</w:t>
      </w:r>
    </w:p>
    <w:p>
      <w:r>
        <w:t xml:space="preserve">Vaikka hän onnistui repussaan, hänen olkapäänsä repeytyi prosessissa.</w:t>
      </w:r>
    </w:p>
    <w:p>
      <w:r>
        <w:rPr>
          <w:b/>
        </w:rPr>
        <w:t xml:space="preserve">Esimerkki 6.4014</w:t>
      </w:r>
    </w:p>
    <w:p>
      <w:r>
        <w:t xml:space="preserve">Otsikko: Nimi: The Ring. Lause 1: Päivä oli vihdoin koittanut. Lause 2: John oli hermostunut. Lause 3: Hän aikoi kosia tyttöystäväänsä. Lause 4: Hän polvistui.</w:t>
      </w:r>
    </w:p>
    <w:p>
      <w:r>
        <w:rPr>
          <w:b/>
        </w:rPr>
        <w:t xml:space="preserve">Tulos</w:t>
      </w:r>
    </w:p>
    <w:p>
      <w:r>
        <w:t xml:space="preserve">Hän pyrki voittamaan heidät ja rynnisti maaliin ensimmäisenä.</w:t>
      </w:r>
    </w:p>
    <w:p>
      <w:r>
        <w:rPr>
          <w:b/>
        </w:rPr>
        <w:t xml:space="preserve">Esimerkki 6.4015</w:t>
      </w:r>
    </w:p>
    <w:p>
      <w:r>
        <w:t xml:space="preserve">Otsikko: Nimi: Perintö. Lause 1: Ystäväni äiti oli jäänyt perinnöttömäksi. Lause 2: Hän oli puolalainen, joka meni naimisiin italialaisen kanssa. Lause 3: Hänen isänsä oli hyvin toimeentuleva. Lause 4: Myöhemmin elämässään hän teki tyttärensä kanssa sovinnon.</w:t>
      </w:r>
    </w:p>
    <w:p>
      <w:r>
        <w:rPr>
          <w:b/>
        </w:rPr>
        <w:t xml:space="preserve">Tulos</w:t>
      </w:r>
    </w:p>
    <w:p>
      <w:r>
        <w:t xml:space="preserve">Hän erosi miehestä.</w:t>
      </w:r>
    </w:p>
    <w:p>
      <w:r>
        <w:rPr>
          <w:b/>
        </w:rPr>
        <w:t xml:space="preserve">Esimerkki 6.4016</w:t>
      </w:r>
    </w:p>
    <w:p>
      <w:r>
        <w:t xml:space="preserve">Otsikko: Nimi: Uudet sukat. Lause 1: Katie tarvitsi uudet sukat. Lause 2: Hän ei halunnut kysyä äidiltään. Lause 3: Hän päätti ostaa ne itse. Lause 4: Hän meni kassalle, eikä hänellä ollut tarpeeksi.</w:t>
      </w:r>
    </w:p>
    <w:p>
      <w:r>
        <w:rPr>
          <w:b/>
        </w:rPr>
        <w:t xml:space="preserve">Tulos</w:t>
      </w:r>
    </w:p>
    <w:p>
      <w:r>
        <w:t xml:space="preserve">Samin keksin sisällä ei ollut yhtä vaan kahta onnea!</w:t>
      </w:r>
    </w:p>
    <w:p>
      <w:r>
        <w:rPr>
          <w:b/>
        </w:rPr>
        <w:t xml:space="preserve">Esimerkki 6.4017</w:t>
      </w:r>
    </w:p>
    <w:p>
      <w:r>
        <w:t xml:space="preserve">Otsikko: Romano!. Lause 1: Tein eilen illalla spagettia. Lause 2: Kävin jääkaapissa hakemassa Romano-juustoa, jota rakastan! Lause 3: Suureksi pettymyksekseni minulla ei ollut sitä. Lause 4: Ajattelin, että raastettu cheddar voisi korvata sen.</w:t>
      </w:r>
    </w:p>
    <w:p>
      <w:r>
        <w:rPr>
          <w:b/>
        </w:rPr>
        <w:t xml:space="preserve">Tulos</w:t>
      </w:r>
    </w:p>
    <w:p>
      <w:r>
        <w:t xml:space="preserve">Tom joutui lopulta hankkiutumaan eroon lelusta.</w:t>
      </w:r>
    </w:p>
    <w:p>
      <w:r>
        <w:rPr>
          <w:b/>
        </w:rPr>
        <w:t xml:space="preserve">Esimerkki 6.4018</w:t>
      </w:r>
    </w:p>
    <w:p>
      <w:r>
        <w:t xml:space="preserve">Otsikko: Nimi: Gladyss. Lause 1: Gladyss kurkisti sumuisen ikkunan läpi. Lause 2: Hän näki saunassa alastoman miehen. Lause 3: Gladyss haukkoi henkeään, koska sauna oli vain naisille. Lause 4: Hän astui sisään päättäen antaa miehelle selkäänsä.</w:t>
      </w:r>
    </w:p>
    <w:p>
      <w:r>
        <w:rPr>
          <w:b/>
        </w:rPr>
        <w:t xml:space="preserve">Tulos</w:t>
      </w:r>
    </w:p>
    <w:p>
      <w:r>
        <w:t xml:space="preserve">Lopulta Amy päätti syödä murojaan ilman maitoa.</w:t>
      </w:r>
    </w:p>
    <w:p>
      <w:r>
        <w:rPr>
          <w:b/>
        </w:rPr>
        <w:t xml:space="preserve">Esimerkki 6.4019</w:t>
      </w:r>
    </w:p>
    <w:p>
      <w:r>
        <w:t xml:space="preserve">Otsikko: Nimi: Valokuvan lähettäminen sähköpostitse. Lause 1: Kävin eilen lounaalla vanhan ystäväni kanssa. Lause 2: Otin meistä valokuvan hänen puhelimellaan. Lause 3: Pyysin ystävääni lähettämään kuvan minulle sähköpostitse. Lause 4: Hän yritti kahdesti, mutta en saanut kuvaa.</w:t>
      </w:r>
    </w:p>
    <w:p>
      <w:r>
        <w:rPr>
          <w:b/>
        </w:rPr>
        <w:t xml:space="preserve">Tulos</w:t>
      </w:r>
    </w:p>
    <w:p>
      <w:r>
        <w:t xml:space="preserve">Hän löysi lounaslaatikkonsa seuraavana päivänä.</w:t>
      </w:r>
    </w:p>
    <w:p>
      <w:r>
        <w:rPr>
          <w:b/>
        </w:rPr>
        <w:t xml:space="preserve">Esimerkki 6.4020</w:t>
      </w:r>
    </w:p>
    <w:p>
      <w:r>
        <w:t xml:space="preserve">Otsikko: Nimi: Vetoketju alas. Lause 1: Danin oli todella käytävä vessassa ennen lennolle lähtöä. Lause 2: Kun Dan oli vessassa, hän kuuli kutsun nousta lennolleen. Lause 3: Dan tarttui matkalaukkuunsa ja ryntäsi ulos kylpyhuoneesta. Lause 4: Kun Dan pääsi portille, eräs matkustaja kertoi Danille, että hänen vetoketjunsa oli auki.</w:t>
      </w:r>
    </w:p>
    <w:p>
      <w:r>
        <w:rPr>
          <w:b/>
        </w:rPr>
        <w:t xml:space="preserve">Tulos</w:t>
      </w:r>
    </w:p>
    <w:p>
      <w:r>
        <w:t xml:space="preserve">Ja hän käytti paloja siipinä.</w:t>
      </w:r>
    </w:p>
    <w:p>
      <w:r>
        <w:rPr>
          <w:b/>
        </w:rPr>
        <w:t xml:space="preserve">Esimerkki 6.4021</w:t>
      </w:r>
    </w:p>
    <w:p>
      <w:r>
        <w:t xml:space="preserve">Otsikko: Nimi: Grabbed. Lause 1: Hän nousi vihaisena ylös. Lause 2: Hän tarttui käsilaukkuunsa. Lause 3: Hän tarttui avaimiinsa. Lause 4: Hän juoksi ulos talosta.</w:t>
      </w:r>
    </w:p>
    <w:p>
      <w:r>
        <w:rPr>
          <w:b/>
        </w:rPr>
        <w:t xml:space="preserve">Tulos</w:t>
      </w:r>
    </w:p>
    <w:p>
      <w:r>
        <w:t xml:space="preserve">Tyttö ei kuitenkaan huomannut sitä, ja Xavier poistui hiljaa huoneesta.</w:t>
      </w:r>
    </w:p>
    <w:p>
      <w:r>
        <w:rPr>
          <w:b/>
        </w:rPr>
        <w:t xml:space="preserve">Esimerkki 6.4022</w:t>
      </w:r>
    </w:p>
    <w:p>
      <w:r>
        <w:t xml:space="preserve">Otsikko: Nimi: Erican marjat. Lause 1: Erica lähti pyöräretkelle. Lause 2: Hän näki matkallaan useita marjapensaita. Lause 3: Hän päätti paluumatkalla pysähtyä ja poimia marjoja yhdestä. Lause 4: Erica vei marjat kotiin ja purkitti niistä hilloa.</w:t>
      </w:r>
    </w:p>
    <w:p>
      <w:r>
        <w:rPr>
          <w:b/>
        </w:rPr>
        <w:t xml:space="preserve">Tulos</w:t>
      </w:r>
    </w:p>
    <w:p>
      <w:r>
        <w:t xml:space="preserve">Pian toinen kuljettaja otettiin kiinni ja pidätettiin.</w:t>
      </w:r>
    </w:p>
    <w:p>
      <w:r>
        <w:rPr>
          <w:b/>
        </w:rPr>
        <w:t xml:space="preserve">Esimerkki 6.4023</w:t>
      </w:r>
    </w:p>
    <w:p>
      <w:r>
        <w:t xml:space="preserve">Otsikko: Nimi: Bedtime Stories. Lause 1: Tim rakasti vanhempiaan. Lause 2: He lukivat hänelle aina ennen nukkumaanmenoa. Lause 3: Tim valvoi sen vuoksi pidempään kuin olisi pitänyt. Lause 4: Lopulta hänen vanhempansa alkoivat lukea hänelle aikaisemmin.</w:t>
      </w:r>
    </w:p>
    <w:p>
      <w:r>
        <w:rPr>
          <w:b/>
        </w:rPr>
        <w:t xml:space="preserve">Tulos</w:t>
      </w:r>
    </w:p>
    <w:p>
      <w:r>
        <w:t xml:space="preserve">Albertson päätti lopettaa ottelun lyömällä asiakasta päähän.</w:t>
      </w:r>
    </w:p>
    <w:p>
      <w:r>
        <w:rPr>
          <w:b/>
        </w:rPr>
        <w:t xml:space="preserve">Esimerkki 6.4024</w:t>
      </w:r>
    </w:p>
    <w:p>
      <w:r>
        <w:t xml:space="preserve">Otsikko: Nimi: Maine. Lause 1: Leanna oli luokkansa fiksuin oppilas, mikään ei ollut vaikeaa. Lause 2: Hänestä kasvoi ylimielinen henkilö, joka perustui hänen akateemiseen taitavuuteensa. Lause 3: Hän piti siitä, että monet hänen ystävistään olivat kateellisia huomiosta. Lause 4: Eräänä päivänä hänen paras ystävänsä sai hänet kiinni huijaamisesta ja kertoi siitä kaikille.</w:t>
      </w:r>
    </w:p>
    <w:p>
      <w:r>
        <w:rPr>
          <w:b/>
        </w:rPr>
        <w:t xml:space="preserve">Tulos</w:t>
      </w:r>
    </w:p>
    <w:p>
      <w:r>
        <w:t xml:space="preserve">Nautimme siis keskustelustamme, vaikka olin ainoa, joka söi.</w:t>
      </w:r>
    </w:p>
    <w:p>
      <w:r>
        <w:rPr>
          <w:b/>
        </w:rPr>
        <w:t xml:space="preserve">Esimerkki 6.4025</w:t>
      </w:r>
    </w:p>
    <w:p>
      <w:r>
        <w:t xml:space="preserve">Otsikko: Nimi: Nimenmuutos. Lause 1: Tim vihasi nimeään. Lause 2: Hän halusi aina muuttaa sen. Lause 3: Kun hän oli tarpeeksi vanha, hän sai paperit sitä varten. Lause 4: Tutkittuaan ja mietittyään asiaa hän muutti mielensä.</w:t>
      </w:r>
    </w:p>
    <w:p>
      <w:r>
        <w:rPr>
          <w:b/>
        </w:rPr>
        <w:t xml:space="preserve">Tulos</w:t>
      </w:r>
    </w:p>
    <w:p>
      <w:r>
        <w:t xml:space="preserve">Hän ei voinut uskoa, että hänellä oli vihdoin auto.</w:t>
      </w:r>
    </w:p>
    <w:p>
      <w:r>
        <w:rPr>
          <w:b/>
        </w:rPr>
        <w:t xml:space="preserve">Esimerkki 6.4026</w:t>
      </w:r>
    </w:p>
    <w:p>
      <w:r>
        <w:t xml:space="preserve">Otsikko: Nimi: Uudet ystävät. Lause 1: Davidilla ei ollut paljon ystäviä. Lause 2: Hän oli yksinäinen. Lause 3: Hän päätti liittyä koulun jälkeiseen Pokemon-kerhoon. Lause 4: David tapasi paljon uusia ihmisiä, joilla oli yhteisiä kiinnostuksen kohteita.</w:t>
      </w:r>
    </w:p>
    <w:p>
      <w:r>
        <w:rPr>
          <w:b/>
        </w:rPr>
        <w:t xml:space="preserve">Tulos</w:t>
      </w:r>
    </w:p>
    <w:p>
      <w:r>
        <w:t xml:space="preserve">Kim piti kissanpentua lähes kaksi viikkoa ennen kuin äiti löysi sen!</w:t>
      </w:r>
    </w:p>
    <w:p>
      <w:r>
        <w:rPr>
          <w:b/>
        </w:rPr>
        <w:t xml:space="preserve">Esimerkki 6.4027</w:t>
      </w:r>
    </w:p>
    <w:p>
      <w:r>
        <w:t xml:space="preserve">Otsikko: Nimi: Varpaankynsi. Lause 1: Kellyn varpaankynsissä oli repeämä. Lause 2: Hän alkoi aamulla laittaa sukkia jalkaan. Lause 3: Sukkien lanka veti varpaankynnen takaisin. Lause 4: Kelly huusi kivusta.</w:t>
      </w:r>
    </w:p>
    <w:p>
      <w:r>
        <w:rPr>
          <w:b/>
        </w:rPr>
        <w:t xml:space="preserve">Tulos</w:t>
      </w:r>
    </w:p>
    <w:p>
      <w:r>
        <w:t xml:space="preserve">Hän oli täydellisyyden perikuva.</w:t>
      </w:r>
    </w:p>
    <w:p>
      <w:r>
        <w:rPr>
          <w:b/>
        </w:rPr>
        <w:t xml:space="preserve">Esimerkki 6.4028</w:t>
      </w:r>
    </w:p>
    <w:p>
      <w:r>
        <w:t xml:space="preserve">Otsikko: Nimi: Jalkapallon heitto. Lause 1: Johnny rakasti jalkapalloa. Lause 2: Hän rakasti myös haasteita. Lause 3: Ystävä Bruce halusi nähdä, kuka heittää kauimmaksi. Lause 4: He heittivät kumpikin 10 syöttöä.</w:t>
      </w:r>
    </w:p>
    <w:p>
      <w:r>
        <w:rPr>
          <w:b/>
        </w:rPr>
        <w:t xml:space="preserve">Tulos</w:t>
      </w:r>
    </w:p>
    <w:p>
      <w:r>
        <w:t xml:space="preserve">He peittivät työnsä ja lähtivät.</w:t>
      </w:r>
    </w:p>
    <w:p>
      <w:r>
        <w:rPr>
          <w:b/>
        </w:rPr>
        <w:t xml:space="preserve">Esimerkki 6.4029</w:t>
      </w:r>
    </w:p>
    <w:p>
      <w:r>
        <w:t xml:space="preserve">Otsikko: Nimi: Kärrynpyörä. Lause 1: Tyttö oli harrastanut voimistelua viisi vuotta. Lause 2: Hän ei vieläkään osannut kärrynpyörää! Lause 3: Hän teki töitä ja teki töitä, mutta ei saanut sitä aikaiseksi. Lause 4: Hänen voimisteluvalmentajansa kehotti häntä harjoittelemaan enemmän kotona.</w:t>
      </w:r>
    </w:p>
    <w:p>
      <w:r>
        <w:rPr>
          <w:b/>
        </w:rPr>
        <w:t xml:space="preserve">Tulos</w:t>
      </w:r>
    </w:p>
    <w:p>
      <w:r>
        <w:t xml:space="preserve">Nyt he voivat lämmittää illallisen nopeasti joka ilta.</w:t>
      </w:r>
    </w:p>
    <w:p>
      <w:r>
        <w:rPr>
          <w:b/>
        </w:rPr>
        <w:t xml:space="preserve">Esimerkki 6.4030</w:t>
      </w:r>
    </w:p>
    <w:p>
      <w:r>
        <w:t xml:space="preserve">Otsikko: Nimi: Aikainen nukkumaanmeno. Lause 1: Kim yritti korjata nukkumisaikatauluaan. Lause 2: Hän otti unilääkkeitä ja meni aikaisin nukkumaan. Lause 3: Hän sai nukahtaa pian sen jälkeen. Lause 4: Seuraavana aamuna hän heräsi hieman myöhään ja tokkuraisena.</w:t>
      </w:r>
    </w:p>
    <w:p>
      <w:r>
        <w:rPr>
          <w:b/>
        </w:rPr>
        <w:t xml:space="preserve">Tulos</w:t>
      </w:r>
    </w:p>
    <w:p>
      <w:r>
        <w:t xml:space="preserve">Se hajosi ja sai kissan kiljumaan.</w:t>
      </w:r>
    </w:p>
    <w:p>
      <w:r>
        <w:rPr>
          <w:b/>
        </w:rPr>
        <w:t xml:space="preserve">Esimerkki 6.4031</w:t>
      </w:r>
    </w:p>
    <w:p>
      <w:r>
        <w:t xml:space="preserve">Otsikko: Otsikko: Munasolujen luovuttaja. Lause 1: Serkkuni Joi sai kolme lasta. Lause 2: Eräänä päivänä eräs talon naapuri kysyi häneltä kysymyksen. Lause 3: Hän halusi tietää, myisikö Joi hänelle munasolun 40 000 dollarilla. Lause 4: Hän yritti saada lasta miehensä kanssa.</w:t>
      </w:r>
    </w:p>
    <w:p>
      <w:r>
        <w:rPr>
          <w:b/>
        </w:rPr>
        <w:t xml:space="preserve">Tulos</w:t>
      </w:r>
    </w:p>
    <w:p>
      <w:r>
        <w:t xml:space="preserve">Taksi toi Johnin takaisin kotiinsa.</w:t>
      </w:r>
    </w:p>
    <w:p>
      <w:r>
        <w:rPr>
          <w:b/>
        </w:rPr>
        <w:t xml:space="preserve">Esimerkki 6.4032</w:t>
      </w:r>
    </w:p>
    <w:p>
      <w:r>
        <w:t xml:space="preserve">Otsikko: Nimi: Autolainat. Lause 1: Justin tarvitsi uuden auton. Lause 2: Hän meni autoliikkeeseen katsomaan vaihtoehtoja. Lause 3: Myyjä sanoi, että hän ei ollut oikeutettu rahoitukseen. Lause 4: Justin yritti hakea rahoitusta muista paikoista.</w:t>
      </w:r>
    </w:p>
    <w:p>
      <w:r>
        <w:rPr>
          <w:b/>
        </w:rPr>
        <w:t xml:space="preserve">Tulos</w:t>
      </w:r>
    </w:p>
    <w:p>
      <w:r>
        <w:t xml:space="preserve">Hän piti niistä niin paljon, että he päättivät mennä naimisiin.</w:t>
      </w:r>
    </w:p>
    <w:p>
      <w:r>
        <w:rPr>
          <w:b/>
        </w:rPr>
        <w:t xml:space="preserve">Esimerkki 6.4033</w:t>
      </w:r>
    </w:p>
    <w:p>
      <w:r>
        <w:t xml:space="preserve">Otsikko: Nimi: Kompromissi. Lause 1: Eliza harjoitteli vakavissaan pianonsoittoa. Lause 2: Hän heräsi joka päivä kaksi tuntia ennen aamunkoittoa. Lause 3: Eliza sai pianonsoitonopettajaltaan paljon kiitosta eikä uskaltanut vaihtaa. Lause 4: Mutta Eliza oli uupunut ja halusi vain pitää hauskaa.</w:t>
      </w:r>
    </w:p>
    <w:p>
      <w:r>
        <w:rPr>
          <w:b/>
        </w:rPr>
        <w:t xml:space="preserve">Tulos</w:t>
      </w:r>
    </w:p>
    <w:p>
      <w:r>
        <w:t xml:space="preserve">Miranda voitti.</w:t>
      </w:r>
    </w:p>
    <w:p>
      <w:r>
        <w:rPr>
          <w:b/>
        </w:rPr>
        <w:t xml:space="preserve">Esimerkki 6.4034</w:t>
      </w:r>
    </w:p>
    <w:p>
      <w:r>
        <w:t xml:space="preserve">Otsikko: Nimi: The Bug Bite. Lause 1: Jessica oli kesällä viikon ajan perheensä kanssa retkeilemässä. Lause 2: Hän tiesi, että siellä olisi ötököitä, koska he olivat suolla. Lause 3: Hän oli tarpeeksi fiksu ottaakseen mukaan ylimääräistä hyönteissumutetta, jotta hän olisi turvassa. Lause 4: Eräänä yönä hän oli liian laiska hakemaan sitä teltasta.</w:t>
      </w:r>
    </w:p>
    <w:p>
      <w:r>
        <w:rPr>
          <w:b/>
        </w:rPr>
        <w:t xml:space="preserve">Tulos</w:t>
      </w:r>
    </w:p>
    <w:p>
      <w:r>
        <w:t xml:space="preserve">Nyt hänen pihansa näytti vielä pahemmalta!</w:t>
      </w:r>
    </w:p>
    <w:p>
      <w:r>
        <w:rPr>
          <w:b/>
        </w:rPr>
        <w:t xml:space="preserve">Esimerkki 6.4035</w:t>
      </w:r>
    </w:p>
    <w:p>
      <w:r>
        <w:t xml:space="preserve">Otsikko: Leo pelastaa koiran. Lause 1: Leo kävelee kotiin. Lause 2: Hän näkee puuhun juuttuneen koiran. Lause 3: Hän vapauttaa koiran puusta. Lause 4: Koira juoksee karkuun.</w:t>
      </w:r>
    </w:p>
    <w:p>
      <w:r>
        <w:rPr>
          <w:b/>
        </w:rPr>
        <w:t xml:space="preserve">Tulos</w:t>
      </w:r>
    </w:p>
    <w:p>
      <w:r>
        <w:t xml:space="preserve">Muutaman viikon kuluttua hän oli lukenut koko kirjan.</w:t>
      </w:r>
    </w:p>
    <w:p>
      <w:r>
        <w:rPr>
          <w:b/>
        </w:rPr>
        <w:t xml:space="preserve">Esimerkki 6.4036</w:t>
      </w:r>
    </w:p>
    <w:p>
      <w:r>
        <w:t xml:space="preserve">Otsikko: Hän ei tehnyt sitä. Lause 1: Lucy oli myöhäisvuorossa vaatekaupassa. Lause 2: Hän inhosi yövuorotyötä. Lause 3: Eräs asiakas tuli sisään ja heitti kaikki vaatteet lattialle. Lause 4: Lucy oli raivoissaan.</w:t>
      </w:r>
    </w:p>
    <w:p>
      <w:r>
        <w:rPr>
          <w:b/>
        </w:rPr>
        <w:t xml:space="preserve">Tulos</w:t>
      </w:r>
    </w:p>
    <w:p>
      <w:r>
        <w:t xml:space="preserve">Meillä kaikilla oli hauskaa heittää ruokaa.</w:t>
      </w:r>
    </w:p>
    <w:p>
      <w:r>
        <w:rPr>
          <w:b/>
        </w:rPr>
        <w:t xml:space="preserve">Esimerkki 6.4037</w:t>
      </w:r>
    </w:p>
    <w:p>
      <w:r>
        <w:t xml:space="preserve">Otsikko: Karina söi omenan. Lause 1: Karina syö hedelmiä päivittäin. Lause 2: Karina pitää omenoista, appelsiineista, kiiveistä ja marjoista. Lause 3: Tänään Karina söi omenan. Lause 4: Karinan omena oli punainen ja hyvin makea.</w:t>
      </w:r>
    </w:p>
    <w:p>
      <w:r>
        <w:rPr>
          <w:b/>
        </w:rPr>
        <w:t xml:space="preserve">Tulos</w:t>
      </w:r>
    </w:p>
    <w:p>
      <w:r>
        <w:t xml:space="preserve">Lopulta he huomasivat rauniot ja löysivät kadonneen kaupungin!</w:t>
      </w:r>
    </w:p>
    <w:p>
      <w:r>
        <w:rPr>
          <w:b/>
        </w:rPr>
        <w:t xml:space="preserve">Esimerkki 6.4038</w:t>
      </w:r>
    </w:p>
    <w:p>
      <w:r>
        <w:t xml:space="preserve">Otsikko: Nimi: Tappavat seuraukset. Lause 1: Joanne omisti 10 koiraa. Lause 2: Hän rakasti niitä niin paljon ja hemmotteli niitä. Lause 3: Eräänä päivänä hän toi kotiin uusia välipaloja, jotka hän oli ostanut kaupasta. Lause 4: Hän syötti niitä koirilleen.</w:t>
      </w:r>
    </w:p>
    <w:p>
      <w:r>
        <w:rPr>
          <w:b/>
        </w:rPr>
        <w:t xml:space="preserve">Tulos</w:t>
      </w:r>
    </w:p>
    <w:p>
      <w:r>
        <w:t xml:space="preserve">Puremat olivat niin voimakkaita, että se kaatoi pienen kasvin!</w:t>
      </w:r>
    </w:p>
    <w:p>
      <w:r>
        <w:rPr>
          <w:b/>
        </w:rPr>
        <w:t xml:space="preserve">Esimerkki 6.4039</w:t>
      </w:r>
    </w:p>
    <w:p>
      <w:r>
        <w:t xml:space="preserve">Otsikko: Nimi: Velka. Lause 1: Lionelin sisko hukkui velkoihin. Lause 2: Lionel pyysi häneltä rahaa, mutta Lionel kieltäytyi vetäytymästä hänen mukaansa. Lause 3: Sitten hän sai tietää yhteisen tuttavan kautta, että sisarella oli syöpä. Lause 4: Kun hän lainasi siskolle rahaa, tämä oli jo mennyt konkurssiin.</w:t>
      </w:r>
    </w:p>
    <w:p>
      <w:r>
        <w:rPr>
          <w:b/>
        </w:rPr>
        <w:t xml:space="preserve">Tulos</w:t>
      </w:r>
    </w:p>
    <w:p>
      <w:r>
        <w:t xml:space="preserve">Hänen ystävänsä oli antanut hänen numeronsa hänelle.</w:t>
      </w:r>
    </w:p>
    <w:p>
      <w:r>
        <w:rPr>
          <w:b/>
        </w:rPr>
        <w:t xml:space="preserve">Esimerkki 6.4040</w:t>
      </w:r>
    </w:p>
    <w:p>
      <w:r>
        <w:t xml:space="preserve">Otsikko: Jordan Spills Milk. Lause 1: Jordan kaataa itselleen aamiaiseksi kulhollisen muroja. Lause 2: Valitettavasti hän kaataa maitoa pöydälleen. Lause 3: Jordan on surullinen maidon takia. Lause 4: Hän siivoaa sen jälkeen.</w:t>
      </w:r>
    </w:p>
    <w:p>
      <w:r>
        <w:rPr>
          <w:b/>
        </w:rPr>
        <w:t xml:space="preserve">Tulos</w:t>
      </w:r>
    </w:p>
    <w:p>
      <w:r>
        <w:t xml:space="preserve">Satoi, mutta Leslien häät pidettiin sisätiloissa.</w:t>
      </w:r>
    </w:p>
    <w:p>
      <w:r>
        <w:rPr>
          <w:b/>
        </w:rPr>
        <w:t xml:space="preserve">Esimerkki 6.4041</w:t>
      </w:r>
    </w:p>
    <w:p>
      <w:r>
        <w:t xml:space="preserve">Otsikko: .. Lause 1: Oreo on adoptoimamme 4-vuotias rakki. Lause 2: Oreo on viime aikoina irrottanut paljon karvoja ympäri taloa. Lause 3: Ostin eilen harjan yrittäessäni auttaa ongelmaan. Lause 4: Istuin Oreon kanssa alas ja aloin varovasti harjata sitä.</w:t>
      </w:r>
    </w:p>
    <w:p>
      <w:r>
        <w:rPr>
          <w:b/>
        </w:rPr>
        <w:t xml:space="preserve">Tulos</w:t>
      </w:r>
    </w:p>
    <w:p>
      <w:r>
        <w:t xml:space="preserve">Samin hiukset eivät kasvaneet takaisin.</w:t>
      </w:r>
    </w:p>
    <w:p>
      <w:r>
        <w:rPr>
          <w:b/>
        </w:rPr>
        <w:t xml:space="preserve">Esimerkki 6.4042</w:t>
      </w:r>
    </w:p>
    <w:p>
      <w:r>
        <w:t xml:space="preserve">Otsikko: Nimi: Liian paljon juotavaa. Lause 1: Tom oli juhlissa ystäviensä kanssa. Lause 2: He kaikki päättivät ottaa paukut. Lause 3: Tom ei ollut suuri juomari. Lause 4: Hän oli humalassa ennen kuin huomasi sitä.</w:t>
      </w:r>
    </w:p>
    <w:p>
      <w:r>
        <w:rPr>
          <w:b/>
        </w:rPr>
        <w:t xml:space="preserve">Tulos</w:t>
      </w:r>
    </w:p>
    <w:p>
      <w:r>
        <w:t xml:space="preserve">Hänen akvaarionsa näytti taas upealta ja kalat näyttivät paljon onnellisemmilta.</w:t>
      </w:r>
    </w:p>
    <w:p>
      <w:r>
        <w:rPr>
          <w:b/>
        </w:rPr>
        <w:t xml:space="preserve">Esimerkki 6.4043</w:t>
      </w:r>
    </w:p>
    <w:p>
      <w:r>
        <w:t xml:space="preserve">Otsikko: Nimi: Vengeance. Lause 1: Ned pelasi Call of Dutya. Lause 2: Hän lähti hakemaan Doritos-keksejä. Lause 3: Kun hän palasi, hänen pelaajansa oli kuollut. Lause 4: Ned palasi takaisin kostoksi.</w:t>
      </w:r>
    </w:p>
    <w:p>
      <w:r>
        <w:rPr>
          <w:b/>
        </w:rPr>
        <w:t xml:space="preserve">Tulos</w:t>
      </w:r>
    </w:p>
    <w:p>
      <w:r>
        <w:t xml:space="preserve">Heidän oli siis lähetettävä minulle toinen.</w:t>
      </w:r>
    </w:p>
    <w:p>
      <w:r>
        <w:rPr>
          <w:b/>
        </w:rPr>
        <w:t xml:space="preserve">Esimerkki 6.4044</w:t>
      </w:r>
    </w:p>
    <w:p>
      <w:r>
        <w:t xml:space="preserve">Otsikko: Nimi: Radio. Lause 1: Donilla oli edessään pitkä ajomatka. Lause 2: Hän laittoi radioaseman päälle ja kuunteli radiojuontajaa. Lause 3: Radiojuontaja kertoi hauskoja tarinoita ja mielenkiintoisia anekdootteja. Lause 4: Don hymyili ja jatkoi ajamista.</w:t>
      </w:r>
    </w:p>
    <w:p>
      <w:r>
        <w:rPr>
          <w:b/>
        </w:rPr>
        <w:t xml:space="preserve">Tulos</w:t>
      </w:r>
    </w:p>
    <w:p>
      <w:r>
        <w:t xml:space="preserve">Kun kokosimme kaiken yhteen, juhlista tuli suuri hitti!</w:t>
      </w:r>
    </w:p>
    <w:p>
      <w:r>
        <w:rPr>
          <w:b/>
        </w:rPr>
        <w:t xml:space="preserve">Esimerkki 6.4045</w:t>
      </w:r>
    </w:p>
    <w:p>
      <w:r>
        <w:t xml:space="preserve">Nimi: Miten senaattorit valehtelevat. Lause 1: Senaattori Johnson valittiin virkaan. Lause 2: Hän lupasi äänestäjilleen äänestää korkeamman palkan puolesta. Lause 3: Kun äänestyksen aika koitti, senaattori Johnson ei ollut istunnossa. Lause 4: Hänen äänestäjänsä tunsivat pettymyksensä hänen poissaolonsa vuoksi.</w:t>
      </w:r>
    </w:p>
    <w:p>
      <w:r>
        <w:rPr>
          <w:b/>
        </w:rPr>
        <w:t xml:space="preserve">Tulos</w:t>
      </w:r>
    </w:p>
    <w:p>
      <w:r>
        <w:t xml:space="preserve">Jimmyn isoäiti pelasti hänen henkensä.</w:t>
      </w:r>
    </w:p>
    <w:p>
      <w:r>
        <w:rPr>
          <w:b/>
        </w:rPr>
        <w:t xml:space="preserve">Esimerkki 6.4046</w:t>
      </w:r>
    </w:p>
    <w:p>
      <w:r>
        <w:t xml:space="preserve">Otsikko: Nimi: Vapaa koira. Lause 1: Roskakuskit tulivat aikaisin tänä aamuna. Lause 2: Koira oli hereillä ja raapi takaovea. Lause 3: Päästin sen ulos. Lause 4: Oli liian aikaista, joten menin takaisin nukkumaan.</w:t>
      </w:r>
    </w:p>
    <w:p>
      <w:r>
        <w:rPr>
          <w:b/>
        </w:rPr>
        <w:t xml:space="preserve">Tulos</w:t>
      </w:r>
    </w:p>
    <w:p>
      <w:r>
        <w:t xml:space="preserve">Nyt olin vieläkin hämmentyneempi.</w:t>
      </w:r>
    </w:p>
    <w:p>
      <w:r>
        <w:rPr>
          <w:b/>
        </w:rPr>
        <w:t xml:space="preserve">Esimerkki 6.4047</w:t>
      </w:r>
    </w:p>
    <w:p>
      <w:r>
        <w:t xml:space="preserve">Otsikko: Nimi: Jalkapalloilija. Lause 1: John oli jalkapallon tähtipelaaja. Lause 2: Hän sai stipendin yliopistoon. Lause 3: John loukkasi itsensä pelissä. Lause 4: Hänen oli lopetettava jalkapallon pelaaminen.</w:t>
      </w:r>
    </w:p>
    <w:p>
      <w:r>
        <w:rPr>
          <w:b/>
        </w:rPr>
        <w:t xml:space="preserve">Tulos</w:t>
      </w:r>
    </w:p>
    <w:p>
      <w:r>
        <w:t xml:space="preserve">Hän juoksi vessaan ja repi paidan pois.</w:t>
      </w:r>
    </w:p>
    <w:p>
      <w:r>
        <w:rPr>
          <w:b/>
        </w:rPr>
        <w:t xml:space="preserve">Esimerkki 6.4048</w:t>
      </w:r>
    </w:p>
    <w:p>
      <w:r>
        <w:t xml:space="preserve">Otsikko: Dale hajoaa. Lause 1: Dale ajoi tietä pitkin. Lause 2: Hän huomasi autostaan kuuluvan äänen. Lause 3: Hän meni ulos katsomaan, mikä se oli. Lause 4: Hänen moottorinsa savusi pahasti.</w:t>
      </w:r>
    </w:p>
    <w:p>
      <w:r>
        <w:rPr>
          <w:b/>
        </w:rPr>
        <w:t xml:space="preserve">Tulos</w:t>
      </w:r>
    </w:p>
    <w:p>
      <w:r>
        <w:t xml:space="preserve">Hän myi suunnitelmansa toiselle insinöörille.</w:t>
      </w:r>
    </w:p>
    <w:p>
      <w:r>
        <w:rPr>
          <w:b/>
        </w:rPr>
        <w:t xml:space="preserve">Esimerkki 6.4049</w:t>
      </w:r>
    </w:p>
    <w:p>
      <w:r>
        <w:t xml:space="preserve">Otsikko: Otsikko: Scared Stupid. Lause 1: Tim katsoi kellarissa kauhuelokuvaa. Lause 2: Hän säikähti todella paljon elokuvan lopussa. Lause 3: Tim joutui kävelemään yläkertaan sammutettuaan valot. Lause 4: Hän oli niin peloissaan, että hän yritti juosta ylös asti.</w:t>
      </w:r>
    </w:p>
    <w:p>
      <w:r>
        <w:rPr>
          <w:b/>
        </w:rPr>
        <w:t xml:space="preserve">Tulos</w:t>
      </w:r>
    </w:p>
    <w:p>
      <w:r>
        <w:t xml:space="preserve">Hän ympäröi sen tiilellä.</w:t>
      </w:r>
    </w:p>
    <w:p>
      <w:r>
        <w:rPr>
          <w:b/>
        </w:rPr>
        <w:t xml:space="preserve">Esimerkki 6.4050</w:t>
      </w:r>
    </w:p>
    <w:p>
      <w:r>
        <w:t xml:space="preserve">Otsikko: Nimi: Peruutettu leikkitreffit. Lause 1: Billyllä oli vihdoin sovittu leikkitreffit parhaan ystävänsä Tomin kanssa. Lause 2: Siitä oli jo kauan, eikä hän voinut odottaa. Lause 3: He olivat suunnitelleet monia hauskoja leikkejä. Lause 4: Tommyn äiti soitti ja perui leikkitreffit, koska Tommy oli ollut huono.</w:t>
      </w:r>
    </w:p>
    <w:p>
      <w:r>
        <w:rPr>
          <w:b/>
        </w:rPr>
        <w:t xml:space="preserve">Tulos</w:t>
      </w:r>
    </w:p>
    <w:p>
      <w:r>
        <w:t xml:space="preserve">Robert söi voileipänsä.</w:t>
      </w:r>
    </w:p>
    <w:p>
      <w:r>
        <w:rPr>
          <w:b/>
        </w:rPr>
        <w:t xml:space="preserve">Esimerkki 6.4051</w:t>
      </w:r>
    </w:p>
    <w:p>
      <w:r>
        <w:t xml:space="preserve">Otsikko: Nimi: Pomo. Lause 1: Angela oli töykeä ja vihainen ihminen. Lause 2: Hän oli toimiston pomo. Lause 3: Kukaan hänen alaisistaan ei pitänyt hänestä. Lause 4: Hän oli pomottava ja ankara.</w:t>
      </w:r>
    </w:p>
    <w:p>
      <w:r>
        <w:rPr>
          <w:b/>
        </w:rPr>
        <w:t xml:space="preserve">Tulos</w:t>
      </w:r>
    </w:p>
    <w:p>
      <w:r>
        <w:t xml:space="preserve">Hän osti liput myös seuraavaan balettiin.</w:t>
      </w:r>
    </w:p>
    <w:p>
      <w:r>
        <w:rPr>
          <w:b/>
        </w:rPr>
        <w:t xml:space="preserve">Esimerkki 6.4052</w:t>
      </w:r>
    </w:p>
    <w:p>
      <w:r>
        <w:t xml:space="preserve">Otsikko: Nimi: Cloud. Lause 1: Taivaalle muodostui pilvi. Lause 2: Se muuttui tummanharmaaksi. Lause 3: Kaupungin asukkaat huomasivat sen. Lause 4: He kaikki menivät sisälle.</w:t>
      </w:r>
    </w:p>
    <w:p>
      <w:r>
        <w:rPr>
          <w:b/>
        </w:rPr>
        <w:t xml:space="preserve">Tulos</w:t>
      </w:r>
    </w:p>
    <w:p>
      <w:r>
        <w:t xml:space="preserve">Andy ei malttanut odottaa olympialaisten pöytätenniskilpailua.</w:t>
      </w:r>
    </w:p>
    <w:p>
      <w:r>
        <w:rPr>
          <w:b/>
        </w:rPr>
        <w:t xml:space="preserve">Esimerkki 6.4053</w:t>
      </w:r>
    </w:p>
    <w:p>
      <w:r>
        <w:t xml:space="preserve">Nimike: painija. Lause 1: Painija kiipesi yläköydelle. Lause 2: Hänen vastustajansa yritti päästä pois. Lause 3: Hänen vastustajansa teki merkin. Lause 4: Painija hyppäsi vastustajan päälle.</w:t>
      </w:r>
    </w:p>
    <w:p>
      <w:r>
        <w:rPr>
          <w:b/>
        </w:rPr>
        <w:t xml:space="preserve">Tulos</w:t>
      </w:r>
    </w:p>
    <w:p>
      <w:r>
        <w:t xml:space="preserve">Poikani oli hieman huolissaan.</w:t>
      </w:r>
    </w:p>
    <w:p>
      <w:r>
        <w:rPr>
          <w:b/>
        </w:rPr>
        <w:t xml:space="preserve">Esimerkki 6.4054</w:t>
      </w:r>
    </w:p>
    <w:p>
      <w:r>
        <w:t xml:space="preserve">Otsikko: Nimi: Pidätys. Lause 1: Taloni lähellä oli eilen illalla paljon toimintaa. Lause 2: Eräs henkilö yritti ryöstää lähikaupan. Lause 3: Henkilö juoksi pihalleni piiloon poliiseilta. Lause 4: Näin kaikki valot ja poliisit pihallani.</w:t>
      </w:r>
    </w:p>
    <w:p>
      <w:r>
        <w:rPr>
          <w:b/>
        </w:rPr>
        <w:t xml:space="preserve">Tulos</w:t>
      </w:r>
    </w:p>
    <w:p>
      <w:r>
        <w:t xml:space="preserve">Hän kuoli sydänvaivoihin kolme vuotta myöhemmin.</w:t>
      </w:r>
    </w:p>
    <w:p>
      <w:r>
        <w:rPr>
          <w:b/>
        </w:rPr>
        <w:t xml:space="preserve">Esimerkki 6.4055</w:t>
      </w:r>
    </w:p>
    <w:p>
      <w:r>
        <w:t xml:space="preserve">Otsikko: Nimi: Lentopallo. Lause 1: Tim halusi tavata uusia ystäviä. Lause 2: Tim päätti mennä lentopallokentälle. Lause 3: Tim pyysi päästä pelaamaan. Lause 4: Tim sai pelata.</w:t>
      </w:r>
    </w:p>
    <w:p>
      <w:r>
        <w:rPr>
          <w:b/>
        </w:rPr>
        <w:t xml:space="preserve">Tulos</w:t>
      </w:r>
    </w:p>
    <w:p>
      <w:r>
        <w:t xml:space="preserve">Hän meni nettiin ja kiitti kaikkia ystäviään.</w:t>
      </w:r>
    </w:p>
    <w:p>
      <w:r>
        <w:rPr>
          <w:b/>
        </w:rPr>
        <w:t xml:space="preserve">Esimerkki 6.4056</w:t>
      </w:r>
    </w:p>
    <w:p>
      <w:r>
        <w:t xml:space="preserve">Otsikko: Joan ostaa polkupyörän.. Lause 1: Joan halusi kymmenen nopeuden pyörän, jonka hän näki kaupan näyteikkunassa. Lause 2: Joanilla ei ollut tarpeeksi rahaa ostaa haluamaansa pyörää. Lause 3: Niinpä Joan hankki osa-aikatyön ja säästi ansiotulojaan kokonaisen kuukauden ajan. Lause 4: Joan meni kauppaan säästöjensä kanssa ja osti haluamansa pyörän.</w:t>
      </w:r>
    </w:p>
    <w:p>
      <w:r>
        <w:rPr>
          <w:b/>
        </w:rPr>
        <w:t xml:space="preserve">Tulos</w:t>
      </w:r>
    </w:p>
    <w:p>
      <w:r>
        <w:t xml:space="preserve">Loppupäivän ajan hänen suuhunsa sattui palovammasta.</w:t>
      </w:r>
    </w:p>
    <w:p>
      <w:r>
        <w:rPr>
          <w:b/>
        </w:rPr>
        <w:t xml:space="preserve">Esimerkki 6.4057</w:t>
      </w:r>
    </w:p>
    <w:p>
      <w:r>
        <w:t xml:space="preserve">Otsikko: Carl's Cup. Lause 1: Carl rakasti punaista kuppiaan. Lause 2: Hän meni keittiöön täyttämään kupin vedellä. Lause 3: Kun hän täytti sen, hän pudotti kupin. Lause 4: Kupista valui vettä ja lasia ympäri keittiön lattiaa.</w:t>
      </w:r>
    </w:p>
    <w:p>
      <w:r>
        <w:rPr>
          <w:b/>
        </w:rPr>
        <w:t xml:space="preserve">Tulos</w:t>
      </w:r>
    </w:p>
    <w:p>
      <w:r>
        <w:t xml:space="preserve">Hän puki paitansa takaisin päälleen ja meni treffeilleen.</w:t>
      </w:r>
    </w:p>
    <w:p>
      <w:r>
        <w:rPr>
          <w:b/>
        </w:rPr>
        <w:t xml:space="preserve">Esimerkki 6.4058</w:t>
      </w:r>
    </w:p>
    <w:p>
      <w:r>
        <w:t xml:space="preserve">Otsikko: Nimi: Pitkä lento. Lause 1: Tim oli lennolla. Lause 2: Heidän oli pakko jatkaa lentämistä ennen laskeutumista. Lause 3: Se kesti kauan. Lause 4: Tim pyysi ilmaisia juomia hyvitykseksi.</w:t>
      </w:r>
    </w:p>
    <w:p>
      <w:r>
        <w:rPr>
          <w:b/>
        </w:rPr>
        <w:t xml:space="preserve">Tulos</w:t>
      </w:r>
    </w:p>
    <w:p>
      <w:r>
        <w:t xml:space="preserve">Koira nuoli kiitollisena Gregorin naamaa, ja molemmat kävelivät pois.</w:t>
      </w:r>
    </w:p>
    <w:p>
      <w:r>
        <w:rPr>
          <w:b/>
        </w:rPr>
        <w:t xml:space="preserve">Esimerkki 6.4059</w:t>
      </w:r>
    </w:p>
    <w:p>
      <w:r>
        <w:t xml:space="preserve">Otsikko: Nimi: Ensimmäistä kertaa laserointi. Lause 1: Miranda oli utelias laseroinnin suhteen. Lause 2: Hän halusi tehdä sen. Lause 3: Hän teki sen jalkoihinsa. Lause 4: Heti kun he myöhemmin iskivät, hän itki.</w:t>
      </w:r>
    </w:p>
    <w:p>
      <w:r>
        <w:rPr>
          <w:b/>
        </w:rPr>
        <w:t xml:space="preserve">Tulos</w:t>
      </w:r>
    </w:p>
    <w:p>
      <w:r>
        <w:t xml:space="preserve">Hans mietti, milloin hän kirjoittaisi seuraavan suuren hitin.</w:t>
      </w:r>
    </w:p>
    <w:p>
      <w:r>
        <w:rPr>
          <w:b/>
        </w:rPr>
        <w:t xml:space="preserve">Esimerkki 6.4060</w:t>
      </w:r>
    </w:p>
    <w:p>
      <w:r>
        <w:t xml:space="preserve">Otsikko: Nimi: Mustelmat 2. Lause 1: Mustelmien paraneminen kesti ikuisuuden. Lause 2: Hän sanoi itselleen, että hän oli vain paha tyttö. Lause 3: Hän tiesi sisimmässään, ettei ansainnut kipua. Lause 4: Hänellä ei ollut voimia paeta.</w:t>
      </w:r>
    </w:p>
    <w:p>
      <w:r>
        <w:rPr>
          <w:b/>
        </w:rPr>
        <w:t xml:space="preserve">Tulos</w:t>
      </w:r>
    </w:p>
    <w:p>
      <w:r>
        <w:t xml:space="preserve">Lentävällä loikalla hän nousi rupikonnan yli ja jatkoi kävelyä.</w:t>
      </w:r>
    </w:p>
    <w:p>
      <w:r>
        <w:rPr>
          <w:b/>
        </w:rPr>
        <w:t xml:space="preserve">Esimerkki 6.4061</w:t>
      </w:r>
    </w:p>
    <w:p>
      <w:r>
        <w:t xml:space="preserve">Nimike: Hampurilainen. Lause 1: Rita osti kirjan terveellisestä ruokavaliosta. Lause 2: Hän osti elintarvikkeita yhtä reseptiä varten. Lause 3: Hän noudatti ohjeita tarkasti. Lause 4: Ruoka maistui hänelle mauttomalta.</w:t>
      </w:r>
    </w:p>
    <w:p>
      <w:r>
        <w:rPr>
          <w:b/>
        </w:rPr>
        <w:t xml:space="preserve">Tulos</w:t>
      </w:r>
    </w:p>
    <w:p>
      <w:r>
        <w:t xml:space="preserve">Hän poltti paistoksensa.</w:t>
      </w:r>
    </w:p>
    <w:p>
      <w:r>
        <w:rPr>
          <w:b/>
        </w:rPr>
        <w:t xml:space="preserve">Esimerkki 6.4062</w:t>
      </w:r>
    </w:p>
    <w:p>
      <w:r>
        <w:t xml:space="preserve">Otsikko: Nimi: Väärä koko. Lause 1: Tom osti kengät netistä. Lause 2: Hän luuli valinneensa oikean koon. Lause 3: Ne eivät sopineet, kun hän sai ne. Lause 4: Tom tajusi, että koot olivat eri kokoisia sivustolla.</w:t>
      </w:r>
    </w:p>
    <w:p>
      <w:r>
        <w:rPr>
          <w:b/>
        </w:rPr>
        <w:t xml:space="preserve">Tulos</w:t>
      </w:r>
    </w:p>
    <w:p>
      <w:r>
        <w:t xml:space="preserve">Hän saapui ehjänä ja terveenä määränpäähänsä.</w:t>
      </w:r>
    </w:p>
    <w:p>
      <w:r>
        <w:rPr>
          <w:b/>
        </w:rPr>
        <w:t xml:space="preserve">Esimerkki 6.4063</w:t>
      </w:r>
    </w:p>
    <w:p>
      <w:r>
        <w:t xml:space="preserve">Otsikko: Nimi: Babysitter-fiasko. Lause 1: Naapurit pyysivät Suzya vahtimaan lapsia. Lause 2: Niinpä hän suostui siihen. Lause 3: Mutta kun hän tuli käymään, lapset olivat villejä. Lause 4: Suzy ei kestänyt sitä.</w:t>
      </w:r>
    </w:p>
    <w:p>
      <w:r>
        <w:rPr>
          <w:b/>
        </w:rPr>
        <w:t xml:space="preserve">Tulos</w:t>
      </w:r>
    </w:p>
    <w:p>
      <w:r>
        <w:t xml:space="preserve">Eric oli iloinen siitä, ettei hän koskaan lopettanut harjoittelua.</w:t>
      </w:r>
    </w:p>
    <w:p>
      <w:r>
        <w:rPr>
          <w:b/>
        </w:rPr>
        <w:t xml:space="preserve">Esimerkki 6.4064</w:t>
      </w:r>
    </w:p>
    <w:p>
      <w:r>
        <w:t xml:space="preserve">Otsikko: Nimi: Running in the Meadow. Lause 1: Jane käveli koulusta kotiin. Lause 2: Hän päätti kulkea pitkää maisemapolkua. Lause 3: Sen keskellä oli niitty. Lause 4: Jane päätti juosta sen läpi.</w:t>
      </w:r>
    </w:p>
    <w:p>
      <w:r>
        <w:rPr>
          <w:b/>
        </w:rPr>
        <w:t xml:space="preserve">Tulos</w:t>
      </w:r>
    </w:p>
    <w:p>
      <w:r>
        <w:t xml:space="preserve">Vastaus oli etsiä toinen työpaikka, ja John teki niin.</w:t>
      </w:r>
    </w:p>
    <w:p>
      <w:r>
        <w:rPr>
          <w:b/>
        </w:rPr>
        <w:t xml:space="preserve">Esimerkki 6.4065</w:t>
      </w:r>
    </w:p>
    <w:p>
      <w:r>
        <w:t xml:space="preserve">Otsikko: Nimi: Gelato. Lause 1: Alice sai kesätyöpaikan gelatoliikkeestä. Lause 2: Ja hän sai syödä gelatoa joka päivä. Lause 3: Mutta muutaman viikon kuluttua hän alkoi lihoa. Lause 4: Ja hän alkoi kieltäytyä kutsuista kavereiden kanssa hengailuun.</w:t>
      </w:r>
    </w:p>
    <w:p>
      <w:r>
        <w:rPr>
          <w:b/>
        </w:rPr>
        <w:t xml:space="preserve">Tulos</w:t>
      </w:r>
    </w:p>
    <w:p>
      <w:r>
        <w:t xml:space="preserve">Hän suuttui Mattille siitä, että hän melkein sai osuman.</w:t>
      </w:r>
    </w:p>
    <w:p>
      <w:r>
        <w:rPr>
          <w:b/>
        </w:rPr>
        <w:t xml:space="preserve">Esimerkki 6.4066</w:t>
      </w:r>
    </w:p>
    <w:p>
      <w:r>
        <w:t xml:space="preserve">Otsikko: Nimi: Purjehdusmatka. Lause 1: Jenna ja hänen perheensä olivat purjeveneellä. Lause 2: He olivat vuokranneet veneen venesatamasta. Lause 3: He eivät olleet koskaan aikaisemmin purjehtineet. Lause 4: Kapteeni vei veneen satamaan.</w:t>
      </w:r>
    </w:p>
    <w:p>
      <w:r>
        <w:rPr>
          <w:b/>
        </w:rPr>
        <w:t xml:space="preserve">Tulos</w:t>
      </w:r>
    </w:p>
    <w:p>
      <w:r>
        <w:t xml:space="preserve">Kun saavuin pankkiin toisen kerran, pankki oli jo sulkenut ovensa.</w:t>
      </w:r>
    </w:p>
    <w:p>
      <w:r>
        <w:rPr>
          <w:b/>
        </w:rPr>
        <w:t xml:space="preserve">Esimerkki 6.4067</w:t>
      </w:r>
    </w:p>
    <w:p>
      <w:r>
        <w:t xml:space="preserve">Otsikko: Nimi: Lihamureke. Lause 1: Melissa päätti tehdä jotain, mitä hän ei ollut koskaan ennen tehnyt. Lause 2: Hän löysi lihamurekkeen reseptin. Lause 3: Melissa sekoitti ainekset ja laittoi ne pannulle. Lause 4: Hän laittoi sen uuniin ja odotti.</w:t>
      </w:r>
    </w:p>
    <w:p>
      <w:r>
        <w:rPr>
          <w:b/>
        </w:rPr>
        <w:t xml:space="preserve">Tulos</w:t>
      </w:r>
    </w:p>
    <w:p>
      <w:r>
        <w:t xml:space="preserve">Allie tuskin pystyi käsittelemään lapsia.</w:t>
      </w:r>
    </w:p>
    <w:p>
      <w:r>
        <w:rPr>
          <w:b/>
        </w:rPr>
        <w:t xml:space="preserve">Esimerkki 6.4068</w:t>
      </w:r>
    </w:p>
    <w:p>
      <w:r>
        <w:t xml:space="preserve">Otsikko: Nimi: Jääkaappi. Lause 1: Debin jääkaappi oli ällöttävä. Lause 2: Se oli täynnä mätänevää ruokaa. Lause 3: Debin aviomies sanoi, että hänen oli siivottava se. Lause 4: Deb kieltäytyi.</w:t>
      </w:r>
    </w:p>
    <w:p>
      <w:r>
        <w:rPr>
          <w:b/>
        </w:rPr>
        <w:t xml:space="preserve">Tulos</w:t>
      </w:r>
    </w:p>
    <w:p>
      <w:r>
        <w:t xml:space="preserve">Hän oli tulossa yhä paremmaksi.</w:t>
      </w:r>
    </w:p>
    <w:p>
      <w:r>
        <w:rPr>
          <w:b/>
        </w:rPr>
        <w:t xml:space="preserve">Esimerkki 6.4069</w:t>
      </w:r>
    </w:p>
    <w:p>
      <w:r>
        <w:t xml:space="preserve">Otsikko: Kitty Cat. Lause 1: Pieni tyttö aneli vanhemmiltaan lemmikkiä. Lause 2: He keskustelivat siitä, mitä hankkia. Lause 3: Tyttö sanoi haluavansa kissanpennun. Lause 4: Hänen vanhempansa suostuivat ostamaan sen.</w:t>
      </w:r>
    </w:p>
    <w:p>
      <w:r>
        <w:rPr>
          <w:b/>
        </w:rPr>
        <w:t xml:space="preserve">Tulos</w:t>
      </w:r>
    </w:p>
    <w:p>
      <w:r>
        <w:t xml:space="preserve">Kaikki tytöt olivat vaikuttuneita.</w:t>
      </w:r>
    </w:p>
    <w:p>
      <w:r>
        <w:rPr>
          <w:b/>
        </w:rPr>
        <w:t xml:space="preserve">Esimerkki 6.4070</w:t>
      </w:r>
    </w:p>
    <w:p>
      <w:r>
        <w:t xml:space="preserve">Otsikko: Nimi: Kynttilä. Lause 1: Huoneessa haisi jotenkin oudolta. Lause 2: Vaimoni sytytti kynttilän. Lause 3: Kynttilä tuoksui todella hyvältä. Lause 4: Istuimme kynttilän viereen.</w:t>
      </w:r>
    </w:p>
    <w:p>
      <w:r>
        <w:rPr>
          <w:b/>
        </w:rPr>
        <w:t xml:space="preserve">Tulos</w:t>
      </w:r>
    </w:p>
    <w:p>
      <w:r>
        <w:t xml:space="preserve">He sanoivat, että hän on kunnossa.</w:t>
      </w:r>
    </w:p>
    <w:p>
      <w:r>
        <w:rPr>
          <w:b/>
        </w:rPr>
        <w:t xml:space="preserve">Esimerkki 6.4071</w:t>
      </w:r>
    </w:p>
    <w:p>
      <w:r>
        <w:t xml:space="preserve">Otsikko: Nimi: Kolikon kääntäminen. Lause 1: Tomin ja hänen kämppäkavereidensa piti viedä roskat ulos. Lause 2: Kukaan ei halunnut tehdä sitä. Lause 3: Kaikki väittivät tehneensä sen viimeksi. Lause 4: Kaikki päättivät heittää kolikkoa, ja Tom hävisi.</w:t>
      </w:r>
    </w:p>
    <w:p>
      <w:r>
        <w:rPr>
          <w:b/>
        </w:rPr>
        <w:t xml:space="preserve">Tulos</w:t>
      </w:r>
    </w:p>
    <w:p>
      <w:r>
        <w:t xml:space="preserve">Hänen pomonsa pakotti hänet maksamaan pizzat, joita hän ei toimittanut.</w:t>
      </w:r>
    </w:p>
    <w:p>
      <w:r>
        <w:rPr>
          <w:b/>
        </w:rPr>
        <w:t xml:space="preserve">Esimerkki 6.4072</w:t>
      </w:r>
    </w:p>
    <w:p>
      <w:r>
        <w:t xml:space="preserve">Otsikko: Nimi: Chore Wheel. Lause 1: Maria teki perheelleen askartelupyörän. Lause 2: Hänen poikansa rullaa "tiskaaminen". Lause 3: Hän valitti siitä koko päivän. Lause 4: Kun aika tuli, se oli hänen mielestään hyvin helppoa.</w:t>
      </w:r>
    </w:p>
    <w:p>
      <w:r>
        <w:rPr>
          <w:b/>
        </w:rPr>
        <w:t xml:space="preserve">Tulos</w:t>
      </w:r>
    </w:p>
    <w:p>
      <w:r>
        <w:t xml:space="preserve">Valitettavasti hänen autoaan ei koskaan löydetty.</w:t>
      </w:r>
    </w:p>
    <w:p>
      <w:r>
        <w:rPr>
          <w:b/>
        </w:rPr>
        <w:t xml:space="preserve">Esimerkki 6.4073</w:t>
      </w:r>
    </w:p>
    <w:p>
      <w:r>
        <w:t xml:space="preserve">Otsikko: Nimi: Ryömiminen. Lause 1: Nemo on 8 kuukauden ikäinen. Lause 2: Hän tykkää katsella muiden vauvojen ryömimistä. Lause 3: Eräänä päivänä Nemo yritti nousta polvilleen. Lause 4: Hän keinui edestakaisin.</w:t>
      </w:r>
    </w:p>
    <w:p>
      <w:r>
        <w:rPr>
          <w:b/>
        </w:rPr>
        <w:t xml:space="preserve">Tulos</w:t>
      </w:r>
    </w:p>
    <w:p>
      <w:r>
        <w:t xml:space="preserve">Chucky kompastui, tyrmäsi lääkärin tieltä ja sai osuman.</w:t>
      </w:r>
    </w:p>
    <w:p>
      <w:r>
        <w:rPr>
          <w:b/>
        </w:rPr>
        <w:t xml:space="preserve">Esimerkki 6.4074</w:t>
      </w:r>
    </w:p>
    <w:p>
      <w:r>
        <w:t xml:space="preserve">Otsikko: Nimi: Ehkä minun pitäisi siivota enemmän. Lause 1: Minulla on ollut outoa ihottumaa jo muutaman päivän ajan. Lause 2: Luulin, että olen allerginen käyttämälleni saippualle. Lause 3: Ostin uudenlaista saippuaa, mutta ihottuma ei lähtenyt pois. Lause 4: Tänä aamuna suihkussa huomasin jotain pesusienessä.</w:t>
      </w:r>
    </w:p>
    <w:p>
      <w:r>
        <w:rPr>
          <w:b/>
        </w:rPr>
        <w:t xml:space="preserve">Tulos</w:t>
      </w:r>
    </w:p>
    <w:p>
      <w:r>
        <w:t xml:space="preserve">Lapset pitivät altaalla keulimisesta.</w:t>
      </w:r>
    </w:p>
    <w:p>
      <w:r>
        <w:rPr>
          <w:b/>
        </w:rPr>
        <w:t xml:space="preserve">Esimerkki 6.4075</w:t>
      </w:r>
    </w:p>
    <w:p>
      <w:r>
        <w:t xml:space="preserve">Otsikko: Nimi: Kalastus. Lause 1: Jenny piti tuoreesta kalasta. Lause 2: Hän päätti lähteä kalastamaan saadakseen omansa. Lause 3: Hän otti mukaan matoja, vavan ja tuolin. Lause 4: Hän istui siellä koko päivän, mutta ei saanut mitään saalista.</w:t>
      </w:r>
    </w:p>
    <w:p>
      <w:r>
        <w:rPr>
          <w:b/>
        </w:rPr>
        <w:t xml:space="preserve">Tulos</w:t>
      </w:r>
    </w:p>
    <w:p>
      <w:r>
        <w:t xml:space="preserve">Onneksi hänen pomonsa huomasi sen ja lähetti hänet kotiin lepäämään.</w:t>
      </w:r>
    </w:p>
    <w:p>
      <w:r>
        <w:rPr>
          <w:b/>
        </w:rPr>
        <w:t xml:space="preserve">Esimerkki 6.4076</w:t>
      </w:r>
    </w:p>
    <w:p>
      <w:r>
        <w:t xml:space="preserve">Otsikko: Nimi: The Singer. Lause 1: Randy lauloi heräämisestä nukkumaanmenoon asti. Lause 2: Itse asiassa tämä ei ole totta, sillä hänen piti myös syödä. Lause 3: Hänen äitinsä pyysi häntä joskus lopettamaan, jotta hän saisi ajatella. Lause 4: Hänestä tuntui pahalta, että kun hän yritti, hän päätyi aloittamaan uudelleen.</w:t>
      </w:r>
    </w:p>
    <w:p>
      <w:r>
        <w:rPr>
          <w:b/>
        </w:rPr>
        <w:t xml:space="preserve">Tulos</w:t>
      </w:r>
    </w:p>
    <w:p>
      <w:r>
        <w:t xml:space="preserve">Äänestys palasi usein Tomia kummittelemaan.</w:t>
      </w:r>
    </w:p>
    <w:p>
      <w:r>
        <w:rPr>
          <w:b/>
        </w:rPr>
        <w:t xml:space="preserve">Esimerkki 6.4077</w:t>
      </w:r>
    </w:p>
    <w:p>
      <w:r>
        <w:t xml:space="preserve">Otsikko: Faux Hawk. Lause 1: Poikani halusi ainutlaatuisen hiustyylin. Lause 2: Vein hänet parturiin. Lause 3: Siellä hän päätti, että hän haluaa tekohaukan. Lause 4: Sen jälkeen hän sai punaista maalia hiuksiinsa.</w:t>
      </w:r>
    </w:p>
    <w:p>
      <w:r>
        <w:rPr>
          <w:b/>
        </w:rPr>
        <w:t xml:space="preserve">Tulos</w:t>
      </w:r>
    </w:p>
    <w:p>
      <w:r>
        <w:t xml:space="preserve">Billillä ei ollut onnea seurustelukumppanin löytämisessä.</w:t>
      </w:r>
    </w:p>
    <w:p>
      <w:r>
        <w:rPr>
          <w:b/>
        </w:rPr>
        <w:t xml:space="preserve">Esimerkki 6.4078</w:t>
      </w:r>
    </w:p>
    <w:p>
      <w:r>
        <w:t xml:space="preserve">Otsikko: Nimi: Jäätelön makuja. Lause 1: Tim oli jäätelökaupassa. Lause 2: Heillä oli useita makuja, joista valita. Lause 3: Edessä istuva asiakas maisteli jatkuvasti eri makuja. Lause 4: Tim turhautui jonkin ajan kuluttua.</w:t>
      </w:r>
    </w:p>
    <w:p>
      <w:r>
        <w:rPr>
          <w:b/>
        </w:rPr>
        <w:t xml:space="preserve">Tulos</w:t>
      </w:r>
    </w:p>
    <w:p>
      <w:r>
        <w:t xml:space="preserve">Pidättäydyin kutsumasta tätä henkilöä tekopyhäksi.</w:t>
      </w:r>
    </w:p>
    <w:p>
      <w:r>
        <w:rPr>
          <w:b/>
        </w:rPr>
        <w:t xml:space="preserve">Esimerkki 6.4079</w:t>
      </w:r>
    </w:p>
    <w:p>
      <w:r>
        <w:t xml:space="preserve">Otsikko: Nimi: Rainy Drive. Lause 1: Oli myrskyinen ilta. Lause 2: Erin ajoi autoaan pitkin märkää valtatietä. Lause 3: Hän näki hädin tuskin tuulilasin läpi. Lause 4: Kerran ylinopeutta ajanut auto ohitti hänet muutaman sentin.</w:t>
      </w:r>
    </w:p>
    <w:p>
      <w:r>
        <w:rPr>
          <w:b/>
        </w:rPr>
        <w:t xml:space="preserve">Tulos</w:t>
      </w:r>
    </w:p>
    <w:p>
      <w:r>
        <w:t xml:space="preserve">Taidan ottaa huomenna myös päiväunet.</w:t>
      </w:r>
    </w:p>
    <w:p>
      <w:r>
        <w:rPr>
          <w:b/>
        </w:rPr>
        <w:t xml:space="preserve">Esimerkki 6.4080</w:t>
      </w:r>
    </w:p>
    <w:p>
      <w:r>
        <w:t xml:space="preserve">Nimike: Hiusten suoristusrauta. Lause 1: Miranda halusi alkaa suoristaa hiuksiaan. Lause 2: Häntä kuitenkin jännitti, koska hän ei tiennyt, vahingoittuisivatko hiukset. Lause 3: Onneksi hän sai lahjaksi hienon raudan. Lause 4: Kun hän kokeili sitä, hän ei ollut uskoa silmiään.</w:t>
      </w:r>
    </w:p>
    <w:p>
      <w:r>
        <w:rPr>
          <w:b/>
        </w:rPr>
        <w:t xml:space="preserve">Tulos</w:t>
      </w:r>
    </w:p>
    <w:p>
      <w:r>
        <w:t xml:space="preserve">Katsoin elokuvaa kaksi tuntia ja olin onnellinen.</w:t>
      </w:r>
    </w:p>
    <w:p>
      <w:r>
        <w:rPr>
          <w:b/>
        </w:rPr>
        <w:t xml:space="preserve">Esimerkki 6.4081</w:t>
      </w:r>
    </w:p>
    <w:p>
      <w:r>
        <w:t xml:space="preserve">Otsikko: Facebook. Lause 1: Kaksi vuotta sitten tapasin tämän miehen facebookissa. Lause 2: Hän lähetti minulle ensin viestin ja halusi saada matkapuhelinnumeroni. Lause 3: Koska minulla oli tuolloin tylsää, annoin hänelle numeroni. Lause 4: Aloimme tekstailla ja päätimme tavata toisemme.</w:t>
      </w:r>
    </w:p>
    <w:p>
      <w:r>
        <w:rPr>
          <w:b/>
        </w:rPr>
        <w:t xml:space="preserve">Tulos</w:t>
      </w:r>
    </w:p>
    <w:p>
      <w:r>
        <w:t xml:space="preserve">Morgan onnistui puolustautumaan hyvin seuraavassa ottelussaan painijaa vastaan.</w:t>
      </w:r>
    </w:p>
    <w:p>
      <w:r>
        <w:rPr>
          <w:b/>
        </w:rPr>
        <w:t xml:space="preserve">Esimerkki 6.4082</w:t>
      </w:r>
    </w:p>
    <w:p>
      <w:r>
        <w:t xml:space="preserve">Otsikko: Nimi: Pisamoituminen auringossa. Lause 1: Thomas ei pitänyt siitä, että hän sai niin helposti pisamia. Lause 2: Viisi minuuttia auringossa ja hän näytti mansikalta. Lause 3: Hän työskenteli koko päivän auringossa, joten kuukauden kuluttua se oli pahempi. Lause 4: Kukaan ei tunnistanut häntä missään, missä hän kävi.</w:t>
      </w:r>
    </w:p>
    <w:p>
      <w:r>
        <w:rPr>
          <w:b/>
        </w:rPr>
        <w:t xml:space="preserve">Tulos</w:t>
      </w:r>
    </w:p>
    <w:p>
      <w:r>
        <w:t xml:space="preserve">Vaikka Susanilla ei ollut kovin hauskaa varttuessaan, hän kävi collegen.</w:t>
      </w:r>
    </w:p>
    <w:p>
      <w:r>
        <w:rPr>
          <w:b/>
        </w:rPr>
        <w:t xml:space="preserve">Esimerkki 6.4083</w:t>
      </w:r>
    </w:p>
    <w:p>
      <w:r>
        <w:t xml:space="preserve">Otsikko: Nimi: Paha turbulenssi. Lause 1: Olin eilen lentokoneessa. Lause 2: Yritin päästä takaisin kotiin. Lause 3: Mutta kone tärisi. Lause 4: Koneessa oli pahoja turbulensseja.</w:t>
      </w:r>
    </w:p>
    <w:p>
      <w:r>
        <w:rPr>
          <w:b/>
        </w:rPr>
        <w:t xml:space="preserve">Tulos</w:t>
      </w:r>
    </w:p>
    <w:p>
      <w:r>
        <w:t xml:space="preserve">Lopulta annoin paidan hyväntekeväisyyteen.</w:t>
      </w:r>
    </w:p>
    <w:p>
      <w:r>
        <w:rPr>
          <w:b/>
        </w:rPr>
        <w:t xml:space="preserve">Esimerkki 6.4084</w:t>
      </w:r>
    </w:p>
    <w:p>
      <w:r>
        <w:t xml:space="preserve">Otsikko: Nimi: Tietäen. Lause 1: Minun oli tehtävä valtava päätös. Lause 2: Hän kertoi minulle kaiken humalassa viikonloppuyönä. Lause 3: Se saattoi vaikuttaa minuun koko loppuelämäni. Lause 4: Olin loukkaantunut ja vihainen, mutta rakastin häntä.</w:t>
      </w:r>
    </w:p>
    <w:p>
      <w:r>
        <w:rPr>
          <w:b/>
        </w:rPr>
        <w:t xml:space="preserve">Tulos</w:t>
      </w:r>
    </w:p>
    <w:p>
      <w:r>
        <w:t xml:space="preserve">Meillä oli hauskaa.</w:t>
      </w:r>
    </w:p>
    <w:p>
      <w:r>
        <w:rPr>
          <w:b/>
        </w:rPr>
        <w:t xml:space="preserve">Esimerkki 6.4085</w:t>
      </w:r>
    </w:p>
    <w:p>
      <w:r>
        <w:t xml:space="preserve">Otsikko: Nimi: Kadonnut koira. Lause 1: Karen vei koiransa kävelylle. Lause 2: Koiran kaulapanta oli liian suuri, ja hänen pieni koiransa pääsi irti. Lause 3: Koira karkasi, ja Karen kadotti sen. Lause 4: Karen pystytti kadonneesta koirastaan kertovia kylttejä naapurustoonsa.</w:t>
      </w:r>
    </w:p>
    <w:p>
      <w:r>
        <w:rPr>
          <w:b/>
        </w:rPr>
        <w:t xml:space="preserve">Tulos</w:t>
      </w:r>
    </w:p>
    <w:p>
      <w:r>
        <w:t xml:space="preserve">Nyt Robert viettää koko päivän perheensä kanssa.</w:t>
      </w:r>
    </w:p>
    <w:p>
      <w:r>
        <w:rPr>
          <w:b/>
        </w:rPr>
        <w:t xml:space="preserve">Esimerkki 6.4086</w:t>
      </w:r>
    </w:p>
    <w:p>
      <w:r>
        <w:t xml:space="preserve">Otsikko: Birds Chirping. Lause 1: Auringonvalo paistoi aikaisin aamulla. Lause 2: Useat linnut alkoivat visertää. Lause 3: Kuulin naapurin huutavan ulkona. Lause 4: Hän tarttui aseeseen ja ampui luodin.</w:t>
      </w:r>
    </w:p>
    <w:p>
      <w:r>
        <w:rPr>
          <w:b/>
        </w:rPr>
        <w:t xml:space="preserve">Tulos</w:t>
      </w:r>
    </w:p>
    <w:p>
      <w:r>
        <w:t xml:space="preserve">Hän lähetti sähköpostitse valituksen johtajalle, joka jätti sen huomiotta.</w:t>
      </w:r>
    </w:p>
    <w:p>
      <w:r>
        <w:rPr>
          <w:b/>
        </w:rPr>
        <w:t xml:space="preserve">Esimerkki 6.4087</w:t>
      </w:r>
    </w:p>
    <w:p>
      <w:r>
        <w:t xml:space="preserve">Otsikko: Nimi: Silmäleikkaus. Lause 1: Barry työskenteli rakennusalalla. Lause 2: Metallipala osui hänen silmäänsä. Lause 3: Hän meni sairaalaan. Lause 4: Hänet nukutettiin.</w:t>
      </w:r>
    </w:p>
    <w:p>
      <w:r>
        <w:rPr>
          <w:b/>
        </w:rPr>
        <w:t xml:space="preserve">Tulos</w:t>
      </w:r>
    </w:p>
    <w:p>
      <w:r>
        <w:t xml:space="preserve">Todellisuudessa Olli oli paisuttanut numeroitaan koko kilpailun ajan.</w:t>
      </w:r>
    </w:p>
    <w:p>
      <w:r>
        <w:rPr>
          <w:b/>
        </w:rPr>
        <w:t xml:space="preserve">Esimerkki 6.4088</w:t>
      </w:r>
    </w:p>
    <w:p>
      <w:r>
        <w:t xml:space="preserve">Otsikko: Nimi: Mies kukkaro. Lause 1: Andy kantoi aina ei-perinteistä salkkua. Lause 2: Andyn työtoverit pilkkasivat häntä hänen mieslaukkunsa vuoksi. Lause 3: Andy ei välittänyt, koska hän piti mieslaukustaan. Lause 4: Itse asiassa laukku oli hänen tyttärensä antama lahja hänen syntymäpäivänään.</w:t>
      </w:r>
    </w:p>
    <w:p>
      <w:r>
        <w:rPr>
          <w:b/>
        </w:rPr>
        <w:t xml:space="preserve">Tulos</w:t>
      </w:r>
    </w:p>
    <w:p>
      <w:r>
        <w:t xml:space="preserve">Phil toivoi, että olisi kuunnellut vaimoaan.</w:t>
      </w:r>
    </w:p>
    <w:p>
      <w:r>
        <w:rPr>
          <w:b/>
        </w:rPr>
        <w:t xml:space="preserve">Esimerkki 6.4089</w:t>
      </w:r>
    </w:p>
    <w:p>
      <w:r>
        <w:t xml:space="preserve">Otsikko: Nimi: Koiranpelko. Lause 1: Justin pelkäsi koiria. Lause 2: Hänen tyttöystävällään oli koira, ja Justin halusi viihtyä sen kanssa. Lause 3: Justin kävi terapiassa, joka auttoi häntä pääsemään yli pelostaan. Lause 4: Muutaman kuukauden terapian jälkeen Justin tunsi olonsa paremmaksi koirien seurassa.</w:t>
      </w:r>
    </w:p>
    <w:p>
      <w:r>
        <w:rPr>
          <w:b/>
        </w:rPr>
        <w:t xml:space="preserve">Tulos</w:t>
      </w:r>
    </w:p>
    <w:p>
      <w:r>
        <w:t xml:space="preserve">Sitten hän osti peroksidia ja sidetarpeita polvensa hoitoon.</w:t>
      </w:r>
    </w:p>
    <w:p>
      <w:r>
        <w:rPr>
          <w:b/>
        </w:rPr>
        <w:t xml:space="preserve">Esimerkki 6.4090</w:t>
      </w:r>
    </w:p>
    <w:p>
      <w:r>
        <w:t xml:space="preserve">Otsikko: Nimi: Ukkosmyrsky. Lause 1: Kelly asui yksin asunnossaan. Lause 2: Eräänä yönä hän kuuli hyvin kovan pamauksen. Lause 3: Kun Kelly katsoi ulos, hän näki kaikenlaisia välähdyksiä ja salamoita. Lause 4: Hän meni ulos terassilleen ja seisoi sateessa.</w:t>
      </w:r>
    </w:p>
    <w:p>
      <w:r>
        <w:rPr>
          <w:b/>
        </w:rPr>
        <w:t xml:space="preserve">Tulos</w:t>
      </w:r>
    </w:p>
    <w:p>
      <w:r>
        <w:t xml:space="preserve">Veljentyttäreni oli järkyttynyt.</w:t>
      </w:r>
    </w:p>
    <w:p>
      <w:r>
        <w:rPr>
          <w:b/>
        </w:rPr>
        <w:t xml:space="preserve">Esimerkki 6.4091</w:t>
      </w:r>
    </w:p>
    <w:p>
      <w:r>
        <w:t xml:space="preserve">Otsikko: Nimi: Pelastettu koira. Lause 1: Tim ajoi tietä pitkin, kun koira juoksi suoraan eteen. Lause 2: Tim joutui väistämään ja ajoi täysin koiran ohi. Lause 3: Pysähdyttyään tien sivuun hän lähestyi koiraa. Lause 4: Hän luki koiran kaulapannan ja löysi omistajan puhelinnumeron.</w:t>
      </w:r>
    </w:p>
    <w:p>
      <w:r>
        <w:rPr>
          <w:b/>
        </w:rPr>
        <w:t xml:space="preserve">Tulos</w:t>
      </w:r>
    </w:p>
    <w:p>
      <w:r>
        <w:t xml:space="preserve">Barryn mielestä ei ollut kovin reilua kutsua heitä friikeiksi.</w:t>
      </w:r>
    </w:p>
    <w:p>
      <w:r>
        <w:rPr>
          <w:b/>
        </w:rPr>
        <w:t xml:space="preserve">Esimerkki 6.4092</w:t>
      </w:r>
    </w:p>
    <w:p>
      <w:r>
        <w:t xml:space="preserve">Otsikko: Nimi: The Fishing Pole. Lause 1: Ross meni urheiluvälineliikkeeseen. Lause 2: Hän osti uuden onkivavan. Lause 3: Hän lähti heti pyytämään kalaa. Lause 4: Ensimmäisenä päivänä hän sai kymmenen valtavaa ahventa!</w:t>
      </w:r>
    </w:p>
    <w:p>
      <w:r>
        <w:rPr>
          <w:b/>
        </w:rPr>
        <w:t xml:space="preserve">Tulos</w:t>
      </w:r>
    </w:p>
    <w:p>
      <w:r>
        <w:t xml:space="preserve">Nyt Raymond pystyy nidomaan paperit yhteen.</w:t>
      </w:r>
    </w:p>
    <w:p>
      <w:r>
        <w:rPr>
          <w:b/>
        </w:rPr>
        <w:t xml:space="preserve">Esimerkki 6.4093</w:t>
      </w:r>
    </w:p>
    <w:p>
      <w:r>
        <w:t xml:space="preserve">Otsikko: Nimi: Sneak Out. Lause 1: Tori halusi mennä perjantaina konserttiin. Lause 2: Hänen vanhempansa eivät päästäneet häntä sinne. Lause 3: Hän päätti hiipiä ulos kotoa. Lause 4: Tori onnistui pääsemään konserttiin ystäviensä kanssa.</w:t>
      </w:r>
    </w:p>
    <w:p>
      <w:r>
        <w:rPr>
          <w:b/>
        </w:rPr>
        <w:t xml:space="preserve">Tulos</w:t>
      </w:r>
    </w:p>
    <w:p>
      <w:r>
        <w:t xml:space="preserve">Hän meni takaisin ja auttoi naisen jaloilleen.</w:t>
      </w:r>
    </w:p>
    <w:p>
      <w:r>
        <w:rPr>
          <w:b/>
        </w:rPr>
        <w:t xml:space="preserve">Esimerkki 6.4094</w:t>
      </w:r>
    </w:p>
    <w:p>
      <w:r>
        <w:t xml:space="preserve">Otsikko: Nimi: Ei kärsivällisyyttä. Lause 1: Katuvalot muuttuivat vihreiksi. Lause 2: Yritin kääntyä oikealle. Lause 3: Toinen kuljettaja yritti kuitenkin kääntyä nopeasti vasemmalta puolelta. Lause 4: Hän ajoi nopeasti.</w:t>
      </w:r>
    </w:p>
    <w:p>
      <w:r>
        <w:rPr>
          <w:b/>
        </w:rPr>
        <w:t xml:space="preserve">Tulos</w:t>
      </w:r>
    </w:p>
    <w:p>
      <w:r>
        <w:t xml:space="preserve">Ian voitti seuraavan pelin tekemällä viisi virhepistettä.</w:t>
      </w:r>
    </w:p>
    <w:p>
      <w:r>
        <w:rPr>
          <w:b/>
        </w:rPr>
        <w:t xml:space="preserve">Esimerkki 6.4095</w:t>
      </w:r>
    </w:p>
    <w:p>
      <w:r>
        <w:t xml:space="preserve">Otsikko: Nimi: Drive In Movies. Lause 1: Kävimme eilen illalla elokuvateatterissa. Lause 2: Elokuva oli loppuunmyyty ennen kuin pääsimme sinne. Lause 3: Jane sanoi tietävänsä, missä drive in -elokuvateatteri oli. Lause 4: En ollut koskaan käynyt siellä, ja suostuimme menemään.</w:t>
      </w:r>
    </w:p>
    <w:p>
      <w:r>
        <w:rPr>
          <w:b/>
        </w:rPr>
        <w:t xml:space="preserve">Tulos</w:t>
      </w:r>
    </w:p>
    <w:p>
      <w:r>
        <w:t xml:space="preserve">Lynn sai sen ansiosta monia uusia kivoja keittiötarvikkeita.</w:t>
      </w:r>
    </w:p>
    <w:p>
      <w:r>
        <w:rPr>
          <w:b/>
        </w:rPr>
        <w:t xml:space="preserve">Esimerkki 6.4096</w:t>
      </w:r>
    </w:p>
    <w:p>
      <w:r>
        <w:t xml:space="preserve">Otsikko: Nimi: Isoisä, ei! Lause 1: Isoisälläni on Alzheimer, mutta hän tykkää käydä rautakaupassa. Lause 2: Joskus kävelen sinne pitääkseni hänet poissa vaikeuksista. Lause 3: Selailimme hyllyjä, kun hän huomasi vessat. Lause 4: Hän sanoi, että hänen on mentävä, ja alkoi avata housujaan.</w:t>
      </w:r>
    </w:p>
    <w:p>
      <w:r>
        <w:rPr>
          <w:b/>
        </w:rPr>
        <w:t xml:space="preserve">Tulos</w:t>
      </w:r>
    </w:p>
    <w:p>
      <w:r>
        <w:t xml:space="preserve">Ne tarjoiltiin maissin ja salaatin kanssa.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docId:AFD4DC1F26664EC619DDF73116FA5053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