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2.2456</w:t>
      </w:r>
    </w:p>
    <w:p>
      <w:r>
        <w:t xml:space="preserve">[-4, -18, -24]</w:t>
      </w:r>
    </w:p>
    <w:p>
      <w:r>
        <w:rPr>
          <w:b/>
        </w:rPr>
        <w:t xml:space="preserve">Tulos</w:t>
      </w:r>
    </w:p>
    <w:p>
      <w:r>
        <w:t xml:space="preserve">[-11.0, -21.0]</w:t>
      </w:r>
    </w:p>
    <w:p>
      <w:r>
        <w:rPr>
          <w:b/>
        </w:rPr>
        <w:t xml:space="preserve">Esimerkki 2.2457</w:t>
      </w:r>
    </w:p>
    <w:p>
      <w:r>
        <w:t xml:space="preserve">[82, -60, 29, -24, 33, 5, 85, 82, -29, -65, -45, -37, -85]</w:t>
      </w:r>
    </w:p>
    <w:p>
      <w:r>
        <w:rPr>
          <w:b/>
        </w:rPr>
        <w:t xml:space="preserve">Tulos</w:t>
      </w:r>
    </w:p>
    <w:p>
      <w:r>
        <w:t xml:space="preserve">[11.0, -15.5, 2.5, 4.5, 19.0, 45.0, 83.5, 26.5, -47.0, -55.0, -41.0, -61.0]</w:t>
      </w:r>
    </w:p>
    <w:p>
      <w:r>
        <w:rPr>
          <w:b/>
        </w:rPr>
        <w:t xml:space="preserve">Esimerkki 2.2458</w:t>
      </w:r>
    </w:p>
    <w:p>
      <w:r>
        <w:t xml:space="preserve">[45, 41, 42, 68, -34, -80, -60, -50, 28, 58, -98, -2, -67]</w:t>
      </w:r>
    </w:p>
    <w:p>
      <w:r>
        <w:rPr>
          <w:b/>
        </w:rPr>
        <w:t xml:space="preserve">Tulos</w:t>
      </w:r>
    </w:p>
    <w:p>
      <w:r>
        <w:t xml:space="preserve">[43.0, 41.5, 55.0, 17.0, -57.0, -70.0, -55.0, -11.0, 43.0, -20.0, -50.0, -34.5]</w:t>
      </w:r>
    </w:p>
    <w:p>
      <w:r>
        <w:rPr>
          <w:b/>
        </w:rPr>
        <w:t xml:space="preserve">Esimerkki 2.2459</w:t>
      </w:r>
    </w:p>
    <w:p>
      <w:r>
        <w:t xml:space="preserve">[12, 21, -80, -38, 71]</w:t>
      </w:r>
    </w:p>
    <w:p>
      <w:r>
        <w:rPr>
          <w:b/>
        </w:rPr>
        <w:t xml:space="preserve">Tulos</w:t>
      </w:r>
    </w:p>
    <w:p>
      <w:r>
        <w:t xml:space="preserve">[16.5, -29.5, -59.0, 16.5]</w:t>
      </w:r>
    </w:p>
    <w:p>
      <w:r>
        <w:rPr>
          <w:b/>
        </w:rPr>
        <w:t xml:space="preserve">Esimerkki 2.2460</w:t>
      </w:r>
    </w:p>
    <w:p>
      <w:r>
        <w:t xml:space="preserve">[-23, 63, -6, 66, -53, 18, -45]</w:t>
      </w:r>
    </w:p>
    <w:p>
      <w:r>
        <w:rPr>
          <w:b/>
        </w:rPr>
        <w:t xml:space="preserve">Tulos</w:t>
      </w:r>
    </w:p>
    <w:p>
      <w:r>
        <w:t xml:space="preserve">[20.0, 28.5, 30.0, 6.5, -17.5, -13.5]</w:t>
      </w:r>
    </w:p>
    <w:p>
      <w:r>
        <w:rPr>
          <w:b/>
        </w:rPr>
        <w:t xml:space="preserve">Esimerkki 2.2461</w:t>
      </w:r>
    </w:p>
    <w:p>
      <w:r>
        <w:t xml:space="preserve">[38, -62, -37, 60, -78, -2, -65]</w:t>
      </w:r>
    </w:p>
    <w:p>
      <w:r>
        <w:rPr>
          <w:b/>
        </w:rPr>
        <w:t xml:space="preserve">Tulos</w:t>
      </w:r>
    </w:p>
    <w:p>
      <w:r>
        <w:t xml:space="preserve">[-12.0, -49.5, 11.5, -9.0, -40.0, -33.5]</w:t>
      </w:r>
    </w:p>
    <w:p>
      <w:r>
        <w:rPr>
          <w:b/>
        </w:rPr>
        <w:t xml:space="preserve">Esimerkki 2.2462</w:t>
      </w:r>
    </w:p>
    <w:p>
      <w:r>
        <w:t xml:space="preserve">[14, 55, 42, -100, 92, 71, 25, 4]</w:t>
      </w:r>
    </w:p>
    <w:p>
      <w:r>
        <w:rPr>
          <w:b/>
        </w:rPr>
        <w:t xml:space="preserve">Tulos</w:t>
      </w:r>
    </w:p>
    <w:p>
      <w:r>
        <w:t xml:space="preserve">[34.5, 48.5, -29.0, -4.0, 81.5, 48.0, 14.5]</w:t>
      </w:r>
    </w:p>
    <w:p>
      <w:r>
        <w:rPr>
          <w:b/>
        </w:rPr>
        <w:t xml:space="preserve">Esimerkki 2.2463</w:t>
      </w:r>
    </w:p>
    <w:p>
      <w:r>
        <w:t xml:space="preserve">[-37, 20, 42, -49, -54, 74, -100, 60, 56, 100, 85, -35, -6]</w:t>
      </w:r>
    </w:p>
    <w:p>
      <w:r>
        <w:rPr>
          <w:b/>
        </w:rPr>
        <w:t xml:space="preserve">Tulos</w:t>
      </w:r>
    </w:p>
    <w:p>
      <w:r>
        <w:t xml:space="preserve">[-8.5, 31.0, -3.5, -51.5, 10.0, -13.0, -20.0, 58.0, 78.0, 92.5, 25.0, -20.5]</w:t>
      </w:r>
    </w:p>
    <w:p>
      <w:r>
        <w:rPr>
          <w:b/>
        </w:rPr>
        <w:t xml:space="preserve">Esimerkki 2.2464</w:t>
      </w:r>
    </w:p>
    <w:p>
      <w:r>
        <w:t xml:space="preserve">[20, 6, -54, 83, 96, 7]</w:t>
      </w:r>
    </w:p>
    <w:p>
      <w:r>
        <w:rPr>
          <w:b/>
        </w:rPr>
        <w:t xml:space="preserve">Tulos</w:t>
      </w:r>
    </w:p>
    <w:p>
      <w:r>
        <w:t xml:space="preserve">[13.0, -24.0, 14.5, 89.5, 51.5]</w:t>
      </w:r>
    </w:p>
    <w:p>
      <w:r>
        <w:rPr>
          <w:b/>
        </w:rPr>
        <w:t xml:space="preserve">Esimerkki 2.2465</w:t>
      </w:r>
    </w:p>
    <w:p>
      <w:r>
        <w:t xml:space="preserve">[12, 36, 87, -50, 31, 46]</w:t>
      </w:r>
    </w:p>
    <w:p>
      <w:r>
        <w:rPr>
          <w:b/>
        </w:rPr>
        <w:t xml:space="preserve">Tulos</w:t>
      </w:r>
    </w:p>
    <w:p>
      <w:r>
        <w:t xml:space="preserve">[24.0, 61.5, 18.5, -9.5, 38.5]</w:t>
      </w:r>
    </w:p>
    <w:p>
      <w:r>
        <w:rPr>
          <w:b/>
        </w:rPr>
        <w:t xml:space="preserve">Esimerkki 2.2466</w:t>
      </w:r>
    </w:p>
    <w:p>
      <w:r>
        <w:t xml:space="preserve">[15, -65, -93]</w:t>
      </w:r>
    </w:p>
    <w:p>
      <w:r>
        <w:rPr>
          <w:b/>
        </w:rPr>
        <w:t xml:space="preserve">Tulos</w:t>
      </w:r>
    </w:p>
    <w:p>
      <w:r>
        <w:t xml:space="preserve">[-25.0, -79.0]</w:t>
      </w:r>
    </w:p>
    <w:p>
      <w:r>
        <w:rPr>
          <w:b/>
        </w:rPr>
        <w:t xml:space="preserve">Esimerkki 2.2467</w:t>
      </w:r>
    </w:p>
    <w:p>
      <w:r>
        <w:t xml:space="preserve">[-47, 57, 98, -81, 82, -19, 75, 39, -55, -54, -19, -77, -87, -12]</w:t>
      </w:r>
    </w:p>
    <w:p>
      <w:r>
        <w:rPr>
          <w:b/>
        </w:rPr>
        <w:t xml:space="preserve">Tulos</w:t>
      </w:r>
    </w:p>
    <w:p>
      <w:r>
        <w:t xml:space="preserve">[5.0, 77.5, 8.5, 0.5, 31.5, 28.0, 57.0, -8.0, -54.5, -36.5, -48.0, -82.0, -49.5]</w:t>
      </w:r>
    </w:p>
    <w:p>
      <w:r>
        <w:rPr>
          <w:b/>
        </w:rPr>
        <w:t xml:space="preserve">Esimerkki 2.2468</w:t>
      </w:r>
    </w:p>
    <w:p>
      <w:r>
        <w:t xml:space="preserve">[-25, 75, 41]</w:t>
      </w:r>
    </w:p>
    <w:p>
      <w:r>
        <w:rPr>
          <w:b/>
        </w:rPr>
        <w:t xml:space="preserve">Tulos</w:t>
      </w:r>
    </w:p>
    <w:p>
      <w:r>
        <w:t xml:space="preserve">[25.0, 58.0]</w:t>
      </w:r>
    </w:p>
    <w:p>
      <w:r>
        <w:rPr>
          <w:b/>
        </w:rPr>
        <w:t xml:space="preserve">Esimerkki 2.2469</w:t>
      </w:r>
    </w:p>
    <w:p>
      <w:r>
        <w:t xml:space="preserve">[-63, -77, 57, -35, 17, -80, 13, 29, -50, 84, 25, 77]</w:t>
      </w:r>
    </w:p>
    <w:p>
      <w:r>
        <w:rPr>
          <w:b/>
        </w:rPr>
        <w:t xml:space="preserve">Tulos</w:t>
      </w:r>
    </w:p>
    <w:p>
      <w:r>
        <w:t xml:space="preserve">[-70.0, -10.0, 11.0, -9.0, -31.5, -33.5, 21.0, -10.5, 17.0, 54.5, 51.0]</w:t>
      </w:r>
    </w:p>
    <w:p>
      <w:r>
        <w:rPr>
          <w:b/>
        </w:rPr>
        <w:t xml:space="preserve">Esimerkki 2.2470</w:t>
      </w:r>
    </w:p>
    <w:p>
      <w:r>
        <w:t xml:space="preserve">[22, 94, -2, 96, 35, 88, 19, -56, -89, 53, 66, -8]</w:t>
      </w:r>
    </w:p>
    <w:p>
      <w:r>
        <w:rPr>
          <w:b/>
        </w:rPr>
        <w:t xml:space="preserve">Tulos</w:t>
      </w:r>
    </w:p>
    <w:p>
      <w:r>
        <w:t xml:space="preserve">[58.0, 46.0, 47.0, 65.5, 61.5, 53.5, -18.5, -72.5, -18.0, 59.5, 29.0]</w:t>
      </w:r>
    </w:p>
    <w:p>
      <w:r>
        <w:rPr>
          <w:b/>
        </w:rPr>
        <w:t xml:space="preserve">Esimerkki 2.2471</w:t>
      </w:r>
    </w:p>
    <w:p>
      <w:r>
        <w:t xml:space="preserve">[43, 20, 58, -42, -49, -41, -79, 24]</w:t>
      </w:r>
    </w:p>
    <w:p>
      <w:r>
        <w:rPr>
          <w:b/>
        </w:rPr>
        <w:t xml:space="preserve">Tulos</w:t>
      </w:r>
    </w:p>
    <w:p>
      <w:r>
        <w:t xml:space="preserve">[31.5, 39.0, 8.0, -45.5, -45.0, -60.0, -27.5]</w:t>
      </w:r>
    </w:p>
    <w:p>
      <w:r>
        <w:rPr>
          <w:b/>
        </w:rPr>
        <w:t xml:space="preserve">Esimerkki 2.2472</w:t>
      </w:r>
    </w:p>
    <w:p>
      <w:r>
        <w:t xml:space="preserve">[57, 23, -61, 45, -57, -13, -17, -74]</w:t>
      </w:r>
    </w:p>
    <w:p>
      <w:r>
        <w:rPr>
          <w:b/>
        </w:rPr>
        <w:t xml:space="preserve">Tulos</w:t>
      </w:r>
    </w:p>
    <w:p>
      <w:r>
        <w:t xml:space="preserve">[40.0, -19.0, -8.0, -6.0, -35.0, -15.0, -45.5]</w:t>
      </w:r>
    </w:p>
    <w:p>
      <w:r>
        <w:rPr>
          <w:b/>
        </w:rPr>
        <w:t xml:space="preserve">Esimerkki 2.2473</w:t>
      </w:r>
    </w:p>
    <w:p>
      <w:r>
        <w:t xml:space="preserve">[-12, -79, -65, 55, 61]</w:t>
      </w:r>
    </w:p>
    <w:p>
      <w:r>
        <w:rPr>
          <w:b/>
        </w:rPr>
        <w:t xml:space="preserve">Tulos</w:t>
      </w:r>
    </w:p>
    <w:p>
      <w:r>
        <w:t xml:space="preserve">[-45.5, -72.0, -5.0, 58.0]</w:t>
      </w:r>
    </w:p>
    <w:p>
      <w:r>
        <w:rPr>
          <w:b/>
        </w:rPr>
        <w:t xml:space="preserve">Esimerkki 2.2474</w:t>
      </w:r>
    </w:p>
    <w:p>
      <w:r>
        <w:t xml:space="preserve">[67, -43]</w:t>
      </w:r>
    </w:p>
    <w:p>
      <w:r>
        <w:rPr>
          <w:b/>
        </w:rPr>
        <w:t xml:space="preserve">Tulos</w:t>
      </w:r>
    </w:p>
    <w:p>
      <w:r>
        <w:t xml:space="preserve">[12.0]</w:t>
      </w:r>
    </w:p>
    <w:p>
      <w:r>
        <w:rPr>
          <w:b/>
        </w:rPr>
        <w:t xml:space="preserve">Esimerkki 2.2475</w:t>
      </w:r>
    </w:p>
    <w:p>
      <w:r>
        <w:t xml:space="preserve">[-44, -68]</w:t>
      </w:r>
    </w:p>
    <w:p>
      <w:r>
        <w:rPr>
          <w:b/>
        </w:rPr>
        <w:t xml:space="preserve">Tulos</w:t>
      </w:r>
    </w:p>
    <w:p>
      <w:r>
        <w:t xml:space="preserve">[-56.0]</w:t>
      </w:r>
    </w:p>
    <w:p>
      <w:r>
        <w:rPr>
          <w:b/>
        </w:rPr>
        <w:t xml:space="preserve">Esimerkki 2.2476</w:t>
      </w:r>
    </w:p>
    <w:p>
      <w:r>
        <w:t xml:space="preserve">[-74, -74, 64, -88, 59, 99, 27, -18, -49]</w:t>
      </w:r>
    </w:p>
    <w:p>
      <w:r>
        <w:rPr>
          <w:b/>
        </w:rPr>
        <w:t xml:space="preserve">Tulos</w:t>
      </w:r>
    </w:p>
    <w:p>
      <w:r>
        <w:t xml:space="preserve">[-74.0, -5.0, -12.0, -14.5, 79.0, 63.0, 4.5, -33.5]</w:t>
      </w:r>
    </w:p>
    <w:p>
      <w:r>
        <w:rPr>
          <w:b/>
        </w:rPr>
        <w:t xml:space="preserve">Esimerkki 2.2477</w:t>
      </w:r>
    </w:p>
    <w:p>
      <w:r>
        <w:t xml:space="preserve">[46, 62, -58, -92, 51, 61, 17, 6, 7, 28, -67, 42, -32, -83]</w:t>
      </w:r>
    </w:p>
    <w:p>
      <w:r>
        <w:rPr>
          <w:b/>
        </w:rPr>
        <w:t xml:space="preserve">Tulos</w:t>
      </w:r>
    </w:p>
    <w:p>
      <w:r>
        <w:t xml:space="preserve">[54.0, 2.0, -75.0, -20.5, 56.0, 39.0, 11.5, 6.5, 17.5, -19.5, -12.5, 5.0, -57.5]</w:t>
      </w:r>
    </w:p>
    <w:p>
      <w:r>
        <w:rPr>
          <w:b/>
        </w:rPr>
        <w:t xml:space="preserve">Esimerkki 2.2478</w:t>
      </w:r>
    </w:p>
    <w:p>
      <w:r>
        <w:t xml:space="preserve">[37, -51, 15, 68, 24, 37, 27, -100]</w:t>
      </w:r>
    </w:p>
    <w:p>
      <w:r>
        <w:rPr>
          <w:b/>
        </w:rPr>
        <w:t xml:space="preserve">Tulos</w:t>
      </w:r>
    </w:p>
    <w:p>
      <w:r>
        <w:t xml:space="preserve">[-7.0, -18.0, 41.5, 46.0, 30.5, 32.0, -36.5]</w:t>
      </w:r>
    </w:p>
    <w:p>
      <w:r>
        <w:rPr>
          <w:b/>
        </w:rPr>
        <w:t xml:space="preserve">Esimerkki 2.2479</w:t>
      </w:r>
    </w:p>
    <w:p>
      <w:r>
        <w:t xml:space="preserve">[48, 58, 65, 18, -32, -75, 21, 66, -58, 63, -16, 60, -56]</w:t>
      </w:r>
    </w:p>
    <w:p>
      <w:r>
        <w:rPr>
          <w:b/>
        </w:rPr>
        <w:t xml:space="preserve">Tulos</w:t>
      </w:r>
    </w:p>
    <w:p>
      <w:r>
        <w:t xml:space="preserve">[53.0, 61.5, 41.5, -7.0, -53.5, -27.0, 43.5, 4.0, 2.5, 23.5, 22.0, 2.0]</w:t>
      </w:r>
    </w:p>
    <w:p>
      <w:r>
        <w:rPr>
          <w:b/>
        </w:rPr>
        <w:t xml:space="preserve">Esimerkki 2.2480</w:t>
      </w:r>
    </w:p>
    <w:p>
      <w:r>
        <w:t xml:space="preserve">[-52, -46, 1, -22, 66, 42]</w:t>
      </w:r>
    </w:p>
    <w:p>
      <w:r>
        <w:rPr>
          <w:b/>
        </w:rPr>
        <w:t xml:space="preserve">Tulos</w:t>
      </w:r>
    </w:p>
    <w:p>
      <w:r>
        <w:t xml:space="preserve">[-49.0, -22.5, -10.5, 22.0, 54.0]</w:t>
      </w:r>
    </w:p>
    <w:p>
      <w:r>
        <w:rPr>
          <w:b/>
        </w:rPr>
        <w:t xml:space="preserve">Esimerkki 2.2481</w:t>
      </w:r>
    </w:p>
    <w:p>
      <w:r>
        <w:t xml:space="preserve">[-32, 56, 27, 56, -24, -64, 95, 88, -41, 31]</w:t>
      </w:r>
    </w:p>
    <w:p>
      <w:r>
        <w:rPr>
          <w:b/>
        </w:rPr>
        <w:t xml:space="preserve">Tulos</w:t>
      </w:r>
    </w:p>
    <w:p>
      <w:r>
        <w:t xml:space="preserve">[12.0, 41.5, 41.5, 16.0, -44.0, 15.5, 91.5, 23.5, -5.0]</w:t>
      </w:r>
    </w:p>
    <w:p>
      <w:r>
        <w:rPr>
          <w:b/>
        </w:rPr>
        <w:t xml:space="preserve">Esimerkki 2.2482</w:t>
      </w:r>
    </w:p>
    <w:p>
      <w:r>
        <w:t xml:space="preserve">[7, -4, 56, 85, 85, 35, 4, -96]</w:t>
      </w:r>
    </w:p>
    <w:p>
      <w:r>
        <w:rPr>
          <w:b/>
        </w:rPr>
        <w:t xml:space="preserve">Tulos</w:t>
      </w:r>
    </w:p>
    <w:p>
      <w:r>
        <w:t xml:space="preserve">[1.5, 26.0, 70.5, 85.0, 60.0, 19.5, -46.0]</w:t>
      </w:r>
    </w:p>
    <w:p>
      <w:r>
        <w:rPr>
          <w:b/>
        </w:rPr>
        <w:t xml:space="preserve">Esimerkki 2.2483</w:t>
      </w:r>
    </w:p>
    <w:p>
      <w:r>
        <w:t xml:space="preserve">[83, 29, 52, 93, -26, 43, -21, -41, -21, -70]</w:t>
      </w:r>
    </w:p>
    <w:p>
      <w:r>
        <w:rPr>
          <w:b/>
        </w:rPr>
        <w:t xml:space="preserve">Tulos</w:t>
      </w:r>
    </w:p>
    <w:p>
      <w:r>
        <w:t xml:space="preserve">[56.0, 40.5, 72.5, 33.5, 8.5, 11.0, -31.0, -31.0, -45.5]</w:t>
      </w:r>
    </w:p>
    <w:p>
      <w:r>
        <w:rPr>
          <w:b/>
        </w:rPr>
        <w:t xml:space="preserve">Esimerkki 2.2484</w:t>
      </w:r>
    </w:p>
    <w:p>
      <w:r>
        <w:t xml:space="preserve">[-88, 22, -4, -53, 18, 55, 71, -44, 46, 54, -6]</w:t>
      </w:r>
    </w:p>
    <w:p>
      <w:r>
        <w:rPr>
          <w:b/>
        </w:rPr>
        <w:t xml:space="preserve">Tulos</w:t>
      </w:r>
    </w:p>
    <w:p>
      <w:r>
        <w:t xml:space="preserve">[-33.0, 9.0, -28.5, -17.5, 36.5, 63.0, 13.5, 1.0, 50.0, 24.0]</w:t>
      </w:r>
    </w:p>
    <w:p>
      <w:r>
        <w:rPr>
          <w:b/>
        </w:rPr>
        <w:t xml:space="preserve">Esimerkki 2.2485</w:t>
      </w:r>
    </w:p>
    <w:p>
      <w:r>
        <w:t xml:space="preserve">[-45, -84, 35, 40]</w:t>
      </w:r>
    </w:p>
    <w:p>
      <w:r>
        <w:rPr>
          <w:b/>
        </w:rPr>
        <w:t xml:space="preserve">Tulos</w:t>
      </w:r>
    </w:p>
    <w:p>
      <w:r>
        <w:t xml:space="preserve">[-64.5, -24.5, 37.5]</w:t>
      </w:r>
    </w:p>
    <w:p>
      <w:r>
        <w:rPr>
          <w:b/>
        </w:rPr>
        <w:t xml:space="preserve">Esimerkki 2.2486</w:t>
      </w:r>
    </w:p>
    <w:p>
      <w:r>
        <w:t xml:space="preserve">[-36, -95, 37, 15, -39, 38, 8, -96, 78, 39]</w:t>
      </w:r>
    </w:p>
    <w:p>
      <w:r>
        <w:rPr>
          <w:b/>
        </w:rPr>
        <w:t xml:space="preserve">Tulos</w:t>
      </w:r>
    </w:p>
    <w:p>
      <w:r>
        <w:t xml:space="preserve">[-65.5, -29.0, 26.0, -12.0, -0.5, 23.0, -44.0, -9.0, 58.5]</w:t>
      </w:r>
    </w:p>
    <w:p>
      <w:r>
        <w:rPr>
          <w:b/>
        </w:rPr>
        <w:t xml:space="preserve">Esimerkki 2.2487</w:t>
      </w:r>
    </w:p>
    <w:p>
      <w:r>
        <w:t xml:space="preserve">[51, 75, -4, -79, 95, 56, 95, -64, 2, -41, -53, -75, 10, -11]</w:t>
      </w:r>
    </w:p>
    <w:p>
      <w:r>
        <w:rPr>
          <w:b/>
        </w:rPr>
        <w:t xml:space="preserve">Tulos</w:t>
      </w:r>
    </w:p>
    <w:p>
      <w:r>
        <w:t xml:space="preserve">[63.0, 35.5, -41.5, 8.0, 75.5, 75.5, 15.5, -31.0, -19.5, -47.0, -64.0, -32.5, -0.5]</w:t>
      </w:r>
    </w:p>
    <w:p>
      <w:r>
        <w:rPr>
          <w:b/>
        </w:rPr>
        <w:t xml:space="preserve">Esimerkki 2.2488</w:t>
      </w:r>
    </w:p>
    <w:p>
      <w:r>
        <w:t xml:space="preserve">[75, 12, 15, 49, -81, -67, -57, 84]</w:t>
      </w:r>
    </w:p>
    <w:p>
      <w:r>
        <w:rPr>
          <w:b/>
        </w:rPr>
        <w:t xml:space="preserve">Tulos</w:t>
      </w:r>
    </w:p>
    <w:p>
      <w:r>
        <w:t xml:space="preserve">[43.5, 13.5, 32.0, -16.0, -74.0, -62.0, 13.5]</w:t>
      </w:r>
    </w:p>
    <w:p>
      <w:r>
        <w:rPr>
          <w:b/>
        </w:rPr>
        <w:t xml:space="preserve">Esimerkki 2.2489</w:t>
      </w:r>
    </w:p>
    <w:p>
      <w:r>
        <w:t xml:space="preserve">[-28, -24, 0]</w:t>
      </w:r>
    </w:p>
    <w:p>
      <w:r>
        <w:rPr>
          <w:b/>
        </w:rPr>
        <w:t xml:space="preserve">Tulos</w:t>
      </w:r>
    </w:p>
    <w:p>
      <w:r>
        <w:t xml:space="preserve">[-26.0, -12.0]</w:t>
      </w:r>
    </w:p>
    <w:p>
      <w:r>
        <w:rPr>
          <w:b/>
        </w:rPr>
        <w:t xml:space="preserve">Esimerkki 2.2490</w:t>
      </w:r>
    </w:p>
    <w:p>
      <w:r>
        <w:t xml:space="preserve">[87, 12, 97, 14, -13, -82, -82, -25, -20, -57, 32, -72]</w:t>
      </w:r>
    </w:p>
    <w:p>
      <w:r>
        <w:rPr>
          <w:b/>
        </w:rPr>
        <w:t xml:space="preserve">Tulos</w:t>
      </w:r>
    </w:p>
    <w:p>
      <w:r>
        <w:t xml:space="preserve">[49.5, 54.5, 55.5, 0.5, -47.5, -82.0, -53.5, -22.5, -38.5, -12.5, -20.0]</w:t>
      </w:r>
    </w:p>
    <w:p>
      <w:r>
        <w:rPr>
          <w:b/>
        </w:rPr>
        <w:t xml:space="preserve">Esimerkki 2.2491</w:t>
      </w:r>
    </w:p>
    <w:p>
      <w:r>
        <w:t xml:space="preserve">[-3, 39, -84]</w:t>
      </w:r>
    </w:p>
    <w:p>
      <w:r>
        <w:rPr>
          <w:b/>
        </w:rPr>
        <w:t xml:space="preserve">Tulos</w:t>
      </w:r>
    </w:p>
    <w:p>
      <w:r>
        <w:t xml:space="preserve">[18.0, -22.5]</w:t>
      </w:r>
    </w:p>
    <w:p>
      <w:r>
        <w:rPr>
          <w:b/>
        </w:rPr>
        <w:t xml:space="preserve">Esimerkki 2.2492</w:t>
      </w:r>
    </w:p>
    <w:p>
      <w:r>
        <w:t xml:space="preserve">[3, 39, 64, -65, 31, 44, -37]</w:t>
      </w:r>
    </w:p>
    <w:p>
      <w:r>
        <w:rPr>
          <w:b/>
        </w:rPr>
        <w:t xml:space="preserve">Tulos</w:t>
      </w:r>
    </w:p>
    <w:p>
      <w:r>
        <w:t xml:space="preserve">[21.0, 51.5, -0.5, -17.0, 37.5, 3.5]</w:t>
      </w:r>
    </w:p>
    <w:p>
      <w:r>
        <w:rPr>
          <w:b/>
        </w:rPr>
        <w:t xml:space="preserve">Esimerkki 2.2493</w:t>
      </w:r>
    </w:p>
    <w:p>
      <w:r>
        <w:t xml:space="preserve">[19, 8]</w:t>
      </w:r>
    </w:p>
    <w:p>
      <w:r>
        <w:rPr>
          <w:b/>
        </w:rPr>
        <w:t xml:space="preserve">Tulos</w:t>
      </w:r>
    </w:p>
    <w:p>
      <w:r>
        <w:t xml:space="preserve">[13.5]</w:t>
      </w:r>
    </w:p>
    <w:p>
      <w:r>
        <w:rPr>
          <w:b/>
        </w:rPr>
        <w:t xml:space="preserve">Esimerkki 2.2494</w:t>
      </w:r>
    </w:p>
    <w:p>
      <w:r>
        <w:t xml:space="preserve">[62, -89, 41, 22, 70, 90, 23, -75, 66]</w:t>
      </w:r>
    </w:p>
    <w:p>
      <w:r>
        <w:rPr>
          <w:b/>
        </w:rPr>
        <w:t xml:space="preserve">Tulos</w:t>
      </w:r>
    </w:p>
    <w:p>
      <w:r>
        <w:t xml:space="preserve">[-13.5, -24.0, 31.5, 46.0, 80.0, 56.5, -26.0, -4.5]</w:t>
      </w:r>
    </w:p>
    <w:p>
      <w:r>
        <w:rPr>
          <w:b/>
        </w:rPr>
        <w:t xml:space="preserve">Esimerkki 2.2495</w:t>
      </w:r>
    </w:p>
    <w:p>
      <w:r>
        <w:t xml:space="preserve">[-19, 57, -31, -35, 94, 61, -78, 73, 92, -54, 27, -55, 64]</w:t>
      </w:r>
    </w:p>
    <w:p>
      <w:r>
        <w:rPr>
          <w:b/>
        </w:rPr>
        <w:t xml:space="preserve">Tulos</w:t>
      </w:r>
    </w:p>
    <w:p>
      <w:r>
        <w:t xml:space="preserve">[19.0, 13.0, -33.0, 29.5, 77.5, -8.5, -2.5, 82.5, 19.0, -13.5, -14.0, 4.5]</w:t>
      </w:r>
    </w:p>
    <w:p>
      <w:r>
        <w:rPr>
          <w:b/>
        </w:rPr>
        <w:t xml:space="preserve">Esimerkki 2.2496</w:t>
      </w:r>
    </w:p>
    <w:p>
      <w:r>
        <w:t xml:space="preserve">[-35, 52, 4, 65, -54, 63, 75, 17, 72, 30, -63, 46, -46, 60]</w:t>
      </w:r>
    </w:p>
    <w:p>
      <w:r>
        <w:rPr>
          <w:b/>
        </w:rPr>
        <w:t xml:space="preserve">Tulos</w:t>
      </w:r>
    </w:p>
    <w:p>
      <w:r>
        <w:t xml:space="preserve">[8.5, 28.0, 34.5, 5.5, 4.5, 69.0, 46.0, 44.5, 51.0, -16.5, -8.5, 0.0, 7.0]</w:t>
      </w:r>
    </w:p>
    <w:p>
      <w:r>
        <w:rPr>
          <w:b/>
        </w:rPr>
        <w:t xml:space="preserve">Esimerkki 2.2497</w:t>
      </w:r>
    </w:p>
    <w:p>
      <w:r>
        <w:t xml:space="preserve">[-3, 0, -88, -73, 15, -68, 24, -99, 72, -62, 21, -17, -20]</w:t>
      </w:r>
    </w:p>
    <w:p>
      <w:r>
        <w:rPr>
          <w:b/>
        </w:rPr>
        <w:t xml:space="preserve">Tulos</w:t>
      </w:r>
    </w:p>
    <w:p>
      <w:r>
        <w:t xml:space="preserve">[-1.5, -44.0, -80.5, -29.0, -26.5, -22.0, -37.5, -13.5, 5.0, -20.5, 2.0, -18.5]</w:t>
      </w:r>
    </w:p>
    <w:p>
      <w:r>
        <w:rPr>
          <w:b/>
        </w:rPr>
        <w:t xml:space="preserve">Esimerkki 2.2498</w:t>
      </w:r>
    </w:p>
    <w:p>
      <w:r>
        <w:t xml:space="preserve">[-7, -69, 48, -14, -32, 56, 39, -94, 59, -27, 8, -54, 74, 40]</w:t>
      </w:r>
    </w:p>
    <w:p>
      <w:r>
        <w:rPr>
          <w:b/>
        </w:rPr>
        <w:t xml:space="preserve">Tulos</w:t>
      </w:r>
    </w:p>
    <w:p>
      <w:r>
        <w:t xml:space="preserve">[-38.0, -10.5, 17.0, -23.0, 12.0, 47.5, -27.5, -17.5, 16.0, -9.5, -23.0, 10.0, 57.0]</w:t>
      </w:r>
    </w:p>
    <w:p>
      <w:r>
        <w:rPr>
          <w:b/>
        </w:rPr>
        <w:t xml:space="preserve">Esimerkki 2.2499</w:t>
      </w:r>
    </w:p>
    <w:p>
      <w:r>
        <w:t xml:space="preserve">[-34, -36, 62, -15, 0, -1, 30, 14, -36]</w:t>
      </w:r>
    </w:p>
    <w:p>
      <w:r>
        <w:rPr>
          <w:b/>
        </w:rPr>
        <w:t xml:space="preserve">Tulos</w:t>
      </w:r>
    </w:p>
    <w:p>
      <w:r>
        <w:t xml:space="preserve">[-35.0, 13.0, 23.5, -7.5, -0.5, 14.5, 22.0, -11.0]</w:t>
      </w:r>
    </w:p>
    <w:p>
      <w:r>
        <w:rPr>
          <w:b/>
        </w:rPr>
        <w:t xml:space="preserve">Esimerkki 2.2500</w:t>
      </w:r>
    </w:p>
    <w:p>
      <w:r>
        <w:t xml:space="preserve">[-83, -26, -74, -91, -23, -73, -90, 1, -59, -43, 53, -71]</w:t>
      </w:r>
    </w:p>
    <w:p>
      <w:r>
        <w:rPr>
          <w:b/>
        </w:rPr>
        <w:t xml:space="preserve">Tulos</w:t>
      </w:r>
    </w:p>
    <w:p>
      <w:r>
        <w:t xml:space="preserve">[-54.5, -50.0, -82.5, -57.0, -48.0, -81.5, -44.5, -29.0, -51.0, 5.0, -9.0]</w:t>
      </w:r>
    </w:p>
    <w:p>
      <w:r>
        <w:rPr>
          <w:b/>
        </w:rPr>
        <w:t xml:space="preserve">Esimerkki 2.2501</w:t>
      </w:r>
    </w:p>
    <w:p>
      <w:r>
        <w:t xml:space="preserve">[50, 81, 31, 3, -33, -37, -82, 49, 76, 58]</w:t>
      </w:r>
    </w:p>
    <w:p>
      <w:r>
        <w:rPr>
          <w:b/>
        </w:rPr>
        <w:t xml:space="preserve">Tulos</w:t>
      </w:r>
    </w:p>
    <w:p>
      <w:r>
        <w:t xml:space="preserve">[65.5, 56.0, 17.0, -15.0, -35.0, -59.5, -16.5, 62.5, 67.0]</w:t>
      </w:r>
    </w:p>
    <w:p>
      <w:r>
        <w:rPr>
          <w:b/>
        </w:rPr>
        <w:t xml:space="preserve">Esimerkki 2.2502</w:t>
      </w:r>
    </w:p>
    <w:p>
      <w:r>
        <w:t xml:space="preserve">[46, 62]</w:t>
      </w:r>
    </w:p>
    <w:p>
      <w:r>
        <w:rPr>
          <w:b/>
        </w:rPr>
        <w:t xml:space="preserve">Tulos</w:t>
      </w:r>
    </w:p>
    <w:p>
      <w:r>
        <w:t xml:space="preserve">[54.0]</w:t>
      </w:r>
    </w:p>
    <w:p>
      <w:r>
        <w:rPr>
          <w:b/>
        </w:rPr>
        <w:t xml:space="preserve">Esimerkki 2.2503</w:t>
      </w:r>
    </w:p>
    <w:p>
      <w:r>
        <w:t xml:space="preserve">[-94, 72, -33, -77, -60, -94]</w:t>
      </w:r>
    </w:p>
    <w:p>
      <w:r>
        <w:rPr>
          <w:b/>
        </w:rPr>
        <w:t xml:space="preserve">Tulos</w:t>
      </w:r>
    </w:p>
    <w:p>
      <w:r>
        <w:t xml:space="preserve">[-11.0, 19.5, -55.0, -68.5, -77.0]</w:t>
      </w:r>
    </w:p>
    <w:p>
      <w:r>
        <w:rPr>
          <w:b/>
        </w:rPr>
        <w:t xml:space="preserve">Esimerkki 2.2504</w:t>
      </w:r>
    </w:p>
    <w:p>
      <w:r>
        <w:t xml:space="preserve">[-17, -69, -71, -70, -71, 64, -28, 12]</w:t>
      </w:r>
    </w:p>
    <w:p>
      <w:r>
        <w:rPr>
          <w:b/>
        </w:rPr>
        <w:t xml:space="preserve">Tulos</w:t>
      </w:r>
    </w:p>
    <w:p>
      <w:r>
        <w:t xml:space="preserve">[-43.0, -70.0, -70.5, -70.5, -3.5, 18.0, -8.0]</w:t>
      </w:r>
    </w:p>
    <w:p>
      <w:r>
        <w:rPr>
          <w:b/>
        </w:rPr>
        <w:t xml:space="preserve">Esimerkki 2.2505</w:t>
      </w:r>
    </w:p>
    <w:p>
      <w:r>
        <w:t xml:space="preserve">[77, -56, 66, 21, -63, -18, -75]</w:t>
      </w:r>
    </w:p>
    <w:p>
      <w:r>
        <w:rPr>
          <w:b/>
        </w:rPr>
        <w:t xml:space="preserve">Tulos</w:t>
      </w:r>
    </w:p>
    <w:p>
      <w:r>
        <w:t xml:space="preserve">[10.5, 5.0, 43.5, -21.0, -40.5, -46.5]</w:t>
      </w:r>
    </w:p>
    <w:p>
      <w:r>
        <w:rPr>
          <w:b/>
        </w:rPr>
        <w:t xml:space="preserve">Esimerkki 2.2506</w:t>
      </w:r>
    </w:p>
    <w:p>
      <w:r>
        <w:t xml:space="preserve">[-22, -84, 25, -100]</w:t>
      </w:r>
    </w:p>
    <w:p>
      <w:r>
        <w:rPr>
          <w:b/>
        </w:rPr>
        <w:t xml:space="preserve">Tulos</w:t>
      </w:r>
    </w:p>
    <w:p>
      <w:r>
        <w:t xml:space="preserve">[-53.0, -29.5, -37.5]</w:t>
      </w:r>
    </w:p>
    <w:p>
      <w:r>
        <w:rPr>
          <w:b/>
        </w:rPr>
        <w:t xml:space="preserve">Esimerkki 2.2507</w:t>
      </w:r>
    </w:p>
    <w:p>
      <w:r>
        <w:t xml:space="preserve">[9, 40, -91, -99, -53, 84, -94, 63, -44, -17, -99, 56, 56, 3]</w:t>
      </w:r>
    </w:p>
    <w:p>
      <w:r>
        <w:rPr>
          <w:b/>
        </w:rPr>
        <w:t xml:space="preserve">Tulos</w:t>
      </w:r>
    </w:p>
    <w:p>
      <w:r>
        <w:t xml:space="preserve">[24.5, -25.5, -95.0, -76.0, 15.5, -5.0, -15.5, 9.5, -30.5, -58.0, -21.5, 56.0, 29.5]</w:t>
      </w:r>
    </w:p>
    <w:p>
      <w:r>
        <w:rPr>
          <w:b/>
        </w:rPr>
        <w:t xml:space="preserve">Esimerkki 2.2508</w:t>
      </w:r>
    </w:p>
    <w:p>
      <w:r>
        <w:t xml:space="preserve">[26, -50, 42, 58, -10, 17, -30]</w:t>
      </w:r>
    </w:p>
    <w:p>
      <w:r>
        <w:rPr>
          <w:b/>
        </w:rPr>
        <w:t xml:space="preserve">Tulos</w:t>
      </w:r>
    </w:p>
    <w:p>
      <w:r>
        <w:t xml:space="preserve">[-12.0, -4.0, 50.0, 24.0, 3.5, -6.5]</w:t>
      </w:r>
    </w:p>
    <w:p>
      <w:r>
        <w:rPr>
          <w:b/>
        </w:rPr>
        <w:t xml:space="preserve">Esimerkki 2.2509</w:t>
      </w:r>
    </w:p>
    <w:p>
      <w:r>
        <w:t xml:space="preserve">[16, 5, -32, 66, -51, -57, -2, 46]</w:t>
      </w:r>
    </w:p>
    <w:p>
      <w:r>
        <w:rPr>
          <w:b/>
        </w:rPr>
        <w:t xml:space="preserve">Tulos</w:t>
      </w:r>
    </w:p>
    <w:p>
      <w:r>
        <w:t xml:space="preserve">[10.5, -13.5, 17.0, 7.5, -54.0, -29.5, 22.0]</w:t>
      </w:r>
    </w:p>
    <w:p>
      <w:r>
        <w:rPr>
          <w:b/>
        </w:rPr>
        <w:t xml:space="preserve">Esimerkki 2.2510</w:t>
      </w:r>
    </w:p>
    <w:p>
      <w:r>
        <w:t xml:space="preserve">[-84, 91, 3, 6, -3, 72, -49, 13, 19, 2, -59, 45, -17, 78]</w:t>
      </w:r>
    </w:p>
    <w:p>
      <w:r>
        <w:rPr>
          <w:b/>
        </w:rPr>
        <w:t xml:space="preserve">Tulos</w:t>
      </w:r>
    </w:p>
    <w:p>
      <w:r>
        <w:t xml:space="preserve">[3.5, 47.0, 4.5, 1.5, 34.5, 11.5, -18.0, 16.0, 10.5, -28.5, -7.0, 14.0, 30.5]</w:t>
      </w:r>
    </w:p>
    <w:p>
      <w:r>
        <w:rPr>
          <w:b/>
        </w:rPr>
        <w:t xml:space="preserve">Esimerkki 2.2511</w:t>
      </w:r>
    </w:p>
    <w:p>
      <w:r>
        <w:t xml:space="preserve">[3, 13, 91, 49, -53, -24, -31, -80, 83]</w:t>
      </w:r>
    </w:p>
    <w:p>
      <w:r>
        <w:rPr>
          <w:b/>
        </w:rPr>
        <w:t xml:space="preserve">Tulos</w:t>
      </w:r>
    </w:p>
    <w:p>
      <w:r>
        <w:t xml:space="preserve">[8.0, 52.0, 70.0, -2.0, -38.5, -27.5, -55.5, 1.5]</w:t>
      </w:r>
    </w:p>
    <w:p>
      <w:r>
        <w:rPr>
          <w:b/>
        </w:rPr>
        <w:t xml:space="preserve">Esimerkki 2.2512</w:t>
      </w:r>
    </w:p>
    <w:p>
      <w:r>
        <w:t xml:space="preserve">[51, 9, -91, 51, 66, -87, 76, 27, 79, 80, 8, 57, -82, -28]</w:t>
      </w:r>
    </w:p>
    <w:p>
      <w:r>
        <w:rPr>
          <w:b/>
        </w:rPr>
        <w:t xml:space="preserve">Tulos</w:t>
      </w:r>
    </w:p>
    <w:p>
      <w:r>
        <w:t xml:space="preserve">[30.0, -41.0, -20.0, 58.5, -10.5, -5.5, 51.5, 53.0, 79.5, 44.0, 32.5, -12.5, -55.0]</w:t>
      </w:r>
    </w:p>
    <w:p>
      <w:r>
        <w:rPr>
          <w:b/>
        </w:rPr>
        <w:t xml:space="preserve">Esimerkki 2.2513</w:t>
      </w:r>
    </w:p>
    <w:p>
      <w:r>
        <w:t xml:space="preserve">[-7, -89, -64, -42, 97, -50]</w:t>
      </w:r>
    </w:p>
    <w:p>
      <w:r>
        <w:rPr>
          <w:b/>
        </w:rPr>
        <w:t xml:space="preserve">Tulos</w:t>
      </w:r>
    </w:p>
    <w:p>
      <w:r>
        <w:t xml:space="preserve">[-48.0, -76.5, -53.0, 27.5, 23.5]</w:t>
      </w:r>
    </w:p>
    <w:p>
      <w:r>
        <w:rPr>
          <w:b/>
        </w:rPr>
        <w:t xml:space="preserve">Esimerkki 2.2514</w:t>
      </w:r>
    </w:p>
    <w:p>
      <w:r>
        <w:t xml:space="preserve">[-23, 89, 36, -38]</w:t>
      </w:r>
    </w:p>
    <w:p>
      <w:r>
        <w:rPr>
          <w:b/>
        </w:rPr>
        <w:t xml:space="preserve">Tulos</w:t>
      </w:r>
    </w:p>
    <w:p>
      <w:r>
        <w:t xml:space="preserve">[33.0, 62.5, -1.0]</w:t>
      </w:r>
    </w:p>
    <w:p>
      <w:r>
        <w:rPr>
          <w:b/>
        </w:rPr>
        <w:t xml:space="preserve">Esimerkki 2.2515</w:t>
      </w:r>
    </w:p>
    <w:p>
      <w:r>
        <w:t xml:space="preserve">[-98, 7, -25, 65, 87, 25, 76, 69, 21, 11, -50, 7]</w:t>
      </w:r>
    </w:p>
    <w:p>
      <w:r>
        <w:rPr>
          <w:b/>
        </w:rPr>
        <w:t xml:space="preserve">Tulos</w:t>
      </w:r>
    </w:p>
    <w:p>
      <w:r>
        <w:t xml:space="preserve">[-45.5, -9.0, 20.0, 76.0, 56.0, 50.5, 72.5, 45.0, 16.0, -19.5, -21.5]</w:t>
      </w:r>
    </w:p>
    <w:p>
      <w:r>
        <w:rPr>
          <w:b/>
        </w:rPr>
        <w:t xml:space="preserve">Esimerkki 2.2516</w:t>
      </w:r>
    </w:p>
    <w:p>
      <w:r>
        <w:t xml:space="preserve">[-74, -7, -44, 23, -41]</w:t>
      </w:r>
    </w:p>
    <w:p>
      <w:r>
        <w:rPr>
          <w:b/>
        </w:rPr>
        <w:t xml:space="preserve">Tulos</w:t>
      </w:r>
    </w:p>
    <w:p>
      <w:r>
        <w:t xml:space="preserve">[-40.5, -25.5, -10.5, -9.0]</w:t>
      </w:r>
    </w:p>
    <w:p>
      <w:r>
        <w:rPr>
          <w:b/>
        </w:rPr>
        <w:t xml:space="preserve">Esimerkki 2.2517</w:t>
      </w:r>
    </w:p>
    <w:p>
      <w:r>
        <w:t xml:space="preserve">[-92, 20]</w:t>
      </w:r>
    </w:p>
    <w:p>
      <w:r>
        <w:rPr>
          <w:b/>
        </w:rPr>
        <w:t xml:space="preserve">Tulos</w:t>
      </w:r>
    </w:p>
    <w:p>
      <w:r>
        <w:t xml:space="preserve">[-36.0]</w:t>
      </w:r>
    </w:p>
    <w:p>
      <w:r>
        <w:rPr>
          <w:b/>
        </w:rPr>
        <w:t xml:space="preserve">Esimerkki 2.2518</w:t>
      </w:r>
    </w:p>
    <w:p>
      <w:r>
        <w:t xml:space="preserve">[-44, -98, -11, -56, 79, -26, 100, -96, 4]</w:t>
      </w:r>
    </w:p>
    <w:p>
      <w:r>
        <w:rPr>
          <w:b/>
        </w:rPr>
        <w:t xml:space="preserve">Tulos</w:t>
      </w:r>
    </w:p>
    <w:p>
      <w:r>
        <w:t xml:space="preserve">[-71.0, -54.5, -33.5, 11.5, 26.5, 37.0, 2.0, -46.0]</w:t>
      </w:r>
    </w:p>
    <w:p>
      <w:r>
        <w:rPr>
          <w:b/>
        </w:rPr>
        <w:t xml:space="preserve">Esimerkki 2.2519</w:t>
      </w:r>
    </w:p>
    <w:p>
      <w:r>
        <w:t xml:space="preserve">[-26, 50, -44, -81, 62, 17, -39, 17, -55, 54]</w:t>
      </w:r>
    </w:p>
    <w:p>
      <w:r>
        <w:rPr>
          <w:b/>
        </w:rPr>
        <w:t xml:space="preserve">Tulos</w:t>
      </w:r>
    </w:p>
    <w:p>
      <w:r>
        <w:t xml:space="preserve">[12.0, 3.0, -62.5, -9.5, 39.5, -11.0, -11.0, -19.0, -0.5]</w:t>
      </w:r>
    </w:p>
    <w:p>
      <w:r>
        <w:rPr>
          <w:b/>
        </w:rPr>
        <w:t xml:space="preserve">Esimerkki 2.2520</w:t>
      </w:r>
    </w:p>
    <w:p>
      <w:r>
        <w:t xml:space="preserve">[-38, -95, 51, 76, 94, 11, 3, -26, 16, -4, -73, 15, -77, -44]</w:t>
      </w:r>
    </w:p>
    <w:p>
      <w:r>
        <w:rPr>
          <w:b/>
        </w:rPr>
        <w:t xml:space="preserve">Tulos</w:t>
      </w:r>
    </w:p>
    <w:p>
      <w:r>
        <w:t xml:space="preserve">[-66.5, -22.0, 63.5, 85.0, 52.5, 7.0, -11.5, -5.0, 6.0, -38.5, -29.0, -31.0, -60.5]</w:t>
      </w:r>
    </w:p>
    <w:p>
      <w:r>
        <w:rPr>
          <w:b/>
        </w:rPr>
        <w:t xml:space="preserve">Esimerkki 2.2521</w:t>
      </w:r>
    </w:p>
    <w:p>
      <w:r>
        <w:t xml:space="preserve">[-13, -90, -37]</w:t>
      </w:r>
    </w:p>
    <w:p>
      <w:r>
        <w:rPr>
          <w:b/>
        </w:rPr>
        <w:t xml:space="preserve">Tulos</w:t>
      </w:r>
    </w:p>
    <w:p>
      <w:r>
        <w:t xml:space="preserve">[-51.5, -63.5]</w:t>
      </w:r>
    </w:p>
    <w:p>
      <w:r>
        <w:rPr>
          <w:b/>
        </w:rPr>
        <w:t xml:space="preserve">Esimerkki 2.2522</w:t>
      </w:r>
    </w:p>
    <w:p>
      <w:r>
        <w:t xml:space="preserve">[50, -54, 54, -58, 54, 6, 47, 43, 74, -40, -74, 69, -5, 62, -68]</w:t>
      </w:r>
    </w:p>
    <w:p>
      <w:r>
        <w:rPr>
          <w:b/>
        </w:rPr>
        <w:t xml:space="preserve">Tulos</w:t>
      </w:r>
    </w:p>
    <w:p>
      <w:r>
        <w:t xml:space="preserve">[-2.0, 0.0, -2.0, -2.0, 30.0, 26.5, 45.0, 58.5, 17.0, -57.0, -2.5, 32.0, 28.5, -3.0]</w:t>
      </w:r>
    </w:p>
    <w:p>
      <w:r>
        <w:rPr>
          <w:b/>
        </w:rPr>
        <w:t xml:space="preserve">Esimerkki 2.2523</w:t>
      </w:r>
    </w:p>
    <w:p>
      <w:r>
        <w:t xml:space="preserve">[79, 42, -75, -7]</w:t>
      </w:r>
    </w:p>
    <w:p>
      <w:r>
        <w:rPr>
          <w:b/>
        </w:rPr>
        <w:t xml:space="preserve">Tulos</w:t>
      </w:r>
    </w:p>
    <w:p>
      <w:r>
        <w:t xml:space="preserve">[60.5, -16.5, -41.0]</w:t>
      </w:r>
    </w:p>
    <w:p>
      <w:r>
        <w:rPr>
          <w:b/>
        </w:rPr>
        <w:t xml:space="preserve">Esimerkki 2.2524</w:t>
      </w:r>
    </w:p>
    <w:p>
      <w:r>
        <w:t xml:space="preserve">[72, 95, -27, -96, 92]</w:t>
      </w:r>
    </w:p>
    <w:p>
      <w:r>
        <w:rPr>
          <w:b/>
        </w:rPr>
        <w:t xml:space="preserve">Tulos</w:t>
      </w:r>
    </w:p>
    <w:p>
      <w:r>
        <w:t xml:space="preserve">[83.5, 34.0, -61.5, -2.0]</w:t>
      </w:r>
    </w:p>
    <w:p>
      <w:r>
        <w:rPr>
          <w:b/>
        </w:rPr>
        <w:t xml:space="preserve">Esimerkki 2.2525</w:t>
      </w:r>
    </w:p>
    <w:p>
      <w:r>
        <w:t xml:space="preserve">[-69, -73, 33, -64, 1, 12, 9, 33, -35, -38, -63, 75, -81, 38, -48]</w:t>
      </w:r>
    </w:p>
    <w:p>
      <w:r>
        <w:rPr>
          <w:b/>
        </w:rPr>
        <w:t xml:space="preserve">Tulos</w:t>
      </w:r>
    </w:p>
    <w:p>
      <w:r>
        <w:t xml:space="preserve">[-71.0, -20.0, -15.5, -31.5, 6.5, 10.5, 21.0, -1.0, -36.5, -50.5, 6.0, -3.0, -21.5, -5.0]</w:t>
      </w:r>
    </w:p>
    <w:p>
      <w:r>
        <w:rPr>
          <w:b/>
        </w:rPr>
        <w:t xml:space="preserve">Esimerkki 2.2526</w:t>
      </w:r>
    </w:p>
    <w:p>
      <w:r>
        <w:t xml:space="preserve">[-51, 10, 11, -60, 20]</w:t>
      </w:r>
    </w:p>
    <w:p>
      <w:r>
        <w:rPr>
          <w:b/>
        </w:rPr>
        <w:t xml:space="preserve">Tulos</w:t>
      </w:r>
    </w:p>
    <w:p>
      <w:r>
        <w:t xml:space="preserve">[-20.5, 10.5, -24.5, -20.0]</w:t>
      </w:r>
    </w:p>
    <w:p>
      <w:r>
        <w:rPr>
          <w:b/>
        </w:rPr>
        <w:t xml:space="preserve">Esimerkki 2.2527</w:t>
      </w:r>
    </w:p>
    <w:p>
      <w:r>
        <w:t xml:space="preserve">[90, -4, -95, -36, 2, 97]</w:t>
      </w:r>
    </w:p>
    <w:p>
      <w:r>
        <w:rPr>
          <w:b/>
        </w:rPr>
        <w:t xml:space="preserve">Tulos</w:t>
      </w:r>
    </w:p>
    <w:p>
      <w:r>
        <w:t xml:space="preserve">[43.0, -49.5, -65.5, -17.0, 49.5]</w:t>
      </w:r>
    </w:p>
    <w:p>
      <w:r>
        <w:rPr>
          <w:b/>
        </w:rPr>
        <w:t xml:space="preserve">Esimerkki 2.2528</w:t>
      </w:r>
    </w:p>
    <w:p>
      <w:r>
        <w:t xml:space="preserve">[57, 27, 65, -62, 60, 5, 93, -99, -10, -81, 44]</w:t>
      </w:r>
    </w:p>
    <w:p>
      <w:r>
        <w:rPr>
          <w:b/>
        </w:rPr>
        <w:t xml:space="preserve">Tulos</w:t>
      </w:r>
    </w:p>
    <w:p>
      <w:r>
        <w:t xml:space="preserve">[42.0, 46.0, 1.5, -1.0, 32.5, 49.0, -3.0, -54.5, -45.5, -18.5]</w:t>
      </w:r>
    </w:p>
    <w:p>
      <w:r>
        <w:rPr>
          <w:b/>
        </w:rPr>
        <w:t xml:space="preserve">Esimerkki 2.2529</w:t>
      </w:r>
    </w:p>
    <w:p>
      <w:r>
        <w:t xml:space="preserve">[41, 28, 49, -16, -12, -66, -5, 4, 62, -68, 0, 59, 35]</w:t>
      </w:r>
    </w:p>
    <w:p>
      <w:r>
        <w:rPr>
          <w:b/>
        </w:rPr>
        <w:t xml:space="preserve">Tulos</w:t>
      </w:r>
    </w:p>
    <w:p>
      <w:r>
        <w:t xml:space="preserve">[34.5, 38.5, 16.5, -14.0, -39.0, -35.5, -0.5, 33.0, -3.0, -34.0, 29.5, 47.0]</w:t>
      </w:r>
    </w:p>
    <w:p>
      <w:r>
        <w:rPr>
          <w:b/>
        </w:rPr>
        <w:t xml:space="preserve">Esimerkki 2.2530</w:t>
      </w:r>
    </w:p>
    <w:p>
      <w:r>
        <w:t xml:space="preserve">[84, -47, 98, 35, -51, -15, 64, 38]</w:t>
      </w:r>
    </w:p>
    <w:p>
      <w:r>
        <w:rPr>
          <w:b/>
        </w:rPr>
        <w:t xml:space="preserve">Tulos</w:t>
      </w:r>
    </w:p>
    <w:p>
      <w:r>
        <w:t xml:space="preserve">[18.5, 25.5, 66.5, -8.0, -33.0, 24.5, 51.0]</w:t>
      </w:r>
    </w:p>
    <w:p>
      <w:r>
        <w:rPr>
          <w:b/>
        </w:rPr>
        <w:t xml:space="preserve">Esimerkki 2.2531</w:t>
      </w:r>
    </w:p>
    <w:p>
      <w:r>
        <w:t xml:space="preserve">[-72, 46, 8, 12, 91, 67, 60, 19, -52, -82, 89, -8, 73]</w:t>
      </w:r>
    </w:p>
    <w:p>
      <w:r>
        <w:rPr>
          <w:b/>
        </w:rPr>
        <w:t xml:space="preserve">Tulos</w:t>
      </w:r>
    </w:p>
    <w:p>
      <w:r>
        <w:t xml:space="preserve">[-13.0, 27.0, 10.0, 51.5, 79.0, 63.5, 39.5, -16.5, -67.0, 3.5, 40.5, 32.5]</w:t>
      </w:r>
    </w:p>
    <w:p>
      <w:r>
        <w:rPr>
          <w:b/>
        </w:rPr>
        <w:t xml:space="preserve">Esimerkki 2.2532</w:t>
      </w:r>
    </w:p>
    <w:p>
      <w:r>
        <w:t xml:space="preserve">[52, -84, -8, 55, 64, 32, 72, -40]</w:t>
      </w:r>
    </w:p>
    <w:p>
      <w:r>
        <w:rPr>
          <w:b/>
        </w:rPr>
        <w:t xml:space="preserve">Tulos</w:t>
      </w:r>
    </w:p>
    <w:p>
      <w:r>
        <w:t xml:space="preserve">[-16.0, -46.0, 23.5, 59.5, 48.0, 52.0, 16.0]</w:t>
      </w:r>
    </w:p>
    <w:p>
      <w:r>
        <w:rPr>
          <w:b/>
        </w:rPr>
        <w:t xml:space="preserve">Esimerkki 2.2533</w:t>
      </w:r>
    </w:p>
    <w:p>
      <w:r>
        <w:t xml:space="preserve">[66, 20, -19, 27, 63, -83, 36, -57, -75, -79, -40]</w:t>
      </w:r>
    </w:p>
    <w:p>
      <w:r>
        <w:rPr>
          <w:b/>
        </w:rPr>
        <w:t xml:space="preserve">Tulos</w:t>
      </w:r>
    </w:p>
    <w:p>
      <w:r>
        <w:t xml:space="preserve">[43.0, 0.5, 4.0, 45.0, -10.0, -23.5, -10.5, -66.0, -77.0, -59.5]</w:t>
      </w:r>
    </w:p>
    <w:p>
      <w:r>
        <w:rPr>
          <w:b/>
        </w:rPr>
        <w:t xml:space="preserve">Esimerkki 2.2534</w:t>
      </w:r>
    </w:p>
    <w:p>
      <w:r>
        <w:t xml:space="preserve">[8, 44, -42, 3, -39, 52, -46, -31, -20, -19]</w:t>
      </w:r>
    </w:p>
    <w:p>
      <w:r>
        <w:rPr>
          <w:b/>
        </w:rPr>
        <w:t xml:space="preserve">Tulos</w:t>
      </w:r>
    </w:p>
    <w:p>
      <w:r>
        <w:t xml:space="preserve">[26.0, 1.0, -19.5, -18.0, 6.5, 3.0, -38.5, -25.5, -19.5]</w:t>
      </w:r>
    </w:p>
    <w:p>
      <w:r>
        <w:rPr>
          <w:b/>
        </w:rPr>
        <w:t xml:space="preserve">Esimerkki 2.2535</w:t>
      </w:r>
    </w:p>
    <w:p>
      <w:r>
        <w:t xml:space="preserve">[-83, -27, -99, 92, -94, -24, -40, -68, -44, -70, 15, 80, -62, -39, 89]</w:t>
      </w:r>
    </w:p>
    <w:p>
      <w:r>
        <w:rPr>
          <w:b/>
        </w:rPr>
        <w:t xml:space="preserve">Tulos</w:t>
      </w:r>
    </w:p>
    <w:p>
      <w:r>
        <w:t xml:space="preserve">[-55.0, -63.0, -3.5, -1.0, -59.0, -32.0, -54.0, -56.0, -57.0, -27.5, 47.5, 9.0, -50.5, 25.0]</w:t>
      </w:r>
    </w:p>
    <w:p>
      <w:r>
        <w:rPr>
          <w:b/>
        </w:rPr>
        <w:t xml:space="preserve">Esimerkki 2.2536</w:t>
      </w:r>
    </w:p>
    <w:p>
      <w:r>
        <w:t xml:space="preserve">[7, 80, 21, 43, -22, 60, -86, -25, 58, -79, -92, -27, 16, 47]</w:t>
      </w:r>
    </w:p>
    <w:p>
      <w:r>
        <w:rPr>
          <w:b/>
        </w:rPr>
        <w:t xml:space="preserve">Tulos</w:t>
      </w:r>
    </w:p>
    <w:p>
      <w:r>
        <w:t xml:space="preserve">[43.5, 50.5, 32.0, 10.5, 19.0, -13.0, -55.5, 16.5, -10.5, -85.5, -59.5, -5.5, 31.5]</w:t>
      </w:r>
    </w:p>
    <w:p>
      <w:r>
        <w:rPr>
          <w:b/>
        </w:rPr>
        <w:t xml:space="preserve">Esimerkki 2.2537</w:t>
      </w:r>
    </w:p>
    <w:p>
      <w:r>
        <w:t xml:space="preserve">[-17, 4, -81, 86, -90, -42, 4, 95, 14]</w:t>
      </w:r>
    </w:p>
    <w:p>
      <w:r>
        <w:rPr>
          <w:b/>
        </w:rPr>
        <w:t xml:space="preserve">Tulos</w:t>
      </w:r>
    </w:p>
    <w:p>
      <w:r>
        <w:t xml:space="preserve">[-6.5, -38.5, 2.5, -2.0, -66.0, -19.0, 49.5, 54.5]</w:t>
      </w:r>
    </w:p>
    <w:p>
      <w:r>
        <w:rPr>
          <w:b/>
        </w:rPr>
        <w:t xml:space="preserve">Esimerkki 2.2538</w:t>
      </w:r>
    </w:p>
    <w:p>
      <w:r>
        <w:t xml:space="preserve">[-23, 71, 12, 70, -9, -26, -24, 90]</w:t>
      </w:r>
    </w:p>
    <w:p>
      <w:r>
        <w:rPr>
          <w:b/>
        </w:rPr>
        <w:t xml:space="preserve">Tulos</w:t>
      </w:r>
    </w:p>
    <w:p>
      <w:r>
        <w:t xml:space="preserve">[24.0, 41.5, 41.0, 30.5, -17.5, -25.0, 33.0]</w:t>
      </w:r>
    </w:p>
    <w:p>
      <w:r>
        <w:rPr>
          <w:b/>
        </w:rPr>
        <w:t xml:space="preserve">Esimerkki 2.2539</w:t>
      </w:r>
    </w:p>
    <w:p>
      <w:r>
        <w:t xml:space="preserve">[36, -95, 9, 86, 83, 92, 62, -36, 87, -34, 22, -17, 71, -96, -59]</w:t>
      </w:r>
    </w:p>
    <w:p>
      <w:r>
        <w:rPr>
          <w:b/>
        </w:rPr>
        <w:t xml:space="preserve">Tulos</w:t>
      </w:r>
    </w:p>
    <w:p>
      <w:r>
        <w:t xml:space="preserve">[-29.5, -43.0, 47.5, 84.5, 87.5, 77.0, 13.0, 25.5, 26.5, -6.0, 2.5, 27.0, -12.5, -77.5]</w:t>
      </w:r>
    </w:p>
    <w:p>
      <w:r>
        <w:rPr>
          <w:b/>
        </w:rPr>
        <w:t xml:space="preserve">Esimerkki 2.2540</w:t>
      </w:r>
    </w:p>
    <w:p>
      <w:r>
        <w:t xml:space="preserve">[83, -83, -45, 39, 39, -24, 89, -33]</w:t>
      </w:r>
    </w:p>
    <w:p>
      <w:r>
        <w:rPr>
          <w:b/>
        </w:rPr>
        <w:t xml:space="preserve">Tulos</w:t>
      </w:r>
    </w:p>
    <w:p>
      <w:r>
        <w:t xml:space="preserve">[0.0, -64.0, -3.0, 39.0, 7.5, 32.5, 28.0]</w:t>
      </w:r>
    </w:p>
    <w:p>
      <w:r>
        <w:rPr>
          <w:b/>
        </w:rPr>
        <w:t xml:space="preserve">Esimerkki 2.2541</w:t>
      </w:r>
    </w:p>
    <w:p>
      <w:r>
        <w:t xml:space="preserve">[85, 64]</w:t>
      </w:r>
    </w:p>
    <w:p>
      <w:r>
        <w:rPr>
          <w:b/>
        </w:rPr>
        <w:t xml:space="preserve">Tulos</w:t>
      </w:r>
    </w:p>
    <w:p>
      <w:r>
        <w:t xml:space="preserve">[74.5]</w:t>
      </w:r>
    </w:p>
    <w:p>
      <w:r>
        <w:rPr>
          <w:b/>
        </w:rPr>
        <w:t xml:space="preserve">Esimerkki 2.2542</w:t>
      </w:r>
    </w:p>
    <w:p>
      <w:r>
        <w:t xml:space="preserve">[-94, 12, 41, -13, 57, -53, 73, 12, 19, -31, 7, -36, 84, -83]</w:t>
      </w:r>
    </w:p>
    <w:p>
      <w:r>
        <w:rPr>
          <w:b/>
        </w:rPr>
        <w:t xml:space="preserve">Tulos</w:t>
      </w:r>
    </w:p>
    <w:p>
      <w:r>
        <w:t xml:space="preserve">[-41.0, 26.5, 14.0, 22.0, 2.0, 10.0, 42.5, 15.5, -6.0, -12.0, -14.5, 24.0, 0.5]</w:t>
      </w:r>
    </w:p>
    <w:p>
      <w:r>
        <w:rPr>
          <w:b/>
        </w:rPr>
        <w:t xml:space="preserve">Esimerkki 2.2543</w:t>
      </w:r>
    </w:p>
    <w:p>
      <w:r>
        <w:t xml:space="preserve">[-74, -4, 78, 47, -83, -97, -94, -46, -94, 44, 5]</w:t>
      </w:r>
    </w:p>
    <w:p>
      <w:r>
        <w:rPr>
          <w:b/>
        </w:rPr>
        <w:t xml:space="preserve">Tulos</w:t>
      </w:r>
    </w:p>
    <w:p>
      <w:r>
        <w:t xml:space="preserve">[-39.0, 37.0, 62.5, -18.0, -90.0, -95.5, -70.0, -70.0, -25.0, 24.5]</w:t>
      </w:r>
    </w:p>
    <w:p>
      <w:r>
        <w:rPr>
          <w:b/>
        </w:rPr>
        <w:t xml:space="preserve">Esimerkki 2.2544</w:t>
      </w:r>
    </w:p>
    <w:p>
      <w:r>
        <w:t xml:space="preserve">[-28, -3, 47, 22, -99, -64, -89, -72, -72, -36, -21, -77, -49, 36, 44]</w:t>
      </w:r>
    </w:p>
    <w:p>
      <w:r>
        <w:rPr>
          <w:b/>
        </w:rPr>
        <w:t xml:space="preserve">Tulos</w:t>
      </w:r>
    </w:p>
    <w:p>
      <w:r>
        <w:t xml:space="preserve">[-15.5, 22.0, 34.5, -38.5, -81.5, -76.5, -80.5, -72.0, -54.0, -28.5, -49.0, -63.0, -6.5, 40.0]</w:t>
      </w:r>
    </w:p>
    <w:p>
      <w:r>
        <w:rPr>
          <w:b/>
        </w:rPr>
        <w:t xml:space="preserve">Esimerkki 2.2545</w:t>
      </w:r>
    </w:p>
    <w:p>
      <w:r>
        <w:t xml:space="preserve">[84, -14, -29, -74, 84, -43, -43, 99, -6, 41]</w:t>
      </w:r>
    </w:p>
    <w:p>
      <w:r>
        <w:rPr>
          <w:b/>
        </w:rPr>
        <w:t xml:space="preserve">Tulos</w:t>
      </w:r>
    </w:p>
    <w:p>
      <w:r>
        <w:t xml:space="preserve">[35.0, -21.5, -51.5, 5.0, 20.5, -43.0, 28.0, 46.5, 17.5]</w:t>
      </w:r>
    </w:p>
    <w:p>
      <w:r>
        <w:rPr>
          <w:b/>
        </w:rPr>
        <w:t xml:space="preserve">Esimerkki 2.2546</w:t>
      </w:r>
    </w:p>
    <w:p>
      <w:r>
        <w:t xml:space="preserve">[3, 95, 91, -25, 84, 22, 24, -43, -49, -87, 85, 95, -12, 49, 89]</w:t>
      </w:r>
    </w:p>
    <w:p>
      <w:r>
        <w:rPr>
          <w:b/>
        </w:rPr>
        <w:t xml:space="preserve">Tulos</w:t>
      </w:r>
    </w:p>
    <w:p>
      <w:r>
        <w:t xml:space="preserve">[49.0, 93.0, 33.0, 29.5, 53.0, 23.0, -9.5, -46.0, -68.0, -1.0, 90.0, 41.5, 18.5, 69.0]</w:t>
      </w:r>
    </w:p>
    <w:p>
      <w:r>
        <w:rPr>
          <w:b/>
        </w:rPr>
        <w:t xml:space="preserve">Esimerkki 2.2547</w:t>
      </w:r>
    </w:p>
    <w:p>
      <w:r>
        <w:t xml:space="preserve">[32, 71, -5, 77, 52]</w:t>
      </w:r>
    </w:p>
    <w:p>
      <w:r>
        <w:rPr>
          <w:b/>
        </w:rPr>
        <w:t xml:space="preserve">Tulos</w:t>
      </w:r>
    </w:p>
    <w:p>
      <w:r>
        <w:t xml:space="preserve">[51.5, 33.0, 36.0, 64.5]</w:t>
      </w:r>
    </w:p>
    <w:p>
      <w:r>
        <w:rPr>
          <w:b/>
        </w:rPr>
        <w:t xml:space="preserve">Esimerkki 2.2548</w:t>
      </w:r>
    </w:p>
    <w:p>
      <w:r>
        <w:t xml:space="preserve">[21, 96, 28, -62, 55, 54, -8, 70, -90, 13, 82, 31]</w:t>
      </w:r>
    </w:p>
    <w:p>
      <w:r>
        <w:rPr>
          <w:b/>
        </w:rPr>
        <w:t xml:space="preserve">Tulos</w:t>
      </w:r>
    </w:p>
    <w:p>
      <w:r>
        <w:t xml:space="preserve">[58.5, 62.0, -17.0, -3.5, 54.5, 23.0, 31.0, -10.0, -38.5, 47.5, 56.5]</w:t>
      </w:r>
    </w:p>
    <w:p>
      <w:r>
        <w:rPr>
          <w:b/>
        </w:rPr>
        <w:t xml:space="preserve">Esimerkki 2.2549</w:t>
      </w:r>
    </w:p>
    <w:p>
      <w:r>
        <w:t xml:space="preserve">[-43, 83, -34, 5, -55, 22, 69, -90, -9, -71]</w:t>
      </w:r>
    </w:p>
    <w:p>
      <w:r>
        <w:rPr>
          <w:b/>
        </w:rPr>
        <w:t xml:space="preserve">Tulos</w:t>
      </w:r>
    </w:p>
    <w:p>
      <w:r>
        <w:t xml:space="preserve">[20.0, 24.5, -14.5, -25.0, -16.5, 45.5, -10.5, -49.5, -40.0]</w:t>
      </w:r>
    </w:p>
    <w:p>
      <w:r>
        <w:rPr>
          <w:b/>
        </w:rPr>
        <w:t xml:space="preserve">Esimerkki 2.2550</w:t>
      </w:r>
    </w:p>
    <w:p>
      <w:r>
        <w:t xml:space="preserve">[3, 42, 61, -16, -5, 19, -41, -41, -82, 47, 51]</w:t>
      </w:r>
    </w:p>
    <w:p>
      <w:r>
        <w:rPr>
          <w:b/>
        </w:rPr>
        <w:t xml:space="preserve">Tulos</w:t>
      </w:r>
    </w:p>
    <w:p>
      <w:r>
        <w:t xml:space="preserve">[22.5, 51.5, 22.5, -10.5, 7.0, -11.0, -41.0, -61.5, -17.5, 49.0]</w:t>
      </w:r>
    </w:p>
    <w:p>
      <w:r>
        <w:rPr>
          <w:b/>
        </w:rPr>
        <w:t xml:space="preserve">Esimerkki 2.2551</w:t>
      </w:r>
    </w:p>
    <w:p>
      <w:r>
        <w:t xml:space="preserve">[70, 22, 42, -61, -38, 33, -70]</w:t>
      </w:r>
    </w:p>
    <w:p>
      <w:r>
        <w:rPr>
          <w:b/>
        </w:rPr>
        <w:t xml:space="preserve">Tulos</w:t>
      </w:r>
    </w:p>
    <w:p>
      <w:r>
        <w:t xml:space="preserve">[46.0, 32.0, -9.5, -49.5, -2.5, -18.5]</w:t>
      </w:r>
    </w:p>
    <w:p>
      <w:r>
        <w:rPr>
          <w:b/>
        </w:rPr>
        <w:t xml:space="preserve">Esimerkki 2.2552</w:t>
      </w:r>
    </w:p>
    <w:p>
      <w:r>
        <w:t xml:space="preserve">[-42, 65, -67, 54, 83]</w:t>
      </w:r>
    </w:p>
    <w:p>
      <w:r>
        <w:rPr>
          <w:b/>
        </w:rPr>
        <w:t xml:space="preserve">Tulos</w:t>
      </w:r>
    </w:p>
    <w:p>
      <w:r>
        <w:t xml:space="preserve">[11.5, -1.0, -6.5, 68.5]</w:t>
      </w:r>
    </w:p>
    <w:p>
      <w:r>
        <w:rPr>
          <w:b/>
        </w:rPr>
        <w:t xml:space="preserve">Esimerkki 2.2553</w:t>
      </w:r>
    </w:p>
    <w:p>
      <w:r>
        <w:t xml:space="preserve">[-100, -75, -54, -59, 49, 45, -48, 60, -87, 51, -40, 97, -52, -59, -94]</w:t>
      </w:r>
    </w:p>
    <w:p>
      <w:r>
        <w:rPr>
          <w:b/>
        </w:rPr>
        <w:t xml:space="preserve">Tulos</w:t>
      </w:r>
    </w:p>
    <w:p>
      <w:r>
        <w:t xml:space="preserve">[-87.5, -64.5, -56.5, -5.0, 47.0, -1.5, 6.0, -13.5, -18.0, 5.5, 28.5, 22.5, -55.5, -76.5]</w:t>
      </w:r>
    </w:p>
    <w:p>
      <w:r>
        <w:rPr>
          <w:b/>
        </w:rPr>
        <w:t xml:space="preserve">Esimerkki 2.2554</w:t>
      </w:r>
    </w:p>
    <w:p>
      <w:r>
        <w:t xml:space="preserve">[-83, 76, 82, -7, -44]</w:t>
      </w:r>
    </w:p>
    <w:p>
      <w:r>
        <w:rPr>
          <w:b/>
        </w:rPr>
        <w:t xml:space="preserve">Tulos</w:t>
      </w:r>
    </w:p>
    <w:p>
      <w:r>
        <w:t xml:space="preserve">[-3.5, 79.0, 37.5, -25.5]</w:t>
      </w:r>
    </w:p>
    <w:p>
      <w:r>
        <w:rPr>
          <w:b/>
        </w:rPr>
        <w:t xml:space="preserve">Esimerkki 2.2555</w:t>
      </w:r>
    </w:p>
    <w:p>
      <w:r>
        <w:t xml:space="preserve">[-40, -69, 76, 17, -27, -82, 80, -71, 90, -49]</w:t>
      </w:r>
    </w:p>
    <w:p>
      <w:r>
        <w:rPr>
          <w:b/>
        </w:rPr>
        <w:t xml:space="preserve">Tulos</w:t>
      </w:r>
    </w:p>
    <w:p>
      <w:r>
        <w:t xml:space="preserve">[-54.5, 3.5, 46.5, -5.0, -54.5, -1.0, 4.5, 9.5, 20.5]</w:t>
      </w:r>
    </w:p>
    <w:p>
      <w:r>
        <w:rPr>
          <w:b/>
        </w:rPr>
        <w:t xml:space="preserve">Esimerkki 2.2556</w:t>
      </w:r>
    </w:p>
    <w:p>
      <w:r>
        <w:t xml:space="preserve">[-65, 99, 78, -65, -88, -68, -70, 48, 40, 12, 44, 7, 45, -99]</w:t>
      </w:r>
    </w:p>
    <w:p>
      <w:r>
        <w:rPr>
          <w:b/>
        </w:rPr>
        <w:t xml:space="preserve">Tulos</w:t>
      </w:r>
    </w:p>
    <w:p>
      <w:r>
        <w:t xml:space="preserve">[17.0, 88.5, 6.5, -76.5, -78.0, -69.0, -11.0, 44.0, 26.0, 28.0, 25.5, 26.0, -27.0]</w:t>
      </w:r>
    </w:p>
    <w:p>
      <w:r>
        <w:rPr>
          <w:b/>
        </w:rPr>
        <w:t xml:space="preserve">Esimerkki 2.2557</w:t>
      </w:r>
    </w:p>
    <w:p>
      <w:r>
        <w:t xml:space="preserve">[-30, 19, 29, -49, 1, 18, 20, -2, 19, 11, 65]</w:t>
      </w:r>
    </w:p>
    <w:p>
      <w:r>
        <w:rPr>
          <w:b/>
        </w:rPr>
        <w:t xml:space="preserve">Tulos</w:t>
      </w:r>
    </w:p>
    <w:p>
      <w:r>
        <w:t xml:space="preserve">[-5.5, 24.0, -10.0, -24.0, 9.5, 19.0, 9.0, 8.5, 15.0, 38.0]</w:t>
      </w:r>
    </w:p>
    <w:p>
      <w:r>
        <w:rPr>
          <w:b/>
        </w:rPr>
        <w:t xml:space="preserve">Esimerkki 2.2558</w:t>
      </w:r>
    </w:p>
    <w:p>
      <w:r>
        <w:t xml:space="preserve">[-84, 80, -49, 86, -54, 24, -96, -6, 88, 4, -99, 86, 22, 18, 57]</w:t>
      </w:r>
    </w:p>
    <w:p>
      <w:r>
        <w:rPr>
          <w:b/>
        </w:rPr>
        <w:t xml:space="preserve">Tulos</w:t>
      </w:r>
    </w:p>
    <w:p>
      <w:r>
        <w:t xml:space="preserve">[-2.0, 15.5, 18.5, 16.0, -15.0, -36.0, -51.0, 41.0, 46.0, -47.5, -6.5, 54.0, 20.0, 37.5]</w:t>
      </w:r>
    </w:p>
    <w:p>
      <w:r>
        <w:rPr>
          <w:b/>
        </w:rPr>
        <w:t xml:space="preserve">Esimerkki 2.2559</w:t>
      </w:r>
    </w:p>
    <w:p>
      <w:r>
        <w:t xml:space="preserve">[-21, 60, 95, 79, 12, -28, -24, -78]</w:t>
      </w:r>
    </w:p>
    <w:p>
      <w:r>
        <w:rPr>
          <w:b/>
        </w:rPr>
        <w:t xml:space="preserve">Tulos</w:t>
      </w:r>
    </w:p>
    <w:p>
      <w:r>
        <w:t xml:space="preserve">[19.5, 77.5, 87.0, 45.5, -8.0, -26.0, -51.0]</w:t>
      </w:r>
    </w:p>
    <w:p>
      <w:r>
        <w:rPr>
          <w:b/>
        </w:rPr>
        <w:t xml:space="preserve">Esimerkki 2.2560</w:t>
      </w:r>
    </w:p>
    <w:p>
      <w:r>
        <w:t xml:space="preserve">[92, -81, 51, 4, -75, -14, -94, -98, -45, -29]</w:t>
      </w:r>
    </w:p>
    <w:p>
      <w:r>
        <w:rPr>
          <w:b/>
        </w:rPr>
        <w:t xml:space="preserve">Tulos</w:t>
      </w:r>
    </w:p>
    <w:p>
      <w:r>
        <w:t xml:space="preserve">[5.5, -15.0, 27.5, -35.5, -44.5, -54.0, -96.0, -71.5, -37.0]</w:t>
      </w:r>
    </w:p>
    <w:p>
      <w:r>
        <w:rPr>
          <w:b/>
        </w:rPr>
        <w:t xml:space="preserve">Esimerkki 2.2561</w:t>
      </w:r>
    </w:p>
    <w:p>
      <w:r>
        <w:t xml:space="preserve">[-75, -70, 1, -30, -53, 96, 12, -67, -10, -55, -15, -80, -59, -30, 56]</w:t>
      </w:r>
    </w:p>
    <w:p>
      <w:r>
        <w:rPr>
          <w:b/>
        </w:rPr>
        <w:t xml:space="preserve">Tulos</w:t>
      </w:r>
    </w:p>
    <w:p>
      <w:r>
        <w:t xml:space="preserve">[-72.5, -34.5, -14.5, -41.5, 21.5, 54.0, -27.5, -38.5, -32.5, -35.0, -47.5, -69.5, -44.5, 13.0]</w:t>
      </w:r>
    </w:p>
    <w:p>
      <w:r>
        <w:rPr>
          <w:b/>
        </w:rPr>
        <w:t xml:space="preserve">Esimerkki 2.2562</w:t>
      </w:r>
    </w:p>
    <w:p>
      <w:r>
        <w:t xml:space="preserve">[88, -27, 66, -91, -60, 56, -93]</w:t>
      </w:r>
    </w:p>
    <w:p>
      <w:r>
        <w:rPr>
          <w:b/>
        </w:rPr>
        <w:t xml:space="preserve">Tulos</w:t>
      </w:r>
    </w:p>
    <w:p>
      <w:r>
        <w:t xml:space="preserve">[30.5, 19.5, -12.5, -75.5, -2.0, -18.5]</w:t>
      </w:r>
    </w:p>
    <w:p>
      <w:r>
        <w:rPr>
          <w:b/>
        </w:rPr>
        <w:t xml:space="preserve">Esimerkki 2.2563</w:t>
      </w:r>
    </w:p>
    <w:p>
      <w:r>
        <w:t xml:space="preserve">[6, -39, 71, -36, -4, 83, -60, 75, 97, -99]</w:t>
      </w:r>
    </w:p>
    <w:p>
      <w:r>
        <w:rPr>
          <w:b/>
        </w:rPr>
        <w:t xml:space="preserve">Tulos</w:t>
      </w:r>
    </w:p>
    <w:p>
      <w:r>
        <w:t xml:space="preserve">[-16.5, 16.0, 17.5, -20.0, 39.5, 11.5, 7.5, 86.0, -1.0]</w:t>
      </w:r>
    </w:p>
    <w:p>
      <w:r>
        <w:rPr>
          <w:b/>
        </w:rPr>
        <w:t xml:space="preserve">Esimerkki 2.2564</w:t>
      </w:r>
    </w:p>
    <w:p>
      <w:r>
        <w:t xml:space="preserve">[90, -98, 12, 30, 89, -65, 75, 24, -11, -58]</w:t>
      </w:r>
    </w:p>
    <w:p>
      <w:r>
        <w:rPr>
          <w:b/>
        </w:rPr>
        <w:t xml:space="preserve">Tulos</w:t>
      </w:r>
    </w:p>
    <w:p>
      <w:r>
        <w:t xml:space="preserve">[-4.0, -43.0, 21.0, 59.5, 12.0, 5.0, 49.5, 6.5, -34.5]</w:t>
      </w:r>
    </w:p>
    <w:p>
      <w:r>
        <w:rPr>
          <w:b/>
        </w:rPr>
        <w:t xml:space="preserve">Esimerkki 2.2565</w:t>
      </w:r>
    </w:p>
    <w:p>
      <w:r>
        <w:t xml:space="preserve">[22, -83, 76]</w:t>
      </w:r>
    </w:p>
    <w:p>
      <w:r>
        <w:rPr>
          <w:b/>
        </w:rPr>
        <w:t xml:space="preserve">Tulos</w:t>
      </w:r>
    </w:p>
    <w:p>
      <w:r>
        <w:t xml:space="preserve">[-30.5, -3.5]</w:t>
      </w:r>
    </w:p>
    <w:p>
      <w:r>
        <w:rPr>
          <w:b/>
        </w:rPr>
        <w:t xml:space="preserve">Esimerkki 2.2566</w:t>
      </w:r>
    </w:p>
    <w:p>
      <w:r>
        <w:t xml:space="preserve">[-82, -46, -50, 84, 94, 78, -5, -49, -60, 13, 6, 68]</w:t>
      </w:r>
    </w:p>
    <w:p>
      <w:r>
        <w:rPr>
          <w:b/>
        </w:rPr>
        <w:t xml:space="preserve">Tulos</w:t>
      </w:r>
    </w:p>
    <w:p>
      <w:r>
        <w:t xml:space="preserve">[-64.0, -48.0, 17.0, 89.0, 86.0, 36.5, -27.0, -54.5, -23.5, 9.5, 37.0]</w:t>
      </w:r>
    </w:p>
    <w:p>
      <w:r>
        <w:rPr>
          <w:b/>
        </w:rPr>
        <w:t xml:space="preserve">Esimerkki 2.2567</w:t>
      </w:r>
    </w:p>
    <w:p>
      <w:r>
        <w:t xml:space="preserve">[43, 0, 49, -4, -36, -1, -64, 97, -56, 93, -41, -92, -43, -39]</w:t>
      </w:r>
    </w:p>
    <w:p>
      <w:r>
        <w:rPr>
          <w:b/>
        </w:rPr>
        <w:t xml:space="preserve">Tulos</w:t>
      </w:r>
    </w:p>
    <w:p>
      <w:r>
        <w:t xml:space="preserve">[21.5, 24.5, 22.5, -20.0, -18.5, -32.5, 16.5, 20.5, 18.5, 26.0, -66.5, -67.5, -41.0]</w:t>
      </w:r>
    </w:p>
    <w:p>
      <w:r>
        <w:rPr>
          <w:b/>
        </w:rPr>
        <w:t xml:space="preserve">Esimerkki 2.2568</w:t>
      </w:r>
    </w:p>
    <w:p>
      <w:r>
        <w:t xml:space="preserve">[-95, -81, -90]</w:t>
      </w:r>
    </w:p>
    <w:p>
      <w:r>
        <w:rPr>
          <w:b/>
        </w:rPr>
        <w:t xml:space="preserve">Tulos</w:t>
      </w:r>
    </w:p>
    <w:p>
      <w:r>
        <w:t xml:space="preserve">[-88.0, -85.5]</w:t>
      </w:r>
    </w:p>
    <w:p>
      <w:r>
        <w:rPr>
          <w:b/>
        </w:rPr>
        <w:t xml:space="preserve">Esimerkki 2.2569</w:t>
      </w:r>
    </w:p>
    <w:p>
      <w:r>
        <w:t xml:space="preserve">[-83, 35, 74, -77, -32, 67, 98, -18, 73]</w:t>
      </w:r>
    </w:p>
    <w:p>
      <w:r>
        <w:rPr>
          <w:b/>
        </w:rPr>
        <w:t xml:space="preserve">Tulos</w:t>
      </w:r>
    </w:p>
    <w:p>
      <w:r>
        <w:t xml:space="preserve">[-24.0, 54.5, -1.5, -54.5, 17.5, 82.5, 40.0, 27.5]</w:t>
      </w:r>
    </w:p>
    <w:p>
      <w:r>
        <w:rPr>
          <w:b/>
        </w:rPr>
        <w:t xml:space="preserve">Esimerkki 2.2570</w:t>
      </w:r>
    </w:p>
    <w:p>
      <w:r>
        <w:t xml:space="preserve">[-3, 82, 18, 81]</w:t>
      </w:r>
    </w:p>
    <w:p>
      <w:r>
        <w:rPr>
          <w:b/>
        </w:rPr>
        <w:t xml:space="preserve">Tulos</w:t>
      </w:r>
    </w:p>
    <w:p>
      <w:r>
        <w:t xml:space="preserve">[39.5, 50.0, 49.5]</w:t>
      </w:r>
    </w:p>
    <w:p>
      <w:r>
        <w:rPr>
          <w:b/>
        </w:rPr>
        <w:t xml:space="preserve">Esimerkki 2.2571</w:t>
      </w:r>
    </w:p>
    <w:p>
      <w:r>
        <w:t xml:space="preserve">[9, 30]</w:t>
      </w:r>
    </w:p>
    <w:p>
      <w:r>
        <w:rPr>
          <w:b/>
        </w:rPr>
        <w:t xml:space="preserve">Tulos</w:t>
      </w:r>
    </w:p>
    <w:p>
      <w:r>
        <w:t xml:space="preserve">[19.5]</w:t>
      </w:r>
    </w:p>
    <w:p>
      <w:r>
        <w:rPr>
          <w:b/>
        </w:rPr>
        <w:t xml:space="preserve">Esimerkki 2.2572</w:t>
      </w:r>
    </w:p>
    <w:p>
      <w:r>
        <w:t xml:space="preserve">[5, -91, 5, 77, 7, -71, -91, -70, -81, 13, 82]</w:t>
      </w:r>
    </w:p>
    <w:p>
      <w:r>
        <w:rPr>
          <w:b/>
        </w:rPr>
        <w:t xml:space="preserve">Tulos</w:t>
      </w:r>
    </w:p>
    <w:p>
      <w:r>
        <w:t xml:space="preserve">[-43.0, -43.0, 41.0, 42.0, -32.0, -81.0, -80.5, -75.5, -34.0, 47.5]</w:t>
      </w:r>
    </w:p>
    <w:p>
      <w:r>
        <w:rPr>
          <w:b/>
        </w:rPr>
        <w:t xml:space="preserve">Esimerkki 2.2573</w:t>
      </w:r>
    </w:p>
    <w:p>
      <w:r>
        <w:t xml:space="preserve">[12, 3, -86, -48, 56, -78, -49, 36, 68, -2, -25, -60]</w:t>
      </w:r>
    </w:p>
    <w:p>
      <w:r>
        <w:rPr>
          <w:b/>
        </w:rPr>
        <w:t xml:space="preserve">Tulos</w:t>
      </w:r>
    </w:p>
    <w:p>
      <w:r>
        <w:t xml:space="preserve">[7.5, -41.5, -67.0, 4.0, -11.0, -63.5, -6.5, 52.0, 33.0, -13.5, -42.5]</w:t>
      </w:r>
    </w:p>
    <w:p>
      <w:r>
        <w:rPr>
          <w:b/>
        </w:rPr>
        <w:t xml:space="preserve">Esimerkki 2.2574</w:t>
      </w:r>
    </w:p>
    <w:p>
      <w:r>
        <w:t xml:space="preserve">[0, -23, -36, 36, 52, 89, -69, 91, -40, 62]</w:t>
      </w:r>
    </w:p>
    <w:p>
      <w:r>
        <w:rPr>
          <w:b/>
        </w:rPr>
        <w:t xml:space="preserve">Tulos</w:t>
      </w:r>
    </w:p>
    <w:p>
      <w:r>
        <w:t xml:space="preserve">[-11.5, -29.5, 0.0, 44.0, 70.5, 10.0, 11.0, 25.5, 11.0]</w:t>
      </w:r>
    </w:p>
    <w:p>
      <w:r>
        <w:rPr>
          <w:b/>
        </w:rPr>
        <w:t xml:space="preserve">Esimerkki 2.2575</w:t>
      </w:r>
    </w:p>
    <w:p>
      <w:r>
        <w:t xml:space="preserve">[-9, -44, 54, -6]</w:t>
      </w:r>
    </w:p>
    <w:p>
      <w:r>
        <w:rPr>
          <w:b/>
        </w:rPr>
        <w:t xml:space="preserve">Tulos</w:t>
      </w:r>
    </w:p>
    <w:p>
      <w:r>
        <w:t xml:space="preserve">[-26.5, 5.0, 24.0]</w:t>
      </w:r>
    </w:p>
    <w:p>
      <w:r>
        <w:rPr>
          <w:b/>
        </w:rPr>
        <w:t xml:space="preserve">Esimerkki 2.2576</w:t>
      </w:r>
    </w:p>
    <w:p>
      <w:r>
        <w:t xml:space="preserve">[11, 64, -70, 7, 38, 0, 81, -29, 90, -82, -38, -71, 62]</w:t>
      </w:r>
    </w:p>
    <w:p>
      <w:r>
        <w:rPr>
          <w:b/>
        </w:rPr>
        <w:t xml:space="preserve">Tulos</w:t>
      </w:r>
    </w:p>
    <w:p>
      <w:r>
        <w:t xml:space="preserve">[37.5, -3.0, -31.5, 22.5, 19.0, 40.5, 26.0, 30.5, 4.0, -60.0, -54.5, -4.5]</w:t>
      </w:r>
    </w:p>
    <w:p>
      <w:r>
        <w:rPr>
          <w:b/>
        </w:rPr>
        <w:t xml:space="preserve">Esimerkki 2.2577</w:t>
      </w:r>
    </w:p>
    <w:p>
      <w:r>
        <w:t xml:space="preserve">[98, 93, 39, 6, 83, 66, -40]</w:t>
      </w:r>
    </w:p>
    <w:p>
      <w:r>
        <w:rPr>
          <w:b/>
        </w:rPr>
        <w:t xml:space="preserve">Tulos</w:t>
      </w:r>
    </w:p>
    <w:p>
      <w:r>
        <w:t xml:space="preserve">[95.5, 66.0, 22.5, 44.5, 74.5, 13.0]</w:t>
      </w:r>
    </w:p>
    <w:p>
      <w:r>
        <w:rPr>
          <w:b/>
        </w:rPr>
        <w:t xml:space="preserve">Esimerkki 2.2578</w:t>
      </w:r>
    </w:p>
    <w:p>
      <w:r>
        <w:t xml:space="preserve">[5, -66, -33, 35, -80, 91, -42]</w:t>
      </w:r>
    </w:p>
    <w:p>
      <w:r>
        <w:rPr>
          <w:b/>
        </w:rPr>
        <w:t xml:space="preserve">Tulos</w:t>
      </w:r>
    </w:p>
    <w:p>
      <w:r>
        <w:t xml:space="preserve">[-30.5, -49.5, 1.0, -22.5, 5.5, 24.5]</w:t>
      </w:r>
    </w:p>
    <w:p>
      <w:r>
        <w:rPr>
          <w:b/>
        </w:rPr>
        <w:t xml:space="preserve">Esimerkki 2.2579</w:t>
      </w:r>
    </w:p>
    <w:p>
      <w:r>
        <w:t xml:space="preserve">[-96, -98, 41, -92, -63, 16, 38, -33, 41, 90]</w:t>
      </w:r>
    </w:p>
    <w:p>
      <w:r>
        <w:rPr>
          <w:b/>
        </w:rPr>
        <w:t xml:space="preserve">Tulos</w:t>
      </w:r>
    </w:p>
    <w:p>
      <w:r>
        <w:t xml:space="preserve">[-97.0, -28.5, -25.5, -77.5, -23.5, 27.0, 2.5, 4.0, 65.5]</w:t>
      </w:r>
    </w:p>
    <w:p>
      <w:r>
        <w:rPr>
          <w:b/>
        </w:rPr>
        <w:t xml:space="preserve">Esimerkki 2.2580</w:t>
      </w:r>
    </w:p>
    <w:p>
      <w:r>
        <w:t xml:space="preserve">[65, 10, 81, 31]</w:t>
      </w:r>
    </w:p>
    <w:p>
      <w:r>
        <w:rPr>
          <w:b/>
        </w:rPr>
        <w:t xml:space="preserve">Tulos</w:t>
      </w:r>
    </w:p>
    <w:p>
      <w:r>
        <w:t xml:space="preserve">[37.5, 45.5, 56.0]</w:t>
      </w:r>
    </w:p>
    <w:p>
      <w:r>
        <w:rPr>
          <w:b/>
        </w:rPr>
        <w:t xml:space="preserve">Esimerkki 2.2581</w:t>
      </w:r>
    </w:p>
    <w:p>
      <w:r>
        <w:t xml:space="preserve">[56, 96, -37, 24, 84, -91, -34, -12, 88, -20, 76, 50]</w:t>
      </w:r>
    </w:p>
    <w:p>
      <w:r>
        <w:rPr>
          <w:b/>
        </w:rPr>
        <w:t xml:space="preserve">Tulos</w:t>
      </w:r>
    </w:p>
    <w:p>
      <w:r>
        <w:t xml:space="preserve">[76.0, 29.5, -6.5, 54.0, -3.5, -62.5, -23.0, 38.0, 34.0, 28.0, 63.0]</w:t>
      </w:r>
    </w:p>
    <w:p>
      <w:r>
        <w:rPr>
          <w:b/>
        </w:rPr>
        <w:t xml:space="preserve">Esimerkki 2.2582</w:t>
      </w:r>
    </w:p>
    <w:p>
      <w:r>
        <w:t xml:space="preserve">[80, -80, 60, -11, 82, 8, -54, 88, -18, -6]</w:t>
      </w:r>
    </w:p>
    <w:p>
      <w:r>
        <w:rPr>
          <w:b/>
        </w:rPr>
        <w:t xml:space="preserve">Tulos</w:t>
      </w:r>
    </w:p>
    <w:p>
      <w:r>
        <w:t xml:space="preserve">[0.0, -10.0, 24.5, 35.5, 45.0, -23.0, 17.0, 35.0, -12.0]</w:t>
      </w:r>
    </w:p>
    <w:p>
      <w:r>
        <w:rPr>
          <w:b/>
        </w:rPr>
        <w:t xml:space="preserve">Esimerkki 2.2583</w:t>
      </w:r>
    </w:p>
    <w:p>
      <w:r>
        <w:t xml:space="preserve">[54, -52, -29, 97, -1, 20, 82, 56, 3]</w:t>
      </w:r>
    </w:p>
    <w:p>
      <w:r>
        <w:rPr>
          <w:b/>
        </w:rPr>
        <w:t xml:space="preserve">Tulos</w:t>
      </w:r>
    </w:p>
    <w:p>
      <w:r>
        <w:t xml:space="preserve">[1.0, -40.5, 34.0, 48.0, 9.5, 51.0, 69.0, 29.5]</w:t>
      </w:r>
    </w:p>
    <w:p>
      <w:r>
        <w:rPr>
          <w:b/>
        </w:rPr>
        <w:t xml:space="preserve">Esimerkki 2.2584</w:t>
      </w:r>
    </w:p>
    <w:p>
      <w:r>
        <w:t xml:space="preserve">[40, 76, 74, -63, -74]</w:t>
      </w:r>
    </w:p>
    <w:p>
      <w:r>
        <w:rPr>
          <w:b/>
        </w:rPr>
        <w:t xml:space="preserve">Tulos</w:t>
      </w:r>
    </w:p>
    <w:p>
      <w:r>
        <w:t xml:space="preserve">[58.0, 75.0, 5.5, -68.5]</w:t>
      </w:r>
    </w:p>
    <w:p>
      <w:r>
        <w:rPr>
          <w:b/>
        </w:rPr>
        <w:t xml:space="preserve">Esimerkki 2.2585</w:t>
      </w:r>
    </w:p>
    <w:p>
      <w:r>
        <w:t xml:space="preserve">[73, -2, 12, 89, 80, 54, 66, -97]</w:t>
      </w:r>
    </w:p>
    <w:p>
      <w:r>
        <w:rPr>
          <w:b/>
        </w:rPr>
        <w:t xml:space="preserve">Tulos</w:t>
      </w:r>
    </w:p>
    <w:p>
      <w:r>
        <w:t xml:space="preserve">[35.5, 5.0, 50.5, 84.5, 67.0, 60.0, -15.5]</w:t>
      </w:r>
    </w:p>
    <w:p>
      <w:r>
        <w:rPr>
          <w:b/>
        </w:rPr>
        <w:t xml:space="preserve">Esimerkki 2.2586</w:t>
      </w:r>
    </w:p>
    <w:p>
      <w:r>
        <w:t xml:space="preserve">[-35, 56, -45, 14, -44]</w:t>
      </w:r>
    </w:p>
    <w:p>
      <w:r>
        <w:rPr>
          <w:b/>
        </w:rPr>
        <w:t xml:space="preserve">Tulos</w:t>
      </w:r>
    </w:p>
    <w:p>
      <w:r>
        <w:t xml:space="preserve">[10.5, 5.5, -15.5, -15.0]</w:t>
      </w:r>
    </w:p>
    <w:p>
      <w:r>
        <w:rPr>
          <w:b/>
        </w:rPr>
        <w:t xml:space="preserve">Esimerkki 2.2587</w:t>
      </w:r>
    </w:p>
    <w:p>
      <w:r>
        <w:t xml:space="preserve">[-61, 86, -82]</w:t>
      </w:r>
    </w:p>
    <w:p>
      <w:r>
        <w:rPr>
          <w:b/>
        </w:rPr>
        <w:t xml:space="preserve">Tulos</w:t>
      </w:r>
    </w:p>
    <w:p>
      <w:r>
        <w:t xml:space="preserve">[12.5, 2.0]</w:t>
      </w:r>
    </w:p>
    <w:p>
      <w:r>
        <w:rPr>
          <w:b/>
        </w:rPr>
        <w:t xml:space="preserve">Esimerkki 2.2588</w:t>
      </w:r>
    </w:p>
    <w:p>
      <w:r>
        <w:t xml:space="preserve">[-44, -28, -73, -70, -52, -93, -88, 43]</w:t>
      </w:r>
    </w:p>
    <w:p>
      <w:r>
        <w:rPr>
          <w:b/>
        </w:rPr>
        <w:t xml:space="preserve">Tulos</w:t>
      </w:r>
    </w:p>
    <w:p>
      <w:r>
        <w:t xml:space="preserve">[-36.0, -50.5, -71.5, -61.0, -72.5, -90.5, -22.5]</w:t>
      </w:r>
    </w:p>
    <w:p>
      <w:r>
        <w:rPr>
          <w:b/>
        </w:rPr>
        <w:t xml:space="preserve">Esimerkki 2.2589</w:t>
      </w:r>
    </w:p>
    <w:p>
      <w:r>
        <w:t xml:space="preserve">[97, -74, -32, 12]</w:t>
      </w:r>
    </w:p>
    <w:p>
      <w:r>
        <w:rPr>
          <w:b/>
        </w:rPr>
        <w:t xml:space="preserve">Tulos</w:t>
      </w:r>
    </w:p>
    <w:p>
      <w:r>
        <w:t xml:space="preserve">[11.5, -53.0, -10.0]</w:t>
      </w:r>
    </w:p>
    <w:p>
      <w:r>
        <w:rPr>
          <w:b/>
        </w:rPr>
        <w:t xml:space="preserve">Esimerkki 2.2590</w:t>
      </w:r>
    </w:p>
    <w:p>
      <w:r>
        <w:t xml:space="preserve">[64, -7, -73, -96, -28, 6, 97, 59, 37, 41, -34, -39, 26, -41]</w:t>
      </w:r>
    </w:p>
    <w:p>
      <w:r>
        <w:rPr>
          <w:b/>
        </w:rPr>
        <w:t xml:space="preserve">Tulos</w:t>
      </w:r>
    </w:p>
    <w:p>
      <w:r>
        <w:t xml:space="preserve">[28.5, -40.0, -84.5, -62.0, -11.0, 51.5, 78.0, 48.0, 39.0, 3.5, -36.5, -6.5, -7.5]</w:t>
      </w:r>
    </w:p>
    <w:p>
      <w:r>
        <w:rPr>
          <w:b/>
        </w:rPr>
        <w:t xml:space="preserve">Esimerkki 2.2591</w:t>
      </w:r>
    </w:p>
    <w:p>
      <w:r>
        <w:t xml:space="preserve">[-22, -69, -65, -89, -17, 30, 51, -17, -81, -91, 70, -48, -53, 21, 0]</w:t>
      </w:r>
    </w:p>
    <w:p>
      <w:r>
        <w:rPr>
          <w:b/>
        </w:rPr>
        <w:t xml:space="preserve">Tulos</w:t>
      </w:r>
    </w:p>
    <w:p>
      <w:r>
        <w:t xml:space="preserve">[-45.5, -67.0, -77.0, -53.0, 6.5, 40.5, 17.0, -49.0, -86.0, -10.5, 11.0, -50.5, -16.0, 10.5]</w:t>
      </w:r>
    </w:p>
    <w:p>
      <w:r>
        <w:rPr>
          <w:b/>
        </w:rPr>
        <w:t xml:space="preserve">Esimerkki 2.2592</w:t>
      </w:r>
    </w:p>
    <w:p>
      <w:r>
        <w:t xml:space="preserve">[39, -11, -60]</w:t>
      </w:r>
    </w:p>
    <w:p>
      <w:r>
        <w:rPr>
          <w:b/>
        </w:rPr>
        <w:t xml:space="preserve">Tulos</w:t>
      </w:r>
    </w:p>
    <w:p>
      <w:r>
        <w:t xml:space="preserve">[14.0, -35.5]</w:t>
      </w:r>
    </w:p>
    <w:p>
      <w:r>
        <w:rPr>
          <w:b/>
        </w:rPr>
        <w:t xml:space="preserve">Esimerkki 2.2593</w:t>
      </w:r>
    </w:p>
    <w:p>
      <w:r>
        <w:t xml:space="preserve">[-81, 14, 5, -23, 11, -77, 86, -76, 67]</w:t>
      </w:r>
    </w:p>
    <w:p>
      <w:r>
        <w:rPr>
          <w:b/>
        </w:rPr>
        <w:t xml:space="preserve">Tulos</w:t>
      </w:r>
    </w:p>
    <w:p>
      <w:r>
        <w:t xml:space="preserve">[-33.5, 9.5, -9.0, -6.0, -33.0, 4.5, 5.0, -4.5]</w:t>
      </w:r>
    </w:p>
    <w:p>
      <w:r>
        <w:rPr>
          <w:b/>
        </w:rPr>
        <w:t xml:space="preserve">Esimerkki 2.2594</w:t>
      </w:r>
    </w:p>
    <w:p>
      <w:r>
        <w:t xml:space="preserve">[-51, 82, 31, 68]</w:t>
      </w:r>
    </w:p>
    <w:p>
      <w:r>
        <w:rPr>
          <w:b/>
        </w:rPr>
        <w:t xml:space="preserve">Tulos</w:t>
      </w:r>
    </w:p>
    <w:p>
      <w:r>
        <w:t xml:space="preserve">[15.5, 56.5, 49.5]</w:t>
      </w:r>
    </w:p>
    <w:p>
      <w:r>
        <w:rPr>
          <w:b/>
        </w:rPr>
        <w:t xml:space="preserve">Esimerkki 2.2595</w:t>
      </w:r>
    </w:p>
    <w:p>
      <w:r>
        <w:t xml:space="preserve">[-99, -59, -4, -74, 66, 38, -51, 84, -93, 90]</w:t>
      </w:r>
    </w:p>
    <w:p>
      <w:r>
        <w:rPr>
          <w:b/>
        </w:rPr>
        <w:t xml:space="preserve">Tulos</w:t>
      </w:r>
    </w:p>
    <w:p>
      <w:r>
        <w:t xml:space="preserve">[-79.0, -31.5, -39.0, -4.0, 52.0, -6.5, 16.5, -4.5, -1.5]</w:t>
      </w:r>
    </w:p>
    <w:p>
      <w:r>
        <w:rPr>
          <w:b/>
        </w:rPr>
        <w:t xml:space="preserve">Esimerkki 2.2596</w:t>
      </w:r>
    </w:p>
    <w:p>
      <w:r>
        <w:t xml:space="preserve">[33, -21, 64, 44, 58, 95, -96]</w:t>
      </w:r>
    </w:p>
    <w:p>
      <w:r>
        <w:rPr>
          <w:b/>
        </w:rPr>
        <w:t xml:space="preserve">Tulos</w:t>
      </w:r>
    </w:p>
    <w:p>
      <w:r>
        <w:t xml:space="preserve">[6.0, 21.5, 54.0, 51.0, 76.5, -0.5]</w:t>
      </w:r>
    </w:p>
    <w:p>
      <w:r>
        <w:rPr>
          <w:b/>
        </w:rPr>
        <w:t xml:space="preserve">Esimerkki 2.2597</w:t>
      </w:r>
    </w:p>
    <w:p>
      <w:r>
        <w:t xml:space="preserve">[-73, 94, 7, -30, 29, 64, -49, 28, 24, 68, 24, 88, -61]</w:t>
      </w:r>
    </w:p>
    <w:p>
      <w:r>
        <w:rPr>
          <w:b/>
        </w:rPr>
        <w:t xml:space="preserve">Tulos</w:t>
      </w:r>
    </w:p>
    <w:p>
      <w:r>
        <w:t xml:space="preserve">[10.5, 50.5, -11.5, -0.5, 46.5, 7.5, -10.5, 26.0, 46.0, 46.0, 56.0, 13.5]</w:t>
      </w:r>
    </w:p>
    <w:p>
      <w:r>
        <w:rPr>
          <w:b/>
        </w:rPr>
        <w:t xml:space="preserve">Esimerkki 2.2598</w:t>
      </w:r>
    </w:p>
    <w:p>
      <w:r>
        <w:t xml:space="preserve">[45, 65, -97, 79, 96, -85, 7, -48, 77, 79, -34]</w:t>
      </w:r>
    </w:p>
    <w:p>
      <w:r>
        <w:rPr>
          <w:b/>
        </w:rPr>
        <w:t xml:space="preserve">Tulos</w:t>
      </w:r>
    </w:p>
    <w:p>
      <w:r>
        <w:t xml:space="preserve">[55.0, -16.0, -9.0, 87.5, 5.5, -39.0, -20.5, 14.5, 78.0, 22.5]</w:t>
      </w:r>
    </w:p>
    <w:p>
      <w:r>
        <w:rPr>
          <w:b/>
        </w:rPr>
        <w:t xml:space="preserve">Esimerkki 2.2599</w:t>
      </w:r>
    </w:p>
    <w:p>
      <w:r>
        <w:t xml:space="preserve">[-47, 11, -88, -4, -97, 50, 86, -64]</w:t>
      </w:r>
    </w:p>
    <w:p>
      <w:r>
        <w:rPr>
          <w:b/>
        </w:rPr>
        <w:t xml:space="preserve">Tulos</w:t>
      </w:r>
    </w:p>
    <w:p>
      <w:r>
        <w:t xml:space="preserve">[-18.0, -38.5, -46.0, -50.5, -23.5, 68.0, 11.0]</w:t>
      </w:r>
    </w:p>
    <w:p>
      <w:r>
        <w:rPr>
          <w:b/>
        </w:rPr>
        <w:t xml:space="preserve">Esimerkki 2.2600</w:t>
      </w:r>
    </w:p>
    <w:p>
      <w:r>
        <w:t xml:space="preserve">[-13, 68, 35, -12, 21, -100, 20, -33, -92, 21, 20, -33, 48, -71]</w:t>
      </w:r>
    </w:p>
    <w:p>
      <w:r>
        <w:rPr>
          <w:b/>
        </w:rPr>
        <w:t xml:space="preserve">Tulos</w:t>
      </w:r>
    </w:p>
    <w:p>
      <w:r>
        <w:t xml:space="preserve">[27.5, 51.5, 11.5, 4.5, -39.5, -40.0, -6.5, -62.5, -35.5, 20.5, -6.5, 7.5, -11.5]</w:t>
      </w:r>
    </w:p>
    <w:p>
      <w:r>
        <w:rPr>
          <w:b/>
        </w:rPr>
        <w:t xml:space="preserve">Esimerkki 2.2601</w:t>
      </w:r>
    </w:p>
    <w:p>
      <w:r>
        <w:t xml:space="preserve">[-91, -38]</w:t>
      </w:r>
    </w:p>
    <w:p>
      <w:r>
        <w:rPr>
          <w:b/>
        </w:rPr>
        <w:t xml:space="preserve">Tulos</w:t>
      </w:r>
    </w:p>
    <w:p>
      <w:r>
        <w:t xml:space="preserve">[-64.5]</w:t>
      </w:r>
    </w:p>
    <w:p>
      <w:r>
        <w:rPr>
          <w:b/>
        </w:rPr>
        <w:t xml:space="preserve">Esimerkki 2.2602</w:t>
      </w:r>
    </w:p>
    <w:p>
      <w:r>
        <w:t xml:space="preserve">[41, -86, -16, -65, -59, -27, -84, 28, -66, 69, -100, -27, 15, 85, 69]</w:t>
      </w:r>
    </w:p>
    <w:p>
      <w:r>
        <w:rPr>
          <w:b/>
        </w:rPr>
        <w:t xml:space="preserve">Tulos</w:t>
      </w:r>
    </w:p>
    <w:p>
      <w:r>
        <w:t xml:space="preserve">[-22.5, -51.0, -40.5, -62.0, -43.0, -55.5, -28.0, -19.0, 1.5, -15.5, -63.5, -6.0, 50.0, 77.0]</w:t>
      </w:r>
    </w:p>
    <w:p>
      <w:r>
        <w:rPr>
          <w:b/>
        </w:rPr>
        <w:t xml:space="preserve">Esimerkki 2.2603</w:t>
      </w:r>
    </w:p>
    <w:p>
      <w:r>
        <w:t xml:space="preserve">[-82, 88, 61, -59, -85, -9, 51]</w:t>
      </w:r>
    </w:p>
    <w:p>
      <w:r>
        <w:rPr>
          <w:b/>
        </w:rPr>
        <w:t xml:space="preserve">Tulos</w:t>
      </w:r>
    </w:p>
    <w:p>
      <w:r>
        <w:t xml:space="preserve">[3.0, 74.5, 1.0, -72.0, -47.0, 21.0]</w:t>
      </w:r>
    </w:p>
    <w:p>
      <w:r>
        <w:rPr>
          <w:b/>
        </w:rPr>
        <w:t xml:space="preserve">Esimerkki 2.2604</w:t>
      </w:r>
    </w:p>
    <w:p>
      <w:r>
        <w:t xml:space="preserve">[2, 77, -99, 50, -53, 33, -12, 46, -64, -79, -25]</w:t>
      </w:r>
    </w:p>
    <w:p>
      <w:r>
        <w:rPr>
          <w:b/>
        </w:rPr>
        <w:t xml:space="preserve">Tulos</w:t>
      </w:r>
    </w:p>
    <w:p>
      <w:r>
        <w:t xml:space="preserve">[39.5, -11.0, -24.5, -1.5, -10.0, 10.5, 17.0, -9.0, -71.5, -52.0]</w:t>
      </w:r>
    </w:p>
    <w:p>
      <w:r>
        <w:rPr>
          <w:b/>
        </w:rPr>
        <w:t xml:space="preserve">Esimerkki 2.2605</w:t>
      </w:r>
    </w:p>
    <w:p>
      <w:r>
        <w:t xml:space="preserve">[-59, -94, -78, -83, -16, -48]</w:t>
      </w:r>
    </w:p>
    <w:p>
      <w:r>
        <w:rPr>
          <w:b/>
        </w:rPr>
        <w:t xml:space="preserve">Tulos</w:t>
      </w:r>
    </w:p>
    <w:p>
      <w:r>
        <w:t xml:space="preserve">[-76.5, -86.0, -80.5, -49.5, -32.0]</w:t>
      </w:r>
    </w:p>
    <w:p>
      <w:r>
        <w:rPr>
          <w:b/>
        </w:rPr>
        <w:t xml:space="preserve">Esimerkki 2.2606</w:t>
      </w:r>
    </w:p>
    <w:p>
      <w:r>
        <w:t xml:space="preserve">[66, 45, 86, 38, -8, 0, -92]</w:t>
      </w:r>
    </w:p>
    <w:p>
      <w:r>
        <w:rPr>
          <w:b/>
        </w:rPr>
        <w:t xml:space="preserve">Tulos</w:t>
      </w:r>
    </w:p>
    <w:p>
      <w:r>
        <w:t xml:space="preserve">[55.5, 65.5, 62.0, 15.0, -4.0, -46.0]</w:t>
      </w:r>
    </w:p>
    <w:p>
      <w:r>
        <w:rPr>
          <w:b/>
        </w:rPr>
        <w:t xml:space="preserve">Esimerkki 2.2607</w:t>
      </w:r>
    </w:p>
    <w:p>
      <w:r>
        <w:t xml:space="preserve">[59, -19, -85]</w:t>
      </w:r>
    </w:p>
    <w:p>
      <w:r>
        <w:rPr>
          <w:b/>
        </w:rPr>
        <w:t xml:space="preserve">Tulos</w:t>
      </w:r>
    </w:p>
    <w:p>
      <w:r>
        <w:t xml:space="preserve">[20.0, -52.0]</w:t>
      </w:r>
    </w:p>
    <w:p>
      <w:r>
        <w:rPr>
          <w:b/>
        </w:rPr>
        <w:t xml:space="preserve">Esimerkki 2.2608</w:t>
      </w:r>
    </w:p>
    <w:p>
      <w:r>
        <w:t xml:space="preserve">[10, -62, 31, 88, -39, -19, 53, 86, -41, 37]</w:t>
      </w:r>
    </w:p>
    <w:p>
      <w:r>
        <w:rPr>
          <w:b/>
        </w:rPr>
        <w:t xml:space="preserve">Tulos</w:t>
      </w:r>
    </w:p>
    <w:p>
      <w:r>
        <w:t xml:space="preserve">[-26.0, -15.5, 59.5, 24.5, -29.0, 17.0, 69.5, 22.5, -2.0]</w:t>
      </w:r>
    </w:p>
    <w:p>
      <w:r>
        <w:rPr>
          <w:b/>
        </w:rPr>
        <w:t xml:space="preserve">Esimerkki 2.2609</w:t>
      </w:r>
    </w:p>
    <w:p>
      <w:r>
        <w:t xml:space="preserve">[-89, 79, -64, -91, -83, -34, 4, -56, 8, -46, 83, -13]</w:t>
      </w:r>
    </w:p>
    <w:p>
      <w:r>
        <w:rPr>
          <w:b/>
        </w:rPr>
        <w:t xml:space="preserve">Tulos</w:t>
      </w:r>
    </w:p>
    <w:p>
      <w:r>
        <w:t xml:space="preserve">[-5.0, 7.5, -77.5, -87.0, -58.5, -15.0, -26.0, -24.0, -19.0, 18.5, 35.0]</w:t>
      </w:r>
    </w:p>
    <w:p>
      <w:r>
        <w:rPr>
          <w:b/>
        </w:rPr>
        <w:t xml:space="preserve">Esimerkki 2.2610</w:t>
      </w:r>
    </w:p>
    <w:p>
      <w:r>
        <w:t xml:space="preserve">[-83, -67, 30, -72, 59, -85]</w:t>
      </w:r>
    </w:p>
    <w:p>
      <w:r>
        <w:rPr>
          <w:b/>
        </w:rPr>
        <w:t xml:space="preserve">Tulos</w:t>
      </w:r>
    </w:p>
    <w:p>
      <w:r>
        <w:t xml:space="preserve">[-75.0, -18.5, -21.0, -6.5, -13.0]</w:t>
      </w:r>
    </w:p>
    <w:p>
      <w:r>
        <w:rPr>
          <w:b/>
        </w:rPr>
        <w:t xml:space="preserve">Esimerkki 2.2611</w:t>
      </w:r>
    </w:p>
    <w:p>
      <w:r>
        <w:t xml:space="preserve">[-12, 93, 81, -31, 39, 86, -32, -54, -36]</w:t>
      </w:r>
    </w:p>
    <w:p>
      <w:r>
        <w:rPr>
          <w:b/>
        </w:rPr>
        <w:t xml:space="preserve">Tulos</w:t>
      </w:r>
    </w:p>
    <w:p>
      <w:r>
        <w:t xml:space="preserve">[40.5, 87.0, 25.0, 4.0, 62.5, 27.0, -43.0, -45.0]</w:t>
      </w:r>
    </w:p>
    <w:p>
      <w:r>
        <w:rPr>
          <w:b/>
        </w:rPr>
        <w:t xml:space="preserve">Esimerkki 2.2612</w:t>
      </w:r>
    </w:p>
    <w:p>
      <w:r>
        <w:t xml:space="preserve">[-59, -25, -19, 80, 7, 85, -3, 19]</w:t>
      </w:r>
    </w:p>
    <w:p>
      <w:r>
        <w:rPr>
          <w:b/>
        </w:rPr>
        <w:t xml:space="preserve">Tulos</w:t>
      </w:r>
    </w:p>
    <w:p>
      <w:r>
        <w:t xml:space="preserve">[-42.0, -22.0, 30.5, 43.5, 46.0, 41.0, 8.0]</w:t>
      </w:r>
    </w:p>
    <w:p>
      <w:r>
        <w:rPr>
          <w:b/>
        </w:rPr>
        <w:t xml:space="preserve">Esimerkki 2.2613</w:t>
      </w:r>
    </w:p>
    <w:p>
      <w:r>
        <w:t xml:space="preserve">[73, 44, 82, 83]</w:t>
      </w:r>
    </w:p>
    <w:p>
      <w:r>
        <w:rPr>
          <w:b/>
        </w:rPr>
        <w:t xml:space="preserve">Tulos</w:t>
      </w:r>
    </w:p>
    <w:p>
      <w:r>
        <w:t xml:space="preserve">[58.5, 63.0, 82.5]</w:t>
      </w:r>
    </w:p>
    <w:p>
      <w:r>
        <w:rPr>
          <w:b/>
        </w:rPr>
        <w:t xml:space="preserve">Esimerkki 2.2614</w:t>
      </w:r>
    </w:p>
    <w:p>
      <w:r>
        <w:t xml:space="preserve">[58, -71, 43]</w:t>
      </w:r>
    </w:p>
    <w:p>
      <w:r>
        <w:rPr>
          <w:b/>
        </w:rPr>
        <w:t xml:space="preserve">Tulos</w:t>
      </w:r>
    </w:p>
    <w:p>
      <w:r>
        <w:t xml:space="preserve">[-6.5, -14.0]</w:t>
      </w:r>
    </w:p>
    <w:p>
      <w:r>
        <w:rPr>
          <w:b/>
        </w:rPr>
        <w:t xml:space="preserve">Esimerkki 2.2615</w:t>
      </w:r>
    </w:p>
    <w:p>
      <w:r>
        <w:t xml:space="preserve">[-71, -46, -70, 3, 15, 20, 7, -22, 8, -52, 26]</w:t>
      </w:r>
    </w:p>
    <w:p>
      <w:r>
        <w:rPr>
          <w:b/>
        </w:rPr>
        <w:t xml:space="preserve">Tulos</w:t>
      </w:r>
    </w:p>
    <w:p>
      <w:r>
        <w:t xml:space="preserve">[-58.5, -58.0, -33.5, 9.0, 17.5, 13.5, -7.5, -7.0, -22.0, -13.0]</w:t>
      </w:r>
    </w:p>
    <w:p>
      <w:r>
        <w:rPr>
          <w:b/>
        </w:rPr>
        <w:t xml:space="preserve">Esimerkki 2.2616</w:t>
      </w:r>
    </w:p>
    <w:p>
      <w:r>
        <w:t xml:space="preserve">[52, 25, -25, 29, 37, 17, 7, 38, 15]</w:t>
      </w:r>
    </w:p>
    <w:p>
      <w:r>
        <w:rPr>
          <w:b/>
        </w:rPr>
        <w:t xml:space="preserve">Tulos</w:t>
      </w:r>
    </w:p>
    <w:p>
      <w:r>
        <w:t xml:space="preserve">[38.5, 0.0, 2.0, 33.0, 27.0, 12.0, 22.5, 26.5]</w:t>
      </w:r>
    </w:p>
    <w:p>
      <w:r>
        <w:rPr>
          <w:b/>
        </w:rPr>
        <w:t xml:space="preserve">Esimerkki 2.2617</w:t>
      </w:r>
    </w:p>
    <w:p>
      <w:r>
        <w:t xml:space="preserve">[79, -50, -15, 4, -52, -97, 74, 95]</w:t>
      </w:r>
    </w:p>
    <w:p>
      <w:r>
        <w:rPr>
          <w:b/>
        </w:rPr>
        <w:t xml:space="preserve">Tulos</w:t>
      </w:r>
    </w:p>
    <w:p>
      <w:r>
        <w:t xml:space="preserve">[14.5, -32.5, -5.5, -24.0, -74.5, -11.5, 84.5]</w:t>
      </w:r>
    </w:p>
    <w:p>
      <w:r>
        <w:rPr>
          <w:b/>
        </w:rPr>
        <w:t xml:space="preserve">Esimerkki 2.2618</w:t>
      </w:r>
    </w:p>
    <w:p>
      <w:r>
        <w:t xml:space="preserve">[-41, -18, 24, -26, -91]</w:t>
      </w:r>
    </w:p>
    <w:p>
      <w:r>
        <w:rPr>
          <w:b/>
        </w:rPr>
        <w:t xml:space="preserve">Tulos</w:t>
      </w:r>
    </w:p>
    <w:p>
      <w:r>
        <w:t xml:space="preserve">[-29.5, 3.0, -1.0, -58.5]</w:t>
      </w:r>
    </w:p>
    <w:p>
      <w:r>
        <w:rPr>
          <w:b/>
        </w:rPr>
        <w:t xml:space="preserve">Esimerkki 2.2619</w:t>
      </w:r>
    </w:p>
    <w:p>
      <w:r>
        <w:t xml:space="preserve">[-2, -66, 19, -77, -81, -59, 15, 33, -65, 27, -60]</w:t>
      </w:r>
    </w:p>
    <w:p>
      <w:r>
        <w:rPr>
          <w:b/>
        </w:rPr>
        <w:t xml:space="preserve">Tulos</w:t>
      </w:r>
    </w:p>
    <w:p>
      <w:r>
        <w:t xml:space="preserve">[-34.0, -23.5, -29.0, -79.0, -70.0, -22.0, 24.0, -16.0, -19.0, -16.5]</w:t>
      </w:r>
    </w:p>
    <w:p>
      <w:r>
        <w:rPr>
          <w:b/>
        </w:rPr>
        <w:t xml:space="preserve">Esimerkki 2.2620</w:t>
      </w:r>
    </w:p>
    <w:p>
      <w:r>
        <w:t xml:space="preserve">[27, -78, -59, -24, 69, -13, 27, 48, -2, -82, 23, 13, 19, 7]</w:t>
      </w:r>
    </w:p>
    <w:p>
      <w:r>
        <w:rPr>
          <w:b/>
        </w:rPr>
        <w:t xml:space="preserve">Tulos</w:t>
      </w:r>
    </w:p>
    <w:p>
      <w:r>
        <w:t xml:space="preserve">[-25.5, -68.5, -41.5, 22.5, 28.0, 7.0, 37.5, 23.0, -42.0, -29.5, 18.0, 16.0, 13.0]</w:t>
      </w:r>
    </w:p>
    <w:p>
      <w:r>
        <w:rPr>
          <w:b/>
        </w:rPr>
        <w:t xml:space="preserve">Esimerkki 2.2621</w:t>
      </w:r>
    </w:p>
    <w:p>
      <w:r>
        <w:t xml:space="preserve">[-8, -60, 44, -28]</w:t>
      </w:r>
    </w:p>
    <w:p>
      <w:r>
        <w:rPr>
          <w:b/>
        </w:rPr>
        <w:t xml:space="preserve">Tulos</w:t>
      </w:r>
    </w:p>
    <w:p>
      <w:r>
        <w:t xml:space="preserve">[-34.0, -8.0, 8.0]</w:t>
      </w:r>
    </w:p>
    <w:p>
      <w:r>
        <w:rPr>
          <w:b/>
        </w:rPr>
        <w:t xml:space="preserve">Esimerkki 2.2622</w:t>
      </w:r>
    </w:p>
    <w:p>
      <w:r>
        <w:t xml:space="preserve">[-21, 64, 7]</w:t>
      </w:r>
    </w:p>
    <w:p>
      <w:r>
        <w:rPr>
          <w:b/>
        </w:rPr>
        <w:t xml:space="preserve">Tulos</w:t>
      </w:r>
    </w:p>
    <w:p>
      <w:r>
        <w:t xml:space="preserve">[21.5, 35.5]</w:t>
      </w:r>
    </w:p>
    <w:p>
      <w:r>
        <w:rPr>
          <w:b/>
        </w:rPr>
        <w:t xml:space="preserve">Esimerkki 2.2623</w:t>
      </w:r>
    </w:p>
    <w:p>
      <w:r>
        <w:t xml:space="preserve">[-37, -21, -95, 92, 98, -60, 23, 76, 68, 36, 47, 29, -70, 92, 63]</w:t>
      </w:r>
    </w:p>
    <w:p>
      <w:r>
        <w:rPr>
          <w:b/>
        </w:rPr>
        <w:t xml:space="preserve">Tulos</w:t>
      </w:r>
    </w:p>
    <w:p>
      <w:r>
        <w:t xml:space="preserve">[-29.0, -58.0, -1.5, 95.0, 19.0, -18.5, 49.5, 72.0, 52.0, 41.5, 38.0, -20.5, 11.0, 77.5]</w:t>
      </w:r>
    </w:p>
    <w:p>
      <w:r>
        <w:rPr>
          <w:b/>
        </w:rPr>
        <w:t xml:space="preserve">Esimerkki 2.2624</w:t>
      </w:r>
    </w:p>
    <w:p>
      <w:r>
        <w:t xml:space="preserve">[47, 76]</w:t>
      </w:r>
    </w:p>
    <w:p>
      <w:r>
        <w:rPr>
          <w:b/>
        </w:rPr>
        <w:t xml:space="preserve">Tulos</w:t>
      </w:r>
    </w:p>
    <w:p>
      <w:r>
        <w:t xml:space="preserve">[61.5]</w:t>
      </w:r>
    </w:p>
    <w:p>
      <w:r>
        <w:rPr>
          <w:b/>
        </w:rPr>
        <w:t xml:space="preserve">Esimerkki 2.2625</w:t>
      </w:r>
    </w:p>
    <w:p>
      <w:r>
        <w:t xml:space="preserve">[5, 67, 37, -22, 33, 30, -40, -32, -56, 89, 52]</w:t>
      </w:r>
    </w:p>
    <w:p>
      <w:r>
        <w:rPr>
          <w:b/>
        </w:rPr>
        <w:t xml:space="preserve">Tulos</w:t>
      </w:r>
    </w:p>
    <w:p>
      <w:r>
        <w:t xml:space="preserve">[36.0, 52.0, 7.5, 5.5, 31.5, -5.0, -36.0, -44.0, 16.5, 70.5]</w:t>
      </w:r>
    </w:p>
    <w:p>
      <w:r>
        <w:rPr>
          <w:b/>
        </w:rPr>
        <w:t xml:space="preserve">Esimerkki 2.2626</w:t>
      </w:r>
    </w:p>
    <w:p>
      <w:r>
        <w:t xml:space="preserve">[-29, 15, -69, 21, -17, -2, 43]</w:t>
      </w:r>
    </w:p>
    <w:p>
      <w:r>
        <w:rPr>
          <w:b/>
        </w:rPr>
        <w:t xml:space="preserve">Tulos</w:t>
      </w:r>
    </w:p>
    <w:p>
      <w:r>
        <w:t xml:space="preserve">[-7.0, -27.0, -24.0, 2.0, -9.5, 20.5]</w:t>
      </w:r>
    </w:p>
    <w:p>
      <w:r>
        <w:rPr>
          <w:b/>
        </w:rPr>
        <w:t xml:space="preserve">Esimerkki 2.2627</w:t>
      </w:r>
    </w:p>
    <w:p>
      <w:r>
        <w:t xml:space="preserve">[63, 77, 33, 56, 46, 91, 56, 56, -93, 79, -3]</w:t>
      </w:r>
    </w:p>
    <w:p>
      <w:r>
        <w:rPr>
          <w:b/>
        </w:rPr>
        <w:t xml:space="preserve">Tulos</w:t>
      </w:r>
    </w:p>
    <w:p>
      <w:r>
        <w:t xml:space="preserve">[70.0, 55.0, 44.5, 51.0, 68.5, 73.5, 56.0, -18.5, -7.0, 38.0]</w:t>
      </w:r>
    </w:p>
    <w:p>
      <w:r>
        <w:rPr>
          <w:b/>
        </w:rPr>
        <w:t xml:space="preserve">Esimerkki 2.2628</w:t>
      </w:r>
    </w:p>
    <w:p>
      <w:r>
        <w:t xml:space="preserve">[-27, -56, 72, 43, -64, 53, -30, 28, -97]</w:t>
      </w:r>
    </w:p>
    <w:p>
      <w:r>
        <w:rPr>
          <w:b/>
        </w:rPr>
        <w:t xml:space="preserve">Tulos</w:t>
      </w:r>
    </w:p>
    <w:p>
      <w:r>
        <w:t xml:space="preserve">[-41.5, 8.0, 57.5, -10.5, -5.5, 11.5, -1.0, -34.5]</w:t>
      </w:r>
    </w:p>
    <w:p>
      <w:r>
        <w:rPr>
          <w:b/>
        </w:rPr>
        <w:t xml:space="preserve">Esimerkki 2.2629</w:t>
      </w:r>
    </w:p>
    <w:p>
      <w:r>
        <w:t xml:space="preserve">[20, -67, 84, -12, 36, -9, -75, -74, -8, 12, -53, -58]</w:t>
      </w:r>
    </w:p>
    <w:p>
      <w:r>
        <w:rPr>
          <w:b/>
        </w:rPr>
        <w:t xml:space="preserve">Tulos</w:t>
      </w:r>
    </w:p>
    <w:p>
      <w:r>
        <w:t xml:space="preserve">[-23.5, 8.5, 36.0, 12.0, 13.5, -42.0, -74.5, -41.0, 2.0, -20.5, -55.5]</w:t>
      </w:r>
    </w:p>
    <w:p>
      <w:r>
        <w:rPr>
          <w:b/>
        </w:rPr>
        <w:t xml:space="preserve">Esimerkki 2.2630</w:t>
      </w:r>
    </w:p>
    <w:p>
      <w:r>
        <w:t xml:space="preserve">[77, -40]</w:t>
      </w:r>
    </w:p>
    <w:p>
      <w:r>
        <w:rPr>
          <w:b/>
        </w:rPr>
        <w:t xml:space="preserve">Tulos</w:t>
      </w:r>
    </w:p>
    <w:p>
      <w:r>
        <w:t xml:space="preserve">[18.5]</w:t>
      </w:r>
    </w:p>
    <w:p>
      <w:r>
        <w:rPr>
          <w:b/>
        </w:rPr>
        <w:t xml:space="preserve">Esimerkki 2.2631</w:t>
      </w:r>
    </w:p>
    <w:p>
      <w:r>
        <w:t xml:space="preserve">[-91, 38, 65, -93]</w:t>
      </w:r>
    </w:p>
    <w:p>
      <w:r>
        <w:rPr>
          <w:b/>
        </w:rPr>
        <w:t xml:space="preserve">Tulos</w:t>
      </w:r>
    </w:p>
    <w:p>
      <w:r>
        <w:t xml:space="preserve">[-26.5, 51.5, -14.0]</w:t>
      </w:r>
    </w:p>
    <w:p>
      <w:r>
        <w:rPr>
          <w:b/>
        </w:rPr>
        <w:t xml:space="preserve">Esimerkki 2.2632</w:t>
      </w:r>
    </w:p>
    <w:p>
      <w:r>
        <w:t xml:space="preserve">[30, 90, -57, 24, -50, 29, 46, -62, -38, 96]</w:t>
      </w:r>
    </w:p>
    <w:p>
      <w:r>
        <w:rPr>
          <w:b/>
        </w:rPr>
        <w:t xml:space="preserve">Tulos</w:t>
      </w:r>
    </w:p>
    <w:p>
      <w:r>
        <w:t xml:space="preserve">[60.0, 16.5, -16.5, -13.0, -10.5, 37.5, -8.0, -50.0, 29.0]</w:t>
      </w:r>
    </w:p>
    <w:p>
      <w:r>
        <w:rPr>
          <w:b/>
        </w:rPr>
        <w:t xml:space="preserve">Esimerkki 2.2633</w:t>
      </w:r>
    </w:p>
    <w:p>
      <w:r>
        <w:t xml:space="preserve">[12, 71, -19, -96, 93, -10, -5, -60]</w:t>
      </w:r>
    </w:p>
    <w:p>
      <w:r>
        <w:rPr>
          <w:b/>
        </w:rPr>
        <w:t xml:space="preserve">Tulos</w:t>
      </w:r>
    </w:p>
    <w:p>
      <w:r>
        <w:t xml:space="preserve">[41.5, 26.0, -57.5, -1.5, 41.5, -7.5, -32.5]</w:t>
      </w:r>
    </w:p>
    <w:p>
      <w:r>
        <w:rPr>
          <w:b/>
        </w:rPr>
        <w:t xml:space="preserve">Esimerkki 2.2634</w:t>
      </w:r>
    </w:p>
    <w:p>
      <w:r>
        <w:t xml:space="preserve">[-70, 73, 1, -36, 61, -92, -67, -73, 24, 71, -89, 34, 24]</w:t>
      </w:r>
    </w:p>
    <w:p>
      <w:r>
        <w:rPr>
          <w:b/>
        </w:rPr>
        <w:t xml:space="preserve">Tulos</w:t>
      </w:r>
    </w:p>
    <w:p>
      <w:r>
        <w:t xml:space="preserve">[1.5, 37.0, -17.5, 12.5, -15.5, -79.5, -70.0, -24.5, 47.5, -9.0, -27.5, 29.0]</w:t>
      </w:r>
    </w:p>
    <w:p>
      <w:r>
        <w:rPr>
          <w:b/>
        </w:rPr>
        <w:t xml:space="preserve">Esimerkki 2.2635</w:t>
      </w:r>
    </w:p>
    <w:p>
      <w:r>
        <w:t xml:space="preserve">[99, 40, -35, -100, 4, 60, 1, 27]</w:t>
      </w:r>
    </w:p>
    <w:p>
      <w:r>
        <w:rPr>
          <w:b/>
        </w:rPr>
        <w:t xml:space="preserve">Tulos</w:t>
      </w:r>
    </w:p>
    <w:p>
      <w:r>
        <w:t xml:space="preserve">[69.5, 2.5, -67.5, -48.0, 32.0, 30.5, 14.0]</w:t>
      </w:r>
    </w:p>
    <w:p>
      <w:r>
        <w:rPr>
          <w:b/>
        </w:rPr>
        <w:t xml:space="preserve">Esimerkki 2.2636</w:t>
      </w:r>
    </w:p>
    <w:p>
      <w:r>
        <w:t xml:space="preserve">[52, -7, -11, 69]</w:t>
      </w:r>
    </w:p>
    <w:p>
      <w:r>
        <w:rPr>
          <w:b/>
        </w:rPr>
        <w:t xml:space="preserve">Tulos</w:t>
      </w:r>
    </w:p>
    <w:p>
      <w:r>
        <w:t xml:space="preserve">[22.5, -9.0, 29.0]</w:t>
      </w:r>
    </w:p>
    <w:p>
      <w:r>
        <w:rPr>
          <w:b/>
        </w:rPr>
        <w:t xml:space="preserve">Esimerkki 2.2637</w:t>
      </w:r>
    </w:p>
    <w:p>
      <w:r>
        <w:t xml:space="preserve">[12, -67, 88, 48, 78, 69, -68, 77, 6, -58, 77, 69, -15]</w:t>
      </w:r>
    </w:p>
    <w:p>
      <w:r>
        <w:rPr>
          <w:b/>
        </w:rPr>
        <w:t xml:space="preserve">Tulos</w:t>
      </w:r>
    </w:p>
    <w:p>
      <w:r>
        <w:t xml:space="preserve">[-27.5, 10.5, 68.0, 63.0, 73.5, 0.5, 4.5, 41.5, -26.0, 9.5, 73.0, 27.0]</w:t>
      </w:r>
    </w:p>
    <w:p>
      <w:r>
        <w:rPr>
          <w:b/>
        </w:rPr>
        <w:t xml:space="preserve">Esimerkki 2.2638</w:t>
      </w:r>
    </w:p>
    <w:p>
      <w:r>
        <w:t xml:space="preserve">[-44, -19, -16, -92, 10, 59]</w:t>
      </w:r>
    </w:p>
    <w:p>
      <w:r>
        <w:rPr>
          <w:b/>
        </w:rPr>
        <w:t xml:space="preserve">Tulos</w:t>
      </w:r>
    </w:p>
    <w:p>
      <w:r>
        <w:t xml:space="preserve">[-31.5, -17.5, -54.0, -41.0, 34.5]</w:t>
      </w:r>
    </w:p>
    <w:p>
      <w:r>
        <w:rPr>
          <w:b/>
        </w:rPr>
        <w:t xml:space="preserve">Esimerkki 2.2639</w:t>
      </w:r>
    </w:p>
    <w:p>
      <w:r>
        <w:t xml:space="preserve">[-56, 32, -54]</w:t>
      </w:r>
    </w:p>
    <w:p>
      <w:r>
        <w:rPr>
          <w:b/>
        </w:rPr>
        <w:t xml:space="preserve">Tulos</w:t>
      </w:r>
    </w:p>
    <w:p>
      <w:r>
        <w:t xml:space="preserve">[-12.0, -11.0]</w:t>
      </w:r>
    </w:p>
    <w:p>
      <w:r>
        <w:rPr>
          <w:b/>
        </w:rPr>
        <w:t xml:space="preserve">Esimerkki 2.2640</w:t>
      </w:r>
    </w:p>
    <w:p>
      <w:r>
        <w:t xml:space="preserve">[90, -66, -52, 44, 86, 97, -12, 80, 59, 60, -42, 34]</w:t>
      </w:r>
    </w:p>
    <w:p>
      <w:r>
        <w:rPr>
          <w:b/>
        </w:rPr>
        <w:t xml:space="preserve">Tulos</w:t>
      </w:r>
    </w:p>
    <w:p>
      <w:r>
        <w:t xml:space="preserve">[12.0, -59.0, -4.0, 65.0, 91.5, 42.5, 34.0, 69.5, 59.5, 9.0, -4.0]</w:t>
      </w:r>
    </w:p>
    <w:p>
      <w:r>
        <w:rPr>
          <w:b/>
        </w:rPr>
        <w:t xml:space="preserve">Esimerkki 2.2641</w:t>
      </w:r>
    </w:p>
    <w:p>
      <w:r>
        <w:t xml:space="preserve">[16, -53, -30, -11, -69, 14, -94, -23, 91, -94, 1, -97, 44, -29, 69]</w:t>
      </w:r>
    </w:p>
    <w:p>
      <w:r>
        <w:rPr>
          <w:b/>
        </w:rPr>
        <w:t xml:space="preserve">Tulos</w:t>
      </w:r>
    </w:p>
    <w:p>
      <w:r>
        <w:t xml:space="preserve">[-18.5, -41.5, -20.5, -40.0, -27.5, -40.0, -58.5, 34.0, -1.5, -46.5, -48.0, -26.5, 7.5, 20.0]</w:t>
      </w:r>
    </w:p>
    <w:p>
      <w:r>
        <w:rPr>
          <w:b/>
        </w:rPr>
        <w:t xml:space="preserve">Esimerkki 2.2642</w:t>
      </w:r>
    </w:p>
    <w:p>
      <w:r>
        <w:t xml:space="preserve">[67, -14, -20, 68, 50, -45, 75, 15]</w:t>
      </w:r>
    </w:p>
    <w:p>
      <w:r>
        <w:rPr>
          <w:b/>
        </w:rPr>
        <w:t xml:space="preserve">Tulos</w:t>
      </w:r>
    </w:p>
    <w:p>
      <w:r>
        <w:t xml:space="preserve">[26.5, -17.0, 24.0, 59.0, 2.5, 15.0, 45.0]</w:t>
      </w:r>
    </w:p>
    <w:p>
      <w:r>
        <w:rPr>
          <w:b/>
        </w:rPr>
        <w:t xml:space="preserve">Esimerkki 2.2643</w:t>
      </w:r>
    </w:p>
    <w:p>
      <w:r>
        <w:t xml:space="preserve">[39, 2, -88, -15]</w:t>
      </w:r>
    </w:p>
    <w:p>
      <w:r>
        <w:rPr>
          <w:b/>
        </w:rPr>
        <w:t xml:space="preserve">Tulos</w:t>
      </w:r>
    </w:p>
    <w:p>
      <w:r>
        <w:t xml:space="preserve">[20.5, -43.0, -51.5]</w:t>
      </w:r>
    </w:p>
    <w:p>
      <w:r>
        <w:rPr>
          <w:b/>
        </w:rPr>
        <w:t xml:space="preserve">Esimerkki 2.2644</w:t>
      </w:r>
    </w:p>
    <w:p>
      <w:r>
        <w:t xml:space="preserve">[-94, 36, -29, 17, 53, -2, -78, 89, -16, 27, 86, 68, 99]</w:t>
      </w:r>
    </w:p>
    <w:p>
      <w:r>
        <w:rPr>
          <w:b/>
        </w:rPr>
        <w:t xml:space="preserve">Tulos</w:t>
      </w:r>
    </w:p>
    <w:p>
      <w:r>
        <w:t xml:space="preserve">[-29.0, 3.5, -6.0, 35.0, 25.5, -40.0, 5.5, 36.5, 5.5, 56.5, 77.0, 83.5]</w:t>
      </w:r>
    </w:p>
    <w:p>
      <w:r>
        <w:rPr>
          <w:b/>
        </w:rPr>
        <w:t xml:space="preserve">Esimerkki 2.2645</w:t>
      </w:r>
    </w:p>
    <w:p>
      <w:r>
        <w:t xml:space="preserve">[14, 49, -88, 85, 79, 93, -16, 66, -35, 14, 40, 38, -9]</w:t>
      </w:r>
    </w:p>
    <w:p>
      <w:r>
        <w:rPr>
          <w:b/>
        </w:rPr>
        <w:t xml:space="preserve">Tulos</w:t>
      </w:r>
    </w:p>
    <w:p>
      <w:r>
        <w:t xml:space="preserve">[31.5, -19.5, -1.5, 82.0, 86.0, 38.5, 25.0, 15.5, -10.5, 27.0, 39.0, 14.5]</w:t>
      </w:r>
    </w:p>
    <w:p>
      <w:r>
        <w:rPr>
          <w:b/>
        </w:rPr>
        <w:t xml:space="preserve">Esimerkki 2.2646</w:t>
      </w:r>
    </w:p>
    <w:p>
      <w:r>
        <w:t xml:space="preserve">[37, 36, -19, 34, 36, -55, 7, 10, 4, -50, 61]</w:t>
      </w:r>
    </w:p>
    <w:p>
      <w:r>
        <w:rPr>
          <w:b/>
        </w:rPr>
        <w:t xml:space="preserve">Tulos</w:t>
      </w:r>
    </w:p>
    <w:p>
      <w:r>
        <w:t xml:space="preserve">[36.5, 8.5, 7.5, 35.0, -9.5, -24.0, 8.5, 7.0, -23.0, 5.5]</w:t>
      </w:r>
    </w:p>
    <w:p>
      <w:r>
        <w:rPr>
          <w:b/>
        </w:rPr>
        <w:t xml:space="preserve">Esimerkki 2.2647</w:t>
      </w:r>
    </w:p>
    <w:p>
      <w:r>
        <w:t xml:space="preserve">[-13, 16]</w:t>
      </w:r>
    </w:p>
    <w:p>
      <w:r>
        <w:rPr>
          <w:b/>
        </w:rPr>
        <w:t xml:space="preserve">Tulos</w:t>
      </w:r>
    </w:p>
    <w:p>
      <w:r>
        <w:t xml:space="preserve">[1.5]</w:t>
      </w:r>
    </w:p>
    <w:p>
      <w:r>
        <w:rPr>
          <w:b/>
        </w:rPr>
        <w:t xml:space="preserve">Esimerkki 2.2648</w:t>
      </w:r>
    </w:p>
    <w:p>
      <w:r>
        <w:t xml:space="preserve">[98, 37, 35, -21, 38]</w:t>
      </w:r>
    </w:p>
    <w:p>
      <w:r>
        <w:rPr>
          <w:b/>
        </w:rPr>
        <w:t xml:space="preserve">Tulos</w:t>
      </w:r>
    </w:p>
    <w:p>
      <w:r>
        <w:t xml:space="preserve">[67.5, 36.0, 7.0, 8.5]</w:t>
      </w:r>
    </w:p>
    <w:p>
      <w:r>
        <w:rPr>
          <w:b/>
        </w:rPr>
        <w:t xml:space="preserve">Esimerkki 2.2649</w:t>
      </w:r>
    </w:p>
    <w:p>
      <w:r>
        <w:t xml:space="preserve">[32, -42, 15, -34, -1, -45, 56, -61, -70, -10, 21]</w:t>
      </w:r>
    </w:p>
    <w:p>
      <w:r>
        <w:rPr>
          <w:b/>
        </w:rPr>
        <w:t xml:space="preserve">Tulos</w:t>
      </w:r>
    </w:p>
    <w:p>
      <w:r>
        <w:t xml:space="preserve">[-5.0, -13.5, -9.5, -17.5, -23.0, 5.5, -2.5, -65.5, -40.0, 5.5]</w:t>
      </w:r>
    </w:p>
    <w:p>
      <w:r>
        <w:rPr>
          <w:b/>
        </w:rPr>
        <w:t xml:space="preserve">Esimerkki 2.2650</w:t>
      </w:r>
    </w:p>
    <w:p>
      <w:r>
        <w:t xml:space="preserve">[55, -86, -67, -76]</w:t>
      </w:r>
    </w:p>
    <w:p>
      <w:r>
        <w:rPr>
          <w:b/>
        </w:rPr>
        <w:t xml:space="preserve">Tulos</w:t>
      </w:r>
    </w:p>
    <w:p>
      <w:r>
        <w:t xml:space="preserve">[-15.5, -76.5, -71.5]</w:t>
      </w:r>
    </w:p>
    <w:p>
      <w:r>
        <w:rPr>
          <w:b/>
        </w:rPr>
        <w:t xml:space="preserve">Esimerkki 2.2651</w:t>
      </w:r>
    </w:p>
    <w:p>
      <w:r>
        <w:t xml:space="preserve">[-60, 13, 8, 58, 84, 83, 98, -2, 31, 56]</w:t>
      </w:r>
    </w:p>
    <w:p>
      <w:r>
        <w:rPr>
          <w:b/>
        </w:rPr>
        <w:t xml:space="preserve">Tulos</w:t>
      </w:r>
    </w:p>
    <w:p>
      <w:r>
        <w:t xml:space="preserve">[-23.5, 10.5, 33.0, 71.0, 83.5, 90.5, 48.0, 14.5, 43.5]</w:t>
      </w:r>
    </w:p>
    <w:p>
      <w:r>
        <w:rPr>
          <w:b/>
        </w:rPr>
        <w:t xml:space="preserve">Esimerkki 2.2652</w:t>
      </w:r>
    </w:p>
    <w:p>
      <w:r>
        <w:t xml:space="preserve">[-31, -21, 36, -80, -98, 68, 71, -77, -85, 4, 57, -28]</w:t>
      </w:r>
    </w:p>
    <w:p>
      <w:r>
        <w:rPr>
          <w:b/>
        </w:rPr>
        <w:t xml:space="preserve">Tulos</w:t>
      </w:r>
    </w:p>
    <w:p>
      <w:r>
        <w:t xml:space="preserve">[-26.0, 7.5, -22.0, -89.0, -15.0, 69.5, -3.0, -81.0, -40.5, 30.5, 14.5]</w:t>
      </w:r>
    </w:p>
    <w:p>
      <w:r>
        <w:rPr>
          <w:b/>
        </w:rPr>
        <w:t xml:space="preserve">Esimerkki 2.2653</w:t>
      </w:r>
    </w:p>
    <w:p>
      <w:r>
        <w:t xml:space="preserve">[30, 19, -25, -98, -37, 35, -7, 96, -54, 46, -82, -58]</w:t>
      </w:r>
    </w:p>
    <w:p>
      <w:r>
        <w:rPr>
          <w:b/>
        </w:rPr>
        <w:t xml:space="preserve">Tulos</w:t>
      </w:r>
    </w:p>
    <w:p>
      <w:r>
        <w:t xml:space="preserve">[24.5, -3.0, -61.5, -67.5, -1.0, 14.0, 44.5, 21.0, -4.0, -18.0, -70.0]</w:t>
      </w:r>
    </w:p>
    <w:p>
      <w:r>
        <w:rPr>
          <w:b/>
        </w:rPr>
        <w:t xml:space="preserve">Esimerkki 2.2654</w:t>
      </w:r>
    </w:p>
    <w:p>
      <w:r>
        <w:t xml:space="preserve">[-1, -51, 25]</w:t>
      </w:r>
    </w:p>
    <w:p>
      <w:r>
        <w:rPr>
          <w:b/>
        </w:rPr>
        <w:t xml:space="preserve">Tulos</w:t>
      </w:r>
    </w:p>
    <w:p>
      <w:r>
        <w:t xml:space="preserve">[-26.0, -13.0]</w:t>
      </w:r>
    </w:p>
    <w:p>
      <w:r>
        <w:rPr>
          <w:b/>
        </w:rPr>
        <w:t xml:space="preserve">Esimerkki 2.2655</w:t>
      </w:r>
    </w:p>
    <w:p>
      <w:r>
        <w:t xml:space="preserve">[57, 62, -17, -58, 76, 68, -24, -95, -45, 65, -24]</w:t>
      </w:r>
    </w:p>
    <w:p>
      <w:r>
        <w:rPr>
          <w:b/>
        </w:rPr>
        <w:t xml:space="preserve">Tulos</w:t>
      </w:r>
    </w:p>
    <w:p>
      <w:r>
        <w:t xml:space="preserve">[59.5, 22.5, -37.5, 9.0, 72.0, 22.0, -59.5, -70.0, 10.0, 20.5]</w:t>
      </w:r>
    </w:p>
    <w:p>
      <w:r>
        <w:rPr>
          <w:b/>
        </w:rPr>
        <w:t xml:space="preserve">Esimerkki 2.2656</w:t>
      </w:r>
    </w:p>
    <w:p>
      <w:r>
        <w:t xml:space="preserve">[-40, -84, -36]</w:t>
      </w:r>
    </w:p>
    <w:p>
      <w:r>
        <w:rPr>
          <w:b/>
        </w:rPr>
        <w:t xml:space="preserve">Tulos</w:t>
      </w:r>
    </w:p>
    <w:p>
      <w:r>
        <w:t xml:space="preserve">[-62.0, -60.0]</w:t>
      </w:r>
    </w:p>
    <w:p>
      <w:r>
        <w:rPr>
          <w:b/>
        </w:rPr>
        <w:t xml:space="preserve">Esimerkki 2.2657</w:t>
      </w:r>
    </w:p>
    <w:p>
      <w:r>
        <w:t xml:space="preserve">[6, 36, -26, 83, 55, 84, -63, -78, 84, -35, 14, 9, 59, -14]</w:t>
      </w:r>
    </w:p>
    <w:p>
      <w:r>
        <w:rPr>
          <w:b/>
        </w:rPr>
        <w:t xml:space="preserve">Tulos</w:t>
      </w:r>
    </w:p>
    <w:p>
      <w:r>
        <w:t xml:space="preserve">[21.0, 5.0, 28.5, 69.0, 69.5, 10.5, -70.5, 3.0, 24.5, -10.5, 11.5, 34.0, 22.5]</w:t>
      </w:r>
    </w:p>
    <w:p>
      <w:r>
        <w:rPr>
          <w:b/>
        </w:rPr>
        <w:t xml:space="preserve">Esimerkki 2.2658</w:t>
      </w:r>
    </w:p>
    <w:p>
      <w:r>
        <w:t xml:space="preserve">[-93, 7]</w:t>
      </w:r>
    </w:p>
    <w:p>
      <w:r>
        <w:rPr>
          <w:b/>
        </w:rPr>
        <w:t xml:space="preserve">Tulos</w:t>
      </w:r>
    </w:p>
    <w:p>
      <w:r>
        <w:t xml:space="preserve">[-43.0]</w:t>
      </w:r>
    </w:p>
    <w:p>
      <w:r>
        <w:rPr>
          <w:b/>
        </w:rPr>
        <w:t xml:space="preserve">Esimerkki 2.2659</w:t>
      </w:r>
    </w:p>
    <w:p>
      <w:r>
        <w:t xml:space="preserve">[47, -58, -28, -2, -30, 11, 83, -49, 76, 87, -58, 79, -3]</w:t>
      </w:r>
    </w:p>
    <w:p>
      <w:r>
        <w:rPr>
          <w:b/>
        </w:rPr>
        <w:t xml:space="preserve">Tulos</w:t>
      </w:r>
    </w:p>
    <w:p>
      <w:r>
        <w:t xml:space="preserve">[-5.5, -43.0, -15.0, -16.0, -9.5, 47.0, 17.0, 13.5, 81.5, 14.5, 10.5, 38.0]</w:t>
      </w:r>
    </w:p>
    <w:p>
      <w:r>
        <w:rPr>
          <w:b/>
        </w:rPr>
        <w:t xml:space="preserve">Esimerkki 2.2660</w:t>
      </w:r>
    </w:p>
    <w:p>
      <w:r>
        <w:t xml:space="preserve">[76, -95, 88, -74, -96, -62, 8]</w:t>
      </w:r>
    </w:p>
    <w:p>
      <w:r>
        <w:rPr>
          <w:b/>
        </w:rPr>
        <w:t xml:space="preserve">Tulos</w:t>
      </w:r>
    </w:p>
    <w:p>
      <w:r>
        <w:t xml:space="preserve">[-9.5, -3.5, 7.0, -85.0, -79.0, -27.0]</w:t>
      </w:r>
    </w:p>
    <w:p>
      <w:r>
        <w:rPr>
          <w:b/>
        </w:rPr>
        <w:t xml:space="preserve">Esimerkki 2.2661</w:t>
      </w:r>
    </w:p>
    <w:p>
      <w:r>
        <w:t xml:space="preserve">[58, -64, 96, 28, -36, 54, 40, -72, 79, 20, -17, -41]</w:t>
      </w:r>
    </w:p>
    <w:p>
      <w:r>
        <w:rPr>
          <w:b/>
        </w:rPr>
        <w:t xml:space="preserve">Tulos</w:t>
      </w:r>
    </w:p>
    <w:p>
      <w:r>
        <w:t xml:space="preserve">[-3.0, 16.0, 62.0, -4.0, 9.0, 47.0, -16.0, 3.5, 49.5, 1.5, -29.0]</w:t>
      </w:r>
    </w:p>
    <w:p>
      <w:r>
        <w:rPr>
          <w:b/>
        </w:rPr>
        <w:t xml:space="preserve">Esimerkki 2.2662</w:t>
      </w:r>
    </w:p>
    <w:p>
      <w:r>
        <w:t xml:space="preserve">[13, 53, -42, -12, -66, -80, 58, -33]</w:t>
      </w:r>
    </w:p>
    <w:p>
      <w:r>
        <w:rPr>
          <w:b/>
        </w:rPr>
        <w:t xml:space="preserve">Tulos</w:t>
      </w:r>
    </w:p>
    <w:p>
      <w:r>
        <w:t xml:space="preserve">[33.0, 5.5, -27.0, -39.0, -73.0, -11.0, 12.5]</w:t>
      </w:r>
    </w:p>
    <w:p>
      <w:r>
        <w:rPr>
          <w:b/>
        </w:rPr>
        <w:t xml:space="preserve">Esimerkki 2.2663</w:t>
      </w:r>
    </w:p>
    <w:p>
      <w:r>
        <w:t xml:space="preserve">[27, 78, 51, -71, 41, 48, -23, 52, 74, -95, 99, 10]</w:t>
      </w:r>
    </w:p>
    <w:p>
      <w:r>
        <w:rPr>
          <w:b/>
        </w:rPr>
        <w:t xml:space="preserve">Tulos</w:t>
      </w:r>
    </w:p>
    <w:p>
      <w:r>
        <w:t xml:space="preserve">[52.5, 64.5, -10.0, -15.0, 44.5, 12.5, 14.5, 63.0, -10.5, 2.0, 54.5]</w:t>
      </w:r>
    </w:p>
    <w:p>
      <w:r>
        <w:rPr>
          <w:b/>
        </w:rPr>
        <w:t xml:space="preserve">Esimerkki 2.2664</w:t>
      </w:r>
    </w:p>
    <w:p>
      <w:r>
        <w:t xml:space="preserve">[-22, -7, -65, 61, 79, 12]</w:t>
      </w:r>
    </w:p>
    <w:p>
      <w:r>
        <w:rPr>
          <w:b/>
        </w:rPr>
        <w:t xml:space="preserve">Tulos</w:t>
      </w:r>
    </w:p>
    <w:p>
      <w:r>
        <w:t xml:space="preserve">[-14.5, -36.0, -2.0, 70.0, 45.5]</w:t>
      </w:r>
    </w:p>
    <w:p>
      <w:r>
        <w:rPr>
          <w:b/>
        </w:rPr>
        <w:t xml:space="preserve">Esimerkki 2.2665</w:t>
      </w:r>
    </w:p>
    <w:p>
      <w:r>
        <w:t xml:space="preserve">[65, 37, 4, -66, -95, -22, -8, 85, -66, -94]</w:t>
      </w:r>
    </w:p>
    <w:p>
      <w:r>
        <w:rPr>
          <w:b/>
        </w:rPr>
        <w:t xml:space="preserve">Tulos</w:t>
      </w:r>
    </w:p>
    <w:p>
      <w:r>
        <w:t xml:space="preserve">[51.0, 20.5, -31.0, -80.5, -58.5, -15.0, 38.5, 9.5, -80.0]</w:t>
      </w:r>
    </w:p>
    <w:p>
      <w:r>
        <w:rPr>
          <w:b/>
        </w:rPr>
        <w:t xml:space="preserve">Esimerkki 2.2666</w:t>
      </w:r>
    </w:p>
    <w:p>
      <w:r>
        <w:t xml:space="preserve">[-51, -26, -22, 98, -11, 73, -55, -67, -65, 100, 40]</w:t>
      </w:r>
    </w:p>
    <w:p>
      <w:r>
        <w:rPr>
          <w:b/>
        </w:rPr>
        <w:t xml:space="preserve">Tulos</w:t>
      </w:r>
    </w:p>
    <w:p>
      <w:r>
        <w:t xml:space="preserve">[-38.5, -24.0, 38.0, 43.5, 31.0, 9.0, -61.0, -66.0, 17.5, 70.0]</w:t>
      </w:r>
    </w:p>
    <w:p>
      <w:r>
        <w:rPr>
          <w:b/>
        </w:rPr>
        <w:t xml:space="preserve">Esimerkki 2.2667</w:t>
      </w:r>
    </w:p>
    <w:p>
      <w:r>
        <w:t xml:space="preserve">[12, 83, -30, -59, 5, -31, 0, -98, 10, -37, -41, 3, -35, 20]</w:t>
      </w:r>
    </w:p>
    <w:p>
      <w:r>
        <w:rPr>
          <w:b/>
        </w:rPr>
        <w:t xml:space="preserve">Tulos</w:t>
      </w:r>
    </w:p>
    <w:p>
      <w:r>
        <w:t xml:space="preserve">[47.5, 26.5, -44.5, -27.0, -13.0, -15.5, -49.0, -44.0, -13.5, -39.0, -19.0, -16.0, -7.5]</w:t>
      </w:r>
    </w:p>
    <w:p>
      <w:r>
        <w:rPr>
          <w:b/>
        </w:rPr>
        <w:t xml:space="preserve">Esimerkki 2.2668</w:t>
      </w:r>
    </w:p>
    <w:p>
      <w:r>
        <w:t xml:space="preserve">[88, -92, 59, -1, -35, 87, -30]</w:t>
      </w:r>
    </w:p>
    <w:p>
      <w:r>
        <w:rPr>
          <w:b/>
        </w:rPr>
        <w:t xml:space="preserve">Tulos</w:t>
      </w:r>
    </w:p>
    <w:p>
      <w:r>
        <w:t xml:space="preserve">[-2.0, -16.5, 29.0, -18.0, 26.0, 28.5]</w:t>
      </w:r>
    </w:p>
    <w:p>
      <w:r>
        <w:rPr>
          <w:b/>
        </w:rPr>
        <w:t xml:space="preserve">Esimerkki 2.2669</w:t>
      </w:r>
    </w:p>
    <w:p>
      <w:r>
        <w:t xml:space="preserve">[-10, -28, -19, -100, -71, -39, -84, 76, 11, 52]</w:t>
      </w:r>
    </w:p>
    <w:p>
      <w:r>
        <w:rPr>
          <w:b/>
        </w:rPr>
        <w:t xml:space="preserve">Tulos</w:t>
      </w:r>
    </w:p>
    <w:p>
      <w:r>
        <w:t xml:space="preserve">[-19.0, -23.5, -59.5, -85.5, -55.0, -61.5, -4.0, 43.5, 31.5]</w:t>
      </w:r>
    </w:p>
    <w:p>
      <w:r>
        <w:rPr>
          <w:b/>
        </w:rPr>
        <w:t xml:space="preserve">Esimerkki 2.2670</w:t>
      </w:r>
    </w:p>
    <w:p>
      <w:r>
        <w:t xml:space="preserve">[17, 30, -2, 97, -33, -30]</w:t>
      </w:r>
    </w:p>
    <w:p>
      <w:r>
        <w:rPr>
          <w:b/>
        </w:rPr>
        <w:t xml:space="preserve">Tulos</w:t>
      </w:r>
    </w:p>
    <w:p>
      <w:r>
        <w:t xml:space="preserve">[23.5, 14.0, 47.5, 32.0, -31.5]</w:t>
      </w:r>
    </w:p>
    <w:p>
      <w:r>
        <w:rPr>
          <w:b/>
        </w:rPr>
        <w:t xml:space="preserve">Esimerkki 2.2671</w:t>
      </w:r>
    </w:p>
    <w:p>
      <w:r>
        <w:t xml:space="preserve">[99, 0, -39, -33, -6, 36, 36, -92, -39, 90]</w:t>
      </w:r>
    </w:p>
    <w:p>
      <w:r>
        <w:rPr>
          <w:b/>
        </w:rPr>
        <w:t xml:space="preserve">Tulos</w:t>
      </w:r>
    </w:p>
    <w:p>
      <w:r>
        <w:t xml:space="preserve">[49.5, -19.5, -36.0, -19.5, 15.0, 36.0, -28.0, -65.5, 25.5]</w:t>
      </w:r>
    </w:p>
    <w:p>
      <w:r>
        <w:rPr>
          <w:b/>
        </w:rPr>
        <w:t xml:space="preserve">Esimerkki 2.2672</w:t>
      </w:r>
    </w:p>
    <w:p>
      <w:r>
        <w:t xml:space="preserve">[5, -27, -35, -14, -48, 55, 42, 68, -12, -85, 82, -30, 22]</w:t>
      </w:r>
    </w:p>
    <w:p>
      <w:r>
        <w:rPr>
          <w:b/>
        </w:rPr>
        <w:t xml:space="preserve">Tulos</w:t>
      </w:r>
    </w:p>
    <w:p>
      <w:r>
        <w:t xml:space="preserve">[-11.0, -31.0, -24.5, -31.0, 3.5, 48.5, 55.0, 28.0, -48.5, -1.5, 26.0, -4.0]</w:t>
      </w:r>
    </w:p>
    <w:p>
      <w:r>
        <w:rPr>
          <w:b/>
        </w:rPr>
        <w:t xml:space="preserve">Esimerkki 2.2673</w:t>
      </w:r>
    </w:p>
    <w:p>
      <w:r>
        <w:t xml:space="preserve">[-3, 17, 68, 20, 21, -51, 2, 80]</w:t>
      </w:r>
    </w:p>
    <w:p>
      <w:r>
        <w:rPr>
          <w:b/>
        </w:rPr>
        <w:t xml:space="preserve">Tulos</w:t>
      </w:r>
    </w:p>
    <w:p>
      <w:r>
        <w:t xml:space="preserve">[7.0, 42.5, 44.0, 20.5, -15.0, -24.5, 41.0]</w:t>
      </w:r>
    </w:p>
    <w:p>
      <w:r>
        <w:rPr>
          <w:b/>
        </w:rPr>
        <w:t xml:space="preserve">Esimerkki 2.2674</w:t>
      </w:r>
    </w:p>
    <w:p>
      <w:r>
        <w:t xml:space="preserve">[80, 53, -8, -38, 94, -17, 78, 3]</w:t>
      </w:r>
    </w:p>
    <w:p>
      <w:r>
        <w:rPr>
          <w:b/>
        </w:rPr>
        <w:t xml:space="preserve">Tulos</w:t>
      </w:r>
    </w:p>
    <w:p>
      <w:r>
        <w:t xml:space="preserve">[66.5, 22.5, -23.0, 28.0, 38.5, 30.5, 40.5]</w:t>
      </w:r>
    </w:p>
    <w:p>
      <w:r>
        <w:rPr>
          <w:b/>
        </w:rPr>
        <w:t xml:space="preserve">Esimerkki 2.2675</w:t>
      </w:r>
    </w:p>
    <w:p>
      <w:r>
        <w:t xml:space="preserve">[-96, -50, 82, 76, -92, -11, 8, 86, 84, -11, 94]</w:t>
      </w:r>
    </w:p>
    <w:p>
      <w:r>
        <w:rPr>
          <w:b/>
        </w:rPr>
        <w:t xml:space="preserve">Tulos</w:t>
      </w:r>
    </w:p>
    <w:p>
      <w:r>
        <w:t xml:space="preserve">[-73.0, 16.0, 79.0, -8.0, -51.5, -1.5, 47.0, 85.0, 36.5, 41.5]</w:t>
      </w:r>
    </w:p>
    <w:p>
      <w:r>
        <w:rPr>
          <w:b/>
        </w:rPr>
        <w:t xml:space="preserve">Esimerkki 2.2676</w:t>
      </w:r>
    </w:p>
    <w:p>
      <w:r>
        <w:t xml:space="preserve">[16, -83, 18]</w:t>
      </w:r>
    </w:p>
    <w:p>
      <w:r>
        <w:rPr>
          <w:b/>
        </w:rPr>
        <w:t xml:space="preserve">Tulos</w:t>
      </w:r>
    </w:p>
    <w:p>
      <w:r>
        <w:t xml:space="preserve">[-33.5, -32.5]</w:t>
      </w:r>
    </w:p>
    <w:p>
      <w:r>
        <w:rPr>
          <w:b/>
        </w:rPr>
        <w:t xml:space="preserve">Esimerkki 2.2677</w:t>
      </w:r>
    </w:p>
    <w:p>
      <w:r>
        <w:t xml:space="preserve">[56, 16, 64, -47, 53, -47, -79]</w:t>
      </w:r>
    </w:p>
    <w:p>
      <w:r>
        <w:rPr>
          <w:b/>
        </w:rPr>
        <w:t xml:space="preserve">Tulos</w:t>
      </w:r>
    </w:p>
    <w:p>
      <w:r>
        <w:t xml:space="preserve">[36.0, 40.0, 8.5, 3.0, 3.0, -63.0]</w:t>
      </w:r>
    </w:p>
    <w:p>
      <w:r>
        <w:rPr>
          <w:b/>
        </w:rPr>
        <w:t xml:space="preserve">Esimerkki 2.2678</w:t>
      </w:r>
    </w:p>
    <w:p>
      <w:r>
        <w:t xml:space="preserve">[99, -17, -51, -42, 89, -54, 17, -33, 15, 71, -46]</w:t>
      </w:r>
    </w:p>
    <w:p>
      <w:r>
        <w:rPr>
          <w:b/>
        </w:rPr>
        <w:t xml:space="preserve">Tulos</w:t>
      </w:r>
    </w:p>
    <w:p>
      <w:r>
        <w:t xml:space="preserve">[41.0, -34.0, -46.5, 23.5, 17.5, -18.5, -8.0, -9.0, 43.0, 12.5]</w:t>
      </w:r>
    </w:p>
    <w:p>
      <w:r>
        <w:rPr>
          <w:b/>
        </w:rPr>
        <w:t xml:space="preserve">Esimerkki 2.2679</w:t>
      </w:r>
    </w:p>
    <w:p>
      <w:r>
        <w:t xml:space="preserve">[21, -5, -92, -84]</w:t>
      </w:r>
    </w:p>
    <w:p>
      <w:r>
        <w:rPr>
          <w:b/>
        </w:rPr>
        <w:t xml:space="preserve">Tulos</w:t>
      </w:r>
    </w:p>
    <w:p>
      <w:r>
        <w:t xml:space="preserve">[8.0, -48.5, -88.0]</w:t>
      </w:r>
    </w:p>
    <w:p>
      <w:r>
        <w:rPr>
          <w:b/>
        </w:rPr>
        <w:t xml:space="preserve">Esimerkki 2.2680</w:t>
      </w:r>
    </w:p>
    <w:p>
      <w:r>
        <w:t xml:space="preserve">[61, 51, 70, -91, -81, -6, -55]</w:t>
      </w:r>
    </w:p>
    <w:p>
      <w:r>
        <w:rPr>
          <w:b/>
        </w:rPr>
        <w:t xml:space="preserve">Tulos</w:t>
      </w:r>
    </w:p>
    <w:p>
      <w:r>
        <w:t xml:space="preserve">[56.0, 60.5, -10.5, -86.0, -43.5, -30.5]</w:t>
      </w:r>
    </w:p>
    <w:p>
      <w:r>
        <w:rPr>
          <w:b/>
        </w:rPr>
        <w:t xml:space="preserve">Esimerkki 2.2681</w:t>
      </w:r>
    </w:p>
    <w:p>
      <w:r>
        <w:t xml:space="preserve">[-7, 8, 75, 67, 32, 86, -12]</w:t>
      </w:r>
    </w:p>
    <w:p>
      <w:r>
        <w:rPr>
          <w:b/>
        </w:rPr>
        <w:t xml:space="preserve">Tulos</w:t>
      </w:r>
    </w:p>
    <w:p>
      <w:r>
        <w:t xml:space="preserve">[0.5, 41.5, 71.0, 49.5, 59.0, 37.0]</w:t>
      </w:r>
    </w:p>
    <w:p>
      <w:r>
        <w:rPr>
          <w:b/>
        </w:rPr>
        <w:t xml:space="preserve">Esimerkki 2.2682</w:t>
      </w:r>
    </w:p>
    <w:p>
      <w:r>
        <w:t xml:space="preserve">[51, 63, -42, -35, -53, 31]</w:t>
      </w:r>
    </w:p>
    <w:p>
      <w:r>
        <w:rPr>
          <w:b/>
        </w:rPr>
        <w:t xml:space="preserve">Tulos</w:t>
      </w:r>
    </w:p>
    <w:p>
      <w:r>
        <w:t xml:space="preserve">[57.0, 10.5, -38.5, -44.0, -11.0]</w:t>
      </w:r>
    </w:p>
    <w:p>
      <w:r>
        <w:rPr>
          <w:b/>
        </w:rPr>
        <w:t xml:space="preserve">Esimerkki 2.2683</w:t>
      </w:r>
    </w:p>
    <w:p>
      <w:r>
        <w:t xml:space="preserve">[-96, 10, -72, 15, 38, 92, 47]</w:t>
      </w:r>
    </w:p>
    <w:p>
      <w:r>
        <w:rPr>
          <w:b/>
        </w:rPr>
        <w:t xml:space="preserve">Tulos</w:t>
      </w:r>
    </w:p>
    <w:p>
      <w:r>
        <w:t xml:space="preserve">[-43.0, -31.0, -28.5, 26.5, 65.0, 69.5]</w:t>
      </w:r>
    </w:p>
    <w:p>
      <w:r>
        <w:rPr>
          <w:b/>
        </w:rPr>
        <w:t xml:space="preserve">Esimerkki 2.2684</w:t>
      </w:r>
    </w:p>
    <w:p>
      <w:r>
        <w:t xml:space="preserve">[48, 96, -18, -89, -85, 75, -44, -26, 86, 97, -85, 62, 72, 15, 92]</w:t>
      </w:r>
    </w:p>
    <w:p>
      <w:r>
        <w:rPr>
          <w:b/>
        </w:rPr>
        <w:t xml:space="preserve">Tulos</w:t>
      </w:r>
    </w:p>
    <w:p>
      <w:r>
        <w:t xml:space="preserve">[72.0, 39.0, -53.5, -87.0, -5.0, 15.5, -35.0, 30.0, 91.5, 6.0, -11.5, 67.0, 43.5, 53.5]</w:t>
      </w:r>
    </w:p>
    <w:p>
      <w:r>
        <w:rPr>
          <w:b/>
        </w:rPr>
        <w:t xml:space="preserve">Esimerkki 2.2685</w:t>
      </w:r>
    </w:p>
    <w:p>
      <w:r>
        <w:t xml:space="preserve">[94, -70, -9, -23, -14, 20, 33, -64, 90]</w:t>
      </w:r>
    </w:p>
    <w:p>
      <w:r>
        <w:rPr>
          <w:b/>
        </w:rPr>
        <w:t xml:space="preserve">Tulos</w:t>
      </w:r>
    </w:p>
    <w:p>
      <w:r>
        <w:t xml:space="preserve">[12.0, -39.5, -16.0, -18.5, 3.0, 26.5, -15.5, 13.0]</w:t>
      </w:r>
    </w:p>
    <w:p>
      <w:r>
        <w:rPr>
          <w:b/>
        </w:rPr>
        <w:t xml:space="preserve">Esimerkki 2.2686</w:t>
      </w:r>
    </w:p>
    <w:p>
      <w:r>
        <w:t xml:space="preserve">[56, 4, 95, -24, 49, 27, 61, 28, 93, 87, 56]</w:t>
      </w:r>
    </w:p>
    <w:p>
      <w:r>
        <w:rPr>
          <w:b/>
        </w:rPr>
        <w:t xml:space="preserve">Tulos</w:t>
      </w:r>
    </w:p>
    <w:p>
      <w:r>
        <w:t xml:space="preserve">[30.0, 49.5, 35.5, 12.5, 38.0, 44.0, 44.5, 60.5, 90.0, 71.5]</w:t>
      </w:r>
    </w:p>
    <w:p>
      <w:r>
        <w:rPr>
          <w:b/>
        </w:rPr>
        <w:t xml:space="preserve">Esimerkki 2.2687</w:t>
      </w:r>
    </w:p>
    <w:p>
      <w:r>
        <w:t xml:space="preserve">[16, -51, -26, 81, 86, 96, 72, 44]</w:t>
      </w:r>
    </w:p>
    <w:p>
      <w:r>
        <w:rPr>
          <w:b/>
        </w:rPr>
        <w:t xml:space="preserve">Tulos</w:t>
      </w:r>
    </w:p>
    <w:p>
      <w:r>
        <w:t xml:space="preserve">[-17.5, -38.5, 27.5, 83.5, 91.0, 84.0, 58.0]</w:t>
      </w:r>
    </w:p>
    <w:p>
      <w:r>
        <w:rPr>
          <w:b/>
        </w:rPr>
        <w:t xml:space="preserve">Esimerkki 2.2688</w:t>
      </w:r>
    </w:p>
    <w:p>
      <w:r>
        <w:t xml:space="preserve">[20, 17, 12, -4, 33, -71, 17, -43, 72, -53, 80]</w:t>
      </w:r>
    </w:p>
    <w:p>
      <w:r>
        <w:rPr>
          <w:b/>
        </w:rPr>
        <w:t xml:space="preserve">Tulos</w:t>
      </w:r>
    </w:p>
    <w:p>
      <w:r>
        <w:t xml:space="preserve">[18.5, 14.5, 4.0, 14.5, -19.0, -27.0, -13.0, 14.5, 9.5, 13.5]</w:t>
      </w:r>
    </w:p>
    <w:p>
      <w:r>
        <w:rPr>
          <w:b/>
        </w:rPr>
        <w:t xml:space="preserve">Esimerkki 2.2689</w:t>
      </w:r>
    </w:p>
    <w:p>
      <w:r>
        <w:t xml:space="preserve">[51, 93, 57, -21, 85, 29, -55, 84, -37]</w:t>
      </w:r>
    </w:p>
    <w:p>
      <w:r>
        <w:rPr>
          <w:b/>
        </w:rPr>
        <w:t xml:space="preserve">Tulos</w:t>
      </w:r>
    </w:p>
    <w:p>
      <w:r>
        <w:t xml:space="preserve">[72.0, 75.0, 18.0, 32.0, 57.0, -13.0, 14.5, 23.5]</w:t>
      </w:r>
    </w:p>
    <w:p>
      <w:r>
        <w:rPr>
          <w:b/>
        </w:rPr>
        <w:t xml:space="preserve">Esimerkki 2.2690</w:t>
      </w:r>
    </w:p>
    <w:p>
      <w:r>
        <w:t xml:space="preserve">[-16, 63]</w:t>
      </w:r>
    </w:p>
    <w:p>
      <w:r>
        <w:rPr>
          <w:b/>
        </w:rPr>
        <w:t xml:space="preserve">Tulos</w:t>
      </w:r>
    </w:p>
    <w:p>
      <w:r>
        <w:t xml:space="preserve">[23.5]</w:t>
      </w:r>
    </w:p>
    <w:p>
      <w:r>
        <w:rPr>
          <w:b/>
        </w:rPr>
        <w:t xml:space="preserve">Esimerkki 2.2691</w:t>
      </w:r>
    </w:p>
    <w:p>
      <w:r>
        <w:t xml:space="preserve">[-70, 69, 8, -66, 33, 35, 74, 88, 46, 59, 75]</w:t>
      </w:r>
    </w:p>
    <w:p>
      <w:r>
        <w:rPr>
          <w:b/>
        </w:rPr>
        <w:t xml:space="preserve">Tulos</w:t>
      </w:r>
    </w:p>
    <w:p>
      <w:r>
        <w:t xml:space="preserve">[-0.5, 38.5, -29.0, -16.5, 34.0, 54.5, 81.0, 67.0, 52.5, 67.0]</w:t>
      </w:r>
    </w:p>
    <w:p>
      <w:r>
        <w:rPr>
          <w:b/>
        </w:rPr>
        <w:t xml:space="preserve">Esimerkki 2.2692</w:t>
      </w:r>
    </w:p>
    <w:p>
      <w:r>
        <w:t xml:space="preserve">[79, 34, -79, 28, -83, 28, -34, 83, -75]</w:t>
      </w:r>
    </w:p>
    <w:p>
      <w:r>
        <w:rPr>
          <w:b/>
        </w:rPr>
        <w:t xml:space="preserve">Tulos</w:t>
      </w:r>
    </w:p>
    <w:p>
      <w:r>
        <w:t xml:space="preserve">[56.5, -22.5, -25.5, -27.5, -27.5, -3.0, 24.5, 4.0]</w:t>
      </w:r>
    </w:p>
    <w:p>
      <w:r>
        <w:rPr>
          <w:b/>
        </w:rPr>
        <w:t xml:space="preserve">Esimerkki 2.2693</w:t>
      </w:r>
    </w:p>
    <w:p>
      <w:r>
        <w:t xml:space="preserve">[-96, 89, -9, -39, -75, -52, -75, -29, 94, 56, 60, 19, 34]</w:t>
      </w:r>
    </w:p>
    <w:p>
      <w:r>
        <w:rPr>
          <w:b/>
        </w:rPr>
        <w:t xml:space="preserve">Tulos</w:t>
      </w:r>
    </w:p>
    <w:p>
      <w:r>
        <w:t xml:space="preserve">[-3.5, 40.0, -24.0, -57.0, -63.5, -63.5, -52.0, 32.5, 75.0, 58.0, 39.5, 26.5]</w:t>
      </w:r>
    </w:p>
    <w:p>
      <w:r>
        <w:rPr>
          <w:b/>
        </w:rPr>
        <w:t xml:space="preserve">Esimerkki 2.2694</w:t>
      </w:r>
    </w:p>
    <w:p>
      <w:r>
        <w:t xml:space="preserve">[-13, 70, 100, 9, -61, 78, -55]</w:t>
      </w:r>
    </w:p>
    <w:p>
      <w:r>
        <w:rPr>
          <w:b/>
        </w:rPr>
        <w:t xml:space="preserve">Tulos</w:t>
      </w:r>
    </w:p>
    <w:p>
      <w:r>
        <w:t xml:space="preserve">[28.5, 85.0, 54.5, -26.0, 8.5, 11.5]</w:t>
      </w:r>
    </w:p>
    <w:p>
      <w:r>
        <w:rPr>
          <w:b/>
        </w:rPr>
        <w:t xml:space="preserve">Esimerkki 2.2695</w:t>
      </w:r>
    </w:p>
    <w:p>
      <w:r>
        <w:t xml:space="preserve">[-1, 75, -1, -37, -38, -10, 70, -75, -98, 39, 37, -15, 60]</w:t>
      </w:r>
    </w:p>
    <w:p>
      <w:r>
        <w:rPr>
          <w:b/>
        </w:rPr>
        <w:t xml:space="preserve">Tulos</w:t>
      </w:r>
    </w:p>
    <w:p>
      <w:r>
        <w:t xml:space="preserve">[37.0, 37.0, -19.0, -37.5, -24.0, 30.0, -2.5, -86.5, -29.5, 38.0, 11.0, 22.5]</w:t>
      </w:r>
    </w:p>
    <w:p>
      <w:r>
        <w:rPr>
          <w:b/>
        </w:rPr>
        <w:t xml:space="preserve">Esimerkki 2.2696</w:t>
      </w:r>
    </w:p>
    <w:p>
      <w:r>
        <w:t xml:space="preserve">[-66, 53, 2, -65, 1, 92, -98, -55, 21, 2, 60, 91]</w:t>
      </w:r>
    </w:p>
    <w:p>
      <w:r>
        <w:rPr>
          <w:b/>
        </w:rPr>
        <w:t xml:space="preserve">Tulos</w:t>
      </w:r>
    </w:p>
    <w:p>
      <w:r>
        <w:t xml:space="preserve">[-6.5, 27.5, -31.5, -32.0, 46.5, -3.0, -76.5, -17.0, 11.5, 31.0, 75.5]</w:t>
      </w:r>
    </w:p>
    <w:p>
      <w:r>
        <w:rPr>
          <w:b/>
        </w:rPr>
        <w:t xml:space="preserve">Esimerkki 2.2697</w:t>
      </w:r>
    </w:p>
    <w:p>
      <w:r>
        <w:t xml:space="preserve">[5, 16, -27]</w:t>
      </w:r>
    </w:p>
    <w:p>
      <w:r>
        <w:rPr>
          <w:b/>
        </w:rPr>
        <w:t xml:space="preserve">Tulos</w:t>
      </w:r>
    </w:p>
    <w:p>
      <w:r>
        <w:t xml:space="preserve">[10.5, -5.5]</w:t>
      </w:r>
    </w:p>
    <w:p>
      <w:r>
        <w:rPr>
          <w:b/>
        </w:rPr>
        <w:t xml:space="preserve">Esimerkki 2.2698</w:t>
      </w:r>
    </w:p>
    <w:p>
      <w:r>
        <w:t xml:space="preserve">[-11, -76]</w:t>
      </w:r>
    </w:p>
    <w:p>
      <w:r>
        <w:rPr>
          <w:b/>
        </w:rPr>
        <w:t xml:space="preserve">Tulos</w:t>
      </w:r>
    </w:p>
    <w:p>
      <w:r>
        <w:t xml:space="preserve">[-43.5]</w:t>
      </w:r>
    </w:p>
    <w:p>
      <w:r>
        <w:rPr>
          <w:b/>
        </w:rPr>
        <w:t xml:space="preserve">Esimerkki 2.2699</w:t>
      </w:r>
    </w:p>
    <w:p>
      <w:r>
        <w:t xml:space="preserve">[74, 66, 44, -26, 18, -80, -20, -84, 88, 5, 8, 85, -7]</w:t>
      </w:r>
    </w:p>
    <w:p>
      <w:r>
        <w:rPr>
          <w:b/>
        </w:rPr>
        <w:t xml:space="preserve">Tulos</w:t>
      </w:r>
    </w:p>
    <w:p>
      <w:r>
        <w:t xml:space="preserve">[70.0, 55.0, 9.0, -4.0, -31.0, -50.0, -52.0, 2.0, 46.5, 6.5, 46.5, 39.0]</w:t>
      </w:r>
    </w:p>
    <w:p>
      <w:r>
        <w:rPr>
          <w:b/>
        </w:rPr>
        <w:t xml:space="preserve">Esimerkki 2.2700</w:t>
      </w:r>
    </w:p>
    <w:p>
      <w:r>
        <w:t xml:space="preserve">[21, 50, 54, -89, -61, -81, 7, 4, 99, -96, 12, 20]</w:t>
      </w:r>
    </w:p>
    <w:p>
      <w:r>
        <w:rPr>
          <w:b/>
        </w:rPr>
        <w:t xml:space="preserve">Tulos</w:t>
      </w:r>
    </w:p>
    <w:p>
      <w:r>
        <w:t xml:space="preserve">[35.5, 52.0, -17.5, -75.0, -71.0, -37.0, 5.5, 51.5, 1.5, -42.0, 16.0]</w:t>
      </w:r>
    </w:p>
    <w:p>
      <w:r>
        <w:rPr>
          <w:b/>
        </w:rPr>
        <w:t xml:space="preserve">Esimerkki 2.2701</w:t>
      </w:r>
    </w:p>
    <w:p>
      <w:r>
        <w:t xml:space="preserve">[6, 62, 16, -93, 69, -1]</w:t>
      </w:r>
    </w:p>
    <w:p>
      <w:r>
        <w:rPr>
          <w:b/>
        </w:rPr>
        <w:t xml:space="preserve">Tulos</w:t>
      </w:r>
    </w:p>
    <w:p>
      <w:r>
        <w:t xml:space="preserve">[34.0, 39.0, -38.5, -12.0, 34.0]</w:t>
      </w:r>
    </w:p>
    <w:p>
      <w:r>
        <w:rPr>
          <w:b/>
        </w:rPr>
        <w:t xml:space="preserve">Esimerkki 2.2702</w:t>
      </w:r>
    </w:p>
    <w:p>
      <w:r>
        <w:t xml:space="preserve">[-38, 16, 22, 72, 38, -22, 16, -14, 8, -69, 52, -91, -96, 70]</w:t>
      </w:r>
    </w:p>
    <w:p>
      <w:r>
        <w:rPr>
          <w:b/>
        </w:rPr>
        <w:t xml:space="preserve">Tulos</w:t>
      </w:r>
    </w:p>
    <w:p>
      <w:r>
        <w:t xml:space="preserve">[-11.0, 19.0, 47.0, 55.0, 8.0, -3.0, 1.0, -3.0, -30.5, -8.5, -19.5, -93.5, -13.0]</w:t>
      </w:r>
    </w:p>
    <w:p>
      <w:r>
        <w:rPr>
          <w:b/>
        </w:rPr>
        <w:t xml:space="preserve">Esimerkki 2.2703</w:t>
      </w:r>
    </w:p>
    <w:p>
      <w:r>
        <w:t xml:space="preserve">[53, -26]</w:t>
      </w:r>
    </w:p>
    <w:p>
      <w:r>
        <w:rPr>
          <w:b/>
        </w:rPr>
        <w:t xml:space="preserve">Tulos</w:t>
      </w:r>
    </w:p>
    <w:p>
      <w:r>
        <w:t xml:space="preserve">[13.5]</w:t>
      </w:r>
    </w:p>
    <w:p>
      <w:r>
        <w:rPr>
          <w:b/>
        </w:rPr>
        <w:t xml:space="preserve">Esimerkki 2.2704</w:t>
      </w:r>
    </w:p>
    <w:p>
      <w:r>
        <w:t xml:space="preserve">[-12, 38, -81, -48, 38, -79, -8, -30, -57, -60, -42]</w:t>
      </w:r>
    </w:p>
    <w:p>
      <w:r>
        <w:rPr>
          <w:b/>
        </w:rPr>
        <w:t xml:space="preserve">Tulos</w:t>
      </w:r>
    </w:p>
    <w:p>
      <w:r>
        <w:t xml:space="preserve">[13.0, -21.5, -64.5, -5.0, -20.5, -43.5, -19.0, -43.5, -58.5, -51.0]</w:t>
      </w:r>
    </w:p>
    <w:p>
      <w:r>
        <w:rPr>
          <w:b/>
        </w:rPr>
        <w:t xml:space="preserve">Esimerkki 2.2705</w:t>
      </w:r>
    </w:p>
    <w:p>
      <w:r>
        <w:t xml:space="preserve">[36, 68, 64, 50, -49, -46, -26, 97, -35, -6, 4, -78, 74, 0]</w:t>
      </w:r>
    </w:p>
    <w:p>
      <w:r>
        <w:rPr>
          <w:b/>
        </w:rPr>
        <w:t xml:space="preserve">Tulos</w:t>
      </w:r>
    </w:p>
    <w:p>
      <w:r>
        <w:t xml:space="preserve">[52.0, 66.0, 57.0, 0.5, -47.5, -36.0, 35.5, 31.0, -20.5, -1.0, -37.0, -2.0, 37.0]</w:t>
      </w:r>
    </w:p>
    <w:p>
      <w:r>
        <w:rPr>
          <w:b/>
        </w:rPr>
        <w:t xml:space="preserve">Esimerkki 2.2706</w:t>
      </w:r>
    </w:p>
    <w:p>
      <w:r>
        <w:t xml:space="preserve">[69, -90, -81, -41, -38, -41, 15, 55, 18, -24, 52, -55, 79, 84, -59]</w:t>
      </w:r>
    </w:p>
    <w:p>
      <w:r>
        <w:rPr>
          <w:b/>
        </w:rPr>
        <w:t xml:space="preserve">Tulos</w:t>
      </w:r>
    </w:p>
    <w:p>
      <w:r>
        <w:t xml:space="preserve">[-10.5, -85.5, -61.0, -39.5, -39.5, -13.0, 35.0, 36.5, -3.0, 14.0, -1.5, 12.0, 81.5, 12.5]</w:t>
      </w:r>
    </w:p>
    <w:p>
      <w:r>
        <w:rPr>
          <w:b/>
        </w:rPr>
        <w:t xml:space="preserve">Esimerkki 2.2707</w:t>
      </w:r>
    </w:p>
    <w:p>
      <w:r>
        <w:t xml:space="preserve">[-49, -31, 78, 76, -67, 61, -63, 97, 14, 61, 92]</w:t>
      </w:r>
    </w:p>
    <w:p>
      <w:r>
        <w:rPr>
          <w:b/>
        </w:rPr>
        <w:t xml:space="preserve">Tulos</w:t>
      </w:r>
    </w:p>
    <w:p>
      <w:r>
        <w:t xml:space="preserve">[-40.0, 23.5, 77.0, 4.5, -3.0, -1.0, 17.0, 55.5, 37.5, 76.5]</w:t>
      </w:r>
    </w:p>
    <w:p>
      <w:r>
        <w:rPr>
          <w:b/>
        </w:rPr>
        <w:t xml:space="preserve">Esimerkki 2.2708</w:t>
      </w:r>
    </w:p>
    <w:p>
      <w:r>
        <w:t xml:space="preserve">[37, -33]</w:t>
      </w:r>
    </w:p>
    <w:p>
      <w:r>
        <w:rPr>
          <w:b/>
        </w:rPr>
        <w:t xml:space="preserve">Tulos</w:t>
      </w:r>
    </w:p>
    <w:p>
      <w:r>
        <w:t xml:space="preserve">[2.0]</w:t>
      </w:r>
    </w:p>
    <w:p>
      <w:r>
        <w:rPr>
          <w:b/>
        </w:rPr>
        <w:t xml:space="preserve">Esimerkki 2.2709</w:t>
      </w:r>
    </w:p>
    <w:p>
      <w:r>
        <w:t xml:space="preserve">[-27, 83, -67, 51, -57, -18, -59, 85, -84, 68, 16, 61]</w:t>
      </w:r>
    </w:p>
    <w:p>
      <w:r>
        <w:rPr>
          <w:b/>
        </w:rPr>
        <w:t xml:space="preserve">Tulos</w:t>
      </w:r>
    </w:p>
    <w:p>
      <w:r>
        <w:t xml:space="preserve">[28.0, 8.0, -8.0, -3.0, -37.5, -38.5, 13.0, 0.5, -8.0, 42.0, 38.5]</w:t>
      </w:r>
    </w:p>
    <w:p>
      <w:r>
        <w:rPr>
          <w:b/>
        </w:rPr>
        <w:t xml:space="preserve">Esimerkki 2.2710</w:t>
      </w:r>
    </w:p>
    <w:p>
      <w:r>
        <w:t xml:space="preserve">[-1, 50, -27, 60, 3]</w:t>
      </w:r>
    </w:p>
    <w:p>
      <w:r>
        <w:rPr>
          <w:b/>
        </w:rPr>
        <w:t xml:space="preserve">Tulos</w:t>
      </w:r>
    </w:p>
    <w:p>
      <w:r>
        <w:t xml:space="preserve">[24.5, 11.5, 16.5, 31.5]</w:t>
      </w:r>
    </w:p>
    <w:p>
      <w:r>
        <w:rPr>
          <w:b/>
        </w:rPr>
        <w:t xml:space="preserve">Esimerkki 2.2711</w:t>
      </w:r>
    </w:p>
    <w:p>
      <w:r>
        <w:t xml:space="preserve">[-47, -16]</w:t>
      </w:r>
    </w:p>
    <w:p>
      <w:r>
        <w:rPr>
          <w:b/>
        </w:rPr>
        <w:t xml:space="preserve">Tulos</w:t>
      </w:r>
    </w:p>
    <w:p>
      <w:r>
        <w:t xml:space="preserve">[-31.5]</w:t>
      </w:r>
    </w:p>
    <w:p>
      <w:r>
        <w:rPr>
          <w:b/>
        </w:rPr>
        <w:t xml:space="preserve">Esimerkki 2.2712</w:t>
      </w:r>
    </w:p>
    <w:p>
      <w:r>
        <w:t xml:space="preserve">[70, 39, 11, 2, 85, 27, 37, -39, 17]</w:t>
      </w:r>
    </w:p>
    <w:p>
      <w:r>
        <w:rPr>
          <w:b/>
        </w:rPr>
        <w:t xml:space="preserve">Tulos</w:t>
      </w:r>
    </w:p>
    <w:p>
      <w:r>
        <w:t xml:space="preserve">[54.5, 25.0, 6.5, 43.5, 56.0, 32.0, -1.0, -11.0]</w:t>
      </w:r>
    </w:p>
    <w:p>
      <w:r>
        <w:rPr>
          <w:b/>
        </w:rPr>
        <w:t xml:space="preserve">Esimerkki 2.2713</w:t>
      </w:r>
    </w:p>
    <w:p>
      <w:r>
        <w:t xml:space="preserve">[-99, 94, -78, 49, -92, 42, 6, 82, 94, -2, -65]</w:t>
      </w:r>
    </w:p>
    <w:p>
      <w:r>
        <w:rPr>
          <w:b/>
        </w:rPr>
        <w:t xml:space="preserve">Tulos</w:t>
      </w:r>
    </w:p>
    <w:p>
      <w:r>
        <w:t xml:space="preserve">[-2.5, 8.0, -14.5, -21.5, -25.0, 24.0, 44.0, 88.0, 46.0, -33.5]</w:t>
      </w:r>
    </w:p>
    <w:p>
      <w:r>
        <w:rPr>
          <w:b/>
        </w:rPr>
        <w:t xml:space="preserve">Esimerkki 2.2714</w:t>
      </w:r>
    </w:p>
    <w:p>
      <w:r>
        <w:t xml:space="preserve">[-58, 82, 8, -58, 74, 79]</w:t>
      </w:r>
    </w:p>
    <w:p>
      <w:r>
        <w:rPr>
          <w:b/>
        </w:rPr>
        <w:t xml:space="preserve">Tulos</w:t>
      </w:r>
    </w:p>
    <w:p>
      <w:r>
        <w:t xml:space="preserve">[12.0, 45.0, -25.0, 8.0, 76.5]</w:t>
      </w:r>
    </w:p>
    <w:p>
      <w:r>
        <w:rPr>
          <w:b/>
        </w:rPr>
        <w:t xml:space="preserve">Esimerkki 2.2715</w:t>
      </w:r>
    </w:p>
    <w:p>
      <w:r>
        <w:t xml:space="preserve">[55, -96, 18, 89, -86, 87]</w:t>
      </w:r>
    </w:p>
    <w:p>
      <w:r>
        <w:rPr>
          <w:b/>
        </w:rPr>
        <w:t xml:space="preserve">Tulos</w:t>
      </w:r>
    </w:p>
    <w:p>
      <w:r>
        <w:t xml:space="preserve">[-20.5, -39.0, 53.5, 1.5, 0.5]</w:t>
      </w:r>
    </w:p>
    <w:p>
      <w:r>
        <w:rPr>
          <w:b/>
        </w:rPr>
        <w:t xml:space="preserve">Esimerkki 2.2716</w:t>
      </w:r>
    </w:p>
    <w:p>
      <w:r>
        <w:t xml:space="preserve">[18, -81, 88, 90, 35, 77, -38]</w:t>
      </w:r>
    </w:p>
    <w:p>
      <w:r>
        <w:rPr>
          <w:b/>
        </w:rPr>
        <w:t xml:space="preserve">Tulos</w:t>
      </w:r>
    </w:p>
    <w:p>
      <w:r>
        <w:t xml:space="preserve">[-31.5, 3.5, 89.0, 62.5, 56.0, 19.5]</w:t>
      </w:r>
    </w:p>
    <w:p>
      <w:r>
        <w:rPr>
          <w:b/>
        </w:rPr>
        <w:t xml:space="preserve">Esimerkki 2.2717</w:t>
      </w:r>
    </w:p>
    <w:p>
      <w:r>
        <w:t xml:space="preserve">[83, -58]</w:t>
      </w:r>
    </w:p>
    <w:p>
      <w:r>
        <w:rPr>
          <w:b/>
        </w:rPr>
        <w:t xml:space="preserve">Tulos</w:t>
      </w:r>
    </w:p>
    <w:p>
      <w:r>
        <w:t xml:space="preserve">[12.5]</w:t>
      </w:r>
    </w:p>
    <w:p>
      <w:r>
        <w:rPr>
          <w:b/>
        </w:rPr>
        <w:t xml:space="preserve">Esimerkki 2.2718</w:t>
      </w:r>
    </w:p>
    <w:p>
      <w:r>
        <w:t xml:space="preserve">[-75, 93, -10, 26, -29, -79, 85, 62, -66, 36, 80]</w:t>
      </w:r>
    </w:p>
    <w:p>
      <w:r>
        <w:rPr>
          <w:b/>
        </w:rPr>
        <w:t xml:space="preserve">Tulos</w:t>
      </w:r>
    </w:p>
    <w:p>
      <w:r>
        <w:t xml:space="preserve">[9.0, 41.5, 8.0, -1.5, -54.0, 3.0, 73.5, -2.0, -15.0, 58.0]</w:t>
      </w:r>
    </w:p>
    <w:p>
      <w:r>
        <w:rPr>
          <w:b/>
        </w:rPr>
        <w:t xml:space="preserve">Esimerkki 2.2719</w:t>
      </w:r>
    </w:p>
    <w:p>
      <w:r>
        <w:t xml:space="preserve">[-51, 2, -6, 77]</w:t>
      </w:r>
    </w:p>
    <w:p>
      <w:r>
        <w:rPr>
          <w:b/>
        </w:rPr>
        <w:t xml:space="preserve">Tulos</w:t>
      </w:r>
    </w:p>
    <w:p>
      <w:r>
        <w:t xml:space="preserve">[-24.5, -2.0, 35.5]</w:t>
      </w:r>
    </w:p>
    <w:p>
      <w:r>
        <w:rPr>
          <w:b/>
        </w:rPr>
        <w:t xml:space="preserve">Esimerkki 2.2720</w:t>
      </w:r>
    </w:p>
    <w:p>
      <w:r>
        <w:t xml:space="preserve">[-14, -72, 69, -65, -22, -33, -28, 51, 97, 49, -75, 88, -69, 27]</w:t>
      </w:r>
    </w:p>
    <w:p>
      <w:r>
        <w:rPr>
          <w:b/>
        </w:rPr>
        <w:t xml:space="preserve">Tulos</w:t>
      </w:r>
    </w:p>
    <w:p>
      <w:r>
        <w:t xml:space="preserve">[-43.0, -1.5, 2.0, -43.5, -27.5, -30.5, 11.5, 74.0, 73.0, -13.0, 6.5, 9.5, -21.0]</w:t>
      </w:r>
    </w:p>
    <w:p>
      <w:r>
        <w:rPr>
          <w:b/>
        </w:rPr>
        <w:t xml:space="preserve">Esimerkki 2.2721</w:t>
      </w:r>
    </w:p>
    <w:p>
      <w:r>
        <w:t xml:space="preserve">[37, 40, -46, 91, 37, -36, 52]</w:t>
      </w:r>
    </w:p>
    <w:p>
      <w:r>
        <w:rPr>
          <w:b/>
        </w:rPr>
        <w:t xml:space="preserve">Tulos</w:t>
      </w:r>
    </w:p>
    <w:p>
      <w:r>
        <w:t xml:space="preserve">[38.5, -3.0, 22.5, 64.0, 0.5, 8.0]</w:t>
      </w:r>
    </w:p>
    <w:p>
      <w:r>
        <w:rPr>
          <w:b/>
        </w:rPr>
        <w:t xml:space="preserve">Esimerkki 2.2722</w:t>
      </w:r>
    </w:p>
    <w:p>
      <w:r>
        <w:t xml:space="preserve">[-60, 62, -100, -99, -79, 31, -54]</w:t>
      </w:r>
    </w:p>
    <w:p>
      <w:r>
        <w:rPr>
          <w:b/>
        </w:rPr>
        <w:t xml:space="preserve">Tulos</w:t>
      </w:r>
    </w:p>
    <w:p>
      <w:r>
        <w:t xml:space="preserve">[1.0, -19.0, -99.5, -89.0, -24.0, -11.5]</w:t>
      </w:r>
    </w:p>
    <w:p>
      <w:r>
        <w:rPr>
          <w:b/>
        </w:rPr>
        <w:t xml:space="preserve">Esimerkki 2.2723</w:t>
      </w:r>
    </w:p>
    <w:p>
      <w:r>
        <w:t xml:space="preserve">[67, -70, 31, -19, 89, 8, -8, -38, -2, 47, 51, 32, 70, -70]</w:t>
      </w:r>
    </w:p>
    <w:p>
      <w:r>
        <w:rPr>
          <w:b/>
        </w:rPr>
        <w:t xml:space="preserve">Tulos</w:t>
      </w:r>
    </w:p>
    <w:p>
      <w:r>
        <w:t xml:space="preserve">[-1.5, -19.5, 6.0, 35.0, 48.5, 0.0, -23.0, -20.0, 22.5, 49.0, 41.5, 51.0, 0.0]</w:t>
      </w:r>
    </w:p>
    <w:p>
      <w:r>
        <w:rPr>
          <w:b/>
        </w:rPr>
        <w:t xml:space="preserve">Esimerkki 2.2724</w:t>
      </w:r>
    </w:p>
    <w:p>
      <w:r>
        <w:t xml:space="preserve">[41, 54, 66, -7, -4, 8, 30, -4, 98, 9, -25, -85, -70, -68, 98]</w:t>
      </w:r>
    </w:p>
    <w:p>
      <w:r>
        <w:rPr>
          <w:b/>
        </w:rPr>
        <w:t xml:space="preserve">Tulos</w:t>
      </w:r>
    </w:p>
    <w:p>
      <w:r>
        <w:t xml:space="preserve">[47.5, 60.0, 29.5, -5.5, 2.0, 19.0, 13.0, 47.0, 53.5, -8.0, -55.0, -77.5, -69.0, 15.0]</w:t>
      </w:r>
    </w:p>
    <w:p>
      <w:r>
        <w:rPr>
          <w:b/>
        </w:rPr>
        <w:t xml:space="preserve">Esimerkki 2.2725</w:t>
      </w:r>
    </w:p>
    <w:p>
      <w:r>
        <w:t xml:space="preserve">[-65, -21, 95]</w:t>
      </w:r>
    </w:p>
    <w:p>
      <w:r>
        <w:rPr>
          <w:b/>
        </w:rPr>
        <w:t xml:space="preserve">Tulos</w:t>
      </w:r>
    </w:p>
    <w:p>
      <w:r>
        <w:t xml:space="preserve">[-43.0, 37.0]</w:t>
      </w:r>
    </w:p>
    <w:p>
      <w:r>
        <w:rPr>
          <w:b/>
        </w:rPr>
        <w:t xml:space="preserve">Esimerkki 2.2726</w:t>
      </w:r>
    </w:p>
    <w:p>
      <w:r>
        <w:t xml:space="preserve">[92, 10, 91, -13, -23]</w:t>
      </w:r>
    </w:p>
    <w:p>
      <w:r>
        <w:rPr>
          <w:b/>
        </w:rPr>
        <w:t xml:space="preserve">Tulos</w:t>
      </w:r>
    </w:p>
    <w:p>
      <w:r>
        <w:t xml:space="preserve">[51.0, 50.5, 39.0, -18.0]</w:t>
      </w:r>
    </w:p>
    <w:p>
      <w:r>
        <w:rPr>
          <w:b/>
        </w:rPr>
        <w:t xml:space="preserve">Esimerkki 2.2727</w:t>
      </w:r>
    </w:p>
    <w:p>
      <w:r>
        <w:t xml:space="preserve">[-70, 90, -27, -48, -50, -18, -22, -53, -9, -82, -3, -56, -87]</w:t>
      </w:r>
    </w:p>
    <w:p>
      <w:r>
        <w:rPr>
          <w:b/>
        </w:rPr>
        <w:t xml:space="preserve">Tulos</w:t>
      </w:r>
    </w:p>
    <w:p>
      <w:r>
        <w:t xml:space="preserve">[10.0, 31.5, -37.5, -49.0, -34.0, -20.0, -37.5, -31.0, -45.5, -42.5, -29.5, -71.5]</w:t>
      </w:r>
    </w:p>
    <w:p>
      <w:r>
        <w:rPr>
          <w:b/>
        </w:rPr>
        <w:t xml:space="preserve">Esimerkki 2.2728</w:t>
      </w:r>
    </w:p>
    <w:p>
      <w:r>
        <w:t xml:space="preserve">[-62, -77, 22, 36, 51, -39, -15, -69, 92, -27, -94, -95, 9, 95, 61]</w:t>
      </w:r>
    </w:p>
    <w:p>
      <w:r>
        <w:rPr>
          <w:b/>
        </w:rPr>
        <w:t xml:space="preserve">Tulos</w:t>
      </w:r>
    </w:p>
    <w:p>
      <w:r>
        <w:t xml:space="preserve">[-69.5, -27.5, 29.0, 43.5, 6.0, -27.0, -42.0, 11.5, 32.5, -60.5, -94.5, -43.0, 52.0, 78.0]</w:t>
      </w:r>
    </w:p>
    <w:p>
      <w:r>
        <w:rPr>
          <w:b/>
        </w:rPr>
        <w:t xml:space="preserve">Esimerkki 2.2729</w:t>
      </w:r>
    </w:p>
    <w:p>
      <w:r>
        <w:t xml:space="preserve">[-16, 22, 44, 61, -86, 51, 42, 98, -49]</w:t>
      </w:r>
    </w:p>
    <w:p>
      <w:r>
        <w:rPr>
          <w:b/>
        </w:rPr>
        <w:t xml:space="preserve">Tulos</w:t>
      </w:r>
    </w:p>
    <w:p>
      <w:r>
        <w:t xml:space="preserve">[3.0, 33.0, 52.5, -12.5, -17.5, 46.5, 70.0, 24.5]</w:t>
      </w:r>
    </w:p>
    <w:p>
      <w:r>
        <w:rPr>
          <w:b/>
        </w:rPr>
        <w:t xml:space="preserve">Esimerkki 2.2730</w:t>
      </w:r>
    </w:p>
    <w:p>
      <w:r>
        <w:t xml:space="preserve">[-43, -13, 60, -25]</w:t>
      </w:r>
    </w:p>
    <w:p>
      <w:r>
        <w:rPr>
          <w:b/>
        </w:rPr>
        <w:t xml:space="preserve">Tulos</w:t>
      </w:r>
    </w:p>
    <w:p>
      <w:r>
        <w:t xml:space="preserve">[-28.0, 23.5, 17.5]</w:t>
      </w:r>
    </w:p>
    <w:p>
      <w:r>
        <w:rPr>
          <w:b/>
        </w:rPr>
        <w:t xml:space="preserve">Esimerkki 2.2731</w:t>
      </w:r>
    </w:p>
    <w:p>
      <w:r>
        <w:t xml:space="preserve">[-85, 25, 90, -97, -97, -76, 66, -96]</w:t>
      </w:r>
    </w:p>
    <w:p>
      <w:r>
        <w:rPr>
          <w:b/>
        </w:rPr>
        <w:t xml:space="preserve">Tulos</w:t>
      </w:r>
    </w:p>
    <w:p>
      <w:r>
        <w:t xml:space="preserve">[-30.0, 57.5, -3.5, -97.0, -86.5, -5.0, -15.0]</w:t>
      </w:r>
    </w:p>
    <w:p>
      <w:r>
        <w:rPr>
          <w:b/>
        </w:rPr>
        <w:t xml:space="preserve">Esimerkki 2.2732</w:t>
      </w:r>
    </w:p>
    <w:p>
      <w:r>
        <w:t xml:space="preserve">[73, 65, 10, -80, -47, 0, 25, 79, -55, -79, 85, 18, 38]</w:t>
      </w:r>
    </w:p>
    <w:p>
      <w:r>
        <w:rPr>
          <w:b/>
        </w:rPr>
        <w:t xml:space="preserve">Tulos</w:t>
      </w:r>
    </w:p>
    <w:p>
      <w:r>
        <w:t xml:space="preserve">[69.0, 37.5, -35.0, -63.5, -23.5, 12.5, 52.0, 12.0, -67.0, 3.0, 51.5, 28.0]</w:t>
      </w:r>
    </w:p>
    <w:p>
      <w:r>
        <w:rPr>
          <w:b/>
        </w:rPr>
        <w:t xml:space="preserve">Esimerkki 2.2733</w:t>
      </w:r>
    </w:p>
    <w:p>
      <w:r>
        <w:t xml:space="preserve">[-55, 41, -95]</w:t>
      </w:r>
    </w:p>
    <w:p>
      <w:r>
        <w:rPr>
          <w:b/>
        </w:rPr>
        <w:t xml:space="preserve">Tulos</w:t>
      </w:r>
    </w:p>
    <w:p>
      <w:r>
        <w:t xml:space="preserve">[-7.0, -27.0]</w:t>
      </w:r>
    </w:p>
    <w:p>
      <w:r>
        <w:rPr>
          <w:b/>
        </w:rPr>
        <w:t xml:space="preserve">Esimerkki 2.2734</w:t>
      </w:r>
    </w:p>
    <w:p>
      <w:r>
        <w:t xml:space="preserve">[-93, 50, 72, 15, 56, 4, -57, -72, -55, -40, 35, 42]</w:t>
      </w:r>
    </w:p>
    <w:p>
      <w:r>
        <w:rPr>
          <w:b/>
        </w:rPr>
        <w:t xml:space="preserve">Tulos</w:t>
      </w:r>
    </w:p>
    <w:p>
      <w:r>
        <w:t xml:space="preserve">[-21.5, 61.0, 43.5, 35.5, 30.0, -26.5, -64.5, -63.5, -47.5, -2.5, 38.5]</w:t>
      </w:r>
    </w:p>
    <w:p>
      <w:r>
        <w:rPr>
          <w:b/>
        </w:rPr>
        <w:t xml:space="preserve">Esimerkki 2.2735</w:t>
      </w:r>
    </w:p>
    <w:p>
      <w:r>
        <w:t xml:space="preserve">[56, -75, -84, 99, -100, -74, 43, -44, -45, -16, -68]</w:t>
      </w:r>
    </w:p>
    <w:p>
      <w:r>
        <w:rPr>
          <w:b/>
        </w:rPr>
        <w:t xml:space="preserve">Tulos</w:t>
      </w:r>
    </w:p>
    <w:p>
      <w:r>
        <w:t xml:space="preserve">[-9.5, -79.5, 7.5, -0.5, -87.0, -15.5, -0.5, -44.5, -30.5, -42.0]</w:t>
      </w:r>
    </w:p>
    <w:p>
      <w:r>
        <w:rPr>
          <w:b/>
        </w:rPr>
        <w:t xml:space="preserve">Esimerkki 2.2736</w:t>
      </w:r>
    </w:p>
    <w:p>
      <w:r>
        <w:t xml:space="preserve">[-35, 99, 20]</w:t>
      </w:r>
    </w:p>
    <w:p>
      <w:r>
        <w:rPr>
          <w:b/>
        </w:rPr>
        <w:t xml:space="preserve">Tulos</w:t>
      </w:r>
    </w:p>
    <w:p>
      <w:r>
        <w:t xml:space="preserve">[32.0, 59.5]</w:t>
      </w:r>
    </w:p>
    <w:p>
      <w:r>
        <w:rPr>
          <w:b/>
        </w:rPr>
        <w:t xml:space="preserve">Esimerkki 2.2737</w:t>
      </w:r>
    </w:p>
    <w:p>
      <w:r>
        <w:t xml:space="preserve">[48, -71, -67, 24, -30, -77, 95, 37, 82, -97]</w:t>
      </w:r>
    </w:p>
    <w:p>
      <w:r>
        <w:rPr>
          <w:b/>
        </w:rPr>
        <w:t xml:space="preserve">Tulos</w:t>
      </w:r>
    </w:p>
    <w:p>
      <w:r>
        <w:t xml:space="preserve">[-11.5, -69.0, -21.5, -3.0, -53.5, 9.0, 66.0, 59.5, -7.5]</w:t>
      </w:r>
    </w:p>
    <w:p>
      <w:r>
        <w:rPr>
          <w:b/>
        </w:rPr>
        <w:t xml:space="preserve">Esimerkki 2.2738</w:t>
      </w:r>
    </w:p>
    <w:p>
      <w:r>
        <w:t xml:space="preserve">[-28, 92, -69, 89, 15, -51, -88, -24, -78, -59, 28]</w:t>
      </w:r>
    </w:p>
    <w:p>
      <w:r>
        <w:rPr>
          <w:b/>
        </w:rPr>
        <w:t xml:space="preserve">Tulos</w:t>
      </w:r>
    </w:p>
    <w:p>
      <w:r>
        <w:t xml:space="preserve">[32.0, 11.5, 10.0, 52.0, -18.0, -69.5, -56.0, -51.0, -68.5, -15.5]</w:t>
      </w:r>
    </w:p>
    <w:p>
      <w:r>
        <w:rPr>
          <w:b/>
        </w:rPr>
        <w:t xml:space="preserve">Esimerkki 2.2739</w:t>
      </w:r>
    </w:p>
    <w:p>
      <w:r>
        <w:t xml:space="preserve">[66, -82, 86, -72, 70, -61, 78, 9, -97, 97]</w:t>
      </w:r>
    </w:p>
    <w:p>
      <w:r>
        <w:rPr>
          <w:b/>
        </w:rPr>
        <w:t xml:space="preserve">Tulos</w:t>
      </w:r>
    </w:p>
    <w:p>
      <w:r>
        <w:t xml:space="preserve">[-8.0, 2.0, 7.0, -1.0, 4.5, 8.5, 43.5, -44.0, 0.0]</w:t>
      </w:r>
    </w:p>
    <w:p>
      <w:r>
        <w:rPr>
          <w:b/>
        </w:rPr>
        <w:t xml:space="preserve">Esimerkki 2.2740</w:t>
      </w:r>
    </w:p>
    <w:p>
      <w:r>
        <w:t xml:space="preserve">[-70, -47, -91, -82, -97, 70]</w:t>
      </w:r>
    </w:p>
    <w:p>
      <w:r>
        <w:rPr>
          <w:b/>
        </w:rPr>
        <w:t xml:space="preserve">Tulos</w:t>
      </w:r>
    </w:p>
    <w:p>
      <w:r>
        <w:t xml:space="preserve">[-58.5, -69.0, -86.5, -89.5, -13.5]</w:t>
      </w:r>
    </w:p>
    <w:p>
      <w:r>
        <w:rPr>
          <w:b/>
        </w:rPr>
        <w:t xml:space="preserve">Esimerkki 2.2741</w:t>
      </w:r>
    </w:p>
    <w:p>
      <w:r>
        <w:t xml:space="preserve">[97, -35, -69, -86, 24, 74, 76, -90, 16, -18, 26, 46, 20, 19]</w:t>
      </w:r>
    </w:p>
    <w:p>
      <w:r>
        <w:rPr>
          <w:b/>
        </w:rPr>
        <w:t xml:space="preserve">Tulos</w:t>
      </w:r>
    </w:p>
    <w:p>
      <w:r>
        <w:t xml:space="preserve">[31.0, -52.0, -77.5, -31.0, 49.0, 75.0, -7.0, -37.0, -1.0, 4.0, 36.0, 33.0, 19.5]</w:t>
      </w:r>
    </w:p>
    <w:p>
      <w:r>
        <w:rPr>
          <w:b/>
        </w:rPr>
        <w:t xml:space="preserve">Esimerkki 2.2742</w:t>
      </w:r>
    </w:p>
    <w:p>
      <w:r>
        <w:t xml:space="preserve">[-31, 82, -67, -41, -11, 78, -32]</w:t>
      </w:r>
    </w:p>
    <w:p>
      <w:r>
        <w:rPr>
          <w:b/>
        </w:rPr>
        <w:t xml:space="preserve">Tulos</w:t>
      </w:r>
    </w:p>
    <w:p>
      <w:r>
        <w:t xml:space="preserve">[25.5, 7.5, -54.0, -26.0, 33.5, 23.0]</w:t>
      </w:r>
    </w:p>
    <w:p>
      <w:r>
        <w:rPr>
          <w:b/>
        </w:rPr>
        <w:t xml:space="preserve">Esimerkki 2.2743</w:t>
      </w:r>
    </w:p>
    <w:p>
      <w:r>
        <w:t xml:space="preserve">[29, 79, 54, -60, 32, -92, 88, -3, 56, -80, 74, 94, 13]</w:t>
      </w:r>
    </w:p>
    <w:p>
      <w:r>
        <w:rPr>
          <w:b/>
        </w:rPr>
        <w:t xml:space="preserve">Tulos</w:t>
      </w:r>
    </w:p>
    <w:p>
      <w:r>
        <w:t xml:space="preserve">[54.0, 66.5, -3.0, -14.0, -30.0, -2.0, 42.5, 26.5, -12.0, -3.0, 84.0, 53.5]</w:t>
      </w:r>
    </w:p>
    <w:p>
      <w:r>
        <w:rPr>
          <w:b/>
        </w:rPr>
        <w:t xml:space="preserve">Esimerkki 2.2744</w:t>
      </w:r>
    </w:p>
    <w:p>
      <w:r>
        <w:t xml:space="preserve">[37, 55]</w:t>
      </w:r>
    </w:p>
    <w:p>
      <w:r>
        <w:rPr>
          <w:b/>
        </w:rPr>
        <w:t xml:space="preserve">Tulos</w:t>
      </w:r>
    </w:p>
    <w:p>
      <w:r>
        <w:t xml:space="preserve">[46.0]</w:t>
      </w:r>
    </w:p>
    <w:p>
      <w:r>
        <w:rPr>
          <w:b/>
        </w:rPr>
        <w:t xml:space="preserve">Esimerkki 2.2745</w:t>
      </w:r>
    </w:p>
    <w:p>
      <w:r>
        <w:t xml:space="preserve">[-20, -20, 87, -95, 61, -9, -35]</w:t>
      </w:r>
    </w:p>
    <w:p>
      <w:r>
        <w:rPr>
          <w:b/>
        </w:rPr>
        <w:t xml:space="preserve">Tulos</w:t>
      </w:r>
    </w:p>
    <w:p>
      <w:r>
        <w:t xml:space="preserve">[-20.0, 33.5, -4.0, -17.0, 26.0, -22.0]</w:t>
      </w:r>
    </w:p>
    <w:p>
      <w:r>
        <w:rPr>
          <w:b/>
        </w:rPr>
        <w:t xml:space="preserve">Esimerkki 2.2746</w:t>
      </w:r>
    </w:p>
    <w:p>
      <w:r>
        <w:t xml:space="preserve">[-42, -7, 85]</w:t>
      </w:r>
    </w:p>
    <w:p>
      <w:r>
        <w:rPr>
          <w:b/>
        </w:rPr>
        <w:t xml:space="preserve">Tulos</w:t>
      </w:r>
    </w:p>
    <w:p>
      <w:r>
        <w:t xml:space="preserve">[-24.5, 39.0]</w:t>
      </w:r>
    </w:p>
    <w:p>
      <w:r>
        <w:rPr>
          <w:b/>
        </w:rPr>
        <w:t xml:space="preserve">Esimerkki 2.2747</w:t>
      </w:r>
    </w:p>
    <w:p>
      <w:r>
        <w:t xml:space="preserve">[54, 27, 20, -9]</w:t>
      </w:r>
    </w:p>
    <w:p>
      <w:r>
        <w:rPr>
          <w:b/>
        </w:rPr>
        <w:t xml:space="preserve">Tulos</w:t>
      </w:r>
    </w:p>
    <w:p>
      <w:r>
        <w:t xml:space="preserve">[40.5, 23.5, 5.5]</w:t>
      </w:r>
    </w:p>
    <w:p>
      <w:r>
        <w:rPr>
          <w:b/>
        </w:rPr>
        <w:t xml:space="preserve">Esimerkki 2.2748</w:t>
      </w:r>
    </w:p>
    <w:p>
      <w:r>
        <w:t xml:space="preserve">[77, -62]</w:t>
      </w:r>
    </w:p>
    <w:p>
      <w:r>
        <w:rPr>
          <w:b/>
        </w:rPr>
        <w:t xml:space="preserve">Tulos</w:t>
      </w:r>
    </w:p>
    <w:p>
      <w:r>
        <w:t xml:space="preserve">[7.5]</w:t>
      </w:r>
    </w:p>
    <w:p>
      <w:r>
        <w:rPr>
          <w:b/>
        </w:rPr>
        <w:t xml:space="preserve">Esimerkki 2.2749</w:t>
      </w:r>
    </w:p>
    <w:p>
      <w:r>
        <w:t xml:space="preserve">[60, -37, 70, -47, -91, -82, -29, 31, 6, -21, 35, -35, -8, 33, 92]</w:t>
      </w:r>
    </w:p>
    <w:p>
      <w:r>
        <w:rPr>
          <w:b/>
        </w:rPr>
        <w:t xml:space="preserve">Tulos</w:t>
      </w:r>
    </w:p>
    <w:p>
      <w:r>
        <w:t xml:space="preserve">[11.5, 16.5, 11.5, -69.0, -86.5, -55.5, 1.0, 18.5, -7.5, 7.0, 0.0, -21.5, 12.5, 62.5]</w:t>
      </w:r>
    </w:p>
    <w:p>
      <w:r>
        <w:rPr>
          <w:b/>
        </w:rPr>
        <w:t xml:space="preserve">Esimerkki 2.2750</w:t>
      </w:r>
    </w:p>
    <w:p>
      <w:r>
        <w:t xml:space="preserve">[66, 42, 88, 12, 92, -19, -45, 95, -50, -49, 31, -65, 26, 17]</w:t>
      </w:r>
    </w:p>
    <w:p>
      <w:r>
        <w:rPr>
          <w:b/>
        </w:rPr>
        <w:t xml:space="preserve">Tulos</w:t>
      </w:r>
    </w:p>
    <w:p>
      <w:r>
        <w:t xml:space="preserve">[54.0, 65.0, 50.0, 52.0, 36.5, -32.0, 25.0, 22.5, -49.5, -9.0, -17.0, -19.5, 21.5]</w:t>
      </w:r>
    </w:p>
    <w:p>
      <w:r>
        <w:rPr>
          <w:b/>
        </w:rPr>
        <w:t xml:space="preserve">Esimerkki 2.2751</w:t>
      </w:r>
    </w:p>
    <w:p>
      <w:r>
        <w:t xml:space="preserve">[26, -59, 12, 53, -27, -92, -74, 19, -38, 99, -60, -46, -67]</w:t>
      </w:r>
    </w:p>
    <w:p>
      <w:r>
        <w:rPr>
          <w:b/>
        </w:rPr>
        <w:t xml:space="preserve">Tulos</w:t>
      </w:r>
    </w:p>
    <w:p>
      <w:r>
        <w:t xml:space="preserve">[-16.5, -23.5, 32.5, 13.0, -59.5, -83.0, -27.5, -9.5, 30.5, 19.5, -53.0, -56.5]</w:t>
      </w:r>
    </w:p>
    <w:p>
      <w:r>
        <w:rPr>
          <w:b/>
        </w:rPr>
        <w:t xml:space="preserve">Esimerkki 2.2752</w:t>
      </w:r>
    </w:p>
    <w:p>
      <w:r>
        <w:t xml:space="preserve">[38, 17, 69, 84, -96]</w:t>
      </w:r>
    </w:p>
    <w:p>
      <w:r>
        <w:rPr>
          <w:b/>
        </w:rPr>
        <w:t xml:space="preserve">Tulos</w:t>
      </w:r>
    </w:p>
    <w:p>
      <w:r>
        <w:t xml:space="preserve">[27.5, 43.0, 76.5, -6.0]</w:t>
      </w:r>
    </w:p>
    <w:p>
      <w:r>
        <w:rPr>
          <w:b/>
        </w:rPr>
        <w:t xml:space="preserve">Esimerkki 2.2753</w:t>
      </w:r>
    </w:p>
    <w:p>
      <w:r>
        <w:t xml:space="preserve">[-50, -100, 23, 69, -6, -20, -98, -46, -97, -98, 30, 92, 77, -14]</w:t>
      </w:r>
    </w:p>
    <w:p>
      <w:r>
        <w:rPr>
          <w:b/>
        </w:rPr>
        <w:t xml:space="preserve">Tulos</w:t>
      </w:r>
    </w:p>
    <w:p>
      <w:r>
        <w:t xml:space="preserve">[-75.0, -38.5, 46.0, 31.5, -13.0, -59.0, -72.0, -71.5, -97.5, -34.0, 61.0, 84.5, 31.5]</w:t>
      </w:r>
    </w:p>
    <w:p>
      <w:r>
        <w:rPr>
          <w:b/>
        </w:rPr>
        <w:t xml:space="preserve">Esimerkki 2.2754</w:t>
      </w:r>
    </w:p>
    <w:p>
      <w:r>
        <w:t xml:space="preserve">[28, 15, -24, -42, 65, -7, 39]</w:t>
      </w:r>
    </w:p>
    <w:p>
      <w:r>
        <w:rPr>
          <w:b/>
        </w:rPr>
        <w:t xml:space="preserve">Tulos</w:t>
      </w:r>
    </w:p>
    <w:p>
      <w:r>
        <w:t xml:space="preserve">[21.5, -4.5, -33.0, 11.5, 29.0, 16.0]</w:t>
      </w:r>
    </w:p>
    <w:p>
      <w:r>
        <w:rPr>
          <w:b/>
        </w:rPr>
        <w:t xml:space="preserve">Esimerkki 2.2755</w:t>
      </w:r>
    </w:p>
    <w:p>
      <w:r>
        <w:t xml:space="preserve">[-58, 41, -72, 86, -40, 61, -41, -33, 27, -32, 34, -6, -29, 36, 53]</w:t>
      </w:r>
    </w:p>
    <w:p>
      <w:r>
        <w:rPr>
          <w:b/>
        </w:rPr>
        <w:t xml:space="preserve">Tulos</w:t>
      </w:r>
    </w:p>
    <w:p>
      <w:r>
        <w:t xml:space="preserve">[-8.5, -15.5, 7.0, 23.0, 10.5, 10.0, -37.0, -3.0, -2.5, 1.0, 14.0, -17.5, 3.5, 44.5]</w:t>
      </w:r>
    </w:p>
    <w:p>
      <w:r>
        <w:rPr>
          <w:b/>
        </w:rPr>
        <w:t xml:space="preserve">Esimerkki 2.2756</w:t>
      </w:r>
    </w:p>
    <w:p>
      <w:r>
        <w:t xml:space="preserve">[-62, 53, 54, -15, -76, 20, 30, 3]</w:t>
      </w:r>
    </w:p>
    <w:p>
      <w:r>
        <w:rPr>
          <w:b/>
        </w:rPr>
        <w:t xml:space="preserve">Tulos</w:t>
      </w:r>
    </w:p>
    <w:p>
      <w:r>
        <w:t xml:space="preserve">[-4.5, 53.5, 19.5, -45.5, -28.0, 25.0, 16.5]</w:t>
      </w:r>
    </w:p>
    <w:p>
      <w:r>
        <w:rPr>
          <w:b/>
        </w:rPr>
        <w:t xml:space="preserve">Esimerkki 2.2757</w:t>
      </w:r>
    </w:p>
    <w:p>
      <w:r>
        <w:t xml:space="preserve">[-5, -13, -33, 46, 71, -37, -93, -12]</w:t>
      </w:r>
    </w:p>
    <w:p>
      <w:r>
        <w:rPr>
          <w:b/>
        </w:rPr>
        <w:t xml:space="preserve">Tulos</w:t>
      </w:r>
    </w:p>
    <w:p>
      <w:r>
        <w:t xml:space="preserve">[-9.0, -23.0, 6.5, 58.5, 17.0, -65.0, -52.5]</w:t>
      </w:r>
    </w:p>
    <w:p>
      <w:r>
        <w:rPr>
          <w:b/>
        </w:rPr>
        <w:t xml:space="preserve">Esimerkki 2.2758</w:t>
      </w:r>
    </w:p>
    <w:p>
      <w:r>
        <w:t xml:space="preserve">[-19, 89, -21, 89, 37, -16, -72, 31, -20, 93, 0, -17]</w:t>
      </w:r>
    </w:p>
    <w:p>
      <w:r>
        <w:rPr>
          <w:b/>
        </w:rPr>
        <w:t xml:space="preserve">Tulos</w:t>
      </w:r>
    </w:p>
    <w:p>
      <w:r>
        <w:t xml:space="preserve">[35.0, 34.0, 34.0, 63.0, 10.5, -44.0, -20.5, 5.5, 36.5, 46.5, -8.5]</w:t>
      </w:r>
    </w:p>
    <w:p>
      <w:r>
        <w:rPr>
          <w:b/>
        </w:rPr>
        <w:t xml:space="preserve">Esimerkki 2.2759</w:t>
      </w:r>
    </w:p>
    <w:p>
      <w:r>
        <w:t xml:space="preserve">[-57, -62, -69, -90, 60, 65, -21, -57, -50, 38, -48, 78, -20, 97, 28]</w:t>
      </w:r>
    </w:p>
    <w:p>
      <w:r>
        <w:rPr>
          <w:b/>
        </w:rPr>
        <w:t xml:space="preserve">Tulos</w:t>
      </w:r>
    </w:p>
    <w:p>
      <w:r>
        <w:t xml:space="preserve">[-59.5, -65.5, -79.5, -15.0, 62.5, 22.0, -39.0, -53.5, -6.0, -5.0, 15.0, 29.0, 38.5, 62.5]</w:t>
      </w:r>
    </w:p>
    <w:p>
      <w:r>
        <w:rPr>
          <w:b/>
        </w:rPr>
        <w:t xml:space="preserve">Esimerkki 2.2760</w:t>
      </w:r>
    </w:p>
    <w:p>
      <w:r>
        <w:t xml:space="preserve">[93, -76, -93, 65, 94, 47, -70, -18, 68, 19, -75, 89, -50, -10, -26]</w:t>
      </w:r>
    </w:p>
    <w:p>
      <w:r>
        <w:rPr>
          <w:b/>
        </w:rPr>
        <w:t xml:space="preserve">Tulos</w:t>
      </w:r>
    </w:p>
    <w:p>
      <w:r>
        <w:t xml:space="preserve">[8.5, -84.5, -14.0, 79.5, 70.5, -11.5, -44.0, 25.0, 43.5, -28.0, 7.0, 19.5, -30.0, -18.0]</w:t>
      </w:r>
    </w:p>
    <w:p>
      <w:r>
        <w:rPr>
          <w:b/>
        </w:rPr>
        <w:t xml:space="preserve">Esimerkki 2.2761</w:t>
      </w:r>
    </w:p>
    <w:p>
      <w:r>
        <w:t xml:space="preserve">[-20, 7, -44, -33, -54, 83, -28, -66]</w:t>
      </w:r>
    </w:p>
    <w:p>
      <w:r>
        <w:rPr>
          <w:b/>
        </w:rPr>
        <w:t xml:space="preserve">Tulos</w:t>
      </w:r>
    </w:p>
    <w:p>
      <w:r>
        <w:t xml:space="preserve">[-6.5, -18.5, -38.5, -43.5, 14.5, 27.5, -47.0]</w:t>
      </w:r>
    </w:p>
    <w:p>
      <w:r>
        <w:rPr>
          <w:b/>
        </w:rPr>
        <w:t xml:space="preserve">Esimerkki 2.2762</w:t>
      </w:r>
    </w:p>
    <w:p>
      <w:r>
        <w:t xml:space="preserve">[-66, -93, -10, 59, -45, -46]</w:t>
      </w:r>
    </w:p>
    <w:p>
      <w:r>
        <w:rPr>
          <w:b/>
        </w:rPr>
        <w:t xml:space="preserve">Tulos</w:t>
      </w:r>
    </w:p>
    <w:p>
      <w:r>
        <w:t xml:space="preserve">[-79.5, -51.5, 24.5, 7.0, -45.5]</w:t>
      </w:r>
    </w:p>
    <w:p>
      <w:r>
        <w:rPr>
          <w:b/>
        </w:rPr>
        <w:t xml:space="preserve">Esimerkki 2.2763</w:t>
      </w:r>
    </w:p>
    <w:p>
      <w:r>
        <w:t xml:space="preserve">[50, -30, -75, 27, 50, -97, 53, 81, -86, 77, -55, -67, 34]</w:t>
      </w:r>
    </w:p>
    <w:p>
      <w:r>
        <w:rPr>
          <w:b/>
        </w:rPr>
        <w:t xml:space="preserve">Tulos</w:t>
      </w:r>
    </w:p>
    <w:p>
      <w:r>
        <w:t xml:space="preserve">[10.0, -52.5, -24.0, 38.5, -23.5, -22.0, 67.0, -2.5, -4.5, 11.0, -61.0, -16.5]</w:t>
      </w:r>
    </w:p>
    <w:p>
      <w:r>
        <w:rPr>
          <w:b/>
        </w:rPr>
        <w:t xml:space="preserve">Esimerkki 2.2764</w:t>
      </w:r>
    </w:p>
    <w:p>
      <w:r>
        <w:t xml:space="preserve">[88, 92, 76, -71, 26, -98, 11, -55, -74, -56, 78, 51]</w:t>
      </w:r>
    </w:p>
    <w:p>
      <w:r>
        <w:rPr>
          <w:b/>
        </w:rPr>
        <w:t xml:space="preserve">Tulos</w:t>
      </w:r>
    </w:p>
    <w:p>
      <w:r>
        <w:t xml:space="preserve">[90.0, 84.0, 2.5, -22.5, -36.0, -43.5, -22.0, -64.5, -65.0, 11.0, 64.5]</w:t>
      </w:r>
    </w:p>
    <w:p>
      <w:r>
        <w:rPr>
          <w:b/>
        </w:rPr>
        <w:t xml:space="preserve">Esimerkki 2.2765</w:t>
      </w:r>
    </w:p>
    <w:p>
      <w:r>
        <w:t xml:space="preserve">[-10, -80, -83, -35, -1, -88, 12, 45, 59, -67, 17, -9, -15]</w:t>
      </w:r>
    </w:p>
    <w:p>
      <w:r>
        <w:rPr>
          <w:b/>
        </w:rPr>
        <w:t xml:space="preserve">Tulos</w:t>
      </w:r>
    </w:p>
    <w:p>
      <w:r>
        <w:t xml:space="preserve">[-45.0, -81.5, -59.0, -18.0, -44.5, -38.0, 28.5, 52.0, -4.0, -25.0, 4.0, -12.0]</w:t>
      </w:r>
    </w:p>
    <w:p>
      <w:r>
        <w:rPr>
          <w:b/>
        </w:rPr>
        <w:t xml:space="preserve">Esimerkki 2.2766</w:t>
      </w:r>
    </w:p>
    <w:p>
      <w:r>
        <w:t xml:space="preserve">[-55, 3, -98, 57, 62, -38]</w:t>
      </w:r>
    </w:p>
    <w:p>
      <w:r>
        <w:rPr>
          <w:b/>
        </w:rPr>
        <w:t xml:space="preserve">Tulos</w:t>
      </w:r>
    </w:p>
    <w:p>
      <w:r>
        <w:t xml:space="preserve">[-26.0, -47.5, -20.5, 59.5, 12.0]</w:t>
      </w:r>
    </w:p>
    <w:p>
      <w:r>
        <w:rPr>
          <w:b/>
        </w:rPr>
        <w:t xml:space="preserve">Esimerkki 2.2767</w:t>
      </w:r>
    </w:p>
    <w:p>
      <w:r>
        <w:t xml:space="preserve">[60, 14]</w:t>
      </w:r>
    </w:p>
    <w:p>
      <w:r>
        <w:rPr>
          <w:b/>
        </w:rPr>
        <w:t xml:space="preserve">Tulos</w:t>
      </w:r>
    </w:p>
    <w:p>
      <w:r>
        <w:t xml:space="preserve">[37.0]</w:t>
      </w:r>
    </w:p>
    <w:p>
      <w:r>
        <w:rPr>
          <w:b/>
        </w:rPr>
        <w:t xml:space="preserve">Esimerkki 2.2768</w:t>
      </w:r>
    </w:p>
    <w:p>
      <w:r>
        <w:t xml:space="preserve">[96, -4, -69, 72, -75, -64, -83, 47]</w:t>
      </w:r>
    </w:p>
    <w:p>
      <w:r>
        <w:rPr>
          <w:b/>
        </w:rPr>
        <w:t xml:space="preserve">Tulos</w:t>
      </w:r>
    </w:p>
    <w:p>
      <w:r>
        <w:t xml:space="preserve">[46.0, -36.5, 1.5, -1.5, -69.5, -73.5, -18.0]</w:t>
      </w:r>
    </w:p>
    <w:p>
      <w:r>
        <w:rPr>
          <w:b/>
        </w:rPr>
        <w:t xml:space="preserve">Esimerkki 2.2769</w:t>
      </w:r>
    </w:p>
    <w:p>
      <w:r>
        <w:t xml:space="preserve">[73, -54]</w:t>
      </w:r>
    </w:p>
    <w:p>
      <w:r>
        <w:rPr>
          <w:b/>
        </w:rPr>
        <w:t xml:space="preserve">Tulos</w:t>
      </w:r>
    </w:p>
    <w:p>
      <w:r>
        <w:t xml:space="preserve">[9.5]</w:t>
      </w:r>
    </w:p>
    <w:p>
      <w:r>
        <w:rPr>
          <w:b/>
        </w:rPr>
        <w:t xml:space="preserve">Esimerkki 2.2770</w:t>
      </w:r>
    </w:p>
    <w:p>
      <w:r>
        <w:t xml:space="preserve">[-46, -67, 32, 24, -93, 55, 41, -43, 86, 59]</w:t>
      </w:r>
    </w:p>
    <w:p>
      <w:r>
        <w:rPr>
          <w:b/>
        </w:rPr>
        <w:t xml:space="preserve">Tulos</w:t>
      </w:r>
    </w:p>
    <w:p>
      <w:r>
        <w:t xml:space="preserve">[-56.5, -17.5, 28.0, -34.5, -19.0, 48.0, -1.0, 21.5, 72.5]</w:t>
      </w:r>
    </w:p>
    <w:p>
      <w:r>
        <w:rPr>
          <w:b/>
        </w:rPr>
        <w:t xml:space="preserve">Esimerkki 2.2771</w:t>
      </w:r>
    </w:p>
    <w:p>
      <w:r>
        <w:t xml:space="preserve">[9, 45, 19, 98, 63]</w:t>
      </w:r>
    </w:p>
    <w:p>
      <w:r>
        <w:rPr>
          <w:b/>
        </w:rPr>
        <w:t xml:space="preserve">Tulos</w:t>
      </w:r>
    </w:p>
    <w:p>
      <w:r>
        <w:t xml:space="preserve">[27.0, 32.0, 58.5, 80.5]</w:t>
      </w:r>
    </w:p>
    <w:p>
      <w:r>
        <w:rPr>
          <w:b/>
        </w:rPr>
        <w:t xml:space="preserve">Esimerkki 2.2772</w:t>
      </w:r>
    </w:p>
    <w:p>
      <w:r>
        <w:t xml:space="preserve">[43, 68, -87, -60, -65, -26, 60]</w:t>
      </w:r>
    </w:p>
    <w:p>
      <w:r>
        <w:rPr>
          <w:b/>
        </w:rPr>
        <w:t xml:space="preserve">Tulos</w:t>
      </w:r>
    </w:p>
    <w:p>
      <w:r>
        <w:t xml:space="preserve">[55.5, -9.5, -73.5, -62.5, -45.5, 17.0]</w:t>
      </w:r>
    </w:p>
    <w:p>
      <w:r>
        <w:rPr>
          <w:b/>
        </w:rPr>
        <w:t xml:space="preserve">Esimerkki 2.2773</w:t>
      </w:r>
    </w:p>
    <w:p>
      <w:r>
        <w:t xml:space="preserve">[33, 46, -100, 16, 70, -36, 56, 71, -95]</w:t>
      </w:r>
    </w:p>
    <w:p>
      <w:r>
        <w:rPr>
          <w:b/>
        </w:rPr>
        <w:t xml:space="preserve">Tulos</w:t>
      </w:r>
    </w:p>
    <w:p>
      <w:r>
        <w:t xml:space="preserve">[39.5, -27.0, -42.0, 43.0, 17.0, 10.0, 63.5, -12.0]</w:t>
      </w:r>
    </w:p>
    <w:p>
      <w:r>
        <w:rPr>
          <w:b/>
        </w:rPr>
        <w:t xml:space="preserve">Esimerkki 2.2774</w:t>
      </w:r>
    </w:p>
    <w:p>
      <w:r>
        <w:t xml:space="preserve">[-32, 70, -58, -95, 90, 24]</w:t>
      </w:r>
    </w:p>
    <w:p>
      <w:r>
        <w:rPr>
          <w:b/>
        </w:rPr>
        <w:t xml:space="preserve">Tulos</w:t>
      </w:r>
    </w:p>
    <w:p>
      <w:r>
        <w:t xml:space="preserve">[19.0, 6.0, -76.5, -2.5, 57.0]</w:t>
      </w:r>
    </w:p>
    <w:p>
      <w:r>
        <w:rPr>
          <w:b/>
        </w:rPr>
        <w:t xml:space="preserve">Esimerkki 2.2775</w:t>
      </w:r>
    </w:p>
    <w:p>
      <w:r>
        <w:t xml:space="preserve">[84, -66, 80]</w:t>
      </w:r>
    </w:p>
    <w:p>
      <w:r>
        <w:rPr>
          <w:b/>
        </w:rPr>
        <w:t xml:space="preserve">Tulos</w:t>
      </w:r>
    </w:p>
    <w:p>
      <w:r>
        <w:t xml:space="preserve">[9.0, 7.0]</w:t>
      </w:r>
    </w:p>
    <w:p>
      <w:r>
        <w:rPr>
          <w:b/>
        </w:rPr>
        <w:t xml:space="preserve">Esimerkki 2.2776</w:t>
      </w:r>
    </w:p>
    <w:p>
      <w:r>
        <w:t xml:space="preserve">[4, -90, 64, -52, 9, 62, 89]</w:t>
      </w:r>
    </w:p>
    <w:p>
      <w:r>
        <w:rPr>
          <w:b/>
        </w:rPr>
        <w:t xml:space="preserve">Tulos</w:t>
      </w:r>
    </w:p>
    <w:p>
      <w:r>
        <w:t xml:space="preserve">[-43.0, -13.0, 6.0, -21.5, 35.5, 75.5]</w:t>
      </w:r>
    </w:p>
    <w:p>
      <w:r>
        <w:rPr>
          <w:b/>
        </w:rPr>
        <w:t xml:space="preserve">Esimerkki 2.2777</w:t>
      </w:r>
    </w:p>
    <w:p>
      <w:r>
        <w:t xml:space="preserve">[-28, 70, -14, -43, -14, -33, 84, -13, -52, 71, -78]</w:t>
      </w:r>
    </w:p>
    <w:p>
      <w:r>
        <w:rPr>
          <w:b/>
        </w:rPr>
        <w:t xml:space="preserve">Tulos</w:t>
      </w:r>
    </w:p>
    <w:p>
      <w:r>
        <w:t xml:space="preserve">[21.0, 28.0, -28.5, -28.5, -23.5, 25.5, 35.5, -32.5, 9.5, -3.5]</w:t>
      </w:r>
    </w:p>
    <w:p>
      <w:r>
        <w:rPr>
          <w:b/>
        </w:rPr>
        <w:t xml:space="preserve">Esimerkki 2.2778</w:t>
      </w:r>
    </w:p>
    <w:p>
      <w:r>
        <w:t xml:space="preserve">[-40, -59, -46, 32, 47, -79, 51, 96, 61, 45, -29]</w:t>
      </w:r>
    </w:p>
    <w:p>
      <w:r>
        <w:rPr>
          <w:b/>
        </w:rPr>
        <w:t xml:space="preserve">Tulos</w:t>
      </w:r>
    </w:p>
    <w:p>
      <w:r>
        <w:t xml:space="preserve">[-49.5, -52.5, -7.0, 39.5, -16.0, -14.0, 73.5, 78.5, 53.0, 8.0]</w:t>
      </w:r>
    </w:p>
    <w:p>
      <w:r>
        <w:rPr>
          <w:b/>
        </w:rPr>
        <w:t xml:space="preserve">Esimerkki 2.2779</w:t>
      </w:r>
    </w:p>
    <w:p>
      <w:r>
        <w:t xml:space="preserve">[0, -70, 22]</w:t>
      </w:r>
    </w:p>
    <w:p>
      <w:r>
        <w:rPr>
          <w:b/>
        </w:rPr>
        <w:t xml:space="preserve">Tulos</w:t>
      </w:r>
    </w:p>
    <w:p>
      <w:r>
        <w:t xml:space="preserve">[-35.0, -24.0]</w:t>
      </w:r>
    </w:p>
    <w:p>
      <w:r>
        <w:rPr>
          <w:b/>
        </w:rPr>
        <w:t xml:space="preserve">Esimerkki 2.2780</w:t>
      </w:r>
    </w:p>
    <w:p>
      <w:r>
        <w:t xml:space="preserve">[66, 64, 72, -51, 62, 66, -93]</w:t>
      </w:r>
    </w:p>
    <w:p>
      <w:r>
        <w:rPr>
          <w:b/>
        </w:rPr>
        <w:t xml:space="preserve">Tulos</w:t>
      </w:r>
    </w:p>
    <w:p>
      <w:r>
        <w:t xml:space="preserve">[65.0, 68.0, 10.5, 5.5, 64.0, -13.5]</w:t>
      </w:r>
    </w:p>
    <w:p>
      <w:r>
        <w:rPr>
          <w:b/>
        </w:rPr>
        <w:t xml:space="preserve">Esimerkki 2.2781</w:t>
      </w:r>
    </w:p>
    <w:p>
      <w:r>
        <w:t xml:space="preserve">[7, -23]</w:t>
      </w:r>
    </w:p>
    <w:p>
      <w:r>
        <w:rPr>
          <w:b/>
        </w:rPr>
        <w:t xml:space="preserve">Tulos</w:t>
      </w:r>
    </w:p>
    <w:p>
      <w:r>
        <w:t xml:space="preserve">[-8.0]</w:t>
      </w:r>
    </w:p>
    <w:p>
      <w:r>
        <w:rPr>
          <w:b/>
        </w:rPr>
        <w:t xml:space="preserve">Esimerkki 2.2782</w:t>
      </w:r>
    </w:p>
    <w:p>
      <w:r>
        <w:t xml:space="preserve">[71, 12, -77, -46, 85, -82, -77]</w:t>
      </w:r>
    </w:p>
    <w:p>
      <w:r>
        <w:rPr>
          <w:b/>
        </w:rPr>
        <w:t xml:space="preserve">Tulos</w:t>
      </w:r>
    </w:p>
    <w:p>
      <w:r>
        <w:t xml:space="preserve">[41.5, -32.5, -61.5, 19.5, 1.5, -79.5]</w:t>
      </w:r>
    </w:p>
    <w:p>
      <w:r>
        <w:rPr>
          <w:b/>
        </w:rPr>
        <w:t xml:space="preserve">Esimerkki 2.2783</w:t>
      </w:r>
    </w:p>
    <w:p>
      <w:r>
        <w:t xml:space="preserve">[-26, 48, 46, -98, -77, -61, 6]</w:t>
      </w:r>
    </w:p>
    <w:p>
      <w:r>
        <w:rPr>
          <w:b/>
        </w:rPr>
        <w:t xml:space="preserve">Tulos</w:t>
      </w:r>
    </w:p>
    <w:p>
      <w:r>
        <w:t xml:space="preserve">[11.0, 47.0, -26.0, -87.5, -69.0, -27.5]</w:t>
      </w:r>
    </w:p>
    <w:p>
      <w:r>
        <w:rPr>
          <w:b/>
        </w:rPr>
        <w:t xml:space="preserve">Esimerkki 2.2784</w:t>
      </w:r>
    </w:p>
    <w:p>
      <w:r>
        <w:t xml:space="preserve">[-15, 74, 34, 20, 65, 82, 56, -76, -71, -29, 74, -52]</w:t>
      </w:r>
    </w:p>
    <w:p>
      <w:r>
        <w:rPr>
          <w:b/>
        </w:rPr>
        <w:t xml:space="preserve">Tulos</w:t>
      </w:r>
    </w:p>
    <w:p>
      <w:r>
        <w:t xml:space="preserve">[29.5, 54.0, 27.0, 42.5, 73.5, 69.0, -10.0, -73.5, -50.0, 22.5, 11.0]</w:t>
      </w:r>
    </w:p>
    <w:p>
      <w:r>
        <w:rPr>
          <w:b/>
        </w:rPr>
        <w:t xml:space="preserve">Esimerkki 2.2785</w:t>
      </w:r>
    </w:p>
    <w:p>
      <w:r>
        <w:t xml:space="preserve">[96, 97, 27, 48, 16]</w:t>
      </w:r>
    </w:p>
    <w:p>
      <w:r>
        <w:rPr>
          <w:b/>
        </w:rPr>
        <w:t xml:space="preserve">Tulos</w:t>
      </w:r>
    </w:p>
    <w:p>
      <w:r>
        <w:t xml:space="preserve">[96.5, 62.0, 37.5, 32.0]</w:t>
      </w:r>
    </w:p>
    <w:p>
      <w:r>
        <w:rPr>
          <w:b/>
        </w:rPr>
        <w:t xml:space="preserve">Esimerkki 2.2786</w:t>
      </w:r>
    </w:p>
    <w:p>
      <w:r>
        <w:t xml:space="preserve">[-55, -7, 47, -29, -31, 74, 23, -55, -92, 43, -100, -98, -77]</w:t>
      </w:r>
    </w:p>
    <w:p>
      <w:r>
        <w:rPr>
          <w:b/>
        </w:rPr>
        <w:t xml:space="preserve">Tulos</w:t>
      </w:r>
    </w:p>
    <w:p>
      <w:r>
        <w:t xml:space="preserve">[-31.0, 20.0, 9.0, -30.0, 21.5, 48.5, -16.0, -73.5, -24.5, -28.5, -99.0, -87.5]</w:t>
      </w:r>
    </w:p>
    <w:p>
      <w:r>
        <w:rPr>
          <w:b/>
        </w:rPr>
        <w:t xml:space="preserve">Esimerkki 2.2787</w:t>
      </w:r>
    </w:p>
    <w:p>
      <w:r>
        <w:t xml:space="preserve">[-90, -33, -64, -56, 43]</w:t>
      </w:r>
    </w:p>
    <w:p>
      <w:r>
        <w:rPr>
          <w:b/>
        </w:rPr>
        <w:t xml:space="preserve">Tulos</w:t>
      </w:r>
    </w:p>
    <w:p>
      <w:r>
        <w:t xml:space="preserve">[-61.5, -48.5, -60.0, -6.5]</w:t>
      </w:r>
    </w:p>
    <w:p>
      <w:r>
        <w:rPr>
          <w:b/>
        </w:rPr>
        <w:t xml:space="preserve">Esimerkki 2.2788</w:t>
      </w:r>
    </w:p>
    <w:p>
      <w:r>
        <w:t xml:space="preserve">[-39, 8, 66, 7, -50, 28, 34]</w:t>
      </w:r>
    </w:p>
    <w:p>
      <w:r>
        <w:rPr>
          <w:b/>
        </w:rPr>
        <w:t xml:space="preserve">Tulos</w:t>
      </w:r>
    </w:p>
    <w:p>
      <w:r>
        <w:t xml:space="preserve">[-15.5, 37.0, 36.5, -21.5, -11.0, 31.0]</w:t>
      </w:r>
    </w:p>
    <w:p>
      <w:r>
        <w:rPr>
          <w:b/>
        </w:rPr>
        <w:t xml:space="preserve">Esimerkki 2.2789</w:t>
      </w:r>
    </w:p>
    <w:p>
      <w:r>
        <w:t xml:space="preserve">[20, -36, -36, 26, -83, -71, -61, 5, 89, -12, -10, 13, -38]</w:t>
      </w:r>
    </w:p>
    <w:p>
      <w:r>
        <w:rPr>
          <w:b/>
        </w:rPr>
        <w:t xml:space="preserve">Tulos</w:t>
      </w:r>
    </w:p>
    <w:p>
      <w:r>
        <w:t xml:space="preserve">[-8.0, -36.0, -5.0, -28.5, -77.0, -66.0, -28.0, 47.0, 38.5, -11.0, 1.5, -12.5]</w:t>
      </w:r>
    </w:p>
    <w:p>
      <w:r>
        <w:rPr>
          <w:b/>
        </w:rPr>
        <w:t xml:space="preserve">Esimerkki 2.2790</w:t>
      </w:r>
    </w:p>
    <w:p>
      <w:r>
        <w:t xml:space="preserve">[41, -89, 75, -25, 95, -19, 62, -66, -87, -51, -1, 94]</w:t>
      </w:r>
    </w:p>
    <w:p>
      <w:r>
        <w:rPr>
          <w:b/>
        </w:rPr>
        <w:t xml:space="preserve">Tulos</w:t>
      </w:r>
    </w:p>
    <w:p>
      <w:r>
        <w:t xml:space="preserve">[-24.0, -7.0, 25.0, 35.0, 38.0, 21.5, -2.0, -76.5, -69.0, -26.0, 46.5]</w:t>
      </w:r>
    </w:p>
    <w:p>
      <w:r>
        <w:rPr>
          <w:b/>
        </w:rPr>
        <w:t xml:space="preserve">Esimerkki 2.2791</w:t>
      </w:r>
    </w:p>
    <w:p>
      <w:r>
        <w:t xml:space="preserve">[78, -74, 61, 100, 64]</w:t>
      </w:r>
    </w:p>
    <w:p>
      <w:r>
        <w:rPr>
          <w:b/>
        </w:rPr>
        <w:t xml:space="preserve">Tulos</w:t>
      </w:r>
    </w:p>
    <w:p>
      <w:r>
        <w:t xml:space="preserve">[2.0, -6.5, 80.5, 82.0]</w:t>
      </w:r>
    </w:p>
    <w:p>
      <w:r>
        <w:rPr>
          <w:b/>
        </w:rPr>
        <w:t xml:space="preserve">Esimerkki 2.2792</w:t>
      </w:r>
    </w:p>
    <w:p>
      <w:r>
        <w:t xml:space="preserve">[67, -76, 4, 57, -32, -42, -52]</w:t>
      </w:r>
    </w:p>
    <w:p>
      <w:r>
        <w:rPr>
          <w:b/>
        </w:rPr>
        <w:t xml:space="preserve">Tulos</w:t>
      </w:r>
    </w:p>
    <w:p>
      <w:r>
        <w:t xml:space="preserve">[-4.5, -36.0, 30.5, 12.5, -37.0, -47.0]</w:t>
      </w:r>
    </w:p>
    <w:p>
      <w:r>
        <w:rPr>
          <w:b/>
        </w:rPr>
        <w:t xml:space="preserve">Esimerkki 2.2793</w:t>
      </w:r>
    </w:p>
    <w:p>
      <w:r>
        <w:t xml:space="preserve">[-49, -31, 11, -10, 70, -24, -87, 53, -69]</w:t>
      </w:r>
    </w:p>
    <w:p>
      <w:r>
        <w:rPr>
          <w:b/>
        </w:rPr>
        <w:t xml:space="preserve">Tulos</w:t>
      </w:r>
    </w:p>
    <w:p>
      <w:r>
        <w:t xml:space="preserve">[-40.0, -10.0, 0.5, 30.0, 23.0, -55.5, -17.0, -8.0]</w:t>
      </w:r>
    </w:p>
    <w:p>
      <w:r>
        <w:rPr>
          <w:b/>
        </w:rPr>
        <w:t xml:space="preserve">Esimerkki 2.2794</w:t>
      </w:r>
    </w:p>
    <w:p>
      <w:r>
        <w:t xml:space="preserve">[-100, -24, -65, 18, -73, -49, -83, 66, -54, -58]</w:t>
      </w:r>
    </w:p>
    <w:p>
      <w:r>
        <w:rPr>
          <w:b/>
        </w:rPr>
        <w:t xml:space="preserve">Tulos</w:t>
      </w:r>
    </w:p>
    <w:p>
      <w:r>
        <w:t xml:space="preserve">[-62.0, -44.5, -23.5, -27.5, -61.0, -66.0, -8.5, 6.0, -56.0]</w:t>
      </w:r>
    </w:p>
    <w:p>
      <w:r>
        <w:rPr>
          <w:b/>
        </w:rPr>
        <w:t xml:space="preserve">Esimerkki 2.2795</w:t>
      </w:r>
    </w:p>
    <w:p>
      <w:r>
        <w:t xml:space="preserve">[-20, -50]</w:t>
      </w:r>
    </w:p>
    <w:p>
      <w:r>
        <w:rPr>
          <w:b/>
        </w:rPr>
        <w:t xml:space="preserve">Tulos</w:t>
      </w:r>
    </w:p>
    <w:p>
      <w:r>
        <w:t xml:space="preserve">[-35.0]</w:t>
      </w:r>
    </w:p>
    <w:p>
      <w:r>
        <w:rPr>
          <w:b/>
        </w:rPr>
        <w:t xml:space="preserve">Esimerkki 2.2796</w:t>
      </w:r>
    </w:p>
    <w:p>
      <w:r>
        <w:t xml:space="preserve">[-68, -9, -91, -69, -63, -48, -52, -57, -56, -85, 75, -19]</w:t>
      </w:r>
    </w:p>
    <w:p>
      <w:r>
        <w:rPr>
          <w:b/>
        </w:rPr>
        <w:t xml:space="preserve">Tulos</w:t>
      </w:r>
    </w:p>
    <w:p>
      <w:r>
        <w:t xml:space="preserve">[-38.5, -50.0, -80.0, -66.0, -55.5, -50.0, -54.5, -56.5, -70.5, -5.0, 28.0]</w:t>
      </w:r>
    </w:p>
    <w:p>
      <w:r>
        <w:rPr>
          <w:b/>
        </w:rPr>
        <w:t xml:space="preserve">Esimerkki 2.2797</w:t>
      </w:r>
    </w:p>
    <w:p>
      <w:r>
        <w:t xml:space="preserve">[80, -77, -22, -14, 86, -26, 98, 92, 44, 22, 68]</w:t>
      </w:r>
    </w:p>
    <w:p>
      <w:r>
        <w:rPr>
          <w:b/>
        </w:rPr>
        <w:t xml:space="preserve">Tulos</w:t>
      </w:r>
    </w:p>
    <w:p>
      <w:r>
        <w:t xml:space="preserve">[1.5, -49.5, -18.0, 36.0, 30.0, 36.0, 95.0, 68.0, 33.0, 45.0]</w:t>
      </w:r>
    </w:p>
    <w:p>
      <w:r>
        <w:rPr>
          <w:b/>
        </w:rPr>
        <w:t xml:space="preserve">Esimerkki 2.2798</w:t>
      </w:r>
    </w:p>
    <w:p>
      <w:r>
        <w:t xml:space="preserve">[-11, -64, -34, -79, -83, 34, 72, 42, -92, 17, -15, -69, 75, -2]</w:t>
      </w:r>
    </w:p>
    <w:p>
      <w:r>
        <w:rPr>
          <w:b/>
        </w:rPr>
        <w:t xml:space="preserve">Tulos</w:t>
      </w:r>
    </w:p>
    <w:p>
      <w:r>
        <w:t xml:space="preserve">[-37.5, -49.0, -56.5, -81.0, -24.5, 53.0, 57.0, -25.0, -37.5, 1.0, -42.0, 3.0, 36.5]</w:t>
      </w:r>
    </w:p>
    <w:p>
      <w:r>
        <w:rPr>
          <w:b/>
        </w:rPr>
        <w:t xml:space="preserve">Esimerkki 2.2799</w:t>
      </w:r>
    </w:p>
    <w:p>
      <w:r>
        <w:t xml:space="preserve">[-83, -69, -51, 12, 67, 99, 74, 77, -6, -81, -13, -70, -34, -8, 25]</w:t>
      </w:r>
    </w:p>
    <w:p>
      <w:r>
        <w:rPr>
          <w:b/>
        </w:rPr>
        <w:t xml:space="preserve">Tulos</w:t>
      </w:r>
    </w:p>
    <w:p>
      <w:r>
        <w:t xml:space="preserve">[-76.0, -60.0, -19.5, 39.5, 83.0, 86.5, 75.5, 35.5, -43.5, -47.0, -41.5, -52.0, -21.0, 8.5]</w:t>
      </w:r>
    </w:p>
    <w:p>
      <w:r>
        <w:rPr>
          <w:b/>
        </w:rPr>
        <w:t xml:space="preserve">Esimerkki 2.2800</w:t>
      </w:r>
    </w:p>
    <w:p>
      <w:r>
        <w:t xml:space="preserve">[-57, -57, 24, -11, 12, -56, -52, 36, -37, 25, -71, -43, -11, 69, 7]</w:t>
      </w:r>
    </w:p>
    <w:p>
      <w:r>
        <w:rPr>
          <w:b/>
        </w:rPr>
        <w:t xml:space="preserve">Tulos</w:t>
      </w:r>
    </w:p>
    <w:p>
      <w:r>
        <w:t xml:space="preserve">[-57.0, -16.5, 6.5, 0.5, -22.0, -54.0, -8.0, -0.5, -6.0, -23.0, -57.0, -27.0, 29.0, 38.0]</w:t>
      </w:r>
    </w:p>
    <w:p>
      <w:r>
        <w:rPr>
          <w:b/>
        </w:rPr>
        <w:t xml:space="preserve">Esimerkki 2.2801</w:t>
      </w:r>
    </w:p>
    <w:p>
      <w:r>
        <w:t xml:space="preserve">[-43, -55, -95, -12, -81, 29]</w:t>
      </w:r>
    </w:p>
    <w:p>
      <w:r>
        <w:rPr>
          <w:b/>
        </w:rPr>
        <w:t xml:space="preserve">Tulos</w:t>
      </w:r>
    </w:p>
    <w:p>
      <w:r>
        <w:t xml:space="preserve">[-49.0, -75.0, -53.5, -46.5, -26.0]</w:t>
      </w:r>
    </w:p>
    <w:p>
      <w:r>
        <w:rPr>
          <w:b/>
        </w:rPr>
        <w:t xml:space="preserve">Esimerkki 2.2802</w:t>
      </w:r>
    </w:p>
    <w:p>
      <w:r>
        <w:t xml:space="preserve">[4, 49]</w:t>
      </w:r>
    </w:p>
    <w:p>
      <w:r>
        <w:rPr>
          <w:b/>
        </w:rPr>
        <w:t xml:space="preserve">Tulos</w:t>
      </w:r>
    </w:p>
    <w:p>
      <w:r>
        <w:t xml:space="preserve">[26.5]</w:t>
      </w:r>
    </w:p>
    <w:p>
      <w:r>
        <w:rPr>
          <w:b/>
        </w:rPr>
        <w:t xml:space="preserve">Esimerkki 2.2803</w:t>
      </w:r>
    </w:p>
    <w:p>
      <w:r>
        <w:t xml:space="preserve">[-90, -70, -13, 38, 34, -13, -36, -49, -20, 88]</w:t>
      </w:r>
    </w:p>
    <w:p>
      <w:r>
        <w:rPr>
          <w:b/>
        </w:rPr>
        <w:t xml:space="preserve">Tulos</w:t>
      </w:r>
    </w:p>
    <w:p>
      <w:r>
        <w:t xml:space="preserve">[-80.0, -41.5, 12.5, 36.0, 10.5, -24.5, -42.5, -34.5, 34.0]</w:t>
      </w:r>
    </w:p>
    <w:p>
      <w:r>
        <w:rPr>
          <w:b/>
        </w:rPr>
        <w:t xml:space="preserve">Esimerkki 2.2804</w:t>
      </w:r>
    </w:p>
    <w:p>
      <w:r>
        <w:t xml:space="preserve">[95, 50, 3, 13, -98, -67, 72, -96, 35, -2, 42, 74, -37, -25]</w:t>
      </w:r>
    </w:p>
    <w:p>
      <w:r>
        <w:rPr>
          <w:b/>
        </w:rPr>
        <w:t xml:space="preserve">Tulos</w:t>
      </w:r>
    </w:p>
    <w:p>
      <w:r>
        <w:t xml:space="preserve">[72.5, 26.5, 8.0, -42.5, -82.5, 2.5, -12.0, -30.5, 16.5, 20.0, 58.0, 18.5, -31.0]</w:t>
      </w:r>
    </w:p>
    <w:p>
      <w:r>
        <w:rPr>
          <w:b/>
        </w:rPr>
        <w:t xml:space="preserve">Esimerkki 2.2805</w:t>
      </w:r>
    </w:p>
    <w:p>
      <w:r>
        <w:t xml:space="preserve">[62, -19, 85, 4, 11]</w:t>
      </w:r>
    </w:p>
    <w:p>
      <w:r>
        <w:rPr>
          <w:b/>
        </w:rPr>
        <w:t xml:space="preserve">Tulos</w:t>
      </w:r>
    </w:p>
    <w:p>
      <w:r>
        <w:t xml:space="preserve">[21.5, 33.0, 44.5, 7.5]</w:t>
      </w:r>
    </w:p>
    <w:p>
      <w:r>
        <w:rPr>
          <w:b/>
        </w:rPr>
        <w:t xml:space="preserve">Esimerkki 2.2806</w:t>
      </w:r>
    </w:p>
    <w:p>
      <w:r>
        <w:t xml:space="preserve">[57, 17, -48, 99, -71, -59]</w:t>
      </w:r>
    </w:p>
    <w:p>
      <w:r>
        <w:rPr>
          <w:b/>
        </w:rPr>
        <w:t xml:space="preserve">Tulos</w:t>
      </w:r>
    </w:p>
    <w:p>
      <w:r>
        <w:t xml:space="preserve">[37.0, -15.5, 25.5, 14.0, -65.0]</w:t>
      </w:r>
    </w:p>
    <w:p>
      <w:r>
        <w:rPr>
          <w:b/>
        </w:rPr>
        <w:t xml:space="preserve">Esimerkki 2.2807</w:t>
      </w:r>
    </w:p>
    <w:p>
      <w:r>
        <w:t xml:space="preserve">[-98, -8, 2, 50, 96, 2, -21, 19, -77, 87, 67, 56, 60, -85]</w:t>
      </w:r>
    </w:p>
    <w:p>
      <w:r>
        <w:rPr>
          <w:b/>
        </w:rPr>
        <w:t xml:space="preserve">Tulos</w:t>
      </w:r>
    </w:p>
    <w:p>
      <w:r>
        <w:t xml:space="preserve">[-53.0, -3.0, 26.0, 73.0, 49.0, -9.5, -1.0, -29.0, 5.0, 77.0, 61.5, 58.0, -12.5]</w:t>
      </w:r>
    </w:p>
    <w:p>
      <w:r>
        <w:rPr>
          <w:b/>
        </w:rPr>
        <w:t xml:space="preserve">Esimerkki 2.2808</w:t>
      </w:r>
    </w:p>
    <w:p>
      <w:r>
        <w:t xml:space="preserve">[-75, 17, -17, 23, -50, -62, 80, -42, -60, 7, 30, -72]</w:t>
      </w:r>
    </w:p>
    <w:p>
      <w:r>
        <w:rPr>
          <w:b/>
        </w:rPr>
        <w:t xml:space="preserve">Tulos</w:t>
      </w:r>
    </w:p>
    <w:p>
      <w:r>
        <w:t xml:space="preserve">[-29.0, 0.0, 3.0, -13.5, -56.0, 9.0, 19.0, -51.0, -26.5, 18.5, -21.0]</w:t>
      </w:r>
    </w:p>
    <w:p>
      <w:r>
        <w:rPr>
          <w:b/>
        </w:rPr>
        <w:t xml:space="preserve">Esimerkki 2.2809</w:t>
      </w:r>
    </w:p>
    <w:p>
      <w:r>
        <w:t xml:space="preserve">[-51, -20, 30, -13, -93, 10, 74, -52, 94, 61, -8, -29, 46, -19, 40]</w:t>
      </w:r>
    </w:p>
    <w:p>
      <w:r>
        <w:rPr>
          <w:b/>
        </w:rPr>
        <w:t xml:space="preserve">Tulos</w:t>
      </w:r>
    </w:p>
    <w:p>
      <w:r>
        <w:t xml:space="preserve">[-35.5, 5.0, 8.5, -53.0, -41.5, 42.0, 11.0, 21.0, 77.5, 26.5, -18.5, 8.5, 13.5, 10.5]</w:t>
      </w:r>
    </w:p>
    <w:p>
      <w:r>
        <w:rPr>
          <w:b/>
        </w:rPr>
        <w:t xml:space="preserve">Esimerkki 2.2810</w:t>
      </w:r>
    </w:p>
    <w:p>
      <w:r>
        <w:t xml:space="preserve">[-56, 71, 54, -28, 75, -89, -82, 39, -12, 81, 37, 35, 39, 66, 60]</w:t>
      </w:r>
    </w:p>
    <w:p>
      <w:r>
        <w:rPr>
          <w:b/>
        </w:rPr>
        <w:t xml:space="preserve">Tulos</w:t>
      </w:r>
    </w:p>
    <w:p>
      <w:r>
        <w:t xml:space="preserve">[7.5, 62.5, 13.0, 23.5, -7.0, -85.5, -21.5, 13.5, 34.5, 59.0, 36.0, 37.0, 52.5, 63.0]</w:t>
      </w:r>
    </w:p>
    <w:p>
      <w:r>
        <w:rPr>
          <w:b/>
        </w:rPr>
        <w:t xml:space="preserve">Esimerkki 2.2811</w:t>
      </w:r>
    </w:p>
    <w:p>
      <w:r>
        <w:t xml:space="preserve">[-77, 59, -1, 64, -41, -83, 36, -46, -87, -77, 19, 60, 18, -15, 62]</w:t>
      </w:r>
    </w:p>
    <w:p>
      <w:r>
        <w:rPr>
          <w:b/>
        </w:rPr>
        <w:t xml:space="preserve">Tulos</w:t>
      </w:r>
    </w:p>
    <w:p>
      <w:r>
        <w:t xml:space="preserve">[-9.0, 29.0, 31.5, 11.5, -62.0, -23.5, -5.0, -66.5, -82.0, -29.0, 39.5, 39.0, 1.5, 23.5]</w:t>
      </w:r>
    </w:p>
    <w:p>
      <w:r>
        <w:rPr>
          <w:b/>
        </w:rPr>
        <w:t xml:space="preserve">Esimerkki 2.2812</w:t>
      </w:r>
    </w:p>
    <w:p>
      <w:r>
        <w:t xml:space="preserve">[-23, -68, 35, 33, -14, -73, 95, -30, 33, -65, -56, 53, -13, 86, -44]</w:t>
      </w:r>
    </w:p>
    <w:p>
      <w:r>
        <w:rPr>
          <w:b/>
        </w:rPr>
        <w:t xml:space="preserve">Tulos</w:t>
      </w:r>
    </w:p>
    <w:p>
      <w:r>
        <w:t xml:space="preserve">[-45.5, -16.5, 34.0, 9.5, -43.5, 11.0, 32.5, 1.5, -16.0, -60.5, -1.5, 20.0, 36.5, 21.0]</w:t>
      </w:r>
    </w:p>
    <w:p>
      <w:r>
        <w:rPr>
          <w:b/>
        </w:rPr>
        <w:t xml:space="preserve">Esimerkki 2.2813</w:t>
      </w:r>
    </w:p>
    <w:p>
      <w:r>
        <w:t xml:space="preserve">[92, 36, -22, 7, -1, 0, 6, 1]</w:t>
      </w:r>
    </w:p>
    <w:p>
      <w:r>
        <w:rPr>
          <w:b/>
        </w:rPr>
        <w:t xml:space="preserve">Tulos</w:t>
      </w:r>
    </w:p>
    <w:p>
      <w:r>
        <w:t xml:space="preserve">[64.0, 7.0, -7.5, 3.0, -0.5, 3.0, 3.5]</w:t>
      </w:r>
    </w:p>
    <w:p>
      <w:r>
        <w:rPr>
          <w:b/>
        </w:rPr>
        <w:t xml:space="preserve">Esimerkki 2.2814</w:t>
      </w:r>
    </w:p>
    <w:p>
      <w:r>
        <w:t xml:space="preserve">[-57, -37, -11, -10, -77, 56, -4, -97, -52, -87, 92, -86, 83, -46, 72]</w:t>
      </w:r>
    </w:p>
    <w:p>
      <w:r>
        <w:rPr>
          <w:b/>
        </w:rPr>
        <w:t xml:space="preserve">Tulos</w:t>
      </w:r>
    </w:p>
    <w:p>
      <w:r>
        <w:t xml:space="preserve">[-47.0, -24.0, -10.5, -43.5, -10.5, 26.0, -50.5, -74.5, -69.5, 2.5, 3.0, -1.5, 18.5, 13.0]</w:t>
      </w:r>
    </w:p>
    <w:p>
      <w:r>
        <w:rPr>
          <w:b/>
        </w:rPr>
        <w:t xml:space="preserve">Esimerkki 2.2815</w:t>
      </w:r>
    </w:p>
    <w:p>
      <w:r>
        <w:t xml:space="preserve">[12, 86, -10, 78, -66, 26, -68]</w:t>
      </w:r>
    </w:p>
    <w:p>
      <w:r>
        <w:rPr>
          <w:b/>
        </w:rPr>
        <w:t xml:space="preserve">Tulos</w:t>
      </w:r>
    </w:p>
    <w:p>
      <w:r>
        <w:t xml:space="preserve">[49.0, 38.0, 34.0, 6.0, -20.0, -21.0]</w:t>
      </w:r>
    </w:p>
    <w:p>
      <w:r>
        <w:rPr>
          <w:b/>
        </w:rPr>
        <w:t xml:space="preserve">Esimerkki 2.2816</w:t>
      </w:r>
    </w:p>
    <w:p>
      <w:r>
        <w:t xml:space="preserve">[65, 91, 85, 32, 17, 49]</w:t>
      </w:r>
    </w:p>
    <w:p>
      <w:r>
        <w:rPr>
          <w:b/>
        </w:rPr>
        <w:t xml:space="preserve">Tulos</w:t>
      </w:r>
    </w:p>
    <w:p>
      <w:r>
        <w:t xml:space="preserve">[78.0, 88.0, 58.5, 24.5, 33.0]</w:t>
      </w:r>
    </w:p>
    <w:p>
      <w:r>
        <w:rPr>
          <w:b/>
        </w:rPr>
        <w:t xml:space="preserve">Esimerkki 2.2817</w:t>
      </w:r>
    </w:p>
    <w:p>
      <w:r>
        <w:t xml:space="preserve">[-23, 15, -85, 22, -10, -60, -16]</w:t>
      </w:r>
    </w:p>
    <w:p>
      <w:r>
        <w:rPr>
          <w:b/>
        </w:rPr>
        <w:t xml:space="preserve">Tulos</w:t>
      </w:r>
    </w:p>
    <w:p>
      <w:r>
        <w:t xml:space="preserve">[-4.0, -35.0, -31.5, 6.0, -35.0, -38.0]</w:t>
      </w:r>
    </w:p>
    <w:p>
      <w:r>
        <w:rPr>
          <w:b/>
        </w:rPr>
        <w:t xml:space="preserve">Esimerkki 2.2818</w:t>
      </w:r>
    </w:p>
    <w:p>
      <w:r>
        <w:t xml:space="preserve">[49, -83, 20, 0, 2, 77, 18, -22, 3, 41, -75, -83, 25, -66, -99]</w:t>
      </w:r>
    </w:p>
    <w:p>
      <w:r>
        <w:rPr>
          <w:b/>
        </w:rPr>
        <w:t xml:space="preserve">Tulos</w:t>
      </w:r>
    </w:p>
    <w:p>
      <w:r>
        <w:t xml:space="preserve">[-17.0, -31.5, 10.0, 1.0, 39.5, 47.5, -2.0, -9.5, 22.0, -17.0, -79.0, -29.0, -20.5, -82.5]</w:t>
      </w:r>
    </w:p>
    <w:p>
      <w:r>
        <w:rPr>
          <w:b/>
        </w:rPr>
        <w:t xml:space="preserve">Esimerkki 2.2819</w:t>
      </w:r>
    </w:p>
    <w:p>
      <w:r>
        <w:t xml:space="preserve">[32, -62, -68, -75, -34, -42, -57]</w:t>
      </w:r>
    </w:p>
    <w:p>
      <w:r>
        <w:rPr>
          <w:b/>
        </w:rPr>
        <w:t xml:space="preserve">Tulos</w:t>
      </w:r>
    </w:p>
    <w:p>
      <w:r>
        <w:t xml:space="preserve">[-15.0, -65.0, -71.5, -54.5, -38.0, -49.5]</w:t>
      </w:r>
    </w:p>
    <w:p>
      <w:r>
        <w:rPr>
          <w:b/>
        </w:rPr>
        <w:t xml:space="preserve">Esimerkki 2.2820</w:t>
      </w:r>
    </w:p>
    <w:p>
      <w:r>
        <w:t xml:space="preserve">[8, -17, -14, -51, 12, 58, -36, 9, 12, 65, 17, 66]</w:t>
      </w:r>
    </w:p>
    <w:p>
      <w:r>
        <w:rPr>
          <w:b/>
        </w:rPr>
        <w:t xml:space="preserve">Tulos</w:t>
      </w:r>
    </w:p>
    <w:p>
      <w:r>
        <w:t xml:space="preserve">[-4.5, -15.5, -32.5, -19.5, 35.0, 11.0, -13.5, 10.5, 38.5, 41.0, 41.5]</w:t>
      </w:r>
    </w:p>
    <w:p>
      <w:r>
        <w:rPr>
          <w:b/>
        </w:rPr>
        <w:t xml:space="preserve">Esimerkki 2.2821</w:t>
      </w:r>
    </w:p>
    <w:p>
      <w:r>
        <w:t xml:space="preserve">[-91, -10, -8, 37, -46, -87, -76, 16, -79, 63, -13, -79, 41, 56]</w:t>
      </w:r>
    </w:p>
    <w:p>
      <w:r>
        <w:rPr>
          <w:b/>
        </w:rPr>
        <w:t xml:space="preserve">Tulos</w:t>
      </w:r>
    </w:p>
    <w:p>
      <w:r>
        <w:t xml:space="preserve">[-50.5, -9.0, 14.5, -4.5, -66.5, -81.5, -30.0, -31.5, -8.0, 25.0, -46.0, -19.0, 48.5]</w:t>
      </w:r>
    </w:p>
    <w:p>
      <w:r>
        <w:rPr>
          <w:b/>
        </w:rPr>
        <w:t xml:space="preserve">Esimerkki 2.2822</w:t>
      </w:r>
    </w:p>
    <w:p>
      <w:r>
        <w:t xml:space="preserve">[-19, -37, -50, 35, -26, 42]</w:t>
      </w:r>
    </w:p>
    <w:p>
      <w:r>
        <w:rPr>
          <w:b/>
        </w:rPr>
        <w:t xml:space="preserve">Tulos</w:t>
      </w:r>
    </w:p>
    <w:p>
      <w:r>
        <w:t xml:space="preserve">[-28.0, -43.5, -7.5, 4.5, 8.0]</w:t>
      </w:r>
    </w:p>
    <w:p>
      <w:r>
        <w:rPr>
          <w:b/>
        </w:rPr>
        <w:t xml:space="preserve">Esimerkki 2.2823</w:t>
      </w:r>
    </w:p>
    <w:p>
      <w:r>
        <w:t xml:space="preserve">[-60, -12, -94, 67, 65, -54, 11, -39, -100, -12, 13, -63, -33, 54, 51]</w:t>
      </w:r>
    </w:p>
    <w:p>
      <w:r>
        <w:rPr>
          <w:b/>
        </w:rPr>
        <w:t xml:space="preserve">Tulos</w:t>
      </w:r>
    </w:p>
    <w:p>
      <w:r>
        <w:t xml:space="preserve">[-36.0, -53.0, -13.5, 66.0, 5.5, -21.5, -14.0, -69.5, -56.0, 0.5, -25.0, -48.0, 10.5, 52.5]</w:t>
      </w:r>
    </w:p>
    <w:p>
      <w:r>
        <w:rPr>
          <w:b/>
        </w:rPr>
        <w:t xml:space="preserve">Esimerkki 2.2824</w:t>
      </w:r>
    </w:p>
    <w:p>
      <w:r>
        <w:t xml:space="preserve">[55, -35, -38, 35, -55, -10, 10]</w:t>
      </w:r>
    </w:p>
    <w:p>
      <w:r>
        <w:rPr>
          <w:b/>
        </w:rPr>
        <w:t xml:space="preserve">Tulos</w:t>
      </w:r>
    </w:p>
    <w:p>
      <w:r>
        <w:t xml:space="preserve">[10.0, -36.5, -1.5, -10.0, -32.5, 0.0]</w:t>
      </w:r>
    </w:p>
    <w:p>
      <w:r>
        <w:rPr>
          <w:b/>
        </w:rPr>
        <w:t xml:space="preserve">Esimerkki 2.2825</w:t>
      </w:r>
    </w:p>
    <w:p>
      <w:r>
        <w:t xml:space="preserve">[94, 48, 38, -96, 4, 29, 41, 17, 99, 10, 57, -14, -100]</w:t>
      </w:r>
    </w:p>
    <w:p>
      <w:r>
        <w:rPr>
          <w:b/>
        </w:rPr>
        <w:t xml:space="preserve">Tulos</w:t>
      </w:r>
    </w:p>
    <w:p>
      <w:r>
        <w:t xml:space="preserve">[71.0, 43.0, -29.0, -46.0, 16.5, 35.0, 29.0, 58.0, 54.5, 33.5, 21.5, -57.0]</w:t>
      </w:r>
    </w:p>
    <w:p>
      <w:r>
        <w:rPr>
          <w:b/>
        </w:rPr>
        <w:t xml:space="preserve">Esimerkki 2.2826</w:t>
      </w:r>
    </w:p>
    <w:p>
      <w:r>
        <w:t xml:space="preserve">[-22, 38, -12, 23, 30]</w:t>
      </w:r>
    </w:p>
    <w:p>
      <w:r>
        <w:rPr>
          <w:b/>
        </w:rPr>
        <w:t xml:space="preserve">Tulos</w:t>
      </w:r>
    </w:p>
    <w:p>
      <w:r>
        <w:t xml:space="preserve">[8.0, 13.0, 5.5, 26.5]</w:t>
      </w:r>
    </w:p>
    <w:p>
      <w:r>
        <w:rPr>
          <w:b/>
        </w:rPr>
        <w:t xml:space="preserve">Esimerkki 2.2827</w:t>
      </w:r>
    </w:p>
    <w:p>
      <w:r>
        <w:t xml:space="preserve">[-30, -98, 29, 97, 36, 33, 32, -9, -97, 71]</w:t>
      </w:r>
    </w:p>
    <w:p>
      <w:r>
        <w:rPr>
          <w:b/>
        </w:rPr>
        <w:t xml:space="preserve">Tulos</w:t>
      </w:r>
    </w:p>
    <w:p>
      <w:r>
        <w:t xml:space="preserve">[-64.0, -34.5, 63.0, 66.5, 34.5, 32.5, 11.5, -53.0, -13.0]</w:t>
      </w:r>
    </w:p>
    <w:p>
      <w:r>
        <w:rPr>
          <w:b/>
        </w:rPr>
        <w:t xml:space="preserve">Esimerkki 2.2828</w:t>
      </w:r>
    </w:p>
    <w:p>
      <w:r>
        <w:t xml:space="preserve">[3, 92, -40, 77, 67, 71, 80]</w:t>
      </w:r>
    </w:p>
    <w:p>
      <w:r>
        <w:rPr>
          <w:b/>
        </w:rPr>
        <w:t xml:space="preserve">Tulos</w:t>
      </w:r>
    </w:p>
    <w:p>
      <w:r>
        <w:t xml:space="preserve">[47.5, 26.0, 18.5, 72.0, 69.0, 75.5]</w:t>
      </w:r>
    </w:p>
    <w:p>
      <w:r>
        <w:rPr>
          <w:b/>
        </w:rPr>
        <w:t xml:space="preserve">Esimerkki 2.2829</w:t>
      </w:r>
    </w:p>
    <w:p>
      <w:r>
        <w:t xml:space="preserve">[-54, -14, 3, 97, 84, -79, 81, 61, -74, -28, 30, 34]</w:t>
      </w:r>
    </w:p>
    <w:p>
      <w:r>
        <w:rPr>
          <w:b/>
        </w:rPr>
        <w:t xml:space="preserve">Tulos</w:t>
      </w:r>
    </w:p>
    <w:p>
      <w:r>
        <w:t xml:space="preserve">[-34.0, -5.5, 50.0, 90.5, 2.5, 1.0, 71.0, -6.5, -51.0, 1.0, 32.0]</w:t>
      </w:r>
    </w:p>
    <w:p>
      <w:r>
        <w:rPr>
          <w:b/>
        </w:rPr>
        <w:t xml:space="preserve">Esimerkki 2.2830</w:t>
      </w:r>
    </w:p>
    <w:p>
      <w:r>
        <w:t xml:space="preserve">[-17, 7]</w:t>
      </w:r>
    </w:p>
    <w:p>
      <w:r>
        <w:rPr>
          <w:b/>
        </w:rPr>
        <w:t xml:space="preserve">Tulos</w:t>
      </w:r>
    </w:p>
    <w:p>
      <w:r>
        <w:t xml:space="preserve">[-5.0]</w:t>
      </w:r>
    </w:p>
    <w:p>
      <w:r>
        <w:rPr>
          <w:b/>
        </w:rPr>
        <w:t xml:space="preserve">Esimerkki 2.2831</w:t>
      </w:r>
    </w:p>
    <w:p>
      <w:r>
        <w:t xml:space="preserve">[77, -69, -47, 13, 70, 22, 70, 22, -29, 80, 83]</w:t>
      </w:r>
    </w:p>
    <w:p>
      <w:r>
        <w:rPr>
          <w:b/>
        </w:rPr>
        <w:t xml:space="preserve">Tulos</w:t>
      </w:r>
    </w:p>
    <w:p>
      <w:r>
        <w:t xml:space="preserve">[4.0, -58.0, -17.0, 41.5, 46.0, 46.0, 46.0, -3.5, 25.5, 81.5]</w:t>
      </w:r>
    </w:p>
    <w:p>
      <w:r>
        <w:rPr>
          <w:b/>
        </w:rPr>
        <w:t xml:space="preserve">Esimerkki 2.2832</w:t>
      </w:r>
    </w:p>
    <w:p>
      <w:r>
        <w:t xml:space="preserve">[81, 78, -97, -79, -48, 84, -49]</w:t>
      </w:r>
    </w:p>
    <w:p>
      <w:r>
        <w:rPr>
          <w:b/>
        </w:rPr>
        <w:t xml:space="preserve">Tulos</w:t>
      </w:r>
    </w:p>
    <w:p>
      <w:r>
        <w:t xml:space="preserve">[79.5, -9.5, -88.0, -63.5, 18.0, 17.5]</w:t>
      </w:r>
    </w:p>
    <w:p>
      <w:r>
        <w:rPr>
          <w:b/>
        </w:rPr>
        <w:t xml:space="preserve">Esimerkki 2.2833</w:t>
      </w:r>
    </w:p>
    <w:p>
      <w:r>
        <w:t xml:space="preserve">[-54, -76, 11, -39, 89, -69, 3, 83]</w:t>
      </w:r>
    </w:p>
    <w:p>
      <w:r>
        <w:rPr>
          <w:b/>
        </w:rPr>
        <w:t xml:space="preserve">Tulos</w:t>
      </w:r>
    </w:p>
    <w:p>
      <w:r>
        <w:t xml:space="preserve">[-65.0, -32.5, -14.0, 25.0, 10.0, -33.0, 43.0]</w:t>
      </w:r>
    </w:p>
    <w:p>
      <w:r>
        <w:rPr>
          <w:b/>
        </w:rPr>
        <w:t xml:space="preserve">Esimerkki 2.2834</w:t>
      </w:r>
    </w:p>
    <w:p>
      <w:r>
        <w:t xml:space="preserve">[0, -10, -44, 15, -86, -74]</w:t>
      </w:r>
    </w:p>
    <w:p>
      <w:r>
        <w:rPr>
          <w:b/>
        </w:rPr>
        <w:t xml:space="preserve">Tulos</w:t>
      </w:r>
    </w:p>
    <w:p>
      <w:r>
        <w:t xml:space="preserve">[-5.0, -27.0, -14.5, -35.5, -80.0]</w:t>
      </w:r>
    </w:p>
    <w:p>
      <w:r>
        <w:rPr>
          <w:b/>
        </w:rPr>
        <w:t xml:space="preserve">Esimerkki 2.2835</w:t>
      </w:r>
    </w:p>
    <w:p>
      <w:r>
        <w:t xml:space="preserve">[57, 56, 33, 44, 56, -83, -8, -45, -24, 0, 62]</w:t>
      </w:r>
    </w:p>
    <w:p>
      <w:r>
        <w:rPr>
          <w:b/>
        </w:rPr>
        <w:t xml:space="preserve">Tulos</w:t>
      </w:r>
    </w:p>
    <w:p>
      <w:r>
        <w:t xml:space="preserve">[56.5, 44.5, 38.5, 50.0, -13.5, -45.5, -26.5, -34.5, -12.0, 31.0]</w:t>
      </w:r>
    </w:p>
    <w:p>
      <w:r>
        <w:rPr>
          <w:b/>
        </w:rPr>
        <w:t xml:space="preserve">Esimerkki 2.2836</w:t>
      </w:r>
    </w:p>
    <w:p>
      <w:r>
        <w:t xml:space="preserve">[-63, 4, 4, 49, -83, 99, 85, -18, 11, 83, 73]</w:t>
      </w:r>
    </w:p>
    <w:p>
      <w:r>
        <w:rPr>
          <w:b/>
        </w:rPr>
        <w:t xml:space="preserve">Tulos</w:t>
      </w:r>
    </w:p>
    <w:p>
      <w:r>
        <w:t xml:space="preserve">[-29.5, 4.0, 26.5, -17.0, 8.0, 92.0, 33.5, -3.5, 47.0, 78.0]</w:t>
      </w:r>
    </w:p>
    <w:p>
      <w:r>
        <w:rPr>
          <w:b/>
        </w:rPr>
        <w:t xml:space="preserve">Esimerkki 2.2837</w:t>
      </w:r>
    </w:p>
    <w:p>
      <w:r>
        <w:t xml:space="preserve">[-51, -38]</w:t>
      </w:r>
    </w:p>
    <w:p>
      <w:r>
        <w:rPr>
          <w:b/>
        </w:rPr>
        <w:t xml:space="preserve">Tulos</w:t>
      </w:r>
    </w:p>
    <w:p>
      <w:r>
        <w:t xml:space="preserve">[-44.5]</w:t>
      </w:r>
    </w:p>
    <w:p>
      <w:r>
        <w:rPr>
          <w:b/>
        </w:rPr>
        <w:t xml:space="preserve">Esimerkki 2.2838</w:t>
      </w:r>
    </w:p>
    <w:p>
      <w:r>
        <w:t xml:space="preserve">[20, 53, -20, -64, -92, -10, -56, 34, -4, 89, 80, 17, 5, 66]</w:t>
      </w:r>
    </w:p>
    <w:p>
      <w:r>
        <w:rPr>
          <w:b/>
        </w:rPr>
        <w:t xml:space="preserve">Tulos</w:t>
      </w:r>
    </w:p>
    <w:p>
      <w:r>
        <w:t xml:space="preserve">[36.5, 16.5, -42.0, -78.0, -51.0, -33.0, -11.0, 15.0, 42.5, 84.5, 48.5, 11.0, 35.5]</w:t>
      </w:r>
    </w:p>
    <w:p>
      <w:r>
        <w:rPr>
          <w:b/>
        </w:rPr>
        <w:t xml:space="preserve">Esimerkki 2.2839</w:t>
      </w:r>
    </w:p>
    <w:p>
      <w:r>
        <w:t xml:space="preserve">[-43, 36, 40, -45, -75, 40, 65]</w:t>
      </w:r>
    </w:p>
    <w:p>
      <w:r>
        <w:rPr>
          <w:b/>
        </w:rPr>
        <w:t xml:space="preserve">Tulos</w:t>
      </w:r>
    </w:p>
    <w:p>
      <w:r>
        <w:t xml:space="preserve">[-3.5, 38.0, -2.5, -60.0, -17.5, 52.5]</w:t>
      </w:r>
    </w:p>
    <w:p>
      <w:r>
        <w:rPr>
          <w:b/>
        </w:rPr>
        <w:t xml:space="preserve">Esimerkki 2.2840</w:t>
      </w:r>
    </w:p>
    <w:p>
      <w:r>
        <w:t xml:space="preserve">[16, 35, 54, -67, 0, -98, 43, -5, 30]</w:t>
      </w:r>
    </w:p>
    <w:p>
      <w:r>
        <w:rPr>
          <w:b/>
        </w:rPr>
        <w:t xml:space="preserve">Tulos</w:t>
      </w:r>
    </w:p>
    <w:p>
      <w:r>
        <w:t xml:space="preserve">[25.5, 44.5, -6.5, -33.5, -49.0, -27.5, 19.0, 12.5]</w:t>
      </w:r>
    </w:p>
    <w:p>
      <w:r>
        <w:rPr>
          <w:b/>
        </w:rPr>
        <w:t xml:space="preserve">Esimerkki 2.2841</w:t>
      </w:r>
    </w:p>
    <w:p>
      <w:r>
        <w:t xml:space="preserve">[-52, 11, -81, 50, -11, 21, -87, -70, 72, 17, -7, -93]</w:t>
      </w:r>
    </w:p>
    <w:p>
      <w:r>
        <w:rPr>
          <w:b/>
        </w:rPr>
        <w:t xml:space="preserve">Tulos</w:t>
      </w:r>
    </w:p>
    <w:p>
      <w:r>
        <w:t xml:space="preserve">[-20.5, -35.0, -15.5, 19.5, 5.0, -33.0, -78.5, 1.0, 44.5, 5.0, -50.0]</w:t>
      </w:r>
    </w:p>
    <w:p>
      <w:r>
        <w:rPr>
          <w:b/>
        </w:rPr>
        <w:t xml:space="preserve">Esimerkki 2.2842</w:t>
      </w:r>
    </w:p>
    <w:p>
      <w:r>
        <w:t xml:space="preserve">[-47, 4, -38, 84]</w:t>
      </w:r>
    </w:p>
    <w:p>
      <w:r>
        <w:rPr>
          <w:b/>
        </w:rPr>
        <w:t xml:space="preserve">Tulos</w:t>
      </w:r>
    </w:p>
    <w:p>
      <w:r>
        <w:t xml:space="preserve">[-21.5, -17.0, 23.0]</w:t>
      </w:r>
    </w:p>
    <w:p>
      <w:r>
        <w:rPr>
          <w:b/>
        </w:rPr>
        <w:t xml:space="preserve">Esimerkki 2.2843</w:t>
      </w:r>
    </w:p>
    <w:p>
      <w:r>
        <w:t xml:space="preserve">[-57, 11, 3, 95, -79]</w:t>
      </w:r>
    </w:p>
    <w:p>
      <w:r>
        <w:rPr>
          <w:b/>
        </w:rPr>
        <w:t xml:space="preserve">Tulos</w:t>
      </w:r>
    </w:p>
    <w:p>
      <w:r>
        <w:t xml:space="preserve">[-23.0, 7.0, 49.0, 8.0]</w:t>
      </w:r>
    </w:p>
    <w:p>
      <w:r>
        <w:rPr>
          <w:b/>
        </w:rPr>
        <w:t xml:space="preserve">Esimerkki 2.2844</w:t>
      </w:r>
    </w:p>
    <w:p>
      <w:r>
        <w:t xml:space="preserve">[97, -88, -60, -11, -44, -16, 24, -8, -65, -39, 35, 12, 50, 92, 64]</w:t>
      </w:r>
    </w:p>
    <w:p>
      <w:r>
        <w:rPr>
          <w:b/>
        </w:rPr>
        <w:t xml:space="preserve">Tulos</w:t>
      </w:r>
    </w:p>
    <w:p>
      <w:r>
        <w:t xml:space="preserve">[4.5, -74.0, -35.5, -27.5, -30.0, 4.0, 8.0, -36.5, -52.0, -2.0, 23.5, 31.0, 71.0, 78.0]</w:t>
      </w:r>
    </w:p>
    <w:p>
      <w:r>
        <w:rPr>
          <w:b/>
        </w:rPr>
        <w:t xml:space="preserve">Esimerkki 2.2845</w:t>
      </w:r>
    </w:p>
    <w:p>
      <w:r>
        <w:t xml:space="preserve">[-14, -5, 5, 90]</w:t>
      </w:r>
    </w:p>
    <w:p>
      <w:r>
        <w:rPr>
          <w:b/>
        </w:rPr>
        <w:t xml:space="preserve">Tulos</w:t>
      </w:r>
    </w:p>
    <w:p>
      <w:r>
        <w:t xml:space="preserve">[-9.5, 0.0, 47.5]</w:t>
      </w:r>
    </w:p>
    <w:p>
      <w:r>
        <w:rPr>
          <w:b/>
        </w:rPr>
        <w:t xml:space="preserve">Esimerkki 2.2846</w:t>
      </w:r>
    </w:p>
    <w:p>
      <w:r>
        <w:t xml:space="preserve">[29, 59, -37, -36, 79, 79, 88, -16, -23]</w:t>
      </w:r>
    </w:p>
    <w:p>
      <w:r>
        <w:rPr>
          <w:b/>
        </w:rPr>
        <w:t xml:space="preserve">Tulos</w:t>
      </w:r>
    </w:p>
    <w:p>
      <w:r>
        <w:t xml:space="preserve">[44.0, 11.0, -36.5, 21.5, 79.0, 83.5, 36.0, -19.5]</w:t>
      </w:r>
    </w:p>
    <w:p>
      <w:r>
        <w:rPr>
          <w:b/>
        </w:rPr>
        <w:t xml:space="preserve">Esimerkki 2.2847</w:t>
      </w:r>
    </w:p>
    <w:p>
      <w:r>
        <w:t xml:space="preserve">[-47, 60, 21, 47, 63, 68, -83, -46, -59, 32, 94, 73, 0, 5, 77]</w:t>
      </w:r>
    </w:p>
    <w:p>
      <w:r>
        <w:rPr>
          <w:b/>
        </w:rPr>
        <w:t xml:space="preserve">Tulos</w:t>
      </w:r>
    </w:p>
    <w:p>
      <w:r>
        <w:t xml:space="preserve">[6.5, 40.5, 34.0, 55.0, 65.5, -7.5, -64.5, -52.5, -13.5, 63.0, 83.5, 36.5, 2.5, 41.0]</w:t>
      </w:r>
    </w:p>
    <w:p>
      <w:r>
        <w:rPr>
          <w:b/>
        </w:rPr>
        <w:t xml:space="preserve">Esimerkki 2.2848</w:t>
      </w:r>
    </w:p>
    <w:p>
      <w:r>
        <w:t xml:space="preserve">[-100, -100, -39, 13, 24, -2, 77, 37, -20, -38, 18, 55]</w:t>
      </w:r>
    </w:p>
    <w:p>
      <w:r>
        <w:rPr>
          <w:b/>
        </w:rPr>
        <w:t xml:space="preserve">Tulos</w:t>
      </w:r>
    </w:p>
    <w:p>
      <w:r>
        <w:t xml:space="preserve">[-100.0, -69.5, -13.0, 18.5, 11.0, 37.5, 57.0, 8.5, -29.0, -10.0, 36.5]</w:t>
      </w:r>
    </w:p>
    <w:p>
      <w:r>
        <w:rPr>
          <w:b/>
        </w:rPr>
        <w:t xml:space="preserve">Esimerkki 2.2849</w:t>
      </w:r>
    </w:p>
    <w:p>
      <w:r>
        <w:t xml:space="preserve">[-81, -8, -77, 55, -7, 23, 34, 30, -80, -47, -71, -37, -36, -65]</w:t>
      </w:r>
    </w:p>
    <w:p>
      <w:r>
        <w:rPr>
          <w:b/>
        </w:rPr>
        <w:t xml:space="preserve">Tulos</w:t>
      </w:r>
    </w:p>
    <w:p>
      <w:r>
        <w:t xml:space="preserve">[-44.5, -42.5, -11.0, 24.0, 8.0, 28.5, 32.0, -25.0, -63.5, -59.0, -54.0, -36.5, -50.5]</w:t>
      </w:r>
    </w:p>
    <w:p>
      <w:r>
        <w:rPr>
          <w:b/>
        </w:rPr>
        <w:t xml:space="preserve">Esimerkki 2.2850</w:t>
      </w:r>
    </w:p>
    <w:p>
      <w:r>
        <w:t xml:space="preserve">[36, -11, 53, -4, 26, -25, 45, -41]</w:t>
      </w:r>
    </w:p>
    <w:p>
      <w:r>
        <w:rPr>
          <w:b/>
        </w:rPr>
        <w:t xml:space="preserve">Tulos</w:t>
      </w:r>
    </w:p>
    <w:p>
      <w:r>
        <w:t xml:space="preserve">[12.5, 21.0, 24.5, 11.0, 0.5, 10.0, 2.0]</w:t>
      </w:r>
    </w:p>
    <w:p>
      <w:r>
        <w:rPr>
          <w:b/>
        </w:rPr>
        <w:t xml:space="preserve">Esimerkki 2.2851</w:t>
      </w:r>
    </w:p>
    <w:p>
      <w:r>
        <w:t xml:space="preserve">[-67, 48, -32, -21]</w:t>
      </w:r>
    </w:p>
    <w:p>
      <w:r>
        <w:rPr>
          <w:b/>
        </w:rPr>
        <w:t xml:space="preserve">Tulos</w:t>
      </w:r>
    </w:p>
    <w:p>
      <w:r>
        <w:t xml:space="preserve">[-9.5, 8.0, -26.5]</w:t>
      </w:r>
    </w:p>
    <w:p>
      <w:r>
        <w:rPr>
          <w:b/>
        </w:rPr>
        <w:t xml:space="preserve">Esimerkki 2.2852</w:t>
      </w:r>
    </w:p>
    <w:p>
      <w:r>
        <w:t xml:space="preserve">[-41, -53, 8, -66, 88, -58, -33, 91, 6, -81, 73, -56]</w:t>
      </w:r>
    </w:p>
    <w:p>
      <w:r>
        <w:rPr>
          <w:b/>
        </w:rPr>
        <w:t xml:space="preserve">Tulos</w:t>
      </w:r>
    </w:p>
    <w:p>
      <w:r>
        <w:t xml:space="preserve">[-47.0, -22.5, -29.0, 11.0, 15.0, -45.5, 29.0, 48.5, -37.5, -4.0, 8.5]</w:t>
      </w:r>
    </w:p>
    <w:p>
      <w:r>
        <w:rPr>
          <w:b/>
        </w:rPr>
        <w:t xml:space="preserve">Esimerkki 2.2853</w:t>
      </w:r>
    </w:p>
    <w:p>
      <w:r>
        <w:t xml:space="preserve">[83, 97]</w:t>
      </w:r>
    </w:p>
    <w:p>
      <w:r>
        <w:rPr>
          <w:b/>
        </w:rPr>
        <w:t xml:space="preserve">Tulos</w:t>
      </w:r>
    </w:p>
    <w:p>
      <w:r>
        <w:t xml:space="preserve">[90.0]</w:t>
      </w:r>
    </w:p>
    <w:p>
      <w:r>
        <w:rPr>
          <w:b/>
        </w:rPr>
        <w:t xml:space="preserve">Esimerkki 2.2854</w:t>
      </w:r>
    </w:p>
    <w:p>
      <w:r>
        <w:t xml:space="preserve">[63, 83, -46, 100, -29, 13, 95, 100, -92, -71, 79, -75, -16, 8, 5]</w:t>
      </w:r>
    </w:p>
    <w:p>
      <w:r>
        <w:rPr>
          <w:b/>
        </w:rPr>
        <w:t xml:space="preserve">Tulos</w:t>
      </w:r>
    </w:p>
    <w:p>
      <w:r>
        <w:t xml:space="preserve">[73.0, 18.5, 27.0, 35.5, -8.0, 54.0, 97.5, 4.0, -81.5, 4.0, 2.0, -45.5, -4.0, 6.5]</w:t>
      </w:r>
    </w:p>
    <w:p>
      <w:r>
        <w:rPr>
          <w:b/>
        </w:rPr>
        <w:t xml:space="preserve">Esimerkki 2.2855</w:t>
      </w:r>
    </w:p>
    <w:p>
      <w:r>
        <w:t xml:space="preserve">[-11, -82, 71, -16, -45, -39, 41, -47]</w:t>
      </w:r>
    </w:p>
    <w:p>
      <w:r>
        <w:rPr>
          <w:b/>
        </w:rPr>
        <w:t xml:space="preserve">Tulos</w:t>
      </w:r>
    </w:p>
    <w:p>
      <w:r>
        <w:t xml:space="preserve">[-46.5, -5.5, 27.5, -30.5, -42.0, 1.0, -3.0]</w:t>
      </w:r>
    </w:p>
    <w:p>
      <w:r>
        <w:rPr>
          <w:b/>
        </w:rPr>
        <w:t xml:space="preserve">Esimerkki 2.2856</w:t>
      </w:r>
    </w:p>
    <w:p>
      <w:r>
        <w:t xml:space="preserve">[82, -54, 0, -73, -41, 43]</w:t>
      </w:r>
    </w:p>
    <w:p>
      <w:r>
        <w:rPr>
          <w:b/>
        </w:rPr>
        <w:t xml:space="preserve">Tulos</w:t>
      </w:r>
    </w:p>
    <w:p>
      <w:r>
        <w:t xml:space="preserve">[14.0, -27.0, -36.5, -57.0, 1.0]</w:t>
      </w:r>
    </w:p>
    <w:p>
      <w:r>
        <w:rPr>
          <w:b/>
        </w:rPr>
        <w:t xml:space="preserve">Esimerkki 2.2857</w:t>
      </w:r>
    </w:p>
    <w:p>
      <w:r>
        <w:t xml:space="preserve">[21, 70, -19]</w:t>
      </w:r>
    </w:p>
    <w:p>
      <w:r>
        <w:rPr>
          <w:b/>
        </w:rPr>
        <w:t xml:space="preserve">Tulos</w:t>
      </w:r>
    </w:p>
    <w:p>
      <w:r>
        <w:t xml:space="preserve">[45.5, 25.5]</w:t>
      </w:r>
    </w:p>
    <w:p>
      <w:r>
        <w:rPr>
          <w:b/>
        </w:rPr>
        <w:t xml:space="preserve">Esimerkki 2.2858</w:t>
      </w:r>
    </w:p>
    <w:p>
      <w:r>
        <w:t xml:space="preserve">[-69, 52, 92, -7, 45, -84, 95, -88, 92]</w:t>
      </w:r>
    </w:p>
    <w:p>
      <w:r>
        <w:rPr>
          <w:b/>
        </w:rPr>
        <w:t xml:space="preserve">Tulos</w:t>
      </w:r>
    </w:p>
    <w:p>
      <w:r>
        <w:t xml:space="preserve">[-8.5, 72.0, 42.5, 19.0, -19.5, 5.5, 3.5, 2.0]</w:t>
      </w:r>
    </w:p>
    <w:p>
      <w:r>
        <w:rPr>
          <w:b/>
        </w:rPr>
        <w:t xml:space="preserve">Esimerkki 2.2859</w:t>
      </w:r>
    </w:p>
    <w:p>
      <w:r>
        <w:t xml:space="preserve">[0, -44, -80, 14, -30, -68, -29, -93, 21, -65, -65, 61, -84, -33, 50]</w:t>
      </w:r>
    </w:p>
    <w:p>
      <w:r>
        <w:rPr>
          <w:b/>
        </w:rPr>
        <w:t xml:space="preserve">Tulos</w:t>
      </w:r>
    </w:p>
    <w:p>
      <w:r>
        <w:t xml:space="preserve">[-22.0, -62.0, -33.0, -8.0, -49.0, -48.5, -61.0, -36.0, -22.0, -65.0, -2.0, -11.5, -58.5, 8.5]</w:t>
      </w:r>
    </w:p>
    <w:p>
      <w:r>
        <w:rPr>
          <w:b/>
        </w:rPr>
        <w:t xml:space="preserve">Esimerkki 2.2860</w:t>
      </w:r>
    </w:p>
    <w:p>
      <w:r>
        <w:t xml:space="preserve">[21, -78, 99, -52, 92, -77, -42, 46]</w:t>
      </w:r>
    </w:p>
    <w:p>
      <w:r>
        <w:rPr>
          <w:b/>
        </w:rPr>
        <w:t xml:space="preserve">Tulos</w:t>
      </w:r>
    </w:p>
    <w:p>
      <w:r>
        <w:t xml:space="preserve">[-28.5, 10.5, 23.5, 20.0, 7.5, -59.5, 2.0]</w:t>
      </w:r>
    </w:p>
    <w:p>
      <w:r>
        <w:rPr>
          <w:b/>
        </w:rPr>
        <w:t xml:space="preserve">Esimerkki 2.2861</w:t>
      </w:r>
    </w:p>
    <w:p>
      <w:r>
        <w:t xml:space="preserve">[-2, 41]</w:t>
      </w:r>
    </w:p>
    <w:p>
      <w:r>
        <w:rPr>
          <w:b/>
        </w:rPr>
        <w:t xml:space="preserve">Tulos</w:t>
      </w:r>
    </w:p>
    <w:p>
      <w:r>
        <w:t xml:space="preserve">[19.5]</w:t>
      </w:r>
    </w:p>
    <w:p>
      <w:r>
        <w:rPr>
          <w:b/>
        </w:rPr>
        <w:t xml:space="preserve">Esimerkki 2.2862</w:t>
      </w:r>
    </w:p>
    <w:p>
      <w:r>
        <w:t xml:space="preserve">[-37, -94, 6, 1, -43]</w:t>
      </w:r>
    </w:p>
    <w:p>
      <w:r>
        <w:rPr>
          <w:b/>
        </w:rPr>
        <w:t xml:space="preserve">Tulos</w:t>
      </w:r>
    </w:p>
    <w:p>
      <w:r>
        <w:t xml:space="preserve">[-65.5, -44.0, 3.5, -21.0]</w:t>
      </w:r>
    </w:p>
    <w:p>
      <w:r>
        <w:rPr>
          <w:b/>
        </w:rPr>
        <w:t xml:space="preserve">Esimerkki 2.2863</w:t>
      </w:r>
    </w:p>
    <w:p>
      <w:r>
        <w:t xml:space="preserve">[-20, 82, -14, -4, 25, -51, 81]</w:t>
      </w:r>
    </w:p>
    <w:p>
      <w:r>
        <w:rPr>
          <w:b/>
        </w:rPr>
        <w:t xml:space="preserve">Tulos</w:t>
      </w:r>
    </w:p>
    <w:p>
      <w:r>
        <w:t xml:space="preserve">[31.0, 34.0, -9.0, 10.5, -13.0, 15.0]</w:t>
      </w:r>
    </w:p>
    <w:p>
      <w:r>
        <w:rPr>
          <w:b/>
        </w:rPr>
        <w:t xml:space="preserve">Esimerkki 2.2864</w:t>
      </w:r>
    </w:p>
    <w:p>
      <w:r>
        <w:t xml:space="preserve">[33, -44]</w:t>
      </w:r>
    </w:p>
    <w:p>
      <w:r>
        <w:rPr>
          <w:b/>
        </w:rPr>
        <w:t xml:space="preserve">Tulos</w:t>
      </w:r>
    </w:p>
    <w:p>
      <w:r>
        <w:t xml:space="preserve">[-5.5]</w:t>
      </w:r>
    </w:p>
    <w:p>
      <w:r>
        <w:rPr>
          <w:b/>
        </w:rPr>
        <w:t xml:space="preserve">Esimerkki 2.2865</w:t>
      </w:r>
    </w:p>
    <w:p>
      <w:r>
        <w:t xml:space="preserve">[76, 28, 9, -96]</w:t>
      </w:r>
    </w:p>
    <w:p>
      <w:r>
        <w:rPr>
          <w:b/>
        </w:rPr>
        <w:t xml:space="preserve">Tulos</w:t>
      </w:r>
    </w:p>
    <w:p>
      <w:r>
        <w:t xml:space="preserve">[52.0, 18.5, -43.5]</w:t>
      </w:r>
    </w:p>
    <w:p>
      <w:r>
        <w:rPr>
          <w:b/>
        </w:rPr>
        <w:t xml:space="preserve">Esimerkki 2.2866</w:t>
      </w:r>
    </w:p>
    <w:p>
      <w:r>
        <w:t xml:space="preserve">[13, 62, -72, 24, -53, 10, 33, 93, -8, 1, 80, 51, 98]</w:t>
      </w:r>
    </w:p>
    <w:p>
      <w:r>
        <w:rPr>
          <w:b/>
        </w:rPr>
        <w:t xml:space="preserve">Tulos</w:t>
      </w:r>
    </w:p>
    <w:p>
      <w:r>
        <w:t xml:space="preserve">[37.5, -5.0, -24.0, -14.5, -21.5, 21.5, 63.0, 42.5, -3.5, 40.5, 65.5, 74.5]</w:t>
      </w:r>
    </w:p>
    <w:p>
      <w:r>
        <w:rPr>
          <w:b/>
        </w:rPr>
        <w:t xml:space="preserve">Esimerkki 2.2867</w:t>
      </w:r>
    </w:p>
    <w:p>
      <w:r>
        <w:t xml:space="preserve">[-1, 79, 61, 49, 54, -23, 64, 53, 97, 55, -44, 49, 16, -92]</w:t>
      </w:r>
    </w:p>
    <w:p>
      <w:r>
        <w:rPr>
          <w:b/>
        </w:rPr>
        <w:t xml:space="preserve">Tulos</w:t>
      </w:r>
    </w:p>
    <w:p>
      <w:r>
        <w:t xml:space="preserve">[39.0, 70.0, 55.0, 51.5, 15.5, 20.5, 58.5, 75.0, 76.0, 5.5, 2.5, 32.5, -38.0]</w:t>
      </w:r>
    </w:p>
    <w:p>
      <w:r>
        <w:rPr>
          <w:b/>
        </w:rPr>
        <w:t xml:space="preserve">Esimerkki 2.2868</w:t>
      </w:r>
    </w:p>
    <w:p>
      <w:r>
        <w:t xml:space="preserve">[38, 4, 93, -30, 97, 59, -71, -13, -95, -13]</w:t>
      </w:r>
    </w:p>
    <w:p>
      <w:r>
        <w:rPr>
          <w:b/>
        </w:rPr>
        <w:t xml:space="preserve">Tulos</w:t>
      </w:r>
    </w:p>
    <w:p>
      <w:r>
        <w:t xml:space="preserve">[21.0, 48.5, 31.5, 33.5, 78.0, -6.0, -42.0, -54.0, -54.0]</w:t>
      </w:r>
    </w:p>
    <w:p>
      <w:r>
        <w:rPr>
          <w:b/>
        </w:rPr>
        <w:t xml:space="preserve">Esimerkki 2.2869</w:t>
      </w:r>
    </w:p>
    <w:p>
      <w:r>
        <w:t xml:space="preserve">[-72, 22, -14, 68, -16, -94, 52, -33, -1, 2, 58]</w:t>
      </w:r>
    </w:p>
    <w:p>
      <w:r>
        <w:rPr>
          <w:b/>
        </w:rPr>
        <w:t xml:space="preserve">Tulos</w:t>
      </w:r>
    </w:p>
    <w:p>
      <w:r>
        <w:t xml:space="preserve">[-25.0, 4.0, 27.0, 26.0, -55.0, -21.0, 9.5, -17.0, 0.5, 30.0]</w:t>
      </w:r>
    </w:p>
    <w:p>
      <w:r>
        <w:rPr>
          <w:b/>
        </w:rPr>
        <w:t xml:space="preserve">Esimerkki 2.2870</w:t>
      </w:r>
    </w:p>
    <w:p>
      <w:r>
        <w:t xml:space="preserve">[-83, -46, 16, -76, -34, 57, 96, -41, 41]</w:t>
      </w:r>
    </w:p>
    <w:p>
      <w:r>
        <w:rPr>
          <w:b/>
        </w:rPr>
        <w:t xml:space="preserve">Tulos</w:t>
      </w:r>
    </w:p>
    <w:p>
      <w:r>
        <w:t xml:space="preserve">[-64.5, -15.0, -30.0, -55.0, 11.5, 76.5, 27.5, 0.0]</w:t>
      </w:r>
    </w:p>
    <w:p>
      <w:r>
        <w:rPr>
          <w:b/>
        </w:rPr>
        <w:t xml:space="preserve">Esimerkki 2.2871</w:t>
      </w:r>
    </w:p>
    <w:p>
      <w:r>
        <w:t xml:space="preserve">[-34, 86, -55, 55, 97, 30, 27, -60, -25, 54, -4]</w:t>
      </w:r>
    </w:p>
    <w:p>
      <w:r>
        <w:rPr>
          <w:b/>
        </w:rPr>
        <w:t xml:space="preserve">Tulos</w:t>
      </w:r>
    </w:p>
    <w:p>
      <w:r>
        <w:t xml:space="preserve">[26.0, 15.5, 0.0, 76.0, 63.5, 28.5, -16.5, -42.5, 14.5, 25.0]</w:t>
      </w:r>
    </w:p>
    <w:p>
      <w:r>
        <w:rPr>
          <w:b/>
        </w:rPr>
        <w:t xml:space="preserve">Esimerkki 2.2872</w:t>
      </w:r>
    </w:p>
    <w:p>
      <w:r>
        <w:t xml:space="preserve">[9, -6, -56, -61, -46, -9, 90, -37, 72, 63, -98]</w:t>
      </w:r>
    </w:p>
    <w:p>
      <w:r>
        <w:rPr>
          <w:b/>
        </w:rPr>
        <w:t xml:space="preserve">Tulos</w:t>
      </w:r>
    </w:p>
    <w:p>
      <w:r>
        <w:t xml:space="preserve">[1.5, -31.0, -58.5, -53.5, -27.5, 40.5, 26.5, 17.5, 67.5, -17.5]</w:t>
      </w:r>
    </w:p>
    <w:p>
      <w:r>
        <w:rPr>
          <w:b/>
        </w:rPr>
        <w:t xml:space="preserve">Esimerkki 2.2873</w:t>
      </w:r>
    </w:p>
    <w:p>
      <w:r>
        <w:t xml:space="preserve">[-60, 84, -55, -45, 28]</w:t>
      </w:r>
    </w:p>
    <w:p>
      <w:r>
        <w:rPr>
          <w:b/>
        </w:rPr>
        <w:t xml:space="preserve">Tulos</w:t>
      </w:r>
    </w:p>
    <w:p>
      <w:r>
        <w:t xml:space="preserve">[12.0, 14.5, -50.0, -8.5]</w:t>
      </w:r>
    </w:p>
    <w:p>
      <w:r>
        <w:rPr>
          <w:b/>
        </w:rPr>
        <w:t xml:space="preserve">Esimerkki 2.2874</w:t>
      </w:r>
    </w:p>
    <w:p>
      <w:r>
        <w:t xml:space="preserve">[67, -28, 81, 36, 34, -25, -29, 51, 85]</w:t>
      </w:r>
    </w:p>
    <w:p>
      <w:r>
        <w:rPr>
          <w:b/>
        </w:rPr>
        <w:t xml:space="preserve">Tulos</w:t>
      </w:r>
    </w:p>
    <w:p>
      <w:r>
        <w:t xml:space="preserve">[19.5, 26.5, 58.5, 35.0, 4.5, -27.0, 11.0, 68.0]</w:t>
      </w:r>
    </w:p>
    <w:p>
      <w:r>
        <w:rPr>
          <w:b/>
        </w:rPr>
        <w:t xml:space="preserve">Esimerkki 2.2875</w:t>
      </w:r>
    </w:p>
    <w:p>
      <w:r>
        <w:t xml:space="preserve">[-74, -32, 4, -56, 99, -66, 70, -37, 15, 19, 45]</w:t>
      </w:r>
    </w:p>
    <w:p>
      <w:r>
        <w:rPr>
          <w:b/>
        </w:rPr>
        <w:t xml:space="preserve">Tulos</w:t>
      </w:r>
    </w:p>
    <w:p>
      <w:r>
        <w:t xml:space="preserve">[-53.0, -14.0, -26.0, 21.5, 16.5, 2.0, 16.5, -11.0, 17.0, 32.0]</w:t>
      </w:r>
    </w:p>
    <w:p>
      <w:r>
        <w:rPr>
          <w:b/>
        </w:rPr>
        <w:t xml:space="preserve">Esimerkki 2.2876</w:t>
      </w:r>
    </w:p>
    <w:p>
      <w:r>
        <w:t xml:space="preserve">[76, 19, 84, 1, 84, 35, 60]</w:t>
      </w:r>
    </w:p>
    <w:p>
      <w:r>
        <w:rPr>
          <w:b/>
        </w:rPr>
        <w:t xml:space="preserve">Tulos</w:t>
      </w:r>
    </w:p>
    <w:p>
      <w:r>
        <w:t xml:space="preserve">[47.5, 51.5, 42.5, 42.5, 59.5, 47.5]</w:t>
      </w:r>
    </w:p>
    <w:p>
      <w:r>
        <w:rPr>
          <w:b/>
        </w:rPr>
        <w:t xml:space="preserve">Esimerkki 2.2877</w:t>
      </w:r>
    </w:p>
    <w:p>
      <w:r>
        <w:t xml:space="preserve">[-92, 89, -59, -87, -48]</w:t>
      </w:r>
    </w:p>
    <w:p>
      <w:r>
        <w:rPr>
          <w:b/>
        </w:rPr>
        <w:t xml:space="preserve">Tulos</w:t>
      </w:r>
    </w:p>
    <w:p>
      <w:r>
        <w:t xml:space="preserve">[-1.5, 15.0, -73.0, -67.5]</w:t>
      </w:r>
    </w:p>
    <w:p>
      <w:r>
        <w:rPr>
          <w:b/>
        </w:rPr>
        <w:t xml:space="preserve">Esimerkki 2.2878</w:t>
      </w:r>
    </w:p>
    <w:p>
      <w:r>
        <w:t xml:space="preserve">[-82, 53, -35, 78, 40, -83, 46, -17]</w:t>
      </w:r>
    </w:p>
    <w:p>
      <w:r>
        <w:rPr>
          <w:b/>
        </w:rPr>
        <w:t xml:space="preserve">Tulos</w:t>
      </w:r>
    </w:p>
    <w:p>
      <w:r>
        <w:t xml:space="preserve">[-14.5, 9.0, 21.5, 59.0, -21.5, -18.5, 14.5]</w:t>
      </w:r>
    </w:p>
    <w:p>
      <w:r>
        <w:rPr>
          <w:b/>
        </w:rPr>
        <w:t xml:space="preserve">Esimerkki 2.2879</w:t>
      </w:r>
    </w:p>
    <w:p>
      <w:r>
        <w:t xml:space="preserve">[31, -83, -40, -44, -72, 68, 43, -6, -88, 61, -41, 50, -25]</w:t>
      </w:r>
    </w:p>
    <w:p>
      <w:r>
        <w:rPr>
          <w:b/>
        </w:rPr>
        <w:t xml:space="preserve">Tulos</w:t>
      </w:r>
    </w:p>
    <w:p>
      <w:r>
        <w:t xml:space="preserve">[-26.0, -61.5, -42.0, -58.0, -2.0, 55.5, 18.5, -47.0, -13.5, 10.0, 4.5, 12.5]</w:t>
      </w:r>
    </w:p>
    <w:p>
      <w:r>
        <w:rPr>
          <w:b/>
        </w:rPr>
        <w:t xml:space="preserve">Esimerkki 2.2880</w:t>
      </w:r>
    </w:p>
    <w:p>
      <w:r>
        <w:t xml:space="preserve">[20, -17, 41, -60, 2, 64, 36, 16, -43]</w:t>
      </w:r>
    </w:p>
    <w:p>
      <w:r>
        <w:rPr>
          <w:b/>
        </w:rPr>
        <w:t xml:space="preserve">Tulos</w:t>
      </w:r>
    </w:p>
    <w:p>
      <w:r>
        <w:t xml:space="preserve">[1.5, 12.0, -9.5, -29.0, 33.0, 50.0, 26.0, -13.5]</w:t>
      </w:r>
    </w:p>
    <w:p>
      <w:r>
        <w:rPr>
          <w:b/>
        </w:rPr>
        <w:t xml:space="preserve">Esimerkki 2.2881</w:t>
      </w:r>
    </w:p>
    <w:p>
      <w:r>
        <w:t xml:space="preserve">[-100, 69, 1, 54, -1, 8, 6, -62, -38, 52]</w:t>
      </w:r>
    </w:p>
    <w:p>
      <w:r>
        <w:rPr>
          <w:b/>
        </w:rPr>
        <w:t xml:space="preserve">Tulos</w:t>
      </w:r>
    </w:p>
    <w:p>
      <w:r>
        <w:t xml:space="preserve">[-15.5, 35.0, 27.5, 26.5, 3.5, 7.0, -28.0, -50.0, 7.0]</w:t>
      </w:r>
    </w:p>
    <w:p>
      <w:r>
        <w:rPr>
          <w:b/>
        </w:rPr>
        <w:t xml:space="preserve">Esimerkki 2.2882</w:t>
      </w:r>
    </w:p>
    <w:p>
      <w:r>
        <w:t xml:space="preserve">[-69, -22]</w:t>
      </w:r>
    </w:p>
    <w:p>
      <w:r>
        <w:rPr>
          <w:b/>
        </w:rPr>
        <w:t xml:space="preserve">Tulos</w:t>
      </w:r>
    </w:p>
    <w:p>
      <w:r>
        <w:t xml:space="preserve">[-45.5]</w:t>
      </w:r>
    </w:p>
    <w:p>
      <w:r>
        <w:rPr>
          <w:b/>
        </w:rPr>
        <w:t xml:space="preserve">Esimerkki 2.2883</w:t>
      </w:r>
    </w:p>
    <w:p>
      <w:r>
        <w:t xml:space="preserve">[-5, -20, 5, -7, -52, 68]</w:t>
      </w:r>
    </w:p>
    <w:p>
      <w:r>
        <w:rPr>
          <w:b/>
        </w:rPr>
        <w:t xml:space="preserve">Tulos</w:t>
      </w:r>
    </w:p>
    <w:p>
      <w:r>
        <w:t xml:space="preserve">[-12.5, -7.5, -1.0, -29.5, 8.0]</w:t>
      </w:r>
    </w:p>
    <w:p>
      <w:r>
        <w:rPr>
          <w:b/>
        </w:rPr>
        <w:t xml:space="preserve">Esimerkki 2.2884</w:t>
      </w:r>
    </w:p>
    <w:p>
      <w:r>
        <w:t xml:space="preserve">[66, 78, -55, 77, -81, -61, 2, -92, 59, -99, 16]</w:t>
      </w:r>
    </w:p>
    <w:p>
      <w:r>
        <w:rPr>
          <w:b/>
        </w:rPr>
        <w:t xml:space="preserve">Tulos</w:t>
      </w:r>
    </w:p>
    <w:p>
      <w:r>
        <w:t xml:space="preserve">[72.0, 11.5, 11.0, -2.0, -71.0, -29.5, -45.0, -16.5, -20.0, -41.5]</w:t>
      </w:r>
    </w:p>
    <w:p>
      <w:r>
        <w:rPr>
          <w:b/>
        </w:rPr>
        <w:t xml:space="preserve">Esimerkki 2.2885</w:t>
      </w:r>
    </w:p>
    <w:p>
      <w:r>
        <w:t xml:space="preserve">[-50, -16, -22, 94, 91, -43, 42, 5, 74, 26, -58, 47]</w:t>
      </w:r>
    </w:p>
    <w:p>
      <w:r>
        <w:rPr>
          <w:b/>
        </w:rPr>
        <w:t xml:space="preserve">Tulos</w:t>
      </w:r>
    </w:p>
    <w:p>
      <w:r>
        <w:t xml:space="preserve">[-33.0, -19.0, 36.0, 92.5, 24.0, -0.5, 23.5, 39.5, 50.0, -16.0, -5.5]</w:t>
      </w:r>
    </w:p>
    <w:p>
      <w:r>
        <w:rPr>
          <w:b/>
        </w:rPr>
        <w:t xml:space="preserve">Esimerkki 2.2886</w:t>
      </w:r>
    </w:p>
    <w:p>
      <w:r>
        <w:t xml:space="preserve">[-13, -2, -82, -66, -62, 53, 20, -67, 17, -85, -52, 56, -14, -83, 55]</w:t>
      </w:r>
    </w:p>
    <w:p>
      <w:r>
        <w:rPr>
          <w:b/>
        </w:rPr>
        <w:t xml:space="preserve">Tulos</w:t>
      </w:r>
    </w:p>
    <w:p>
      <w:r>
        <w:t xml:space="preserve">[-7.5, -42.0, -74.0, -64.0, -4.5, 36.5, -23.5, -25.0, -34.0, -68.5, 2.0, 21.0, -48.5, -14.0]</w:t>
      </w:r>
    </w:p>
    <w:p>
      <w:r>
        <w:rPr>
          <w:b/>
        </w:rPr>
        <w:t xml:space="preserve">Esimerkki 2.2887</w:t>
      </w:r>
    </w:p>
    <w:p>
      <w:r>
        <w:t xml:space="preserve">[-19, 12, 27, 99]</w:t>
      </w:r>
    </w:p>
    <w:p>
      <w:r>
        <w:rPr>
          <w:b/>
        </w:rPr>
        <w:t xml:space="preserve">Tulos</w:t>
      </w:r>
    </w:p>
    <w:p>
      <w:r>
        <w:t xml:space="preserve">[-3.5, 19.5, 63.0]</w:t>
      </w:r>
    </w:p>
    <w:p>
      <w:r>
        <w:rPr>
          <w:b/>
        </w:rPr>
        <w:t xml:space="preserve">Esimerkki 2.2888</w:t>
      </w:r>
    </w:p>
    <w:p>
      <w:r>
        <w:t xml:space="preserve">[7, -93, 17, -60, 29, -71, 16, -55, -10, -58, 14]</w:t>
      </w:r>
    </w:p>
    <w:p>
      <w:r>
        <w:rPr>
          <w:b/>
        </w:rPr>
        <w:t xml:space="preserve">Tulos</w:t>
      </w:r>
    </w:p>
    <w:p>
      <w:r>
        <w:t xml:space="preserve">[-43.0, -38.0, -21.5, -15.5, -21.0, -27.5, -19.5, -32.5, -34.0, -22.0]</w:t>
      </w:r>
    </w:p>
    <w:p>
      <w:r>
        <w:rPr>
          <w:b/>
        </w:rPr>
        <w:t xml:space="preserve">Esimerkki 2.2889</w:t>
      </w:r>
    </w:p>
    <w:p>
      <w:r>
        <w:t xml:space="preserve">[-32, -37, -38, -47, 36, -71, -71, 8, -65, 87, -4]</w:t>
      </w:r>
    </w:p>
    <w:p>
      <w:r>
        <w:rPr>
          <w:b/>
        </w:rPr>
        <w:t xml:space="preserve">Tulos</w:t>
      </w:r>
    </w:p>
    <w:p>
      <w:r>
        <w:t xml:space="preserve">[-34.5, -37.5, -42.5, -5.5, -17.5, -71.0, -31.5, -28.5, 11.0, 41.5]</w:t>
      </w:r>
    </w:p>
    <w:p>
      <w:r>
        <w:rPr>
          <w:b/>
        </w:rPr>
        <w:t xml:space="preserve">Esimerkki 2.2890</w:t>
      </w:r>
    </w:p>
    <w:p>
      <w:r>
        <w:t xml:space="preserve">[-90, 18, -17, 85, 54]</w:t>
      </w:r>
    </w:p>
    <w:p>
      <w:r>
        <w:rPr>
          <w:b/>
        </w:rPr>
        <w:t xml:space="preserve">Tulos</w:t>
      </w:r>
    </w:p>
    <w:p>
      <w:r>
        <w:t xml:space="preserve">[-36.0, 0.5, 34.0, 69.5]</w:t>
      </w:r>
    </w:p>
    <w:p>
      <w:r>
        <w:rPr>
          <w:b/>
        </w:rPr>
        <w:t xml:space="preserve">Esimerkki 2.2891</w:t>
      </w:r>
    </w:p>
    <w:p>
      <w:r>
        <w:t xml:space="preserve">[-48, -75, 85, -45, 53, 49, 4, -100, 90]</w:t>
      </w:r>
    </w:p>
    <w:p>
      <w:r>
        <w:rPr>
          <w:b/>
        </w:rPr>
        <w:t xml:space="preserve">Tulos</w:t>
      </w:r>
    </w:p>
    <w:p>
      <w:r>
        <w:t xml:space="preserve">[-61.5, 5.0, 20.0, 4.0, 51.0, 26.5, -48.0, -5.0]</w:t>
      </w:r>
    </w:p>
    <w:p>
      <w:r>
        <w:rPr>
          <w:b/>
        </w:rPr>
        <w:t xml:space="preserve">Esimerkki 2.2892</w:t>
      </w:r>
    </w:p>
    <w:p>
      <w:r>
        <w:t xml:space="preserve">[84, -14, -67, -65, 41]</w:t>
      </w:r>
    </w:p>
    <w:p>
      <w:r>
        <w:rPr>
          <w:b/>
        </w:rPr>
        <w:t xml:space="preserve">Tulos</w:t>
      </w:r>
    </w:p>
    <w:p>
      <w:r>
        <w:t xml:space="preserve">[35.0, -40.5, -66.0, -12.0]</w:t>
      </w:r>
    </w:p>
    <w:p>
      <w:r>
        <w:rPr>
          <w:b/>
        </w:rPr>
        <w:t xml:space="preserve">Esimerkki 2.2893</w:t>
      </w:r>
    </w:p>
    <w:p>
      <w:r>
        <w:t xml:space="preserve">[-46, 63, -38, -23, -5, 74, -30, 51, -51, 73]</w:t>
      </w:r>
    </w:p>
    <w:p>
      <w:r>
        <w:rPr>
          <w:b/>
        </w:rPr>
        <w:t xml:space="preserve">Tulos</w:t>
      </w:r>
    </w:p>
    <w:p>
      <w:r>
        <w:t xml:space="preserve">[8.5, 12.5, -30.5, -14.0, 34.5, 22.0, 10.5, 0.0, 11.0]</w:t>
      </w:r>
    </w:p>
    <w:p>
      <w:r>
        <w:rPr>
          <w:b/>
        </w:rPr>
        <w:t xml:space="preserve">Esimerkki 2.2894</w:t>
      </w:r>
    </w:p>
    <w:p>
      <w:r>
        <w:t xml:space="preserve">[-51, 54, -94, -95, -61, 19, -76, 86]</w:t>
      </w:r>
    </w:p>
    <w:p>
      <w:r>
        <w:rPr>
          <w:b/>
        </w:rPr>
        <w:t xml:space="preserve">Tulos</w:t>
      </w:r>
    </w:p>
    <w:p>
      <w:r>
        <w:t xml:space="preserve">[1.5, -20.0, -94.5, -78.0, -21.0, -28.5, 5.0]</w:t>
      </w:r>
    </w:p>
    <w:p>
      <w:r>
        <w:rPr>
          <w:b/>
        </w:rPr>
        <w:t xml:space="preserve">Esimerkki 2.2895</w:t>
      </w:r>
    </w:p>
    <w:p>
      <w:r>
        <w:t xml:space="preserve">[60, -46, -37]</w:t>
      </w:r>
    </w:p>
    <w:p>
      <w:r>
        <w:rPr>
          <w:b/>
        </w:rPr>
        <w:t xml:space="preserve">Tulos</w:t>
      </w:r>
    </w:p>
    <w:p>
      <w:r>
        <w:t xml:space="preserve">[7.0, -41.5]</w:t>
      </w:r>
    </w:p>
    <w:p>
      <w:r>
        <w:rPr>
          <w:b/>
        </w:rPr>
        <w:t xml:space="preserve">Esimerkki 2.2896</w:t>
      </w:r>
    </w:p>
    <w:p>
      <w:r>
        <w:t xml:space="preserve">[51, 38]</w:t>
      </w:r>
    </w:p>
    <w:p>
      <w:r>
        <w:rPr>
          <w:b/>
        </w:rPr>
        <w:t xml:space="preserve">Tulos</w:t>
      </w:r>
    </w:p>
    <w:p>
      <w:r>
        <w:t xml:space="preserve">[44.5]</w:t>
      </w:r>
    </w:p>
    <w:p>
      <w:r>
        <w:rPr>
          <w:b/>
        </w:rPr>
        <w:t xml:space="preserve">Esimerkki 2.2897</w:t>
      </w:r>
    </w:p>
    <w:p>
      <w:r>
        <w:t xml:space="preserve">[-45, -36, 66, -85]</w:t>
      </w:r>
    </w:p>
    <w:p>
      <w:r>
        <w:rPr>
          <w:b/>
        </w:rPr>
        <w:t xml:space="preserve">Tulos</w:t>
      </w:r>
    </w:p>
    <w:p>
      <w:r>
        <w:t xml:space="preserve">[-40.5, 15.0, -9.5]</w:t>
      </w:r>
    </w:p>
    <w:p>
      <w:r>
        <w:rPr>
          <w:b/>
        </w:rPr>
        <w:t xml:space="preserve">Esimerkki 2.2898</w:t>
      </w:r>
    </w:p>
    <w:p>
      <w:r>
        <w:t xml:space="preserve">[-46, -57, 50, 56, -69, -53]</w:t>
      </w:r>
    </w:p>
    <w:p>
      <w:r>
        <w:rPr>
          <w:b/>
        </w:rPr>
        <w:t xml:space="preserve">Tulos</w:t>
      </w:r>
    </w:p>
    <w:p>
      <w:r>
        <w:t xml:space="preserve">[-51.5, -3.5, 53.0, -6.5, -61.0]</w:t>
      </w:r>
    </w:p>
    <w:p>
      <w:r>
        <w:rPr>
          <w:b/>
        </w:rPr>
        <w:t xml:space="preserve">Esimerkki 2.2899</w:t>
      </w:r>
    </w:p>
    <w:p>
      <w:r>
        <w:t xml:space="preserve">[20, 63, 11, 64, -19, -3, 76, 98, -31, -48]</w:t>
      </w:r>
    </w:p>
    <w:p>
      <w:r>
        <w:rPr>
          <w:b/>
        </w:rPr>
        <w:t xml:space="preserve">Tulos</w:t>
      </w:r>
    </w:p>
    <w:p>
      <w:r>
        <w:t xml:space="preserve">[41.5, 37.0, 37.5, 22.5, -11.0, 36.5, 87.0, 33.5, -39.5]</w:t>
      </w:r>
    </w:p>
    <w:p>
      <w:r>
        <w:rPr>
          <w:b/>
        </w:rPr>
        <w:t xml:space="preserve">Esimerkki 2.2900</w:t>
      </w:r>
    </w:p>
    <w:p>
      <w:r>
        <w:t xml:space="preserve">[82, -57, 1]</w:t>
      </w:r>
    </w:p>
    <w:p>
      <w:r>
        <w:rPr>
          <w:b/>
        </w:rPr>
        <w:t xml:space="preserve">Tulos</w:t>
      </w:r>
    </w:p>
    <w:p>
      <w:r>
        <w:t xml:space="preserve">[12.5, -28.0]</w:t>
      </w:r>
    </w:p>
    <w:p>
      <w:r>
        <w:rPr>
          <w:b/>
        </w:rPr>
        <w:t xml:space="preserve">Esimerkki 2.2901</w:t>
      </w:r>
    </w:p>
    <w:p>
      <w:r>
        <w:t xml:space="preserve">[47, 31, 7, 56, 55]</w:t>
      </w:r>
    </w:p>
    <w:p>
      <w:r>
        <w:rPr>
          <w:b/>
        </w:rPr>
        <w:t xml:space="preserve">Tulos</w:t>
      </w:r>
    </w:p>
    <w:p>
      <w:r>
        <w:t xml:space="preserve">[39.0, 19.0, 31.5, 55.5]</w:t>
      </w:r>
    </w:p>
    <w:p>
      <w:r>
        <w:rPr>
          <w:b/>
        </w:rPr>
        <w:t xml:space="preserve">Esimerkki 2.2902</w:t>
      </w:r>
    </w:p>
    <w:p>
      <w:r>
        <w:t xml:space="preserve">[74, -62, 22, -62, 58, -67, 31, 53, -70, -48, -76]</w:t>
      </w:r>
    </w:p>
    <w:p>
      <w:r>
        <w:rPr>
          <w:b/>
        </w:rPr>
        <w:t xml:space="preserve">Tulos</w:t>
      </w:r>
    </w:p>
    <w:p>
      <w:r>
        <w:t xml:space="preserve">[6.0, -20.0, -20.0, -2.0, -4.5, -18.0, 42.0, -8.5, -59.0, -62.0]</w:t>
      </w:r>
    </w:p>
    <w:p>
      <w:r>
        <w:rPr>
          <w:b/>
        </w:rPr>
        <w:t xml:space="preserve">Esimerkki 2.2903</w:t>
      </w:r>
    </w:p>
    <w:p>
      <w:r>
        <w:t xml:space="preserve">[-18, -25, 53]</w:t>
      </w:r>
    </w:p>
    <w:p>
      <w:r>
        <w:rPr>
          <w:b/>
        </w:rPr>
        <w:t xml:space="preserve">Tulos</w:t>
      </w:r>
    </w:p>
    <w:p>
      <w:r>
        <w:t xml:space="preserve">[-21.5, 14.0]</w:t>
      </w:r>
    </w:p>
    <w:p>
      <w:r>
        <w:rPr>
          <w:b/>
        </w:rPr>
        <w:t xml:space="preserve">Esimerkki 2.2904</w:t>
      </w:r>
    </w:p>
    <w:p>
      <w:r>
        <w:t xml:space="preserve">[-20, -27, 72, 54, -83, -57, 72, -9]</w:t>
      </w:r>
    </w:p>
    <w:p>
      <w:r>
        <w:rPr>
          <w:b/>
        </w:rPr>
        <w:t xml:space="preserve">Tulos</w:t>
      </w:r>
    </w:p>
    <w:p>
      <w:r>
        <w:t xml:space="preserve">[-23.5, 22.5, 63.0, -14.5, -70.0, 7.5, 31.5]</w:t>
      </w:r>
    </w:p>
    <w:p>
      <w:r>
        <w:rPr>
          <w:b/>
        </w:rPr>
        <w:t xml:space="preserve">Esimerkki 2.2905</w:t>
      </w:r>
    </w:p>
    <w:p>
      <w:r>
        <w:t xml:space="preserve">[95, 84, 60, -9, 2, 57, 26, 58, 21, -65, -95]</w:t>
      </w:r>
    </w:p>
    <w:p>
      <w:r>
        <w:rPr>
          <w:b/>
        </w:rPr>
        <w:t xml:space="preserve">Tulos</w:t>
      </w:r>
    </w:p>
    <w:p>
      <w:r>
        <w:t xml:space="preserve">[89.5, 72.0, 25.5, -3.5, 29.5, 41.5, 42.0, 39.5, -22.0, -80.0]</w:t>
      </w:r>
    </w:p>
    <w:p>
      <w:r>
        <w:rPr>
          <w:b/>
        </w:rPr>
        <w:t xml:space="preserve">Esimerkki 2.2906</w:t>
      </w:r>
    </w:p>
    <w:p>
      <w:r>
        <w:t xml:space="preserve">[-10, 85, -70, -6, 55, 21, -6, -30, 99, -13]</w:t>
      </w:r>
    </w:p>
    <w:p>
      <w:r>
        <w:rPr>
          <w:b/>
        </w:rPr>
        <w:t xml:space="preserve">Tulos</w:t>
      </w:r>
    </w:p>
    <w:p>
      <w:r>
        <w:t xml:space="preserve">[37.5, 7.5, -38.0, 24.5, 38.0, 7.5, -18.0, 34.5, 43.0]</w:t>
      </w:r>
    </w:p>
    <w:p>
      <w:r>
        <w:rPr>
          <w:b/>
        </w:rPr>
        <w:t xml:space="preserve">Esimerkki 2.2907</w:t>
      </w:r>
    </w:p>
    <w:p>
      <w:r>
        <w:t xml:space="preserve">[-66, -20, -24, 83, 44, 78, 80, -51, 8, -32]</w:t>
      </w:r>
    </w:p>
    <w:p>
      <w:r>
        <w:rPr>
          <w:b/>
        </w:rPr>
        <w:t xml:space="preserve">Tulos</w:t>
      </w:r>
    </w:p>
    <w:p>
      <w:r>
        <w:t xml:space="preserve">[-43.0, -22.0, 29.5, 63.5, 61.0, 79.0, 14.5, -21.5, -12.0]</w:t>
      </w:r>
    </w:p>
    <w:p>
      <w:r>
        <w:rPr>
          <w:b/>
        </w:rPr>
        <w:t xml:space="preserve">Esimerkki 2.2908</w:t>
      </w:r>
    </w:p>
    <w:p>
      <w:r>
        <w:t xml:space="preserve">[-10, -87]</w:t>
      </w:r>
    </w:p>
    <w:p>
      <w:r>
        <w:rPr>
          <w:b/>
        </w:rPr>
        <w:t xml:space="preserve">Tulos</w:t>
      </w:r>
    </w:p>
    <w:p>
      <w:r>
        <w:t xml:space="preserve">[-48.5]</w:t>
      </w:r>
    </w:p>
    <w:p>
      <w:r>
        <w:rPr>
          <w:b/>
        </w:rPr>
        <w:t xml:space="preserve">Esimerkki 2.2909</w:t>
      </w:r>
    </w:p>
    <w:p>
      <w:r>
        <w:t xml:space="preserve">[-5, 20, 77]</w:t>
      </w:r>
    </w:p>
    <w:p>
      <w:r>
        <w:rPr>
          <w:b/>
        </w:rPr>
        <w:t xml:space="preserve">Tulos</w:t>
      </w:r>
    </w:p>
    <w:p>
      <w:r>
        <w:t xml:space="preserve">[7.5, 48.5]</w:t>
      </w:r>
    </w:p>
    <w:p>
      <w:r>
        <w:rPr>
          <w:b/>
        </w:rPr>
        <w:t xml:space="preserve">Esimerkki 2.2910</w:t>
      </w:r>
    </w:p>
    <w:p>
      <w:r>
        <w:t xml:space="preserve">[-61, 4, -83, -18, -7, -5, 6, 93, 45, 51, 71, 11, 17]</w:t>
      </w:r>
    </w:p>
    <w:p>
      <w:r>
        <w:rPr>
          <w:b/>
        </w:rPr>
        <w:t xml:space="preserve">Tulos</w:t>
      </w:r>
    </w:p>
    <w:p>
      <w:r>
        <w:t xml:space="preserve">[-28.5, -39.5, -50.5, -12.5, -6.0, 0.5, 49.5, 69.0, 48.0, 61.0, 41.0, 14.0]</w:t>
      </w:r>
    </w:p>
    <w:p>
      <w:r>
        <w:rPr>
          <w:b/>
        </w:rPr>
        <w:t xml:space="preserve">Esimerkki 2.2911</w:t>
      </w:r>
    </w:p>
    <w:p>
      <w:r>
        <w:t xml:space="preserve">[-91, -79, 26, 82, 33, -10, 19, 78, 54, 52, 21, -30, 59, -85, -66]</w:t>
      </w:r>
    </w:p>
    <w:p>
      <w:r>
        <w:rPr>
          <w:b/>
        </w:rPr>
        <w:t xml:space="preserve">Tulos</w:t>
      </w:r>
    </w:p>
    <w:p>
      <w:r>
        <w:t xml:space="preserve">[-85.0, -26.5, 54.0, 57.5, 11.5, 4.5, 48.5, 66.0, 53.0, 36.5, -4.5, 14.5, -13.0, -75.5]</w:t>
      </w:r>
    </w:p>
    <w:p>
      <w:r>
        <w:rPr>
          <w:b/>
        </w:rPr>
        <w:t xml:space="preserve">Esimerkki 2.2912</w:t>
      </w:r>
    </w:p>
    <w:p>
      <w:r>
        <w:t xml:space="preserve">[-66, -92, 14, 10, -70, -97, -79, -45, 90, 75, -92, 0]</w:t>
      </w:r>
    </w:p>
    <w:p>
      <w:r>
        <w:rPr>
          <w:b/>
        </w:rPr>
        <w:t xml:space="preserve">Tulos</w:t>
      </w:r>
    </w:p>
    <w:p>
      <w:r>
        <w:t xml:space="preserve">[-79.0, -39.0, 12.0, -30.0, -83.5, -88.0, -62.0, 22.5, 82.5, -8.5, -46.0]</w:t>
      </w:r>
    </w:p>
    <w:p>
      <w:r>
        <w:rPr>
          <w:b/>
        </w:rPr>
        <w:t xml:space="preserve">Esimerkki 2.2913</w:t>
      </w:r>
    </w:p>
    <w:p>
      <w:r>
        <w:t xml:space="preserve">[-6, 46]</w:t>
      </w:r>
    </w:p>
    <w:p>
      <w:r>
        <w:rPr>
          <w:b/>
        </w:rPr>
        <w:t xml:space="preserve">Tulos</w:t>
      </w:r>
    </w:p>
    <w:p>
      <w:r>
        <w:t xml:space="preserve">[20.0]</w:t>
      </w:r>
    </w:p>
    <w:p>
      <w:r>
        <w:rPr>
          <w:b/>
        </w:rPr>
        <w:t xml:space="preserve">Esimerkki 2.2914</w:t>
      </w:r>
    </w:p>
    <w:p>
      <w:r>
        <w:t xml:space="preserve">[-80, 37, 39, 41, -24, -29, -38, 75, -98, -44, 1, 0, -24]</w:t>
      </w:r>
    </w:p>
    <w:p>
      <w:r>
        <w:rPr>
          <w:b/>
        </w:rPr>
        <w:t xml:space="preserve">Tulos</w:t>
      </w:r>
    </w:p>
    <w:p>
      <w:r>
        <w:t xml:space="preserve">[-21.5, 38.0, 40.0, 8.5, -26.5, -33.5, 18.5, -11.5, -71.0, -21.5, 0.5, -12.0]</w:t>
      </w:r>
    </w:p>
    <w:p>
      <w:r>
        <w:rPr>
          <w:b/>
        </w:rPr>
        <w:t xml:space="preserve">Esimerkki 2.2915</w:t>
      </w:r>
    </w:p>
    <w:p>
      <w:r>
        <w:t xml:space="preserve">[94, -28, 20, 35, -59, -38, 16, -67]</w:t>
      </w:r>
    </w:p>
    <w:p>
      <w:r>
        <w:rPr>
          <w:b/>
        </w:rPr>
        <w:t xml:space="preserve">Tulos</w:t>
      </w:r>
    </w:p>
    <w:p>
      <w:r>
        <w:t xml:space="preserve">[33.0, -4.0, 27.5, -12.0, -48.5, -11.0, -25.5]</w:t>
      </w:r>
    </w:p>
    <w:p>
      <w:r>
        <w:rPr>
          <w:b/>
        </w:rPr>
        <w:t xml:space="preserve">Esimerkki 2.2916</w:t>
      </w:r>
    </w:p>
    <w:p>
      <w:r>
        <w:t xml:space="preserve">[25, 23, 19, -22, -49, -69, -83, -67, -44, 16, -48]</w:t>
      </w:r>
    </w:p>
    <w:p>
      <w:r>
        <w:rPr>
          <w:b/>
        </w:rPr>
        <w:t xml:space="preserve">Tulos</w:t>
      </w:r>
    </w:p>
    <w:p>
      <w:r>
        <w:t xml:space="preserve">[24.0, 21.0, -1.5, -35.5, -59.0, -76.0, -75.0, -55.5, -14.0, -16.0]</w:t>
      </w:r>
    </w:p>
    <w:p>
      <w:r>
        <w:rPr>
          <w:b/>
        </w:rPr>
        <w:t xml:space="preserve">Esimerkki 2.2917</w:t>
      </w:r>
    </w:p>
    <w:p>
      <w:r>
        <w:t xml:space="preserve">[-50, 68, -94, -59]</w:t>
      </w:r>
    </w:p>
    <w:p>
      <w:r>
        <w:rPr>
          <w:b/>
        </w:rPr>
        <w:t xml:space="preserve">Tulos</w:t>
      </w:r>
    </w:p>
    <w:p>
      <w:r>
        <w:t xml:space="preserve">[9.0, -13.0, -76.5]</w:t>
      </w:r>
    </w:p>
    <w:p>
      <w:r>
        <w:rPr>
          <w:b/>
        </w:rPr>
        <w:t xml:space="preserve">Esimerkki 2.2918</w:t>
      </w:r>
    </w:p>
    <w:p>
      <w:r>
        <w:t xml:space="preserve">[37, 62, -77, -41, -81, 7, 39, -31, -89, 23, 20, -99, 95, 79, 67]</w:t>
      </w:r>
    </w:p>
    <w:p>
      <w:r>
        <w:rPr>
          <w:b/>
        </w:rPr>
        <w:t xml:space="preserve">Tulos</w:t>
      </w:r>
    </w:p>
    <w:p>
      <w:r>
        <w:t xml:space="preserve">[49.5, -7.5, -59.0, -61.0, -37.0, 23.0, 4.0, -60.0, -33.0, 21.5, -39.5, -2.0, 87.0, 73.0]</w:t>
      </w:r>
    </w:p>
    <w:p>
      <w:r>
        <w:rPr>
          <w:b/>
        </w:rPr>
        <w:t xml:space="preserve">Esimerkki 2.2919</w:t>
      </w:r>
    </w:p>
    <w:p>
      <w:r>
        <w:t xml:space="preserve">[35, 90, -30, -22]</w:t>
      </w:r>
    </w:p>
    <w:p>
      <w:r>
        <w:rPr>
          <w:b/>
        </w:rPr>
        <w:t xml:space="preserve">Tulos</w:t>
      </w:r>
    </w:p>
    <w:p>
      <w:r>
        <w:t xml:space="preserve">[62.5, 30.0, -26.0]</w:t>
      </w:r>
    </w:p>
    <w:p>
      <w:r>
        <w:rPr>
          <w:b/>
        </w:rPr>
        <w:t xml:space="preserve">Esimerkki 2.2920</w:t>
      </w:r>
    </w:p>
    <w:p>
      <w:r>
        <w:t xml:space="preserve">[10, -44, 93, 95, -53, -54, -37, -34, -68]</w:t>
      </w:r>
    </w:p>
    <w:p>
      <w:r>
        <w:rPr>
          <w:b/>
        </w:rPr>
        <w:t xml:space="preserve">Tulos</w:t>
      </w:r>
    </w:p>
    <w:p>
      <w:r>
        <w:t xml:space="preserve">[-17.0, 24.5, 94.0, 21.0, -53.5, -45.5, -35.5, -51.0]</w:t>
      </w:r>
    </w:p>
    <w:p>
      <w:r>
        <w:rPr>
          <w:b/>
        </w:rPr>
        <w:t xml:space="preserve">Esimerkki 2.2921</w:t>
      </w:r>
    </w:p>
    <w:p>
      <w:r>
        <w:t xml:space="preserve">[-17, 73, -25, -67, 56, -30, -98, -65, -57, 35, -17, 64, 99]</w:t>
      </w:r>
    </w:p>
    <w:p>
      <w:r>
        <w:rPr>
          <w:b/>
        </w:rPr>
        <w:t xml:space="preserve">Tulos</w:t>
      </w:r>
    </w:p>
    <w:p>
      <w:r>
        <w:t xml:space="preserve">[28.0, 24.0, -46.0, -5.5, 13.0, -64.0, -81.5, -61.0, -11.0, 9.0, 23.5, 81.5]</w:t>
      </w:r>
    </w:p>
    <w:p>
      <w:r>
        <w:rPr>
          <w:b/>
        </w:rPr>
        <w:t xml:space="preserve">Esimerkki 2.2922</w:t>
      </w:r>
    </w:p>
    <w:p>
      <w:r>
        <w:t xml:space="preserve">[48, 92]</w:t>
      </w:r>
    </w:p>
    <w:p>
      <w:r>
        <w:rPr>
          <w:b/>
        </w:rPr>
        <w:t xml:space="preserve">Tulos</w:t>
      </w:r>
    </w:p>
    <w:p>
      <w:r>
        <w:t xml:space="preserve">[70.0]</w:t>
      </w:r>
    </w:p>
    <w:p>
      <w:r>
        <w:rPr>
          <w:b/>
        </w:rPr>
        <w:t xml:space="preserve">Esimerkki 2.2923</w:t>
      </w:r>
    </w:p>
    <w:p>
      <w:r>
        <w:t xml:space="preserve">[29, -92, 6, -24, -12, 98, 69, 26, -32, 70, 37]</w:t>
      </w:r>
    </w:p>
    <w:p>
      <w:r>
        <w:rPr>
          <w:b/>
        </w:rPr>
        <w:t xml:space="preserve">Tulos</w:t>
      </w:r>
    </w:p>
    <w:p>
      <w:r>
        <w:t xml:space="preserve">[-31.5, -43.0, -9.0, -18.0, 43.0, 83.5, 47.5, -3.0, 19.0, 53.5]</w:t>
      </w:r>
    </w:p>
    <w:p>
      <w:r>
        <w:rPr>
          <w:b/>
        </w:rPr>
        <w:t xml:space="preserve">Esimerkki 2.2924</w:t>
      </w:r>
    </w:p>
    <w:p>
      <w:r>
        <w:t xml:space="preserve">[14, -43, -41, -35, -66]</w:t>
      </w:r>
    </w:p>
    <w:p>
      <w:r>
        <w:rPr>
          <w:b/>
        </w:rPr>
        <w:t xml:space="preserve">Tulos</w:t>
      </w:r>
    </w:p>
    <w:p>
      <w:r>
        <w:t xml:space="preserve">[-14.5, -42.0, -38.0, -50.5]</w:t>
      </w:r>
    </w:p>
    <w:p>
      <w:r>
        <w:rPr>
          <w:b/>
        </w:rPr>
        <w:t xml:space="preserve">Esimerkki 2.2925</w:t>
      </w:r>
    </w:p>
    <w:p>
      <w:r>
        <w:t xml:space="preserve">[86, 66, 9, -73, 42, 16, 58]</w:t>
      </w:r>
    </w:p>
    <w:p>
      <w:r>
        <w:rPr>
          <w:b/>
        </w:rPr>
        <w:t xml:space="preserve">Tulos</w:t>
      </w:r>
    </w:p>
    <w:p>
      <w:r>
        <w:t xml:space="preserve">[76.0, 37.5, -32.0, -15.5, 29.0, 37.0]</w:t>
      </w:r>
    </w:p>
    <w:p>
      <w:r>
        <w:rPr>
          <w:b/>
        </w:rPr>
        <w:t xml:space="preserve">Esimerkki 2.2926</w:t>
      </w:r>
    </w:p>
    <w:p>
      <w:r>
        <w:t xml:space="preserve">[-97, -6, 78, -66, -80, 64, -98, -82, 5, -3, -37, 15]</w:t>
      </w:r>
    </w:p>
    <w:p>
      <w:r>
        <w:rPr>
          <w:b/>
        </w:rPr>
        <w:t xml:space="preserve">Tulos</w:t>
      </w:r>
    </w:p>
    <w:p>
      <w:r>
        <w:t xml:space="preserve">[-51.5, 36.0, 6.0, -73.0, -8.0, -17.0, -90.0, -38.5, 1.0, -20.0, -11.0]</w:t>
      </w:r>
    </w:p>
    <w:p>
      <w:r>
        <w:rPr>
          <w:b/>
        </w:rPr>
        <w:t xml:space="preserve">Esimerkki 2.2927</w:t>
      </w:r>
    </w:p>
    <w:p>
      <w:r>
        <w:t xml:space="preserve">[67, -29, -13, -76, 81, 21, -93, 95, 14, -32, -29, 53]</w:t>
      </w:r>
    </w:p>
    <w:p>
      <w:r>
        <w:rPr>
          <w:b/>
        </w:rPr>
        <w:t xml:space="preserve">Tulos</w:t>
      </w:r>
    </w:p>
    <w:p>
      <w:r>
        <w:t xml:space="preserve">[19.0, -21.0, -44.5, 2.5, 51.0, -36.0, 1.0, 54.5, -9.0, -30.5, 12.0]</w:t>
      </w:r>
    </w:p>
    <w:p>
      <w:r>
        <w:rPr>
          <w:b/>
        </w:rPr>
        <w:t xml:space="preserve">Esimerkki 2.2928</w:t>
      </w:r>
    </w:p>
    <w:p>
      <w:r>
        <w:t xml:space="preserve">[94, -61, -83, -74, 14, 56, -19, -20, -91, 39, -78]</w:t>
      </w:r>
    </w:p>
    <w:p>
      <w:r>
        <w:rPr>
          <w:b/>
        </w:rPr>
        <w:t xml:space="preserve">Tulos</w:t>
      </w:r>
    </w:p>
    <w:p>
      <w:r>
        <w:t xml:space="preserve">[16.5, -72.0, -78.5, -30.0, 35.0, 18.5, -19.5, -55.5, -26.0, -19.5]</w:t>
      </w:r>
    </w:p>
    <w:p>
      <w:r>
        <w:rPr>
          <w:b/>
        </w:rPr>
        <w:t xml:space="preserve">Esimerkki 2.2929</w:t>
      </w:r>
    </w:p>
    <w:p>
      <w:r>
        <w:t xml:space="preserve">[86, -34, -25, -94, -45, 77, 66, 40, 100, 20, -11]</w:t>
      </w:r>
    </w:p>
    <w:p>
      <w:r>
        <w:rPr>
          <w:b/>
        </w:rPr>
        <w:t xml:space="preserve">Tulos</w:t>
      </w:r>
    </w:p>
    <w:p>
      <w:r>
        <w:t xml:space="preserve">[26.0, -29.5, -59.5, -69.5, 16.0, 71.5, 53.0, 70.0, 60.0, 4.5]</w:t>
      </w:r>
    </w:p>
    <w:p>
      <w:r>
        <w:rPr>
          <w:b/>
        </w:rPr>
        <w:t xml:space="preserve">Esimerkki 2.2930</w:t>
      </w:r>
    </w:p>
    <w:p>
      <w:r>
        <w:t xml:space="preserve">[39, -26, 6, -5]</w:t>
      </w:r>
    </w:p>
    <w:p>
      <w:r>
        <w:rPr>
          <w:b/>
        </w:rPr>
        <w:t xml:space="preserve">Tulos</w:t>
      </w:r>
    </w:p>
    <w:p>
      <w:r>
        <w:t xml:space="preserve">[6.5, -10.0, 0.5]</w:t>
      </w:r>
    </w:p>
    <w:p>
      <w:r>
        <w:rPr>
          <w:b/>
        </w:rPr>
        <w:t xml:space="preserve">Esimerkki 2.2931</w:t>
      </w:r>
    </w:p>
    <w:p>
      <w:r>
        <w:t xml:space="preserve">[4, -89, 94, -80, 10, 95, 11]</w:t>
      </w:r>
    </w:p>
    <w:p>
      <w:r>
        <w:rPr>
          <w:b/>
        </w:rPr>
        <w:t xml:space="preserve">Tulos</w:t>
      </w:r>
    </w:p>
    <w:p>
      <w:r>
        <w:t xml:space="preserve">[-42.5, 2.5, 7.0, -35.0, 52.5, 53.0]</w:t>
      </w:r>
    </w:p>
    <w:p>
      <w:r>
        <w:rPr>
          <w:b/>
        </w:rPr>
        <w:t xml:space="preserve">Esimerkki 2.2932</w:t>
      </w:r>
    </w:p>
    <w:p>
      <w:r>
        <w:t xml:space="preserve">[-40, -95, -20, -38, -20, -2, -91, 39, 15, -4, -41, -16, -96]</w:t>
      </w:r>
    </w:p>
    <w:p>
      <w:r>
        <w:rPr>
          <w:b/>
        </w:rPr>
        <w:t xml:space="preserve">Tulos</w:t>
      </w:r>
    </w:p>
    <w:p>
      <w:r>
        <w:t xml:space="preserve">[-67.5, -57.5, -29.0, -29.0, -11.0, -46.5, -26.0, 27.0, 5.5, -22.5, -28.5, -56.0]</w:t>
      </w:r>
    </w:p>
    <w:p>
      <w:r>
        <w:rPr>
          <w:b/>
        </w:rPr>
        <w:t xml:space="preserve">Esimerkki 2.2933</w:t>
      </w:r>
    </w:p>
    <w:p>
      <w:r>
        <w:t xml:space="preserve">[23, -98, 41, 85, 65, 71, -1, 77]</w:t>
      </w:r>
    </w:p>
    <w:p>
      <w:r>
        <w:rPr>
          <w:b/>
        </w:rPr>
        <w:t xml:space="preserve">Tulos</w:t>
      </w:r>
    </w:p>
    <w:p>
      <w:r>
        <w:t xml:space="preserve">[-37.5, -28.5, 63.0, 75.0, 68.0, 35.0, 38.0]</w:t>
      </w:r>
    </w:p>
    <w:p>
      <w:r>
        <w:rPr>
          <w:b/>
        </w:rPr>
        <w:t xml:space="preserve">Esimerkki 2.2934</w:t>
      </w:r>
    </w:p>
    <w:p>
      <w:r>
        <w:t xml:space="preserve">[49, 9, -39, 86, -100, -7, -69]</w:t>
      </w:r>
    </w:p>
    <w:p>
      <w:r>
        <w:rPr>
          <w:b/>
        </w:rPr>
        <w:t xml:space="preserve">Tulos</w:t>
      </w:r>
    </w:p>
    <w:p>
      <w:r>
        <w:t xml:space="preserve">[29.0, -15.0, 23.5, -7.0, -53.5, -38.0]</w:t>
      </w:r>
    </w:p>
    <w:p>
      <w:r>
        <w:rPr>
          <w:b/>
        </w:rPr>
        <w:t xml:space="preserve">Esimerkki 2.2935</w:t>
      </w:r>
    </w:p>
    <w:p>
      <w:r>
        <w:t xml:space="preserve">[23, -85, 52, 32, 52, 55]</w:t>
      </w:r>
    </w:p>
    <w:p>
      <w:r>
        <w:rPr>
          <w:b/>
        </w:rPr>
        <w:t xml:space="preserve">Tulos</w:t>
      </w:r>
    </w:p>
    <w:p>
      <w:r>
        <w:t xml:space="preserve">[-31.0, -16.5, 42.0, 42.0, 53.5]</w:t>
      </w:r>
    </w:p>
    <w:p>
      <w:r>
        <w:rPr>
          <w:b/>
        </w:rPr>
        <w:t xml:space="preserve">Esimerkki 2.2936</w:t>
      </w:r>
    </w:p>
    <w:p>
      <w:r>
        <w:t xml:space="preserve">[95, -75, 74, -70, 54, 36, -61, 30, 35, 94, -55]</w:t>
      </w:r>
    </w:p>
    <w:p>
      <w:r>
        <w:rPr>
          <w:b/>
        </w:rPr>
        <w:t xml:space="preserve">Tulos</w:t>
      </w:r>
    </w:p>
    <w:p>
      <w:r>
        <w:t xml:space="preserve">[10.0, -0.5, 2.0, -8.0, 45.0, -12.5, -15.5, 32.5, 64.5, 19.5]</w:t>
      </w:r>
    </w:p>
    <w:p>
      <w:r>
        <w:rPr>
          <w:b/>
        </w:rPr>
        <w:t xml:space="preserve">Esimerkki 2.2937</w:t>
      </w:r>
    </w:p>
    <w:p>
      <w:r>
        <w:t xml:space="preserve">[3, -85, 40, 55]</w:t>
      </w:r>
    </w:p>
    <w:p>
      <w:r>
        <w:rPr>
          <w:b/>
        </w:rPr>
        <w:t xml:space="preserve">Tulos</w:t>
      </w:r>
    </w:p>
    <w:p>
      <w:r>
        <w:t xml:space="preserve">[-41.0, -22.5, 47.5]</w:t>
      </w:r>
    </w:p>
    <w:p>
      <w:r>
        <w:rPr>
          <w:b/>
        </w:rPr>
        <w:t xml:space="preserve">Esimerkki 2.2938</w:t>
      </w:r>
    </w:p>
    <w:p>
      <w:r>
        <w:t xml:space="preserve">[-35, 4, -49]</w:t>
      </w:r>
    </w:p>
    <w:p>
      <w:r>
        <w:rPr>
          <w:b/>
        </w:rPr>
        <w:t xml:space="preserve">Tulos</w:t>
      </w:r>
    </w:p>
    <w:p>
      <w:r>
        <w:t xml:space="preserve">[-15.5, -22.5]</w:t>
      </w:r>
    </w:p>
    <w:p>
      <w:r>
        <w:rPr>
          <w:b/>
        </w:rPr>
        <w:t xml:space="preserve">Esimerkki 2.2939</w:t>
      </w:r>
    </w:p>
    <w:p>
      <w:r>
        <w:t xml:space="preserve">[-83, 69, -90, 74, 77, -95, 32]</w:t>
      </w:r>
    </w:p>
    <w:p>
      <w:r>
        <w:rPr>
          <w:b/>
        </w:rPr>
        <w:t xml:space="preserve">Tulos</w:t>
      </w:r>
    </w:p>
    <w:p>
      <w:r>
        <w:t xml:space="preserve">[-7.0, -10.5, -8.0, 75.5, -9.0, -31.5]</w:t>
      </w:r>
    </w:p>
    <w:p>
      <w:r>
        <w:rPr>
          <w:b/>
        </w:rPr>
        <w:t xml:space="preserve">Esimerkki 2.2940</w:t>
      </w:r>
    </w:p>
    <w:p>
      <w:r>
        <w:t xml:space="preserve">[0, 56, -82, -31, 72, -83, 29]</w:t>
      </w:r>
    </w:p>
    <w:p>
      <w:r>
        <w:rPr>
          <w:b/>
        </w:rPr>
        <w:t xml:space="preserve">Tulos</w:t>
      </w:r>
    </w:p>
    <w:p>
      <w:r>
        <w:t xml:space="preserve">[28.0, -13.0, -56.5, 20.5, -5.5, -27.0]</w:t>
      </w:r>
    </w:p>
    <w:p>
      <w:r>
        <w:rPr>
          <w:b/>
        </w:rPr>
        <w:t xml:space="preserve">Esimerkki 2.2941</w:t>
      </w:r>
    </w:p>
    <w:p>
      <w:r>
        <w:t xml:space="preserve">[2, 34, 0, -91, 29, -30, -41]</w:t>
      </w:r>
    </w:p>
    <w:p>
      <w:r>
        <w:rPr>
          <w:b/>
        </w:rPr>
        <w:t xml:space="preserve">Tulos</w:t>
      </w:r>
    </w:p>
    <w:p>
      <w:r>
        <w:t xml:space="preserve">[18.0, 17.0, -45.5, -31.0, -0.5, -35.5]</w:t>
      </w:r>
    </w:p>
    <w:p>
      <w:r>
        <w:rPr>
          <w:b/>
        </w:rPr>
        <w:t xml:space="preserve">Esimerkki 2.2942</w:t>
      </w:r>
    </w:p>
    <w:p>
      <w:r>
        <w:t xml:space="preserve">[95, -24, -97, -76, 12, -3, 78, -92, 35, 97, 91, 7, -56, -22, -85]</w:t>
      </w:r>
    </w:p>
    <w:p>
      <w:r>
        <w:rPr>
          <w:b/>
        </w:rPr>
        <w:t xml:space="preserve">Tulos</w:t>
      </w:r>
    </w:p>
    <w:p>
      <w:r>
        <w:t xml:space="preserve">[35.5, -60.5, -86.5, -32.0, 4.5, 37.5, -7.0, -28.5, 66.0, 94.0, 49.0, -24.5, -39.0, -53.5]</w:t>
      </w:r>
    </w:p>
    <w:p>
      <w:r>
        <w:rPr>
          <w:b/>
        </w:rPr>
        <w:t xml:space="preserve">Esimerkki 2.2943</w:t>
      </w:r>
    </w:p>
    <w:p>
      <w:r>
        <w:t xml:space="preserve">[-74, 35]</w:t>
      </w:r>
    </w:p>
    <w:p>
      <w:r>
        <w:rPr>
          <w:b/>
        </w:rPr>
        <w:t xml:space="preserve">Tulos</w:t>
      </w:r>
    </w:p>
    <w:p>
      <w:r>
        <w:t xml:space="preserve">[-19.5]</w:t>
      </w:r>
    </w:p>
    <w:p>
      <w:r>
        <w:rPr>
          <w:b/>
        </w:rPr>
        <w:t xml:space="preserve">Esimerkki 2.2944</w:t>
      </w:r>
    </w:p>
    <w:p>
      <w:r>
        <w:t xml:space="preserve">[-34, -25, 96, -6, 33, -7, -19, -95, 16, -22]</w:t>
      </w:r>
    </w:p>
    <w:p>
      <w:r>
        <w:rPr>
          <w:b/>
        </w:rPr>
        <w:t xml:space="preserve">Tulos</w:t>
      </w:r>
    </w:p>
    <w:p>
      <w:r>
        <w:t xml:space="preserve">[-29.5, 35.5, 45.0, 13.5, 13.0, -13.0, -57.0, -39.5, -3.0]</w:t>
      </w:r>
    </w:p>
    <w:p>
      <w:r>
        <w:rPr>
          <w:b/>
        </w:rPr>
        <w:t xml:space="preserve">Esimerkki 2.2945</w:t>
      </w:r>
    </w:p>
    <w:p>
      <w:r>
        <w:t xml:space="preserve">[-8, 13, 16, 33, -2, -27, -79, 71, -15, -15, 40, -50, 49, -70]</w:t>
      </w:r>
    </w:p>
    <w:p>
      <w:r>
        <w:rPr>
          <w:b/>
        </w:rPr>
        <w:t xml:space="preserve">Tulos</w:t>
      </w:r>
    </w:p>
    <w:p>
      <w:r>
        <w:t xml:space="preserve">[2.5, 14.5, 24.5, 15.5, -14.5, -53.0, -4.0, 28.0, -15.0, 12.5, -5.0, -0.5, -10.5]</w:t>
      </w:r>
    </w:p>
    <w:p>
      <w:r>
        <w:rPr>
          <w:b/>
        </w:rPr>
        <w:t xml:space="preserve">Esimerkki 2.2946</w:t>
      </w:r>
    </w:p>
    <w:p>
      <w:r>
        <w:t xml:space="preserve">[-81, -43]</w:t>
      </w:r>
    </w:p>
    <w:p>
      <w:r>
        <w:rPr>
          <w:b/>
        </w:rPr>
        <w:t xml:space="preserve">Tulos</w:t>
      </w:r>
    </w:p>
    <w:p>
      <w:r>
        <w:t xml:space="preserve">[-62.0]</w:t>
      </w:r>
    </w:p>
    <w:p>
      <w:r>
        <w:rPr>
          <w:b/>
        </w:rPr>
        <w:t xml:space="preserve">Esimerkki 2.2947</w:t>
      </w:r>
    </w:p>
    <w:p>
      <w:r>
        <w:t xml:space="preserve">[-20, -72, -52, 9, 98, -64, -51, 68, 14, -48, -29]</w:t>
      </w:r>
    </w:p>
    <w:p>
      <w:r>
        <w:rPr>
          <w:b/>
        </w:rPr>
        <w:t xml:space="preserve">Tulos</w:t>
      </w:r>
    </w:p>
    <w:p>
      <w:r>
        <w:t xml:space="preserve">[-46.0, -62.0, -21.5, 53.5, 17.0, -57.5, 8.5, 41.0, -17.0, -38.5]</w:t>
      </w:r>
    </w:p>
    <w:p>
      <w:r>
        <w:rPr>
          <w:b/>
        </w:rPr>
        <w:t xml:space="preserve">Esimerkki 2.2948</w:t>
      </w:r>
    </w:p>
    <w:p>
      <w:r>
        <w:t xml:space="preserve">[-92, 21, -81, 71, -97, -65, 93, 95, 3, 100, 90, 94, -21, -66, 1]</w:t>
      </w:r>
    </w:p>
    <w:p>
      <w:r>
        <w:rPr>
          <w:b/>
        </w:rPr>
        <w:t xml:space="preserve">Tulos</w:t>
      </w:r>
    </w:p>
    <w:p>
      <w:r>
        <w:t xml:space="preserve">[-35.5, -30.0, -5.0, -13.0, -81.0, 14.0, 94.0, 49.0, 51.5, 95.0, 92.0, 36.5, -43.5, -32.5]</w:t>
      </w:r>
    </w:p>
    <w:p>
      <w:r>
        <w:rPr>
          <w:b/>
        </w:rPr>
        <w:t xml:space="preserve">Esimerkki 2.2949</w:t>
      </w:r>
    </w:p>
    <w:p>
      <w:r>
        <w:t xml:space="preserve">[79, 18]</w:t>
      </w:r>
    </w:p>
    <w:p>
      <w:r>
        <w:rPr>
          <w:b/>
        </w:rPr>
        <w:t xml:space="preserve">Tulos</w:t>
      </w:r>
    </w:p>
    <w:p>
      <w:r>
        <w:t xml:space="preserve">[48.5]</w:t>
      </w:r>
    </w:p>
    <w:p>
      <w:r>
        <w:rPr>
          <w:b/>
        </w:rPr>
        <w:t xml:space="preserve">Esimerkki 2.2950</w:t>
      </w:r>
    </w:p>
    <w:p>
      <w:r>
        <w:t xml:space="preserve">[-85, -72, -70, 49, -49, 31, -38, 94, -97, 42, 10]</w:t>
      </w:r>
    </w:p>
    <w:p>
      <w:r>
        <w:rPr>
          <w:b/>
        </w:rPr>
        <w:t xml:space="preserve">Tulos</w:t>
      </w:r>
    </w:p>
    <w:p>
      <w:r>
        <w:t xml:space="preserve">[-78.5, -71.0, -10.5, 0.0, -9.0, -3.5, 28.0, -1.5, -27.5, 26.0]</w:t>
      </w:r>
    </w:p>
    <w:p>
      <w:r>
        <w:rPr>
          <w:b/>
        </w:rPr>
        <w:t xml:space="preserve">Esimerkki 2.2951</w:t>
      </w:r>
    </w:p>
    <w:p>
      <w:r>
        <w:t xml:space="preserve">[-96, -7, -54, 14, -63, -25, -20, 37, 48, -11, -28, 69, 94, -46, 60]</w:t>
      </w:r>
    </w:p>
    <w:p>
      <w:r>
        <w:rPr>
          <w:b/>
        </w:rPr>
        <w:t xml:space="preserve">Tulos</w:t>
      </w:r>
    </w:p>
    <w:p>
      <w:r>
        <w:t xml:space="preserve">[-51.5, -30.5, -20.0, -24.5, -44.0, -22.5, 8.5, 42.5, 18.5, -19.5, 20.5, 81.5, 24.0, 7.0]</w:t>
      </w:r>
    </w:p>
    <w:p>
      <w:r>
        <w:rPr>
          <w:b/>
        </w:rPr>
        <w:t xml:space="preserve">Esimerkki 2.2952</w:t>
      </w:r>
    </w:p>
    <w:p>
      <w:r>
        <w:t xml:space="preserve">[28, 43, -11, -84, 29, 99, 99, -50, -94, -86]</w:t>
      </w:r>
    </w:p>
    <w:p>
      <w:r>
        <w:rPr>
          <w:b/>
        </w:rPr>
        <w:t xml:space="preserve">Tulos</w:t>
      </w:r>
    </w:p>
    <w:p>
      <w:r>
        <w:t xml:space="preserve">[35.5, 16.0, -47.5, -27.5, 64.0, 99.0, 24.5, -72.0, -90.0]</w:t>
      </w:r>
    </w:p>
    <w:p>
      <w:r>
        <w:rPr>
          <w:b/>
        </w:rPr>
        <w:t xml:space="preserve">Esimerkki 2.2953</w:t>
      </w:r>
    </w:p>
    <w:p>
      <w:r>
        <w:t xml:space="preserve">[-20, -16, -85, 38, -61, -66, 42, -35, -71, -23, 87, 6]</w:t>
      </w:r>
    </w:p>
    <w:p>
      <w:r>
        <w:rPr>
          <w:b/>
        </w:rPr>
        <w:t xml:space="preserve">Tulos</w:t>
      </w:r>
    </w:p>
    <w:p>
      <w:r>
        <w:t xml:space="preserve">[-18.0, -50.5, -23.5, -11.5, -63.5, -12.0, 3.5, -53.0, -47.0, 32.0, 46.5]</w:t>
      </w:r>
    </w:p>
    <w:p>
      <w:r>
        <w:rPr>
          <w:b/>
        </w:rPr>
        <w:t xml:space="preserve">Esimerkki 2.2954</w:t>
      </w:r>
    </w:p>
    <w:p>
      <w:r>
        <w:t xml:space="preserve">[-39, 50, -56, -6, 26, -91, -37, 61, 3, 84, -32]</w:t>
      </w:r>
    </w:p>
    <w:p>
      <w:r>
        <w:rPr>
          <w:b/>
        </w:rPr>
        <w:t xml:space="preserve">Tulos</w:t>
      </w:r>
    </w:p>
    <w:p>
      <w:r>
        <w:t xml:space="preserve">[5.5, -3.0, -31.0, 10.0, -32.5, -64.0, 12.0, 32.0, 43.5, 26.0]</w:t>
      </w:r>
    </w:p>
    <w:p>
      <w:r>
        <w:rPr>
          <w:b/>
        </w:rPr>
        <w:t xml:space="preserve">Esimerkki 2.2955</w:t>
      </w:r>
    </w:p>
    <w:p>
      <w:r>
        <w:t xml:space="preserve">[70, 69, 66, -28, 38, 76, -97, -60, -16, -31, 86, -16, 47]</w:t>
      </w:r>
    </w:p>
    <w:p>
      <w:r>
        <w:rPr>
          <w:b/>
        </w:rPr>
        <w:t xml:space="preserve">Tulos</w:t>
      </w:r>
    </w:p>
    <w:p>
      <w:r>
        <w:t xml:space="preserve">[69.5, 67.5, 19.0, 5.0, 57.0, -10.5, -78.5, -38.0, -23.5, 27.5, 35.0, 15.5]</w:t>
      </w:r>
    </w:p>
    <w:p>
      <w:r>
        <w:rPr>
          <w:b/>
        </w:rPr>
        <w:t xml:space="preserve">Esimerkki 2.2956</w:t>
      </w:r>
    </w:p>
    <w:p>
      <w:r>
        <w:t xml:space="preserve">[93, -50]</w:t>
      </w:r>
    </w:p>
    <w:p>
      <w:r>
        <w:rPr>
          <w:b/>
        </w:rPr>
        <w:t xml:space="preserve">Tulos</w:t>
      </w:r>
    </w:p>
    <w:p>
      <w:r>
        <w:t xml:space="preserve">[21.5]</w:t>
      </w:r>
    </w:p>
    <w:p>
      <w:r>
        <w:rPr>
          <w:b/>
        </w:rPr>
        <w:t xml:space="preserve">Esimerkki 2.2957</w:t>
      </w:r>
    </w:p>
    <w:p>
      <w:r>
        <w:t xml:space="preserve">[-21, 52, -64, -16, -62, -9, -99, -9, 49, 17]</w:t>
      </w:r>
    </w:p>
    <w:p>
      <w:r>
        <w:rPr>
          <w:b/>
        </w:rPr>
        <w:t xml:space="preserve">Tulos</w:t>
      </w:r>
    </w:p>
    <w:p>
      <w:r>
        <w:t xml:space="preserve">[15.5, -6.0, -40.0, -39.0, -35.5, -54.0, -54.0, 20.0, 33.0]</w:t>
      </w:r>
    </w:p>
    <w:p>
      <w:r>
        <w:rPr>
          <w:b/>
        </w:rPr>
        <w:t xml:space="preserve">Esimerkki 2.2958</w:t>
      </w:r>
    </w:p>
    <w:p>
      <w:r>
        <w:t xml:space="preserve">[-78, 65]</w:t>
      </w:r>
    </w:p>
    <w:p>
      <w:r>
        <w:rPr>
          <w:b/>
        </w:rPr>
        <w:t xml:space="preserve">Tulos</w:t>
      </w:r>
    </w:p>
    <w:p>
      <w:r>
        <w:t xml:space="preserve">[-6.5]</w:t>
      </w:r>
    </w:p>
    <w:p>
      <w:r>
        <w:rPr>
          <w:b/>
        </w:rPr>
        <w:t xml:space="preserve">Esimerkki 2.2959</w:t>
      </w:r>
    </w:p>
    <w:p>
      <w:r>
        <w:t xml:space="preserve">[-15, 8]</w:t>
      </w:r>
    </w:p>
    <w:p>
      <w:r>
        <w:rPr>
          <w:b/>
        </w:rPr>
        <w:t xml:space="preserve">Tulos</w:t>
      </w:r>
    </w:p>
    <w:p>
      <w:r>
        <w:t xml:space="preserve">[-3.5]</w:t>
      </w:r>
    </w:p>
    <w:p>
      <w:r>
        <w:rPr>
          <w:b/>
        </w:rPr>
        <w:t xml:space="preserve">Esimerkki 2.2960</w:t>
      </w:r>
    </w:p>
    <w:p>
      <w:r>
        <w:t xml:space="preserve">[-100, -98, -63, 61, -54, 65, 70]</w:t>
      </w:r>
    </w:p>
    <w:p>
      <w:r>
        <w:rPr>
          <w:b/>
        </w:rPr>
        <w:t xml:space="preserve">Tulos</w:t>
      </w:r>
    </w:p>
    <w:p>
      <w:r>
        <w:t xml:space="preserve">[-99.0, -80.5, -1.0, 3.5, 5.5, 67.5]</w:t>
      </w:r>
    </w:p>
    <w:p>
      <w:r>
        <w:rPr>
          <w:b/>
        </w:rPr>
        <w:t xml:space="preserve">Esimerkki 2.2961</w:t>
      </w:r>
    </w:p>
    <w:p>
      <w:r>
        <w:t xml:space="preserve">[-51, -60, -83]</w:t>
      </w:r>
    </w:p>
    <w:p>
      <w:r>
        <w:rPr>
          <w:b/>
        </w:rPr>
        <w:t xml:space="preserve">Tulos</w:t>
      </w:r>
    </w:p>
    <w:p>
      <w:r>
        <w:t xml:space="preserve">[-55.5, -71.5]</w:t>
      </w:r>
    </w:p>
    <w:p>
      <w:r>
        <w:rPr>
          <w:b/>
        </w:rPr>
        <w:t xml:space="preserve">Esimerkki 2.2962</w:t>
      </w:r>
    </w:p>
    <w:p>
      <w:r>
        <w:t xml:space="preserve">[-13, 58, 24, 49, 97]</w:t>
      </w:r>
    </w:p>
    <w:p>
      <w:r>
        <w:rPr>
          <w:b/>
        </w:rPr>
        <w:t xml:space="preserve">Tulos</w:t>
      </w:r>
    </w:p>
    <w:p>
      <w:r>
        <w:t xml:space="preserve">[22.5, 41.0, 36.5, 73.0]</w:t>
      </w:r>
    </w:p>
    <w:p>
      <w:r>
        <w:rPr>
          <w:b/>
        </w:rPr>
        <w:t xml:space="preserve">Esimerkki 2.2963</w:t>
      </w:r>
    </w:p>
    <w:p>
      <w:r>
        <w:t xml:space="preserve">[-8, -23, 28, 21, 85, 41, -43, -14, -15]</w:t>
      </w:r>
    </w:p>
    <w:p>
      <w:r>
        <w:rPr>
          <w:b/>
        </w:rPr>
        <w:t xml:space="preserve">Tulos</w:t>
      </w:r>
    </w:p>
    <w:p>
      <w:r>
        <w:t xml:space="preserve">[-15.5, 2.5, 24.5, 53.0, 63.0, -1.0, -28.5, -14.5]</w:t>
      </w:r>
    </w:p>
    <w:p>
      <w:r>
        <w:rPr>
          <w:b/>
        </w:rPr>
        <w:t xml:space="preserve">Esimerkki 2.2964</w:t>
      </w:r>
    </w:p>
    <w:p>
      <w:r>
        <w:t xml:space="preserve">[59, 65, -43, -7, -94, -7, 88, -86, -5, -91, 60, 56, 58, -13]</w:t>
      </w:r>
    </w:p>
    <w:p>
      <w:r>
        <w:rPr>
          <w:b/>
        </w:rPr>
        <w:t xml:space="preserve">Tulos</w:t>
      </w:r>
    </w:p>
    <w:p>
      <w:r>
        <w:t xml:space="preserve">[62.0, 11.0, -25.0, -50.5, -50.5, 40.5, 1.0, -45.5, -48.0, -15.5, 58.0, 57.0, 22.5]</w:t>
      </w:r>
    </w:p>
    <w:p>
      <w:r>
        <w:rPr>
          <w:b/>
        </w:rPr>
        <w:t xml:space="preserve">Esimerkki 2.2965</w:t>
      </w:r>
    </w:p>
    <w:p>
      <w:r>
        <w:t xml:space="preserve">[24, -15, -59, 82, -84, 54, -33, 88, -74, 57, -22, 1]</w:t>
      </w:r>
    </w:p>
    <w:p>
      <w:r>
        <w:rPr>
          <w:b/>
        </w:rPr>
        <w:t xml:space="preserve">Tulos</w:t>
      </w:r>
    </w:p>
    <w:p>
      <w:r>
        <w:t xml:space="preserve">[4.5, -37.0, 11.5, -1.0, -15.0, 10.5, 27.5, 7.0, -8.5, 17.5, -10.5]</w:t>
      </w:r>
    </w:p>
    <w:p>
      <w:r>
        <w:rPr>
          <w:b/>
        </w:rPr>
        <w:t xml:space="preserve">Esimerkki 2.2966</w:t>
      </w:r>
    </w:p>
    <w:p>
      <w:r>
        <w:t xml:space="preserve">[44, -3, 55, -32]</w:t>
      </w:r>
    </w:p>
    <w:p>
      <w:r>
        <w:rPr>
          <w:b/>
        </w:rPr>
        <w:t xml:space="preserve">Tulos</w:t>
      </w:r>
    </w:p>
    <w:p>
      <w:r>
        <w:t xml:space="preserve">[20.5, 26.0, 11.5]</w:t>
      </w:r>
    </w:p>
    <w:p>
      <w:r>
        <w:rPr>
          <w:b/>
        </w:rPr>
        <w:t xml:space="preserve">Esimerkki 2.2967</w:t>
      </w:r>
    </w:p>
    <w:p>
      <w:r>
        <w:t xml:space="preserve">[23, -19, -73, -79, -10, 32, -53, -58, 49, -69, -12, -58, 87, 94, 60]</w:t>
      </w:r>
    </w:p>
    <w:p>
      <w:r>
        <w:rPr>
          <w:b/>
        </w:rPr>
        <w:t xml:space="preserve">Tulos</w:t>
      </w:r>
    </w:p>
    <w:p>
      <w:r>
        <w:t xml:space="preserve">[2.0, -46.0, -76.0, -44.5, 11.0, -10.5, -55.5, -4.5, -10.0, -40.5, -35.0, 14.5, 90.5, 77.0]</w:t>
      </w:r>
    </w:p>
    <w:p>
      <w:r>
        <w:rPr>
          <w:b/>
        </w:rPr>
        <w:t xml:space="preserve">Esimerkki 2.2968</w:t>
      </w:r>
    </w:p>
    <w:p>
      <w:r>
        <w:t xml:space="preserve">[-6, 51, -1, 99, -85, 59, 25, -5, 63, 89, 51, -40, 65, 42, 98]</w:t>
      </w:r>
    </w:p>
    <w:p>
      <w:r>
        <w:rPr>
          <w:b/>
        </w:rPr>
        <w:t xml:space="preserve">Tulos</w:t>
      </w:r>
    </w:p>
    <w:p>
      <w:r>
        <w:t xml:space="preserve">[22.5, 25.0, 49.0, 7.0, -13.0, 42.0, 10.0, 29.0, 76.0, 70.0, 5.5, 12.5, 53.5, 70.0]</w:t>
      </w:r>
    </w:p>
    <w:p>
      <w:r>
        <w:rPr>
          <w:b/>
        </w:rPr>
        <w:t xml:space="preserve">Esimerkki 2.2969</w:t>
      </w:r>
    </w:p>
    <w:p>
      <w:r>
        <w:t xml:space="preserve">[-6, -42, 84, 64]</w:t>
      </w:r>
    </w:p>
    <w:p>
      <w:r>
        <w:rPr>
          <w:b/>
        </w:rPr>
        <w:t xml:space="preserve">Tulos</w:t>
      </w:r>
    </w:p>
    <w:p>
      <w:r>
        <w:t xml:space="preserve">[-24.0, 21.0, 74.0]</w:t>
      </w:r>
    </w:p>
    <w:p>
      <w:r>
        <w:rPr>
          <w:b/>
        </w:rPr>
        <w:t xml:space="preserve">Esimerkki 2.2970</w:t>
      </w:r>
    </w:p>
    <w:p>
      <w:r>
        <w:t xml:space="preserve">[1, 29, 66, 5, 70, 25, -12]</w:t>
      </w:r>
    </w:p>
    <w:p>
      <w:r>
        <w:rPr>
          <w:b/>
        </w:rPr>
        <w:t xml:space="preserve">Tulos</w:t>
      </w:r>
    </w:p>
    <w:p>
      <w:r>
        <w:t xml:space="preserve">[15.0, 47.5, 35.5, 37.5, 47.5, 6.5]</w:t>
      </w:r>
    </w:p>
    <w:p>
      <w:r>
        <w:rPr>
          <w:b/>
        </w:rPr>
        <w:t xml:space="preserve">Esimerkki 2.2971</w:t>
      </w:r>
    </w:p>
    <w:p>
      <w:r>
        <w:t xml:space="preserve">[13, 1]</w:t>
      </w:r>
    </w:p>
    <w:p>
      <w:r>
        <w:rPr>
          <w:b/>
        </w:rPr>
        <w:t xml:space="preserve">Tulos</w:t>
      </w:r>
    </w:p>
    <w:p>
      <w:r>
        <w:t xml:space="preserve">[7.0]</w:t>
      </w:r>
    </w:p>
    <w:p>
      <w:r>
        <w:rPr>
          <w:b/>
        </w:rPr>
        <w:t xml:space="preserve">Esimerkki 2.2972</w:t>
      </w:r>
    </w:p>
    <w:p>
      <w:r>
        <w:t xml:space="preserve">[-71, -8, -87, 82, 30, 43, -98, 21, -23, 44, -68, -63, -18]</w:t>
      </w:r>
    </w:p>
    <w:p>
      <w:r>
        <w:rPr>
          <w:b/>
        </w:rPr>
        <w:t xml:space="preserve">Tulos</w:t>
      </w:r>
    </w:p>
    <w:p>
      <w:r>
        <w:t xml:space="preserve">[-39.5, -47.5, -2.5, 56.0, 36.5, -27.5, -38.5, -1.0, 10.5, -12.0, -65.5, -40.5]</w:t>
      </w:r>
    </w:p>
    <w:p>
      <w:r>
        <w:rPr>
          <w:b/>
        </w:rPr>
        <w:t xml:space="preserve">Esimerkki 2.2973</w:t>
      </w:r>
    </w:p>
    <w:p>
      <w:r>
        <w:t xml:space="preserve">[17, -31, 89, -43, 58, -50, 2, -61]</w:t>
      </w:r>
    </w:p>
    <w:p>
      <w:r>
        <w:rPr>
          <w:b/>
        </w:rPr>
        <w:t xml:space="preserve">Tulos</w:t>
      </w:r>
    </w:p>
    <w:p>
      <w:r>
        <w:t xml:space="preserve">[-7.0, 29.0, 23.0, 7.5, 4.0, -24.0, -29.5]</w:t>
      </w:r>
    </w:p>
    <w:p>
      <w:r>
        <w:rPr>
          <w:b/>
        </w:rPr>
        <w:t xml:space="preserve">Esimerkki 2.2974</w:t>
      </w:r>
    </w:p>
    <w:p>
      <w:r>
        <w:t xml:space="preserve">[-3, -85, 29, 66, -44, -88, 60, -95, 16, -33, 48, 68, -22, -51]</w:t>
      </w:r>
    </w:p>
    <w:p>
      <w:r>
        <w:rPr>
          <w:b/>
        </w:rPr>
        <w:t xml:space="preserve">Tulos</w:t>
      </w:r>
    </w:p>
    <w:p>
      <w:r>
        <w:t xml:space="preserve">[-44.0, -28.0, 47.5, 11.0, -66.0, -14.0, -17.5, -39.5, -8.5, 7.5, 58.0, 23.0, -36.5]</w:t>
      </w:r>
    </w:p>
    <w:p>
      <w:r>
        <w:rPr>
          <w:b/>
        </w:rPr>
        <w:t xml:space="preserve">Esimerkki 2.2975</w:t>
      </w:r>
    </w:p>
    <w:p>
      <w:r>
        <w:t xml:space="preserve">[-17, -45, -8, 26, 74, 10, 60, 60, -84]</w:t>
      </w:r>
    </w:p>
    <w:p>
      <w:r>
        <w:rPr>
          <w:b/>
        </w:rPr>
        <w:t xml:space="preserve">Tulos</w:t>
      </w:r>
    </w:p>
    <w:p>
      <w:r>
        <w:t xml:space="preserve">[-31.0, -26.5, 9.0, 50.0, 42.0, 35.0, 60.0, -12.0]</w:t>
      </w:r>
    </w:p>
    <w:p>
      <w:r>
        <w:rPr>
          <w:b/>
        </w:rPr>
        <w:t xml:space="preserve">Esimerkki 2.2976</w:t>
      </w:r>
    </w:p>
    <w:p>
      <w:r>
        <w:t xml:space="preserve">[-12, -39, 17, -80]</w:t>
      </w:r>
    </w:p>
    <w:p>
      <w:r>
        <w:rPr>
          <w:b/>
        </w:rPr>
        <w:t xml:space="preserve">Tulos</w:t>
      </w:r>
    </w:p>
    <w:p>
      <w:r>
        <w:t xml:space="preserve">[-25.5, -11.0, -31.5]</w:t>
      </w:r>
    </w:p>
    <w:p>
      <w:r>
        <w:rPr>
          <w:b/>
        </w:rPr>
        <w:t xml:space="preserve">Esimerkki 2.2977</w:t>
      </w:r>
    </w:p>
    <w:p>
      <w:r>
        <w:t xml:space="preserve">[1, 87, -85, -47]</w:t>
      </w:r>
    </w:p>
    <w:p>
      <w:r>
        <w:rPr>
          <w:b/>
        </w:rPr>
        <w:t xml:space="preserve">Tulos</w:t>
      </w:r>
    </w:p>
    <w:p>
      <w:r>
        <w:t xml:space="preserve">[44.0, 1.0, -66.0]</w:t>
      </w:r>
    </w:p>
    <w:p>
      <w:r>
        <w:rPr>
          <w:b/>
        </w:rPr>
        <w:t xml:space="preserve">Esimerkki 2.2978</w:t>
      </w:r>
    </w:p>
    <w:p>
      <w:r>
        <w:t xml:space="preserve">[-76, -32, -40, 62, 72, 71, 3, -22]</w:t>
      </w:r>
    </w:p>
    <w:p>
      <w:r>
        <w:rPr>
          <w:b/>
        </w:rPr>
        <w:t xml:space="preserve">Tulos</w:t>
      </w:r>
    </w:p>
    <w:p>
      <w:r>
        <w:t xml:space="preserve">[-54.0, -36.0, 11.0, 67.0, 71.5, 37.0, -9.5]</w:t>
      </w:r>
    </w:p>
    <w:p>
      <w:r>
        <w:rPr>
          <w:b/>
        </w:rPr>
        <w:t xml:space="preserve">Esimerkki 2.2979</w:t>
      </w:r>
    </w:p>
    <w:p>
      <w:r>
        <w:t xml:space="preserve">[59, -99, 42, 43, 80, 47, -34, 2, 95, -4, -70, 41, 37, -20, -67]</w:t>
      </w:r>
    </w:p>
    <w:p>
      <w:r>
        <w:rPr>
          <w:b/>
        </w:rPr>
        <w:t xml:space="preserve">Tulos</w:t>
      </w:r>
    </w:p>
    <w:p>
      <w:r>
        <w:t xml:space="preserve">[-20.0, -28.5, 42.5, 61.5, 63.5, 6.5, -16.0, 48.5, 45.5, -37.0, -14.5, 39.0, 8.5, -43.5]</w:t>
      </w:r>
    </w:p>
    <w:p>
      <w:r>
        <w:rPr>
          <w:b/>
        </w:rPr>
        <w:t xml:space="preserve">Esimerkki 2.2980</w:t>
      </w:r>
    </w:p>
    <w:p>
      <w:r>
        <w:t xml:space="preserve">[53, 58, -40, 85, -57, -42, -2, -16, 58]</w:t>
      </w:r>
    </w:p>
    <w:p>
      <w:r>
        <w:rPr>
          <w:b/>
        </w:rPr>
        <w:t xml:space="preserve">Tulos</w:t>
      </w:r>
    </w:p>
    <w:p>
      <w:r>
        <w:t xml:space="preserve">[55.5, 9.0, 22.5, 14.0, -49.5, -22.0, -9.0, 21.0]</w:t>
      </w:r>
    </w:p>
    <w:p>
      <w:r>
        <w:rPr>
          <w:b/>
        </w:rPr>
        <w:t xml:space="preserve">Esimerkki 2.2981</w:t>
      </w:r>
    </w:p>
    <w:p>
      <w:r>
        <w:t xml:space="preserve">[-69, 3, 67, -90, -41, 15, -10, -74, 28, 26]</w:t>
      </w:r>
    </w:p>
    <w:p>
      <w:r>
        <w:rPr>
          <w:b/>
        </w:rPr>
        <w:t xml:space="preserve">Tulos</w:t>
      </w:r>
    </w:p>
    <w:p>
      <w:r>
        <w:t xml:space="preserve">[-33.0, 35.0, -11.5, -65.5, -13.0, 2.5, -42.0, -23.0, 27.0]</w:t>
      </w:r>
    </w:p>
    <w:p>
      <w:r>
        <w:rPr>
          <w:b/>
        </w:rPr>
        <w:t xml:space="preserve">Esimerkki 2.2982</w:t>
      </w:r>
    </w:p>
    <w:p>
      <w:r>
        <w:t xml:space="preserve">[64, -5, -29]</w:t>
      </w:r>
    </w:p>
    <w:p>
      <w:r>
        <w:rPr>
          <w:b/>
        </w:rPr>
        <w:t xml:space="preserve">Tulos</w:t>
      </w:r>
    </w:p>
    <w:p>
      <w:r>
        <w:t xml:space="preserve">[29.5, -17.0]</w:t>
      </w:r>
    </w:p>
    <w:p>
      <w:r>
        <w:rPr>
          <w:b/>
        </w:rPr>
        <w:t xml:space="preserve">Esimerkki 2.2983</w:t>
      </w:r>
    </w:p>
    <w:p>
      <w:r>
        <w:t xml:space="preserve">[39, 75, 60, 34, -75, -80, -14, 78, -42, 34, 0]</w:t>
      </w:r>
    </w:p>
    <w:p>
      <w:r>
        <w:rPr>
          <w:b/>
        </w:rPr>
        <w:t xml:space="preserve">Tulos</w:t>
      </w:r>
    </w:p>
    <w:p>
      <w:r>
        <w:t xml:space="preserve">[57.0, 67.5, 47.0, -20.5, -77.5, -47.0, 32.0, 18.0, -4.0, 17.0]</w:t>
      </w:r>
    </w:p>
    <w:p>
      <w:r>
        <w:rPr>
          <w:b/>
        </w:rPr>
        <w:t xml:space="preserve">Esimerkki 2.2984</w:t>
      </w:r>
    </w:p>
    <w:p>
      <w:r>
        <w:t xml:space="preserve">[-10, -54, 68, -52, 22, 22, 72, -13, 12, 3, 79, 35, 21, 88, 7]</w:t>
      </w:r>
    </w:p>
    <w:p>
      <w:r>
        <w:rPr>
          <w:b/>
        </w:rPr>
        <w:t xml:space="preserve">Tulos</w:t>
      </w:r>
    </w:p>
    <w:p>
      <w:r>
        <w:t xml:space="preserve">[-32.0, 7.0, 8.0, -15.0, 22.0, 47.0, 29.5, -0.5, 7.5, 41.0, 57.0, 28.0, 54.5, 47.5]</w:t>
      </w:r>
    </w:p>
    <w:p>
      <w:r>
        <w:rPr>
          <w:b/>
        </w:rPr>
        <w:t xml:space="preserve">Esimerkki 2.2985</w:t>
      </w:r>
    </w:p>
    <w:p>
      <w:r>
        <w:t xml:space="preserve">[-68, 1, -55]</w:t>
      </w:r>
    </w:p>
    <w:p>
      <w:r>
        <w:rPr>
          <w:b/>
        </w:rPr>
        <w:t xml:space="preserve">Tulos</w:t>
      </w:r>
    </w:p>
    <w:p>
      <w:r>
        <w:t xml:space="preserve">[-33.5, -27.0]</w:t>
      </w:r>
    </w:p>
    <w:p>
      <w:r>
        <w:rPr>
          <w:b/>
        </w:rPr>
        <w:t xml:space="preserve">Esimerkki 2.2986</w:t>
      </w:r>
    </w:p>
    <w:p>
      <w:r>
        <w:t xml:space="preserve">[69, -39, -57, 57, 79, -15, -66, -26, -45]</w:t>
      </w:r>
    </w:p>
    <w:p>
      <w:r>
        <w:rPr>
          <w:b/>
        </w:rPr>
        <w:t xml:space="preserve">Tulos</w:t>
      </w:r>
    </w:p>
    <w:p>
      <w:r>
        <w:t xml:space="preserve">[15.0, -48.0, 0.0, 68.0, 32.0, -40.5, -46.0, -35.5]</w:t>
      </w:r>
    </w:p>
    <w:p>
      <w:r>
        <w:rPr>
          <w:b/>
        </w:rPr>
        <w:t xml:space="preserve">Esimerkki 2.2987</w:t>
      </w:r>
    </w:p>
    <w:p>
      <w:r>
        <w:t xml:space="preserve">[-25, 41, -25, 2, 52, 65]</w:t>
      </w:r>
    </w:p>
    <w:p>
      <w:r>
        <w:rPr>
          <w:b/>
        </w:rPr>
        <w:t xml:space="preserve">Tulos</w:t>
      </w:r>
    </w:p>
    <w:p>
      <w:r>
        <w:t xml:space="preserve">[8.0, 8.0, -11.5, 27.0, 58.5]</w:t>
      </w:r>
    </w:p>
    <w:p>
      <w:r>
        <w:rPr>
          <w:b/>
        </w:rPr>
        <w:t xml:space="preserve">Esimerkki 2.2988</w:t>
      </w:r>
    </w:p>
    <w:p>
      <w:r>
        <w:t xml:space="preserve">[68, 69, -60, 16, -16, 65, 32]</w:t>
      </w:r>
    </w:p>
    <w:p>
      <w:r>
        <w:rPr>
          <w:b/>
        </w:rPr>
        <w:t xml:space="preserve">Tulos</w:t>
      </w:r>
    </w:p>
    <w:p>
      <w:r>
        <w:t xml:space="preserve">[68.5, 4.5, -22.0, 0.0, 24.5, 48.5]</w:t>
      </w:r>
    </w:p>
    <w:p>
      <w:r>
        <w:rPr>
          <w:b/>
        </w:rPr>
        <w:t xml:space="preserve">Esimerkki 2.2989</w:t>
      </w:r>
    </w:p>
    <w:p>
      <w:r>
        <w:t xml:space="preserve">[-57, -30, 65, 62, 19, 27, -4, 85, 74, -78]</w:t>
      </w:r>
    </w:p>
    <w:p>
      <w:r>
        <w:rPr>
          <w:b/>
        </w:rPr>
        <w:t xml:space="preserve">Tulos</w:t>
      </w:r>
    </w:p>
    <w:p>
      <w:r>
        <w:t xml:space="preserve">[-43.5, 17.5, 63.5, 40.5, 23.0, 11.5, 40.5, 79.5, -2.0]</w:t>
      </w:r>
    </w:p>
    <w:p>
      <w:r>
        <w:rPr>
          <w:b/>
        </w:rPr>
        <w:t xml:space="preserve">Esimerkki 2.2990</w:t>
      </w:r>
    </w:p>
    <w:p>
      <w:r>
        <w:t xml:space="preserve">[-94, 0]</w:t>
      </w:r>
    </w:p>
    <w:p>
      <w:r>
        <w:rPr>
          <w:b/>
        </w:rPr>
        <w:t xml:space="preserve">Tulos</w:t>
      </w:r>
    </w:p>
    <w:p>
      <w:r>
        <w:t xml:space="preserve">[-47.0]</w:t>
      </w:r>
    </w:p>
    <w:p>
      <w:r>
        <w:rPr>
          <w:b/>
        </w:rPr>
        <w:t xml:space="preserve">Esimerkki 2.2991</w:t>
      </w:r>
    </w:p>
    <w:p>
      <w:r>
        <w:t xml:space="preserve">[23, 54, 56, -30, -46, 86, 22, 2, -16]</w:t>
      </w:r>
    </w:p>
    <w:p>
      <w:r>
        <w:rPr>
          <w:b/>
        </w:rPr>
        <w:t xml:space="preserve">Tulos</w:t>
      </w:r>
    </w:p>
    <w:p>
      <w:r>
        <w:t xml:space="preserve">[38.5, 55.0, 13.0, -38.0, 20.0, 54.0, 12.0, -7.0]</w:t>
      </w:r>
    </w:p>
    <w:p>
      <w:r>
        <w:rPr>
          <w:b/>
        </w:rPr>
        <w:t xml:space="preserve">Esimerkki 2.2992</w:t>
      </w:r>
    </w:p>
    <w:p>
      <w:r>
        <w:t xml:space="preserve">[-6, -2]</w:t>
      </w:r>
    </w:p>
    <w:p>
      <w:r>
        <w:rPr>
          <w:b/>
        </w:rPr>
        <w:t xml:space="preserve">Tulos</w:t>
      </w:r>
    </w:p>
    <w:p>
      <w:r>
        <w:t xml:space="preserve">[-4.0]</w:t>
      </w:r>
    </w:p>
    <w:p>
      <w:r>
        <w:rPr>
          <w:b/>
        </w:rPr>
        <w:t xml:space="preserve">Esimerkki 2.2993</w:t>
      </w:r>
    </w:p>
    <w:p>
      <w:r>
        <w:t xml:space="preserve">[71, -99, -96, -94, -99, -36, -78, -73, 33]</w:t>
      </w:r>
    </w:p>
    <w:p>
      <w:r>
        <w:rPr>
          <w:b/>
        </w:rPr>
        <w:t xml:space="preserve">Tulos</w:t>
      </w:r>
    </w:p>
    <w:p>
      <w:r>
        <w:t xml:space="preserve">[-14.0, -97.5, -95.0, -96.5, -67.5, -57.0, -75.5, -20.0]</w:t>
      </w:r>
    </w:p>
    <w:p>
      <w:r>
        <w:rPr>
          <w:b/>
        </w:rPr>
        <w:t xml:space="preserve">Esimerkki 2.2994</w:t>
      </w:r>
    </w:p>
    <w:p>
      <w:r>
        <w:t xml:space="preserve">[-42, 98, 3, -41, -33, -76, 33]</w:t>
      </w:r>
    </w:p>
    <w:p>
      <w:r>
        <w:rPr>
          <w:b/>
        </w:rPr>
        <w:t xml:space="preserve">Tulos</w:t>
      </w:r>
    </w:p>
    <w:p>
      <w:r>
        <w:t xml:space="preserve">[28.0, 50.5, -19.0, -37.0, -54.5, -21.5]</w:t>
      </w:r>
    </w:p>
    <w:p>
      <w:r>
        <w:rPr>
          <w:b/>
        </w:rPr>
        <w:t xml:space="preserve">Esimerkki 2.2995</w:t>
      </w:r>
    </w:p>
    <w:p>
      <w:r>
        <w:t xml:space="preserve">[-94, 74, -90, -24, -21, 87, 32, 93, -49, -59, 11, 9, 21, 76, 14]</w:t>
      </w:r>
    </w:p>
    <w:p>
      <w:r>
        <w:rPr>
          <w:b/>
        </w:rPr>
        <w:t xml:space="preserve">Tulos</w:t>
      </w:r>
    </w:p>
    <w:p>
      <w:r>
        <w:t xml:space="preserve">[-10.0, -8.0, -57.0, -22.5, 33.0, 59.5, 62.5, 22.0, -54.0, -24.0, 10.0, 15.0, 48.5, 45.0]</w:t>
      </w:r>
    </w:p>
    <w:p>
      <w:r>
        <w:rPr>
          <w:b/>
        </w:rPr>
        <w:t xml:space="preserve">Esimerkki 2.2996</w:t>
      </w:r>
    </w:p>
    <w:p>
      <w:r>
        <w:t xml:space="preserve">[-55, 0, -10, -35, -79, 58, 46, -14, 77, 13, 44, -31]</w:t>
      </w:r>
    </w:p>
    <w:p>
      <w:r>
        <w:rPr>
          <w:b/>
        </w:rPr>
        <w:t xml:space="preserve">Tulos</w:t>
      </w:r>
    </w:p>
    <w:p>
      <w:r>
        <w:t xml:space="preserve">[-27.5, -5.0, -22.5, -57.0, -10.5, 52.0, 16.0, 31.5, 45.0, 28.5, 6.5]</w:t>
      </w:r>
    </w:p>
    <w:p>
      <w:r>
        <w:rPr>
          <w:b/>
        </w:rPr>
        <w:t xml:space="preserve">Esimerkki 2.2997</w:t>
      </w:r>
    </w:p>
    <w:p>
      <w:r>
        <w:t xml:space="preserve">[36, 92, -96, 92, 52, -41]</w:t>
      </w:r>
    </w:p>
    <w:p>
      <w:r>
        <w:rPr>
          <w:b/>
        </w:rPr>
        <w:t xml:space="preserve">Tulos</w:t>
      </w:r>
    </w:p>
    <w:p>
      <w:r>
        <w:t xml:space="preserve">[64.0, -2.0, -2.0, 72.0, 5.5]</w:t>
      </w:r>
    </w:p>
    <w:p>
      <w:r>
        <w:rPr>
          <w:b/>
        </w:rPr>
        <w:t xml:space="preserve">Esimerkki 2.2998</w:t>
      </w:r>
    </w:p>
    <w:p>
      <w:r>
        <w:t xml:space="preserve">[-17, 45, -83, -77, -48]</w:t>
      </w:r>
    </w:p>
    <w:p>
      <w:r>
        <w:rPr>
          <w:b/>
        </w:rPr>
        <w:t xml:space="preserve">Tulos</w:t>
      </w:r>
    </w:p>
    <w:p>
      <w:r>
        <w:t xml:space="preserve">[14.0, -19.0, -80.0, -62.5]</w:t>
      </w:r>
    </w:p>
    <w:p>
      <w:r>
        <w:rPr>
          <w:b/>
        </w:rPr>
        <w:t xml:space="preserve">Esimerkki 2.2999</w:t>
      </w:r>
    </w:p>
    <w:p>
      <w:r>
        <w:t xml:space="preserve">[67, 60, -38, 42, 91, -97, 52, -24, 3, 90, -79, 23, -48]</w:t>
      </w:r>
    </w:p>
    <w:p>
      <w:r>
        <w:rPr>
          <w:b/>
        </w:rPr>
        <w:t xml:space="preserve">Tulos</w:t>
      </w:r>
    </w:p>
    <w:p>
      <w:r>
        <w:t xml:space="preserve">[63.5, 11.0, 2.0, 66.5, -3.0, -22.5, 14.0, -10.5, 46.5, 5.5, -28.0, -12.5]</w:t>
      </w:r>
    </w:p>
    <w:p>
      <w:r>
        <w:rPr>
          <w:b/>
        </w:rPr>
        <w:t xml:space="preserve">Esimerkki 2.3000</w:t>
      </w:r>
    </w:p>
    <w:p>
      <w:r>
        <w:t xml:space="preserve">[73, 40, -63, -57, -80, -83, 11, -31, -20]</w:t>
      </w:r>
    </w:p>
    <w:p>
      <w:r>
        <w:rPr>
          <w:b/>
        </w:rPr>
        <w:t xml:space="preserve">Tulos</w:t>
      </w:r>
    </w:p>
    <w:p>
      <w:r>
        <w:t xml:space="preserve">[56.5, -11.5, -60.0, -68.5, -81.5, -36.0, -10.0, -25.5]</w:t>
      </w:r>
    </w:p>
    <w:p>
      <w:r>
        <w:rPr>
          <w:b/>
        </w:rPr>
        <w:t xml:space="preserve">Esimerkki 2.3001</w:t>
      </w:r>
    </w:p>
    <w:p>
      <w:r>
        <w:t xml:space="preserve">[-91, -56, 52, 99, -95, 15, 37, 88, 54, -81]</w:t>
      </w:r>
    </w:p>
    <w:p>
      <w:r>
        <w:rPr>
          <w:b/>
        </w:rPr>
        <w:t xml:space="preserve">Tulos</w:t>
      </w:r>
    </w:p>
    <w:p>
      <w:r>
        <w:t xml:space="preserve">[-73.5, -2.0, 75.5, 2.0, -40.0, 26.0, 62.5, 71.0, -13.5]</w:t>
      </w:r>
    </w:p>
    <w:p>
      <w:r>
        <w:rPr>
          <w:b/>
        </w:rPr>
        <w:t xml:space="preserve">Esimerkki 2.3002</w:t>
      </w:r>
    </w:p>
    <w:p>
      <w:r>
        <w:t xml:space="preserve">[-53, 31, 52]</w:t>
      </w:r>
    </w:p>
    <w:p>
      <w:r>
        <w:rPr>
          <w:b/>
        </w:rPr>
        <w:t xml:space="preserve">Tulos</w:t>
      </w:r>
    </w:p>
    <w:p>
      <w:r>
        <w:t xml:space="preserve">[-11.0, 41.5]</w:t>
      </w:r>
    </w:p>
    <w:p>
      <w:r>
        <w:rPr>
          <w:b/>
        </w:rPr>
        <w:t xml:space="preserve">Esimerkki 2.3003</w:t>
      </w:r>
    </w:p>
    <w:p>
      <w:r>
        <w:t xml:space="preserve">[100, -3, 82]</w:t>
      </w:r>
    </w:p>
    <w:p>
      <w:r>
        <w:rPr>
          <w:b/>
        </w:rPr>
        <w:t xml:space="preserve">Tulos</w:t>
      </w:r>
    </w:p>
    <w:p>
      <w:r>
        <w:t xml:space="preserve">[48.5, 39.5]</w:t>
      </w:r>
    </w:p>
    <w:p>
      <w:r>
        <w:rPr>
          <w:b/>
        </w:rPr>
        <w:t xml:space="preserve">Esimerkki 2.3004</w:t>
      </w:r>
    </w:p>
    <w:p>
      <w:r>
        <w:t xml:space="preserve">[-20, 3, 100, 21, -34, -20, 52, -60, -1, -2]</w:t>
      </w:r>
    </w:p>
    <w:p>
      <w:r>
        <w:rPr>
          <w:b/>
        </w:rPr>
        <w:t xml:space="preserve">Tulos</w:t>
      </w:r>
    </w:p>
    <w:p>
      <w:r>
        <w:t xml:space="preserve">[-8.5, 51.5, 60.5, -6.5, -27.0, 16.0, -4.0, -30.5, -1.5]</w:t>
      </w:r>
    </w:p>
    <w:p>
      <w:r>
        <w:rPr>
          <w:b/>
        </w:rPr>
        <w:t xml:space="preserve">Esimerkki 2.3005</w:t>
      </w:r>
    </w:p>
    <w:p>
      <w:r>
        <w:t xml:space="preserve">[-79, -34, 37, 91, -92, -92, 8, -15, 78, -2, -57, -17, -97, -1, 38]</w:t>
      </w:r>
    </w:p>
    <w:p>
      <w:r>
        <w:rPr>
          <w:b/>
        </w:rPr>
        <w:t xml:space="preserve">Tulos</w:t>
      </w:r>
    </w:p>
    <w:p>
      <w:r>
        <w:t xml:space="preserve">[-56.5, 1.5, 64.0, -0.5, -92.0, -42.0, -3.5, 31.5, 38.0, -29.5, -37.0, -57.0, -49.0, 18.5]</w:t>
      </w:r>
    </w:p>
    <w:p>
      <w:r>
        <w:rPr>
          <w:b/>
        </w:rPr>
        <w:t xml:space="preserve">Esimerkki 2.3006</w:t>
      </w:r>
    </w:p>
    <w:p>
      <w:r>
        <w:t xml:space="preserve">[-3, -71, -72, -37, -83, -89]</w:t>
      </w:r>
    </w:p>
    <w:p>
      <w:r>
        <w:rPr>
          <w:b/>
        </w:rPr>
        <w:t xml:space="preserve">Tulos</w:t>
      </w:r>
    </w:p>
    <w:p>
      <w:r>
        <w:t xml:space="preserve">[-37.0, -71.5, -54.5, -60.0, -86.0]</w:t>
      </w:r>
    </w:p>
    <w:p>
      <w:r>
        <w:rPr>
          <w:b/>
        </w:rPr>
        <w:t xml:space="preserve">Esimerkki 2.3007</w:t>
      </w:r>
    </w:p>
    <w:p>
      <w:r>
        <w:t xml:space="preserve">[24, 99, 39, -86]</w:t>
      </w:r>
    </w:p>
    <w:p>
      <w:r>
        <w:rPr>
          <w:b/>
        </w:rPr>
        <w:t xml:space="preserve">Tulos</w:t>
      </w:r>
    </w:p>
    <w:p>
      <w:r>
        <w:t xml:space="preserve">[61.5, 69.0, -23.5]</w:t>
      </w:r>
    </w:p>
    <w:p>
      <w:r>
        <w:rPr>
          <w:b/>
        </w:rPr>
        <w:t xml:space="preserve">Esimerkki 2.3008</w:t>
      </w:r>
    </w:p>
    <w:p>
      <w:r>
        <w:t xml:space="preserve">[-71, -61, -75, 65, -16, -56, 58, -39, 19, 55, -66, -24]</w:t>
      </w:r>
    </w:p>
    <w:p>
      <w:r>
        <w:rPr>
          <w:b/>
        </w:rPr>
        <w:t xml:space="preserve">Tulos</w:t>
      </w:r>
    </w:p>
    <w:p>
      <w:r>
        <w:t xml:space="preserve">[-66.0, -68.0, -5.0, 24.5, -36.0, 1.0, 9.5, -10.0, 37.0, -5.5, -45.0]</w:t>
      </w:r>
    </w:p>
    <w:p>
      <w:r>
        <w:rPr>
          <w:b/>
        </w:rPr>
        <w:t xml:space="preserve">Esimerkki 2.3009</w:t>
      </w:r>
    </w:p>
    <w:p>
      <w:r>
        <w:t xml:space="preserve">[93, 22, 77]</w:t>
      </w:r>
    </w:p>
    <w:p>
      <w:r>
        <w:rPr>
          <w:b/>
        </w:rPr>
        <w:t xml:space="preserve">Tulos</w:t>
      </w:r>
    </w:p>
    <w:p>
      <w:r>
        <w:t xml:space="preserve">[57.5, 49.5]</w:t>
      </w:r>
    </w:p>
    <w:p>
      <w:r>
        <w:rPr>
          <w:b/>
        </w:rPr>
        <w:t xml:space="preserve">Esimerkki 2.3010</w:t>
      </w:r>
    </w:p>
    <w:p>
      <w:r>
        <w:t xml:space="preserve">[37, -68, 40, -11, -8]</w:t>
      </w:r>
    </w:p>
    <w:p>
      <w:r>
        <w:rPr>
          <w:b/>
        </w:rPr>
        <w:t xml:space="preserve">Tulos</w:t>
      </w:r>
    </w:p>
    <w:p>
      <w:r>
        <w:t xml:space="preserve">[-15.5, -14.0, 14.5, -9.5]</w:t>
      </w:r>
    </w:p>
    <w:p>
      <w:r>
        <w:rPr>
          <w:b/>
        </w:rPr>
        <w:t xml:space="preserve">Esimerkki 2.3011</w:t>
      </w:r>
    </w:p>
    <w:p>
      <w:r>
        <w:t xml:space="preserve">[70, -65, 92, 79, 89, -29, 91, -10, 46, 25]</w:t>
      </w:r>
    </w:p>
    <w:p>
      <w:r>
        <w:rPr>
          <w:b/>
        </w:rPr>
        <w:t xml:space="preserve">Tulos</w:t>
      </w:r>
    </w:p>
    <w:p>
      <w:r>
        <w:t xml:space="preserve">[2.5, 13.5, 85.5, 84.0, 30.0, 31.0, 40.5, 18.0, 35.5]</w:t>
      </w:r>
    </w:p>
    <w:p>
      <w:r>
        <w:rPr>
          <w:b/>
        </w:rPr>
        <w:t xml:space="preserve">Esimerkki 2.3012</w:t>
      </w:r>
    </w:p>
    <w:p>
      <w:r>
        <w:t xml:space="preserve">[79, -36, -43, -65, 30, 60, 58, -3, -45, 10, -43, 55]</w:t>
      </w:r>
    </w:p>
    <w:p>
      <w:r>
        <w:rPr>
          <w:b/>
        </w:rPr>
        <w:t xml:space="preserve">Tulos</w:t>
      </w:r>
    </w:p>
    <w:p>
      <w:r>
        <w:t xml:space="preserve">[21.5, -39.5, -54.0, -17.5, 45.0, 59.0, 27.5, -24.0, -17.5, -16.5, 6.0]</w:t>
      </w:r>
    </w:p>
    <w:p>
      <w:r>
        <w:rPr>
          <w:b/>
        </w:rPr>
        <w:t xml:space="preserve">Esimerkki 2.3013</w:t>
      </w:r>
    </w:p>
    <w:p>
      <w:r>
        <w:t xml:space="preserve">[79, -39, 30, -59, 79, 22, 75, -8, 66, -15, -34, -33, -100, -54]</w:t>
      </w:r>
    </w:p>
    <w:p>
      <w:r>
        <w:rPr>
          <w:b/>
        </w:rPr>
        <w:t xml:space="preserve">Tulos</w:t>
      </w:r>
    </w:p>
    <w:p>
      <w:r>
        <w:t xml:space="preserve">[20.0, -4.5, -14.5, 10.0, 50.5, 48.5, 33.5, 29.0, 25.5, -24.5, -33.5, -66.5, -77.0]</w:t>
      </w:r>
    </w:p>
    <w:p>
      <w:r>
        <w:rPr>
          <w:b/>
        </w:rPr>
        <w:t xml:space="preserve">Esimerkki 2.3014</w:t>
      </w:r>
    </w:p>
    <w:p>
      <w:r>
        <w:t xml:space="preserve">[-12, -89]</w:t>
      </w:r>
    </w:p>
    <w:p>
      <w:r>
        <w:rPr>
          <w:b/>
        </w:rPr>
        <w:t xml:space="preserve">Tulos</w:t>
      </w:r>
    </w:p>
    <w:p>
      <w:r>
        <w:t xml:space="preserve">[-50.5]</w:t>
      </w:r>
    </w:p>
    <w:p>
      <w:r>
        <w:rPr>
          <w:b/>
        </w:rPr>
        <w:t xml:space="preserve">Esimerkki 2.3015</w:t>
      </w:r>
    </w:p>
    <w:p>
      <w:r>
        <w:t xml:space="preserve">[-78, 37, -85, -12, 3, 21, 8, -11, -45]</w:t>
      </w:r>
    </w:p>
    <w:p>
      <w:r>
        <w:rPr>
          <w:b/>
        </w:rPr>
        <w:t xml:space="preserve">Tulos</w:t>
      </w:r>
    </w:p>
    <w:p>
      <w:r>
        <w:t xml:space="preserve">[-20.5, -24.0, -48.5, -4.5, 12.0, 14.5, -1.5, -28.0]</w:t>
      </w:r>
    </w:p>
    <w:p>
      <w:r>
        <w:rPr>
          <w:b/>
        </w:rPr>
        <w:t xml:space="preserve">Esimerkki 2.3016</w:t>
      </w:r>
    </w:p>
    <w:p>
      <w:r>
        <w:t xml:space="preserve">[85, -24, 69, 81, 95, -64, 4, -12, -49, 25, -79, 23, -21]</w:t>
      </w:r>
    </w:p>
    <w:p>
      <w:r>
        <w:rPr>
          <w:b/>
        </w:rPr>
        <w:t xml:space="preserve">Tulos</w:t>
      </w:r>
    </w:p>
    <w:p>
      <w:r>
        <w:t xml:space="preserve">[30.5, 22.5, 75.0, 88.0, 15.5, -30.0, -4.0, -30.5, -12.0, -27.0, -28.0, 1.0]</w:t>
      </w:r>
    </w:p>
    <w:p>
      <w:r>
        <w:rPr>
          <w:b/>
        </w:rPr>
        <w:t xml:space="preserve">Esimerkki 2.3017</w:t>
      </w:r>
    </w:p>
    <w:p>
      <w:r>
        <w:t xml:space="preserve">[-43, 20, -1, -97]</w:t>
      </w:r>
    </w:p>
    <w:p>
      <w:r>
        <w:rPr>
          <w:b/>
        </w:rPr>
        <w:t xml:space="preserve">Tulos</w:t>
      </w:r>
    </w:p>
    <w:p>
      <w:r>
        <w:t xml:space="preserve">[-11.5, 9.5, -49.0]</w:t>
      </w:r>
    </w:p>
    <w:p>
      <w:r>
        <w:rPr>
          <w:b/>
        </w:rPr>
        <w:t xml:space="preserve">Esimerkki 2.3018</w:t>
      </w:r>
    </w:p>
    <w:p>
      <w:r>
        <w:t xml:space="preserve">[-38, -28, 25, 2, 86, -92, 55, 62, -71, -31]</w:t>
      </w:r>
    </w:p>
    <w:p>
      <w:r>
        <w:rPr>
          <w:b/>
        </w:rPr>
        <w:t xml:space="preserve">Tulos</w:t>
      </w:r>
    </w:p>
    <w:p>
      <w:r>
        <w:t xml:space="preserve">[-33.0, -1.5, 13.5, 44.0, -3.0, -18.5, 58.5, -4.5, -51.0]</w:t>
      </w:r>
    </w:p>
    <w:p>
      <w:r>
        <w:rPr>
          <w:b/>
        </w:rPr>
        <w:t xml:space="preserve">Esimerkki 2.3019</w:t>
      </w:r>
    </w:p>
    <w:p>
      <w:r>
        <w:t xml:space="preserve">[-14, -26, 29, -90, -97, 62, 45, -72, 35, -34, 28, -87, 90, 33]</w:t>
      </w:r>
    </w:p>
    <w:p>
      <w:r>
        <w:rPr>
          <w:b/>
        </w:rPr>
        <w:t xml:space="preserve">Tulos</w:t>
      </w:r>
    </w:p>
    <w:p>
      <w:r>
        <w:t xml:space="preserve">[-20.0, 1.5, -30.5, -93.5, -17.5, 53.5, -13.5, -18.5, 0.5, -3.0, -29.5, 1.5, 61.5]</w:t>
      </w:r>
    </w:p>
    <w:p>
      <w:r>
        <w:rPr>
          <w:b/>
        </w:rPr>
        <w:t xml:space="preserve">Esimerkki 2.3020</w:t>
      </w:r>
    </w:p>
    <w:p>
      <w:r>
        <w:t xml:space="preserve">[-73, -56, 22, -27, 92, -82, -26, 39, -33, -23]</w:t>
      </w:r>
    </w:p>
    <w:p>
      <w:r>
        <w:rPr>
          <w:b/>
        </w:rPr>
        <w:t xml:space="preserve">Tulos</w:t>
      </w:r>
    </w:p>
    <w:p>
      <w:r>
        <w:t xml:space="preserve">[-64.5, -17.0, -2.5, 32.5, 5.0, -54.0, 6.5, 3.0, -28.0]</w:t>
      </w:r>
    </w:p>
    <w:p>
      <w:r>
        <w:rPr>
          <w:b/>
        </w:rPr>
        <w:t xml:space="preserve">Esimerkki 2.3021</w:t>
      </w:r>
    </w:p>
    <w:p>
      <w:r>
        <w:t xml:space="preserve">[-85, -87, 28, 26, -81, 81, 55, -72, 57]</w:t>
      </w:r>
    </w:p>
    <w:p>
      <w:r>
        <w:rPr>
          <w:b/>
        </w:rPr>
        <w:t xml:space="preserve">Tulos</w:t>
      </w:r>
    </w:p>
    <w:p>
      <w:r>
        <w:t xml:space="preserve">[-86.0, -29.5, 27.0, -27.5, 0.0, 68.0, -8.5, -7.5]</w:t>
      </w:r>
    </w:p>
    <w:p>
      <w:r>
        <w:rPr>
          <w:b/>
        </w:rPr>
        <w:t xml:space="preserve">Esimerkki 2.3022</w:t>
      </w:r>
    </w:p>
    <w:p>
      <w:r>
        <w:t xml:space="preserve">[-45, 34]</w:t>
      </w:r>
    </w:p>
    <w:p>
      <w:r>
        <w:rPr>
          <w:b/>
        </w:rPr>
        <w:t xml:space="preserve">Tulos</w:t>
      </w:r>
    </w:p>
    <w:p>
      <w:r>
        <w:t xml:space="preserve">[-5.5]</w:t>
      </w:r>
    </w:p>
    <w:p>
      <w:r>
        <w:rPr>
          <w:b/>
        </w:rPr>
        <w:t xml:space="preserve">Esimerkki 2.3023</w:t>
      </w:r>
    </w:p>
    <w:p>
      <w:r>
        <w:t xml:space="preserve">[-73, -13]</w:t>
      </w:r>
    </w:p>
    <w:p>
      <w:r>
        <w:rPr>
          <w:b/>
        </w:rPr>
        <w:t xml:space="preserve">Tulos</w:t>
      </w:r>
    </w:p>
    <w:p>
      <w:r>
        <w:t xml:space="preserve">[-43.0]</w:t>
      </w:r>
    </w:p>
    <w:p>
      <w:r>
        <w:rPr>
          <w:b/>
        </w:rPr>
        <w:t xml:space="preserve">Esimerkki 2.3024</w:t>
      </w:r>
    </w:p>
    <w:p>
      <w:r>
        <w:t xml:space="preserve">[-13, 40, -89, 73, 19, -55, 67, -64, 10, -46, -58, -3, -22, -57, -86]</w:t>
      </w:r>
    </w:p>
    <w:p>
      <w:r>
        <w:rPr>
          <w:b/>
        </w:rPr>
        <w:t xml:space="preserve">Tulos</w:t>
      </w:r>
    </w:p>
    <w:p>
      <w:r>
        <w:t xml:space="preserve">[13.5, -24.5, -8.0, 46.0, -18.0, 6.0, 1.5, -27.0, -18.0, -52.0, -30.5, -12.5, -39.5, -71.5]</w:t>
      </w:r>
    </w:p>
    <w:p>
      <w:r>
        <w:rPr>
          <w:b/>
        </w:rPr>
        <w:t xml:space="preserve">Esimerkki 2.3025</w:t>
      </w:r>
    </w:p>
    <w:p>
      <w:r>
        <w:t xml:space="preserve">[-38, -2, -60, 6, 99, 0, 63, 93, -15, -62, -78, 27, 63, 95]</w:t>
      </w:r>
    </w:p>
    <w:p>
      <w:r>
        <w:rPr>
          <w:b/>
        </w:rPr>
        <w:t xml:space="preserve">Tulos</w:t>
      </w:r>
    </w:p>
    <w:p>
      <w:r>
        <w:t xml:space="preserve">[-20.0, -31.0, -27.0, 52.5, 49.5, 31.5, 78.0, 39.0, -38.5, -70.0, -25.5, 45.0, 79.0]</w:t>
      </w:r>
    </w:p>
    <w:p>
      <w:r>
        <w:rPr>
          <w:b/>
        </w:rPr>
        <w:t xml:space="preserve">Esimerkki 2.3026</w:t>
      </w:r>
    </w:p>
    <w:p>
      <w:r>
        <w:t xml:space="preserve">[45, 70, -20, 94, 37, -8, -13, -24, -2, 100, -46, -83, 49, -71]</w:t>
      </w:r>
    </w:p>
    <w:p>
      <w:r>
        <w:rPr>
          <w:b/>
        </w:rPr>
        <w:t xml:space="preserve">Tulos</w:t>
      </w:r>
    </w:p>
    <w:p>
      <w:r>
        <w:t xml:space="preserve">[57.5, 25.0, 37.0, 65.5, 14.5, -10.5, -18.5, -13.0, 49.0, 27.0, -64.5, -17.0, -11.0]</w:t>
      </w:r>
    </w:p>
    <w:p>
      <w:r>
        <w:rPr>
          <w:b/>
        </w:rPr>
        <w:t xml:space="preserve">Esimerkki 2.3027</w:t>
      </w:r>
    </w:p>
    <w:p>
      <w:r>
        <w:t xml:space="preserve">[10, 49, 16]</w:t>
      </w:r>
    </w:p>
    <w:p>
      <w:r>
        <w:rPr>
          <w:b/>
        </w:rPr>
        <w:t xml:space="preserve">Tulos</w:t>
      </w:r>
    </w:p>
    <w:p>
      <w:r>
        <w:t xml:space="preserve">[29.5, 32.5]</w:t>
      </w:r>
    </w:p>
    <w:p>
      <w:r>
        <w:rPr>
          <w:b/>
        </w:rPr>
        <w:t xml:space="preserve">Esimerkki 2.3028</w:t>
      </w:r>
    </w:p>
    <w:p>
      <w:r>
        <w:t xml:space="preserve">[48, 90, -46, -80, 12, 70, 30, 57]</w:t>
      </w:r>
    </w:p>
    <w:p>
      <w:r>
        <w:rPr>
          <w:b/>
        </w:rPr>
        <w:t xml:space="preserve">Tulos</w:t>
      </w:r>
    </w:p>
    <w:p>
      <w:r>
        <w:t xml:space="preserve">[69.0, 22.0, -63.0, -34.0, 41.0, 50.0, 43.5]</w:t>
      </w:r>
    </w:p>
    <w:p>
      <w:r>
        <w:rPr>
          <w:b/>
        </w:rPr>
        <w:t xml:space="preserve">Esimerkki 2.3029</w:t>
      </w:r>
    </w:p>
    <w:p>
      <w:r>
        <w:t xml:space="preserve">[16, -71, -92, -7, -43, -77, -71, -28, -30, -49]</w:t>
      </w:r>
    </w:p>
    <w:p>
      <w:r>
        <w:rPr>
          <w:b/>
        </w:rPr>
        <w:t xml:space="preserve">Tulos</w:t>
      </w:r>
    </w:p>
    <w:p>
      <w:r>
        <w:t xml:space="preserve">[-27.5, -81.5, -49.5, -25.0, -60.0, -74.0, -49.5, -29.0, -39.5]</w:t>
      </w:r>
    </w:p>
    <w:p>
      <w:r>
        <w:rPr>
          <w:b/>
        </w:rPr>
        <w:t xml:space="preserve">Esimerkki 2.3030</w:t>
      </w:r>
    </w:p>
    <w:p>
      <w:r>
        <w:t xml:space="preserve">[7, -25, 16, 74, -18]</w:t>
      </w:r>
    </w:p>
    <w:p>
      <w:r>
        <w:rPr>
          <w:b/>
        </w:rPr>
        <w:t xml:space="preserve">Tulos</w:t>
      </w:r>
    </w:p>
    <w:p>
      <w:r>
        <w:t xml:space="preserve">[-9.0, -4.5, 45.0, 28.0]</w:t>
      </w:r>
    </w:p>
    <w:p>
      <w:r>
        <w:rPr>
          <w:b/>
        </w:rPr>
        <w:t xml:space="preserve">Esimerkki 2.3031</w:t>
      </w:r>
    </w:p>
    <w:p>
      <w:r>
        <w:t xml:space="preserve">[-57, -27, -20, 4, -82, 58, -39, 92, 64, -68, -21]</w:t>
      </w:r>
    </w:p>
    <w:p>
      <w:r>
        <w:rPr>
          <w:b/>
        </w:rPr>
        <w:t xml:space="preserve">Tulos</w:t>
      </w:r>
    </w:p>
    <w:p>
      <w:r>
        <w:t xml:space="preserve">[-42.0, -23.5, -8.0, -39.0, -12.0, 9.5, 26.5, 78.0, -2.0, -44.5]</w:t>
      </w:r>
    </w:p>
    <w:p>
      <w:r>
        <w:rPr>
          <w:b/>
        </w:rPr>
        <w:t xml:space="preserve">Esimerkki 2.3032</w:t>
      </w:r>
    </w:p>
    <w:p>
      <w:r>
        <w:t xml:space="preserve">[-25, 95, 99, 87, 82, -76, 21, 49, 31]</w:t>
      </w:r>
    </w:p>
    <w:p>
      <w:r>
        <w:rPr>
          <w:b/>
        </w:rPr>
        <w:t xml:space="preserve">Tulos</w:t>
      </w:r>
    </w:p>
    <w:p>
      <w:r>
        <w:t xml:space="preserve">[35.0, 97.0, 93.0, 84.5, 3.0, -27.5, 35.0, 40.0]</w:t>
      </w:r>
    </w:p>
    <w:p>
      <w:r>
        <w:rPr>
          <w:b/>
        </w:rPr>
        <w:t xml:space="preserve">Esimerkki 2.3033</w:t>
      </w:r>
    </w:p>
    <w:p>
      <w:r>
        <w:t xml:space="preserve">[88, 28, 0, 39]</w:t>
      </w:r>
    </w:p>
    <w:p>
      <w:r>
        <w:rPr>
          <w:b/>
        </w:rPr>
        <w:t xml:space="preserve">Tulos</w:t>
      </w:r>
    </w:p>
    <w:p>
      <w:r>
        <w:t xml:space="preserve">[58.0, 14.0, 19.5]</w:t>
      </w:r>
    </w:p>
    <w:p>
      <w:r>
        <w:rPr>
          <w:b/>
        </w:rPr>
        <w:t xml:space="preserve">Esimerkki 2.3034</w:t>
      </w:r>
    </w:p>
    <w:p>
      <w:r>
        <w:t xml:space="preserve">[-14, 22, 40, -53, 53, 94, -63, -97, 96, 77, 38, -35, 97, 4, 31]</w:t>
      </w:r>
    </w:p>
    <w:p>
      <w:r>
        <w:rPr>
          <w:b/>
        </w:rPr>
        <w:t xml:space="preserve">Tulos</w:t>
      </w:r>
    </w:p>
    <w:p>
      <w:r>
        <w:t xml:space="preserve">[4.0, 31.0, -6.5, 0.0, 73.5, 15.5, -80.0, -0.5, 86.5, 57.5, 1.5, 31.0, 50.5, 17.5]</w:t>
      </w:r>
    </w:p>
    <w:p>
      <w:r>
        <w:rPr>
          <w:b/>
        </w:rPr>
        <w:t xml:space="preserve">Esimerkki 2.3035</w:t>
      </w:r>
    </w:p>
    <w:p>
      <w:r>
        <w:t xml:space="preserve">[92, -78, 86, -73, 96]</w:t>
      </w:r>
    </w:p>
    <w:p>
      <w:r>
        <w:rPr>
          <w:b/>
        </w:rPr>
        <w:t xml:space="preserve">Tulos</w:t>
      </w:r>
    </w:p>
    <w:p>
      <w:r>
        <w:t xml:space="preserve">[7.0, 4.0, 6.5, 11.5]</w:t>
      </w:r>
    </w:p>
    <w:p>
      <w:r>
        <w:rPr>
          <w:b/>
        </w:rPr>
        <w:t xml:space="preserve">Esimerkki 2.3036</w:t>
      </w:r>
    </w:p>
    <w:p>
      <w:r>
        <w:t xml:space="preserve">[67, 30, -50, 70, 38, -66, 66, -49, -20, -97, 58, 93, -25, -17]</w:t>
      </w:r>
    </w:p>
    <w:p>
      <w:r>
        <w:rPr>
          <w:b/>
        </w:rPr>
        <w:t xml:space="preserve">Tulos</w:t>
      </w:r>
    </w:p>
    <w:p>
      <w:r>
        <w:t xml:space="preserve">[48.5, -10.0, 10.0, 54.0, -14.0, 0.0, 8.5, -34.5, -58.5, -19.5, 75.5, 34.0, -21.0]</w:t>
      </w:r>
    </w:p>
    <w:p>
      <w:r>
        <w:rPr>
          <w:b/>
        </w:rPr>
        <w:t xml:space="preserve">Esimerkki 2.3037</w:t>
      </w:r>
    </w:p>
    <w:p>
      <w:r>
        <w:t xml:space="preserve">[-85, -17, 49, 23, -62, 86, 89, -71, -87, -14, 35, -64, 1, -11]</w:t>
      </w:r>
    </w:p>
    <w:p>
      <w:r>
        <w:rPr>
          <w:b/>
        </w:rPr>
        <w:t xml:space="preserve">Tulos</w:t>
      </w:r>
    </w:p>
    <w:p>
      <w:r>
        <w:t xml:space="preserve">[-51.0, 16.0, 36.0, -19.5, 12.0, 87.5, 9.0, -79.0, -50.5, 10.5, -14.5, -31.5, -5.0]</w:t>
      </w:r>
    </w:p>
    <w:p>
      <w:r>
        <w:rPr>
          <w:b/>
        </w:rPr>
        <w:t xml:space="preserve">Esimerkki 2.3038</w:t>
      </w:r>
    </w:p>
    <w:p>
      <w:r>
        <w:t xml:space="preserve">[38, -60, 2, -20, 69, 69, -24, -8, 37, 41, 2]</w:t>
      </w:r>
    </w:p>
    <w:p>
      <w:r>
        <w:rPr>
          <w:b/>
        </w:rPr>
        <w:t xml:space="preserve">Tulos</w:t>
      </w:r>
    </w:p>
    <w:p>
      <w:r>
        <w:t xml:space="preserve">[-11.0, -29.0, -9.0, 24.5, 69.0, 22.5, -16.0, 14.5, 39.0, 21.5]</w:t>
      </w:r>
    </w:p>
    <w:p>
      <w:r>
        <w:rPr>
          <w:b/>
        </w:rPr>
        <w:t xml:space="preserve">Esimerkki 2.3039</w:t>
      </w:r>
    </w:p>
    <w:p>
      <w:r>
        <w:t xml:space="preserve">[75, -33, -18, -9, 67, 58, 100, -74, -80, 37]</w:t>
      </w:r>
    </w:p>
    <w:p>
      <w:r>
        <w:rPr>
          <w:b/>
        </w:rPr>
        <w:t xml:space="preserve">Tulos</w:t>
      </w:r>
    </w:p>
    <w:p>
      <w:r>
        <w:t xml:space="preserve">[21.0, -25.5, -13.5, 29.0, 62.5, 79.0, 13.0, -77.0, -21.5]</w:t>
      </w:r>
    </w:p>
    <w:p>
      <w:r>
        <w:rPr>
          <w:b/>
        </w:rPr>
        <w:t xml:space="preserve">Esimerkki 2.3040</w:t>
      </w:r>
    </w:p>
    <w:p>
      <w:r>
        <w:t xml:space="preserve">[-50, 52, -17, 63, -40, -15]</w:t>
      </w:r>
    </w:p>
    <w:p>
      <w:r>
        <w:rPr>
          <w:b/>
        </w:rPr>
        <w:t xml:space="preserve">Tulos</w:t>
      </w:r>
    </w:p>
    <w:p>
      <w:r>
        <w:t xml:space="preserve">[1.0, 17.5, 23.0, 11.5, -27.5]</w:t>
      </w:r>
    </w:p>
    <w:p>
      <w:r>
        <w:rPr>
          <w:b/>
        </w:rPr>
        <w:t xml:space="preserve">Esimerkki 2.3041</w:t>
      </w:r>
    </w:p>
    <w:p>
      <w:r>
        <w:t xml:space="preserve">[17, 77, 45, -52, -1, 95, -32, -28, 43, -36, -100, -59, 52]</w:t>
      </w:r>
    </w:p>
    <w:p>
      <w:r>
        <w:rPr>
          <w:b/>
        </w:rPr>
        <w:t xml:space="preserve">Tulos</w:t>
      </w:r>
    </w:p>
    <w:p>
      <w:r>
        <w:t xml:space="preserve">[47.0, 61.0, -3.5, -26.5, 47.0, 31.5, -30.0, 7.5, 3.5, -68.0, -79.5, -3.5]</w:t>
      </w:r>
    </w:p>
    <w:p>
      <w:r>
        <w:rPr>
          <w:b/>
        </w:rPr>
        <w:t xml:space="preserve">Esimerkki 2.3042</w:t>
      </w:r>
    </w:p>
    <w:p>
      <w:r>
        <w:t xml:space="preserve">[-26, 93, 7, -11]</w:t>
      </w:r>
    </w:p>
    <w:p>
      <w:r>
        <w:rPr>
          <w:b/>
        </w:rPr>
        <w:t xml:space="preserve">Tulos</w:t>
      </w:r>
    </w:p>
    <w:p>
      <w:r>
        <w:t xml:space="preserve">[33.5, 50.0, -2.0]</w:t>
      </w:r>
    </w:p>
    <w:p>
      <w:r>
        <w:rPr>
          <w:b/>
        </w:rPr>
        <w:t xml:space="preserve">Esimerkki 2.3043</w:t>
      </w:r>
    </w:p>
    <w:p>
      <w:r>
        <w:t xml:space="preserve">[25, -55, -90, 28, -13, -12, -84, 46, 71, -10, 30, -4]</w:t>
      </w:r>
    </w:p>
    <w:p>
      <w:r>
        <w:rPr>
          <w:b/>
        </w:rPr>
        <w:t xml:space="preserve">Tulos</w:t>
      </w:r>
    </w:p>
    <w:p>
      <w:r>
        <w:t xml:space="preserve">[-15.0, -72.5, -31.0, 7.5, -12.5, -48.0, -19.0, 58.5, 30.5, 10.0, 13.0]</w:t>
      </w:r>
    </w:p>
    <w:p>
      <w:r>
        <w:rPr>
          <w:b/>
        </w:rPr>
        <w:t xml:space="preserve">Esimerkki 2.3044</w:t>
      </w:r>
    </w:p>
    <w:p>
      <w:r>
        <w:t xml:space="preserve">[16, 35, 58, 13, -4, 39]</w:t>
      </w:r>
    </w:p>
    <w:p>
      <w:r>
        <w:rPr>
          <w:b/>
        </w:rPr>
        <w:t xml:space="preserve">Tulos</w:t>
      </w:r>
    </w:p>
    <w:p>
      <w:r>
        <w:t xml:space="preserve">[25.5, 46.5, 35.5, 4.5, 17.5]</w:t>
      </w:r>
    </w:p>
    <w:p>
      <w:r>
        <w:rPr>
          <w:b/>
        </w:rPr>
        <w:t xml:space="preserve">Esimerkki 2.3045</w:t>
      </w:r>
    </w:p>
    <w:p>
      <w:r>
        <w:t xml:space="preserve">[33, 14, 59, -39, 70, 51, -86, 31, -15]</w:t>
      </w:r>
    </w:p>
    <w:p>
      <w:r>
        <w:rPr>
          <w:b/>
        </w:rPr>
        <w:t xml:space="preserve">Tulos</w:t>
      </w:r>
    </w:p>
    <w:p>
      <w:r>
        <w:t xml:space="preserve">[23.5, 36.5, 10.0, 15.5, 60.5, -17.5, -27.5, 8.0]</w:t>
      </w:r>
    </w:p>
    <w:p>
      <w:r>
        <w:rPr>
          <w:b/>
        </w:rPr>
        <w:t xml:space="preserve">Esimerkki 2.3046</w:t>
      </w:r>
    </w:p>
    <w:p>
      <w:r>
        <w:t xml:space="preserve">[65, -85, 60]</w:t>
      </w:r>
    </w:p>
    <w:p>
      <w:r>
        <w:rPr>
          <w:b/>
        </w:rPr>
        <w:t xml:space="preserve">Tulos</w:t>
      </w:r>
    </w:p>
    <w:p>
      <w:r>
        <w:t xml:space="preserve">[-10.0, -12.5]</w:t>
      </w:r>
    </w:p>
    <w:p>
      <w:r>
        <w:rPr>
          <w:b/>
        </w:rPr>
        <w:t xml:space="preserve">Esimerkki 2.3047</w:t>
      </w:r>
    </w:p>
    <w:p>
      <w:r>
        <w:t xml:space="preserve">[92, 10, 59, -82]</w:t>
      </w:r>
    </w:p>
    <w:p>
      <w:r>
        <w:rPr>
          <w:b/>
        </w:rPr>
        <w:t xml:space="preserve">Tulos</w:t>
      </w:r>
    </w:p>
    <w:p>
      <w:r>
        <w:t xml:space="preserve">[51.0, 34.5, -11.5]</w:t>
      </w:r>
    </w:p>
    <w:p>
      <w:r>
        <w:rPr>
          <w:b/>
        </w:rPr>
        <w:t xml:space="preserve">Esimerkki 2.3048</w:t>
      </w:r>
    </w:p>
    <w:p>
      <w:r>
        <w:t xml:space="preserve">[-69, 76, -12, -85, -44, -31, 49, -35, 33, 26, 30, 19]</w:t>
      </w:r>
    </w:p>
    <w:p>
      <w:r>
        <w:rPr>
          <w:b/>
        </w:rPr>
        <w:t xml:space="preserve">Tulos</w:t>
      </w:r>
    </w:p>
    <w:p>
      <w:r>
        <w:t xml:space="preserve">[3.5, 32.0, -48.5, -64.5, -37.5, 9.0, 7.0, -1.0, 29.5, 28.0, 24.5]</w:t>
      </w:r>
    </w:p>
    <w:p>
      <w:r>
        <w:rPr>
          <w:b/>
        </w:rPr>
        <w:t xml:space="preserve">Esimerkki 2.3049</w:t>
      </w:r>
    </w:p>
    <w:p>
      <w:r>
        <w:t xml:space="preserve">[63, 7, -49, -84, 20, 49, -27]</w:t>
      </w:r>
    </w:p>
    <w:p>
      <w:r>
        <w:rPr>
          <w:b/>
        </w:rPr>
        <w:t xml:space="preserve">Tulos</w:t>
      </w:r>
    </w:p>
    <w:p>
      <w:r>
        <w:t xml:space="preserve">[35.0, -21.0, -66.5, -32.0, 34.5, 11.0]</w:t>
      </w:r>
    </w:p>
    <w:p>
      <w:r>
        <w:rPr>
          <w:b/>
        </w:rPr>
        <w:t xml:space="preserve">Esimerkki 2.3050</w:t>
      </w:r>
    </w:p>
    <w:p>
      <w:r>
        <w:t xml:space="preserve">[52, -20, 22, -28, 82, 30]</w:t>
      </w:r>
    </w:p>
    <w:p>
      <w:r>
        <w:rPr>
          <w:b/>
        </w:rPr>
        <w:t xml:space="preserve">Tulos</w:t>
      </w:r>
    </w:p>
    <w:p>
      <w:r>
        <w:t xml:space="preserve">[16.0, 1.0, -3.0, 27.0, 56.0]</w:t>
      </w:r>
    </w:p>
    <w:p>
      <w:r>
        <w:rPr>
          <w:b/>
        </w:rPr>
        <w:t xml:space="preserve">Esimerkki 2.3051</w:t>
      </w:r>
    </w:p>
    <w:p>
      <w:r>
        <w:t xml:space="preserve">[-29, 89, 78, -98, -68, -17, -88, -20, 100, -35, 23]</w:t>
      </w:r>
    </w:p>
    <w:p>
      <w:r>
        <w:rPr>
          <w:b/>
        </w:rPr>
        <w:t xml:space="preserve">Tulos</w:t>
      </w:r>
    </w:p>
    <w:p>
      <w:r>
        <w:t xml:space="preserve">[30.0, 83.5, -10.0, -83.0, -42.5, -52.5, -54.0, 40.0, 32.5, -6.0]</w:t>
      </w:r>
    </w:p>
    <w:p>
      <w:r>
        <w:rPr>
          <w:b/>
        </w:rPr>
        <w:t xml:space="preserve">Esimerkki 2.3052</w:t>
      </w:r>
    </w:p>
    <w:p>
      <w:r>
        <w:t xml:space="preserve">[97, -34, -29, -77]</w:t>
      </w:r>
    </w:p>
    <w:p>
      <w:r>
        <w:rPr>
          <w:b/>
        </w:rPr>
        <w:t xml:space="preserve">Tulos</w:t>
      </w:r>
    </w:p>
    <w:p>
      <w:r>
        <w:t xml:space="preserve">[31.5, -31.5, -53.0]</w:t>
      </w:r>
    </w:p>
    <w:p>
      <w:r>
        <w:rPr>
          <w:b/>
        </w:rPr>
        <w:t xml:space="preserve">Esimerkki 2.3053</w:t>
      </w:r>
    </w:p>
    <w:p>
      <w:r>
        <w:t xml:space="preserve">[-81, 99, -79, 70, 91]</w:t>
      </w:r>
    </w:p>
    <w:p>
      <w:r>
        <w:rPr>
          <w:b/>
        </w:rPr>
        <w:t xml:space="preserve">Tulos</w:t>
      </w:r>
    </w:p>
    <w:p>
      <w:r>
        <w:t xml:space="preserve">[9.0, 10.0, -4.5, 80.5]</w:t>
      </w:r>
    </w:p>
    <w:p>
      <w:r>
        <w:rPr>
          <w:b/>
        </w:rPr>
        <w:t xml:space="preserve">Esimerkki 2.3054</w:t>
      </w:r>
    </w:p>
    <w:p>
      <w:r>
        <w:t xml:space="preserve">[3, -15, -67, 4]</w:t>
      </w:r>
    </w:p>
    <w:p>
      <w:r>
        <w:rPr>
          <w:b/>
        </w:rPr>
        <w:t xml:space="preserve">Tulos</w:t>
      </w:r>
    </w:p>
    <w:p>
      <w:r>
        <w:t xml:space="preserve">[-6.0, -41.0, -31.5]</w:t>
      </w:r>
    </w:p>
    <w:p>
      <w:r>
        <w:rPr>
          <w:b/>
        </w:rPr>
        <w:t xml:space="preserve">Esimerkki 2.3055</w:t>
      </w:r>
    </w:p>
    <w:p>
      <w:r>
        <w:t xml:space="preserve">[48, 46, -16, -65, -77, 67, 86]</w:t>
      </w:r>
    </w:p>
    <w:p>
      <w:r>
        <w:rPr>
          <w:b/>
        </w:rPr>
        <w:t xml:space="preserve">Tulos</w:t>
      </w:r>
    </w:p>
    <w:p>
      <w:r>
        <w:t xml:space="preserve">[47.0, 15.0, -40.5, -71.0, -5.0, 76.5]</w:t>
      </w:r>
    </w:p>
    <w:p>
      <w:r>
        <w:rPr>
          <w:b/>
        </w:rPr>
        <w:t xml:space="preserve">Esimerkki 2.3056</w:t>
      </w:r>
    </w:p>
    <w:p>
      <w:r>
        <w:t xml:space="preserve">[12, 36, -23, 61, -66, 43, -56, -97, -69, 2, 73, 24]</w:t>
      </w:r>
    </w:p>
    <w:p>
      <w:r>
        <w:rPr>
          <w:b/>
        </w:rPr>
        <w:t xml:space="preserve">Tulos</w:t>
      </w:r>
    </w:p>
    <w:p>
      <w:r>
        <w:t xml:space="preserve">[24.0, 6.5, 19.0, -2.5, -11.5, -6.5, -76.5, -83.0, -33.5, 37.5, 48.5]</w:t>
      </w:r>
    </w:p>
    <w:p>
      <w:r>
        <w:rPr>
          <w:b/>
        </w:rPr>
        <w:t xml:space="preserve">Esimerkki 2.3057</w:t>
      </w:r>
    </w:p>
    <w:p>
      <w:r>
        <w:t xml:space="preserve">[86, 40, 2, 74, 97]</w:t>
      </w:r>
    </w:p>
    <w:p>
      <w:r>
        <w:rPr>
          <w:b/>
        </w:rPr>
        <w:t xml:space="preserve">Tulos</w:t>
      </w:r>
    </w:p>
    <w:p>
      <w:r>
        <w:t xml:space="preserve">[63.0, 21.0, 38.0, 85.5]</w:t>
      </w:r>
    </w:p>
    <w:p>
      <w:r>
        <w:rPr>
          <w:b/>
        </w:rPr>
        <w:t xml:space="preserve">Esimerkki 2.3058</w:t>
      </w:r>
    </w:p>
    <w:p>
      <w:r>
        <w:t xml:space="preserve">[-29, 19, 52, 72, 63, 40, -13, 43]</w:t>
      </w:r>
    </w:p>
    <w:p>
      <w:r>
        <w:rPr>
          <w:b/>
        </w:rPr>
        <w:t xml:space="preserve">Tulos</w:t>
      </w:r>
    </w:p>
    <w:p>
      <w:r>
        <w:t xml:space="preserve">[-5.0, 35.5, 62.0, 67.5, 51.5, 13.5, 15.0]</w:t>
      </w:r>
    </w:p>
    <w:p>
      <w:r>
        <w:rPr>
          <w:b/>
        </w:rPr>
        <w:t xml:space="preserve">Esimerkki 2.3059</w:t>
      </w:r>
    </w:p>
    <w:p>
      <w:r>
        <w:t xml:space="preserve">[9, -7, -24, -55]</w:t>
      </w:r>
    </w:p>
    <w:p>
      <w:r>
        <w:rPr>
          <w:b/>
        </w:rPr>
        <w:t xml:space="preserve">Tulos</w:t>
      </w:r>
    </w:p>
    <w:p>
      <w:r>
        <w:t xml:space="preserve">[1.0, -15.5, -39.5]</w:t>
      </w:r>
    </w:p>
    <w:p>
      <w:r>
        <w:rPr>
          <w:b/>
        </w:rPr>
        <w:t xml:space="preserve">Esimerkki 2.3060</w:t>
      </w:r>
    </w:p>
    <w:p>
      <w:r>
        <w:t xml:space="preserve">[-79, -39, -1, 3, -55, -62, 42]</w:t>
      </w:r>
    </w:p>
    <w:p>
      <w:r>
        <w:rPr>
          <w:b/>
        </w:rPr>
        <w:t xml:space="preserve">Tulos</w:t>
      </w:r>
    </w:p>
    <w:p>
      <w:r>
        <w:t xml:space="preserve">[-59.0, -20.0, 1.0, -26.0, -58.5, -10.0]</w:t>
      </w:r>
    </w:p>
    <w:p>
      <w:r>
        <w:rPr>
          <w:b/>
        </w:rPr>
        <w:t xml:space="preserve">Esimerkki 2.3061</w:t>
      </w:r>
    </w:p>
    <w:p>
      <w:r>
        <w:t xml:space="preserve">[-11, -53, 48]</w:t>
      </w:r>
    </w:p>
    <w:p>
      <w:r>
        <w:rPr>
          <w:b/>
        </w:rPr>
        <w:t xml:space="preserve">Tulos</w:t>
      </w:r>
    </w:p>
    <w:p>
      <w:r>
        <w:t xml:space="preserve">[-32.0, -2.5]</w:t>
      </w:r>
    </w:p>
    <w:p>
      <w:r>
        <w:rPr>
          <w:b/>
        </w:rPr>
        <w:t xml:space="preserve">Esimerkki 2.3062</w:t>
      </w:r>
    </w:p>
    <w:p>
      <w:r>
        <w:t xml:space="preserve">[-28, -21, -80]</w:t>
      </w:r>
    </w:p>
    <w:p>
      <w:r>
        <w:rPr>
          <w:b/>
        </w:rPr>
        <w:t xml:space="preserve">Tulos</w:t>
      </w:r>
    </w:p>
    <w:p>
      <w:r>
        <w:t xml:space="preserve">[-24.5, -50.5]</w:t>
      </w:r>
    </w:p>
    <w:p>
      <w:r>
        <w:rPr>
          <w:b/>
        </w:rPr>
        <w:t xml:space="preserve">Esimerkki 2.3063</w:t>
      </w:r>
    </w:p>
    <w:p>
      <w:r>
        <w:t xml:space="preserve">[77, 8, 29, -77, 23, 34]</w:t>
      </w:r>
    </w:p>
    <w:p>
      <w:r>
        <w:rPr>
          <w:b/>
        </w:rPr>
        <w:t xml:space="preserve">Tulos</w:t>
      </w:r>
    </w:p>
    <w:p>
      <w:r>
        <w:t xml:space="preserve">[42.5, 18.5, -24.0, -27.0, 28.5]</w:t>
      </w:r>
    </w:p>
    <w:p>
      <w:r>
        <w:rPr>
          <w:b/>
        </w:rPr>
        <w:t xml:space="preserve">Esimerkki 2.3064</w:t>
      </w:r>
    </w:p>
    <w:p>
      <w:r>
        <w:t xml:space="preserve">[25, 8, 49, -23, 90, -34, 31]</w:t>
      </w:r>
    </w:p>
    <w:p>
      <w:r>
        <w:rPr>
          <w:b/>
        </w:rPr>
        <w:t xml:space="preserve">Tulos</w:t>
      </w:r>
    </w:p>
    <w:p>
      <w:r>
        <w:t xml:space="preserve">[16.5, 28.5, 13.0, 33.5, 28.0, -1.5]</w:t>
      </w:r>
    </w:p>
    <w:p>
      <w:r>
        <w:rPr>
          <w:b/>
        </w:rPr>
        <w:t xml:space="preserve">Esimerkki 2.3065</w:t>
      </w:r>
    </w:p>
    <w:p>
      <w:r>
        <w:t xml:space="preserve">[-19, 70, -70, -72, 67, 39, -45, -57, -75]</w:t>
      </w:r>
    </w:p>
    <w:p>
      <w:r>
        <w:rPr>
          <w:b/>
        </w:rPr>
        <w:t xml:space="preserve">Tulos</w:t>
      </w:r>
    </w:p>
    <w:p>
      <w:r>
        <w:t xml:space="preserve">[25.5, 0.0, -71.0, -2.5, 53.0, -3.0, -51.0, -66.0]</w:t>
      </w:r>
    </w:p>
    <w:p>
      <w:r>
        <w:rPr>
          <w:b/>
        </w:rPr>
        <w:t xml:space="preserve">Esimerkki 2.3066</w:t>
      </w:r>
    </w:p>
    <w:p>
      <w:r>
        <w:t xml:space="preserve">[-86, -19]</w:t>
      </w:r>
    </w:p>
    <w:p>
      <w:r>
        <w:rPr>
          <w:b/>
        </w:rPr>
        <w:t xml:space="preserve">Tulos</w:t>
      </w:r>
    </w:p>
    <w:p>
      <w:r>
        <w:t xml:space="preserve">[-52.5]</w:t>
      </w:r>
    </w:p>
    <w:p>
      <w:r>
        <w:rPr>
          <w:b/>
        </w:rPr>
        <w:t xml:space="preserve">Esimerkki 2.3067</w:t>
      </w:r>
    </w:p>
    <w:p>
      <w:r>
        <w:t xml:space="preserve">[0, -85, 1, 64, 53, -80, 18, 45, 57, -84, -11, 80, -23, 91]</w:t>
      </w:r>
    </w:p>
    <w:p>
      <w:r>
        <w:rPr>
          <w:b/>
        </w:rPr>
        <w:t xml:space="preserve">Tulos</w:t>
      </w:r>
    </w:p>
    <w:p>
      <w:r>
        <w:t xml:space="preserve">[-42.5, -42.0, 32.5, 58.5, -13.5, -31.0, 31.5, 51.0, -13.5, -47.5, 34.5, 28.5, 34.0]</w:t>
      </w:r>
    </w:p>
    <w:p>
      <w:r>
        <w:rPr>
          <w:b/>
        </w:rPr>
        <w:t xml:space="preserve">Esimerkki 2.3068</w:t>
      </w:r>
    </w:p>
    <w:p>
      <w:r>
        <w:t xml:space="preserve">[-49, -46, -17, -55, -3, 18, -51]</w:t>
      </w:r>
    </w:p>
    <w:p>
      <w:r>
        <w:rPr>
          <w:b/>
        </w:rPr>
        <w:t xml:space="preserve">Tulos</w:t>
      </w:r>
    </w:p>
    <w:p>
      <w:r>
        <w:t xml:space="preserve">[-47.5, -31.5, -36.0, -29.0, 7.5, -16.5]</w:t>
      </w:r>
    </w:p>
    <w:p>
      <w:r>
        <w:rPr>
          <w:b/>
        </w:rPr>
        <w:t xml:space="preserve">Esimerkki 2.3069</w:t>
      </w:r>
    </w:p>
    <w:p>
      <w:r>
        <w:t xml:space="preserve">[-61, -36, -55, 10, -20, -13, 95, 79, 62, -71, 17, 3]</w:t>
      </w:r>
    </w:p>
    <w:p>
      <w:r>
        <w:rPr>
          <w:b/>
        </w:rPr>
        <w:t xml:space="preserve">Tulos</w:t>
      </w:r>
    </w:p>
    <w:p>
      <w:r>
        <w:t xml:space="preserve">[-48.5, -45.5, -22.5, -5.0, -16.5, 41.0, 87.0, 70.5, -4.5, -27.0, 10.0]</w:t>
      </w:r>
    </w:p>
    <w:p>
      <w:r>
        <w:rPr>
          <w:b/>
        </w:rPr>
        <w:t xml:space="preserve">Esimerkki 2.3070</w:t>
      </w:r>
    </w:p>
    <w:p>
      <w:r>
        <w:t xml:space="preserve">[-22, -32, -71, 19, 1, -62, 78]</w:t>
      </w:r>
    </w:p>
    <w:p>
      <w:r>
        <w:rPr>
          <w:b/>
        </w:rPr>
        <w:t xml:space="preserve">Tulos</w:t>
      </w:r>
    </w:p>
    <w:p>
      <w:r>
        <w:t xml:space="preserve">[-27.0, -51.5, -26.0, 10.0, -30.5, 8.0]</w:t>
      </w:r>
    </w:p>
    <w:p>
      <w:r>
        <w:rPr>
          <w:b/>
        </w:rPr>
        <w:t xml:space="preserve">Esimerkki 2.3071</w:t>
      </w:r>
    </w:p>
    <w:p>
      <w:r>
        <w:t xml:space="preserve">[-81, 11, 51, 16, -25]</w:t>
      </w:r>
    </w:p>
    <w:p>
      <w:r>
        <w:rPr>
          <w:b/>
        </w:rPr>
        <w:t xml:space="preserve">Tulos</w:t>
      </w:r>
    </w:p>
    <w:p>
      <w:r>
        <w:t xml:space="preserve">[-35.0, 31.0, 33.5, -4.5]</w:t>
      </w:r>
    </w:p>
    <w:p>
      <w:r>
        <w:rPr>
          <w:b/>
        </w:rPr>
        <w:t xml:space="preserve">Esimerkki 2.3072</w:t>
      </w:r>
    </w:p>
    <w:p>
      <w:r>
        <w:t xml:space="preserve">[5, 20, -59, -52, 79, 9, 40, 54, -21, 29, -3, -71, -22, 56, 68]</w:t>
      </w:r>
    </w:p>
    <w:p>
      <w:r>
        <w:rPr>
          <w:b/>
        </w:rPr>
        <w:t xml:space="preserve">Tulos</w:t>
      </w:r>
    </w:p>
    <w:p>
      <w:r>
        <w:t xml:space="preserve">[12.5, -19.5, -55.5, 13.5, 44.0, 24.5, 47.0, 16.5, 4.0, 13.0, -37.0, -46.5, 17.0, 62.0]</w:t>
      </w:r>
    </w:p>
    <w:p>
      <w:r>
        <w:rPr>
          <w:b/>
        </w:rPr>
        <w:t xml:space="preserve">Esimerkki 2.3073</w:t>
      </w:r>
    </w:p>
    <w:p>
      <w:r>
        <w:t xml:space="preserve">[35, -41, 1, -76, -58, -51, 84, -98, -57, -81, -25]</w:t>
      </w:r>
    </w:p>
    <w:p>
      <w:r>
        <w:rPr>
          <w:b/>
        </w:rPr>
        <w:t xml:space="preserve">Tulos</w:t>
      </w:r>
    </w:p>
    <w:p>
      <w:r>
        <w:t xml:space="preserve">[-3.0, -20.0, -37.5, -67.0, -54.5, 16.5, -7.0, -77.5, -69.0, -53.0]</w:t>
      </w:r>
    </w:p>
    <w:p>
      <w:r>
        <w:rPr>
          <w:b/>
        </w:rPr>
        <w:t xml:space="preserve">Esimerkki 2.3074</w:t>
      </w:r>
    </w:p>
    <w:p>
      <w:r>
        <w:t xml:space="preserve">[-70, -91]</w:t>
      </w:r>
    </w:p>
    <w:p>
      <w:r>
        <w:rPr>
          <w:b/>
        </w:rPr>
        <w:t xml:space="preserve">Tulos</w:t>
      </w:r>
    </w:p>
    <w:p>
      <w:r>
        <w:t xml:space="preserve">[-80.5]</w:t>
      </w:r>
    </w:p>
    <w:p>
      <w:r>
        <w:rPr>
          <w:b/>
        </w:rPr>
        <w:t xml:space="preserve">Esimerkki 2.3075</w:t>
      </w:r>
    </w:p>
    <w:p>
      <w:r>
        <w:t xml:space="preserve">[-79, -48, 58, -34, 17]</w:t>
      </w:r>
    </w:p>
    <w:p>
      <w:r>
        <w:rPr>
          <w:b/>
        </w:rPr>
        <w:t xml:space="preserve">Tulos</w:t>
      </w:r>
    </w:p>
    <w:p>
      <w:r>
        <w:t xml:space="preserve">[-63.5, 5.0, 12.0, -8.5]</w:t>
      </w:r>
    </w:p>
    <w:p>
      <w:r>
        <w:rPr>
          <w:b/>
        </w:rPr>
        <w:t xml:space="preserve">Esimerkki 2.3076</w:t>
      </w:r>
    </w:p>
    <w:p>
      <w:r>
        <w:t xml:space="preserve">[-71, 93, -79, 89, -82, 69, 66, 71]</w:t>
      </w:r>
    </w:p>
    <w:p>
      <w:r>
        <w:rPr>
          <w:b/>
        </w:rPr>
        <w:t xml:space="preserve">Tulos</w:t>
      </w:r>
    </w:p>
    <w:p>
      <w:r>
        <w:t xml:space="preserve">[11.0, 7.0, 5.0, 3.5, -6.5, 67.5, 68.5]</w:t>
      </w:r>
    </w:p>
    <w:p>
      <w:r>
        <w:rPr>
          <w:b/>
        </w:rPr>
        <w:t xml:space="preserve">Esimerkki 2.3077</w:t>
      </w:r>
    </w:p>
    <w:p>
      <w:r>
        <w:t xml:space="preserve">[7, -37, 76, 39, -19, 38, -6, -66, 66, -35]</w:t>
      </w:r>
    </w:p>
    <w:p>
      <w:r>
        <w:rPr>
          <w:b/>
        </w:rPr>
        <w:t xml:space="preserve">Tulos</w:t>
      </w:r>
    </w:p>
    <w:p>
      <w:r>
        <w:t xml:space="preserve">[-15.0, 19.5, 57.5, 10.0, 9.5, 16.0, -36.0, 0.0, 15.5]</w:t>
      </w:r>
    </w:p>
    <w:p>
      <w:r>
        <w:rPr>
          <w:b/>
        </w:rPr>
        <w:t xml:space="preserve">Esimerkki 2.3078</w:t>
      </w:r>
    </w:p>
    <w:p>
      <w:r>
        <w:t xml:space="preserve">[53, -61, 22, 25, 10]</w:t>
      </w:r>
    </w:p>
    <w:p>
      <w:r>
        <w:rPr>
          <w:b/>
        </w:rPr>
        <w:t xml:space="preserve">Tulos</w:t>
      </w:r>
    </w:p>
    <w:p>
      <w:r>
        <w:t xml:space="preserve">[-4.0, -19.5, 23.5, 17.5]</w:t>
      </w:r>
    </w:p>
    <w:p>
      <w:r>
        <w:rPr>
          <w:b/>
        </w:rPr>
        <w:t xml:space="preserve">Esimerkki 2.3079</w:t>
      </w:r>
    </w:p>
    <w:p>
      <w:r>
        <w:t xml:space="preserve">[0, -81, 26, 63, -7, 100, 64, 13, -73]</w:t>
      </w:r>
    </w:p>
    <w:p>
      <w:r>
        <w:rPr>
          <w:b/>
        </w:rPr>
        <w:t xml:space="preserve">Tulos</w:t>
      </w:r>
    </w:p>
    <w:p>
      <w:r>
        <w:t xml:space="preserve">[-40.5, -27.5, 44.5, 28.0, 46.5, 82.0, 38.5, -30.0]</w:t>
      </w:r>
    </w:p>
    <w:p>
      <w:r>
        <w:rPr>
          <w:b/>
        </w:rPr>
        <w:t xml:space="preserve">Esimerkki 2.3080</w:t>
      </w:r>
    </w:p>
    <w:p>
      <w:r>
        <w:t xml:space="preserve">[-76, 2, 89, 96, -68, -57, 7, 64, -96, 78, -56, 98]</w:t>
      </w:r>
    </w:p>
    <w:p>
      <w:r>
        <w:rPr>
          <w:b/>
        </w:rPr>
        <w:t xml:space="preserve">Tulos</w:t>
      </w:r>
    </w:p>
    <w:p>
      <w:r>
        <w:t xml:space="preserve">[-37.0, 45.5, 92.5, 14.0, -62.5, -25.0, 35.5, -16.0, -9.0, 11.0, 21.0]</w:t>
      </w:r>
    </w:p>
    <w:p>
      <w:r>
        <w:rPr>
          <w:b/>
        </w:rPr>
        <w:t xml:space="preserve">Esimerkki 2.3081</w:t>
      </w:r>
    </w:p>
    <w:p>
      <w:r>
        <w:t xml:space="preserve">[-77, -38, -53]</w:t>
      </w:r>
    </w:p>
    <w:p>
      <w:r>
        <w:rPr>
          <w:b/>
        </w:rPr>
        <w:t xml:space="preserve">Tulos</w:t>
      </w:r>
    </w:p>
    <w:p>
      <w:r>
        <w:t xml:space="preserve">[-57.5, -45.5]</w:t>
      </w:r>
    </w:p>
    <w:p>
      <w:r>
        <w:rPr>
          <w:b/>
        </w:rPr>
        <w:t xml:space="preserve">Esimerkki 2.3082</w:t>
      </w:r>
    </w:p>
    <w:p>
      <w:r>
        <w:t xml:space="preserve">[-43, 48, -16, 53, 0, -19, 13, 61, 78, 34, -76, -24, -2]</w:t>
      </w:r>
    </w:p>
    <w:p>
      <w:r>
        <w:rPr>
          <w:b/>
        </w:rPr>
        <w:t xml:space="preserve">Tulos</w:t>
      </w:r>
    </w:p>
    <w:p>
      <w:r>
        <w:t xml:space="preserve">[2.5, 16.0, 18.5, 26.5, -9.5, -3.0, 37.0, 69.5, 56.0, -21.0, -50.0, -13.0]</w:t>
      </w:r>
    </w:p>
    <w:p>
      <w:r>
        <w:rPr>
          <w:b/>
        </w:rPr>
        <w:t xml:space="preserve">Esimerkki 2.3083</w:t>
      </w:r>
    </w:p>
    <w:p>
      <w:r>
        <w:t xml:space="preserve">[52, -27, -81, 89, 92, -8, -12, -100]</w:t>
      </w:r>
    </w:p>
    <w:p>
      <w:r>
        <w:rPr>
          <w:b/>
        </w:rPr>
        <w:t xml:space="preserve">Tulos</w:t>
      </w:r>
    </w:p>
    <w:p>
      <w:r>
        <w:t xml:space="preserve">[12.5, -54.0, 4.0, 90.5, 42.0, -10.0, -56.0]</w:t>
      </w:r>
    </w:p>
    <w:p>
      <w:r>
        <w:rPr>
          <w:b/>
        </w:rPr>
        <w:t xml:space="preserve">Esimerkki 2.3084</w:t>
      </w:r>
    </w:p>
    <w:p>
      <w:r>
        <w:t xml:space="preserve">[-98, 50, 82, 61, 72, 65]</w:t>
      </w:r>
    </w:p>
    <w:p>
      <w:r>
        <w:rPr>
          <w:b/>
        </w:rPr>
        <w:t xml:space="preserve">Tulos</w:t>
      </w:r>
    </w:p>
    <w:p>
      <w:r>
        <w:t xml:space="preserve">[-24.0, 66.0, 71.5, 66.5, 68.5]</w:t>
      </w:r>
    </w:p>
    <w:p>
      <w:r>
        <w:rPr>
          <w:b/>
        </w:rPr>
        <w:t xml:space="preserve">Esimerkki 2.3085</w:t>
      </w:r>
    </w:p>
    <w:p>
      <w:r>
        <w:t xml:space="preserve">[92, -48]</w:t>
      </w:r>
    </w:p>
    <w:p>
      <w:r>
        <w:rPr>
          <w:b/>
        </w:rPr>
        <w:t xml:space="preserve">Tulos</w:t>
      </w:r>
    </w:p>
    <w:p>
      <w:r>
        <w:t xml:space="preserve">[22.0]</w:t>
      </w:r>
    </w:p>
    <w:p>
      <w:r>
        <w:rPr>
          <w:b/>
        </w:rPr>
        <w:t xml:space="preserve">Esimerkki 2.3086</w:t>
      </w:r>
    </w:p>
    <w:p>
      <w:r>
        <w:t xml:space="preserve">[21, 16, -32, 1, 26, -72, -80, 10, 33, -29, -59, 14, -87]</w:t>
      </w:r>
    </w:p>
    <w:p>
      <w:r>
        <w:rPr>
          <w:b/>
        </w:rPr>
        <w:t xml:space="preserve">Tulos</w:t>
      </w:r>
    </w:p>
    <w:p>
      <w:r>
        <w:t xml:space="preserve">[18.5, -8.0, -15.5, 13.5, -23.0, -76.0, -35.0, 21.5, 2.0, -44.0, -22.5, -36.5]</w:t>
      </w:r>
    </w:p>
    <w:p>
      <w:r>
        <w:rPr>
          <w:b/>
        </w:rPr>
        <w:t xml:space="preserve">Esimerkki 2.3087</w:t>
      </w:r>
    </w:p>
    <w:p>
      <w:r>
        <w:t xml:space="preserve">[56, 92, 40, 63, 42, 60, 9, 72, 82, 90, 93]</w:t>
      </w:r>
    </w:p>
    <w:p>
      <w:r>
        <w:rPr>
          <w:b/>
        </w:rPr>
        <w:t xml:space="preserve">Tulos</w:t>
      </w:r>
    </w:p>
    <w:p>
      <w:r>
        <w:t xml:space="preserve">[74.0, 66.0, 51.5, 52.5, 51.0, 34.5, 40.5, 77.0, 86.0, 91.5]</w:t>
      </w:r>
    </w:p>
    <w:p>
      <w:r>
        <w:rPr>
          <w:b/>
        </w:rPr>
        <w:t xml:space="preserve">Esimerkki 2.3088</w:t>
      </w:r>
    </w:p>
    <w:p>
      <w:r>
        <w:t xml:space="preserve">[-25, 87, -65, 13, -33, -91, 90, -44, 92]</w:t>
      </w:r>
    </w:p>
    <w:p>
      <w:r>
        <w:rPr>
          <w:b/>
        </w:rPr>
        <w:t xml:space="preserve">Tulos</w:t>
      </w:r>
    </w:p>
    <w:p>
      <w:r>
        <w:t xml:space="preserve">[31.0, 11.0, -26.0, -10.0, -62.0, -0.5, 23.0, 24.0]</w:t>
      </w:r>
    </w:p>
    <w:p>
      <w:r>
        <w:rPr>
          <w:b/>
        </w:rPr>
        <w:t xml:space="preserve">Esimerkki 2.3089</w:t>
      </w:r>
    </w:p>
    <w:p>
      <w:r>
        <w:t xml:space="preserve">[11, 8, -57, 58, -86, -93, 35, -94, 67, -71, -80, 4, -65, -84]</w:t>
      </w:r>
    </w:p>
    <w:p>
      <w:r>
        <w:rPr>
          <w:b/>
        </w:rPr>
        <w:t xml:space="preserve">Tulos</w:t>
      </w:r>
    </w:p>
    <w:p>
      <w:r>
        <w:t xml:space="preserve">[9.5, -24.5, 0.5, -14.0, -89.5, -29.0, -29.5, -13.5, -2.0, -75.5, -38.0, -30.5, -74.5]</w:t>
      </w:r>
    </w:p>
    <w:p>
      <w:r>
        <w:rPr>
          <w:b/>
        </w:rPr>
        <w:t xml:space="preserve">Esimerkki 2.3090</w:t>
      </w:r>
    </w:p>
    <w:p>
      <w:r>
        <w:t xml:space="preserve">[-29, -56, -77, -51, 5, -12, -80]</w:t>
      </w:r>
    </w:p>
    <w:p>
      <w:r>
        <w:rPr>
          <w:b/>
        </w:rPr>
        <w:t xml:space="preserve">Tulos</w:t>
      </w:r>
    </w:p>
    <w:p>
      <w:r>
        <w:t xml:space="preserve">[-42.5, -66.5, -64.0, -23.0, -3.5, -46.0]</w:t>
      </w:r>
    </w:p>
    <w:p>
      <w:r>
        <w:rPr>
          <w:b/>
        </w:rPr>
        <w:t xml:space="preserve">Esimerkki 2.3091</w:t>
      </w:r>
    </w:p>
    <w:p>
      <w:r>
        <w:t xml:space="preserve">[85, 68, -44, -15]</w:t>
      </w:r>
    </w:p>
    <w:p>
      <w:r>
        <w:rPr>
          <w:b/>
        </w:rPr>
        <w:t xml:space="preserve">Tulos</w:t>
      </w:r>
    </w:p>
    <w:p>
      <w:r>
        <w:t xml:space="preserve">[76.5, 12.0, -29.5]</w:t>
      </w:r>
    </w:p>
    <w:p>
      <w:r>
        <w:rPr>
          <w:b/>
        </w:rPr>
        <w:t xml:space="preserve">Esimerkki 2.3092</w:t>
      </w:r>
    </w:p>
    <w:p>
      <w:r>
        <w:t xml:space="preserve">[99, 27, -25, 25, 57, -31, -25, -12, -85, -82, 82]</w:t>
      </w:r>
    </w:p>
    <w:p>
      <w:r>
        <w:rPr>
          <w:b/>
        </w:rPr>
        <w:t xml:space="preserve">Tulos</w:t>
      </w:r>
    </w:p>
    <w:p>
      <w:r>
        <w:t xml:space="preserve">[63.0, 1.0, 0.0, 41.0, 13.0, -28.0, -18.5, -48.5, -83.5, 0.0]</w:t>
      </w:r>
    </w:p>
    <w:p>
      <w:r>
        <w:rPr>
          <w:b/>
        </w:rPr>
        <w:t xml:space="preserve">Esimerkki 2.3093</w:t>
      </w:r>
    </w:p>
    <w:p>
      <w:r>
        <w:t xml:space="preserve">[-10, -20, 68, 60, -36, 10, -25]</w:t>
      </w:r>
    </w:p>
    <w:p>
      <w:r>
        <w:rPr>
          <w:b/>
        </w:rPr>
        <w:t xml:space="preserve">Tulos</w:t>
      </w:r>
    </w:p>
    <w:p>
      <w:r>
        <w:t xml:space="preserve">[-15.0, 24.0, 64.0, 12.0, -13.0, -7.5]</w:t>
      </w:r>
    </w:p>
    <w:p>
      <w:r>
        <w:rPr>
          <w:b/>
        </w:rPr>
        <w:t xml:space="preserve">Esimerkki 2.3094</w:t>
      </w:r>
    </w:p>
    <w:p>
      <w:r>
        <w:t xml:space="preserve">[56, -79, -25, 9]</w:t>
      </w:r>
    </w:p>
    <w:p>
      <w:r>
        <w:rPr>
          <w:b/>
        </w:rPr>
        <w:t xml:space="preserve">Tulos</w:t>
      </w:r>
    </w:p>
    <w:p>
      <w:r>
        <w:t xml:space="preserve">[-11.5, -52.0, -8.0]</w:t>
      </w:r>
    </w:p>
    <w:p>
      <w:r>
        <w:rPr>
          <w:b/>
        </w:rPr>
        <w:t xml:space="preserve">Esimerkki 2.3095</w:t>
      </w:r>
    </w:p>
    <w:p>
      <w:r>
        <w:t xml:space="preserve">[-93, -85, 95, -24, 71, -9, -2, 35]</w:t>
      </w:r>
    </w:p>
    <w:p>
      <w:r>
        <w:rPr>
          <w:b/>
        </w:rPr>
        <w:t xml:space="preserve">Tulos</w:t>
      </w:r>
    </w:p>
    <w:p>
      <w:r>
        <w:t xml:space="preserve">[-89.0, 5.0, 35.5, 23.5, 31.0, -5.5, 16.5]</w:t>
      </w:r>
    </w:p>
    <w:p>
      <w:r>
        <w:rPr>
          <w:b/>
        </w:rPr>
        <w:t xml:space="preserve">Esimerkki 2.3096</w:t>
      </w:r>
    </w:p>
    <w:p>
      <w:r>
        <w:t xml:space="preserve">[-86, -6, 1, 2, 56]</w:t>
      </w:r>
    </w:p>
    <w:p>
      <w:r>
        <w:rPr>
          <w:b/>
        </w:rPr>
        <w:t xml:space="preserve">Tulos</w:t>
      </w:r>
    </w:p>
    <w:p>
      <w:r>
        <w:t xml:space="preserve">[-46.0, -2.5, 1.5, 29.0]</w:t>
      </w:r>
    </w:p>
    <w:p>
      <w:r>
        <w:rPr>
          <w:b/>
        </w:rPr>
        <w:t xml:space="preserve">Esimerkki 2.3097</w:t>
      </w:r>
    </w:p>
    <w:p>
      <w:r>
        <w:t xml:space="preserve">[-87, -69, -65, 82]</w:t>
      </w:r>
    </w:p>
    <w:p>
      <w:r>
        <w:rPr>
          <w:b/>
        </w:rPr>
        <w:t xml:space="preserve">Tulos</w:t>
      </w:r>
    </w:p>
    <w:p>
      <w:r>
        <w:t xml:space="preserve">[-78.0, -67.0, 8.5]</w:t>
      </w:r>
    </w:p>
    <w:p>
      <w:r>
        <w:rPr>
          <w:b/>
        </w:rPr>
        <w:t xml:space="preserve">Esimerkki 2.3098</w:t>
      </w:r>
    </w:p>
    <w:p>
      <w:r>
        <w:t xml:space="preserve">[35, 54, 66, 55, 64, 42, 88, 74, -32, 37]</w:t>
      </w:r>
    </w:p>
    <w:p>
      <w:r>
        <w:rPr>
          <w:b/>
        </w:rPr>
        <w:t xml:space="preserve">Tulos</w:t>
      </w:r>
    </w:p>
    <w:p>
      <w:r>
        <w:t xml:space="preserve">[44.5, 60.0, 60.5, 59.5, 53.0, 65.0, 81.0, 21.0, 2.5]</w:t>
      </w:r>
    </w:p>
    <w:p>
      <w:r>
        <w:rPr>
          <w:b/>
        </w:rPr>
        <w:t xml:space="preserve">Esimerkki 2.3099</w:t>
      </w:r>
    </w:p>
    <w:p>
      <w:r>
        <w:t xml:space="preserve">[-54, 35, -77, 2, -48, 41, -42, -19, -40, -84, -72]</w:t>
      </w:r>
    </w:p>
    <w:p>
      <w:r>
        <w:rPr>
          <w:b/>
        </w:rPr>
        <w:t xml:space="preserve">Tulos</w:t>
      </w:r>
    </w:p>
    <w:p>
      <w:r>
        <w:t xml:space="preserve">[-9.5, -21.0, -37.5, -23.0, -3.5, -0.5, -30.5, -29.5, -62.0, -78.0]</w:t>
      </w:r>
    </w:p>
    <w:p>
      <w:r>
        <w:rPr>
          <w:b/>
        </w:rPr>
        <w:t xml:space="preserve">Esimerkki 2.3100</w:t>
      </w:r>
    </w:p>
    <w:p>
      <w:r>
        <w:t xml:space="preserve">[7, -27, -4, 91, -28, -17, -14, 73, -72, 35, 10, 69, 95, -86, 46]</w:t>
      </w:r>
    </w:p>
    <w:p>
      <w:r>
        <w:rPr>
          <w:b/>
        </w:rPr>
        <w:t xml:space="preserve">Tulos</w:t>
      </w:r>
    </w:p>
    <w:p>
      <w:r>
        <w:t xml:space="preserve">[-10.0, -15.5, 43.5, 31.5, -22.5, -15.5, 29.5, 0.5, -18.5, 22.5, 39.5, 82.0, 4.5, -20.0]</w:t>
      </w:r>
    </w:p>
    <w:p>
      <w:r>
        <w:rPr>
          <w:b/>
        </w:rPr>
        <w:t xml:space="preserve">Esimerkki 2.3101</w:t>
      </w:r>
    </w:p>
    <w:p>
      <w:r>
        <w:t xml:space="preserve">[37, -46, 61]</w:t>
      </w:r>
    </w:p>
    <w:p>
      <w:r>
        <w:rPr>
          <w:b/>
        </w:rPr>
        <w:t xml:space="preserve">Tulos</w:t>
      </w:r>
    </w:p>
    <w:p>
      <w:r>
        <w:t xml:space="preserve">[-4.5, 7.5]</w:t>
      </w:r>
    </w:p>
    <w:p>
      <w:r>
        <w:rPr>
          <w:b/>
        </w:rPr>
        <w:t xml:space="preserve">Esimerkki 2.3102</w:t>
      </w:r>
    </w:p>
    <w:p>
      <w:r>
        <w:t xml:space="preserve">[1, -85]</w:t>
      </w:r>
    </w:p>
    <w:p>
      <w:r>
        <w:rPr>
          <w:b/>
        </w:rPr>
        <w:t xml:space="preserve">Tulos</w:t>
      </w:r>
    </w:p>
    <w:p>
      <w:r>
        <w:t xml:space="preserve">[-42.0]</w:t>
      </w:r>
    </w:p>
    <w:p>
      <w:r>
        <w:rPr>
          <w:b/>
        </w:rPr>
        <w:t xml:space="preserve">Esimerkki 2.3103</w:t>
      </w:r>
    </w:p>
    <w:p>
      <w:r>
        <w:t xml:space="preserve">[-36, -67, 38, 32, -93, -63, -5, 78, -7, -87, -43, 32, -63]</w:t>
      </w:r>
    </w:p>
    <w:p>
      <w:r>
        <w:rPr>
          <w:b/>
        </w:rPr>
        <w:t xml:space="preserve">Tulos</w:t>
      </w:r>
    </w:p>
    <w:p>
      <w:r>
        <w:t xml:space="preserve">[-51.5, -14.5, 35.0, -30.5, -78.0, -34.0, 36.5, 35.5, -47.0, -65.0, -5.5, -15.5]</w:t>
      </w:r>
    </w:p>
    <w:p>
      <w:r>
        <w:rPr>
          <w:b/>
        </w:rPr>
        <w:t xml:space="preserve">Esimerkki 2.3104</w:t>
      </w:r>
    </w:p>
    <w:p>
      <w:r>
        <w:t xml:space="preserve">[-50, 1, 76, -13, 87]</w:t>
      </w:r>
    </w:p>
    <w:p>
      <w:r>
        <w:rPr>
          <w:b/>
        </w:rPr>
        <w:t xml:space="preserve">Tulos</w:t>
      </w:r>
    </w:p>
    <w:p>
      <w:r>
        <w:t xml:space="preserve">[-24.5, 38.5, 31.5, 37.0]</w:t>
      </w:r>
    </w:p>
    <w:p>
      <w:r>
        <w:rPr>
          <w:b/>
        </w:rPr>
        <w:t xml:space="preserve">Esimerkki 2.3105</w:t>
      </w:r>
    </w:p>
    <w:p>
      <w:r>
        <w:t xml:space="preserve">[-2, 18, -61, -26, -86, 78, -92, -45, 45, -15, 66]</w:t>
      </w:r>
    </w:p>
    <w:p>
      <w:r>
        <w:rPr>
          <w:b/>
        </w:rPr>
        <w:t xml:space="preserve">Tulos</w:t>
      </w:r>
    </w:p>
    <w:p>
      <w:r>
        <w:t xml:space="preserve">[8.0, -21.5, -43.5, -56.0, -4.0, -7.0, -68.5, 0.0, 15.0, 25.5]</w:t>
      </w:r>
    </w:p>
    <w:p>
      <w:r>
        <w:rPr>
          <w:b/>
        </w:rPr>
        <w:t xml:space="preserve">Esimerkki 2.3106</w:t>
      </w:r>
    </w:p>
    <w:p>
      <w:r>
        <w:t xml:space="preserve">[-38, 96, 21, -84, 85, 18, -38]</w:t>
      </w:r>
    </w:p>
    <w:p>
      <w:r>
        <w:rPr>
          <w:b/>
        </w:rPr>
        <w:t xml:space="preserve">Tulos</w:t>
      </w:r>
    </w:p>
    <w:p>
      <w:r>
        <w:t xml:space="preserve">[29.0, 58.5, -31.5, 0.5, 51.5, -10.0]</w:t>
      </w:r>
    </w:p>
    <w:p>
      <w:r>
        <w:rPr>
          <w:b/>
        </w:rPr>
        <w:t xml:space="preserve">Esimerkki 2.3107</w:t>
      </w:r>
    </w:p>
    <w:p>
      <w:r>
        <w:t xml:space="preserve">[-75, 47, -75, -38, -44, 13, -72, -3, -35, 44, -95]</w:t>
      </w:r>
    </w:p>
    <w:p>
      <w:r>
        <w:rPr>
          <w:b/>
        </w:rPr>
        <w:t xml:space="preserve">Tulos</w:t>
      </w:r>
    </w:p>
    <w:p>
      <w:r>
        <w:t xml:space="preserve">[-14.0, -14.0, -56.5, -41.0, -15.5, -29.5, -37.5, -19.0, 4.5, -25.5]</w:t>
      </w:r>
    </w:p>
    <w:p>
      <w:r>
        <w:rPr>
          <w:b/>
        </w:rPr>
        <w:t xml:space="preserve">Esimerkki 2.3108</w:t>
      </w:r>
    </w:p>
    <w:p>
      <w:r>
        <w:t xml:space="preserve">[5, 33, 89]</w:t>
      </w:r>
    </w:p>
    <w:p>
      <w:r>
        <w:rPr>
          <w:b/>
        </w:rPr>
        <w:t xml:space="preserve">Tulos</w:t>
      </w:r>
    </w:p>
    <w:p>
      <w:r>
        <w:t xml:space="preserve">[19.0, 61.0]</w:t>
      </w:r>
    </w:p>
    <w:p>
      <w:r>
        <w:rPr>
          <w:b/>
        </w:rPr>
        <w:t xml:space="preserve">Esimerkki 2.3109</w:t>
      </w:r>
    </w:p>
    <w:p>
      <w:r>
        <w:t xml:space="preserve">[6, 12, 68, 37, 39, 100, -48]</w:t>
      </w:r>
    </w:p>
    <w:p>
      <w:r>
        <w:rPr>
          <w:b/>
        </w:rPr>
        <w:t xml:space="preserve">Tulos</w:t>
      </w:r>
    </w:p>
    <w:p>
      <w:r>
        <w:t xml:space="preserve">[9.0, 40.0, 52.5, 38.0, 69.5, 26.0]</w:t>
      </w:r>
    </w:p>
    <w:p>
      <w:r>
        <w:rPr>
          <w:b/>
        </w:rPr>
        <w:t xml:space="preserve">Esimerkki 2.3110</w:t>
      </w:r>
    </w:p>
    <w:p>
      <w:r>
        <w:t xml:space="preserve">[-7, 16, -7, 1, 74, 17, -77, -23, -14, 27]</w:t>
      </w:r>
    </w:p>
    <w:p>
      <w:r>
        <w:rPr>
          <w:b/>
        </w:rPr>
        <w:t xml:space="preserve">Tulos</w:t>
      </w:r>
    </w:p>
    <w:p>
      <w:r>
        <w:t xml:space="preserve">[4.5, 4.5, -3.0, 37.5, 45.5, -30.0, -50.0, -18.5, 6.5]</w:t>
      </w:r>
    </w:p>
    <w:p>
      <w:r>
        <w:rPr>
          <w:b/>
        </w:rPr>
        <w:t xml:space="preserve">Esimerkki 2.3111</w:t>
      </w:r>
    </w:p>
    <w:p>
      <w:r>
        <w:t xml:space="preserve">[58, 51, 97, -35, 62, -9, 44, 82]</w:t>
      </w:r>
    </w:p>
    <w:p>
      <w:r>
        <w:rPr>
          <w:b/>
        </w:rPr>
        <w:t xml:space="preserve">Tulos</w:t>
      </w:r>
    </w:p>
    <w:p>
      <w:r>
        <w:t xml:space="preserve">[54.5, 74.0, 31.0, 13.5, 26.5, 17.5, 63.0]</w:t>
      </w:r>
    </w:p>
    <w:p>
      <w:r>
        <w:rPr>
          <w:b/>
        </w:rPr>
        <w:t xml:space="preserve">Esimerkki 2.3112</w:t>
      </w:r>
    </w:p>
    <w:p>
      <w:r>
        <w:t xml:space="preserve">[92, 6, 57, -39, 28, 4, -74, -12]</w:t>
      </w:r>
    </w:p>
    <w:p>
      <w:r>
        <w:rPr>
          <w:b/>
        </w:rPr>
        <w:t xml:space="preserve">Tulos</w:t>
      </w:r>
    </w:p>
    <w:p>
      <w:r>
        <w:t xml:space="preserve">[49.0, 31.5, 9.0, -5.5, 16.0, -35.0, -43.0]</w:t>
      </w:r>
    </w:p>
    <w:p>
      <w:r>
        <w:rPr>
          <w:b/>
        </w:rPr>
        <w:t xml:space="preserve">Esimerkki 2.3113</w:t>
      </w:r>
    </w:p>
    <w:p>
      <w:r>
        <w:t xml:space="preserve">[89, 62, -91, 100, 48, -99, -66, 81, 87, 44, -73, 100, 14, 61, 67]</w:t>
      </w:r>
    </w:p>
    <w:p>
      <w:r>
        <w:rPr>
          <w:b/>
        </w:rPr>
        <w:t xml:space="preserve">Tulos</w:t>
      </w:r>
    </w:p>
    <w:p>
      <w:r>
        <w:t xml:space="preserve">[75.5, -14.5, 4.5, 74.0, -25.5, -82.5, 7.5, 84.0, 65.5, -14.5, 13.5, 57.0, 37.5, 64.0]</w:t>
      </w:r>
    </w:p>
    <w:p>
      <w:r>
        <w:rPr>
          <w:b/>
        </w:rPr>
        <w:t xml:space="preserve">Esimerkki 2.3114</w:t>
      </w:r>
    </w:p>
    <w:p>
      <w:r>
        <w:t xml:space="preserve">[91, -83, -3, 20, 59, -11, -47, 10, 8, 68, -76]</w:t>
      </w:r>
    </w:p>
    <w:p>
      <w:r>
        <w:rPr>
          <w:b/>
        </w:rPr>
        <w:t xml:space="preserve">Tulos</w:t>
      </w:r>
    </w:p>
    <w:p>
      <w:r>
        <w:t xml:space="preserve">[4.0, -43.0, 8.5, 39.5, 24.0, -29.0, -18.5, 9.0, 38.0, -4.0]</w:t>
      </w:r>
    </w:p>
    <w:p>
      <w:r>
        <w:rPr>
          <w:b/>
        </w:rPr>
        <w:t xml:space="preserve">Esimerkki 2.3115</w:t>
      </w:r>
    </w:p>
    <w:p>
      <w:r>
        <w:t xml:space="preserve">[-25, 56, 65, -78, 2, -91, 61, 53, 29, 64, -61, -74, 89, -69]</w:t>
      </w:r>
    </w:p>
    <w:p>
      <w:r>
        <w:rPr>
          <w:b/>
        </w:rPr>
        <w:t xml:space="preserve">Tulos</w:t>
      </w:r>
    </w:p>
    <w:p>
      <w:r>
        <w:t xml:space="preserve">[15.5, 60.5, -6.5, -38.0, -44.5, -15.0, 57.0, 41.0, 46.5, 1.5, -67.5, 7.5, 10.0]</w:t>
      </w:r>
    </w:p>
    <w:p>
      <w:r>
        <w:rPr>
          <w:b/>
        </w:rPr>
        <w:t xml:space="preserve">Esimerkki 2.3116</w:t>
      </w:r>
    </w:p>
    <w:p>
      <w:r>
        <w:t xml:space="preserve">[-47, 93, -67, -5, 7, -65, -82, 90, -91]</w:t>
      </w:r>
    </w:p>
    <w:p>
      <w:r>
        <w:rPr>
          <w:b/>
        </w:rPr>
        <w:t xml:space="preserve">Tulos</w:t>
      </w:r>
    </w:p>
    <w:p>
      <w:r>
        <w:t xml:space="preserve">[23.0, 13.0, -36.0, 1.0, -29.0, -73.5, 4.0, -0.5]</w:t>
      </w:r>
    </w:p>
    <w:p>
      <w:r>
        <w:rPr>
          <w:b/>
        </w:rPr>
        <w:t xml:space="preserve">Esimerkki 2.3117</w:t>
      </w:r>
    </w:p>
    <w:p>
      <w:r>
        <w:t xml:space="preserve">[97, -100, 62, -92, -77, -80, 56, 44, -19, -67, 1, 35, 48]</w:t>
      </w:r>
    </w:p>
    <w:p>
      <w:r>
        <w:rPr>
          <w:b/>
        </w:rPr>
        <w:t xml:space="preserve">Tulos</w:t>
      </w:r>
    </w:p>
    <w:p>
      <w:r>
        <w:t xml:space="preserve">[-1.5, -19.0, -15.0, -84.5, -78.5, -12.0, 50.0, 12.5, -43.0, -33.0, 18.0, 41.5]</w:t>
      </w:r>
    </w:p>
    <w:p>
      <w:r>
        <w:rPr>
          <w:b/>
        </w:rPr>
        <w:t xml:space="preserve">Esimerkki 2.3118</w:t>
      </w:r>
    </w:p>
    <w:p>
      <w:r>
        <w:t xml:space="preserve">[69, -12, 57, 28, 89, 7, -73, -9, -23, 48, 88, -26]</w:t>
      </w:r>
    </w:p>
    <w:p>
      <w:r>
        <w:rPr>
          <w:b/>
        </w:rPr>
        <w:t xml:space="preserve">Tulos</w:t>
      </w:r>
    </w:p>
    <w:p>
      <w:r>
        <w:t xml:space="preserve">[28.5, 22.5, 42.5, 58.5, 48.0, -33.0, -41.0, -16.0, 12.5, 68.0, 31.0]</w:t>
      </w:r>
    </w:p>
    <w:p>
      <w:r>
        <w:rPr>
          <w:b/>
        </w:rPr>
        <w:t xml:space="preserve">Esimerkki 2.3119</w:t>
      </w:r>
    </w:p>
    <w:p>
      <w:r>
        <w:t xml:space="preserve">[43, 70, -69, 79]</w:t>
      </w:r>
    </w:p>
    <w:p>
      <w:r>
        <w:rPr>
          <w:b/>
        </w:rPr>
        <w:t xml:space="preserve">Tulos</w:t>
      </w:r>
    </w:p>
    <w:p>
      <w:r>
        <w:t xml:space="preserve">[56.5, 0.5, 5.0]</w:t>
      </w:r>
    </w:p>
    <w:p>
      <w:r>
        <w:rPr>
          <w:b/>
        </w:rPr>
        <w:t xml:space="preserve">Esimerkki 2.3120</w:t>
      </w:r>
    </w:p>
    <w:p>
      <w:r>
        <w:t xml:space="preserve">[-73, 90]</w:t>
      </w:r>
    </w:p>
    <w:p>
      <w:r>
        <w:rPr>
          <w:b/>
        </w:rPr>
        <w:t xml:space="preserve">Tulos</w:t>
      </w:r>
    </w:p>
    <w:p>
      <w:r>
        <w:t xml:space="preserve">[8.5]</w:t>
      </w:r>
    </w:p>
    <w:p>
      <w:r>
        <w:rPr>
          <w:b/>
        </w:rPr>
        <w:t xml:space="preserve">Esimerkki 2.3121</w:t>
      </w:r>
    </w:p>
    <w:p>
      <w:r>
        <w:t xml:space="preserve">[69, -33, 46, 83]</w:t>
      </w:r>
    </w:p>
    <w:p>
      <w:r>
        <w:rPr>
          <w:b/>
        </w:rPr>
        <w:t xml:space="preserve">Tulos</w:t>
      </w:r>
    </w:p>
    <w:p>
      <w:r>
        <w:t xml:space="preserve">[18.0, 6.5, 64.5]</w:t>
      </w:r>
    </w:p>
    <w:p>
      <w:r>
        <w:rPr>
          <w:b/>
        </w:rPr>
        <w:t xml:space="preserve">Esimerkki 2.3122</w:t>
      </w:r>
    </w:p>
    <w:p>
      <w:r>
        <w:t xml:space="preserve">[-13, 16, -24, -7, 99, 19, 1, 46, -1, 74, -34, -1]</w:t>
      </w:r>
    </w:p>
    <w:p>
      <w:r>
        <w:rPr>
          <w:b/>
        </w:rPr>
        <w:t xml:space="preserve">Tulos</w:t>
      </w:r>
    </w:p>
    <w:p>
      <w:r>
        <w:t xml:space="preserve">[1.5, -4.0, -15.5, 46.0, 59.0, 10.0, 23.5, 22.5, 36.5, 20.0, -17.5]</w:t>
      </w:r>
    </w:p>
    <w:p>
      <w:r>
        <w:rPr>
          <w:b/>
        </w:rPr>
        <w:t xml:space="preserve">Esimerkki 2.3123</w:t>
      </w:r>
    </w:p>
    <w:p>
      <w:r>
        <w:t xml:space="preserve">[-68, 93, -7, 31, -45, -70, -28, 78]</w:t>
      </w:r>
    </w:p>
    <w:p>
      <w:r>
        <w:rPr>
          <w:b/>
        </w:rPr>
        <w:t xml:space="preserve">Tulos</w:t>
      </w:r>
    </w:p>
    <w:p>
      <w:r>
        <w:t xml:space="preserve">[12.5, 43.0, 12.0, -7.0, -57.5, -49.0, 25.0]</w:t>
      </w:r>
    </w:p>
    <w:p>
      <w:r>
        <w:rPr>
          <w:b/>
        </w:rPr>
        <w:t xml:space="preserve">Esimerkki 2.3124</w:t>
      </w:r>
    </w:p>
    <w:p>
      <w:r>
        <w:t xml:space="preserve">[-10, 40, -22, 73, 73, -54, -74, 84, 61, 73, -74, -1, 38]</w:t>
      </w:r>
    </w:p>
    <w:p>
      <w:r>
        <w:rPr>
          <w:b/>
        </w:rPr>
        <w:t xml:space="preserve">Tulos</w:t>
      </w:r>
    </w:p>
    <w:p>
      <w:r>
        <w:t xml:space="preserve">[15.0, 9.0, 25.5, 73.0, 9.5, -64.0, 5.0, 72.5, 67.0, -0.5, -37.5, 18.5]</w:t>
      </w:r>
    </w:p>
    <w:p>
      <w:r>
        <w:rPr>
          <w:b/>
        </w:rPr>
        <w:t xml:space="preserve">Esimerkki 2.3125</w:t>
      </w:r>
    </w:p>
    <w:p>
      <w:r>
        <w:t xml:space="preserve">[-26, -52, 13, 13, 41, 50, 48, 92, 35]</w:t>
      </w:r>
    </w:p>
    <w:p>
      <w:r>
        <w:rPr>
          <w:b/>
        </w:rPr>
        <w:t xml:space="preserve">Tulos</w:t>
      </w:r>
    </w:p>
    <w:p>
      <w:r>
        <w:t xml:space="preserve">[-39.0, -19.5, 13.0, 27.0, 45.5, 49.0, 70.0, 63.5]</w:t>
      </w:r>
    </w:p>
    <w:p>
      <w:r>
        <w:rPr>
          <w:b/>
        </w:rPr>
        <w:t xml:space="preserve">Esimerkki 2.3126</w:t>
      </w:r>
    </w:p>
    <w:p>
      <w:r>
        <w:t xml:space="preserve">[-1, 86, 32, 82, -97, 28, -23]</w:t>
      </w:r>
    </w:p>
    <w:p>
      <w:r>
        <w:rPr>
          <w:b/>
        </w:rPr>
        <w:t xml:space="preserve">Tulos</w:t>
      </w:r>
    </w:p>
    <w:p>
      <w:r>
        <w:t xml:space="preserve">[42.5, 59.0, 57.0, -7.5, -34.5, 2.5]</w:t>
      </w:r>
    </w:p>
    <w:p>
      <w:r>
        <w:rPr>
          <w:b/>
        </w:rPr>
        <w:t xml:space="preserve">Esimerkki 2.3127</w:t>
      </w:r>
    </w:p>
    <w:p>
      <w:r>
        <w:t xml:space="preserve">[-48, -95, 96, 86, 53]</w:t>
      </w:r>
    </w:p>
    <w:p>
      <w:r>
        <w:rPr>
          <w:b/>
        </w:rPr>
        <w:t xml:space="preserve">Tulos</w:t>
      </w:r>
    </w:p>
    <w:p>
      <w:r>
        <w:t xml:space="preserve">[-71.5, 0.5, 91.0, 69.5]</w:t>
      </w:r>
    </w:p>
    <w:p>
      <w:r>
        <w:rPr>
          <w:b/>
        </w:rPr>
        <w:t xml:space="preserve">Esimerkki 2.3128</w:t>
      </w:r>
    </w:p>
    <w:p>
      <w:r>
        <w:t xml:space="preserve">[33, -41, 90, 44, -30, 96, 98, 35, -59, -47, -83, -70]</w:t>
      </w:r>
    </w:p>
    <w:p>
      <w:r>
        <w:rPr>
          <w:b/>
        </w:rPr>
        <w:t xml:space="preserve">Tulos</w:t>
      </w:r>
    </w:p>
    <w:p>
      <w:r>
        <w:t xml:space="preserve">[-4.0, 24.5, 67.0, 7.0, 33.0, 97.0, 66.5, -12.0, -53.0, -65.0, -76.5]</w:t>
      </w:r>
    </w:p>
    <w:p>
      <w:r>
        <w:rPr>
          <w:b/>
        </w:rPr>
        <w:t xml:space="preserve">Esimerkki 2.3129</w:t>
      </w:r>
    </w:p>
    <w:p>
      <w:r>
        <w:t xml:space="preserve">[98, -32, -65, 48, -37]</w:t>
      </w:r>
    </w:p>
    <w:p>
      <w:r>
        <w:rPr>
          <w:b/>
        </w:rPr>
        <w:t xml:space="preserve">Tulos</w:t>
      </w:r>
    </w:p>
    <w:p>
      <w:r>
        <w:t xml:space="preserve">[33.0, -48.5, -8.5, 5.5]</w:t>
      </w:r>
    </w:p>
    <w:p>
      <w:r>
        <w:rPr>
          <w:b/>
        </w:rPr>
        <w:t xml:space="preserve">Esimerkki 2.3130</w:t>
      </w:r>
    </w:p>
    <w:p>
      <w:r>
        <w:t xml:space="preserve">[-48, 12, 96, -94, -53, -38, 13, -25, -15, -92, 18]</w:t>
      </w:r>
    </w:p>
    <w:p>
      <w:r>
        <w:rPr>
          <w:b/>
        </w:rPr>
        <w:t xml:space="preserve">Tulos</w:t>
      </w:r>
    </w:p>
    <w:p>
      <w:r>
        <w:t xml:space="preserve">[-18.0, 54.0, 1.0, -73.5, -45.5, -12.5, -6.0, -20.0, -53.5, -37.0]</w:t>
      </w:r>
    </w:p>
    <w:p>
      <w:r>
        <w:rPr>
          <w:b/>
        </w:rPr>
        <w:t xml:space="preserve">Esimerkki 2.3131</w:t>
      </w:r>
    </w:p>
    <w:p>
      <w:r>
        <w:t xml:space="preserve">[-82, -70, 72, 54, -68, 92, 15, 30, 47, -16, 21, 8, 26]</w:t>
      </w:r>
    </w:p>
    <w:p>
      <w:r>
        <w:rPr>
          <w:b/>
        </w:rPr>
        <w:t xml:space="preserve">Tulos</w:t>
      </w:r>
    </w:p>
    <w:p>
      <w:r>
        <w:t xml:space="preserve">[-76.0, 1.0, 63.0, -7.0, 12.0, 53.5, 22.5, 38.5, 15.5, 2.5, 14.5, 17.0]</w:t>
      </w:r>
    </w:p>
    <w:p>
      <w:r>
        <w:rPr>
          <w:b/>
        </w:rPr>
        <w:t xml:space="preserve">Esimerkki 2.3132</w:t>
      </w:r>
    </w:p>
    <w:p>
      <w:r>
        <w:t xml:space="preserve">[67, 94, 6, -11, 41, 22, 10, -73, 84]</w:t>
      </w:r>
    </w:p>
    <w:p>
      <w:r>
        <w:rPr>
          <w:b/>
        </w:rPr>
        <w:t xml:space="preserve">Tulos</w:t>
      </w:r>
    </w:p>
    <w:p>
      <w:r>
        <w:t xml:space="preserve">[80.5, 50.0, -2.5, 15.0, 31.5, 16.0, -31.5, 5.5]</w:t>
      </w:r>
    </w:p>
    <w:p>
      <w:r>
        <w:rPr>
          <w:b/>
        </w:rPr>
        <w:t xml:space="preserve">Esimerkki 2.3133</w:t>
      </w:r>
    </w:p>
    <w:p>
      <w:r>
        <w:t xml:space="preserve">[-87, -36, 30, 21, 25, 16, -69, 69, -99, 56, -69, 35, -36, -62, 80]</w:t>
      </w:r>
    </w:p>
    <w:p>
      <w:r>
        <w:rPr>
          <w:b/>
        </w:rPr>
        <w:t xml:space="preserve">Tulos</w:t>
      </w:r>
    </w:p>
    <w:p>
      <w:r>
        <w:t xml:space="preserve">[-61.5, -3.0, 25.5, 23.0, 20.5, -26.5, 0.0, -15.0, -21.5, -6.5, -17.0, -0.5, -49.0, 9.0]</w:t>
      </w:r>
    </w:p>
    <w:p>
      <w:r>
        <w:rPr>
          <w:b/>
        </w:rPr>
        <w:t xml:space="preserve">Esimerkki 2.3134</w:t>
      </w:r>
    </w:p>
    <w:p>
      <w:r>
        <w:t xml:space="preserve">[24, 45, -50, 2, -75, -84, 83, -44, 89, -50, -65, 23, 94]</w:t>
      </w:r>
    </w:p>
    <w:p>
      <w:r>
        <w:rPr>
          <w:b/>
        </w:rPr>
        <w:t xml:space="preserve">Tulos</w:t>
      </w:r>
    </w:p>
    <w:p>
      <w:r>
        <w:t xml:space="preserve">[34.5, -2.5, -24.0, -36.5, -79.5, -0.5, 19.5, 22.5, 19.5, -57.5, -21.0, 58.5]</w:t>
      </w:r>
    </w:p>
    <w:p>
      <w:r>
        <w:rPr>
          <w:b/>
        </w:rPr>
        <w:t xml:space="preserve">Esimerkki 2.3135</w:t>
      </w:r>
    </w:p>
    <w:p>
      <w:r>
        <w:t xml:space="preserve">[43, 8, 14]</w:t>
      </w:r>
    </w:p>
    <w:p>
      <w:r>
        <w:rPr>
          <w:b/>
        </w:rPr>
        <w:t xml:space="preserve">Tulos</w:t>
      </w:r>
    </w:p>
    <w:p>
      <w:r>
        <w:t xml:space="preserve">[25.5, 11.0]</w:t>
      </w:r>
    </w:p>
    <w:p>
      <w:r>
        <w:rPr>
          <w:b/>
        </w:rPr>
        <w:t xml:space="preserve">Esimerkki 2.3136</w:t>
      </w:r>
    </w:p>
    <w:p>
      <w:r>
        <w:t xml:space="preserve">[81, 71, -3]</w:t>
      </w:r>
    </w:p>
    <w:p>
      <w:r>
        <w:rPr>
          <w:b/>
        </w:rPr>
        <w:t xml:space="preserve">Tulos</w:t>
      </w:r>
    </w:p>
    <w:p>
      <w:r>
        <w:t xml:space="preserve">[76.0, 34.0]</w:t>
      </w:r>
    </w:p>
    <w:p>
      <w:r>
        <w:rPr>
          <w:b/>
        </w:rPr>
        <w:t xml:space="preserve">Esimerkki 2.3137</w:t>
      </w:r>
    </w:p>
    <w:p>
      <w:r>
        <w:t xml:space="preserve">[35, -90, 86, 38, -86, 3, -9, 28]</w:t>
      </w:r>
    </w:p>
    <w:p>
      <w:r>
        <w:rPr>
          <w:b/>
        </w:rPr>
        <w:t xml:space="preserve">Tulos</w:t>
      </w:r>
    </w:p>
    <w:p>
      <w:r>
        <w:t xml:space="preserve">[-27.5, -2.0, 62.0, -24.0, -41.5, -3.0, 9.5]</w:t>
      </w:r>
    </w:p>
    <w:p>
      <w:r>
        <w:rPr>
          <w:b/>
        </w:rPr>
        <w:t xml:space="preserve">Esimerkki 2.3138</w:t>
      </w:r>
    </w:p>
    <w:p>
      <w:r>
        <w:t xml:space="preserve">[50, 84, -50, 69, -15, 99, 8, -48, 67]</w:t>
      </w:r>
    </w:p>
    <w:p>
      <w:r>
        <w:rPr>
          <w:b/>
        </w:rPr>
        <w:t xml:space="preserve">Tulos</w:t>
      </w:r>
    </w:p>
    <w:p>
      <w:r>
        <w:t xml:space="preserve">[67.0, 17.0, 9.5, 27.0, 42.0, 53.5, -20.0, 9.5]</w:t>
      </w:r>
    </w:p>
    <w:p>
      <w:r>
        <w:rPr>
          <w:b/>
        </w:rPr>
        <w:t xml:space="preserve">Esimerkki 2.3139</w:t>
      </w:r>
    </w:p>
    <w:p>
      <w:r>
        <w:t xml:space="preserve">[-12, 2, -40, -83, -28, -69, 1, -92, 55]</w:t>
      </w:r>
    </w:p>
    <w:p>
      <w:r>
        <w:rPr>
          <w:b/>
        </w:rPr>
        <w:t xml:space="preserve">Tulos</w:t>
      </w:r>
    </w:p>
    <w:p>
      <w:r>
        <w:t xml:space="preserve">[-5.0, -19.0, -61.5, -55.5, -48.5, -34.0, -45.5, -18.5]</w:t>
      </w:r>
    </w:p>
    <w:p>
      <w:r>
        <w:rPr>
          <w:b/>
        </w:rPr>
        <w:t xml:space="preserve">Esimerkki 2.3140</w:t>
      </w:r>
    </w:p>
    <w:p>
      <w:r>
        <w:t xml:space="preserve">[-35, 65, -9, -84, 52, -67, -97, 27, 39, 50, 29]</w:t>
      </w:r>
    </w:p>
    <w:p>
      <w:r>
        <w:rPr>
          <w:b/>
        </w:rPr>
        <w:t xml:space="preserve">Tulos</w:t>
      </w:r>
    </w:p>
    <w:p>
      <w:r>
        <w:t xml:space="preserve">[15.0, 28.0, -46.5, -16.0, -7.5, -82.0, -35.0, 33.0, 44.5, 39.5]</w:t>
      </w:r>
    </w:p>
    <w:p>
      <w:r>
        <w:rPr>
          <w:b/>
        </w:rPr>
        <w:t xml:space="preserve">Esimerkki 2.3141</w:t>
      </w:r>
    </w:p>
    <w:p>
      <w:r>
        <w:t xml:space="preserve">[79, -61]</w:t>
      </w:r>
    </w:p>
    <w:p>
      <w:r>
        <w:rPr>
          <w:b/>
        </w:rPr>
        <w:t xml:space="preserve">Tulos</w:t>
      </w:r>
    </w:p>
    <w:p>
      <w:r>
        <w:t xml:space="preserve">[9.0]</w:t>
      </w:r>
    </w:p>
    <w:p>
      <w:r>
        <w:rPr>
          <w:b/>
        </w:rPr>
        <w:t xml:space="preserve">Esimerkki 2.3142</w:t>
      </w:r>
    </w:p>
    <w:p>
      <w:r>
        <w:t xml:space="preserve">[-36, 22, 26, -38, -23, 46, 36]</w:t>
      </w:r>
    </w:p>
    <w:p>
      <w:r>
        <w:rPr>
          <w:b/>
        </w:rPr>
        <w:t xml:space="preserve">Tulos</w:t>
      </w:r>
    </w:p>
    <w:p>
      <w:r>
        <w:t xml:space="preserve">[-7.0, 24.0, -6.0, -30.5, 11.5, 41.0]</w:t>
      </w:r>
    </w:p>
    <w:p>
      <w:r>
        <w:rPr>
          <w:b/>
        </w:rPr>
        <w:t xml:space="preserve">Esimerkki 2.3143</w:t>
      </w:r>
    </w:p>
    <w:p>
      <w:r>
        <w:t xml:space="preserve">[52, 23, 62, -34, 86, 69, 8, -27, 56, 63, -8]</w:t>
      </w:r>
    </w:p>
    <w:p>
      <w:r>
        <w:rPr>
          <w:b/>
        </w:rPr>
        <w:t xml:space="preserve">Tulos</w:t>
      </w:r>
    </w:p>
    <w:p>
      <w:r>
        <w:t xml:space="preserve">[37.5, 42.5, 14.0, 26.0, 77.5, 38.5, -9.5, 14.5, 59.5, 27.5]</w:t>
      </w:r>
    </w:p>
    <w:p>
      <w:r>
        <w:rPr>
          <w:b/>
        </w:rPr>
        <w:t xml:space="preserve">Esimerkki 2.3144</w:t>
      </w:r>
    </w:p>
    <w:p>
      <w:r>
        <w:t xml:space="preserve">[70, -66, -2, -64]</w:t>
      </w:r>
    </w:p>
    <w:p>
      <w:r>
        <w:rPr>
          <w:b/>
        </w:rPr>
        <w:t xml:space="preserve">Tulos</w:t>
      </w:r>
    </w:p>
    <w:p>
      <w:r>
        <w:t xml:space="preserve">[2.0, -34.0, -33.0]</w:t>
      </w:r>
    </w:p>
    <w:p>
      <w:r>
        <w:rPr>
          <w:b/>
        </w:rPr>
        <w:t xml:space="preserve">Esimerkki 2.3145</w:t>
      </w:r>
    </w:p>
    <w:p>
      <w:r>
        <w:t xml:space="preserve">[-9, -13, -52, 74, 11, -16, -84, -30, -6, 43, 51]</w:t>
      </w:r>
    </w:p>
    <w:p>
      <w:r>
        <w:rPr>
          <w:b/>
        </w:rPr>
        <w:t xml:space="preserve">Tulos</w:t>
      </w:r>
    </w:p>
    <w:p>
      <w:r>
        <w:t xml:space="preserve">[-11.0, -32.5, 11.0, 42.5, -2.5, -50.0, -57.0, -18.0, 18.5, 47.0]</w:t>
      </w:r>
    </w:p>
    <w:p>
      <w:r>
        <w:rPr>
          <w:b/>
        </w:rPr>
        <w:t xml:space="preserve">Esimerkki 2.3146</w:t>
      </w:r>
    </w:p>
    <w:p>
      <w:r>
        <w:t xml:space="preserve">[66, -30, 59, -98, -31, -99, -22, 60, -44]</w:t>
      </w:r>
    </w:p>
    <w:p>
      <w:r>
        <w:rPr>
          <w:b/>
        </w:rPr>
        <w:t xml:space="preserve">Tulos</w:t>
      </w:r>
    </w:p>
    <w:p>
      <w:r>
        <w:t xml:space="preserve">[18.0, 14.5, -19.5, -64.5, -65.0, -60.5, 19.0, 8.0]</w:t>
      </w:r>
    </w:p>
    <w:p>
      <w:r>
        <w:rPr>
          <w:b/>
        </w:rPr>
        <w:t xml:space="preserve">Esimerkki 2.3147</w:t>
      </w:r>
    </w:p>
    <w:p>
      <w:r>
        <w:t xml:space="preserve">[47, -9, 66]</w:t>
      </w:r>
    </w:p>
    <w:p>
      <w:r>
        <w:rPr>
          <w:b/>
        </w:rPr>
        <w:t xml:space="preserve">Tulos</w:t>
      </w:r>
    </w:p>
    <w:p>
      <w:r>
        <w:t xml:space="preserve">[19.0, 28.5]</w:t>
      </w:r>
    </w:p>
    <w:p>
      <w:r>
        <w:rPr>
          <w:b/>
        </w:rPr>
        <w:t xml:space="preserve">Esimerkki 2.3148</w:t>
      </w:r>
    </w:p>
    <w:p>
      <w:r>
        <w:t xml:space="preserve">[75, -28, 35]</w:t>
      </w:r>
    </w:p>
    <w:p>
      <w:r>
        <w:rPr>
          <w:b/>
        </w:rPr>
        <w:t xml:space="preserve">Tulos</w:t>
      </w:r>
    </w:p>
    <w:p>
      <w:r>
        <w:t xml:space="preserve">[23.5, 3.5]</w:t>
      </w:r>
    </w:p>
    <w:p>
      <w:r>
        <w:rPr>
          <w:b/>
        </w:rPr>
        <w:t xml:space="preserve">Esimerkki 2.3149</w:t>
      </w:r>
    </w:p>
    <w:p>
      <w:r>
        <w:t xml:space="preserve">[-43, 12, 0, 19, 92, -48]</w:t>
      </w:r>
    </w:p>
    <w:p>
      <w:r>
        <w:rPr>
          <w:b/>
        </w:rPr>
        <w:t xml:space="preserve">Tulos</w:t>
      </w:r>
    </w:p>
    <w:p>
      <w:r>
        <w:t xml:space="preserve">[-15.5, 6.0, 9.5, 55.5, 22.0]</w:t>
      </w:r>
    </w:p>
    <w:p>
      <w:r>
        <w:rPr>
          <w:b/>
        </w:rPr>
        <w:t xml:space="preserve">Esimerkki 2.3150</w:t>
      </w:r>
    </w:p>
    <w:p>
      <w:r>
        <w:t xml:space="preserve">[51, 38, -38, -28, 31, -95, -50]</w:t>
      </w:r>
    </w:p>
    <w:p>
      <w:r>
        <w:rPr>
          <w:b/>
        </w:rPr>
        <w:t xml:space="preserve">Tulos</w:t>
      </w:r>
    </w:p>
    <w:p>
      <w:r>
        <w:t xml:space="preserve">[44.5, 0.0, -33.0, 1.5, -32.0, -72.5]</w:t>
      </w:r>
    </w:p>
    <w:p>
      <w:r>
        <w:rPr>
          <w:b/>
        </w:rPr>
        <w:t xml:space="preserve">Esimerkki 2.3151</w:t>
      </w:r>
    </w:p>
    <w:p>
      <w:r>
        <w:t xml:space="preserve">[-14, 52, 2, 76, -54, 62, -11, 83, -47, -6]</w:t>
      </w:r>
    </w:p>
    <w:p>
      <w:r>
        <w:rPr>
          <w:b/>
        </w:rPr>
        <w:t xml:space="preserve">Tulos</w:t>
      </w:r>
    </w:p>
    <w:p>
      <w:r>
        <w:t xml:space="preserve">[19.0, 27.0, 39.0, 11.0, 4.0, 25.5, 36.0, 18.0, -26.5]</w:t>
      </w:r>
    </w:p>
    <w:p>
      <w:r>
        <w:rPr>
          <w:b/>
        </w:rPr>
        <w:t xml:space="preserve">Esimerkki 2.3152</w:t>
      </w:r>
    </w:p>
    <w:p>
      <w:r>
        <w:t xml:space="preserve">[-16, -71, 65, -8, 15, 10, -100, -67]</w:t>
      </w:r>
    </w:p>
    <w:p>
      <w:r>
        <w:rPr>
          <w:b/>
        </w:rPr>
        <w:t xml:space="preserve">Tulos</w:t>
      </w:r>
    </w:p>
    <w:p>
      <w:r>
        <w:t xml:space="preserve">[-43.5, -3.0, 28.5, 3.5, 12.5, -45.0, -83.5]</w:t>
      </w:r>
    </w:p>
    <w:p>
      <w:r>
        <w:rPr>
          <w:b/>
        </w:rPr>
        <w:t xml:space="preserve">Esimerkki 2.3153</w:t>
      </w:r>
    </w:p>
    <w:p>
      <w:r>
        <w:t xml:space="preserve">[-100, 12, -15, -84, 82, 22, -93, -24, -94, 3, -31, 27, 55, -9]</w:t>
      </w:r>
    </w:p>
    <w:p>
      <w:r>
        <w:rPr>
          <w:b/>
        </w:rPr>
        <w:t xml:space="preserve">Tulos</w:t>
      </w:r>
    </w:p>
    <w:p>
      <w:r>
        <w:t xml:space="preserve">[-44.0, -1.5, -49.5, -1.0, 52.0, -35.5, -58.5, -59.0, -45.5, -14.0, -2.0, 41.0, 23.0]</w:t>
      </w:r>
    </w:p>
    <w:p>
      <w:r>
        <w:rPr>
          <w:b/>
        </w:rPr>
        <w:t xml:space="preserve">Esimerkki 2.3154</w:t>
      </w:r>
    </w:p>
    <w:p>
      <w:r>
        <w:t xml:space="preserve">[-45, 13, -77, 29, 87, 61]</w:t>
      </w:r>
    </w:p>
    <w:p>
      <w:r>
        <w:rPr>
          <w:b/>
        </w:rPr>
        <w:t xml:space="preserve">Tulos</w:t>
      </w:r>
    </w:p>
    <w:p>
      <w:r>
        <w:t xml:space="preserve">[-16.0, -32.0, -24.0, 58.0, 74.0]</w:t>
      </w:r>
    </w:p>
    <w:p>
      <w:r>
        <w:rPr>
          <w:b/>
        </w:rPr>
        <w:t xml:space="preserve">Esimerkki 2.3155</w:t>
      </w:r>
    </w:p>
    <w:p>
      <w:r>
        <w:t xml:space="preserve">[4, -77, 87, -87, 86, -50, 39, 89, 87]</w:t>
      </w:r>
    </w:p>
    <w:p>
      <w:r>
        <w:rPr>
          <w:b/>
        </w:rPr>
        <w:t xml:space="preserve">Tulos</w:t>
      </w:r>
    </w:p>
    <w:p>
      <w:r>
        <w:t xml:space="preserve">[-36.5, 5.0, 0.0, -0.5, 18.0, -5.5, 64.0, 88.0]</w:t>
      </w:r>
    </w:p>
    <w:p>
      <w:r>
        <w:rPr>
          <w:b/>
        </w:rPr>
        <w:t xml:space="preserve">Esimerkki 2.3156</w:t>
      </w:r>
    </w:p>
    <w:p>
      <w:r>
        <w:t xml:space="preserve">[63, 44, -32, 39, -3, 79, 76, -74, 57, -73, -42]</w:t>
      </w:r>
    </w:p>
    <w:p>
      <w:r>
        <w:rPr>
          <w:b/>
        </w:rPr>
        <w:t xml:space="preserve">Tulos</w:t>
      </w:r>
    </w:p>
    <w:p>
      <w:r>
        <w:t xml:space="preserve">[53.5, 6.0, 3.5, 18.0, 38.0, 77.5, 1.0, -8.5, -8.0, -57.5]</w:t>
      </w:r>
    </w:p>
    <w:p>
      <w:r>
        <w:rPr>
          <w:b/>
        </w:rPr>
        <w:t xml:space="preserve">Esimerkki 2.3157</w:t>
      </w:r>
    </w:p>
    <w:p>
      <w:r>
        <w:t xml:space="preserve">[37, -40, -95, -13, 73, -23, 74, 83, -96, -77, -30, -74, 72, 35]</w:t>
      </w:r>
    </w:p>
    <w:p>
      <w:r>
        <w:rPr>
          <w:b/>
        </w:rPr>
        <w:t xml:space="preserve">Tulos</w:t>
      </w:r>
    </w:p>
    <w:p>
      <w:r>
        <w:t xml:space="preserve">[-1.5, -67.5, -54.0, 30.0, 25.0, 25.5, 78.5, -6.5, -86.5, -53.5, -52.0, -1.0, 53.5]</w:t>
      </w:r>
    </w:p>
    <w:p>
      <w:r>
        <w:rPr>
          <w:b/>
        </w:rPr>
        <w:t xml:space="preserve">Esimerkki 2.3158</w:t>
      </w:r>
    </w:p>
    <w:p>
      <w:r>
        <w:t xml:space="preserve">[-86, 67, 16, -30, -16, -71, 23, -13, -47, 91, -91]</w:t>
      </w:r>
    </w:p>
    <w:p>
      <w:r>
        <w:rPr>
          <w:b/>
        </w:rPr>
        <w:t xml:space="preserve">Tulos</w:t>
      </w:r>
    </w:p>
    <w:p>
      <w:r>
        <w:t xml:space="preserve">[-9.5, 41.5, -7.0, -23.0, -43.5, -24.0, 5.0, -30.0, 22.0, 0.0]</w:t>
      </w:r>
    </w:p>
    <w:p>
      <w:r>
        <w:rPr>
          <w:b/>
        </w:rPr>
        <w:t xml:space="preserve">Esimerkki 2.3159</w:t>
      </w:r>
    </w:p>
    <w:p>
      <w:r>
        <w:t xml:space="preserve">[-68, 71, 18, -99, 68, 57, 48, 49]</w:t>
      </w:r>
    </w:p>
    <w:p>
      <w:r>
        <w:rPr>
          <w:b/>
        </w:rPr>
        <w:t xml:space="preserve">Tulos</w:t>
      </w:r>
    </w:p>
    <w:p>
      <w:r>
        <w:t xml:space="preserve">[1.5, 44.5, -40.5, -15.5, 62.5, 52.5, 48.5]</w:t>
      </w:r>
    </w:p>
    <w:p>
      <w:r>
        <w:rPr>
          <w:b/>
        </w:rPr>
        <w:t xml:space="preserve">Esimerkki 2.3160</w:t>
      </w:r>
    </w:p>
    <w:p>
      <w:r>
        <w:t xml:space="preserve">[-18, -74, -7, 59, -76, -57, -99, 65]</w:t>
      </w:r>
    </w:p>
    <w:p>
      <w:r>
        <w:rPr>
          <w:b/>
        </w:rPr>
        <w:t xml:space="preserve">Tulos</w:t>
      </w:r>
    </w:p>
    <w:p>
      <w:r>
        <w:t xml:space="preserve">[-46.0, -40.5, 26.0, -8.5, -66.5, -78.0, -17.0]</w:t>
      </w:r>
    </w:p>
    <w:p>
      <w:r>
        <w:rPr>
          <w:b/>
        </w:rPr>
        <w:t xml:space="preserve">Esimerkki 2.3161</w:t>
      </w:r>
    </w:p>
    <w:p>
      <w:r>
        <w:t xml:space="preserve">[-68, -70, 57, 6, -17, 13, 31, -60, -66, 45, 26, -5, 89, -18]</w:t>
      </w:r>
    </w:p>
    <w:p>
      <w:r>
        <w:rPr>
          <w:b/>
        </w:rPr>
        <w:t xml:space="preserve">Tulos</w:t>
      </w:r>
    </w:p>
    <w:p>
      <w:r>
        <w:t xml:space="preserve">[-69.0, -6.5, 31.5, -5.5, -2.0, 22.0, -14.5, -63.0, -10.5, 35.5, 10.5, 42.0, 35.5]</w:t>
      </w:r>
    </w:p>
    <w:p>
      <w:r>
        <w:rPr>
          <w:b/>
        </w:rPr>
        <w:t xml:space="preserve">Esimerkki 2.3162</w:t>
      </w:r>
    </w:p>
    <w:p>
      <w:r>
        <w:t xml:space="preserve">[-36, 4, 34, -64, -62, 62, 34, 95]</w:t>
      </w:r>
    </w:p>
    <w:p>
      <w:r>
        <w:rPr>
          <w:b/>
        </w:rPr>
        <w:t xml:space="preserve">Tulos</w:t>
      </w:r>
    </w:p>
    <w:p>
      <w:r>
        <w:t xml:space="preserve">[-16.0, 19.0, -15.0, -63.0, 0.0, 48.0, 64.5]</w:t>
      </w:r>
    </w:p>
    <w:p>
      <w:r>
        <w:rPr>
          <w:b/>
        </w:rPr>
        <w:t xml:space="preserve">Esimerkki 2.3163</w:t>
      </w:r>
    </w:p>
    <w:p>
      <w:r>
        <w:t xml:space="preserve">[-87, 7, -39, -40, -49, 23, -31, 28, -89, 36, 88, -21]</w:t>
      </w:r>
    </w:p>
    <w:p>
      <w:r>
        <w:rPr>
          <w:b/>
        </w:rPr>
        <w:t xml:space="preserve">Tulos</w:t>
      </w:r>
    </w:p>
    <w:p>
      <w:r>
        <w:t xml:space="preserve">[-40.0, -16.0, -39.5, -44.5, -13.0, -4.0, -1.5, -30.5, -26.5, 62.0, 33.5]</w:t>
      </w:r>
    </w:p>
    <w:p>
      <w:r>
        <w:rPr>
          <w:b/>
        </w:rPr>
        <w:t xml:space="preserve">Esimerkki 2.3164</w:t>
      </w:r>
    </w:p>
    <w:p>
      <w:r>
        <w:t xml:space="preserve">[-21, 25, 37, -68, -3, -33, 43, 77, -77, -16, -5, 78, 63, 16]</w:t>
      </w:r>
    </w:p>
    <w:p>
      <w:r>
        <w:rPr>
          <w:b/>
        </w:rPr>
        <w:t xml:space="preserve">Tulos</w:t>
      </w:r>
    </w:p>
    <w:p>
      <w:r>
        <w:t xml:space="preserve">[2.0, 31.0, -15.5, -35.5, -18.0, 5.0, 60.0, 0.0, -46.5, -10.5, 36.5, 70.5, 39.5]</w:t>
      </w:r>
    </w:p>
    <w:p>
      <w:r>
        <w:rPr>
          <w:b/>
        </w:rPr>
        <w:t xml:space="preserve">Esimerkki 2.3165</w:t>
      </w:r>
    </w:p>
    <w:p>
      <w:r>
        <w:t xml:space="preserve">[19, 25, -58, -4, -75, 59, 15, -62, 92]</w:t>
      </w:r>
    </w:p>
    <w:p>
      <w:r>
        <w:rPr>
          <w:b/>
        </w:rPr>
        <w:t xml:space="preserve">Tulos</w:t>
      </w:r>
    </w:p>
    <w:p>
      <w:r>
        <w:t xml:space="preserve">[22.0, -16.5, -31.0, -39.5, -8.0, 37.0, -23.5, 15.0]</w:t>
      </w:r>
    </w:p>
    <w:p>
      <w:r>
        <w:rPr>
          <w:b/>
        </w:rPr>
        <w:t xml:space="preserve">Esimerkki 2.3166</w:t>
      </w:r>
    </w:p>
    <w:p>
      <w:r>
        <w:t xml:space="preserve">[18, 23, 71, -16, -42, 42, -30, -34, -5]</w:t>
      </w:r>
    </w:p>
    <w:p>
      <w:r>
        <w:rPr>
          <w:b/>
        </w:rPr>
        <w:t xml:space="preserve">Tulos</w:t>
      </w:r>
    </w:p>
    <w:p>
      <w:r>
        <w:t xml:space="preserve">[20.5, 47.0, 27.5, -29.0, 0.0, 6.0, -32.0, -19.5]</w:t>
      </w:r>
    </w:p>
    <w:p>
      <w:r>
        <w:rPr>
          <w:b/>
        </w:rPr>
        <w:t xml:space="preserve">Esimerkki 2.3167</w:t>
      </w:r>
    </w:p>
    <w:p>
      <w:r>
        <w:t xml:space="preserve">[5, 5]</w:t>
      </w:r>
    </w:p>
    <w:p>
      <w:r>
        <w:rPr>
          <w:b/>
        </w:rPr>
        <w:t xml:space="preserve">Tulos</w:t>
      </w:r>
    </w:p>
    <w:p>
      <w:r>
        <w:t xml:space="preserve">[5.0]</w:t>
      </w:r>
    </w:p>
    <w:p>
      <w:r>
        <w:rPr>
          <w:b/>
        </w:rPr>
        <w:t xml:space="preserve">Esimerkki 2.3168</w:t>
      </w:r>
    </w:p>
    <w:p>
      <w:r>
        <w:t xml:space="preserve">[-98, 32, -41]</w:t>
      </w:r>
    </w:p>
    <w:p>
      <w:r>
        <w:rPr>
          <w:b/>
        </w:rPr>
        <w:t xml:space="preserve">Tulos</w:t>
      </w:r>
    </w:p>
    <w:p>
      <w:r>
        <w:t xml:space="preserve">[-33.0, -4.5]</w:t>
      </w:r>
    </w:p>
    <w:p>
      <w:r>
        <w:rPr>
          <w:b/>
        </w:rPr>
        <w:t xml:space="preserve">Esimerkki 2.3169</w:t>
      </w:r>
    </w:p>
    <w:p>
      <w:r>
        <w:t xml:space="preserve">[67, -86, -63, -97, -76, -86, 54, 10, 63, -93, 72, 97]</w:t>
      </w:r>
    </w:p>
    <w:p>
      <w:r>
        <w:rPr>
          <w:b/>
        </w:rPr>
        <w:t xml:space="preserve">Tulos</w:t>
      </w:r>
    </w:p>
    <w:p>
      <w:r>
        <w:t xml:space="preserve">[-9.5, -74.5, -80.0, -86.5, -81.0, -16.0, 32.0, 36.5, -15.0, -10.5, 84.5]</w:t>
      </w:r>
    </w:p>
    <w:p>
      <w:r>
        <w:rPr>
          <w:b/>
        </w:rPr>
        <w:t xml:space="preserve">Esimerkki 2.3170</w:t>
      </w:r>
    </w:p>
    <w:p>
      <w:r>
        <w:t xml:space="preserve">[-31, -1, 55, -54, 33, -7, -44, -3, 76, -76, 71, -61, 61]</w:t>
      </w:r>
    </w:p>
    <w:p>
      <w:r>
        <w:rPr>
          <w:b/>
        </w:rPr>
        <w:t xml:space="preserve">Tulos</w:t>
      </w:r>
    </w:p>
    <w:p>
      <w:r>
        <w:t xml:space="preserve">[-16.0, 27.0, 0.5, -10.5, 13.0, -25.5, -23.5, 36.5, 0.0, -2.5, 5.0, 0.0]</w:t>
      </w:r>
    </w:p>
    <w:p>
      <w:r>
        <w:rPr>
          <w:b/>
        </w:rPr>
        <w:t xml:space="preserve">Esimerkki 2.3171</w:t>
      </w:r>
    </w:p>
    <w:p>
      <w:r>
        <w:t xml:space="preserve">[-99, 100, -53, -61, 64, -96, 13]</w:t>
      </w:r>
    </w:p>
    <w:p>
      <w:r>
        <w:rPr>
          <w:b/>
        </w:rPr>
        <w:t xml:space="preserve">Tulos</w:t>
      </w:r>
    </w:p>
    <w:p>
      <w:r>
        <w:t xml:space="preserve">[0.5, 23.5, -57.0, 1.5, -16.0, -41.5]</w:t>
      </w:r>
    </w:p>
    <w:p>
      <w:r>
        <w:rPr>
          <w:b/>
        </w:rPr>
        <w:t xml:space="preserve">Esimerkki 2.3172</w:t>
      </w:r>
    </w:p>
    <w:p>
      <w:r>
        <w:t xml:space="preserve">[-70, 32, 85, 48, -10, -65, -3]</w:t>
      </w:r>
    </w:p>
    <w:p>
      <w:r>
        <w:rPr>
          <w:b/>
        </w:rPr>
        <w:t xml:space="preserve">Tulos</w:t>
      </w:r>
    </w:p>
    <w:p>
      <w:r>
        <w:t xml:space="preserve">[-19.0, 58.5, 66.5, 19.0, -37.5, -34.0]</w:t>
      </w:r>
    </w:p>
    <w:p>
      <w:r>
        <w:rPr>
          <w:b/>
        </w:rPr>
        <w:t xml:space="preserve">Esimerkki 2.3173</w:t>
      </w:r>
    </w:p>
    <w:p>
      <w:r>
        <w:t xml:space="preserve">[-87, -45, 98, -100, 67, -41, 93, -51, 59, -22, 21, 2, 1, -78]</w:t>
      </w:r>
    </w:p>
    <w:p>
      <w:r>
        <w:rPr>
          <w:b/>
        </w:rPr>
        <w:t xml:space="preserve">Tulos</w:t>
      </w:r>
    </w:p>
    <w:p>
      <w:r>
        <w:t xml:space="preserve">[-66.0, 26.5, -1.0, -16.5, 13.0, 26.0, 21.0, 4.0, 18.5, -0.5, 11.5, 1.5, -38.5]</w:t>
      </w:r>
    </w:p>
    <w:p>
      <w:r>
        <w:rPr>
          <w:b/>
        </w:rPr>
        <w:t xml:space="preserve">Esimerkki 2.3174</w:t>
      </w:r>
    </w:p>
    <w:p>
      <w:r>
        <w:t xml:space="preserve">[-30, -1, -93, 1, 68, -52, 75, 87]</w:t>
      </w:r>
    </w:p>
    <w:p>
      <w:r>
        <w:rPr>
          <w:b/>
        </w:rPr>
        <w:t xml:space="preserve">Tulos</w:t>
      </w:r>
    </w:p>
    <w:p>
      <w:r>
        <w:t xml:space="preserve">[-15.5, -47.0, -46.0, 34.5, 8.0, 11.5, 81.0]</w:t>
      </w:r>
    </w:p>
    <w:p>
      <w:r>
        <w:rPr>
          <w:b/>
        </w:rPr>
        <w:t xml:space="preserve">Esimerkki 2.3175</w:t>
      </w:r>
    </w:p>
    <w:p>
      <w:r>
        <w:t xml:space="preserve">[-16, -24, -42, -49, 0, 78, -76, 70, -53, -3, 64, -79, -96]</w:t>
      </w:r>
    </w:p>
    <w:p>
      <w:r>
        <w:rPr>
          <w:b/>
        </w:rPr>
        <w:t xml:space="preserve">Tulos</w:t>
      </w:r>
    </w:p>
    <w:p>
      <w:r>
        <w:t xml:space="preserve">[-20.0, -33.0, -45.5, -24.5, 39.0, 1.0, -3.0, 8.5, -28.0, 30.5, -7.5, -87.5]</w:t>
      </w:r>
    </w:p>
    <w:p>
      <w:r>
        <w:rPr>
          <w:b/>
        </w:rPr>
        <w:t xml:space="preserve">Esimerkki 2.3176</w:t>
      </w:r>
    </w:p>
    <w:p>
      <w:r>
        <w:t xml:space="preserve">[-72, 96, -25, -58, -38, -79, -53, -78, -14, -27, -55, -20]</w:t>
      </w:r>
    </w:p>
    <w:p>
      <w:r>
        <w:rPr>
          <w:b/>
        </w:rPr>
        <w:t xml:space="preserve">Tulos</w:t>
      </w:r>
    </w:p>
    <w:p>
      <w:r>
        <w:t xml:space="preserve">[12.0, 35.5, -41.5, -48.0, -58.5, -66.0, -65.5, -46.0, -20.5, -41.0, -37.5]</w:t>
      </w:r>
    </w:p>
    <w:p>
      <w:r>
        <w:rPr>
          <w:b/>
        </w:rPr>
        <w:t xml:space="preserve">Esimerkki 2.3177</w:t>
      </w:r>
    </w:p>
    <w:p>
      <w:r>
        <w:t xml:space="preserve">[-96, 25, -5, 67, -10, 22, -61, 90, 40, -62]</w:t>
      </w:r>
    </w:p>
    <w:p>
      <w:r>
        <w:rPr>
          <w:b/>
        </w:rPr>
        <w:t xml:space="preserve">Tulos</w:t>
      </w:r>
    </w:p>
    <w:p>
      <w:r>
        <w:t xml:space="preserve">[-35.5, 10.0, 31.0, 28.5, 6.0, -19.5, 14.5, 65.0, -11.0]</w:t>
      </w:r>
    </w:p>
    <w:p>
      <w:r>
        <w:rPr>
          <w:b/>
        </w:rPr>
        <w:t xml:space="preserve">Esimerkki 2.3178</w:t>
      </w:r>
    </w:p>
    <w:p>
      <w:r>
        <w:t xml:space="preserve">[-96, -83, 39, -59, 73, -55, 41, -5, -72, 50, 62, 43, -95]</w:t>
      </w:r>
    </w:p>
    <w:p>
      <w:r>
        <w:rPr>
          <w:b/>
        </w:rPr>
        <w:t xml:space="preserve">Tulos</w:t>
      </w:r>
    </w:p>
    <w:p>
      <w:r>
        <w:t xml:space="preserve">[-89.5, -22.0, -10.0, 7.0, 9.0, -7.0, 18.0, -38.5, -11.0, 56.0, 52.5, -26.0]</w:t>
      </w:r>
    </w:p>
    <w:p>
      <w:r>
        <w:rPr>
          <w:b/>
        </w:rPr>
        <w:t xml:space="preserve">Esimerkki 2.3179</w:t>
      </w:r>
    </w:p>
    <w:p>
      <w:r>
        <w:t xml:space="preserve">[60, 18, 86, -20, -28, -91, 2, 59]</w:t>
      </w:r>
    </w:p>
    <w:p>
      <w:r>
        <w:rPr>
          <w:b/>
        </w:rPr>
        <w:t xml:space="preserve">Tulos</w:t>
      </w:r>
    </w:p>
    <w:p>
      <w:r>
        <w:t xml:space="preserve">[39.0, 52.0, 33.0, -24.0, -59.5, -44.5, 30.5]</w:t>
      </w:r>
    </w:p>
    <w:p>
      <w:r>
        <w:rPr>
          <w:b/>
        </w:rPr>
        <w:t xml:space="preserve">Esimerkki 2.3180</w:t>
      </w:r>
    </w:p>
    <w:p>
      <w:r>
        <w:t xml:space="preserve">[35, 88, 71, 29, 4, -87, -13, -72, -18, 48, 77, 78, 24, 15, 1]</w:t>
      </w:r>
    </w:p>
    <w:p>
      <w:r>
        <w:rPr>
          <w:b/>
        </w:rPr>
        <w:t xml:space="preserve">Tulos</w:t>
      </w:r>
    </w:p>
    <w:p>
      <w:r>
        <w:t xml:space="preserve">[61.5, 79.5, 50.0, 16.5, -41.5, -50.0, -42.5, -45.0, 15.0, 62.5, 77.5, 51.0, 19.5, 8.0]</w:t>
      </w:r>
    </w:p>
    <w:p>
      <w:r>
        <w:rPr>
          <w:b/>
        </w:rPr>
        <w:t xml:space="preserve">Esimerkki 2.3181</w:t>
      </w:r>
    </w:p>
    <w:p>
      <w:r>
        <w:t xml:space="preserve">[37, -90, 37, 72, 68, -61, 11, 82, 9, -2]</w:t>
      </w:r>
    </w:p>
    <w:p>
      <w:r>
        <w:rPr>
          <w:b/>
        </w:rPr>
        <w:t xml:space="preserve">Tulos</w:t>
      </w:r>
    </w:p>
    <w:p>
      <w:r>
        <w:t xml:space="preserve">[-26.5, -26.5, 54.5, 70.0, 3.5, -25.0, 46.5, 45.5, 3.5]</w:t>
      </w:r>
    </w:p>
    <w:p>
      <w:r>
        <w:rPr>
          <w:b/>
        </w:rPr>
        <w:t xml:space="preserve">Esimerkki 2.3182</w:t>
      </w:r>
    </w:p>
    <w:p>
      <w:r>
        <w:t xml:space="preserve">[-91, -83, -99, -45, 43, -89, 99, -40, 84, 97, 13]</w:t>
      </w:r>
    </w:p>
    <w:p>
      <w:r>
        <w:rPr>
          <w:b/>
        </w:rPr>
        <w:t xml:space="preserve">Tulos</w:t>
      </w:r>
    </w:p>
    <w:p>
      <w:r>
        <w:t xml:space="preserve">[-87.0, -91.0, -72.0, -1.0, -23.0, 5.0, 29.5, 22.0, 90.5, 55.0]</w:t>
      </w:r>
    </w:p>
    <w:p>
      <w:r>
        <w:rPr>
          <w:b/>
        </w:rPr>
        <w:t xml:space="preserve">Esimerkki 2.3183</w:t>
      </w:r>
    </w:p>
    <w:p>
      <w:r>
        <w:t xml:space="preserve">[-76, -4, -71, 56, -14, 80, 57, 92, 23, -32, -3, -19, -8, 70, -86]</w:t>
      </w:r>
    </w:p>
    <w:p>
      <w:r>
        <w:rPr>
          <w:b/>
        </w:rPr>
        <w:t xml:space="preserve">Tulos</w:t>
      </w:r>
    </w:p>
    <w:p>
      <w:r>
        <w:t xml:space="preserve">[-40.0, -37.5, -7.5, 21.0, 33.0, 68.5, 74.5, 57.5, -4.5, -17.5, -11.0, -13.5, 31.0, -8.0]</w:t>
      </w:r>
    </w:p>
    <w:p>
      <w:r>
        <w:rPr>
          <w:b/>
        </w:rPr>
        <w:t xml:space="preserve">Esimerkki 2.3184</w:t>
      </w:r>
    </w:p>
    <w:p>
      <w:r>
        <w:t xml:space="preserve">[87, 23, 34, -75, -45, -33, 14, -19, 78, 38, 37, 37]</w:t>
      </w:r>
    </w:p>
    <w:p>
      <w:r>
        <w:rPr>
          <w:b/>
        </w:rPr>
        <w:t xml:space="preserve">Tulos</w:t>
      </w:r>
    </w:p>
    <w:p>
      <w:r>
        <w:t xml:space="preserve">[55.0, 28.5, -20.5, -60.0, -39.0, -9.5, -2.5, 29.5, 58.0, 37.5, 37.0]</w:t>
      </w:r>
    </w:p>
    <w:p>
      <w:r>
        <w:rPr>
          <w:b/>
        </w:rPr>
        <w:t xml:space="preserve">Esimerkki 2.3185</w:t>
      </w:r>
    </w:p>
    <w:p>
      <w:r>
        <w:t xml:space="preserve">[18, -60, -63, -63, -55, 60, -1, -54, -79, -46, 47, 89, 87]</w:t>
      </w:r>
    </w:p>
    <w:p>
      <w:r>
        <w:rPr>
          <w:b/>
        </w:rPr>
        <w:t xml:space="preserve">Tulos</w:t>
      </w:r>
    </w:p>
    <w:p>
      <w:r>
        <w:t xml:space="preserve">[-21.0, -61.5, -63.0, -59.0, 2.5, 29.5, -27.5, -66.5, -62.5, 0.5, 68.0, 88.0]</w:t>
      </w:r>
    </w:p>
    <w:p>
      <w:r>
        <w:rPr>
          <w:b/>
        </w:rPr>
        <w:t xml:space="preserve">Esimerkki 2.3186</w:t>
      </w:r>
    </w:p>
    <w:p>
      <w:r>
        <w:t xml:space="preserve">[-86, 51, 80, -72, -4, 82, -79]</w:t>
      </w:r>
    </w:p>
    <w:p>
      <w:r>
        <w:rPr>
          <w:b/>
        </w:rPr>
        <w:t xml:space="preserve">Tulos</w:t>
      </w:r>
    </w:p>
    <w:p>
      <w:r>
        <w:t xml:space="preserve">[-17.5, 65.5, 4.0, -38.0, 39.0, 1.5]</w:t>
      </w:r>
    </w:p>
    <w:p>
      <w:r>
        <w:rPr>
          <w:b/>
        </w:rPr>
        <w:t xml:space="preserve">Esimerkki 2.3187</w:t>
      </w:r>
    </w:p>
    <w:p>
      <w:r>
        <w:t xml:space="preserve">[78, -83, 35]</w:t>
      </w:r>
    </w:p>
    <w:p>
      <w:r>
        <w:rPr>
          <w:b/>
        </w:rPr>
        <w:t xml:space="preserve">Tulos</w:t>
      </w:r>
    </w:p>
    <w:p>
      <w:r>
        <w:t xml:space="preserve">[-2.5, -24.0]</w:t>
      </w:r>
    </w:p>
    <w:p>
      <w:r>
        <w:rPr>
          <w:b/>
        </w:rPr>
        <w:t xml:space="preserve">Esimerkki 2.3188</w:t>
      </w:r>
    </w:p>
    <w:p>
      <w:r>
        <w:t xml:space="preserve">[42, -3, 70, 73, 94, -90, 7, 26, 15]</w:t>
      </w:r>
    </w:p>
    <w:p>
      <w:r>
        <w:rPr>
          <w:b/>
        </w:rPr>
        <w:t xml:space="preserve">Tulos</w:t>
      </w:r>
    </w:p>
    <w:p>
      <w:r>
        <w:t xml:space="preserve">[19.5, 33.5, 71.5, 83.5, 2.0, -41.5, 16.5, 20.5]</w:t>
      </w:r>
    </w:p>
    <w:p>
      <w:r>
        <w:rPr>
          <w:b/>
        </w:rPr>
        <w:t xml:space="preserve">Esimerkki 2.3189</w:t>
      </w:r>
    </w:p>
    <w:p>
      <w:r>
        <w:t xml:space="preserve">[-32, -16, 97, 31, 98, 99, 98, 12, 32, 60, -94]</w:t>
      </w:r>
    </w:p>
    <w:p>
      <w:r>
        <w:rPr>
          <w:b/>
        </w:rPr>
        <w:t xml:space="preserve">Tulos</w:t>
      </w:r>
    </w:p>
    <w:p>
      <w:r>
        <w:t xml:space="preserve">[-24.0, 40.5, 64.0, 64.5, 98.5, 98.5, 55.0, 22.0, 46.0, -17.0]</w:t>
      </w:r>
    </w:p>
    <w:p>
      <w:r>
        <w:rPr>
          <w:b/>
        </w:rPr>
        <w:t xml:space="preserve">Esimerkki 2.3190</w:t>
      </w:r>
    </w:p>
    <w:p>
      <w:r>
        <w:t xml:space="preserve">[24, 58, 25, 49, -7, -52, 11, 66, -8, -11, -63, 61, 20, -46]</w:t>
      </w:r>
    </w:p>
    <w:p>
      <w:r>
        <w:rPr>
          <w:b/>
        </w:rPr>
        <w:t xml:space="preserve">Tulos</w:t>
      </w:r>
    </w:p>
    <w:p>
      <w:r>
        <w:t xml:space="preserve">[41.0, 41.5, 37.0, 21.0, -29.5, -20.5, 38.5, 29.0, -9.5, -37.0, -1.0, 40.5, -13.0]</w:t>
      </w:r>
    </w:p>
    <w:p>
      <w:r>
        <w:rPr>
          <w:b/>
        </w:rPr>
        <w:t xml:space="preserve">Esimerkki 2.3191</w:t>
      </w:r>
    </w:p>
    <w:p>
      <w:r>
        <w:t xml:space="preserve">[54, -2, -36, -38, 66, 98, 90]</w:t>
      </w:r>
    </w:p>
    <w:p>
      <w:r>
        <w:rPr>
          <w:b/>
        </w:rPr>
        <w:t xml:space="preserve">Tulos</w:t>
      </w:r>
    </w:p>
    <w:p>
      <w:r>
        <w:t xml:space="preserve">[26.0, -19.0, -37.0, 14.0, 82.0, 94.0]</w:t>
      </w:r>
    </w:p>
    <w:p>
      <w:r>
        <w:rPr>
          <w:b/>
        </w:rPr>
        <w:t xml:space="preserve">Esimerkki 2.3192</w:t>
      </w:r>
    </w:p>
    <w:p>
      <w:r>
        <w:t xml:space="preserve">[83, 93, 85, 1, -94, 31, -43, -14]</w:t>
      </w:r>
    </w:p>
    <w:p>
      <w:r>
        <w:rPr>
          <w:b/>
        </w:rPr>
        <w:t xml:space="preserve">Tulos</w:t>
      </w:r>
    </w:p>
    <w:p>
      <w:r>
        <w:t xml:space="preserve">[88.0, 89.0, 43.0, -46.5, -31.5, -6.0, -28.5]</w:t>
      </w:r>
    </w:p>
    <w:p>
      <w:r>
        <w:rPr>
          <w:b/>
        </w:rPr>
        <w:t xml:space="preserve">Esimerkki 2.3193</w:t>
      </w:r>
    </w:p>
    <w:p>
      <w:r>
        <w:t xml:space="preserve">[-18, 34, 79, 16, -85, 58, 98, -73, -62, 43, 30, 66]</w:t>
      </w:r>
    </w:p>
    <w:p>
      <w:r>
        <w:rPr>
          <w:b/>
        </w:rPr>
        <w:t xml:space="preserve">Tulos</w:t>
      </w:r>
    </w:p>
    <w:p>
      <w:r>
        <w:t xml:space="preserve">[8.0, 56.5, 47.5, -34.5, -13.5, 78.0, 12.5, -67.5, -9.5, 36.5, 48.0]</w:t>
      </w:r>
    </w:p>
    <w:p>
      <w:r>
        <w:rPr>
          <w:b/>
        </w:rPr>
        <w:t xml:space="preserve">Esimerkki 2.3194</w:t>
      </w:r>
    </w:p>
    <w:p>
      <w:r>
        <w:t xml:space="preserve">[-39, -59, 97, 78, -49, -1, 78, -33]</w:t>
      </w:r>
    </w:p>
    <w:p>
      <w:r>
        <w:rPr>
          <w:b/>
        </w:rPr>
        <w:t xml:space="preserve">Tulos</w:t>
      </w:r>
    </w:p>
    <w:p>
      <w:r>
        <w:t xml:space="preserve">[-49.0, 19.0, 87.5, 14.5, -25.0, 38.5, 22.5]</w:t>
      </w:r>
    </w:p>
    <w:p>
      <w:r>
        <w:rPr>
          <w:b/>
        </w:rPr>
        <w:t xml:space="preserve">Esimerkki 2.3195</w:t>
      </w:r>
    </w:p>
    <w:p>
      <w:r>
        <w:t xml:space="preserve">[-41, -6, 13, -41, -58, -92]</w:t>
      </w:r>
    </w:p>
    <w:p>
      <w:r>
        <w:rPr>
          <w:b/>
        </w:rPr>
        <w:t xml:space="preserve">Tulos</w:t>
      </w:r>
    </w:p>
    <w:p>
      <w:r>
        <w:t xml:space="preserve">[-23.5, 3.5, -14.0, -49.5, -75.0]</w:t>
      </w:r>
    </w:p>
    <w:p>
      <w:r>
        <w:rPr>
          <w:b/>
        </w:rPr>
        <w:t xml:space="preserve">Esimerkki 2.3196</w:t>
      </w:r>
    </w:p>
    <w:p>
      <w:r>
        <w:t xml:space="preserve">[44, 62, -86]</w:t>
      </w:r>
    </w:p>
    <w:p>
      <w:r>
        <w:rPr>
          <w:b/>
        </w:rPr>
        <w:t xml:space="preserve">Tulos</w:t>
      </w:r>
    </w:p>
    <w:p>
      <w:r>
        <w:t xml:space="preserve">[53.0, -12.0]</w:t>
      </w:r>
    </w:p>
    <w:p>
      <w:r>
        <w:rPr>
          <w:b/>
        </w:rPr>
        <w:t xml:space="preserve">Esimerkki 2.3197</w:t>
      </w:r>
    </w:p>
    <w:p>
      <w:r>
        <w:t xml:space="preserve">[-37, 36, 52, 54, -62, -4, -95, 35, 50, 18, 46]</w:t>
      </w:r>
    </w:p>
    <w:p>
      <w:r>
        <w:rPr>
          <w:b/>
        </w:rPr>
        <w:t xml:space="preserve">Tulos</w:t>
      </w:r>
    </w:p>
    <w:p>
      <w:r>
        <w:t xml:space="preserve">[-0.5, 44.0, 53.0, -4.0, -33.0, -49.5, -30.0, 42.5, 34.0, 32.0]</w:t>
      </w:r>
    </w:p>
    <w:p>
      <w:r>
        <w:rPr>
          <w:b/>
        </w:rPr>
        <w:t xml:space="preserve">Esimerkki 2.3198</w:t>
      </w:r>
    </w:p>
    <w:p>
      <w:r>
        <w:t xml:space="preserve">[1, -4, 24, -46, -70, 86, -95, 48, -85, -65, 89]</w:t>
      </w:r>
    </w:p>
    <w:p>
      <w:r>
        <w:rPr>
          <w:b/>
        </w:rPr>
        <w:t xml:space="preserve">Tulos</w:t>
      </w:r>
    </w:p>
    <w:p>
      <w:r>
        <w:t xml:space="preserve">[-1.5, 10.0, -11.0, -58.0, 8.0, -4.5, -23.5, -18.5, -75.0, 12.0]</w:t>
      </w:r>
    </w:p>
    <w:p>
      <w:r>
        <w:rPr>
          <w:b/>
        </w:rPr>
        <w:t xml:space="preserve">Esimerkki 2.3199</w:t>
      </w:r>
    </w:p>
    <w:p>
      <w:r>
        <w:t xml:space="preserve">[38, 98, -5, -34, -46, 89]</w:t>
      </w:r>
    </w:p>
    <w:p>
      <w:r>
        <w:rPr>
          <w:b/>
        </w:rPr>
        <w:t xml:space="preserve">Tulos</w:t>
      </w:r>
    </w:p>
    <w:p>
      <w:r>
        <w:t xml:space="preserve">[68.0, 46.5, -19.5, -40.0, 21.5]</w:t>
      </w:r>
    </w:p>
    <w:p>
      <w:r>
        <w:rPr>
          <w:b/>
        </w:rPr>
        <w:t xml:space="preserve">Esimerkki 2.3200</w:t>
      </w:r>
    </w:p>
    <w:p>
      <w:r>
        <w:t xml:space="preserve">[31, 33, 27, 25]</w:t>
      </w:r>
    </w:p>
    <w:p>
      <w:r>
        <w:rPr>
          <w:b/>
        </w:rPr>
        <w:t xml:space="preserve">Tulos</w:t>
      </w:r>
    </w:p>
    <w:p>
      <w:r>
        <w:t xml:space="preserve">[32.0, 30.0, 26.0]</w:t>
      </w:r>
    </w:p>
    <w:p>
      <w:r>
        <w:rPr>
          <w:b/>
        </w:rPr>
        <w:t xml:space="preserve">Esimerkki 2.3201</w:t>
      </w:r>
    </w:p>
    <w:p>
      <w:r>
        <w:t xml:space="preserve">[-15, -42, -77, 1, -39, 20, -15, 35, -73, 37, -95, -49, -39, -89, -100]</w:t>
      </w:r>
    </w:p>
    <w:p>
      <w:r>
        <w:rPr>
          <w:b/>
        </w:rPr>
        <w:t xml:space="preserve">Tulos</w:t>
      </w:r>
    </w:p>
    <w:p>
      <w:r>
        <w:t xml:space="preserve">[-28.5, -59.5, -38.0, -19.0, -9.5, 2.5, 10.0, -19.0, -18.0, -29.0, -72.0, -44.0, -64.0, -94.5]</w:t>
      </w:r>
    </w:p>
    <w:p>
      <w:r>
        <w:rPr>
          <w:b/>
        </w:rPr>
        <w:t xml:space="preserve">Esimerkki 2.3202</w:t>
      </w:r>
    </w:p>
    <w:p>
      <w:r>
        <w:t xml:space="preserve">[57, -27, 51, 85, 72, 25, 16, -12, -5, 45, 28, 58, 86, -59]</w:t>
      </w:r>
    </w:p>
    <w:p>
      <w:r>
        <w:rPr>
          <w:b/>
        </w:rPr>
        <w:t xml:space="preserve">Tulos</w:t>
      </w:r>
    </w:p>
    <w:p>
      <w:r>
        <w:t xml:space="preserve">[15.0, 12.0, 68.0, 78.5, 48.5, 20.5, 2.0, -8.5, 20.0, 36.5, 43.0, 72.0, 13.5]</w:t>
      </w:r>
    </w:p>
    <w:p>
      <w:r>
        <w:rPr>
          <w:b/>
        </w:rPr>
        <w:t xml:space="preserve">Esimerkki 2.3203</w:t>
      </w:r>
    </w:p>
    <w:p>
      <w:r>
        <w:t xml:space="preserve">[-55, -71, -30, -22]</w:t>
      </w:r>
    </w:p>
    <w:p>
      <w:r>
        <w:rPr>
          <w:b/>
        </w:rPr>
        <w:t xml:space="preserve">Tulos</w:t>
      </w:r>
    </w:p>
    <w:p>
      <w:r>
        <w:t xml:space="preserve">[-63.0, -50.5, -26.0]</w:t>
      </w:r>
    </w:p>
    <w:p>
      <w:r>
        <w:rPr>
          <w:b/>
        </w:rPr>
        <w:t xml:space="preserve">Esimerkki 2.3204</w:t>
      </w:r>
    </w:p>
    <w:p>
      <w:r>
        <w:t xml:space="preserve">[-7, -79, -60, 53, -67, -80, -78, -88, 47, -76, 78, -64, -29, -51, 10]</w:t>
      </w:r>
    </w:p>
    <w:p>
      <w:r>
        <w:rPr>
          <w:b/>
        </w:rPr>
        <w:t xml:space="preserve">Tulos</w:t>
      </w:r>
    </w:p>
    <w:p>
      <w:r>
        <w:t xml:space="preserve">[-43.0, -69.5, -3.5, -7.0, -73.5, -79.0, -83.0, -20.5, -14.5, 1.0, 7.0, -46.5, -40.0, -20.5]</w:t>
      </w:r>
    </w:p>
    <w:p>
      <w:r>
        <w:rPr>
          <w:b/>
        </w:rPr>
        <w:t xml:space="preserve">Esimerkki 2.3205</w:t>
      </w:r>
    </w:p>
    <w:p>
      <w:r>
        <w:t xml:space="preserve">[-29, 40, -56, 82, -16, -61, 83, 66]</w:t>
      </w:r>
    </w:p>
    <w:p>
      <w:r>
        <w:rPr>
          <w:b/>
        </w:rPr>
        <w:t xml:space="preserve">Tulos</w:t>
      </w:r>
    </w:p>
    <w:p>
      <w:r>
        <w:t xml:space="preserve">[5.5, -8.0, 13.0, 33.0, -38.5, 11.0, 74.5]</w:t>
      </w:r>
    </w:p>
    <w:p>
      <w:r>
        <w:rPr>
          <w:b/>
        </w:rPr>
        <w:t xml:space="preserve">Esimerkki 2.3206</w:t>
      </w:r>
    </w:p>
    <w:p>
      <w:r>
        <w:t xml:space="preserve">[-37, -51, -82, -74, -52, 81, 79, 22]</w:t>
      </w:r>
    </w:p>
    <w:p>
      <w:r>
        <w:rPr>
          <w:b/>
        </w:rPr>
        <w:t xml:space="preserve">Tulos</w:t>
      </w:r>
    </w:p>
    <w:p>
      <w:r>
        <w:t xml:space="preserve">[-44.0, -66.5, -78.0, -63.0, 14.5, 80.0, 50.5]</w:t>
      </w:r>
    </w:p>
    <w:p>
      <w:r>
        <w:rPr>
          <w:b/>
        </w:rPr>
        <w:t xml:space="preserve">Esimerkki 2.3207</w:t>
      </w:r>
    </w:p>
    <w:p>
      <w:r>
        <w:t xml:space="preserve">[-15, -5, -87]</w:t>
      </w:r>
    </w:p>
    <w:p>
      <w:r>
        <w:rPr>
          <w:b/>
        </w:rPr>
        <w:t xml:space="preserve">Tulos</w:t>
      </w:r>
    </w:p>
    <w:p>
      <w:r>
        <w:t xml:space="preserve">[-10.0, -46.0]</w:t>
      </w:r>
    </w:p>
    <w:p>
      <w:r>
        <w:rPr>
          <w:b/>
        </w:rPr>
        <w:t xml:space="preserve">Esimerkki 2.3208</w:t>
      </w:r>
    </w:p>
    <w:p>
      <w:r>
        <w:t xml:space="preserve">[36, -49, -91, -10, -53, 91, -61, -24, 54, 78, 49, 97, -38, 43, -3]</w:t>
      </w:r>
    </w:p>
    <w:p>
      <w:r>
        <w:rPr>
          <w:b/>
        </w:rPr>
        <w:t xml:space="preserve">Tulos</w:t>
      </w:r>
    </w:p>
    <w:p>
      <w:r>
        <w:t xml:space="preserve">[-6.5, -70.0, -50.5, -31.5, 19.0, 15.0, -42.5, 15.0, 66.0, 63.5, 73.0, 29.5, 2.5, 20.0]</w:t>
      </w:r>
    </w:p>
    <w:p>
      <w:r>
        <w:rPr>
          <w:b/>
        </w:rPr>
        <w:t xml:space="preserve">Esimerkki 2.3209</w:t>
      </w:r>
    </w:p>
    <w:p>
      <w:r>
        <w:t xml:space="preserve">[91, 98]</w:t>
      </w:r>
    </w:p>
    <w:p>
      <w:r>
        <w:rPr>
          <w:b/>
        </w:rPr>
        <w:t xml:space="preserve">Tulos</w:t>
      </w:r>
    </w:p>
    <w:p>
      <w:r>
        <w:t xml:space="preserve">[94.5]</w:t>
      </w:r>
    </w:p>
    <w:p>
      <w:r>
        <w:rPr>
          <w:b/>
        </w:rPr>
        <w:t xml:space="preserve">Esimerkki 2.3210</w:t>
      </w:r>
    </w:p>
    <w:p>
      <w:r>
        <w:t xml:space="preserve">[19, -75, 40]</w:t>
      </w:r>
    </w:p>
    <w:p>
      <w:r>
        <w:rPr>
          <w:b/>
        </w:rPr>
        <w:t xml:space="preserve">Tulos</w:t>
      </w:r>
    </w:p>
    <w:p>
      <w:r>
        <w:t xml:space="preserve">[-28.0, -17.5]</w:t>
      </w:r>
    </w:p>
    <w:p>
      <w:r>
        <w:rPr>
          <w:b/>
        </w:rPr>
        <w:t xml:space="preserve">Esimerkki 2.3211</w:t>
      </w:r>
    </w:p>
    <w:p>
      <w:r>
        <w:t xml:space="preserve">[-78, 0, -9, 56, -84, 81, 66, -25, -39]</w:t>
      </w:r>
    </w:p>
    <w:p>
      <w:r>
        <w:rPr>
          <w:b/>
        </w:rPr>
        <w:t xml:space="preserve">Tulos</w:t>
      </w:r>
    </w:p>
    <w:p>
      <w:r>
        <w:t xml:space="preserve">[-39.0, -4.5, 23.5, -14.0, -1.5, 73.5, 20.5, -32.0]</w:t>
      </w:r>
    </w:p>
    <w:p>
      <w:r>
        <w:rPr>
          <w:b/>
        </w:rPr>
        <w:t xml:space="preserve">Esimerkki 2.3212</w:t>
      </w:r>
    </w:p>
    <w:p>
      <w:r>
        <w:t xml:space="preserve">[-52, -94, 39, -35, 43, -49, 32, -95]</w:t>
      </w:r>
    </w:p>
    <w:p>
      <w:r>
        <w:rPr>
          <w:b/>
        </w:rPr>
        <w:t xml:space="preserve">Tulos</w:t>
      </w:r>
    </w:p>
    <w:p>
      <w:r>
        <w:t xml:space="preserve">[-73.0, -27.5, 2.0, 4.0, -3.0, -8.5, -31.5]</w:t>
      </w:r>
    </w:p>
    <w:p>
      <w:r>
        <w:rPr>
          <w:b/>
        </w:rPr>
        <w:t xml:space="preserve">Esimerkki 2.3213</w:t>
      </w:r>
    </w:p>
    <w:p>
      <w:r>
        <w:t xml:space="preserve">[23, 72, -90, 90]</w:t>
      </w:r>
    </w:p>
    <w:p>
      <w:r>
        <w:rPr>
          <w:b/>
        </w:rPr>
        <w:t xml:space="preserve">Tulos</w:t>
      </w:r>
    </w:p>
    <w:p>
      <w:r>
        <w:t xml:space="preserve">[47.5, -9.0, 0.0]</w:t>
      </w:r>
    </w:p>
    <w:p>
      <w:r>
        <w:rPr>
          <w:b/>
        </w:rPr>
        <w:t xml:space="preserve">Esimerkki 2.3214</w:t>
      </w:r>
    </w:p>
    <w:p>
      <w:r>
        <w:t xml:space="preserve">[29, 48, -25, 40, 66, -16, -22, 11, -29, 44, -66, 70, -43]</w:t>
      </w:r>
    </w:p>
    <w:p>
      <w:r>
        <w:rPr>
          <w:b/>
        </w:rPr>
        <w:t xml:space="preserve">Tulos</w:t>
      </w:r>
    </w:p>
    <w:p>
      <w:r>
        <w:t xml:space="preserve">[38.5, 11.5, 7.5, 53.0, 25.0, -19.0, -5.5, -9.0, 7.5, -11.0, 2.0, 13.5]</w:t>
      </w:r>
    </w:p>
    <w:p>
      <w:r>
        <w:rPr>
          <w:b/>
        </w:rPr>
        <w:t xml:space="preserve">Esimerkki 2.3215</w:t>
      </w:r>
    </w:p>
    <w:p>
      <w:r>
        <w:t xml:space="preserve">[-79, 96, 27, -68, -74, -26, 33, -55, -61, -32, -42]</w:t>
      </w:r>
    </w:p>
    <w:p>
      <w:r>
        <w:rPr>
          <w:b/>
        </w:rPr>
        <w:t xml:space="preserve">Tulos</w:t>
      </w:r>
    </w:p>
    <w:p>
      <w:r>
        <w:t xml:space="preserve">[8.5, 61.5, -20.5, -71.0, -50.0, 3.5, -11.0, -58.0, -46.5, -37.0]</w:t>
      </w:r>
    </w:p>
    <w:p>
      <w:r>
        <w:rPr>
          <w:b/>
        </w:rPr>
        <w:t xml:space="preserve">Esimerkki 2.3216</w:t>
      </w:r>
    </w:p>
    <w:p>
      <w:r>
        <w:t xml:space="preserve">[-68, -98, -34, -2, -54, -32, -39]</w:t>
      </w:r>
    </w:p>
    <w:p>
      <w:r>
        <w:rPr>
          <w:b/>
        </w:rPr>
        <w:t xml:space="preserve">Tulos</w:t>
      </w:r>
    </w:p>
    <w:p>
      <w:r>
        <w:t xml:space="preserve">[-83.0, -66.0, -18.0, -28.0, -43.0, -35.5]</w:t>
      </w:r>
    </w:p>
    <w:p>
      <w:r>
        <w:rPr>
          <w:b/>
        </w:rPr>
        <w:t xml:space="preserve">Esimerkki 2.3217</w:t>
      </w:r>
    </w:p>
    <w:p>
      <w:r>
        <w:t xml:space="preserve">[58, -86, -37, -91, 28]</w:t>
      </w:r>
    </w:p>
    <w:p>
      <w:r>
        <w:rPr>
          <w:b/>
        </w:rPr>
        <w:t xml:space="preserve">Tulos</w:t>
      </w:r>
    </w:p>
    <w:p>
      <w:r>
        <w:t xml:space="preserve">[-14.0, -61.5, -64.0, -31.5]</w:t>
      </w:r>
    </w:p>
    <w:p>
      <w:r>
        <w:rPr>
          <w:b/>
        </w:rPr>
        <w:t xml:space="preserve">Esimerkki 2.3218</w:t>
      </w:r>
    </w:p>
    <w:p>
      <w:r>
        <w:t xml:space="preserve">[80, -22, 40, -3, 60, -64, -50, -51, 36, -7, -19, -70, 1, 3, -56]</w:t>
      </w:r>
    </w:p>
    <w:p>
      <w:r>
        <w:rPr>
          <w:b/>
        </w:rPr>
        <w:t xml:space="preserve">Tulos</w:t>
      </w:r>
    </w:p>
    <w:p>
      <w:r>
        <w:t xml:space="preserve">[29.0, 9.0, 18.5, 28.5, -2.0, -57.0, -50.5, -7.5, 14.5, -13.0, -44.5, -34.5, 2.0, -26.5]</w:t>
      </w:r>
    </w:p>
    <w:p>
      <w:r>
        <w:rPr>
          <w:b/>
        </w:rPr>
        <w:t xml:space="preserve">Esimerkki 2.3219</w:t>
      </w:r>
    </w:p>
    <w:p>
      <w:r>
        <w:t xml:space="preserve">[-8, 74, -24, -89, 39, 47]</w:t>
      </w:r>
    </w:p>
    <w:p>
      <w:r>
        <w:rPr>
          <w:b/>
        </w:rPr>
        <w:t xml:space="preserve">Tulos</w:t>
      </w:r>
    </w:p>
    <w:p>
      <w:r>
        <w:t xml:space="preserve">[33.0, 25.0, -56.5, -25.0, 43.0]</w:t>
      </w:r>
    </w:p>
    <w:p>
      <w:r>
        <w:rPr>
          <w:b/>
        </w:rPr>
        <w:t xml:space="preserve">Esimerkki 2.3220</w:t>
      </w:r>
    </w:p>
    <w:p>
      <w:r>
        <w:t xml:space="preserve">[-56, -89, -93, -24, 3, 4, 66]</w:t>
      </w:r>
    </w:p>
    <w:p>
      <w:r>
        <w:rPr>
          <w:b/>
        </w:rPr>
        <w:t xml:space="preserve">Tulos</w:t>
      </w:r>
    </w:p>
    <w:p>
      <w:r>
        <w:t xml:space="preserve">[-72.5, -91.0, -58.5, -10.5, 3.5, 35.0]</w:t>
      </w:r>
    </w:p>
    <w:p>
      <w:r>
        <w:rPr>
          <w:b/>
        </w:rPr>
        <w:t xml:space="preserve">Esimerkki 2.3221</w:t>
      </w:r>
    </w:p>
    <w:p>
      <w:r>
        <w:t xml:space="preserve">[-25, 40, -1, 46, 90, 82, 90, -28, -89, -31]</w:t>
      </w:r>
    </w:p>
    <w:p>
      <w:r>
        <w:rPr>
          <w:b/>
        </w:rPr>
        <w:t xml:space="preserve">Tulos</w:t>
      </w:r>
    </w:p>
    <w:p>
      <w:r>
        <w:t xml:space="preserve">[7.5, 19.5, 22.5, 68.0, 86.0, 86.0, 31.0, -58.5, -60.0]</w:t>
      </w:r>
    </w:p>
    <w:p>
      <w:r>
        <w:rPr>
          <w:b/>
        </w:rPr>
        <w:t xml:space="preserve">Esimerkki 2.3222</w:t>
      </w:r>
    </w:p>
    <w:p>
      <w:r>
        <w:t xml:space="preserve">[-26, 57, -26, 30, -14, 29, -50]</w:t>
      </w:r>
    </w:p>
    <w:p>
      <w:r>
        <w:rPr>
          <w:b/>
        </w:rPr>
        <w:t xml:space="preserve">Tulos</w:t>
      </w:r>
    </w:p>
    <w:p>
      <w:r>
        <w:t xml:space="preserve">[15.5, 15.5, 2.0, 8.0, 7.5, -10.5]</w:t>
      </w:r>
    </w:p>
    <w:p>
      <w:r>
        <w:rPr>
          <w:b/>
        </w:rPr>
        <w:t xml:space="preserve">Esimerkki 2.3223</w:t>
      </w:r>
    </w:p>
    <w:p>
      <w:r>
        <w:t xml:space="preserve">[-72, 43, 78, -30, 53]</w:t>
      </w:r>
    </w:p>
    <w:p>
      <w:r>
        <w:rPr>
          <w:b/>
        </w:rPr>
        <w:t xml:space="preserve">Tulos</w:t>
      </w:r>
    </w:p>
    <w:p>
      <w:r>
        <w:t xml:space="preserve">[-14.5, 60.5, 24.0, 11.5]</w:t>
      </w:r>
    </w:p>
    <w:p>
      <w:r>
        <w:rPr>
          <w:b/>
        </w:rPr>
        <w:t xml:space="preserve">Esimerkki 2.3224</w:t>
      </w:r>
    </w:p>
    <w:p>
      <w:r>
        <w:t xml:space="preserve">[91, 59, -89, 14, 21, 70, 96, -3, -72, 0, -96, -92, -70]</w:t>
      </w:r>
    </w:p>
    <w:p>
      <w:r>
        <w:rPr>
          <w:b/>
        </w:rPr>
        <w:t xml:space="preserve">Tulos</w:t>
      </w:r>
    </w:p>
    <w:p>
      <w:r>
        <w:t xml:space="preserve">[75.0, -15.0, -37.5, 17.5, 45.5, 83.0, 46.5, -37.5, -36.0, -48.0, -94.0, -81.0]</w:t>
      </w:r>
    </w:p>
    <w:p>
      <w:r>
        <w:rPr>
          <w:b/>
        </w:rPr>
        <w:t xml:space="preserve">Esimerkki 2.3225</w:t>
      </w:r>
    </w:p>
    <w:p>
      <w:r>
        <w:t xml:space="preserve">[17, 2, -69, -50]</w:t>
      </w:r>
    </w:p>
    <w:p>
      <w:r>
        <w:rPr>
          <w:b/>
        </w:rPr>
        <w:t xml:space="preserve">Tulos</w:t>
      </w:r>
    </w:p>
    <w:p>
      <w:r>
        <w:t xml:space="preserve">[9.5, -33.5, -59.5]</w:t>
      </w:r>
    </w:p>
    <w:p>
      <w:r>
        <w:rPr>
          <w:b/>
        </w:rPr>
        <w:t xml:space="preserve">Esimerkki 2.3226</w:t>
      </w:r>
    </w:p>
    <w:p>
      <w:r>
        <w:t xml:space="preserve">[-68, -43, 94, 31, 60, -14, -3, -75, 3, -1, 54, -100]</w:t>
      </w:r>
    </w:p>
    <w:p>
      <w:r>
        <w:rPr>
          <w:b/>
        </w:rPr>
        <w:t xml:space="preserve">Tulos</w:t>
      </w:r>
    </w:p>
    <w:p>
      <w:r>
        <w:t xml:space="preserve">[-55.5, 25.5, 62.5, 45.5, 23.0, -8.5, -39.0, -36.0, 1.0, 26.5, -23.0]</w:t>
      </w:r>
    </w:p>
    <w:p>
      <w:r>
        <w:rPr>
          <w:b/>
        </w:rPr>
        <w:t xml:space="preserve">Esimerkki 2.3227</w:t>
      </w:r>
    </w:p>
    <w:p>
      <w:r>
        <w:t xml:space="preserve">[-36, -13, -45, -39, -58]</w:t>
      </w:r>
    </w:p>
    <w:p>
      <w:r>
        <w:rPr>
          <w:b/>
        </w:rPr>
        <w:t xml:space="preserve">Tulos</w:t>
      </w:r>
    </w:p>
    <w:p>
      <w:r>
        <w:t xml:space="preserve">[-24.5, -29.0, -42.0, -48.5]</w:t>
      </w:r>
    </w:p>
    <w:p>
      <w:r>
        <w:rPr>
          <w:b/>
        </w:rPr>
        <w:t xml:space="preserve">Esimerkki 2.3228</w:t>
      </w:r>
    </w:p>
    <w:p>
      <w:r>
        <w:t xml:space="preserve">[39, -61, -1, 100, 87, -14, -44]</w:t>
      </w:r>
    </w:p>
    <w:p>
      <w:r>
        <w:rPr>
          <w:b/>
        </w:rPr>
        <w:t xml:space="preserve">Tulos</w:t>
      </w:r>
    </w:p>
    <w:p>
      <w:r>
        <w:t xml:space="preserve">[-11.0, -31.0, 49.5, 93.5, 36.5, -29.0]</w:t>
      </w:r>
    </w:p>
    <w:p>
      <w:r>
        <w:rPr>
          <w:b/>
        </w:rPr>
        <w:t xml:space="preserve">Esimerkki 2.3229</w:t>
      </w:r>
    </w:p>
    <w:p>
      <w:r>
        <w:t xml:space="preserve">[-39, -70, -70, 14, -23, 55, 99, -82, -98, -69, -35, 31]</w:t>
      </w:r>
    </w:p>
    <w:p>
      <w:r>
        <w:rPr>
          <w:b/>
        </w:rPr>
        <w:t xml:space="preserve">Tulos</w:t>
      </w:r>
    </w:p>
    <w:p>
      <w:r>
        <w:t xml:space="preserve">[-54.5, -70.0, -28.0, -4.5, 16.0, 77.0, 8.5, -90.0, -83.5, -52.0, -2.0]</w:t>
      </w:r>
    </w:p>
    <w:p>
      <w:r>
        <w:rPr>
          <w:b/>
        </w:rPr>
        <w:t xml:space="preserve">Esimerkki 2.3230</w:t>
      </w:r>
    </w:p>
    <w:p>
      <w:r>
        <w:t xml:space="preserve">[-60, -41, 17, 46, -20, -80]</w:t>
      </w:r>
    </w:p>
    <w:p>
      <w:r>
        <w:rPr>
          <w:b/>
        </w:rPr>
        <w:t xml:space="preserve">Tulos</w:t>
      </w:r>
    </w:p>
    <w:p>
      <w:r>
        <w:t xml:space="preserve">[-50.5, -12.0, 31.5, 13.0, -50.0]</w:t>
      </w:r>
    </w:p>
    <w:p>
      <w:r>
        <w:rPr>
          <w:b/>
        </w:rPr>
        <w:t xml:space="preserve">Esimerkki 2.3231</w:t>
      </w:r>
    </w:p>
    <w:p>
      <w:r>
        <w:t xml:space="preserve">[-35, -87, 84, 52]</w:t>
      </w:r>
    </w:p>
    <w:p>
      <w:r>
        <w:rPr>
          <w:b/>
        </w:rPr>
        <w:t xml:space="preserve">Tulos</w:t>
      </w:r>
    </w:p>
    <w:p>
      <w:r>
        <w:t xml:space="preserve">[-61.0, -1.5, 68.0]</w:t>
      </w:r>
    </w:p>
    <w:p>
      <w:r>
        <w:rPr>
          <w:b/>
        </w:rPr>
        <w:t xml:space="preserve">Esimerkki 2.3232</w:t>
      </w:r>
    </w:p>
    <w:p>
      <w:r>
        <w:t xml:space="preserve">[3, -35, 65, 86, -90, 57, 72, -97, 4, -46, -48]</w:t>
      </w:r>
    </w:p>
    <w:p>
      <w:r>
        <w:rPr>
          <w:b/>
        </w:rPr>
        <w:t xml:space="preserve">Tulos</w:t>
      </w:r>
    </w:p>
    <w:p>
      <w:r>
        <w:t xml:space="preserve">[-16.0, 15.0, 75.5, -2.0, -16.5, 64.5, -12.5, -46.5, -21.0, -47.0]</w:t>
      </w:r>
    </w:p>
    <w:p>
      <w:r>
        <w:rPr>
          <w:b/>
        </w:rPr>
        <w:t xml:space="preserve">Esimerkki 2.3233</w:t>
      </w:r>
    </w:p>
    <w:p>
      <w:r>
        <w:t xml:space="preserve">[36, -20, -14, 58, 94, -46, 20]</w:t>
      </w:r>
    </w:p>
    <w:p>
      <w:r>
        <w:rPr>
          <w:b/>
        </w:rPr>
        <w:t xml:space="preserve">Tulos</w:t>
      </w:r>
    </w:p>
    <w:p>
      <w:r>
        <w:t xml:space="preserve">[8.0, -17.0, 22.0, 76.0, 24.0, -13.0]</w:t>
      </w:r>
    </w:p>
    <w:p>
      <w:r>
        <w:rPr>
          <w:b/>
        </w:rPr>
        <w:t xml:space="preserve">Esimerkki 2.3234</w:t>
      </w:r>
    </w:p>
    <w:p>
      <w:r>
        <w:t xml:space="preserve">[73, -63, -42, 15, -48, -52, -55]</w:t>
      </w:r>
    </w:p>
    <w:p>
      <w:r>
        <w:rPr>
          <w:b/>
        </w:rPr>
        <w:t xml:space="preserve">Tulos</w:t>
      </w:r>
    </w:p>
    <w:p>
      <w:r>
        <w:t xml:space="preserve">[5.0, -52.5, -13.5, -16.5, -50.0, -53.5]</w:t>
      </w:r>
    </w:p>
    <w:p>
      <w:r>
        <w:rPr>
          <w:b/>
        </w:rPr>
        <w:t xml:space="preserve">Esimerkki 2.3235</w:t>
      </w:r>
    </w:p>
    <w:p>
      <w:r>
        <w:t xml:space="preserve">[78, 22, -31, 2, -59, 3, 77, -36, 28, 9, 69, 51]</w:t>
      </w:r>
    </w:p>
    <w:p>
      <w:r>
        <w:rPr>
          <w:b/>
        </w:rPr>
        <w:t xml:space="preserve">Tulos</w:t>
      </w:r>
    </w:p>
    <w:p>
      <w:r>
        <w:t xml:space="preserve">[50.0, -4.5, -14.5, -28.5, -28.0, 40.0, 20.5, -4.0, 18.5, 39.0, 60.0]</w:t>
      </w:r>
    </w:p>
    <w:p>
      <w:r>
        <w:rPr>
          <w:b/>
        </w:rPr>
        <w:t xml:space="preserve">Esimerkki 2.3236</w:t>
      </w:r>
    </w:p>
    <w:p>
      <w:r>
        <w:t xml:space="preserve">[48, -12, -86, -82]</w:t>
      </w:r>
    </w:p>
    <w:p>
      <w:r>
        <w:rPr>
          <w:b/>
        </w:rPr>
        <w:t xml:space="preserve">Tulos</w:t>
      </w:r>
    </w:p>
    <w:p>
      <w:r>
        <w:t xml:space="preserve">[18.0, -49.0, -84.0]</w:t>
      </w:r>
    </w:p>
    <w:p>
      <w:r>
        <w:rPr>
          <w:b/>
        </w:rPr>
        <w:t xml:space="preserve">Esimerkki 2.3237</w:t>
      </w:r>
    </w:p>
    <w:p>
      <w:r>
        <w:t xml:space="preserve">[-14, -98, -64, -94, 43, 73, 55]</w:t>
      </w:r>
    </w:p>
    <w:p>
      <w:r>
        <w:rPr>
          <w:b/>
        </w:rPr>
        <w:t xml:space="preserve">Tulos</w:t>
      </w:r>
    </w:p>
    <w:p>
      <w:r>
        <w:t xml:space="preserve">[-56.0, -81.0, -79.0, -25.5, 58.0, 64.0]</w:t>
      </w:r>
    </w:p>
    <w:p>
      <w:r>
        <w:rPr>
          <w:b/>
        </w:rPr>
        <w:t xml:space="preserve">Esimerkki 2.3238</w:t>
      </w:r>
    </w:p>
    <w:p>
      <w:r>
        <w:t xml:space="preserve">[47, -42, -75, -15, 89, 38, 18, 79, 26, 90, -66]</w:t>
      </w:r>
    </w:p>
    <w:p>
      <w:r>
        <w:rPr>
          <w:b/>
        </w:rPr>
        <w:t xml:space="preserve">Tulos</w:t>
      </w:r>
    </w:p>
    <w:p>
      <w:r>
        <w:t xml:space="preserve">[2.5, -58.5, -45.0, 37.0, 63.5, 28.0, 48.5, 52.5, 58.0, 12.0]</w:t>
      </w:r>
    </w:p>
    <w:p>
      <w:r>
        <w:rPr>
          <w:b/>
        </w:rPr>
        <w:t xml:space="preserve">Esimerkki 2.3239</w:t>
      </w:r>
    </w:p>
    <w:p>
      <w:r>
        <w:t xml:space="preserve">[-16, -47, -33, 53, -22, -87, 1, -68, 35, -76, -64, 10, -81, 23, -69]</w:t>
      </w:r>
    </w:p>
    <w:p>
      <w:r>
        <w:rPr>
          <w:b/>
        </w:rPr>
        <w:t xml:space="preserve">Tulos</w:t>
      </w:r>
    </w:p>
    <w:p>
      <w:r>
        <w:t xml:space="preserve">[-31.5, -40.0, 10.0, 15.5, -54.5, -43.0, -33.5, -16.5, -20.5, -70.0, -27.0, -35.5, -29.0, -23.0]</w:t>
      </w:r>
    </w:p>
    <w:p>
      <w:r>
        <w:rPr>
          <w:b/>
        </w:rPr>
        <w:t xml:space="preserve">Esimerkki 2.3240</w:t>
      </w:r>
    </w:p>
    <w:p>
      <w:r>
        <w:t xml:space="preserve">[56, -12, 74, -36, 11, -89, -25, 22, -71, -12, -60, -75]</w:t>
      </w:r>
    </w:p>
    <w:p>
      <w:r>
        <w:rPr>
          <w:b/>
        </w:rPr>
        <w:t xml:space="preserve">Tulos</w:t>
      </w:r>
    </w:p>
    <w:p>
      <w:r>
        <w:t xml:space="preserve">[22.0, 31.0, 19.0, -12.5, -39.0, -57.0, -1.5, -24.5, -41.5, -36.0, -67.5]</w:t>
      </w:r>
    </w:p>
    <w:p>
      <w:r>
        <w:rPr>
          <w:b/>
        </w:rPr>
        <w:t xml:space="preserve">Esimerkki 2.3241</w:t>
      </w:r>
    </w:p>
    <w:p>
      <w:r>
        <w:t xml:space="preserve">[-17, -28]</w:t>
      </w:r>
    </w:p>
    <w:p>
      <w:r>
        <w:rPr>
          <w:b/>
        </w:rPr>
        <w:t xml:space="preserve">Tulos</w:t>
      </w:r>
    </w:p>
    <w:p>
      <w:r>
        <w:t xml:space="preserve">[-22.5]</w:t>
      </w:r>
    </w:p>
    <w:p>
      <w:r>
        <w:rPr>
          <w:b/>
        </w:rPr>
        <w:t xml:space="preserve">Esimerkki 2.3242</w:t>
      </w:r>
    </w:p>
    <w:p>
      <w:r>
        <w:t xml:space="preserve">[55, 30, -99, -28, 1, 56, -28, -88, 16]</w:t>
      </w:r>
    </w:p>
    <w:p>
      <w:r>
        <w:rPr>
          <w:b/>
        </w:rPr>
        <w:t xml:space="preserve">Tulos</w:t>
      </w:r>
    </w:p>
    <w:p>
      <w:r>
        <w:t xml:space="preserve">[42.5, -34.5, -63.5, -13.5, 28.5, 14.0, -58.0, -36.0]</w:t>
      </w:r>
    </w:p>
    <w:p>
      <w:r>
        <w:rPr>
          <w:b/>
        </w:rPr>
        <w:t xml:space="preserve">Esimerkki 2.3243</w:t>
      </w:r>
    </w:p>
    <w:p>
      <w:r>
        <w:t xml:space="preserve">[81, 45, -84, 58]</w:t>
      </w:r>
    </w:p>
    <w:p>
      <w:r>
        <w:rPr>
          <w:b/>
        </w:rPr>
        <w:t xml:space="preserve">Tulos</w:t>
      </w:r>
    </w:p>
    <w:p>
      <w:r>
        <w:t xml:space="preserve">[63.0, -19.5, -13.0]</w:t>
      </w:r>
    </w:p>
    <w:p>
      <w:r>
        <w:rPr>
          <w:b/>
        </w:rPr>
        <w:t xml:space="preserve">Esimerkki 2.3244</w:t>
      </w:r>
    </w:p>
    <w:p>
      <w:r>
        <w:t xml:space="preserve">[19, -70, 8, 39]</w:t>
      </w:r>
    </w:p>
    <w:p>
      <w:r>
        <w:rPr>
          <w:b/>
        </w:rPr>
        <w:t xml:space="preserve">Tulos</w:t>
      </w:r>
    </w:p>
    <w:p>
      <w:r>
        <w:t xml:space="preserve">[-25.5, -31.0, 23.5]</w:t>
      </w:r>
    </w:p>
    <w:p>
      <w:r>
        <w:rPr>
          <w:b/>
        </w:rPr>
        <w:t xml:space="preserve">Esimerkki 2.3245</w:t>
      </w:r>
    </w:p>
    <w:p>
      <w:r>
        <w:t xml:space="preserve">[72, 63, 70, -85, -61, 19, 9, -35, 7, 19, -48, 82, 49, -93]</w:t>
      </w:r>
    </w:p>
    <w:p>
      <w:r>
        <w:rPr>
          <w:b/>
        </w:rPr>
        <w:t xml:space="preserve">Tulos</w:t>
      </w:r>
    </w:p>
    <w:p>
      <w:r>
        <w:t xml:space="preserve">[67.5, 66.5, -7.5, -73.0, -21.0, 14.0, -13.0, -14.0, 13.0, -14.5, 17.0, 65.5, -22.0]</w:t>
      </w:r>
    </w:p>
    <w:p>
      <w:r>
        <w:rPr>
          <w:b/>
        </w:rPr>
        <w:t xml:space="preserve">Esimerkki 2.3246</w:t>
      </w:r>
    </w:p>
    <w:p>
      <w:r>
        <w:t xml:space="preserve">[-3, 55, 89, 22, 84, 40, -16, -1, 88]</w:t>
      </w:r>
    </w:p>
    <w:p>
      <w:r>
        <w:rPr>
          <w:b/>
        </w:rPr>
        <w:t xml:space="preserve">Tulos</w:t>
      </w:r>
    </w:p>
    <w:p>
      <w:r>
        <w:t xml:space="preserve">[26.0, 72.0, 55.5, 53.0, 62.0, 12.0, -8.5, 43.5]</w:t>
      </w:r>
    </w:p>
    <w:p>
      <w:r>
        <w:rPr>
          <w:b/>
        </w:rPr>
        <w:t xml:space="preserve">Esimerkki 2.3247</w:t>
      </w:r>
    </w:p>
    <w:p>
      <w:r>
        <w:t xml:space="preserve">[1, -14, 5, -70, -73, -34, -65, 26, -66, 1, 8, 2, 32]</w:t>
      </w:r>
    </w:p>
    <w:p>
      <w:r>
        <w:rPr>
          <w:b/>
        </w:rPr>
        <w:t xml:space="preserve">Tulos</w:t>
      </w:r>
    </w:p>
    <w:p>
      <w:r>
        <w:t xml:space="preserve">[-6.5, -4.5, -32.5, -71.5, -53.5, -49.5, -19.5, -20.0, -32.5, 4.5, 5.0, 17.0]</w:t>
      </w:r>
    </w:p>
    <w:p>
      <w:r>
        <w:rPr>
          <w:b/>
        </w:rPr>
        <w:t xml:space="preserve">Esimerkki 2.3248</w:t>
      </w:r>
    </w:p>
    <w:p>
      <w:r>
        <w:t xml:space="preserve">[29, 28, 38, -71, 50, 12, -34, -77]</w:t>
      </w:r>
    </w:p>
    <w:p>
      <w:r>
        <w:rPr>
          <w:b/>
        </w:rPr>
        <w:t xml:space="preserve">Tulos</w:t>
      </w:r>
    </w:p>
    <w:p>
      <w:r>
        <w:t xml:space="preserve">[28.5, 33.0, -16.5, -10.5, 31.0, -11.0, -55.5]</w:t>
      </w:r>
    </w:p>
    <w:p>
      <w:r>
        <w:rPr>
          <w:b/>
        </w:rPr>
        <w:t xml:space="preserve">Esimerkki 2.3249</w:t>
      </w:r>
    </w:p>
    <w:p>
      <w:r>
        <w:t xml:space="preserve">[26, 81, -34, 21, 63, 100, 90, -8, -26, 23, 37, 4]</w:t>
      </w:r>
    </w:p>
    <w:p>
      <w:r>
        <w:rPr>
          <w:b/>
        </w:rPr>
        <w:t xml:space="preserve">Tulos</w:t>
      </w:r>
    </w:p>
    <w:p>
      <w:r>
        <w:t xml:space="preserve">[53.5, 23.5, -6.5, 42.0, 81.5, 95.0, 41.0, -17.0, -1.5, 30.0, 20.5]</w:t>
      </w:r>
    </w:p>
    <w:p>
      <w:r>
        <w:rPr>
          <w:b/>
        </w:rPr>
        <w:t xml:space="preserve">Esimerkki 2.3250</w:t>
      </w:r>
    </w:p>
    <w:p>
      <w:r>
        <w:t xml:space="preserve">[52, -84, 38, -74, -84, 79, -30, 11, -49]</w:t>
      </w:r>
    </w:p>
    <w:p>
      <w:r>
        <w:rPr>
          <w:b/>
        </w:rPr>
        <w:t xml:space="preserve">Tulos</w:t>
      </w:r>
    </w:p>
    <w:p>
      <w:r>
        <w:t xml:space="preserve">[-16.0, -23.0, -18.0, -79.0, -2.5, 24.5, -9.5, -19.0]</w:t>
      </w:r>
    </w:p>
    <w:p>
      <w:r>
        <w:rPr>
          <w:b/>
        </w:rPr>
        <w:t xml:space="preserve">Esimerkki 2.3251</w:t>
      </w:r>
    </w:p>
    <w:p>
      <w:r>
        <w:t xml:space="preserve">[42, 88, 85, 13, 44, -43]</w:t>
      </w:r>
    </w:p>
    <w:p>
      <w:r>
        <w:rPr>
          <w:b/>
        </w:rPr>
        <w:t xml:space="preserve">Tulos</w:t>
      </w:r>
    </w:p>
    <w:p>
      <w:r>
        <w:t xml:space="preserve">[65.0, 86.5, 49.0, 28.5, 0.5]</w:t>
      </w:r>
    </w:p>
    <w:p>
      <w:r>
        <w:rPr>
          <w:b/>
        </w:rPr>
        <w:t xml:space="preserve">Esimerkki 2.3252</w:t>
      </w:r>
    </w:p>
    <w:p>
      <w:r>
        <w:t xml:space="preserve">[55, -27, 58, -83, 45, -49, -15, -96, 26, -11, 86, -12, -31]</w:t>
      </w:r>
    </w:p>
    <w:p>
      <w:r>
        <w:rPr>
          <w:b/>
        </w:rPr>
        <w:t xml:space="preserve">Tulos</w:t>
      </w:r>
    </w:p>
    <w:p>
      <w:r>
        <w:t xml:space="preserve">[14.0, 15.5, -12.5, -19.0, -2.0, -32.0, -55.5, -35.0, 7.5, 37.5, 37.0, -21.5]</w:t>
      </w:r>
    </w:p>
    <w:p>
      <w:r>
        <w:rPr>
          <w:b/>
        </w:rPr>
        <w:t xml:space="preserve">Esimerkki 2.3253</w:t>
      </w:r>
    </w:p>
    <w:p>
      <w:r>
        <w:t xml:space="preserve">[6, -98, -61, -93, 76, -93, 72, -82, -53, -88, 13]</w:t>
      </w:r>
    </w:p>
    <w:p>
      <w:r>
        <w:rPr>
          <w:b/>
        </w:rPr>
        <w:t xml:space="preserve">Tulos</w:t>
      </w:r>
    </w:p>
    <w:p>
      <w:r>
        <w:t xml:space="preserve">[-46.0, -79.5, -77.0, -8.5, -8.5, -10.5, -5.0, -67.5, -70.5, -37.5]</w:t>
      </w:r>
    </w:p>
    <w:p>
      <w:r>
        <w:rPr>
          <w:b/>
        </w:rPr>
        <w:t xml:space="preserve">Esimerkki 2.3254</w:t>
      </w:r>
    </w:p>
    <w:p>
      <w:r>
        <w:t xml:space="preserve">[89, 5, -87, 82, 63, -85, -9, 76]</w:t>
      </w:r>
    </w:p>
    <w:p>
      <w:r>
        <w:rPr>
          <w:b/>
        </w:rPr>
        <w:t xml:space="preserve">Tulos</w:t>
      </w:r>
    </w:p>
    <w:p>
      <w:r>
        <w:t xml:space="preserve">[47.0, -41.0, -2.5, 72.5, -11.0, -47.0, 33.5]</w:t>
      </w:r>
    </w:p>
    <w:p>
      <w:r>
        <w:rPr>
          <w:b/>
        </w:rPr>
        <w:t xml:space="preserve">Esimerkki 2.3255</w:t>
      </w:r>
    </w:p>
    <w:p>
      <w:r>
        <w:t xml:space="preserve">[16, -19, 97, -41, 14, 37, 1, -11, 93, 16, 82, -62, 87]</w:t>
      </w:r>
    </w:p>
    <w:p>
      <w:r>
        <w:rPr>
          <w:b/>
        </w:rPr>
        <w:t xml:space="preserve">Tulos</w:t>
      </w:r>
    </w:p>
    <w:p>
      <w:r>
        <w:t xml:space="preserve">[-1.5, 39.0, 28.0, -13.5, 25.5, 19.0, -5.0, 41.0, 54.5, 49.0, 10.0, 12.5]</w:t>
      </w:r>
    </w:p>
    <w:p>
      <w:r>
        <w:rPr>
          <w:b/>
        </w:rPr>
        <w:t xml:space="preserve">Esimerkki 2.3256</w:t>
      </w:r>
    </w:p>
    <w:p>
      <w:r>
        <w:t xml:space="preserve">[28, 69, 31]</w:t>
      </w:r>
    </w:p>
    <w:p>
      <w:r>
        <w:rPr>
          <w:b/>
        </w:rPr>
        <w:t xml:space="preserve">Tulos</w:t>
      </w:r>
    </w:p>
    <w:p>
      <w:r>
        <w:t xml:space="preserve">[48.5, 50.0]</w:t>
      </w:r>
    </w:p>
    <w:p>
      <w:r>
        <w:rPr>
          <w:b/>
        </w:rPr>
        <w:t xml:space="preserve">Esimerkki 2.3257</w:t>
      </w:r>
    </w:p>
    <w:p>
      <w:r>
        <w:t xml:space="preserve">[-95, 64, -17, 17, -81, 11, 28, 81, -95, -26, -20, -60, -27, 25, 29]</w:t>
      </w:r>
    </w:p>
    <w:p>
      <w:r>
        <w:rPr>
          <w:b/>
        </w:rPr>
        <w:t xml:space="preserve">Tulos</w:t>
      </w:r>
    </w:p>
    <w:p>
      <w:r>
        <w:t xml:space="preserve">[-15.5, 23.5, 0.0, -32.0, -35.0, 19.5, 54.5, -7.0, -60.5, -23.0, -40.0, -43.5, -1.0, 27.0]</w:t>
      </w:r>
    </w:p>
    <w:p>
      <w:r>
        <w:rPr>
          <w:b/>
        </w:rPr>
        <w:t xml:space="preserve">Esimerkki 2.3258</w:t>
      </w:r>
    </w:p>
    <w:p>
      <w:r>
        <w:t xml:space="preserve">[24, 46, 40, 2, 78, 30]</w:t>
      </w:r>
    </w:p>
    <w:p>
      <w:r>
        <w:rPr>
          <w:b/>
        </w:rPr>
        <w:t xml:space="preserve">Tulos</w:t>
      </w:r>
    </w:p>
    <w:p>
      <w:r>
        <w:t xml:space="preserve">[35.0, 43.0, 21.0, 40.0, 54.0]</w:t>
      </w:r>
    </w:p>
    <w:p>
      <w:r>
        <w:rPr>
          <w:b/>
        </w:rPr>
        <w:t xml:space="preserve">Esimerkki 2.3259</w:t>
      </w:r>
    </w:p>
    <w:p>
      <w:r>
        <w:t xml:space="preserve">[-16, 41, -53, -64, 84, -39, -23, 100, 20, 18, 61, 53, -37, 46]</w:t>
      </w:r>
    </w:p>
    <w:p>
      <w:r>
        <w:rPr>
          <w:b/>
        </w:rPr>
        <w:t xml:space="preserve">Tulos</w:t>
      </w:r>
    </w:p>
    <w:p>
      <w:r>
        <w:t xml:space="preserve">[12.5, -6.0, -58.5, 10.0, 22.5, -31.0, 38.5, 60.0, 19.0, 39.5, 57.0, 8.0, 4.5]</w:t>
      </w:r>
    </w:p>
    <w:p>
      <w:r>
        <w:rPr>
          <w:b/>
        </w:rPr>
        <w:t xml:space="preserve">Esimerkki 2.3260</w:t>
      </w:r>
    </w:p>
    <w:p>
      <w:r>
        <w:t xml:space="preserve">[-69, -98, 20, -35, 52, 98, -94, 87, 77, -16, -32, 28, -6]</w:t>
      </w:r>
    </w:p>
    <w:p>
      <w:r>
        <w:rPr>
          <w:b/>
        </w:rPr>
        <w:t xml:space="preserve">Tulos</w:t>
      </w:r>
    </w:p>
    <w:p>
      <w:r>
        <w:t xml:space="preserve">[-83.5, -39.0, -7.5, 8.5, 75.0, 2.0, -3.5, 82.0, 30.5, -24.0, -2.0, 11.0]</w:t>
      </w:r>
    </w:p>
    <w:p>
      <w:r>
        <w:rPr>
          <w:b/>
        </w:rPr>
        <w:t xml:space="preserve">Esimerkki 2.3261</w:t>
      </w:r>
    </w:p>
    <w:p>
      <w:r>
        <w:t xml:space="preserve">[-47, 58, 28]</w:t>
      </w:r>
    </w:p>
    <w:p>
      <w:r>
        <w:rPr>
          <w:b/>
        </w:rPr>
        <w:t xml:space="preserve">Tulos</w:t>
      </w:r>
    </w:p>
    <w:p>
      <w:r>
        <w:t xml:space="preserve">[5.5, 43.0]</w:t>
      </w:r>
    </w:p>
    <w:p>
      <w:r>
        <w:rPr>
          <w:b/>
        </w:rPr>
        <w:t xml:space="preserve">Esimerkki 2.3262</w:t>
      </w:r>
    </w:p>
    <w:p>
      <w:r>
        <w:t xml:space="preserve">[11, -77, 77, 99, 95, -52, -56, 69, 81, 59, -55, 98]</w:t>
      </w:r>
    </w:p>
    <w:p>
      <w:r>
        <w:rPr>
          <w:b/>
        </w:rPr>
        <w:t xml:space="preserve">Tulos</w:t>
      </w:r>
    </w:p>
    <w:p>
      <w:r>
        <w:t xml:space="preserve">[-33.0, 0.0, 88.0, 97.0, 21.5, -54.0, 6.5, 75.0, 70.0, 2.0, 21.5]</w:t>
      </w:r>
    </w:p>
    <w:p>
      <w:r>
        <w:rPr>
          <w:b/>
        </w:rPr>
        <w:t xml:space="preserve">Esimerkki 2.3263</w:t>
      </w:r>
    </w:p>
    <w:p>
      <w:r>
        <w:t xml:space="preserve">[20, -75, 71, 37]</w:t>
      </w:r>
    </w:p>
    <w:p>
      <w:r>
        <w:rPr>
          <w:b/>
        </w:rPr>
        <w:t xml:space="preserve">Tulos</w:t>
      </w:r>
    </w:p>
    <w:p>
      <w:r>
        <w:t xml:space="preserve">[-27.5, -2.0, 54.0]</w:t>
      </w:r>
    </w:p>
    <w:p>
      <w:r>
        <w:rPr>
          <w:b/>
        </w:rPr>
        <w:t xml:space="preserve">Esimerkki 2.3264</w:t>
      </w:r>
    </w:p>
    <w:p>
      <w:r>
        <w:t xml:space="preserve">[50, -44, 28, -23, 21, 22, -55, -93, 77, 21, 78, -8]</w:t>
      </w:r>
    </w:p>
    <w:p>
      <w:r>
        <w:rPr>
          <w:b/>
        </w:rPr>
        <w:t xml:space="preserve">Tulos</w:t>
      </w:r>
    </w:p>
    <w:p>
      <w:r>
        <w:t xml:space="preserve">[3.0, -8.0, 2.5, -1.0, 21.5, -16.5, -74.0, -8.0, 49.0, 49.5, 35.0]</w:t>
      </w:r>
    </w:p>
    <w:p>
      <w:r>
        <w:rPr>
          <w:b/>
        </w:rPr>
        <w:t xml:space="preserve">Esimerkki 2.3265</w:t>
      </w:r>
    </w:p>
    <w:p>
      <w:r>
        <w:t xml:space="preserve">[-17, -3, -87, 12]</w:t>
      </w:r>
    </w:p>
    <w:p>
      <w:r>
        <w:rPr>
          <w:b/>
        </w:rPr>
        <w:t xml:space="preserve">Tulos</w:t>
      </w:r>
    </w:p>
    <w:p>
      <w:r>
        <w:t xml:space="preserve">[-10.0, -45.0, -37.5]</w:t>
      </w:r>
    </w:p>
    <w:p>
      <w:r>
        <w:rPr>
          <w:b/>
        </w:rPr>
        <w:t xml:space="preserve">Esimerkki 2.3266</w:t>
      </w:r>
    </w:p>
    <w:p>
      <w:r>
        <w:t xml:space="preserve">[94, -25]</w:t>
      </w:r>
    </w:p>
    <w:p>
      <w:r>
        <w:rPr>
          <w:b/>
        </w:rPr>
        <w:t xml:space="preserve">Tulos</w:t>
      </w:r>
    </w:p>
    <w:p>
      <w:r>
        <w:t xml:space="preserve">[34.5]</w:t>
      </w:r>
    </w:p>
    <w:p>
      <w:r>
        <w:rPr>
          <w:b/>
        </w:rPr>
        <w:t xml:space="preserve">Esimerkki 2.3267</w:t>
      </w:r>
    </w:p>
    <w:p>
      <w:r>
        <w:t xml:space="preserve">[39, 62, 65, -94, -70]</w:t>
      </w:r>
    </w:p>
    <w:p>
      <w:r>
        <w:rPr>
          <w:b/>
        </w:rPr>
        <w:t xml:space="preserve">Tulos</w:t>
      </w:r>
    </w:p>
    <w:p>
      <w:r>
        <w:t xml:space="preserve">[50.5, 63.5, -14.5, -82.0]</w:t>
      </w:r>
    </w:p>
    <w:p>
      <w:r>
        <w:rPr>
          <w:b/>
        </w:rPr>
        <w:t xml:space="preserve">Esimerkki 2.3268</w:t>
      </w:r>
    </w:p>
    <w:p>
      <w:r>
        <w:t xml:space="preserve">[93, 84, 30, -48, 54, 0]</w:t>
      </w:r>
    </w:p>
    <w:p>
      <w:r>
        <w:rPr>
          <w:b/>
        </w:rPr>
        <w:t xml:space="preserve">Tulos</w:t>
      </w:r>
    </w:p>
    <w:p>
      <w:r>
        <w:t xml:space="preserve">[88.5, 57.0, -9.0, 3.0, 27.0]</w:t>
      </w:r>
    </w:p>
    <w:p>
      <w:r>
        <w:rPr>
          <w:b/>
        </w:rPr>
        <w:t xml:space="preserve">Esimerkki 2.3269</w:t>
      </w:r>
    </w:p>
    <w:p>
      <w:r>
        <w:t xml:space="preserve">[-39, -98, 84, -10, -36]</w:t>
      </w:r>
    </w:p>
    <w:p>
      <w:r>
        <w:rPr>
          <w:b/>
        </w:rPr>
        <w:t xml:space="preserve">Tulos</w:t>
      </w:r>
    </w:p>
    <w:p>
      <w:r>
        <w:t xml:space="preserve">[-68.5, -7.0, 37.0, -23.0]</w:t>
      </w:r>
    </w:p>
    <w:p>
      <w:r>
        <w:rPr>
          <w:b/>
        </w:rPr>
        <w:t xml:space="preserve">Esimerkki 2.3270</w:t>
      </w:r>
    </w:p>
    <w:p>
      <w:r>
        <w:t xml:space="preserve">[30, 8, 45, 40, 7, -66, -98, -66, 10, 90, -48, 75, 54, 48]</w:t>
      </w:r>
    </w:p>
    <w:p>
      <w:r>
        <w:rPr>
          <w:b/>
        </w:rPr>
        <w:t xml:space="preserve">Tulos</w:t>
      </w:r>
    </w:p>
    <w:p>
      <w:r>
        <w:t xml:space="preserve">[19.0, 26.5, 42.5, 23.5, -29.5, -82.0, -82.0, -28.0, 50.0, 21.0, 13.5, 64.5, 51.0]</w:t>
      </w:r>
    </w:p>
    <w:p>
      <w:r>
        <w:rPr>
          <w:b/>
        </w:rPr>
        <w:t xml:space="preserve">Esimerkki 2.3271</w:t>
      </w:r>
    </w:p>
    <w:p>
      <w:r>
        <w:t xml:space="preserve">[-100, -38, 68, 63, 91, 90, 85, -92]</w:t>
      </w:r>
    </w:p>
    <w:p>
      <w:r>
        <w:rPr>
          <w:b/>
        </w:rPr>
        <w:t xml:space="preserve">Tulos</w:t>
      </w:r>
    </w:p>
    <w:p>
      <w:r>
        <w:t xml:space="preserve">[-69.0, 15.0, 65.5, 77.0, 90.5, 87.5, -3.5]</w:t>
      </w:r>
    </w:p>
    <w:p>
      <w:r>
        <w:rPr>
          <w:b/>
        </w:rPr>
        <w:t xml:space="preserve">Esimerkki 2.3272</w:t>
      </w:r>
    </w:p>
    <w:p>
      <w:r>
        <w:t xml:space="preserve">[7, 55, -28, 73, -100, 19, -59, -41, -7]</w:t>
      </w:r>
    </w:p>
    <w:p>
      <w:r>
        <w:rPr>
          <w:b/>
        </w:rPr>
        <w:t xml:space="preserve">Tulos</w:t>
      </w:r>
    </w:p>
    <w:p>
      <w:r>
        <w:t xml:space="preserve">[31.0, 13.5, 22.5, -13.5, -40.5, -20.0, -50.0, -24.0]</w:t>
      </w:r>
    </w:p>
    <w:p>
      <w:r>
        <w:rPr>
          <w:b/>
        </w:rPr>
        <w:t xml:space="preserve">Esimerkki 2.3273</w:t>
      </w:r>
    </w:p>
    <w:p>
      <w:r>
        <w:t xml:space="preserve">[-71, -17, -96, -99, -19, 58]</w:t>
      </w:r>
    </w:p>
    <w:p>
      <w:r>
        <w:rPr>
          <w:b/>
        </w:rPr>
        <w:t xml:space="preserve">Tulos</w:t>
      </w:r>
    </w:p>
    <w:p>
      <w:r>
        <w:t xml:space="preserve">[-44.0, -56.5, -97.5, -59.0, 19.5]</w:t>
      </w:r>
    </w:p>
    <w:p>
      <w:r>
        <w:rPr>
          <w:b/>
        </w:rPr>
        <w:t xml:space="preserve">Esimerkki 2.3274</w:t>
      </w:r>
    </w:p>
    <w:p>
      <w:r>
        <w:t xml:space="preserve">[0, -45, 44, -4, -58, -52, -72, -46, 35, -83, -25]</w:t>
      </w:r>
    </w:p>
    <w:p>
      <w:r>
        <w:rPr>
          <w:b/>
        </w:rPr>
        <w:t xml:space="preserve">Tulos</w:t>
      </w:r>
    </w:p>
    <w:p>
      <w:r>
        <w:t xml:space="preserve">[-22.5, -0.5, 20.0, -31.0, -55.0, -62.0, -59.0, -5.5, -24.0, -54.0]</w:t>
      </w:r>
    </w:p>
    <w:p>
      <w:r>
        <w:rPr>
          <w:b/>
        </w:rPr>
        <w:t xml:space="preserve">Esimerkki 2.3275</w:t>
      </w:r>
    </w:p>
    <w:p>
      <w:r>
        <w:t xml:space="preserve">[12, -45, -61, -34, 48, 42, 18, -13, 41, -69, -52, -28, 51, 93]</w:t>
      </w:r>
    </w:p>
    <w:p>
      <w:r>
        <w:rPr>
          <w:b/>
        </w:rPr>
        <w:t xml:space="preserve">Tulos</w:t>
      </w:r>
    </w:p>
    <w:p>
      <w:r>
        <w:t xml:space="preserve">[-16.5, -53.0, -47.5, 7.0, 45.0, 30.0, 2.5, 14.0, -14.0, -60.5, -40.0, 11.5, 72.0]</w:t>
      </w:r>
    </w:p>
    <w:p>
      <w:r>
        <w:rPr>
          <w:b/>
        </w:rPr>
        <w:t xml:space="preserve">Esimerkki 2.3276</w:t>
      </w:r>
    </w:p>
    <w:p>
      <w:r>
        <w:t xml:space="preserve">[8, -91, 87, -96, -97, 98, -99, -22, -23, 12, 2]</w:t>
      </w:r>
    </w:p>
    <w:p>
      <w:r>
        <w:rPr>
          <w:b/>
        </w:rPr>
        <w:t xml:space="preserve">Tulos</w:t>
      </w:r>
    </w:p>
    <w:p>
      <w:r>
        <w:t xml:space="preserve">[-41.5, -2.0, -4.5, -96.5, 0.5, -0.5, -60.5, -22.5, -5.5, 7.0]</w:t>
      </w:r>
    </w:p>
    <w:p>
      <w:r>
        <w:rPr>
          <w:b/>
        </w:rPr>
        <w:t xml:space="preserve">Esimerkki 2.3277</w:t>
      </w:r>
    </w:p>
    <w:p>
      <w:r>
        <w:t xml:space="preserve">[-28, 93, 47, -43, 58, 84, -40, -76, -88, 52, -86, 19, 32, 27]</w:t>
      </w:r>
    </w:p>
    <w:p>
      <w:r>
        <w:rPr>
          <w:b/>
        </w:rPr>
        <w:t xml:space="preserve">Tulos</w:t>
      </w:r>
    </w:p>
    <w:p>
      <w:r>
        <w:t xml:space="preserve">[32.5, 70.0, 2.0, 7.5, 71.0, 22.0, -58.0, -82.0, -18.0, -17.0, -33.5, 25.5, 29.5]</w:t>
      </w:r>
    </w:p>
    <w:p>
      <w:r>
        <w:rPr>
          <w:b/>
        </w:rPr>
        <w:t xml:space="preserve">Esimerkki 2.3278</w:t>
      </w:r>
    </w:p>
    <w:p>
      <w:r>
        <w:t xml:space="preserve">[53, -14, -18]</w:t>
      </w:r>
    </w:p>
    <w:p>
      <w:r>
        <w:rPr>
          <w:b/>
        </w:rPr>
        <w:t xml:space="preserve">Tulos</w:t>
      </w:r>
    </w:p>
    <w:p>
      <w:r>
        <w:t xml:space="preserve">[19.5, -16.0]</w:t>
      </w:r>
    </w:p>
    <w:p>
      <w:r>
        <w:rPr>
          <w:b/>
        </w:rPr>
        <w:t xml:space="preserve">Esimerkki 2.3279</w:t>
      </w:r>
    </w:p>
    <w:p>
      <w:r>
        <w:t xml:space="preserve">[28, 77, -1, -16, -72, -68, 75, 53, 45, -83, 6, 33, 89]</w:t>
      </w:r>
    </w:p>
    <w:p>
      <w:r>
        <w:rPr>
          <w:b/>
        </w:rPr>
        <w:t xml:space="preserve">Tulos</w:t>
      </w:r>
    </w:p>
    <w:p>
      <w:r>
        <w:t xml:space="preserve">[52.5, 38.0, -8.5, -44.0, -70.0, 3.5, 64.0, 49.0, -19.0, -38.5, 19.5, 61.0]</w:t>
      </w:r>
    </w:p>
    <w:p>
      <w:r>
        <w:rPr>
          <w:b/>
        </w:rPr>
        <w:t xml:space="preserve">Esimerkki 2.3280</w:t>
      </w:r>
    </w:p>
    <w:p>
      <w:r>
        <w:t xml:space="preserve">[48, -12, -5, -55, 59, -24, -38, -73]</w:t>
      </w:r>
    </w:p>
    <w:p>
      <w:r>
        <w:rPr>
          <w:b/>
        </w:rPr>
        <w:t xml:space="preserve">Tulos</w:t>
      </w:r>
    </w:p>
    <w:p>
      <w:r>
        <w:t xml:space="preserve">[18.0, -8.5, -30.0, 2.0, 17.5, -31.0, -55.5]</w:t>
      </w:r>
    </w:p>
    <w:p>
      <w:r>
        <w:rPr>
          <w:b/>
        </w:rPr>
        <w:t xml:space="preserve">Esimerkki 2.3281</w:t>
      </w:r>
    </w:p>
    <w:p>
      <w:r>
        <w:t xml:space="preserve">[-65, 82, -4, 58, 65, 73, 24]</w:t>
      </w:r>
    </w:p>
    <w:p>
      <w:r>
        <w:rPr>
          <w:b/>
        </w:rPr>
        <w:t xml:space="preserve">Tulos</w:t>
      </w:r>
    </w:p>
    <w:p>
      <w:r>
        <w:t xml:space="preserve">[8.5, 39.0, 27.0, 61.5, 69.0, 48.5]</w:t>
      </w:r>
    </w:p>
    <w:p>
      <w:r>
        <w:rPr>
          <w:b/>
        </w:rPr>
        <w:t xml:space="preserve">Esimerkki 2.3282</w:t>
      </w:r>
    </w:p>
    <w:p>
      <w:r>
        <w:t xml:space="preserve">[47, 74, 23, -89, -39, -28, 71, -29, 5, -40, 48, -34, -57, 26, 17]</w:t>
      </w:r>
    </w:p>
    <w:p>
      <w:r>
        <w:rPr>
          <w:b/>
        </w:rPr>
        <w:t xml:space="preserve">Tulos</w:t>
      </w:r>
    </w:p>
    <w:p>
      <w:r>
        <w:t xml:space="preserve">[60.5, 48.5, -33.0, -64.0, -33.5, 21.5, 21.0, -12.0, -17.5, 4.0, 7.0, -45.5, -15.5, 21.5]</w:t>
      </w:r>
    </w:p>
    <w:p>
      <w:r>
        <w:rPr>
          <w:b/>
        </w:rPr>
        <w:t xml:space="preserve">Esimerkki 2.3283</w:t>
      </w:r>
    </w:p>
    <w:p>
      <w:r>
        <w:t xml:space="preserve">[-21, -92]</w:t>
      </w:r>
    </w:p>
    <w:p>
      <w:r>
        <w:rPr>
          <w:b/>
        </w:rPr>
        <w:t xml:space="preserve">Tulos</w:t>
      </w:r>
    </w:p>
    <w:p>
      <w:r>
        <w:t xml:space="preserve">[-56.5]</w:t>
      </w:r>
    </w:p>
    <w:p>
      <w:r>
        <w:rPr>
          <w:b/>
        </w:rPr>
        <w:t xml:space="preserve">Esimerkki 2.3284</w:t>
      </w:r>
    </w:p>
    <w:p>
      <w:r>
        <w:t xml:space="preserve">[97, -36, 34, -41, -5, 39, 82, 81]</w:t>
      </w:r>
    </w:p>
    <w:p>
      <w:r>
        <w:rPr>
          <w:b/>
        </w:rPr>
        <w:t xml:space="preserve">Tulos</w:t>
      </w:r>
    </w:p>
    <w:p>
      <w:r>
        <w:t xml:space="preserve">[30.5, -1.0, -3.5, -23.0, 17.0, 60.5, 81.5]</w:t>
      </w:r>
    </w:p>
    <w:p>
      <w:r>
        <w:rPr>
          <w:b/>
        </w:rPr>
        <w:t xml:space="preserve">Esimerkki 2.3285</w:t>
      </w:r>
    </w:p>
    <w:p>
      <w:r>
        <w:t xml:space="preserve">[27, -67, -92, -82, -17, 3, -92, 42, -33, 7, 62, 19, 68, 63, -3]</w:t>
      </w:r>
    </w:p>
    <w:p>
      <w:r>
        <w:rPr>
          <w:b/>
        </w:rPr>
        <w:t xml:space="preserve">Tulos</w:t>
      </w:r>
    </w:p>
    <w:p>
      <w:r>
        <w:t xml:space="preserve">[-20.0, -79.5, -87.0, -49.5, -7.0, -44.5, -25.0, 4.5, -13.0, 34.5, 40.5, 43.5, 65.5, 30.0]</w:t>
      </w:r>
    </w:p>
    <w:p>
      <w:r>
        <w:rPr>
          <w:b/>
        </w:rPr>
        <w:t xml:space="preserve">Esimerkki 2.3286</w:t>
      </w:r>
    </w:p>
    <w:p>
      <w:r>
        <w:t xml:space="preserve">[-34, 25, -35, -32, 22, 27]</w:t>
      </w:r>
    </w:p>
    <w:p>
      <w:r>
        <w:rPr>
          <w:b/>
        </w:rPr>
        <w:t xml:space="preserve">Tulos</w:t>
      </w:r>
    </w:p>
    <w:p>
      <w:r>
        <w:t xml:space="preserve">[-4.5, -5.0, -33.5, -5.0, 24.5]</w:t>
      </w:r>
    </w:p>
    <w:p>
      <w:r>
        <w:rPr>
          <w:b/>
        </w:rPr>
        <w:t xml:space="preserve">Esimerkki 2.3287</w:t>
      </w:r>
    </w:p>
    <w:p>
      <w:r>
        <w:t xml:space="preserve">[-77, 17, 36, -11, -2]</w:t>
      </w:r>
    </w:p>
    <w:p>
      <w:r>
        <w:rPr>
          <w:b/>
        </w:rPr>
        <w:t xml:space="preserve">Tulos</w:t>
      </w:r>
    </w:p>
    <w:p>
      <w:r>
        <w:t xml:space="preserve">[-30.0, 26.5, 12.5, -6.5]</w:t>
      </w:r>
    </w:p>
    <w:p>
      <w:r>
        <w:rPr>
          <w:b/>
        </w:rPr>
        <w:t xml:space="preserve">Esimerkki 2.3288</w:t>
      </w:r>
    </w:p>
    <w:p>
      <w:r>
        <w:t xml:space="preserve">[-17, -43, 21, -21, -32]</w:t>
      </w:r>
    </w:p>
    <w:p>
      <w:r>
        <w:rPr>
          <w:b/>
        </w:rPr>
        <w:t xml:space="preserve">Tulos</w:t>
      </w:r>
    </w:p>
    <w:p>
      <w:r>
        <w:t xml:space="preserve">[-30.0, -11.0, 0.0, -26.5]</w:t>
      </w:r>
    </w:p>
    <w:p>
      <w:r>
        <w:rPr>
          <w:b/>
        </w:rPr>
        <w:t xml:space="preserve">Esimerkki 2.3289</w:t>
      </w:r>
    </w:p>
    <w:p>
      <w:r>
        <w:t xml:space="preserve">[-92, -7, 28, 69, -60, -58, -88, -60, 20, 82]</w:t>
      </w:r>
    </w:p>
    <w:p>
      <w:r>
        <w:rPr>
          <w:b/>
        </w:rPr>
        <w:t xml:space="preserve">Tulos</w:t>
      </w:r>
    </w:p>
    <w:p>
      <w:r>
        <w:t xml:space="preserve">[-49.5, 10.5, 48.5, 4.5, -59.0, -73.0, -74.0, -20.0, 51.0]</w:t>
      </w:r>
    </w:p>
    <w:p>
      <w:r>
        <w:rPr>
          <w:b/>
        </w:rPr>
        <w:t xml:space="preserve">Esimerkki 2.3290</w:t>
      </w:r>
    </w:p>
    <w:p>
      <w:r>
        <w:t xml:space="preserve">[55, 78]</w:t>
      </w:r>
    </w:p>
    <w:p>
      <w:r>
        <w:rPr>
          <w:b/>
        </w:rPr>
        <w:t xml:space="preserve">Tulos</w:t>
      </w:r>
    </w:p>
    <w:p>
      <w:r>
        <w:t xml:space="preserve">[66.5]</w:t>
      </w:r>
    </w:p>
    <w:p>
      <w:r>
        <w:rPr>
          <w:b/>
        </w:rPr>
        <w:t xml:space="preserve">Esimerkki 2.3291</w:t>
      </w:r>
    </w:p>
    <w:p>
      <w:r>
        <w:t xml:space="preserve">[37, 60, 56, 17, -57, -76, 61, 6, 10, -53, 98]</w:t>
      </w:r>
    </w:p>
    <w:p>
      <w:r>
        <w:rPr>
          <w:b/>
        </w:rPr>
        <w:t xml:space="preserve">Tulos</w:t>
      </w:r>
    </w:p>
    <w:p>
      <w:r>
        <w:t xml:space="preserve">[48.5, 58.0, 36.5, -20.0, -66.5, -7.5, 33.5, 8.0, -21.5, 22.5]</w:t>
      </w:r>
    </w:p>
    <w:p>
      <w:r>
        <w:rPr>
          <w:b/>
        </w:rPr>
        <w:t xml:space="preserve">Esimerkki 2.3292</w:t>
      </w:r>
    </w:p>
    <w:p>
      <w:r>
        <w:t xml:space="preserve">[-89, 25, -38, 93]</w:t>
      </w:r>
    </w:p>
    <w:p>
      <w:r>
        <w:rPr>
          <w:b/>
        </w:rPr>
        <w:t xml:space="preserve">Tulos</w:t>
      </w:r>
    </w:p>
    <w:p>
      <w:r>
        <w:t xml:space="preserve">[-32.0, -6.5, 27.5]</w:t>
      </w:r>
    </w:p>
    <w:p>
      <w:r>
        <w:rPr>
          <w:b/>
        </w:rPr>
        <w:t xml:space="preserve">Esimerkki 2.3293</w:t>
      </w:r>
    </w:p>
    <w:p>
      <w:r>
        <w:t xml:space="preserve">[74, 90, 37, 13, 40, 96, 34, 51, -55, -76, -52, -14, 14]</w:t>
      </w:r>
    </w:p>
    <w:p>
      <w:r>
        <w:rPr>
          <w:b/>
        </w:rPr>
        <w:t xml:space="preserve">Tulos</w:t>
      </w:r>
    </w:p>
    <w:p>
      <w:r>
        <w:t xml:space="preserve">[82.0, 63.5, 25.0, 26.5, 68.0, 65.0, 42.5, -2.0, -65.5, -64.0, -33.0, 0.0]</w:t>
      </w:r>
    </w:p>
    <w:p>
      <w:r>
        <w:rPr>
          <w:b/>
        </w:rPr>
        <w:t xml:space="preserve">Esimerkki 2.3294</w:t>
      </w:r>
    </w:p>
    <w:p>
      <w:r>
        <w:t xml:space="preserve">[40, -9, 4, -4, 23, -6, 61, 17, -83, 23, -32]</w:t>
      </w:r>
    </w:p>
    <w:p>
      <w:r>
        <w:rPr>
          <w:b/>
        </w:rPr>
        <w:t xml:space="preserve">Tulos</w:t>
      </w:r>
    </w:p>
    <w:p>
      <w:r>
        <w:t xml:space="preserve">[15.5, -2.5, 0.0, 9.5, 8.5, 27.5, 39.0, -33.0, -30.0, -4.5]</w:t>
      </w:r>
    </w:p>
    <w:p>
      <w:r>
        <w:rPr>
          <w:b/>
        </w:rPr>
        <w:t xml:space="preserve">Esimerkki 2.3295</w:t>
      </w:r>
    </w:p>
    <w:p>
      <w:r>
        <w:t xml:space="preserve">[17, -72, -86, -25, -8]</w:t>
      </w:r>
    </w:p>
    <w:p>
      <w:r>
        <w:rPr>
          <w:b/>
        </w:rPr>
        <w:t xml:space="preserve">Tulos</w:t>
      </w:r>
    </w:p>
    <w:p>
      <w:r>
        <w:t xml:space="preserve">[-27.5, -79.0, -55.5, -16.5]</w:t>
      </w:r>
    </w:p>
    <w:p>
      <w:r>
        <w:rPr>
          <w:b/>
        </w:rPr>
        <w:t xml:space="preserve">Esimerkki 2.3296</w:t>
      </w:r>
    </w:p>
    <w:p>
      <w:r>
        <w:t xml:space="preserve">[-35, -86, -35, -76, 84, 3, 99, 35, -83, -49]</w:t>
      </w:r>
    </w:p>
    <w:p>
      <w:r>
        <w:rPr>
          <w:b/>
        </w:rPr>
        <w:t xml:space="preserve">Tulos</w:t>
      </w:r>
    </w:p>
    <w:p>
      <w:r>
        <w:t xml:space="preserve">[-60.5, -60.5, -55.5, 4.0, 43.5, 51.0, 67.0, -24.0, -66.0]</w:t>
      </w:r>
    </w:p>
    <w:p>
      <w:r>
        <w:rPr>
          <w:b/>
        </w:rPr>
        <w:t xml:space="preserve">Esimerkki 2.3297</w:t>
      </w:r>
    </w:p>
    <w:p>
      <w:r>
        <w:t xml:space="preserve">[70, -76, -8, -67]</w:t>
      </w:r>
    </w:p>
    <w:p>
      <w:r>
        <w:rPr>
          <w:b/>
        </w:rPr>
        <w:t xml:space="preserve">Tulos</w:t>
      </w:r>
    </w:p>
    <w:p>
      <w:r>
        <w:t xml:space="preserve">[-3.0, -42.0, -37.5]</w:t>
      </w:r>
    </w:p>
    <w:p>
      <w:r>
        <w:rPr>
          <w:b/>
        </w:rPr>
        <w:t xml:space="preserve">Esimerkki 2.3298</w:t>
      </w:r>
    </w:p>
    <w:p>
      <w:r>
        <w:t xml:space="preserve">[-70, 44, 39, -27, -63, -98, -61, -43, -56]</w:t>
      </w:r>
    </w:p>
    <w:p>
      <w:r>
        <w:rPr>
          <w:b/>
        </w:rPr>
        <w:t xml:space="preserve">Tulos</w:t>
      </w:r>
    </w:p>
    <w:p>
      <w:r>
        <w:t xml:space="preserve">[-13.0, 41.5, 6.0, -45.0, -80.5, -79.5, -52.0, -49.5]</w:t>
      </w:r>
    </w:p>
    <w:p>
      <w:r>
        <w:rPr>
          <w:b/>
        </w:rPr>
        <w:t xml:space="preserve">Esimerkki 2.3299</w:t>
      </w:r>
    </w:p>
    <w:p>
      <w:r>
        <w:t xml:space="preserve">[-45, -87, 87, -58, -78, 19, 44, 32]</w:t>
      </w:r>
    </w:p>
    <w:p>
      <w:r>
        <w:rPr>
          <w:b/>
        </w:rPr>
        <w:t xml:space="preserve">Tulos</w:t>
      </w:r>
    </w:p>
    <w:p>
      <w:r>
        <w:t xml:space="preserve">[-66.0, 0.0, 14.5, -68.0, -29.5, 31.5, 38.0]</w:t>
      </w:r>
    </w:p>
    <w:p>
      <w:r>
        <w:rPr>
          <w:b/>
        </w:rPr>
        <w:t xml:space="preserve">Esimerkki 2.3300</w:t>
      </w:r>
    </w:p>
    <w:p>
      <w:r>
        <w:t xml:space="preserve">[-70, -29, -28, 85, 14, -56, -67, 51, 27, 72, -10, -100, -40, 87]</w:t>
      </w:r>
    </w:p>
    <w:p>
      <w:r>
        <w:rPr>
          <w:b/>
        </w:rPr>
        <w:t xml:space="preserve">Tulos</w:t>
      </w:r>
    </w:p>
    <w:p>
      <w:r>
        <w:t xml:space="preserve">[-49.5, -28.5, 28.5, 49.5, -21.0, -61.5, -8.0, 39.0, 49.5, 31.0, -55.0, -70.0, 23.5]</w:t>
      </w:r>
    </w:p>
    <w:p>
      <w:r>
        <w:rPr>
          <w:b/>
        </w:rPr>
        <w:t xml:space="preserve">Esimerkki 2.3301</w:t>
      </w:r>
    </w:p>
    <w:p>
      <w:r>
        <w:t xml:space="preserve">[-91, 16, 62, 42, -91, -73, -93, 1, -78, 58, 59, 20, 77, 78, -31]</w:t>
      </w:r>
    </w:p>
    <w:p>
      <w:r>
        <w:rPr>
          <w:b/>
        </w:rPr>
        <w:t xml:space="preserve">Tulos</w:t>
      </w:r>
    </w:p>
    <w:p>
      <w:r>
        <w:t xml:space="preserve">[-37.5, 39.0, 52.0, -24.5, -82.0, -83.0, -46.0, -38.5, -10.0, 58.5, 39.5, 48.5, 77.5, 23.5]</w:t>
      </w:r>
    </w:p>
    <w:p>
      <w:r>
        <w:rPr>
          <w:b/>
        </w:rPr>
        <w:t xml:space="preserve">Esimerkki 2.3302</w:t>
      </w:r>
    </w:p>
    <w:p>
      <w:r>
        <w:t xml:space="preserve">[88, -86, -66, -35, -29, -83, 2, -97, -6, 28, -25, -1, 18, -88]</w:t>
      </w:r>
    </w:p>
    <w:p>
      <w:r>
        <w:rPr>
          <w:b/>
        </w:rPr>
        <w:t xml:space="preserve">Tulos</w:t>
      </w:r>
    </w:p>
    <w:p>
      <w:r>
        <w:t xml:space="preserve">[1.0, -76.0, -50.5, -32.0, -56.0, -40.5, -47.5, -51.5, 11.0, 1.5, -13.0, 8.5, -35.0]</w:t>
      </w:r>
    </w:p>
    <w:p>
      <w:r>
        <w:rPr>
          <w:b/>
        </w:rPr>
        <w:t xml:space="preserve">Esimerkki 2.3303</w:t>
      </w:r>
    </w:p>
    <w:p>
      <w:r>
        <w:t xml:space="preserve">[23, -91, 98, 20, 56, -66, 84]</w:t>
      </w:r>
    </w:p>
    <w:p>
      <w:r>
        <w:rPr>
          <w:b/>
        </w:rPr>
        <w:t xml:space="preserve">Tulos</w:t>
      </w:r>
    </w:p>
    <w:p>
      <w:r>
        <w:t xml:space="preserve">[-34.0, 3.5, 59.0, 38.0, -5.0, 9.0]</w:t>
      </w:r>
    </w:p>
    <w:p>
      <w:r>
        <w:rPr>
          <w:b/>
        </w:rPr>
        <w:t xml:space="preserve">Esimerkki 2.3304</w:t>
      </w:r>
    </w:p>
    <w:p>
      <w:r>
        <w:t xml:space="preserve">[27, -48, 99, 42, -24, 100]</w:t>
      </w:r>
    </w:p>
    <w:p>
      <w:r>
        <w:rPr>
          <w:b/>
        </w:rPr>
        <w:t xml:space="preserve">Tulos</w:t>
      </w:r>
    </w:p>
    <w:p>
      <w:r>
        <w:t xml:space="preserve">[-10.5, 25.5, 70.5, 9.0, 38.0]</w:t>
      </w:r>
    </w:p>
    <w:p>
      <w:r>
        <w:rPr>
          <w:b/>
        </w:rPr>
        <w:t xml:space="preserve">Esimerkki 2.3305</w:t>
      </w:r>
    </w:p>
    <w:p>
      <w:r>
        <w:t xml:space="preserve">[-20, -44, 91]</w:t>
      </w:r>
    </w:p>
    <w:p>
      <w:r>
        <w:rPr>
          <w:b/>
        </w:rPr>
        <w:t xml:space="preserve">Tulos</w:t>
      </w:r>
    </w:p>
    <w:p>
      <w:r>
        <w:t xml:space="preserve">[-32.0, 23.5]</w:t>
      </w:r>
    </w:p>
    <w:p>
      <w:r>
        <w:rPr>
          <w:b/>
        </w:rPr>
        <w:t xml:space="preserve">Esimerkki 2.3306</w:t>
      </w:r>
    </w:p>
    <w:p>
      <w:r>
        <w:t xml:space="preserve">[-99, 28, 17, 36, -21, -14]</w:t>
      </w:r>
    </w:p>
    <w:p>
      <w:r>
        <w:rPr>
          <w:b/>
        </w:rPr>
        <w:t xml:space="preserve">Tulos</w:t>
      </w:r>
    </w:p>
    <w:p>
      <w:r>
        <w:t xml:space="preserve">[-35.5, 22.5, 26.5, 7.5, -17.5]</w:t>
      </w:r>
    </w:p>
    <w:p>
      <w:r>
        <w:rPr>
          <w:b/>
        </w:rPr>
        <w:t xml:space="preserve">Esimerkki 2.3307</w:t>
      </w:r>
    </w:p>
    <w:p>
      <w:r>
        <w:t xml:space="preserve">[91, 7, -77, -65, 66, 91, 40]</w:t>
      </w:r>
    </w:p>
    <w:p>
      <w:r>
        <w:rPr>
          <w:b/>
        </w:rPr>
        <w:t xml:space="preserve">Tulos</w:t>
      </w:r>
    </w:p>
    <w:p>
      <w:r>
        <w:t xml:space="preserve">[49.0, -35.0, -71.0, 0.5, 78.5, 65.5]</w:t>
      </w:r>
    </w:p>
    <w:p>
      <w:r>
        <w:rPr>
          <w:b/>
        </w:rPr>
        <w:t xml:space="preserve">Esimerkki 2.3308</w:t>
      </w:r>
    </w:p>
    <w:p>
      <w:r>
        <w:t xml:space="preserve">[45, 71, 40, 94, 90]</w:t>
      </w:r>
    </w:p>
    <w:p>
      <w:r>
        <w:rPr>
          <w:b/>
        </w:rPr>
        <w:t xml:space="preserve">Tulos</w:t>
      </w:r>
    </w:p>
    <w:p>
      <w:r>
        <w:t xml:space="preserve">[58.0, 55.5, 67.0, 92.0]</w:t>
      </w:r>
    </w:p>
    <w:p>
      <w:r>
        <w:rPr>
          <w:b/>
        </w:rPr>
        <w:t xml:space="preserve">Esimerkki 2.3309</w:t>
      </w:r>
    </w:p>
    <w:p>
      <w:r>
        <w:t xml:space="preserve">[-68, 98, 92, -79, -4, -78, -45, -8, -10, 88, 46]</w:t>
      </w:r>
    </w:p>
    <w:p>
      <w:r>
        <w:rPr>
          <w:b/>
        </w:rPr>
        <w:t xml:space="preserve">Tulos</w:t>
      </w:r>
    </w:p>
    <w:p>
      <w:r>
        <w:t xml:space="preserve">[15.0, 95.0, 6.5, -41.5, -41.0, -61.5, -26.5, -9.0, 39.0, 67.0]</w:t>
      </w:r>
    </w:p>
    <w:p>
      <w:r>
        <w:rPr>
          <w:b/>
        </w:rPr>
        <w:t xml:space="preserve">Esimerkki 2.3310</w:t>
      </w:r>
    </w:p>
    <w:p>
      <w:r>
        <w:t xml:space="preserve">[3, -75, -87, -63, 98, 42]</w:t>
      </w:r>
    </w:p>
    <w:p>
      <w:r>
        <w:rPr>
          <w:b/>
        </w:rPr>
        <w:t xml:space="preserve">Tulos</w:t>
      </w:r>
    </w:p>
    <w:p>
      <w:r>
        <w:t xml:space="preserve">[-36.0, -81.0, -75.0, 17.5, 70.0]</w:t>
      </w:r>
    </w:p>
    <w:p>
      <w:r>
        <w:rPr>
          <w:b/>
        </w:rPr>
        <w:t xml:space="preserve">Esimerkki 2.3311</w:t>
      </w:r>
    </w:p>
    <w:p>
      <w:r>
        <w:t xml:space="preserve">[-38, 12, -65, 45, 43]</w:t>
      </w:r>
    </w:p>
    <w:p>
      <w:r>
        <w:rPr>
          <w:b/>
        </w:rPr>
        <w:t xml:space="preserve">Tulos</w:t>
      </w:r>
    </w:p>
    <w:p>
      <w:r>
        <w:t xml:space="preserve">[-13.0, -26.5, -10.0, 44.0]</w:t>
      </w:r>
    </w:p>
    <w:p>
      <w:r>
        <w:rPr>
          <w:b/>
        </w:rPr>
        <w:t xml:space="preserve">Esimerkki 2.3312</w:t>
      </w:r>
    </w:p>
    <w:p>
      <w:r>
        <w:t xml:space="preserve">[-42, 81]</w:t>
      </w:r>
    </w:p>
    <w:p>
      <w:r>
        <w:rPr>
          <w:b/>
        </w:rPr>
        <w:t xml:space="preserve">Tulos</w:t>
      </w:r>
    </w:p>
    <w:p>
      <w:r>
        <w:t xml:space="preserve">[19.5]</w:t>
      </w:r>
    </w:p>
    <w:p>
      <w:r>
        <w:rPr>
          <w:b/>
        </w:rPr>
        <w:t xml:space="preserve">Esimerkki 2.3313</w:t>
      </w:r>
    </w:p>
    <w:p>
      <w:r>
        <w:t xml:space="preserve">[36, 0, -25, 17, 83, -10, 20, -26, -61, 77, 81, -91, -61]</w:t>
      </w:r>
    </w:p>
    <w:p>
      <w:r>
        <w:rPr>
          <w:b/>
        </w:rPr>
        <w:t xml:space="preserve">Tulos</w:t>
      </w:r>
    </w:p>
    <w:p>
      <w:r>
        <w:t xml:space="preserve">[18.0, -12.5, -4.0, 50.0, 36.5, 5.0, -3.0, -43.5, 8.0, 79.0, -5.0, -76.0]</w:t>
      </w:r>
    </w:p>
    <w:p>
      <w:r>
        <w:rPr>
          <w:b/>
        </w:rPr>
        <w:t xml:space="preserve">Esimerkki 2.3314</w:t>
      </w:r>
    </w:p>
    <w:p>
      <w:r>
        <w:t xml:space="preserve">[-61, -26, -14, 19, 76, 59, 89, 53]</w:t>
      </w:r>
    </w:p>
    <w:p>
      <w:r>
        <w:rPr>
          <w:b/>
        </w:rPr>
        <w:t xml:space="preserve">Tulos</w:t>
      </w:r>
    </w:p>
    <w:p>
      <w:r>
        <w:t xml:space="preserve">[-43.5, -20.0, 2.5, 47.5, 67.5, 74.0, 71.0]</w:t>
      </w:r>
    </w:p>
    <w:p>
      <w:r>
        <w:rPr>
          <w:b/>
        </w:rPr>
        <w:t xml:space="preserve">Esimerkki 2.3315</w:t>
      </w:r>
    </w:p>
    <w:p>
      <w:r>
        <w:t xml:space="preserve">[58, -24, -41, -30, 35, -20, 44, 72, -52, -3, 54, -80, -8, 40]</w:t>
      </w:r>
    </w:p>
    <w:p>
      <w:r>
        <w:rPr>
          <w:b/>
        </w:rPr>
        <w:t xml:space="preserve">Tulos</w:t>
      </w:r>
    </w:p>
    <w:p>
      <w:r>
        <w:t xml:space="preserve">[17.0, -32.5, -35.5, 2.5, 7.5, 12.0, 58.0, 10.0, -27.5, 25.5, -13.0, -44.0, 16.0]</w:t>
      </w:r>
    </w:p>
    <w:p>
      <w:r>
        <w:rPr>
          <w:b/>
        </w:rPr>
        <w:t xml:space="preserve">Esimerkki 2.3316</w:t>
      </w:r>
    </w:p>
    <w:p>
      <w:r>
        <w:t xml:space="preserve">[91, -52, -63, 41]</w:t>
      </w:r>
    </w:p>
    <w:p>
      <w:r>
        <w:rPr>
          <w:b/>
        </w:rPr>
        <w:t xml:space="preserve">Tulos</w:t>
      </w:r>
    </w:p>
    <w:p>
      <w:r>
        <w:t xml:space="preserve">[19.5, -57.5, -11.0]</w:t>
      </w:r>
    </w:p>
    <w:p>
      <w:r>
        <w:rPr>
          <w:b/>
        </w:rPr>
        <w:t xml:space="preserve">Esimerkki 2.3317</w:t>
      </w:r>
    </w:p>
    <w:p>
      <w:r>
        <w:t xml:space="preserve">[28, -5, 57, -53, -9, -66, 42, 60, -7, -13, 61]</w:t>
      </w:r>
    </w:p>
    <w:p>
      <w:r>
        <w:rPr>
          <w:b/>
        </w:rPr>
        <w:t xml:space="preserve">Tulos</w:t>
      </w:r>
    </w:p>
    <w:p>
      <w:r>
        <w:t xml:space="preserve">[11.5, 26.0, 2.0, -31.0, -37.5, -12.0, 51.0, 26.5, -10.0, 24.0]</w:t>
      </w:r>
    </w:p>
    <w:p>
      <w:r>
        <w:rPr>
          <w:b/>
        </w:rPr>
        <w:t xml:space="preserve">Esimerkki 2.3318</w:t>
      </w:r>
    </w:p>
    <w:p>
      <w:r>
        <w:t xml:space="preserve">[41, -58, 72, -59, 27, 68, 55, 59, -33, -33, -6, -30, -88]</w:t>
      </w:r>
    </w:p>
    <w:p>
      <w:r>
        <w:rPr>
          <w:b/>
        </w:rPr>
        <w:t xml:space="preserve">Tulos</w:t>
      </w:r>
    </w:p>
    <w:p>
      <w:r>
        <w:t xml:space="preserve">[-8.5, 7.0, 6.5, -16.0, 47.5, 61.5, 57.0, 13.0, -33.0, -19.5, -18.0, -59.0]</w:t>
      </w:r>
    </w:p>
    <w:p>
      <w:r>
        <w:rPr>
          <w:b/>
        </w:rPr>
        <w:t xml:space="preserve">Esimerkki 2.3319</w:t>
      </w:r>
    </w:p>
    <w:p>
      <w:r>
        <w:t xml:space="preserve">[-41, 37, 100, 96, -11, 86, -52, -88]</w:t>
      </w:r>
    </w:p>
    <w:p>
      <w:r>
        <w:rPr>
          <w:b/>
        </w:rPr>
        <w:t xml:space="preserve">Tulos</w:t>
      </w:r>
    </w:p>
    <w:p>
      <w:r>
        <w:t xml:space="preserve">[-2.0, 68.5, 98.0, 42.5, 37.5, 17.0, -70.0]</w:t>
      </w:r>
    </w:p>
    <w:p>
      <w:r>
        <w:rPr>
          <w:b/>
        </w:rPr>
        <w:t xml:space="preserve">Esimerkki 2.3320</w:t>
      </w:r>
    </w:p>
    <w:p>
      <w:r>
        <w:t xml:space="preserve">[16, 24, -59, -38, 85, 21, 42, -2, 92, 15]</w:t>
      </w:r>
    </w:p>
    <w:p>
      <w:r>
        <w:rPr>
          <w:b/>
        </w:rPr>
        <w:t xml:space="preserve">Tulos</w:t>
      </w:r>
    </w:p>
    <w:p>
      <w:r>
        <w:t xml:space="preserve">[20.0, -17.5, -48.5, 23.5, 53.0, 31.5, 20.0, 45.0, 53.5]</w:t>
      </w:r>
    </w:p>
    <w:p>
      <w:r>
        <w:rPr>
          <w:b/>
        </w:rPr>
        <w:t xml:space="preserve">Esimerkki 2.3321</w:t>
      </w:r>
    </w:p>
    <w:p>
      <w:r>
        <w:t xml:space="preserve">[50, -91, 23, -39, -55]</w:t>
      </w:r>
    </w:p>
    <w:p>
      <w:r>
        <w:rPr>
          <w:b/>
        </w:rPr>
        <w:t xml:space="preserve">Tulos</w:t>
      </w:r>
    </w:p>
    <w:p>
      <w:r>
        <w:t xml:space="preserve">[-20.5, -34.0, -8.0, -47.0]</w:t>
      </w:r>
    </w:p>
    <w:p>
      <w:r>
        <w:rPr>
          <w:b/>
        </w:rPr>
        <w:t xml:space="preserve">Esimerkki 2.3322</w:t>
      </w:r>
    </w:p>
    <w:p>
      <w:r>
        <w:t xml:space="preserve">[-51, -99, -73, 34, 98, -10, 49, -62, -91, -33, -30, 86]</w:t>
      </w:r>
    </w:p>
    <w:p>
      <w:r>
        <w:rPr>
          <w:b/>
        </w:rPr>
        <w:t xml:space="preserve">Tulos</w:t>
      </w:r>
    </w:p>
    <w:p>
      <w:r>
        <w:t xml:space="preserve">[-75.0, -86.0, -19.5, 66.0, 44.0, 19.5, -6.5, -76.5, -62.0, -31.5, 28.0]</w:t>
      </w:r>
    </w:p>
    <w:p>
      <w:r>
        <w:rPr>
          <w:b/>
        </w:rPr>
        <w:t xml:space="preserve">Esimerkki 2.3323</w:t>
      </w:r>
    </w:p>
    <w:p>
      <w:r>
        <w:t xml:space="preserve">[57, -42, 24, 40, 59, 88, -75, -11, 9, -56, -92, -80]</w:t>
      </w:r>
    </w:p>
    <w:p>
      <w:r>
        <w:rPr>
          <w:b/>
        </w:rPr>
        <w:t xml:space="preserve">Tulos</w:t>
      </w:r>
    </w:p>
    <w:p>
      <w:r>
        <w:t xml:space="preserve">[7.5, -9.0, 32.0, 49.5, 73.5, 6.5, -43.0, -1.0, -23.5, -74.0, -86.0]</w:t>
      </w:r>
    </w:p>
    <w:p>
      <w:r>
        <w:rPr>
          <w:b/>
        </w:rPr>
        <w:t xml:space="preserve">Esimerkki 2.3324</w:t>
      </w:r>
    </w:p>
    <w:p>
      <w:r>
        <w:t xml:space="preserve">[53, -70, 12, 14, -11, -69, 85]</w:t>
      </w:r>
    </w:p>
    <w:p>
      <w:r>
        <w:rPr>
          <w:b/>
        </w:rPr>
        <w:t xml:space="preserve">Tulos</w:t>
      </w:r>
    </w:p>
    <w:p>
      <w:r>
        <w:t xml:space="preserve">[-8.5, -29.0, 13.0, 1.5, -40.0, 8.0]</w:t>
      </w:r>
    </w:p>
    <w:p>
      <w:r>
        <w:rPr>
          <w:b/>
        </w:rPr>
        <w:t xml:space="preserve">Esimerkki 2.3325</w:t>
      </w:r>
    </w:p>
    <w:p>
      <w:r>
        <w:t xml:space="preserve">[-49, 47, 72, 72, 91, 46, -41]</w:t>
      </w:r>
    </w:p>
    <w:p>
      <w:r>
        <w:rPr>
          <w:b/>
        </w:rPr>
        <w:t xml:space="preserve">Tulos</w:t>
      </w:r>
    </w:p>
    <w:p>
      <w:r>
        <w:t xml:space="preserve">[-1.0, 59.5, 72.0, 81.5, 68.5, 2.5]</w:t>
      </w:r>
    </w:p>
    <w:p>
      <w:r>
        <w:rPr>
          <w:b/>
        </w:rPr>
        <w:t xml:space="preserve">Esimerkki 2.3326</w:t>
      </w:r>
    </w:p>
    <w:p>
      <w:r>
        <w:t xml:space="preserve">[-2, 73, 37, 7, 89, 63, -84, -69, 65, 44, -95, 72, -2]</w:t>
      </w:r>
    </w:p>
    <w:p>
      <w:r>
        <w:rPr>
          <w:b/>
        </w:rPr>
        <w:t xml:space="preserve">Tulos</w:t>
      </w:r>
    </w:p>
    <w:p>
      <w:r>
        <w:t xml:space="preserve">[35.5, 55.0, 22.0, 48.0, 76.0, -10.5, -76.5, -2.0, 54.5, -25.5, -11.5, 35.0]</w:t>
      </w:r>
    </w:p>
    <w:p>
      <w:r>
        <w:rPr>
          <w:b/>
        </w:rPr>
        <w:t xml:space="preserve">Esimerkki 2.3327</w:t>
      </w:r>
    </w:p>
    <w:p>
      <w:r>
        <w:t xml:space="preserve">[61, -24, 6, 73, -51, 7, 21, -72]</w:t>
      </w:r>
    </w:p>
    <w:p>
      <w:r>
        <w:rPr>
          <w:b/>
        </w:rPr>
        <w:t xml:space="preserve">Tulos</w:t>
      </w:r>
    </w:p>
    <w:p>
      <w:r>
        <w:t xml:space="preserve">[18.5, -9.0, 39.5, 11.0, -22.0, 14.0, -25.5]</w:t>
      </w:r>
    </w:p>
    <w:p>
      <w:r>
        <w:rPr>
          <w:b/>
        </w:rPr>
        <w:t xml:space="preserve">Esimerkki 2.3328</w:t>
      </w:r>
    </w:p>
    <w:p>
      <w:r>
        <w:t xml:space="preserve">[13, -16, 74, -48, 53, 39, -49]</w:t>
      </w:r>
    </w:p>
    <w:p>
      <w:r>
        <w:rPr>
          <w:b/>
        </w:rPr>
        <w:t xml:space="preserve">Tulos</w:t>
      </w:r>
    </w:p>
    <w:p>
      <w:r>
        <w:t xml:space="preserve">[-1.5, 29.0, 13.0, 2.5, 46.0, -5.0]</w:t>
      </w:r>
    </w:p>
    <w:p>
      <w:r>
        <w:rPr>
          <w:b/>
        </w:rPr>
        <w:t xml:space="preserve">Esimerkki 2.3329</w:t>
      </w:r>
    </w:p>
    <w:p>
      <w:r>
        <w:t xml:space="preserve">[26, -70, 39, -10, 89, -59, 78, -27]</w:t>
      </w:r>
    </w:p>
    <w:p>
      <w:r>
        <w:rPr>
          <w:b/>
        </w:rPr>
        <w:t xml:space="preserve">Tulos</w:t>
      </w:r>
    </w:p>
    <w:p>
      <w:r>
        <w:t xml:space="preserve">[-22.0, -15.5, 14.5, 39.5, 15.0, 9.5, 25.5]</w:t>
      </w:r>
    </w:p>
    <w:p>
      <w:r>
        <w:rPr>
          <w:b/>
        </w:rPr>
        <w:t xml:space="preserve">Esimerkki 2.3330</w:t>
      </w:r>
    </w:p>
    <w:p>
      <w:r>
        <w:t xml:space="preserve">[-19, 3, -77, -64, -52, -2, -99, 26, 8]</w:t>
      </w:r>
    </w:p>
    <w:p>
      <w:r>
        <w:rPr>
          <w:b/>
        </w:rPr>
        <w:t xml:space="preserve">Tulos</w:t>
      </w:r>
    </w:p>
    <w:p>
      <w:r>
        <w:t xml:space="preserve">[-8.0, -37.0, -70.5, -58.0, -27.0, -50.5, -36.5, 17.0]</w:t>
      </w:r>
    </w:p>
    <w:p>
      <w:r>
        <w:rPr>
          <w:b/>
        </w:rPr>
        <w:t xml:space="preserve">Esimerkki 2.3331</w:t>
      </w:r>
    </w:p>
    <w:p>
      <w:r>
        <w:t xml:space="preserve">[71, 48, -80, 32, -75, 67, -4, -81, 90, 42, -39, 25, 4, -45, 84]</w:t>
      </w:r>
    </w:p>
    <w:p>
      <w:r>
        <w:rPr>
          <w:b/>
        </w:rPr>
        <w:t xml:space="preserve">Tulos</w:t>
      </w:r>
    </w:p>
    <w:p>
      <w:r>
        <w:t xml:space="preserve">[59.5, -16.0, -24.0, -21.5, -4.0, 31.5, -42.5, 4.5, 66.0, 1.5, -7.0, 14.5, -20.5, 19.5]</w:t>
      </w:r>
    </w:p>
    <w:p>
      <w:r>
        <w:rPr>
          <w:b/>
        </w:rPr>
        <w:t xml:space="preserve">Esimerkki 2.3332</w:t>
      </w:r>
    </w:p>
    <w:p>
      <w:r>
        <w:t xml:space="preserve">[56, -14, 53, 83, 41, -61, -90, -16, -35, -59]</w:t>
      </w:r>
    </w:p>
    <w:p>
      <w:r>
        <w:rPr>
          <w:b/>
        </w:rPr>
        <w:t xml:space="preserve">Tulos</w:t>
      </w:r>
    </w:p>
    <w:p>
      <w:r>
        <w:t xml:space="preserve">[21.0, 19.5, 68.0, 62.0, -10.0, -75.5, -53.0, -25.5, -47.0]</w:t>
      </w:r>
    </w:p>
    <w:p>
      <w:r>
        <w:rPr>
          <w:b/>
        </w:rPr>
        <w:t xml:space="preserve">Esimerkki 2.3333</w:t>
      </w:r>
    </w:p>
    <w:p>
      <w:r>
        <w:t xml:space="preserve">[87, 71, -92]</w:t>
      </w:r>
    </w:p>
    <w:p>
      <w:r>
        <w:rPr>
          <w:b/>
        </w:rPr>
        <w:t xml:space="preserve">Tulos</w:t>
      </w:r>
    </w:p>
    <w:p>
      <w:r>
        <w:t xml:space="preserve">[79.0, -10.5]</w:t>
      </w:r>
    </w:p>
    <w:p>
      <w:r>
        <w:rPr>
          <w:b/>
        </w:rPr>
        <w:t xml:space="preserve">Esimerkki 2.3334</w:t>
      </w:r>
    </w:p>
    <w:p>
      <w:r>
        <w:t xml:space="preserve">[-57, -45, 70, 27, 34, 6, 89, 39, -76, -62, -93]</w:t>
      </w:r>
    </w:p>
    <w:p>
      <w:r>
        <w:rPr>
          <w:b/>
        </w:rPr>
        <w:t xml:space="preserve">Tulos</w:t>
      </w:r>
    </w:p>
    <w:p>
      <w:r>
        <w:t xml:space="preserve">[-51.0, 12.5, 48.5, 30.5, 20.0, 47.5, 64.0, -18.5, -69.0, -77.5]</w:t>
      </w:r>
    </w:p>
    <w:p>
      <w:r>
        <w:rPr>
          <w:b/>
        </w:rPr>
        <w:t xml:space="preserve">Esimerkki 2.3335</w:t>
      </w:r>
    </w:p>
    <w:p>
      <w:r>
        <w:t xml:space="preserve">[-82, -95, -100, -88]</w:t>
      </w:r>
    </w:p>
    <w:p>
      <w:r>
        <w:rPr>
          <w:b/>
        </w:rPr>
        <w:t xml:space="preserve">Tulos</w:t>
      </w:r>
    </w:p>
    <w:p>
      <w:r>
        <w:t xml:space="preserve">[-88.5, -97.5, -94.0]</w:t>
      </w:r>
    </w:p>
    <w:p>
      <w:r>
        <w:rPr>
          <w:b/>
        </w:rPr>
        <w:t xml:space="preserve">Esimerkki 2.3336</w:t>
      </w:r>
    </w:p>
    <w:p>
      <w:r>
        <w:t xml:space="preserve">[39, -13, 39, -53, -100, -86, -36, 18, 0]</w:t>
      </w:r>
    </w:p>
    <w:p>
      <w:r>
        <w:rPr>
          <w:b/>
        </w:rPr>
        <w:t xml:space="preserve">Tulos</w:t>
      </w:r>
    </w:p>
    <w:p>
      <w:r>
        <w:t xml:space="preserve">[13.0, 13.0, -7.0, -76.5, -93.0, -61.0, -9.0, 9.0]</w:t>
      </w:r>
    </w:p>
    <w:p>
      <w:r>
        <w:rPr>
          <w:b/>
        </w:rPr>
        <w:t xml:space="preserve">Esimerkki 2.3337</w:t>
      </w:r>
    </w:p>
    <w:p>
      <w:r>
        <w:t xml:space="preserve">[66, 69, -17, 86, -53, 45]</w:t>
      </w:r>
    </w:p>
    <w:p>
      <w:r>
        <w:rPr>
          <w:b/>
        </w:rPr>
        <w:t xml:space="preserve">Tulos</w:t>
      </w:r>
    </w:p>
    <w:p>
      <w:r>
        <w:t xml:space="preserve">[67.5, 26.0, 34.5, 16.5, -4.0]</w:t>
      </w:r>
    </w:p>
    <w:p>
      <w:r>
        <w:rPr>
          <w:b/>
        </w:rPr>
        <w:t xml:space="preserve">Esimerkki 2.3338</w:t>
      </w:r>
    </w:p>
    <w:p>
      <w:r>
        <w:t xml:space="preserve">[1, -65, 84, -91, -88, -27, -68, 95, 2, 78, -14]</w:t>
      </w:r>
    </w:p>
    <w:p>
      <w:r>
        <w:rPr>
          <w:b/>
        </w:rPr>
        <w:t xml:space="preserve">Tulos</w:t>
      </w:r>
    </w:p>
    <w:p>
      <w:r>
        <w:t xml:space="preserve">[-32.0, 9.5, -3.5, -89.5, -57.5, -47.5, 13.5, 48.5, 40.0, 32.0]</w:t>
      </w:r>
    </w:p>
    <w:p>
      <w:r>
        <w:rPr>
          <w:b/>
        </w:rPr>
        <w:t xml:space="preserve">Esimerkki 2.3339</w:t>
      </w:r>
    </w:p>
    <w:p>
      <w:r>
        <w:t xml:space="preserve">[93, -91, 11, 77, -74, 40, -66, -22, -27, 28]</w:t>
      </w:r>
    </w:p>
    <w:p>
      <w:r>
        <w:rPr>
          <w:b/>
        </w:rPr>
        <w:t xml:space="preserve">Tulos</w:t>
      </w:r>
    </w:p>
    <w:p>
      <w:r>
        <w:t xml:space="preserve">[1.0, -40.0, 44.0, 1.5, -17.0, -13.0, -44.0, -24.5, 0.5]</w:t>
      </w:r>
    </w:p>
    <w:p>
      <w:r>
        <w:rPr>
          <w:b/>
        </w:rPr>
        <w:t xml:space="preserve">Esimerkki 2.3340</w:t>
      </w:r>
    </w:p>
    <w:p>
      <w:r>
        <w:t xml:space="preserve">[98, 47, -17]</w:t>
      </w:r>
    </w:p>
    <w:p>
      <w:r>
        <w:rPr>
          <w:b/>
        </w:rPr>
        <w:t xml:space="preserve">Tulos</w:t>
      </w:r>
    </w:p>
    <w:p>
      <w:r>
        <w:t xml:space="preserve">[72.5, 15.0]</w:t>
      </w:r>
    </w:p>
    <w:p>
      <w:r>
        <w:rPr>
          <w:b/>
        </w:rPr>
        <w:t xml:space="preserve">Esimerkki 2.3341</w:t>
      </w:r>
    </w:p>
    <w:p>
      <w:r>
        <w:t xml:space="preserve">[6, 81, 44, 22]</w:t>
      </w:r>
    </w:p>
    <w:p>
      <w:r>
        <w:rPr>
          <w:b/>
        </w:rPr>
        <w:t xml:space="preserve">Tulos</w:t>
      </w:r>
    </w:p>
    <w:p>
      <w:r>
        <w:t xml:space="preserve">[43.5, 62.5, 33.0]</w:t>
      </w:r>
    </w:p>
    <w:p>
      <w:r>
        <w:rPr>
          <w:b/>
        </w:rPr>
        <w:t xml:space="preserve">Esimerkki 2.3342</w:t>
      </w:r>
    </w:p>
    <w:p>
      <w:r>
        <w:t xml:space="preserve">[73, 82, -67, 84, -18, -51, -97, 92, 44, 44, 35]</w:t>
      </w:r>
    </w:p>
    <w:p>
      <w:r>
        <w:rPr>
          <w:b/>
        </w:rPr>
        <w:t xml:space="preserve">Tulos</w:t>
      </w:r>
    </w:p>
    <w:p>
      <w:r>
        <w:t xml:space="preserve">[77.5, 7.5, 8.5, 33.0, -34.5, -74.0, -2.5, 68.0, 44.0, 39.5]</w:t>
      </w:r>
    </w:p>
    <w:p>
      <w:r>
        <w:rPr>
          <w:b/>
        </w:rPr>
        <w:t xml:space="preserve">Esimerkki 2.3343</w:t>
      </w:r>
    </w:p>
    <w:p>
      <w:r>
        <w:t xml:space="preserve">[76, 99, -27]</w:t>
      </w:r>
    </w:p>
    <w:p>
      <w:r>
        <w:rPr>
          <w:b/>
        </w:rPr>
        <w:t xml:space="preserve">Tulos</w:t>
      </w:r>
    </w:p>
    <w:p>
      <w:r>
        <w:t xml:space="preserve">[87.5, 36.0]</w:t>
      </w:r>
    </w:p>
    <w:p>
      <w:r>
        <w:rPr>
          <w:b/>
        </w:rPr>
        <w:t xml:space="preserve">Esimerkki 2.3344</w:t>
      </w:r>
    </w:p>
    <w:p>
      <w:r>
        <w:t xml:space="preserve">[-1, -80, 78]</w:t>
      </w:r>
    </w:p>
    <w:p>
      <w:r>
        <w:rPr>
          <w:b/>
        </w:rPr>
        <w:t xml:space="preserve">Tulos</w:t>
      </w:r>
    </w:p>
    <w:p>
      <w:r>
        <w:t xml:space="preserve">[-40.5, -1.0]</w:t>
      </w:r>
    </w:p>
    <w:p>
      <w:r>
        <w:rPr>
          <w:b/>
        </w:rPr>
        <w:t xml:space="preserve">Esimerkki 2.3345</w:t>
      </w:r>
    </w:p>
    <w:p>
      <w:r>
        <w:t xml:space="preserve">[65, -38, 53, 50, 50, 84, 3, -47, 0, -90, 33, -100, 4, 19]</w:t>
      </w:r>
    </w:p>
    <w:p>
      <w:r>
        <w:rPr>
          <w:b/>
        </w:rPr>
        <w:t xml:space="preserve">Tulos</w:t>
      </w:r>
    </w:p>
    <w:p>
      <w:r>
        <w:t xml:space="preserve">[13.5, 7.5, 51.5, 50.0, 67.0, 43.5, -22.0, -23.5, -45.0, -28.5, -33.5, -48.0, 11.5]</w:t>
      </w:r>
    </w:p>
    <w:p>
      <w:r>
        <w:rPr>
          <w:b/>
        </w:rPr>
        <w:t xml:space="preserve">Esimerkki 2.3346</w:t>
      </w:r>
    </w:p>
    <w:p>
      <w:r>
        <w:t xml:space="preserve">[37, -66, -91, 9, -83, 94, -98, 29, -39, -84, -23]</w:t>
      </w:r>
    </w:p>
    <w:p>
      <w:r>
        <w:rPr>
          <w:b/>
        </w:rPr>
        <w:t xml:space="preserve">Tulos</w:t>
      </w:r>
    </w:p>
    <w:p>
      <w:r>
        <w:t xml:space="preserve">[-14.5, -78.5, -41.0, -37.0, 5.5, -2.0, -34.5, -5.0, -61.5, -53.5]</w:t>
      </w:r>
    </w:p>
    <w:p>
      <w:r>
        <w:rPr>
          <w:b/>
        </w:rPr>
        <w:t xml:space="preserve">Esimerkki 2.3347</w:t>
      </w:r>
    </w:p>
    <w:p>
      <w:r>
        <w:t xml:space="preserve">[25, 11, -70, 49, 17, 25, -51, -78, -13, -69, -55, 83, -8]</w:t>
      </w:r>
    </w:p>
    <w:p>
      <w:r>
        <w:rPr>
          <w:b/>
        </w:rPr>
        <w:t xml:space="preserve">Tulos</w:t>
      </w:r>
    </w:p>
    <w:p>
      <w:r>
        <w:t xml:space="preserve">[18.0, -29.5, -10.5, 33.0, 21.0, -13.0, -64.5, -45.5, -41.0, -62.0, 14.0, 37.5]</w:t>
      </w:r>
    </w:p>
    <w:p>
      <w:r>
        <w:rPr>
          <w:b/>
        </w:rPr>
        <w:t xml:space="preserve">Esimerkki 2.3348</w:t>
      </w:r>
    </w:p>
    <w:p>
      <w:r>
        <w:t xml:space="preserve">[-91, 59, -52, 34, 5, 83, 49, -1, 27]</w:t>
      </w:r>
    </w:p>
    <w:p>
      <w:r>
        <w:rPr>
          <w:b/>
        </w:rPr>
        <w:t xml:space="preserve">Tulos</w:t>
      </w:r>
    </w:p>
    <w:p>
      <w:r>
        <w:t xml:space="preserve">[-16.0, 3.5, -9.0, 19.5, 44.0, 66.0, 24.0, 13.0]</w:t>
      </w:r>
    </w:p>
    <w:p>
      <w:r>
        <w:rPr>
          <w:b/>
        </w:rPr>
        <w:t xml:space="preserve">Esimerkki 2.3349</w:t>
      </w:r>
    </w:p>
    <w:p>
      <w:r>
        <w:t xml:space="preserve">[-8, -54, 31, -40, 58, -2, 45, -86, -62, -14, 94]</w:t>
      </w:r>
    </w:p>
    <w:p>
      <w:r>
        <w:rPr>
          <w:b/>
        </w:rPr>
        <w:t xml:space="preserve">Tulos</w:t>
      </w:r>
    </w:p>
    <w:p>
      <w:r>
        <w:t xml:space="preserve">[-31.0, -11.5, -4.5, 9.0, 28.0, 21.5, -20.5, -74.0, -38.0, 40.0]</w:t>
      </w:r>
    </w:p>
    <w:p>
      <w:r>
        <w:rPr>
          <w:b/>
        </w:rPr>
        <w:t xml:space="preserve">Esimerkki 2.3350</w:t>
      </w:r>
    </w:p>
    <w:p>
      <w:r>
        <w:t xml:space="preserve">[39, -1, -31]</w:t>
      </w:r>
    </w:p>
    <w:p>
      <w:r>
        <w:rPr>
          <w:b/>
        </w:rPr>
        <w:t xml:space="preserve">Tulos</w:t>
      </w:r>
    </w:p>
    <w:p>
      <w:r>
        <w:t xml:space="preserve">[19.0, -16.0]</w:t>
      </w:r>
    </w:p>
    <w:p>
      <w:r>
        <w:rPr>
          <w:b/>
        </w:rPr>
        <w:t xml:space="preserve">Esimerkki 2.3351</w:t>
      </w:r>
    </w:p>
    <w:p>
      <w:r>
        <w:t xml:space="preserve">[68, 79, -95, 91, 95]</w:t>
      </w:r>
    </w:p>
    <w:p>
      <w:r>
        <w:rPr>
          <w:b/>
        </w:rPr>
        <w:t xml:space="preserve">Tulos</w:t>
      </w:r>
    </w:p>
    <w:p>
      <w:r>
        <w:t xml:space="preserve">[73.5, -8.0, -2.0, 93.0]</w:t>
      </w:r>
    </w:p>
    <w:p>
      <w:r>
        <w:rPr>
          <w:b/>
        </w:rPr>
        <w:t xml:space="preserve">Esimerkki 2.3352</w:t>
      </w:r>
    </w:p>
    <w:p>
      <w:r>
        <w:t xml:space="preserve">[44, -78, 37]</w:t>
      </w:r>
    </w:p>
    <w:p>
      <w:r>
        <w:rPr>
          <w:b/>
        </w:rPr>
        <w:t xml:space="preserve">Tulos</w:t>
      </w:r>
    </w:p>
    <w:p>
      <w:r>
        <w:t xml:space="preserve">[-17.0, -20.5]</w:t>
      </w:r>
    </w:p>
    <w:p>
      <w:r>
        <w:rPr>
          <w:b/>
        </w:rPr>
        <w:t xml:space="preserve">Esimerkki 2.3353</w:t>
      </w:r>
    </w:p>
    <w:p>
      <w:r>
        <w:t xml:space="preserve">[40, -42, -30]</w:t>
      </w:r>
    </w:p>
    <w:p>
      <w:r>
        <w:rPr>
          <w:b/>
        </w:rPr>
        <w:t xml:space="preserve">Tulos</w:t>
      </w:r>
    </w:p>
    <w:p>
      <w:r>
        <w:t xml:space="preserve">[-1.0, -36.0]</w:t>
      </w:r>
    </w:p>
    <w:p>
      <w:r>
        <w:rPr>
          <w:b/>
        </w:rPr>
        <w:t xml:space="preserve">Esimerkki 2.3354</w:t>
      </w:r>
    </w:p>
    <w:p>
      <w:r>
        <w:t xml:space="preserve">[-79, 53, -94, 38, -29, -50, -26, 57]</w:t>
      </w:r>
    </w:p>
    <w:p>
      <w:r>
        <w:rPr>
          <w:b/>
        </w:rPr>
        <w:t xml:space="preserve">Tulos</w:t>
      </w:r>
    </w:p>
    <w:p>
      <w:r>
        <w:t xml:space="preserve">[-13.0, -20.5, -28.0, 4.5, -39.5, -38.0, 15.5]</w:t>
      </w:r>
    </w:p>
    <w:p>
      <w:r>
        <w:rPr>
          <w:b/>
        </w:rPr>
        <w:t xml:space="preserve">Esimerkki 2.3355</w:t>
      </w:r>
    </w:p>
    <w:p>
      <w:r>
        <w:t xml:space="preserve">[7, 38, -28, 25, 46, -68, 45, -28, -13, -76, 48, 84, 48]</w:t>
      </w:r>
    </w:p>
    <w:p>
      <w:r>
        <w:rPr>
          <w:b/>
        </w:rPr>
        <w:t xml:space="preserve">Tulos</w:t>
      </w:r>
    </w:p>
    <w:p>
      <w:r>
        <w:t xml:space="preserve">[22.5, 5.0, -1.5, 35.5, -11.0, -11.5, 8.5, -20.5, -44.5, -14.0, 66.0, 66.0]</w:t>
      </w:r>
    </w:p>
    <w:p>
      <w:r>
        <w:rPr>
          <w:b/>
        </w:rPr>
        <w:t xml:space="preserve">Esimerkki 2.3356</w:t>
      </w:r>
    </w:p>
    <w:p>
      <w:r>
        <w:t xml:space="preserve">[29, 95, -62, 83, -37, 20, 2, -77, -21, -96, -71, -65, -36, 85]</w:t>
      </w:r>
    </w:p>
    <w:p>
      <w:r>
        <w:rPr>
          <w:b/>
        </w:rPr>
        <w:t xml:space="preserve">Tulos</w:t>
      </w:r>
    </w:p>
    <w:p>
      <w:r>
        <w:t xml:space="preserve">[62.0, 16.5, 10.5, 23.0, -8.5, 11.0, -37.5, -49.0, -58.5, -83.5, -68.0, -50.5, 24.5]</w:t>
      </w:r>
    </w:p>
    <w:p>
      <w:r>
        <w:rPr>
          <w:b/>
        </w:rPr>
        <w:t xml:space="preserve">Esimerkki 2.3357</w:t>
      </w:r>
    </w:p>
    <w:p>
      <w:r>
        <w:t xml:space="preserve">[59, 1, 22, 37, 89, -83, 9]</w:t>
      </w:r>
    </w:p>
    <w:p>
      <w:r>
        <w:rPr>
          <w:b/>
        </w:rPr>
        <w:t xml:space="preserve">Tulos</w:t>
      </w:r>
    </w:p>
    <w:p>
      <w:r>
        <w:t xml:space="preserve">[30.0, 11.5, 29.5, 63.0, 3.0, -37.0]</w:t>
      </w:r>
    </w:p>
    <w:p>
      <w:r>
        <w:rPr>
          <w:b/>
        </w:rPr>
        <w:t xml:space="preserve">Esimerkki 2.3358</w:t>
      </w:r>
    </w:p>
    <w:p>
      <w:r>
        <w:t xml:space="preserve">[36, -61, 50, 72, 12, 9]</w:t>
      </w:r>
    </w:p>
    <w:p>
      <w:r>
        <w:rPr>
          <w:b/>
        </w:rPr>
        <w:t xml:space="preserve">Tulos</w:t>
      </w:r>
    </w:p>
    <w:p>
      <w:r>
        <w:t xml:space="preserve">[-12.5, -5.5, 61.0, 42.0, 10.5]</w:t>
      </w:r>
    </w:p>
    <w:p>
      <w:r>
        <w:rPr>
          <w:b/>
        </w:rPr>
        <w:t xml:space="preserve">Esimerkki 2.3359</w:t>
      </w:r>
    </w:p>
    <w:p>
      <w:r>
        <w:t xml:space="preserve">[-23, -59, -54, -74, -97, 15, 91, -71, -69, 30, -41, 41, -43]</w:t>
      </w:r>
    </w:p>
    <w:p>
      <w:r>
        <w:rPr>
          <w:b/>
        </w:rPr>
        <w:t xml:space="preserve">Tulos</w:t>
      </w:r>
    </w:p>
    <w:p>
      <w:r>
        <w:t xml:space="preserve">[-41.0, -56.5, -64.0, -85.5, -41.0, 53.0, 10.0, -70.0, -19.5, -5.5, 0.0, -1.0]</w:t>
      </w:r>
    </w:p>
    <w:p>
      <w:r>
        <w:rPr>
          <w:b/>
        </w:rPr>
        <w:t xml:space="preserve">Esimerkki 2.3360</w:t>
      </w:r>
    </w:p>
    <w:p>
      <w:r>
        <w:t xml:space="preserve">[60, 85, -20, -90, 15, 73, -91, -5, -73, 53, 64]</w:t>
      </w:r>
    </w:p>
    <w:p>
      <w:r>
        <w:rPr>
          <w:b/>
        </w:rPr>
        <w:t xml:space="preserve">Tulos</w:t>
      </w:r>
    </w:p>
    <w:p>
      <w:r>
        <w:t xml:space="preserve">[72.5, 32.5, -55.0, -37.5, 44.0, -9.0, -48.0, -39.0, -10.0, 58.5]</w:t>
      </w:r>
    </w:p>
    <w:p>
      <w:r>
        <w:rPr>
          <w:b/>
        </w:rPr>
        <w:t xml:space="preserve">Esimerkki 2.3361</w:t>
      </w:r>
    </w:p>
    <w:p>
      <w:r>
        <w:t xml:space="preserve">[52, -24, -13, -30, -63, -79, -21, -62, 59, -37]</w:t>
      </w:r>
    </w:p>
    <w:p>
      <w:r>
        <w:rPr>
          <w:b/>
        </w:rPr>
        <w:t xml:space="preserve">Tulos</w:t>
      </w:r>
    </w:p>
    <w:p>
      <w:r>
        <w:t xml:space="preserve">[14.0, -18.5, -21.5, -46.5, -71.0, -50.0, -41.5, -1.5, 11.0]</w:t>
      </w:r>
    </w:p>
    <w:p>
      <w:r>
        <w:rPr>
          <w:b/>
        </w:rPr>
        <w:t xml:space="preserve">Esimerkki 2.3362</w:t>
      </w:r>
    </w:p>
    <w:p>
      <w:r>
        <w:t xml:space="preserve">[-19, 70, -71, -61, 49, 23, 5, 71, 85, 76, -22]</w:t>
      </w:r>
    </w:p>
    <w:p>
      <w:r>
        <w:rPr>
          <w:b/>
        </w:rPr>
        <w:t xml:space="preserve">Tulos</w:t>
      </w:r>
    </w:p>
    <w:p>
      <w:r>
        <w:t xml:space="preserve">[25.5, -0.5, -66.0, -6.0, 36.0, 14.0, 38.0, 78.0, 80.5, 27.0]</w:t>
      </w:r>
    </w:p>
    <w:p>
      <w:r>
        <w:rPr>
          <w:b/>
        </w:rPr>
        <w:t xml:space="preserve">Esimerkki 2.3363</w:t>
      </w:r>
    </w:p>
    <w:p>
      <w:r>
        <w:t xml:space="preserve">[53, -86, 12, -89, 9]</w:t>
      </w:r>
    </w:p>
    <w:p>
      <w:r>
        <w:rPr>
          <w:b/>
        </w:rPr>
        <w:t xml:space="preserve">Tulos</w:t>
      </w:r>
    </w:p>
    <w:p>
      <w:r>
        <w:t xml:space="preserve">[-16.5, -37.0, -38.5, -40.0]</w:t>
      </w:r>
    </w:p>
    <w:p>
      <w:r>
        <w:rPr>
          <w:b/>
        </w:rPr>
        <w:t xml:space="preserve">Esimerkki 2.3364</w:t>
      </w:r>
    </w:p>
    <w:p>
      <w:r>
        <w:t xml:space="preserve">[81, 73, -63, -22]</w:t>
      </w:r>
    </w:p>
    <w:p>
      <w:r>
        <w:rPr>
          <w:b/>
        </w:rPr>
        <w:t xml:space="preserve">Tulos</w:t>
      </w:r>
    </w:p>
    <w:p>
      <w:r>
        <w:t xml:space="preserve">[77.0, 5.0, -42.5]</w:t>
      </w:r>
    </w:p>
    <w:p>
      <w:r>
        <w:rPr>
          <w:b/>
        </w:rPr>
        <w:t xml:space="preserve">Esimerkki 2.3365</w:t>
      </w:r>
    </w:p>
    <w:p>
      <w:r>
        <w:t xml:space="preserve">[27, -46, 81, 93, -10, -86, 24, -59, -62, -26, -57, -67, 78]</w:t>
      </w:r>
    </w:p>
    <w:p>
      <w:r>
        <w:rPr>
          <w:b/>
        </w:rPr>
        <w:t xml:space="preserve">Tulos</w:t>
      </w:r>
    </w:p>
    <w:p>
      <w:r>
        <w:t xml:space="preserve">[-9.5, 17.5, 87.0, 41.5, -48.0, -31.0, -17.5, -60.5, -44.0, -41.5, -62.0, 5.5]</w:t>
      </w:r>
    </w:p>
    <w:p>
      <w:r>
        <w:rPr>
          <w:b/>
        </w:rPr>
        <w:t xml:space="preserve">Esimerkki 2.3366</w:t>
      </w:r>
    </w:p>
    <w:p>
      <w:r>
        <w:t xml:space="preserve">[-63, -53, -21, -91]</w:t>
      </w:r>
    </w:p>
    <w:p>
      <w:r>
        <w:rPr>
          <w:b/>
        </w:rPr>
        <w:t xml:space="preserve">Tulos</w:t>
      </w:r>
    </w:p>
    <w:p>
      <w:r>
        <w:t xml:space="preserve">[-58.0, -37.0, -56.0]</w:t>
      </w:r>
    </w:p>
    <w:p>
      <w:r>
        <w:rPr>
          <w:b/>
        </w:rPr>
        <w:t xml:space="preserve">Esimerkki 2.3367</w:t>
      </w:r>
    </w:p>
    <w:p>
      <w:r>
        <w:t xml:space="preserve">[-49, -40, 87, -18, 89, 83, 10, -23, -98, -100, 31, -50]</w:t>
      </w:r>
    </w:p>
    <w:p>
      <w:r>
        <w:rPr>
          <w:b/>
        </w:rPr>
        <w:t xml:space="preserve">Tulos</w:t>
      </w:r>
    </w:p>
    <w:p>
      <w:r>
        <w:t xml:space="preserve">[-44.5, 23.5, 34.5, 35.5, 86.0, 46.5, -6.5, -60.5, -99.0, -34.5, -9.5]</w:t>
      </w:r>
    </w:p>
    <w:p>
      <w:r>
        <w:rPr>
          <w:b/>
        </w:rPr>
        <w:t xml:space="preserve">Esimerkki 2.3368</w:t>
      </w:r>
    </w:p>
    <w:p>
      <w:r>
        <w:t xml:space="preserve">[52, 25]</w:t>
      </w:r>
    </w:p>
    <w:p>
      <w:r>
        <w:rPr>
          <w:b/>
        </w:rPr>
        <w:t xml:space="preserve">Tulos</w:t>
      </w:r>
    </w:p>
    <w:p>
      <w:r>
        <w:t xml:space="preserve">[38.5]</w:t>
      </w:r>
    </w:p>
    <w:p>
      <w:r>
        <w:rPr>
          <w:b/>
        </w:rPr>
        <w:t xml:space="preserve">Esimerkki 2.3369</w:t>
      </w:r>
    </w:p>
    <w:p>
      <w:r>
        <w:t xml:space="preserve">[51, 81, 85]</w:t>
      </w:r>
    </w:p>
    <w:p>
      <w:r>
        <w:rPr>
          <w:b/>
        </w:rPr>
        <w:t xml:space="preserve">Tulos</w:t>
      </w:r>
    </w:p>
    <w:p>
      <w:r>
        <w:t xml:space="preserve">[66.0, 83.0]</w:t>
      </w:r>
    </w:p>
    <w:p>
      <w:r>
        <w:rPr>
          <w:b/>
        </w:rPr>
        <w:t xml:space="preserve">Esimerkki 2.3370</w:t>
      </w:r>
    </w:p>
    <w:p>
      <w:r>
        <w:t xml:space="preserve">[-62, -13, 61, 21, 97, -25, 95, -58, -99, 64, -4, -41, 42]</w:t>
      </w:r>
    </w:p>
    <w:p>
      <w:r>
        <w:rPr>
          <w:b/>
        </w:rPr>
        <w:t xml:space="preserve">Tulos</w:t>
      </w:r>
    </w:p>
    <w:p>
      <w:r>
        <w:t xml:space="preserve">[-37.5, 24.0, 41.0, 59.0, 36.0, 35.0, 18.5, -78.5, -17.5, 30.0, -22.5, 0.5]</w:t>
      </w:r>
    </w:p>
    <w:p>
      <w:r>
        <w:rPr>
          <w:b/>
        </w:rPr>
        <w:t xml:space="preserve">Esimerkki 2.3371</w:t>
      </w:r>
    </w:p>
    <w:p>
      <w:r>
        <w:t xml:space="preserve">[6, -82, -62, -87, 34, 47, 36, -1, 25, -47, 60, 12, -36]</w:t>
      </w:r>
    </w:p>
    <w:p>
      <w:r>
        <w:rPr>
          <w:b/>
        </w:rPr>
        <w:t xml:space="preserve">Tulos</w:t>
      </w:r>
    </w:p>
    <w:p>
      <w:r>
        <w:t xml:space="preserve">[-38.0, -72.0, -74.5, -26.5, 40.5, 41.5, 17.5, 12.0, -11.0, 6.5, 36.0, -12.0]</w:t>
      </w:r>
    </w:p>
    <w:p>
      <w:r>
        <w:rPr>
          <w:b/>
        </w:rPr>
        <w:t xml:space="preserve">Esimerkki 2.3372</w:t>
      </w:r>
    </w:p>
    <w:p>
      <w:r>
        <w:t xml:space="preserve">[98, 7]</w:t>
      </w:r>
    </w:p>
    <w:p>
      <w:r>
        <w:rPr>
          <w:b/>
        </w:rPr>
        <w:t xml:space="preserve">Tulos</w:t>
      </w:r>
    </w:p>
    <w:p>
      <w:r>
        <w:t xml:space="preserve">[52.5]</w:t>
      </w:r>
    </w:p>
    <w:p>
      <w:r>
        <w:rPr>
          <w:b/>
        </w:rPr>
        <w:t xml:space="preserve">Esimerkki 2.3373</w:t>
      </w:r>
    </w:p>
    <w:p>
      <w:r>
        <w:t xml:space="preserve">[82, -55, 79]</w:t>
      </w:r>
    </w:p>
    <w:p>
      <w:r>
        <w:rPr>
          <w:b/>
        </w:rPr>
        <w:t xml:space="preserve">Tulos</w:t>
      </w:r>
    </w:p>
    <w:p>
      <w:r>
        <w:t xml:space="preserve">[13.5, 12.0]</w:t>
      </w:r>
    </w:p>
    <w:p>
      <w:r>
        <w:rPr>
          <w:b/>
        </w:rPr>
        <w:t xml:space="preserve">Esimerkki 2.3374</w:t>
      </w:r>
    </w:p>
    <w:p>
      <w:r>
        <w:t xml:space="preserve">[-67, -78, -72, 9, -90, 64, 13, -2, -61, 45, 36, -7, -25, 68]</w:t>
      </w:r>
    </w:p>
    <w:p>
      <w:r>
        <w:rPr>
          <w:b/>
        </w:rPr>
        <w:t xml:space="preserve">Tulos</w:t>
      </w:r>
    </w:p>
    <w:p>
      <w:r>
        <w:t xml:space="preserve">[-72.5, -75.0, -31.5, -40.5, -13.0, 38.5, 5.5, -31.5, -8.0, 40.5, 14.5, -16.0, 21.5]</w:t>
      </w:r>
    </w:p>
    <w:p>
      <w:r>
        <w:rPr>
          <w:b/>
        </w:rPr>
        <w:t xml:space="preserve">Esimerkki 2.3375</w:t>
      </w:r>
    </w:p>
    <w:p>
      <w:r>
        <w:t xml:space="preserve">[57, -54, -31, -88, -64, 64, 15, 51, -25, 30, -3, -36, -99]</w:t>
      </w:r>
    </w:p>
    <w:p>
      <w:r>
        <w:rPr>
          <w:b/>
        </w:rPr>
        <w:t xml:space="preserve">Tulos</w:t>
      </w:r>
    </w:p>
    <w:p>
      <w:r>
        <w:t xml:space="preserve">[1.5, -42.5, -59.5, -76.0, 0.0, 39.5, 33.0, 13.0, 2.5, 13.5, -19.5, -67.5]</w:t>
      </w:r>
    </w:p>
    <w:p>
      <w:r>
        <w:rPr>
          <w:b/>
        </w:rPr>
        <w:t xml:space="preserve">Esimerkki 2.3376</w:t>
      </w:r>
    </w:p>
    <w:p>
      <w:r>
        <w:t xml:space="preserve">[97, 58, -21, -59]</w:t>
      </w:r>
    </w:p>
    <w:p>
      <w:r>
        <w:rPr>
          <w:b/>
        </w:rPr>
        <w:t xml:space="preserve">Tulos</w:t>
      </w:r>
    </w:p>
    <w:p>
      <w:r>
        <w:t xml:space="preserve">[77.5, 18.5, -40.0]</w:t>
      </w:r>
    </w:p>
    <w:p>
      <w:r>
        <w:rPr>
          <w:b/>
        </w:rPr>
        <w:t xml:space="preserve">Esimerkki 2.3377</w:t>
      </w:r>
    </w:p>
    <w:p>
      <w:r>
        <w:t xml:space="preserve">[96, -90, 86, -53, -14]</w:t>
      </w:r>
    </w:p>
    <w:p>
      <w:r>
        <w:rPr>
          <w:b/>
        </w:rPr>
        <w:t xml:space="preserve">Tulos</w:t>
      </w:r>
    </w:p>
    <w:p>
      <w:r>
        <w:t xml:space="preserve">[3.0, -2.0, 16.5, -33.5]</w:t>
      </w:r>
    </w:p>
    <w:p>
      <w:r>
        <w:rPr>
          <w:b/>
        </w:rPr>
        <w:t xml:space="preserve">Esimerkki 2.3378</w:t>
      </w:r>
    </w:p>
    <w:p>
      <w:r>
        <w:t xml:space="preserve">[95, -66, 6]</w:t>
      </w:r>
    </w:p>
    <w:p>
      <w:r>
        <w:rPr>
          <w:b/>
        </w:rPr>
        <w:t xml:space="preserve">Tulos</w:t>
      </w:r>
    </w:p>
    <w:p>
      <w:r>
        <w:t xml:space="preserve">[14.5, -30.0]</w:t>
      </w:r>
    </w:p>
    <w:p>
      <w:r>
        <w:rPr>
          <w:b/>
        </w:rPr>
        <w:t xml:space="preserve">Esimerkki 2.3379</w:t>
      </w:r>
    </w:p>
    <w:p>
      <w:r>
        <w:t xml:space="preserve">[40, 77, 36, 50, 36, 89, -13, 75, -57, -13, 15, 42, 72, 21]</w:t>
      </w:r>
    </w:p>
    <w:p>
      <w:r>
        <w:rPr>
          <w:b/>
        </w:rPr>
        <w:t xml:space="preserve">Tulos</w:t>
      </w:r>
    </w:p>
    <w:p>
      <w:r>
        <w:t xml:space="preserve">[58.5, 56.5, 43.0, 43.0, 62.5, 38.0, 31.0, 9.0, -35.0, 1.0, 28.5, 57.0, 46.5]</w:t>
      </w:r>
    </w:p>
    <w:p>
      <w:r>
        <w:rPr>
          <w:b/>
        </w:rPr>
        <w:t xml:space="preserve">Esimerkki 2.3380</w:t>
      </w:r>
    </w:p>
    <w:p>
      <w:r>
        <w:t xml:space="preserve">[90, 98, 21, -18, -61, 16, 32, -95, 54, 61, 5, -93, 52, 98]</w:t>
      </w:r>
    </w:p>
    <w:p>
      <w:r>
        <w:rPr>
          <w:b/>
        </w:rPr>
        <w:t xml:space="preserve">Tulos</w:t>
      </w:r>
    </w:p>
    <w:p>
      <w:r>
        <w:t xml:space="preserve">[94.0, 59.5, 1.5, -39.5, -22.5, 24.0, -31.5, -20.5, 57.5, 33.0, -44.0, -20.5, 75.0]</w:t>
      </w:r>
    </w:p>
    <w:p>
      <w:r>
        <w:rPr>
          <w:b/>
        </w:rPr>
        <w:t xml:space="preserve">Esimerkki 2.3381</w:t>
      </w:r>
    </w:p>
    <w:p>
      <w:r>
        <w:t xml:space="preserve">[-48, 39, -8, -30, -34, -4, 90, -60, 22, 67, 59, -33, 85, -35]</w:t>
      </w:r>
    </w:p>
    <w:p>
      <w:r>
        <w:rPr>
          <w:b/>
        </w:rPr>
        <w:t xml:space="preserve">Tulos</w:t>
      </w:r>
    </w:p>
    <w:p>
      <w:r>
        <w:t xml:space="preserve">[-4.5, 15.5, -19.0, -32.0, -19.0, 43.0, 15.0, -19.0, 44.5, 63.0, 13.0, 26.0, 25.0]</w:t>
      </w:r>
    </w:p>
    <w:p>
      <w:r>
        <w:rPr>
          <w:b/>
        </w:rPr>
        <w:t xml:space="preserve">Esimerkki 2.3382</w:t>
      </w:r>
    </w:p>
    <w:p>
      <w:r>
        <w:t xml:space="preserve">[28, 0, 32]</w:t>
      </w:r>
    </w:p>
    <w:p>
      <w:r>
        <w:rPr>
          <w:b/>
        </w:rPr>
        <w:t xml:space="preserve">Tulos</w:t>
      </w:r>
    </w:p>
    <w:p>
      <w:r>
        <w:t xml:space="preserve">[14.0, 16.0]</w:t>
      </w:r>
    </w:p>
    <w:p>
      <w:r>
        <w:rPr>
          <w:b/>
        </w:rPr>
        <w:t xml:space="preserve">Esimerkki 2.3383</w:t>
      </w:r>
    </w:p>
    <w:p>
      <w:r>
        <w:t xml:space="preserve">[-44, -27, 29, 71, 76, 17, -66, -81]</w:t>
      </w:r>
    </w:p>
    <w:p>
      <w:r>
        <w:rPr>
          <w:b/>
        </w:rPr>
        <w:t xml:space="preserve">Tulos</w:t>
      </w:r>
    </w:p>
    <w:p>
      <w:r>
        <w:t xml:space="preserve">[-35.5, 1.0, 50.0, 73.5, 46.5, -24.5, -73.5]</w:t>
      </w:r>
    </w:p>
    <w:p>
      <w:r>
        <w:rPr>
          <w:b/>
        </w:rPr>
        <w:t xml:space="preserve">Esimerkki 2.3384</w:t>
      </w:r>
    </w:p>
    <w:p>
      <w:r>
        <w:t xml:space="preserve">[-86, -99, 68, -95, 5, -77, -78, 22, -78, -85, 51, -26]</w:t>
      </w:r>
    </w:p>
    <w:p>
      <w:r>
        <w:rPr>
          <w:b/>
        </w:rPr>
        <w:t xml:space="preserve">Tulos</w:t>
      </w:r>
    </w:p>
    <w:p>
      <w:r>
        <w:t xml:space="preserve">[-92.5, -15.5, -13.5, -45.0, -36.0, -77.5, -28.0, -28.0, -81.5, -17.0, 12.5]</w:t>
      </w:r>
    </w:p>
    <w:p>
      <w:r>
        <w:rPr>
          <w:b/>
        </w:rPr>
        <w:t xml:space="preserve">Esimerkki 2.3385</w:t>
      </w:r>
    </w:p>
    <w:p>
      <w:r>
        <w:t xml:space="preserve">[1, 64, -12, -75, 99, 70, -83]</w:t>
      </w:r>
    </w:p>
    <w:p>
      <w:r>
        <w:rPr>
          <w:b/>
        </w:rPr>
        <w:t xml:space="preserve">Tulos</w:t>
      </w:r>
    </w:p>
    <w:p>
      <w:r>
        <w:t xml:space="preserve">[32.5, 26.0, -43.5, 12.0, 84.5, -6.5]</w:t>
      </w:r>
    </w:p>
    <w:p>
      <w:r>
        <w:rPr>
          <w:b/>
        </w:rPr>
        <w:t xml:space="preserve">Esimerkki 2.3386</w:t>
      </w:r>
    </w:p>
    <w:p>
      <w:r>
        <w:t xml:space="preserve">[-50, 67, 46, 20, 47, 36, 93, -61, 83, 63, -80, 22]</w:t>
      </w:r>
    </w:p>
    <w:p>
      <w:r>
        <w:rPr>
          <w:b/>
        </w:rPr>
        <w:t xml:space="preserve">Tulos</w:t>
      </w:r>
    </w:p>
    <w:p>
      <w:r>
        <w:t xml:space="preserve">[8.5, 56.5, 33.0, 33.5, 41.5, 64.5, 16.0, 11.0, 73.0, -8.5, -29.0]</w:t>
      </w:r>
    </w:p>
    <w:p>
      <w:r>
        <w:rPr>
          <w:b/>
        </w:rPr>
        <w:t xml:space="preserve">Esimerkki 2.3387</w:t>
      </w:r>
    </w:p>
    <w:p>
      <w:r>
        <w:t xml:space="preserve">[19, -52, 50, -80, 16, -54, 26, 42, -95, -73, 33, 25, 93, -7, -19]</w:t>
      </w:r>
    </w:p>
    <w:p>
      <w:r>
        <w:rPr>
          <w:b/>
        </w:rPr>
        <w:t xml:space="preserve">Tulos</w:t>
      </w:r>
    </w:p>
    <w:p>
      <w:r>
        <w:t xml:space="preserve">[-16.5, -1.0, -15.0, -32.0, -19.0, -14.0, 34.0, -26.5, -84.0, -20.0, 29.0, 59.0, 43.0, -13.0]</w:t>
      </w:r>
    </w:p>
    <w:p>
      <w:r>
        <w:rPr>
          <w:b/>
        </w:rPr>
        <w:t xml:space="preserve">Esimerkki 2.3388</w:t>
      </w:r>
    </w:p>
    <w:p>
      <w:r>
        <w:t xml:space="preserve">[-6, 89, -91, 16, -36, -58, -45, -91, 47, -29, -35, 17, 72]</w:t>
      </w:r>
    </w:p>
    <w:p>
      <w:r>
        <w:rPr>
          <w:b/>
        </w:rPr>
        <w:t xml:space="preserve">Tulos</w:t>
      </w:r>
    </w:p>
    <w:p>
      <w:r>
        <w:t xml:space="preserve">[41.5, -1.0, -37.5, -10.0, -47.0, -51.5, -68.0, -22.0, 9.0, -32.0, -9.0, 44.5]</w:t>
      </w:r>
    </w:p>
    <w:p>
      <w:r>
        <w:rPr>
          <w:b/>
        </w:rPr>
        <w:t xml:space="preserve">Esimerkki 2.3389</w:t>
      </w:r>
    </w:p>
    <w:p>
      <w:r>
        <w:t xml:space="preserve">[10, -32, -52, 26]</w:t>
      </w:r>
    </w:p>
    <w:p>
      <w:r>
        <w:rPr>
          <w:b/>
        </w:rPr>
        <w:t xml:space="preserve">Tulos</w:t>
      </w:r>
    </w:p>
    <w:p>
      <w:r>
        <w:t xml:space="preserve">[-11.0, -42.0, -13.0]</w:t>
      </w:r>
    </w:p>
    <w:p>
      <w:r>
        <w:rPr>
          <w:b/>
        </w:rPr>
        <w:t xml:space="preserve">Esimerkki 2.3390</w:t>
      </w:r>
    </w:p>
    <w:p>
      <w:r>
        <w:t xml:space="preserve">[95, -9, -62, 93, -7]</w:t>
      </w:r>
    </w:p>
    <w:p>
      <w:r>
        <w:rPr>
          <w:b/>
        </w:rPr>
        <w:t xml:space="preserve">Tulos</w:t>
      </w:r>
    </w:p>
    <w:p>
      <w:r>
        <w:t xml:space="preserve">[43.0, -35.5, 15.5, 43.0]</w:t>
      </w:r>
    </w:p>
    <w:p>
      <w:r>
        <w:rPr>
          <w:b/>
        </w:rPr>
        <w:t xml:space="preserve">Esimerkki 2.3391</w:t>
      </w:r>
    </w:p>
    <w:p>
      <w:r>
        <w:t xml:space="preserve">[-42, -25, 31, 12, 3, 27, 1, -75, 32, 1]</w:t>
      </w:r>
    </w:p>
    <w:p>
      <w:r>
        <w:rPr>
          <w:b/>
        </w:rPr>
        <w:t xml:space="preserve">Tulos</w:t>
      </w:r>
    </w:p>
    <w:p>
      <w:r>
        <w:t xml:space="preserve">[-33.5, 3.0, 21.5, 7.5, 15.0, 14.0, -37.0, -21.5, 16.5]</w:t>
      </w:r>
    </w:p>
    <w:p>
      <w:r>
        <w:rPr>
          <w:b/>
        </w:rPr>
        <w:t xml:space="preserve">Esimerkki 2.3392</w:t>
      </w:r>
    </w:p>
    <w:p>
      <w:r>
        <w:t xml:space="preserve">[-20, 65, 24, -49, 2, -21, 86, 4, 30, 67, -98]</w:t>
      </w:r>
    </w:p>
    <w:p>
      <w:r>
        <w:rPr>
          <w:b/>
        </w:rPr>
        <w:t xml:space="preserve">Tulos</w:t>
      </w:r>
    </w:p>
    <w:p>
      <w:r>
        <w:t xml:space="preserve">[22.5, 44.5, -12.5, -23.5, -9.5, 32.5, 45.0, 17.0, 48.5, -15.5]</w:t>
      </w:r>
    </w:p>
    <w:p>
      <w:r>
        <w:rPr>
          <w:b/>
        </w:rPr>
        <w:t xml:space="preserve">Esimerkki 2.3393</w:t>
      </w:r>
    </w:p>
    <w:p>
      <w:r>
        <w:t xml:space="preserve">[70, 97, -24]</w:t>
      </w:r>
    </w:p>
    <w:p>
      <w:r>
        <w:rPr>
          <w:b/>
        </w:rPr>
        <w:t xml:space="preserve">Tulos</w:t>
      </w:r>
    </w:p>
    <w:p>
      <w:r>
        <w:t xml:space="preserve">[83.5, 36.5]</w:t>
      </w:r>
    </w:p>
    <w:p>
      <w:r>
        <w:rPr>
          <w:b/>
        </w:rPr>
        <w:t xml:space="preserve">Esimerkki 2.3394</w:t>
      </w:r>
    </w:p>
    <w:p>
      <w:r>
        <w:t xml:space="preserve">[-87, -36, 49, 30, 45, 76, 68, -92, -81, 88, 77, 75, 71]</w:t>
      </w:r>
    </w:p>
    <w:p>
      <w:r>
        <w:rPr>
          <w:b/>
        </w:rPr>
        <w:t xml:space="preserve">Tulos</w:t>
      </w:r>
    </w:p>
    <w:p>
      <w:r>
        <w:t xml:space="preserve">[-61.5, 6.5, 39.5, 37.5, 60.5, 72.0, -12.0, -86.5, 3.5, 82.5, 76.0, 73.0]</w:t>
      </w:r>
    </w:p>
    <w:p>
      <w:r>
        <w:rPr>
          <w:b/>
        </w:rPr>
        <w:t xml:space="preserve">Esimerkki 2.3395</w:t>
      </w:r>
    </w:p>
    <w:p>
      <w:r>
        <w:t xml:space="preserve">[-39, 72, -94, 59, 80, -100, -91]</w:t>
      </w:r>
    </w:p>
    <w:p>
      <w:r>
        <w:rPr>
          <w:b/>
        </w:rPr>
        <w:t xml:space="preserve">Tulos</w:t>
      </w:r>
    </w:p>
    <w:p>
      <w:r>
        <w:t xml:space="preserve">[16.5, -11.0, -17.5, 69.5, -10.0, -95.5]</w:t>
      </w:r>
    </w:p>
    <w:p>
      <w:r>
        <w:rPr>
          <w:b/>
        </w:rPr>
        <w:t xml:space="preserve">Esimerkki 2.3396</w:t>
      </w:r>
    </w:p>
    <w:p>
      <w:r>
        <w:t xml:space="preserve">[99, 19]</w:t>
      </w:r>
    </w:p>
    <w:p>
      <w:r>
        <w:rPr>
          <w:b/>
        </w:rPr>
        <w:t xml:space="preserve">Tulos</w:t>
      </w:r>
    </w:p>
    <w:p>
      <w:r>
        <w:t xml:space="preserve">[59.0]</w:t>
      </w:r>
    </w:p>
    <w:p>
      <w:r>
        <w:rPr>
          <w:b/>
        </w:rPr>
        <w:t xml:space="preserve">Esimerkki 2.3397</w:t>
      </w:r>
    </w:p>
    <w:p>
      <w:r>
        <w:t xml:space="preserve">[-26, -56, 75, -90, -31, 30, -39, -82, -55, -62, -8, 46]</w:t>
      </w:r>
    </w:p>
    <w:p>
      <w:r>
        <w:rPr>
          <w:b/>
        </w:rPr>
        <w:t xml:space="preserve">Tulos</w:t>
      </w:r>
    </w:p>
    <w:p>
      <w:r>
        <w:t xml:space="preserve">[-41.0, 9.5, -7.5, -60.5, -0.5, -4.5, -60.5, -68.5, -58.5, -35.0, 19.0]</w:t>
      </w:r>
    </w:p>
    <w:p>
      <w:r>
        <w:rPr>
          <w:b/>
        </w:rPr>
        <w:t xml:space="preserve">Esimerkki 2.3398</w:t>
      </w:r>
    </w:p>
    <w:p>
      <w:r>
        <w:t xml:space="preserve">[-24, -79, -83, -83, -100, -2, -90, 3]</w:t>
      </w:r>
    </w:p>
    <w:p>
      <w:r>
        <w:rPr>
          <w:b/>
        </w:rPr>
        <w:t xml:space="preserve">Tulos</w:t>
      </w:r>
    </w:p>
    <w:p>
      <w:r>
        <w:t xml:space="preserve">[-51.5, -81.0, -83.0, -91.5, -51.0, -46.0, -43.5]</w:t>
      </w:r>
    </w:p>
    <w:p>
      <w:r>
        <w:rPr>
          <w:b/>
        </w:rPr>
        <w:t xml:space="preserve">Esimerkki 2.3399</w:t>
      </w:r>
    </w:p>
    <w:p>
      <w:r>
        <w:t xml:space="preserve">[22, 75, 0, 33, 95, 81, 86, 73, 88, -43, 71, 77, -90, 98, 54]</w:t>
      </w:r>
    </w:p>
    <w:p>
      <w:r>
        <w:rPr>
          <w:b/>
        </w:rPr>
        <w:t xml:space="preserve">Tulos</w:t>
      </w:r>
    </w:p>
    <w:p>
      <w:r>
        <w:t xml:space="preserve">[48.5, 37.5, 16.5, 64.0, 88.0, 83.5, 79.5, 80.5, 22.5, 14.0, 74.0, -6.5, 4.0, 76.0]</w:t>
      </w:r>
    </w:p>
    <w:p>
      <w:r>
        <w:rPr>
          <w:b/>
        </w:rPr>
        <w:t xml:space="preserve">Esimerkki 2.3400</w:t>
      </w:r>
    </w:p>
    <w:p>
      <w:r>
        <w:t xml:space="preserve">[-10, -87, -71, -13, -19, 8, -46, 21, 41, 70, -20, -15, 49, 31, 11]</w:t>
      </w:r>
    </w:p>
    <w:p>
      <w:r>
        <w:rPr>
          <w:b/>
        </w:rPr>
        <w:t xml:space="preserve">Tulos</w:t>
      </w:r>
    </w:p>
    <w:p>
      <w:r>
        <w:t xml:space="preserve">[-48.5, -79.0, -42.0, -16.0, -5.5, -19.0, -12.5, 31.0, 55.5, 25.0, -17.5, 17.0, 40.0, 21.0]</w:t>
      </w:r>
    </w:p>
    <w:p>
      <w:r>
        <w:rPr>
          <w:b/>
        </w:rPr>
        <w:t xml:space="preserve">Esimerkki 2.3401</w:t>
      </w:r>
    </w:p>
    <w:p>
      <w:r>
        <w:t xml:space="preserve">[3, 85, 73]</w:t>
      </w:r>
    </w:p>
    <w:p>
      <w:r>
        <w:rPr>
          <w:b/>
        </w:rPr>
        <w:t xml:space="preserve">Tulos</w:t>
      </w:r>
    </w:p>
    <w:p>
      <w:r>
        <w:t xml:space="preserve">[44.0, 79.0]</w:t>
      </w:r>
    </w:p>
    <w:p>
      <w:r>
        <w:rPr>
          <w:b/>
        </w:rPr>
        <w:t xml:space="preserve">Esimerkki 2.3402</w:t>
      </w:r>
    </w:p>
    <w:p>
      <w:r>
        <w:t xml:space="preserve">[-39, -27, 73, -74, -15, 95, -26, -50, 50, -43, -96, 71]</w:t>
      </w:r>
    </w:p>
    <w:p>
      <w:r>
        <w:rPr>
          <w:b/>
        </w:rPr>
        <w:t xml:space="preserve">Tulos</w:t>
      </w:r>
    </w:p>
    <w:p>
      <w:r>
        <w:t xml:space="preserve">[-33.0, 23.0, -0.5, -44.5, 40.0, 34.5, -38.0, 0.0, 3.5, -69.5, -12.5]</w:t>
      </w:r>
    </w:p>
    <w:p>
      <w:r>
        <w:rPr>
          <w:b/>
        </w:rPr>
        <w:t xml:space="preserve">Esimerkki 2.3403</w:t>
      </w:r>
    </w:p>
    <w:p>
      <w:r>
        <w:t xml:space="preserve">[4, 2, -57, 94, 32, -15, 69, 43, 35, 46, 45]</w:t>
      </w:r>
    </w:p>
    <w:p>
      <w:r>
        <w:rPr>
          <w:b/>
        </w:rPr>
        <w:t xml:space="preserve">Tulos</w:t>
      </w:r>
    </w:p>
    <w:p>
      <w:r>
        <w:t xml:space="preserve">[3.0, -27.5, 18.5, 63.0, 8.5, 27.0, 56.0, 39.0, 40.5, 45.5]</w:t>
      </w:r>
    </w:p>
    <w:p>
      <w:r>
        <w:rPr>
          <w:b/>
        </w:rPr>
        <w:t xml:space="preserve">Esimerkki 2.3404</w:t>
      </w:r>
    </w:p>
    <w:p>
      <w:r>
        <w:t xml:space="preserve">[-15, -23, -73, -86, 61, 99, 36, -27]</w:t>
      </w:r>
    </w:p>
    <w:p>
      <w:r>
        <w:rPr>
          <w:b/>
        </w:rPr>
        <w:t xml:space="preserve">Tulos</w:t>
      </w:r>
    </w:p>
    <w:p>
      <w:r>
        <w:t xml:space="preserve">[-19.0, -48.0, -79.5, -12.5, 80.0, 67.5, 4.5]</w:t>
      </w:r>
    </w:p>
    <w:p>
      <w:r>
        <w:rPr>
          <w:b/>
        </w:rPr>
        <w:t xml:space="preserve">Esimerkki 2.3405</w:t>
      </w:r>
    </w:p>
    <w:p>
      <w:r>
        <w:t xml:space="preserve">[51, -22, -43, 41]</w:t>
      </w:r>
    </w:p>
    <w:p>
      <w:r>
        <w:rPr>
          <w:b/>
        </w:rPr>
        <w:t xml:space="preserve">Tulos</w:t>
      </w:r>
    </w:p>
    <w:p>
      <w:r>
        <w:t xml:space="preserve">[14.5, -32.5, -1.0]</w:t>
      </w:r>
    </w:p>
    <w:p>
      <w:r>
        <w:rPr>
          <w:b/>
        </w:rPr>
        <w:t xml:space="preserve">Esimerkki 2.3406</w:t>
      </w:r>
    </w:p>
    <w:p>
      <w:r>
        <w:t xml:space="preserve">[24, -46, -3, -23, -54, 24, 89, -5, -46, -97, 64, -83]</w:t>
      </w:r>
    </w:p>
    <w:p>
      <w:r>
        <w:rPr>
          <w:b/>
        </w:rPr>
        <w:t xml:space="preserve">Tulos</w:t>
      </w:r>
    </w:p>
    <w:p>
      <w:r>
        <w:t xml:space="preserve">[-11.0, -24.5, -13.0, -38.5, -15.0, 56.5, 42.0, -25.5, -71.5, -16.5, -9.5]</w:t>
      </w:r>
    </w:p>
    <w:p>
      <w:r>
        <w:rPr>
          <w:b/>
        </w:rPr>
        <w:t xml:space="preserve">Esimerkki 2.3407</w:t>
      </w:r>
    </w:p>
    <w:p>
      <w:r>
        <w:t xml:space="preserve">[81, 16, 77, 65, 75, -7, 62, 36, -7]</w:t>
      </w:r>
    </w:p>
    <w:p>
      <w:r>
        <w:rPr>
          <w:b/>
        </w:rPr>
        <w:t xml:space="preserve">Tulos</w:t>
      </w:r>
    </w:p>
    <w:p>
      <w:r>
        <w:t xml:space="preserve">[48.5, 46.5, 71.0, 70.0, 34.0, 27.5, 49.0, 14.5]</w:t>
      </w:r>
    </w:p>
    <w:p>
      <w:r>
        <w:rPr>
          <w:b/>
        </w:rPr>
        <w:t xml:space="preserve">Esimerkki 2.3408</w:t>
      </w:r>
    </w:p>
    <w:p>
      <w:r>
        <w:t xml:space="preserve">[61, 79, 71, -81, 77, -74, -35, -86, -8, -82, -46]</w:t>
      </w:r>
    </w:p>
    <w:p>
      <w:r>
        <w:rPr>
          <w:b/>
        </w:rPr>
        <w:t xml:space="preserve">Tulos</w:t>
      </w:r>
    </w:p>
    <w:p>
      <w:r>
        <w:t xml:space="preserve">[70.0, 75.0, -5.0, -2.0, 1.5, -54.5, -60.5, -47.0, -45.0, -64.0]</w:t>
      </w:r>
    </w:p>
    <w:p>
      <w:r>
        <w:rPr>
          <w:b/>
        </w:rPr>
        <w:t xml:space="preserve">Esimerkki 2.3409</w:t>
      </w:r>
    </w:p>
    <w:p>
      <w:r>
        <w:t xml:space="preserve">[-77, 75, -62, -46, -90, -43, -21, -61, -11, 64, 100, 95]</w:t>
      </w:r>
    </w:p>
    <w:p>
      <w:r>
        <w:rPr>
          <w:b/>
        </w:rPr>
        <w:t xml:space="preserve">Tulos</w:t>
      </w:r>
    </w:p>
    <w:p>
      <w:r>
        <w:t xml:space="preserve">[-1.0, 6.5, -54.0, -68.0, -66.5, -32.0, -41.0, -36.0, 26.5, 82.0, 97.5]</w:t>
      </w:r>
    </w:p>
    <w:p>
      <w:r>
        <w:rPr>
          <w:b/>
        </w:rPr>
        <w:t xml:space="preserve">Esimerkki 2.3410</w:t>
      </w:r>
    </w:p>
    <w:p>
      <w:r>
        <w:t xml:space="preserve">[-79, -6, -74, -76, 53, -15, 79, -55, -86]</w:t>
      </w:r>
    </w:p>
    <w:p>
      <w:r>
        <w:rPr>
          <w:b/>
        </w:rPr>
        <w:t xml:space="preserve">Tulos</w:t>
      </w:r>
    </w:p>
    <w:p>
      <w:r>
        <w:t xml:space="preserve">[-42.5, -40.0, -75.0, -11.5, 19.0, 32.0, 12.0, -70.5]</w:t>
      </w:r>
    </w:p>
    <w:p>
      <w:r>
        <w:rPr>
          <w:b/>
        </w:rPr>
        <w:t xml:space="preserve">Esimerkki 2.3411</w:t>
      </w:r>
    </w:p>
    <w:p>
      <w:r>
        <w:t xml:space="preserve">[86, 82]</w:t>
      </w:r>
    </w:p>
    <w:p>
      <w:r>
        <w:rPr>
          <w:b/>
        </w:rPr>
        <w:t xml:space="preserve">Tulos</w:t>
      </w:r>
    </w:p>
    <w:p>
      <w:r>
        <w:t xml:space="preserve">[84.0]</w:t>
      </w:r>
    </w:p>
    <w:p>
      <w:r>
        <w:rPr>
          <w:b/>
        </w:rPr>
        <w:t xml:space="preserve">Esimerkki 2.3412</w:t>
      </w:r>
    </w:p>
    <w:p>
      <w:r>
        <w:t xml:space="preserve">[-22, -40, -80, -84, 51, -87, 82, -2, -77, 73, 7, 58, -65]</w:t>
      </w:r>
    </w:p>
    <w:p>
      <w:r>
        <w:rPr>
          <w:b/>
        </w:rPr>
        <w:t xml:space="preserve">Tulos</w:t>
      </w:r>
    </w:p>
    <w:p>
      <w:r>
        <w:t xml:space="preserve">[-31.0, -60.0, -82.0, -16.5, -18.0, -2.5, 40.0, -39.5, -2.0, 40.0, 32.5, -3.5]</w:t>
      </w:r>
    </w:p>
    <w:p>
      <w:r>
        <w:rPr>
          <w:b/>
        </w:rPr>
        <w:t xml:space="preserve">Esimerkki 2.3413</w:t>
      </w:r>
    </w:p>
    <w:p>
      <w:r>
        <w:t xml:space="preserve">[-52, 58, 56, -20, 33, 0, -3, 50, 16, -81, -61, -26, 19, 29]</w:t>
      </w:r>
    </w:p>
    <w:p>
      <w:r>
        <w:rPr>
          <w:b/>
        </w:rPr>
        <w:t xml:space="preserve">Tulos</w:t>
      </w:r>
    </w:p>
    <w:p>
      <w:r>
        <w:t xml:space="preserve">[3.0, 57.0, 18.0, 6.5, 16.5, -1.5, 23.5, 33.0, -32.5, -71.0, -43.5, -3.5, 24.0]</w:t>
      </w:r>
    </w:p>
    <w:p>
      <w:r>
        <w:rPr>
          <w:b/>
        </w:rPr>
        <w:t xml:space="preserve">Esimerkki 2.3414</w:t>
      </w:r>
    </w:p>
    <w:p>
      <w:r>
        <w:t xml:space="preserve">[-34, 86, -91, -66, 73, 33, -39, 55, -93, -92]</w:t>
      </w:r>
    </w:p>
    <w:p>
      <w:r>
        <w:rPr>
          <w:b/>
        </w:rPr>
        <w:t xml:space="preserve">Tulos</w:t>
      </w:r>
    </w:p>
    <w:p>
      <w:r>
        <w:t xml:space="preserve">[26.0, -2.5, -78.5, 3.5, 53.0, -3.0, 8.0, -19.0, -92.5]</w:t>
      </w:r>
    </w:p>
    <w:p>
      <w:r>
        <w:rPr>
          <w:b/>
        </w:rPr>
        <w:t xml:space="preserve">Esimerkki 2.3415</w:t>
      </w:r>
    </w:p>
    <w:p>
      <w:r>
        <w:t xml:space="preserve">[-31, -29, -97, 30, -4, 12, 10, 27, 98, 98, 50, 18, -22, -76, 1]</w:t>
      </w:r>
    </w:p>
    <w:p>
      <w:r>
        <w:rPr>
          <w:b/>
        </w:rPr>
        <w:t xml:space="preserve">Tulos</w:t>
      </w:r>
    </w:p>
    <w:p>
      <w:r>
        <w:t xml:space="preserve">[-30.0, -63.0, -33.5, 13.0, 4.0, 11.0, 18.5, 62.5, 98.0, 74.0, 34.0, -2.0, -49.0, -37.5]</w:t>
      </w:r>
    </w:p>
    <w:p>
      <w:r>
        <w:rPr>
          <w:b/>
        </w:rPr>
        <w:t xml:space="preserve">Esimerkki 2.3416</w:t>
      </w:r>
    </w:p>
    <w:p>
      <w:r>
        <w:t xml:space="preserve">[59, -94, 96, -92, -17, -21, 50, 87]</w:t>
      </w:r>
    </w:p>
    <w:p>
      <w:r>
        <w:rPr>
          <w:b/>
        </w:rPr>
        <w:t xml:space="preserve">Tulos</w:t>
      </w:r>
    </w:p>
    <w:p>
      <w:r>
        <w:t xml:space="preserve">[-17.5, 1.0, 2.0, -54.5, -19.0, 14.5, 68.5]</w:t>
      </w:r>
    </w:p>
    <w:p>
      <w:r>
        <w:rPr>
          <w:b/>
        </w:rPr>
        <w:t xml:space="preserve">Esimerkki 2.3417</w:t>
      </w:r>
    </w:p>
    <w:p>
      <w:r>
        <w:t xml:space="preserve">[56, 24, -10, -23, 45, -16]</w:t>
      </w:r>
    </w:p>
    <w:p>
      <w:r>
        <w:rPr>
          <w:b/>
        </w:rPr>
        <w:t xml:space="preserve">Tulos</w:t>
      </w:r>
    </w:p>
    <w:p>
      <w:r>
        <w:t xml:space="preserve">[40.0, 7.0, -16.5, 11.0, 14.5]</w:t>
      </w:r>
    </w:p>
    <w:p>
      <w:r>
        <w:rPr>
          <w:b/>
        </w:rPr>
        <w:t xml:space="preserve">Esimerkki 2.3418</w:t>
      </w:r>
    </w:p>
    <w:p>
      <w:r>
        <w:t xml:space="preserve">[-91, 100, -56, -75]</w:t>
      </w:r>
    </w:p>
    <w:p>
      <w:r>
        <w:rPr>
          <w:b/>
        </w:rPr>
        <w:t xml:space="preserve">Tulos</w:t>
      </w:r>
    </w:p>
    <w:p>
      <w:r>
        <w:t xml:space="preserve">[4.5, 22.0, -65.5]</w:t>
      </w:r>
    </w:p>
    <w:p>
      <w:r>
        <w:rPr>
          <w:b/>
        </w:rPr>
        <w:t xml:space="preserve">Esimerkki 2.3419</w:t>
      </w:r>
    </w:p>
    <w:p>
      <w:r>
        <w:t xml:space="preserve">[71, 56, -35, 92, 13, 80, -7, 88, 59, -25, 100, 32, -65]</w:t>
      </w:r>
    </w:p>
    <w:p>
      <w:r>
        <w:rPr>
          <w:b/>
        </w:rPr>
        <w:t xml:space="preserve">Tulos</w:t>
      </w:r>
    </w:p>
    <w:p>
      <w:r>
        <w:t xml:space="preserve">[63.5, 10.5, 28.5, 52.5, 46.5, 36.5, 40.5, 73.5, 17.0, 37.5, 66.0, -16.5]</w:t>
      </w:r>
    </w:p>
    <w:p>
      <w:r>
        <w:rPr>
          <w:b/>
        </w:rPr>
        <w:t xml:space="preserve">Esimerkki 2.3420</w:t>
      </w:r>
    </w:p>
    <w:p>
      <w:r>
        <w:t xml:space="preserve">[24, -45, 89, -30, 63, -79, -53, -22, -64, -26, 21, -19, -16, 16, 87]</w:t>
      </w:r>
    </w:p>
    <w:p>
      <w:r>
        <w:rPr>
          <w:b/>
        </w:rPr>
        <w:t xml:space="preserve">Tulos</w:t>
      </w:r>
    </w:p>
    <w:p>
      <w:r>
        <w:t xml:space="preserve">[-10.5, 22.0, 29.5, 16.5, -8.0, -66.0, -37.5, -43.0, -45.0, -2.5, 1.0, -17.5, 0.0, 51.5]</w:t>
      </w:r>
    </w:p>
    <w:p>
      <w:r>
        <w:rPr>
          <w:b/>
        </w:rPr>
        <w:t xml:space="preserve">Esimerkki 2.3421</w:t>
      </w:r>
    </w:p>
    <w:p>
      <w:r>
        <w:t xml:space="preserve">[84, -66, -15, -62, -41, 17, -31, -47, 34, -45, 3, -9, 21, 96, 89]</w:t>
      </w:r>
    </w:p>
    <w:p>
      <w:r>
        <w:rPr>
          <w:b/>
        </w:rPr>
        <w:t xml:space="preserve">Tulos</w:t>
      </w:r>
    </w:p>
    <w:p>
      <w:r>
        <w:t xml:space="preserve">[9.0, -40.5, -38.5, -51.5, -12.0, -7.0, -39.0, -6.5, -5.5, -21.0, -3.0, 6.0, 58.5, 92.5]</w:t>
      </w:r>
    </w:p>
    <w:p>
      <w:r>
        <w:rPr>
          <w:b/>
        </w:rPr>
        <w:t xml:space="preserve">Esimerkki 2.3422</w:t>
      </w:r>
    </w:p>
    <w:p>
      <w:r>
        <w:t xml:space="preserve">[-6, -30, -26, -55, -86, 72, 29, 68, 56]</w:t>
      </w:r>
    </w:p>
    <w:p>
      <w:r>
        <w:rPr>
          <w:b/>
        </w:rPr>
        <w:t xml:space="preserve">Tulos</w:t>
      </w:r>
    </w:p>
    <w:p>
      <w:r>
        <w:t xml:space="preserve">[-18.0, -28.0, -40.5, -70.5, -7.0, 50.5, 48.5, 62.0]</w:t>
      </w:r>
    </w:p>
    <w:p>
      <w:r>
        <w:rPr>
          <w:b/>
        </w:rPr>
        <w:t xml:space="preserve">Esimerkki 2.3423</w:t>
      </w:r>
    </w:p>
    <w:p>
      <w:r>
        <w:t xml:space="preserve">[98, -87, 53, -23, -11, -32, 54, 19, 60, 0, -8, 27, 14]</w:t>
      </w:r>
    </w:p>
    <w:p>
      <w:r>
        <w:rPr>
          <w:b/>
        </w:rPr>
        <w:t xml:space="preserve">Tulos</w:t>
      </w:r>
    </w:p>
    <w:p>
      <w:r>
        <w:t xml:space="preserve">[5.5, -17.0, 15.0, -17.0, -21.5, 11.0, 36.5, 39.5, 30.0, -4.0, 9.5, 20.5]</w:t>
      </w:r>
    </w:p>
    <w:p>
      <w:r>
        <w:rPr>
          <w:b/>
        </w:rPr>
        <w:t xml:space="preserve">Esimerkki 2.3424</w:t>
      </w:r>
    </w:p>
    <w:p>
      <w:r>
        <w:t xml:space="preserve">[-63, 93, 90, 20, -16]</w:t>
      </w:r>
    </w:p>
    <w:p>
      <w:r>
        <w:rPr>
          <w:b/>
        </w:rPr>
        <w:t xml:space="preserve">Tulos</w:t>
      </w:r>
    </w:p>
    <w:p>
      <w:r>
        <w:t xml:space="preserve">[15.0, 91.5, 55.0, 2.0]</w:t>
      </w:r>
    </w:p>
    <w:p>
      <w:r>
        <w:rPr>
          <w:b/>
        </w:rPr>
        <w:t xml:space="preserve">Esimerkki 2.3425</w:t>
      </w:r>
    </w:p>
    <w:p>
      <w:r>
        <w:t xml:space="preserve">[22, -31, -79, -65, 6, -37, 29, 51, -87, 65, -31]</w:t>
      </w:r>
    </w:p>
    <w:p>
      <w:r>
        <w:rPr>
          <w:b/>
        </w:rPr>
        <w:t xml:space="preserve">Tulos</w:t>
      </w:r>
    </w:p>
    <w:p>
      <w:r>
        <w:t xml:space="preserve">[-4.5, -55.0, -72.0, -29.5, -15.5, -4.0, 40.0, -18.0, -11.0, 17.0]</w:t>
      </w:r>
    </w:p>
    <w:p>
      <w:r>
        <w:rPr>
          <w:b/>
        </w:rPr>
        <w:t xml:space="preserve">Esimerkki 2.3426</w:t>
      </w:r>
    </w:p>
    <w:p>
      <w:r>
        <w:t xml:space="preserve">[34, -47, 92, -36, 63, 63, -15, 93, 3, -77, -86, -12, -86]</w:t>
      </w:r>
    </w:p>
    <w:p>
      <w:r>
        <w:rPr>
          <w:b/>
        </w:rPr>
        <w:t xml:space="preserve">Tulos</w:t>
      </w:r>
    </w:p>
    <w:p>
      <w:r>
        <w:t xml:space="preserve">[-6.5, 22.5, 28.0, 13.5, 63.0, 24.0, 39.0, 48.0, -37.0, -81.5, -49.0, -49.0]</w:t>
      </w:r>
    </w:p>
    <w:p>
      <w:r>
        <w:rPr>
          <w:b/>
        </w:rPr>
        <w:t xml:space="preserve">Esimerkki 2.3427</w:t>
      </w:r>
    </w:p>
    <w:p>
      <w:r>
        <w:t xml:space="preserve">[47, 47, -56, -61, 24, 40, 28, 22, -32, 17, -91, 17, -41, 20]</w:t>
      </w:r>
    </w:p>
    <w:p>
      <w:r>
        <w:rPr>
          <w:b/>
        </w:rPr>
        <w:t xml:space="preserve">Tulos</w:t>
      </w:r>
    </w:p>
    <w:p>
      <w:r>
        <w:t xml:space="preserve">[47.0, -4.5, -58.5, -18.5, 32.0, 34.0, 25.0, -5.0, -7.5, -37.0, -37.0, -12.0, -10.5]</w:t>
      </w:r>
    </w:p>
    <w:p>
      <w:r>
        <w:rPr>
          <w:b/>
        </w:rPr>
        <w:t xml:space="preserve">Esimerkki 2.3428</w:t>
      </w:r>
    </w:p>
    <w:p>
      <w:r>
        <w:t xml:space="preserve">[38, -41]</w:t>
      </w:r>
    </w:p>
    <w:p>
      <w:r>
        <w:rPr>
          <w:b/>
        </w:rPr>
        <w:t xml:space="preserve">Tulos</w:t>
      </w:r>
    </w:p>
    <w:p>
      <w:r>
        <w:t xml:space="preserve">[-1.5]</w:t>
      </w:r>
    </w:p>
    <w:p>
      <w:r>
        <w:rPr>
          <w:b/>
        </w:rPr>
        <w:t xml:space="preserve">Esimerkki 2.3429</w:t>
      </w:r>
    </w:p>
    <w:p>
      <w:r>
        <w:t xml:space="preserve">[14, -69, -77, 88, -38, -100, 28, 26, -53, 33, -24, -2]</w:t>
      </w:r>
    </w:p>
    <w:p>
      <w:r>
        <w:rPr>
          <w:b/>
        </w:rPr>
        <w:t xml:space="preserve">Tulos</w:t>
      </w:r>
    </w:p>
    <w:p>
      <w:r>
        <w:t xml:space="preserve">[-27.5, -73.0, 5.5, 25.0, -69.0, -36.0, 27.0, -13.5, -10.0, 4.5, -13.0]</w:t>
      </w:r>
    </w:p>
    <w:p>
      <w:r>
        <w:rPr>
          <w:b/>
        </w:rPr>
        <w:t xml:space="preserve">Esimerkki 2.3430</w:t>
      </w:r>
    </w:p>
    <w:p>
      <w:r>
        <w:t xml:space="preserve">[7, -19, -29, -76, 73, -14, -9]</w:t>
      </w:r>
    </w:p>
    <w:p>
      <w:r>
        <w:rPr>
          <w:b/>
        </w:rPr>
        <w:t xml:space="preserve">Tulos</w:t>
      </w:r>
    </w:p>
    <w:p>
      <w:r>
        <w:t xml:space="preserve">[-6.0, -24.0, -52.5, -1.5, 29.5, -11.5]</w:t>
      </w:r>
    </w:p>
    <w:p>
      <w:r>
        <w:rPr>
          <w:b/>
        </w:rPr>
        <w:t xml:space="preserve">Esimerkki 2.3431</w:t>
      </w:r>
    </w:p>
    <w:p>
      <w:r>
        <w:t xml:space="preserve">[-99, 34, 55]</w:t>
      </w:r>
    </w:p>
    <w:p>
      <w:r>
        <w:rPr>
          <w:b/>
        </w:rPr>
        <w:t xml:space="preserve">Tulos</w:t>
      </w:r>
    </w:p>
    <w:p>
      <w:r>
        <w:t xml:space="preserve">[-32.5, 44.5]</w:t>
      </w:r>
    </w:p>
    <w:p>
      <w:r>
        <w:rPr>
          <w:b/>
        </w:rPr>
        <w:t xml:space="preserve">Esimerkki 2.3432</w:t>
      </w:r>
    </w:p>
    <w:p>
      <w:r>
        <w:t xml:space="preserve">[30, 12, -62, -57, -25, -35, -25, -68, -10, -60, -99, 2, 96]</w:t>
      </w:r>
    </w:p>
    <w:p>
      <w:r>
        <w:rPr>
          <w:b/>
        </w:rPr>
        <w:t xml:space="preserve">Tulos</w:t>
      </w:r>
    </w:p>
    <w:p>
      <w:r>
        <w:t xml:space="preserve">[21.0, -25.0, -59.5, -41.0, -30.0, -30.0, -46.5, -39.0, -35.0, -79.5, -48.5, 49.0]</w:t>
      </w:r>
    </w:p>
    <w:p>
      <w:r>
        <w:rPr>
          <w:b/>
        </w:rPr>
        <w:t xml:space="preserve">Esimerkki 2.3433</w:t>
      </w:r>
    </w:p>
    <w:p>
      <w:r>
        <w:t xml:space="preserve">[-83, -46, 4, 55, -78, 10, 82, 95, 95, -79, -49, -93, 56, 3, -37]</w:t>
      </w:r>
    </w:p>
    <w:p>
      <w:r>
        <w:rPr>
          <w:b/>
        </w:rPr>
        <w:t xml:space="preserve">Tulos</w:t>
      </w:r>
    </w:p>
    <w:p>
      <w:r>
        <w:t xml:space="preserve">[-64.5, -21.0, 29.5, -11.5, -34.0, 46.0, 88.5, 95.0, 8.0, -64.0, -71.0, -18.5, 29.5, -17.0]</w:t>
      </w:r>
    </w:p>
    <w:p>
      <w:r>
        <w:rPr>
          <w:b/>
        </w:rPr>
        <w:t xml:space="preserve">Esimerkki 2.3434</w:t>
      </w:r>
    </w:p>
    <w:p>
      <w:r>
        <w:t xml:space="preserve">[-99, 50, 84, -80, -77, 83, 16, 12, -100, -68, 30, -30, -83, -33, 84]</w:t>
      </w:r>
    </w:p>
    <w:p>
      <w:r>
        <w:rPr>
          <w:b/>
        </w:rPr>
        <w:t xml:space="preserve">Tulos</w:t>
      </w:r>
    </w:p>
    <w:p>
      <w:r>
        <w:t xml:space="preserve">[-24.5, 67.0, 2.0, -78.5, 3.0, 49.5, 14.0, -44.0, -84.0, -19.0, 0.0, -56.5, -58.0, 25.5]</w:t>
      </w:r>
    </w:p>
    <w:p>
      <w:r>
        <w:rPr>
          <w:b/>
        </w:rPr>
        <w:t xml:space="preserve">Esimerkki 2.3435</w:t>
      </w:r>
    </w:p>
    <w:p>
      <w:r>
        <w:t xml:space="preserve">[-93, 99, -27, -69, -48]</w:t>
      </w:r>
    </w:p>
    <w:p>
      <w:r>
        <w:rPr>
          <w:b/>
        </w:rPr>
        <w:t xml:space="preserve">Tulos</w:t>
      </w:r>
    </w:p>
    <w:p>
      <w:r>
        <w:t xml:space="preserve">[3.0, 36.0, -48.0, -58.5]</w:t>
      </w:r>
    </w:p>
    <w:p>
      <w:r>
        <w:rPr>
          <w:b/>
        </w:rPr>
        <w:t xml:space="preserve">Esimerkki 2.3436</w:t>
      </w:r>
    </w:p>
    <w:p>
      <w:r>
        <w:t xml:space="preserve">[-78, -3, 97, -86, -58]</w:t>
      </w:r>
    </w:p>
    <w:p>
      <w:r>
        <w:rPr>
          <w:b/>
        </w:rPr>
        <w:t xml:space="preserve">Tulos</w:t>
      </w:r>
    </w:p>
    <w:p>
      <w:r>
        <w:t xml:space="preserve">[-40.5, 47.0, 5.5, -72.0]</w:t>
      </w:r>
    </w:p>
    <w:p>
      <w:r>
        <w:rPr>
          <w:b/>
        </w:rPr>
        <w:t xml:space="preserve">Esimerkki 2.3437</w:t>
      </w:r>
    </w:p>
    <w:p>
      <w:r>
        <w:t xml:space="preserve">[-57, 21, 75, -49, -64, -69, 30, 70, -90, -87, -5, 52]</w:t>
      </w:r>
    </w:p>
    <w:p>
      <w:r>
        <w:rPr>
          <w:b/>
        </w:rPr>
        <w:t xml:space="preserve">Tulos</w:t>
      </w:r>
    </w:p>
    <w:p>
      <w:r>
        <w:t xml:space="preserve">[-18.0, 48.0, 13.0, -56.5, -66.5, -19.5, 50.0, -10.0, -88.5, -46.0, 23.5]</w:t>
      </w:r>
    </w:p>
    <w:p>
      <w:r>
        <w:rPr>
          <w:b/>
        </w:rPr>
        <w:t xml:space="preserve">Esimerkki 2.3438</w:t>
      </w:r>
    </w:p>
    <w:p>
      <w:r>
        <w:t xml:space="preserve">[24, 58, -12, -54, -63, 55, 83, 62, -78]</w:t>
      </w:r>
    </w:p>
    <w:p>
      <w:r>
        <w:rPr>
          <w:b/>
        </w:rPr>
        <w:t xml:space="preserve">Tulos</w:t>
      </w:r>
    </w:p>
    <w:p>
      <w:r>
        <w:t xml:space="preserve">[41.0, 23.0, -33.0, -58.5, -4.0, 69.0, 72.5, -8.0]</w:t>
      </w:r>
    </w:p>
    <w:p>
      <w:r>
        <w:rPr>
          <w:b/>
        </w:rPr>
        <w:t xml:space="preserve">Esimerkki 2.3439</w:t>
      </w:r>
    </w:p>
    <w:p>
      <w:r>
        <w:t xml:space="preserve">[85, -22, -84, 61, 28, -95, -23, -84, 57]</w:t>
      </w:r>
    </w:p>
    <w:p>
      <w:r>
        <w:rPr>
          <w:b/>
        </w:rPr>
        <w:t xml:space="preserve">Tulos</w:t>
      </w:r>
    </w:p>
    <w:p>
      <w:r>
        <w:t xml:space="preserve">[31.5, -53.0, -11.5, 44.5, -33.5, -59.0, -53.5, -13.5]</w:t>
      </w:r>
    </w:p>
    <w:p>
      <w:r>
        <w:rPr>
          <w:b/>
        </w:rPr>
        <w:t xml:space="preserve">Esimerkki 2.3440</w:t>
      </w:r>
    </w:p>
    <w:p>
      <w:r>
        <w:t xml:space="preserve">[-57, -75, -40, -6, -7, -44, -19]</w:t>
      </w:r>
    </w:p>
    <w:p>
      <w:r>
        <w:rPr>
          <w:b/>
        </w:rPr>
        <w:t xml:space="preserve">Tulos</w:t>
      </w:r>
    </w:p>
    <w:p>
      <w:r>
        <w:t xml:space="preserve">[-66.0, -57.5, -23.0, -6.5, -25.5, -31.5]</w:t>
      </w:r>
    </w:p>
    <w:p>
      <w:r>
        <w:rPr>
          <w:b/>
        </w:rPr>
        <w:t xml:space="preserve">Esimerkki 2.3441</w:t>
      </w:r>
    </w:p>
    <w:p>
      <w:r>
        <w:t xml:space="preserve">[15, -23, 68, -12, -40, 66, 79, -4, 24]</w:t>
      </w:r>
    </w:p>
    <w:p>
      <w:r>
        <w:rPr>
          <w:b/>
        </w:rPr>
        <w:t xml:space="preserve">Tulos</w:t>
      </w:r>
    </w:p>
    <w:p>
      <w:r>
        <w:t xml:space="preserve">[-4.0, 22.5, 28.0, -26.0, 13.0, 72.5, 37.5, 10.0]</w:t>
      </w:r>
    </w:p>
    <w:p>
      <w:r>
        <w:rPr>
          <w:b/>
        </w:rPr>
        <w:t xml:space="preserve">Esimerkki 2.3442</w:t>
      </w:r>
    </w:p>
    <w:p>
      <w:r>
        <w:t xml:space="preserve">[97, 69, 35, -24, -96, -60, 7, 85, -69, 22]</w:t>
      </w:r>
    </w:p>
    <w:p>
      <w:r>
        <w:rPr>
          <w:b/>
        </w:rPr>
        <w:t xml:space="preserve">Tulos</w:t>
      </w:r>
    </w:p>
    <w:p>
      <w:r>
        <w:t xml:space="preserve">[83.0, 52.0, 5.5, -60.0, -78.0, -26.5, 46.0, 8.0, -23.5]</w:t>
      </w:r>
    </w:p>
    <w:p>
      <w:r>
        <w:rPr>
          <w:b/>
        </w:rPr>
        <w:t xml:space="preserve">Esimerkki 2.3443</w:t>
      </w:r>
    </w:p>
    <w:p>
      <w:r>
        <w:t xml:space="preserve">[-75, 94, -46, -63, -90, -42, 45, 15, 98, -3]</w:t>
      </w:r>
    </w:p>
    <w:p>
      <w:r>
        <w:rPr>
          <w:b/>
        </w:rPr>
        <w:t xml:space="preserve">Tulos</w:t>
      </w:r>
    </w:p>
    <w:p>
      <w:r>
        <w:t xml:space="preserve">[9.5, 24.0, -54.5, -76.5, -66.0, 1.5, 30.0, 56.5, 47.5]</w:t>
      </w:r>
    </w:p>
    <w:p>
      <w:r>
        <w:rPr>
          <w:b/>
        </w:rPr>
        <w:t xml:space="preserve">Esimerkki 2.3444</w:t>
      </w:r>
    </w:p>
    <w:p>
      <w:r>
        <w:t xml:space="preserve">[17, -35, 70, -87, -17, 90, 66, -19, 86, -91, -30, 53, 51]</w:t>
      </w:r>
    </w:p>
    <w:p>
      <w:r>
        <w:rPr>
          <w:b/>
        </w:rPr>
        <w:t xml:space="preserve">Tulos</w:t>
      </w:r>
    </w:p>
    <w:p>
      <w:r>
        <w:t xml:space="preserve">[-9.0, 17.5, -8.5, -52.0, 36.5, 78.0, 23.5, 33.5, -2.5, -60.5, 11.5, 52.0]</w:t>
      </w:r>
    </w:p>
    <w:p>
      <w:r>
        <w:rPr>
          <w:b/>
        </w:rPr>
        <w:t xml:space="preserve">Esimerkki 2.3445</w:t>
      </w:r>
    </w:p>
    <w:p>
      <w:r>
        <w:t xml:space="preserve">[-31, 62, 87, 39, 68, 2, 66, 26, 84]</w:t>
      </w:r>
    </w:p>
    <w:p>
      <w:r>
        <w:rPr>
          <w:b/>
        </w:rPr>
        <w:t xml:space="preserve">Tulos</w:t>
      </w:r>
    </w:p>
    <w:p>
      <w:r>
        <w:t xml:space="preserve">[15.5, 74.5, 63.0, 53.5, 35.0, 34.0, 46.0, 55.0]</w:t>
      </w:r>
    </w:p>
    <w:p>
      <w:r>
        <w:rPr>
          <w:b/>
        </w:rPr>
        <w:t xml:space="preserve">Esimerkki 2.3446</w:t>
      </w:r>
    </w:p>
    <w:p>
      <w:r>
        <w:t xml:space="preserve">[98, -92, 94, 79, -34, 46, 9, -74, 87, -77, -14]</w:t>
      </w:r>
    </w:p>
    <w:p>
      <w:r>
        <w:rPr>
          <w:b/>
        </w:rPr>
        <w:t xml:space="preserve">Tulos</w:t>
      </w:r>
    </w:p>
    <w:p>
      <w:r>
        <w:t xml:space="preserve">[3.0, 1.0, 86.5, 22.5, 6.0, 27.5, -32.5, 6.5, 5.0, -45.5]</w:t>
      </w:r>
    </w:p>
    <w:p>
      <w:r>
        <w:rPr>
          <w:b/>
        </w:rPr>
        <w:t xml:space="preserve">Esimerkki 2.3447</w:t>
      </w:r>
    </w:p>
    <w:p>
      <w:r>
        <w:t xml:space="preserve">[21, 54, 91, -59, 95, -89, 60, -18]</w:t>
      </w:r>
    </w:p>
    <w:p>
      <w:r>
        <w:rPr>
          <w:b/>
        </w:rPr>
        <w:t xml:space="preserve">Tulos</w:t>
      </w:r>
    </w:p>
    <w:p>
      <w:r>
        <w:t xml:space="preserve">[37.5, 72.5, 16.0, 18.0, 3.0, -14.5, 21.0]</w:t>
      </w:r>
    </w:p>
    <w:p>
      <w:r>
        <w:rPr>
          <w:b/>
        </w:rPr>
        <w:t xml:space="preserve">Esimerkki 2.3448</w:t>
      </w:r>
    </w:p>
    <w:p>
      <w:r>
        <w:t xml:space="preserve">[-12, -96, 10, 69]</w:t>
      </w:r>
    </w:p>
    <w:p>
      <w:r>
        <w:rPr>
          <w:b/>
        </w:rPr>
        <w:t xml:space="preserve">Tulos</w:t>
      </w:r>
    </w:p>
    <w:p>
      <w:r>
        <w:t xml:space="preserve">[-54.0, -43.0, 39.5]</w:t>
      </w:r>
    </w:p>
    <w:p>
      <w:r>
        <w:rPr>
          <w:b/>
        </w:rPr>
        <w:t xml:space="preserve">Esimerkki 2.3449</w:t>
      </w:r>
    </w:p>
    <w:p>
      <w:r>
        <w:t xml:space="preserve">[31, 91]</w:t>
      </w:r>
    </w:p>
    <w:p>
      <w:r>
        <w:rPr>
          <w:b/>
        </w:rPr>
        <w:t xml:space="preserve">Tulos</w:t>
      </w:r>
    </w:p>
    <w:p>
      <w:r>
        <w:t xml:space="preserve">[61.0]</w:t>
      </w:r>
    </w:p>
    <w:p>
      <w:r>
        <w:rPr>
          <w:b/>
        </w:rPr>
        <w:t xml:space="preserve">Esimerkki 2.3450</w:t>
      </w:r>
    </w:p>
    <w:p>
      <w:r>
        <w:t xml:space="preserve">[96, 22, -43, -30, 60, 74, 42, -40]</w:t>
      </w:r>
    </w:p>
    <w:p>
      <w:r>
        <w:rPr>
          <w:b/>
        </w:rPr>
        <w:t xml:space="preserve">Tulos</w:t>
      </w:r>
    </w:p>
    <w:p>
      <w:r>
        <w:t xml:space="preserve">[59.0, -10.5, -36.5, 15.0, 67.0, 58.0, 1.0]</w:t>
      </w:r>
    </w:p>
    <w:p>
      <w:r>
        <w:rPr>
          <w:b/>
        </w:rPr>
        <w:t xml:space="preserve">Esimerkki 2.3451</w:t>
      </w:r>
    </w:p>
    <w:p>
      <w:r>
        <w:t xml:space="preserve">[44, 95, 13, -37, -96, -29, -28, 68, -53, -8, -13]</w:t>
      </w:r>
    </w:p>
    <w:p>
      <w:r>
        <w:rPr>
          <w:b/>
        </w:rPr>
        <w:t xml:space="preserve">Tulos</w:t>
      </w:r>
    </w:p>
    <w:p>
      <w:r>
        <w:t xml:space="preserve">[69.5, 54.0, -12.0, -66.5, -62.5, -28.5, 20.0, 7.5, -30.5, -10.5]</w:t>
      </w:r>
    </w:p>
    <w:p>
      <w:r>
        <w:rPr>
          <w:b/>
        </w:rPr>
        <w:t xml:space="preserve">Esimerkki 2.3452</w:t>
      </w:r>
    </w:p>
    <w:p>
      <w:r>
        <w:t xml:space="preserve">[-59, -23, 4, 73, 55, -99, 41, -8, 18]</w:t>
      </w:r>
    </w:p>
    <w:p>
      <w:r>
        <w:rPr>
          <w:b/>
        </w:rPr>
        <w:t xml:space="preserve">Tulos</w:t>
      </w:r>
    </w:p>
    <w:p>
      <w:r>
        <w:t xml:space="preserve">[-41.0, -9.5, 38.5, 64.0, -22.0, -29.0, 16.5, 5.0]</w:t>
      </w:r>
    </w:p>
    <w:p>
      <w:r>
        <w:rPr>
          <w:b/>
        </w:rPr>
        <w:t xml:space="preserve">Esimerkki 2.3453</w:t>
      </w:r>
    </w:p>
    <w:p>
      <w:r>
        <w:t xml:space="preserve">[-37, -93, -61, 76, 48, 97, 98, 47, -88, 56, 44, 48, -63, -37, 22]</w:t>
      </w:r>
    </w:p>
    <w:p>
      <w:r>
        <w:rPr>
          <w:b/>
        </w:rPr>
        <w:t xml:space="preserve">Tulos</w:t>
      </w:r>
    </w:p>
    <w:p>
      <w:r>
        <w:t xml:space="preserve">[-65.0, -77.0, 7.5, 62.0, 72.5, 97.5, 72.5, -20.5, -16.0, 50.0, 46.0, -7.5, -50.0, -7.5]</w:t>
      </w:r>
    </w:p>
    <w:p>
      <w:r>
        <w:rPr>
          <w:b/>
        </w:rPr>
        <w:t xml:space="preserve">Esimerkki 2.3454</w:t>
      </w:r>
    </w:p>
    <w:p>
      <w:r>
        <w:t xml:space="preserve">[94, 36, -77, -44, -66, -1, 63, 28, 84, 91, 4, -43, 39, -81, -73]</w:t>
      </w:r>
    </w:p>
    <w:p>
      <w:r>
        <w:rPr>
          <w:b/>
        </w:rPr>
        <w:t xml:space="preserve">Tulos</w:t>
      </w:r>
    </w:p>
    <w:p>
      <w:r>
        <w:t xml:space="preserve">[65.0, -20.5, -60.5, -55.0, -33.5, 31.0, 45.5, 56.0, 87.5, 47.5, -19.5, -2.0, -21.0, -77.0]</w:t>
      </w:r>
    </w:p>
    <w:p>
      <w:r>
        <w:rPr>
          <w:b/>
        </w:rPr>
        <w:t xml:space="preserve">Esimerkki 2.3455</w:t>
      </w:r>
    </w:p>
    <w:p>
      <w:r>
        <w:t xml:space="preserve">[-83, 76, -85, -7, -44, 87, -21, 19, 94, -96, 15, 67, 15, 50]</w:t>
      </w:r>
    </w:p>
    <w:p>
      <w:r>
        <w:rPr>
          <w:b/>
        </w:rPr>
        <w:t xml:space="preserve">Tulos</w:t>
      </w:r>
    </w:p>
    <w:p>
      <w:r>
        <w:t xml:space="preserve">[-3.5, -4.5, -46.0, -25.5, 21.5, 33.0, -1.0, 56.5, -1.0, -40.5, 41.0, 41.0, 32.5]</w:t>
      </w:r>
    </w:p>
    <w:p>
      <w:r>
        <w:rPr>
          <w:b/>
        </w:rPr>
        <w:t xml:space="preserve">Esimerkki 2.3456</w:t>
      </w:r>
    </w:p>
    <w:p>
      <w:r>
        <w:t xml:space="preserve">[87, 46, -13, -69, 33, 59, -22, -94, -58, 40]</w:t>
      </w:r>
    </w:p>
    <w:p>
      <w:r>
        <w:rPr>
          <w:b/>
        </w:rPr>
        <w:t xml:space="preserve">Tulos</w:t>
      </w:r>
    </w:p>
    <w:p>
      <w:r>
        <w:t xml:space="preserve">[66.5, 16.5, -41.0, -18.0, 46.0, 18.5, -58.0, -76.0, -9.0]</w:t>
      </w:r>
    </w:p>
    <w:p>
      <w:r>
        <w:rPr>
          <w:b/>
        </w:rPr>
        <w:t xml:space="preserve">Esimerkki 2.3457</w:t>
      </w:r>
    </w:p>
    <w:p>
      <w:r>
        <w:t xml:space="preserve">[-48, 84, -45, -83, -99, 69, -73, 61, 92, -25, 94, 43]</w:t>
      </w:r>
    </w:p>
    <w:p>
      <w:r>
        <w:rPr>
          <w:b/>
        </w:rPr>
        <w:t xml:space="preserve">Tulos</w:t>
      </w:r>
    </w:p>
    <w:p>
      <w:r>
        <w:t xml:space="preserve">[18.0, 19.5, -64.0, -91.0, -15.0, -2.0, -6.0, 76.5, 33.5, 34.5, 68.5]</w:t>
      </w:r>
    </w:p>
    <w:p>
      <w:r>
        <w:rPr>
          <w:b/>
        </w:rPr>
        <w:t xml:space="preserve">Esimerkki 2.3458</w:t>
      </w:r>
    </w:p>
    <w:p>
      <w:r>
        <w:t xml:space="preserve">[-65, -28]</w:t>
      </w:r>
    </w:p>
    <w:p>
      <w:r>
        <w:rPr>
          <w:b/>
        </w:rPr>
        <w:t xml:space="preserve">Tulos</w:t>
      </w:r>
    </w:p>
    <w:p>
      <w:r>
        <w:t xml:space="preserve">[-46.5]</w:t>
      </w:r>
    </w:p>
    <w:p>
      <w:r>
        <w:rPr>
          <w:b/>
        </w:rPr>
        <w:t xml:space="preserve">Esimerkki 2.3459</w:t>
      </w:r>
    </w:p>
    <w:p>
      <w:r>
        <w:t xml:space="preserve">[48, 28, 45, -88, -9, 81, -75, 27, -18, 4, 89, -65, -25]</w:t>
      </w:r>
    </w:p>
    <w:p>
      <w:r>
        <w:rPr>
          <w:b/>
        </w:rPr>
        <w:t xml:space="preserve">Tulos</w:t>
      </w:r>
    </w:p>
    <w:p>
      <w:r>
        <w:t xml:space="preserve">[38.0, 36.5, -21.5, -48.5, 36.0, 3.0, -24.0, 4.5, -7.0, 46.5, 12.0, -45.0]</w:t>
      </w:r>
    </w:p>
    <w:p>
      <w:r>
        <w:rPr>
          <w:b/>
        </w:rPr>
        <w:t xml:space="preserve">Esimerkki 2.3460</w:t>
      </w:r>
    </w:p>
    <w:p>
      <w:r>
        <w:t xml:space="preserve">[80, 1, 42, -68, 51, 52]</w:t>
      </w:r>
    </w:p>
    <w:p>
      <w:r>
        <w:rPr>
          <w:b/>
        </w:rPr>
        <w:t xml:space="preserve">Tulos</w:t>
      </w:r>
    </w:p>
    <w:p>
      <w:r>
        <w:t xml:space="preserve">[40.5, 21.5, -13.0, -8.5, 51.5]</w:t>
      </w:r>
    </w:p>
    <w:p>
      <w:r>
        <w:rPr>
          <w:b/>
        </w:rPr>
        <w:t xml:space="preserve">Esimerkki 2.3461</w:t>
      </w:r>
    </w:p>
    <w:p>
      <w:r>
        <w:t xml:space="preserve">[-30, -31, 75, 43, 12, -78, 39, 74, 69, -92, -23, -22]</w:t>
      </w:r>
    </w:p>
    <w:p>
      <w:r>
        <w:rPr>
          <w:b/>
        </w:rPr>
        <w:t xml:space="preserve">Tulos</w:t>
      </w:r>
    </w:p>
    <w:p>
      <w:r>
        <w:t xml:space="preserve">[-30.5, 22.0, 59.0, 27.5, -33.0, -19.5, 56.5, 71.5, -11.5, -57.5, -22.5]</w:t>
      </w:r>
    </w:p>
    <w:p>
      <w:r>
        <w:rPr>
          <w:b/>
        </w:rPr>
        <w:t xml:space="preserve">Esimerkki 2.3462</w:t>
      </w:r>
    </w:p>
    <w:p>
      <w:r>
        <w:t xml:space="preserve">[29, 9, 90, 22, -59, 34, 37, -14, 56, 0, 29, -97]</w:t>
      </w:r>
    </w:p>
    <w:p>
      <w:r>
        <w:rPr>
          <w:b/>
        </w:rPr>
        <w:t xml:space="preserve">Tulos</w:t>
      </w:r>
    </w:p>
    <w:p>
      <w:r>
        <w:t xml:space="preserve">[19.0, 49.5, 56.0, -18.5, -12.5, 35.5, 11.5, 21.0, 28.0, 14.5, -34.0]</w:t>
      </w:r>
    </w:p>
    <w:p>
      <w:r>
        <w:rPr>
          <w:b/>
        </w:rPr>
        <w:t xml:space="preserve">Esimerkki 2.3463</w:t>
      </w:r>
    </w:p>
    <w:p>
      <w:r>
        <w:t xml:space="preserve">[-16, -19, -87, 61, 88, -34, 21, 99, -64, 48, 83]</w:t>
      </w:r>
    </w:p>
    <w:p>
      <w:r>
        <w:rPr>
          <w:b/>
        </w:rPr>
        <w:t xml:space="preserve">Tulos</w:t>
      </w:r>
    </w:p>
    <w:p>
      <w:r>
        <w:t xml:space="preserve">[-17.5, -53.0, -13.0, 74.5, 27.0, -6.5, 60.0, 17.5, -8.0, 65.5]</w:t>
      </w:r>
    </w:p>
    <w:p>
      <w:r>
        <w:rPr>
          <w:b/>
        </w:rPr>
        <w:t xml:space="preserve">Esimerkki 2.3464</w:t>
      </w:r>
    </w:p>
    <w:p>
      <w:r>
        <w:t xml:space="preserve">[36, -42, -66, 57, 90, 96, 96]</w:t>
      </w:r>
    </w:p>
    <w:p>
      <w:r>
        <w:rPr>
          <w:b/>
        </w:rPr>
        <w:t xml:space="preserve">Tulos</w:t>
      </w:r>
    </w:p>
    <w:p>
      <w:r>
        <w:t xml:space="preserve">[-3.0, -54.0, -4.5, 73.5, 93.0, 96.0]</w:t>
      </w:r>
    </w:p>
    <w:p>
      <w:r>
        <w:rPr>
          <w:b/>
        </w:rPr>
        <w:t xml:space="preserve">Esimerkki 2.3465</w:t>
      </w:r>
    </w:p>
    <w:p>
      <w:r>
        <w:t xml:space="preserve">[-62, -82, 15, 57, -60, 76, -1, 57, -77, -88, 85, -39, 53]</w:t>
      </w:r>
    </w:p>
    <w:p>
      <w:r>
        <w:rPr>
          <w:b/>
        </w:rPr>
        <w:t xml:space="preserve">Tulos</w:t>
      </w:r>
    </w:p>
    <w:p>
      <w:r>
        <w:t xml:space="preserve">[-72.0, -33.5, 36.0, -1.5, 8.0, 37.5, 28.0, -10.0, -82.5, -1.5, 23.0, 7.0]</w:t>
      </w:r>
    </w:p>
    <w:p>
      <w:r>
        <w:rPr>
          <w:b/>
        </w:rPr>
        <w:t xml:space="preserve">Esimerkki 2.3466</w:t>
      </w:r>
    </w:p>
    <w:p>
      <w:r>
        <w:t xml:space="preserve">[-15, -37, -91, -88, -52, -30, 63, 69, -36, 41, 39, -49, 7, -57, -37]</w:t>
      </w:r>
    </w:p>
    <w:p>
      <w:r>
        <w:rPr>
          <w:b/>
        </w:rPr>
        <w:t xml:space="preserve">Tulos</w:t>
      </w:r>
    </w:p>
    <w:p>
      <w:r>
        <w:t xml:space="preserve">[-26.0, -64.0, -89.5, -70.0, -41.0, 16.5, 66.0, 16.5, 2.5, 40.0, -5.0, -21.0, -25.0, -47.0]</w:t>
      </w:r>
    </w:p>
    <w:p>
      <w:r>
        <w:rPr>
          <w:b/>
        </w:rPr>
        <w:t xml:space="preserve">Esimerkki 2.3467</w:t>
      </w:r>
    </w:p>
    <w:p>
      <w:r>
        <w:t xml:space="preserve">[54, 9, 88, 8, -67, -57, 60, 19, 95, -78, 45, 17, -21, -56, 28]</w:t>
      </w:r>
    </w:p>
    <w:p>
      <w:r>
        <w:rPr>
          <w:b/>
        </w:rPr>
        <w:t xml:space="preserve">Tulos</w:t>
      </w:r>
    </w:p>
    <w:p>
      <w:r>
        <w:t xml:space="preserve">[31.5, 48.5, 48.0, -29.5, -62.0, 1.5, 39.5, 57.0, 8.5, -16.5, 31.0, -2.0, -38.5, -14.0]</w:t>
      </w:r>
    </w:p>
    <w:p>
      <w:r>
        <w:rPr>
          <w:b/>
        </w:rPr>
        <w:t xml:space="preserve">Esimerkki 2.3468</w:t>
      </w:r>
    </w:p>
    <w:p>
      <w:r>
        <w:t xml:space="preserve">[7, -43, -28, -24, 80, -100, -38, -41]</w:t>
      </w:r>
    </w:p>
    <w:p>
      <w:r>
        <w:rPr>
          <w:b/>
        </w:rPr>
        <w:t xml:space="preserve">Tulos</w:t>
      </w:r>
    </w:p>
    <w:p>
      <w:r>
        <w:t xml:space="preserve">[-18.0, -35.5, -26.0, 28.0, -10.0, -69.0, -39.5]</w:t>
      </w:r>
    </w:p>
    <w:p>
      <w:r>
        <w:rPr>
          <w:b/>
        </w:rPr>
        <w:t xml:space="preserve">Esimerkki 2.3469</w:t>
      </w:r>
    </w:p>
    <w:p>
      <w:r>
        <w:t xml:space="preserve">[-50, 43, 87, -61, 44, -21]</w:t>
      </w:r>
    </w:p>
    <w:p>
      <w:r>
        <w:rPr>
          <w:b/>
        </w:rPr>
        <w:t xml:space="preserve">Tulos</w:t>
      </w:r>
    </w:p>
    <w:p>
      <w:r>
        <w:t xml:space="preserve">[-3.5, 65.0, 13.0, -8.5, 11.5]</w:t>
      </w:r>
    </w:p>
    <w:p>
      <w:r>
        <w:rPr>
          <w:b/>
        </w:rPr>
        <w:t xml:space="preserve">Esimerkki 2.3470</w:t>
      </w:r>
    </w:p>
    <w:p>
      <w:r>
        <w:t xml:space="preserve">[-25, -71, -15, 99]</w:t>
      </w:r>
    </w:p>
    <w:p>
      <w:r>
        <w:rPr>
          <w:b/>
        </w:rPr>
        <w:t xml:space="preserve">Tulos</w:t>
      </w:r>
    </w:p>
    <w:p>
      <w:r>
        <w:t xml:space="preserve">[-48.0, -43.0, 42.0]</w:t>
      </w:r>
    </w:p>
    <w:p>
      <w:r>
        <w:rPr>
          <w:b/>
        </w:rPr>
        <w:t xml:space="preserve">Esimerkki 2.3471</w:t>
      </w:r>
    </w:p>
    <w:p>
      <w:r>
        <w:t xml:space="preserve">[7, 83, 42, -31, -26, -68, 75, 27, -55, -85, 52, 82, 62, 56]</w:t>
      </w:r>
    </w:p>
    <w:p>
      <w:r>
        <w:rPr>
          <w:b/>
        </w:rPr>
        <w:t xml:space="preserve">Tulos</w:t>
      </w:r>
    </w:p>
    <w:p>
      <w:r>
        <w:t xml:space="preserve">[45.0, 62.5, 5.5, -28.5, -47.0, 3.5, 51.0, -14.0, -70.0, -16.5, 67.0, 72.0, 59.0]</w:t>
      </w:r>
    </w:p>
    <w:p>
      <w:r>
        <w:rPr>
          <w:b/>
        </w:rPr>
        <w:t xml:space="preserve">Esimerkki 2.3472</w:t>
      </w:r>
    </w:p>
    <w:p>
      <w:r>
        <w:t xml:space="preserve">[-62, -80, 70, -88, -60, 41, 67, 2, 32, 88, -32, 87, 32, -99]</w:t>
      </w:r>
    </w:p>
    <w:p>
      <w:r>
        <w:rPr>
          <w:b/>
        </w:rPr>
        <w:t xml:space="preserve">Tulos</w:t>
      </w:r>
    </w:p>
    <w:p>
      <w:r>
        <w:t xml:space="preserve">[-71.0, -5.0, -9.0, -74.0, -9.5, 54.0, 34.5, 17.0, 60.0, 28.0, 27.5, 59.5, -33.5]</w:t>
      </w:r>
    </w:p>
    <w:p>
      <w:r>
        <w:rPr>
          <w:b/>
        </w:rPr>
        <w:t xml:space="preserve">Esimerkki 2.3473</w:t>
      </w:r>
    </w:p>
    <w:p>
      <w:r>
        <w:t xml:space="preserve">[-69, 38, 10]</w:t>
      </w:r>
    </w:p>
    <w:p>
      <w:r>
        <w:rPr>
          <w:b/>
        </w:rPr>
        <w:t xml:space="preserve">Tulos</w:t>
      </w:r>
    </w:p>
    <w:p>
      <w:r>
        <w:t xml:space="preserve">[-15.5, 24.0]</w:t>
      </w:r>
    </w:p>
    <w:p>
      <w:r>
        <w:rPr>
          <w:b/>
        </w:rPr>
        <w:t xml:space="preserve">Esimerkki 2.3474</w:t>
      </w:r>
    </w:p>
    <w:p>
      <w:r>
        <w:t xml:space="preserve">[38, 92, 0, -80, 38, 71, -24, -9, -76, 70, 71]</w:t>
      </w:r>
    </w:p>
    <w:p>
      <w:r>
        <w:rPr>
          <w:b/>
        </w:rPr>
        <w:t xml:space="preserve">Tulos</w:t>
      </w:r>
    </w:p>
    <w:p>
      <w:r>
        <w:t xml:space="preserve">[65.0, 46.0, -40.0, -21.0, 54.5, 23.5, -16.5, -42.5, -3.0, 70.5]</w:t>
      </w:r>
    </w:p>
    <w:p>
      <w:r>
        <w:rPr>
          <w:b/>
        </w:rPr>
        <w:t xml:space="preserve">Esimerkki 2.3475</w:t>
      </w:r>
    </w:p>
    <w:p>
      <w:r>
        <w:t xml:space="preserve">[12, 99, 28]</w:t>
      </w:r>
    </w:p>
    <w:p>
      <w:r>
        <w:rPr>
          <w:b/>
        </w:rPr>
        <w:t xml:space="preserve">Tulos</w:t>
      </w:r>
    </w:p>
    <w:p>
      <w:r>
        <w:t xml:space="preserve">[55.5, 63.5]</w:t>
      </w:r>
    </w:p>
    <w:p>
      <w:r>
        <w:rPr>
          <w:b/>
        </w:rPr>
        <w:t xml:space="preserve">Esimerkki 2.3476</w:t>
      </w:r>
    </w:p>
    <w:p>
      <w:r>
        <w:t xml:space="preserve">[-58, -34, -51, 95, -36, -78, 99, 29, 29]</w:t>
      </w:r>
    </w:p>
    <w:p>
      <w:r>
        <w:rPr>
          <w:b/>
        </w:rPr>
        <w:t xml:space="preserve">Tulos</w:t>
      </w:r>
    </w:p>
    <w:p>
      <w:r>
        <w:t xml:space="preserve">[-46.0, -42.5, 22.0, 29.5, -57.0, 10.5, 64.0, 29.0]</w:t>
      </w:r>
    </w:p>
    <w:p>
      <w:r>
        <w:rPr>
          <w:b/>
        </w:rPr>
        <w:t xml:space="preserve">Esimerkki 2.3477</w:t>
      </w:r>
    </w:p>
    <w:p>
      <w:r>
        <w:t xml:space="preserve">[-12, 90, 29, -95, -65, 17, 64, -36, 40, -11]</w:t>
      </w:r>
    </w:p>
    <w:p>
      <w:r>
        <w:rPr>
          <w:b/>
        </w:rPr>
        <w:t xml:space="preserve">Tulos</w:t>
      </w:r>
    </w:p>
    <w:p>
      <w:r>
        <w:t xml:space="preserve">[39.0, 59.5, -33.0, -80.0, -24.0, 40.5, 14.0, 2.0, 14.5]</w:t>
      </w:r>
    </w:p>
    <w:p>
      <w:r>
        <w:rPr>
          <w:b/>
        </w:rPr>
        <w:t xml:space="preserve">Esimerkki 2.3478</w:t>
      </w:r>
    </w:p>
    <w:p>
      <w:r>
        <w:t xml:space="preserve">[-12, 67, 30, 45, -59, 67, -57, 24, -58, -95, 45]</w:t>
      </w:r>
    </w:p>
    <w:p>
      <w:r>
        <w:rPr>
          <w:b/>
        </w:rPr>
        <w:t xml:space="preserve">Tulos</w:t>
      </w:r>
    </w:p>
    <w:p>
      <w:r>
        <w:t xml:space="preserve">[27.5, 48.5, 37.5, -7.0, 4.0, 5.0, -16.5, -17.0, -76.5, -25.0]</w:t>
      </w:r>
    </w:p>
    <w:p>
      <w:r>
        <w:rPr>
          <w:b/>
        </w:rPr>
        <w:t xml:space="preserve">Esimerkki 2.3479</w:t>
      </w:r>
    </w:p>
    <w:p>
      <w:r>
        <w:t xml:space="preserve">[-68, -5, -67, -72, -13, 80, 56, -45, -75, -74, 38]</w:t>
      </w:r>
    </w:p>
    <w:p>
      <w:r>
        <w:rPr>
          <w:b/>
        </w:rPr>
        <w:t xml:space="preserve">Tulos</w:t>
      </w:r>
    </w:p>
    <w:p>
      <w:r>
        <w:t xml:space="preserve">[-36.5, -36.0, -69.5, -42.5, 33.5, 68.0, 5.5, -60.0, -74.5, -18.0]</w:t>
      </w:r>
    </w:p>
    <w:p>
      <w:r>
        <w:rPr>
          <w:b/>
        </w:rPr>
        <w:t xml:space="preserve">Esimerkki 2.3480</w:t>
      </w:r>
    </w:p>
    <w:p>
      <w:r>
        <w:t xml:space="preserve">[77, -55, -53, 57]</w:t>
      </w:r>
    </w:p>
    <w:p>
      <w:r>
        <w:rPr>
          <w:b/>
        </w:rPr>
        <w:t xml:space="preserve">Tulos</w:t>
      </w:r>
    </w:p>
    <w:p>
      <w:r>
        <w:t xml:space="preserve">[11.0, -54.0, 2.0]</w:t>
      </w:r>
    </w:p>
    <w:p>
      <w:r>
        <w:rPr>
          <w:b/>
        </w:rPr>
        <w:t xml:space="preserve">Esimerkki 2.3481</w:t>
      </w:r>
    </w:p>
    <w:p>
      <w:r>
        <w:t xml:space="preserve">[38, -17]</w:t>
      </w:r>
    </w:p>
    <w:p>
      <w:r>
        <w:rPr>
          <w:b/>
        </w:rPr>
        <w:t xml:space="preserve">Tulos</w:t>
      </w:r>
    </w:p>
    <w:p>
      <w:r>
        <w:t xml:space="preserve">[10.5]</w:t>
      </w:r>
    </w:p>
    <w:p>
      <w:r>
        <w:rPr>
          <w:b/>
        </w:rPr>
        <w:t xml:space="preserve">Esimerkki 2.3482</w:t>
      </w:r>
    </w:p>
    <w:p>
      <w:r>
        <w:t xml:space="preserve">[-54, -17, -90, 95, -33, -65, -45, 18, 18, 54, 23, -33, -24, -97, 41]</w:t>
      </w:r>
    </w:p>
    <w:p>
      <w:r>
        <w:rPr>
          <w:b/>
        </w:rPr>
        <w:t xml:space="preserve">Tulos</w:t>
      </w:r>
    </w:p>
    <w:p>
      <w:r>
        <w:t xml:space="preserve">[-35.5, -53.5, 2.5, 31.0, -49.0, -55.0, -13.5, 18.0, 36.0, 38.5, -5.0, -28.5, -60.5, -28.0]</w:t>
      </w:r>
    </w:p>
    <w:p>
      <w:r>
        <w:rPr>
          <w:b/>
        </w:rPr>
        <w:t xml:space="preserve">Esimerkki 2.3483</w:t>
      </w:r>
    </w:p>
    <w:p>
      <w:r>
        <w:t xml:space="preserve">[30, 37, 79, -66, -22, -92, -54]</w:t>
      </w:r>
    </w:p>
    <w:p>
      <w:r>
        <w:rPr>
          <w:b/>
        </w:rPr>
        <w:t xml:space="preserve">Tulos</w:t>
      </w:r>
    </w:p>
    <w:p>
      <w:r>
        <w:t xml:space="preserve">[33.5, 58.0, 6.5, -44.0, -57.0, -73.0]</w:t>
      </w:r>
    </w:p>
    <w:p>
      <w:r>
        <w:rPr>
          <w:b/>
        </w:rPr>
        <w:t xml:space="preserve">Esimerkki 2.3484</w:t>
      </w:r>
    </w:p>
    <w:p>
      <w:r>
        <w:t xml:space="preserve">[-82, 50, -40]</w:t>
      </w:r>
    </w:p>
    <w:p>
      <w:r>
        <w:rPr>
          <w:b/>
        </w:rPr>
        <w:t xml:space="preserve">Tulos</w:t>
      </w:r>
    </w:p>
    <w:p>
      <w:r>
        <w:t xml:space="preserve">[-16.0, 5.0]</w:t>
      </w:r>
    </w:p>
    <w:p>
      <w:r>
        <w:rPr>
          <w:b/>
        </w:rPr>
        <w:t xml:space="preserve">Esimerkki 2.3485</w:t>
      </w:r>
    </w:p>
    <w:p>
      <w:r>
        <w:t xml:space="preserve">[-31, 5, -24]</w:t>
      </w:r>
    </w:p>
    <w:p>
      <w:r>
        <w:rPr>
          <w:b/>
        </w:rPr>
        <w:t xml:space="preserve">Tulos</w:t>
      </w:r>
    </w:p>
    <w:p>
      <w:r>
        <w:t xml:space="preserve">[-13.0, -9.5]</w:t>
      </w:r>
    </w:p>
    <w:p>
      <w:r>
        <w:rPr>
          <w:b/>
        </w:rPr>
        <w:t xml:space="preserve">Esimerkki 2.3486</w:t>
      </w:r>
    </w:p>
    <w:p>
      <w:r>
        <w:t xml:space="preserve">[-15, 61, 42, -45, -28, -88, 65, 61, -21, -71]</w:t>
      </w:r>
    </w:p>
    <w:p>
      <w:r>
        <w:rPr>
          <w:b/>
        </w:rPr>
        <w:t xml:space="preserve">Tulos</w:t>
      </w:r>
    </w:p>
    <w:p>
      <w:r>
        <w:t xml:space="preserve">[23.0, 51.5, -1.5, -36.5, -58.0, -11.5, 63.0, 20.0, -46.0]</w:t>
      </w:r>
    </w:p>
    <w:p>
      <w:r>
        <w:rPr>
          <w:b/>
        </w:rPr>
        <w:t xml:space="preserve">Esimerkki 2.3487</w:t>
      </w:r>
    </w:p>
    <w:p>
      <w:r>
        <w:t xml:space="preserve">[-56, 1, -60, 96, 82, -77, -86, 20, 56, -45, -14, -19, -36, -60]</w:t>
      </w:r>
    </w:p>
    <w:p>
      <w:r>
        <w:rPr>
          <w:b/>
        </w:rPr>
        <w:t xml:space="preserve">Tulos</w:t>
      </w:r>
    </w:p>
    <w:p>
      <w:r>
        <w:t xml:space="preserve">[-27.5, -29.5, 18.0, 89.0, 2.5, -81.5, -33.0, 38.0, 5.5, -29.5, -16.5, -27.5, -48.0]</w:t>
      </w:r>
    </w:p>
    <w:p>
      <w:r>
        <w:rPr>
          <w:b/>
        </w:rPr>
        <w:t xml:space="preserve">Esimerkki 2.3488</w:t>
      </w:r>
    </w:p>
    <w:p>
      <w:r>
        <w:t xml:space="preserve">[-4, -14, -84, 19, -46, 9, 40, 42, -47]</w:t>
      </w:r>
    </w:p>
    <w:p>
      <w:r>
        <w:rPr>
          <w:b/>
        </w:rPr>
        <w:t xml:space="preserve">Tulos</w:t>
      </w:r>
    </w:p>
    <w:p>
      <w:r>
        <w:t xml:space="preserve">[-9.0, -49.0, -32.5, -13.5, -18.5, 24.5, 41.0, -2.5]</w:t>
      </w:r>
    </w:p>
    <w:p>
      <w:r>
        <w:rPr>
          <w:b/>
        </w:rPr>
        <w:t xml:space="preserve">Esimerkki 2.3489</w:t>
      </w:r>
    </w:p>
    <w:p>
      <w:r>
        <w:t xml:space="preserve">[-35, -80, 23, 63, -33, -42, 5, 82, 30, -17, -38, -56, 32, -92]</w:t>
      </w:r>
    </w:p>
    <w:p>
      <w:r>
        <w:rPr>
          <w:b/>
        </w:rPr>
        <w:t xml:space="preserve">Tulos</w:t>
      </w:r>
    </w:p>
    <w:p>
      <w:r>
        <w:t xml:space="preserve">[-57.5, -28.5, 43.0, 15.0, -37.5, -18.5, 43.5, 56.0, 6.5, -27.5, -47.0, -12.0, -30.0]</w:t>
      </w:r>
    </w:p>
    <w:p>
      <w:r>
        <w:rPr>
          <w:b/>
        </w:rPr>
        <w:t xml:space="preserve">Esimerkki 2.3490</w:t>
      </w:r>
    </w:p>
    <w:p>
      <w:r>
        <w:t xml:space="preserve">[1, 50, -16, -45, 72]</w:t>
      </w:r>
    </w:p>
    <w:p>
      <w:r>
        <w:rPr>
          <w:b/>
        </w:rPr>
        <w:t xml:space="preserve">Tulos</w:t>
      </w:r>
    </w:p>
    <w:p>
      <w:r>
        <w:t xml:space="preserve">[25.5, 17.0, -30.5, 13.5]</w:t>
      </w:r>
    </w:p>
    <w:p>
      <w:r>
        <w:rPr>
          <w:b/>
        </w:rPr>
        <w:t xml:space="preserve">Esimerkki 2.3491</w:t>
      </w:r>
    </w:p>
    <w:p>
      <w:r>
        <w:t xml:space="preserve">[65, 83, 13, 28, 21]</w:t>
      </w:r>
    </w:p>
    <w:p>
      <w:r>
        <w:rPr>
          <w:b/>
        </w:rPr>
        <w:t xml:space="preserve">Tulos</w:t>
      </w:r>
    </w:p>
    <w:p>
      <w:r>
        <w:t xml:space="preserve">[74.0, 48.0, 20.5, 24.5]</w:t>
      </w:r>
    </w:p>
    <w:p>
      <w:r>
        <w:rPr>
          <w:b/>
        </w:rPr>
        <w:t xml:space="preserve">Esimerkki 2.3492</w:t>
      </w:r>
    </w:p>
    <w:p>
      <w:r>
        <w:t xml:space="preserve">[62, 44, 58, 83, 7, 69, -37, -84, -88, 84, 59, -90, 78, -82, 46]</w:t>
      </w:r>
    </w:p>
    <w:p>
      <w:r>
        <w:rPr>
          <w:b/>
        </w:rPr>
        <w:t xml:space="preserve">Tulos</w:t>
      </w:r>
    </w:p>
    <w:p>
      <w:r>
        <w:t xml:space="preserve">[53.0, 51.0, 70.5, 45.0, 38.0, 16.0, -60.5, -86.0, -2.0, 71.5, -15.5, -6.0, -2.0, -18.0]</w:t>
      </w:r>
    </w:p>
    <w:p>
      <w:r>
        <w:rPr>
          <w:b/>
        </w:rPr>
        <w:t xml:space="preserve">Esimerkki 2.3493</w:t>
      </w:r>
    </w:p>
    <w:p>
      <w:r>
        <w:t xml:space="preserve">[37, 24, -27]</w:t>
      </w:r>
    </w:p>
    <w:p>
      <w:r>
        <w:rPr>
          <w:b/>
        </w:rPr>
        <w:t xml:space="preserve">Tulos</w:t>
      </w:r>
    </w:p>
    <w:p>
      <w:r>
        <w:t xml:space="preserve">[30.5, -1.5]</w:t>
      </w:r>
    </w:p>
    <w:p>
      <w:r>
        <w:rPr>
          <w:b/>
        </w:rPr>
        <w:t xml:space="preserve">Esimerkki 2.3494</w:t>
      </w:r>
    </w:p>
    <w:p>
      <w:r>
        <w:t xml:space="preserve">[60, -52, -58, -87, -57, 5, -2, 56, 62, 92]</w:t>
      </w:r>
    </w:p>
    <w:p>
      <w:r>
        <w:rPr>
          <w:b/>
        </w:rPr>
        <w:t xml:space="preserve">Tulos</w:t>
      </w:r>
    </w:p>
    <w:p>
      <w:r>
        <w:t xml:space="preserve">[4.0, -55.0, -72.5, -72.0, -26.0, 1.5, 27.0, 59.0, 77.0]</w:t>
      </w:r>
    </w:p>
    <w:p>
      <w:r>
        <w:rPr>
          <w:b/>
        </w:rPr>
        <w:t xml:space="preserve">Esimerkki 2.3495</w:t>
      </w:r>
    </w:p>
    <w:p>
      <w:r>
        <w:t xml:space="preserve">[-4, -88, 28, -5, -59, 52, 83, -65, -12, 96, -36, 99, 89, -41, 24]</w:t>
      </w:r>
    </w:p>
    <w:p>
      <w:r>
        <w:rPr>
          <w:b/>
        </w:rPr>
        <w:t xml:space="preserve">Tulos</w:t>
      </w:r>
    </w:p>
    <w:p>
      <w:r>
        <w:t xml:space="preserve">[-46.0, -30.0, 11.5, -32.0, -3.5, 67.5, 9.0, -38.5, 42.0, 30.0, 31.5, 94.0, 24.0, -8.5]</w:t>
      </w:r>
    </w:p>
    <w:p>
      <w:r>
        <w:rPr>
          <w:b/>
        </w:rPr>
        <w:t xml:space="preserve">Esimerkki 2.3496</w:t>
      </w:r>
    </w:p>
    <w:p>
      <w:r>
        <w:t xml:space="preserve">[57, -58, 67, 87, 43, 36]</w:t>
      </w:r>
    </w:p>
    <w:p>
      <w:r>
        <w:rPr>
          <w:b/>
        </w:rPr>
        <w:t xml:space="preserve">Tulos</w:t>
      </w:r>
    </w:p>
    <w:p>
      <w:r>
        <w:t xml:space="preserve">[-0.5, 4.5, 77.0, 65.0, 39.5]</w:t>
      </w:r>
    </w:p>
    <w:p>
      <w:r>
        <w:rPr>
          <w:b/>
        </w:rPr>
        <w:t xml:space="preserve">Esimerkki 2.3497</w:t>
      </w:r>
    </w:p>
    <w:p>
      <w:r>
        <w:t xml:space="preserve">[47, -97, -70, -1, -26, 90, 86, -44, 26, -62, -18, 4, 34, 93]</w:t>
      </w:r>
    </w:p>
    <w:p>
      <w:r>
        <w:rPr>
          <w:b/>
        </w:rPr>
        <w:t xml:space="preserve">Tulos</w:t>
      </w:r>
    </w:p>
    <w:p>
      <w:r>
        <w:t xml:space="preserve">[-25.0, -83.5, -35.5, -13.5, 32.0, 88.0, 21.0, -9.0, -18.0, -40.0, -7.0, 19.0, 63.5]</w:t>
      </w:r>
    </w:p>
    <w:p>
      <w:r>
        <w:rPr>
          <w:b/>
        </w:rPr>
        <w:t xml:space="preserve">Esimerkki 2.3498</w:t>
      </w:r>
    </w:p>
    <w:p>
      <w:r>
        <w:t xml:space="preserve">[84, -12, 27, 10, 23, -64, -8, 23, 3, -90, 87, 4, -74]</w:t>
      </w:r>
    </w:p>
    <w:p>
      <w:r>
        <w:rPr>
          <w:b/>
        </w:rPr>
        <w:t xml:space="preserve">Tulos</w:t>
      </w:r>
    </w:p>
    <w:p>
      <w:r>
        <w:t xml:space="preserve">[36.0, 7.5, 18.5, 16.5, -20.5, -36.0, 7.5, 13.0, -43.5, -1.5, 45.5, -35.0]</w:t>
      </w:r>
    </w:p>
    <w:p>
      <w:r>
        <w:rPr>
          <w:b/>
        </w:rPr>
        <w:t xml:space="preserve">Esimerkki 2.3499</w:t>
      </w:r>
    </w:p>
    <w:p>
      <w:r>
        <w:t xml:space="preserve">[-14, 33, -89]</w:t>
      </w:r>
    </w:p>
    <w:p>
      <w:r>
        <w:rPr>
          <w:b/>
        </w:rPr>
        <w:t xml:space="preserve">Tulos</w:t>
      </w:r>
    </w:p>
    <w:p>
      <w:r>
        <w:t xml:space="preserve">[9.5, -28.0]</w:t>
      </w:r>
    </w:p>
    <w:p>
      <w:r>
        <w:rPr>
          <w:b/>
        </w:rPr>
        <w:t xml:space="preserve">Esimerkki 2.3500</w:t>
      </w:r>
    </w:p>
    <w:p>
      <w:r>
        <w:t xml:space="preserve">[23, -5, -54, -54, -70, -78, -80, 16, -94]</w:t>
      </w:r>
    </w:p>
    <w:p>
      <w:r>
        <w:rPr>
          <w:b/>
        </w:rPr>
        <w:t xml:space="preserve">Tulos</w:t>
      </w:r>
    </w:p>
    <w:p>
      <w:r>
        <w:t xml:space="preserve">[9.0, -29.5, -54.0, -62.0, -74.0, -79.0, -32.0, -39.0]</w:t>
      </w:r>
    </w:p>
    <w:p>
      <w:r>
        <w:rPr>
          <w:b/>
        </w:rPr>
        <w:t xml:space="preserve">Esimerkki 2.3501</w:t>
      </w:r>
    </w:p>
    <w:p>
      <w:r>
        <w:t xml:space="preserve">[7, 16, -80, -97, -82]</w:t>
      </w:r>
    </w:p>
    <w:p>
      <w:r>
        <w:rPr>
          <w:b/>
        </w:rPr>
        <w:t xml:space="preserve">Tulos</w:t>
      </w:r>
    </w:p>
    <w:p>
      <w:r>
        <w:t xml:space="preserve">[11.5, -32.0, -88.5, -89.5]</w:t>
      </w:r>
    </w:p>
    <w:p>
      <w:r>
        <w:rPr>
          <w:b/>
        </w:rPr>
        <w:t xml:space="preserve">Esimerkki 2.3502</w:t>
      </w:r>
    </w:p>
    <w:p>
      <w:r>
        <w:t xml:space="preserve">[16, 37, 26, 71, 42, -50, -96, -36, 94, -68]</w:t>
      </w:r>
    </w:p>
    <w:p>
      <w:r>
        <w:rPr>
          <w:b/>
        </w:rPr>
        <w:t xml:space="preserve">Tulos</w:t>
      </w:r>
    </w:p>
    <w:p>
      <w:r>
        <w:t xml:space="preserve">[26.5, 31.5, 48.5, 56.5, -4.0, -73.0, -66.0, 29.0, 13.0]</w:t>
      </w:r>
    </w:p>
    <w:p>
      <w:r>
        <w:rPr>
          <w:b/>
        </w:rPr>
        <w:t xml:space="preserve">Esimerkki 2.3503</w:t>
      </w:r>
    </w:p>
    <w:p>
      <w:r>
        <w:t xml:space="preserve">[54, 49, 32, -55]</w:t>
      </w:r>
    </w:p>
    <w:p>
      <w:r>
        <w:rPr>
          <w:b/>
        </w:rPr>
        <w:t xml:space="preserve">Tulos</w:t>
      </w:r>
    </w:p>
    <w:p>
      <w:r>
        <w:t xml:space="preserve">[51.5, 40.5, -11.5]</w:t>
      </w:r>
    </w:p>
    <w:p>
      <w:r>
        <w:rPr>
          <w:b/>
        </w:rPr>
        <w:t xml:space="preserve">Esimerkki 2.3504</w:t>
      </w:r>
    </w:p>
    <w:p>
      <w:r>
        <w:t xml:space="preserve">[76, -91, -90, -7, 84, -48, -48]</w:t>
      </w:r>
    </w:p>
    <w:p>
      <w:r>
        <w:rPr>
          <w:b/>
        </w:rPr>
        <w:t xml:space="preserve">Tulos</w:t>
      </w:r>
    </w:p>
    <w:p>
      <w:r>
        <w:t xml:space="preserve">[-7.5, -90.5, -48.5, 38.5, 18.0, -48.0]</w:t>
      </w:r>
    </w:p>
    <w:p>
      <w:r>
        <w:rPr>
          <w:b/>
        </w:rPr>
        <w:t xml:space="preserve">Esimerkki 2.3505</w:t>
      </w:r>
    </w:p>
    <w:p>
      <w:r>
        <w:t xml:space="preserve">[-4, -100, 82, -6, -85, 21, -79, -99, 93, -62, -25, -66]</w:t>
      </w:r>
    </w:p>
    <w:p>
      <w:r>
        <w:rPr>
          <w:b/>
        </w:rPr>
        <w:t xml:space="preserve">Tulos</w:t>
      </w:r>
    </w:p>
    <w:p>
      <w:r>
        <w:t xml:space="preserve">[-52.0, -9.0, 38.0, -45.5, -32.0, -29.0, -89.0, -3.0, 15.5, -43.5, -45.5]</w:t>
      </w:r>
    </w:p>
    <w:p>
      <w:r>
        <w:rPr>
          <w:b/>
        </w:rPr>
        <w:t xml:space="preserve">Esimerkki 2.3506</w:t>
      </w:r>
    </w:p>
    <w:p>
      <w:r>
        <w:t xml:space="preserve">[-21, -35, -11, 11, -30, -50]</w:t>
      </w:r>
    </w:p>
    <w:p>
      <w:r>
        <w:rPr>
          <w:b/>
        </w:rPr>
        <w:t xml:space="preserve">Tulos</w:t>
      </w:r>
    </w:p>
    <w:p>
      <w:r>
        <w:t xml:space="preserve">[-28.0, -23.0, 0.0, -9.5, -40.0]</w:t>
      </w:r>
    </w:p>
    <w:p>
      <w:r>
        <w:rPr>
          <w:b/>
        </w:rPr>
        <w:t xml:space="preserve">Esimerkki 2.3507</w:t>
      </w:r>
    </w:p>
    <w:p>
      <w:r>
        <w:t xml:space="preserve">[27, -87, 95, -60, 28, 63]</w:t>
      </w:r>
    </w:p>
    <w:p>
      <w:r>
        <w:rPr>
          <w:b/>
        </w:rPr>
        <w:t xml:space="preserve">Tulos</w:t>
      </w:r>
    </w:p>
    <w:p>
      <w:r>
        <w:t xml:space="preserve">[-30.0, 4.0, 17.5, -16.0, 45.5]</w:t>
      </w:r>
    </w:p>
    <w:p>
      <w:r>
        <w:rPr>
          <w:b/>
        </w:rPr>
        <w:t xml:space="preserve">Esimerkki 2.3508</w:t>
      </w:r>
    </w:p>
    <w:p>
      <w:r>
        <w:t xml:space="preserve">[-22, 51, 10, -69, 52, -72, 45, -88, -21]</w:t>
      </w:r>
    </w:p>
    <w:p>
      <w:r>
        <w:rPr>
          <w:b/>
        </w:rPr>
        <w:t xml:space="preserve">Tulos</w:t>
      </w:r>
    </w:p>
    <w:p>
      <w:r>
        <w:t xml:space="preserve">[14.5, 30.5, -29.5, -8.5, -10.0, -13.5, -21.5, -54.5]</w:t>
      </w:r>
    </w:p>
    <w:p>
      <w:r>
        <w:rPr>
          <w:b/>
        </w:rPr>
        <w:t xml:space="preserve">Esimerkki 2.3509</w:t>
      </w:r>
    </w:p>
    <w:p>
      <w:r>
        <w:t xml:space="preserve">[26, 25, 68, 35, -56, -42, -96, 3, 5, -15, 4, -95, -66, -46, 83]</w:t>
      </w:r>
    </w:p>
    <w:p>
      <w:r>
        <w:rPr>
          <w:b/>
        </w:rPr>
        <w:t xml:space="preserve">Tulos</w:t>
      </w:r>
    </w:p>
    <w:p>
      <w:r>
        <w:t xml:space="preserve">[25.5, 46.5, 51.5, -10.5, -49.0, -69.0, -46.5, 4.0, -5.0, -5.5, -45.5, -80.5, -56.0, 18.5]</w:t>
      </w:r>
    </w:p>
    <w:p>
      <w:r>
        <w:rPr>
          <w:b/>
        </w:rPr>
        <w:t xml:space="preserve">Esimerkki 2.3510</w:t>
      </w:r>
    </w:p>
    <w:p>
      <w:r>
        <w:t xml:space="preserve">[52, 88, 91, 51, 48, 72, 93, 44, -23]</w:t>
      </w:r>
    </w:p>
    <w:p>
      <w:r>
        <w:rPr>
          <w:b/>
        </w:rPr>
        <w:t xml:space="preserve">Tulos</w:t>
      </w:r>
    </w:p>
    <w:p>
      <w:r>
        <w:t xml:space="preserve">[70.0, 89.5, 71.0, 49.5, 60.0, 82.5, 68.5, 10.5]</w:t>
      </w:r>
    </w:p>
    <w:p>
      <w:r>
        <w:rPr>
          <w:b/>
        </w:rPr>
        <w:t xml:space="preserve">Esimerkki 2.3511</w:t>
      </w:r>
    </w:p>
    <w:p>
      <w:r>
        <w:t xml:space="preserve">[-28, -19, 29, -21, -22, -23, 22, -21, 76, -56, -68, -29, -47, -17, 84]</w:t>
      </w:r>
    </w:p>
    <w:p>
      <w:r>
        <w:rPr>
          <w:b/>
        </w:rPr>
        <w:t xml:space="preserve">Tulos</w:t>
      </w:r>
    </w:p>
    <w:p>
      <w:r>
        <w:t xml:space="preserve">[-23.5, 5.0, 4.0, -21.5, -22.5, -0.5, 0.5, 27.5, 10.0, -62.0, -48.5, -38.0, -32.0, 33.5]</w:t>
      </w:r>
    </w:p>
    <w:p>
      <w:r>
        <w:rPr>
          <w:b/>
        </w:rPr>
        <w:t xml:space="preserve">Esimerkki 2.3512</w:t>
      </w:r>
    </w:p>
    <w:p>
      <w:r>
        <w:t xml:space="preserve">[54, -97]</w:t>
      </w:r>
    </w:p>
    <w:p>
      <w:r>
        <w:rPr>
          <w:b/>
        </w:rPr>
        <w:t xml:space="preserve">Tulos</w:t>
      </w:r>
    </w:p>
    <w:p>
      <w:r>
        <w:t xml:space="preserve">[-21.5]</w:t>
      </w:r>
    </w:p>
    <w:p>
      <w:r>
        <w:rPr>
          <w:b/>
        </w:rPr>
        <w:t xml:space="preserve">Esimerkki 2.3513</w:t>
      </w:r>
    </w:p>
    <w:p>
      <w:r>
        <w:t xml:space="preserve">[82, -56]</w:t>
      </w:r>
    </w:p>
    <w:p>
      <w:r>
        <w:rPr>
          <w:b/>
        </w:rPr>
        <w:t xml:space="preserve">Tulos</w:t>
      </w:r>
    </w:p>
    <w:p>
      <w:r>
        <w:t xml:space="preserve">[13.0]</w:t>
      </w:r>
    </w:p>
    <w:p>
      <w:r>
        <w:rPr>
          <w:b/>
        </w:rPr>
        <w:t xml:space="preserve">Esimerkki 2.3514</w:t>
      </w:r>
    </w:p>
    <w:p>
      <w:r>
        <w:t xml:space="preserve">[78, 4, 6]</w:t>
      </w:r>
    </w:p>
    <w:p>
      <w:r>
        <w:rPr>
          <w:b/>
        </w:rPr>
        <w:t xml:space="preserve">Tulos</w:t>
      </w:r>
    </w:p>
    <w:p>
      <w:r>
        <w:t xml:space="preserve">[41.0, 5.0]</w:t>
      </w:r>
    </w:p>
    <w:p>
      <w:r>
        <w:rPr>
          <w:b/>
        </w:rPr>
        <w:t xml:space="preserve">Esimerkki 2.3515</w:t>
      </w:r>
    </w:p>
    <w:p>
      <w:r>
        <w:t xml:space="preserve">[85, -100, 77, 17, -41, -71, -91, 71]</w:t>
      </w:r>
    </w:p>
    <w:p>
      <w:r>
        <w:rPr>
          <w:b/>
        </w:rPr>
        <w:t xml:space="preserve">Tulos</w:t>
      </w:r>
    </w:p>
    <w:p>
      <w:r>
        <w:t xml:space="preserve">[-7.5, -11.5, 47.0, -12.0, -56.0, -81.0, -10.0]</w:t>
      </w:r>
    </w:p>
    <w:p>
      <w:r>
        <w:rPr>
          <w:b/>
        </w:rPr>
        <w:t xml:space="preserve">Esimerkki 2.3516</w:t>
      </w:r>
    </w:p>
    <w:p>
      <w:r>
        <w:t xml:space="preserve">[-27, 46, 66, 51, 75, -98, 98, 84, 46, 77]</w:t>
      </w:r>
    </w:p>
    <w:p>
      <w:r>
        <w:rPr>
          <w:b/>
        </w:rPr>
        <w:t xml:space="preserve">Tulos</w:t>
      </w:r>
    </w:p>
    <w:p>
      <w:r>
        <w:t xml:space="preserve">[9.5, 56.0, 58.5, 63.0, -11.5, 0.0, 91.0, 65.0, 61.5]</w:t>
      </w:r>
    </w:p>
    <w:p>
      <w:r>
        <w:rPr>
          <w:b/>
        </w:rPr>
        <w:t xml:space="preserve">Esimerkki 2.3517</w:t>
      </w:r>
    </w:p>
    <w:p>
      <w:r>
        <w:t xml:space="preserve">[-50, -71, -61, -92, 85, 83, -87, -77, 88, -24]</w:t>
      </w:r>
    </w:p>
    <w:p>
      <w:r>
        <w:rPr>
          <w:b/>
        </w:rPr>
        <w:t xml:space="preserve">Tulos</w:t>
      </w:r>
    </w:p>
    <w:p>
      <w:r>
        <w:t xml:space="preserve">[-60.5, -66.0, -76.5, -3.5, 84.0, -2.0, -82.0, 5.5, 32.0]</w:t>
      </w:r>
    </w:p>
    <w:p>
      <w:r>
        <w:rPr>
          <w:b/>
        </w:rPr>
        <w:t xml:space="preserve">Esimerkki 2.3518</w:t>
      </w:r>
    </w:p>
    <w:p>
      <w:r>
        <w:t xml:space="preserve">[97, 99, -38, -29, -99, -52, 23, 10, 49, 19]</w:t>
      </w:r>
    </w:p>
    <w:p>
      <w:r>
        <w:rPr>
          <w:b/>
        </w:rPr>
        <w:t xml:space="preserve">Tulos</w:t>
      </w:r>
    </w:p>
    <w:p>
      <w:r>
        <w:t xml:space="preserve">[98.0, 30.5, -33.5, -64.0, -75.5, -14.5, 16.5, 29.5, 34.0]</w:t>
      </w:r>
    </w:p>
    <w:p>
      <w:r>
        <w:rPr>
          <w:b/>
        </w:rPr>
        <w:t xml:space="preserve">Esimerkki 2.3519</w:t>
      </w:r>
    </w:p>
    <w:p>
      <w:r>
        <w:t xml:space="preserve">[74, 17, -92, 64, 61, -44, -23, -26, 85, -55, 35, 89, 90, 57, 58]</w:t>
      </w:r>
    </w:p>
    <w:p>
      <w:r>
        <w:rPr>
          <w:b/>
        </w:rPr>
        <w:t xml:space="preserve">Tulos</w:t>
      </w:r>
    </w:p>
    <w:p>
      <w:r>
        <w:t xml:space="preserve">[45.5, -37.5, -14.0, 62.5, 8.5, -33.5, -24.5, 29.5, 15.0, -10.0, 62.0, 89.5, 73.5, 57.5]</w:t>
      </w:r>
    </w:p>
    <w:p>
      <w:r>
        <w:rPr>
          <w:b/>
        </w:rPr>
        <w:t xml:space="preserve">Esimerkki 2.3520</w:t>
      </w:r>
    </w:p>
    <w:p>
      <w:r>
        <w:t xml:space="preserve">[-45, 15, -52]</w:t>
      </w:r>
    </w:p>
    <w:p>
      <w:r>
        <w:rPr>
          <w:b/>
        </w:rPr>
        <w:t xml:space="preserve">Tulos</w:t>
      </w:r>
    </w:p>
    <w:p>
      <w:r>
        <w:t xml:space="preserve">[-15.0, -18.5]</w:t>
      </w:r>
    </w:p>
    <w:p>
      <w:r>
        <w:rPr>
          <w:b/>
        </w:rPr>
        <w:t xml:space="preserve">Esimerkki 2.3521</w:t>
      </w:r>
    </w:p>
    <w:p>
      <w:r>
        <w:t xml:space="preserve">[60, 17, -67, -42]</w:t>
      </w:r>
    </w:p>
    <w:p>
      <w:r>
        <w:rPr>
          <w:b/>
        </w:rPr>
        <w:t xml:space="preserve">Tulos</w:t>
      </w:r>
    </w:p>
    <w:p>
      <w:r>
        <w:t xml:space="preserve">[38.5, -25.0, -54.5]</w:t>
      </w:r>
    </w:p>
    <w:p>
      <w:r>
        <w:rPr>
          <w:b/>
        </w:rPr>
        <w:t xml:space="preserve">Esimerkki 2.3522</w:t>
      </w:r>
    </w:p>
    <w:p>
      <w:r>
        <w:t xml:space="preserve">[25, -9, -44, 35, -48, -10, 34, -86, -33, 89, -34, 57, 41]</w:t>
      </w:r>
    </w:p>
    <w:p>
      <w:r>
        <w:rPr>
          <w:b/>
        </w:rPr>
        <w:t xml:space="preserve">Tulos</w:t>
      </w:r>
    </w:p>
    <w:p>
      <w:r>
        <w:t xml:space="preserve">[8.0, -26.5, -4.5, -6.5, -29.0, 12.0, -26.0, -59.5, 28.0, 27.5, 11.5, 49.0]</w:t>
      </w:r>
    </w:p>
    <w:p>
      <w:r>
        <w:rPr>
          <w:b/>
        </w:rPr>
        <w:t xml:space="preserve">Esimerkki 2.3523</w:t>
      </w:r>
    </w:p>
    <w:p>
      <w:r>
        <w:t xml:space="preserve">[85, -18]</w:t>
      </w:r>
    </w:p>
    <w:p>
      <w:r>
        <w:rPr>
          <w:b/>
        </w:rPr>
        <w:t xml:space="preserve">Tulos</w:t>
      </w:r>
    </w:p>
    <w:p>
      <w:r>
        <w:t xml:space="preserve">[33.5]</w:t>
      </w:r>
    </w:p>
    <w:p>
      <w:r>
        <w:rPr>
          <w:b/>
        </w:rPr>
        <w:t xml:space="preserve">Esimerkki 2.3524</w:t>
      </w:r>
    </w:p>
    <w:p>
      <w:r>
        <w:t xml:space="preserve">[-72, 97, -14, -42, -89, -77, 83, -96, 31, -93, 40, 43, 39]</w:t>
      </w:r>
    </w:p>
    <w:p>
      <w:r>
        <w:rPr>
          <w:b/>
        </w:rPr>
        <w:t xml:space="preserve">Tulos</w:t>
      </w:r>
    </w:p>
    <w:p>
      <w:r>
        <w:t xml:space="preserve">[12.5, 41.5, -28.0, -65.5, -83.0, 3.0, -6.5, -32.5, -31.0, -26.5, 41.5, 41.0]</w:t>
      </w:r>
    </w:p>
    <w:p>
      <w:r>
        <w:rPr>
          <w:b/>
        </w:rPr>
        <w:t xml:space="preserve">Esimerkki 2.3525</w:t>
      </w:r>
    </w:p>
    <w:p>
      <w:r>
        <w:t xml:space="preserve">[-30, 82, -56, -31, -33, 89, -67, 2, 11]</w:t>
      </w:r>
    </w:p>
    <w:p>
      <w:r>
        <w:rPr>
          <w:b/>
        </w:rPr>
        <w:t xml:space="preserve">Tulos</w:t>
      </w:r>
    </w:p>
    <w:p>
      <w:r>
        <w:t xml:space="preserve">[26.0, 13.0, -43.5, -32.0, 28.0, 11.0, -32.5, 6.5]</w:t>
      </w:r>
    </w:p>
    <w:p>
      <w:r>
        <w:rPr>
          <w:b/>
        </w:rPr>
        <w:t xml:space="preserve">Esimerkki 2.3526</w:t>
      </w:r>
    </w:p>
    <w:p>
      <w:r>
        <w:t xml:space="preserve">[-81, -22, 70]</w:t>
      </w:r>
    </w:p>
    <w:p>
      <w:r>
        <w:rPr>
          <w:b/>
        </w:rPr>
        <w:t xml:space="preserve">Tulos</w:t>
      </w:r>
    </w:p>
    <w:p>
      <w:r>
        <w:t xml:space="preserve">[-51.5, 24.0]</w:t>
      </w:r>
    </w:p>
    <w:p>
      <w:r>
        <w:rPr>
          <w:b/>
        </w:rPr>
        <w:t xml:space="preserve">Esimerkki 2.3527</w:t>
      </w:r>
    </w:p>
    <w:p>
      <w:r>
        <w:t xml:space="preserve">[69, -77, 70, 18, 31, -41, -52, 82, 92, -65, -12, 3, 93, 2, 78]</w:t>
      </w:r>
    </w:p>
    <w:p>
      <w:r>
        <w:rPr>
          <w:b/>
        </w:rPr>
        <w:t xml:space="preserve">Tulos</w:t>
      </w:r>
    </w:p>
    <w:p>
      <w:r>
        <w:t xml:space="preserve">[-4.0, -3.5, 44.0, 24.5, -5.0, -46.5, 15.0, 87.0, 13.5, -38.5, -4.5, 48.0, 47.5, 40.0]</w:t>
      </w:r>
    </w:p>
    <w:p>
      <w:r>
        <w:rPr>
          <w:b/>
        </w:rPr>
        <w:t xml:space="preserve">Esimerkki 2.3528</w:t>
      </w:r>
    </w:p>
    <w:p>
      <w:r>
        <w:t xml:space="preserve">[-39, -75, 50, 100, -48, 38, 44, 23, 60, -49, 42, 21, 24, 37, 83]</w:t>
      </w:r>
    </w:p>
    <w:p>
      <w:r>
        <w:rPr>
          <w:b/>
        </w:rPr>
        <w:t xml:space="preserve">Tulos</w:t>
      </w:r>
    </w:p>
    <w:p>
      <w:r>
        <w:t xml:space="preserve">[-57.0, -12.5, 75.0, 26.0, -5.0, 41.0, 33.5, 41.5, 5.5, -3.5, 31.5, 22.5, 30.5, 60.0]</w:t>
      </w:r>
    </w:p>
    <w:p>
      <w:r>
        <w:rPr>
          <w:b/>
        </w:rPr>
        <w:t xml:space="preserve">Esimerkki 2.3529</w:t>
      </w:r>
    </w:p>
    <w:p>
      <w:r>
        <w:t xml:space="preserve">[56, 85, 7, 25]</w:t>
      </w:r>
    </w:p>
    <w:p>
      <w:r>
        <w:rPr>
          <w:b/>
        </w:rPr>
        <w:t xml:space="preserve">Tulos</w:t>
      </w:r>
    </w:p>
    <w:p>
      <w:r>
        <w:t xml:space="preserve">[70.5, 46.0, 16.0]</w:t>
      </w:r>
    </w:p>
    <w:p>
      <w:r>
        <w:rPr>
          <w:b/>
        </w:rPr>
        <w:t xml:space="preserve">Esimerkki 2.3530</w:t>
      </w:r>
    </w:p>
    <w:p>
      <w:r>
        <w:t xml:space="preserve">[-72, 53, 13, -39, -32]</w:t>
      </w:r>
    </w:p>
    <w:p>
      <w:r>
        <w:rPr>
          <w:b/>
        </w:rPr>
        <w:t xml:space="preserve">Tulos</w:t>
      </w:r>
    </w:p>
    <w:p>
      <w:r>
        <w:t xml:space="preserve">[-9.5, 33.0, -13.0, -35.5]</w:t>
      </w:r>
    </w:p>
    <w:p>
      <w:r>
        <w:rPr>
          <w:b/>
        </w:rPr>
        <w:t xml:space="preserve">Esimerkki 2.3531</w:t>
      </w:r>
    </w:p>
    <w:p>
      <w:r>
        <w:t xml:space="preserve">[4, 79, 57, 86, 54, -69, 62]</w:t>
      </w:r>
    </w:p>
    <w:p>
      <w:r>
        <w:rPr>
          <w:b/>
        </w:rPr>
        <w:t xml:space="preserve">Tulos</w:t>
      </w:r>
    </w:p>
    <w:p>
      <w:r>
        <w:t xml:space="preserve">[41.5, 68.0, 71.5, 70.0, -7.5, -3.5]</w:t>
      </w:r>
    </w:p>
    <w:p>
      <w:r>
        <w:rPr>
          <w:b/>
        </w:rPr>
        <w:t xml:space="preserve">Esimerkki 2.3532</w:t>
      </w:r>
    </w:p>
    <w:p>
      <w:r>
        <w:t xml:space="preserve">[-67, 17, 69, 53, 33, -40, 75, -22, 30, 2, -54, 88, -54, 8]</w:t>
      </w:r>
    </w:p>
    <w:p>
      <w:r>
        <w:rPr>
          <w:b/>
        </w:rPr>
        <w:t xml:space="preserve">Tulos</w:t>
      </w:r>
    </w:p>
    <w:p>
      <w:r>
        <w:t xml:space="preserve">[-25.0, 43.0, 61.0, 43.0, -3.5, 17.5, 26.5, 4.0, 16.0, -26.0, 17.0, 17.0, -23.0]</w:t>
      </w:r>
    </w:p>
    <w:p>
      <w:r>
        <w:rPr>
          <w:b/>
        </w:rPr>
        <w:t xml:space="preserve">Esimerkki 2.3533</w:t>
      </w:r>
    </w:p>
    <w:p>
      <w:r>
        <w:t xml:space="preserve">[-82, -20, -7, -12, -52, 91]</w:t>
      </w:r>
    </w:p>
    <w:p>
      <w:r>
        <w:rPr>
          <w:b/>
        </w:rPr>
        <w:t xml:space="preserve">Tulos</w:t>
      </w:r>
    </w:p>
    <w:p>
      <w:r>
        <w:t xml:space="preserve">[-51.0, -13.5, -9.5, -32.0, 19.5]</w:t>
      </w:r>
    </w:p>
    <w:p>
      <w:r>
        <w:rPr>
          <w:b/>
        </w:rPr>
        <w:t xml:space="preserve">Esimerkki 2.3534</w:t>
      </w:r>
    </w:p>
    <w:p>
      <w:r>
        <w:t xml:space="preserve">[-12, -49, 3, -74, -79, 57, 99, -24, 66, -59, -95]</w:t>
      </w:r>
    </w:p>
    <w:p>
      <w:r>
        <w:rPr>
          <w:b/>
        </w:rPr>
        <w:t xml:space="preserve">Tulos</w:t>
      </w:r>
    </w:p>
    <w:p>
      <w:r>
        <w:t xml:space="preserve">[-30.5, -23.0, -35.5, -76.5, -11.0, 78.0, 37.5, 21.0, 3.5, -77.0]</w:t>
      </w:r>
    </w:p>
    <w:p>
      <w:r>
        <w:rPr>
          <w:b/>
        </w:rPr>
        <w:t xml:space="preserve">Esimerkki 2.3535</w:t>
      </w:r>
    </w:p>
    <w:p>
      <w:r>
        <w:t xml:space="preserve">[89, 75, 68, 4]</w:t>
      </w:r>
    </w:p>
    <w:p>
      <w:r>
        <w:rPr>
          <w:b/>
        </w:rPr>
        <w:t xml:space="preserve">Tulos</w:t>
      </w:r>
    </w:p>
    <w:p>
      <w:r>
        <w:t xml:space="preserve">[82.0, 71.5, 36.0]</w:t>
      </w:r>
    </w:p>
    <w:p>
      <w:r>
        <w:rPr>
          <w:b/>
        </w:rPr>
        <w:t xml:space="preserve">Esimerkki 2.3536</w:t>
      </w:r>
    </w:p>
    <w:p>
      <w:r>
        <w:t xml:space="preserve">[91, -18, 67, 22, -93, -80, 47, -76, 87, 41, 19, 17]</w:t>
      </w:r>
    </w:p>
    <w:p>
      <w:r>
        <w:rPr>
          <w:b/>
        </w:rPr>
        <w:t xml:space="preserve">Tulos</w:t>
      </w:r>
    </w:p>
    <w:p>
      <w:r>
        <w:t xml:space="preserve">[36.5, 24.5, 44.5, -35.5, -86.5, -16.5, -14.5, 5.5, 64.0, 30.0, 18.0]</w:t>
      </w:r>
    </w:p>
    <w:p>
      <w:r>
        <w:rPr>
          <w:b/>
        </w:rPr>
        <w:t xml:space="preserve">Esimerkki 2.3537</w:t>
      </w:r>
    </w:p>
    <w:p>
      <w:r>
        <w:t xml:space="preserve">[17, 77, 43, 96, 51, 95, -22, 8]</w:t>
      </w:r>
    </w:p>
    <w:p>
      <w:r>
        <w:rPr>
          <w:b/>
        </w:rPr>
        <w:t xml:space="preserve">Tulos</w:t>
      </w:r>
    </w:p>
    <w:p>
      <w:r>
        <w:t xml:space="preserve">[47.0, 60.0, 69.5, 73.5, 73.0, 36.5, -7.0]</w:t>
      </w:r>
    </w:p>
    <w:p>
      <w:r>
        <w:rPr>
          <w:b/>
        </w:rPr>
        <w:t xml:space="preserve">Esimerkki 2.3538</w:t>
      </w:r>
    </w:p>
    <w:p>
      <w:r>
        <w:t xml:space="preserve">[68, -38, 39, -97]</w:t>
      </w:r>
    </w:p>
    <w:p>
      <w:r>
        <w:rPr>
          <w:b/>
        </w:rPr>
        <w:t xml:space="preserve">Tulos</w:t>
      </w:r>
    </w:p>
    <w:p>
      <w:r>
        <w:t xml:space="preserve">[15.0, 0.5, -29.0]</w:t>
      </w:r>
    </w:p>
    <w:p>
      <w:r>
        <w:rPr>
          <w:b/>
        </w:rPr>
        <w:t xml:space="preserve">Esimerkki 2.3539</w:t>
      </w:r>
    </w:p>
    <w:p>
      <w:r>
        <w:t xml:space="preserve">[-79, 23]</w:t>
      </w:r>
    </w:p>
    <w:p>
      <w:r>
        <w:rPr>
          <w:b/>
        </w:rPr>
        <w:t xml:space="preserve">Tulos</w:t>
      </w:r>
    </w:p>
    <w:p>
      <w:r>
        <w:t xml:space="preserve">[-28.0]</w:t>
      </w:r>
    </w:p>
    <w:p>
      <w:r>
        <w:rPr>
          <w:b/>
        </w:rPr>
        <w:t xml:space="preserve">Esimerkki 2.3540</w:t>
      </w:r>
    </w:p>
    <w:p>
      <w:r>
        <w:t xml:space="preserve">[61, -66, -8, 21, 85]</w:t>
      </w:r>
    </w:p>
    <w:p>
      <w:r>
        <w:rPr>
          <w:b/>
        </w:rPr>
        <w:t xml:space="preserve">Tulos</w:t>
      </w:r>
    </w:p>
    <w:p>
      <w:r>
        <w:t xml:space="preserve">[-2.5, -37.0, 6.5, 53.0]</w:t>
      </w:r>
    </w:p>
    <w:p>
      <w:r>
        <w:rPr>
          <w:b/>
        </w:rPr>
        <w:t xml:space="preserve">Esimerkki 2.3541</w:t>
      </w:r>
    </w:p>
    <w:p>
      <w:r>
        <w:t xml:space="preserve">[85, 41, 27, -4, -85, -12, -88, -5, 37, -73, -60]</w:t>
      </w:r>
    </w:p>
    <w:p>
      <w:r>
        <w:rPr>
          <w:b/>
        </w:rPr>
        <w:t xml:space="preserve">Tulos</w:t>
      </w:r>
    </w:p>
    <w:p>
      <w:r>
        <w:t xml:space="preserve">[63.0, 34.0, 11.5, -44.5, -48.5, -50.0, -46.5, 16.0, -18.0, -66.5]</w:t>
      </w:r>
    </w:p>
    <w:p>
      <w:r>
        <w:rPr>
          <w:b/>
        </w:rPr>
        <w:t xml:space="preserve">Esimerkki 2.3542</w:t>
      </w:r>
    </w:p>
    <w:p>
      <w:r>
        <w:t xml:space="preserve">[-54, 43, 83, 62, -20, -34, 22, -67]</w:t>
      </w:r>
    </w:p>
    <w:p>
      <w:r>
        <w:rPr>
          <w:b/>
        </w:rPr>
        <w:t xml:space="preserve">Tulos</w:t>
      </w:r>
    </w:p>
    <w:p>
      <w:r>
        <w:t xml:space="preserve">[-5.5, 63.0, 72.5, 21.0, -27.0, -6.0, -22.5]</w:t>
      </w:r>
    </w:p>
    <w:p>
      <w:r>
        <w:rPr>
          <w:b/>
        </w:rPr>
        <w:t xml:space="preserve">Esimerkki 2.3543</w:t>
      </w:r>
    </w:p>
    <w:p>
      <w:r>
        <w:t xml:space="preserve">[-9, 97, -37]</w:t>
      </w:r>
    </w:p>
    <w:p>
      <w:r>
        <w:rPr>
          <w:b/>
        </w:rPr>
        <w:t xml:space="preserve">Tulos</w:t>
      </w:r>
    </w:p>
    <w:p>
      <w:r>
        <w:t xml:space="preserve">[44.0, 30.0]</w:t>
      </w:r>
    </w:p>
    <w:p>
      <w:r>
        <w:rPr>
          <w:b/>
        </w:rPr>
        <w:t xml:space="preserve">Esimerkki 2.3544</w:t>
      </w:r>
    </w:p>
    <w:p>
      <w:r>
        <w:t xml:space="preserve">[37, -30, -74, -83]</w:t>
      </w:r>
    </w:p>
    <w:p>
      <w:r>
        <w:rPr>
          <w:b/>
        </w:rPr>
        <w:t xml:space="preserve">Tulos</w:t>
      </w:r>
    </w:p>
    <w:p>
      <w:r>
        <w:t xml:space="preserve">[3.5, -52.0, -78.5]</w:t>
      </w:r>
    </w:p>
    <w:p>
      <w:r>
        <w:rPr>
          <w:b/>
        </w:rPr>
        <w:t xml:space="preserve">Esimerkki 2.3545</w:t>
      </w:r>
    </w:p>
    <w:p>
      <w:r>
        <w:t xml:space="preserve">[33, -100, 92, 19, 47, -53, -84, -48, 4]</w:t>
      </w:r>
    </w:p>
    <w:p>
      <w:r>
        <w:rPr>
          <w:b/>
        </w:rPr>
        <w:t xml:space="preserve">Tulos</w:t>
      </w:r>
    </w:p>
    <w:p>
      <w:r>
        <w:t xml:space="preserve">[-33.5, -4.0, 55.5, 33.0, -3.0, -68.5, -66.0, -22.0]</w:t>
      </w:r>
    </w:p>
    <w:p>
      <w:r>
        <w:rPr>
          <w:b/>
        </w:rPr>
        <w:t xml:space="preserve">Esimerkki 2.3546</w:t>
      </w:r>
    </w:p>
    <w:p>
      <w:r>
        <w:t xml:space="preserve">[50, 47, -83, -45, 2, 14, -88, -11, -25]</w:t>
      </w:r>
    </w:p>
    <w:p>
      <w:r>
        <w:rPr>
          <w:b/>
        </w:rPr>
        <w:t xml:space="preserve">Tulos</w:t>
      </w:r>
    </w:p>
    <w:p>
      <w:r>
        <w:t xml:space="preserve">[48.5, -18.0, -64.0, -21.5, 8.0, -37.0, -49.5, -18.0]</w:t>
      </w:r>
    </w:p>
    <w:p>
      <w:r>
        <w:rPr>
          <w:b/>
        </w:rPr>
        <w:t xml:space="preserve">Esimerkki 2.3547</w:t>
      </w:r>
    </w:p>
    <w:p>
      <w:r>
        <w:t xml:space="preserve">[-1, 16, -63, 44, -39, -42, 82, -7, 58, -5, -41]</w:t>
      </w:r>
    </w:p>
    <w:p>
      <w:r>
        <w:rPr>
          <w:b/>
        </w:rPr>
        <w:t xml:space="preserve">Tulos</w:t>
      </w:r>
    </w:p>
    <w:p>
      <w:r>
        <w:t xml:space="preserve">[7.5, -23.5, -9.5, 2.5, -40.5, 20.0, 37.5, 25.5, 26.5, -23.0]</w:t>
      </w:r>
    </w:p>
    <w:p>
      <w:r>
        <w:rPr>
          <w:b/>
        </w:rPr>
        <w:t xml:space="preserve">Esimerkki 2.3548</w:t>
      </w:r>
    </w:p>
    <w:p>
      <w:r>
        <w:t xml:space="preserve">[-56, 52, -33, -43, -80, 2, 7]</w:t>
      </w:r>
    </w:p>
    <w:p>
      <w:r>
        <w:rPr>
          <w:b/>
        </w:rPr>
        <w:t xml:space="preserve">Tulos</w:t>
      </w:r>
    </w:p>
    <w:p>
      <w:r>
        <w:t xml:space="preserve">[-2.0, 9.5, -38.0, -61.5, -39.0, 4.5]</w:t>
      </w:r>
    </w:p>
    <w:p>
      <w:r>
        <w:rPr>
          <w:b/>
        </w:rPr>
        <w:t xml:space="preserve">Esimerkki 2.3549</w:t>
      </w:r>
    </w:p>
    <w:p>
      <w:r>
        <w:t xml:space="preserve">[15, 10, 33, 91, 85, -83, 47, -43, -87, -14]</w:t>
      </w:r>
    </w:p>
    <w:p>
      <w:r>
        <w:rPr>
          <w:b/>
        </w:rPr>
        <w:t xml:space="preserve">Tulos</w:t>
      </w:r>
    </w:p>
    <w:p>
      <w:r>
        <w:t xml:space="preserve">[12.5, 21.5, 62.0, 88.0, 1.0, -18.0, 2.0, -65.0, -50.5]</w:t>
      </w:r>
    </w:p>
    <w:p>
      <w:r>
        <w:rPr>
          <w:b/>
        </w:rPr>
        <w:t xml:space="preserve">Esimerkki 2.3550</w:t>
      </w:r>
    </w:p>
    <w:p>
      <w:r>
        <w:t xml:space="preserve">[-45, 6, -1, -2, 93, -87, -93, -16, 44, 50, -23, 7, -83]</w:t>
      </w:r>
    </w:p>
    <w:p>
      <w:r>
        <w:rPr>
          <w:b/>
        </w:rPr>
        <w:t xml:space="preserve">Tulos</w:t>
      </w:r>
    </w:p>
    <w:p>
      <w:r>
        <w:t xml:space="preserve">[-19.5, 2.5, -1.5, 45.5, 3.0, -90.0, -54.5, 14.0, 47.0, 13.5, -8.0, -38.0]</w:t>
      </w:r>
    </w:p>
    <w:p>
      <w:r>
        <w:rPr>
          <w:b/>
        </w:rPr>
        <w:t xml:space="preserve">Esimerkki 2.3551</w:t>
      </w:r>
    </w:p>
    <w:p>
      <w:r>
        <w:t xml:space="preserve">[-33, 5, -28, -82, 7, 71, -4]</w:t>
      </w:r>
    </w:p>
    <w:p>
      <w:r>
        <w:rPr>
          <w:b/>
        </w:rPr>
        <w:t xml:space="preserve">Tulos</w:t>
      </w:r>
    </w:p>
    <w:p>
      <w:r>
        <w:t xml:space="preserve">[-14.0, -11.5, -55.0, -37.5, 39.0, 33.5]</w:t>
      </w:r>
    </w:p>
    <w:p>
      <w:r>
        <w:rPr>
          <w:b/>
        </w:rPr>
        <w:t xml:space="preserve">Esimerkki 2.3552</w:t>
      </w:r>
    </w:p>
    <w:p>
      <w:r>
        <w:t xml:space="preserve">[-57, 72, -25, 81, 87, 84, -66]</w:t>
      </w:r>
    </w:p>
    <w:p>
      <w:r>
        <w:rPr>
          <w:b/>
        </w:rPr>
        <w:t xml:space="preserve">Tulos</w:t>
      </w:r>
    </w:p>
    <w:p>
      <w:r>
        <w:t xml:space="preserve">[7.5, 23.5, 28.0, 84.0, 85.5, 9.0]</w:t>
      </w:r>
    </w:p>
    <w:p>
      <w:r>
        <w:rPr>
          <w:b/>
        </w:rPr>
        <w:t xml:space="preserve">Esimerkki 2.3553</w:t>
      </w:r>
    </w:p>
    <w:p>
      <w:r>
        <w:t xml:space="preserve">[84, 90, 50, 43, 74, 74, 62]</w:t>
      </w:r>
    </w:p>
    <w:p>
      <w:r>
        <w:rPr>
          <w:b/>
        </w:rPr>
        <w:t xml:space="preserve">Tulos</w:t>
      </w:r>
    </w:p>
    <w:p>
      <w:r>
        <w:t xml:space="preserve">[87.0, 70.0, 46.5, 58.5, 74.0, 68.0]</w:t>
      </w:r>
    </w:p>
    <w:p>
      <w:r>
        <w:rPr>
          <w:b/>
        </w:rPr>
        <w:t xml:space="preserve">Esimerkki 2.3554</w:t>
      </w:r>
    </w:p>
    <w:p>
      <w:r>
        <w:t xml:space="preserve">[-97, 30, 39, 5, -44, 97]</w:t>
      </w:r>
    </w:p>
    <w:p>
      <w:r>
        <w:rPr>
          <w:b/>
        </w:rPr>
        <w:t xml:space="preserve">Tulos</w:t>
      </w:r>
    </w:p>
    <w:p>
      <w:r>
        <w:t xml:space="preserve">[-33.5, 34.5, 22.0, -19.5, 26.5]</w:t>
      </w:r>
    </w:p>
    <w:p>
      <w:r>
        <w:rPr>
          <w:b/>
        </w:rPr>
        <w:t xml:space="preserve">Esimerkki 2.3555</w:t>
      </w:r>
    </w:p>
    <w:p>
      <w:r>
        <w:t xml:space="preserve">[4, -50, -26, -51]</w:t>
      </w:r>
    </w:p>
    <w:p>
      <w:r>
        <w:rPr>
          <w:b/>
        </w:rPr>
        <w:t xml:space="preserve">Tulos</w:t>
      </w:r>
    </w:p>
    <w:p>
      <w:r>
        <w:t xml:space="preserve">[-23.0, -38.0, -38.5]</w:t>
      </w:r>
    </w:p>
    <w:p>
      <w:r>
        <w:rPr>
          <w:b/>
        </w:rPr>
        <w:t xml:space="preserve">Esimerkki 2.3556</w:t>
      </w:r>
    </w:p>
    <w:p>
      <w:r>
        <w:t xml:space="preserve">[-38, 3, 95, 59, 52, 45, 75, -24, 13, -40, 32, 61, 16]</w:t>
      </w:r>
    </w:p>
    <w:p>
      <w:r>
        <w:rPr>
          <w:b/>
        </w:rPr>
        <w:t xml:space="preserve">Tulos</w:t>
      </w:r>
    </w:p>
    <w:p>
      <w:r>
        <w:t xml:space="preserve">[-17.5, 49.0, 77.0, 55.5, 48.5, 60.0, 25.5, -5.5, -13.5, -4.0, 46.5, 38.5]</w:t>
      </w:r>
    </w:p>
    <w:p>
      <w:r>
        <w:rPr>
          <w:b/>
        </w:rPr>
        <w:t xml:space="preserve">Esimerkki 2.3557</w:t>
      </w:r>
    </w:p>
    <w:p>
      <w:r>
        <w:t xml:space="preserve">[-23, 12, -11, -73, -67, -70, 71, 77, 95, -1, 10, 18, -75, 38, -20]</w:t>
      </w:r>
    </w:p>
    <w:p>
      <w:r>
        <w:rPr>
          <w:b/>
        </w:rPr>
        <w:t xml:space="preserve">Tulos</w:t>
      </w:r>
    </w:p>
    <w:p>
      <w:r>
        <w:t xml:space="preserve">[-5.5, 0.5, -42.0, -70.0, -68.5, 0.5, 74.0, 86.0, 47.0, 4.5, 14.0, -28.5, -18.5, 9.0]</w:t>
      </w:r>
    </w:p>
    <w:p>
      <w:r>
        <w:rPr>
          <w:b/>
        </w:rPr>
        <w:t xml:space="preserve">Esimerkki 2.3558</w:t>
      </w:r>
    </w:p>
    <w:p>
      <w:r>
        <w:t xml:space="preserve">[-51, -85, -30]</w:t>
      </w:r>
    </w:p>
    <w:p>
      <w:r>
        <w:rPr>
          <w:b/>
        </w:rPr>
        <w:t xml:space="preserve">Tulos</w:t>
      </w:r>
    </w:p>
    <w:p>
      <w:r>
        <w:t xml:space="preserve">[-68.0, -57.5]</w:t>
      </w:r>
    </w:p>
    <w:p>
      <w:r>
        <w:rPr>
          <w:b/>
        </w:rPr>
        <w:t xml:space="preserve">Esimerkki 2.3559</w:t>
      </w:r>
    </w:p>
    <w:p>
      <w:r>
        <w:t xml:space="preserve">[63, -34, 25, 17, 98, 89, -52, 73, 79, -34, -47, 4, -12, -88, -36]</w:t>
      </w:r>
    </w:p>
    <w:p>
      <w:r>
        <w:rPr>
          <w:b/>
        </w:rPr>
        <w:t xml:space="preserve">Tulos</w:t>
      </w:r>
    </w:p>
    <w:p>
      <w:r>
        <w:t xml:space="preserve">[14.5, -4.5, 21.0, 57.5, 93.5, 18.5, 10.5, 76.0, 22.5, -40.5, -21.5, -4.0, -50.0, -62.0]</w:t>
      </w:r>
    </w:p>
    <w:p>
      <w:r>
        <w:rPr>
          <w:b/>
        </w:rPr>
        <w:t xml:space="preserve">Esimerkki 2.3560</w:t>
      </w:r>
    </w:p>
    <w:p>
      <w:r>
        <w:t xml:space="preserve">[4, -5, 25, -33, -10, -1, -39, -40, -78]</w:t>
      </w:r>
    </w:p>
    <w:p>
      <w:r>
        <w:rPr>
          <w:b/>
        </w:rPr>
        <w:t xml:space="preserve">Tulos</w:t>
      </w:r>
    </w:p>
    <w:p>
      <w:r>
        <w:t xml:space="preserve">[-0.5, 10.0, -4.0, -21.5, -5.5, -20.0, -39.5, -59.0]</w:t>
      </w:r>
    </w:p>
    <w:p>
      <w:r>
        <w:rPr>
          <w:b/>
        </w:rPr>
        <w:t xml:space="preserve">Esimerkki 2.3561</w:t>
      </w:r>
    </w:p>
    <w:p>
      <w:r>
        <w:t xml:space="preserve">[59, 92]</w:t>
      </w:r>
    </w:p>
    <w:p>
      <w:r>
        <w:rPr>
          <w:b/>
        </w:rPr>
        <w:t xml:space="preserve">Tulos</w:t>
      </w:r>
    </w:p>
    <w:p>
      <w:r>
        <w:t xml:space="preserve">[75.5]</w:t>
      </w:r>
    </w:p>
    <w:p>
      <w:r>
        <w:rPr>
          <w:b/>
        </w:rPr>
        <w:t xml:space="preserve">Esimerkki 2.3562</w:t>
      </w:r>
    </w:p>
    <w:p>
      <w:r>
        <w:t xml:space="preserve">[18, 49, -31, -22, -68, 39, 9, -90]</w:t>
      </w:r>
    </w:p>
    <w:p>
      <w:r>
        <w:rPr>
          <w:b/>
        </w:rPr>
        <w:t xml:space="preserve">Tulos</w:t>
      </w:r>
    </w:p>
    <w:p>
      <w:r>
        <w:t xml:space="preserve">[33.5, 9.0, -26.5, -45.0, -14.5, 24.0, -40.5]</w:t>
      </w:r>
    </w:p>
    <w:p>
      <w:r>
        <w:rPr>
          <w:b/>
        </w:rPr>
        <w:t xml:space="preserve">Esimerkki 2.3563</w:t>
      </w:r>
    </w:p>
    <w:p>
      <w:r>
        <w:t xml:space="preserve">[93, -37, -83, -90, 96, -12, -34, -91, -74, -92, -93]</w:t>
      </w:r>
    </w:p>
    <w:p>
      <w:r>
        <w:rPr>
          <w:b/>
        </w:rPr>
        <w:t xml:space="preserve">Tulos</w:t>
      </w:r>
    </w:p>
    <w:p>
      <w:r>
        <w:t xml:space="preserve">[28.0, -60.0, -86.5, 3.0, 42.0, -23.0, -62.5, -82.5, -83.0, -92.5]</w:t>
      </w:r>
    </w:p>
    <w:p>
      <w:r>
        <w:rPr>
          <w:b/>
        </w:rPr>
        <w:t xml:space="preserve">Esimerkki 2.3564</w:t>
      </w:r>
    </w:p>
    <w:p>
      <w:r>
        <w:t xml:space="preserve">[17, 35, 84, -91, -1, 33, -55, -35, 4, -4, 4, 64, 87]</w:t>
      </w:r>
    </w:p>
    <w:p>
      <w:r>
        <w:rPr>
          <w:b/>
        </w:rPr>
        <w:t xml:space="preserve">Tulos</w:t>
      </w:r>
    </w:p>
    <w:p>
      <w:r>
        <w:t xml:space="preserve">[26.0, 59.5, -3.5, -46.0, 16.0, -11.0, -45.0, -15.5, 0.0, 0.0, 34.0, 75.5]</w:t>
      </w:r>
    </w:p>
    <w:p>
      <w:r>
        <w:rPr>
          <w:b/>
        </w:rPr>
        <w:t xml:space="preserve">Esimerkki 2.3565</w:t>
      </w:r>
    </w:p>
    <w:p>
      <w:r>
        <w:t xml:space="preserve">[-61, -90, -36, 97, -72, -57]</w:t>
      </w:r>
    </w:p>
    <w:p>
      <w:r>
        <w:rPr>
          <w:b/>
        </w:rPr>
        <w:t xml:space="preserve">Tulos</w:t>
      </w:r>
    </w:p>
    <w:p>
      <w:r>
        <w:t xml:space="preserve">[-75.5, -63.0, 30.5, 12.5, -64.5]</w:t>
      </w:r>
    </w:p>
    <w:p>
      <w:r>
        <w:rPr>
          <w:b/>
        </w:rPr>
        <w:t xml:space="preserve">Esimerkki 2.3566</w:t>
      </w:r>
    </w:p>
    <w:p>
      <w:r>
        <w:t xml:space="preserve">[53, -51, 22, 84, -12, 13, -68, -85, -81]</w:t>
      </w:r>
    </w:p>
    <w:p>
      <w:r>
        <w:rPr>
          <w:b/>
        </w:rPr>
        <w:t xml:space="preserve">Tulos</w:t>
      </w:r>
    </w:p>
    <w:p>
      <w:r>
        <w:t xml:space="preserve">[1.0, -14.5, 53.0, 36.0, 0.5, -27.5, -76.5, -83.0]</w:t>
      </w:r>
    </w:p>
    <w:p>
      <w:r>
        <w:rPr>
          <w:b/>
        </w:rPr>
        <w:t xml:space="preserve">Esimerkki 2.3567</w:t>
      </w:r>
    </w:p>
    <w:p>
      <w:r>
        <w:t xml:space="preserve">[-61, 98, 76, -26, -26, 20, -53, 97, -3]</w:t>
      </w:r>
    </w:p>
    <w:p>
      <w:r>
        <w:rPr>
          <w:b/>
        </w:rPr>
        <w:t xml:space="preserve">Tulos</w:t>
      </w:r>
    </w:p>
    <w:p>
      <w:r>
        <w:t xml:space="preserve">[18.5, 87.0, 25.0, -26.0, -3.0, -16.5, 22.0, 47.0]</w:t>
      </w:r>
    </w:p>
    <w:p>
      <w:r>
        <w:rPr>
          <w:b/>
        </w:rPr>
        <w:t xml:space="preserve">Esimerkki 2.3568</w:t>
      </w:r>
    </w:p>
    <w:p>
      <w:r>
        <w:t xml:space="preserve">[-30, 45, 90, 15, 77, -92, 59, 84, -55, -28, 10, -18, -17]</w:t>
      </w:r>
    </w:p>
    <w:p>
      <w:r>
        <w:rPr>
          <w:b/>
        </w:rPr>
        <w:t xml:space="preserve">Tulos</w:t>
      </w:r>
    </w:p>
    <w:p>
      <w:r>
        <w:t xml:space="preserve">[7.5, 67.5, 52.5, 46.0, -7.5, -16.5, 71.5, 14.5, -41.5, -9.0, -4.0, -17.5]</w:t>
      </w:r>
    </w:p>
    <w:p>
      <w:r>
        <w:rPr>
          <w:b/>
        </w:rPr>
        <w:t xml:space="preserve">Esimerkki 2.3569</w:t>
      </w:r>
    </w:p>
    <w:p>
      <w:r>
        <w:t xml:space="preserve">[-97, -88, -2, -48, 48, 71, 100, -36, 31, 37, 23, 100, 81, 50, 25]</w:t>
      </w:r>
    </w:p>
    <w:p>
      <w:r>
        <w:rPr>
          <w:b/>
        </w:rPr>
        <w:t xml:space="preserve">Tulos</w:t>
      </w:r>
    </w:p>
    <w:p>
      <w:r>
        <w:t xml:space="preserve">[-92.5, -45.0, -25.0, 0.0, 59.5, 85.5, 32.0, -2.5, 34.0, 30.0, 61.5, 90.5, 65.5, 37.5]</w:t>
      </w:r>
    </w:p>
    <w:p>
      <w:r>
        <w:rPr>
          <w:b/>
        </w:rPr>
        <w:t xml:space="preserve">Esimerkki 2.3570</w:t>
      </w:r>
    </w:p>
    <w:p>
      <w:r>
        <w:t xml:space="preserve">[41, -1]</w:t>
      </w:r>
    </w:p>
    <w:p>
      <w:r>
        <w:rPr>
          <w:b/>
        </w:rPr>
        <w:t xml:space="preserve">Tulos</w:t>
      </w:r>
    </w:p>
    <w:p>
      <w:r>
        <w:t xml:space="preserve">[20.0]</w:t>
      </w:r>
    </w:p>
    <w:p>
      <w:r>
        <w:rPr>
          <w:b/>
        </w:rPr>
        <w:t xml:space="preserve">Esimerkki 2.3571</w:t>
      </w:r>
    </w:p>
    <w:p>
      <w:r>
        <w:t xml:space="preserve">[84, -98, 73, 81, 31, -70, -9, 71, -88, -29, -77, -44]</w:t>
      </w:r>
    </w:p>
    <w:p>
      <w:r>
        <w:rPr>
          <w:b/>
        </w:rPr>
        <w:t xml:space="preserve">Tulos</w:t>
      </w:r>
    </w:p>
    <w:p>
      <w:r>
        <w:t xml:space="preserve">[-7.0, -12.5, 77.0, 56.0, -19.5, -39.5, 31.0, -8.5, -58.5, -53.0, -60.5]</w:t>
      </w:r>
    </w:p>
    <w:p>
      <w:r>
        <w:rPr>
          <w:b/>
        </w:rPr>
        <w:t xml:space="preserve">Esimerkki 2.3572</w:t>
      </w:r>
    </w:p>
    <w:p>
      <w:r>
        <w:t xml:space="preserve">[-5, 19, -85, -10]</w:t>
      </w:r>
    </w:p>
    <w:p>
      <w:r>
        <w:rPr>
          <w:b/>
        </w:rPr>
        <w:t xml:space="preserve">Tulos</w:t>
      </w:r>
    </w:p>
    <w:p>
      <w:r>
        <w:t xml:space="preserve">[7.0, -33.0, -47.5]</w:t>
      </w:r>
    </w:p>
    <w:p>
      <w:r>
        <w:rPr>
          <w:b/>
        </w:rPr>
        <w:t xml:space="preserve">Esimerkki 2.3573</w:t>
      </w:r>
    </w:p>
    <w:p>
      <w:r>
        <w:t xml:space="preserve">[92, 56, 64]</w:t>
      </w:r>
    </w:p>
    <w:p>
      <w:r>
        <w:rPr>
          <w:b/>
        </w:rPr>
        <w:t xml:space="preserve">Tulos</w:t>
      </w:r>
    </w:p>
    <w:p>
      <w:r>
        <w:t xml:space="preserve">[74.0, 60.0]</w:t>
      </w:r>
    </w:p>
    <w:p>
      <w:r>
        <w:rPr>
          <w:b/>
        </w:rPr>
        <w:t xml:space="preserve">Esimerkki 2.3574</w:t>
      </w:r>
    </w:p>
    <w:p>
      <w:r>
        <w:t xml:space="preserve">[-34, -43, 12]</w:t>
      </w:r>
    </w:p>
    <w:p>
      <w:r>
        <w:rPr>
          <w:b/>
        </w:rPr>
        <w:t xml:space="preserve">Tulos</w:t>
      </w:r>
    </w:p>
    <w:p>
      <w:r>
        <w:t xml:space="preserve">[-38.5, -15.5]</w:t>
      </w:r>
    </w:p>
    <w:p>
      <w:r>
        <w:rPr>
          <w:b/>
        </w:rPr>
        <w:t xml:space="preserve">Esimerkki 2.3575</w:t>
      </w:r>
    </w:p>
    <w:p>
      <w:r>
        <w:t xml:space="preserve">[57, -9]</w:t>
      </w:r>
    </w:p>
    <w:p>
      <w:r>
        <w:rPr>
          <w:b/>
        </w:rPr>
        <w:t xml:space="preserve">Tulos</w:t>
      </w:r>
    </w:p>
    <w:p>
      <w:r>
        <w:t xml:space="preserve">[24.0]</w:t>
      </w:r>
    </w:p>
    <w:p>
      <w:r>
        <w:rPr>
          <w:b/>
        </w:rPr>
        <w:t xml:space="preserve">Esimerkki 2.3576</w:t>
      </w:r>
    </w:p>
    <w:p>
      <w:r>
        <w:t xml:space="preserve">[47, 28, -56, -34, -52, 23, 46, -44, 25, 90, 74, 98, -17, -19, -75]</w:t>
      </w:r>
    </w:p>
    <w:p>
      <w:r>
        <w:rPr>
          <w:b/>
        </w:rPr>
        <w:t xml:space="preserve">Tulos</w:t>
      </w:r>
    </w:p>
    <w:p>
      <w:r>
        <w:t xml:space="preserve">[37.5, -14.0, -45.0, -43.0, -14.5, 34.5, 1.0, -9.5, 57.5, 82.0, 86.0, 40.5, -18.0, -47.0]</w:t>
      </w:r>
    </w:p>
    <w:p>
      <w:r>
        <w:rPr>
          <w:b/>
        </w:rPr>
        <w:t xml:space="preserve">Esimerkki 2.3577</w:t>
      </w:r>
    </w:p>
    <w:p>
      <w:r>
        <w:t xml:space="preserve">[10, -78]</w:t>
      </w:r>
    </w:p>
    <w:p>
      <w:r>
        <w:rPr>
          <w:b/>
        </w:rPr>
        <w:t xml:space="preserve">Tulos</w:t>
      </w:r>
    </w:p>
    <w:p>
      <w:r>
        <w:t xml:space="preserve">[-34.0]</w:t>
      </w:r>
    </w:p>
    <w:p>
      <w:r>
        <w:rPr>
          <w:b/>
        </w:rPr>
        <w:t xml:space="preserve">Esimerkki 2.3578</w:t>
      </w:r>
    </w:p>
    <w:p>
      <w:r>
        <w:t xml:space="preserve">[-48, 46, -9, 21, -34, 48, 80, 10, -4]</w:t>
      </w:r>
    </w:p>
    <w:p>
      <w:r>
        <w:rPr>
          <w:b/>
        </w:rPr>
        <w:t xml:space="preserve">Tulos</w:t>
      </w:r>
    </w:p>
    <w:p>
      <w:r>
        <w:t xml:space="preserve">[-1.0, 18.5, 6.0, -6.5, 7.0, 64.0, 45.0, 3.0]</w:t>
      </w:r>
    </w:p>
    <w:p>
      <w:r>
        <w:rPr>
          <w:b/>
        </w:rPr>
        <w:t xml:space="preserve">Esimerkki 2.3579</w:t>
      </w:r>
    </w:p>
    <w:p>
      <w:r>
        <w:t xml:space="preserve">[98, -44, -96, -28, -77, -48, -18, 92, 93, -22, 25, -8, -87, 41, -16]</w:t>
      </w:r>
    </w:p>
    <w:p>
      <w:r>
        <w:rPr>
          <w:b/>
        </w:rPr>
        <w:t xml:space="preserve">Tulos</w:t>
      </w:r>
    </w:p>
    <w:p>
      <w:r>
        <w:t xml:space="preserve">[27.0, -70.0, -62.0, -52.5, -62.5, -33.0, 37.0, 92.5, 35.5, 1.5, 8.5, -47.5, -23.0, 12.5]</w:t>
      </w:r>
    </w:p>
    <w:p>
      <w:r>
        <w:rPr>
          <w:b/>
        </w:rPr>
        <w:t xml:space="preserve">Esimerkki 2.3580</w:t>
      </w:r>
    </w:p>
    <w:p>
      <w:r>
        <w:t xml:space="preserve">[24, 74]</w:t>
      </w:r>
    </w:p>
    <w:p>
      <w:r>
        <w:rPr>
          <w:b/>
        </w:rPr>
        <w:t xml:space="preserve">Tulos</w:t>
      </w:r>
    </w:p>
    <w:p>
      <w:r>
        <w:t xml:space="preserve">[49.0]</w:t>
      </w:r>
    </w:p>
    <w:p>
      <w:r>
        <w:rPr>
          <w:b/>
        </w:rPr>
        <w:t xml:space="preserve">Esimerkki 2.3581</w:t>
      </w:r>
    </w:p>
    <w:p>
      <w:r>
        <w:t xml:space="preserve">[53, -75, -96, -26]</w:t>
      </w:r>
    </w:p>
    <w:p>
      <w:r>
        <w:rPr>
          <w:b/>
        </w:rPr>
        <w:t xml:space="preserve">Tulos</w:t>
      </w:r>
    </w:p>
    <w:p>
      <w:r>
        <w:t xml:space="preserve">[-11.0, -85.5, -61.0]</w:t>
      </w:r>
    </w:p>
    <w:p>
      <w:r>
        <w:rPr>
          <w:b/>
        </w:rPr>
        <w:t xml:space="preserve">Esimerkki 2.3582</w:t>
      </w:r>
    </w:p>
    <w:p>
      <w:r>
        <w:t xml:space="preserve">[90, -88, 90]</w:t>
      </w:r>
    </w:p>
    <w:p>
      <w:r>
        <w:rPr>
          <w:b/>
        </w:rPr>
        <w:t xml:space="preserve">Tulos</w:t>
      </w:r>
    </w:p>
    <w:p>
      <w:r>
        <w:t xml:space="preserve">[1.0, 1.0]</w:t>
      </w:r>
    </w:p>
    <w:p>
      <w:r>
        <w:rPr>
          <w:b/>
        </w:rPr>
        <w:t xml:space="preserve">Esimerkki 2.3583</w:t>
      </w:r>
    </w:p>
    <w:p>
      <w:r>
        <w:t xml:space="preserve">[-17, -69, 94]</w:t>
      </w:r>
    </w:p>
    <w:p>
      <w:r>
        <w:rPr>
          <w:b/>
        </w:rPr>
        <w:t xml:space="preserve">Tulos</w:t>
      </w:r>
    </w:p>
    <w:p>
      <w:r>
        <w:t xml:space="preserve">[-43.0, 12.5]</w:t>
      </w:r>
    </w:p>
    <w:p>
      <w:r>
        <w:rPr>
          <w:b/>
        </w:rPr>
        <w:t xml:space="preserve">Esimerkki 2.3584</w:t>
      </w:r>
    </w:p>
    <w:p>
      <w:r>
        <w:t xml:space="preserve">[-70, -34, -71, -15, 20, 31, -15, -49, -31, -80, -50]</w:t>
      </w:r>
    </w:p>
    <w:p>
      <w:r>
        <w:rPr>
          <w:b/>
        </w:rPr>
        <w:t xml:space="preserve">Tulos</w:t>
      </w:r>
    </w:p>
    <w:p>
      <w:r>
        <w:t xml:space="preserve">[-52.0, -52.5, -43.0, 2.5, 25.5, 8.0, -32.0, -40.0, -55.5, -65.0]</w:t>
      </w:r>
    </w:p>
    <w:p>
      <w:r>
        <w:rPr>
          <w:b/>
        </w:rPr>
        <w:t xml:space="preserve">Esimerkki 2.3585</w:t>
      </w:r>
    </w:p>
    <w:p>
      <w:r>
        <w:t xml:space="preserve">[-31, -23, 33, 42, 29, -89, 88]</w:t>
      </w:r>
    </w:p>
    <w:p>
      <w:r>
        <w:rPr>
          <w:b/>
        </w:rPr>
        <w:t xml:space="preserve">Tulos</w:t>
      </w:r>
    </w:p>
    <w:p>
      <w:r>
        <w:t xml:space="preserve">[-27.0, 5.0, 37.5, 35.5, -30.0, -0.5]</w:t>
      </w:r>
    </w:p>
    <w:p>
      <w:r>
        <w:rPr>
          <w:b/>
        </w:rPr>
        <w:t xml:space="preserve">Esimerkki 2.3586</w:t>
      </w:r>
    </w:p>
    <w:p>
      <w:r>
        <w:t xml:space="preserve">[27, -4, 21, -12, -81, -5, -79, 26, -49, -95, -58, -76, 68, 10]</w:t>
      </w:r>
    </w:p>
    <w:p>
      <w:r>
        <w:rPr>
          <w:b/>
        </w:rPr>
        <w:t xml:space="preserve">Tulos</w:t>
      </w:r>
    </w:p>
    <w:p>
      <w:r>
        <w:t xml:space="preserve">[11.5, 8.5, 4.5, -46.5, -43.0, -42.0, -26.5, -11.5, -72.0, -76.5, -67.0, -4.0, 39.0]</w:t>
      </w:r>
    </w:p>
    <w:p>
      <w:r>
        <w:rPr>
          <w:b/>
        </w:rPr>
        <w:t xml:space="preserve">Esimerkki 2.3587</w:t>
      </w:r>
    </w:p>
    <w:p>
      <w:r>
        <w:t xml:space="preserve">[63, 76, -48]</w:t>
      </w:r>
    </w:p>
    <w:p>
      <w:r>
        <w:rPr>
          <w:b/>
        </w:rPr>
        <w:t xml:space="preserve">Tulos</w:t>
      </w:r>
    </w:p>
    <w:p>
      <w:r>
        <w:t xml:space="preserve">[69.5, 14.0]</w:t>
      </w:r>
    </w:p>
    <w:p>
      <w:r>
        <w:rPr>
          <w:b/>
        </w:rPr>
        <w:t xml:space="preserve">Esimerkki 2.3588</w:t>
      </w:r>
    </w:p>
    <w:p>
      <w:r>
        <w:t xml:space="preserve">[92, -18, 34, -6, 3]</w:t>
      </w:r>
    </w:p>
    <w:p>
      <w:r>
        <w:rPr>
          <w:b/>
        </w:rPr>
        <w:t xml:space="preserve">Tulos</w:t>
      </w:r>
    </w:p>
    <w:p>
      <w:r>
        <w:t xml:space="preserve">[37.0, 8.0, 14.0, -1.5]</w:t>
      </w:r>
    </w:p>
    <w:p>
      <w:r>
        <w:rPr>
          <w:b/>
        </w:rPr>
        <w:t xml:space="preserve">Esimerkki 2.3589</w:t>
      </w:r>
    </w:p>
    <w:p>
      <w:r>
        <w:t xml:space="preserve">[-16, -85, 60, 22, 58, 3]</w:t>
      </w:r>
    </w:p>
    <w:p>
      <w:r>
        <w:rPr>
          <w:b/>
        </w:rPr>
        <w:t xml:space="preserve">Tulos</w:t>
      </w:r>
    </w:p>
    <w:p>
      <w:r>
        <w:t xml:space="preserve">[-50.5, -12.5, 41.0, 40.0, 30.5]</w:t>
      </w:r>
    </w:p>
    <w:p>
      <w:r>
        <w:rPr>
          <w:b/>
        </w:rPr>
        <w:t xml:space="preserve">Esimerkki 2.3590</w:t>
      </w:r>
    </w:p>
    <w:p>
      <w:r>
        <w:t xml:space="preserve">[24, 28]</w:t>
      </w:r>
    </w:p>
    <w:p>
      <w:r>
        <w:rPr>
          <w:b/>
        </w:rPr>
        <w:t xml:space="preserve">Tulos</w:t>
      </w:r>
    </w:p>
    <w:p>
      <w:r>
        <w:t xml:space="preserve">[26.0]</w:t>
      </w:r>
    </w:p>
    <w:p>
      <w:r>
        <w:rPr>
          <w:b/>
        </w:rPr>
        <w:t xml:space="preserve">Esimerkki 2.3591</w:t>
      </w:r>
    </w:p>
    <w:p>
      <w:r>
        <w:t xml:space="preserve">[36, -93, -18, -95, -50, -59, 26, -21, -89, -77, 57, 6, -67]</w:t>
      </w:r>
    </w:p>
    <w:p>
      <w:r>
        <w:rPr>
          <w:b/>
        </w:rPr>
        <w:t xml:space="preserve">Tulos</w:t>
      </w:r>
    </w:p>
    <w:p>
      <w:r>
        <w:t xml:space="preserve">[-28.5, -55.5, -56.5, -72.5, -54.5, -16.5, 2.5, -55.0, -83.0, -10.0, 31.5, -30.5]</w:t>
      </w:r>
    </w:p>
    <w:p>
      <w:r>
        <w:rPr>
          <w:b/>
        </w:rPr>
        <w:t xml:space="preserve">Esimerkki 2.3592</w:t>
      </w:r>
    </w:p>
    <w:p>
      <w:r>
        <w:t xml:space="preserve">[67, -84, 42, -64, -18, 19, 28]</w:t>
      </w:r>
    </w:p>
    <w:p>
      <w:r>
        <w:rPr>
          <w:b/>
        </w:rPr>
        <w:t xml:space="preserve">Tulos</w:t>
      </w:r>
    </w:p>
    <w:p>
      <w:r>
        <w:t xml:space="preserve">[-8.5, -21.0, -11.0, -41.0, 0.5, 23.5]</w:t>
      </w:r>
    </w:p>
    <w:p>
      <w:r>
        <w:rPr>
          <w:b/>
        </w:rPr>
        <w:t xml:space="preserve">Esimerkki 2.3593</w:t>
      </w:r>
    </w:p>
    <w:p>
      <w:r>
        <w:t xml:space="preserve">[-41, -70, 58, -29, -72, 69, 82, -24, -50]</w:t>
      </w:r>
    </w:p>
    <w:p>
      <w:r>
        <w:rPr>
          <w:b/>
        </w:rPr>
        <w:t xml:space="preserve">Tulos</w:t>
      </w:r>
    </w:p>
    <w:p>
      <w:r>
        <w:t xml:space="preserve">[-55.5, -6.0, 14.5, -50.5, -1.5, 75.5, 29.0, -37.0]</w:t>
      </w:r>
    </w:p>
    <w:p>
      <w:r>
        <w:rPr>
          <w:b/>
        </w:rPr>
        <w:t xml:space="preserve">Esimerkki 2.3594</w:t>
      </w:r>
    </w:p>
    <w:p>
      <w:r>
        <w:t xml:space="preserve">[7, -21, -30, -4, -56, 19, 24, -47, 92]</w:t>
      </w:r>
    </w:p>
    <w:p>
      <w:r>
        <w:rPr>
          <w:b/>
        </w:rPr>
        <w:t xml:space="preserve">Tulos</w:t>
      </w:r>
    </w:p>
    <w:p>
      <w:r>
        <w:t xml:space="preserve">[-7.0, -25.5, -17.0, -30.0, -18.5, 21.5, -11.5, 22.5]</w:t>
      </w:r>
    </w:p>
    <w:p>
      <w:r>
        <w:rPr>
          <w:b/>
        </w:rPr>
        <w:t xml:space="preserve">Esimerkki 2.3595</w:t>
      </w:r>
    </w:p>
    <w:p>
      <w:r>
        <w:t xml:space="preserve">[-70, 69]</w:t>
      </w:r>
    </w:p>
    <w:p>
      <w:r>
        <w:rPr>
          <w:b/>
        </w:rPr>
        <w:t xml:space="preserve">Tulos</w:t>
      </w:r>
    </w:p>
    <w:p>
      <w:r>
        <w:t xml:space="preserve">[-0.5]</w:t>
      </w:r>
    </w:p>
    <w:p>
      <w:r>
        <w:rPr>
          <w:b/>
        </w:rPr>
        <w:t xml:space="preserve">Esimerkki 2.3596</w:t>
      </w:r>
    </w:p>
    <w:p>
      <w:r>
        <w:t xml:space="preserve">[-28, -44, -43, -61, -84, -91, 89, -93, -75, 97, -31, 54]</w:t>
      </w:r>
    </w:p>
    <w:p>
      <w:r>
        <w:rPr>
          <w:b/>
        </w:rPr>
        <w:t xml:space="preserve">Tulos</w:t>
      </w:r>
    </w:p>
    <w:p>
      <w:r>
        <w:t xml:space="preserve">[-36.0, -43.5, -52.0, -72.5, -87.5, -1.0, -2.0, -84.0, 11.0, 33.0, 11.5]</w:t>
      </w:r>
    </w:p>
    <w:p>
      <w:r>
        <w:rPr>
          <w:b/>
        </w:rPr>
        <w:t xml:space="preserve">Esimerkki 2.3597</w:t>
      </w:r>
    </w:p>
    <w:p>
      <w:r>
        <w:t xml:space="preserve">[100, -47, 85, 58, -9, 8, 14, 58, 28, 41, 22, -59, -23, -78]</w:t>
      </w:r>
    </w:p>
    <w:p>
      <w:r>
        <w:rPr>
          <w:b/>
        </w:rPr>
        <w:t xml:space="preserve">Tulos</w:t>
      </w:r>
    </w:p>
    <w:p>
      <w:r>
        <w:t xml:space="preserve">[26.5, 19.0, 71.5, 24.5, -0.5, 11.0, 36.0, 43.0, 34.5, 31.5, -18.5, -41.0, -50.5]</w:t>
      </w:r>
    </w:p>
    <w:p>
      <w:r>
        <w:rPr>
          <w:b/>
        </w:rPr>
        <w:t xml:space="preserve">Esimerkki 2.3598</w:t>
      </w:r>
    </w:p>
    <w:p>
      <w:r>
        <w:t xml:space="preserve">[-49, 27, -94, -44, 72, -21, 18, 36, -59, -55, -8, 15, -57]</w:t>
      </w:r>
    </w:p>
    <w:p>
      <w:r>
        <w:rPr>
          <w:b/>
        </w:rPr>
        <w:t xml:space="preserve">Tulos</w:t>
      </w:r>
    </w:p>
    <w:p>
      <w:r>
        <w:t xml:space="preserve">[-11.0, -33.5, -69.0, 14.0, 25.5, -1.5, 27.0, -11.5, -57.0, -31.5, 3.5, -21.0]</w:t>
      </w:r>
    </w:p>
    <w:p>
      <w:r>
        <w:rPr>
          <w:b/>
        </w:rPr>
        <w:t xml:space="preserve">Esimerkki 2.3599</w:t>
      </w:r>
    </w:p>
    <w:p>
      <w:r>
        <w:t xml:space="preserve">[57, -71, -61, -30, 18, -32]</w:t>
      </w:r>
    </w:p>
    <w:p>
      <w:r>
        <w:rPr>
          <w:b/>
        </w:rPr>
        <w:t xml:space="preserve">Tulos</w:t>
      </w:r>
    </w:p>
    <w:p>
      <w:r>
        <w:t xml:space="preserve">[-7.0, -66.0, -45.5, -6.0, -7.0]</w:t>
      </w:r>
    </w:p>
    <w:p>
      <w:r>
        <w:rPr>
          <w:b/>
        </w:rPr>
        <w:t xml:space="preserve">Esimerkki 2.3600</w:t>
      </w:r>
    </w:p>
    <w:p>
      <w:r>
        <w:t xml:space="preserve">[-53, 73, 45, 91, -46]</w:t>
      </w:r>
    </w:p>
    <w:p>
      <w:r>
        <w:rPr>
          <w:b/>
        </w:rPr>
        <w:t xml:space="preserve">Tulos</w:t>
      </w:r>
    </w:p>
    <w:p>
      <w:r>
        <w:t xml:space="preserve">[10.0, 59.0, 68.0, 22.5]</w:t>
      </w:r>
    </w:p>
    <w:p>
      <w:r>
        <w:rPr>
          <w:b/>
        </w:rPr>
        <w:t xml:space="preserve">Esimerkki 2.3601</w:t>
      </w:r>
    </w:p>
    <w:p>
      <w:r>
        <w:t xml:space="preserve">[-40, -34, 35, -81, 32, 67]</w:t>
      </w:r>
    </w:p>
    <w:p>
      <w:r>
        <w:rPr>
          <w:b/>
        </w:rPr>
        <w:t xml:space="preserve">Tulos</w:t>
      </w:r>
    </w:p>
    <w:p>
      <w:r>
        <w:t xml:space="preserve">[-37.0, 0.5, -23.0, -24.5, 49.5]</w:t>
      </w:r>
    </w:p>
    <w:p>
      <w:r>
        <w:rPr>
          <w:b/>
        </w:rPr>
        <w:t xml:space="preserve">Esimerkki 2.3602</w:t>
      </w:r>
    </w:p>
    <w:p>
      <w:r>
        <w:t xml:space="preserve">[62, 54, -80, 64, -5, 1, -99, -43, -91, -59, 99, -74, -73]</w:t>
      </w:r>
    </w:p>
    <w:p>
      <w:r>
        <w:rPr>
          <w:b/>
        </w:rPr>
        <w:t xml:space="preserve">Tulos</w:t>
      </w:r>
    </w:p>
    <w:p>
      <w:r>
        <w:t xml:space="preserve">[58.0, -13.0, -8.0, 29.5, -2.0, -49.0, -71.0, -67.0, -75.0, 20.0, 12.5, -73.5]</w:t>
      </w:r>
    </w:p>
    <w:p>
      <w:r>
        <w:rPr>
          <w:b/>
        </w:rPr>
        <w:t xml:space="preserve">Esimerkki 2.3603</w:t>
      </w:r>
    </w:p>
    <w:p>
      <w:r>
        <w:t xml:space="preserve">[-23, 21, 72, -61, -38, 98, -13, 47, -99, -82]</w:t>
      </w:r>
    </w:p>
    <w:p>
      <w:r>
        <w:rPr>
          <w:b/>
        </w:rPr>
        <w:t xml:space="preserve">Tulos</w:t>
      </w:r>
    </w:p>
    <w:p>
      <w:r>
        <w:t xml:space="preserve">[-1.0, 46.5, 5.5, -49.5, 30.0, 42.5, 17.0, -26.0, -90.5]</w:t>
      </w:r>
    </w:p>
    <w:p>
      <w:r>
        <w:rPr>
          <w:b/>
        </w:rPr>
        <w:t xml:space="preserve">Esimerkki 2.3604</w:t>
      </w:r>
    </w:p>
    <w:p>
      <w:r>
        <w:t xml:space="preserve">[-18, -34, -10]</w:t>
      </w:r>
    </w:p>
    <w:p>
      <w:r>
        <w:rPr>
          <w:b/>
        </w:rPr>
        <w:t xml:space="preserve">Tulos</w:t>
      </w:r>
    </w:p>
    <w:p>
      <w:r>
        <w:t xml:space="preserve">[-26.0, -22.0]</w:t>
      </w:r>
    </w:p>
    <w:p>
      <w:r>
        <w:rPr>
          <w:b/>
        </w:rPr>
        <w:t xml:space="preserve">Esimerkki 2.3605</w:t>
      </w:r>
    </w:p>
    <w:p>
      <w:r>
        <w:t xml:space="preserve">[38, -15, -76]</w:t>
      </w:r>
    </w:p>
    <w:p>
      <w:r>
        <w:rPr>
          <w:b/>
        </w:rPr>
        <w:t xml:space="preserve">Tulos</w:t>
      </w:r>
    </w:p>
    <w:p>
      <w:r>
        <w:t xml:space="preserve">[11.5, -45.5]</w:t>
      </w:r>
    </w:p>
    <w:p>
      <w:r>
        <w:rPr>
          <w:b/>
        </w:rPr>
        <w:t xml:space="preserve">Esimerkki 2.3606</w:t>
      </w:r>
    </w:p>
    <w:p>
      <w:r>
        <w:t xml:space="preserve">[38, 57, 99, -11, 34, 98, -20, 68, 82, 12, 89, -42, 6]</w:t>
      </w:r>
    </w:p>
    <w:p>
      <w:r>
        <w:rPr>
          <w:b/>
        </w:rPr>
        <w:t xml:space="preserve">Tulos</w:t>
      </w:r>
    </w:p>
    <w:p>
      <w:r>
        <w:t xml:space="preserve">[47.5, 78.0, 44.0, 11.5, 66.0, 39.0, 24.0, 75.0, 47.0, 50.5, 23.5, -18.0]</w:t>
      </w:r>
    </w:p>
    <w:p>
      <w:r>
        <w:rPr>
          <w:b/>
        </w:rPr>
        <w:t xml:space="preserve">Esimerkki 2.3607</w:t>
      </w:r>
    </w:p>
    <w:p>
      <w:r>
        <w:t xml:space="preserve">[70, -27, -68]</w:t>
      </w:r>
    </w:p>
    <w:p>
      <w:r>
        <w:rPr>
          <w:b/>
        </w:rPr>
        <w:t xml:space="preserve">Tulos</w:t>
      </w:r>
    </w:p>
    <w:p>
      <w:r>
        <w:t xml:space="preserve">[21.5, -47.5]</w:t>
      </w:r>
    </w:p>
    <w:p>
      <w:r>
        <w:rPr>
          <w:b/>
        </w:rPr>
        <w:t xml:space="preserve">Esimerkki 2.3608</w:t>
      </w:r>
    </w:p>
    <w:p>
      <w:r>
        <w:t xml:space="preserve">[-58, -59, -14, 94, 84, 25, -91, 63, -70, 17, 63, -20]</w:t>
      </w:r>
    </w:p>
    <w:p>
      <w:r>
        <w:rPr>
          <w:b/>
        </w:rPr>
        <w:t xml:space="preserve">Tulos</w:t>
      </w:r>
    </w:p>
    <w:p>
      <w:r>
        <w:t xml:space="preserve">[-58.5, -36.5, 40.0, 89.0, 54.5, -33.0, -14.0, -3.5, -26.5, 40.0, 21.5]</w:t>
      </w:r>
    </w:p>
    <w:p>
      <w:r>
        <w:rPr>
          <w:b/>
        </w:rPr>
        <w:t xml:space="preserve">Esimerkki 2.3609</w:t>
      </w:r>
    </w:p>
    <w:p>
      <w:r>
        <w:t xml:space="preserve">[93, -76, -15, 8, -47, 88, -81, 10, -59, -20, 94]</w:t>
      </w:r>
    </w:p>
    <w:p>
      <w:r>
        <w:rPr>
          <w:b/>
        </w:rPr>
        <w:t xml:space="preserve">Tulos</w:t>
      </w:r>
    </w:p>
    <w:p>
      <w:r>
        <w:t xml:space="preserve">[8.5, -45.5, -3.5, -19.5, 20.5, 3.5, -35.5, -24.5, -39.5, 37.0]</w:t>
      </w:r>
    </w:p>
    <w:p>
      <w:r>
        <w:rPr>
          <w:b/>
        </w:rPr>
        <w:t xml:space="preserve">Esimerkki 2.3610</w:t>
      </w:r>
    </w:p>
    <w:p>
      <w:r>
        <w:t xml:space="preserve">[-40, -53, 34, 59, -3, 41, -23, 81, -46, -63]</w:t>
      </w:r>
    </w:p>
    <w:p>
      <w:r>
        <w:rPr>
          <w:b/>
        </w:rPr>
        <w:t xml:space="preserve">Tulos</w:t>
      </w:r>
    </w:p>
    <w:p>
      <w:r>
        <w:t xml:space="preserve">[-46.5, -9.5, 46.5, 28.0, 19.0, 9.0, 29.0, 17.5, -54.5]</w:t>
      </w:r>
    </w:p>
    <w:p>
      <w:r>
        <w:rPr>
          <w:b/>
        </w:rPr>
        <w:t xml:space="preserve">Esimerkki 2.3611</w:t>
      </w:r>
    </w:p>
    <w:p>
      <w:r>
        <w:t xml:space="preserve">[-12, -11, -13, 37, 73, -7, -15, 62, 1, 5, 93, -30, 21, 29, 99]</w:t>
      </w:r>
    </w:p>
    <w:p>
      <w:r>
        <w:rPr>
          <w:b/>
        </w:rPr>
        <w:t xml:space="preserve">Tulos</w:t>
      </w:r>
    </w:p>
    <w:p>
      <w:r>
        <w:t xml:space="preserve">[-11.5, -12.0, 12.0, 55.0, 33.0, -11.0, 23.5, 31.5, 3.0, 49.0, 31.5, -4.5, 25.0, 64.0]</w:t>
      </w:r>
    </w:p>
    <w:p>
      <w:r>
        <w:rPr>
          <w:b/>
        </w:rPr>
        <w:t xml:space="preserve">Esimerkki 2.3612</w:t>
      </w:r>
    </w:p>
    <w:p>
      <w:r>
        <w:t xml:space="preserve">[14, 84, 42, 12, 45, 37, 60, -30, -2, -73, 36, 11, -21, 89]</w:t>
      </w:r>
    </w:p>
    <w:p>
      <w:r>
        <w:rPr>
          <w:b/>
        </w:rPr>
        <w:t xml:space="preserve">Tulos</w:t>
      </w:r>
    </w:p>
    <w:p>
      <w:r>
        <w:t xml:space="preserve">[49.0, 63.0, 27.0, 28.5, 41.0, 48.5, 15.0, -16.0, -37.5, -18.5, 23.5, -5.0, 34.0]</w:t>
      </w:r>
    </w:p>
    <w:p>
      <w:r>
        <w:rPr>
          <w:b/>
        </w:rPr>
        <w:t xml:space="preserve">Esimerkki 2.3613</w:t>
      </w:r>
    </w:p>
    <w:p>
      <w:r>
        <w:t xml:space="preserve">[5, 98, 1, -77, -11, -79, -59, -15, -14]</w:t>
      </w:r>
    </w:p>
    <w:p>
      <w:r>
        <w:rPr>
          <w:b/>
        </w:rPr>
        <w:t xml:space="preserve">Tulos</w:t>
      </w:r>
    </w:p>
    <w:p>
      <w:r>
        <w:t xml:space="preserve">[51.5, 49.5, -38.0, -44.0, -45.0, -69.0, -37.0, -14.5]</w:t>
      </w:r>
    </w:p>
    <w:p>
      <w:r>
        <w:rPr>
          <w:b/>
        </w:rPr>
        <w:t xml:space="preserve">Esimerkki 2.3614</w:t>
      </w:r>
    </w:p>
    <w:p>
      <w:r>
        <w:t xml:space="preserve">[-36, -5, -56, -57, -13, -35, 5, 65, 70, 62, -4]</w:t>
      </w:r>
    </w:p>
    <w:p>
      <w:r>
        <w:rPr>
          <w:b/>
        </w:rPr>
        <w:t xml:space="preserve">Tulos</w:t>
      </w:r>
    </w:p>
    <w:p>
      <w:r>
        <w:t xml:space="preserve">[-20.5, -30.5, -56.5, -35.0, -24.0, -15.0, 35.0, 67.5, 66.0, 29.0]</w:t>
      </w:r>
    </w:p>
    <w:p>
      <w:r>
        <w:rPr>
          <w:b/>
        </w:rPr>
        <w:t xml:space="preserve">Esimerkki 2.3615</w:t>
      </w:r>
    </w:p>
    <w:p>
      <w:r>
        <w:t xml:space="preserve">[-41, 1]</w:t>
      </w:r>
    </w:p>
    <w:p>
      <w:r>
        <w:rPr>
          <w:b/>
        </w:rPr>
        <w:t xml:space="preserve">Tulos</w:t>
      </w:r>
    </w:p>
    <w:p>
      <w:r>
        <w:t xml:space="preserve">[-20.0]</w:t>
      </w:r>
    </w:p>
    <w:p>
      <w:r>
        <w:rPr>
          <w:b/>
        </w:rPr>
        <w:t xml:space="preserve">Esimerkki 2.3616</w:t>
      </w:r>
    </w:p>
    <w:p>
      <w:r>
        <w:t xml:space="preserve">[62, -9, 30, 91, 84, 87, 21, 87, 19, -66, -4, -57, 22, -1]</w:t>
      </w:r>
    </w:p>
    <w:p>
      <w:r>
        <w:rPr>
          <w:b/>
        </w:rPr>
        <w:t xml:space="preserve">Tulos</w:t>
      </w:r>
    </w:p>
    <w:p>
      <w:r>
        <w:t xml:space="preserve">[26.5, 10.5, 60.5, 87.5, 85.5, 54.0, 54.0, 53.0, -23.5, -35.0, -30.5, -17.5, 10.5]</w:t>
      </w:r>
    </w:p>
    <w:p>
      <w:r>
        <w:rPr>
          <w:b/>
        </w:rPr>
        <w:t xml:space="preserve">Esimerkki 2.3617</w:t>
      </w:r>
    </w:p>
    <w:p>
      <w:r>
        <w:t xml:space="preserve">[-87, -20, 65, 36, -87, 95]</w:t>
      </w:r>
    </w:p>
    <w:p>
      <w:r>
        <w:rPr>
          <w:b/>
        </w:rPr>
        <w:t xml:space="preserve">Tulos</w:t>
      </w:r>
    </w:p>
    <w:p>
      <w:r>
        <w:t xml:space="preserve">[-53.5, 22.5, 50.5, -25.5, 4.0]</w:t>
      </w:r>
    </w:p>
    <w:p>
      <w:r>
        <w:rPr>
          <w:b/>
        </w:rPr>
        <w:t xml:space="preserve">Esimerkki 2.3618</w:t>
      </w:r>
    </w:p>
    <w:p>
      <w:r>
        <w:t xml:space="preserve">[11, -4, -11, 96, 51, -18, 63, 2]</w:t>
      </w:r>
    </w:p>
    <w:p>
      <w:r>
        <w:rPr>
          <w:b/>
        </w:rPr>
        <w:t xml:space="preserve">Tulos</w:t>
      </w:r>
    </w:p>
    <w:p>
      <w:r>
        <w:t xml:space="preserve">[3.5, -7.5, 42.5, 73.5, 16.5, 22.5, 32.5]</w:t>
      </w:r>
    </w:p>
    <w:p>
      <w:r>
        <w:rPr>
          <w:b/>
        </w:rPr>
        <w:t xml:space="preserve">Esimerkki 2.3619</w:t>
      </w:r>
    </w:p>
    <w:p>
      <w:r>
        <w:t xml:space="preserve">[-80, -49, -35, 46, 26, -26, 53]</w:t>
      </w:r>
    </w:p>
    <w:p>
      <w:r>
        <w:rPr>
          <w:b/>
        </w:rPr>
        <w:t xml:space="preserve">Tulos</w:t>
      </w:r>
    </w:p>
    <w:p>
      <w:r>
        <w:t xml:space="preserve">[-64.5, -42.0, 5.5, 36.0, 0.0, 13.5]</w:t>
      </w:r>
    </w:p>
    <w:p>
      <w:r>
        <w:rPr>
          <w:b/>
        </w:rPr>
        <w:t xml:space="preserve">Esimerkki 2.3620</w:t>
      </w:r>
    </w:p>
    <w:p>
      <w:r>
        <w:t xml:space="preserve">[-46, -37, 52, 42, -69, 42, 16, 53, -23, -13, -61]</w:t>
      </w:r>
    </w:p>
    <w:p>
      <w:r>
        <w:rPr>
          <w:b/>
        </w:rPr>
        <w:t xml:space="preserve">Tulos</w:t>
      </w:r>
    </w:p>
    <w:p>
      <w:r>
        <w:t xml:space="preserve">[-41.5, 7.5, 47.0, -13.5, -13.5, 29.0, 34.5, 15.0, -18.0, -37.0]</w:t>
      </w:r>
    </w:p>
    <w:p>
      <w:r>
        <w:rPr>
          <w:b/>
        </w:rPr>
        <w:t xml:space="preserve">Esimerkki 2.3621</w:t>
      </w:r>
    </w:p>
    <w:p>
      <w:r>
        <w:t xml:space="preserve">[89, 41, -37, 16, -92, 71]</w:t>
      </w:r>
    </w:p>
    <w:p>
      <w:r>
        <w:rPr>
          <w:b/>
        </w:rPr>
        <w:t xml:space="preserve">Tulos</w:t>
      </w:r>
    </w:p>
    <w:p>
      <w:r>
        <w:t xml:space="preserve">[65.0, 2.0, -10.5, -38.0, -10.5]</w:t>
      </w:r>
    </w:p>
    <w:p>
      <w:r>
        <w:rPr>
          <w:b/>
        </w:rPr>
        <w:t xml:space="preserve">Esimerkki 2.3622</w:t>
      </w:r>
    </w:p>
    <w:p>
      <w:r>
        <w:t xml:space="preserve">[-88, 61, -53, 61, 4, 56, 15]</w:t>
      </w:r>
    </w:p>
    <w:p>
      <w:r>
        <w:rPr>
          <w:b/>
        </w:rPr>
        <w:t xml:space="preserve">Tulos</w:t>
      </w:r>
    </w:p>
    <w:p>
      <w:r>
        <w:t xml:space="preserve">[-13.5, 4.0, 4.0, 32.5, 30.0, 35.5]</w:t>
      </w:r>
    </w:p>
    <w:p>
      <w:r>
        <w:rPr>
          <w:b/>
        </w:rPr>
        <w:t xml:space="preserve">Esimerkki 2.3623</w:t>
      </w:r>
    </w:p>
    <w:p>
      <w:r>
        <w:t xml:space="preserve">[-72, 87, 45, 65, -15, -33]</w:t>
      </w:r>
    </w:p>
    <w:p>
      <w:r>
        <w:rPr>
          <w:b/>
        </w:rPr>
        <w:t xml:space="preserve">Tulos</w:t>
      </w:r>
    </w:p>
    <w:p>
      <w:r>
        <w:t xml:space="preserve">[7.5, 66.0, 55.0, 25.0, -24.0]</w:t>
      </w:r>
    </w:p>
    <w:p>
      <w:r>
        <w:rPr>
          <w:b/>
        </w:rPr>
        <w:t xml:space="preserve">Esimerkki 2.3624</w:t>
      </w:r>
    </w:p>
    <w:p>
      <w:r>
        <w:t xml:space="preserve">[-58, 19]</w:t>
      </w:r>
    </w:p>
    <w:p>
      <w:r>
        <w:rPr>
          <w:b/>
        </w:rPr>
        <w:t xml:space="preserve">Tulos</w:t>
      </w:r>
    </w:p>
    <w:p>
      <w:r>
        <w:t xml:space="preserve">[-19.5]</w:t>
      </w:r>
    </w:p>
    <w:p>
      <w:r>
        <w:rPr>
          <w:b/>
        </w:rPr>
        <w:t xml:space="preserve">Esimerkki 2.3625</w:t>
      </w:r>
    </w:p>
    <w:p>
      <w:r>
        <w:t xml:space="preserve">[-71, 20, -87, -39, -39, -69, -45, 40, 52, -80, 46]</w:t>
      </w:r>
    </w:p>
    <w:p>
      <w:r>
        <w:rPr>
          <w:b/>
        </w:rPr>
        <w:t xml:space="preserve">Tulos</w:t>
      </w:r>
    </w:p>
    <w:p>
      <w:r>
        <w:t xml:space="preserve">[-25.5, -33.5, -63.0, -39.0, -54.0, -57.0, -2.5, 46.0, -14.0, -17.0]</w:t>
      </w:r>
    </w:p>
    <w:p>
      <w:r>
        <w:rPr>
          <w:b/>
        </w:rPr>
        <w:t xml:space="preserve">Esimerkki 2.3626</w:t>
      </w:r>
    </w:p>
    <w:p>
      <w:r>
        <w:t xml:space="preserve">[91, 3, -59, 63]</w:t>
      </w:r>
    </w:p>
    <w:p>
      <w:r>
        <w:rPr>
          <w:b/>
        </w:rPr>
        <w:t xml:space="preserve">Tulos</w:t>
      </w:r>
    </w:p>
    <w:p>
      <w:r>
        <w:t xml:space="preserve">[47.0, -28.0, 2.0]</w:t>
      </w:r>
    </w:p>
    <w:p>
      <w:r>
        <w:rPr>
          <w:b/>
        </w:rPr>
        <w:t xml:space="preserve">Esimerkki 2.3627</w:t>
      </w:r>
    </w:p>
    <w:p>
      <w:r>
        <w:t xml:space="preserve">[-84, -3, 17, -41, 40, 22, -50, 48, -40, -62, 95, -36, 67, -83, -78]</w:t>
      </w:r>
    </w:p>
    <w:p>
      <w:r>
        <w:rPr>
          <w:b/>
        </w:rPr>
        <w:t xml:space="preserve">Tulos</w:t>
      </w:r>
    </w:p>
    <w:p>
      <w:r>
        <w:t xml:space="preserve">[-43.5, 7.0, -12.0, -0.5, 31.0, -14.0, -1.0, 4.0, -51.0, 16.5, 29.5, 15.5, -8.0, -80.5]</w:t>
      </w:r>
    </w:p>
    <w:p>
      <w:r>
        <w:rPr>
          <w:b/>
        </w:rPr>
        <w:t xml:space="preserve">Esimerkki 2.3628</w:t>
      </w:r>
    </w:p>
    <w:p>
      <w:r>
        <w:t xml:space="preserve">[-58, -95, -44, 37, -31, -21, -67]</w:t>
      </w:r>
    </w:p>
    <w:p>
      <w:r>
        <w:rPr>
          <w:b/>
        </w:rPr>
        <w:t xml:space="preserve">Tulos</w:t>
      </w:r>
    </w:p>
    <w:p>
      <w:r>
        <w:t xml:space="preserve">[-76.5, -69.5, -3.5, 3.0, -26.0, -44.0]</w:t>
      </w:r>
    </w:p>
    <w:p>
      <w:r>
        <w:rPr>
          <w:b/>
        </w:rPr>
        <w:t xml:space="preserve">Esimerkki 2.3629</w:t>
      </w:r>
    </w:p>
    <w:p>
      <w:r>
        <w:t xml:space="preserve">[48, 4, -62, -29, 61, -79, -33, -21]</w:t>
      </w:r>
    </w:p>
    <w:p>
      <w:r>
        <w:rPr>
          <w:b/>
        </w:rPr>
        <w:t xml:space="preserve">Tulos</w:t>
      </w:r>
    </w:p>
    <w:p>
      <w:r>
        <w:t xml:space="preserve">[26.0, -29.0, -45.5, 16.0, -9.0, -56.0, -27.0]</w:t>
      </w:r>
    </w:p>
    <w:p>
      <w:r>
        <w:rPr>
          <w:b/>
        </w:rPr>
        <w:t xml:space="preserve">Esimerkki 2.3630</w:t>
      </w:r>
    </w:p>
    <w:p>
      <w:r>
        <w:t xml:space="preserve">[48, -42, -80, 25, -9, -97, 28, -12, 67]</w:t>
      </w:r>
    </w:p>
    <w:p>
      <w:r>
        <w:rPr>
          <w:b/>
        </w:rPr>
        <w:t xml:space="preserve">Tulos</w:t>
      </w:r>
    </w:p>
    <w:p>
      <w:r>
        <w:t xml:space="preserve">[3.0, -61.0, -27.5, 8.0, -53.0, -34.5, 8.0, 27.5]</w:t>
      </w:r>
    </w:p>
    <w:p>
      <w:r>
        <w:rPr>
          <w:b/>
        </w:rPr>
        <w:t xml:space="preserve">Esimerkki 2.3631</w:t>
      </w:r>
    </w:p>
    <w:p>
      <w:r>
        <w:t xml:space="preserve">[-78, 59, -90, -94]</w:t>
      </w:r>
    </w:p>
    <w:p>
      <w:r>
        <w:rPr>
          <w:b/>
        </w:rPr>
        <w:t xml:space="preserve">Tulos</w:t>
      </w:r>
    </w:p>
    <w:p>
      <w:r>
        <w:t xml:space="preserve">[-9.5, -15.5, -92.0]</w:t>
      </w:r>
    </w:p>
    <w:p>
      <w:r>
        <w:rPr>
          <w:b/>
        </w:rPr>
        <w:t xml:space="preserve">Esimerkki 2.3632</w:t>
      </w:r>
    </w:p>
    <w:p>
      <w:r>
        <w:t xml:space="preserve">[40, -40, 40, 28, -62, 35, -83, -99, -67, 62, -87]</w:t>
      </w:r>
    </w:p>
    <w:p>
      <w:r>
        <w:rPr>
          <w:b/>
        </w:rPr>
        <w:t xml:space="preserve">Tulos</w:t>
      </w:r>
    </w:p>
    <w:p>
      <w:r>
        <w:t xml:space="preserve">[0.0, 0.0, 34.0, -17.0, -13.5, -24.0, -91.0, -83.0, -2.5, -12.5]</w:t>
      </w:r>
    </w:p>
    <w:p>
      <w:r>
        <w:rPr>
          <w:b/>
        </w:rPr>
        <w:t xml:space="preserve">Esimerkki 2.3633</w:t>
      </w:r>
    </w:p>
    <w:p>
      <w:r>
        <w:t xml:space="preserve">[-24, -15, -9, -55, -61, -95, 21]</w:t>
      </w:r>
    </w:p>
    <w:p>
      <w:r>
        <w:rPr>
          <w:b/>
        </w:rPr>
        <w:t xml:space="preserve">Tulos</w:t>
      </w:r>
    </w:p>
    <w:p>
      <w:r>
        <w:t xml:space="preserve">[-19.5, -12.0, -32.0, -58.0, -78.0, -37.0]</w:t>
      </w:r>
    </w:p>
    <w:p>
      <w:r>
        <w:rPr>
          <w:b/>
        </w:rPr>
        <w:t xml:space="preserve">Esimerkki 2.3634</w:t>
      </w:r>
    </w:p>
    <w:p>
      <w:r>
        <w:t xml:space="preserve">[-1, -95, 61, -8, 6, 98, 96, -32, 66, 44, -23, -90]</w:t>
      </w:r>
    </w:p>
    <w:p>
      <w:r>
        <w:rPr>
          <w:b/>
        </w:rPr>
        <w:t xml:space="preserve">Tulos</w:t>
      </w:r>
    </w:p>
    <w:p>
      <w:r>
        <w:t xml:space="preserve">[-48.0, -17.0, 26.5, -1.0, 52.0, 97.0, 32.0, 17.0, 55.0, 10.5, -56.5]</w:t>
      </w:r>
    </w:p>
    <w:p>
      <w:r>
        <w:rPr>
          <w:b/>
        </w:rPr>
        <w:t xml:space="preserve">Esimerkki 2.3635</w:t>
      </w:r>
    </w:p>
    <w:p>
      <w:r>
        <w:t xml:space="preserve">[-69, 27, -8, -99, 77, -66, 41, -6, -89, -75, 80, -56, 56, -2]</w:t>
      </w:r>
    </w:p>
    <w:p>
      <w:r>
        <w:rPr>
          <w:b/>
        </w:rPr>
        <w:t xml:space="preserve">Tulos</w:t>
      </w:r>
    </w:p>
    <w:p>
      <w:r>
        <w:t xml:space="preserve">[-21.0, 9.5, -53.5, -11.0, 5.5, -12.5, 17.5, -47.5, -82.0, 2.5, 12.0, 0.0, 27.0]</w:t>
      </w:r>
    </w:p>
    <w:p>
      <w:r>
        <w:rPr>
          <w:b/>
        </w:rPr>
        <w:t xml:space="preserve">Esimerkki 2.3636</w:t>
      </w:r>
    </w:p>
    <w:p>
      <w:r>
        <w:t xml:space="preserve">[-13, -74, 5, 51, -79, 21]</w:t>
      </w:r>
    </w:p>
    <w:p>
      <w:r>
        <w:rPr>
          <w:b/>
        </w:rPr>
        <w:t xml:space="preserve">Tulos</w:t>
      </w:r>
    </w:p>
    <w:p>
      <w:r>
        <w:t xml:space="preserve">[-43.5, -34.5, 28.0, -14.0, -29.0]</w:t>
      </w:r>
    </w:p>
    <w:p>
      <w:r>
        <w:rPr>
          <w:b/>
        </w:rPr>
        <w:t xml:space="preserve">Esimerkki 2.3637</w:t>
      </w:r>
    </w:p>
    <w:p>
      <w:r>
        <w:t xml:space="preserve">[38, 27, 76, -57, -92, -45, 46, -46]</w:t>
      </w:r>
    </w:p>
    <w:p>
      <w:r>
        <w:rPr>
          <w:b/>
        </w:rPr>
        <w:t xml:space="preserve">Tulos</w:t>
      </w:r>
    </w:p>
    <w:p>
      <w:r>
        <w:t xml:space="preserve">[32.5, 51.5, 9.5, -74.5, -68.5, 0.5, 0.0]</w:t>
      </w:r>
    </w:p>
    <w:p>
      <w:r>
        <w:rPr>
          <w:b/>
        </w:rPr>
        <w:t xml:space="preserve">Esimerkki 2.3638</w:t>
      </w:r>
    </w:p>
    <w:p>
      <w:r>
        <w:t xml:space="preserve">[-34, -94, 26, 15, -52, 59]</w:t>
      </w:r>
    </w:p>
    <w:p>
      <w:r>
        <w:rPr>
          <w:b/>
        </w:rPr>
        <w:t xml:space="preserve">Tulos</w:t>
      </w:r>
    </w:p>
    <w:p>
      <w:r>
        <w:t xml:space="preserve">[-64.0, -34.0, 20.5, -18.5, 3.5]</w:t>
      </w:r>
    </w:p>
    <w:p>
      <w:r>
        <w:rPr>
          <w:b/>
        </w:rPr>
        <w:t xml:space="preserve">Esimerkki 2.3639</w:t>
      </w:r>
    </w:p>
    <w:p>
      <w:r>
        <w:t xml:space="preserve">[-71, 9, -92, 34]</w:t>
      </w:r>
    </w:p>
    <w:p>
      <w:r>
        <w:rPr>
          <w:b/>
        </w:rPr>
        <w:t xml:space="preserve">Tulos</w:t>
      </w:r>
    </w:p>
    <w:p>
      <w:r>
        <w:t xml:space="preserve">[-31.0, -41.5, -29.0]</w:t>
      </w:r>
    </w:p>
    <w:p>
      <w:r>
        <w:rPr>
          <w:b/>
        </w:rPr>
        <w:t xml:space="preserve">Esimerkki 2.3640</w:t>
      </w:r>
    </w:p>
    <w:p>
      <w:r>
        <w:t xml:space="preserve">[19, -60, 52, 57, 31, -98, -69, -33, -5, -99, 56, -81, 4]</w:t>
      </w:r>
    </w:p>
    <w:p>
      <w:r>
        <w:rPr>
          <w:b/>
        </w:rPr>
        <w:t xml:space="preserve">Tulos</w:t>
      </w:r>
    </w:p>
    <w:p>
      <w:r>
        <w:t xml:space="preserve">[-20.5, -4.0, 54.5, 44.0, -33.5, -83.5, -51.0, -19.0, -52.0, -21.5, -12.5, -38.5]</w:t>
      </w:r>
    </w:p>
    <w:p>
      <w:r>
        <w:rPr>
          <w:b/>
        </w:rPr>
        <w:t xml:space="preserve">Esimerkki 2.3641</w:t>
      </w:r>
    </w:p>
    <w:p>
      <w:r>
        <w:t xml:space="preserve">[-70, -83]</w:t>
      </w:r>
    </w:p>
    <w:p>
      <w:r>
        <w:rPr>
          <w:b/>
        </w:rPr>
        <w:t xml:space="preserve">Tulos</w:t>
      </w:r>
    </w:p>
    <w:p>
      <w:r>
        <w:t xml:space="preserve">[-76.5]</w:t>
      </w:r>
    </w:p>
    <w:p>
      <w:r>
        <w:rPr>
          <w:b/>
        </w:rPr>
        <w:t xml:space="preserve">Esimerkki 2.3642</w:t>
      </w:r>
    </w:p>
    <w:p>
      <w:r>
        <w:t xml:space="preserve">[52, 51, -22, 73]</w:t>
      </w:r>
    </w:p>
    <w:p>
      <w:r>
        <w:rPr>
          <w:b/>
        </w:rPr>
        <w:t xml:space="preserve">Tulos</w:t>
      </w:r>
    </w:p>
    <w:p>
      <w:r>
        <w:t xml:space="preserve">[51.5, 14.5, 25.5]</w:t>
      </w:r>
    </w:p>
    <w:p>
      <w:r>
        <w:rPr>
          <w:b/>
        </w:rPr>
        <w:t xml:space="preserve">Esimerkki 2.3643</w:t>
      </w:r>
    </w:p>
    <w:p>
      <w:r>
        <w:t xml:space="preserve">[-73, 41, 54, -8, -78, -58, -50, 38, 40, 16, 71]</w:t>
      </w:r>
    </w:p>
    <w:p>
      <w:r>
        <w:rPr>
          <w:b/>
        </w:rPr>
        <w:t xml:space="preserve">Tulos</w:t>
      </w:r>
    </w:p>
    <w:p>
      <w:r>
        <w:t xml:space="preserve">[-16.0, 47.5, 23.0, -43.0, -68.0, -54.0, -6.0, 39.0, 28.0, 43.5]</w:t>
      </w:r>
    </w:p>
    <w:p>
      <w:r>
        <w:rPr>
          <w:b/>
        </w:rPr>
        <w:t xml:space="preserve">Esimerkki 2.3644</w:t>
      </w:r>
    </w:p>
    <w:p>
      <w:r>
        <w:t xml:space="preserve">[-77, 89, -81, -21, 98, -19, 77, -80, 29, 0, -22, 47, 86, 9, -83]</w:t>
      </w:r>
    </w:p>
    <w:p>
      <w:r>
        <w:rPr>
          <w:b/>
        </w:rPr>
        <w:t xml:space="preserve">Tulos</w:t>
      </w:r>
    </w:p>
    <w:p>
      <w:r>
        <w:t xml:space="preserve">[6.0, 4.0, -51.0, 38.5, 39.5, 29.0, -1.5, -25.5, 14.5, -11.0, 12.5, 66.5, 47.5, -37.0]</w:t>
      </w:r>
    </w:p>
    <w:p>
      <w:r>
        <w:rPr>
          <w:b/>
        </w:rPr>
        <w:t xml:space="preserve">Esimerkki 2.3645</w:t>
      </w:r>
    </w:p>
    <w:p>
      <w:r>
        <w:t xml:space="preserve">[15, -100]</w:t>
      </w:r>
    </w:p>
    <w:p>
      <w:r>
        <w:rPr>
          <w:b/>
        </w:rPr>
        <w:t xml:space="preserve">Tulos</w:t>
      </w:r>
    </w:p>
    <w:p>
      <w:r>
        <w:t xml:space="preserve">[-42.5]</w:t>
      </w:r>
    </w:p>
    <w:p>
      <w:r>
        <w:rPr>
          <w:b/>
        </w:rPr>
        <w:t xml:space="preserve">Esimerkki 2.3646</w:t>
      </w:r>
    </w:p>
    <w:p>
      <w:r>
        <w:t xml:space="preserve">[65, 91, 18, -16, 42, -28]</w:t>
      </w:r>
    </w:p>
    <w:p>
      <w:r>
        <w:rPr>
          <w:b/>
        </w:rPr>
        <w:t xml:space="preserve">Tulos</w:t>
      </w:r>
    </w:p>
    <w:p>
      <w:r>
        <w:t xml:space="preserve">[78.0, 54.5, 1.0, 13.0, 7.0]</w:t>
      </w:r>
    </w:p>
    <w:p>
      <w:r>
        <w:rPr>
          <w:b/>
        </w:rPr>
        <w:t xml:space="preserve">Esimerkki 2.3647</w:t>
      </w:r>
    </w:p>
    <w:p>
      <w:r>
        <w:t xml:space="preserve">[39, 27, 98, -67, 41, -73, 60, 3, -78]</w:t>
      </w:r>
    </w:p>
    <w:p>
      <w:r>
        <w:rPr>
          <w:b/>
        </w:rPr>
        <w:t xml:space="preserve">Tulos</w:t>
      </w:r>
    </w:p>
    <w:p>
      <w:r>
        <w:t xml:space="preserve">[33.0, 62.5, 15.5, -13.0, -16.0, -6.5, 31.5, -37.5]</w:t>
      </w:r>
    </w:p>
    <w:p>
      <w:r>
        <w:rPr>
          <w:b/>
        </w:rPr>
        <w:t xml:space="preserve">Esimerkki 2.3648</w:t>
      </w:r>
    </w:p>
    <w:p>
      <w:r>
        <w:t xml:space="preserve">[66, 1, -27, -48, 60, -5, 4, -52, -29, 20]</w:t>
      </w:r>
    </w:p>
    <w:p>
      <w:r>
        <w:rPr>
          <w:b/>
        </w:rPr>
        <w:t xml:space="preserve">Tulos</w:t>
      </w:r>
    </w:p>
    <w:p>
      <w:r>
        <w:t xml:space="preserve">[33.5, -13.0, -37.5, 6.0, 27.5, -0.5, -24.0, -40.5, -4.5]</w:t>
      </w:r>
    </w:p>
    <w:p>
      <w:r>
        <w:rPr>
          <w:b/>
        </w:rPr>
        <w:t xml:space="preserve">Esimerkki 2.3649</w:t>
      </w:r>
    </w:p>
    <w:p>
      <w:r>
        <w:t xml:space="preserve">[87, 87, 92, -16]</w:t>
      </w:r>
    </w:p>
    <w:p>
      <w:r>
        <w:rPr>
          <w:b/>
        </w:rPr>
        <w:t xml:space="preserve">Tulos</w:t>
      </w:r>
    </w:p>
    <w:p>
      <w:r>
        <w:t xml:space="preserve">[87.0, 89.5, 38.0]</w:t>
      </w:r>
    </w:p>
    <w:p>
      <w:r>
        <w:rPr>
          <w:b/>
        </w:rPr>
        <w:t xml:space="preserve">Esimerkki 2.3650</w:t>
      </w:r>
    </w:p>
    <w:p>
      <w:r>
        <w:t xml:space="preserve">[79, 5, -21, -5, 31, -13, -90]</w:t>
      </w:r>
    </w:p>
    <w:p>
      <w:r>
        <w:rPr>
          <w:b/>
        </w:rPr>
        <w:t xml:space="preserve">Tulos</w:t>
      </w:r>
    </w:p>
    <w:p>
      <w:r>
        <w:t xml:space="preserve">[42.0, -8.0, -13.0, 13.0, 9.0, -51.5]</w:t>
      </w:r>
    </w:p>
    <w:p>
      <w:r>
        <w:rPr>
          <w:b/>
        </w:rPr>
        <w:t xml:space="preserve">Esimerkki 2.3651</w:t>
      </w:r>
    </w:p>
    <w:p>
      <w:r>
        <w:t xml:space="preserve">[-84, 100, -68, 43]</w:t>
      </w:r>
    </w:p>
    <w:p>
      <w:r>
        <w:rPr>
          <w:b/>
        </w:rPr>
        <w:t xml:space="preserve">Tulos</w:t>
      </w:r>
    </w:p>
    <w:p>
      <w:r>
        <w:t xml:space="preserve">[8.0, 16.0, -12.5]</w:t>
      </w:r>
    </w:p>
    <w:p>
      <w:r>
        <w:rPr>
          <w:b/>
        </w:rPr>
        <w:t xml:space="preserve">Esimerkki 2.3652</w:t>
      </w:r>
    </w:p>
    <w:p>
      <w:r>
        <w:t xml:space="preserve">[1, -82, 19, 95, 0, -63, -25, -45, 25, -39, -11, 39, 57, -45]</w:t>
      </w:r>
    </w:p>
    <w:p>
      <w:r>
        <w:rPr>
          <w:b/>
        </w:rPr>
        <w:t xml:space="preserve">Tulos</w:t>
      </w:r>
    </w:p>
    <w:p>
      <w:r>
        <w:t xml:space="preserve">[-40.5, -31.5, 57.0, 47.5, -31.5, -44.0, -35.0, -10.0, -7.0, -25.0, 14.0, 48.0, 6.0]</w:t>
      </w:r>
    </w:p>
    <w:p>
      <w:r>
        <w:rPr>
          <w:b/>
        </w:rPr>
        <w:t xml:space="preserve">Esimerkki 2.3653</w:t>
      </w:r>
    </w:p>
    <w:p>
      <w:r>
        <w:t xml:space="preserve">[21, -42, -70, -68, 81, 89, 86, -60, -59]</w:t>
      </w:r>
    </w:p>
    <w:p>
      <w:r>
        <w:rPr>
          <w:b/>
        </w:rPr>
        <w:t xml:space="preserve">Tulos</w:t>
      </w:r>
    </w:p>
    <w:p>
      <w:r>
        <w:t xml:space="preserve">[-10.5, -56.0, -69.0, 6.5, 85.0, 87.5, 13.0, -59.5]</w:t>
      </w:r>
    </w:p>
    <w:p>
      <w:r>
        <w:rPr>
          <w:b/>
        </w:rPr>
        <w:t xml:space="preserve">Esimerkki 2.3654</w:t>
      </w:r>
    </w:p>
    <w:p>
      <w:r>
        <w:t xml:space="preserve">[82, 36, -1, 90, -36]</w:t>
      </w:r>
    </w:p>
    <w:p>
      <w:r>
        <w:rPr>
          <w:b/>
        </w:rPr>
        <w:t xml:space="preserve">Tulos</w:t>
      </w:r>
    </w:p>
    <w:p>
      <w:r>
        <w:t xml:space="preserve">[59.0, 17.5, 44.5, 27.0]</w:t>
      </w:r>
    </w:p>
    <w:p>
      <w:r>
        <w:rPr>
          <w:b/>
        </w:rPr>
        <w:t xml:space="preserve">Esimerkki 2.3655</w:t>
      </w:r>
    </w:p>
    <w:p>
      <w:r>
        <w:t xml:space="preserve">[-89, 26, -64, -96, 40, -90, -88]</w:t>
      </w:r>
    </w:p>
    <w:p>
      <w:r>
        <w:rPr>
          <w:b/>
        </w:rPr>
        <w:t xml:space="preserve">Tulos</w:t>
      </w:r>
    </w:p>
    <w:p>
      <w:r>
        <w:t xml:space="preserve">[-31.5, -19.0, -80.0, -28.0, -25.0, -89.0]</w:t>
      </w:r>
    </w:p>
    <w:p>
      <w:r>
        <w:rPr>
          <w:b/>
        </w:rPr>
        <w:t xml:space="preserve">Esimerkki 2.3656</w:t>
      </w:r>
    </w:p>
    <w:p>
      <w:r>
        <w:t xml:space="preserve">[-55, 50, -98, 26, 94, -9]</w:t>
      </w:r>
    </w:p>
    <w:p>
      <w:r>
        <w:rPr>
          <w:b/>
        </w:rPr>
        <w:t xml:space="preserve">Tulos</w:t>
      </w:r>
    </w:p>
    <w:p>
      <w:r>
        <w:t xml:space="preserve">[-2.5, -24.0, -36.0, 60.0, 42.5]</w:t>
      </w:r>
    </w:p>
    <w:p>
      <w:r>
        <w:rPr>
          <w:b/>
        </w:rPr>
        <w:t xml:space="preserve">Esimerkki 2.3657</w:t>
      </w:r>
    </w:p>
    <w:p>
      <w:r>
        <w:t xml:space="preserve">[-3, -24, 5, -60, -94, 20, -2, -16, -84, 52, -25, 98, -53, 33, 28]</w:t>
      </w:r>
    </w:p>
    <w:p>
      <w:r>
        <w:rPr>
          <w:b/>
        </w:rPr>
        <w:t xml:space="preserve">Tulos</w:t>
      </w:r>
    </w:p>
    <w:p>
      <w:r>
        <w:t xml:space="preserve">[-13.5, -9.5, -27.5, -77.0, -37.0, 9.0, -9.0, -50.0, -16.0, 13.5, 36.5, 22.5, -10.0, 30.5]</w:t>
      </w:r>
    </w:p>
    <w:p>
      <w:r>
        <w:rPr>
          <w:b/>
        </w:rPr>
        <w:t xml:space="preserve">Esimerkki 2.3658</w:t>
      </w:r>
    </w:p>
    <w:p>
      <w:r>
        <w:t xml:space="preserve">[48, 69, 7, 42, 46, -27, -58, 24, 95, 57]</w:t>
      </w:r>
    </w:p>
    <w:p>
      <w:r>
        <w:rPr>
          <w:b/>
        </w:rPr>
        <w:t xml:space="preserve">Tulos</w:t>
      </w:r>
    </w:p>
    <w:p>
      <w:r>
        <w:t xml:space="preserve">[58.5, 38.0, 24.5, 44.0, 9.5, -42.5, -17.0, 59.5, 76.0]</w:t>
      </w:r>
    </w:p>
    <w:p>
      <w:r>
        <w:rPr>
          <w:b/>
        </w:rPr>
        <w:t xml:space="preserve">Esimerkki 2.3659</w:t>
      </w:r>
    </w:p>
    <w:p>
      <w:r>
        <w:t xml:space="preserve">[63, 94]</w:t>
      </w:r>
    </w:p>
    <w:p>
      <w:r>
        <w:rPr>
          <w:b/>
        </w:rPr>
        <w:t xml:space="preserve">Tulos</w:t>
      </w:r>
    </w:p>
    <w:p>
      <w:r>
        <w:t xml:space="preserve">[78.5]</w:t>
      </w:r>
    </w:p>
    <w:p>
      <w:r>
        <w:rPr>
          <w:b/>
        </w:rPr>
        <w:t xml:space="preserve">Esimerkki 2.3660</w:t>
      </w:r>
    </w:p>
    <w:p>
      <w:r>
        <w:t xml:space="preserve">[-87, -1, -56, 61, 97, -32, -44, 42, 23, 32, 68, -80, 95]</w:t>
      </w:r>
    </w:p>
    <w:p>
      <w:r>
        <w:rPr>
          <w:b/>
        </w:rPr>
        <w:t xml:space="preserve">Tulos</w:t>
      </w:r>
    </w:p>
    <w:p>
      <w:r>
        <w:t xml:space="preserve">[-44.0, -28.5, 2.5, 79.0, 32.5, -38.0, -1.0, 32.5, 27.5, 50.0, -6.0, 7.5]</w:t>
      </w:r>
    </w:p>
    <w:p>
      <w:r>
        <w:rPr>
          <w:b/>
        </w:rPr>
        <w:t xml:space="preserve">Esimerkki 2.3661</w:t>
      </w:r>
    </w:p>
    <w:p>
      <w:r>
        <w:t xml:space="preserve">[70, -33, 99, -80, -40, -89, 72, -64, 54, 89]</w:t>
      </w:r>
    </w:p>
    <w:p>
      <w:r>
        <w:rPr>
          <w:b/>
        </w:rPr>
        <w:t xml:space="preserve">Tulos</w:t>
      </w:r>
    </w:p>
    <w:p>
      <w:r>
        <w:t xml:space="preserve">[18.5, 33.0, 9.5, -60.0, -64.5, -8.5, 4.0, -5.0, 71.5]</w:t>
      </w:r>
    </w:p>
    <w:p>
      <w:r>
        <w:rPr>
          <w:b/>
        </w:rPr>
        <w:t xml:space="preserve">Esimerkki 2.3662</w:t>
      </w:r>
    </w:p>
    <w:p>
      <w:r>
        <w:t xml:space="preserve">[-74, -2]</w:t>
      </w:r>
    </w:p>
    <w:p>
      <w:r>
        <w:rPr>
          <w:b/>
        </w:rPr>
        <w:t xml:space="preserve">Tulos</w:t>
      </w:r>
    </w:p>
    <w:p>
      <w:r>
        <w:t xml:space="preserve">[-38.0]</w:t>
      </w:r>
    </w:p>
    <w:p>
      <w:r>
        <w:rPr>
          <w:b/>
        </w:rPr>
        <w:t xml:space="preserve">Esimerkki 2.3663</w:t>
      </w:r>
    </w:p>
    <w:p>
      <w:r>
        <w:t xml:space="preserve">[99, 53, 8, -56, 89]</w:t>
      </w:r>
    </w:p>
    <w:p>
      <w:r>
        <w:rPr>
          <w:b/>
        </w:rPr>
        <w:t xml:space="preserve">Tulos</w:t>
      </w:r>
    </w:p>
    <w:p>
      <w:r>
        <w:t xml:space="preserve">[76.0, 30.5, -24.0, 16.5]</w:t>
      </w:r>
    </w:p>
    <w:p>
      <w:r>
        <w:rPr>
          <w:b/>
        </w:rPr>
        <w:t xml:space="preserve">Esimerkki 2.3664</w:t>
      </w:r>
    </w:p>
    <w:p>
      <w:r>
        <w:t xml:space="preserve">[71, -91, 57, 43, 9, -21, -97, -29]</w:t>
      </w:r>
    </w:p>
    <w:p>
      <w:r>
        <w:rPr>
          <w:b/>
        </w:rPr>
        <w:t xml:space="preserve">Tulos</w:t>
      </w:r>
    </w:p>
    <w:p>
      <w:r>
        <w:t xml:space="preserve">[-10.0, -17.0, 50.0, 26.0, -6.0, -59.0, -63.0]</w:t>
      </w:r>
    </w:p>
    <w:p>
      <w:r>
        <w:rPr>
          <w:b/>
        </w:rPr>
        <w:t xml:space="preserve">Esimerkki 2.3665</w:t>
      </w:r>
    </w:p>
    <w:p>
      <w:r>
        <w:t xml:space="preserve">[42, 42, 61, 2, 2, -60, -28, -35, -69]</w:t>
      </w:r>
    </w:p>
    <w:p>
      <w:r>
        <w:rPr>
          <w:b/>
        </w:rPr>
        <w:t xml:space="preserve">Tulos</w:t>
      </w:r>
    </w:p>
    <w:p>
      <w:r>
        <w:t xml:space="preserve">[42.0, 51.5, 31.5, 2.0, -29.0, -44.0, -31.5, -52.0]</w:t>
      </w:r>
    </w:p>
    <w:p>
      <w:r>
        <w:rPr>
          <w:b/>
        </w:rPr>
        <w:t xml:space="preserve">Esimerkki 2.3666</w:t>
      </w:r>
    </w:p>
    <w:p>
      <w:r>
        <w:t xml:space="preserve">[80, -90, 28, 21, -81, 84, 38, 18, -12, -43, 38, -89, -28, -89]</w:t>
      </w:r>
    </w:p>
    <w:p>
      <w:r>
        <w:rPr>
          <w:b/>
        </w:rPr>
        <w:t xml:space="preserve">Tulos</w:t>
      </w:r>
    </w:p>
    <w:p>
      <w:r>
        <w:t xml:space="preserve">[-5.0, -31.0, 24.5, -30.0, 1.5, 61.0, 28.0, 3.0, -27.5, -2.5, -25.5, -58.5, -58.5]</w:t>
      </w:r>
    </w:p>
    <w:p>
      <w:r>
        <w:rPr>
          <w:b/>
        </w:rPr>
        <w:t xml:space="preserve">Esimerkki 2.3667</w:t>
      </w:r>
    </w:p>
    <w:p>
      <w:r>
        <w:t xml:space="preserve">[-66, 39, -18, -99, -98, -63, 44, -20, -10]</w:t>
      </w:r>
    </w:p>
    <w:p>
      <w:r>
        <w:rPr>
          <w:b/>
        </w:rPr>
        <w:t xml:space="preserve">Tulos</w:t>
      </w:r>
    </w:p>
    <w:p>
      <w:r>
        <w:t xml:space="preserve">[-13.5, 10.5, -58.5, -98.5, -80.5, -9.5, 12.0, -15.0]</w:t>
      </w:r>
    </w:p>
    <w:p>
      <w:r>
        <w:rPr>
          <w:b/>
        </w:rPr>
        <w:t xml:space="preserve">Esimerkki 2.3668</w:t>
      </w:r>
    </w:p>
    <w:p>
      <w:r>
        <w:t xml:space="preserve">[-60, 36, 24, -16, 70, 72, -24, 5, -82, -43, 53, 11, 37, -76]</w:t>
      </w:r>
    </w:p>
    <w:p>
      <w:r>
        <w:rPr>
          <w:b/>
        </w:rPr>
        <w:t xml:space="preserve">Tulos</w:t>
      </w:r>
    </w:p>
    <w:p>
      <w:r>
        <w:t xml:space="preserve">[-12.0, 30.0, 4.0, 27.0, 71.0, 24.0, -9.5, -38.5, -62.5, 5.0, 32.0, 24.0, -19.5]</w:t>
      </w:r>
    </w:p>
    <w:p>
      <w:r>
        <w:rPr>
          <w:b/>
        </w:rPr>
        <w:t xml:space="preserve">Esimerkki 2.3669</w:t>
      </w:r>
    </w:p>
    <w:p>
      <w:r>
        <w:t xml:space="preserve">[24, 54, 35, 33, 11, 91, -76, 29, 41, -86]</w:t>
      </w:r>
    </w:p>
    <w:p>
      <w:r>
        <w:rPr>
          <w:b/>
        </w:rPr>
        <w:t xml:space="preserve">Tulos</w:t>
      </w:r>
    </w:p>
    <w:p>
      <w:r>
        <w:t xml:space="preserve">[39.0, 44.5, 34.0, 22.0, 51.0, 7.5, -23.5, 35.0, -22.5]</w:t>
      </w:r>
    </w:p>
    <w:p>
      <w:r>
        <w:rPr>
          <w:b/>
        </w:rPr>
        <w:t xml:space="preserve">Esimerkki 2.3670</w:t>
      </w:r>
    </w:p>
    <w:p>
      <w:r>
        <w:t xml:space="preserve">[-20, -22, -38, 68, 32, -96, 79, 4, -39, -49]</w:t>
      </w:r>
    </w:p>
    <w:p>
      <w:r>
        <w:rPr>
          <w:b/>
        </w:rPr>
        <w:t xml:space="preserve">Tulos</w:t>
      </w:r>
    </w:p>
    <w:p>
      <w:r>
        <w:t xml:space="preserve">[-21.0, -30.0, 15.0, 50.0, -32.0, -8.5, 41.5, -17.5, -44.0]</w:t>
      </w:r>
    </w:p>
    <w:p>
      <w:r>
        <w:rPr>
          <w:b/>
        </w:rPr>
        <w:t xml:space="preserve">Esimerkki 2.3671</w:t>
      </w:r>
    </w:p>
    <w:p>
      <w:r>
        <w:t xml:space="preserve">[-4, -48, -5, 21, 0, -84, -32, -46, 72]</w:t>
      </w:r>
    </w:p>
    <w:p>
      <w:r>
        <w:rPr>
          <w:b/>
        </w:rPr>
        <w:t xml:space="preserve">Tulos</w:t>
      </w:r>
    </w:p>
    <w:p>
      <w:r>
        <w:t xml:space="preserve">[-26.0, -26.5, 8.0, 10.5, -42.0, -58.0, -39.0, 13.0]</w:t>
      </w:r>
    </w:p>
    <w:p>
      <w:r>
        <w:rPr>
          <w:b/>
        </w:rPr>
        <w:t xml:space="preserve">Esimerkki 2.3672</w:t>
      </w:r>
    </w:p>
    <w:p>
      <w:r>
        <w:t xml:space="preserve">[53, 78, 46, 21, 78, 7, 50, 18, -7, -40, 55, 93, -61, -78, 12]</w:t>
      </w:r>
    </w:p>
    <w:p>
      <w:r>
        <w:rPr>
          <w:b/>
        </w:rPr>
        <w:t xml:space="preserve">Tulos</w:t>
      </w:r>
    </w:p>
    <w:p>
      <w:r>
        <w:t xml:space="preserve">[65.5, 62.0, 33.5, 49.5, 42.5, 28.5, 34.0, 5.5, -23.5, 7.5, 74.0, 16.0, -69.5, -33.0]</w:t>
      </w:r>
    </w:p>
    <w:p>
      <w:r>
        <w:rPr>
          <w:b/>
        </w:rPr>
        <w:t xml:space="preserve">Esimerkki 2.3673</w:t>
      </w:r>
    </w:p>
    <w:p>
      <w:r>
        <w:t xml:space="preserve">[-23, 69, -75]</w:t>
      </w:r>
    </w:p>
    <w:p>
      <w:r>
        <w:rPr>
          <w:b/>
        </w:rPr>
        <w:t xml:space="preserve">Tulos</w:t>
      </w:r>
    </w:p>
    <w:p>
      <w:r>
        <w:t xml:space="preserve">[23.0, -3.0]</w:t>
      </w:r>
    </w:p>
    <w:p>
      <w:r>
        <w:rPr>
          <w:b/>
        </w:rPr>
        <w:t xml:space="preserve">Esimerkki 2.3674</w:t>
      </w:r>
    </w:p>
    <w:p>
      <w:r>
        <w:t xml:space="preserve">[33, -89]</w:t>
      </w:r>
    </w:p>
    <w:p>
      <w:r>
        <w:rPr>
          <w:b/>
        </w:rPr>
        <w:t xml:space="preserve">Tulos</w:t>
      </w:r>
    </w:p>
    <w:p>
      <w:r>
        <w:t xml:space="preserve">[-28.0]</w:t>
      </w:r>
    </w:p>
    <w:p>
      <w:r>
        <w:rPr>
          <w:b/>
        </w:rPr>
        <w:t xml:space="preserve">Esimerkki 2.3675</w:t>
      </w:r>
    </w:p>
    <w:p>
      <w:r>
        <w:t xml:space="preserve">[-69, 0, -65, 4, -8, -36, 92]</w:t>
      </w:r>
    </w:p>
    <w:p>
      <w:r>
        <w:rPr>
          <w:b/>
        </w:rPr>
        <w:t xml:space="preserve">Tulos</w:t>
      </w:r>
    </w:p>
    <w:p>
      <w:r>
        <w:t xml:space="preserve">[-34.5, -32.5, -30.5, -2.0, -22.0, 28.0]</w:t>
      </w:r>
    </w:p>
    <w:p>
      <w:r>
        <w:rPr>
          <w:b/>
        </w:rPr>
        <w:t xml:space="preserve">Esimerkki 2.3676</w:t>
      </w:r>
    </w:p>
    <w:p>
      <w:r>
        <w:t xml:space="preserve">[-5, -62, -67]</w:t>
      </w:r>
    </w:p>
    <w:p>
      <w:r>
        <w:rPr>
          <w:b/>
        </w:rPr>
        <w:t xml:space="preserve">Tulos</w:t>
      </w:r>
    </w:p>
    <w:p>
      <w:r>
        <w:t xml:space="preserve">[-33.5, -64.5]</w:t>
      </w:r>
    </w:p>
    <w:p>
      <w:r>
        <w:rPr>
          <w:b/>
        </w:rPr>
        <w:t xml:space="preserve">Esimerkki 2.3677</w:t>
      </w:r>
    </w:p>
    <w:p>
      <w:r>
        <w:t xml:space="preserve">[-60, -3, 36, -7]</w:t>
      </w:r>
    </w:p>
    <w:p>
      <w:r>
        <w:rPr>
          <w:b/>
        </w:rPr>
        <w:t xml:space="preserve">Tulos</w:t>
      </w:r>
    </w:p>
    <w:p>
      <w:r>
        <w:t xml:space="preserve">[-31.5, 16.5, 14.5]</w:t>
      </w:r>
    </w:p>
    <w:p>
      <w:r>
        <w:rPr>
          <w:b/>
        </w:rPr>
        <w:t xml:space="preserve">Esimerkki 2.3678</w:t>
      </w:r>
    </w:p>
    <w:p>
      <w:r>
        <w:t xml:space="preserve">[-95, 49, -5, -28, -95, 94, -79]</w:t>
      </w:r>
    </w:p>
    <w:p>
      <w:r>
        <w:rPr>
          <w:b/>
        </w:rPr>
        <w:t xml:space="preserve">Tulos</w:t>
      </w:r>
    </w:p>
    <w:p>
      <w:r>
        <w:t xml:space="preserve">[-23.0, 22.0, -16.5, -61.5, -0.5, 7.5]</w:t>
      </w:r>
    </w:p>
    <w:p>
      <w:r>
        <w:rPr>
          <w:b/>
        </w:rPr>
        <w:t xml:space="preserve">Esimerkki 2.3679</w:t>
      </w:r>
    </w:p>
    <w:p>
      <w:r>
        <w:t xml:space="preserve">[36, -100, -33, 78, -9, -100]</w:t>
      </w:r>
    </w:p>
    <w:p>
      <w:r>
        <w:rPr>
          <w:b/>
        </w:rPr>
        <w:t xml:space="preserve">Tulos</w:t>
      </w:r>
    </w:p>
    <w:p>
      <w:r>
        <w:t xml:space="preserve">[-32.0, -66.5, 22.5, 34.5, -54.5]</w:t>
      </w:r>
    </w:p>
    <w:p>
      <w:r>
        <w:rPr>
          <w:b/>
        </w:rPr>
        <w:t xml:space="preserve">Esimerkki 2.3680</w:t>
      </w:r>
    </w:p>
    <w:p>
      <w:r>
        <w:t xml:space="preserve">[86, -46, 0, 78, 5, 96]</w:t>
      </w:r>
    </w:p>
    <w:p>
      <w:r>
        <w:rPr>
          <w:b/>
        </w:rPr>
        <w:t xml:space="preserve">Tulos</w:t>
      </w:r>
    </w:p>
    <w:p>
      <w:r>
        <w:t xml:space="preserve">[20.0, -23.0, 39.0, 41.5, 50.5]</w:t>
      </w:r>
    </w:p>
    <w:p>
      <w:r>
        <w:rPr>
          <w:b/>
        </w:rPr>
        <w:t xml:space="preserve">Esimerkki 2.3681</w:t>
      </w:r>
    </w:p>
    <w:p>
      <w:r>
        <w:t xml:space="preserve">[-61, 91, -78]</w:t>
      </w:r>
    </w:p>
    <w:p>
      <w:r>
        <w:rPr>
          <w:b/>
        </w:rPr>
        <w:t xml:space="preserve">Tulos</w:t>
      </w:r>
    </w:p>
    <w:p>
      <w:r>
        <w:t xml:space="preserve">[15.0, 6.5]</w:t>
      </w:r>
    </w:p>
    <w:p>
      <w:r>
        <w:rPr>
          <w:b/>
        </w:rPr>
        <w:t xml:space="preserve">Esimerkki 2.3682</w:t>
      </w:r>
    </w:p>
    <w:p>
      <w:r>
        <w:t xml:space="preserve">[-29, 33, 90, 42, 24, 100, 21, 92, -50]</w:t>
      </w:r>
    </w:p>
    <w:p>
      <w:r>
        <w:rPr>
          <w:b/>
        </w:rPr>
        <w:t xml:space="preserve">Tulos</w:t>
      </w:r>
    </w:p>
    <w:p>
      <w:r>
        <w:t xml:space="preserve">[2.0, 61.5, 66.0, 33.0, 62.0, 60.5, 56.5, 21.0]</w:t>
      </w:r>
    </w:p>
    <w:p>
      <w:r>
        <w:rPr>
          <w:b/>
        </w:rPr>
        <w:t xml:space="preserve">Esimerkki 2.3683</w:t>
      </w:r>
    </w:p>
    <w:p>
      <w:r>
        <w:t xml:space="preserve">[-17, -67, -20, -30, 91, 51, -35, -90, 6, 93, -32, -97, 98, -11]</w:t>
      </w:r>
    </w:p>
    <w:p>
      <w:r>
        <w:rPr>
          <w:b/>
        </w:rPr>
        <w:t xml:space="preserve">Tulos</w:t>
      </w:r>
    </w:p>
    <w:p>
      <w:r>
        <w:t xml:space="preserve">[-42.0, -43.5, -25.0, 30.5, 71.0, 8.0, -62.5, -42.0, 49.5, 30.5, -64.5, 0.5, 43.5]</w:t>
      </w:r>
    </w:p>
    <w:p>
      <w:r>
        <w:rPr>
          <w:b/>
        </w:rPr>
        <w:t xml:space="preserve">Esimerkki 2.3684</w:t>
      </w:r>
    </w:p>
    <w:p>
      <w:r>
        <w:t xml:space="preserve">[59, 57]</w:t>
      </w:r>
    </w:p>
    <w:p>
      <w:r>
        <w:rPr>
          <w:b/>
        </w:rPr>
        <w:t xml:space="preserve">Tulos</w:t>
      </w:r>
    </w:p>
    <w:p>
      <w:r>
        <w:t xml:space="preserve">[58.0]</w:t>
      </w:r>
    </w:p>
    <w:p>
      <w:r>
        <w:rPr>
          <w:b/>
        </w:rPr>
        <w:t xml:space="preserve">Esimerkki 2.3685</w:t>
      </w:r>
    </w:p>
    <w:p>
      <w:r>
        <w:t xml:space="preserve">[-1, 92, -40, -60, -5, -36, -85, -47, -65, 91, -78, -73, 4, -85, -75]</w:t>
      </w:r>
    </w:p>
    <w:p>
      <w:r>
        <w:rPr>
          <w:b/>
        </w:rPr>
        <w:t xml:space="preserve">Tulos</w:t>
      </w:r>
    </w:p>
    <w:p>
      <w:r>
        <w:t xml:space="preserve">[45.5, 26.0, -50.0, -32.5, -20.5, -60.5, -66.0, -56.0, 13.0, 6.5, -75.5, -34.5, -40.5, -80.0]</w:t>
      </w:r>
    </w:p>
    <w:p>
      <w:r>
        <w:rPr>
          <w:b/>
        </w:rPr>
        <w:t xml:space="preserve">Esimerkki 2.3686</w:t>
      </w:r>
    </w:p>
    <w:p>
      <w:r>
        <w:t xml:space="preserve">[-54, 77, 34, 95, 43, 100, -24, 64, -94, -64, -100, -76]</w:t>
      </w:r>
    </w:p>
    <w:p>
      <w:r>
        <w:rPr>
          <w:b/>
        </w:rPr>
        <w:t xml:space="preserve">Tulos</w:t>
      </w:r>
    </w:p>
    <w:p>
      <w:r>
        <w:t xml:space="preserve">[11.5, 55.5, 64.5, 69.0, 71.5, 38.0, 20.0, -15.0, -79.0, -82.0, -88.0]</w:t>
      </w:r>
    </w:p>
    <w:p>
      <w:r>
        <w:rPr>
          <w:b/>
        </w:rPr>
        <w:t xml:space="preserve">Esimerkki 2.3687</w:t>
      </w:r>
    </w:p>
    <w:p>
      <w:r>
        <w:t xml:space="preserve">[-62, -84, 41, -93, -53]</w:t>
      </w:r>
    </w:p>
    <w:p>
      <w:r>
        <w:rPr>
          <w:b/>
        </w:rPr>
        <w:t xml:space="preserve">Tulos</w:t>
      </w:r>
    </w:p>
    <w:p>
      <w:r>
        <w:t xml:space="preserve">[-73.0, -21.5, -26.0, -73.0]</w:t>
      </w:r>
    </w:p>
    <w:p>
      <w:r>
        <w:rPr>
          <w:b/>
        </w:rPr>
        <w:t xml:space="preserve">Esimerkki 2.3688</w:t>
      </w:r>
    </w:p>
    <w:p>
      <w:r>
        <w:t xml:space="preserve">[-8, 58, -80, -85, -31, -28, 49, 20]</w:t>
      </w:r>
    </w:p>
    <w:p>
      <w:r>
        <w:rPr>
          <w:b/>
        </w:rPr>
        <w:t xml:space="preserve">Tulos</w:t>
      </w:r>
    </w:p>
    <w:p>
      <w:r>
        <w:t xml:space="preserve">[25.0, -11.0, -82.5, -58.0, -29.5, 10.5, 34.5]</w:t>
      </w:r>
    </w:p>
    <w:p>
      <w:r>
        <w:rPr>
          <w:b/>
        </w:rPr>
        <w:t xml:space="preserve">Esimerkki 2.3689</w:t>
      </w:r>
    </w:p>
    <w:p>
      <w:r>
        <w:t xml:space="preserve">[-34, -32, -72, 54, -51, -62, -45]</w:t>
      </w:r>
    </w:p>
    <w:p>
      <w:r>
        <w:rPr>
          <w:b/>
        </w:rPr>
        <w:t xml:space="preserve">Tulos</w:t>
      </w:r>
    </w:p>
    <w:p>
      <w:r>
        <w:t xml:space="preserve">[-33.0, -52.0, -9.0, 1.5, -56.5, -53.5]</w:t>
      </w:r>
    </w:p>
    <w:p>
      <w:r>
        <w:rPr>
          <w:b/>
        </w:rPr>
        <w:t xml:space="preserve">Esimerkki 2.3690</w:t>
      </w:r>
    </w:p>
    <w:p>
      <w:r>
        <w:t xml:space="preserve">[44, -23, 41, 59, -5, 96, 94, 69, 62, 9, 20]</w:t>
      </w:r>
    </w:p>
    <w:p>
      <w:r>
        <w:rPr>
          <w:b/>
        </w:rPr>
        <w:t xml:space="preserve">Tulos</w:t>
      </w:r>
    </w:p>
    <w:p>
      <w:r>
        <w:t xml:space="preserve">[10.5, 9.0, 50.0, 27.0, 45.5, 95.0, 81.5, 65.5, 35.5, 14.5]</w:t>
      </w:r>
    </w:p>
    <w:p>
      <w:r>
        <w:rPr>
          <w:b/>
        </w:rPr>
        <w:t xml:space="preserve">Esimerkki 2.3691</w:t>
      </w:r>
    </w:p>
    <w:p>
      <w:r>
        <w:t xml:space="preserve">[-93, -64, 79, -52, 5, 47, 41]</w:t>
      </w:r>
    </w:p>
    <w:p>
      <w:r>
        <w:rPr>
          <w:b/>
        </w:rPr>
        <w:t xml:space="preserve">Tulos</w:t>
      </w:r>
    </w:p>
    <w:p>
      <w:r>
        <w:t xml:space="preserve">[-78.5, 7.5, 13.5, -23.5, 26.0, 44.0]</w:t>
      </w:r>
    </w:p>
    <w:p>
      <w:r>
        <w:rPr>
          <w:b/>
        </w:rPr>
        <w:t xml:space="preserve">Esimerkki 2.3692</w:t>
      </w:r>
    </w:p>
    <w:p>
      <w:r>
        <w:t xml:space="preserve">[-8, -88, -68, 60, -68, -23, 30]</w:t>
      </w:r>
    </w:p>
    <w:p>
      <w:r>
        <w:rPr>
          <w:b/>
        </w:rPr>
        <w:t xml:space="preserve">Tulos</w:t>
      </w:r>
    </w:p>
    <w:p>
      <w:r>
        <w:t xml:space="preserve">[-48.0, -78.0, -4.0, -4.0, -45.5, 3.5]</w:t>
      </w:r>
    </w:p>
    <w:p>
      <w:r>
        <w:rPr>
          <w:b/>
        </w:rPr>
        <w:t xml:space="preserve">Esimerkki 2.3693</w:t>
      </w:r>
    </w:p>
    <w:p>
      <w:r>
        <w:t xml:space="preserve">[-10, 40, 41, 47, -88, 87, 75]</w:t>
      </w:r>
    </w:p>
    <w:p>
      <w:r>
        <w:rPr>
          <w:b/>
        </w:rPr>
        <w:t xml:space="preserve">Tulos</w:t>
      </w:r>
    </w:p>
    <w:p>
      <w:r>
        <w:t xml:space="preserve">[15.0, 40.5, 44.0, -20.5, -0.5, 81.0]</w:t>
      </w:r>
    </w:p>
    <w:p>
      <w:r>
        <w:rPr>
          <w:b/>
        </w:rPr>
        <w:t xml:space="preserve">Esimerkki 2.3694</w:t>
      </w:r>
    </w:p>
    <w:p>
      <w:r>
        <w:t xml:space="preserve">[65, 92, -48, -32, -1, -9, -75, -50, -36, -50, 18, 84, 58, -71, -16]</w:t>
      </w:r>
    </w:p>
    <w:p>
      <w:r>
        <w:rPr>
          <w:b/>
        </w:rPr>
        <w:t xml:space="preserve">Tulos</w:t>
      </w:r>
    </w:p>
    <w:p>
      <w:r>
        <w:t xml:space="preserve">[78.5, 22.0, -40.0, -16.5, -5.0, -42.0, -62.5, -43.0, -43.0, -16.0, 51.0, 71.0, -6.5, -43.5]</w:t>
      </w:r>
    </w:p>
    <w:p>
      <w:r>
        <w:rPr>
          <w:b/>
        </w:rPr>
        <w:t xml:space="preserve">Esimerkki 2.3695</w:t>
      </w:r>
    </w:p>
    <w:p>
      <w:r>
        <w:t xml:space="preserve">[57, -18, 0]</w:t>
      </w:r>
    </w:p>
    <w:p>
      <w:r>
        <w:rPr>
          <w:b/>
        </w:rPr>
        <w:t xml:space="preserve">Tulos</w:t>
      </w:r>
    </w:p>
    <w:p>
      <w:r>
        <w:t xml:space="preserve">[19.5, -9.0]</w:t>
      </w:r>
    </w:p>
    <w:p>
      <w:r>
        <w:rPr>
          <w:b/>
        </w:rPr>
        <w:t xml:space="preserve">Esimerkki 2.3696</w:t>
      </w:r>
    </w:p>
    <w:p>
      <w:r>
        <w:t xml:space="preserve">[-11, 0, 89, 95, -82, 80, -54]</w:t>
      </w:r>
    </w:p>
    <w:p>
      <w:r>
        <w:rPr>
          <w:b/>
        </w:rPr>
        <w:t xml:space="preserve">Tulos</w:t>
      </w:r>
    </w:p>
    <w:p>
      <w:r>
        <w:t xml:space="preserve">[-5.5, 44.5, 92.0, 6.5, -1.0, 13.0]</w:t>
      </w:r>
    </w:p>
    <w:p>
      <w:r>
        <w:rPr>
          <w:b/>
        </w:rPr>
        <w:t xml:space="preserve">Esimerkki 2.3697</w:t>
      </w:r>
    </w:p>
    <w:p>
      <w:r>
        <w:t xml:space="preserve">[-27, 75, -62, -29, 32, -66, -36, 50]</w:t>
      </w:r>
    </w:p>
    <w:p>
      <w:r>
        <w:rPr>
          <w:b/>
        </w:rPr>
        <w:t xml:space="preserve">Tulos</w:t>
      </w:r>
    </w:p>
    <w:p>
      <w:r>
        <w:t xml:space="preserve">[24.0, 6.5, -45.5, 1.5, -17.0, -51.0, 7.0]</w:t>
      </w:r>
    </w:p>
    <w:p>
      <w:r>
        <w:rPr>
          <w:b/>
        </w:rPr>
        <w:t xml:space="preserve">Esimerkki 2.3698</w:t>
      </w:r>
    </w:p>
    <w:p>
      <w:r>
        <w:t xml:space="preserve">[11, 41]</w:t>
      </w:r>
    </w:p>
    <w:p>
      <w:r>
        <w:rPr>
          <w:b/>
        </w:rPr>
        <w:t xml:space="preserve">Tulos</w:t>
      </w:r>
    </w:p>
    <w:p>
      <w:r>
        <w:t xml:space="preserve">[26.0]</w:t>
      </w:r>
    </w:p>
    <w:p>
      <w:r>
        <w:rPr>
          <w:b/>
        </w:rPr>
        <w:t xml:space="preserve">Esimerkki 2.3699</w:t>
      </w:r>
    </w:p>
    <w:p>
      <w:r>
        <w:t xml:space="preserve">[97, -75, 58, 16]</w:t>
      </w:r>
    </w:p>
    <w:p>
      <w:r>
        <w:rPr>
          <w:b/>
        </w:rPr>
        <w:t xml:space="preserve">Tulos</w:t>
      </w:r>
    </w:p>
    <w:p>
      <w:r>
        <w:t xml:space="preserve">[11.0, -8.5, 37.0]</w:t>
      </w:r>
    </w:p>
    <w:p>
      <w:r>
        <w:rPr>
          <w:b/>
        </w:rPr>
        <w:t xml:space="preserve">Esimerkki 2.3700</w:t>
      </w:r>
    </w:p>
    <w:p>
      <w:r>
        <w:t xml:space="preserve">[8, -2, -68, 82, -64, -38, -16, 75, 25, 34, 93, -95]</w:t>
      </w:r>
    </w:p>
    <w:p>
      <w:r>
        <w:rPr>
          <w:b/>
        </w:rPr>
        <w:t xml:space="preserve">Tulos</w:t>
      </w:r>
    </w:p>
    <w:p>
      <w:r>
        <w:t xml:space="preserve">[3.0, -35.0, 7.0, 9.0, -51.0, -27.0, 29.5, 50.0, 29.5, 63.5, -1.0]</w:t>
      </w:r>
    </w:p>
    <w:p>
      <w:r>
        <w:rPr>
          <w:b/>
        </w:rPr>
        <w:t xml:space="preserve">Esimerkki 2.3701</w:t>
      </w:r>
    </w:p>
    <w:p>
      <w:r>
        <w:t xml:space="preserve">[-16, -95, -77, -3]</w:t>
      </w:r>
    </w:p>
    <w:p>
      <w:r>
        <w:rPr>
          <w:b/>
        </w:rPr>
        <w:t xml:space="preserve">Tulos</w:t>
      </w:r>
    </w:p>
    <w:p>
      <w:r>
        <w:t xml:space="preserve">[-55.5, -86.0, -40.0]</w:t>
      </w:r>
    </w:p>
    <w:p>
      <w:r>
        <w:rPr>
          <w:b/>
        </w:rPr>
        <w:t xml:space="preserve">Esimerkki 2.3702</w:t>
      </w:r>
    </w:p>
    <w:p>
      <w:r>
        <w:t xml:space="preserve">[-55, 15, 73, 18, -81, -28]</w:t>
      </w:r>
    </w:p>
    <w:p>
      <w:r>
        <w:rPr>
          <w:b/>
        </w:rPr>
        <w:t xml:space="preserve">Tulos</w:t>
      </w:r>
    </w:p>
    <w:p>
      <w:r>
        <w:t xml:space="preserve">[-20.0, 44.0, 45.5, -31.5, -54.5]</w:t>
      </w:r>
    </w:p>
    <w:p>
      <w:r>
        <w:rPr>
          <w:b/>
        </w:rPr>
        <w:t xml:space="preserve">Esimerkki 2.3703</w:t>
      </w:r>
    </w:p>
    <w:p>
      <w:r>
        <w:t xml:space="preserve">[-65, 68, 10, 14, -94, 65, -84, 16, -35, -35, -70, 86, 92, -65]</w:t>
      </w:r>
    </w:p>
    <w:p>
      <w:r>
        <w:rPr>
          <w:b/>
        </w:rPr>
        <w:t xml:space="preserve">Tulos</w:t>
      </w:r>
    </w:p>
    <w:p>
      <w:r>
        <w:t xml:space="preserve">[1.5, 39.0, 12.0, -40.0, -14.5, -9.5, -34.0, -9.5, -35.0, -52.5, 8.0, 89.0, 13.5]</w:t>
      </w:r>
    </w:p>
    <w:p>
      <w:r>
        <w:rPr>
          <w:b/>
        </w:rPr>
        <w:t xml:space="preserve">Esimerkki 2.3704</w:t>
      </w:r>
    </w:p>
    <w:p>
      <w:r>
        <w:t xml:space="preserve">[57, -42, -14, -48, -62, 7, -9]</w:t>
      </w:r>
    </w:p>
    <w:p>
      <w:r>
        <w:rPr>
          <w:b/>
        </w:rPr>
        <w:t xml:space="preserve">Tulos</w:t>
      </w:r>
    </w:p>
    <w:p>
      <w:r>
        <w:t xml:space="preserve">[7.5, -28.0, -31.0, -55.0, -27.5, -1.0]</w:t>
      </w:r>
    </w:p>
    <w:p>
      <w:r>
        <w:rPr>
          <w:b/>
        </w:rPr>
        <w:t xml:space="preserve">Esimerkki 2.3705</w:t>
      </w:r>
    </w:p>
    <w:p>
      <w:r>
        <w:t xml:space="preserve">[38, 27, 49]</w:t>
      </w:r>
    </w:p>
    <w:p>
      <w:r>
        <w:rPr>
          <w:b/>
        </w:rPr>
        <w:t xml:space="preserve">Tulos</w:t>
      </w:r>
    </w:p>
    <w:p>
      <w:r>
        <w:t xml:space="preserve">[32.5, 38.0]</w:t>
      </w:r>
    </w:p>
    <w:p>
      <w:r>
        <w:rPr>
          <w:b/>
        </w:rPr>
        <w:t xml:space="preserve">Esimerkki 2.3706</w:t>
      </w:r>
    </w:p>
    <w:p>
      <w:r>
        <w:t xml:space="preserve">[20, -23, 86, -57, 24, -98, 51, 35, 79, -46, -50, 13]</w:t>
      </w:r>
    </w:p>
    <w:p>
      <w:r>
        <w:rPr>
          <w:b/>
        </w:rPr>
        <w:t xml:space="preserve">Tulos</w:t>
      </w:r>
    </w:p>
    <w:p>
      <w:r>
        <w:t xml:space="preserve">[-1.5, 31.5, 14.5, -16.5, -37.0, -23.5, 43.0, 57.0, 16.5, -48.0, -18.5]</w:t>
      </w:r>
    </w:p>
    <w:p>
      <w:r>
        <w:rPr>
          <w:b/>
        </w:rPr>
        <w:t xml:space="preserve">Esimerkki 2.3707</w:t>
      </w:r>
    </w:p>
    <w:p>
      <w:r>
        <w:t xml:space="preserve">[85, -93, 78, 97, -58, -95, 99]</w:t>
      </w:r>
    </w:p>
    <w:p>
      <w:r>
        <w:rPr>
          <w:b/>
        </w:rPr>
        <w:t xml:space="preserve">Tulos</w:t>
      </w:r>
    </w:p>
    <w:p>
      <w:r>
        <w:t xml:space="preserve">[-4.0, -7.5, 87.5, 19.5, -76.5, 2.0]</w:t>
      </w:r>
    </w:p>
    <w:p>
      <w:r>
        <w:rPr>
          <w:b/>
        </w:rPr>
        <w:t xml:space="preserve">Esimerkki 2.3708</w:t>
      </w:r>
    </w:p>
    <w:p>
      <w:r>
        <w:t xml:space="preserve">[-94, 99, 83, 77]</w:t>
      </w:r>
    </w:p>
    <w:p>
      <w:r>
        <w:rPr>
          <w:b/>
        </w:rPr>
        <w:t xml:space="preserve">Tulos</w:t>
      </w:r>
    </w:p>
    <w:p>
      <w:r>
        <w:t xml:space="preserve">[2.5, 91.0, 80.0]</w:t>
      </w:r>
    </w:p>
    <w:p>
      <w:r>
        <w:rPr>
          <w:b/>
        </w:rPr>
        <w:t xml:space="preserve">Esimerkki 2.3709</w:t>
      </w:r>
    </w:p>
    <w:p>
      <w:r>
        <w:t xml:space="preserve">[-8, -50, 53, 52, -30, -90, 5, 46, 32, 41, 86, 45, 100, -76]</w:t>
      </w:r>
    </w:p>
    <w:p>
      <w:r>
        <w:rPr>
          <w:b/>
        </w:rPr>
        <w:t xml:space="preserve">Tulos</w:t>
      </w:r>
    </w:p>
    <w:p>
      <w:r>
        <w:t xml:space="preserve">[-29.0, 1.5, 52.5, 11.0, -60.0, -42.5, 25.5, 39.0, 36.5, 63.5, 65.5, 72.5, 12.0]</w:t>
      </w:r>
    </w:p>
    <w:p>
      <w:r>
        <w:rPr>
          <w:b/>
        </w:rPr>
        <w:t xml:space="preserve">Esimerkki 2.3710</w:t>
      </w:r>
    </w:p>
    <w:p>
      <w:r>
        <w:t xml:space="preserve">[2, 88, 79, -97, -48, 98, -13, -40, -58, -43, -34]</w:t>
      </w:r>
    </w:p>
    <w:p>
      <w:r>
        <w:rPr>
          <w:b/>
        </w:rPr>
        <w:t xml:space="preserve">Tulos</w:t>
      </w:r>
    </w:p>
    <w:p>
      <w:r>
        <w:t xml:space="preserve">[45.0, 83.5, -9.0, -72.5, 25.0, 42.5, -26.5, -49.0, -50.5, -38.5]</w:t>
      </w:r>
    </w:p>
    <w:p>
      <w:r>
        <w:rPr>
          <w:b/>
        </w:rPr>
        <w:t xml:space="preserve">Esimerkki 2.3711</w:t>
      </w:r>
    </w:p>
    <w:p>
      <w:r>
        <w:t xml:space="preserve">[38, -87, 82, -47, -4, 82, 23, 9]</w:t>
      </w:r>
    </w:p>
    <w:p>
      <w:r>
        <w:rPr>
          <w:b/>
        </w:rPr>
        <w:t xml:space="preserve">Tulos</w:t>
      </w:r>
    </w:p>
    <w:p>
      <w:r>
        <w:t xml:space="preserve">[-24.5, -2.5, 17.5, -25.5, 39.0, 52.5, 16.0]</w:t>
      </w:r>
    </w:p>
    <w:p>
      <w:r>
        <w:rPr>
          <w:b/>
        </w:rPr>
        <w:t xml:space="preserve">Esimerkki 2.3712</w:t>
      </w:r>
    </w:p>
    <w:p>
      <w:r>
        <w:t xml:space="preserve">[-86, 5, 2, -94, 93, 30, -89, -58, 67, -69, 68, 96]</w:t>
      </w:r>
    </w:p>
    <w:p>
      <w:r>
        <w:rPr>
          <w:b/>
        </w:rPr>
        <w:t xml:space="preserve">Tulos</w:t>
      </w:r>
    </w:p>
    <w:p>
      <w:r>
        <w:t xml:space="preserve">[-40.5, 3.5, -46.0, -0.5, 61.5, -29.5, -73.5, 4.5, -1.0, -0.5, 82.0]</w:t>
      </w:r>
    </w:p>
    <w:p>
      <w:r>
        <w:rPr>
          <w:b/>
        </w:rPr>
        <w:t xml:space="preserve">Esimerkki 2.3713</w:t>
      </w:r>
    </w:p>
    <w:p>
      <w:r>
        <w:t xml:space="preserve">[-12, 68, 71, -66, 66, 83, 18, -14, -18]</w:t>
      </w:r>
    </w:p>
    <w:p>
      <w:r>
        <w:rPr>
          <w:b/>
        </w:rPr>
        <w:t xml:space="preserve">Tulos</w:t>
      </w:r>
    </w:p>
    <w:p>
      <w:r>
        <w:t xml:space="preserve">[28.0, 69.5, 2.5, 0.0, 74.5, 50.5, 2.0, -16.0]</w:t>
      </w:r>
    </w:p>
    <w:p>
      <w:r>
        <w:rPr>
          <w:b/>
        </w:rPr>
        <w:t xml:space="preserve">Esimerkki 2.3714</w:t>
      </w:r>
    </w:p>
    <w:p>
      <w:r>
        <w:t xml:space="preserve">[-17, 71, -9, -75, 10, 44, -89, -9, 95, -83]</w:t>
      </w:r>
    </w:p>
    <w:p>
      <w:r>
        <w:rPr>
          <w:b/>
        </w:rPr>
        <w:t xml:space="preserve">Tulos</w:t>
      </w:r>
    </w:p>
    <w:p>
      <w:r>
        <w:t xml:space="preserve">[27.0, 31.0, -42.0, -32.5, 27.0, -22.5, -49.0, 43.0, 6.0]</w:t>
      </w:r>
    </w:p>
    <w:p>
      <w:r>
        <w:rPr>
          <w:b/>
        </w:rPr>
        <w:t xml:space="preserve">Esimerkki 2.3715</w:t>
      </w:r>
    </w:p>
    <w:p>
      <w:r>
        <w:t xml:space="preserve">[-24, -22, -95, 82, 57]</w:t>
      </w:r>
    </w:p>
    <w:p>
      <w:r>
        <w:rPr>
          <w:b/>
        </w:rPr>
        <w:t xml:space="preserve">Tulos</w:t>
      </w:r>
    </w:p>
    <w:p>
      <w:r>
        <w:t xml:space="preserve">[-23.0, -58.5, -6.5, 69.5]</w:t>
      </w:r>
    </w:p>
    <w:p>
      <w:r>
        <w:rPr>
          <w:b/>
        </w:rPr>
        <w:t xml:space="preserve">Esimerkki 2.3716</w:t>
      </w:r>
    </w:p>
    <w:p>
      <w:r>
        <w:t xml:space="preserve">[-34, -5, -7, -81, -73, -12, 44, 70, 12]</w:t>
      </w:r>
    </w:p>
    <w:p>
      <w:r>
        <w:rPr>
          <w:b/>
        </w:rPr>
        <w:t xml:space="preserve">Tulos</w:t>
      </w:r>
    </w:p>
    <w:p>
      <w:r>
        <w:t xml:space="preserve">[-19.5, -6.0, -44.0, -77.0, -42.5, 16.0, 57.0, 41.0]</w:t>
      </w:r>
    </w:p>
    <w:p>
      <w:r>
        <w:rPr>
          <w:b/>
        </w:rPr>
        <w:t xml:space="preserve">Esimerkki 2.3717</w:t>
      </w:r>
    </w:p>
    <w:p>
      <w:r>
        <w:t xml:space="preserve">[16, 71, -37, 97, 76, 16, 62, -49, 15, -76, -88]</w:t>
      </w:r>
    </w:p>
    <w:p>
      <w:r>
        <w:rPr>
          <w:b/>
        </w:rPr>
        <w:t xml:space="preserve">Tulos</w:t>
      </w:r>
    </w:p>
    <w:p>
      <w:r>
        <w:t xml:space="preserve">[43.5, 17.0, 30.0, 86.5, 46.0, 39.0, 6.5, -17.0, -30.5, -82.0]</w:t>
      </w:r>
    </w:p>
    <w:p>
      <w:r>
        <w:rPr>
          <w:b/>
        </w:rPr>
        <w:t xml:space="preserve">Esimerkki 2.3718</w:t>
      </w:r>
    </w:p>
    <w:p>
      <w:r>
        <w:t xml:space="preserve">[27, 76]</w:t>
      </w:r>
    </w:p>
    <w:p>
      <w:r>
        <w:rPr>
          <w:b/>
        </w:rPr>
        <w:t xml:space="preserve">Tulos</w:t>
      </w:r>
    </w:p>
    <w:p>
      <w:r>
        <w:t xml:space="preserve">[51.5]</w:t>
      </w:r>
    </w:p>
    <w:p>
      <w:r>
        <w:rPr>
          <w:b/>
        </w:rPr>
        <w:t xml:space="preserve">Esimerkki 2.3719</w:t>
      </w:r>
    </w:p>
    <w:p>
      <w:r>
        <w:t xml:space="preserve">[20, 57, 16, -66, -30, -89, 64, -22, 7, -36, -19, -71]</w:t>
      </w:r>
    </w:p>
    <w:p>
      <w:r>
        <w:rPr>
          <w:b/>
        </w:rPr>
        <w:t xml:space="preserve">Tulos</w:t>
      </w:r>
    </w:p>
    <w:p>
      <w:r>
        <w:t xml:space="preserve">[38.5, 36.5, -25.0, -48.0, -59.5, -12.5, 21.0, -7.5, -14.5, -27.5, -45.0]</w:t>
      </w:r>
    </w:p>
    <w:p>
      <w:r>
        <w:rPr>
          <w:b/>
        </w:rPr>
        <w:t xml:space="preserve">Esimerkki 2.3720</w:t>
      </w:r>
    </w:p>
    <w:p>
      <w:r>
        <w:t xml:space="preserve">[46, -78, -22, -98, -5, 66, -23, 25, 19, -86, -30, 19, -62]</w:t>
      </w:r>
    </w:p>
    <w:p>
      <w:r>
        <w:rPr>
          <w:b/>
        </w:rPr>
        <w:t xml:space="preserve">Tulos</w:t>
      </w:r>
    </w:p>
    <w:p>
      <w:r>
        <w:t xml:space="preserve">[-16.0, -50.0, -60.0, -51.5, 30.5, 21.5, 1.0, 22.0, -33.5, -58.0, -5.5, -21.5]</w:t>
      </w:r>
    </w:p>
    <w:p>
      <w:r>
        <w:rPr>
          <w:b/>
        </w:rPr>
        <w:t xml:space="preserve">Esimerkki 2.3721</w:t>
      </w:r>
    </w:p>
    <w:p>
      <w:r>
        <w:t xml:space="preserve">[15, -84, -10, 93, -36, -35]</w:t>
      </w:r>
    </w:p>
    <w:p>
      <w:r>
        <w:rPr>
          <w:b/>
        </w:rPr>
        <w:t xml:space="preserve">Tulos</w:t>
      </w:r>
    </w:p>
    <w:p>
      <w:r>
        <w:t xml:space="preserve">[-34.5, -47.0, 41.5, 28.5, -35.5]</w:t>
      </w:r>
    </w:p>
    <w:p>
      <w:r>
        <w:rPr>
          <w:b/>
        </w:rPr>
        <w:t xml:space="preserve">Esimerkki 2.3722</w:t>
      </w:r>
    </w:p>
    <w:p>
      <w:r>
        <w:t xml:space="preserve">[45, 70, 48, -91, -83, 52, 92]</w:t>
      </w:r>
    </w:p>
    <w:p>
      <w:r>
        <w:rPr>
          <w:b/>
        </w:rPr>
        <w:t xml:space="preserve">Tulos</w:t>
      </w:r>
    </w:p>
    <w:p>
      <w:r>
        <w:t xml:space="preserve">[57.5, 59.0, -21.5, -87.0, -15.5, 72.0]</w:t>
      </w:r>
    </w:p>
    <w:p>
      <w:r>
        <w:rPr>
          <w:b/>
        </w:rPr>
        <w:t xml:space="preserve">Esimerkki 2.3723</w:t>
      </w:r>
    </w:p>
    <w:p>
      <w:r>
        <w:t xml:space="preserve">[95, -87, -48, 69, -76, -19, 97, 97, -50, -74, -87, 91, 12, -47, 45]</w:t>
      </w:r>
    </w:p>
    <w:p>
      <w:r>
        <w:rPr>
          <w:b/>
        </w:rPr>
        <w:t xml:space="preserve">Tulos</w:t>
      </w:r>
    </w:p>
    <w:p>
      <w:r>
        <w:t xml:space="preserve">[4.0, -67.5, 10.5, -3.5, -47.5, 39.0, 97.0, 23.5, -62.0, -80.5, 2.0, 51.5, -17.5, -1.0]</w:t>
      </w:r>
    </w:p>
    <w:p>
      <w:r>
        <w:rPr>
          <w:b/>
        </w:rPr>
        <w:t xml:space="preserve">Esimerkki 2.3724</w:t>
      </w:r>
    </w:p>
    <w:p>
      <w:r>
        <w:t xml:space="preserve">[94, -26, 89, -1, -81, -27, 5, -28, 65, 20, 81, -50]</w:t>
      </w:r>
    </w:p>
    <w:p>
      <w:r>
        <w:rPr>
          <w:b/>
        </w:rPr>
        <w:t xml:space="preserve">Tulos</w:t>
      </w:r>
    </w:p>
    <w:p>
      <w:r>
        <w:t xml:space="preserve">[34.0, 31.5, 44.0, -41.0, -54.0, -11.0, -11.5, 18.5, 42.5, 50.5, 15.5]</w:t>
      </w:r>
    </w:p>
    <w:p>
      <w:r>
        <w:rPr>
          <w:b/>
        </w:rPr>
        <w:t xml:space="preserve">Esimerkki 2.3725</w:t>
      </w:r>
    </w:p>
    <w:p>
      <w:r>
        <w:t xml:space="preserve">[89, -58, -37, -30]</w:t>
      </w:r>
    </w:p>
    <w:p>
      <w:r>
        <w:rPr>
          <w:b/>
        </w:rPr>
        <w:t xml:space="preserve">Tulos</w:t>
      </w:r>
    </w:p>
    <w:p>
      <w:r>
        <w:t xml:space="preserve">[15.5, -47.5, -33.5]</w:t>
      </w:r>
    </w:p>
    <w:p>
      <w:r>
        <w:rPr>
          <w:b/>
        </w:rPr>
        <w:t xml:space="preserve">Esimerkki 2.3726</w:t>
      </w:r>
    </w:p>
    <w:p>
      <w:r>
        <w:t xml:space="preserve">[58, -92, 92, -59, 87, -36, 48, -31, 26]</w:t>
      </w:r>
    </w:p>
    <w:p>
      <w:r>
        <w:rPr>
          <w:b/>
        </w:rPr>
        <w:t xml:space="preserve">Tulos</w:t>
      </w:r>
    </w:p>
    <w:p>
      <w:r>
        <w:t xml:space="preserve">[-17.0, 0.0, 16.5, 14.0, 25.5, 6.0, 8.5, -2.5]</w:t>
      </w:r>
    </w:p>
    <w:p>
      <w:r>
        <w:rPr>
          <w:b/>
        </w:rPr>
        <w:t xml:space="preserve">Esimerkki 2.3727</w:t>
      </w:r>
    </w:p>
    <w:p>
      <w:r>
        <w:t xml:space="preserve">[-93, 3, 53, -73, -13, -23, -28, -50, 99, 28, 98]</w:t>
      </w:r>
    </w:p>
    <w:p>
      <w:r>
        <w:rPr>
          <w:b/>
        </w:rPr>
        <w:t xml:space="preserve">Tulos</w:t>
      </w:r>
    </w:p>
    <w:p>
      <w:r>
        <w:t xml:space="preserve">[-45.0, 28.0, -10.0, -43.0, -18.0, -25.5, -39.0, 24.5, 63.5, 63.0]</w:t>
      </w:r>
    </w:p>
    <w:p>
      <w:r>
        <w:rPr>
          <w:b/>
        </w:rPr>
        <w:t xml:space="preserve">Esimerkki 2.3728</w:t>
      </w:r>
    </w:p>
    <w:p>
      <w:r>
        <w:t xml:space="preserve">[15, -78, -76, 35, 42, 83]</w:t>
      </w:r>
    </w:p>
    <w:p>
      <w:r>
        <w:rPr>
          <w:b/>
        </w:rPr>
        <w:t xml:space="preserve">Tulos</w:t>
      </w:r>
    </w:p>
    <w:p>
      <w:r>
        <w:t xml:space="preserve">[-31.5, -77.0, -20.5, 38.5, 62.5]</w:t>
      </w:r>
    </w:p>
    <w:p>
      <w:r>
        <w:rPr>
          <w:b/>
        </w:rPr>
        <w:t xml:space="preserve">Esimerkki 2.3729</w:t>
      </w:r>
    </w:p>
    <w:p>
      <w:r>
        <w:t xml:space="preserve">[45, -59, -4, 18, -51, 74, 26, -4, -81, -16, 62, -73, -51, -50, 93]</w:t>
      </w:r>
    </w:p>
    <w:p>
      <w:r>
        <w:rPr>
          <w:b/>
        </w:rPr>
        <w:t xml:space="preserve">Tulos</w:t>
      </w:r>
    </w:p>
    <w:p>
      <w:r>
        <w:t xml:space="preserve">[-7.0, -31.5, 7.0, -16.5, 11.5, 50.0, 11.0, -42.5, -48.5, 23.0, -5.5, -62.0, -50.5, 21.5]</w:t>
      </w:r>
    </w:p>
    <w:p>
      <w:r>
        <w:rPr>
          <w:b/>
        </w:rPr>
        <w:t xml:space="preserve">Esimerkki 2.3730</w:t>
      </w:r>
    </w:p>
    <w:p>
      <w:r>
        <w:t xml:space="preserve">[-24, -89, -70, 48, -50, 86, 66, 92, 70, 85, -72]</w:t>
      </w:r>
    </w:p>
    <w:p>
      <w:r>
        <w:rPr>
          <w:b/>
        </w:rPr>
        <w:t xml:space="preserve">Tulos</w:t>
      </w:r>
    </w:p>
    <w:p>
      <w:r>
        <w:t xml:space="preserve">[-56.5, -79.5, -11.0, -1.0, 18.0, 76.0, 79.0, 81.0, 77.5, 6.5]</w:t>
      </w:r>
    </w:p>
    <w:p>
      <w:r>
        <w:rPr>
          <w:b/>
        </w:rPr>
        <w:t xml:space="preserve">Esimerkki 2.3731</w:t>
      </w:r>
    </w:p>
    <w:p>
      <w:r>
        <w:t xml:space="preserve">[-67, 69, -25, -36, 15, 23, 43, -12, -13, 5, -62, 11, -25]</w:t>
      </w:r>
    </w:p>
    <w:p>
      <w:r>
        <w:rPr>
          <w:b/>
        </w:rPr>
        <w:t xml:space="preserve">Tulos</w:t>
      </w:r>
    </w:p>
    <w:p>
      <w:r>
        <w:t xml:space="preserve">[1.0, 22.0, -30.5, -10.5, 19.0, 33.0, 15.5, -12.5, -4.0, -28.5, -25.5, -7.0]</w:t>
      </w:r>
    </w:p>
    <w:p>
      <w:r>
        <w:rPr>
          <w:b/>
        </w:rPr>
        <w:t xml:space="preserve">Esimerkki 2.3732</w:t>
      </w:r>
    </w:p>
    <w:p>
      <w:r>
        <w:t xml:space="preserve">[-18, -25, -30, 45, 27, -59, -83, -25, 83, -4, -37, -49, 51, 16]</w:t>
      </w:r>
    </w:p>
    <w:p>
      <w:r>
        <w:rPr>
          <w:b/>
        </w:rPr>
        <w:t xml:space="preserve">Tulos</w:t>
      </w:r>
    </w:p>
    <w:p>
      <w:r>
        <w:t xml:space="preserve">[-21.5, -27.5, 7.5, 36.0, -16.0, -71.0, -54.0, 29.0, 39.5, -20.5, -43.0, 1.0, 33.5]</w:t>
      </w:r>
    </w:p>
    <w:p>
      <w:r>
        <w:rPr>
          <w:b/>
        </w:rPr>
        <w:t xml:space="preserve">Esimerkki 2.3733</w:t>
      </w:r>
    </w:p>
    <w:p>
      <w:r>
        <w:t xml:space="preserve">[3, -23, 98, 26, -16, 85, -70, -95]</w:t>
      </w:r>
    </w:p>
    <w:p>
      <w:r>
        <w:rPr>
          <w:b/>
        </w:rPr>
        <w:t xml:space="preserve">Tulos</w:t>
      </w:r>
    </w:p>
    <w:p>
      <w:r>
        <w:t xml:space="preserve">[-10.0, 37.5, 62.0, 5.0, 34.5, 7.5, -82.5]</w:t>
      </w:r>
    </w:p>
    <w:p>
      <w:r>
        <w:rPr>
          <w:b/>
        </w:rPr>
        <w:t xml:space="preserve">Esimerkki 2.3734</w:t>
      </w:r>
    </w:p>
    <w:p>
      <w:r>
        <w:t xml:space="preserve">[33, -76, 34, -35, 27, 74]</w:t>
      </w:r>
    </w:p>
    <w:p>
      <w:r>
        <w:rPr>
          <w:b/>
        </w:rPr>
        <w:t xml:space="preserve">Tulos</w:t>
      </w:r>
    </w:p>
    <w:p>
      <w:r>
        <w:t xml:space="preserve">[-21.5, -21.0, -0.5, -4.0, 50.5]</w:t>
      </w:r>
    </w:p>
    <w:p>
      <w:r>
        <w:rPr>
          <w:b/>
        </w:rPr>
        <w:t xml:space="preserve">Esimerkki 2.3735</w:t>
      </w:r>
    </w:p>
    <w:p>
      <w:r>
        <w:t xml:space="preserve">[67, 45, 59, -50, -28, -70, -84, 69, 72, 53]</w:t>
      </w:r>
    </w:p>
    <w:p>
      <w:r>
        <w:rPr>
          <w:b/>
        </w:rPr>
        <w:t xml:space="preserve">Tulos</w:t>
      </w:r>
    </w:p>
    <w:p>
      <w:r>
        <w:t xml:space="preserve">[56.0, 52.0, 4.5, -39.0, -49.0, -77.0, -7.5, 70.5, 62.5]</w:t>
      </w:r>
    </w:p>
    <w:p>
      <w:r>
        <w:rPr>
          <w:b/>
        </w:rPr>
        <w:t xml:space="preserve">Esimerkki 2.3736</w:t>
      </w:r>
    </w:p>
    <w:p>
      <w:r>
        <w:t xml:space="preserve">[-92, -6, -18, -87, -48, -41, 32, -86, -86]</w:t>
      </w:r>
    </w:p>
    <w:p>
      <w:r>
        <w:rPr>
          <w:b/>
        </w:rPr>
        <w:t xml:space="preserve">Tulos</w:t>
      </w:r>
    </w:p>
    <w:p>
      <w:r>
        <w:t xml:space="preserve">[-49.0, -12.0, -52.5, -67.5, -44.5, -4.5, -27.0, -86.0]</w:t>
      </w:r>
    </w:p>
    <w:p>
      <w:r>
        <w:rPr>
          <w:b/>
        </w:rPr>
        <w:t xml:space="preserve">Esimerkki 2.3737</w:t>
      </w:r>
    </w:p>
    <w:p>
      <w:r>
        <w:t xml:space="preserve">[73, 86, -26, 71, 87, -21, 93, 89, -6, 100, 19, 68, -38, -46]</w:t>
      </w:r>
    </w:p>
    <w:p>
      <w:r>
        <w:rPr>
          <w:b/>
        </w:rPr>
        <w:t xml:space="preserve">Tulos</w:t>
      </w:r>
    </w:p>
    <w:p>
      <w:r>
        <w:t xml:space="preserve">[79.5, 30.0, 22.5, 79.0, 33.0, 36.0, 91.0, 41.5, 47.0, 59.5, 43.5, 15.0, -42.0]</w:t>
      </w:r>
    </w:p>
    <w:p>
      <w:r>
        <w:rPr>
          <w:b/>
        </w:rPr>
        <w:t xml:space="preserve">Esimerkki 2.3738</w:t>
      </w:r>
    </w:p>
    <w:p>
      <w:r>
        <w:t xml:space="preserve">[40, -15, 85, -93, -82, -37]</w:t>
      </w:r>
    </w:p>
    <w:p>
      <w:r>
        <w:rPr>
          <w:b/>
        </w:rPr>
        <w:t xml:space="preserve">Tulos</w:t>
      </w:r>
    </w:p>
    <w:p>
      <w:r>
        <w:t xml:space="preserve">[12.5, 35.0, -4.0, -87.5, -59.5]</w:t>
      </w:r>
    </w:p>
    <w:p>
      <w:r>
        <w:rPr>
          <w:b/>
        </w:rPr>
        <w:t xml:space="preserve">Esimerkki 2.3739</w:t>
      </w:r>
    </w:p>
    <w:p>
      <w:r>
        <w:t xml:space="preserve">[-22, 4, -99, -99, -88, 39, 53, 30, -75, -94, 68, 20, -20, 28, -35]</w:t>
      </w:r>
    </w:p>
    <w:p>
      <w:r>
        <w:rPr>
          <w:b/>
        </w:rPr>
        <w:t xml:space="preserve">Tulos</w:t>
      </w:r>
    </w:p>
    <w:p>
      <w:r>
        <w:t xml:space="preserve">[-9.0, -47.5, -99.0, -93.5, -24.5, 46.0, 41.5, -22.5, -84.5, -13.0, 44.0, 0.0, 4.0, -3.5]</w:t>
      </w:r>
    </w:p>
    <w:p>
      <w:r>
        <w:rPr>
          <w:b/>
        </w:rPr>
        <w:t xml:space="preserve">Esimerkki 2.3740</w:t>
      </w:r>
    </w:p>
    <w:p>
      <w:r>
        <w:t xml:space="preserve">[26, -32, 96, -88, 45, 17, -65, 52, -8, 2, 41, -95]</w:t>
      </w:r>
    </w:p>
    <w:p>
      <w:r>
        <w:rPr>
          <w:b/>
        </w:rPr>
        <w:t xml:space="preserve">Tulos</w:t>
      </w:r>
    </w:p>
    <w:p>
      <w:r>
        <w:t xml:space="preserve">[-3.0, 32.0, 4.0, -21.5, 31.0, -24.0, -6.5, 22.0, -3.0, 21.5, -27.0]</w:t>
      </w:r>
    </w:p>
    <w:p>
      <w:r>
        <w:rPr>
          <w:b/>
        </w:rPr>
        <w:t xml:space="preserve">Esimerkki 2.3741</w:t>
      </w:r>
    </w:p>
    <w:p>
      <w:r>
        <w:t xml:space="preserve">[-5, 57, 100, 39, 31, -98, -18, 8, 70, 66, 96, 11]</w:t>
      </w:r>
    </w:p>
    <w:p>
      <w:r>
        <w:rPr>
          <w:b/>
        </w:rPr>
        <w:t xml:space="preserve">Tulos</w:t>
      </w:r>
    </w:p>
    <w:p>
      <w:r>
        <w:t xml:space="preserve">[26.0, 78.5, 69.5, 35.0, -33.5, -58.0, -5.0, 39.0, 68.0, 81.0, 53.5]</w:t>
      </w:r>
    </w:p>
    <w:p>
      <w:r>
        <w:rPr>
          <w:b/>
        </w:rPr>
        <w:t xml:space="preserve">Esimerkki 2.3742</w:t>
      </w:r>
    </w:p>
    <w:p>
      <w:r>
        <w:t xml:space="preserve">[11, 88]</w:t>
      </w:r>
    </w:p>
    <w:p>
      <w:r>
        <w:rPr>
          <w:b/>
        </w:rPr>
        <w:t xml:space="preserve">Tulos</w:t>
      </w:r>
    </w:p>
    <w:p>
      <w:r>
        <w:t xml:space="preserve">[49.5]</w:t>
      </w:r>
    </w:p>
    <w:p>
      <w:r>
        <w:rPr>
          <w:b/>
        </w:rPr>
        <w:t xml:space="preserve">Esimerkki 2.3743</w:t>
      </w:r>
    </w:p>
    <w:p>
      <w:r>
        <w:t xml:space="preserve">[-59, -33, 27, -75, 81, 31, -78, -95, -27]</w:t>
      </w:r>
    </w:p>
    <w:p>
      <w:r>
        <w:rPr>
          <w:b/>
        </w:rPr>
        <w:t xml:space="preserve">Tulos</w:t>
      </w:r>
    </w:p>
    <w:p>
      <w:r>
        <w:t xml:space="preserve">[-46.0, -3.0, -24.0, 3.0, 56.0, -23.5, -86.5, -61.0]</w:t>
      </w:r>
    </w:p>
    <w:p>
      <w:r>
        <w:rPr>
          <w:b/>
        </w:rPr>
        <w:t xml:space="preserve">Esimerkki 2.3744</w:t>
      </w:r>
    </w:p>
    <w:p>
      <w:r>
        <w:t xml:space="preserve">[-18, -62, -65, 14, 100, -97, -58, -34, 3, 9, 90, -95, 32, -50]</w:t>
      </w:r>
    </w:p>
    <w:p>
      <w:r>
        <w:rPr>
          <w:b/>
        </w:rPr>
        <w:t xml:space="preserve">Tulos</w:t>
      </w:r>
    </w:p>
    <w:p>
      <w:r>
        <w:t xml:space="preserve">[-40.0, -63.5, -25.5, 57.0, 1.5, -77.5, -46.0, -15.5, 6.0, 49.5, -2.5, -31.5, -9.0]</w:t>
      </w:r>
    </w:p>
    <w:p>
      <w:r>
        <w:rPr>
          <w:b/>
        </w:rPr>
        <w:t xml:space="preserve">Esimerkki 2.3745</w:t>
      </w:r>
    </w:p>
    <w:p>
      <w:r>
        <w:t xml:space="preserve">[39, -2, -14, 27, 21, -42, 98, -83, -19, 95, -5, 8]</w:t>
      </w:r>
    </w:p>
    <w:p>
      <w:r>
        <w:rPr>
          <w:b/>
        </w:rPr>
        <w:t xml:space="preserve">Tulos</w:t>
      </w:r>
    </w:p>
    <w:p>
      <w:r>
        <w:t xml:space="preserve">[18.5, -8.0, 6.5, 24.0, -10.5, 28.0, 7.5, -51.0, 38.0, 45.0, 1.5]</w:t>
      </w:r>
    </w:p>
    <w:p>
      <w:r>
        <w:rPr>
          <w:b/>
        </w:rPr>
        <w:t xml:space="preserve">Esimerkki 2.3746</w:t>
      </w:r>
    </w:p>
    <w:p>
      <w:r>
        <w:t xml:space="preserve">[60, 85, -55, 56, 21, -37, -44]</w:t>
      </w:r>
    </w:p>
    <w:p>
      <w:r>
        <w:rPr>
          <w:b/>
        </w:rPr>
        <w:t xml:space="preserve">Tulos</w:t>
      </w:r>
    </w:p>
    <w:p>
      <w:r>
        <w:t xml:space="preserve">[72.5, 15.0, 0.5, 38.5, -8.0, -40.5]</w:t>
      </w:r>
    </w:p>
    <w:p>
      <w:r>
        <w:rPr>
          <w:b/>
        </w:rPr>
        <w:t xml:space="preserve">Esimerkki 2.3747</w:t>
      </w:r>
    </w:p>
    <w:p>
      <w:r>
        <w:t xml:space="preserve">[15, -78, 72, 91, -82, 50]</w:t>
      </w:r>
    </w:p>
    <w:p>
      <w:r>
        <w:rPr>
          <w:b/>
        </w:rPr>
        <w:t xml:space="preserve">Tulos</w:t>
      </w:r>
    </w:p>
    <w:p>
      <w:r>
        <w:t xml:space="preserve">[-31.5, -3.0, 81.5, 4.5, -16.0]</w:t>
      </w:r>
    </w:p>
    <w:p>
      <w:r>
        <w:rPr>
          <w:b/>
        </w:rPr>
        <w:t xml:space="preserve">Esimerkki 2.3748</w:t>
      </w:r>
    </w:p>
    <w:p>
      <w:r>
        <w:t xml:space="preserve">[-51, -40, -76, 45, 56, 11]</w:t>
      </w:r>
    </w:p>
    <w:p>
      <w:r>
        <w:rPr>
          <w:b/>
        </w:rPr>
        <w:t xml:space="preserve">Tulos</w:t>
      </w:r>
    </w:p>
    <w:p>
      <w:r>
        <w:t xml:space="preserve">[-45.5, -58.0, -15.5, 50.5, 33.5]</w:t>
      </w:r>
    </w:p>
    <w:p>
      <w:r>
        <w:rPr>
          <w:b/>
        </w:rPr>
        <w:t xml:space="preserve">Esimerkki 2.3749</w:t>
      </w:r>
    </w:p>
    <w:p>
      <w:r>
        <w:t xml:space="preserve">[16, 63, 59, -97, 15, -66, -66, 78, 0, -99, 34, 92, -96, 36]</w:t>
      </w:r>
    </w:p>
    <w:p>
      <w:r>
        <w:rPr>
          <w:b/>
        </w:rPr>
        <w:t xml:space="preserve">Tulos</w:t>
      </w:r>
    </w:p>
    <w:p>
      <w:r>
        <w:t xml:space="preserve">[39.5, 61.0, -19.0, -41.0, -25.5, -66.0, 6.0, 39.0, -49.5, -32.5, 63.0, -2.0, -30.0]</w:t>
      </w:r>
    </w:p>
    <w:p>
      <w:r>
        <w:rPr>
          <w:b/>
        </w:rPr>
        <w:t xml:space="preserve">Esimerkki 2.3750</w:t>
      </w:r>
    </w:p>
    <w:p>
      <w:r>
        <w:t xml:space="preserve">[86, 26, 100, -7]</w:t>
      </w:r>
    </w:p>
    <w:p>
      <w:r>
        <w:rPr>
          <w:b/>
        </w:rPr>
        <w:t xml:space="preserve">Tulos</w:t>
      </w:r>
    </w:p>
    <w:p>
      <w:r>
        <w:t xml:space="preserve">[56.0, 63.0, 46.5]</w:t>
      </w:r>
    </w:p>
    <w:p>
      <w:r>
        <w:rPr>
          <w:b/>
        </w:rPr>
        <w:t xml:space="preserve">Esimerkki 2.3751</w:t>
      </w:r>
    </w:p>
    <w:p>
      <w:r>
        <w:t xml:space="preserve">[88, 65, 19, -5, 52, 36, -63, 64, -95]</w:t>
      </w:r>
    </w:p>
    <w:p>
      <w:r>
        <w:rPr>
          <w:b/>
        </w:rPr>
        <w:t xml:space="preserve">Tulos</w:t>
      </w:r>
    </w:p>
    <w:p>
      <w:r>
        <w:t xml:space="preserve">[76.5, 42.0, 7.0, 23.5, 44.0, -13.5, 0.5, -15.5]</w:t>
      </w:r>
    </w:p>
    <w:p>
      <w:r>
        <w:rPr>
          <w:b/>
        </w:rPr>
        <w:t xml:space="preserve">Esimerkki 2.3752</w:t>
      </w:r>
    </w:p>
    <w:p>
      <w:r>
        <w:t xml:space="preserve">[-46, 6, 94, -98, 78, 55, 98, 67, -37, -46, 8, 21, -89, 66, -86]</w:t>
      </w:r>
    </w:p>
    <w:p>
      <w:r>
        <w:rPr>
          <w:b/>
        </w:rPr>
        <w:t xml:space="preserve">Tulos</w:t>
      </w:r>
    </w:p>
    <w:p>
      <w:r>
        <w:t xml:space="preserve">[-20.0, 50.0, -2.0, -10.0, 66.5, 76.5, 82.5, 15.0, -41.5, -19.0, 14.5, -34.0, -11.5, -10.0]</w:t>
      </w:r>
    </w:p>
    <w:p>
      <w:r>
        <w:rPr>
          <w:b/>
        </w:rPr>
        <w:t xml:space="preserve">Esimerkki 2.3753</w:t>
      </w:r>
    </w:p>
    <w:p>
      <w:r>
        <w:t xml:space="preserve">[-99, 55, 11, 61, -29, -63, 23, 35, -7]</w:t>
      </w:r>
    </w:p>
    <w:p>
      <w:r>
        <w:rPr>
          <w:b/>
        </w:rPr>
        <w:t xml:space="preserve">Tulos</w:t>
      </w:r>
    </w:p>
    <w:p>
      <w:r>
        <w:t xml:space="preserve">[-22.0, 33.0, 36.0, 16.0, -46.0, -20.0, 29.0, 14.0]</w:t>
      </w:r>
    </w:p>
    <w:p>
      <w:r>
        <w:rPr>
          <w:b/>
        </w:rPr>
        <w:t xml:space="preserve">Esimerkki 2.3754</w:t>
      </w:r>
    </w:p>
    <w:p>
      <w:r>
        <w:t xml:space="preserve">[-38, 80, 70, -78, -60, 62, 18, 46, 36, -35]</w:t>
      </w:r>
    </w:p>
    <w:p>
      <w:r>
        <w:rPr>
          <w:b/>
        </w:rPr>
        <w:t xml:space="preserve">Tulos</w:t>
      </w:r>
    </w:p>
    <w:p>
      <w:r>
        <w:t xml:space="preserve">[21.0, 75.0, -4.0, -69.0, 1.0, 40.0, 32.0, 41.0, 0.5]</w:t>
      </w:r>
    </w:p>
    <w:p>
      <w:r>
        <w:rPr>
          <w:b/>
        </w:rPr>
        <w:t xml:space="preserve">Esimerkki 2.3755</w:t>
      </w:r>
    </w:p>
    <w:p>
      <w:r>
        <w:t xml:space="preserve">[-64, -59, 15, 88, 70, 89, 34, -70, 90, 58, -36, 72, -5, -49, -25]</w:t>
      </w:r>
    </w:p>
    <w:p>
      <w:r>
        <w:rPr>
          <w:b/>
        </w:rPr>
        <w:t xml:space="preserve">Tulos</w:t>
      </w:r>
    </w:p>
    <w:p>
      <w:r>
        <w:t xml:space="preserve">[-61.5, -22.0, 51.5, 79.0, 79.5, 61.5, -18.0, 10.0, 74.0, 11.0, 18.0, 33.5, -27.0, -37.0]</w:t>
      </w:r>
    </w:p>
    <w:p>
      <w:r>
        <w:rPr>
          <w:b/>
        </w:rPr>
        <w:t xml:space="preserve">Esimerkki 2.3756</w:t>
      </w:r>
    </w:p>
    <w:p>
      <w:r>
        <w:t xml:space="preserve">[-98, -68, 17, -37, -63, -51, -88, -8]</w:t>
      </w:r>
    </w:p>
    <w:p>
      <w:r>
        <w:rPr>
          <w:b/>
        </w:rPr>
        <w:t xml:space="preserve">Tulos</w:t>
      </w:r>
    </w:p>
    <w:p>
      <w:r>
        <w:t xml:space="preserve">[-83.0, -25.5, -10.0, -50.0, -57.0, -69.5, -48.0]</w:t>
      </w:r>
    </w:p>
    <w:p>
      <w:r>
        <w:rPr>
          <w:b/>
        </w:rPr>
        <w:t xml:space="preserve">Esimerkki 2.3757</w:t>
      </w:r>
    </w:p>
    <w:p>
      <w:r>
        <w:t xml:space="preserve">[-15, -63, 33, -75, -1]</w:t>
      </w:r>
    </w:p>
    <w:p>
      <w:r>
        <w:rPr>
          <w:b/>
        </w:rPr>
        <w:t xml:space="preserve">Tulos</w:t>
      </w:r>
    </w:p>
    <w:p>
      <w:r>
        <w:t xml:space="preserve">[-39.0, -15.0, -21.0, -38.0]</w:t>
      </w:r>
    </w:p>
    <w:p>
      <w:r>
        <w:rPr>
          <w:b/>
        </w:rPr>
        <w:t xml:space="preserve">Esimerkki 2.3758</w:t>
      </w:r>
    </w:p>
    <w:p>
      <w:r>
        <w:t xml:space="preserve">[-62, 20, -84, -48, 81, -91, 3, -22, -19, -60, -42]</w:t>
      </w:r>
    </w:p>
    <w:p>
      <w:r>
        <w:rPr>
          <w:b/>
        </w:rPr>
        <w:t xml:space="preserve">Tulos</w:t>
      </w:r>
    </w:p>
    <w:p>
      <w:r>
        <w:t xml:space="preserve">[-21.0, -32.0, -66.0, 16.5, -5.0, -44.0, -9.5, -20.5, -39.5, -51.0]</w:t>
      </w:r>
    </w:p>
    <w:p>
      <w:r>
        <w:rPr>
          <w:b/>
        </w:rPr>
        <w:t xml:space="preserve">Esimerkki 2.3759</w:t>
      </w:r>
    </w:p>
    <w:p>
      <w:r>
        <w:t xml:space="preserve">[52, 23, 85, 51]</w:t>
      </w:r>
    </w:p>
    <w:p>
      <w:r>
        <w:rPr>
          <w:b/>
        </w:rPr>
        <w:t xml:space="preserve">Tulos</w:t>
      </w:r>
    </w:p>
    <w:p>
      <w:r>
        <w:t xml:space="preserve">[37.5, 54.0, 68.0]</w:t>
      </w:r>
    </w:p>
    <w:p>
      <w:r>
        <w:rPr>
          <w:b/>
        </w:rPr>
        <w:t xml:space="preserve">Esimerkki 2.3760</w:t>
      </w:r>
    </w:p>
    <w:p>
      <w:r>
        <w:t xml:space="preserve">[-61, -83, -74, -72, 60, -15, 91, 90, -26, 14]</w:t>
      </w:r>
    </w:p>
    <w:p>
      <w:r>
        <w:rPr>
          <w:b/>
        </w:rPr>
        <w:t xml:space="preserve">Tulos</w:t>
      </w:r>
    </w:p>
    <w:p>
      <w:r>
        <w:t xml:space="preserve">[-72.0, -78.5, -73.0, -6.0, 22.5, 38.0, 90.5, 32.0, -6.0]</w:t>
      </w:r>
    </w:p>
    <w:p>
      <w:r>
        <w:rPr>
          <w:b/>
        </w:rPr>
        <w:t xml:space="preserve">Esimerkki 2.3761</w:t>
      </w:r>
    </w:p>
    <w:p>
      <w:r>
        <w:t xml:space="preserve">[-19, -45, 87, 90]</w:t>
      </w:r>
    </w:p>
    <w:p>
      <w:r>
        <w:rPr>
          <w:b/>
        </w:rPr>
        <w:t xml:space="preserve">Tulos</w:t>
      </w:r>
    </w:p>
    <w:p>
      <w:r>
        <w:t xml:space="preserve">[-32.0, 21.0, 88.5]</w:t>
      </w:r>
    </w:p>
    <w:p>
      <w:r>
        <w:rPr>
          <w:b/>
        </w:rPr>
        <w:t xml:space="preserve">Esimerkki 2.3762</w:t>
      </w:r>
    </w:p>
    <w:p>
      <w:r>
        <w:t xml:space="preserve">[-37, 35]</w:t>
      </w:r>
    </w:p>
    <w:p>
      <w:r>
        <w:rPr>
          <w:b/>
        </w:rPr>
        <w:t xml:space="preserve">Tulos</w:t>
      </w:r>
    </w:p>
    <w:p>
      <w:r>
        <w:t xml:space="preserve">[-1.0]</w:t>
      </w:r>
    </w:p>
    <w:p>
      <w:r>
        <w:rPr>
          <w:b/>
        </w:rPr>
        <w:t xml:space="preserve">Esimerkki 2.3763</w:t>
      </w:r>
    </w:p>
    <w:p>
      <w:r>
        <w:t xml:space="preserve">[-24, -8, -20, 99, -28]</w:t>
      </w:r>
    </w:p>
    <w:p>
      <w:r>
        <w:rPr>
          <w:b/>
        </w:rPr>
        <w:t xml:space="preserve">Tulos</w:t>
      </w:r>
    </w:p>
    <w:p>
      <w:r>
        <w:t xml:space="preserve">[-16.0, -14.0, 39.5, 35.5]</w:t>
      </w:r>
    </w:p>
    <w:p>
      <w:r>
        <w:rPr>
          <w:b/>
        </w:rPr>
        <w:t xml:space="preserve">Esimerkki 2.3764</w:t>
      </w:r>
    </w:p>
    <w:p>
      <w:r>
        <w:t xml:space="preserve">[-86, 66, 28, -84]</w:t>
      </w:r>
    </w:p>
    <w:p>
      <w:r>
        <w:rPr>
          <w:b/>
        </w:rPr>
        <w:t xml:space="preserve">Tulos</w:t>
      </w:r>
    </w:p>
    <w:p>
      <w:r>
        <w:t xml:space="preserve">[-10.0, 47.0, -28.0]</w:t>
      </w:r>
    </w:p>
    <w:p>
      <w:r>
        <w:rPr>
          <w:b/>
        </w:rPr>
        <w:t xml:space="preserve">Esimerkki 2.3765</w:t>
      </w:r>
    </w:p>
    <w:p>
      <w:r>
        <w:t xml:space="preserve">[9, -71, -62, -39, 51, -31, 98, -77, 88, 59, -91]</w:t>
      </w:r>
    </w:p>
    <w:p>
      <w:r>
        <w:rPr>
          <w:b/>
        </w:rPr>
        <w:t xml:space="preserve">Tulos</w:t>
      </w:r>
    </w:p>
    <w:p>
      <w:r>
        <w:t xml:space="preserve">[-31.0, -66.5, -50.5, 6.0, 10.0, 33.5, 10.5, 5.5, 73.5, -16.0]</w:t>
      </w:r>
    </w:p>
    <w:p>
      <w:r>
        <w:rPr>
          <w:b/>
        </w:rPr>
        <w:t xml:space="preserve">Esimerkki 2.3766</w:t>
      </w:r>
    </w:p>
    <w:p>
      <w:r>
        <w:t xml:space="preserve">[53, -80, 27, 95, 49, 25, -17, -99, 79, 1, -9]</w:t>
      </w:r>
    </w:p>
    <w:p>
      <w:r>
        <w:rPr>
          <w:b/>
        </w:rPr>
        <w:t xml:space="preserve">Tulos</w:t>
      </w:r>
    </w:p>
    <w:p>
      <w:r>
        <w:t xml:space="preserve">[-13.5, -26.5, 61.0, 72.0, 37.0, 4.0, -58.0, -10.0, 40.0, -4.0]</w:t>
      </w:r>
    </w:p>
    <w:p>
      <w:r>
        <w:rPr>
          <w:b/>
        </w:rPr>
        <w:t xml:space="preserve">Esimerkki 2.3767</w:t>
      </w:r>
    </w:p>
    <w:p>
      <w:r>
        <w:t xml:space="preserve">[7, -70, -32, -3]</w:t>
      </w:r>
    </w:p>
    <w:p>
      <w:r>
        <w:rPr>
          <w:b/>
        </w:rPr>
        <w:t xml:space="preserve">Tulos</w:t>
      </w:r>
    </w:p>
    <w:p>
      <w:r>
        <w:t xml:space="preserve">[-31.5, -51.0, -17.5]</w:t>
      </w:r>
    </w:p>
    <w:p>
      <w:r>
        <w:rPr>
          <w:b/>
        </w:rPr>
        <w:t xml:space="preserve">Esimerkki 2.3768</w:t>
      </w:r>
    </w:p>
    <w:p>
      <w:r>
        <w:t xml:space="preserve">[-90, -60, 60, 49, 98, -41, -91, -46, -80]</w:t>
      </w:r>
    </w:p>
    <w:p>
      <w:r>
        <w:rPr>
          <w:b/>
        </w:rPr>
        <w:t xml:space="preserve">Tulos</w:t>
      </w:r>
    </w:p>
    <w:p>
      <w:r>
        <w:t xml:space="preserve">[-75.0, 0.0, 54.5, 73.5, 28.5, -66.0, -68.5, -63.0]</w:t>
      </w:r>
    </w:p>
    <w:p>
      <w:r>
        <w:rPr>
          <w:b/>
        </w:rPr>
        <w:t xml:space="preserve">Esimerkki 2.3769</w:t>
      </w:r>
    </w:p>
    <w:p>
      <w:r>
        <w:t xml:space="preserve">[-91, 60, -71]</w:t>
      </w:r>
    </w:p>
    <w:p>
      <w:r>
        <w:rPr>
          <w:b/>
        </w:rPr>
        <w:t xml:space="preserve">Tulos</w:t>
      </w:r>
    </w:p>
    <w:p>
      <w:r>
        <w:t xml:space="preserve">[-15.5, -5.5]</w:t>
      </w:r>
    </w:p>
    <w:p>
      <w:r>
        <w:rPr>
          <w:b/>
        </w:rPr>
        <w:t xml:space="preserve">Esimerkki 2.3770</w:t>
      </w:r>
    </w:p>
    <w:p>
      <w:r>
        <w:t xml:space="preserve">[12, 42, -27, 57, 68]</w:t>
      </w:r>
    </w:p>
    <w:p>
      <w:r>
        <w:rPr>
          <w:b/>
        </w:rPr>
        <w:t xml:space="preserve">Tulos</w:t>
      </w:r>
    </w:p>
    <w:p>
      <w:r>
        <w:t xml:space="preserve">[27.0, 7.5, 15.0, 62.5]</w:t>
      </w:r>
    </w:p>
    <w:p>
      <w:r>
        <w:rPr>
          <w:b/>
        </w:rPr>
        <w:t xml:space="preserve">Esimerkki 2.3771</w:t>
      </w:r>
    </w:p>
    <w:p>
      <w:r>
        <w:t xml:space="preserve">[-77, -95, 26, 17, -59, -94, 91, -70, -45, -57, -72, 90, -13, 63]</w:t>
      </w:r>
    </w:p>
    <w:p>
      <w:r>
        <w:rPr>
          <w:b/>
        </w:rPr>
        <w:t xml:space="preserve">Tulos</w:t>
      </w:r>
    </w:p>
    <w:p>
      <w:r>
        <w:t xml:space="preserve">[-86.0, -34.5, 21.5, -21.0, -76.5, -1.5, 10.5, -57.5, -51.0, -64.5, 9.0, 38.5, 25.0]</w:t>
      </w:r>
    </w:p>
    <w:p>
      <w:r>
        <w:rPr>
          <w:b/>
        </w:rPr>
        <w:t xml:space="preserve">Esimerkki 2.3772</w:t>
      </w:r>
    </w:p>
    <w:p>
      <w:r>
        <w:t xml:space="preserve">[-70, 90, 76, 26]</w:t>
      </w:r>
    </w:p>
    <w:p>
      <w:r>
        <w:rPr>
          <w:b/>
        </w:rPr>
        <w:t xml:space="preserve">Tulos</w:t>
      </w:r>
    </w:p>
    <w:p>
      <w:r>
        <w:t xml:space="preserve">[10.0, 83.0, 51.0]</w:t>
      </w:r>
    </w:p>
    <w:p>
      <w:r>
        <w:rPr>
          <w:b/>
        </w:rPr>
        <w:t xml:space="preserve">Esimerkki 2.3773</w:t>
      </w:r>
    </w:p>
    <w:p>
      <w:r>
        <w:t xml:space="preserve">[-80, 85, 31, -74, -28, 95, 89]</w:t>
      </w:r>
    </w:p>
    <w:p>
      <w:r>
        <w:rPr>
          <w:b/>
        </w:rPr>
        <w:t xml:space="preserve">Tulos</w:t>
      </w:r>
    </w:p>
    <w:p>
      <w:r>
        <w:t xml:space="preserve">[2.5, 58.0, -21.5, -51.0, 33.5, 92.0]</w:t>
      </w:r>
    </w:p>
    <w:p>
      <w:r>
        <w:rPr>
          <w:b/>
        </w:rPr>
        <w:t xml:space="preserve">Esimerkki 2.3774</w:t>
      </w:r>
    </w:p>
    <w:p>
      <w:r>
        <w:t xml:space="preserve">[55, 99, 95, -90, -69, -46, -71, -16]</w:t>
      </w:r>
    </w:p>
    <w:p>
      <w:r>
        <w:rPr>
          <w:b/>
        </w:rPr>
        <w:t xml:space="preserve">Tulos</w:t>
      </w:r>
    </w:p>
    <w:p>
      <w:r>
        <w:t xml:space="preserve">[77.0, 97.0, 2.5, -79.5, -57.5, -58.5, -43.5]</w:t>
      </w:r>
    </w:p>
    <w:p>
      <w:r>
        <w:rPr>
          <w:b/>
        </w:rPr>
        <w:t xml:space="preserve">Esimerkki 2.3775</w:t>
      </w:r>
    </w:p>
    <w:p>
      <w:r>
        <w:t xml:space="preserve">[-81, -68, 90, 70, 23, 15, 9, -47, -36, 35, -88, 30, -85, 15, -12]</w:t>
      </w:r>
    </w:p>
    <w:p>
      <w:r>
        <w:rPr>
          <w:b/>
        </w:rPr>
        <w:t xml:space="preserve">Tulos</w:t>
      </w:r>
    </w:p>
    <w:p>
      <w:r>
        <w:t xml:space="preserve">[-74.5, 11.0, 80.0, 46.5, 19.0, 12.0, -19.0, -41.5, -0.5, -26.5, -29.0, -27.5, -35.0, 1.5]</w:t>
      </w:r>
    </w:p>
    <w:p>
      <w:r>
        <w:rPr>
          <w:b/>
        </w:rPr>
        <w:t xml:space="preserve">Esimerkki 2.3776</w:t>
      </w:r>
    </w:p>
    <w:p>
      <w:r>
        <w:t xml:space="preserve">[-90, 59, 76, -8, -77, -66, -10, 2, -37]</w:t>
      </w:r>
    </w:p>
    <w:p>
      <w:r>
        <w:rPr>
          <w:b/>
        </w:rPr>
        <w:t xml:space="preserve">Tulos</w:t>
      </w:r>
    </w:p>
    <w:p>
      <w:r>
        <w:t xml:space="preserve">[-15.5, 67.5, 34.0, -42.5, -71.5, -38.0, -4.0, -17.5]</w:t>
      </w:r>
    </w:p>
    <w:p>
      <w:r>
        <w:rPr>
          <w:b/>
        </w:rPr>
        <w:t xml:space="preserve">Esimerkki 2.3777</w:t>
      </w:r>
    </w:p>
    <w:p>
      <w:r>
        <w:t xml:space="preserve">[-17, -52, 48]</w:t>
      </w:r>
    </w:p>
    <w:p>
      <w:r>
        <w:rPr>
          <w:b/>
        </w:rPr>
        <w:t xml:space="preserve">Tulos</w:t>
      </w:r>
    </w:p>
    <w:p>
      <w:r>
        <w:t xml:space="preserve">[-34.5, -2.0]</w:t>
      </w:r>
    </w:p>
    <w:p>
      <w:r>
        <w:rPr>
          <w:b/>
        </w:rPr>
        <w:t xml:space="preserve">Esimerkki 2.3778</w:t>
      </w:r>
    </w:p>
    <w:p>
      <w:r>
        <w:t xml:space="preserve">[63, 81, -76, 41, -61, 40, 38, 70, -40, 95, 53, 46, -69]</w:t>
      </w:r>
    </w:p>
    <w:p>
      <w:r>
        <w:rPr>
          <w:b/>
        </w:rPr>
        <w:t xml:space="preserve">Tulos</w:t>
      </w:r>
    </w:p>
    <w:p>
      <w:r>
        <w:t xml:space="preserve">[72.0, 2.5, -17.5, -10.0, -10.5, 39.0, 54.0, 15.0, 27.5, 74.0, 49.5, -11.5]</w:t>
      </w:r>
    </w:p>
    <w:p>
      <w:r>
        <w:rPr>
          <w:b/>
        </w:rPr>
        <w:t xml:space="preserve">Esimerkki 2.3779</w:t>
      </w:r>
    </w:p>
    <w:p>
      <w:r>
        <w:t xml:space="preserve">[-96, -73]</w:t>
      </w:r>
    </w:p>
    <w:p>
      <w:r>
        <w:rPr>
          <w:b/>
        </w:rPr>
        <w:t xml:space="preserve">Tulos</w:t>
      </w:r>
    </w:p>
    <w:p>
      <w:r>
        <w:t xml:space="preserve">[-84.5]</w:t>
      </w:r>
    </w:p>
    <w:p>
      <w:r>
        <w:rPr>
          <w:b/>
        </w:rPr>
        <w:t xml:space="preserve">Esimerkki 2.3780</w:t>
      </w:r>
    </w:p>
    <w:p>
      <w:r>
        <w:t xml:space="preserve">[-1, -23, -12]</w:t>
      </w:r>
    </w:p>
    <w:p>
      <w:r>
        <w:rPr>
          <w:b/>
        </w:rPr>
        <w:t xml:space="preserve">Tulos</w:t>
      </w:r>
    </w:p>
    <w:p>
      <w:r>
        <w:t xml:space="preserve">[-12.0, -17.5]</w:t>
      </w:r>
    </w:p>
    <w:p>
      <w:r>
        <w:rPr>
          <w:b/>
        </w:rPr>
        <w:t xml:space="preserve">Esimerkki 2.3781</w:t>
      </w:r>
    </w:p>
    <w:p>
      <w:r>
        <w:t xml:space="preserve">[38, 81, -84, -65]</w:t>
      </w:r>
    </w:p>
    <w:p>
      <w:r>
        <w:rPr>
          <w:b/>
        </w:rPr>
        <w:t xml:space="preserve">Tulos</w:t>
      </w:r>
    </w:p>
    <w:p>
      <w:r>
        <w:t xml:space="preserve">[59.5, -1.5, -74.5]</w:t>
      </w:r>
    </w:p>
    <w:p>
      <w:r>
        <w:rPr>
          <w:b/>
        </w:rPr>
        <w:t xml:space="preserve">Esimerkki 2.3782</w:t>
      </w:r>
    </w:p>
    <w:p>
      <w:r>
        <w:t xml:space="preserve">[1, -80, -36, 58, 75, -29, 40, -7, 68, 7, -98, -8, 18, -8]</w:t>
      </w:r>
    </w:p>
    <w:p>
      <w:r>
        <w:rPr>
          <w:b/>
        </w:rPr>
        <w:t xml:space="preserve">Tulos</w:t>
      </w:r>
    </w:p>
    <w:p>
      <w:r>
        <w:t xml:space="preserve">[-39.5, -58.0, 11.0, 66.5, 23.0, 5.5, 16.5, 30.5, 37.5, -45.5, -53.0, 5.0, 5.0]</w:t>
      </w:r>
    </w:p>
    <w:p>
      <w:r>
        <w:rPr>
          <w:b/>
        </w:rPr>
        <w:t xml:space="preserve">Esimerkki 2.3783</w:t>
      </w:r>
    </w:p>
    <w:p>
      <w:r>
        <w:t xml:space="preserve">[100, -92, 19, 93, -11, -47, 64, 45, -72, 80, -72, 72, -98, -28]</w:t>
      </w:r>
    </w:p>
    <w:p>
      <w:r>
        <w:rPr>
          <w:b/>
        </w:rPr>
        <w:t xml:space="preserve">Tulos</w:t>
      </w:r>
    </w:p>
    <w:p>
      <w:r>
        <w:t xml:space="preserve">[4.0, -36.5, 56.0, 41.0, -29.0, 8.5, 54.5, -13.5, 4.0, 4.0, 0.0, -13.0, -63.0]</w:t>
      </w:r>
    </w:p>
    <w:p>
      <w:r>
        <w:rPr>
          <w:b/>
        </w:rPr>
        <w:t xml:space="preserve">Esimerkki 2.3784</w:t>
      </w:r>
    </w:p>
    <w:p>
      <w:r>
        <w:t xml:space="preserve">[39, 12, 16]</w:t>
      </w:r>
    </w:p>
    <w:p>
      <w:r>
        <w:rPr>
          <w:b/>
        </w:rPr>
        <w:t xml:space="preserve">Tulos</w:t>
      </w:r>
    </w:p>
    <w:p>
      <w:r>
        <w:t xml:space="preserve">[25.5, 14.0]</w:t>
      </w:r>
    </w:p>
    <w:p>
      <w:r>
        <w:rPr>
          <w:b/>
        </w:rPr>
        <w:t xml:space="preserve">Esimerkki 2.3785</w:t>
      </w:r>
    </w:p>
    <w:p>
      <w:r>
        <w:t xml:space="preserve">[-51, -64, 1, 56, 10, 38, -91, -12, 55, -92, -22, -18, -56, 83, 67]</w:t>
      </w:r>
    </w:p>
    <w:p>
      <w:r>
        <w:rPr>
          <w:b/>
        </w:rPr>
        <w:t xml:space="preserve">Tulos</w:t>
      </w:r>
    </w:p>
    <w:p>
      <w:r>
        <w:t xml:space="preserve">[-57.5, -31.5, 28.5, 33.0, 24.0, -26.5, -51.5, 21.5, -18.5, -57.0, -20.0, -37.0, 13.5, 75.0]</w:t>
      </w:r>
    </w:p>
    <w:p>
      <w:r>
        <w:rPr>
          <w:b/>
        </w:rPr>
        <w:t xml:space="preserve">Esimerkki 2.3786</w:t>
      </w:r>
    </w:p>
    <w:p>
      <w:r>
        <w:t xml:space="preserve">[69, 75, -25, 47, -60, 48, 45, -51, -73]</w:t>
      </w:r>
    </w:p>
    <w:p>
      <w:r>
        <w:rPr>
          <w:b/>
        </w:rPr>
        <w:t xml:space="preserve">Tulos</w:t>
      </w:r>
    </w:p>
    <w:p>
      <w:r>
        <w:t xml:space="preserve">[72.0, 25.0, 11.0, -6.5, -6.0, 46.5, -3.0, -62.0]</w:t>
      </w:r>
    </w:p>
    <w:p>
      <w:r>
        <w:rPr>
          <w:b/>
        </w:rPr>
        <w:t xml:space="preserve">Esimerkki 2.3787</w:t>
      </w:r>
    </w:p>
    <w:p>
      <w:r>
        <w:t xml:space="preserve">[-21, 10, 33, 79, -27, 13, -24, 64, -2, 23]</w:t>
      </w:r>
    </w:p>
    <w:p>
      <w:r>
        <w:rPr>
          <w:b/>
        </w:rPr>
        <w:t xml:space="preserve">Tulos</w:t>
      </w:r>
    </w:p>
    <w:p>
      <w:r>
        <w:t xml:space="preserve">[-5.5, 21.5, 56.0, 26.0, -7.0, -5.5, 20.0, 31.0, 10.5]</w:t>
      </w:r>
    </w:p>
    <w:p>
      <w:r>
        <w:rPr>
          <w:b/>
        </w:rPr>
        <w:t xml:space="preserve">Esimerkki 2.3788</w:t>
      </w:r>
    </w:p>
    <w:p>
      <w:r>
        <w:t xml:space="preserve">[-52, -54]</w:t>
      </w:r>
    </w:p>
    <w:p>
      <w:r>
        <w:rPr>
          <w:b/>
        </w:rPr>
        <w:t xml:space="preserve">Tulos</w:t>
      </w:r>
    </w:p>
    <w:p>
      <w:r>
        <w:t xml:space="preserve">[-53.0]</w:t>
      </w:r>
    </w:p>
    <w:p>
      <w:r>
        <w:rPr>
          <w:b/>
        </w:rPr>
        <w:t xml:space="preserve">Esimerkki 2.3789</w:t>
      </w:r>
    </w:p>
    <w:p>
      <w:r>
        <w:t xml:space="preserve">[13, 17, 48, -56]</w:t>
      </w:r>
    </w:p>
    <w:p>
      <w:r>
        <w:rPr>
          <w:b/>
        </w:rPr>
        <w:t xml:space="preserve">Tulos</w:t>
      </w:r>
    </w:p>
    <w:p>
      <w:r>
        <w:t xml:space="preserve">[15.0, 32.5, -4.0]</w:t>
      </w:r>
    </w:p>
    <w:p>
      <w:r>
        <w:rPr>
          <w:b/>
        </w:rPr>
        <w:t xml:space="preserve">Esimerkki 2.3790</w:t>
      </w:r>
    </w:p>
    <w:p>
      <w:r>
        <w:t xml:space="preserve">[-7, 35, 11, 99, 52, -69]</w:t>
      </w:r>
    </w:p>
    <w:p>
      <w:r>
        <w:rPr>
          <w:b/>
        </w:rPr>
        <w:t xml:space="preserve">Tulos</w:t>
      </w:r>
    </w:p>
    <w:p>
      <w:r>
        <w:t xml:space="preserve">[14.0, 23.0, 55.0, 75.5, -8.5]</w:t>
      </w:r>
    </w:p>
    <w:p>
      <w:r>
        <w:rPr>
          <w:b/>
        </w:rPr>
        <w:t xml:space="preserve">Esimerkki 2.3791</w:t>
      </w:r>
    </w:p>
    <w:p>
      <w:r>
        <w:t xml:space="preserve">[29, 42, -9, 34, -93, -73, -63, -3]</w:t>
      </w:r>
    </w:p>
    <w:p>
      <w:r>
        <w:rPr>
          <w:b/>
        </w:rPr>
        <w:t xml:space="preserve">Tulos</w:t>
      </w:r>
    </w:p>
    <w:p>
      <w:r>
        <w:t xml:space="preserve">[35.5, 16.5, 12.5, -29.5, -83.0, -68.0, -33.0]</w:t>
      </w:r>
    </w:p>
    <w:p>
      <w:r>
        <w:rPr>
          <w:b/>
        </w:rPr>
        <w:t xml:space="preserve">Esimerkki 2.3792</w:t>
      </w:r>
    </w:p>
    <w:p>
      <w:r>
        <w:t xml:space="preserve">[-81, -9, -6, -37, -41, -92]</w:t>
      </w:r>
    </w:p>
    <w:p>
      <w:r>
        <w:rPr>
          <w:b/>
        </w:rPr>
        <w:t xml:space="preserve">Tulos</w:t>
      </w:r>
    </w:p>
    <w:p>
      <w:r>
        <w:t xml:space="preserve">[-45.0, -7.5, -21.5, -39.0, -66.5]</w:t>
      </w:r>
    </w:p>
    <w:p>
      <w:r>
        <w:rPr>
          <w:b/>
        </w:rPr>
        <w:t xml:space="preserve">Esimerkki 2.3793</w:t>
      </w:r>
    </w:p>
    <w:p>
      <w:r>
        <w:t xml:space="preserve">[-5, -15, 81, 5, -63, 62, 70, -4]</w:t>
      </w:r>
    </w:p>
    <w:p>
      <w:r>
        <w:rPr>
          <w:b/>
        </w:rPr>
        <w:t xml:space="preserve">Tulos</w:t>
      </w:r>
    </w:p>
    <w:p>
      <w:r>
        <w:t xml:space="preserve">[-10.0, 33.0, 43.0, -29.0, -0.5, 66.0, 33.0]</w:t>
      </w:r>
    </w:p>
    <w:p>
      <w:r>
        <w:rPr>
          <w:b/>
        </w:rPr>
        <w:t xml:space="preserve">Esimerkki 2.3794</w:t>
      </w:r>
    </w:p>
    <w:p>
      <w:r>
        <w:t xml:space="preserve">[-29, 16]</w:t>
      </w:r>
    </w:p>
    <w:p>
      <w:r>
        <w:rPr>
          <w:b/>
        </w:rPr>
        <w:t xml:space="preserve">Tulos</w:t>
      </w:r>
    </w:p>
    <w:p>
      <w:r>
        <w:t xml:space="preserve">[-6.5]</w:t>
      </w:r>
    </w:p>
    <w:p>
      <w:r>
        <w:rPr>
          <w:b/>
        </w:rPr>
        <w:t xml:space="preserve">Esimerkki 2.3795</w:t>
      </w:r>
    </w:p>
    <w:p>
      <w:r>
        <w:t xml:space="preserve">[55, -45, 32, 11, -52, 0, 16, 21, 94, -32]</w:t>
      </w:r>
    </w:p>
    <w:p>
      <w:r>
        <w:rPr>
          <w:b/>
        </w:rPr>
        <w:t xml:space="preserve">Tulos</w:t>
      </w:r>
    </w:p>
    <w:p>
      <w:r>
        <w:t xml:space="preserve">[5.0, -6.5, 21.5, -20.5, -26.0, 8.0, 18.5, 57.5, 31.0]</w:t>
      </w:r>
    </w:p>
    <w:p>
      <w:r>
        <w:rPr>
          <w:b/>
        </w:rPr>
        <w:t xml:space="preserve">Esimerkki 2.3796</w:t>
      </w:r>
    </w:p>
    <w:p>
      <w:r>
        <w:t xml:space="preserve">[100, -32, 16, 77, 83]</w:t>
      </w:r>
    </w:p>
    <w:p>
      <w:r>
        <w:rPr>
          <w:b/>
        </w:rPr>
        <w:t xml:space="preserve">Tulos</w:t>
      </w:r>
    </w:p>
    <w:p>
      <w:r>
        <w:t xml:space="preserve">[34.0, -8.0, 46.5, 80.0]</w:t>
      </w:r>
    </w:p>
    <w:p>
      <w:r>
        <w:rPr>
          <w:b/>
        </w:rPr>
        <w:t xml:space="preserve">Esimerkki 2.3797</w:t>
      </w:r>
    </w:p>
    <w:p>
      <w:r>
        <w:t xml:space="preserve">[58, 53, -49, -41, -48, -19, -86, 95, -3, -77, -52, 1, -37]</w:t>
      </w:r>
    </w:p>
    <w:p>
      <w:r>
        <w:rPr>
          <w:b/>
        </w:rPr>
        <w:t xml:space="preserve">Tulos</w:t>
      </w:r>
    </w:p>
    <w:p>
      <w:r>
        <w:t xml:space="preserve">[55.5, 2.0, -45.0, -44.5, -33.5, -52.5, 4.5, 46.0, -40.0, -64.5, -25.5, -18.0]</w:t>
      </w:r>
    </w:p>
    <w:p>
      <w:r>
        <w:rPr>
          <w:b/>
        </w:rPr>
        <w:t xml:space="preserve">Esimerkki 2.3798</w:t>
      </w:r>
    </w:p>
    <w:p>
      <w:r>
        <w:t xml:space="preserve">[-9, 28, -88, 51, -26]</w:t>
      </w:r>
    </w:p>
    <w:p>
      <w:r>
        <w:rPr>
          <w:b/>
        </w:rPr>
        <w:t xml:space="preserve">Tulos</w:t>
      </w:r>
    </w:p>
    <w:p>
      <w:r>
        <w:t xml:space="preserve">[9.5, -30.0, -18.5, 12.5]</w:t>
      </w:r>
    </w:p>
    <w:p>
      <w:r>
        <w:rPr>
          <w:b/>
        </w:rPr>
        <w:t xml:space="preserve">Esimerkki 2.3799</w:t>
      </w:r>
    </w:p>
    <w:p>
      <w:r>
        <w:t xml:space="preserve">[38, -39, -60, 9, 33, 34, -15, -53, -100, 57]</w:t>
      </w:r>
    </w:p>
    <w:p>
      <w:r>
        <w:rPr>
          <w:b/>
        </w:rPr>
        <w:t xml:space="preserve">Tulos</w:t>
      </w:r>
    </w:p>
    <w:p>
      <w:r>
        <w:t xml:space="preserve">[-0.5, -49.5, -25.5, 21.0, 33.5, 9.5, -34.0, -76.5, -21.5]</w:t>
      </w:r>
    </w:p>
    <w:p>
      <w:r>
        <w:rPr>
          <w:b/>
        </w:rPr>
        <w:t xml:space="preserve">Esimerkki 2.3800</w:t>
      </w:r>
    </w:p>
    <w:p>
      <w:r>
        <w:t xml:space="preserve">[17, 36, 88, 73, 12, 73, 95, -79, 51, 1, -40]</w:t>
      </w:r>
    </w:p>
    <w:p>
      <w:r>
        <w:rPr>
          <w:b/>
        </w:rPr>
        <w:t xml:space="preserve">Tulos</w:t>
      </w:r>
    </w:p>
    <w:p>
      <w:r>
        <w:t xml:space="preserve">[26.5, 62.0, 80.5, 42.5, 42.5, 84.0, 8.0, -14.0, 26.0, -19.5]</w:t>
      </w:r>
    </w:p>
    <w:p>
      <w:r>
        <w:rPr>
          <w:b/>
        </w:rPr>
        <w:t xml:space="preserve">Esimerkki 2.3801</w:t>
      </w:r>
    </w:p>
    <w:p>
      <w:r>
        <w:t xml:space="preserve">[39, 33, -49, -32, 45, -79, 96]</w:t>
      </w:r>
    </w:p>
    <w:p>
      <w:r>
        <w:rPr>
          <w:b/>
        </w:rPr>
        <w:t xml:space="preserve">Tulos</w:t>
      </w:r>
    </w:p>
    <w:p>
      <w:r>
        <w:t xml:space="preserve">[36.0, -8.0, -40.5, 6.5, -17.0, 8.5]</w:t>
      </w:r>
    </w:p>
    <w:p>
      <w:r>
        <w:rPr>
          <w:b/>
        </w:rPr>
        <w:t xml:space="preserve">Esimerkki 2.3802</w:t>
      </w:r>
    </w:p>
    <w:p>
      <w:r>
        <w:t xml:space="preserve">[-85, 27, 5, -21, 7]</w:t>
      </w:r>
    </w:p>
    <w:p>
      <w:r>
        <w:rPr>
          <w:b/>
        </w:rPr>
        <w:t xml:space="preserve">Tulos</w:t>
      </w:r>
    </w:p>
    <w:p>
      <w:r>
        <w:t xml:space="preserve">[-29.0, 16.0, -8.0, -7.0]</w:t>
      </w:r>
    </w:p>
    <w:p>
      <w:r>
        <w:rPr>
          <w:b/>
        </w:rPr>
        <w:t xml:space="preserve">Esimerkki 2.3803</w:t>
      </w:r>
    </w:p>
    <w:p>
      <w:r>
        <w:t xml:space="preserve">[-18, 59, 7, 19, 39, -6]</w:t>
      </w:r>
    </w:p>
    <w:p>
      <w:r>
        <w:rPr>
          <w:b/>
        </w:rPr>
        <w:t xml:space="preserve">Tulos</w:t>
      </w:r>
    </w:p>
    <w:p>
      <w:r>
        <w:t xml:space="preserve">[20.5, 33.0, 13.0, 29.0, 16.5]</w:t>
      </w:r>
    </w:p>
    <w:p>
      <w:r>
        <w:rPr>
          <w:b/>
        </w:rPr>
        <w:t xml:space="preserve">Esimerkki 2.3804</w:t>
      </w:r>
    </w:p>
    <w:p>
      <w:r>
        <w:t xml:space="preserve">[5, -37, 48, -79, 48, 35]</w:t>
      </w:r>
    </w:p>
    <w:p>
      <w:r>
        <w:rPr>
          <w:b/>
        </w:rPr>
        <w:t xml:space="preserve">Tulos</w:t>
      </w:r>
    </w:p>
    <w:p>
      <w:r>
        <w:t xml:space="preserve">[-16.0, 5.5, -15.5, -15.5, 41.5]</w:t>
      </w:r>
    </w:p>
    <w:p>
      <w:r>
        <w:rPr>
          <w:b/>
        </w:rPr>
        <w:t xml:space="preserve">Esimerkki 2.3805</w:t>
      </w:r>
    </w:p>
    <w:p>
      <w:r>
        <w:t xml:space="preserve">[-80, 1, -18, 52, -8, -11, -84, -39, -67, 21, 79]</w:t>
      </w:r>
    </w:p>
    <w:p>
      <w:r>
        <w:rPr>
          <w:b/>
        </w:rPr>
        <w:t xml:space="preserve">Tulos</w:t>
      </w:r>
    </w:p>
    <w:p>
      <w:r>
        <w:t xml:space="preserve">[-39.5, -8.5, 17.0, 22.0, -9.5, -47.5, -61.5, -53.0, -23.0, 50.0]</w:t>
      </w:r>
    </w:p>
    <w:p>
      <w:r>
        <w:rPr>
          <w:b/>
        </w:rPr>
        <w:t xml:space="preserve">Esimerkki 2.3806</w:t>
      </w:r>
    </w:p>
    <w:p>
      <w:r>
        <w:t xml:space="preserve">[-44, -30, 56, -36, -66, -67, -47, -31, -74, -4]</w:t>
      </w:r>
    </w:p>
    <w:p>
      <w:r>
        <w:rPr>
          <w:b/>
        </w:rPr>
        <w:t xml:space="preserve">Tulos</w:t>
      </w:r>
    </w:p>
    <w:p>
      <w:r>
        <w:t xml:space="preserve">[-37.0, 13.0, 10.0, -51.0, -66.5, -57.0, -39.0, -52.5, -39.0]</w:t>
      </w:r>
    </w:p>
    <w:p>
      <w:r>
        <w:rPr>
          <w:b/>
        </w:rPr>
        <w:t xml:space="preserve">Esimerkki 2.3807</w:t>
      </w:r>
    </w:p>
    <w:p>
      <w:r>
        <w:t xml:space="preserve">[-90, 84]</w:t>
      </w:r>
    </w:p>
    <w:p>
      <w:r>
        <w:rPr>
          <w:b/>
        </w:rPr>
        <w:t xml:space="preserve">Tulos</w:t>
      </w:r>
    </w:p>
    <w:p>
      <w:r>
        <w:t xml:space="preserve">[-3.0]</w:t>
      </w:r>
    </w:p>
    <w:p>
      <w:r>
        <w:rPr>
          <w:b/>
        </w:rPr>
        <w:t xml:space="preserve">Esimerkki 2.3808</w:t>
      </w:r>
    </w:p>
    <w:p>
      <w:r>
        <w:t xml:space="preserve">[-70, 5, 59, -93, -93]</w:t>
      </w:r>
    </w:p>
    <w:p>
      <w:r>
        <w:rPr>
          <w:b/>
        </w:rPr>
        <w:t xml:space="preserve">Tulos</w:t>
      </w:r>
    </w:p>
    <w:p>
      <w:r>
        <w:t xml:space="preserve">[-32.5, 32.0, -17.0, -93.0]</w:t>
      </w:r>
    </w:p>
    <w:p>
      <w:r>
        <w:rPr>
          <w:b/>
        </w:rPr>
        <w:t xml:space="preserve">Esimerkki 2.3809</w:t>
      </w:r>
    </w:p>
    <w:p>
      <w:r>
        <w:t xml:space="preserve">[-53, 91, 54, 16, -9, 31, 10, 42, 13]</w:t>
      </w:r>
    </w:p>
    <w:p>
      <w:r>
        <w:rPr>
          <w:b/>
        </w:rPr>
        <w:t xml:space="preserve">Tulos</w:t>
      </w:r>
    </w:p>
    <w:p>
      <w:r>
        <w:t xml:space="preserve">[19.0, 72.5, 35.0, 3.5, 11.0, 20.5, 26.0, 27.5]</w:t>
      </w:r>
    </w:p>
    <w:p>
      <w:r>
        <w:rPr>
          <w:b/>
        </w:rPr>
        <w:t xml:space="preserve">Esimerkki 2.3810</w:t>
      </w:r>
    </w:p>
    <w:p>
      <w:r>
        <w:t xml:space="preserve">[-16, -14, 15, 36, 93, -43, 64, -92, 28, -22, -32, -20, 45, -50]</w:t>
      </w:r>
    </w:p>
    <w:p>
      <w:r>
        <w:rPr>
          <w:b/>
        </w:rPr>
        <w:t xml:space="preserve">Tulos</w:t>
      </w:r>
    </w:p>
    <w:p>
      <w:r>
        <w:t xml:space="preserve">[-15.0, 0.5, 25.5, 64.5, 25.0, 10.5, -14.0, -32.0, 3.0, -27.0, -26.0, 12.5, -2.5]</w:t>
      </w:r>
    </w:p>
    <w:p>
      <w:r>
        <w:rPr>
          <w:b/>
        </w:rPr>
        <w:t xml:space="preserve">Esimerkki 2.3811</w:t>
      </w:r>
    </w:p>
    <w:p>
      <w:r>
        <w:t xml:space="preserve">[34, 32, -21, -70, 38, 7, -25]</w:t>
      </w:r>
    </w:p>
    <w:p>
      <w:r>
        <w:rPr>
          <w:b/>
        </w:rPr>
        <w:t xml:space="preserve">Tulos</w:t>
      </w:r>
    </w:p>
    <w:p>
      <w:r>
        <w:t xml:space="preserve">[33.0, 5.5, -45.5, -16.0, 22.5, -9.0]</w:t>
      </w:r>
    </w:p>
    <w:p>
      <w:r>
        <w:rPr>
          <w:b/>
        </w:rPr>
        <w:t xml:space="preserve">Esimerkki 2.3812</w:t>
      </w:r>
    </w:p>
    <w:p>
      <w:r>
        <w:t xml:space="preserve">[-50, 22, -84, -93, 27]</w:t>
      </w:r>
    </w:p>
    <w:p>
      <w:r>
        <w:rPr>
          <w:b/>
        </w:rPr>
        <w:t xml:space="preserve">Tulos</w:t>
      </w:r>
    </w:p>
    <w:p>
      <w:r>
        <w:t xml:space="preserve">[-14.0, -31.0, -88.5, -33.0]</w:t>
      </w:r>
    </w:p>
    <w:p>
      <w:r>
        <w:rPr>
          <w:b/>
        </w:rPr>
        <w:t xml:space="preserve">Esimerkki 2.3813</w:t>
      </w:r>
    </w:p>
    <w:p>
      <w:r>
        <w:t xml:space="preserve">[-95, 96, 96, -89, -79, 36, -14, 29, 91, 16, -64, -57]</w:t>
      </w:r>
    </w:p>
    <w:p>
      <w:r>
        <w:rPr>
          <w:b/>
        </w:rPr>
        <w:t xml:space="preserve">Tulos</w:t>
      </w:r>
    </w:p>
    <w:p>
      <w:r>
        <w:t xml:space="preserve">[0.5, 96.0, 3.5, -84.0, -21.5, 11.0, 7.5, 60.0, 53.5, -24.0, -60.5]</w:t>
      </w:r>
    </w:p>
    <w:p>
      <w:r>
        <w:rPr>
          <w:b/>
        </w:rPr>
        <w:t xml:space="preserve">Esimerkki 2.3814</w:t>
      </w:r>
    </w:p>
    <w:p>
      <w:r>
        <w:t xml:space="preserve">[41, 92, -17]</w:t>
      </w:r>
    </w:p>
    <w:p>
      <w:r>
        <w:rPr>
          <w:b/>
        </w:rPr>
        <w:t xml:space="preserve">Tulos</w:t>
      </w:r>
    </w:p>
    <w:p>
      <w:r>
        <w:t xml:space="preserve">[66.5, 37.5]</w:t>
      </w:r>
    </w:p>
    <w:p>
      <w:r>
        <w:rPr>
          <w:b/>
        </w:rPr>
        <w:t xml:space="preserve">Esimerkki 2.3815</w:t>
      </w:r>
    </w:p>
    <w:p>
      <w:r>
        <w:t xml:space="preserve">[-27, -98, 1, 59, -75, -87]</w:t>
      </w:r>
    </w:p>
    <w:p>
      <w:r>
        <w:rPr>
          <w:b/>
        </w:rPr>
        <w:t xml:space="preserve">Tulos</w:t>
      </w:r>
    </w:p>
    <w:p>
      <w:r>
        <w:t xml:space="preserve">[-62.5, -48.5, 30.0, -8.0, -81.0]</w:t>
      </w:r>
    </w:p>
    <w:p>
      <w:r>
        <w:rPr>
          <w:b/>
        </w:rPr>
        <w:t xml:space="preserve">Esimerkki 2.3816</w:t>
      </w:r>
    </w:p>
    <w:p>
      <w:r>
        <w:t xml:space="preserve">[28, -7, -81, -54, 81, 81, 66, 28, 31, 50, 11, 34]</w:t>
      </w:r>
    </w:p>
    <w:p>
      <w:r>
        <w:rPr>
          <w:b/>
        </w:rPr>
        <w:t xml:space="preserve">Tulos</w:t>
      </w:r>
    </w:p>
    <w:p>
      <w:r>
        <w:t xml:space="preserve">[10.5, -44.0, -67.5, 13.5, 81.0, 73.5, 47.0, 29.5, 40.5, 30.5, 22.5]</w:t>
      </w:r>
    </w:p>
    <w:p>
      <w:r>
        <w:rPr>
          <w:b/>
        </w:rPr>
        <w:t xml:space="preserve">Esimerkki 2.3817</w:t>
      </w:r>
    </w:p>
    <w:p>
      <w:r>
        <w:t xml:space="preserve">[42, 42, 0, -99, -11, 17, -42, -72]</w:t>
      </w:r>
    </w:p>
    <w:p>
      <w:r>
        <w:rPr>
          <w:b/>
        </w:rPr>
        <w:t xml:space="preserve">Tulos</w:t>
      </w:r>
    </w:p>
    <w:p>
      <w:r>
        <w:t xml:space="preserve">[42.0, 21.0, -49.5, -55.0, 3.0, -12.5, -57.0]</w:t>
      </w:r>
    </w:p>
    <w:p>
      <w:r>
        <w:rPr>
          <w:b/>
        </w:rPr>
        <w:t xml:space="preserve">Esimerkki 2.3818</w:t>
      </w:r>
    </w:p>
    <w:p>
      <w:r>
        <w:t xml:space="preserve">[83, 18]</w:t>
      </w:r>
    </w:p>
    <w:p>
      <w:r>
        <w:rPr>
          <w:b/>
        </w:rPr>
        <w:t xml:space="preserve">Tulos</w:t>
      </w:r>
    </w:p>
    <w:p>
      <w:r>
        <w:t xml:space="preserve">[50.5]</w:t>
      </w:r>
    </w:p>
    <w:p>
      <w:r>
        <w:rPr>
          <w:b/>
        </w:rPr>
        <w:t xml:space="preserve">Esimerkki 2.3819</w:t>
      </w:r>
    </w:p>
    <w:p>
      <w:r>
        <w:t xml:space="preserve">[-72, -48, 80, -28, -67, 84, -51, 32, -46, 45, 45, -40, -74]</w:t>
      </w:r>
    </w:p>
    <w:p>
      <w:r>
        <w:rPr>
          <w:b/>
        </w:rPr>
        <w:t xml:space="preserve">Tulos</w:t>
      </w:r>
    </w:p>
    <w:p>
      <w:r>
        <w:t xml:space="preserve">[-60.0, 16.0, 26.0, -47.5, 8.5, 16.5, -9.5, -7.0, -0.5, 45.0, 2.5, -57.0]</w:t>
      </w:r>
    </w:p>
    <w:p>
      <w:r>
        <w:rPr>
          <w:b/>
        </w:rPr>
        <w:t xml:space="preserve">Esimerkki 2.3820</w:t>
      </w:r>
    </w:p>
    <w:p>
      <w:r>
        <w:t xml:space="preserve">[-18, 56, 64, 94, 90, 63, 35, 44, 86, -91, -58, -50, -44, 11]</w:t>
      </w:r>
    </w:p>
    <w:p>
      <w:r>
        <w:rPr>
          <w:b/>
        </w:rPr>
        <w:t xml:space="preserve">Tulos</w:t>
      </w:r>
    </w:p>
    <w:p>
      <w:r>
        <w:t xml:space="preserve">[19.0, 60.0, 79.0, 92.0, 76.5, 49.0, 39.5, 65.0, -2.5, -74.5, -54.0, -47.0, -16.5]</w:t>
      </w:r>
    </w:p>
    <w:p>
      <w:r>
        <w:rPr>
          <w:b/>
        </w:rPr>
        <w:t xml:space="preserve">Esimerkki 2.3821</w:t>
      </w:r>
    </w:p>
    <w:p>
      <w:r>
        <w:t xml:space="preserve">[8, -90]</w:t>
      </w:r>
    </w:p>
    <w:p>
      <w:r>
        <w:rPr>
          <w:b/>
        </w:rPr>
        <w:t xml:space="preserve">Tulos</w:t>
      </w:r>
    </w:p>
    <w:p>
      <w:r>
        <w:t xml:space="preserve">[-41.0]</w:t>
      </w:r>
    </w:p>
    <w:p>
      <w:r>
        <w:rPr>
          <w:b/>
        </w:rPr>
        <w:t xml:space="preserve">Esimerkki 2.3822</w:t>
      </w:r>
    </w:p>
    <w:p>
      <w:r>
        <w:t xml:space="preserve">[-17, -82, -5, -22, 67, 69, -11, -31, -95, 67, -84]</w:t>
      </w:r>
    </w:p>
    <w:p>
      <w:r>
        <w:rPr>
          <w:b/>
        </w:rPr>
        <w:t xml:space="preserve">Tulos</w:t>
      </w:r>
    </w:p>
    <w:p>
      <w:r>
        <w:t xml:space="preserve">[-49.5, -43.5, -13.5, 22.5, 68.0, 29.0, -21.0, -63.0, -14.0, -8.5]</w:t>
      </w:r>
    </w:p>
    <w:p>
      <w:r>
        <w:rPr>
          <w:b/>
        </w:rPr>
        <w:t xml:space="preserve">Esimerkki 2.3823</w:t>
      </w:r>
    </w:p>
    <w:p>
      <w:r>
        <w:t xml:space="preserve">[30, -44, -78, -25, 87, -28, 55, -38, 51]</w:t>
      </w:r>
    </w:p>
    <w:p>
      <w:r>
        <w:rPr>
          <w:b/>
        </w:rPr>
        <w:t xml:space="preserve">Tulos</w:t>
      </w:r>
    </w:p>
    <w:p>
      <w:r>
        <w:t xml:space="preserve">[-7.0, -61.0, -51.5, 31.0, 29.5, 13.5, 8.5, 6.5]</w:t>
      </w:r>
    </w:p>
    <w:p>
      <w:r>
        <w:rPr>
          <w:b/>
        </w:rPr>
        <w:t xml:space="preserve">Esimerkki 2.3824</w:t>
      </w:r>
    </w:p>
    <w:p>
      <w:r>
        <w:t xml:space="preserve">[-62, 80, -18, 29]</w:t>
      </w:r>
    </w:p>
    <w:p>
      <w:r>
        <w:rPr>
          <w:b/>
        </w:rPr>
        <w:t xml:space="preserve">Tulos</w:t>
      </w:r>
    </w:p>
    <w:p>
      <w:r>
        <w:t xml:space="preserve">[9.0, 31.0, 5.5]</w:t>
      </w:r>
    </w:p>
    <w:p>
      <w:r>
        <w:rPr>
          <w:b/>
        </w:rPr>
        <w:t xml:space="preserve">Esimerkki 2.3825</w:t>
      </w:r>
    </w:p>
    <w:p>
      <w:r>
        <w:t xml:space="preserve">[-24, 20, 13, -49, 13, 98, -39]</w:t>
      </w:r>
    </w:p>
    <w:p>
      <w:r>
        <w:rPr>
          <w:b/>
        </w:rPr>
        <w:t xml:space="preserve">Tulos</w:t>
      </w:r>
    </w:p>
    <w:p>
      <w:r>
        <w:t xml:space="preserve">[-2.0, 16.5, -18.0, -18.0, 55.5, 29.5]</w:t>
      </w:r>
    </w:p>
    <w:p>
      <w:r>
        <w:rPr>
          <w:b/>
        </w:rPr>
        <w:t xml:space="preserve">Esimerkki 2.3826</w:t>
      </w:r>
    </w:p>
    <w:p>
      <w:r>
        <w:t xml:space="preserve">[-49, -91, -7]</w:t>
      </w:r>
    </w:p>
    <w:p>
      <w:r>
        <w:rPr>
          <w:b/>
        </w:rPr>
        <w:t xml:space="preserve">Tulos</w:t>
      </w:r>
    </w:p>
    <w:p>
      <w:r>
        <w:t xml:space="preserve">[-70.0, -49.0]</w:t>
      </w:r>
    </w:p>
    <w:p>
      <w:r>
        <w:rPr>
          <w:b/>
        </w:rPr>
        <w:t xml:space="preserve">Esimerkki 2.3827</w:t>
      </w:r>
    </w:p>
    <w:p>
      <w:r>
        <w:t xml:space="preserve">[-38, -44, 95, 57, -30, -40, -60, -70, -58]</w:t>
      </w:r>
    </w:p>
    <w:p>
      <w:r>
        <w:rPr>
          <w:b/>
        </w:rPr>
        <w:t xml:space="preserve">Tulos</w:t>
      </w:r>
    </w:p>
    <w:p>
      <w:r>
        <w:t xml:space="preserve">[-41.0, 25.5, 76.0, 13.5, -35.0, -50.0, -65.0, -64.0]</w:t>
      </w:r>
    </w:p>
    <w:p>
      <w:r>
        <w:rPr>
          <w:b/>
        </w:rPr>
        <w:t xml:space="preserve">Esimerkki 2.3828</w:t>
      </w:r>
    </w:p>
    <w:p>
      <w:r>
        <w:t xml:space="preserve">[20, 39, 19, -44, 87, 55, -89, -50, 42, 72, -48, -56, 21, 66, 56]</w:t>
      </w:r>
    </w:p>
    <w:p>
      <w:r>
        <w:rPr>
          <w:b/>
        </w:rPr>
        <w:t xml:space="preserve">Tulos</w:t>
      </w:r>
    </w:p>
    <w:p>
      <w:r>
        <w:t xml:space="preserve">[29.5, 29.0, -12.5, 21.5, 71.0, -17.0, -69.5, -4.0, 57.0, 12.0, -52.0, -17.5, 43.5, 61.0]</w:t>
      </w:r>
    </w:p>
    <w:p>
      <w:r>
        <w:rPr>
          <w:b/>
        </w:rPr>
        <w:t xml:space="preserve">Esimerkki 2.3829</w:t>
      </w:r>
    </w:p>
    <w:p>
      <w:r>
        <w:t xml:space="preserve">[82, 14, 29, -84, -87, 90, 74, 71, 76, 98, -68, 79]</w:t>
      </w:r>
    </w:p>
    <w:p>
      <w:r>
        <w:rPr>
          <w:b/>
        </w:rPr>
        <w:t xml:space="preserve">Tulos</w:t>
      </w:r>
    </w:p>
    <w:p>
      <w:r>
        <w:t xml:space="preserve">[48.0, 21.5, -27.5, -85.5, 1.5, 82.0, 72.5, 73.5, 87.0, 15.0, 5.5]</w:t>
      </w:r>
    </w:p>
    <w:p>
      <w:r>
        <w:rPr>
          <w:b/>
        </w:rPr>
        <w:t xml:space="preserve">Esimerkki 2.3830</w:t>
      </w:r>
    </w:p>
    <w:p>
      <w:r>
        <w:t xml:space="preserve">[50, 78, -65]</w:t>
      </w:r>
    </w:p>
    <w:p>
      <w:r>
        <w:rPr>
          <w:b/>
        </w:rPr>
        <w:t xml:space="preserve">Tulos</w:t>
      </w:r>
    </w:p>
    <w:p>
      <w:r>
        <w:t xml:space="preserve">[64.0, 6.5]</w:t>
      </w:r>
    </w:p>
    <w:p>
      <w:r>
        <w:rPr>
          <w:b/>
        </w:rPr>
        <w:t xml:space="preserve">Esimerkki 2.3831</w:t>
      </w:r>
    </w:p>
    <w:p>
      <w:r>
        <w:t xml:space="preserve">[-26, 15, 19, -21, -76, -75, -67, -10, -14, 14]</w:t>
      </w:r>
    </w:p>
    <w:p>
      <w:r>
        <w:rPr>
          <w:b/>
        </w:rPr>
        <w:t xml:space="preserve">Tulos</w:t>
      </w:r>
    </w:p>
    <w:p>
      <w:r>
        <w:t xml:space="preserve">[-5.5, 17.0, -1.0, -48.5, -75.5, -71.0, -38.5, -12.0, 0.0]</w:t>
      </w:r>
    </w:p>
    <w:p>
      <w:r>
        <w:rPr>
          <w:b/>
        </w:rPr>
        <w:t xml:space="preserve">Esimerkki 2.3832</w:t>
      </w:r>
    </w:p>
    <w:p>
      <w:r>
        <w:t xml:space="preserve">[-5, -89, 53, 14, 50, 8, -12, 13]</w:t>
      </w:r>
    </w:p>
    <w:p>
      <w:r>
        <w:rPr>
          <w:b/>
        </w:rPr>
        <w:t xml:space="preserve">Tulos</w:t>
      </w:r>
    </w:p>
    <w:p>
      <w:r>
        <w:t xml:space="preserve">[-47.0, -18.0, 33.5, 32.0, 29.0, -2.0, 0.5]</w:t>
      </w:r>
    </w:p>
    <w:p>
      <w:r>
        <w:rPr>
          <w:b/>
        </w:rPr>
        <w:t xml:space="preserve">Esimerkki 2.3833</w:t>
      </w:r>
    </w:p>
    <w:p>
      <w:r>
        <w:t xml:space="preserve">[15, -79, 68, 87, 83, -93, 45, 37, 63, -24, 80, -77, 74, -53]</w:t>
      </w:r>
    </w:p>
    <w:p>
      <w:r>
        <w:rPr>
          <w:b/>
        </w:rPr>
        <w:t xml:space="preserve">Tulos</w:t>
      </w:r>
    </w:p>
    <w:p>
      <w:r>
        <w:t xml:space="preserve">[-32.0, -5.5, 77.5, 85.0, -5.0, -24.0, 41.0, 50.0, 19.5, 28.0, 1.5, -1.5, 10.5]</w:t>
      </w:r>
    </w:p>
    <w:p>
      <w:r>
        <w:rPr>
          <w:b/>
        </w:rPr>
        <w:t xml:space="preserve">Esimerkki 2.3834</w:t>
      </w:r>
    </w:p>
    <w:p>
      <w:r>
        <w:t xml:space="preserve">[-81, 27, -53]</w:t>
      </w:r>
    </w:p>
    <w:p>
      <w:r>
        <w:rPr>
          <w:b/>
        </w:rPr>
        <w:t xml:space="preserve">Tulos</w:t>
      </w:r>
    </w:p>
    <w:p>
      <w:r>
        <w:t xml:space="preserve">[-27.0, -13.0]</w:t>
      </w:r>
    </w:p>
    <w:p>
      <w:r>
        <w:rPr>
          <w:b/>
        </w:rPr>
        <w:t xml:space="preserve">Esimerkki 2.3835</w:t>
      </w:r>
    </w:p>
    <w:p>
      <w:r>
        <w:t xml:space="preserve">[44, -24, 23, 46, -3, -18, 41]</w:t>
      </w:r>
    </w:p>
    <w:p>
      <w:r>
        <w:rPr>
          <w:b/>
        </w:rPr>
        <w:t xml:space="preserve">Tulos</w:t>
      </w:r>
    </w:p>
    <w:p>
      <w:r>
        <w:t xml:space="preserve">[10.0, -0.5, 34.5, 21.5, -10.5, 11.5]</w:t>
      </w:r>
    </w:p>
    <w:p>
      <w:r>
        <w:rPr>
          <w:b/>
        </w:rPr>
        <w:t xml:space="preserve">Esimerkki 2.3836</w:t>
      </w:r>
    </w:p>
    <w:p>
      <w:r>
        <w:t xml:space="preserve">[-66, 72, -15, 38, -15, 4, -26]</w:t>
      </w:r>
    </w:p>
    <w:p>
      <w:r>
        <w:rPr>
          <w:b/>
        </w:rPr>
        <w:t xml:space="preserve">Tulos</w:t>
      </w:r>
    </w:p>
    <w:p>
      <w:r>
        <w:t xml:space="preserve">[3.0, 28.5, 11.5, 11.5, -5.5, -11.0]</w:t>
      </w:r>
    </w:p>
    <w:p>
      <w:r>
        <w:rPr>
          <w:b/>
        </w:rPr>
        <w:t xml:space="preserve">Esimerkki 2.3837</w:t>
      </w:r>
    </w:p>
    <w:p>
      <w:r>
        <w:t xml:space="preserve">[-53, -44, -65, 27, -85, -64, 11, 41, -64, -85, -16, 91, -15, 20]</w:t>
      </w:r>
    </w:p>
    <w:p>
      <w:r>
        <w:rPr>
          <w:b/>
        </w:rPr>
        <w:t xml:space="preserve">Tulos</w:t>
      </w:r>
    </w:p>
    <w:p>
      <w:r>
        <w:t xml:space="preserve">[-48.5, -54.5, -19.0, -29.0, -74.5, -26.5, 26.0, -11.5, -74.5, -50.5, 37.5, 38.0, 2.5]</w:t>
      </w:r>
    </w:p>
    <w:p>
      <w:r>
        <w:rPr>
          <w:b/>
        </w:rPr>
        <w:t xml:space="preserve">Esimerkki 2.3838</w:t>
      </w:r>
    </w:p>
    <w:p>
      <w:r>
        <w:t xml:space="preserve">[6, -48]</w:t>
      </w:r>
    </w:p>
    <w:p>
      <w:r>
        <w:rPr>
          <w:b/>
        </w:rPr>
        <w:t xml:space="preserve">Tulos</w:t>
      </w:r>
    </w:p>
    <w:p>
      <w:r>
        <w:t xml:space="preserve">[-21.0]</w:t>
      </w:r>
    </w:p>
    <w:p>
      <w:r>
        <w:rPr>
          <w:b/>
        </w:rPr>
        <w:t xml:space="preserve">Esimerkki 2.3839</w:t>
      </w:r>
    </w:p>
    <w:p>
      <w:r>
        <w:t xml:space="preserve">[-27, -55, -80, -81, 17, 8, 80]</w:t>
      </w:r>
    </w:p>
    <w:p>
      <w:r>
        <w:rPr>
          <w:b/>
        </w:rPr>
        <w:t xml:space="preserve">Tulos</w:t>
      </w:r>
    </w:p>
    <w:p>
      <w:r>
        <w:t xml:space="preserve">[-41.0, -67.5, -80.5, -32.0, 12.5, 44.0]</w:t>
      </w:r>
    </w:p>
    <w:p>
      <w:r>
        <w:rPr>
          <w:b/>
        </w:rPr>
        <w:t xml:space="preserve">Esimerkki 2.3840</w:t>
      </w:r>
    </w:p>
    <w:p>
      <w:r>
        <w:t xml:space="preserve">[89, -8, -80, 33, -16, -6, 64, -96]</w:t>
      </w:r>
    </w:p>
    <w:p>
      <w:r>
        <w:rPr>
          <w:b/>
        </w:rPr>
        <w:t xml:space="preserve">Tulos</w:t>
      </w:r>
    </w:p>
    <w:p>
      <w:r>
        <w:t xml:space="preserve">[40.5, -44.0, -23.5, 8.5, -11.0, 29.0, -16.0]</w:t>
      </w:r>
    </w:p>
    <w:p>
      <w:r>
        <w:rPr>
          <w:b/>
        </w:rPr>
        <w:t xml:space="preserve">Esimerkki 2.3841</w:t>
      </w:r>
    </w:p>
    <w:p>
      <w:r>
        <w:t xml:space="preserve">[19, -12, 33, -11, -57]</w:t>
      </w:r>
    </w:p>
    <w:p>
      <w:r>
        <w:rPr>
          <w:b/>
        </w:rPr>
        <w:t xml:space="preserve">Tulos</w:t>
      </w:r>
    </w:p>
    <w:p>
      <w:r>
        <w:t xml:space="preserve">[3.5, 10.5, 11.0, -34.0]</w:t>
      </w:r>
    </w:p>
    <w:p>
      <w:r>
        <w:rPr>
          <w:b/>
        </w:rPr>
        <w:t xml:space="preserve">Esimerkki 2.3842</w:t>
      </w:r>
    </w:p>
    <w:p>
      <w:r>
        <w:t xml:space="preserve">[33, -84, -50]</w:t>
      </w:r>
    </w:p>
    <w:p>
      <w:r>
        <w:rPr>
          <w:b/>
        </w:rPr>
        <w:t xml:space="preserve">Tulos</w:t>
      </w:r>
    </w:p>
    <w:p>
      <w:r>
        <w:t xml:space="preserve">[-25.5, -67.0]</w:t>
      </w:r>
    </w:p>
    <w:p>
      <w:r>
        <w:rPr>
          <w:b/>
        </w:rPr>
        <w:t xml:space="preserve">Esimerkki 2.3843</w:t>
      </w:r>
    </w:p>
    <w:p>
      <w:r>
        <w:t xml:space="preserve">[-19, 18, 35, 28, -6, 77, -23, 24, 1, 16, 51, -68, 69]</w:t>
      </w:r>
    </w:p>
    <w:p>
      <w:r>
        <w:rPr>
          <w:b/>
        </w:rPr>
        <w:t xml:space="preserve">Tulos</w:t>
      </w:r>
    </w:p>
    <w:p>
      <w:r>
        <w:t xml:space="preserve">[-0.5, 26.5, 31.5, 11.0, 35.5, 27.0, 0.5, 12.5, 8.5, 33.5, -8.5, 0.5]</w:t>
      </w:r>
    </w:p>
    <w:p>
      <w:r>
        <w:rPr>
          <w:b/>
        </w:rPr>
        <w:t xml:space="preserve">Esimerkki 2.3844</w:t>
      </w:r>
    </w:p>
    <w:p>
      <w:r>
        <w:t xml:space="preserve">[3, -36, -29]</w:t>
      </w:r>
    </w:p>
    <w:p>
      <w:r>
        <w:rPr>
          <w:b/>
        </w:rPr>
        <w:t xml:space="preserve">Tulos</w:t>
      </w:r>
    </w:p>
    <w:p>
      <w:r>
        <w:t xml:space="preserve">[-16.5, -32.5]</w:t>
      </w:r>
    </w:p>
    <w:p>
      <w:r>
        <w:rPr>
          <w:b/>
        </w:rPr>
        <w:t xml:space="preserve">Esimerkki 2.3845</w:t>
      </w:r>
    </w:p>
    <w:p>
      <w:r>
        <w:t xml:space="preserve">[80, -9, -11]</w:t>
      </w:r>
    </w:p>
    <w:p>
      <w:r>
        <w:rPr>
          <w:b/>
        </w:rPr>
        <w:t xml:space="preserve">Tulos</w:t>
      </w:r>
    </w:p>
    <w:p>
      <w:r>
        <w:t xml:space="preserve">[35.5, -10.0]</w:t>
      </w:r>
    </w:p>
    <w:p>
      <w:r>
        <w:rPr>
          <w:b/>
        </w:rPr>
        <w:t xml:space="preserve">Esimerkki 2.3846</w:t>
      </w:r>
    </w:p>
    <w:p>
      <w:r>
        <w:t xml:space="preserve">[31, -22, -13, -9, 22, 79, 92, -25, -45, 0, 46]</w:t>
      </w:r>
    </w:p>
    <w:p>
      <w:r>
        <w:rPr>
          <w:b/>
        </w:rPr>
        <w:t xml:space="preserve">Tulos</w:t>
      </w:r>
    </w:p>
    <w:p>
      <w:r>
        <w:t xml:space="preserve">[4.5, -17.5, -11.0, 6.5, 50.5, 85.5, 33.5, -35.0, -22.5, 23.0]</w:t>
      </w:r>
    </w:p>
    <w:p>
      <w:r>
        <w:rPr>
          <w:b/>
        </w:rPr>
        <w:t xml:space="preserve">Esimerkki 2.3847</w:t>
      </w:r>
    </w:p>
    <w:p>
      <w:r>
        <w:t xml:space="preserve">[34, 21, -79, -41, -64]</w:t>
      </w:r>
    </w:p>
    <w:p>
      <w:r>
        <w:rPr>
          <w:b/>
        </w:rPr>
        <w:t xml:space="preserve">Tulos</w:t>
      </w:r>
    </w:p>
    <w:p>
      <w:r>
        <w:t xml:space="preserve">[27.5, -29.0, -60.0, -52.5]</w:t>
      </w:r>
    </w:p>
    <w:p>
      <w:r>
        <w:rPr>
          <w:b/>
        </w:rPr>
        <w:t xml:space="preserve">Esimerkki 2.3848</w:t>
      </w:r>
    </w:p>
    <w:p>
      <w:r>
        <w:t xml:space="preserve">[55, -94, 7]</w:t>
      </w:r>
    </w:p>
    <w:p>
      <w:r>
        <w:rPr>
          <w:b/>
        </w:rPr>
        <w:t xml:space="preserve">Tulos</w:t>
      </w:r>
    </w:p>
    <w:p>
      <w:r>
        <w:t xml:space="preserve">[-19.5, -43.5]</w:t>
      </w:r>
    </w:p>
    <w:p>
      <w:r>
        <w:rPr>
          <w:b/>
        </w:rPr>
        <w:t xml:space="preserve">Esimerkki 2.3849</w:t>
      </w:r>
    </w:p>
    <w:p>
      <w:r>
        <w:t xml:space="preserve">[81, -79, -43, 66, -47, -7, 43, -36, 72]</w:t>
      </w:r>
    </w:p>
    <w:p>
      <w:r>
        <w:rPr>
          <w:b/>
        </w:rPr>
        <w:t xml:space="preserve">Tulos</w:t>
      </w:r>
    </w:p>
    <w:p>
      <w:r>
        <w:t xml:space="preserve">[1.0, -61.0, 11.5, 9.5, -27.0, 18.0, 3.5, 18.0]</w:t>
      </w:r>
    </w:p>
    <w:p>
      <w:r>
        <w:rPr>
          <w:b/>
        </w:rPr>
        <w:t xml:space="preserve">Esimerkki 2.3850</w:t>
      </w:r>
    </w:p>
    <w:p>
      <w:r>
        <w:t xml:space="preserve">[-41, -35]</w:t>
      </w:r>
    </w:p>
    <w:p>
      <w:r>
        <w:rPr>
          <w:b/>
        </w:rPr>
        <w:t xml:space="preserve">Tulos</w:t>
      </w:r>
    </w:p>
    <w:p>
      <w:r>
        <w:t xml:space="preserve">[-38.0]</w:t>
      </w:r>
    </w:p>
    <w:p>
      <w:r>
        <w:rPr>
          <w:b/>
        </w:rPr>
        <w:t xml:space="preserve">Esimerkki 2.3851</w:t>
      </w:r>
    </w:p>
    <w:p>
      <w:r>
        <w:t xml:space="preserve">[93, 67, 20]</w:t>
      </w:r>
    </w:p>
    <w:p>
      <w:r>
        <w:rPr>
          <w:b/>
        </w:rPr>
        <w:t xml:space="preserve">Tulos</w:t>
      </w:r>
    </w:p>
    <w:p>
      <w:r>
        <w:t xml:space="preserve">[80.0, 43.5]</w:t>
      </w:r>
    </w:p>
    <w:p>
      <w:r>
        <w:rPr>
          <w:b/>
        </w:rPr>
        <w:t xml:space="preserve">Esimerkki 2.3852</w:t>
      </w:r>
    </w:p>
    <w:p>
      <w:r>
        <w:t xml:space="preserve">[-20, -88, 19, -21, 73]</w:t>
      </w:r>
    </w:p>
    <w:p>
      <w:r>
        <w:rPr>
          <w:b/>
        </w:rPr>
        <w:t xml:space="preserve">Tulos</w:t>
      </w:r>
    </w:p>
    <w:p>
      <w:r>
        <w:t xml:space="preserve">[-54.0, -34.5, -1.0, 26.0]</w:t>
      </w:r>
    </w:p>
    <w:p>
      <w:r>
        <w:rPr>
          <w:b/>
        </w:rPr>
        <w:t xml:space="preserve">Esimerkki 2.3853</w:t>
      </w:r>
    </w:p>
    <w:p>
      <w:r>
        <w:t xml:space="preserve">[-100, 27, -51, -27, -28]</w:t>
      </w:r>
    </w:p>
    <w:p>
      <w:r>
        <w:rPr>
          <w:b/>
        </w:rPr>
        <w:t xml:space="preserve">Tulos</w:t>
      </w:r>
    </w:p>
    <w:p>
      <w:r>
        <w:t xml:space="preserve">[-36.5, -12.0, -39.0, -27.5]</w:t>
      </w:r>
    </w:p>
    <w:p>
      <w:r>
        <w:rPr>
          <w:b/>
        </w:rPr>
        <w:t xml:space="preserve">Esimerkki 2.3854</w:t>
      </w:r>
    </w:p>
    <w:p>
      <w:r>
        <w:t xml:space="preserve">[41, -18, -51, 4, -6, 75, -61, -56, 78, 14]</w:t>
      </w:r>
    </w:p>
    <w:p>
      <w:r>
        <w:rPr>
          <w:b/>
        </w:rPr>
        <w:t xml:space="preserve">Tulos</w:t>
      </w:r>
    </w:p>
    <w:p>
      <w:r>
        <w:t xml:space="preserve">[11.5, -34.5, -23.5, -1.0, 34.5, 7.0, -58.5, 11.0, 46.0]</w:t>
      </w:r>
    </w:p>
    <w:p>
      <w:r>
        <w:rPr>
          <w:b/>
        </w:rPr>
        <w:t xml:space="preserve">Esimerkki 2.3855</w:t>
      </w:r>
    </w:p>
    <w:p>
      <w:r>
        <w:t xml:space="preserve">[22, -48, -54, 49, -14, -76, 57, 60, 59, -74, -95, -17, -43, -36]</w:t>
      </w:r>
    </w:p>
    <w:p>
      <w:r>
        <w:rPr>
          <w:b/>
        </w:rPr>
        <w:t xml:space="preserve">Tulos</w:t>
      </w:r>
    </w:p>
    <w:p>
      <w:r>
        <w:t xml:space="preserve">[-13.0, -51.0, -2.5, 17.5, -45.0, -9.5, 58.5, 59.5, -7.5, -84.5, -56.0, -30.0, -39.5]</w:t>
      </w:r>
    </w:p>
    <w:p>
      <w:r>
        <w:rPr>
          <w:b/>
        </w:rPr>
        <w:t xml:space="preserve">Esimerkki 2.3856</w:t>
      </w:r>
    </w:p>
    <w:p>
      <w:r>
        <w:t xml:space="preserve">[18, -33, -55, -2, 1, -50]</w:t>
      </w:r>
    </w:p>
    <w:p>
      <w:r>
        <w:rPr>
          <w:b/>
        </w:rPr>
        <w:t xml:space="preserve">Tulos</w:t>
      </w:r>
    </w:p>
    <w:p>
      <w:r>
        <w:t xml:space="preserve">[-7.5, -44.0, -28.5, -0.5, -24.5]</w:t>
      </w:r>
    </w:p>
    <w:p>
      <w:r>
        <w:rPr>
          <w:b/>
        </w:rPr>
        <w:t xml:space="preserve">Esimerkki 2.3857</w:t>
      </w:r>
    </w:p>
    <w:p>
      <w:r>
        <w:t xml:space="preserve">[31, -62, 49, -13, -30, -59, 76, 31, 40, -31, -56, -36]</w:t>
      </w:r>
    </w:p>
    <w:p>
      <w:r>
        <w:rPr>
          <w:b/>
        </w:rPr>
        <w:t xml:space="preserve">Tulos</w:t>
      </w:r>
    </w:p>
    <w:p>
      <w:r>
        <w:t xml:space="preserve">[-15.5, -6.5, 18.0, -21.5, -44.5, 8.5, 53.5, 35.5, 4.5, -43.5, -46.0]</w:t>
      </w:r>
    </w:p>
    <w:p>
      <w:r>
        <w:rPr>
          <w:b/>
        </w:rPr>
        <w:t xml:space="preserve">Esimerkki 2.3858</w:t>
      </w:r>
    </w:p>
    <w:p>
      <w:r>
        <w:t xml:space="preserve">[-7, 95, -59, -100, -98, -7, 50, 93, 59, -78, 31, -79]</w:t>
      </w:r>
    </w:p>
    <w:p>
      <w:r>
        <w:rPr>
          <w:b/>
        </w:rPr>
        <w:t xml:space="preserve">Tulos</w:t>
      </w:r>
    </w:p>
    <w:p>
      <w:r>
        <w:t xml:space="preserve">[44.0, 18.0, -79.5, -99.0, -52.5, 21.5, 71.5, 76.0, -9.5, -23.5, -24.0]</w:t>
      </w:r>
    </w:p>
    <w:p>
      <w:r>
        <w:rPr>
          <w:b/>
        </w:rPr>
        <w:t xml:space="preserve">Esimerkki 2.3859</w:t>
      </w:r>
    </w:p>
    <w:p>
      <w:r>
        <w:t xml:space="preserve">[-67, 16, 42, -98, -48, -52, 3, 88, 74, -38, -84, 75, 78, -49]</w:t>
      </w:r>
    </w:p>
    <w:p>
      <w:r>
        <w:rPr>
          <w:b/>
        </w:rPr>
        <w:t xml:space="preserve">Tulos</w:t>
      </w:r>
    </w:p>
    <w:p>
      <w:r>
        <w:t xml:space="preserve">[-25.5, 29.0, -28.0, -73.0, -50.0, -24.5, 45.5, 81.0, 18.0, -61.0, -4.5, 76.5, 14.5]</w:t>
      </w:r>
    </w:p>
    <w:p>
      <w:r>
        <w:rPr>
          <w:b/>
        </w:rPr>
        <w:t xml:space="preserve">Esimerkki 2.3860</w:t>
      </w:r>
    </w:p>
    <w:p>
      <w:r>
        <w:t xml:space="preserve">[67, -59, -66]</w:t>
      </w:r>
    </w:p>
    <w:p>
      <w:r>
        <w:rPr>
          <w:b/>
        </w:rPr>
        <w:t xml:space="preserve">Tulos</w:t>
      </w:r>
    </w:p>
    <w:p>
      <w:r>
        <w:t xml:space="preserve">[4.0, -62.5]</w:t>
      </w:r>
    </w:p>
    <w:p>
      <w:r>
        <w:rPr>
          <w:b/>
        </w:rPr>
        <w:t xml:space="preserve">Esimerkki 2.3861</w:t>
      </w:r>
    </w:p>
    <w:p>
      <w:r>
        <w:t xml:space="preserve">[-22, 17, -43, 31, 22, -17]</w:t>
      </w:r>
    </w:p>
    <w:p>
      <w:r>
        <w:rPr>
          <w:b/>
        </w:rPr>
        <w:t xml:space="preserve">Tulos</w:t>
      </w:r>
    </w:p>
    <w:p>
      <w:r>
        <w:t xml:space="preserve">[-2.5, -13.0, -6.0, 26.5, 2.5]</w:t>
      </w:r>
    </w:p>
    <w:p>
      <w:r>
        <w:rPr>
          <w:b/>
        </w:rPr>
        <w:t xml:space="preserve">Esimerkki 2.3862</w:t>
      </w:r>
    </w:p>
    <w:p>
      <w:r>
        <w:t xml:space="preserve">[9, 86]</w:t>
      </w:r>
    </w:p>
    <w:p>
      <w:r>
        <w:rPr>
          <w:b/>
        </w:rPr>
        <w:t xml:space="preserve">Tulos</w:t>
      </w:r>
    </w:p>
    <w:p>
      <w:r>
        <w:t xml:space="preserve">[47.5]</w:t>
      </w:r>
    </w:p>
    <w:p>
      <w:r>
        <w:rPr>
          <w:b/>
        </w:rPr>
        <w:t xml:space="preserve">Esimerkki 2.3863</w:t>
      </w:r>
    </w:p>
    <w:p>
      <w:r>
        <w:t xml:space="preserve">[-6, -86, -26, -17, -84, -65, -96, -50]</w:t>
      </w:r>
    </w:p>
    <w:p>
      <w:r>
        <w:rPr>
          <w:b/>
        </w:rPr>
        <w:t xml:space="preserve">Tulos</w:t>
      </w:r>
    </w:p>
    <w:p>
      <w:r>
        <w:t xml:space="preserve">[-46.0, -56.0, -21.5, -50.5, -74.5, -80.5, -73.0]</w:t>
      </w:r>
    </w:p>
    <w:p>
      <w:r>
        <w:rPr>
          <w:b/>
        </w:rPr>
        <w:t xml:space="preserve">Esimerkki 2.3864</w:t>
      </w:r>
    </w:p>
    <w:p>
      <w:r>
        <w:t xml:space="preserve">[-60, -90, 0, -81, 8]</w:t>
      </w:r>
    </w:p>
    <w:p>
      <w:r>
        <w:rPr>
          <w:b/>
        </w:rPr>
        <w:t xml:space="preserve">Tulos</w:t>
      </w:r>
    </w:p>
    <w:p>
      <w:r>
        <w:t xml:space="preserve">[-75.0, -45.0, -40.5, -36.5]</w:t>
      </w:r>
    </w:p>
    <w:p>
      <w:r>
        <w:rPr>
          <w:b/>
        </w:rPr>
        <w:t xml:space="preserve">Esimerkki 2.3865</w:t>
      </w:r>
    </w:p>
    <w:p>
      <w:r>
        <w:t xml:space="preserve">[-95, 59, 98, 1, -5, 37, 63, 52, -71, 100, -72, -79]</w:t>
      </w:r>
    </w:p>
    <w:p>
      <w:r>
        <w:rPr>
          <w:b/>
        </w:rPr>
        <w:t xml:space="preserve">Tulos</w:t>
      </w:r>
    </w:p>
    <w:p>
      <w:r>
        <w:t xml:space="preserve">[-18.0, 78.5, 49.5, -2.0, 16.0, 50.0, 57.5, -9.5, 14.5, 14.0, -75.5]</w:t>
      </w:r>
    </w:p>
    <w:p>
      <w:r>
        <w:rPr>
          <w:b/>
        </w:rPr>
        <w:t xml:space="preserve">Esimerkki 2.3866</w:t>
      </w:r>
    </w:p>
    <w:p>
      <w:r>
        <w:t xml:space="preserve">[-18, -63, -48, -44]</w:t>
      </w:r>
    </w:p>
    <w:p>
      <w:r>
        <w:rPr>
          <w:b/>
        </w:rPr>
        <w:t xml:space="preserve">Tulos</w:t>
      </w:r>
    </w:p>
    <w:p>
      <w:r>
        <w:t xml:space="preserve">[-40.5, -55.5, -46.0]</w:t>
      </w:r>
    </w:p>
    <w:p>
      <w:r>
        <w:rPr>
          <w:b/>
        </w:rPr>
        <w:t xml:space="preserve">Esimerkki 2.3867</w:t>
      </w:r>
    </w:p>
    <w:p>
      <w:r>
        <w:t xml:space="preserve">[-76, -17, -25, 7, 0, -20, 13, 68, -50, 30, 67, 36, 29, -100]</w:t>
      </w:r>
    </w:p>
    <w:p>
      <w:r>
        <w:rPr>
          <w:b/>
        </w:rPr>
        <w:t xml:space="preserve">Tulos</w:t>
      </w:r>
    </w:p>
    <w:p>
      <w:r>
        <w:t xml:space="preserve">[-46.5, -21.0, -9.0, 3.5, -10.0, -3.5, 40.5, 9.0, -10.0, 48.5, 51.5, 32.5, -35.5]</w:t>
      </w:r>
    </w:p>
    <w:p>
      <w:r>
        <w:rPr>
          <w:b/>
        </w:rPr>
        <w:t xml:space="preserve">Esimerkki 2.3868</w:t>
      </w:r>
    </w:p>
    <w:p>
      <w:r>
        <w:t xml:space="preserve">[0, -54, -70, -36, -76, -79, -58, 93, -54]</w:t>
      </w:r>
    </w:p>
    <w:p>
      <w:r>
        <w:rPr>
          <w:b/>
        </w:rPr>
        <w:t xml:space="preserve">Tulos</w:t>
      </w:r>
    </w:p>
    <w:p>
      <w:r>
        <w:t xml:space="preserve">[-27.0, -62.0, -53.0, -56.0, -77.5, -68.5, 17.5, 19.5]</w:t>
      </w:r>
    </w:p>
    <w:p>
      <w:r>
        <w:rPr>
          <w:b/>
        </w:rPr>
        <w:t xml:space="preserve">Esimerkki 2.3869</w:t>
      </w:r>
    </w:p>
    <w:p>
      <w:r>
        <w:t xml:space="preserve">[30, -75, 92, -11, 45, 1, 91, 76, 56, 36, -34, 10, -37]</w:t>
      </w:r>
    </w:p>
    <w:p>
      <w:r>
        <w:rPr>
          <w:b/>
        </w:rPr>
        <w:t xml:space="preserve">Tulos</w:t>
      </w:r>
    </w:p>
    <w:p>
      <w:r>
        <w:t xml:space="preserve">[-22.5, 8.5, 40.5, 17.0, 23.0, 46.0, 83.5, 66.0, 46.0, 1.0, -12.0, -13.5]</w:t>
      </w:r>
    </w:p>
    <w:p>
      <w:r>
        <w:rPr>
          <w:b/>
        </w:rPr>
        <w:t xml:space="preserve">Esimerkki 2.3870</w:t>
      </w:r>
    </w:p>
    <w:p>
      <w:r>
        <w:t xml:space="preserve">[-46, -50, 75, 58, -70, 16, -10, 98, 100, 25, 27, -48, -61]</w:t>
      </w:r>
    </w:p>
    <w:p>
      <w:r>
        <w:rPr>
          <w:b/>
        </w:rPr>
        <w:t xml:space="preserve">Tulos</w:t>
      </w:r>
    </w:p>
    <w:p>
      <w:r>
        <w:t xml:space="preserve">[-48.0, 12.5, 66.5, -6.0, -27.0, 3.0, 44.0, 99.0, 62.5, 26.0, -10.5, -54.5]</w:t>
      </w:r>
    </w:p>
    <w:p>
      <w:r>
        <w:rPr>
          <w:b/>
        </w:rPr>
        <w:t xml:space="preserve">Esimerkki 2.3871</w:t>
      </w:r>
    </w:p>
    <w:p>
      <w:r>
        <w:t xml:space="preserve">[-29, -8]</w:t>
      </w:r>
    </w:p>
    <w:p>
      <w:r>
        <w:rPr>
          <w:b/>
        </w:rPr>
        <w:t xml:space="preserve">Tulos</w:t>
      </w:r>
    </w:p>
    <w:p>
      <w:r>
        <w:t xml:space="preserve">[-18.5]</w:t>
      </w:r>
    </w:p>
    <w:p>
      <w:r>
        <w:rPr>
          <w:b/>
        </w:rPr>
        <w:t xml:space="preserve">Esimerkki 2.3872</w:t>
      </w:r>
    </w:p>
    <w:p>
      <w:r>
        <w:t xml:space="preserve">[-94, 9, 98, -36, 85, 33, -53]</w:t>
      </w:r>
    </w:p>
    <w:p>
      <w:r>
        <w:rPr>
          <w:b/>
        </w:rPr>
        <w:t xml:space="preserve">Tulos</w:t>
      </w:r>
    </w:p>
    <w:p>
      <w:r>
        <w:t xml:space="preserve">[-42.5, 53.5, 31.0, 24.5, 59.0, -10.0]</w:t>
      </w:r>
    </w:p>
    <w:p>
      <w:r>
        <w:rPr>
          <w:b/>
        </w:rPr>
        <w:t xml:space="preserve">Esimerkki 2.3873</w:t>
      </w:r>
    </w:p>
    <w:p>
      <w:r>
        <w:t xml:space="preserve">[-90, -56, 96, 78, 93, 28, -28, -17, 61, 20, 88, 29]</w:t>
      </w:r>
    </w:p>
    <w:p>
      <w:r>
        <w:rPr>
          <w:b/>
        </w:rPr>
        <w:t xml:space="preserve">Tulos</w:t>
      </w:r>
    </w:p>
    <w:p>
      <w:r>
        <w:t xml:space="preserve">[-73.0, 20.0, 87.0, 85.5, 60.5, 0.0, -22.5, 22.0, 40.5, 54.0, 58.5]</w:t>
      </w:r>
    </w:p>
    <w:p>
      <w:r>
        <w:rPr>
          <w:b/>
        </w:rPr>
        <w:t xml:space="preserve">Esimerkki 2.3874</w:t>
      </w:r>
    </w:p>
    <w:p>
      <w:r>
        <w:t xml:space="preserve">[-28, -49, 44, 98, 76, 81, -61, -54, 28, -96]</w:t>
      </w:r>
    </w:p>
    <w:p>
      <w:r>
        <w:rPr>
          <w:b/>
        </w:rPr>
        <w:t xml:space="preserve">Tulos</w:t>
      </w:r>
    </w:p>
    <w:p>
      <w:r>
        <w:t xml:space="preserve">[-38.5, -2.5, 71.0, 87.0, 78.5, 10.0, -57.5, -13.0, -34.0]</w:t>
      </w:r>
    </w:p>
    <w:p>
      <w:r>
        <w:rPr>
          <w:b/>
        </w:rPr>
        <w:t xml:space="preserve">Esimerkki 2.3875</w:t>
      </w:r>
    </w:p>
    <w:p>
      <w:r>
        <w:t xml:space="preserve">[-46, -51]</w:t>
      </w:r>
    </w:p>
    <w:p>
      <w:r>
        <w:rPr>
          <w:b/>
        </w:rPr>
        <w:t xml:space="preserve">Tulos</w:t>
      </w:r>
    </w:p>
    <w:p>
      <w:r>
        <w:t xml:space="preserve">[-48.5]</w:t>
      </w:r>
    </w:p>
    <w:p>
      <w:r>
        <w:rPr>
          <w:b/>
        </w:rPr>
        <w:t xml:space="preserve">Esimerkki 2.3876</w:t>
      </w:r>
    </w:p>
    <w:p>
      <w:r>
        <w:t xml:space="preserve">[-20, -26, -91, -64, 94, 51, 36, -42, -4, 15]</w:t>
      </w:r>
    </w:p>
    <w:p>
      <w:r>
        <w:rPr>
          <w:b/>
        </w:rPr>
        <w:t xml:space="preserve">Tulos</w:t>
      </w:r>
    </w:p>
    <w:p>
      <w:r>
        <w:t xml:space="preserve">[-23.0, -58.5, -77.5, 15.0, 72.5, 43.5, -3.0, -23.0, 5.5]</w:t>
      </w:r>
    </w:p>
    <w:p>
      <w:r>
        <w:rPr>
          <w:b/>
        </w:rPr>
        <w:t xml:space="preserve">Esimerkki 2.3877</w:t>
      </w:r>
    </w:p>
    <w:p>
      <w:r>
        <w:t xml:space="preserve">[68, 56, -94, -62, 95, 7, -99, -18, -44, 88]</w:t>
      </w:r>
    </w:p>
    <w:p>
      <w:r>
        <w:rPr>
          <w:b/>
        </w:rPr>
        <w:t xml:space="preserve">Tulos</w:t>
      </w:r>
    </w:p>
    <w:p>
      <w:r>
        <w:t xml:space="preserve">[62.0, -19.0, -78.0, 16.5, 51.0, -46.0, -58.5, -31.0, 22.0]</w:t>
      </w:r>
    </w:p>
    <w:p>
      <w:r>
        <w:rPr>
          <w:b/>
        </w:rPr>
        <w:t xml:space="preserve">Esimerkki 2.3878</w:t>
      </w:r>
    </w:p>
    <w:p>
      <w:r>
        <w:t xml:space="preserve">[76, 77, 36, 41]</w:t>
      </w:r>
    </w:p>
    <w:p>
      <w:r>
        <w:rPr>
          <w:b/>
        </w:rPr>
        <w:t xml:space="preserve">Tulos</w:t>
      </w:r>
    </w:p>
    <w:p>
      <w:r>
        <w:t xml:space="preserve">[76.5, 56.5, 38.5]</w:t>
      </w:r>
    </w:p>
    <w:p>
      <w:r>
        <w:rPr>
          <w:b/>
        </w:rPr>
        <w:t xml:space="preserve">Esimerkki 2.3879</w:t>
      </w:r>
    </w:p>
    <w:p>
      <w:r>
        <w:t xml:space="preserve">[-21, 13, 89, 94]</w:t>
      </w:r>
    </w:p>
    <w:p>
      <w:r>
        <w:rPr>
          <w:b/>
        </w:rPr>
        <w:t xml:space="preserve">Tulos</w:t>
      </w:r>
    </w:p>
    <w:p>
      <w:r>
        <w:t xml:space="preserve">[-4.0, 51.0, 91.5]</w:t>
      </w:r>
    </w:p>
    <w:p>
      <w:r>
        <w:rPr>
          <w:b/>
        </w:rPr>
        <w:t xml:space="preserve">Esimerkki 2.3880</w:t>
      </w:r>
    </w:p>
    <w:p>
      <w:r>
        <w:t xml:space="preserve">[69, -49, 84, -99, 66, 16, -27, 53, 84, 84, -53, 74, 74]</w:t>
      </w:r>
    </w:p>
    <w:p>
      <w:r>
        <w:rPr>
          <w:b/>
        </w:rPr>
        <w:t xml:space="preserve">Tulos</w:t>
      </w:r>
    </w:p>
    <w:p>
      <w:r>
        <w:t xml:space="preserve">[10.0, 17.5, -7.5, -16.5, 41.0, -5.5, 13.0, 68.5, 84.0, 15.5, 10.5, 74.0]</w:t>
      </w:r>
    </w:p>
    <w:p>
      <w:r>
        <w:rPr>
          <w:b/>
        </w:rPr>
        <w:t xml:space="preserve">Esimerkki 2.3881</w:t>
      </w:r>
    </w:p>
    <w:p>
      <w:r>
        <w:t xml:space="preserve">[38, -48]</w:t>
      </w:r>
    </w:p>
    <w:p>
      <w:r>
        <w:rPr>
          <w:b/>
        </w:rPr>
        <w:t xml:space="preserve">Tulos</w:t>
      </w:r>
    </w:p>
    <w:p>
      <w:r>
        <w:t xml:space="preserve">[-5.0]</w:t>
      </w:r>
    </w:p>
    <w:p>
      <w:r>
        <w:rPr>
          <w:b/>
        </w:rPr>
        <w:t xml:space="preserve">Esimerkki 2.3882</w:t>
      </w:r>
    </w:p>
    <w:p>
      <w:r>
        <w:t xml:space="preserve">[78, 78, 82, 19, 21, 75, 44]</w:t>
      </w:r>
    </w:p>
    <w:p>
      <w:r>
        <w:rPr>
          <w:b/>
        </w:rPr>
        <w:t xml:space="preserve">Tulos</w:t>
      </w:r>
    </w:p>
    <w:p>
      <w:r>
        <w:t xml:space="preserve">[78.0, 80.0, 50.5, 20.0, 48.0, 59.5]</w:t>
      </w:r>
    </w:p>
    <w:p>
      <w:r>
        <w:rPr>
          <w:b/>
        </w:rPr>
        <w:t xml:space="preserve">Esimerkki 2.3883</w:t>
      </w:r>
    </w:p>
    <w:p>
      <w:r>
        <w:t xml:space="preserve">[10, 78, -51, -20, 48, 55, -72, -1]</w:t>
      </w:r>
    </w:p>
    <w:p>
      <w:r>
        <w:rPr>
          <w:b/>
        </w:rPr>
        <w:t xml:space="preserve">Tulos</w:t>
      </w:r>
    </w:p>
    <w:p>
      <w:r>
        <w:t xml:space="preserve">[44.0, 13.5, -35.5, 14.0, 51.5, -8.5, -36.5]</w:t>
      </w:r>
    </w:p>
    <w:p>
      <w:r>
        <w:rPr>
          <w:b/>
        </w:rPr>
        <w:t xml:space="preserve">Esimerkki 2.3884</w:t>
      </w:r>
    </w:p>
    <w:p>
      <w:r>
        <w:t xml:space="preserve">[35, 82, 37, -39, 69, 88]</w:t>
      </w:r>
    </w:p>
    <w:p>
      <w:r>
        <w:rPr>
          <w:b/>
        </w:rPr>
        <w:t xml:space="preserve">Tulos</w:t>
      </w:r>
    </w:p>
    <w:p>
      <w:r>
        <w:t xml:space="preserve">[58.5, 59.5, -1.0, 15.0, 78.5]</w:t>
      </w:r>
    </w:p>
    <w:p>
      <w:r>
        <w:rPr>
          <w:b/>
        </w:rPr>
        <w:t xml:space="preserve">Esimerkki 2.3885</w:t>
      </w:r>
    </w:p>
    <w:p>
      <w:r>
        <w:t xml:space="preserve">[2, -91]</w:t>
      </w:r>
    </w:p>
    <w:p>
      <w:r>
        <w:rPr>
          <w:b/>
        </w:rPr>
        <w:t xml:space="preserve">Tulos</w:t>
      </w:r>
    </w:p>
    <w:p>
      <w:r>
        <w:t xml:space="preserve">[-44.5]</w:t>
      </w:r>
    </w:p>
    <w:p>
      <w:r>
        <w:rPr>
          <w:b/>
        </w:rPr>
        <w:t xml:space="preserve">Esimerkki 2.3886</w:t>
      </w:r>
    </w:p>
    <w:p>
      <w:r>
        <w:t xml:space="preserve">[71, -9, 12, -66, 5, -72, -37, 13, -7, -46, -40, 79, 85, 20]</w:t>
      </w:r>
    </w:p>
    <w:p>
      <w:r>
        <w:rPr>
          <w:b/>
        </w:rPr>
        <w:t xml:space="preserve">Tulos</w:t>
      </w:r>
    </w:p>
    <w:p>
      <w:r>
        <w:t xml:space="preserve">[31.0, 1.5, -27.0, -30.5, -33.5, -54.5, -12.0, 3.0, -26.5, -43.0, 19.5, 82.0, 52.5]</w:t>
      </w:r>
    </w:p>
    <w:p>
      <w:r>
        <w:rPr>
          <w:b/>
        </w:rPr>
        <w:t xml:space="preserve">Esimerkki 2.3887</w:t>
      </w:r>
    </w:p>
    <w:p>
      <w:r>
        <w:t xml:space="preserve">[95, 38, -66, -50, -51, -35, -32, 41, -97, -28, 69, 42, 91]</w:t>
      </w:r>
    </w:p>
    <w:p>
      <w:r>
        <w:rPr>
          <w:b/>
        </w:rPr>
        <w:t xml:space="preserve">Tulos</w:t>
      </w:r>
    </w:p>
    <w:p>
      <w:r>
        <w:t xml:space="preserve">[66.5, -14.0, -58.0, -50.5, -43.0, -33.5, 4.5, -28.0, -62.5, 20.5, 55.5, 66.5]</w:t>
      </w:r>
    </w:p>
    <w:p>
      <w:r>
        <w:rPr>
          <w:b/>
        </w:rPr>
        <w:t xml:space="preserve">Esimerkki 2.3888</w:t>
      </w:r>
    </w:p>
    <w:p>
      <w:r>
        <w:t xml:space="preserve">[40, 19, 0, -62, -19, 37]</w:t>
      </w:r>
    </w:p>
    <w:p>
      <w:r>
        <w:rPr>
          <w:b/>
        </w:rPr>
        <w:t xml:space="preserve">Tulos</w:t>
      </w:r>
    </w:p>
    <w:p>
      <w:r>
        <w:t xml:space="preserve">[29.5, 9.5, -31.0, -40.5, 9.0]</w:t>
      </w:r>
    </w:p>
    <w:p>
      <w:r>
        <w:rPr>
          <w:b/>
        </w:rPr>
        <w:t xml:space="preserve">Esimerkki 2.3889</w:t>
      </w:r>
    </w:p>
    <w:p>
      <w:r>
        <w:t xml:space="preserve">[-42, -41, -19, 28, -41, 60, 53, -93, 33, 9]</w:t>
      </w:r>
    </w:p>
    <w:p>
      <w:r>
        <w:rPr>
          <w:b/>
        </w:rPr>
        <w:t xml:space="preserve">Tulos</w:t>
      </w:r>
    </w:p>
    <w:p>
      <w:r>
        <w:t xml:space="preserve">[-41.5, -30.0, 4.5, -6.5, 9.5, 56.5, -20.0, -30.0, 21.0]</w:t>
      </w:r>
    </w:p>
    <w:p>
      <w:r>
        <w:rPr>
          <w:b/>
        </w:rPr>
        <w:t xml:space="preserve">Esimerkki 2.3890</w:t>
      </w:r>
    </w:p>
    <w:p>
      <w:r>
        <w:t xml:space="preserve">[-97, -10, -83, -6, 97, 56, -89, -18, -9]</w:t>
      </w:r>
    </w:p>
    <w:p>
      <w:r>
        <w:rPr>
          <w:b/>
        </w:rPr>
        <w:t xml:space="preserve">Tulos</w:t>
      </w:r>
    </w:p>
    <w:p>
      <w:r>
        <w:t xml:space="preserve">[-53.5, -46.5, -44.5, 45.5, 76.5, -16.5, -53.5, -13.5]</w:t>
      </w:r>
    </w:p>
    <w:p>
      <w:r>
        <w:rPr>
          <w:b/>
        </w:rPr>
        <w:t xml:space="preserve">Esimerkki 2.3891</w:t>
      </w:r>
    </w:p>
    <w:p>
      <w:r>
        <w:t xml:space="preserve">[83, -93]</w:t>
      </w:r>
    </w:p>
    <w:p>
      <w:r>
        <w:rPr>
          <w:b/>
        </w:rPr>
        <w:t xml:space="preserve">Tulos</w:t>
      </w:r>
    </w:p>
    <w:p>
      <w:r>
        <w:t xml:space="preserve">[-5.0]</w:t>
      </w:r>
    </w:p>
    <w:p>
      <w:r>
        <w:rPr>
          <w:b/>
        </w:rPr>
        <w:t xml:space="preserve">Esimerkki 2.3892</w:t>
      </w:r>
    </w:p>
    <w:p>
      <w:r>
        <w:t xml:space="preserve">[-44, 99, 53, -83, 28, -91, 54]</w:t>
      </w:r>
    </w:p>
    <w:p>
      <w:r>
        <w:rPr>
          <w:b/>
        </w:rPr>
        <w:t xml:space="preserve">Tulos</w:t>
      </w:r>
    </w:p>
    <w:p>
      <w:r>
        <w:t xml:space="preserve">[27.5, 76.0, -15.0, -27.5, -31.5, -18.5]</w:t>
      </w:r>
    </w:p>
    <w:p>
      <w:r>
        <w:rPr>
          <w:b/>
        </w:rPr>
        <w:t xml:space="preserve">Esimerkki 2.3893</w:t>
      </w:r>
    </w:p>
    <w:p>
      <w:r>
        <w:t xml:space="preserve">[14, 53, -94, -4, -38, 50, -24, -51, 77, 15, 8]</w:t>
      </w:r>
    </w:p>
    <w:p>
      <w:r>
        <w:rPr>
          <w:b/>
        </w:rPr>
        <w:t xml:space="preserve">Tulos</w:t>
      </w:r>
    </w:p>
    <w:p>
      <w:r>
        <w:t xml:space="preserve">[33.5, -20.5, -49.0, -21.0, 6.0, 13.0, -37.5, 13.0, 46.0, 11.5]</w:t>
      </w:r>
    </w:p>
    <w:p>
      <w:r>
        <w:rPr>
          <w:b/>
        </w:rPr>
        <w:t xml:space="preserve">Esimerkki 2.3894</w:t>
      </w:r>
    </w:p>
    <w:p>
      <w:r>
        <w:t xml:space="preserve">[-66, 8, -29, -76, -6]</w:t>
      </w:r>
    </w:p>
    <w:p>
      <w:r>
        <w:rPr>
          <w:b/>
        </w:rPr>
        <w:t xml:space="preserve">Tulos</w:t>
      </w:r>
    </w:p>
    <w:p>
      <w:r>
        <w:t xml:space="preserve">[-29.0, -10.5, -52.5, -41.0]</w:t>
      </w:r>
    </w:p>
    <w:p>
      <w:r>
        <w:rPr>
          <w:b/>
        </w:rPr>
        <w:t xml:space="preserve">Esimerkki 2.3895</w:t>
      </w:r>
    </w:p>
    <w:p>
      <w:r>
        <w:t xml:space="preserve">[9, 4, 67]</w:t>
      </w:r>
    </w:p>
    <w:p>
      <w:r>
        <w:rPr>
          <w:b/>
        </w:rPr>
        <w:t xml:space="preserve">Tulos</w:t>
      </w:r>
    </w:p>
    <w:p>
      <w:r>
        <w:t xml:space="preserve">[6.5, 35.5]</w:t>
      </w:r>
    </w:p>
    <w:p>
      <w:r>
        <w:rPr>
          <w:b/>
        </w:rPr>
        <w:t xml:space="preserve">Esimerkki 2.3896</w:t>
      </w:r>
    </w:p>
    <w:p>
      <w:r>
        <w:t xml:space="preserve">[24, 63, 24]</w:t>
      </w:r>
    </w:p>
    <w:p>
      <w:r>
        <w:rPr>
          <w:b/>
        </w:rPr>
        <w:t xml:space="preserve">Tulos</w:t>
      </w:r>
    </w:p>
    <w:p>
      <w:r>
        <w:t xml:space="preserve">[43.5, 43.5]</w:t>
      </w:r>
    </w:p>
    <w:p>
      <w:r>
        <w:rPr>
          <w:b/>
        </w:rPr>
        <w:t xml:space="preserve">Esimerkki 2.3897</w:t>
      </w:r>
    </w:p>
    <w:p>
      <w:r>
        <w:t xml:space="preserve">[-1, 46, 41, 49, 24, -93, -45, 93, 72, -24, 13]</w:t>
      </w:r>
    </w:p>
    <w:p>
      <w:r>
        <w:rPr>
          <w:b/>
        </w:rPr>
        <w:t xml:space="preserve">Tulos</w:t>
      </w:r>
    </w:p>
    <w:p>
      <w:r>
        <w:t xml:space="preserve">[22.5, 43.5, 45.0, 36.5, -34.5, -69.0, 24.0, 82.5, 24.0, -5.5]</w:t>
      </w:r>
    </w:p>
    <w:p>
      <w:r>
        <w:rPr>
          <w:b/>
        </w:rPr>
        <w:t xml:space="preserve">Esimerkki 2.3898</w:t>
      </w:r>
    </w:p>
    <w:p>
      <w:r>
        <w:t xml:space="preserve">[18, -23, 66, -48, 2, -88, 65, 75]</w:t>
      </w:r>
    </w:p>
    <w:p>
      <w:r>
        <w:rPr>
          <w:b/>
        </w:rPr>
        <w:t xml:space="preserve">Tulos</w:t>
      </w:r>
    </w:p>
    <w:p>
      <w:r>
        <w:t xml:space="preserve">[-2.5, 21.5, 9.0, -23.0, -43.0, -11.5, 70.0]</w:t>
      </w:r>
    </w:p>
    <w:p>
      <w:r>
        <w:rPr>
          <w:b/>
        </w:rPr>
        <w:t xml:space="preserve">Esimerkki 2.3899</w:t>
      </w:r>
    </w:p>
    <w:p>
      <w:r>
        <w:t xml:space="preserve">[-17, -12, -71, 40, 74]</w:t>
      </w:r>
    </w:p>
    <w:p>
      <w:r>
        <w:rPr>
          <w:b/>
        </w:rPr>
        <w:t xml:space="preserve">Tulos</w:t>
      </w:r>
    </w:p>
    <w:p>
      <w:r>
        <w:t xml:space="preserve">[-14.5, -41.5, -15.5, 57.0]</w:t>
      </w:r>
    </w:p>
    <w:p>
      <w:r>
        <w:rPr>
          <w:b/>
        </w:rPr>
        <w:t xml:space="preserve">Esimerkki 2.3900</w:t>
      </w:r>
    </w:p>
    <w:p>
      <w:r>
        <w:t xml:space="preserve">[39, 23, -97, -39, -94, -77, -1, 75, 60, 78, -33, -70, 8, -84, 71]</w:t>
      </w:r>
    </w:p>
    <w:p>
      <w:r>
        <w:rPr>
          <w:b/>
        </w:rPr>
        <w:t xml:space="preserve">Tulos</w:t>
      </w:r>
    </w:p>
    <w:p>
      <w:r>
        <w:t xml:space="preserve">[31.0, -37.0, -68.0, -66.5, -85.5, -39.0, 37.0, 67.5, 69.0, 22.5, -51.5, -31.0, -38.0, -6.5]</w:t>
      </w:r>
    </w:p>
    <w:p>
      <w:r>
        <w:rPr>
          <w:b/>
        </w:rPr>
        <w:t xml:space="preserve">Esimerkki 2.3901</w:t>
      </w:r>
    </w:p>
    <w:p>
      <w:r>
        <w:t xml:space="preserve">[53, -14, 74, -1, -98, 31, -26, 21, 41, -87, 14, 46]</w:t>
      </w:r>
    </w:p>
    <w:p>
      <w:r>
        <w:rPr>
          <w:b/>
        </w:rPr>
        <w:t xml:space="preserve">Tulos</w:t>
      </w:r>
    </w:p>
    <w:p>
      <w:r>
        <w:t xml:space="preserve">[19.5, 30.0, 36.5, -49.5, -33.5, 2.5, -2.5, 31.0, -23.0, -36.5, 30.0]</w:t>
      </w:r>
    </w:p>
    <w:p>
      <w:r>
        <w:rPr>
          <w:b/>
        </w:rPr>
        <w:t xml:space="preserve">Esimerkki 2.3902</w:t>
      </w:r>
    </w:p>
    <w:p>
      <w:r>
        <w:t xml:space="preserve">[-58, -23, -34, 69, -81, 42]</w:t>
      </w:r>
    </w:p>
    <w:p>
      <w:r>
        <w:rPr>
          <w:b/>
        </w:rPr>
        <w:t xml:space="preserve">Tulos</w:t>
      </w:r>
    </w:p>
    <w:p>
      <w:r>
        <w:t xml:space="preserve">[-40.5, -28.5, 17.5, -6.0, -19.5]</w:t>
      </w:r>
    </w:p>
    <w:p>
      <w:r>
        <w:rPr>
          <w:b/>
        </w:rPr>
        <w:t xml:space="preserve">Esimerkki 2.3903</w:t>
      </w:r>
    </w:p>
    <w:p>
      <w:r>
        <w:t xml:space="preserve">[-80, 99, -49, -90, 63, 15, 39, -5, -17]</w:t>
      </w:r>
    </w:p>
    <w:p>
      <w:r>
        <w:rPr>
          <w:b/>
        </w:rPr>
        <w:t xml:space="preserve">Tulos</w:t>
      </w:r>
    </w:p>
    <w:p>
      <w:r>
        <w:t xml:space="preserve">[9.5, 25.0, -69.5, -13.5, 39.0, 27.0, 17.0, -11.0]</w:t>
      </w:r>
    </w:p>
    <w:p>
      <w:r>
        <w:rPr>
          <w:b/>
        </w:rPr>
        <w:t xml:space="preserve">Esimerkki 2.3904</w:t>
      </w:r>
    </w:p>
    <w:p>
      <w:r>
        <w:t xml:space="preserve">[-16, -27, -60, -87, -6, -15]</w:t>
      </w:r>
    </w:p>
    <w:p>
      <w:r>
        <w:rPr>
          <w:b/>
        </w:rPr>
        <w:t xml:space="preserve">Tulos</w:t>
      </w:r>
    </w:p>
    <w:p>
      <w:r>
        <w:t xml:space="preserve">[-21.5, -43.5, -73.5, -46.5, -10.5]</w:t>
      </w:r>
    </w:p>
    <w:p>
      <w:r>
        <w:rPr>
          <w:b/>
        </w:rPr>
        <w:t xml:space="preserve">Esimerkki 2.3905</w:t>
      </w:r>
    </w:p>
    <w:p>
      <w:r>
        <w:t xml:space="preserve">[-40, -50, 53, 15, 41, -29]</w:t>
      </w:r>
    </w:p>
    <w:p>
      <w:r>
        <w:rPr>
          <w:b/>
        </w:rPr>
        <w:t xml:space="preserve">Tulos</w:t>
      </w:r>
    </w:p>
    <w:p>
      <w:r>
        <w:t xml:space="preserve">[-45.0, 1.5, 34.0, 28.0, 6.0]</w:t>
      </w:r>
    </w:p>
    <w:p>
      <w:r>
        <w:rPr>
          <w:b/>
        </w:rPr>
        <w:t xml:space="preserve">Esimerkki 2.3906</w:t>
      </w:r>
    </w:p>
    <w:p>
      <w:r>
        <w:t xml:space="preserve">[-30, -14, -29, -90, -7, -16, 9, -40, -6, -67]</w:t>
      </w:r>
    </w:p>
    <w:p>
      <w:r>
        <w:rPr>
          <w:b/>
        </w:rPr>
        <w:t xml:space="preserve">Tulos</w:t>
      </w:r>
    </w:p>
    <w:p>
      <w:r>
        <w:t xml:space="preserve">[-22.0, -21.5, -59.5, -48.5, -11.5, -3.5, -15.5, -23.0, -36.5]</w:t>
      </w:r>
    </w:p>
    <w:p>
      <w:r>
        <w:rPr>
          <w:b/>
        </w:rPr>
        <w:t xml:space="preserve">Esimerkki 2.3907</w:t>
      </w:r>
    </w:p>
    <w:p>
      <w:r>
        <w:t xml:space="preserve">[27, 4, 25, -43, -1, 51, 19, -84, 82, -37, 90, 88, 18, -91, -25]</w:t>
      </w:r>
    </w:p>
    <w:p>
      <w:r>
        <w:rPr>
          <w:b/>
        </w:rPr>
        <w:t xml:space="preserve">Tulos</w:t>
      </w:r>
    </w:p>
    <w:p>
      <w:r>
        <w:t xml:space="preserve">[15.5, 14.5, -9.0, -22.0, 25.0, 35.0, -32.5, -1.0, 22.5, 26.5, 89.0, 53.0, -36.5, -58.0]</w:t>
      </w:r>
    </w:p>
    <w:p>
      <w:r>
        <w:rPr>
          <w:b/>
        </w:rPr>
        <w:t xml:space="preserve">Esimerkki 2.3908</w:t>
      </w:r>
    </w:p>
    <w:p>
      <w:r>
        <w:t xml:space="preserve">[-19, 97, -43, 91, -9, -7, -43, -59, -9, -43]</w:t>
      </w:r>
    </w:p>
    <w:p>
      <w:r>
        <w:rPr>
          <w:b/>
        </w:rPr>
        <w:t xml:space="preserve">Tulos</w:t>
      </w:r>
    </w:p>
    <w:p>
      <w:r>
        <w:t xml:space="preserve">[39.0, 27.0, 24.0, 41.0, -8.0, -25.0, -51.0, -34.0, -26.0]</w:t>
      </w:r>
    </w:p>
    <w:p>
      <w:r>
        <w:rPr>
          <w:b/>
        </w:rPr>
        <w:t xml:space="preserve">Esimerkki 2.3909</w:t>
      </w:r>
    </w:p>
    <w:p>
      <w:r>
        <w:t xml:space="preserve">[-22, 42, 91, 13, 81]</w:t>
      </w:r>
    </w:p>
    <w:p>
      <w:r>
        <w:rPr>
          <w:b/>
        </w:rPr>
        <w:t xml:space="preserve">Tulos</w:t>
      </w:r>
    </w:p>
    <w:p>
      <w:r>
        <w:t xml:space="preserve">[10.0, 66.5, 52.0, 47.0]</w:t>
      </w:r>
    </w:p>
    <w:p>
      <w:r>
        <w:rPr>
          <w:b/>
        </w:rPr>
        <w:t xml:space="preserve">Esimerkki 2.3910</w:t>
      </w:r>
    </w:p>
    <w:p>
      <w:r>
        <w:t xml:space="preserve">[51, 37, -84]</w:t>
      </w:r>
    </w:p>
    <w:p>
      <w:r>
        <w:rPr>
          <w:b/>
        </w:rPr>
        <w:t xml:space="preserve">Tulos</w:t>
      </w:r>
    </w:p>
    <w:p>
      <w:r>
        <w:t xml:space="preserve">[44.0, -23.5]</w:t>
      </w:r>
    </w:p>
    <w:p>
      <w:r>
        <w:rPr>
          <w:b/>
        </w:rPr>
        <w:t xml:space="preserve">Esimerkki 2.3911</w:t>
      </w:r>
    </w:p>
    <w:p>
      <w:r>
        <w:t xml:space="preserve">[84, 90, 17, 13, 60, 17, 89, -52, 3, -96, -1, 11, -3, 73]</w:t>
      </w:r>
    </w:p>
    <w:p>
      <w:r>
        <w:rPr>
          <w:b/>
        </w:rPr>
        <w:t xml:space="preserve">Tulos</w:t>
      </w:r>
    </w:p>
    <w:p>
      <w:r>
        <w:t xml:space="preserve">[87.0, 53.5, 15.0, 36.5, 38.5, 53.0, 18.5, -24.5, -46.5, -48.5, 5.0, 4.0, 35.0]</w:t>
      </w:r>
    </w:p>
    <w:p>
      <w:r>
        <w:rPr>
          <w:b/>
        </w:rPr>
        <w:t xml:space="preserve">Esimerkki 2.3912</w:t>
      </w:r>
    </w:p>
    <w:p>
      <w:r>
        <w:t xml:space="preserve">[95, -53]</w:t>
      </w:r>
    </w:p>
    <w:p>
      <w:r>
        <w:rPr>
          <w:b/>
        </w:rPr>
        <w:t xml:space="preserve">Tulos</w:t>
      </w:r>
    </w:p>
    <w:p>
      <w:r>
        <w:t xml:space="preserve">[21.0]</w:t>
      </w:r>
    </w:p>
    <w:p>
      <w:r>
        <w:rPr>
          <w:b/>
        </w:rPr>
        <w:t xml:space="preserve">Esimerkki 2.3913</w:t>
      </w:r>
    </w:p>
    <w:p>
      <w:r>
        <w:t xml:space="preserve">[27, -75, 71, -18, -67, -62, 95, 3, 10]</w:t>
      </w:r>
    </w:p>
    <w:p>
      <w:r>
        <w:rPr>
          <w:b/>
        </w:rPr>
        <w:t xml:space="preserve">Tulos</w:t>
      </w:r>
    </w:p>
    <w:p>
      <w:r>
        <w:t xml:space="preserve">[-24.0, -2.0, 26.5, -42.5, -64.5, 16.5, 49.0, 6.5]</w:t>
      </w:r>
    </w:p>
    <w:p>
      <w:r>
        <w:rPr>
          <w:b/>
        </w:rPr>
        <w:t xml:space="preserve">Esimerkki 2.3914</w:t>
      </w:r>
    </w:p>
    <w:p>
      <w:r>
        <w:t xml:space="preserve">[9, -9, 40]</w:t>
      </w:r>
    </w:p>
    <w:p>
      <w:r>
        <w:rPr>
          <w:b/>
        </w:rPr>
        <w:t xml:space="preserve">Tulos</w:t>
      </w:r>
    </w:p>
    <w:p>
      <w:r>
        <w:t xml:space="preserve">[0.0, 15.5]</w:t>
      </w:r>
    </w:p>
    <w:p>
      <w:r>
        <w:rPr>
          <w:b/>
        </w:rPr>
        <w:t xml:space="preserve">Esimerkki 2.3915</w:t>
      </w:r>
    </w:p>
    <w:p>
      <w:r>
        <w:t xml:space="preserve">[-32, 47, -67, -34, 80, -7]</w:t>
      </w:r>
    </w:p>
    <w:p>
      <w:r>
        <w:rPr>
          <w:b/>
        </w:rPr>
        <w:t xml:space="preserve">Tulos</w:t>
      </w:r>
    </w:p>
    <w:p>
      <w:r>
        <w:t xml:space="preserve">[7.5, -10.0, -50.5, 23.0, 36.5]</w:t>
      </w:r>
    </w:p>
    <w:p>
      <w:r>
        <w:rPr>
          <w:b/>
        </w:rPr>
        <w:t xml:space="preserve">Esimerkki 2.3916</w:t>
      </w:r>
    </w:p>
    <w:p>
      <w:r>
        <w:t xml:space="preserve">[62, 36, -52, -97, 75, 97, 10, -7, -22, 70]</w:t>
      </w:r>
    </w:p>
    <w:p>
      <w:r>
        <w:rPr>
          <w:b/>
        </w:rPr>
        <w:t xml:space="preserve">Tulos</w:t>
      </w:r>
    </w:p>
    <w:p>
      <w:r>
        <w:t xml:space="preserve">[49.0, -8.0, -74.5, -11.0, 86.0, 53.5, 1.5, -14.5, 24.0]</w:t>
      </w:r>
    </w:p>
    <w:p>
      <w:r>
        <w:rPr>
          <w:b/>
        </w:rPr>
        <w:t xml:space="preserve">Esimerkki 2.3917</w:t>
      </w:r>
    </w:p>
    <w:p>
      <w:r>
        <w:t xml:space="preserve">[9, 20, -49, -51, 31, 33, -25, -14, 70]</w:t>
      </w:r>
    </w:p>
    <w:p>
      <w:r>
        <w:rPr>
          <w:b/>
        </w:rPr>
        <w:t xml:space="preserve">Tulos</w:t>
      </w:r>
    </w:p>
    <w:p>
      <w:r>
        <w:t xml:space="preserve">[14.5, -14.5, -50.0, -10.0, 32.0, 4.0, -19.5, 28.0]</w:t>
      </w:r>
    </w:p>
    <w:p>
      <w:r>
        <w:rPr>
          <w:b/>
        </w:rPr>
        <w:t xml:space="preserve">Esimerkki 2.3918</w:t>
      </w:r>
    </w:p>
    <w:p>
      <w:r>
        <w:t xml:space="preserve">[-62, 77, -88, -91, -51, -97, -17]</w:t>
      </w:r>
    </w:p>
    <w:p>
      <w:r>
        <w:rPr>
          <w:b/>
        </w:rPr>
        <w:t xml:space="preserve">Tulos</w:t>
      </w:r>
    </w:p>
    <w:p>
      <w:r>
        <w:t xml:space="preserve">[7.5, -5.5, -89.5, -71.0, -74.0, -57.0]</w:t>
      </w:r>
    </w:p>
    <w:p>
      <w:r>
        <w:rPr>
          <w:b/>
        </w:rPr>
        <w:t xml:space="preserve">Esimerkki 2.3919</w:t>
      </w:r>
    </w:p>
    <w:p>
      <w:r>
        <w:t xml:space="preserve">[4, 66, 13, 4]</w:t>
      </w:r>
    </w:p>
    <w:p>
      <w:r>
        <w:rPr>
          <w:b/>
        </w:rPr>
        <w:t xml:space="preserve">Tulos</w:t>
      </w:r>
    </w:p>
    <w:p>
      <w:r>
        <w:t xml:space="preserve">[35.0, 39.5, 8.5]</w:t>
      </w:r>
    </w:p>
    <w:p>
      <w:r>
        <w:rPr>
          <w:b/>
        </w:rPr>
        <w:t xml:space="preserve">Esimerkki 2.3920</w:t>
      </w:r>
    </w:p>
    <w:p>
      <w:r>
        <w:t xml:space="preserve">[96, -31, 57, 35, 58, -87, -83]</w:t>
      </w:r>
    </w:p>
    <w:p>
      <w:r>
        <w:rPr>
          <w:b/>
        </w:rPr>
        <w:t xml:space="preserve">Tulos</w:t>
      </w:r>
    </w:p>
    <w:p>
      <w:r>
        <w:t xml:space="preserve">[32.5, 13.0, 46.0, 46.5, -14.5, -85.0]</w:t>
      </w:r>
    </w:p>
    <w:p>
      <w:r>
        <w:rPr>
          <w:b/>
        </w:rPr>
        <w:t xml:space="preserve">Esimerkki 2.3921</w:t>
      </w:r>
    </w:p>
    <w:p>
      <w:r>
        <w:t xml:space="preserve">[5, 7, 47, 4, -62, 19, 42]</w:t>
      </w:r>
    </w:p>
    <w:p>
      <w:r>
        <w:rPr>
          <w:b/>
        </w:rPr>
        <w:t xml:space="preserve">Tulos</w:t>
      </w:r>
    </w:p>
    <w:p>
      <w:r>
        <w:t xml:space="preserve">[6.0, 27.0, 25.5, -29.0, -21.5, 30.5]</w:t>
      </w:r>
    </w:p>
    <w:p>
      <w:r>
        <w:rPr>
          <w:b/>
        </w:rPr>
        <w:t xml:space="preserve">Esimerkki 2.3922</w:t>
      </w:r>
    </w:p>
    <w:p>
      <w:r>
        <w:t xml:space="preserve">[-25, 92, 8, 74, 60, -78, -63, -54, 79, -26, 5, -31, 93, -15]</w:t>
      </w:r>
    </w:p>
    <w:p>
      <w:r>
        <w:rPr>
          <w:b/>
        </w:rPr>
        <w:t xml:space="preserve">Tulos</w:t>
      </w:r>
    </w:p>
    <w:p>
      <w:r>
        <w:t xml:space="preserve">[33.5, 50.0, 41.0, 67.0, -9.0, -70.5, -58.5, 12.5, 26.5, -10.5, -13.0, 31.0, 39.0]</w:t>
      </w:r>
    </w:p>
    <w:p>
      <w:r>
        <w:rPr>
          <w:b/>
        </w:rPr>
        <w:t xml:space="preserve">Esimerkki 2.3923</w:t>
      </w:r>
    </w:p>
    <w:p>
      <w:r>
        <w:t xml:space="preserve">[36, -16, 58, 95, -54, 60]</w:t>
      </w:r>
    </w:p>
    <w:p>
      <w:r>
        <w:rPr>
          <w:b/>
        </w:rPr>
        <w:t xml:space="preserve">Tulos</w:t>
      </w:r>
    </w:p>
    <w:p>
      <w:r>
        <w:t xml:space="preserve">[10.0, 21.0, 76.5, 20.5, 3.0]</w:t>
      </w:r>
    </w:p>
    <w:p>
      <w:r>
        <w:rPr>
          <w:b/>
        </w:rPr>
        <w:t xml:space="preserve">Esimerkki 2.3924</w:t>
      </w:r>
    </w:p>
    <w:p>
      <w:r>
        <w:t xml:space="preserve">[74, -19, -65, 84, 35, 77, 75, -85]</w:t>
      </w:r>
    </w:p>
    <w:p>
      <w:r>
        <w:rPr>
          <w:b/>
        </w:rPr>
        <w:t xml:space="preserve">Tulos</w:t>
      </w:r>
    </w:p>
    <w:p>
      <w:r>
        <w:t xml:space="preserve">[27.5, -42.0, 9.5, 59.5, 56.0, 76.0, -5.0]</w:t>
      </w:r>
    </w:p>
    <w:p>
      <w:r>
        <w:rPr>
          <w:b/>
        </w:rPr>
        <w:t xml:space="preserve">Esimerkki 2.3925</w:t>
      </w:r>
    </w:p>
    <w:p>
      <w:r>
        <w:t xml:space="preserve">[-100, 33, -61, 27, 72, 100, 13, 92, 78, -53, -70, -5, -86]</w:t>
      </w:r>
    </w:p>
    <w:p>
      <w:r>
        <w:rPr>
          <w:b/>
        </w:rPr>
        <w:t xml:space="preserve">Tulos</w:t>
      </w:r>
    </w:p>
    <w:p>
      <w:r>
        <w:t xml:space="preserve">[-33.5, -14.0, -17.0, 49.5, 86.0, 56.5, 52.5, 85.0, 12.5, -61.5, -37.5, -45.5]</w:t>
      </w:r>
    </w:p>
    <w:p>
      <w:r>
        <w:rPr>
          <w:b/>
        </w:rPr>
        <w:t xml:space="preserve">Esimerkki 2.3926</w:t>
      </w:r>
    </w:p>
    <w:p>
      <w:r>
        <w:t xml:space="preserve">[65, -87, -54, 76, -83, -91, 99]</w:t>
      </w:r>
    </w:p>
    <w:p>
      <w:r>
        <w:rPr>
          <w:b/>
        </w:rPr>
        <w:t xml:space="preserve">Tulos</w:t>
      </w:r>
    </w:p>
    <w:p>
      <w:r>
        <w:t xml:space="preserve">[-11.0, -70.5, 11.0, -3.5, -87.0, 4.0]</w:t>
      </w:r>
    </w:p>
    <w:p>
      <w:r>
        <w:rPr>
          <w:b/>
        </w:rPr>
        <w:t xml:space="preserve">Esimerkki 2.3927</w:t>
      </w:r>
    </w:p>
    <w:p>
      <w:r>
        <w:t xml:space="preserve">[14, -67, 94, 57, -23, 81, -26, 60, 92, -51, -24, -27]</w:t>
      </w:r>
    </w:p>
    <w:p>
      <w:r>
        <w:rPr>
          <w:b/>
        </w:rPr>
        <w:t xml:space="preserve">Tulos</w:t>
      </w:r>
    </w:p>
    <w:p>
      <w:r>
        <w:t xml:space="preserve">[-26.5, 13.5, 75.5, 17.0, 29.0, 27.5, 17.0, 76.0, 20.5, -37.5, -25.5]</w:t>
      </w:r>
    </w:p>
    <w:p>
      <w:r>
        <w:rPr>
          <w:b/>
        </w:rPr>
        <w:t xml:space="preserve">Esimerkki 2.3928</w:t>
      </w:r>
    </w:p>
    <w:p>
      <w:r>
        <w:t xml:space="preserve">[35, 20, 53, 74, -57, -56, 50, -69, -27, -47, -32, -21, 76, -20]</w:t>
      </w:r>
    </w:p>
    <w:p>
      <w:r>
        <w:rPr>
          <w:b/>
        </w:rPr>
        <w:t xml:space="preserve">Tulos</w:t>
      </w:r>
    </w:p>
    <w:p>
      <w:r>
        <w:t xml:space="preserve">[27.5, 36.5, 63.5, 8.5, -56.5, -3.0, -9.5, -48.0, -37.0, -39.5, -26.5, 27.5, 28.0]</w:t>
      </w:r>
    </w:p>
    <w:p>
      <w:r>
        <w:rPr>
          <w:b/>
        </w:rPr>
        <w:t xml:space="preserve">Esimerkki 2.3929</w:t>
      </w:r>
    </w:p>
    <w:p>
      <w:r>
        <w:t xml:space="preserve">[-58, 33, -93, -12, -87, 55, -86, -15]</w:t>
      </w:r>
    </w:p>
    <w:p>
      <w:r>
        <w:rPr>
          <w:b/>
        </w:rPr>
        <w:t xml:space="preserve">Tulos</w:t>
      </w:r>
    </w:p>
    <w:p>
      <w:r>
        <w:t xml:space="preserve">[-12.5, -30.0, -52.5, -49.5, -16.0, -15.5, -50.5]</w:t>
      </w:r>
    </w:p>
    <w:p>
      <w:r>
        <w:rPr>
          <w:b/>
        </w:rPr>
        <w:t xml:space="preserve">Esimerkki 2.3930</w:t>
      </w:r>
    </w:p>
    <w:p>
      <w:r>
        <w:t xml:space="preserve">[-27, -57, 74, -49, 80, 26, -42, 67, 84, -92]</w:t>
      </w:r>
    </w:p>
    <w:p>
      <w:r>
        <w:rPr>
          <w:b/>
        </w:rPr>
        <w:t xml:space="preserve">Tulos</w:t>
      </w:r>
    </w:p>
    <w:p>
      <w:r>
        <w:t xml:space="preserve">[-42.0, 8.5, 12.5, 15.5, 53.0, -8.0, 12.5, 75.5, -4.0]</w:t>
      </w:r>
    </w:p>
    <w:p>
      <w:r>
        <w:rPr>
          <w:b/>
        </w:rPr>
        <w:t xml:space="preserve">Esimerkki 2.3931</w:t>
      </w:r>
    </w:p>
    <w:p>
      <w:r>
        <w:t xml:space="preserve">[-43, 90, 19, 25, 42, 29]</w:t>
      </w:r>
    </w:p>
    <w:p>
      <w:r>
        <w:rPr>
          <w:b/>
        </w:rPr>
        <w:t xml:space="preserve">Tulos</w:t>
      </w:r>
    </w:p>
    <w:p>
      <w:r>
        <w:t xml:space="preserve">[23.5, 54.5, 22.0, 33.5, 35.5]</w:t>
      </w:r>
    </w:p>
    <w:p>
      <w:r>
        <w:rPr>
          <w:b/>
        </w:rPr>
        <w:t xml:space="preserve">Esimerkki 2.3932</w:t>
      </w:r>
    </w:p>
    <w:p>
      <w:r>
        <w:t xml:space="preserve">[-7, -58, -80, 20, 20, -8, 98, 24, 65, 25, -57, 38, -42]</w:t>
      </w:r>
    </w:p>
    <w:p>
      <w:r>
        <w:rPr>
          <w:b/>
        </w:rPr>
        <w:t xml:space="preserve">Tulos</w:t>
      </w:r>
    </w:p>
    <w:p>
      <w:r>
        <w:t xml:space="preserve">[-32.5, -69.0, -30.0, 20.0, 6.0, 45.0, 61.0, 44.5, 45.0, -16.0, -9.5, -2.0]</w:t>
      </w:r>
    </w:p>
    <w:p>
      <w:r>
        <w:rPr>
          <w:b/>
        </w:rPr>
        <w:t xml:space="preserve">Esimerkki 2.3933</w:t>
      </w:r>
    </w:p>
    <w:p>
      <w:r>
        <w:t xml:space="preserve">[-85, 60, -63, -33, -65, 37, -1, -39, -50, -60]</w:t>
      </w:r>
    </w:p>
    <w:p>
      <w:r>
        <w:rPr>
          <w:b/>
        </w:rPr>
        <w:t xml:space="preserve">Tulos</w:t>
      </w:r>
    </w:p>
    <w:p>
      <w:r>
        <w:t xml:space="preserve">[-12.5, -1.5, -48.0, -49.0, -14.0, 18.0, -20.0, -44.5, -55.0]</w:t>
      </w:r>
    </w:p>
    <w:p>
      <w:r>
        <w:rPr>
          <w:b/>
        </w:rPr>
        <w:t xml:space="preserve">Esimerkki 2.3934</w:t>
      </w:r>
    </w:p>
    <w:p>
      <w:r>
        <w:t xml:space="preserve">[74, 93, 0, 25]</w:t>
      </w:r>
    </w:p>
    <w:p>
      <w:r>
        <w:rPr>
          <w:b/>
        </w:rPr>
        <w:t xml:space="preserve">Tulos</w:t>
      </w:r>
    </w:p>
    <w:p>
      <w:r>
        <w:t xml:space="preserve">[83.5, 46.5, 12.5]</w:t>
      </w:r>
    </w:p>
    <w:p>
      <w:r>
        <w:rPr>
          <w:b/>
        </w:rPr>
        <w:t xml:space="preserve">Esimerkki 2.3935</w:t>
      </w:r>
    </w:p>
    <w:p>
      <w:r>
        <w:t xml:space="preserve">[62, 92, 94]</w:t>
      </w:r>
    </w:p>
    <w:p>
      <w:r>
        <w:rPr>
          <w:b/>
        </w:rPr>
        <w:t xml:space="preserve">Tulos</w:t>
      </w:r>
    </w:p>
    <w:p>
      <w:r>
        <w:t xml:space="preserve">[77.0, 93.0]</w:t>
      </w:r>
    </w:p>
    <w:p>
      <w:r>
        <w:rPr>
          <w:b/>
        </w:rPr>
        <w:t xml:space="preserve">Esimerkki 2.3936</w:t>
      </w:r>
    </w:p>
    <w:p>
      <w:r>
        <w:t xml:space="preserve">[-67, 88, 64, 3, -87, 10, -12, -11, 47, -4]</w:t>
      </w:r>
    </w:p>
    <w:p>
      <w:r>
        <w:rPr>
          <w:b/>
        </w:rPr>
        <w:t xml:space="preserve">Tulos</w:t>
      </w:r>
    </w:p>
    <w:p>
      <w:r>
        <w:t xml:space="preserve">[10.5, 76.0, 33.5, -42.0, -38.5, -1.0, -11.5, 18.0, 21.5]</w:t>
      </w:r>
    </w:p>
    <w:p>
      <w:r>
        <w:rPr>
          <w:b/>
        </w:rPr>
        <w:t xml:space="preserve">Esimerkki 2.3937</w:t>
      </w:r>
    </w:p>
    <w:p>
      <w:r>
        <w:t xml:space="preserve">[14, 100, 53, 47]</w:t>
      </w:r>
    </w:p>
    <w:p>
      <w:r>
        <w:rPr>
          <w:b/>
        </w:rPr>
        <w:t xml:space="preserve">Tulos</w:t>
      </w:r>
    </w:p>
    <w:p>
      <w:r>
        <w:t xml:space="preserve">[57.0, 76.5, 50.0]</w:t>
      </w:r>
    </w:p>
    <w:p>
      <w:r>
        <w:rPr>
          <w:b/>
        </w:rPr>
        <w:t xml:space="preserve">Esimerkki 2.3938</w:t>
      </w:r>
    </w:p>
    <w:p>
      <w:r>
        <w:t xml:space="preserve">[88, -50, 54, -93, 90, -52, 76, -38, 99, 94, -77, -100, -94]</w:t>
      </w:r>
    </w:p>
    <w:p>
      <w:r>
        <w:rPr>
          <w:b/>
        </w:rPr>
        <w:t xml:space="preserve">Tulos</w:t>
      </w:r>
    </w:p>
    <w:p>
      <w:r>
        <w:t xml:space="preserve">[19.0, 2.0, -19.5, -1.5, 19.0, 12.0, 19.0, 30.5, 96.5, 8.5, -88.5, -97.0]</w:t>
      </w:r>
    </w:p>
    <w:p>
      <w:r>
        <w:rPr>
          <w:b/>
        </w:rPr>
        <w:t xml:space="preserve">Esimerkki 2.3939</w:t>
      </w:r>
    </w:p>
    <w:p>
      <w:r>
        <w:t xml:space="preserve">[-35, -20]</w:t>
      </w:r>
    </w:p>
    <w:p>
      <w:r>
        <w:rPr>
          <w:b/>
        </w:rPr>
        <w:t xml:space="preserve">Tulos</w:t>
      </w:r>
    </w:p>
    <w:p>
      <w:r>
        <w:t xml:space="preserve">[-27.5]</w:t>
      </w:r>
    </w:p>
    <w:p>
      <w:r>
        <w:rPr>
          <w:b/>
        </w:rPr>
        <w:t xml:space="preserve">Esimerkki 2.3940</w:t>
      </w:r>
    </w:p>
    <w:p>
      <w:r>
        <w:t xml:space="preserve">[-84, -7]</w:t>
      </w:r>
    </w:p>
    <w:p>
      <w:r>
        <w:rPr>
          <w:b/>
        </w:rPr>
        <w:t xml:space="preserve">Tulos</w:t>
      </w:r>
    </w:p>
    <w:p>
      <w:r>
        <w:t xml:space="preserve">[-45.5]</w:t>
      </w:r>
    </w:p>
    <w:p>
      <w:r>
        <w:rPr>
          <w:b/>
        </w:rPr>
        <w:t xml:space="preserve">Esimerkki 2.3941</w:t>
      </w:r>
    </w:p>
    <w:p>
      <w:r>
        <w:t xml:space="preserve">[1, -70, -4, 62, 17, -11, -20, -44, 30, 44, 83, 42, -73, 3, 44]</w:t>
      </w:r>
    </w:p>
    <w:p>
      <w:r>
        <w:rPr>
          <w:b/>
        </w:rPr>
        <w:t xml:space="preserve">Tulos</w:t>
      </w:r>
    </w:p>
    <w:p>
      <w:r>
        <w:t xml:space="preserve">[-34.5, -37.0, 29.0, 39.5, 3.0, -15.5, -32.0, -7.0, 37.0, 63.5, 62.5, -15.5, -35.0, 23.5]</w:t>
      </w:r>
    </w:p>
    <w:p>
      <w:r>
        <w:rPr>
          <w:b/>
        </w:rPr>
        <w:t xml:space="preserve">Esimerkki 2.3942</w:t>
      </w:r>
    </w:p>
    <w:p>
      <w:r>
        <w:t xml:space="preserve">[60, -8, 34, 3, -31, -83, 13, 23, -6, 64]</w:t>
      </w:r>
    </w:p>
    <w:p>
      <w:r>
        <w:rPr>
          <w:b/>
        </w:rPr>
        <w:t xml:space="preserve">Tulos</w:t>
      </w:r>
    </w:p>
    <w:p>
      <w:r>
        <w:t xml:space="preserve">[26.0, 13.0, 18.5, -14.0, -57.0, -35.0, 18.0, 8.5, 29.0]</w:t>
      </w:r>
    </w:p>
    <w:p>
      <w:r>
        <w:rPr>
          <w:b/>
        </w:rPr>
        <w:t xml:space="preserve">Esimerkki 2.3943</w:t>
      </w:r>
    </w:p>
    <w:p>
      <w:r>
        <w:t xml:space="preserve">[73, -2, -13, 19]</w:t>
      </w:r>
    </w:p>
    <w:p>
      <w:r>
        <w:rPr>
          <w:b/>
        </w:rPr>
        <w:t xml:space="preserve">Tulos</w:t>
      </w:r>
    </w:p>
    <w:p>
      <w:r>
        <w:t xml:space="preserve">[35.5, -7.5, 3.0]</w:t>
      </w:r>
    </w:p>
    <w:p>
      <w:r>
        <w:rPr>
          <w:b/>
        </w:rPr>
        <w:t xml:space="preserve">Esimerkki 2.3944</w:t>
      </w:r>
    </w:p>
    <w:p>
      <w:r>
        <w:t xml:space="preserve">[-82, -9, 32, -68, -22, 18, 29, -82, -78, 14, 86, 34, 45, 60, 84]</w:t>
      </w:r>
    </w:p>
    <w:p>
      <w:r>
        <w:rPr>
          <w:b/>
        </w:rPr>
        <w:t xml:space="preserve">Tulos</w:t>
      </w:r>
    </w:p>
    <w:p>
      <w:r>
        <w:t xml:space="preserve">[-45.5, 11.5, -18.0, -45.0, -2.0, 23.5, -26.5, -80.0, -32.0, 50.0, 60.0, 39.5, 52.5, 72.0]</w:t>
      </w:r>
    </w:p>
    <w:p>
      <w:r>
        <w:rPr>
          <w:b/>
        </w:rPr>
        <w:t xml:space="preserve">Esimerkki 2.3945</w:t>
      </w:r>
    </w:p>
    <w:p>
      <w:r>
        <w:t xml:space="preserve">[1, -67, -74, 86, -11, -50, -33, -31, -62, -50, -29, -23, 85]</w:t>
      </w:r>
    </w:p>
    <w:p>
      <w:r>
        <w:rPr>
          <w:b/>
        </w:rPr>
        <w:t xml:space="preserve">Tulos</w:t>
      </w:r>
    </w:p>
    <w:p>
      <w:r>
        <w:t xml:space="preserve">[-33.0, -70.5, 6.0, 37.5, -30.5, -41.5, -32.0, -46.5, -56.0, -39.5, -26.0, 31.0]</w:t>
      </w:r>
    </w:p>
    <w:p>
      <w:r>
        <w:rPr>
          <w:b/>
        </w:rPr>
        <w:t xml:space="preserve">Esimerkki 2.3946</w:t>
      </w:r>
    </w:p>
    <w:p>
      <w:r>
        <w:t xml:space="preserve">[22, -28, 79, -7, 71, 45]</w:t>
      </w:r>
    </w:p>
    <w:p>
      <w:r>
        <w:rPr>
          <w:b/>
        </w:rPr>
        <w:t xml:space="preserve">Tulos</w:t>
      </w:r>
    </w:p>
    <w:p>
      <w:r>
        <w:t xml:space="preserve">[-3.0, 25.5, 36.0, 32.0, 58.0]</w:t>
      </w:r>
    </w:p>
    <w:p>
      <w:r>
        <w:rPr>
          <w:b/>
        </w:rPr>
        <w:t xml:space="preserve">Esimerkki 2.3947</w:t>
      </w:r>
    </w:p>
    <w:p>
      <w:r>
        <w:t xml:space="preserve">[65, 92, -66, -26, 22, -30, -81, 63, 78, 45, 28, 18]</w:t>
      </w:r>
    </w:p>
    <w:p>
      <w:r>
        <w:rPr>
          <w:b/>
        </w:rPr>
        <w:t xml:space="preserve">Tulos</w:t>
      </w:r>
    </w:p>
    <w:p>
      <w:r>
        <w:t xml:space="preserve">[78.5, 13.0, -46.0, -2.0, -4.0, -55.5, -9.0, 70.5, 61.5, 36.5, 23.0]</w:t>
      </w:r>
    </w:p>
    <w:p>
      <w:r>
        <w:rPr>
          <w:b/>
        </w:rPr>
        <w:t xml:space="preserve">Esimerkki 2.3948</w:t>
      </w:r>
    </w:p>
    <w:p>
      <w:r>
        <w:t xml:space="preserve">[-55, -65, -18, 9, -20, -70, 61, -70, 100]</w:t>
      </w:r>
    </w:p>
    <w:p>
      <w:r>
        <w:rPr>
          <w:b/>
        </w:rPr>
        <w:t xml:space="preserve">Tulos</w:t>
      </w:r>
    </w:p>
    <w:p>
      <w:r>
        <w:t xml:space="preserve">[-60.0, -41.5, -4.5, -5.5, -45.0, -4.5, -4.5, 15.0]</w:t>
      </w:r>
    </w:p>
    <w:p>
      <w:r>
        <w:rPr>
          <w:b/>
        </w:rPr>
        <w:t xml:space="preserve">Esimerkki 2.3949</w:t>
      </w:r>
    </w:p>
    <w:p>
      <w:r>
        <w:t xml:space="preserve">[40, 83, 44, 97, -92, -35, 97, -52, -46, 14, -31, -57, -52, 18]</w:t>
      </w:r>
    </w:p>
    <w:p>
      <w:r>
        <w:rPr>
          <w:b/>
        </w:rPr>
        <w:t xml:space="preserve">Tulos</w:t>
      </w:r>
    </w:p>
    <w:p>
      <w:r>
        <w:t xml:space="preserve">[61.5, 63.5, 70.5, 2.5, -63.5, 31.0, 22.5, -49.0, -16.0, -8.5, -44.0, -54.5, -17.0]</w:t>
      </w:r>
    </w:p>
    <w:p>
      <w:r>
        <w:rPr>
          <w:b/>
        </w:rPr>
        <w:t xml:space="preserve">Esimerkki 2.3950</w:t>
      </w:r>
    </w:p>
    <w:p>
      <w:r>
        <w:t xml:space="preserve">[81, 5, 77, 82]</w:t>
      </w:r>
    </w:p>
    <w:p>
      <w:r>
        <w:rPr>
          <w:b/>
        </w:rPr>
        <w:t xml:space="preserve">Tulos</w:t>
      </w:r>
    </w:p>
    <w:p>
      <w:r>
        <w:t xml:space="preserve">[43.0, 41.0, 79.5]</w:t>
      </w:r>
    </w:p>
    <w:p>
      <w:r>
        <w:rPr>
          <w:b/>
        </w:rPr>
        <w:t xml:space="preserve">Esimerkki 2.3951</w:t>
      </w:r>
    </w:p>
    <w:p>
      <w:r>
        <w:t xml:space="preserve">[92, -39]</w:t>
      </w:r>
    </w:p>
    <w:p>
      <w:r>
        <w:rPr>
          <w:b/>
        </w:rPr>
        <w:t xml:space="preserve">Tulos</w:t>
      </w:r>
    </w:p>
    <w:p>
      <w:r>
        <w:t xml:space="preserve">[26.5]</w:t>
      </w:r>
    </w:p>
    <w:p>
      <w:r>
        <w:rPr>
          <w:b/>
        </w:rPr>
        <w:t xml:space="preserve">Esimerkki 2.3952</w:t>
      </w:r>
    </w:p>
    <w:p>
      <w:r>
        <w:t xml:space="preserve">[-3, 88, 39, -4, -51]</w:t>
      </w:r>
    </w:p>
    <w:p>
      <w:r>
        <w:rPr>
          <w:b/>
        </w:rPr>
        <w:t xml:space="preserve">Tulos</w:t>
      </w:r>
    </w:p>
    <w:p>
      <w:r>
        <w:t xml:space="preserve">[42.5, 63.5, 17.5, -27.5]</w:t>
      </w:r>
    </w:p>
    <w:p>
      <w:r>
        <w:rPr>
          <w:b/>
        </w:rPr>
        <w:t xml:space="preserve">Esimerkki 2.3953</w:t>
      </w:r>
    </w:p>
    <w:p>
      <w:r>
        <w:t xml:space="preserve">[-11, -4, -47, 89, 65, 48, -30, -73, -45, -36, 68, 78, -50, 91, 18]</w:t>
      </w:r>
    </w:p>
    <w:p>
      <w:r>
        <w:rPr>
          <w:b/>
        </w:rPr>
        <w:t xml:space="preserve">Tulos</w:t>
      </w:r>
    </w:p>
    <w:p>
      <w:r>
        <w:t xml:space="preserve">[-7.5, -25.5, 21.0, 77.0, 56.5, 9.0, -51.5, -59.0, -40.5, 16.0, 73.0, 14.0, 20.5, 54.5]</w:t>
      </w:r>
    </w:p>
    <w:p>
      <w:r>
        <w:rPr>
          <w:b/>
        </w:rPr>
        <w:t xml:space="preserve">Esimerkki 2.3954</w:t>
      </w:r>
    </w:p>
    <w:p>
      <w:r>
        <w:t xml:space="preserve">[5, -23, -97, -57, 60, 24, 38]</w:t>
      </w:r>
    </w:p>
    <w:p>
      <w:r>
        <w:rPr>
          <w:b/>
        </w:rPr>
        <w:t xml:space="preserve">Tulos</w:t>
      </w:r>
    </w:p>
    <w:p>
      <w:r>
        <w:t xml:space="preserve">[-9.0, -60.0, -77.0, 1.5, 42.0, 31.0]</w:t>
      </w:r>
    </w:p>
    <w:p>
      <w:r>
        <w:rPr>
          <w:b/>
        </w:rPr>
        <w:t xml:space="preserve">Esimerkki 2.3955</w:t>
      </w:r>
    </w:p>
    <w:p>
      <w:r>
        <w:t xml:space="preserve">[-56, -57, -82, 72]</w:t>
      </w:r>
    </w:p>
    <w:p>
      <w:r>
        <w:rPr>
          <w:b/>
        </w:rPr>
        <w:t xml:space="preserve">Tulos</w:t>
      </w:r>
    </w:p>
    <w:p>
      <w:r>
        <w:t xml:space="preserve">[-56.5, -69.5, -5.0]</w:t>
      </w:r>
    </w:p>
    <w:p>
      <w:r>
        <w:rPr>
          <w:b/>
        </w:rPr>
        <w:t xml:space="preserve">Esimerkki 2.3956</w:t>
      </w:r>
    </w:p>
    <w:p>
      <w:r>
        <w:t xml:space="preserve">[32, -6, 45, 68, 51, 62]</w:t>
      </w:r>
    </w:p>
    <w:p>
      <w:r>
        <w:rPr>
          <w:b/>
        </w:rPr>
        <w:t xml:space="preserve">Tulos</w:t>
      </w:r>
    </w:p>
    <w:p>
      <w:r>
        <w:t xml:space="preserve">[13.0, 19.5, 56.5, 59.5, 56.5]</w:t>
      </w:r>
    </w:p>
    <w:p>
      <w:r>
        <w:rPr>
          <w:b/>
        </w:rPr>
        <w:t xml:space="preserve">Esimerkki 2.3957</w:t>
      </w:r>
    </w:p>
    <w:p>
      <w:r>
        <w:t xml:space="preserve">[-85, -76, -20, 89, -31, -75, 100, -16, -19, 44, -4, -12]</w:t>
      </w:r>
    </w:p>
    <w:p>
      <w:r>
        <w:rPr>
          <w:b/>
        </w:rPr>
        <w:t xml:space="preserve">Tulos</w:t>
      </w:r>
    </w:p>
    <w:p>
      <w:r>
        <w:t xml:space="preserve">[-80.5, -48.0, 34.5, 29.0, -53.0, 12.5, 42.0, -17.5, 12.5, 20.0, -8.0]</w:t>
      </w:r>
    </w:p>
    <w:p>
      <w:r>
        <w:rPr>
          <w:b/>
        </w:rPr>
        <w:t xml:space="preserve">Esimerkki 2.3958</w:t>
      </w:r>
    </w:p>
    <w:p>
      <w:r>
        <w:t xml:space="preserve">[-61, -100, 16, 1, -70, 60, -1, -73, 52, -56, -37, -98, -19, -34]</w:t>
      </w:r>
    </w:p>
    <w:p>
      <w:r>
        <w:rPr>
          <w:b/>
        </w:rPr>
        <w:t xml:space="preserve">Tulos</w:t>
      </w:r>
    </w:p>
    <w:p>
      <w:r>
        <w:t xml:space="preserve">[-80.5, -42.0, 8.5, -34.5, -5.0, 29.5, -37.0, -10.5, -2.0, -46.5, -67.5, -58.5, -26.5]</w:t>
      </w:r>
    </w:p>
    <w:p>
      <w:r>
        <w:rPr>
          <w:b/>
        </w:rPr>
        <w:t xml:space="preserve">Esimerkki 2.3959</w:t>
      </w:r>
    </w:p>
    <w:p>
      <w:r>
        <w:t xml:space="preserve">[-62, 63, -48, -4, -30, 71, -92, -82]</w:t>
      </w:r>
    </w:p>
    <w:p>
      <w:r>
        <w:rPr>
          <w:b/>
        </w:rPr>
        <w:t xml:space="preserve">Tulos</w:t>
      </w:r>
    </w:p>
    <w:p>
      <w:r>
        <w:t xml:space="preserve">[0.5, 7.5, -26.0, -17.0, 20.5, -10.5, -87.0]</w:t>
      </w:r>
    </w:p>
    <w:p>
      <w:r>
        <w:rPr>
          <w:b/>
        </w:rPr>
        <w:t xml:space="preserve">Esimerkki 2.3960</w:t>
      </w:r>
    </w:p>
    <w:p>
      <w:r>
        <w:t xml:space="preserve">[84, -46, -36, 88, 87, -45, 99, -41, -68]</w:t>
      </w:r>
    </w:p>
    <w:p>
      <w:r>
        <w:rPr>
          <w:b/>
        </w:rPr>
        <w:t xml:space="preserve">Tulos</w:t>
      </w:r>
    </w:p>
    <w:p>
      <w:r>
        <w:t xml:space="preserve">[19.0, -41.0, 26.0, 87.5, 21.0, 27.0, 29.0, -54.5]</w:t>
      </w:r>
    </w:p>
    <w:p>
      <w:r>
        <w:rPr>
          <w:b/>
        </w:rPr>
        <w:t xml:space="preserve">Esimerkki 2.3961</w:t>
      </w:r>
    </w:p>
    <w:p>
      <w:r>
        <w:t xml:space="preserve">[32, -96, -69, -7, 11, 49, 56, 36, 58, 39, 36]</w:t>
      </w:r>
    </w:p>
    <w:p>
      <w:r>
        <w:rPr>
          <w:b/>
        </w:rPr>
        <w:t xml:space="preserve">Tulos</w:t>
      </w:r>
    </w:p>
    <w:p>
      <w:r>
        <w:t xml:space="preserve">[-32.0, -82.5, -38.0, 2.0, 30.0, 52.5, 46.0, 47.0, 48.5, 37.5]</w:t>
      </w:r>
    </w:p>
    <w:p>
      <w:r>
        <w:rPr>
          <w:b/>
        </w:rPr>
        <w:t xml:space="preserve">Esimerkki 2.3962</w:t>
      </w:r>
    </w:p>
    <w:p>
      <w:r>
        <w:t xml:space="preserve">[27, 19, -99, -37, -93, 80, 99, 21, -9, 85, 28, -15, 17]</w:t>
      </w:r>
    </w:p>
    <w:p>
      <w:r>
        <w:rPr>
          <w:b/>
        </w:rPr>
        <w:t xml:space="preserve">Tulos</w:t>
      </w:r>
    </w:p>
    <w:p>
      <w:r>
        <w:t xml:space="preserve">[23.0, -40.0, -68.0, -65.0, -6.5, 89.5, 60.0, 6.0, 38.0, 56.5, 6.5, 1.0]</w:t>
      </w:r>
    </w:p>
    <w:p>
      <w:r>
        <w:rPr>
          <w:b/>
        </w:rPr>
        <w:t xml:space="preserve">Esimerkki 2.3963</w:t>
      </w:r>
    </w:p>
    <w:p>
      <w:r>
        <w:t xml:space="preserve">[92, -59]</w:t>
      </w:r>
    </w:p>
    <w:p>
      <w:r>
        <w:rPr>
          <w:b/>
        </w:rPr>
        <w:t xml:space="preserve">Tulos</w:t>
      </w:r>
    </w:p>
    <w:p>
      <w:r>
        <w:t xml:space="preserve">[16.5]</w:t>
      </w:r>
    </w:p>
    <w:p>
      <w:r>
        <w:rPr>
          <w:b/>
        </w:rPr>
        <w:t xml:space="preserve">Esimerkki 2.3964</w:t>
      </w:r>
    </w:p>
    <w:p>
      <w:r>
        <w:t xml:space="preserve">[-38, 62, -23, 79, -83, -4, -55, 58, 99, 25, -61, -31, 49]</w:t>
      </w:r>
    </w:p>
    <w:p>
      <w:r>
        <w:rPr>
          <w:b/>
        </w:rPr>
        <w:t xml:space="preserve">Tulos</w:t>
      </w:r>
    </w:p>
    <w:p>
      <w:r>
        <w:t xml:space="preserve">[12.0, 19.5, 28.0, -2.0, -43.5, -29.5, 1.5, 78.5, 62.0, -18.0, -46.0, 9.0]</w:t>
      </w:r>
    </w:p>
    <w:p>
      <w:r>
        <w:rPr>
          <w:b/>
        </w:rPr>
        <w:t xml:space="preserve">Esimerkki 2.3965</w:t>
      </w:r>
    </w:p>
    <w:p>
      <w:r>
        <w:t xml:space="preserve">[-60, 14, 11, 76]</w:t>
      </w:r>
    </w:p>
    <w:p>
      <w:r>
        <w:rPr>
          <w:b/>
        </w:rPr>
        <w:t xml:space="preserve">Tulos</w:t>
      </w:r>
    </w:p>
    <w:p>
      <w:r>
        <w:t xml:space="preserve">[-23.0, 12.5, 43.5]</w:t>
      </w:r>
    </w:p>
    <w:p>
      <w:r>
        <w:rPr>
          <w:b/>
        </w:rPr>
        <w:t xml:space="preserve">Esimerkki 2.3966</w:t>
      </w:r>
    </w:p>
    <w:p>
      <w:r>
        <w:t xml:space="preserve">[-93, -1, -31, -13, -53]</w:t>
      </w:r>
    </w:p>
    <w:p>
      <w:r>
        <w:rPr>
          <w:b/>
        </w:rPr>
        <w:t xml:space="preserve">Tulos</w:t>
      </w:r>
    </w:p>
    <w:p>
      <w:r>
        <w:t xml:space="preserve">[-47.0, -16.0, -22.0, -33.0]</w:t>
      </w:r>
    </w:p>
    <w:p>
      <w:r>
        <w:rPr>
          <w:b/>
        </w:rPr>
        <w:t xml:space="preserve">Esimerkki 2.3967</w:t>
      </w:r>
    </w:p>
    <w:p>
      <w:r>
        <w:t xml:space="preserve">[-93, 41, -29, -20]</w:t>
      </w:r>
    </w:p>
    <w:p>
      <w:r>
        <w:rPr>
          <w:b/>
        </w:rPr>
        <w:t xml:space="preserve">Tulos</w:t>
      </w:r>
    </w:p>
    <w:p>
      <w:r>
        <w:t xml:space="preserve">[-26.0, 6.0, -24.5]</w:t>
      </w:r>
    </w:p>
    <w:p>
      <w:r>
        <w:rPr>
          <w:b/>
        </w:rPr>
        <w:t xml:space="preserve">Esimerkki 2.3968</w:t>
      </w:r>
    </w:p>
    <w:p>
      <w:r>
        <w:t xml:space="preserve">[-67, -21, -17, -46, -1, 13, -56, -24, -17]</w:t>
      </w:r>
    </w:p>
    <w:p>
      <w:r>
        <w:rPr>
          <w:b/>
        </w:rPr>
        <w:t xml:space="preserve">Tulos</w:t>
      </w:r>
    </w:p>
    <w:p>
      <w:r>
        <w:t xml:space="preserve">[-44.0, -19.0, -31.5, -23.5, 6.0, -21.5, -40.0, -20.5]</w:t>
      </w:r>
    </w:p>
    <w:p>
      <w:r>
        <w:rPr>
          <w:b/>
        </w:rPr>
        <w:t xml:space="preserve">Esimerkki 2.3969</w:t>
      </w:r>
    </w:p>
    <w:p>
      <w:r>
        <w:t xml:space="preserve">[48, -20, 29, 29, -10, 87]</w:t>
      </w:r>
    </w:p>
    <w:p>
      <w:r>
        <w:rPr>
          <w:b/>
        </w:rPr>
        <w:t xml:space="preserve">Tulos</w:t>
      </w:r>
    </w:p>
    <w:p>
      <w:r>
        <w:t xml:space="preserve">[14.0, 4.5, 29.0, 9.5, 38.5]</w:t>
      </w:r>
    </w:p>
    <w:p>
      <w:r>
        <w:rPr>
          <w:b/>
        </w:rPr>
        <w:t xml:space="preserve">Esimerkki 2.3970</w:t>
      </w:r>
    </w:p>
    <w:p>
      <w:r>
        <w:t xml:space="preserve">[90, 79]</w:t>
      </w:r>
    </w:p>
    <w:p>
      <w:r>
        <w:rPr>
          <w:b/>
        </w:rPr>
        <w:t xml:space="preserve">Tulos</w:t>
      </w:r>
    </w:p>
    <w:p>
      <w:r>
        <w:t xml:space="preserve">[84.5]</w:t>
      </w:r>
    </w:p>
    <w:p>
      <w:r>
        <w:rPr>
          <w:b/>
        </w:rPr>
        <w:t xml:space="preserve">Esimerkki 2.3971</w:t>
      </w:r>
    </w:p>
    <w:p>
      <w:r>
        <w:t xml:space="preserve">[-29, -2, 64, -20, -69, -93, 41, 4, -12, 97, 86, -41]</w:t>
      </w:r>
    </w:p>
    <w:p>
      <w:r>
        <w:rPr>
          <w:b/>
        </w:rPr>
        <w:t xml:space="preserve">Tulos</w:t>
      </w:r>
    </w:p>
    <w:p>
      <w:r>
        <w:t xml:space="preserve">[-15.5, 31.0, 22.0, -44.5, -81.0, -26.0, 22.5, -4.0, 42.5, 91.5, 22.5]</w:t>
      </w:r>
    </w:p>
    <w:p>
      <w:r>
        <w:rPr>
          <w:b/>
        </w:rPr>
        <w:t xml:space="preserve">Esimerkki 2.3972</w:t>
      </w:r>
    </w:p>
    <w:p>
      <w:r>
        <w:t xml:space="preserve">[-33, -1, -94, -98, -30, 45, -46]</w:t>
      </w:r>
    </w:p>
    <w:p>
      <w:r>
        <w:rPr>
          <w:b/>
        </w:rPr>
        <w:t xml:space="preserve">Tulos</w:t>
      </w:r>
    </w:p>
    <w:p>
      <w:r>
        <w:t xml:space="preserve">[-17.0, -47.5, -96.0, -64.0, 7.5, -0.5]</w:t>
      </w:r>
    </w:p>
    <w:p>
      <w:r>
        <w:rPr>
          <w:b/>
        </w:rPr>
        <w:t xml:space="preserve">Esimerkki 2.3973</w:t>
      </w:r>
    </w:p>
    <w:p>
      <w:r>
        <w:t xml:space="preserve">[-5, 92, -66, 97, 36, 26, -77, 71]</w:t>
      </w:r>
    </w:p>
    <w:p>
      <w:r>
        <w:rPr>
          <w:b/>
        </w:rPr>
        <w:t xml:space="preserve">Tulos</w:t>
      </w:r>
    </w:p>
    <w:p>
      <w:r>
        <w:t xml:space="preserve">[43.5, 13.0, 15.5, 66.5, 31.0, -25.5, -3.0]</w:t>
      </w:r>
    </w:p>
    <w:p>
      <w:r>
        <w:rPr>
          <w:b/>
        </w:rPr>
        <w:t xml:space="preserve">Esimerkki 2.3974</w:t>
      </w:r>
    </w:p>
    <w:p>
      <w:r>
        <w:t xml:space="preserve">[52, -14, 49, 22, 18, 36, 26, 45, -43, -87, -33, -20, -14]</w:t>
      </w:r>
    </w:p>
    <w:p>
      <w:r>
        <w:rPr>
          <w:b/>
        </w:rPr>
        <w:t xml:space="preserve">Tulos</w:t>
      </w:r>
    </w:p>
    <w:p>
      <w:r>
        <w:t xml:space="preserve">[19.0, 17.5, 35.5, 20.0, 27.0, 31.0, 35.5, 1.0, -65.0, -60.0, -26.5, -17.0]</w:t>
      </w:r>
    </w:p>
    <w:p>
      <w:r>
        <w:rPr>
          <w:b/>
        </w:rPr>
        <w:t xml:space="preserve">Esimerkki 2.3975</w:t>
      </w:r>
    </w:p>
    <w:p>
      <w:r>
        <w:t xml:space="preserve">[91, 44, 13, -39]</w:t>
      </w:r>
    </w:p>
    <w:p>
      <w:r>
        <w:rPr>
          <w:b/>
        </w:rPr>
        <w:t xml:space="preserve">Tulos</w:t>
      </w:r>
    </w:p>
    <w:p>
      <w:r>
        <w:t xml:space="preserve">[67.5, 28.5, -13.0]</w:t>
      </w:r>
    </w:p>
    <w:p>
      <w:r>
        <w:rPr>
          <w:b/>
        </w:rPr>
        <w:t xml:space="preserve">Esimerkki 2.3976</w:t>
      </w:r>
    </w:p>
    <w:p>
      <w:r>
        <w:t xml:space="preserve">[-74, -92, 49]</w:t>
      </w:r>
    </w:p>
    <w:p>
      <w:r>
        <w:rPr>
          <w:b/>
        </w:rPr>
        <w:t xml:space="preserve">Tulos</w:t>
      </w:r>
    </w:p>
    <w:p>
      <w:r>
        <w:t xml:space="preserve">[-83.0, -21.5]</w:t>
      </w:r>
    </w:p>
    <w:p>
      <w:r>
        <w:rPr>
          <w:b/>
        </w:rPr>
        <w:t xml:space="preserve">Esimerkki 2.3977</w:t>
      </w:r>
    </w:p>
    <w:p>
      <w:r>
        <w:t xml:space="preserve">[-97, -32, -27, -17, -68, 87, -63, -14, -91, 40, 45, 23, -75, -87]</w:t>
      </w:r>
    </w:p>
    <w:p>
      <w:r>
        <w:rPr>
          <w:b/>
        </w:rPr>
        <w:t xml:space="preserve">Tulos</w:t>
      </w:r>
    </w:p>
    <w:p>
      <w:r>
        <w:t xml:space="preserve">[-64.5, -29.5, -22.0, -42.5, 9.5, 12.0, -38.5, -52.5, -25.5, 42.5, 34.0, -26.0, -81.0]</w:t>
      </w:r>
    </w:p>
    <w:p>
      <w:r>
        <w:rPr>
          <w:b/>
        </w:rPr>
        <w:t xml:space="preserve">Esimerkki 2.3978</w:t>
      </w:r>
    </w:p>
    <w:p>
      <w:r>
        <w:t xml:space="preserve">[-80, 13, -65, 69, -88, -76]</w:t>
      </w:r>
    </w:p>
    <w:p>
      <w:r>
        <w:rPr>
          <w:b/>
        </w:rPr>
        <w:t xml:space="preserve">Tulos</w:t>
      </w:r>
    </w:p>
    <w:p>
      <w:r>
        <w:t xml:space="preserve">[-33.5, -26.0, 2.0, -9.5, -82.0]</w:t>
      </w:r>
    </w:p>
    <w:p>
      <w:r>
        <w:rPr>
          <w:b/>
        </w:rPr>
        <w:t xml:space="preserve">Esimerkki 2.3979</w:t>
      </w:r>
    </w:p>
    <w:p>
      <w:r>
        <w:t xml:space="preserve">[-92, 5, 16, 35, 81]</w:t>
      </w:r>
    </w:p>
    <w:p>
      <w:r>
        <w:rPr>
          <w:b/>
        </w:rPr>
        <w:t xml:space="preserve">Tulos</w:t>
      </w:r>
    </w:p>
    <w:p>
      <w:r>
        <w:t xml:space="preserve">[-43.5, 10.5, 25.5, 58.0]</w:t>
      </w:r>
    </w:p>
    <w:p>
      <w:r>
        <w:rPr>
          <w:b/>
        </w:rPr>
        <w:t xml:space="preserve">Esimerkki 2.3980</w:t>
      </w:r>
    </w:p>
    <w:p>
      <w:r>
        <w:t xml:space="preserve">[75, -18, 68, 38, 2, -16, -56, 96, 52, -6]</w:t>
      </w:r>
    </w:p>
    <w:p>
      <w:r>
        <w:rPr>
          <w:b/>
        </w:rPr>
        <w:t xml:space="preserve">Tulos</w:t>
      </w:r>
    </w:p>
    <w:p>
      <w:r>
        <w:t xml:space="preserve">[28.5, 25.0, 53.0, 20.0, -7.0, -36.0, 20.0, 74.0, 23.0]</w:t>
      </w:r>
    </w:p>
    <w:p>
      <w:r>
        <w:rPr>
          <w:b/>
        </w:rPr>
        <w:t xml:space="preserve">Esimerkki 2.3981</w:t>
      </w:r>
    </w:p>
    <w:p>
      <w:r>
        <w:t xml:space="preserve">[0, -22, 17, 68, -9, -62, -3, -75, 13, 40, 12, 56, -55]</w:t>
      </w:r>
    </w:p>
    <w:p>
      <w:r>
        <w:rPr>
          <w:b/>
        </w:rPr>
        <w:t xml:space="preserve">Tulos</w:t>
      </w:r>
    </w:p>
    <w:p>
      <w:r>
        <w:t xml:space="preserve">[-11.0, -2.5, 42.5, 29.5, -35.5, -32.5, -39.0, -31.0, 26.5, 26.0, 34.0, 0.5]</w:t>
      </w:r>
    </w:p>
    <w:p>
      <w:r>
        <w:rPr>
          <w:b/>
        </w:rPr>
        <w:t xml:space="preserve">Esimerkki 2.3982</w:t>
      </w:r>
    </w:p>
    <w:p>
      <w:r>
        <w:t xml:space="preserve">[18, -38, -10, 41, 91, -86, -62, 65, -92]</w:t>
      </w:r>
    </w:p>
    <w:p>
      <w:r>
        <w:rPr>
          <w:b/>
        </w:rPr>
        <w:t xml:space="preserve">Tulos</w:t>
      </w:r>
    </w:p>
    <w:p>
      <w:r>
        <w:t xml:space="preserve">[-10.0, -24.0, 15.5, 66.0, 2.5, -74.0, 1.5, -13.5]</w:t>
      </w:r>
    </w:p>
    <w:p>
      <w:r>
        <w:rPr>
          <w:b/>
        </w:rPr>
        <w:t xml:space="preserve">Esimerkki 2.3983</w:t>
      </w:r>
    </w:p>
    <w:p>
      <w:r>
        <w:t xml:space="preserve">[6, 15, -58]</w:t>
      </w:r>
    </w:p>
    <w:p>
      <w:r>
        <w:rPr>
          <w:b/>
        </w:rPr>
        <w:t xml:space="preserve">Tulos</w:t>
      </w:r>
    </w:p>
    <w:p>
      <w:r>
        <w:t xml:space="preserve">[10.5, -21.5]</w:t>
      </w:r>
    </w:p>
    <w:p>
      <w:r>
        <w:rPr>
          <w:b/>
        </w:rPr>
        <w:t xml:space="preserve">Esimerkki 2.3984</w:t>
      </w:r>
    </w:p>
    <w:p>
      <w:r>
        <w:t xml:space="preserve">[89, -50, 77, 2, 89, -99, 22, -15, -56]</w:t>
      </w:r>
    </w:p>
    <w:p>
      <w:r>
        <w:rPr>
          <w:b/>
        </w:rPr>
        <w:t xml:space="preserve">Tulos</w:t>
      </w:r>
    </w:p>
    <w:p>
      <w:r>
        <w:t xml:space="preserve">[19.5, 13.5, 39.5, 45.5, -5.0, -38.5, 3.5, -35.5]</w:t>
      </w:r>
    </w:p>
    <w:p>
      <w:r>
        <w:rPr>
          <w:b/>
        </w:rPr>
        <w:t xml:space="preserve">Esimerkki 2.3985</w:t>
      </w:r>
    </w:p>
    <w:p>
      <w:r>
        <w:t xml:space="preserve">[-79, -19, 58, -55, -64, 36, -99, -51, -69, 21, 52, 10, 26]</w:t>
      </w:r>
    </w:p>
    <w:p>
      <w:r>
        <w:rPr>
          <w:b/>
        </w:rPr>
        <w:t xml:space="preserve">Tulos</w:t>
      </w:r>
    </w:p>
    <w:p>
      <w:r>
        <w:t xml:space="preserve">[-49.0, 19.5, 1.5, -59.5, -14.0, -31.5, -75.0, -60.0, -24.0, 36.5, 31.0, 18.0]</w:t>
      </w:r>
    </w:p>
    <w:p>
      <w:r>
        <w:rPr>
          <w:b/>
        </w:rPr>
        <w:t xml:space="preserve">Esimerkki 2.3986</w:t>
      </w:r>
    </w:p>
    <w:p>
      <w:r>
        <w:t xml:space="preserve">[-36, 21, 6, 76, 63, -49, -24, -92, -73, 90, 74, 57, -3, -8]</w:t>
      </w:r>
    </w:p>
    <w:p>
      <w:r>
        <w:rPr>
          <w:b/>
        </w:rPr>
        <w:t xml:space="preserve">Tulos</w:t>
      </w:r>
    </w:p>
    <w:p>
      <w:r>
        <w:t xml:space="preserve">[-7.5, 13.5, 41.0, 69.5, 7.0, -36.5, -58.0, -82.5, 8.5, 82.0, 65.5, 27.0, -5.5]</w:t>
      </w:r>
    </w:p>
    <w:p>
      <w:r>
        <w:rPr>
          <w:b/>
        </w:rPr>
        <w:t xml:space="preserve">Esimerkki 2.3987</w:t>
      </w:r>
    </w:p>
    <w:p>
      <w:r>
        <w:t xml:space="preserve">[0, 32, 79, -13, -5, 81, -99, -26]</w:t>
      </w:r>
    </w:p>
    <w:p>
      <w:r>
        <w:rPr>
          <w:b/>
        </w:rPr>
        <w:t xml:space="preserve">Tulos</w:t>
      </w:r>
    </w:p>
    <w:p>
      <w:r>
        <w:t xml:space="preserve">[16.0, 55.5, 33.0, -9.0, 38.0, -9.0, -62.5]</w:t>
      </w:r>
    </w:p>
    <w:p>
      <w:r>
        <w:rPr>
          <w:b/>
        </w:rPr>
        <w:t xml:space="preserve">Esimerkki 2.3988</w:t>
      </w:r>
    </w:p>
    <w:p>
      <w:r>
        <w:t xml:space="preserve">[-86, 3, -62, -69, 3, -32, 94, -55, -85]</w:t>
      </w:r>
    </w:p>
    <w:p>
      <w:r>
        <w:rPr>
          <w:b/>
        </w:rPr>
        <w:t xml:space="preserve">Tulos</w:t>
      </w:r>
    </w:p>
    <w:p>
      <w:r>
        <w:t xml:space="preserve">[-41.5, -29.5, -65.5, -33.0, -14.5, 31.0, 19.5, -70.0]</w:t>
      </w:r>
    </w:p>
    <w:p>
      <w:r>
        <w:rPr>
          <w:b/>
        </w:rPr>
        <w:t xml:space="preserve">Esimerkki 2.3989</w:t>
      </w:r>
    </w:p>
    <w:p>
      <w:r>
        <w:t xml:space="preserve">[26, 13, -58, -6, -44, -76, 51, 42, -22, -65]</w:t>
      </w:r>
    </w:p>
    <w:p>
      <w:r>
        <w:rPr>
          <w:b/>
        </w:rPr>
        <w:t xml:space="preserve">Tulos</w:t>
      </w:r>
    </w:p>
    <w:p>
      <w:r>
        <w:t xml:space="preserve">[19.5, -22.5, -32.0, -25.0, -60.0, -12.5, 46.5, 10.0, -43.5]</w:t>
      </w:r>
    </w:p>
    <w:p>
      <w:r>
        <w:rPr>
          <w:b/>
        </w:rPr>
        <w:t xml:space="preserve">Esimerkki 2.3990</w:t>
      </w:r>
    </w:p>
    <w:p>
      <w:r>
        <w:t xml:space="preserve">[79, -73, 20, -82, 64, -73, -54, -73, -52, 57, 10]</w:t>
      </w:r>
    </w:p>
    <w:p>
      <w:r>
        <w:rPr>
          <w:b/>
        </w:rPr>
        <w:t xml:space="preserve">Tulos</w:t>
      </w:r>
    </w:p>
    <w:p>
      <w:r>
        <w:t xml:space="preserve">[3.0, -26.5, -31.0, -9.0, -4.5, -63.5, -63.5, -62.5, 2.5, 33.5]</w:t>
      </w:r>
    </w:p>
    <w:p>
      <w:r>
        <w:rPr>
          <w:b/>
        </w:rPr>
        <w:t xml:space="preserve">Esimerkki 2.3991</w:t>
      </w:r>
    </w:p>
    <w:p>
      <w:r>
        <w:t xml:space="preserve">[64, 76, 74, 48, -39, -44, -95, 50, 41, -78, 90, -72, -1, 50]</w:t>
      </w:r>
    </w:p>
    <w:p>
      <w:r>
        <w:rPr>
          <w:b/>
        </w:rPr>
        <w:t xml:space="preserve">Tulos</w:t>
      </w:r>
    </w:p>
    <w:p>
      <w:r>
        <w:t xml:space="preserve">[70.0, 75.0, 61.0, 4.5, -41.5, -69.5, -22.5, 45.5, -18.5, 6.0, 9.0, -36.5, 24.5]</w:t>
      </w:r>
    </w:p>
    <w:p>
      <w:r>
        <w:rPr>
          <w:b/>
        </w:rPr>
        <w:t xml:space="preserve">Esimerkki 2.3992</w:t>
      </w:r>
    </w:p>
    <w:p>
      <w:r>
        <w:t xml:space="preserve">[-71, -50, 89, 64, -54, 29, 65, -13, -13, -58]</w:t>
      </w:r>
    </w:p>
    <w:p>
      <w:r>
        <w:rPr>
          <w:b/>
        </w:rPr>
        <w:t xml:space="preserve">Tulos</w:t>
      </w:r>
    </w:p>
    <w:p>
      <w:r>
        <w:t xml:space="preserve">[-60.5, 19.5, 76.5, 5.0, -12.5, 47.0, 26.0, -13.0, -35.5]</w:t>
      </w:r>
    </w:p>
    <w:p>
      <w:r>
        <w:rPr>
          <w:b/>
        </w:rPr>
        <w:t xml:space="preserve">Esimerkki 2.3993</w:t>
      </w:r>
    </w:p>
    <w:p>
      <w:r>
        <w:t xml:space="preserve">[-30, 75, 78, 8, 64, -63, -28, -47, 80, 12]</w:t>
      </w:r>
    </w:p>
    <w:p>
      <w:r>
        <w:rPr>
          <w:b/>
        </w:rPr>
        <w:t xml:space="preserve">Tulos</w:t>
      </w:r>
    </w:p>
    <w:p>
      <w:r>
        <w:t xml:space="preserve">[22.5, 76.5, 43.0, 36.0, 0.5, -45.5, -37.5, 16.5, 46.0]</w:t>
      </w:r>
    </w:p>
    <w:p>
      <w:r>
        <w:rPr>
          <w:b/>
        </w:rPr>
        <w:t xml:space="preserve">Esimerkki 2.3994</w:t>
      </w:r>
    </w:p>
    <w:p>
      <w:r>
        <w:t xml:space="preserve">[-30, 37, -83, -63, 52, 22, 80, 75, -98, -17]</w:t>
      </w:r>
    </w:p>
    <w:p>
      <w:r>
        <w:rPr>
          <w:b/>
        </w:rPr>
        <w:t xml:space="preserve">Tulos</w:t>
      </w:r>
    </w:p>
    <w:p>
      <w:r>
        <w:t xml:space="preserve">[3.5, -23.0, -73.0, -5.5, 37.0, 51.0, 77.5, -11.5, -57.5]</w:t>
      </w:r>
    </w:p>
    <w:p>
      <w:r>
        <w:rPr>
          <w:b/>
        </w:rPr>
        <w:t xml:space="preserve">Esimerkki 2.3995</w:t>
      </w:r>
    </w:p>
    <w:p>
      <w:r>
        <w:t xml:space="preserve">[25, -44, -76, 85, -16, 86, -69, 21, -85, -23, 21]</w:t>
      </w:r>
    </w:p>
    <w:p>
      <w:r>
        <w:rPr>
          <w:b/>
        </w:rPr>
        <w:t xml:space="preserve">Tulos</w:t>
      </w:r>
    </w:p>
    <w:p>
      <w:r>
        <w:t xml:space="preserve">[-9.5, -60.0, 4.5, 34.5, 35.0, 8.5, -24.0, -32.0, -54.0, -1.0]</w:t>
      </w:r>
    </w:p>
    <w:p>
      <w:r>
        <w:rPr>
          <w:b/>
        </w:rPr>
        <w:t xml:space="preserve">Esimerkki 2.3996</w:t>
      </w:r>
    </w:p>
    <w:p>
      <w:r>
        <w:t xml:space="preserve">[86, 98, 39, 9, -21, -7, 25, -20, 73]</w:t>
      </w:r>
    </w:p>
    <w:p>
      <w:r>
        <w:rPr>
          <w:b/>
        </w:rPr>
        <w:t xml:space="preserve">Tulos</w:t>
      </w:r>
    </w:p>
    <w:p>
      <w:r>
        <w:t xml:space="preserve">[92.0, 68.5, 24.0, -6.0, -14.0, 9.0, 2.5, 26.5]</w:t>
      </w:r>
    </w:p>
    <w:p>
      <w:r>
        <w:rPr>
          <w:b/>
        </w:rPr>
        <w:t xml:space="preserve">Esimerkki 2.3997</w:t>
      </w:r>
    </w:p>
    <w:p>
      <w:r>
        <w:t xml:space="preserve">[50, 43, -6, -30, 66, -2, -90, -7, 32, -65, -88, -43, 11]</w:t>
      </w:r>
    </w:p>
    <w:p>
      <w:r>
        <w:rPr>
          <w:b/>
        </w:rPr>
        <w:t xml:space="preserve">Tulos</w:t>
      </w:r>
    </w:p>
    <w:p>
      <w:r>
        <w:t xml:space="preserve">[46.5, 18.5, -18.0, 18.0, 32.0, -46.0, -48.5, 12.5, -16.5, -76.5, -65.5, -16.0]</w:t>
      </w:r>
    </w:p>
    <w:p>
      <w:r>
        <w:rPr>
          <w:b/>
        </w:rPr>
        <w:t xml:space="preserve">Esimerkki 2.3998</w:t>
      </w:r>
    </w:p>
    <w:p>
      <w:r>
        <w:t xml:space="preserve">[-60, 64, 2, -46, 44, -3]</w:t>
      </w:r>
    </w:p>
    <w:p>
      <w:r>
        <w:rPr>
          <w:b/>
        </w:rPr>
        <w:t xml:space="preserve">Tulos</w:t>
      </w:r>
    </w:p>
    <w:p>
      <w:r>
        <w:t xml:space="preserve">[2.0, 33.0, -22.0, -1.0, 20.5]</w:t>
      </w:r>
    </w:p>
    <w:p>
      <w:r>
        <w:rPr>
          <w:b/>
        </w:rPr>
        <w:t xml:space="preserve">Esimerkki 2.3999</w:t>
      </w:r>
    </w:p>
    <w:p>
      <w:r>
        <w:t xml:space="preserve">[69, 2, -10, -94, -45, -26, 59, -34, -58, -13, -56, 3, -18]</w:t>
      </w:r>
    </w:p>
    <w:p>
      <w:r>
        <w:rPr>
          <w:b/>
        </w:rPr>
        <w:t xml:space="preserve">Tulos</w:t>
      </w:r>
    </w:p>
    <w:p>
      <w:r>
        <w:t xml:space="preserve">[35.5, -4.0, -52.0, -69.5, -35.5, 16.5, 12.5, -46.0, -35.5, -34.5, -26.5, -7.5]</w:t>
      </w:r>
    </w:p>
    <w:p>
      <w:r>
        <w:rPr>
          <w:b/>
        </w:rPr>
        <w:t xml:space="preserve">Esimerkki 2.4000</w:t>
      </w:r>
    </w:p>
    <w:p>
      <w:r>
        <w:t xml:space="preserve">[89, -7, 21, 16]</w:t>
      </w:r>
    </w:p>
    <w:p>
      <w:r>
        <w:rPr>
          <w:b/>
        </w:rPr>
        <w:t xml:space="preserve">Tulos</w:t>
      </w:r>
    </w:p>
    <w:p>
      <w:r>
        <w:t xml:space="preserve">[41.0, 7.0, 18.5]</w:t>
      </w:r>
    </w:p>
    <w:p>
      <w:r>
        <w:rPr>
          <w:b/>
        </w:rPr>
        <w:t xml:space="preserve">Esimerkki 2.4001</w:t>
      </w:r>
    </w:p>
    <w:p>
      <w:r>
        <w:t xml:space="preserve">[-16, 62, 12, 1, -61, 39, 30, -93, 77]</w:t>
      </w:r>
    </w:p>
    <w:p>
      <w:r>
        <w:rPr>
          <w:b/>
        </w:rPr>
        <w:t xml:space="preserve">Tulos</w:t>
      </w:r>
    </w:p>
    <w:p>
      <w:r>
        <w:t xml:space="preserve">[23.0, 37.0, 6.5, -30.0, -11.0, 34.5, -31.5, -8.0]</w:t>
      </w:r>
    </w:p>
    <w:p>
      <w:r>
        <w:rPr>
          <w:b/>
        </w:rPr>
        <w:t xml:space="preserve">Esimerkki 2.4002</w:t>
      </w:r>
    </w:p>
    <w:p>
      <w:r>
        <w:t xml:space="preserve">[-39, 78, -96, 54]</w:t>
      </w:r>
    </w:p>
    <w:p>
      <w:r>
        <w:rPr>
          <w:b/>
        </w:rPr>
        <w:t xml:space="preserve">Tulos</w:t>
      </w:r>
    </w:p>
    <w:p>
      <w:r>
        <w:t xml:space="preserve">[19.5, -9.0, -21.0]</w:t>
      </w:r>
    </w:p>
    <w:p>
      <w:r>
        <w:rPr>
          <w:b/>
        </w:rPr>
        <w:t xml:space="preserve">Esimerkki 2.4003</w:t>
      </w:r>
    </w:p>
    <w:p>
      <w:r>
        <w:t xml:space="preserve">[89, -69, 78, 0, -42]</w:t>
      </w:r>
    </w:p>
    <w:p>
      <w:r>
        <w:rPr>
          <w:b/>
        </w:rPr>
        <w:t xml:space="preserve">Tulos</w:t>
      </w:r>
    </w:p>
    <w:p>
      <w:r>
        <w:t xml:space="preserve">[10.0, 4.5, 39.0, -21.0]</w:t>
      </w:r>
    </w:p>
    <w:p>
      <w:r>
        <w:rPr>
          <w:b/>
        </w:rPr>
        <w:t xml:space="preserve">Esimerkki 2.4004</w:t>
      </w:r>
    </w:p>
    <w:p>
      <w:r>
        <w:t xml:space="preserve">[25, -75, -54, -97, -93]</w:t>
      </w:r>
    </w:p>
    <w:p>
      <w:r>
        <w:rPr>
          <w:b/>
        </w:rPr>
        <w:t xml:space="preserve">Tulos</w:t>
      </w:r>
    </w:p>
    <w:p>
      <w:r>
        <w:t xml:space="preserve">[-25.0, -64.5, -75.5, -95.0]</w:t>
      </w:r>
    </w:p>
    <w:p>
      <w:r>
        <w:rPr>
          <w:b/>
        </w:rPr>
        <w:t xml:space="preserve">Esimerkki 2.4005</w:t>
      </w:r>
    </w:p>
    <w:p>
      <w:r>
        <w:t xml:space="preserve">[-78, 71, 70, 36, 18]</w:t>
      </w:r>
    </w:p>
    <w:p>
      <w:r>
        <w:rPr>
          <w:b/>
        </w:rPr>
        <w:t xml:space="preserve">Tulos</w:t>
      </w:r>
    </w:p>
    <w:p>
      <w:r>
        <w:t xml:space="preserve">[-3.5, 70.5, 53.0, 27.0]</w:t>
      </w:r>
    </w:p>
    <w:p>
      <w:r>
        <w:rPr>
          <w:b/>
        </w:rPr>
        <w:t xml:space="preserve">Esimerkki 2.4006</w:t>
      </w:r>
    </w:p>
    <w:p>
      <w:r>
        <w:t xml:space="preserve">[-1, 28, 42, -34, 90]</w:t>
      </w:r>
    </w:p>
    <w:p>
      <w:r>
        <w:rPr>
          <w:b/>
        </w:rPr>
        <w:t xml:space="preserve">Tulos</w:t>
      </w:r>
    </w:p>
    <w:p>
      <w:r>
        <w:t xml:space="preserve">[13.5, 35.0, 4.0, 28.0]</w:t>
      </w:r>
    </w:p>
    <w:p>
      <w:r>
        <w:rPr>
          <w:b/>
        </w:rPr>
        <w:t xml:space="preserve">Esimerkki 2.4007</w:t>
      </w:r>
    </w:p>
    <w:p>
      <w:r>
        <w:t xml:space="preserve">[6, 14, 78, 45, -59, -79, -72, 35, 72, 100, -7, -76, -75]</w:t>
      </w:r>
    </w:p>
    <w:p>
      <w:r>
        <w:rPr>
          <w:b/>
        </w:rPr>
        <w:t xml:space="preserve">Tulos</w:t>
      </w:r>
    </w:p>
    <w:p>
      <w:r>
        <w:t xml:space="preserve">[10.0, 46.0, 61.5, -7.0, -69.0, -75.5, -18.5, 53.5, 86.0, 46.5, -41.5, -75.5]</w:t>
      </w:r>
    </w:p>
    <w:p>
      <w:r>
        <w:rPr>
          <w:b/>
        </w:rPr>
        <w:t xml:space="preserve">Esimerkki 2.4008</w:t>
      </w:r>
    </w:p>
    <w:p>
      <w:r>
        <w:t xml:space="preserve">[29, 92, -91, 16, 85, 20, 25, 57]</w:t>
      </w:r>
    </w:p>
    <w:p>
      <w:r>
        <w:rPr>
          <w:b/>
        </w:rPr>
        <w:t xml:space="preserve">Tulos</w:t>
      </w:r>
    </w:p>
    <w:p>
      <w:r>
        <w:t xml:space="preserve">[60.5, 0.5, -37.5, 50.5, 52.5, 22.5, 41.0]</w:t>
      </w:r>
    </w:p>
    <w:p>
      <w:r>
        <w:rPr>
          <w:b/>
        </w:rPr>
        <w:t xml:space="preserve">Esimerkki 2.4009</w:t>
      </w:r>
    </w:p>
    <w:p>
      <w:r>
        <w:t xml:space="preserve">[-3, -22, -77, 33, 44, 66]</w:t>
      </w:r>
    </w:p>
    <w:p>
      <w:r>
        <w:rPr>
          <w:b/>
        </w:rPr>
        <w:t xml:space="preserve">Tulos</w:t>
      </w:r>
    </w:p>
    <w:p>
      <w:r>
        <w:t xml:space="preserve">[-12.5, -49.5, -22.0, 38.5, 55.0]</w:t>
      </w:r>
    </w:p>
    <w:p>
      <w:r>
        <w:rPr>
          <w:b/>
        </w:rPr>
        <w:t xml:space="preserve">Esimerkki 2.4010</w:t>
      </w:r>
    </w:p>
    <w:p>
      <w:r>
        <w:t xml:space="preserve">[26, -36, 51, 53, 57, -41, 38, -63, 65]</w:t>
      </w:r>
    </w:p>
    <w:p>
      <w:r>
        <w:rPr>
          <w:b/>
        </w:rPr>
        <w:t xml:space="preserve">Tulos</w:t>
      </w:r>
    </w:p>
    <w:p>
      <w:r>
        <w:t xml:space="preserve">[-5.0, 7.5, 52.0, 55.0, 8.0, -1.5, -12.5, 1.0]</w:t>
      </w:r>
    </w:p>
    <w:p>
      <w:r>
        <w:rPr>
          <w:b/>
        </w:rPr>
        <w:t xml:space="preserve">Esimerkki 2.4011</w:t>
      </w:r>
    </w:p>
    <w:p>
      <w:r>
        <w:t xml:space="preserve">[97, -58, -100, -59, -2, 91, 93, 91, -50, -22]</w:t>
      </w:r>
    </w:p>
    <w:p>
      <w:r>
        <w:rPr>
          <w:b/>
        </w:rPr>
        <w:t xml:space="preserve">Tulos</w:t>
      </w:r>
    </w:p>
    <w:p>
      <w:r>
        <w:t xml:space="preserve">[19.5, -79.0, -79.5, -30.5, 44.5, 92.0, 92.0, 20.5, -36.0]</w:t>
      </w:r>
    </w:p>
    <w:p>
      <w:r>
        <w:rPr>
          <w:b/>
        </w:rPr>
        <w:t xml:space="preserve">Esimerkki 2.4012</w:t>
      </w:r>
    </w:p>
    <w:p>
      <w:r>
        <w:t xml:space="preserve">[-90, 32, 48, -76, 94]</w:t>
      </w:r>
    </w:p>
    <w:p>
      <w:r>
        <w:rPr>
          <w:b/>
        </w:rPr>
        <w:t xml:space="preserve">Tulos</w:t>
      </w:r>
    </w:p>
    <w:p>
      <w:r>
        <w:t xml:space="preserve">[-29.0, 40.0, -14.0, 9.0]</w:t>
      </w:r>
    </w:p>
    <w:p>
      <w:r>
        <w:rPr>
          <w:b/>
        </w:rPr>
        <w:t xml:space="preserve">Esimerkki 2.4013</w:t>
      </w:r>
    </w:p>
    <w:p>
      <w:r>
        <w:t xml:space="preserve">[-67, 54, 70, 26, 99, -65, 77, -41, 3, -65, 4, -73, 65, 93, -18]</w:t>
      </w:r>
    </w:p>
    <w:p>
      <w:r>
        <w:rPr>
          <w:b/>
        </w:rPr>
        <w:t xml:space="preserve">Tulos</w:t>
      </w:r>
    </w:p>
    <w:p>
      <w:r>
        <w:t xml:space="preserve">[-6.5, 62.0, 48.0, 62.5, 17.0, 6.0, 18.0, -19.0, -31.0, -30.5, -34.5, -4.0, 79.0, 37.5]</w:t>
      </w:r>
    </w:p>
    <w:p>
      <w:r>
        <w:rPr>
          <w:b/>
        </w:rPr>
        <w:t xml:space="preserve">Esimerkki 2.4014</w:t>
      </w:r>
    </w:p>
    <w:p>
      <w:r>
        <w:t xml:space="preserve">[68, -20, -100]</w:t>
      </w:r>
    </w:p>
    <w:p>
      <w:r>
        <w:rPr>
          <w:b/>
        </w:rPr>
        <w:t xml:space="preserve">Tulos</w:t>
      </w:r>
    </w:p>
    <w:p>
      <w:r>
        <w:t xml:space="preserve">[24.0, -60.0]</w:t>
      </w:r>
    </w:p>
    <w:p>
      <w:r>
        <w:rPr>
          <w:b/>
        </w:rPr>
        <w:t xml:space="preserve">Esimerkki 2.4015</w:t>
      </w:r>
    </w:p>
    <w:p>
      <w:r>
        <w:t xml:space="preserve">[-96, 46, 64, 86, 20, -62, 73, -51, -35, 63, 34]</w:t>
      </w:r>
    </w:p>
    <w:p>
      <w:r>
        <w:rPr>
          <w:b/>
        </w:rPr>
        <w:t xml:space="preserve">Tulos</w:t>
      </w:r>
    </w:p>
    <w:p>
      <w:r>
        <w:t xml:space="preserve">[-25.0, 55.0, 75.0, 53.0, -21.0, 5.5, 11.0, -43.0, 14.0, 48.5]</w:t>
      </w:r>
    </w:p>
    <w:p>
      <w:r>
        <w:rPr>
          <w:b/>
        </w:rPr>
        <w:t xml:space="preserve">Esimerkki 2.4016</w:t>
      </w:r>
    </w:p>
    <w:p>
      <w:r>
        <w:t xml:space="preserve">[-6, 91, -68, -35, -14, 21]</w:t>
      </w:r>
    </w:p>
    <w:p>
      <w:r>
        <w:rPr>
          <w:b/>
        </w:rPr>
        <w:t xml:space="preserve">Tulos</w:t>
      </w:r>
    </w:p>
    <w:p>
      <w:r>
        <w:t xml:space="preserve">[42.5, 11.5, -51.5, -24.5, 3.5]</w:t>
      </w:r>
    </w:p>
    <w:p>
      <w:r>
        <w:rPr>
          <w:b/>
        </w:rPr>
        <w:t xml:space="preserve">Esimerkki 2.4017</w:t>
      </w:r>
    </w:p>
    <w:p>
      <w:r>
        <w:t xml:space="preserve">[56, -81]</w:t>
      </w:r>
    </w:p>
    <w:p>
      <w:r>
        <w:rPr>
          <w:b/>
        </w:rPr>
        <w:t xml:space="preserve">Tulos</w:t>
      </w:r>
    </w:p>
    <w:p>
      <w:r>
        <w:t xml:space="preserve">[-12.5]</w:t>
      </w:r>
    </w:p>
    <w:p>
      <w:r>
        <w:rPr>
          <w:b/>
        </w:rPr>
        <w:t xml:space="preserve">Esimerkki 2.4018</w:t>
      </w:r>
    </w:p>
    <w:p>
      <w:r>
        <w:t xml:space="preserve">[71, -92, -78, -35, 64, -52, -86, -63, 82, 1]</w:t>
      </w:r>
    </w:p>
    <w:p>
      <w:r>
        <w:rPr>
          <w:b/>
        </w:rPr>
        <w:t xml:space="preserve">Tulos</w:t>
      </w:r>
    </w:p>
    <w:p>
      <w:r>
        <w:t xml:space="preserve">[-10.5, -85.0, -56.5, 14.5, 6.0, -69.0, -74.5, 9.5, 41.5]</w:t>
      </w:r>
    </w:p>
    <w:p>
      <w:r>
        <w:rPr>
          <w:b/>
        </w:rPr>
        <w:t xml:space="preserve">Esimerkki 2.4019</w:t>
      </w:r>
    </w:p>
    <w:p>
      <w:r>
        <w:t xml:space="preserve">[-82, -100, -53]</w:t>
      </w:r>
    </w:p>
    <w:p>
      <w:r>
        <w:rPr>
          <w:b/>
        </w:rPr>
        <w:t xml:space="preserve">Tulos</w:t>
      </w:r>
    </w:p>
    <w:p>
      <w:r>
        <w:t xml:space="preserve">[-91.0, -76.5]</w:t>
      </w:r>
    </w:p>
    <w:p>
      <w:r>
        <w:rPr>
          <w:b/>
        </w:rPr>
        <w:t xml:space="preserve">Esimerkki 2.4020</w:t>
      </w:r>
    </w:p>
    <w:p>
      <w:r>
        <w:t xml:space="preserve">[55, 25, 80, 36, -7, -47, 0, -65, -61, 35, -40, -45]</w:t>
      </w:r>
    </w:p>
    <w:p>
      <w:r>
        <w:rPr>
          <w:b/>
        </w:rPr>
        <w:t xml:space="preserve">Tulos</w:t>
      </w:r>
    </w:p>
    <w:p>
      <w:r>
        <w:t xml:space="preserve">[40.0, 52.5, 58.0, 14.5, -27.0, -23.5, -32.5, -63.0, -13.0, -2.5, -42.5]</w:t>
      </w:r>
    </w:p>
    <w:p>
      <w:r>
        <w:rPr>
          <w:b/>
        </w:rPr>
        <w:t xml:space="preserve">Esimerkki 2.4021</w:t>
      </w:r>
    </w:p>
    <w:p>
      <w:r>
        <w:t xml:space="preserve">[75, 72, -1, -74, -80, 11, 16, 8, 32, 85, 53]</w:t>
      </w:r>
    </w:p>
    <w:p>
      <w:r>
        <w:rPr>
          <w:b/>
        </w:rPr>
        <w:t xml:space="preserve">Tulos</w:t>
      </w:r>
    </w:p>
    <w:p>
      <w:r>
        <w:t xml:space="preserve">[73.5, 35.5, -37.5, -77.0, -34.5, 13.5, 12.0, 20.0, 58.5, 69.0]</w:t>
      </w:r>
    </w:p>
    <w:p>
      <w:r>
        <w:rPr>
          <w:b/>
        </w:rPr>
        <w:t xml:space="preserve">Esimerkki 2.4022</w:t>
      </w:r>
    </w:p>
    <w:p>
      <w:r>
        <w:t xml:space="preserve">[-22, 51, 50, 86, 24, -49]</w:t>
      </w:r>
    </w:p>
    <w:p>
      <w:r>
        <w:rPr>
          <w:b/>
        </w:rPr>
        <w:t xml:space="preserve">Tulos</w:t>
      </w:r>
    </w:p>
    <w:p>
      <w:r>
        <w:t xml:space="preserve">[14.5, 50.5, 68.0, 55.0, -12.5]</w:t>
      </w:r>
    </w:p>
    <w:p>
      <w:r>
        <w:rPr>
          <w:b/>
        </w:rPr>
        <w:t xml:space="preserve">Esimerkki 2.4023</w:t>
      </w:r>
    </w:p>
    <w:p>
      <w:r>
        <w:t xml:space="preserve">[-12, 46, -34, -62, 88, 15]</w:t>
      </w:r>
    </w:p>
    <w:p>
      <w:r>
        <w:rPr>
          <w:b/>
        </w:rPr>
        <w:t xml:space="preserve">Tulos</w:t>
      </w:r>
    </w:p>
    <w:p>
      <w:r>
        <w:t xml:space="preserve">[17.0, 6.0, -48.0, 13.0, 51.5]</w:t>
      </w:r>
    </w:p>
    <w:p>
      <w:r>
        <w:rPr>
          <w:b/>
        </w:rPr>
        <w:t xml:space="preserve">Esimerkki 2.4024</w:t>
      </w:r>
    </w:p>
    <w:p>
      <w:r>
        <w:t xml:space="preserve">[30, -76, -78, -76, -2, 86, 91, 45, 100, 88, -10, 78, 40, -17, 87]</w:t>
      </w:r>
    </w:p>
    <w:p>
      <w:r>
        <w:rPr>
          <w:b/>
        </w:rPr>
        <w:t xml:space="preserve">Tulos</w:t>
      </w:r>
    </w:p>
    <w:p>
      <w:r>
        <w:t xml:space="preserve">[-23.0, -77.0, -77.0, -39.0, 42.0, 88.5, 68.0, 72.5, 94.0, 39.0, 34.0, 59.0, 11.5, 35.0]</w:t>
      </w:r>
    </w:p>
    <w:p>
      <w:r>
        <w:rPr>
          <w:b/>
        </w:rPr>
        <w:t xml:space="preserve">Esimerkki 2.4025</w:t>
      </w:r>
    </w:p>
    <w:p>
      <w:r>
        <w:t xml:space="preserve">[51, 24, -1, -67, -62, 70, 31, -17, -28, -55, -51]</w:t>
      </w:r>
    </w:p>
    <w:p>
      <w:r>
        <w:rPr>
          <w:b/>
        </w:rPr>
        <w:t xml:space="preserve">Tulos</w:t>
      </w:r>
    </w:p>
    <w:p>
      <w:r>
        <w:t xml:space="preserve">[37.5, 11.5, -34.0, -64.5, 4.0, 50.5, 7.0, -22.5, -41.5, -53.0]</w:t>
      </w:r>
    </w:p>
    <w:p>
      <w:r>
        <w:rPr>
          <w:b/>
        </w:rPr>
        <w:t xml:space="preserve">Esimerkki 2.4026</w:t>
      </w:r>
    </w:p>
    <w:p>
      <w:r>
        <w:t xml:space="preserve">[54, -86, 48, 47, -83, -35, -83, 42, -45, -53]</w:t>
      </w:r>
    </w:p>
    <w:p>
      <w:r>
        <w:rPr>
          <w:b/>
        </w:rPr>
        <w:t xml:space="preserve">Tulos</w:t>
      </w:r>
    </w:p>
    <w:p>
      <w:r>
        <w:t xml:space="preserve">[-16.0, -19.0, 47.5, -18.0, -59.0, -59.0, -20.5, -1.5, -49.0]</w:t>
      </w:r>
    </w:p>
    <w:p>
      <w:r>
        <w:rPr>
          <w:b/>
        </w:rPr>
        <w:t xml:space="preserve">Esimerkki 2.4027</w:t>
      </w:r>
    </w:p>
    <w:p>
      <w:r>
        <w:t xml:space="preserve">[-12, -20, -43, 3, -38, -4, 34]</w:t>
      </w:r>
    </w:p>
    <w:p>
      <w:r>
        <w:rPr>
          <w:b/>
        </w:rPr>
        <w:t xml:space="preserve">Tulos</w:t>
      </w:r>
    </w:p>
    <w:p>
      <w:r>
        <w:t xml:space="preserve">[-16.0, -31.5, -20.0, -17.5, -21.0, 15.0]</w:t>
      </w:r>
    </w:p>
    <w:p>
      <w:r>
        <w:rPr>
          <w:b/>
        </w:rPr>
        <w:t xml:space="preserve">Esimerkki 2.4028</w:t>
      </w:r>
    </w:p>
    <w:p>
      <w:r>
        <w:t xml:space="preserve">[-2, 44, 55, 28, 81, 72, -83, -2, -96, 39, 51, -87, 100, 69, -11]</w:t>
      </w:r>
    </w:p>
    <w:p>
      <w:r>
        <w:rPr>
          <w:b/>
        </w:rPr>
        <w:t xml:space="preserve">Tulos</w:t>
      </w:r>
    </w:p>
    <w:p>
      <w:r>
        <w:t xml:space="preserve">[21.0, 49.5, 41.5, 54.5, 76.5, -5.5, -42.5, -49.0, -28.5, 45.0, -18.0, 6.5, 84.5, 29.0]</w:t>
      </w:r>
    </w:p>
    <w:p>
      <w:r>
        <w:rPr>
          <w:b/>
        </w:rPr>
        <w:t xml:space="preserve">Esimerkki 2.4029</w:t>
      </w:r>
    </w:p>
    <w:p>
      <w:r>
        <w:t xml:space="preserve">[-59, -27, -34, -88, -12, 100, 96, 53, -21, 63]</w:t>
      </w:r>
    </w:p>
    <w:p>
      <w:r>
        <w:rPr>
          <w:b/>
        </w:rPr>
        <w:t xml:space="preserve">Tulos</w:t>
      </w:r>
    </w:p>
    <w:p>
      <w:r>
        <w:t xml:space="preserve">[-43.0, -30.5, -61.0, -50.0, 44.0, 98.0, 74.5, 16.0, 21.0]</w:t>
      </w:r>
    </w:p>
    <w:p>
      <w:r>
        <w:rPr>
          <w:b/>
        </w:rPr>
        <w:t xml:space="preserve">Esimerkki 2.4030</w:t>
      </w:r>
    </w:p>
    <w:p>
      <w:r>
        <w:t xml:space="preserve">[53, 66, -30, -61, 36, 27, -80]</w:t>
      </w:r>
    </w:p>
    <w:p>
      <w:r>
        <w:rPr>
          <w:b/>
        </w:rPr>
        <w:t xml:space="preserve">Tulos</w:t>
      </w:r>
    </w:p>
    <w:p>
      <w:r>
        <w:t xml:space="preserve">[59.5, 18.0, -45.5, -12.5, 31.5, -26.5]</w:t>
      </w:r>
    </w:p>
    <w:p>
      <w:r>
        <w:rPr>
          <w:b/>
        </w:rPr>
        <w:t xml:space="preserve">Esimerkki 2.4031</w:t>
      </w:r>
    </w:p>
    <w:p>
      <w:r>
        <w:t xml:space="preserve">[-95, -62, -8, -65, 54]</w:t>
      </w:r>
    </w:p>
    <w:p>
      <w:r>
        <w:rPr>
          <w:b/>
        </w:rPr>
        <w:t xml:space="preserve">Tulos</w:t>
      </w:r>
    </w:p>
    <w:p>
      <w:r>
        <w:t xml:space="preserve">[-78.5, -35.0, -36.5, -5.5]</w:t>
      </w:r>
    </w:p>
    <w:p>
      <w:r>
        <w:rPr>
          <w:b/>
        </w:rPr>
        <w:t xml:space="preserve">Esimerkki 2.4032</w:t>
      </w:r>
    </w:p>
    <w:p>
      <w:r>
        <w:t xml:space="preserve">[50, 61, 32, 43, -70, -91, 57, -37, -69, 76, -37, -36, -99, 51]</w:t>
      </w:r>
    </w:p>
    <w:p>
      <w:r>
        <w:rPr>
          <w:b/>
        </w:rPr>
        <w:t xml:space="preserve">Tulos</w:t>
      </w:r>
    </w:p>
    <w:p>
      <w:r>
        <w:t xml:space="preserve">[55.5, 46.5, 37.5, -13.5, -80.5, -17.0, 10.0, -53.0, 3.5, 19.5, -36.5, -67.5, -24.0]</w:t>
      </w:r>
    </w:p>
    <w:p>
      <w:r>
        <w:rPr>
          <w:b/>
        </w:rPr>
        <w:t xml:space="preserve">Esimerkki 2.4033</w:t>
      </w:r>
    </w:p>
    <w:p>
      <w:r>
        <w:t xml:space="preserve">[-39, -26, -42, 41]</w:t>
      </w:r>
    </w:p>
    <w:p>
      <w:r>
        <w:rPr>
          <w:b/>
        </w:rPr>
        <w:t xml:space="preserve">Tulos</w:t>
      </w:r>
    </w:p>
    <w:p>
      <w:r>
        <w:t xml:space="preserve">[-32.5, -34.0, -0.5]</w:t>
      </w:r>
    </w:p>
    <w:p>
      <w:r>
        <w:rPr>
          <w:b/>
        </w:rPr>
        <w:t xml:space="preserve">Esimerkki 2.4034</w:t>
      </w:r>
    </w:p>
    <w:p>
      <w:r>
        <w:t xml:space="preserve">[29, -100, -50, -38, 38, 13]</w:t>
      </w:r>
    </w:p>
    <w:p>
      <w:r>
        <w:rPr>
          <w:b/>
        </w:rPr>
        <w:t xml:space="preserve">Tulos</w:t>
      </w:r>
    </w:p>
    <w:p>
      <w:r>
        <w:t xml:space="preserve">[-35.5, -75.0, -44.0, 0.0, 25.5]</w:t>
      </w:r>
    </w:p>
    <w:p>
      <w:r>
        <w:rPr>
          <w:b/>
        </w:rPr>
        <w:t xml:space="preserve">Esimerkki 2.4035</w:t>
      </w:r>
    </w:p>
    <w:p>
      <w:r>
        <w:t xml:space="preserve">[-78, -72, -34, -82, -95, 82, -95, -6]</w:t>
      </w:r>
    </w:p>
    <w:p>
      <w:r>
        <w:rPr>
          <w:b/>
        </w:rPr>
        <w:t xml:space="preserve">Tulos</w:t>
      </w:r>
    </w:p>
    <w:p>
      <w:r>
        <w:t xml:space="preserve">[-75.0, -53.0, -58.0, -88.5, -6.5, -6.5, -50.5]</w:t>
      </w:r>
    </w:p>
    <w:p>
      <w:r>
        <w:rPr>
          <w:b/>
        </w:rPr>
        <w:t xml:space="preserve">Esimerkki 2.4036</w:t>
      </w:r>
    </w:p>
    <w:p>
      <w:r>
        <w:t xml:space="preserve">[79, 48, 38, 97, 68, 25]</w:t>
      </w:r>
    </w:p>
    <w:p>
      <w:r>
        <w:rPr>
          <w:b/>
        </w:rPr>
        <w:t xml:space="preserve">Tulos</w:t>
      </w:r>
    </w:p>
    <w:p>
      <w:r>
        <w:t xml:space="preserve">[63.5, 43.0, 67.5, 82.5, 46.5]</w:t>
      </w:r>
    </w:p>
    <w:p>
      <w:r>
        <w:rPr>
          <w:b/>
        </w:rPr>
        <w:t xml:space="preserve">Esimerkki 2.4037</w:t>
      </w:r>
    </w:p>
    <w:p>
      <w:r>
        <w:t xml:space="preserve">[-100, -52, 29, -57, 17, -1, -1, -32, 4]</w:t>
      </w:r>
    </w:p>
    <w:p>
      <w:r>
        <w:rPr>
          <w:b/>
        </w:rPr>
        <w:t xml:space="preserve">Tulos</w:t>
      </w:r>
    </w:p>
    <w:p>
      <w:r>
        <w:t xml:space="preserve">[-76.0, -11.5, -14.0, -20.0, 8.0, -1.0, -16.5, -14.0]</w:t>
      </w:r>
    </w:p>
    <w:p>
      <w:r>
        <w:rPr>
          <w:b/>
        </w:rPr>
        <w:t xml:space="preserve">Esimerkki 2.4038</w:t>
      </w:r>
    </w:p>
    <w:p>
      <w:r>
        <w:t xml:space="preserve">[-46, 9, 0, 37, 94, 80, -70, -34, 95, 52, 64, -39, 55, 11]</w:t>
      </w:r>
    </w:p>
    <w:p>
      <w:r>
        <w:rPr>
          <w:b/>
        </w:rPr>
        <w:t xml:space="preserve">Tulos</w:t>
      </w:r>
    </w:p>
    <w:p>
      <w:r>
        <w:t xml:space="preserve">[-18.5, 4.5, 18.5, 65.5, 87.0, 5.0, -52.0, 30.5, 73.5, 58.0, 12.5, 8.0, 33.0]</w:t>
      </w:r>
    </w:p>
    <w:p>
      <w:r>
        <w:rPr>
          <w:b/>
        </w:rPr>
        <w:t xml:space="preserve">Esimerkki 2.4039</w:t>
      </w:r>
    </w:p>
    <w:p>
      <w:r>
        <w:t xml:space="preserve">[0, -40, -5, 21, 41, -19, 55, -90, 21, -6, -95, -97, -19, -51, -91]</w:t>
      </w:r>
    </w:p>
    <w:p>
      <w:r>
        <w:rPr>
          <w:b/>
        </w:rPr>
        <w:t xml:space="preserve">Tulos</w:t>
      </w:r>
    </w:p>
    <w:p>
      <w:r>
        <w:t xml:space="preserve">[-20.0, -22.5, 8.0, 31.0, 11.0, 18.0, -17.5, -34.5, 7.5, -50.5, -96.0, -58.0, -35.0, -71.0]</w:t>
      </w:r>
    </w:p>
    <w:p>
      <w:r>
        <w:rPr>
          <w:b/>
        </w:rPr>
        <w:t xml:space="preserve">Esimerkki 2.4040</w:t>
      </w:r>
    </w:p>
    <w:p>
      <w:r>
        <w:t xml:space="preserve">[-11, -77, 21, 63, -19, 31, 88, 19, -14, -14, 31, -55, 86, 57, 68]</w:t>
      </w:r>
    </w:p>
    <w:p>
      <w:r>
        <w:rPr>
          <w:b/>
        </w:rPr>
        <w:t xml:space="preserve">Tulos</w:t>
      </w:r>
    </w:p>
    <w:p>
      <w:r>
        <w:t xml:space="preserve">[-44.0, -28.0, 42.0, 22.0, 6.0, 59.5, 53.5, 2.5, -14.0, 8.5, -12.0, 15.5, 71.5, 62.5]</w:t>
      </w:r>
    </w:p>
    <w:p>
      <w:r>
        <w:rPr>
          <w:b/>
        </w:rPr>
        <w:t xml:space="preserve">Esimerkki 2.4041</w:t>
      </w:r>
    </w:p>
    <w:p>
      <w:r>
        <w:t xml:space="preserve">[10, 17]</w:t>
      </w:r>
    </w:p>
    <w:p>
      <w:r>
        <w:rPr>
          <w:b/>
        </w:rPr>
        <w:t xml:space="preserve">Tulos</w:t>
      </w:r>
    </w:p>
    <w:p>
      <w:r>
        <w:t xml:space="preserve">[13.5]</w:t>
      </w:r>
    </w:p>
    <w:p>
      <w:r>
        <w:rPr>
          <w:b/>
        </w:rPr>
        <w:t xml:space="preserve">Esimerkki 2.4042</w:t>
      </w:r>
    </w:p>
    <w:p>
      <w:r>
        <w:t xml:space="preserve">[-78, 54, -12, -79, -57, 9, -28]</w:t>
      </w:r>
    </w:p>
    <w:p>
      <w:r>
        <w:rPr>
          <w:b/>
        </w:rPr>
        <w:t xml:space="preserve">Tulos</w:t>
      </w:r>
    </w:p>
    <w:p>
      <w:r>
        <w:t xml:space="preserve">[-12.0, 21.0, -45.5, -68.0, -24.0, -9.5]</w:t>
      </w:r>
    </w:p>
    <w:p>
      <w:r>
        <w:rPr>
          <w:b/>
        </w:rPr>
        <w:t xml:space="preserve">Esimerkki 2.4043</w:t>
      </w:r>
    </w:p>
    <w:p>
      <w:r>
        <w:t xml:space="preserve">[98, 41, -35, 25, 28, 34, 38, 79, 30, -1, -12, -14, 79, -80]</w:t>
      </w:r>
    </w:p>
    <w:p>
      <w:r>
        <w:rPr>
          <w:b/>
        </w:rPr>
        <w:t xml:space="preserve">Tulos</w:t>
      </w:r>
    </w:p>
    <w:p>
      <w:r>
        <w:t xml:space="preserve">[69.5, 3.0, -5.0, 26.5, 31.0, 36.0, 58.5, 54.5, 14.5, -6.5, -13.0, 32.5, -0.5]</w:t>
      </w:r>
    </w:p>
    <w:p>
      <w:r>
        <w:rPr>
          <w:b/>
        </w:rPr>
        <w:t xml:space="preserve">Esimerkki 2.4044</w:t>
      </w:r>
    </w:p>
    <w:p>
      <w:r>
        <w:t xml:space="preserve">[-92, -81, -4, -10, -8, -98, 4, -97, 81, -33, -74, 37, 73, -85]</w:t>
      </w:r>
    </w:p>
    <w:p>
      <w:r>
        <w:rPr>
          <w:b/>
        </w:rPr>
        <w:t xml:space="preserve">Tulos</w:t>
      </w:r>
    </w:p>
    <w:p>
      <w:r>
        <w:t xml:space="preserve">[-86.5, -42.5, -7.0, -9.0, -53.0, -47.0, -46.5, -8.0, 24.0, -53.5, -18.5, 55.0, -6.0]</w:t>
      </w:r>
    </w:p>
    <w:p>
      <w:r>
        <w:rPr>
          <w:b/>
        </w:rPr>
        <w:t xml:space="preserve">Esimerkki 2.4045</w:t>
      </w:r>
    </w:p>
    <w:p>
      <w:r>
        <w:t xml:space="preserve">[84, 61, 21, 94, 39, -18, 59, 16, 63, 87, -34, -20, 99, -95]</w:t>
      </w:r>
    </w:p>
    <w:p>
      <w:r>
        <w:rPr>
          <w:b/>
        </w:rPr>
        <w:t xml:space="preserve">Tulos</w:t>
      </w:r>
    </w:p>
    <w:p>
      <w:r>
        <w:t xml:space="preserve">[72.5, 41.0, 57.5, 66.5, 10.5, 20.5, 37.5, 39.5, 75.0, 26.5, -27.0, 39.5, 2.0]</w:t>
      </w:r>
    </w:p>
    <w:p>
      <w:r>
        <w:rPr>
          <w:b/>
        </w:rPr>
        <w:t xml:space="preserve">Esimerkki 2.4046</w:t>
      </w:r>
    </w:p>
    <w:p>
      <w:r>
        <w:t xml:space="preserve">[-19, -14, -45, -75, 0]</w:t>
      </w:r>
    </w:p>
    <w:p>
      <w:r>
        <w:rPr>
          <w:b/>
        </w:rPr>
        <w:t xml:space="preserve">Tulos</w:t>
      </w:r>
    </w:p>
    <w:p>
      <w:r>
        <w:t xml:space="preserve">[-16.5, -29.5, -60.0, -37.5]</w:t>
      </w:r>
    </w:p>
    <w:p>
      <w:r>
        <w:rPr>
          <w:b/>
        </w:rPr>
        <w:t xml:space="preserve">Esimerkki 2.4047</w:t>
      </w:r>
    </w:p>
    <w:p>
      <w:r>
        <w:t xml:space="preserve">[31, -19, 57, -40, 42, -18]</w:t>
      </w:r>
    </w:p>
    <w:p>
      <w:r>
        <w:rPr>
          <w:b/>
        </w:rPr>
        <w:t xml:space="preserve">Tulos</w:t>
      </w:r>
    </w:p>
    <w:p>
      <w:r>
        <w:t xml:space="preserve">[6.0, 19.0, 8.5, 1.0, 12.0]</w:t>
      </w:r>
    </w:p>
    <w:p>
      <w:r>
        <w:rPr>
          <w:b/>
        </w:rPr>
        <w:t xml:space="preserve">Esimerkki 2.4048</w:t>
      </w:r>
    </w:p>
    <w:p>
      <w:r>
        <w:t xml:space="preserve">[14, -70, -48, -62, -98, 46, 70, -43, 78, -65, 8]</w:t>
      </w:r>
    </w:p>
    <w:p>
      <w:r>
        <w:rPr>
          <w:b/>
        </w:rPr>
        <w:t xml:space="preserve">Tulos</w:t>
      </w:r>
    </w:p>
    <w:p>
      <w:r>
        <w:t xml:space="preserve">[-28.0, -59.0, -55.0, -80.0, -26.0, 58.0, 13.5, 17.5, 6.5, -28.5]</w:t>
      </w:r>
    </w:p>
    <w:p>
      <w:r>
        <w:rPr>
          <w:b/>
        </w:rPr>
        <w:t xml:space="preserve">Esimerkki 2.4049</w:t>
      </w:r>
    </w:p>
    <w:p>
      <w:r>
        <w:t xml:space="preserve">[90, 31, -95, -98, -91, 76, 4, 74]</w:t>
      </w:r>
    </w:p>
    <w:p>
      <w:r>
        <w:rPr>
          <w:b/>
        </w:rPr>
        <w:t xml:space="preserve">Tulos</w:t>
      </w:r>
    </w:p>
    <w:p>
      <w:r>
        <w:t xml:space="preserve">[60.5, -32.0, -96.5, -94.5, -7.5, 40.0, 39.0]</w:t>
      </w:r>
    </w:p>
    <w:p>
      <w:r>
        <w:rPr>
          <w:b/>
        </w:rPr>
        <w:t xml:space="preserve">Esimerkki 2.4050</w:t>
      </w:r>
    </w:p>
    <w:p>
      <w:r>
        <w:t xml:space="preserve">[-72, 72, -34, 49, -10, 60, -21, -14]</w:t>
      </w:r>
    </w:p>
    <w:p>
      <w:r>
        <w:rPr>
          <w:b/>
        </w:rPr>
        <w:t xml:space="preserve">Tulos</w:t>
      </w:r>
    </w:p>
    <w:p>
      <w:r>
        <w:t xml:space="preserve">[0.0, 19.0, 7.5, 19.5, 25.0, 19.5, -17.5]</w:t>
      </w:r>
    </w:p>
    <w:p>
      <w:r>
        <w:rPr>
          <w:b/>
        </w:rPr>
        <w:t xml:space="preserve">Esimerkki 2.4051</w:t>
      </w:r>
    </w:p>
    <w:p>
      <w:r>
        <w:t xml:space="preserve">[9, -46, -98, -8, 97, 35, 83, 23, -76, -72, -39]</w:t>
      </w:r>
    </w:p>
    <w:p>
      <w:r>
        <w:rPr>
          <w:b/>
        </w:rPr>
        <w:t xml:space="preserve">Tulos</w:t>
      </w:r>
    </w:p>
    <w:p>
      <w:r>
        <w:t xml:space="preserve">[-18.5, -72.0, -53.0, 44.5, 66.0, 59.0, 53.0, -26.5, -74.0, -55.5]</w:t>
      </w:r>
    </w:p>
    <w:p>
      <w:r>
        <w:rPr>
          <w:b/>
        </w:rPr>
        <w:t xml:space="preserve">Esimerkki 2.4052</w:t>
      </w:r>
    </w:p>
    <w:p>
      <w:r>
        <w:t xml:space="preserve">[-8, -57, -73, -36, 83]</w:t>
      </w:r>
    </w:p>
    <w:p>
      <w:r>
        <w:rPr>
          <w:b/>
        </w:rPr>
        <w:t xml:space="preserve">Tulos</w:t>
      </w:r>
    </w:p>
    <w:p>
      <w:r>
        <w:t xml:space="preserve">[-32.5, -65.0, -54.5, 23.5]</w:t>
      </w:r>
    </w:p>
    <w:p>
      <w:r>
        <w:rPr>
          <w:b/>
        </w:rPr>
        <w:t xml:space="preserve">Esimerkki 2.4053</w:t>
      </w:r>
    </w:p>
    <w:p>
      <w:r>
        <w:t xml:space="preserve">[27, -46, -97, -75, -12, -43, 64, -50, 54, 76, -69, 62, -12]</w:t>
      </w:r>
    </w:p>
    <w:p>
      <w:r>
        <w:rPr>
          <w:b/>
        </w:rPr>
        <w:t xml:space="preserve">Tulos</w:t>
      </w:r>
    </w:p>
    <w:p>
      <w:r>
        <w:t xml:space="preserve">[-9.5, -71.5, -86.0, -43.5, -27.5, 10.5, 7.0, 2.0, 65.0, 3.5, -3.5, 25.0]</w:t>
      </w:r>
    </w:p>
    <w:p>
      <w:r>
        <w:rPr>
          <w:b/>
        </w:rPr>
        <w:t xml:space="preserve">Esimerkki 2.4054</w:t>
      </w:r>
    </w:p>
    <w:p>
      <w:r>
        <w:t xml:space="preserve">[63, -66, 71, 76, 65, 36, -16, 85, 36, -52, 33]</w:t>
      </w:r>
    </w:p>
    <w:p>
      <w:r>
        <w:rPr>
          <w:b/>
        </w:rPr>
        <w:t xml:space="preserve">Tulos</w:t>
      </w:r>
    </w:p>
    <w:p>
      <w:r>
        <w:t xml:space="preserve">[-1.5, 2.5, 73.5, 70.5, 50.5, 10.0, 34.5, 60.5, -8.0, -9.5]</w:t>
      </w:r>
    </w:p>
    <w:p>
      <w:r>
        <w:rPr>
          <w:b/>
        </w:rPr>
        <w:t xml:space="preserve">Esimerkki 2.4055</w:t>
      </w:r>
    </w:p>
    <w:p>
      <w:r>
        <w:t xml:space="preserve">[68, 13, 3, -6, 67, 32, 5, -22]</w:t>
      </w:r>
    </w:p>
    <w:p>
      <w:r>
        <w:rPr>
          <w:b/>
        </w:rPr>
        <w:t xml:space="preserve">Tulos</w:t>
      </w:r>
    </w:p>
    <w:p>
      <w:r>
        <w:t xml:space="preserve">[40.5, 8.0, -1.5, 30.5, 49.5, 18.5, -8.5]</w:t>
      </w:r>
    </w:p>
    <w:p>
      <w:r>
        <w:rPr>
          <w:b/>
        </w:rPr>
        <w:t xml:space="preserve">Esimerkki 2.4056</w:t>
      </w:r>
    </w:p>
    <w:p>
      <w:r>
        <w:t xml:space="preserve">[-64, -46, 21, -97, -86]</w:t>
      </w:r>
    </w:p>
    <w:p>
      <w:r>
        <w:rPr>
          <w:b/>
        </w:rPr>
        <w:t xml:space="preserve">Tulos</w:t>
      </w:r>
    </w:p>
    <w:p>
      <w:r>
        <w:t xml:space="preserve">[-55.0, -12.5, -38.0, -91.5]</w:t>
      </w:r>
    </w:p>
    <w:p>
      <w:r>
        <w:rPr>
          <w:b/>
        </w:rPr>
        <w:t xml:space="preserve">Esimerkki 2.4057</w:t>
      </w:r>
    </w:p>
    <w:p>
      <w:r>
        <w:t xml:space="preserve">[-48, -86, 13, 21, 39, -52, 70, 6, 66, 58, -3, 88, -64]</w:t>
      </w:r>
    </w:p>
    <w:p>
      <w:r>
        <w:rPr>
          <w:b/>
        </w:rPr>
        <w:t xml:space="preserve">Tulos</w:t>
      </w:r>
    </w:p>
    <w:p>
      <w:r>
        <w:t xml:space="preserve">[-67.0, -36.5, 17.0, 30.0, -6.5, 9.0, 38.0, 36.0, 62.0, 27.5, 42.5, 12.0]</w:t>
      </w:r>
    </w:p>
    <w:p>
      <w:r>
        <w:rPr>
          <w:b/>
        </w:rPr>
        <w:t xml:space="preserve">Esimerkki 2.4058</w:t>
      </w:r>
    </w:p>
    <w:p>
      <w:r>
        <w:t xml:space="preserve">[-8, 37, 97, -37, 83, -73, 61, 67, -18, -13, 79, -15, 30, 88]</w:t>
      </w:r>
    </w:p>
    <w:p>
      <w:r>
        <w:rPr>
          <w:b/>
        </w:rPr>
        <w:t xml:space="preserve">Tulos</w:t>
      </w:r>
    </w:p>
    <w:p>
      <w:r>
        <w:t xml:space="preserve">[14.5, 67.0, 30.0, 23.0, 5.0, -6.0, 64.0, 24.5, -15.5, 33.0, 32.0, 7.5, 59.0]</w:t>
      </w:r>
    </w:p>
    <w:p>
      <w:r>
        <w:rPr>
          <w:b/>
        </w:rPr>
        <w:t xml:space="preserve">Esimerkki 2.4059</w:t>
      </w:r>
    </w:p>
    <w:p>
      <w:r>
        <w:t xml:space="preserve">[60, -68, 45, 14, -20, 50, 21, -27, 87]</w:t>
      </w:r>
    </w:p>
    <w:p>
      <w:r>
        <w:rPr>
          <w:b/>
        </w:rPr>
        <w:t xml:space="preserve">Tulos</w:t>
      </w:r>
    </w:p>
    <w:p>
      <w:r>
        <w:t xml:space="preserve">[-4.0, -11.5, 29.5, -3.0, 15.0, 35.5, -3.0, 30.0]</w:t>
      </w:r>
    </w:p>
    <w:p>
      <w:r>
        <w:rPr>
          <w:b/>
        </w:rPr>
        <w:t xml:space="preserve">Esimerkki 2.4060</w:t>
      </w:r>
    </w:p>
    <w:p>
      <w:r>
        <w:t xml:space="preserve">[85, -31, 90, 45, -82, 4, 90, -74, 12, -9, -75, 38, -28, 7, 84]</w:t>
      </w:r>
    </w:p>
    <w:p>
      <w:r>
        <w:rPr>
          <w:b/>
        </w:rPr>
        <w:t xml:space="preserve">Tulos</w:t>
      </w:r>
    </w:p>
    <w:p>
      <w:r>
        <w:t xml:space="preserve">[27.0, 29.5, 67.5, -18.5, -39.0, 47.0, 8.0, -31.0, 1.5, -42.0, -18.5, 5.0, -10.5, 45.5]</w:t>
      </w:r>
    </w:p>
    <w:p>
      <w:r>
        <w:rPr>
          <w:b/>
        </w:rPr>
        <w:t xml:space="preserve">Esimerkki 2.4061</w:t>
      </w:r>
    </w:p>
    <w:p>
      <w:r>
        <w:t xml:space="preserve">[3, -22, -72, -50, -32, 98, -38, -34, 83]</w:t>
      </w:r>
    </w:p>
    <w:p>
      <w:r>
        <w:rPr>
          <w:b/>
        </w:rPr>
        <w:t xml:space="preserve">Tulos</w:t>
      </w:r>
    </w:p>
    <w:p>
      <w:r>
        <w:t xml:space="preserve">[-9.5, -47.0, -61.0, -41.0, 33.0, 30.0, -36.0, 24.5]</w:t>
      </w:r>
    </w:p>
    <w:p>
      <w:r>
        <w:rPr>
          <w:b/>
        </w:rPr>
        <w:t xml:space="preserve">Esimerkki 2.4062</w:t>
      </w:r>
    </w:p>
    <w:p>
      <w:r>
        <w:t xml:space="preserve">[-22, -85]</w:t>
      </w:r>
    </w:p>
    <w:p>
      <w:r>
        <w:rPr>
          <w:b/>
        </w:rPr>
        <w:t xml:space="preserve">Tulos</w:t>
      </w:r>
    </w:p>
    <w:p>
      <w:r>
        <w:t xml:space="preserve">[-53.5]</w:t>
      </w:r>
    </w:p>
    <w:p>
      <w:r>
        <w:rPr>
          <w:b/>
        </w:rPr>
        <w:t xml:space="preserve">Esimerkki 2.4063</w:t>
      </w:r>
    </w:p>
    <w:p>
      <w:r>
        <w:t xml:space="preserve">[58, -38, -71, -56, 41]</w:t>
      </w:r>
    </w:p>
    <w:p>
      <w:r>
        <w:rPr>
          <w:b/>
        </w:rPr>
        <w:t xml:space="preserve">Tulos</w:t>
      </w:r>
    </w:p>
    <w:p>
      <w:r>
        <w:t xml:space="preserve">[10.0, -54.5, -63.5, -7.5]</w:t>
      </w:r>
    </w:p>
    <w:p>
      <w:r>
        <w:rPr>
          <w:b/>
        </w:rPr>
        <w:t xml:space="preserve">Esimerkki 2.4064</w:t>
      </w:r>
    </w:p>
    <w:p>
      <w:r>
        <w:t xml:space="preserve">[-31, -16, 36, 91, -37, 59, -62, 49, -76, -19, 14, 64]</w:t>
      </w:r>
    </w:p>
    <w:p>
      <w:r>
        <w:rPr>
          <w:b/>
        </w:rPr>
        <w:t xml:space="preserve">Tulos</w:t>
      </w:r>
    </w:p>
    <w:p>
      <w:r>
        <w:t xml:space="preserve">[-23.5, 10.0, 63.5, 27.0, 11.0, -1.5, -6.5, -13.5, -47.5, -2.5, 39.0]</w:t>
      </w:r>
    </w:p>
    <w:p>
      <w:r>
        <w:rPr>
          <w:b/>
        </w:rPr>
        <w:t xml:space="preserve">Esimerkki 2.4065</w:t>
      </w:r>
    </w:p>
    <w:p>
      <w:r>
        <w:t xml:space="preserve">[35, 95, -76, -24, 38]</w:t>
      </w:r>
    </w:p>
    <w:p>
      <w:r>
        <w:rPr>
          <w:b/>
        </w:rPr>
        <w:t xml:space="preserve">Tulos</w:t>
      </w:r>
    </w:p>
    <w:p>
      <w:r>
        <w:t xml:space="preserve">[65.0, 9.5, -50.0, 7.0]</w:t>
      </w:r>
    </w:p>
    <w:p>
      <w:r>
        <w:rPr>
          <w:b/>
        </w:rPr>
        <w:t xml:space="preserve">Esimerkki 2.4066</w:t>
      </w:r>
    </w:p>
    <w:p>
      <w:r>
        <w:t xml:space="preserve">[8, 68, -95, 84, -81, 15, -93]</w:t>
      </w:r>
    </w:p>
    <w:p>
      <w:r>
        <w:rPr>
          <w:b/>
        </w:rPr>
        <w:t xml:space="preserve">Tulos</w:t>
      </w:r>
    </w:p>
    <w:p>
      <w:r>
        <w:t xml:space="preserve">[38.0, -13.5, -5.5, 1.5, -33.0, -39.0]</w:t>
      </w:r>
    </w:p>
    <w:p>
      <w:r>
        <w:rPr>
          <w:b/>
        </w:rPr>
        <w:t xml:space="preserve">Esimerkki 2.4067</w:t>
      </w:r>
    </w:p>
    <w:p>
      <w:r>
        <w:t xml:space="preserve">[-82, -9, 100, -88, 16, -41, 58, 2, -83, -34, -92]</w:t>
      </w:r>
    </w:p>
    <w:p>
      <w:r>
        <w:rPr>
          <w:b/>
        </w:rPr>
        <w:t xml:space="preserve">Tulos</w:t>
      </w:r>
    </w:p>
    <w:p>
      <w:r>
        <w:t xml:space="preserve">[-45.5, 45.5, 6.0, -36.0, -12.5, 8.5, 30.0, -40.5, -58.5, -63.0]</w:t>
      </w:r>
    </w:p>
    <w:p>
      <w:r>
        <w:rPr>
          <w:b/>
        </w:rPr>
        <w:t xml:space="preserve">Esimerkki 2.4068</w:t>
      </w:r>
    </w:p>
    <w:p>
      <w:r>
        <w:t xml:space="preserve">[-16, -34, -73, 21]</w:t>
      </w:r>
    </w:p>
    <w:p>
      <w:r>
        <w:rPr>
          <w:b/>
        </w:rPr>
        <w:t xml:space="preserve">Tulos</w:t>
      </w:r>
    </w:p>
    <w:p>
      <w:r>
        <w:t xml:space="preserve">[-25.0, -53.5, -26.0]</w:t>
      </w:r>
    </w:p>
    <w:p>
      <w:r>
        <w:rPr>
          <w:b/>
        </w:rPr>
        <w:t xml:space="preserve">Esimerkki 2.4069</w:t>
      </w:r>
    </w:p>
    <w:p>
      <w:r>
        <w:t xml:space="preserve">[6, -14, 35, 7, 5]</w:t>
      </w:r>
    </w:p>
    <w:p>
      <w:r>
        <w:rPr>
          <w:b/>
        </w:rPr>
        <w:t xml:space="preserve">Tulos</w:t>
      </w:r>
    </w:p>
    <w:p>
      <w:r>
        <w:t xml:space="preserve">[-4.0, 10.5, 21.0, 6.0]</w:t>
      </w:r>
    </w:p>
    <w:p>
      <w:r>
        <w:rPr>
          <w:b/>
        </w:rPr>
        <w:t xml:space="preserve">Esimerkki 2.4070</w:t>
      </w:r>
    </w:p>
    <w:p>
      <w:r>
        <w:t xml:space="preserve">[-22, 73, -78, -22]</w:t>
      </w:r>
    </w:p>
    <w:p>
      <w:r>
        <w:rPr>
          <w:b/>
        </w:rPr>
        <w:t xml:space="preserve">Tulos</w:t>
      </w:r>
    </w:p>
    <w:p>
      <w:r>
        <w:t xml:space="preserve">[25.5, -2.5, -50.0]</w:t>
      </w:r>
    </w:p>
    <w:p>
      <w:r>
        <w:rPr>
          <w:b/>
        </w:rPr>
        <w:t xml:space="preserve">Esimerkki 2.4071</w:t>
      </w:r>
    </w:p>
    <w:p>
      <w:r>
        <w:t xml:space="preserve">[-75, 8, -85, 17, 43, -54, 18, 78, 53, -58, 37, -96, 66]</w:t>
      </w:r>
    </w:p>
    <w:p>
      <w:r>
        <w:rPr>
          <w:b/>
        </w:rPr>
        <w:t xml:space="preserve">Tulos</w:t>
      </w:r>
    </w:p>
    <w:p>
      <w:r>
        <w:t xml:space="preserve">[-33.5, -38.5, -34.0, 30.0, -5.5, -18.0, 48.0, 65.5, -2.5, -10.5, -29.5, -15.0]</w:t>
      </w:r>
    </w:p>
    <w:p>
      <w:r>
        <w:rPr>
          <w:b/>
        </w:rPr>
        <w:t xml:space="preserve">Esimerkki 2.4072</w:t>
      </w:r>
    </w:p>
    <w:p>
      <w:r>
        <w:t xml:space="preserve">[-75, -15, 53, -32, -37, 98, 68, 41, -4, -48, 76, 31, -8, 77, -41]</w:t>
      </w:r>
    </w:p>
    <w:p>
      <w:r>
        <w:rPr>
          <w:b/>
        </w:rPr>
        <w:t xml:space="preserve">Tulos</w:t>
      </w:r>
    </w:p>
    <w:p>
      <w:r>
        <w:t xml:space="preserve">[-45.0, 19.0, 10.5, -34.5, 30.5, 83.0, 54.5, 18.5, -26.0, 14.0, 53.5, 11.5, 34.5, 18.0]</w:t>
      </w:r>
    </w:p>
    <w:p>
      <w:r>
        <w:rPr>
          <w:b/>
        </w:rPr>
        <w:t xml:space="preserve">Esimerkki 2.4073</w:t>
      </w:r>
    </w:p>
    <w:p>
      <w:r>
        <w:t xml:space="preserve">[28, -83, -37, -51]</w:t>
      </w:r>
    </w:p>
    <w:p>
      <w:r>
        <w:rPr>
          <w:b/>
        </w:rPr>
        <w:t xml:space="preserve">Tulos</w:t>
      </w:r>
    </w:p>
    <w:p>
      <w:r>
        <w:t xml:space="preserve">[-27.5, -60.0, -44.0]</w:t>
      </w:r>
    </w:p>
    <w:p>
      <w:r>
        <w:rPr>
          <w:b/>
        </w:rPr>
        <w:t xml:space="preserve">Esimerkki 2.4074</w:t>
      </w:r>
    </w:p>
    <w:p>
      <w:r>
        <w:t xml:space="preserve">[56, 27, -47, -53, 81]</w:t>
      </w:r>
    </w:p>
    <w:p>
      <w:r>
        <w:rPr>
          <w:b/>
        </w:rPr>
        <w:t xml:space="preserve">Tulos</w:t>
      </w:r>
    </w:p>
    <w:p>
      <w:r>
        <w:t xml:space="preserve">[41.5, -10.0, -50.0, 14.0]</w:t>
      </w:r>
    </w:p>
    <w:p>
      <w:r>
        <w:rPr>
          <w:b/>
        </w:rPr>
        <w:t xml:space="preserve">Esimerkki 2.4075</w:t>
      </w:r>
    </w:p>
    <w:p>
      <w:r>
        <w:t xml:space="preserve">[68, -24, 24]</w:t>
      </w:r>
    </w:p>
    <w:p>
      <w:r>
        <w:rPr>
          <w:b/>
        </w:rPr>
        <w:t xml:space="preserve">Tulos</w:t>
      </w:r>
    </w:p>
    <w:p>
      <w:r>
        <w:t xml:space="preserve">[22.0, 0.0]</w:t>
      </w:r>
    </w:p>
    <w:p>
      <w:r>
        <w:rPr>
          <w:b/>
        </w:rPr>
        <w:t xml:space="preserve">Esimerkki 2.4076</w:t>
      </w:r>
    </w:p>
    <w:p>
      <w:r>
        <w:t xml:space="preserve">[-73, 3, 65, 97, -23]</w:t>
      </w:r>
    </w:p>
    <w:p>
      <w:r>
        <w:rPr>
          <w:b/>
        </w:rPr>
        <w:t xml:space="preserve">Tulos</w:t>
      </w:r>
    </w:p>
    <w:p>
      <w:r>
        <w:t xml:space="preserve">[-35.0, 34.0, 81.0, 37.0]</w:t>
      </w:r>
    </w:p>
    <w:p>
      <w:r>
        <w:rPr>
          <w:b/>
        </w:rPr>
        <w:t xml:space="preserve">Esimerkki 2.4077</w:t>
      </w:r>
    </w:p>
    <w:p>
      <w:r>
        <w:t xml:space="preserve">[49, -92, 24, -1, 50, 67, 84, -2, -49, 26, -73, 88, -35, 31, 33]</w:t>
      </w:r>
    </w:p>
    <w:p>
      <w:r>
        <w:rPr>
          <w:b/>
        </w:rPr>
        <w:t xml:space="preserve">Tulos</w:t>
      </w:r>
    </w:p>
    <w:p>
      <w:r>
        <w:t xml:space="preserve">[-21.5, -34.0, 11.5, 24.5, 58.5, 75.5, 41.0, -25.5, -11.5, -23.5, 7.5, 26.5, -2.0, 32.0]</w:t>
      </w:r>
    </w:p>
    <w:p>
      <w:r>
        <w:rPr>
          <w:b/>
        </w:rPr>
        <w:t xml:space="preserve">Esimerkki 2.4078</w:t>
      </w:r>
    </w:p>
    <w:p>
      <w:r>
        <w:t xml:space="preserve">[20, 20, 26, 58]</w:t>
      </w:r>
    </w:p>
    <w:p>
      <w:r>
        <w:rPr>
          <w:b/>
        </w:rPr>
        <w:t xml:space="preserve">Tulos</w:t>
      </w:r>
    </w:p>
    <w:p>
      <w:r>
        <w:t xml:space="preserve">[20.0, 23.0, 42.0]</w:t>
      </w:r>
    </w:p>
    <w:p>
      <w:r>
        <w:rPr>
          <w:b/>
        </w:rPr>
        <w:t xml:space="preserve">Esimerkki 2.4079</w:t>
      </w:r>
    </w:p>
    <w:p>
      <w:r>
        <w:t xml:space="preserve">[77, 17, 43, 68, -75, -58, -45, 35, 54, 94, 91, -59, 11, -38, 71]</w:t>
      </w:r>
    </w:p>
    <w:p>
      <w:r>
        <w:rPr>
          <w:b/>
        </w:rPr>
        <w:t xml:space="preserve">Tulos</w:t>
      </w:r>
    </w:p>
    <w:p>
      <w:r>
        <w:t xml:space="preserve">[47.0, 30.0, 55.5, -3.5, -66.5, -51.5, -5.0, 44.5, 74.0, 92.5, 16.0, -24.0, -13.5, 16.5]</w:t>
      </w:r>
    </w:p>
    <w:p>
      <w:r>
        <w:rPr>
          <w:b/>
        </w:rPr>
        <w:t xml:space="preserve">Esimerkki 2.4080</w:t>
      </w:r>
    </w:p>
    <w:p>
      <w:r>
        <w:t xml:space="preserve">[-73, 50, 72, -96, 2, 36, 6, -86, 73, -12, 73]</w:t>
      </w:r>
    </w:p>
    <w:p>
      <w:r>
        <w:rPr>
          <w:b/>
        </w:rPr>
        <w:t xml:space="preserve">Tulos</w:t>
      </w:r>
    </w:p>
    <w:p>
      <w:r>
        <w:t xml:space="preserve">[-11.5, 61.0, -12.0, -47.0, 19.0, 21.0, -40.0, -6.5, 30.5, 30.5]</w:t>
      </w:r>
    </w:p>
    <w:p>
      <w:r>
        <w:rPr>
          <w:b/>
        </w:rPr>
        <w:t xml:space="preserve">Esimerkki 2.4081</w:t>
      </w:r>
    </w:p>
    <w:p>
      <w:r>
        <w:t xml:space="preserve">[-11, 77, -38, -67, -28, 43, 62, 97, -50, 51]</w:t>
      </w:r>
    </w:p>
    <w:p>
      <w:r>
        <w:rPr>
          <w:b/>
        </w:rPr>
        <w:t xml:space="preserve">Tulos</w:t>
      </w:r>
    </w:p>
    <w:p>
      <w:r>
        <w:t xml:space="preserve">[33.0, 19.5, -52.5, -47.5, 7.5, 52.5, 79.5, 23.5, 0.5]</w:t>
      </w:r>
    </w:p>
    <w:p>
      <w:r>
        <w:rPr>
          <w:b/>
        </w:rPr>
        <w:t xml:space="preserve">Esimerkki 2.4082</w:t>
      </w:r>
    </w:p>
    <w:p>
      <w:r>
        <w:t xml:space="preserve">[20, -1, -42, 20]</w:t>
      </w:r>
    </w:p>
    <w:p>
      <w:r>
        <w:rPr>
          <w:b/>
        </w:rPr>
        <w:t xml:space="preserve">Tulos</w:t>
      </w:r>
    </w:p>
    <w:p>
      <w:r>
        <w:t xml:space="preserve">[9.5, -21.5, -11.0]</w:t>
      </w:r>
    </w:p>
    <w:p>
      <w:r>
        <w:rPr>
          <w:b/>
        </w:rPr>
        <w:t xml:space="preserve">Esimerkki 2.4083</w:t>
      </w:r>
    </w:p>
    <w:p>
      <w:r>
        <w:t xml:space="preserve">[99, 82, 23, -55, -41, 56, 91]</w:t>
      </w:r>
    </w:p>
    <w:p>
      <w:r>
        <w:rPr>
          <w:b/>
        </w:rPr>
        <w:t xml:space="preserve">Tulos</w:t>
      </w:r>
    </w:p>
    <w:p>
      <w:r>
        <w:t xml:space="preserve">[90.5, 52.5, -16.0, -48.0, 7.5, 73.5]</w:t>
      </w:r>
    </w:p>
    <w:p>
      <w:r>
        <w:rPr>
          <w:b/>
        </w:rPr>
        <w:t xml:space="preserve">Esimerkki 2.4084</w:t>
      </w:r>
    </w:p>
    <w:p>
      <w:r>
        <w:t xml:space="preserve">[71, -45, -25, 51, -14, -41, -65, 93, -60, -8, -70, -70, -100, 94]</w:t>
      </w:r>
    </w:p>
    <w:p>
      <w:r>
        <w:rPr>
          <w:b/>
        </w:rPr>
        <w:t xml:space="preserve">Tulos</w:t>
      </w:r>
    </w:p>
    <w:p>
      <w:r>
        <w:t xml:space="preserve">[13.0, -35.0, 13.0, 18.5, -27.5, -53.0, 14.0, 16.5, -34.0, -39.0, -70.0, -85.0, -3.0]</w:t>
      </w:r>
    </w:p>
    <w:p>
      <w:r>
        <w:rPr>
          <w:b/>
        </w:rPr>
        <w:t xml:space="preserve">Esimerkki 2.4085</w:t>
      </w:r>
    </w:p>
    <w:p>
      <w:r>
        <w:t xml:space="preserve">[-66, -40, -72, 93, 75, 85, 8, 91, -55]</w:t>
      </w:r>
    </w:p>
    <w:p>
      <w:r>
        <w:rPr>
          <w:b/>
        </w:rPr>
        <w:t xml:space="preserve">Tulos</w:t>
      </w:r>
    </w:p>
    <w:p>
      <w:r>
        <w:t xml:space="preserve">[-53.0, -56.0, 10.5, 84.0, 80.0, 46.5, 49.5, 18.0]</w:t>
      </w:r>
    </w:p>
    <w:p>
      <w:r>
        <w:rPr>
          <w:b/>
        </w:rPr>
        <w:t xml:space="preserve">Esimerkki 2.4086</w:t>
      </w:r>
    </w:p>
    <w:p>
      <w:r>
        <w:t xml:space="preserve">[-67, -58, 99, -11, -17, -6, -41]</w:t>
      </w:r>
    </w:p>
    <w:p>
      <w:r>
        <w:rPr>
          <w:b/>
        </w:rPr>
        <w:t xml:space="preserve">Tulos</w:t>
      </w:r>
    </w:p>
    <w:p>
      <w:r>
        <w:t xml:space="preserve">[-62.5, 20.5, 44.0, -14.0, -11.5, -23.5]</w:t>
      </w:r>
    </w:p>
    <w:p>
      <w:r>
        <w:rPr>
          <w:b/>
        </w:rPr>
        <w:t xml:space="preserve">Esimerkki 2.4087</w:t>
      </w:r>
    </w:p>
    <w:p>
      <w:r>
        <w:t xml:space="preserve">[-72, -80, 32, 88, -70, 68, -2, 1, -85, 97, -74, 8, -42, -69, 65]</w:t>
      </w:r>
    </w:p>
    <w:p>
      <w:r>
        <w:rPr>
          <w:b/>
        </w:rPr>
        <w:t xml:space="preserve">Tulos</w:t>
      </w:r>
    </w:p>
    <w:p>
      <w:r>
        <w:t xml:space="preserve">[-76.0, -24.0, 60.0, 9.0, -1.0, 33.0, -0.5, -42.0, 6.0, 11.5, -33.0, -17.0, -55.5, -2.0]</w:t>
      </w:r>
    </w:p>
    <w:p>
      <w:r>
        <w:rPr>
          <w:b/>
        </w:rPr>
        <w:t xml:space="preserve">Esimerkki 2.4088</w:t>
      </w:r>
    </w:p>
    <w:p>
      <w:r>
        <w:t xml:space="preserve">[68, -91, -27, -11, 26, 31, -27]</w:t>
      </w:r>
    </w:p>
    <w:p>
      <w:r>
        <w:rPr>
          <w:b/>
        </w:rPr>
        <w:t xml:space="preserve">Tulos</w:t>
      </w:r>
    </w:p>
    <w:p>
      <w:r>
        <w:t xml:space="preserve">[-11.5, -59.0, -19.0, 7.5, 28.5, 2.0]</w:t>
      </w:r>
    </w:p>
    <w:p>
      <w:r>
        <w:rPr>
          <w:b/>
        </w:rPr>
        <w:t xml:space="preserve">Esimerkki 2.4089</w:t>
      </w:r>
    </w:p>
    <w:p>
      <w:r>
        <w:t xml:space="preserve">[40, -77, 58, 38, 55, -27]</w:t>
      </w:r>
    </w:p>
    <w:p>
      <w:r>
        <w:rPr>
          <w:b/>
        </w:rPr>
        <w:t xml:space="preserve">Tulos</w:t>
      </w:r>
    </w:p>
    <w:p>
      <w:r>
        <w:t xml:space="preserve">[-18.5, -9.5, 48.0, 46.5, 14.0]</w:t>
      </w:r>
    </w:p>
    <w:p>
      <w:r>
        <w:rPr>
          <w:b/>
        </w:rPr>
        <w:t xml:space="preserve">Esimerkki 2.4090</w:t>
      </w:r>
    </w:p>
    <w:p>
      <w:r>
        <w:t xml:space="preserve">[45, 27, -66]</w:t>
      </w:r>
    </w:p>
    <w:p>
      <w:r>
        <w:rPr>
          <w:b/>
        </w:rPr>
        <w:t xml:space="preserve">Tulos</w:t>
      </w:r>
    </w:p>
    <w:p>
      <w:r>
        <w:t xml:space="preserve">[36.0, -19.5]</w:t>
      </w:r>
    </w:p>
    <w:p>
      <w:r>
        <w:rPr>
          <w:b/>
        </w:rPr>
        <w:t xml:space="preserve">Esimerkki 2.4091</w:t>
      </w:r>
    </w:p>
    <w:p>
      <w:r>
        <w:t xml:space="preserve">[-40, 54]</w:t>
      </w:r>
    </w:p>
    <w:p>
      <w:r>
        <w:rPr>
          <w:b/>
        </w:rPr>
        <w:t xml:space="preserve">Tulos</w:t>
      </w:r>
    </w:p>
    <w:p>
      <w:r>
        <w:t xml:space="preserve">[7.0]</w:t>
      </w:r>
    </w:p>
    <w:p>
      <w:r>
        <w:rPr>
          <w:b/>
        </w:rPr>
        <w:t xml:space="preserve">Esimerkki 2.4092</w:t>
      </w:r>
    </w:p>
    <w:p>
      <w:r>
        <w:t xml:space="preserve">[38, -89, -99, -76, 100, -4, 96]</w:t>
      </w:r>
    </w:p>
    <w:p>
      <w:r>
        <w:rPr>
          <w:b/>
        </w:rPr>
        <w:t xml:space="preserve">Tulos</w:t>
      </w:r>
    </w:p>
    <w:p>
      <w:r>
        <w:t xml:space="preserve">[-25.5, -94.0, -87.5, 12.0, 48.0, 46.0]</w:t>
      </w:r>
    </w:p>
    <w:p>
      <w:r>
        <w:rPr>
          <w:b/>
        </w:rPr>
        <w:t xml:space="preserve">Esimerkki 2.4093</w:t>
      </w:r>
    </w:p>
    <w:p>
      <w:r>
        <w:t xml:space="preserve">[64, -46, -55, -100, -70, -30, 52, -5, -76]</w:t>
      </w:r>
    </w:p>
    <w:p>
      <w:r>
        <w:rPr>
          <w:b/>
        </w:rPr>
        <w:t xml:space="preserve">Tulos</w:t>
      </w:r>
    </w:p>
    <w:p>
      <w:r>
        <w:t xml:space="preserve">[9.0, -50.5, -77.5, -85.0, -50.0, 11.0, 23.5, -40.5]</w:t>
      </w:r>
    </w:p>
    <w:p>
      <w:r>
        <w:rPr>
          <w:b/>
        </w:rPr>
        <w:t xml:space="preserve">Esimerkki 2.4094</w:t>
      </w:r>
    </w:p>
    <w:p>
      <w:r>
        <w:t xml:space="preserve">[-22, -78, 79, 98, 77, -68, 68, 91, -54, -73, -95, -22, 99]</w:t>
      </w:r>
    </w:p>
    <w:p>
      <w:r>
        <w:rPr>
          <w:b/>
        </w:rPr>
        <w:t xml:space="preserve">Tulos</w:t>
      </w:r>
    </w:p>
    <w:p>
      <w:r>
        <w:t xml:space="preserve">[-50.0, 0.5, 88.5, 87.5, 4.5, 0.0, 79.5, 18.5, -63.5, -84.0, -58.5, 38.5]</w:t>
      </w:r>
    </w:p>
    <w:p>
      <w:r>
        <w:rPr>
          <w:b/>
        </w:rPr>
        <w:t xml:space="preserve">Esimerkki 2.4095</w:t>
      </w:r>
    </w:p>
    <w:p>
      <w:r>
        <w:t xml:space="preserve">[81, -51, 1, -76, 11, 93, -3, 40, -15, -37, -20, -34, -85, -64, -34]</w:t>
      </w:r>
    </w:p>
    <w:p>
      <w:r>
        <w:rPr>
          <w:b/>
        </w:rPr>
        <w:t xml:space="preserve">Tulos</w:t>
      </w:r>
    </w:p>
    <w:p>
      <w:r>
        <w:t xml:space="preserve">[15.0, -25.0, -37.5, -32.5, 52.0, 45.0, 18.5, 12.5, -26.0, -28.5, -27.0, -59.5, -74.5, -49.0]</w:t>
      </w:r>
    </w:p>
    <w:p>
      <w:r>
        <w:rPr>
          <w:b/>
        </w:rPr>
        <w:t xml:space="preserve">Esimerkki 2.4096</w:t>
      </w:r>
    </w:p>
    <w:p>
      <w:r>
        <w:t xml:space="preserve">[-19, 50, -17, -23, -4, 9, -84, 34, -9, -82, 97, 37, -51]</w:t>
      </w:r>
    </w:p>
    <w:p>
      <w:r>
        <w:rPr>
          <w:b/>
        </w:rPr>
        <w:t xml:space="preserve">Tulos</w:t>
      </w:r>
    </w:p>
    <w:p>
      <w:r>
        <w:t xml:space="preserve">[15.5, 16.5, -20.0, -13.5, 2.5, -37.5, -25.0, 12.5, -45.5, 7.5, 67.0, -7.0]</w:t>
      </w:r>
    </w:p>
    <w:p>
      <w:r>
        <w:rPr>
          <w:b/>
        </w:rPr>
        <w:t xml:space="preserve">Esimerkki 2.4097</w:t>
      </w:r>
    </w:p>
    <w:p>
      <w:r>
        <w:t xml:space="preserve">[43, 67, -59, -19, -55, 48, -44, -4, -31, 1, -55, 53, 71, 23, -48]</w:t>
      </w:r>
    </w:p>
    <w:p>
      <w:r>
        <w:rPr>
          <w:b/>
        </w:rPr>
        <w:t xml:space="preserve">Tulos</w:t>
      </w:r>
    </w:p>
    <w:p>
      <w:r>
        <w:t xml:space="preserve">[55.0, 4.0, -39.0, -37.0, -3.5, 2.0, -24.0, -17.5, -15.0, -27.0, -1.0, 62.0, 47.0, -12.5]</w:t>
      </w:r>
    </w:p>
    <w:p>
      <w:r>
        <w:rPr>
          <w:b/>
        </w:rPr>
        <w:t xml:space="preserve">Esimerkki 2.4098</w:t>
      </w:r>
    </w:p>
    <w:p>
      <w:r>
        <w:t xml:space="preserve">[-55, -35, -6, -14, -65, 59, 55, 67, 77]</w:t>
      </w:r>
    </w:p>
    <w:p>
      <w:r>
        <w:rPr>
          <w:b/>
        </w:rPr>
        <w:t xml:space="preserve">Tulos</w:t>
      </w:r>
    </w:p>
    <w:p>
      <w:r>
        <w:t xml:space="preserve">[-45.0, -20.5, -10.0, -39.5, -3.0, 57.0, 61.0, 72.0]</w:t>
      </w:r>
    </w:p>
    <w:p>
      <w:r>
        <w:rPr>
          <w:b/>
        </w:rPr>
        <w:t xml:space="preserve">Esimerkki 2.4099</w:t>
      </w:r>
    </w:p>
    <w:p>
      <w:r>
        <w:t xml:space="preserve">[-42, 38, 39, -43, -66, -57, -9, 47, -25, -24, -89]</w:t>
      </w:r>
    </w:p>
    <w:p>
      <w:r>
        <w:rPr>
          <w:b/>
        </w:rPr>
        <w:t xml:space="preserve">Tulos</w:t>
      </w:r>
    </w:p>
    <w:p>
      <w:r>
        <w:t xml:space="preserve">[-2.0, 38.5, -2.0, -54.5, -61.5, -33.0, 19.0, 11.0, -24.5, -56.5]</w:t>
      </w:r>
    </w:p>
    <w:p>
      <w:r>
        <w:rPr>
          <w:b/>
        </w:rPr>
        <w:t xml:space="preserve">Esimerkki 2.4100</w:t>
      </w:r>
    </w:p>
    <w:p>
      <w:r>
        <w:t xml:space="preserve">[-91, 13, 67, -56, 43, -4, 25, -31, 80, 77, -56, -24, -9, -70, -9]</w:t>
      </w:r>
    </w:p>
    <w:p>
      <w:r>
        <w:rPr>
          <w:b/>
        </w:rPr>
        <w:t xml:space="preserve">Tulos</w:t>
      </w:r>
    </w:p>
    <w:p>
      <w:r>
        <w:t xml:space="preserve">[-39.0, 40.0, 5.5, -6.5, 19.5, 10.5, -3.0, 24.5, 78.5, 10.5, -40.0, -16.5, -39.5, -39.5]</w:t>
      </w:r>
    </w:p>
    <w:p>
      <w:r>
        <w:rPr>
          <w:b/>
        </w:rPr>
        <w:t xml:space="preserve">Esimerkki 2.4101</w:t>
      </w:r>
    </w:p>
    <w:p>
      <w:r>
        <w:t xml:space="preserve">[26, -58, 90, 10, 86, -21, 76, -15]</w:t>
      </w:r>
    </w:p>
    <w:p>
      <w:r>
        <w:rPr>
          <w:b/>
        </w:rPr>
        <w:t xml:space="preserve">Tulos</w:t>
      </w:r>
    </w:p>
    <w:p>
      <w:r>
        <w:t xml:space="preserve">[-16.0, 16.0, 50.0, 48.0, 32.5, 27.5, 30.5]</w:t>
      </w:r>
    </w:p>
    <w:p>
      <w:r>
        <w:rPr>
          <w:b/>
        </w:rPr>
        <w:t xml:space="preserve">Esimerkki 2.4102</w:t>
      </w:r>
    </w:p>
    <w:p>
      <w:r>
        <w:t xml:space="preserve">[55, 31, 30, -58, -45, 38, -17, -72, 98, 6, -13, -42]</w:t>
      </w:r>
    </w:p>
    <w:p>
      <w:r>
        <w:rPr>
          <w:b/>
        </w:rPr>
        <w:t xml:space="preserve">Tulos</w:t>
      </w:r>
    </w:p>
    <w:p>
      <w:r>
        <w:t xml:space="preserve">[43.0, 30.5, -14.0, -51.5, -3.5, 10.5, -44.5, 13.0, 52.0, -3.5, -27.5]</w:t>
      </w:r>
    </w:p>
    <w:p>
      <w:r>
        <w:rPr>
          <w:b/>
        </w:rPr>
        <w:t xml:space="preserve">Esimerkki 2.4103</w:t>
      </w:r>
    </w:p>
    <w:p>
      <w:r>
        <w:t xml:space="preserve">[89, -17, -18, -7, -19, -37, 69, -52, 94, 94, -96, -36, -50]</w:t>
      </w:r>
    </w:p>
    <w:p>
      <w:r>
        <w:rPr>
          <w:b/>
        </w:rPr>
        <w:t xml:space="preserve">Tulos</w:t>
      </w:r>
    </w:p>
    <w:p>
      <w:r>
        <w:t xml:space="preserve">[36.0, -17.5, -12.5, -13.0, -28.0, 16.0, 8.5, 21.0, 94.0, -1.0, -66.0, -43.0]</w:t>
      </w:r>
    </w:p>
    <w:p>
      <w:r>
        <w:rPr>
          <w:b/>
        </w:rPr>
        <w:t xml:space="preserve">Esimerkki 2.4104</w:t>
      </w:r>
    </w:p>
    <w:p>
      <w:r>
        <w:t xml:space="preserve">[-42, -83, 24, -19]</w:t>
      </w:r>
    </w:p>
    <w:p>
      <w:r>
        <w:rPr>
          <w:b/>
        </w:rPr>
        <w:t xml:space="preserve">Tulos</w:t>
      </w:r>
    </w:p>
    <w:p>
      <w:r>
        <w:t xml:space="preserve">[-62.5, -29.5, 2.5]</w:t>
      </w:r>
    </w:p>
    <w:p>
      <w:r>
        <w:rPr>
          <w:b/>
        </w:rPr>
        <w:t xml:space="preserve">Esimerkki 2.4105</w:t>
      </w:r>
    </w:p>
    <w:p>
      <w:r>
        <w:t xml:space="preserve">[-80, -3, 80, -14, 3, 24, -5, -99, -84, 46, 58, 72]</w:t>
      </w:r>
    </w:p>
    <w:p>
      <w:r>
        <w:rPr>
          <w:b/>
        </w:rPr>
        <w:t xml:space="preserve">Tulos</w:t>
      </w:r>
    </w:p>
    <w:p>
      <w:r>
        <w:t xml:space="preserve">[-41.5, 38.5, 33.0, -5.5, 13.5, 9.5, -52.0, -91.5, -19.0, 52.0, 65.0]</w:t>
      </w:r>
    </w:p>
    <w:p>
      <w:r>
        <w:rPr>
          <w:b/>
        </w:rPr>
        <w:t xml:space="preserve">Esimerkki 2.4106</w:t>
      </w:r>
    </w:p>
    <w:p>
      <w:r>
        <w:t xml:space="preserve">[51, -35, 22, -95, 4, -93, 15, -65, 74, 17, -13, 80, 35]</w:t>
      </w:r>
    </w:p>
    <w:p>
      <w:r>
        <w:rPr>
          <w:b/>
        </w:rPr>
        <w:t xml:space="preserve">Tulos</w:t>
      </w:r>
    </w:p>
    <w:p>
      <w:r>
        <w:t xml:space="preserve">[8.0, -6.5, -36.5, -45.5, -44.5, -39.0, -25.0, 4.5, 45.5, 2.0, 33.5, 57.5]</w:t>
      </w:r>
    </w:p>
    <w:p>
      <w:r>
        <w:rPr>
          <w:b/>
        </w:rPr>
        <w:t xml:space="preserve">Esimerkki 2.4107</w:t>
      </w:r>
    </w:p>
    <w:p>
      <w:r>
        <w:t xml:space="preserve">[44, -34, 19, -89, 5, 13, -41, -81, -49, -26, -67, 3, -13]</w:t>
      </w:r>
    </w:p>
    <w:p>
      <w:r>
        <w:rPr>
          <w:b/>
        </w:rPr>
        <w:t xml:space="preserve">Tulos</w:t>
      </w:r>
    </w:p>
    <w:p>
      <w:r>
        <w:t xml:space="preserve">[5.0, -7.5, -35.0, -42.0, 9.0, -14.0, -61.0, -65.0, -37.5, -46.5, -32.0, -5.0]</w:t>
      </w:r>
    </w:p>
    <w:p>
      <w:r>
        <w:rPr>
          <w:b/>
        </w:rPr>
        <w:t xml:space="preserve">Esimerkki 2.4108</w:t>
      </w:r>
    </w:p>
    <w:p>
      <w:r>
        <w:t xml:space="preserve">[-50, -65, -76, -20, 58, 48, -83, -6, -59, 76, -30, -85]</w:t>
      </w:r>
    </w:p>
    <w:p>
      <w:r>
        <w:rPr>
          <w:b/>
        </w:rPr>
        <w:t xml:space="preserve">Tulos</w:t>
      </w:r>
    </w:p>
    <w:p>
      <w:r>
        <w:t xml:space="preserve">[-57.5, -70.5, -48.0, 19.0, 53.0, -17.5, -44.5, -32.5, 8.5, 23.0, -57.5]</w:t>
      </w:r>
    </w:p>
    <w:p>
      <w:r>
        <w:rPr>
          <w:b/>
        </w:rPr>
        <w:t xml:space="preserve">Esimerkki 2.4109</w:t>
      </w:r>
    </w:p>
    <w:p>
      <w:r>
        <w:t xml:space="preserve">[100, -91, 17, 87, 32, 99, 74, 74, 9, -38, -96, -69, 68, -30, -51]</w:t>
      </w:r>
    </w:p>
    <w:p>
      <w:r>
        <w:rPr>
          <w:b/>
        </w:rPr>
        <w:t xml:space="preserve">Tulos</w:t>
      </w:r>
    </w:p>
    <w:p>
      <w:r>
        <w:t xml:space="preserve">[4.5, -37.0, 52.0, 59.5, 65.5, 86.5, 74.0, 41.5, -14.5, -67.0, -82.5, -0.5, 19.0, -40.5]</w:t>
      </w:r>
    </w:p>
    <w:p>
      <w:r>
        <w:rPr>
          <w:b/>
        </w:rPr>
        <w:t xml:space="preserve">Esimerkki 2.4110</w:t>
      </w:r>
    </w:p>
    <w:p>
      <w:r>
        <w:t xml:space="preserve">[96, 98, 100, 69, -18, 82, -24, -11, -11, 28, 73, 11]</w:t>
      </w:r>
    </w:p>
    <w:p>
      <w:r>
        <w:rPr>
          <w:b/>
        </w:rPr>
        <w:t xml:space="preserve">Tulos</w:t>
      </w:r>
    </w:p>
    <w:p>
      <w:r>
        <w:t xml:space="preserve">[97.0, 99.0, 84.5, 25.5, 32.0, 29.0, -17.5, -11.0, 8.5, 50.5, 42.0]</w:t>
      </w:r>
    </w:p>
    <w:p>
      <w:r>
        <w:rPr>
          <w:b/>
        </w:rPr>
        <w:t xml:space="preserve">Esimerkki 2.4111</w:t>
      </w:r>
    </w:p>
    <w:p>
      <w:r>
        <w:t xml:space="preserve">[8, 77, -15, -63, 29, -28, 17, -43, -86, -37, -19, 40, 2]</w:t>
      </w:r>
    </w:p>
    <w:p>
      <w:r>
        <w:rPr>
          <w:b/>
        </w:rPr>
        <w:t xml:space="preserve">Tulos</w:t>
      </w:r>
    </w:p>
    <w:p>
      <w:r>
        <w:t xml:space="preserve">[42.5, 31.0, -39.0, -17.0, 0.5, -5.5, -13.0, -64.5, -61.5, -28.0, 10.5, 21.0]</w:t>
      </w:r>
    </w:p>
    <w:p>
      <w:r>
        <w:rPr>
          <w:b/>
        </w:rPr>
        <w:t xml:space="preserve">Esimerkki 2.4112</w:t>
      </w:r>
    </w:p>
    <w:p>
      <w:r>
        <w:t xml:space="preserve">[-40, -76, -7, 0, 43, 50, 96, -10, -29, 3]</w:t>
      </w:r>
    </w:p>
    <w:p>
      <w:r>
        <w:rPr>
          <w:b/>
        </w:rPr>
        <w:t xml:space="preserve">Tulos</w:t>
      </w:r>
    </w:p>
    <w:p>
      <w:r>
        <w:t xml:space="preserve">[-58.0, -41.5, -3.5, 21.5, 46.5, 73.0, 43.0, -19.5, -13.0]</w:t>
      </w:r>
    </w:p>
    <w:p>
      <w:r>
        <w:rPr>
          <w:b/>
        </w:rPr>
        <w:t xml:space="preserve">Esimerkki 2.4113</w:t>
      </w:r>
    </w:p>
    <w:p>
      <w:r>
        <w:t xml:space="preserve">[40, 34, -39]</w:t>
      </w:r>
    </w:p>
    <w:p>
      <w:r>
        <w:rPr>
          <w:b/>
        </w:rPr>
        <w:t xml:space="preserve">Tulos</w:t>
      </w:r>
    </w:p>
    <w:p>
      <w:r>
        <w:t xml:space="preserve">[37.0, -2.5]</w:t>
      </w:r>
    </w:p>
    <w:p>
      <w:r>
        <w:rPr>
          <w:b/>
        </w:rPr>
        <w:t xml:space="preserve">Esimerkki 2.4114</w:t>
      </w:r>
    </w:p>
    <w:p>
      <w:r>
        <w:t xml:space="preserve">[-74, 91, 17, 64, 43, 79, 29, 83, -47]</w:t>
      </w:r>
    </w:p>
    <w:p>
      <w:r>
        <w:rPr>
          <w:b/>
        </w:rPr>
        <w:t xml:space="preserve">Tulos</w:t>
      </w:r>
    </w:p>
    <w:p>
      <w:r>
        <w:t xml:space="preserve">[8.5, 54.0, 40.5, 53.5, 61.0, 54.0, 56.0, 18.0]</w:t>
      </w:r>
    </w:p>
    <w:p>
      <w:r>
        <w:rPr>
          <w:b/>
        </w:rPr>
        <w:t xml:space="preserve">Esimerkki 2.4115</w:t>
      </w:r>
    </w:p>
    <w:p>
      <w:r>
        <w:t xml:space="preserve">[-21, 12, 53, 49, 2, -54, -28, 8, -77, 27, -33]</w:t>
      </w:r>
    </w:p>
    <w:p>
      <w:r>
        <w:rPr>
          <w:b/>
        </w:rPr>
        <w:t xml:space="preserve">Tulos</w:t>
      </w:r>
    </w:p>
    <w:p>
      <w:r>
        <w:t xml:space="preserve">[-4.5, 32.5, 51.0, 25.5, -26.0, -41.0, -10.0, -34.5, -25.0, -3.0]</w:t>
      </w:r>
    </w:p>
    <w:p>
      <w:r>
        <w:rPr>
          <w:b/>
        </w:rPr>
        <w:t xml:space="preserve">Esimerkki 2.4116</w:t>
      </w:r>
    </w:p>
    <w:p>
      <w:r>
        <w:t xml:space="preserve">[60, 93, -73, -98, -45, -79, -18, -19, 17, -49, 36]</w:t>
      </w:r>
    </w:p>
    <w:p>
      <w:r>
        <w:rPr>
          <w:b/>
        </w:rPr>
        <w:t xml:space="preserve">Tulos</w:t>
      </w:r>
    </w:p>
    <w:p>
      <w:r>
        <w:t xml:space="preserve">[76.5, 10.0, -85.5, -71.5, -62.0, -48.5, -18.5, -1.0, -16.0, -6.5]</w:t>
      </w:r>
    </w:p>
    <w:p>
      <w:r>
        <w:rPr>
          <w:b/>
        </w:rPr>
        <w:t xml:space="preserve">Esimerkki 2.4117</w:t>
      </w:r>
    </w:p>
    <w:p>
      <w:r>
        <w:t xml:space="preserve">[-67, -47, -85, 79, 47, 80, -69, 31, 81, 20, -24, 79, -73, -26, -51]</w:t>
      </w:r>
    </w:p>
    <w:p>
      <w:r>
        <w:rPr>
          <w:b/>
        </w:rPr>
        <w:t xml:space="preserve">Tulos</w:t>
      </w:r>
    </w:p>
    <w:p>
      <w:r>
        <w:t xml:space="preserve">[-57.0, -66.0, -3.0, 63.0, 63.5, 5.5, -19.0, 56.0, 50.5, -2.0, 27.5, 3.0, -49.5, -38.5]</w:t>
      </w:r>
    </w:p>
    <w:p>
      <w:r>
        <w:rPr>
          <w:b/>
        </w:rPr>
        <w:t xml:space="preserve">Esimerkki 2.4118</w:t>
      </w:r>
    </w:p>
    <w:p>
      <w:r>
        <w:t xml:space="preserve">[-19, -13, 7]</w:t>
      </w:r>
    </w:p>
    <w:p>
      <w:r>
        <w:rPr>
          <w:b/>
        </w:rPr>
        <w:t xml:space="preserve">Tulos</w:t>
      </w:r>
    </w:p>
    <w:p>
      <w:r>
        <w:t xml:space="preserve">[-16.0, -3.0]</w:t>
      </w:r>
    </w:p>
    <w:p>
      <w:r>
        <w:rPr>
          <w:b/>
        </w:rPr>
        <w:t xml:space="preserve">Esimerkki 2.4119</w:t>
      </w:r>
    </w:p>
    <w:p>
      <w:r>
        <w:t xml:space="preserve">[-95, -52]</w:t>
      </w:r>
    </w:p>
    <w:p>
      <w:r>
        <w:rPr>
          <w:b/>
        </w:rPr>
        <w:t xml:space="preserve">Tulos</w:t>
      </w:r>
    </w:p>
    <w:p>
      <w:r>
        <w:t xml:space="preserve">[-73.5]</w:t>
      </w:r>
    </w:p>
    <w:p>
      <w:r>
        <w:rPr>
          <w:b/>
        </w:rPr>
        <w:t xml:space="preserve">Esimerkki 2.4120</w:t>
      </w:r>
    </w:p>
    <w:p>
      <w:r>
        <w:t xml:space="preserve">[-93, 41, 80]</w:t>
      </w:r>
    </w:p>
    <w:p>
      <w:r>
        <w:rPr>
          <w:b/>
        </w:rPr>
        <w:t xml:space="preserve">Tulos</w:t>
      </w:r>
    </w:p>
    <w:p>
      <w:r>
        <w:t xml:space="preserve">[-26.0, 60.5]</w:t>
      </w:r>
    </w:p>
    <w:p>
      <w:r>
        <w:rPr>
          <w:b/>
        </w:rPr>
        <w:t xml:space="preserve">Esimerkki 2.4121</w:t>
      </w:r>
    </w:p>
    <w:p>
      <w:r>
        <w:t xml:space="preserve">[-94, 44, -92]</w:t>
      </w:r>
    </w:p>
    <w:p>
      <w:r>
        <w:rPr>
          <w:b/>
        </w:rPr>
        <w:t xml:space="preserve">Tulos</w:t>
      </w:r>
    </w:p>
    <w:p>
      <w:r>
        <w:t xml:space="preserve">[-25.0, -24.0]</w:t>
      </w:r>
    </w:p>
    <w:p>
      <w:r>
        <w:rPr>
          <w:b/>
        </w:rPr>
        <w:t xml:space="preserve">Esimerkki 2.4122</w:t>
      </w:r>
    </w:p>
    <w:p>
      <w:r>
        <w:t xml:space="preserve">[-27, 23, -5, 76, -16, -32, 49, 34, -51, 74, -18, 2]</w:t>
      </w:r>
    </w:p>
    <w:p>
      <w:r>
        <w:rPr>
          <w:b/>
        </w:rPr>
        <w:t xml:space="preserve">Tulos</w:t>
      </w:r>
    </w:p>
    <w:p>
      <w:r>
        <w:t xml:space="preserve">[-2.0, 9.0, 35.5, 30.0, -24.0, 8.5, 41.5, -8.5, 11.5, 28.0, -8.0]</w:t>
      </w:r>
    </w:p>
    <w:p>
      <w:r>
        <w:rPr>
          <w:b/>
        </w:rPr>
        <w:t xml:space="preserve">Esimerkki 2.4123</w:t>
      </w:r>
    </w:p>
    <w:p>
      <w:r>
        <w:t xml:space="preserve">[-2, -12, 35, 72, 67, 7, 46, 74]</w:t>
      </w:r>
    </w:p>
    <w:p>
      <w:r>
        <w:rPr>
          <w:b/>
        </w:rPr>
        <w:t xml:space="preserve">Tulos</w:t>
      </w:r>
    </w:p>
    <w:p>
      <w:r>
        <w:t xml:space="preserve">[-7.0, 11.5, 53.5, 69.5, 37.0, 26.5, 60.0]</w:t>
      </w:r>
    </w:p>
    <w:p>
      <w:r>
        <w:rPr>
          <w:b/>
        </w:rPr>
        <w:t xml:space="preserve">Esimerkki 2.4124</w:t>
      </w:r>
    </w:p>
    <w:p>
      <w:r>
        <w:t xml:space="preserve">[12, -14, 15, -60, 84, 51, 96, 66, -14, -14, -12, 88]</w:t>
      </w:r>
    </w:p>
    <w:p>
      <w:r>
        <w:rPr>
          <w:b/>
        </w:rPr>
        <w:t xml:space="preserve">Tulos</w:t>
      </w:r>
    </w:p>
    <w:p>
      <w:r>
        <w:t xml:space="preserve">[-1.0, 0.5, -22.5, 12.0, 67.5, 73.5, 81.0, 26.0, -14.0, -13.0, 38.0]</w:t>
      </w:r>
    </w:p>
    <w:p>
      <w:r>
        <w:rPr>
          <w:b/>
        </w:rPr>
        <w:t xml:space="preserve">Esimerkki 2.4125</w:t>
      </w:r>
    </w:p>
    <w:p>
      <w:r>
        <w:t xml:space="preserve">[53, 8, -66, 25, -64]</w:t>
      </w:r>
    </w:p>
    <w:p>
      <w:r>
        <w:rPr>
          <w:b/>
        </w:rPr>
        <w:t xml:space="preserve">Tulos</w:t>
      </w:r>
    </w:p>
    <w:p>
      <w:r>
        <w:t xml:space="preserve">[30.5, -29.0, -20.5, -19.5]</w:t>
      </w:r>
    </w:p>
    <w:p>
      <w:r>
        <w:rPr>
          <w:b/>
        </w:rPr>
        <w:t xml:space="preserve">Esimerkki 2.4126</w:t>
      </w:r>
    </w:p>
    <w:p>
      <w:r>
        <w:t xml:space="preserve">[-43, 46, 22, -76, 46, -87, -59]</w:t>
      </w:r>
    </w:p>
    <w:p>
      <w:r>
        <w:rPr>
          <w:b/>
        </w:rPr>
        <w:t xml:space="preserve">Tulos</w:t>
      </w:r>
    </w:p>
    <w:p>
      <w:r>
        <w:t xml:space="preserve">[1.5, 34.0, -27.0, -15.0, -20.5, -73.0]</w:t>
      </w:r>
    </w:p>
    <w:p>
      <w:r>
        <w:rPr>
          <w:b/>
        </w:rPr>
        <w:t xml:space="preserve">Esimerkki 2.4127</w:t>
      </w:r>
    </w:p>
    <w:p>
      <w:r>
        <w:t xml:space="preserve">[-74, 35, 39, -26, -90, 48, -7]</w:t>
      </w:r>
    </w:p>
    <w:p>
      <w:r>
        <w:rPr>
          <w:b/>
        </w:rPr>
        <w:t xml:space="preserve">Tulos</w:t>
      </w:r>
    </w:p>
    <w:p>
      <w:r>
        <w:t xml:space="preserve">[-19.5, 37.0, 6.5, -58.0, -21.0, 20.5]</w:t>
      </w:r>
    </w:p>
    <w:p>
      <w:r>
        <w:rPr>
          <w:b/>
        </w:rPr>
        <w:t xml:space="preserve">Esimerkki 2.4128</w:t>
      </w:r>
    </w:p>
    <w:p>
      <w:r>
        <w:t xml:space="preserve">[-96, -89]</w:t>
      </w:r>
    </w:p>
    <w:p>
      <w:r>
        <w:rPr>
          <w:b/>
        </w:rPr>
        <w:t xml:space="preserve">Tulos</w:t>
      </w:r>
    </w:p>
    <w:p>
      <w:r>
        <w:t xml:space="preserve">[-92.5]</w:t>
      </w:r>
    </w:p>
    <w:p>
      <w:r>
        <w:rPr>
          <w:b/>
        </w:rPr>
        <w:t xml:space="preserve">Esimerkki 2.4129</w:t>
      </w:r>
    </w:p>
    <w:p>
      <w:r>
        <w:t xml:space="preserve">[26, 96, -39, -16, -55, -94, -80, 99, 44, -91, -54, 24, 52]</w:t>
      </w:r>
    </w:p>
    <w:p>
      <w:r>
        <w:rPr>
          <w:b/>
        </w:rPr>
        <w:t xml:space="preserve">Tulos</w:t>
      </w:r>
    </w:p>
    <w:p>
      <w:r>
        <w:t xml:space="preserve">[61.0, 28.5, -27.5, -35.5, -74.5, -87.0, 9.5, 71.5, -23.5, -72.5, -15.0, 38.0]</w:t>
      </w:r>
    </w:p>
    <w:p>
      <w:r>
        <w:rPr>
          <w:b/>
        </w:rPr>
        <w:t xml:space="preserve">Esimerkki 2.4130</w:t>
      </w:r>
    </w:p>
    <w:p>
      <w:r>
        <w:t xml:space="preserve">[-90, -52, 74, -30, 29, 4, -9]</w:t>
      </w:r>
    </w:p>
    <w:p>
      <w:r>
        <w:rPr>
          <w:b/>
        </w:rPr>
        <w:t xml:space="preserve">Tulos</w:t>
      </w:r>
    </w:p>
    <w:p>
      <w:r>
        <w:t xml:space="preserve">[-71.0, 11.0, 22.0, -0.5, 16.5, -2.5]</w:t>
      </w:r>
    </w:p>
    <w:p>
      <w:r>
        <w:rPr>
          <w:b/>
        </w:rPr>
        <w:t xml:space="preserve">Esimerkki 2.4131</w:t>
      </w:r>
    </w:p>
    <w:p>
      <w:r>
        <w:t xml:space="preserve">[-75, 68, -2, -46, -77, -97, -74, 15, 31, 31, -16, -79]</w:t>
      </w:r>
    </w:p>
    <w:p>
      <w:r>
        <w:rPr>
          <w:b/>
        </w:rPr>
        <w:t xml:space="preserve">Tulos</w:t>
      </w:r>
    </w:p>
    <w:p>
      <w:r>
        <w:t xml:space="preserve">[-3.5, 33.0, -24.0, -61.5, -87.0, -85.5, -29.5, 23.0, 31.0, 7.5, -47.5]</w:t>
      </w:r>
    </w:p>
    <w:p>
      <w:r>
        <w:rPr>
          <w:b/>
        </w:rPr>
        <w:t xml:space="preserve">Esimerkki 2.4132</w:t>
      </w:r>
    </w:p>
    <w:p>
      <w:r>
        <w:t xml:space="preserve">[57, -58, -33, 26, -85, -18, -90]</w:t>
      </w:r>
    </w:p>
    <w:p>
      <w:r>
        <w:rPr>
          <w:b/>
        </w:rPr>
        <w:t xml:space="preserve">Tulos</w:t>
      </w:r>
    </w:p>
    <w:p>
      <w:r>
        <w:t xml:space="preserve">[-0.5, -45.5, -3.5, -29.5, -51.5, -54.0]</w:t>
      </w:r>
    </w:p>
    <w:p>
      <w:r>
        <w:rPr>
          <w:b/>
        </w:rPr>
        <w:t xml:space="preserve">Esimerkki 2.4133</w:t>
      </w:r>
    </w:p>
    <w:p>
      <w:r>
        <w:t xml:space="preserve">[90, 72]</w:t>
      </w:r>
    </w:p>
    <w:p>
      <w:r>
        <w:rPr>
          <w:b/>
        </w:rPr>
        <w:t xml:space="preserve">Tulos</w:t>
      </w:r>
    </w:p>
    <w:p>
      <w:r>
        <w:t xml:space="preserve">[81.0]</w:t>
      </w:r>
    </w:p>
    <w:p>
      <w:r>
        <w:rPr>
          <w:b/>
        </w:rPr>
        <w:t xml:space="preserve">Esimerkki 2.4134</w:t>
      </w:r>
    </w:p>
    <w:p>
      <w:r>
        <w:t xml:space="preserve">[-72, 0, -63]</w:t>
      </w:r>
    </w:p>
    <w:p>
      <w:r>
        <w:rPr>
          <w:b/>
        </w:rPr>
        <w:t xml:space="preserve">Tulos</w:t>
      </w:r>
    </w:p>
    <w:p>
      <w:r>
        <w:t xml:space="preserve">[-36.0, -31.5]</w:t>
      </w:r>
    </w:p>
    <w:p>
      <w:r>
        <w:rPr>
          <w:b/>
        </w:rPr>
        <w:t xml:space="preserve">Esimerkki 2.4135</w:t>
      </w:r>
    </w:p>
    <w:p>
      <w:r>
        <w:t xml:space="preserve">[23, 53, -17, 59, 9, -14]</w:t>
      </w:r>
    </w:p>
    <w:p>
      <w:r>
        <w:rPr>
          <w:b/>
        </w:rPr>
        <w:t xml:space="preserve">Tulos</w:t>
      </w:r>
    </w:p>
    <w:p>
      <w:r>
        <w:t xml:space="preserve">[38.0, 18.0, 21.0, 34.0, -2.5]</w:t>
      </w:r>
    </w:p>
    <w:p>
      <w:r>
        <w:rPr>
          <w:b/>
        </w:rPr>
        <w:t xml:space="preserve">Esimerkki 2.4136</w:t>
      </w:r>
    </w:p>
    <w:p>
      <w:r>
        <w:t xml:space="preserve">[-63, 21, -22]</w:t>
      </w:r>
    </w:p>
    <w:p>
      <w:r>
        <w:rPr>
          <w:b/>
        </w:rPr>
        <w:t xml:space="preserve">Tulos</w:t>
      </w:r>
    </w:p>
    <w:p>
      <w:r>
        <w:t xml:space="preserve">[-21.0, -0.5]</w:t>
      </w:r>
    </w:p>
    <w:p>
      <w:r>
        <w:rPr>
          <w:b/>
        </w:rPr>
        <w:t xml:space="preserve">Esimerkki 2.4137</w:t>
      </w:r>
    </w:p>
    <w:p>
      <w:r>
        <w:t xml:space="preserve">[40, -72, -58, 19, -2, 73]</w:t>
      </w:r>
    </w:p>
    <w:p>
      <w:r>
        <w:rPr>
          <w:b/>
        </w:rPr>
        <w:t xml:space="preserve">Tulos</w:t>
      </w:r>
    </w:p>
    <w:p>
      <w:r>
        <w:t xml:space="preserve">[-16.0, -65.0, -19.5, 8.5, 35.5]</w:t>
      </w:r>
    </w:p>
    <w:p>
      <w:r>
        <w:rPr>
          <w:b/>
        </w:rPr>
        <w:t xml:space="preserve">Esimerkki 2.4138</w:t>
      </w:r>
    </w:p>
    <w:p>
      <w:r>
        <w:t xml:space="preserve">[1, 17, 63, 14, -77, 7, 58, -16, -96, 5, 81, 59]</w:t>
      </w:r>
    </w:p>
    <w:p>
      <w:r>
        <w:rPr>
          <w:b/>
        </w:rPr>
        <w:t xml:space="preserve">Tulos</w:t>
      </w:r>
    </w:p>
    <w:p>
      <w:r>
        <w:t xml:space="preserve">[9.0, 40.0, 38.5, -31.5, -35.0, 32.5, 21.0, -56.0, -45.5, 43.0, 70.0]</w:t>
      </w:r>
    </w:p>
    <w:p>
      <w:r>
        <w:rPr>
          <w:b/>
        </w:rPr>
        <w:t xml:space="preserve">Esimerkki 2.4139</w:t>
      </w:r>
    </w:p>
    <w:p>
      <w:r>
        <w:t xml:space="preserve">[66, -11, -95, 67, 13, 29, 11, 36]</w:t>
      </w:r>
    </w:p>
    <w:p>
      <w:r>
        <w:rPr>
          <w:b/>
        </w:rPr>
        <w:t xml:space="preserve">Tulos</w:t>
      </w:r>
    </w:p>
    <w:p>
      <w:r>
        <w:t xml:space="preserve">[27.5, -53.0, -14.0, 40.0, 21.0, 20.0, 23.5]</w:t>
      </w:r>
    </w:p>
    <w:p>
      <w:r>
        <w:rPr>
          <w:b/>
        </w:rPr>
        <w:t xml:space="preserve">Esimerkki 2.4140</w:t>
      </w:r>
    </w:p>
    <w:p>
      <w:r>
        <w:t xml:space="preserve">[-34, 0]</w:t>
      </w:r>
    </w:p>
    <w:p>
      <w:r>
        <w:rPr>
          <w:b/>
        </w:rPr>
        <w:t xml:space="preserve">Tulos</w:t>
      </w:r>
    </w:p>
    <w:p>
      <w:r>
        <w:t xml:space="preserve">[-17.0]</w:t>
      </w:r>
    </w:p>
    <w:p>
      <w:r>
        <w:rPr>
          <w:b/>
        </w:rPr>
        <w:t xml:space="preserve">Esimerkki 2.4141</w:t>
      </w:r>
    </w:p>
    <w:p>
      <w:r>
        <w:t xml:space="preserve">[-44, 22, 98, 96, 84, -84, 71, 43, -25, -43, 17, 83, -43]</w:t>
      </w:r>
    </w:p>
    <w:p>
      <w:r>
        <w:rPr>
          <w:b/>
        </w:rPr>
        <w:t xml:space="preserve">Tulos</w:t>
      </w:r>
    </w:p>
    <w:p>
      <w:r>
        <w:t xml:space="preserve">[-11.0, 60.0, 97.0, 90.0, 0.0, -6.5, 57.0, 9.0, -34.0, -13.0, 50.0, 20.0]</w:t>
      </w:r>
    </w:p>
    <w:p>
      <w:r>
        <w:rPr>
          <w:b/>
        </w:rPr>
        <w:t xml:space="preserve">Esimerkki 2.4142</w:t>
      </w:r>
    </w:p>
    <w:p>
      <w:r>
        <w:t xml:space="preserve">[37, -77, 30, 87, -86, 4, -57]</w:t>
      </w:r>
    </w:p>
    <w:p>
      <w:r>
        <w:rPr>
          <w:b/>
        </w:rPr>
        <w:t xml:space="preserve">Tulos</w:t>
      </w:r>
    </w:p>
    <w:p>
      <w:r>
        <w:t xml:space="preserve">[-20.0, -23.5, 58.5, 0.5, -41.0, -26.5]</w:t>
      </w:r>
    </w:p>
    <w:p>
      <w:r>
        <w:rPr>
          <w:b/>
        </w:rPr>
        <w:t xml:space="preserve">Esimerkki 2.4143</w:t>
      </w:r>
    </w:p>
    <w:p>
      <w:r>
        <w:t xml:space="preserve">[-62, 42, -82, -79]</w:t>
      </w:r>
    </w:p>
    <w:p>
      <w:r>
        <w:rPr>
          <w:b/>
        </w:rPr>
        <w:t xml:space="preserve">Tulos</w:t>
      </w:r>
    </w:p>
    <w:p>
      <w:r>
        <w:t xml:space="preserve">[-10.0, -20.0, -80.5]</w:t>
      </w:r>
    </w:p>
    <w:p>
      <w:r>
        <w:rPr>
          <w:b/>
        </w:rPr>
        <w:t xml:space="preserve">Esimerkki 2.4144</w:t>
      </w:r>
    </w:p>
    <w:p>
      <w:r>
        <w:t xml:space="preserve">[-13, 97, -60, -24, 6, 8, -89, -98, 20, -76]</w:t>
      </w:r>
    </w:p>
    <w:p>
      <w:r>
        <w:rPr>
          <w:b/>
        </w:rPr>
        <w:t xml:space="preserve">Tulos</w:t>
      </w:r>
    </w:p>
    <w:p>
      <w:r>
        <w:t xml:space="preserve">[42.0, 18.5, -42.0, -9.0, 7.0, -40.5, -93.5, -39.0, -28.0]</w:t>
      </w:r>
    </w:p>
    <w:p>
      <w:r>
        <w:rPr>
          <w:b/>
        </w:rPr>
        <w:t xml:space="preserve">Esimerkki 2.4145</w:t>
      </w:r>
    </w:p>
    <w:p>
      <w:r>
        <w:t xml:space="preserve">[0, -13, 92, -19, 34, -7, -3, -20, 86, 16, 86, 23, -23, 91, 77]</w:t>
      </w:r>
    </w:p>
    <w:p>
      <w:r>
        <w:rPr>
          <w:b/>
        </w:rPr>
        <w:t xml:space="preserve">Tulos</w:t>
      </w:r>
    </w:p>
    <w:p>
      <w:r>
        <w:t xml:space="preserve">[-6.5, 39.5, 36.5, 7.5, 13.5, -5.0, -11.5, 33.0, 51.0, 51.0, 54.5, 0.0, 34.0, 84.0]</w:t>
      </w:r>
    </w:p>
    <w:p>
      <w:r>
        <w:rPr>
          <w:b/>
        </w:rPr>
        <w:t xml:space="preserve">Esimerkki 2.4146</w:t>
      </w:r>
    </w:p>
    <w:p>
      <w:r>
        <w:t xml:space="preserve">[-91, 18, -94, 44, 11]</w:t>
      </w:r>
    </w:p>
    <w:p>
      <w:r>
        <w:rPr>
          <w:b/>
        </w:rPr>
        <w:t xml:space="preserve">Tulos</w:t>
      </w:r>
    </w:p>
    <w:p>
      <w:r>
        <w:t xml:space="preserve">[-36.5, -38.0, -25.0, 27.5]</w:t>
      </w:r>
    </w:p>
    <w:p>
      <w:r>
        <w:rPr>
          <w:b/>
        </w:rPr>
        <w:t xml:space="preserve">Esimerkki 2.4147</w:t>
      </w:r>
    </w:p>
    <w:p>
      <w:r>
        <w:t xml:space="preserve">[78, -21]</w:t>
      </w:r>
    </w:p>
    <w:p>
      <w:r>
        <w:rPr>
          <w:b/>
        </w:rPr>
        <w:t xml:space="preserve">Tulos</w:t>
      </w:r>
    </w:p>
    <w:p>
      <w:r>
        <w:t xml:space="preserve">[28.5]</w:t>
      </w:r>
    </w:p>
    <w:p>
      <w:r>
        <w:rPr>
          <w:b/>
        </w:rPr>
        <w:t xml:space="preserve">Esimerkki 2.4148</w:t>
      </w:r>
    </w:p>
    <w:p>
      <w:r>
        <w:t xml:space="preserve">[-59, 75, -13, -80, -70, 47]</w:t>
      </w:r>
    </w:p>
    <w:p>
      <w:r>
        <w:rPr>
          <w:b/>
        </w:rPr>
        <w:t xml:space="preserve">Tulos</w:t>
      </w:r>
    </w:p>
    <w:p>
      <w:r>
        <w:t xml:space="preserve">[8.0, 31.0, -46.5, -75.0, -11.5]</w:t>
      </w:r>
    </w:p>
    <w:p>
      <w:r>
        <w:rPr>
          <w:b/>
        </w:rPr>
        <w:t xml:space="preserve">Esimerkki 2.4149</w:t>
      </w:r>
    </w:p>
    <w:p>
      <w:r>
        <w:t xml:space="preserve">[-66, -10, 90, -44, -59, 92, -74, 57, 95, 20, -100, 73]</w:t>
      </w:r>
    </w:p>
    <w:p>
      <w:r>
        <w:rPr>
          <w:b/>
        </w:rPr>
        <w:t xml:space="preserve">Tulos</w:t>
      </w:r>
    </w:p>
    <w:p>
      <w:r>
        <w:t xml:space="preserve">[-38.0, 40.0, 23.0, -51.5, 16.5, 9.0, -8.5, 76.0, 57.5, -40.0, -13.5]</w:t>
      </w:r>
    </w:p>
    <w:p>
      <w:r>
        <w:rPr>
          <w:b/>
        </w:rPr>
        <w:t xml:space="preserve">Esimerkki 2.4150</w:t>
      </w:r>
    </w:p>
    <w:p>
      <w:r>
        <w:t xml:space="preserve">[35, -41, -24, -58, -14]</w:t>
      </w:r>
    </w:p>
    <w:p>
      <w:r>
        <w:rPr>
          <w:b/>
        </w:rPr>
        <w:t xml:space="preserve">Tulos</w:t>
      </w:r>
    </w:p>
    <w:p>
      <w:r>
        <w:t xml:space="preserve">[-3.0, -32.5, -41.0, -36.0]</w:t>
      </w:r>
    </w:p>
    <w:p>
      <w:r>
        <w:rPr>
          <w:b/>
        </w:rPr>
        <w:t xml:space="preserve">Esimerkki 2.4151</w:t>
      </w:r>
    </w:p>
    <w:p>
      <w:r>
        <w:t xml:space="preserve">[90, -70, -38, 68, 55, -49, -96, 0, 61]</w:t>
      </w:r>
    </w:p>
    <w:p>
      <w:r>
        <w:rPr>
          <w:b/>
        </w:rPr>
        <w:t xml:space="preserve">Tulos</w:t>
      </w:r>
    </w:p>
    <w:p>
      <w:r>
        <w:t xml:space="preserve">[10.0, -54.0, 15.0, 61.5, 3.0, -72.5, -48.0, 30.5]</w:t>
      </w:r>
    </w:p>
    <w:p>
      <w:r>
        <w:rPr>
          <w:b/>
        </w:rPr>
        <w:t xml:space="preserve">Esimerkki 2.4152</w:t>
      </w:r>
    </w:p>
    <w:p>
      <w:r>
        <w:t xml:space="preserve">[86, -43, -91, 35, 6, 32, -61, -80, 78]</w:t>
      </w:r>
    </w:p>
    <w:p>
      <w:r>
        <w:rPr>
          <w:b/>
        </w:rPr>
        <w:t xml:space="preserve">Tulos</w:t>
      </w:r>
    </w:p>
    <w:p>
      <w:r>
        <w:t xml:space="preserve">[21.5, -67.0, -28.0, 20.5, 19.0, -14.5, -70.5, -1.0]</w:t>
      </w:r>
    </w:p>
    <w:p>
      <w:r>
        <w:rPr>
          <w:b/>
        </w:rPr>
        <w:t xml:space="preserve">Esimerkki 2.4153</w:t>
      </w:r>
    </w:p>
    <w:p>
      <w:r>
        <w:t xml:space="preserve">[-86, 25, -63, -24, 12, 10, 100, 44]</w:t>
      </w:r>
    </w:p>
    <w:p>
      <w:r>
        <w:rPr>
          <w:b/>
        </w:rPr>
        <w:t xml:space="preserve">Tulos</w:t>
      </w:r>
    </w:p>
    <w:p>
      <w:r>
        <w:t xml:space="preserve">[-30.5, -19.0, -43.5, -6.0, 11.0, 55.0, 72.0]</w:t>
      </w:r>
    </w:p>
    <w:p>
      <w:r>
        <w:rPr>
          <w:b/>
        </w:rPr>
        <w:t xml:space="preserve">Esimerkki 2.4154</w:t>
      </w:r>
    </w:p>
    <w:p>
      <w:r>
        <w:t xml:space="preserve">[0, -69, 81]</w:t>
      </w:r>
    </w:p>
    <w:p>
      <w:r>
        <w:rPr>
          <w:b/>
        </w:rPr>
        <w:t xml:space="preserve">Tulos</w:t>
      </w:r>
    </w:p>
    <w:p>
      <w:r>
        <w:t xml:space="preserve">[-34.5, 6.0]</w:t>
      </w:r>
    </w:p>
    <w:p>
      <w:r>
        <w:rPr>
          <w:b/>
        </w:rPr>
        <w:t xml:space="preserve">Esimerkki 2.4155</w:t>
      </w:r>
    </w:p>
    <w:p>
      <w:r>
        <w:t xml:space="preserve">[18, 71, -75, 60, 31, 21, 58, -92, 14, -28, -17, -34, 100, 86, -54]</w:t>
      </w:r>
    </w:p>
    <w:p>
      <w:r>
        <w:rPr>
          <w:b/>
        </w:rPr>
        <w:t xml:space="preserve">Tulos</w:t>
      </w:r>
    </w:p>
    <w:p>
      <w:r>
        <w:t xml:space="preserve">[44.5, -2.0, -7.5, 45.5, 26.0, 39.5, -17.0, -39.0, -7.0, -22.5, -25.5, 33.0, 93.0, 16.0]</w:t>
      </w:r>
    </w:p>
    <w:p>
      <w:r>
        <w:rPr>
          <w:b/>
        </w:rPr>
        <w:t xml:space="preserve">Esimerkki 2.4156</w:t>
      </w:r>
    </w:p>
    <w:p>
      <w:r>
        <w:t xml:space="preserve">[3, -71, 20, 9, 81, -42, 3, -31, 60]</w:t>
      </w:r>
    </w:p>
    <w:p>
      <w:r>
        <w:rPr>
          <w:b/>
        </w:rPr>
        <w:t xml:space="preserve">Tulos</w:t>
      </w:r>
    </w:p>
    <w:p>
      <w:r>
        <w:t xml:space="preserve">[-34.0, -25.5, 14.5, 45.0, 19.5, -19.5, -14.0, 14.5]</w:t>
      </w:r>
    </w:p>
    <w:p>
      <w:r>
        <w:rPr>
          <w:b/>
        </w:rPr>
        <w:t xml:space="preserve">Esimerkki 2.4157</w:t>
      </w:r>
    </w:p>
    <w:p>
      <w:r>
        <w:t xml:space="preserve">[85, 77, -76, -3, 31, -86, 92, 25, 93, 23, 18, 88, 9, 72]</w:t>
      </w:r>
    </w:p>
    <w:p>
      <w:r>
        <w:rPr>
          <w:b/>
        </w:rPr>
        <w:t xml:space="preserve">Tulos</w:t>
      </w:r>
    </w:p>
    <w:p>
      <w:r>
        <w:t xml:space="preserve">[81.0, 0.5, -39.5, 14.0, -27.5, 3.0, 58.5, 59.0, 58.0, 20.5, 53.0, 48.5, 40.5]</w:t>
      </w:r>
    </w:p>
    <w:p>
      <w:r>
        <w:rPr>
          <w:b/>
        </w:rPr>
        <w:t xml:space="preserve">Esimerkki 2.4158</w:t>
      </w:r>
    </w:p>
    <w:p>
      <w:r>
        <w:t xml:space="preserve">[58, 71, 44]</w:t>
      </w:r>
    </w:p>
    <w:p>
      <w:r>
        <w:rPr>
          <w:b/>
        </w:rPr>
        <w:t xml:space="preserve">Tulos</w:t>
      </w:r>
    </w:p>
    <w:p>
      <w:r>
        <w:t xml:space="preserve">[64.5, 57.5]</w:t>
      </w:r>
    </w:p>
    <w:p>
      <w:r>
        <w:rPr>
          <w:b/>
        </w:rPr>
        <w:t xml:space="preserve">Esimerkki 2.4159</w:t>
      </w:r>
    </w:p>
    <w:p>
      <w:r>
        <w:t xml:space="preserve">[59, 82, -43, -9, -80, -32, -29, -43, 53, -94, -6, 84, -10]</w:t>
      </w:r>
    </w:p>
    <w:p>
      <w:r>
        <w:rPr>
          <w:b/>
        </w:rPr>
        <w:t xml:space="preserve">Tulos</w:t>
      </w:r>
    </w:p>
    <w:p>
      <w:r>
        <w:t xml:space="preserve">[70.5, 19.5, -26.0, -44.5, -56.0, -30.5, -36.0, 5.0, -20.5, -50.0, 39.0, 37.0]</w:t>
      </w:r>
    </w:p>
    <w:p>
      <w:r>
        <w:rPr>
          <w:b/>
        </w:rPr>
        <w:t xml:space="preserve">Esimerkki 2.4160</w:t>
      </w:r>
    </w:p>
    <w:p>
      <w:r>
        <w:t xml:space="preserve">[-54, -4]</w:t>
      </w:r>
    </w:p>
    <w:p>
      <w:r>
        <w:rPr>
          <w:b/>
        </w:rPr>
        <w:t xml:space="preserve">Tulos</w:t>
      </w:r>
    </w:p>
    <w:p>
      <w:r>
        <w:t xml:space="preserve">[-29.0]</w:t>
      </w:r>
    </w:p>
    <w:p>
      <w:r>
        <w:rPr>
          <w:b/>
        </w:rPr>
        <w:t xml:space="preserve">Esimerkki 2.4161</w:t>
      </w:r>
    </w:p>
    <w:p>
      <w:r>
        <w:t xml:space="preserve">[-23, -77, -19, -6, 86, -61, 58, -52]</w:t>
      </w:r>
    </w:p>
    <w:p>
      <w:r>
        <w:rPr>
          <w:b/>
        </w:rPr>
        <w:t xml:space="preserve">Tulos</w:t>
      </w:r>
    </w:p>
    <w:p>
      <w:r>
        <w:t xml:space="preserve">[-50.0, -48.0, -12.5, 40.0, 12.5, -1.5, 3.0]</w:t>
      </w:r>
    </w:p>
    <w:p>
      <w:r>
        <w:rPr>
          <w:b/>
        </w:rPr>
        <w:t xml:space="preserve">Esimerkki 2.4162</w:t>
      </w:r>
    </w:p>
    <w:p>
      <w:r>
        <w:t xml:space="preserve">[37, -45, -72, 12, 22, 41, -65, 27, 99, 6, 9, 86]</w:t>
      </w:r>
    </w:p>
    <w:p>
      <w:r>
        <w:rPr>
          <w:b/>
        </w:rPr>
        <w:t xml:space="preserve">Tulos</w:t>
      </w:r>
    </w:p>
    <w:p>
      <w:r>
        <w:t xml:space="preserve">[-4.0, -58.5, -30.0, 17.0, 31.5, -12.0, -19.0, 63.0, 52.5, 7.5, 47.5]</w:t>
      </w:r>
    </w:p>
    <w:p>
      <w:r>
        <w:rPr>
          <w:b/>
        </w:rPr>
        <w:t xml:space="preserve">Esimerkki 2.4163</w:t>
      </w:r>
    </w:p>
    <w:p>
      <w:r>
        <w:t xml:space="preserve">[37, 30, -12, -41, -51, -4, -75]</w:t>
      </w:r>
    </w:p>
    <w:p>
      <w:r>
        <w:rPr>
          <w:b/>
        </w:rPr>
        <w:t xml:space="preserve">Tulos</w:t>
      </w:r>
    </w:p>
    <w:p>
      <w:r>
        <w:t xml:space="preserve">[33.5, 9.0, -26.5, -46.0, -27.5, -39.5]</w:t>
      </w:r>
    </w:p>
    <w:p>
      <w:r>
        <w:rPr>
          <w:b/>
        </w:rPr>
        <w:t xml:space="preserve">Esimerkki 2.4164</w:t>
      </w:r>
    </w:p>
    <w:p>
      <w:r>
        <w:t xml:space="preserve">[-88, 98]</w:t>
      </w:r>
    </w:p>
    <w:p>
      <w:r>
        <w:rPr>
          <w:b/>
        </w:rPr>
        <w:t xml:space="preserve">Tulos</w:t>
      </w:r>
    </w:p>
    <w:p>
      <w:r>
        <w:t xml:space="preserve">[5.0]</w:t>
      </w:r>
    </w:p>
    <w:p>
      <w:r>
        <w:rPr>
          <w:b/>
        </w:rPr>
        <w:t xml:space="preserve">Esimerkki 2.4165</w:t>
      </w:r>
    </w:p>
    <w:p>
      <w:r>
        <w:t xml:space="preserve">[46, -54, 97, 57, -68, 0, 45]</w:t>
      </w:r>
    </w:p>
    <w:p>
      <w:r>
        <w:rPr>
          <w:b/>
        </w:rPr>
        <w:t xml:space="preserve">Tulos</w:t>
      </w:r>
    </w:p>
    <w:p>
      <w:r>
        <w:t xml:space="preserve">[-4.0, 21.5, 77.0, -5.5, -34.0, 22.5]</w:t>
      </w:r>
    </w:p>
    <w:p>
      <w:r>
        <w:rPr>
          <w:b/>
        </w:rPr>
        <w:t xml:space="preserve">Esimerkki 2.4166</w:t>
      </w:r>
    </w:p>
    <w:p>
      <w:r>
        <w:t xml:space="preserve">[49, 6, 22, -65, 70, 2, -91, -77, -33, 47, 8]</w:t>
      </w:r>
    </w:p>
    <w:p>
      <w:r>
        <w:rPr>
          <w:b/>
        </w:rPr>
        <w:t xml:space="preserve">Tulos</w:t>
      </w:r>
    </w:p>
    <w:p>
      <w:r>
        <w:t xml:space="preserve">[27.5, 14.0, -21.5, 2.5, 36.0, -44.5, -84.0, -55.0, 7.0, 27.5]</w:t>
      </w:r>
    </w:p>
    <w:p>
      <w:r>
        <w:rPr>
          <w:b/>
        </w:rPr>
        <w:t xml:space="preserve">Esimerkki 2.4167</w:t>
      </w:r>
    </w:p>
    <w:p>
      <w:r>
        <w:t xml:space="preserve">[-40, -28, -97, 17, 63, 43, 71, 55, -82]</w:t>
      </w:r>
    </w:p>
    <w:p>
      <w:r>
        <w:rPr>
          <w:b/>
        </w:rPr>
        <w:t xml:space="preserve">Tulos</w:t>
      </w:r>
    </w:p>
    <w:p>
      <w:r>
        <w:t xml:space="preserve">[-34.0, -62.5, -40.0, 40.0, 53.0, 57.0, 63.0, -13.5]</w:t>
      </w:r>
    </w:p>
    <w:p>
      <w:r>
        <w:rPr>
          <w:b/>
        </w:rPr>
        <w:t xml:space="preserve">Esimerkki 2.4168</w:t>
      </w:r>
    </w:p>
    <w:p>
      <w:r>
        <w:t xml:space="preserve">[8, -78, -21, 46, -47, 98]</w:t>
      </w:r>
    </w:p>
    <w:p>
      <w:r>
        <w:rPr>
          <w:b/>
        </w:rPr>
        <w:t xml:space="preserve">Tulos</w:t>
      </w:r>
    </w:p>
    <w:p>
      <w:r>
        <w:t xml:space="preserve">[-35.0, -49.5, 12.5, -0.5, 25.5]</w:t>
      </w:r>
    </w:p>
    <w:p>
      <w:r>
        <w:rPr>
          <w:b/>
        </w:rPr>
        <w:t xml:space="preserve">Esimerkki 2.4169</w:t>
      </w:r>
    </w:p>
    <w:p>
      <w:r>
        <w:t xml:space="preserve">[-29, -81, -17, 86, -25, -73, 30, 84, -60, -71, 96, 65]</w:t>
      </w:r>
    </w:p>
    <w:p>
      <w:r>
        <w:rPr>
          <w:b/>
        </w:rPr>
        <w:t xml:space="preserve">Tulos</w:t>
      </w:r>
    </w:p>
    <w:p>
      <w:r>
        <w:t xml:space="preserve">[-55.0, -49.0, 34.5, 30.5, -49.0, -21.5, 57.0, 12.0, -65.5, 12.5, 80.5]</w:t>
      </w:r>
    </w:p>
    <w:p>
      <w:r>
        <w:rPr>
          <w:b/>
        </w:rPr>
        <w:t xml:space="preserve">Esimerkki 2.4170</w:t>
      </w:r>
    </w:p>
    <w:p>
      <w:r>
        <w:t xml:space="preserve">[-42, -76]</w:t>
      </w:r>
    </w:p>
    <w:p>
      <w:r>
        <w:rPr>
          <w:b/>
        </w:rPr>
        <w:t xml:space="preserve">Tulos</w:t>
      </w:r>
    </w:p>
    <w:p>
      <w:r>
        <w:t xml:space="preserve">[-59.0]</w:t>
      </w:r>
    </w:p>
    <w:p>
      <w:r>
        <w:rPr>
          <w:b/>
        </w:rPr>
        <w:t xml:space="preserve">Esimerkki 2.4171</w:t>
      </w:r>
    </w:p>
    <w:p>
      <w:r>
        <w:t xml:space="preserve">[-47, 6]</w:t>
      </w:r>
    </w:p>
    <w:p>
      <w:r>
        <w:rPr>
          <w:b/>
        </w:rPr>
        <w:t xml:space="preserve">Tulos</w:t>
      </w:r>
    </w:p>
    <w:p>
      <w:r>
        <w:t xml:space="preserve">[-20.5]</w:t>
      </w:r>
    </w:p>
    <w:p>
      <w:r>
        <w:rPr>
          <w:b/>
        </w:rPr>
        <w:t xml:space="preserve">Esimerkki 2.4172</w:t>
      </w:r>
    </w:p>
    <w:p>
      <w:r>
        <w:t xml:space="preserve">[61, 63, -60, -39, 72, 38, -72, -31, 100, -62, -22, -15, 87]</w:t>
      </w:r>
    </w:p>
    <w:p>
      <w:r>
        <w:rPr>
          <w:b/>
        </w:rPr>
        <w:t xml:space="preserve">Tulos</w:t>
      </w:r>
    </w:p>
    <w:p>
      <w:r>
        <w:t xml:space="preserve">[62.0, 1.5, -49.5, 16.5, 55.0, -17.0, -51.5, 34.5, 19.0, -42.0, -18.5, 36.0]</w:t>
      </w:r>
    </w:p>
    <w:p>
      <w:r>
        <w:rPr>
          <w:b/>
        </w:rPr>
        <w:t xml:space="preserve">Esimerkki 2.4173</w:t>
      </w:r>
    </w:p>
    <w:p>
      <w:r>
        <w:t xml:space="preserve">[-56, -37, 34, -92, 62, 15, -72, 11, -91, -43, -37]</w:t>
      </w:r>
    </w:p>
    <w:p>
      <w:r>
        <w:rPr>
          <w:b/>
        </w:rPr>
        <w:t xml:space="preserve">Tulos</w:t>
      </w:r>
    </w:p>
    <w:p>
      <w:r>
        <w:t xml:space="preserve">[-46.5, -1.5, -29.0, -15.0, 38.5, -28.5, -30.5, -40.0, -67.0, -40.0]</w:t>
      </w:r>
    </w:p>
    <w:p>
      <w:r>
        <w:rPr>
          <w:b/>
        </w:rPr>
        <w:t xml:space="preserve">Esimerkki 2.4174</w:t>
      </w:r>
    </w:p>
    <w:p>
      <w:r>
        <w:t xml:space="preserve">[-53, -56, -45, -28, -18, 57, -43, 80, 49, -74, 25]</w:t>
      </w:r>
    </w:p>
    <w:p>
      <w:r>
        <w:rPr>
          <w:b/>
        </w:rPr>
        <w:t xml:space="preserve">Tulos</w:t>
      </w:r>
    </w:p>
    <w:p>
      <w:r>
        <w:t xml:space="preserve">[-54.5, -50.5, -36.5, -23.0, 19.5, 7.0, 18.5, 64.5, -12.5, -24.5]</w:t>
      </w:r>
    </w:p>
    <w:p>
      <w:r>
        <w:rPr>
          <w:b/>
        </w:rPr>
        <w:t xml:space="preserve">Esimerkki 2.4175</w:t>
      </w:r>
    </w:p>
    <w:p>
      <w:r>
        <w:t xml:space="preserve">[-50, 66, -98, -47, -11]</w:t>
      </w:r>
    </w:p>
    <w:p>
      <w:r>
        <w:rPr>
          <w:b/>
        </w:rPr>
        <w:t xml:space="preserve">Tulos</w:t>
      </w:r>
    </w:p>
    <w:p>
      <w:r>
        <w:t xml:space="preserve">[8.0, -16.0, -72.5, -29.0]</w:t>
      </w:r>
    </w:p>
    <w:p>
      <w:r>
        <w:rPr>
          <w:b/>
        </w:rPr>
        <w:t xml:space="preserve">Esimerkki 2.4176</w:t>
      </w:r>
    </w:p>
    <w:p>
      <w:r>
        <w:t xml:space="preserve">[-21, -69, 26, -93, -76, -59, -64, -41, 1, 40, 85, 96, 70]</w:t>
      </w:r>
    </w:p>
    <w:p>
      <w:r>
        <w:rPr>
          <w:b/>
        </w:rPr>
        <w:t xml:space="preserve">Tulos</w:t>
      </w:r>
    </w:p>
    <w:p>
      <w:r>
        <w:t xml:space="preserve">[-45.0, -21.5, -33.5, -84.5, -67.5, -61.5, -52.5, -20.0, 20.5, 62.5, 90.5, 83.0]</w:t>
      </w:r>
    </w:p>
    <w:p>
      <w:r>
        <w:rPr>
          <w:b/>
        </w:rPr>
        <w:t xml:space="preserve">Esimerkki 2.4177</w:t>
      </w:r>
    </w:p>
    <w:p>
      <w:r>
        <w:t xml:space="preserve">[93, -14, 82, 15, -93]</w:t>
      </w:r>
    </w:p>
    <w:p>
      <w:r>
        <w:rPr>
          <w:b/>
        </w:rPr>
        <w:t xml:space="preserve">Tulos</w:t>
      </w:r>
    </w:p>
    <w:p>
      <w:r>
        <w:t xml:space="preserve">[39.5, 34.0, 48.5, -39.0]</w:t>
      </w:r>
    </w:p>
    <w:p>
      <w:r>
        <w:rPr>
          <w:b/>
        </w:rPr>
        <w:t xml:space="preserve">Esimerkki 2.4178</w:t>
      </w:r>
    </w:p>
    <w:p>
      <w:r>
        <w:t xml:space="preserve">[-77, -59, 22, 61, 18, 76, 35]</w:t>
      </w:r>
    </w:p>
    <w:p>
      <w:r>
        <w:rPr>
          <w:b/>
        </w:rPr>
        <w:t xml:space="preserve">Tulos</w:t>
      </w:r>
    </w:p>
    <w:p>
      <w:r>
        <w:t xml:space="preserve">[-68.0, -18.5, 41.5, 39.5, 47.0, 55.5]</w:t>
      </w:r>
    </w:p>
    <w:p>
      <w:r>
        <w:rPr>
          <w:b/>
        </w:rPr>
        <w:t xml:space="preserve">Esimerkki 2.4179</w:t>
      </w:r>
    </w:p>
    <w:p>
      <w:r>
        <w:t xml:space="preserve">[-30, -85, -59, -8, 93, -61, 61, -50, -14, -15]</w:t>
      </w:r>
    </w:p>
    <w:p>
      <w:r>
        <w:rPr>
          <w:b/>
        </w:rPr>
        <w:t xml:space="preserve">Tulos</w:t>
      </w:r>
    </w:p>
    <w:p>
      <w:r>
        <w:t xml:space="preserve">[-57.5, -72.0, -33.5, 42.5, 16.0, 0.0, 5.5, -32.0, -14.5]</w:t>
      </w:r>
    </w:p>
    <w:p>
      <w:r>
        <w:rPr>
          <w:b/>
        </w:rPr>
        <w:t xml:space="preserve">Esimerkki 2.4180</w:t>
      </w:r>
    </w:p>
    <w:p>
      <w:r>
        <w:t xml:space="preserve">[60, 96, -89, -37, -3, -22, 1, -65]</w:t>
      </w:r>
    </w:p>
    <w:p>
      <w:r>
        <w:rPr>
          <w:b/>
        </w:rPr>
        <w:t xml:space="preserve">Tulos</w:t>
      </w:r>
    </w:p>
    <w:p>
      <w:r>
        <w:t xml:space="preserve">[78.0, 3.5, -63.0, -20.0, -12.5, -10.5, -32.0]</w:t>
      </w:r>
    </w:p>
    <w:p>
      <w:r>
        <w:rPr>
          <w:b/>
        </w:rPr>
        <w:t xml:space="preserve">Esimerkki 2.4181</w:t>
      </w:r>
    </w:p>
    <w:p>
      <w:r>
        <w:t xml:space="preserve">[46, -32, 92]</w:t>
      </w:r>
    </w:p>
    <w:p>
      <w:r>
        <w:rPr>
          <w:b/>
        </w:rPr>
        <w:t xml:space="preserve">Tulos</w:t>
      </w:r>
    </w:p>
    <w:p>
      <w:r>
        <w:t xml:space="preserve">[7.0, 30.0]</w:t>
      </w:r>
    </w:p>
    <w:p>
      <w:r>
        <w:rPr>
          <w:b/>
        </w:rPr>
        <w:t xml:space="preserve">Esimerkki 2.4182</w:t>
      </w:r>
    </w:p>
    <w:p>
      <w:r>
        <w:t xml:space="preserve">[-3, 56, -47, 28, -74, -53]</w:t>
      </w:r>
    </w:p>
    <w:p>
      <w:r>
        <w:rPr>
          <w:b/>
        </w:rPr>
        <w:t xml:space="preserve">Tulos</w:t>
      </w:r>
    </w:p>
    <w:p>
      <w:r>
        <w:t xml:space="preserve">[26.5, 4.5, -9.5, -23.0, -63.5]</w:t>
      </w:r>
    </w:p>
    <w:p>
      <w:r>
        <w:rPr>
          <w:b/>
        </w:rPr>
        <w:t xml:space="preserve">Esimerkki 2.4183</w:t>
      </w:r>
    </w:p>
    <w:p>
      <w:r>
        <w:t xml:space="preserve">[-47, 54, -12]</w:t>
      </w:r>
    </w:p>
    <w:p>
      <w:r>
        <w:rPr>
          <w:b/>
        </w:rPr>
        <w:t xml:space="preserve">Tulos</w:t>
      </w:r>
    </w:p>
    <w:p>
      <w:r>
        <w:t xml:space="preserve">[3.5, 21.0]</w:t>
      </w:r>
    </w:p>
    <w:p>
      <w:r>
        <w:rPr>
          <w:b/>
        </w:rPr>
        <w:t xml:space="preserve">Esimerkki 2.4184</w:t>
      </w:r>
    </w:p>
    <w:p>
      <w:r>
        <w:t xml:space="preserve">[-92, -41, 22, 67, -48, 10, 92, -3, 12]</w:t>
      </w:r>
    </w:p>
    <w:p>
      <w:r>
        <w:rPr>
          <w:b/>
        </w:rPr>
        <w:t xml:space="preserve">Tulos</w:t>
      </w:r>
    </w:p>
    <w:p>
      <w:r>
        <w:t xml:space="preserve">[-66.5, -9.5, 44.5, 9.5, -19.0, 51.0, 44.5, 4.5]</w:t>
      </w:r>
    </w:p>
    <w:p>
      <w:r>
        <w:rPr>
          <w:b/>
        </w:rPr>
        <w:t xml:space="preserve">Esimerkki 2.4185</w:t>
      </w:r>
    </w:p>
    <w:p>
      <w:r>
        <w:t xml:space="preserve">[-27, 73, 26, -35, 81, 81]</w:t>
      </w:r>
    </w:p>
    <w:p>
      <w:r>
        <w:rPr>
          <w:b/>
        </w:rPr>
        <w:t xml:space="preserve">Tulos</w:t>
      </w:r>
    </w:p>
    <w:p>
      <w:r>
        <w:t xml:space="preserve">[23.0, 49.5, -4.5, 23.0, 81.0]</w:t>
      </w:r>
    </w:p>
    <w:p>
      <w:r>
        <w:rPr>
          <w:b/>
        </w:rPr>
        <w:t xml:space="preserve">Esimerkki 2.4186</w:t>
      </w:r>
    </w:p>
    <w:p>
      <w:r>
        <w:t xml:space="preserve">[1, -1, -22, -49, -28, -34, -48, -83, 18, -91, -45, 1, -27, 83]</w:t>
      </w:r>
    </w:p>
    <w:p>
      <w:r>
        <w:rPr>
          <w:b/>
        </w:rPr>
        <w:t xml:space="preserve">Tulos</w:t>
      </w:r>
    </w:p>
    <w:p>
      <w:r>
        <w:t xml:space="preserve">[0.0, -11.5, -35.5, -38.5, -31.0, -41.0, -65.5, -32.5, -36.5, -68.0, -22.0, -13.0, 28.0]</w:t>
      </w:r>
    </w:p>
    <w:p>
      <w:r>
        <w:rPr>
          <w:b/>
        </w:rPr>
        <w:t xml:space="preserve">Esimerkki 2.4187</w:t>
      </w:r>
    </w:p>
    <w:p>
      <w:r>
        <w:t xml:space="preserve">[-69, -60, 62, -53, -91, -39, 57, 49, 72, 96]</w:t>
      </w:r>
    </w:p>
    <w:p>
      <w:r>
        <w:rPr>
          <w:b/>
        </w:rPr>
        <w:t xml:space="preserve">Tulos</w:t>
      </w:r>
    </w:p>
    <w:p>
      <w:r>
        <w:t xml:space="preserve">[-64.5, 1.0, 4.5, -72.0, -65.0, 9.0, 53.0, 60.5, 84.0]</w:t>
      </w:r>
    </w:p>
    <w:p>
      <w:r>
        <w:rPr>
          <w:b/>
        </w:rPr>
        <w:t xml:space="preserve">Esimerkki 2.4188</w:t>
      </w:r>
    </w:p>
    <w:p>
      <w:r>
        <w:t xml:space="preserve">[0, 4, -13, 40, 73, 14, 81, 44, -71, -44]</w:t>
      </w:r>
    </w:p>
    <w:p>
      <w:r>
        <w:rPr>
          <w:b/>
        </w:rPr>
        <w:t xml:space="preserve">Tulos</w:t>
      </w:r>
    </w:p>
    <w:p>
      <w:r>
        <w:t xml:space="preserve">[2.0, -4.5, 13.5, 56.5, 43.5, 47.5, 62.5, -13.5, -57.5]</w:t>
      </w:r>
    </w:p>
    <w:p>
      <w:r>
        <w:rPr>
          <w:b/>
        </w:rPr>
        <w:t xml:space="preserve">Esimerkki 2.4189</w:t>
      </w:r>
    </w:p>
    <w:p>
      <w:r>
        <w:t xml:space="preserve">[-42, 66, -21, 52, -71, 88, 38, -53]</w:t>
      </w:r>
    </w:p>
    <w:p>
      <w:r>
        <w:rPr>
          <w:b/>
        </w:rPr>
        <w:t xml:space="preserve">Tulos</w:t>
      </w:r>
    </w:p>
    <w:p>
      <w:r>
        <w:t xml:space="preserve">[12.0, 22.5, 15.5, -9.5, 8.5, 63.0, -7.5]</w:t>
      </w:r>
    </w:p>
    <w:p>
      <w:r>
        <w:rPr>
          <w:b/>
        </w:rPr>
        <w:t xml:space="preserve">Esimerkki 2.4190</w:t>
      </w:r>
    </w:p>
    <w:p>
      <w:r>
        <w:t xml:space="preserve">[-34, -33, 18, 54, 98, 9, -49, -94, -27, 6, -82]</w:t>
      </w:r>
    </w:p>
    <w:p>
      <w:r>
        <w:rPr>
          <w:b/>
        </w:rPr>
        <w:t xml:space="preserve">Tulos</w:t>
      </w:r>
    </w:p>
    <w:p>
      <w:r>
        <w:t xml:space="preserve">[-33.5, -7.5, 36.0, 76.0, 53.5, -20.0, -71.5, -60.5, -10.5, -38.0]</w:t>
      </w:r>
    </w:p>
    <w:p>
      <w:r>
        <w:rPr>
          <w:b/>
        </w:rPr>
        <w:t xml:space="preserve">Esimerkki 2.4191</w:t>
      </w:r>
    </w:p>
    <w:p>
      <w:r>
        <w:t xml:space="preserve">[91, -67, -93, -95, 84, 53, -66, -24, 72, 59, -39]</w:t>
      </w:r>
    </w:p>
    <w:p>
      <w:r>
        <w:rPr>
          <w:b/>
        </w:rPr>
        <w:t xml:space="preserve">Tulos</w:t>
      </w:r>
    </w:p>
    <w:p>
      <w:r>
        <w:t xml:space="preserve">[12.0, -80.0, -94.0, -5.5, 68.5, -6.5, -45.0, 24.0, 65.5, 10.0]</w:t>
      </w:r>
    </w:p>
    <w:p>
      <w:r>
        <w:rPr>
          <w:b/>
        </w:rPr>
        <w:t xml:space="preserve">Esimerkki 2.4192</w:t>
      </w:r>
    </w:p>
    <w:p>
      <w:r>
        <w:t xml:space="preserve">[86, -61, 53, -47, 31, -60, 42, -73, -5, -40, -91, 55, -77, -67, -84]</w:t>
      </w:r>
    </w:p>
    <w:p>
      <w:r>
        <w:rPr>
          <w:b/>
        </w:rPr>
        <w:t xml:space="preserve">Tulos</w:t>
      </w:r>
    </w:p>
    <w:p>
      <w:r>
        <w:t xml:space="preserve">[12.5, -4.0, 3.0, -8.0, -14.5, -9.0, -15.5, -39.0, -22.5, -65.5, -18.0, -11.0, -72.0, -75.5]</w:t>
      </w:r>
    </w:p>
    <w:p>
      <w:r>
        <w:rPr>
          <w:b/>
        </w:rPr>
        <w:t xml:space="preserve">Esimerkki 2.4193</w:t>
      </w:r>
    </w:p>
    <w:p>
      <w:r>
        <w:t xml:space="preserve">[-21, -18, 10]</w:t>
      </w:r>
    </w:p>
    <w:p>
      <w:r>
        <w:rPr>
          <w:b/>
        </w:rPr>
        <w:t xml:space="preserve">Tulos</w:t>
      </w:r>
    </w:p>
    <w:p>
      <w:r>
        <w:t xml:space="preserve">[-19.5, -4.0]</w:t>
      </w:r>
    </w:p>
    <w:p>
      <w:r>
        <w:rPr>
          <w:b/>
        </w:rPr>
        <w:t xml:space="preserve">Esimerkki 2.4194</w:t>
      </w:r>
    </w:p>
    <w:p>
      <w:r>
        <w:t xml:space="preserve">[-64, -24]</w:t>
      </w:r>
    </w:p>
    <w:p>
      <w:r>
        <w:rPr>
          <w:b/>
        </w:rPr>
        <w:t xml:space="preserve">Tulos</w:t>
      </w:r>
    </w:p>
    <w:p>
      <w:r>
        <w:t xml:space="preserve">[-44.0]</w:t>
      </w:r>
    </w:p>
    <w:p>
      <w:r>
        <w:rPr>
          <w:b/>
        </w:rPr>
        <w:t xml:space="preserve">Esimerkki 2.4195</w:t>
      </w:r>
    </w:p>
    <w:p>
      <w:r>
        <w:t xml:space="preserve">[70, -65]</w:t>
      </w:r>
    </w:p>
    <w:p>
      <w:r>
        <w:rPr>
          <w:b/>
        </w:rPr>
        <w:t xml:space="preserve">Tulos</w:t>
      </w:r>
    </w:p>
    <w:p>
      <w:r>
        <w:t xml:space="preserve">[2.5]</w:t>
      </w:r>
    </w:p>
    <w:p>
      <w:r>
        <w:rPr>
          <w:b/>
        </w:rPr>
        <w:t xml:space="preserve">Esimerkki 2.4196</w:t>
      </w:r>
    </w:p>
    <w:p>
      <w:r>
        <w:t xml:space="preserve">[58, 51, 76, 8, 35, 37, 94, -73]</w:t>
      </w:r>
    </w:p>
    <w:p>
      <w:r>
        <w:rPr>
          <w:b/>
        </w:rPr>
        <w:t xml:space="preserve">Tulos</w:t>
      </w:r>
    </w:p>
    <w:p>
      <w:r>
        <w:t xml:space="preserve">[54.5, 63.5, 42.0, 21.5, 36.0, 65.5, 10.5]</w:t>
      </w:r>
    </w:p>
    <w:p>
      <w:r>
        <w:rPr>
          <w:b/>
        </w:rPr>
        <w:t xml:space="preserve">Esimerkki 2.4197</w:t>
      </w:r>
    </w:p>
    <w:p>
      <w:r>
        <w:t xml:space="preserve">[13, -97, -84, -69, -68, -81, 52, 24, -48, -64, -84]</w:t>
      </w:r>
    </w:p>
    <w:p>
      <w:r>
        <w:rPr>
          <w:b/>
        </w:rPr>
        <w:t xml:space="preserve">Tulos</w:t>
      </w:r>
    </w:p>
    <w:p>
      <w:r>
        <w:t xml:space="preserve">[-42.0, -90.5, -76.5, -68.5, -74.5, -14.5, 38.0, -12.0, -56.0, -74.0]</w:t>
      </w:r>
    </w:p>
    <w:p>
      <w:r>
        <w:rPr>
          <w:b/>
        </w:rPr>
        <w:t xml:space="preserve">Esimerkki 2.4198</w:t>
      </w:r>
    </w:p>
    <w:p>
      <w:r>
        <w:t xml:space="preserve">[29, 27, 75, 61, -42, 90, -30, 62]</w:t>
      </w:r>
    </w:p>
    <w:p>
      <w:r>
        <w:rPr>
          <w:b/>
        </w:rPr>
        <w:t xml:space="preserve">Tulos</w:t>
      </w:r>
    </w:p>
    <w:p>
      <w:r>
        <w:t xml:space="preserve">[28.0, 51.0, 68.0, 9.5, 24.0, 30.0, 16.0]</w:t>
      </w:r>
    </w:p>
    <w:p>
      <w:r>
        <w:rPr>
          <w:b/>
        </w:rPr>
        <w:t xml:space="preserve">Esimerkki 2.4199</w:t>
      </w:r>
    </w:p>
    <w:p>
      <w:r>
        <w:t xml:space="preserve">[70, -17, 7, -17, -88, -24, 9, -8, -3, 3, -36, -48, 94, 71, 23]</w:t>
      </w:r>
    </w:p>
    <w:p>
      <w:r>
        <w:rPr>
          <w:b/>
        </w:rPr>
        <w:t xml:space="preserve">Tulos</w:t>
      </w:r>
    </w:p>
    <w:p>
      <w:r>
        <w:t xml:space="preserve">[26.5, -5.0, -5.0, -52.5, -56.0, -7.5, 0.5, -5.5, 0.0, -16.5, -42.0, 23.0, 82.5, 47.0]</w:t>
      </w:r>
    </w:p>
    <w:p>
      <w:r>
        <w:rPr>
          <w:b/>
        </w:rPr>
        <w:t xml:space="preserve">Esimerkki 2.4200</w:t>
      </w:r>
    </w:p>
    <w:p>
      <w:r>
        <w:t xml:space="preserve">[-67, 97, 77, -68, 88, -20, -2, -19, 43, -47, -46, 35, 4, 11, 84]</w:t>
      </w:r>
    </w:p>
    <w:p>
      <w:r>
        <w:rPr>
          <w:b/>
        </w:rPr>
        <w:t xml:space="preserve">Tulos</w:t>
      </w:r>
    </w:p>
    <w:p>
      <w:r>
        <w:t xml:space="preserve">[15.0, 87.0, 4.5, 10.0, 34.0, -11.0, -10.5, 12.0, -2.0, -46.5, -5.5, 19.5, 7.5, 47.5]</w:t>
      </w:r>
    </w:p>
    <w:p>
      <w:r>
        <w:rPr>
          <w:b/>
        </w:rPr>
        <w:t xml:space="preserve">Esimerkki 2.4201</w:t>
      </w:r>
    </w:p>
    <w:p>
      <w:r>
        <w:t xml:space="preserve">[-24, 78, 96, 35, 98, -97, -3, 41]</w:t>
      </w:r>
    </w:p>
    <w:p>
      <w:r>
        <w:rPr>
          <w:b/>
        </w:rPr>
        <w:t xml:space="preserve">Tulos</w:t>
      </w:r>
    </w:p>
    <w:p>
      <w:r>
        <w:t xml:space="preserve">[27.0, 87.0, 65.5, 66.5, 0.5, -50.0, 19.0]</w:t>
      </w:r>
    </w:p>
    <w:p>
      <w:r>
        <w:rPr>
          <w:b/>
        </w:rPr>
        <w:t xml:space="preserve">Esimerkki 2.4202</w:t>
      </w:r>
    </w:p>
    <w:p>
      <w:r>
        <w:t xml:space="preserve">[-81, -57, 50, -83, -52, 55, 24, 70, -47, 34, 15, 40]</w:t>
      </w:r>
    </w:p>
    <w:p>
      <w:r>
        <w:rPr>
          <w:b/>
        </w:rPr>
        <w:t xml:space="preserve">Tulos</w:t>
      </w:r>
    </w:p>
    <w:p>
      <w:r>
        <w:t xml:space="preserve">[-69.0, -3.5, -16.5, -67.5, 1.5, 39.5, 47.0, 11.5, -6.5, 24.5, 27.5]</w:t>
      </w:r>
    </w:p>
    <w:p>
      <w:r>
        <w:rPr>
          <w:b/>
        </w:rPr>
        <w:t xml:space="preserve">Esimerkki 2.4203</w:t>
      </w:r>
    </w:p>
    <w:p>
      <w:r>
        <w:t xml:space="preserve">[-89, 64, -14, -48, -57, -86, 14]</w:t>
      </w:r>
    </w:p>
    <w:p>
      <w:r>
        <w:rPr>
          <w:b/>
        </w:rPr>
        <w:t xml:space="preserve">Tulos</w:t>
      </w:r>
    </w:p>
    <w:p>
      <w:r>
        <w:t xml:space="preserve">[-12.5, 25.0, -31.0, -52.5, -71.5, -36.0]</w:t>
      </w:r>
    </w:p>
    <w:p>
      <w:r>
        <w:rPr>
          <w:b/>
        </w:rPr>
        <w:t xml:space="preserve">Esimerkki 2.4204</w:t>
      </w:r>
    </w:p>
    <w:p>
      <w:r>
        <w:t xml:space="preserve">[-3, 49, 76, -6, 38, -80]</w:t>
      </w:r>
    </w:p>
    <w:p>
      <w:r>
        <w:rPr>
          <w:b/>
        </w:rPr>
        <w:t xml:space="preserve">Tulos</w:t>
      </w:r>
    </w:p>
    <w:p>
      <w:r>
        <w:t xml:space="preserve">[23.0, 62.5, 35.0, 16.0, -21.0]</w:t>
      </w:r>
    </w:p>
    <w:p>
      <w:r>
        <w:rPr>
          <w:b/>
        </w:rPr>
        <w:t xml:space="preserve">Esimerkki 2.4205</w:t>
      </w:r>
    </w:p>
    <w:p>
      <w:r>
        <w:t xml:space="preserve">[28, -73, 21, 11, -21, -45, 2]</w:t>
      </w:r>
    </w:p>
    <w:p>
      <w:r>
        <w:rPr>
          <w:b/>
        </w:rPr>
        <w:t xml:space="preserve">Tulos</w:t>
      </w:r>
    </w:p>
    <w:p>
      <w:r>
        <w:t xml:space="preserve">[-22.5, -26.0, 16.0, -5.0, -33.0, -21.5]</w:t>
      </w:r>
    </w:p>
    <w:p>
      <w:r>
        <w:rPr>
          <w:b/>
        </w:rPr>
        <w:t xml:space="preserve">Esimerkki 2.4206</w:t>
      </w:r>
    </w:p>
    <w:p>
      <w:r>
        <w:t xml:space="preserve">[-50, -74, 52, -21, 29, -11]</w:t>
      </w:r>
    </w:p>
    <w:p>
      <w:r>
        <w:rPr>
          <w:b/>
        </w:rPr>
        <w:t xml:space="preserve">Tulos</w:t>
      </w:r>
    </w:p>
    <w:p>
      <w:r>
        <w:t xml:space="preserve">[-62.0, -11.0, 15.5, 4.0, 9.0]</w:t>
      </w:r>
    </w:p>
    <w:p>
      <w:r>
        <w:rPr>
          <w:b/>
        </w:rPr>
        <w:t xml:space="preserve">Esimerkki 2.4207</w:t>
      </w:r>
    </w:p>
    <w:p>
      <w:r>
        <w:t xml:space="preserve">[95, 4, -98, -63, -81, -81, -78, 49, -92, -79]</w:t>
      </w:r>
    </w:p>
    <w:p>
      <w:r>
        <w:rPr>
          <w:b/>
        </w:rPr>
        <w:t xml:space="preserve">Tulos</w:t>
      </w:r>
    </w:p>
    <w:p>
      <w:r>
        <w:t xml:space="preserve">[49.5, -47.0, -80.5, -72.0, -81.0, -79.5, -14.5, -21.5, -85.5]</w:t>
      </w:r>
    </w:p>
    <w:p>
      <w:r>
        <w:rPr>
          <w:b/>
        </w:rPr>
        <w:t xml:space="preserve">Esimerkki 2.4208</w:t>
      </w:r>
    </w:p>
    <w:p>
      <w:r>
        <w:t xml:space="preserve">[-20, -30, -59, 55, -98, -49, -64, 80, -21, -90, 81]</w:t>
      </w:r>
    </w:p>
    <w:p>
      <w:r>
        <w:rPr>
          <w:b/>
        </w:rPr>
        <w:t xml:space="preserve">Tulos</w:t>
      </w:r>
    </w:p>
    <w:p>
      <w:r>
        <w:t xml:space="preserve">[-25.0, -44.5, -2.0, -21.5, -73.5, -56.5, 8.0, 29.5, -55.5, -4.5]</w:t>
      </w:r>
    </w:p>
    <w:p>
      <w:r>
        <w:rPr>
          <w:b/>
        </w:rPr>
        <w:t xml:space="preserve">Esimerkki 2.4209</w:t>
      </w:r>
    </w:p>
    <w:p>
      <w:r>
        <w:t xml:space="preserve">[-41, 69, 50, -44]</w:t>
      </w:r>
    </w:p>
    <w:p>
      <w:r>
        <w:rPr>
          <w:b/>
        </w:rPr>
        <w:t xml:space="preserve">Tulos</w:t>
      </w:r>
    </w:p>
    <w:p>
      <w:r>
        <w:t xml:space="preserve">[14.0, 59.5, 3.0]</w:t>
      </w:r>
    </w:p>
    <w:p>
      <w:r>
        <w:rPr>
          <w:b/>
        </w:rPr>
        <w:t xml:space="preserve">Esimerkki 2.4210</w:t>
      </w:r>
    </w:p>
    <w:p>
      <w:r>
        <w:t xml:space="preserve">[31, -43]</w:t>
      </w:r>
    </w:p>
    <w:p>
      <w:r>
        <w:rPr>
          <w:b/>
        </w:rPr>
        <w:t xml:space="preserve">Tulos</w:t>
      </w:r>
    </w:p>
    <w:p>
      <w:r>
        <w:t xml:space="preserve">[-6.0]</w:t>
      </w:r>
    </w:p>
    <w:p>
      <w:r>
        <w:rPr>
          <w:b/>
        </w:rPr>
        <w:t xml:space="preserve">Esimerkki 2.4211</w:t>
      </w:r>
    </w:p>
    <w:p>
      <w:r>
        <w:t xml:space="preserve">[22, -21, -6, -2, -76, -26]</w:t>
      </w:r>
    </w:p>
    <w:p>
      <w:r>
        <w:rPr>
          <w:b/>
        </w:rPr>
        <w:t xml:space="preserve">Tulos</w:t>
      </w:r>
    </w:p>
    <w:p>
      <w:r>
        <w:t xml:space="preserve">[0.5, -13.5, -4.0, -39.0, -51.0]</w:t>
      </w:r>
    </w:p>
    <w:p>
      <w:r>
        <w:rPr>
          <w:b/>
        </w:rPr>
        <w:t xml:space="preserve">Esimerkki 2.4212</w:t>
      </w:r>
    </w:p>
    <w:p>
      <w:r>
        <w:t xml:space="preserve">[-85, 31, -72, 100, 35]</w:t>
      </w:r>
    </w:p>
    <w:p>
      <w:r>
        <w:rPr>
          <w:b/>
        </w:rPr>
        <w:t xml:space="preserve">Tulos</w:t>
      </w:r>
    </w:p>
    <w:p>
      <w:r>
        <w:t xml:space="preserve">[-27.0, -20.5, 14.0, 67.5]</w:t>
      </w:r>
    </w:p>
    <w:p>
      <w:r>
        <w:rPr>
          <w:b/>
        </w:rPr>
        <w:t xml:space="preserve">Esimerkki 2.4213</w:t>
      </w:r>
    </w:p>
    <w:p>
      <w:r>
        <w:t xml:space="preserve">[45, 38, -33, 77, 21, 38, 100, -29, -59, 82, -33, -81]</w:t>
      </w:r>
    </w:p>
    <w:p>
      <w:r>
        <w:rPr>
          <w:b/>
        </w:rPr>
        <w:t xml:space="preserve">Tulos</w:t>
      </w:r>
    </w:p>
    <w:p>
      <w:r>
        <w:t xml:space="preserve">[41.5, 2.5, 22.0, 49.0, 29.5, 69.0, 35.5, -44.0, 11.5, 24.5, -57.0]</w:t>
      </w:r>
    </w:p>
    <w:p>
      <w:r>
        <w:rPr>
          <w:b/>
        </w:rPr>
        <w:t xml:space="preserve">Esimerkki 2.4214</w:t>
      </w:r>
    </w:p>
    <w:p>
      <w:r>
        <w:t xml:space="preserve">[-59, 81, -98, 95, 92]</w:t>
      </w:r>
    </w:p>
    <w:p>
      <w:r>
        <w:rPr>
          <w:b/>
        </w:rPr>
        <w:t xml:space="preserve">Tulos</w:t>
      </w:r>
    </w:p>
    <w:p>
      <w:r>
        <w:t xml:space="preserve">[11.0, -8.5, -1.5, 93.5]</w:t>
      </w:r>
    </w:p>
    <w:p>
      <w:r>
        <w:rPr>
          <w:b/>
        </w:rPr>
        <w:t xml:space="preserve">Esimerkki 2.4215</w:t>
      </w:r>
    </w:p>
    <w:p>
      <w:r>
        <w:t xml:space="preserve">[54, -66, 100, 77, -13]</w:t>
      </w:r>
    </w:p>
    <w:p>
      <w:r>
        <w:rPr>
          <w:b/>
        </w:rPr>
        <w:t xml:space="preserve">Tulos</w:t>
      </w:r>
    </w:p>
    <w:p>
      <w:r>
        <w:t xml:space="preserve">[-6.0, 17.0, 88.5, 32.0]</w:t>
      </w:r>
    </w:p>
    <w:p>
      <w:r>
        <w:rPr>
          <w:b/>
        </w:rPr>
        <w:t xml:space="preserve">Esimerkki 2.4216</w:t>
      </w:r>
    </w:p>
    <w:p>
      <w:r>
        <w:t xml:space="preserve">[-27, 4]</w:t>
      </w:r>
    </w:p>
    <w:p>
      <w:r>
        <w:rPr>
          <w:b/>
        </w:rPr>
        <w:t xml:space="preserve">Tulos</w:t>
      </w:r>
    </w:p>
    <w:p>
      <w:r>
        <w:t xml:space="preserve">[-11.5]</w:t>
      </w:r>
    </w:p>
    <w:p>
      <w:r>
        <w:rPr>
          <w:b/>
        </w:rPr>
        <w:t xml:space="preserve">Esimerkki 2.4217</w:t>
      </w:r>
    </w:p>
    <w:p>
      <w:r>
        <w:t xml:space="preserve">[-1, 17, 78, 92, -4, -10, 59]</w:t>
      </w:r>
    </w:p>
    <w:p>
      <w:r>
        <w:rPr>
          <w:b/>
        </w:rPr>
        <w:t xml:space="preserve">Tulos</w:t>
      </w:r>
    </w:p>
    <w:p>
      <w:r>
        <w:t xml:space="preserve">[8.0, 47.5, 85.0, 44.0, -7.0, 24.5]</w:t>
      </w:r>
    </w:p>
    <w:p>
      <w:r>
        <w:rPr>
          <w:b/>
        </w:rPr>
        <w:t xml:space="preserve">Esimerkki 2.4218</w:t>
      </w:r>
    </w:p>
    <w:p>
      <w:r>
        <w:t xml:space="preserve">[-36, -62, -35, 94, 18, 97, 27, -11]</w:t>
      </w:r>
    </w:p>
    <w:p>
      <w:r>
        <w:rPr>
          <w:b/>
        </w:rPr>
        <w:t xml:space="preserve">Tulos</w:t>
      </w:r>
    </w:p>
    <w:p>
      <w:r>
        <w:t xml:space="preserve">[-49.0, -48.5, 29.5, 56.0, 57.5, 62.0, 8.0]</w:t>
      </w:r>
    </w:p>
    <w:p>
      <w:r>
        <w:rPr>
          <w:b/>
        </w:rPr>
        <w:t xml:space="preserve">Esimerkki 2.4219</w:t>
      </w:r>
    </w:p>
    <w:p>
      <w:r>
        <w:t xml:space="preserve">[19, -75, 72, 67, -38, 96, -17]</w:t>
      </w:r>
    </w:p>
    <w:p>
      <w:r>
        <w:rPr>
          <w:b/>
        </w:rPr>
        <w:t xml:space="preserve">Tulos</w:t>
      </w:r>
    </w:p>
    <w:p>
      <w:r>
        <w:t xml:space="preserve">[-28.0, -1.5, 69.5, 14.5, 29.0, 39.5]</w:t>
      </w:r>
    </w:p>
    <w:p>
      <w:r>
        <w:rPr>
          <w:b/>
        </w:rPr>
        <w:t xml:space="preserve">Esimerkki 2.4220</w:t>
      </w:r>
    </w:p>
    <w:p>
      <w:r>
        <w:t xml:space="preserve">[-77, 67, -21, 78, -36, -45, 33, -76, 69, -87, -34, -98]</w:t>
      </w:r>
    </w:p>
    <w:p>
      <w:r>
        <w:rPr>
          <w:b/>
        </w:rPr>
        <w:t xml:space="preserve">Tulos</w:t>
      </w:r>
    </w:p>
    <w:p>
      <w:r>
        <w:t xml:space="preserve">[-5.0, 23.0, 28.5, 21.0, -40.5, -6.0, -21.5, -3.5, -9.0, -60.5, -66.0]</w:t>
      </w:r>
    </w:p>
    <w:p>
      <w:r>
        <w:rPr>
          <w:b/>
        </w:rPr>
        <w:t xml:space="preserve">Esimerkki 2.4221</w:t>
      </w:r>
    </w:p>
    <w:p>
      <w:r>
        <w:t xml:space="preserve">[33, -16, -82, -16, -60]</w:t>
      </w:r>
    </w:p>
    <w:p>
      <w:r>
        <w:rPr>
          <w:b/>
        </w:rPr>
        <w:t xml:space="preserve">Tulos</w:t>
      </w:r>
    </w:p>
    <w:p>
      <w:r>
        <w:t xml:space="preserve">[8.5, -49.0, -49.0, -38.0]</w:t>
      </w:r>
    </w:p>
    <w:p>
      <w:r>
        <w:rPr>
          <w:b/>
        </w:rPr>
        <w:t xml:space="preserve">Esimerkki 2.4222</w:t>
      </w:r>
    </w:p>
    <w:p>
      <w:r>
        <w:t xml:space="preserve">[25, 90, -92, 24, -49]</w:t>
      </w:r>
    </w:p>
    <w:p>
      <w:r>
        <w:rPr>
          <w:b/>
        </w:rPr>
        <w:t xml:space="preserve">Tulos</w:t>
      </w:r>
    </w:p>
    <w:p>
      <w:r>
        <w:t xml:space="preserve">[57.5, -1.0, -34.0, -12.5]</w:t>
      </w:r>
    </w:p>
    <w:p>
      <w:r>
        <w:rPr>
          <w:b/>
        </w:rPr>
        <w:t xml:space="preserve">Esimerkki 2.4223</w:t>
      </w:r>
    </w:p>
    <w:p>
      <w:r>
        <w:t xml:space="preserve">[-64, 85, -1]</w:t>
      </w:r>
    </w:p>
    <w:p>
      <w:r>
        <w:rPr>
          <w:b/>
        </w:rPr>
        <w:t xml:space="preserve">Tulos</w:t>
      </w:r>
    </w:p>
    <w:p>
      <w:r>
        <w:t xml:space="preserve">[10.5, 42.0]</w:t>
      </w:r>
    </w:p>
    <w:p>
      <w:r>
        <w:rPr>
          <w:b/>
        </w:rPr>
        <w:t xml:space="preserve">Esimerkki 2.4224</w:t>
      </w:r>
    </w:p>
    <w:p>
      <w:r>
        <w:t xml:space="preserve">[30, 11, 92, -38, -58, 59, 25, 79, 75, 98]</w:t>
      </w:r>
    </w:p>
    <w:p>
      <w:r>
        <w:rPr>
          <w:b/>
        </w:rPr>
        <w:t xml:space="preserve">Tulos</w:t>
      </w:r>
    </w:p>
    <w:p>
      <w:r>
        <w:t xml:space="preserve">[20.5, 51.5, 27.0, -48.0, 0.5, 42.0, 52.0, 77.0, 86.5]</w:t>
      </w:r>
    </w:p>
    <w:p>
      <w:r>
        <w:rPr>
          <w:b/>
        </w:rPr>
        <w:t xml:space="preserve">Esimerkki 2.4225</w:t>
      </w:r>
    </w:p>
    <w:p>
      <w:r>
        <w:t xml:space="preserve">[-32, -34, 76]</w:t>
      </w:r>
    </w:p>
    <w:p>
      <w:r>
        <w:rPr>
          <w:b/>
        </w:rPr>
        <w:t xml:space="preserve">Tulos</w:t>
      </w:r>
    </w:p>
    <w:p>
      <w:r>
        <w:t xml:space="preserve">[-33.0, 21.0]</w:t>
      </w:r>
    </w:p>
    <w:p>
      <w:r>
        <w:rPr>
          <w:b/>
        </w:rPr>
        <w:t xml:space="preserve">Esimerkki 2.4226</w:t>
      </w:r>
    </w:p>
    <w:p>
      <w:r>
        <w:t xml:space="preserve">[96, 100, 49, -6, -87, -89, -72, -88]</w:t>
      </w:r>
    </w:p>
    <w:p>
      <w:r>
        <w:rPr>
          <w:b/>
        </w:rPr>
        <w:t xml:space="preserve">Tulos</w:t>
      </w:r>
    </w:p>
    <w:p>
      <w:r>
        <w:t xml:space="preserve">[98.0, 74.5, 21.5, -46.5, -88.0, -80.5, -80.0]</w:t>
      </w:r>
    </w:p>
    <w:p>
      <w:r>
        <w:rPr>
          <w:b/>
        </w:rPr>
        <w:t xml:space="preserve">Esimerkki 2.4227</w:t>
      </w:r>
    </w:p>
    <w:p>
      <w:r>
        <w:t xml:space="preserve">[-62, 57, 34, -45, 99, 47, -72, 79, 60, 39, 6, -25, 60, -24, 18]</w:t>
      </w:r>
    </w:p>
    <w:p>
      <w:r>
        <w:rPr>
          <w:b/>
        </w:rPr>
        <w:t xml:space="preserve">Tulos</w:t>
      </w:r>
    </w:p>
    <w:p>
      <w:r>
        <w:t xml:space="preserve">[-2.5, 45.5, -5.5, 27.0, 73.0, -12.5, 3.5, 69.5, 49.5, 22.5, -9.5, 17.5, 18.0, -3.0]</w:t>
      </w:r>
    </w:p>
    <w:p>
      <w:r>
        <w:rPr>
          <w:b/>
        </w:rPr>
        <w:t xml:space="preserve">Esimerkki 2.4228</w:t>
      </w:r>
    </w:p>
    <w:p>
      <w:r>
        <w:t xml:space="preserve">[-67, 61, 90, -85, 97, 4]</w:t>
      </w:r>
    </w:p>
    <w:p>
      <w:r>
        <w:rPr>
          <w:b/>
        </w:rPr>
        <w:t xml:space="preserve">Tulos</w:t>
      </w:r>
    </w:p>
    <w:p>
      <w:r>
        <w:t xml:space="preserve">[-3.0, 75.5, 2.5, 6.0, 50.5]</w:t>
      </w:r>
    </w:p>
    <w:p>
      <w:r>
        <w:rPr>
          <w:b/>
        </w:rPr>
        <w:t xml:space="preserve">Esimerkki 2.4229</w:t>
      </w:r>
    </w:p>
    <w:p>
      <w:r>
        <w:t xml:space="preserve">[-71, -48, 82, 24, -71, 98, 87, 24]</w:t>
      </w:r>
    </w:p>
    <w:p>
      <w:r>
        <w:rPr>
          <w:b/>
        </w:rPr>
        <w:t xml:space="preserve">Tulos</w:t>
      </w:r>
    </w:p>
    <w:p>
      <w:r>
        <w:t xml:space="preserve">[-59.5, 17.0, 53.0, -23.5, 13.5, 92.5, 55.5]</w:t>
      </w:r>
    </w:p>
    <w:p>
      <w:r>
        <w:rPr>
          <w:b/>
        </w:rPr>
        <w:t xml:space="preserve">Esimerkki 2.4230</w:t>
      </w:r>
    </w:p>
    <w:p>
      <w:r>
        <w:t xml:space="preserve">[-72, -14, 65, -56, -82, -2, 43, -99]</w:t>
      </w:r>
    </w:p>
    <w:p>
      <w:r>
        <w:rPr>
          <w:b/>
        </w:rPr>
        <w:t xml:space="preserve">Tulos</w:t>
      </w:r>
    </w:p>
    <w:p>
      <w:r>
        <w:t xml:space="preserve">[-43.0, 25.5, 4.5, -69.0, -42.0, 20.5, -28.0]</w:t>
      </w:r>
    </w:p>
    <w:p>
      <w:r>
        <w:rPr>
          <w:b/>
        </w:rPr>
        <w:t xml:space="preserve">Esimerkki 2.4231</w:t>
      </w:r>
    </w:p>
    <w:p>
      <w:r>
        <w:t xml:space="preserve">[-43, 79, -21, 39, -7, -72, -60]</w:t>
      </w:r>
    </w:p>
    <w:p>
      <w:r>
        <w:rPr>
          <w:b/>
        </w:rPr>
        <w:t xml:space="preserve">Tulos</w:t>
      </w:r>
    </w:p>
    <w:p>
      <w:r>
        <w:t xml:space="preserve">[18.0, 29.0, 9.0, 16.0, -39.5, -66.0]</w:t>
      </w:r>
    </w:p>
    <w:p>
      <w:r>
        <w:rPr>
          <w:b/>
        </w:rPr>
        <w:t xml:space="preserve">Esimerkki 2.4232</w:t>
      </w:r>
    </w:p>
    <w:p>
      <w:r>
        <w:t xml:space="preserve">[-25, 60, 69, -75, 20, 20]</w:t>
      </w:r>
    </w:p>
    <w:p>
      <w:r>
        <w:rPr>
          <w:b/>
        </w:rPr>
        <w:t xml:space="preserve">Tulos</w:t>
      </w:r>
    </w:p>
    <w:p>
      <w:r>
        <w:t xml:space="preserve">[17.5, 64.5, -3.0, -27.5, 20.0]</w:t>
      </w:r>
    </w:p>
    <w:p>
      <w:r>
        <w:rPr>
          <w:b/>
        </w:rPr>
        <w:t xml:space="preserve">Esimerkki 2.4233</w:t>
      </w:r>
    </w:p>
    <w:p>
      <w:r>
        <w:t xml:space="preserve">[28, -58, -17, -22, 27, -49, 21, 58, -76, -82, 43, -94, -48]</w:t>
      </w:r>
    </w:p>
    <w:p>
      <w:r>
        <w:rPr>
          <w:b/>
        </w:rPr>
        <w:t xml:space="preserve">Tulos</w:t>
      </w:r>
    </w:p>
    <w:p>
      <w:r>
        <w:t xml:space="preserve">[-15.0, -37.5, -19.5, 2.5, -11.0, -14.0, 39.5, -9.0, -79.0, -19.5, -25.5, -71.0]</w:t>
      </w:r>
    </w:p>
    <w:p>
      <w:r>
        <w:rPr>
          <w:b/>
        </w:rPr>
        <w:t xml:space="preserve">Esimerkki 2.4234</w:t>
      </w:r>
    </w:p>
    <w:p>
      <w:r>
        <w:t xml:space="preserve">[-91, -64]</w:t>
      </w:r>
    </w:p>
    <w:p>
      <w:r>
        <w:rPr>
          <w:b/>
        </w:rPr>
        <w:t xml:space="preserve">Tulos</w:t>
      </w:r>
    </w:p>
    <w:p>
      <w:r>
        <w:t xml:space="preserve">[-77.5]</w:t>
      </w:r>
    </w:p>
    <w:p>
      <w:r>
        <w:rPr>
          <w:b/>
        </w:rPr>
        <w:t xml:space="preserve">Esimerkki 2.4235</w:t>
      </w:r>
    </w:p>
    <w:p>
      <w:r>
        <w:t xml:space="preserve">[-98, 52, 20, 61, -66, -55, -71, 11, 58, -65, 51, 54]</w:t>
      </w:r>
    </w:p>
    <w:p>
      <w:r>
        <w:rPr>
          <w:b/>
        </w:rPr>
        <w:t xml:space="preserve">Tulos</w:t>
      </w:r>
    </w:p>
    <w:p>
      <w:r>
        <w:t xml:space="preserve">[-23.0, 36.0, 40.5, -2.5, -60.5, -63.0, -30.0, 34.5, -3.5, -7.0, 52.5]</w:t>
      </w:r>
    </w:p>
    <w:p>
      <w:r>
        <w:rPr>
          <w:b/>
        </w:rPr>
        <w:t xml:space="preserve">Esimerkki 2.4236</w:t>
      </w:r>
    </w:p>
    <w:p>
      <w:r>
        <w:t xml:space="preserve">[19, -5, 63, -80, 93, 18, 58, 6, 75, -79, 34, 18, -19, 97, 10]</w:t>
      </w:r>
    </w:p>
    <w:p>
      <w:r>
        <w:rPr>
          <w:b/>
        </w:rPr>
        <w:t xml:space="preserve">Tulos</w:t>
      </w:r>
    </w:p>
    <w:p>
      <w:r>
        <w:t xml:space="preserve">[7.0, 29.0, -8.5, 6.5, 55.5, 38.0, 32.0, 40.5, -2.0, -22.5, 26.0, -0.5, 39.0, 53.5]</w:t>
      </w:r>
    </w:p>
    <w:p>
      <w:r>
        <w:rPr>
          <w:b/>
        </w:rPr>
        <w:t xml:space="preserve">Esimerkki 2.4237</w:t>
      </w:r>
    </w:p>
    <w:p>
      <w:r>
        <w:t xml:space="preserve">[-47, -89, -62, 83, -6]</w:t>
      </w:r>
    </w:p>
    <w:p>
      <w:r>
        <w:rPr>
          <w:b/>
        </w:rPr>
        <w:t xml:space="preserve">Tulos</w:t>
      </w:r>
    </w:p>
    <w:p>
      <w:r>
        <w:t xml:space="preserve">[-68.0, -75.5, 10.5, 38.5]</w:t>
      </w:r>
    </w:p>
    <w:p>
      <w:r>
        <w:rPr>
          <w:b/>
        </w:rPr>
        <w:t xml:space="preserve">Esimerkki 2.4238</w:t>
      </w:r>
    </w:p>
    <w:p>
      <w:r>
        <w:t xml:space="preserve">[1, 88, 6, -35, -48, -42, 54, 69, -96, -45, -42, -46, 60, -60, -20]</w:t>
      </w:r>
    </w:p>
    <w:p>
      <w:r>
        <w:rPr>
          <w:b/>
        </w:rPr>
        <w:t xml:space="preserve">Tulos</w:t>
      </w:r>
    </w:p>
    <w:p>
      <w:r>
        <w:t xml:space="preserve">[44.5, 47.0, -14.5, -41.5, -45.0, 6.0, 61.5, -13.5, -70.5, -43.5, -44.0, 7.0, 0.0, -40.0]</w:t>
      </w:r>
    </w:p>
    <w:p>
      <w:r>
        <w:rPr>
          <w:b/>
        </w:rPr>
        <w:t xml:space="preserve">Esimerkki 2.4239</w:t>
      </w:r>
    </w:p>
    <w:p>
      <w:r>
        <w:t xml:space="preserve">[-61, 79, -84, -26, 64, 22, -31, -64, -34, -44, -28, -67]</w:t>
      </w:r>
    </w:p>
    <w:p>
      <w:r>
        <w:rPr>
          <w:b/>
        </w:rPr>
        <w:t xml:space="preserve">Tulos</w:t>
      </w:r>
    </w:p>
    <w:p>
      <w:r>
        <w:t xml:space="preserve">[9.0, -2.5, -55.0, 19.0, 43.0, -4.5, -47.5, -49.0, -39.0, -36.0, -47.5]</w:t>
      </w:r>
    </w:p>
    <w:p>
      <w:r>
        <w:rPr>
          <w:b/>
        </w:rPr>
        <w:t xml:space="preserve">Esimerkki 2.4240</w:t>
      </w:r>
    </w:p>
    <w:p>
      <w:r>
        <w:t xml:space="preserve">[-5, -93, 84, -24, -72]</w:t>
      </w:r>
    </w:p>
    <w:p>
      <w:r>
        <w:rPr>
          <w:b/>
        </w:rPr>
        <w:t xml:space="preserve">Tulos</w:t>
      </w:r>
    </w:p>
    <w:p>
      <w:r>
        <w:t xml:space="preserve">[-49.0, -4.5, 30.0, -48.0]</w:t>
      </w:r>
    </w:p>
    <w:p>
      <w:r>
        <w:rPr>
          <w:b/>
        </w:rPr>
        <w:t xml:space="preserve">Esimerkki 2.4241</w:t>
      </w:r>
    </w:p>
    <w:p>
      <w:r>
        <w:t xml:space="preserve">[83, 34, 98, 67, -46, -61, -100, 86, -71, -64, -74, 66]</w:t>
      </w:r>
    </w:p>
    <w:p>
      <w:r>
        <w:rPr>
          <w:b/>
        </w:rPr>
        <w:t xml:space="preserve">Tulos</w:t>
      </w:r>
    </w:p>
    <w:p>
      <w:r>
        <w:t xml:space="preserve">[58.5, 66.0, 82.5, 10.5, -53.5, -80.5, -7.0, 7.5, -67.5, -69.0, -4.0]</w:t>
      </w:r>
    </w:p>
    <w:p>
      <w:r>
        <w:rPr>
          <w:b/>
        </w:rPr>
        <w:t xml:space="preserve">Esimerkki 2.4242</w:t>
      </w:r>
    </w:p>
    <w:p>
      <w:r>
        <w:t xml:space="preserve">[-32, 1, -78, 90, 71, 87, -13, -53, -42, 29, 62, -16, -37, 70, 60]</w:t>
      </w:r>
    </w:p>
    <w:p>
      <w:r>
        <w:rPr>
          <w:b/>
        </w:rPr>
        <w:t xml:space="preserve">Tulos</w:t>
      </w:r>
    </w:p>
    <w:p>
      <w:r>
        <w:t xml:space="preserve">[-15.5, -38.5, 6.0, 80.5, 79.0, 37.0, -33.0, -47.5, -6.5, 45.5, 23.0, -26.5, 16.5, 65.0]</w:t>
      </w:r>
    </w:p>
    <w:p>
      <w:r>
        <w:rPr>
          <w:b/>
        </w:rPr>
        <w:t xml:space="preserve">Esimerkki 2.4243</w:t>
      </w:r>
    </w:p>
    <w:p>
      <w:r>
        <w:t xml:space="preserve">[-46, 75, 3, -53, -2, 0, -3, -64, 76, 99, -96, -77, -94]</w:t>
      </w:r>
    </w:p>
    <w:p>
      <w:r>
        <w:rPr>
          <w:b/>
        </w:rPr>
        <w:t xml:space="preserve">Tulos</w:t>
      </w:r>
    </w:p>
    <w:p>
      <w:r>
        <w:t xml:space="preserve">[14.5, 39.0, -25.0, -27.5, -1.0, -1.5, -33.5, 6.0, 87.5, 1.5, -86.5, -85.5]</w:t>
      </w:r>
    </w:p>
    <w:p>
      <w:r>
        <w:rPr>
          <w:b/>
        </w:rPr>
        <w:t xml:space="preserve">Esimerkki 2.4244</w:t>
      </w:r>
    </w:p>
    <w:p>
      <w:r>
        <w:t xml:space="preserve">[-22, -75, -74, 1]</w:t>
      </w:r>
    </w:p>
    <w:p>
      <w:r>
        <w:rPr>
          <w:b/>
        </w:rPr>
        <w:t xml:space="preserve">Tulos</w:t>
      </w:r>
    </w:p>
    <w:p>
      <w:r>
        <w:t xml:space="preserve">[-48.5, -74.5, -36.5]</w:t>
      </w:r>
    </w:p>
    <w:p>
      <w:r>
        <w:rPr>
          <w:b/>
        </w:rPr>
        <w:t xml:space="preserve">Esimerkki 2.4245</w:t>
      </w:r>
    </w:p>
    <w:p>
      <w:r>
        <w:t xml:space="preserve">[25, 51, -26, 22, -73, 49, -4, -15]</w:t>
      </w:r>
    </w:p>
    <w:p>
      <w:r>
        <w:rPr>
          <w:b/>
        </w:rPr>
        <w:t xml:space="preserve">Tulos</w:t>
      </w:r>
    </w:p>
    <w:p>
      <w:r>
        <w:t xml:space="preserve">[38.0, 12.5, -2.0, -25.5, -12.0, 22.5, -9.5]</w:t>
      </w:r>
    </w:p>
    <w:p>
      <w:r>
        <w:rPr>
          <w:b/>
        </w:rPr>
        <w:t xml:space="preserve">Esimerkki 2.4246</w:t>
      </w:r>
    </w:p>
    <w:p>
      <w:r>
        <w:t xml:space="preserve">[-54, -99, 6, 99, -35, -71, -100]</w:t>
      </w:r>
    </w:p>
    <w:p>
      <w:r>
        <w:rPr>
          <w:b/>
        </w:rPr>
        <w:t xml:space="preserve">Tulos</w:t>
      </w:r>
    </w:p>
    <w:p>
      <w:r>
        <w:t xml:space="preserve">[-76.5, -46.5, 52.5, 32.0, -53.0, -85.5]</w:t>
      </w:r>
    </w:p>
    <w:p>
      <w:r>
        <w:rPr>
          <w:b/>
        </w:rPr>
        <w:t xml:space="preserve">Esimerkki 2.4247</w:t>
      </w:r>
    </w:p>
    <w:p>
      <w:r>
        <w:t xml:space="preserve">[83, 50, 77, 93, -26, -17, -48, -94, -40, 100, 69, -13, -43, -39, 60]</w:t>
      </w:r>
    </w:p>
    <w:p>
      <w:r>
        <w:rPr>
          <w:b/>
        </w:rPr>
        <w:t xml:space="preserve">Tulos</w:t>
      </w:r>
    </w:p>
    <w:p>
      <w:r>
        <w:t xml:space="preserve">[66.5, 63.5, 85.0, 33.5, -21.5, -32.5, -71.0, -67.0, 30.0, 84.5, 28.0, -28.0, -41.0, 10.5]</w:t>
      </w:r>
    </w:p>
    <w:p>
      <w:r>
        <w:rPr>
          <w:b/>
        </w:rPr>
        <w:t xml:space="preserve">Esimerkki 2.4248</w:t>
      </w:r>
    </w:p>
    <w:p>
      <w:r>
        <w:t xml:space="preserve">[-58, 66, -58, 4, -59, -47, -76, -2, -78, 68]</w:t>
      </w:r>
    </w:p>
    <w:p>
      <w:r>
        <w:rPr>
          <w:b/>
        </w:rPr>
        <w:t xml:space="preserve">Tulos</w:t>
      </w:r>
    </w:p>
    <w:p>
      <w:r>
        <w:t xml:space="preserve">[4.0, 4.0, -27.0, -27.5, -53.0, -61.5, -39.0, -40.0, -5.0]</w:t>
      </w:r>
    </w:p>
    <w:p>
      <w:r>
        <w:rPr>
          <w:b/>
        </w:rPr>
        <w:t xml:space="preserve">Esimerkki 2.4249</w:t>
      </w:r>
    </w:p>
    <w:p>
      <w:r>
        <w:t xml:space="preserve">[-99, 43, 6, 55, 74, -46, 24, -6, -51, 47, 32]</w:t>
      </w:r>
    </w:p>
    <w:p>
      <w:r>
        <w:rPr>
          <w:b/>
        </w:rPr>
        <w:t xml:space="preserve">Tulos</w:t>
      </w:r>
    </w:p>
    <w:p>
      <w:r>
        <w:t xml:space="preserve">[-28.0, 24.5, 30.5, 64.5, 14.0, -11.0, 9.0, -28.5, -2.0, 39.5]</w:t>
      </w:r>
    </w:p>
    <w:p>
      <w:r>
        <w:rPr>
          <w:b/>
        </w:rPr>
        <w:t xml:space="preserve">Esimerkki 2.4250</w:t>
      </w:r>
    </w:p>
    <w:p>
      <w:r>
        <w:t xml:space="preserve">[2, 52, 24, -27, 57]</w:t>
      </w:r>
    </w:p>
    <w:p>
      <w:r>
        <w:rPr>
          <w:b/>
        </w:rPr>
        <w:t xml:space="preserve">Tulos</w:t>
      </w:r>
    </w:p>
    <w:p>
      <w:r>
        <w:t xml:space="preserve">[27.0, 38.0, -1.5, 15.0]</w:t>
      </w:r>
    </w:p>
    <w:p>
      <w:r>
        <w:rPr>
          <w:b/>
        </w:rPr>
        <w:t xml:space="preserve">Esimerkki 2.4251</w:t>
      </w:r>
    </w:p>
    <w:p>
      <w:r>
        <w:t xml:space="preserve">[47, -66]</w:t>
      </w:r>
    </w:p>
    <w:p>
      <w:r>
        <w:rPr>
          <w:b/>
        </w:rPr>
        <w:t xml:space="preserve">Tulos</w:t>
      </w:r>
    </w:p>
    <w:p>
      <w:r>
        <w:t xml:space="preserve">[-9.5]</w:t>
      </w:r>
    </w:p>
    <w:p>
      <w:r>
        <w:rPr>
          <w:b/>
        </w:rPr>
        <w:t xml:space="preserve">Esimerkki 2.4252</w:t>
      </w:r>
    </w:p>
    <w:p>
      <w:r>
        <w:t xml:space="preserve">[38, -48, -70, -4, -1]</w:t>
      </w:r>
    </w:p>
    <w:p>
      <w:r>
        <w:rPr>
          <w:b/>
        </w:rPr>
        <w:t xml:space="preserve">Tulos</w:t>
      </w:r>
    </w:p>
    <w:p>
      <w:r>
        <w:t xml:space="preserve">[-5.0, -59.0, -37.0, -2.5]</w:t>
      </w:r>
    </w:p>
    <w:p>
      <w:r>
        <w:rPr>
          <w:b/>
        </w:rPr>
        <w:t xml:space="preserve">Esimerkki 2.4253</w:t>
      </w:r>
    </w:p>
    <w:p>
      <w:r>
        <w:t xml:space="preserve">[-3, 24, -50, 84, 3, -58, -83, 92, -70, -82, 7, -17, -16, -9, -5]</w:t>
      </w:r>
    </w:p>
    <w:p>
      <w:r>
        <w:rPr>
          <w:b/>
        </w:rPr>
        <w:t xml:space="preserve">Tulos</w:t>
      </w:r>
    </w:p>
    <w:p>
      <w:r>
        <w:t xml:space="preserve">[10.5, -13.0, 17.0, 43.5, -27.5, -70.5, 4.5, 11.0, -76.0, -37.5, -5.0, -16.5, -12.5, -7.0]</w:t>
      </w:r>
    </w:p>
    <w:p>
      <w:r>
        <w:rPr>
          <w:b/>
        </w:rPr>
        <w:t xml:space="preserve">Esimerkki 2.4254</w:t>
      </w:r>
    </w:p>
    <w:p>
      <w:r>
        <w:t xml:space="preserve">[94, -78, 0, -30, 43, -72, 38, 97]</w:t>
      </w:r>
    </w:p>
    <w:p>
      <w:r>
        <w:rPr>
          <w:b/>
        </w:rPr>
        <w:t xml:space="preserve">Tulos</w:t>
      </w:r>
    </w:p>
    <w:p>
      <w:r>
        <w:t xml:space="preserve">[8.0, -39.0, -15.0, 6.5, -14.5, -17.0, 67.5]</w:t>
      </w:r>
    </w:p>
    <w:p>
      <w:r>
        <w:rPr>
          <w:b/>
        </w:rPr>
        <w:t xml:space="preserve">Esimerkki 2.4255</w:t>
      </w:r>
    </w:p>
    <w:p>
      <w:r>
        <w:t xml:space="preserve">[-72, -34, 65, -41, -83, 54, -52, 78, -41, 24, -19, -53, -86, 9]</w:t>
      </w:r>
    </w:p>
    <w:p>
      <w:r>
        <w:rPr>
          <w:b/>
        </w:rPr>
        <w:t xml:space="preserve">Tulos</w:t>
      </w:r>
    </w:p>
    <w:p>
      <w:r>
        <w:t xml:space="preserve">[-53.0, 15.5, 12.0, -62.0, -14.5, 1.0, 13.0, 18.5, -8.5, 2.5, -36.0, -69.5, -38.5]</w:t>
      </w:r>
    </w:p>
    <w:p>
      <w:r>
        <w:rPr>
          <w:b/>
        </w:rPr>
        <w:t xml:space="preserve">Esimerkki 2.4256</w:t>
      </w:r>
    </w:p>
    <w:p>
      <w:r>
        <w:t xml:space="preserve">[34, -48, 41, -34, -63, -9]</w:t>
      </w:r>
    </w:p>
    <w:p>
      <w:r>
        <w:rPr>
          <w:b/>
        </w:rPr>
        <w:t xml:space="preserve">Tulos</w:t>
      </w:r>
    </w:p>
    <w:p>
      <w:r>
        <w:t xml:space="preserve">[-7.0, -3.5, 3.5, -48.5, -36.0]</w:t>
      </w:r>
    </w:p>
    <w:p>
      <w:r>
        <w:rPr>
          <w:b/>
        </w:rPr>
        <w:t xml:space="preserve">Esimerkki 2.4257</w:t>
      </w:r>
    </w:p>
    <w:p>
      <w:r>
        <w:t xml:space="preserve">[63, 47, 13, 93, -44, -43, 97, -7, 26, 38, -52, 30, 79]</w:t>
      </w:r>
    </w:p>
    <w:p>
      <w:r>
        <w:rPr>
          <w:b/>
        </w:rPr>
        <w:t xml:space="preserve">Tulos</w:t>
      </w:r>
    </w:p>
    <w:p>
      <w:r>
        <w:t xml:space="preserve">[55.0, 30.0, 53.0, 24.5, -43.5, 27.0, 45.0, 9.5, 32.0, -7.0, -11.0, 54.5]</w:t>
      </w:r>
    </w:p>
    <w:p>
      <w:r>
        <w:rPr>
          <w:b/>
        </w:rPr>
        <w:t xml:space="preserve">Esimerkki 2.4258</w:t>
      </w:r>
    </w:p>
    <w:p>
      <w:r>
        <w:t xml:space="preserve">[43, 90, -72, -46, 22]</w:t>
      </w:r>
    </w:p>
    <w:p>
      <w:r>
        <w:rPr>
          <w:b/>
        </w:rPr>
        <w:t xml:space="preserve">Tulos</w:t>
      </w:r>
    </w:p>
    <w:p>
      <w:r>
        <w:t xml:space="preserve">[66.5, 9.0, -59.0, -12.0]</w:t>
      </w:r>
    </w:p>
    <w:p>
      <w:r>
        <w:rPr>
          <w:b/>
        </w:rPr>
        <w:t xml:space="preserve">Esimerkki 2.4259</w:t>
      </w:r>
    </w:p>
    <w:p>
      <w:r>
        <w:t xml:space="preserve">[57, -74]</w:t>
      </w:r>
    </w:p>
    <w:p>
      <w:r>
        <w:rPr>
          <w:b/>
        </w:rPr>
        <w:t xml:space="preserve">Tulos</w:t>
      </w:r>
    </w:p>
    <w:p>
      <w:r>
        <w:t xml:space="preserve">[-8.5]</w:t>
      </w:r>
    </w:p>
    <w:p>
      <w:r>
        <w:rPr>
          <w:b/>
        </w:rPr>
        <w:t xml:space="preserve">Esimerkki 2.4260</w:t>
      </w:r>
    </w:p>
    <w:p>
      <w:r>
        <w:t xml:space="preserve">[60, 97, 25, -81, -99, -99, 29, -78, -15]</w:t>
      </w:r>
    </w:p>
    <w:p>
      <w:r>
        <w:rPr>
          <w:b/>
        </w:rPr>
        <w:t xml:space="preserve">Tulos</w:t>
      </w:r>
    </w:p>
    <w:p>
      <w:r>
        <w:t xml:space="preserve">[78.5, 61.0, -28.0, -90.0, -99.0, -35.0, -24.5, -46.5]</w:t>
      </w:r>
    </w:p>
    <w:p>
      <w:r>
        <w:rPr>
          <w:b/>
        </w:rPr>
        <w:t xml:space="preserve">Esimerkki 2.4261</w:t>
      </w:r>
    </w:p>
    <w:p>
      <w:r>
        <w:t xml:space="preserve">[13, 86, -10, -53, 60, -70, 32]</w:t>
      </w:r>
    </w:p>
    <w:p>
      <w:r>
        <w:rPr>
          <w:b/>
        </w:rPr>
        <w:t xml:space="preserve">Tulos</w:t>
      </w:r>
    </w:p>
    <w:p>
      <w:r>
        <w:t xml:space="preserve">[49.5, 38.0, -31.5, 3.5, -5.0, -19.0]</w:t>
      </w:r>
    </w:p>
    <w:p>
      <w:r>
        <w:rPr>
          <w:b/>
        </w:rPr>
        <w:t xml:space="preserve">Esimerkki 2.4262</w:t>
      </w:r>
    </w:p>
    <w:p>
      <w:r>
        <w:t xml:space="preserve">[-20, -25, 1, 59, 42, -3, -28, -30, -89, -34, 83, -1]</w:t>
      </w:r>
    </w:p>
    <w:p>
      <w:r>
        <w:rPr>
          <w:b/>
        </w:rPr>
        <w:t xml:space="preserve">Tulos</w:t>
      </w:r>
    </w:p>
    <w:p>
      <w:r>
        <w:t xml:space="preserve">[-22.5, -12.0, 30.0, 50.5, 19.5, -15.5, -29.0, -59.5, -61.5, 24.5, 41.0]</w:t>
      </w:r>
    </w:p>
    <w:p>
      <w:r>
        <w:rPr>
          <w:b/>
        </w:rPr>
        <w:t xml:space="preserve">Esimerkki 2.4263</w:t>
      </w:r>
    </w:p>
    <w:p>
      <w:r>
        <w:t xml:space="preserve">[83, 75, 54, 72, 43, -9, -19, 96, -31, -90, 38, 66, 86, 19]</w:t>
      </w:r>
    </w:p>
    <w:p>
      <w:r>
        <w:rPr>
          <w:b/>
        </w:rPr>
        <w:t xml:space="preserve">Tulos</w:t>
      </w:r>
    </w:p>
    <w:p>
      <w:r>
        <w:t xml:space="preserve">[79.0, 64.5, 63.0, 57.5, 17.0, -14.0, 38.5, 32.5, -60.5, -26.0, 52.0, 76.0, 52.5]</w:t>
      </w:r>
    </w:p>
    <w:p>
      <w:r>
        <w:rPr>
          <w:b/>
        </w:rPr>
        <w:t xml:space="preserve">Esimerkki 2.4264</w:t>
      </w:r>
    </w:p>
    <w:p>
      <w:r>
        <w:t xml:space="preserve">[-86, -83]</w:t>
      </w:r>
    </w:p>
    <w:p>
      <w:r>
        <w:rPr>
          <w:b/>
        </w:rPr>
        <w:t xml:space="preserve">Tulos</w:t>
      </w:r>
    </w:p>
    <w:p>
      <w:r>
        <w:t xml:space="preserve">[-84.5]</w:t>
      </w:r>
    </w:p>
    <w:p>
      <w:r>
        <w:rPr>
          <w:b/>
        </w:rPr>
        <w:t xml:space="preserve">Esimerkki 2.4265</w:t>
      </w:r>
    </w:p>
    <w:p>
      <w:r>
        <w:t xml:space="preserve">[-57, -100, -74, 21, 35, 21, 80, 24, 62, 84, 48, -25, 44, 47]</w:t>
      </w:r>
    </w:p>
    <w:p>
      <w:r>
        <w:rPr>
          <w:b/>
        </w:rPr>
        <w:t xml:space="preserve">Tulos</w:t>
      </w:r>
    </w:p>
    <w:p>
      <w:r>
        <w:t xml:space="preserve">[-78.5, -87.0, -26.5, 28.0, 28.0, 50.5, 52.0, 43.0, 73.0, 66.0, 11.5, 9.5, 45.5]</w:t>
      </w:r>
    </w:p>
    <w:p>
      <w:r>
        <w:rPr>
          <w:b/>
        </w:rPr>
        <w:t xml:space="preserve">Esimerkki 2.4266</w:t>
      </w:r>
    </w:p>
    <w:p>
      <w:r>
        <w:t xml:space="preserve">[52, 75, -26, 49, -40]</w:t>
      </w:r>
    </w:p>
    <w:p>
      <w:r>
        <w:rPr>
          <w:b/>
        </w:rPr>
        <w:t xml:space="preserve">Tulos</w:t>
      </w:r>
    </w:p>
    <w:p>
      <w:r>
        <w:t xml:space="preserve">[63.5, 24.5, 11.5, 4.5]</w:t>
      </w:r>
    </w:p>
    <w:p>
      <w:r>
        <w:rPr>
          <w:b/>
        </w:rPr>
        <w:t xml:space="preserve">Esimerkki 2.4267</w:t>
      </w:r>
    </w:p>
    <w:p>
      <w:r>
        <w:t xml:space="preserve">[-75, 60, 53, -18, -36, -56, -53, -1, -86, 2]</w:t>
      </w:r>
    </w:p>
    <w:p>
      <w:r>
        <w:rPr>
          <w:b/>
        </w:rPr>
        <w:t xml:space="preserve">Tulos</w:t>
      </w:r>
    </w:p>
    <w:p>
      <w:r>
        <w:t xml:space="preserve">[-7.5, 56.5, 17.5, -27.0, -46.0, -54.5, -27.0, -43.5, -42.0]</w:t>
      </w:r>
    </w:p>
    <w:p>
      <w:r>
        <w:rPr>
          <w:b/>
        </w:rPr>
        <w:t xml:space="preserve">Esimerkki 2.4268</w:t>
      </w:r>
    </w:p>
    <w:p>
      <w:r>
        <w:t xml:space="preserve">[-75, -27, -15, 6, 96, 90, 67, -41, -14, -26, 75]</w:t>
      </w:r>
    </w:p>
    <w:p>
      <w:r>
        <w:rPr>
          <w:b/>
        </w:rPr>
        <w:t xml:space="preserve">Tulos</w:t>
      </w:r>
    </w:p>
    <w:p>
      <w:r>
        <w:t xml:space="preserve">[-51.0, -21.0, -4.5, 51.0, 93.0, 78.5, 13.0, -27.5, -20.0, 24.5]</w:t>
      </w:r>
    </w:p>
    <w:p>
      <w:r>
        <w:rPr>
          <w:b/>
        </w:rPr>
        <w:t xml:space="preserve">Esimerkki 2.4269</w:t>
      </w:r>
    </w:p>
    <w:p>
      <w:r>
        <w:t xml:space="preserve">[73, 50, -53, -20, 6, 62, -47, 15]</w:t>
      </w:r>
    </w:p>
    <w:p>
      <w:r>
        <w:rPr>
          <w:b/>
        </w:rPr>
        <w:t xml:space="preserve">Tulos</w:t>
      </w:r>
    </w:p>
    <w:p>
      <w:r>
        <w:t xml:space="preserve">[61.5, -1.5, -36.5, -7.0, 34.0, 7.5, -16.0]</w:t>
      </w:r>
    </w:p>
    <w:p>
      <w:r>
        <w:rPr>
          <w:b/>
        </w:rPr>
        <w:t xml:space="preserve">Esimerkki 2.4270</w:t>
      </w:r>
    </w:p>
    <w:p>
      <w:r>
        <w:t xml:space="preserve">[21, -50]</w:t>
      </w:r>
    </w:p>
    <w:p>
      <w:r>
        <w:rPr>
          <w:b/>
        </w:rPr>
        <w:t xml:space="preserve">Tulos</w:t>
      </w:r>
    </w:p>
    <w:p>
      <w:r>
        <w:t xml:space="preserve">[-14.5]</w:t>
      </w:r>
    </w:p>
    <w:p>
      <w:r>
        <w:rPr>
          <w:b/>
        </w:rPr>
        <w:t xml:space="preserve">Esimerkki 2.4271</w:t>
      </w:r>
    </w:p>
    <w:p>
      <w:r>
        <w:t xml:space="preserve">[57, 81, -99]</w:t>
      </w:r>
    </w:p>
    <w:p>
      <w:r>
        <w:rPr>
          <w:b/>
        </w:rPr>
        <w:t xml:space="preserve">Tulos</w:t>
      </w:r>
    </w:p>
    <w:p>
      <w:r>
        <w:t xml:space="preserve">[69.0, -9.0]</w:t>
      </w:r>
    </w:p>
    <w:p>
      <w:r>
        <w:rPr>
          <w:b/>
        </w:rPr>
        <w:t xml:space="preserve">Esimerkki 2.4272</w:t>
      </w:r>
    </w:p>
    <w:p>
      <w:r>
        <w:t xml:space="preserve">[96, -100, -60, -70, 33, -23, 42, 80, 33, -32, -52, -14, -62, 11]</w:t>
      </w:r>
    </w:p>
    <w:p>
      <w:r>
        <w:rPr>
          <w:b/>
        </w:rPr>
        <w:t xml:space="preserve">Tulos</w:t>
      </w:r>
    </w:p>
    <w:p>
      <w:r>
        <w:t xml:space="preserve">[-2.0, -80.0, -65.0, -18.5, 5.0, 9.5, 61.0, 56.5, 0.5, -42.0, -33.0, -38.0, -25.5]</w:t>
      </w:r>
    </w:p>
    <w:p>
      <w:r>
        <w:rPr>
          <w:b/>
        </w:rPr>
        <w:t xml:space="preserve">Esimerkki 2.4273</w:t>
      </w:r>
    </w:p>
    <w:p>
      <w:r>
        <w:t xml:space="preserve">[98, -99]</w:t>
      </w:r>
    </w:p>
    <w:p>
      <w:r>
        <w:rPr>
          <w:b/>
        </w:rPr>
        <w:t xml:space="preserve">Tulos</w:t>
      </w:r>
    </w:p>
    <w:p>
      <w:r>
        <w:t xml:space="preserve">[-0.5]</w:t>
      </w:r>
    </w:p>
    <w:p>
      <w:r>
        <w:rPr>
          <w:b/>
        </w:rPr>
        <w:t xml:space="preserve">Esimerkki 2.4274</w:t>
      </w:r>
    </w:p>
    <w:p>
      <w:r>
        <w:t xml:space="preserve">[-52, -75, 89, -100]</w:t>
      </w:r>
    </w:p>
    <w:p>
      <w:r>
        <w:rPr>
          <w:b/>
        </w:rPr>
        <w:t xml:space="preserve">Tulos</w:t>
      </w:r>
    </w:p>
    <w:p>
      <w:r>
        <w:t xml:space="preserve">[-63.5, 7.0, -5.5]</w:t>
      </w:r>
    </w:p>
    <w:p>
      <w:r>
        <w:rPr>
          <w:b/>
        </w:rPr>
        <w:t xml:space="preserve">Esimerkki 2.4275</w:t>
      </w:r>
    </w:p>
    <w:p>
      <w:r>
        <w:t xml:space="preserve">[-68, -3, 62, 18, -25]</w:t>
      </w:r>
    </w:p>
    <w:p>
      <w:r>
        <w:rPr>
          <w:b/>
        </w:rPr>
        <w:t xml:space="preserve">Tulos</w:t>
      </w:r>
    </w:p>
    <w:p>
      <w:r>
        <w:t xml:space="preserve">[-35.5, 29.5, 40.0, -3.5]</w:t>
      </w:r>
    </w:p>
    <w:p>
      <w:r>
        <w:rPr>
          <w:b/>
        </w:rPr>
        <w:t xml:space="preserve">Esimerkki 2.4276</w:t>
      </w:r>
    </w:p>
    <w:p>
      <w:r>
        <w:t xml:space="preserve">[-51, -2, 8, 87, 47]</w:t>
      </w:r>
    </w:p>
    <w:p>
      <w:r>
        <w:rPr>
          <w:b/>
        </w:rPr>
        <w:t xml:space="preserve">Tulos</w:t>
      </w:r>
    </w:p>
    <w:p>
      <w:r>
        <w:t xml:space="preserve">[-26.5, 3.0, 47.5, 67.0]</w:t>
      </w:r>
    </w:p>
    <w:p>
      <w:r>
        <w:rPr>
          <w:b/>
        </w:rPr>
        <w:t xml:space="preserve">Esimerkki 2.4277</w:t>
      </w:r>
    </w:p>
    <w:p>
      <w:r>
        <w:t xml:space="preserve">[96, 9, -11, -96, -53, -77, 87, 15, 17, 10, -92]</w:t>
      </w:r>
    </w:p>
    <w:p>
      <w:r>
        <w:rPr>
          <w:b/>
        </w:rPr>
        <w:t xml:space="preserve">Tulos</w:t>
      </w:r>
    </w:p>
    <w:p>
      <w:r>
        <w:t xml:space="preserve">[52.5, -1.0, -53.5, -74.5, -65.0, 5.0, 51.0, 16.0, 13.5, -41.0]</w:t>
      </w:r>
    </w:p>
    <w:p>
      <w:r>
        <w:rPr>
          <w:b/>
        </w:rPr>
        <w:t xml:space="preserve">Esimerkki 2.4278</w:t>
      </w:r>
    </w:p>
    <w:p>
      <w:r>
        <w:t xml:space="preserve">[27, -11, 31, 50, -83, -78]</w:t>
      </w:r>
    </w:p>
    <w:p>
      <w:r>
        <w:rPr>
          <w:b/>
        </w:rPr>
        <w:t xml:space="preserve">Tulos</w:t>
      </w:r>
    </w:p>
    <w:p>
      <w:r>
        <w:t xml:space="preserve">[8.0, 10.0, 40.5, -16.5, -80.5]</w:t>
      </w:r>
    </w:p>
    <w:p>
      <w:r>
        <w:rPr>
          <w:b/>
        </w:rPr>
        <w:t xml:space="preserve">Esimerkki 2.4279</w:t>
      </w:r>
    </w:p>
    <w:p>
      <w:r>
        <w:t xml:space="preserve">[81, 73]</w:t>
      </w:r>
    </w:p>
    <w:p>
      <w:r>
        <w:rPr>
          <w:b/>
        </w:rPr>
        <w:t xml:space="preserve">Tulos</w:t>
      </w:r>
    </w:p>
    <w:p>
      <w:r>
        <w:t xml:space="preserve">[77.0]</w:t>
      </w:r>
    </w:p>
    <w:p>
      <w:r>
        <w:rPr>
          <w:b/>
        </w:rPr>
        <w:t xml:space="preserve">Esimerkki 2.4280</w:t>
      </w:r>
    </w:p>
    <w:p>
      <w:r>
        <w:t xml:space="preserve">[-4, -97, -97, 80, 2, 31, 40, 62, 94, 73, -41]</w:t>
      </w:r>
    </w:p>
    <w:p>
      <w:r>
        <w:rPr>
          <w:b/>
        </w:rPr>
        <w:t xml:space="preserve">Tulos</w:t>
      </w:r>
    </w:p>
    <w:p>
      <w:r>
        <w:t xml:space="preserve">[-50.5, -97.0, -8.5, 41.0, 16.5, 35.5, 51.0, 78.0, 83.5, 16.0]</w:t>
      </w:r>
    </w:p>
    <w:p>
      <w:r>
        <w:rPr>
          <w:b/>
        </w:rPr>
        <w:t xml:space="preserve">Esimerkki 2.4281</w:t>
      </w:r>
    </w:p>
    <w:p>
      <w:r>
        <w:t xml:space="preserve">[-63, 58, 1, -40, -98, 45, -76, -28, 2, -59, 57]</w:t>
      </w:r>
    </w:p>
    <w:p>
      <w:r>
        <w:rPr>
          <w:b/>
        </w:rPr>
        <w:t xml:space="preserve">Tulos</w:t>
      </w:r>
    </w:p>
    <w:p>
      <w:r>
        <w:t xml:space="preserve">[-2.5, 29.5, -19.5, -69.0, -26.5, -15.5, -52.0, -13.0, -28.5, -1.0]</w:t>
      </w:r>
    </w:p>
    <w:p>
      <w:r>
        <w:rPr>
          <w:b/>
        </w:rPr>
        <w:t xml:space="preserve">Esimerkki 2.4282</w:t>
      </w:r>
    </w:p>
    <w:p>
      <w:r>
        <w:t xml:space="preserve">[-67, -72, 59, 39, -83, -100, -94]</w:t>
      </w:r>
    </w:p>
    <w:p>
      <w:r>
        <w:rPr>
          <w:b/>
        </w:rPr>
        <w:t xml:space="preserve">Tulos</w:t>
      </w:r>
    </w:p>
    <w:p>
      <w:r>
        <w:t xml:space="preserve">[-69.5, -6.5, 49.0, -22.0, -91.5, -97.0]</w:t>
      </w:r>
    </w:p>
    <w:p>
      <w:r>
        <w:rPr>
          <w:b/>
        </w:rPr>
        <w:t xml:space="preserve">Esimerkki 2.4283</w:t>
      </w:r>
    </w:p>
    <w:p>
      <w:r>
        <w:t xml:space="preserve">[-47, -44, -66, -65, -79, 6, -71]</w:t>
      </w:r>
    </w:p>
    <w:p>
      <w:r>
        <w:rPr>
          <w:b/>
        </w:rPr>
        <w:t xml:space="preserve">Tulos</w:t>
      </w:r>
    </w:p>
    <w:p>
      <w:r>
        <w:t xml:space="preserve">[-45.5, -55.0, -65.5, -72.0, -36.5, -32.5]</w:t>
      </w:r>
    </w:p>
    <w:p>
      <w:r>
        <w:rPr>
          <w:b/>
        </w:rPr>
        <w:t xml:space="preserve">Esimerkki 2.4284</w:t>
      </w:r>
    </w:p>
    <w:p>
      <w:r>
        <w:t xml:space="preserve">[80, -66, -63, 45, -98, 92, -13, -30, -72]</w:t>
      </w:r>
    </w:p>
    <w:p>
      <w:r>
        <w:rPr>
          <w:b/>
        </w:rPr>
        <w:t xml:space="preserve">Tulos</w:t>
      </w:r>
    </w:p>
    <w:p>
      <w:r>
        <w:t xml:space="preserve">[7.0, -64.5, -9.0, -26.5, -3.0, 39.5, -21.5, -51.0]</w:t>
      </w:r>
    </w:p>
    <w:p>
      <w:r>
        <w:rPr>
          <w:b/>
        </w:rPr>
        <w:t xml:space="preserve">Esimerkki 2.4285</w:t>
      </w:r>
    </w:p>
    <w:p>
      <w:r>
        <w:t xml:space="preserve">[-38, -64, -68, 14, 10, -60]</w:t>
      </w:r>
    </w:p>
    <w:p>
      <w:r>
        <w:rPr>
          <w:b/>
        </w:rPr>
        <w:t xml:space="preserve">Tulos</w:t>
      </w:r>
    </w:p>
    <w:p>
      <w:r>
        <w:t xml:space="preserve">[-51.0, -66.0, -27.0, 12.0, -25.0]</w:t>
      </w:r>
    </w:p>
    <w:p>
      <w:r>
        <w:rPr>
          <w:b/>
        </w:rPr>
        <w:t xml:space="preserve">Esimerkki 2.4286</w:t>
      </w:r>
    </w:p>
    <w:p>
      <w:r>
        <w:t xml:space="preserve">[-98, -46, 96]</w:t>
      </w:r>
    </w:p>
    <w:p>
      <w:r>
        <w:rPr>
          <w:b/>
        </w:rPr>
        <w:t xml:space="preserve">Tulos</w:t>
      </w:r>
    </w:p>
    <w:p>
      <w:r>
        <w:t xml:space="preserve">[-72.0, 25.0]</w:t>
      </w:r>
    </w:p>
    <w:p>
      <w:r>
        <w:rPr>
          <w:b/>
        </w:rPr>
        <w:t xml:space="preserve">Esimerkki 2.4287</w:t>
      </w:r>
    </w:p>
    <w:p>
      <w:r>
        <w:t xml:space="preserve">[-59, -30, 40, -12, -84, 70, -92, -15, -70, -57, 35]</w:t>
      </w:r>
    </w:p>
    <w:p>
      <w:r>
        <w:rPr>
          <w:b/>
        </w:rPr>
        <w:t xml:space="preserve">Tulos</w:t>
      </w:r>
    </w:p>
    <w:p>
      <w:r>
        <w:t xml:space="preserve">[-44.5, 5.0, 14.0, -48.0, -7.0, -11.0, -53.5, -42.5, -63.5, -11.0]</w:t>
      </w:r>
    </w:p>
    <w:p>
      <w:r>
        <w:rPr>
          <w:b/>
        </w:rPr>
        <w:t xml:space="preserve">Esimerkki 2.4288</w:t>
      </w:r>
    </w:p>
    <w:p>
      <w:r>
        <w:t xml:space="preserve">[92, -17, -95, -37, -56, 82, -96, 89, 35, -22, -58, -7, 80, 86, 55]</w:t>
      </w:r>
    </w:p>
    <w:p>
      <w:r>
        <w:rPr>
          <w:b/>
        </w:rPr>
        <w:t xml:space="preserve">Tulos</w:t>
      </w:r>
    </w:p>
    <w:p>
      <w:r>
        <w:t xml:space="preserve">[37.5, -56.0, -66.0, -46.5, 13.0, -7.0, -3.5, 62.0, 6.5, -40.0, -32.5, 36.5, 83.0, 70.5]</w:t>
      </w:r>
    </w:p>
    <w:p>
      <w:r>
        <w:rPr>
          <w:b/>
        </w:rPr>
        <w:t xml:space="preserve">Esimerkki 2.4289</w:t>
      </w:r>
    </w:p>
    <w:p>
      <w:r>
        <w:t xml:space="preserve">[64, 13, 88, -99, -78, -76, -49, -69, 65, -52, 1, -18, -100, 21, -57]</w:t>
      </w:r>
    </w:p>
    <w:p>
      <w:r>
        <w:rPr>
          <w:b/>
        </w:rPr>
        <w:t xml:space="preserve">Tulos</w:t>
      </w:r>
    </w:p>
    <w:p>
      <w:r>
        <w:t xml:space="preserve">[38.5, 50.5, -5.5, -88.5, -77.0, -62.5, -59.0, -2.0, 6.5, -25.5, -8.5, -59.0, -39.5, -18.0]</w:t>
      </w:r>
    </w:p>
    <w:p>
      <w:r>
        <w:rPr>
          <w:b/>
        </w:rPr>
        <w:t xml:space="preserve">Esimerkki 2.4290</w:t>
      </w:r>
    </w:p>
    <w:p>
      <w:r>
        <w:t xml:space="preserve">[40, 71, 29, 82, -33]</w:t>
      </w:r>
    </w:p>
    <w:p>
      <w:r>
        <w:rPr>
          <w:b/>
        </w:rPr>
        <w:t xml:space="preserve">Tulos</w:t>
      </w:r>
    </w:p>
    <w:p>
      <w:r>
        <w:t xml:space="preserve">[55.5, 50.0, 55.5, 24.5]</w:t>
      </w:r>
    </w:p>
    <w:p>
      <w:r>
        <w:rPr>
          <w:b/>
        </w:rPr>
        <w:t xml:space="preserve">Esimerkki 2.4291</w:t>
      </w:r>
    </w:p>
    <w:p>
      <w:r>
        <w:t xml:space="preserve">[39, 7, -18, -3, -36, -84, 88, 16]</w:t>
      </w:r>
    </w:p>
    <w:p>
      <w:r>
        <w:rPr>
          <w:b/>
        </w:rPr>
        <w:t xml:space="preserve">Tulos</w:t>
      </w:r>
    </w:p>
    <w:p>
      <w:r>
        <w:t xml:space="preserve">[23.0, -5.5, -10.5, -19.5, -60.0, 2.0, 52.0]</w:t>
      </w:r>
    </w:p>
    <w:p>
      <w:r>
        <w:rPr>
          <w:b/>
        </w:rPr>
        <w:t xml:space="preserve">Esimerkki 2.4292</w:t>
      </w:r>
    </w:p>
    <w:p>
      <w:r>
        <w:t xml:space="preserve">[22, -24, 84, -71, 96]</w:t>
      </w:r>
    </w:p>
    <w:p>
      <w:r>
        <w:rPr>
          <w:b/>
        </w:rPr>
        <w:t xml:space="preserve">Tulos</w:t>
      </w:r>
    </w:p>
    <w:p>
      <w:r>
        <w:t xml:space="preserve">[-1.0, 30.0, 6.5, 12.5]</w:t>
      </w:r>
    </w:p>
    <w:p>
      <w:r>
        <w:rPr>
          <w:b/>
        </w:rPr>
        <w:t xml:space="preserve">Esimerkki 2.4293</w:t>
      </w:r>
    </w:p>
    <w:p>
      <w:r>
        <w:t xml:space="preserve">[-57, -47, 35, -53, 91, -23, -87, 34, 32, -5, 99]</w:t>
      </w:r>
    </w:p>
    <w:p>
      <w:r>
        <w:rPr>
          <w:b/>
        </w:rPr>
        <w:t xml:space="preserve">Tulos</w:t>
      </w:r>
    </w:p>
    <w:p>
      <w:r>
        <w:t xml:space="preserve">[-52.0, -6.0, -9.0, 19.0, 34.0, -55.0, -26.5, 33.0, 13.5, 47.0]</w:t>
      </w:r>
    </w:p>
    <w:p>
      <w:r>
        <w:rPr>
          <w:b/>
        </w:rPr>
        <w:t xml:space="preserve">Esimerkki 2.4294</w:t>
      </w:r>
    </w:p>
    <w:p>
      <w:r>
        <w:t xml:space="preserve">[-90, -99, 53, 30, -78, -33, -84, 67, 91, -75, -40, 7, 94, 35, 15]</w:t>
      </w:r>
    </w:p>
    <w:p>
      <w:r>
        <w:rPr>
          <w:b/>
        </w:rPr>
        <w:t xml:space="preserve">Tulos</w:t>
      </w:r>
    </w:p>
    <w:p>
      <w:r>
        <w:t xml:space="preserve">[-94.5, -23.0, 41.5, -24.0, -55.5, -58.5, -8.5, 79.0, 8.0, -57.5, -16.5, 50.5, 64.5, 25.0]</w:t>
      </w:r>
    </w:p>
    <w:p>
      <w:r>
        <w:rPr>
          <w:b/>
        </w:rPr>
        <w:t xml:space="preserve">Esimerkki 2.4295</w:t>
      </w:r>
    </w:p>
    <w:p>
      <w:r>
        <w:t xml:space="preserve">[-68, 19, -96, 54, -13, 89, 31, 47, -42, -100, 78, 46]</w:t>
      </w:r>
    </w:p>
    <w:p>
      <w:r>
        <w:rPr>
          <w:b/>
        </w:rPr>
        <w:t xml:space="preserve">Tulos</w:t>
      </w:r>
    </w:p>
    <w:p>
      <w:r>
        <w:t xml:space="preserve">[-24.5, -38.5, -21.0, 20.5, 38.0, 60.0, 39.0, 2.5, -71.0, -11.0, 62.0]</w:t>
      </w:r>
    </w:p>
    <w:p>
      <w:r>
        <w:rPr>
          <w:b/>
        </w:rPr>
        <w:t xml:space="preserve">Esimerkki 2.4296</w:t>
      </w:r>
    </w:p>
    <w:p>
      <w:r>
        <w:t xml:space="preserve">[-76, -6, 91, -89]</w:t>
      </w:r>
    </w:p>
    <w:p>
      <w:r>
        <w:rPr>
          <w:b/>
        </w:rPr>
        <w:t xml:space="preserve">Tulos</w:t>
      </w:r>
    </w:p>
    <w:p>
      <w:r>
        <w:t xml:space="preserve">[-41.0, 42.5, 1.0]</w:t>
      </w:r>
    </w:p>
    <w:p>
      <w:r>
        <w:rPr>
          <w:b/>
        </w:rPr>
        <w:t xml:space="preserve">Esimerkki 2.4297</w:t>
      </w:r>
    </w:p>
    <w:p>
      <w:r>
        <w:t xml:space="preserve">[99, 2, 38, -97, -87, -24]</w:t>
      </w:r>
    </w:p>
    <w:p>
      <w:r>
        <w:rPr>
          <w:b/>
        </w:rPr>
        <w:t xml:space="preserve">Tulos</w:t>
      </w:r>
    </w:p>
    <w:p>
      <w:r>
        <w:t xml:space="preserve">[50.5, 20.0, -29.5, -92.0, -55.5]</w:t>
      </w:r>
    </w:p>
    <w:p>
      <w:r>
        <w:rPr>
          <w:b/>
        </w:rPr>
        <w:t xml:space="preserve">Esimerkki 2.4298</w:t>
      </w:r>
    </w:p>
    <w:p>
      <w:r>
        <w:t xml:space="preserve">[60, 57]</w:t>
      </w:r>
    </w:p>
    <w:p>
      <w:r>
        <w:rPr>
          <w:b/>
        </w:rPr>
        <w:t xml:space="preserve">Tulos</w:t>
      </w:r>
    </w:p>
    <w:p>
      <w:r>
        <w:t xml:space="preserve">[58.5]</w:t>
      </w:r>
    </w:p>
    <w:p>
      <w:r>
        <w:rPr>
          <w:b/>
        </w:rPr>
        <w:t xml:space="preserve">Esimerkki 2.4299</w:t>
      </w:r>
    </w:p>
    <w:p>
      <w:r>
        <w:t xml:space="preserve">[-43, -18, 79, -62, -93, 23, -48, 21, 44, 67, 82]</w:t>
      </w:r>
    </w:p>
    <w:p>
      <w:r>
        <w:rPr>
          <w:b/>
        </w:rPr>
        <w:t xml:space="preserve">Tulos</w:t>
      </w:r>
    </w:p>
    <w:p>
      <w:r>
        <w:t xml:space="preserve">[-30.5, 30.5, 8.5, -77.5, -35.0, -12.5, -13.5, 32.5, 55.5, 74.5]</w:t>
      </w:r>
    </w:p>
    <w:p>
      <w:r>
        <w:rPr>
          <w:b/>
        </w:rPr>
        <w:t xml:space="preserve">Esimerkki 2.4300</w:t>
      </w:r>
    </w:p>
    <w:p>
      <w:r>
        <w:t xml:space="preserve">[95, -55, -27, 14, 60, -82, -41, -37, 95, 93, 16, -27, -64, 40, -62]</w:t>
      </w:r>
    </w:p>
    <w:p>
      <w:r>
        <w:rPr>
          <w:b/>
        </w:rPr>
        <w:t xml:space="preserve">Tulos</w:t>
      </w:r>
    </w:p>
    <w:p>
      <w:r>
        <w:t xml:space="preserve">[20.0, -41.0, -6.5, 37.0, -11.0, -61.5, -39.0, 29.0, 94.0, 54.5, -5.5, -45.5, -12.0, -11.0]</w:t>
      </w:r>
    </w:p>
    <w:p>
      <w:r>
        <w:rPr>
          <w:b/>
        </w:rPr>
        <w:t xml:space="preserve">Esimerkki 2.4301</w:t>
      </w:r>
    </w:p>
    <w:p>
      <w:r>
        <w:t xml:space="preserve">[-46, -43]</w:t>
      </w:r>
    </w:p>
    <w:p>
      <w:r>
        <w:rPr>
          <w:b/>
        </w:rPr>
        <w:t xml:space="preserve">Tulos</w:t>
      </w:r>
    </w:p>
    <w:p>
      <w:r>
        <w:t xml:space="preserve">[-44.5]</w:t>
      </w:r>
    </w:p>
    <w:p>
      <w:r>
        <w:rPr>
          <w:b/>
        </w:rPr>
        <w:t xml:space="preserve">Esimerkki 2.4302</w:t>
      </w:r>
    </w:p>
    <w:p>
      <w:r>
        <w:t xml:space="preserve">[-6, -40, -79, 57]</w:t>
      </w:r>
    </w:p>
    <w:p>
      <w:r>
        <w:rPr>
          <w:b/>
        </w:rPr>
        <w:t xml:space="preserve">Tulos</w:t>
      </w:r>
    </w:p>
    <w:p>
      <w:r>
        <w:t xml:space="preserve">[-23.0, -59.5, -11.0]</w:t>
      </w:r>
    </w:p>
    <w:p>
      <w:r>
        <w:rPr>
          <w:b/>
        </w:rPr>
        <w:t xml:space="preserve">Esimerkki 2.4303</w:t>
      </w:r>
    </w:p>
    <w:p>
      <w:r>
        <w:t xml:space="preserve">[-51, 76, 49, 68, 84, 18, -58, 4, -28, 92, 69, 65, 84]</w:t>
      </w:r>
    </w:p>
    <w:p>
      <w:r>
        <w:rPr>
          <w:b/>
        </w:rPr>
        <w:t xml:space="preserve">Tulos</w:t>
      </w:r>
    </w:p>
    <w:p>
      <w:r>
        <w:t xml:space="preserve">[12.5, 62.5, 58.5, 76.0, 51.0, -20.0, -27.0, -12.0, 32.0, 80.5, 67.0, 74.5]</w:t>
      </w:r>
    </w:p>
    <w:p>
      <w:r>
        <w:rPr>
          <w:b/>
        </w:rPr>
        <w:t xml:space="preserve">Esimerkki 2.4304</w:t>
      </w:r>
    </w:p>
    <w:p>
      <w:r>
        <w:t xml:space="preserve">[6, 60, -37, 82, -1, -83, 0, 64, -4, -77, -40, 20, -25, 16]</w:t>
      </w:r>
    </w:p>
    <w:p>
      <w:r>
        <w:rPr>
          <w:b/>
        </w:rPr>
        <w:t xml:space="preserve">Tulos</w:t>
      </w:r>
    </w:p>
    <w:p>
      <w:r>
        <w:t xml:space="preserve">[33.0, 11.5, 22.5, 40.5, -42.0, -41.5, 32.0, 30.0, -40.5, -58.5, -10.0, -2.5, -4.5]</w:t>
      </w:r>
    </w:p>
    <w:p>
      <w:r>
        <w:rPr>
          <w:b/>
        </w:rPr>
        <w:t xml:space="preserve">Esimerkki 2.4305</w:t>
      </w:r>
    </w:p>
    <w:p>
      <w:r>
        <w:t xml:space="preserve">[-16, -62, 54, -76, 10, 18, 43, 57, 87, 82, -40, -98, -6, -49, -74]</w:t>
      </w:r>
    </w:p>
    <w:p>
      <w:r>
        <w:rPr>
          <w:b/>
        </w:rPr>
        <w:t xml:space="preserve">Tulos</w:t>
      </w:r>
    </w:p>
    <w:p>
      <w:r>
        <w:t xml:space="preserve">[-39.0, -4.0, -11.0, -33.0, 14.0, 30.5, 50.0, 72.0, 84.5, 21.0, -69.0, -52.0, -27.5, -61.5]</w:t>
      </w:r>
    </w:p>
    <w:p>
      <w:r>
        <w:rPr>
          <w:b/>
        </w:rPr>
        <w:t xml:space="preserve">Esimerkki 2.4306</w:t>
      </w:r>
    </w:p>
    <w:p>
      <w:r>
        <w:t xml:space="preserve">[92, -82, 56, -28, -6, -68, -51, 85, 27, -24, -12, -74, -2, -51, -48]</w:t>
      </w:r>
    </w:p>
    <w:p>
      <w:r>
        <w:rPr>
          <w:b/>
        </w:rPr>
        <w:t xml:space="preserve">Tulos</w:t>
      </w:r>
    </w:p>
    <w:p>
      <w:r>
        <w:t xml:space="preserve">[5.0, -13.0, 14.0, -17.0, -37.0, -59.5, 17.0, 56.0, 1.5, -18.0, -43.0, -38.0, -26.5, -49.5]</w:t>
      </w:r>
    </w:p>
    <w:p>
      <w:r>
        <w:rPr>
          <w:b/>
        </w:rPr>
        <w:t xml:space="preserve">Esimerkki 2.4307</w:t>
      </w:r>
    </w:p>
    <w:p>
      <w:r>
        <w:t xml:space="preserve">[18, 46, -89, -30, 24, 60, 15, 77, 49, 27, 92, 37, -19]</w:t>
      </w:r>
    </w:p>
    <w:p>
      <w:r>
        <w:rPr>
          <w:b/>
        </w:rPr>
        <w:t xml:space="preserve">Tulos</w:t>
      </w:r>
    </w:p>
    <w:p>
      <w:r>
        <w:t xml:space="preserve">[32.0, -21.5, -59.5, -3.0, 42.0, 37.5, 46.0, 63.0, 38.0, 59.5, 64.5, 9.0]</w:t>
      </w:r>
    </w:p>
    <w:p>
      <w:r>
        <w:rPr>
          <w:b/>
        </w:rPr>
        <w:t xml:space="preserve">Esimerkki 2.4308</w:t>
      </w:r>
    </w:p>
    <w:p>
      <w:r>
        <w:t xml:space="preserve">[-32, 68, 89, 47, -57, -43, -91, -62, 5, -88, 77, -84, 93, -67]</w:t>
      </w:r>
    </w:p>
    <w:p>
      <w:r>
        <w:rPr>
          <w:b/>
        </w:rPr>
        <w:t xml:space="preserve">Tulos</w:t>
      </w:r>
    </w:p>
    <w:p>
      <w:r>
        <w:t xml:space="preserve">[18.0, 78.5, 68.0, -5.0, -50.0, -67.0, -76.5, -28.5, -41.5, -5.5, -3.5, 4.5, 13.0]</w:t>
      </w:r>
    </w:p>
    <w:p>
      <w:r>
        <w:rPr>
          <w:b/>
        </w:rPr>
        <w:t xml:space="preserve">Esimerkki 2.4309</w:t>
      </w:r>
    </w:p>
    <w:p>
      <w:r>
        <w:t xml:space="preserve">[-88, -31]</w:t>
      </w:r>
    </w:p>
    <w:p>
      <w:r>
        <w:rPr>
          <w:b/>
        </w:rPr>
        <w:t xml:space="preserve">Tulos</w:t>
      </w:r>
    </w:p>
    <w:p>
      <w:r>
        <w:t xml:space="preserve">[-59.5]</w:t>
      </w:r>
    </w:p>
    <w:p>
      <w:r>
        <w:rPr>
          <w:b/>
        </w:rPr>
        <w:t xml:space="preserve">Esimerkki 2.4310</w:t>
      </w:r>
    </w:p>
    <w:p>
      <w:r>
        <w:t xml:space="preserve">[31, -89, -99, -31, -42, -78, 51, -43]</w:t>
      </w:r>
    </w:p>
    <w:p>
      <w:r>
        <w:rPr>
          <w:b/>
        </w:rPr>
        <w:t xml:space="preserve">Tulos</w:t>
      </w:r>
    </w:p>
    <w:p>
      <w:r>
        <w:t xml:space="preserve">[-29.0, -94.0, -65.0, -36.5, -60.0, -13.5, 4.0]</w:t>
      </w:r>
    </w:p>
    <w:p>
      <w:r>
        <w:rPr>
          <w:b/>
        </w:rPr>
        <w:t xml:space="preserve">Esimerkki 2.4311</w:t>
      </w:r>
    </w:p>
    <w:p>
      <w:r>
        <w:t xml:space="preserve">[42, 45, -77, 89, -29, 92, -85, -40, 65]</w:t>
      </w:r>
    </w:p>
    <w:p>
      <w:r>
        <w:rPr>
          <w:b/>
        </w:rPr>
        <w:t xml:space="preserve">Tulos</w:t>
      </w:r>
    </w:p>
    <w:p>
      <w:r>
        <w:t xml:space="preserve">[43.5, -16.0, 6.0, 30.0, 31.5, 3.5, -62.5, 12.5]</w:t>
      </w:r>
    </w:p>
    <w:p>
      <w:r>
        <w:rPr>
          <w:b/>
        </w:rPr>
        <w:t xml:space="preserve">Esimerkki 2.4312</w:t>
      </w:r>
    </w:p>
    <w:p>
      <w:r>
        <w:t xml:space="preserve">[75, 15]</w:t>
      </w:r>
    </w:p>
    <w:p>
      <w:r>
        <w:rPr>
          <w:b/>
        </w:rPr>
        <w:t xml:space="preserve">Tulos</w:t>
      </w:r>
    </w:p>
    <w:p>
      <w:r>
        <w:t xml:space="preserve">[45.0]</w:t>
      </w:r>
    </w:p>
    <w:p>
      <w:r>
        <w:rPr>
          <w:b/>
        </w:rPr>
        <w:t xml:space="preserve">Esimerkki 2.4313</w:t>
      </w:r>
    </w:p>
    <w:p>
      <w:r>
        <w:t xml:space="preserve">[50, 6, 75, -54, -78, -66]</w:t>
      </w:r>
    </w:p>
    <w:p>
      <w:r>
        <w:rPr>
          <w:b/>
        </w:rPr>
        <w:t xml:space="preserve">Tulos</w:t>
      </w:r>
    </w:p>
    <w:p>
      <w:r>
        <w:t xml:space="preserve">[28.0, 40.5, 10.5, -66.0, -72.0]</w:t>
      </w:r>
    </w:p>
    <w:p>
      <w:r>
        <w:rPr>
          <w:b/>
        </w:rPr>
        <w:t xml:space="preserve">Esimerkki 2.4314</w:t>
      </w:r>
    </w:p>
    <w:p>
      <w:r>
        <w:t xml:space="preserve">[-48, -2, 52, 51, 100, 55, -63, -60, 14, -90, 70]</w:t>
      </w:r>
    </w:p>
    <w:p>
      <w:r>
        <w:rPr>
          <w:b/>
        </w:rPr>
        <w:t xml:space="preserve">Tulos</w:t>
      </w:r>
    </w:p>
    <w:p>
      <w:r>
        <w:t xml:space="preserve">[-25.0, 25.0, 51.5, 75.5, 77.5, -4.0, -61.5, -23.0, -38.0, -10.0]</w:t>
      </w:r>
    </w:p>
    <w:p>
      <w:r>
        <w:rPr>
          <w:b/>
        </w:rPr>
        <w:t xml:space="preserve">Esimerkki 2.4315</w:t>
      </w:r>
    </w:p>
    <w:p>
      <w:r>
        <w:t xml:space="preserve">[-50, -94, 88, -56, 19]</w:t>
      </w:r>
    </w:p>
    <w:p>
      <w:r>
        <w:rPr>
          <w:b/>
        </w:rPr>
        <w:t xml:space="preserve">Tulos</w:t>
      </w:r>
    </w:p>
    <w:p>
      <w:r>
        <w:t xml:space="preserve">[-72.0, -3.0, 16.0, -18.5]</w:t>
      </w:r>
    </w:p>
    <w:p>
      <w:r>
        <w:rPr>
          <w:b/>
        </w:rPr>
        <w:t xml:space="preserve">Esimerkki 2.4316</w:t>
      </w:r>
    </w:p>
    <w:p>
      <w:r>
        <w:t xml:space="preserve">[55, 88, -41, 95, -94, 42, -6, -94, -86, -65]</w:t>
      </w:r>
    </w:p>
    <w:p>
      <w:r>
        <w:rPr>
          <w:b/>
        </w:rPr>
        <w:t xml:space="preserve">Tulos</w:t>
      </w:r>
    </w:p>
    <w:p>
      <w:r>
        <w:t xml:space="preserve">[71.5, 23.5, 27.0, 0.5, -26.0, 18.0, -50.0, -90.0, -75.5]</w:t>
      </w:r>
    </w:p>
    <w:p>
      <w:r>
        <w:rPr>
          <w:b/>
        </w:rPr>
        <w:t xml:space="preserve">Esimerkki 2.4317</w:t>
      </w:r>
    </w:p>
    <w:p>
      <w:r>
        <w:t xml:space="preserve">[66, -73, 67, -62, 20, 74, 66, 28, -67]</w:t>
      </w:r>
    </w:p>
    <w:p>
      <w:r>
        <w:rPr>
          <w:b/>
        </w:rPr>
        <w:t xml:space="preserve">Tulos</w:t>
      </w:r>
    </w:p>
    <w:p>
      <w:r>
        <w:t xml:space="preserve">[-3.5, -3.0, 2.5, -21.0, 47.0, 70.0, 47.0, -19.5]</w:t>
      </w:r>
    </w:p>
    <w:p>
      <w:r>
        <w:rPr>
          <w:b/>
        </w:rPr>
        <w:t xml:space="preserve">Esimerkki 2.4318</w:t>
      </w:r>
    </w:p>
    <w:p>
      <w:r>
        <w:t xml:space="preserve">[-33, 72, -11, -51, -2, 90, -76, 9, 79, -95, -73, -26, 33, 79, 73]</w:t>
      </w:r>
    </w:p>
    <w:p>
      <w:r>
        <w:rPr>
          <w:b/>
        </w:rPr>
        <w:t xml:space="preserve">Tulos</w:t>
      </w:r>
    </w:p>
    <w:p>
      <w:r>
        <w:t xml:space="preserve">[19.5, 30.5, -31.0, -26.5, 44.0, 7.0, -33.5, 44.0, -8.0, -84.0, -49.5, 3.5, 56.0, 76.0]</w:t>
      </w:r>
    </w:p>
    <w:p>
      <w:r>
        <w:rPr>
          <w:b/>
        </w:rPr>
        <w:t xml:space="preserve">Esimerkki 2.4319</w:t>
      </w:r>
    </w:p>
    <w:p>
      <w:r>
        <w:t xml:space="preserve">[-77, -43, -87, -68, -14, 58, -39, 32, 27, 52, 92, 4, -5, 3]</w:t>
      </w:r>
    </w:p>
    <w:p>
      <w:r>
        <w:rPr>
          <w:b/>
        </w:rPr>
        <w:t xml:space="preserve">Tulos</w:t>
      </w:r>
    </w:p>
    <w:p>
      <w:r>
        <w:t xml:space="preserve">[-60.0, -65.0, -77.5, -41.0, 22.0, 9.5, -3.5, 29.5, 39.5, 72.0, 48.0, -0.5, -1.0]</w:t>
      </w:r>
    </w:p>
    <w:p>
      <w:r>
        <w:rPr>
          <w:b/>
        </w:rPr>
        <w:t xml:space="preserve">Esimerkki 2.4320</w:t>
      </w:r>
    </w:p>
    <w:p>
      <w:r>
        <w:t xml:space="preserve">[81, -91, -37, -67, -91, -83, -16, -97, 20, 61, -17, -25]</w:t>
      </w:r>
    </w:p>
    <w:p>
      <w:r>
        <w:rPr>
          <w:b/>
        </w:rPr>
        <w:t xml:space="preserve">Tulos</w:t>
      </w:r>
    </w:p>
    <w:p>
      <w:r>
        <w:t xml:space="preserve">[-5.0, -64.0, -52.0, -79.0, -87.0, -49.5, -56.5, -38.5, 40.5, 22.0, -21.0]</w:t>
      </w:r>
    </w:p>
    <w:p>
      <w:r>
        <w:rPr>
          <w:b/>
        </w:rPr>
        <w:t xml:space="preserve">Esimerkki 2.4321</w:t>
      </w:r>
    </w:p>
    <w:p>
      <w:r>
        <w:t xml:space="preserve">[100, -60, -27, -7, -69]</w:t>
      </w:r>
    </w:p>
    <w:p>
      <w:r>
        <w:rPr>
          <w:b/>
        </w:rPr>
        <w:t xml:space="preserve">Tulos</w:t>
      </w:r>
    </w:p>
    <w:p>
      <w:r>
        <w:t xml:space="preserve">[20.0, -43.5, -17.0, -38.0]</w:t>
      </w:r>
    </w:p>
    <w:p>
      <w:r>
        <w:rPr>
          <w:b/>
        </w:rPr>
        <w:t xml:space="preserve">Esimerkki 2.4322</w:t>
      </w:r>
    </w:p>
    <w:p>
      <w:r>
        <w:t xml:space="preserve">[39, 80, -11, -16, 91, 36, -79]</w:t>
      </w:r>
    </w:p>
    <w:p>
      <w:r>
        <w:rPr>
          <w:b/>
        </w:rPr>
        <w:t xml:space="preserve">Tulos</w:t>
      </w:r>
    </w:p>
    <w:p>
      <w:r>
        <w:t xml:space="preserve">[59.5, 34.5, -13.5, 37.5, 63.5, -21.5]</w:t>
      </w:r>
    </w:p>
    <w:p>
      <w:r>
        <w:rPr>
          <w:b/>
        </w:rPr>
        <w:t xml:space="preserve">Esimerkki 2.4323</w:t>
      </w:r>
    </w:p>
    <w:p>
      <w:r>
        <w:t xml:space="preserve">[32, -9, -36, -92]</w:t>
      </w:r>
    </w:p>
    <w:p>
      <w:r>
        <w:rPr>
          <w:b/>
        </w:rPr>
        <w:t xml:space="preserve">Tulos</w:t>
      </w:r>
    </w:p>
    <w:p>
      <w:r>
        <w:t xml:space="preserve">[11.5, -22.5, -64.0]</w:t>
      </w:r>
    </w:p>
    <w:p>
      <w:r>
        <w:rPr>
          <w:b/>
        </w:rPr>
        <w:t xml:space="preserve">Esimerkki 2.4324</w:t>
      </w:r>
    </w:p>
    <w:p>
      <w:r>
        <w:t xml:space="preserve">[0, -91, 79, -31, -10, -65, -49]</w:t>
      </w:r>
    </w:p>
    <w:p>
      <w:r>
        <w:rPr>
          <w:b/>
        </w:rPr>
        <w:t xml:space="preserve">Tulos</w:t>
      </w:r>
    </w:p>
    <w:p>
      <w:r>
        <w:t xml:space="preserve">[-45.5, -6.0, 24.0, -20.5, -37.5, -57.0]</w:t>
      </w:r>
    </w:p>
    <w:p>
      <w:r>
        <w:rPr>
          <w:b/>
        </w:rPr>
        <w:t xml:space="preserve">Esimerkki 2.4325</w:t>
      </w:r>
    </w:p>
    <w:p>
      <w:r>
        <w:t xml:space="preserve">[95, -98, 84, -76, 59, 60, 45, 61, -90, 0]</w:t>
      </w:r>
    </w:p>
    <w:p>
      <w:r>
        <w:rPr>
          <w:b/>
        </w:rPr>
        <w:t xml:space="preserve">Tulos</w:t>
      </w:r>
    </w:p>
    <w:p>
      <w:r>
        <w:t xml:space="preserve">[-1.5, -7.0, 4.0, -8.5, 59.5, 52.5, 53.0, -14.5, -45.0]</w:t>
      </w:r>
    </w:p>
    <w:p>
      <w:r>
        <w:rPr>
          <w:b/>
        </w:rPr>
        <w:t xml:space="preserve">Esimerkki 2.4326</w:t>
      </w:r>
    </w:p>
    <w:p>
      <w:r>
        <w:t xml:space="preserve">[-90, 32, -56, 92, -73, -3, 24, -90, -95, -99, 24, 81]</w:t>
      </w:r>
    </w:p>
    <w:p>
      <w:r>
        <w:rPr>
          <w:b/>
        </w:rPr>
        <w:t xml:space="preserve">Tulos</w:t>
      </w:r>
    </w:p>
    <w:p>
      <w:r>
        <w:t xml:space="preserve">[-29.0, -12.0, 18.0, 9.5, -38.0, 10.5, -33.0, -92.5, -97.0, -37.5, 52.5]</w:t>
      </w:r>
    </w:p>
    <w:p>
      <w:r>
        <w:rPr>
          <w:b/>
        </w:rPr>
        <w:t xml:space="preserve">Esimerkki 2.4327</w:t>
      </w:r>
    </w:p>
    <w:p>
      <w:r>
        <w:t xml:space="preserve">[16, -74, 71, -76, 10, -14, 66, 23, -88, -31, -38, -44, 68, -19]</w:t>
      </w:r>
    </w:p>
    <w:p>
      <w:r>
        <w:rPr>
          <w:b/>
        </w:rPr>
        <w:t xml:space="preserve">Tulos</w:t>
      </w:r>
    </w:p>
    <w:p>
      <w:r>
        <w:t xml:space="preserve">[-29.0, -1.5, -2.5, -33.0, -2.0, 26.0, 44.5, -32.5, -59.5, -34.5, -41.0, 12.0, 24.5]</w:t>
      </w:r>
    </w:p>
    <w:p>
      <w:r>
        <w:rPr>
          <w:b/>
        </w:rPr>
        <w:t xml:space="preserve">Esimerkki 2.4328</w:t>
      </w:r>
    </w:p>
    <w:p>
      <w:r>
        <w:t xml:space="preserve">[-55, 34, -33, 16, 87, -60, -41, -2, 64]</w:t>
      </w:r>
    </w:p>
    <w:p>
      <w:r>
        <w:rPr>
          <w:b/>
        </w:rPr>
        <w:t xml:space="preserve">Tulos</w:t>
      </w:r>
    </w:p>
    <w:p>
      <w:r>
        <w:t xml:space="preserve">[-10.5, 0.5, -8.5, 51.5, 13.5, -50.5, -21.5, 31.0]</w:t>
      </w:r>
    </w:p>
    <w:p>
      <w:r>
        <w:rPr>
          <w:b/>
        </w:rPr>
        <w:t xml:space="preserve">Esimerkki 2.4329</w:t>
      </w:r>
    </w:p>
    <w:p>
      <w:r>
        <w:t xml:space="preserve">[56, 34, -61, -78, -69, 99, -53, -5, -77, 0, -51, -77, -68, -72, -26]</w:t>
      </w:r>
    </w:p>
    <w:p>
      <w:r>
        <w:rPr>
          <w:b/>
        </w:rPr>
        <w:t xml:space="preserve">Tulos</w:t>
      </w:r>
    </w:p>
    <w:p>
      <w:r>
        <w:t xml:space="preserve">[45.0, -13.5, -69.5, -73.5, 15.0, 23.0, -29.0, -41.0, -38.5, -25.5, -64.0, -72.5, -70.0, -49.0]</w:t>
      </w:r>
    </w:p>
    <w:p>
      <w:r>
        <w:rPr>
          <w:b/>
        </w:rPr>
        <w:t xml:space="preserve">Esimerkki 2.4330</w:t>
      </w:r>
    </w:p>
    <w:p>
      <w:r>
        <w:t xml:space="preserve">[-73, -51]</w:t>
      </w:r>
    </w:p>
    <w:p>
      <w:r>
        <w:rPr>
          <w:b/>
        </w:rPr>
        <w:t xml:space="preserve">Tulos</w:t>
      </w:r>
    </w:p>
    <w:p>
      <w:r>
        <w:t xml:space="preserve">[-62.0]</w:t>
      </w:r>
    </w:p>
    <w:p>
      <w:r>
        <w:rPr>
          <w:b/>
        </w:rPr>
        <w:t xml:space="preserve">Esimerkki 2.4331</w:t>
      </w:r>
    </w:p>
    <w:p>
      <w:r>
        <w:t xml:space="preserve">[-51, 41, -49, -57, -88, -6, -34, -16, 31]</w:t>
      </w:r>
    </w:p>
    <w:p>
      <w:r>
        <w:rPr>
          <w:b/>
        </w:rPr>
        <w:t xml:space="preserve">Tulos</w:t>
      </w:r>
    </w:p>
    <w:p>
      <w:r>
        <w:t xml:space="preserve">[-5.0, -4.0, -53.0, -72.5, -47.0, -20.0, -25.0, 7.5]</w:t>
      </w:r>
    </w:p>
    <w:p>
      <w:r>
        <w:rPr>
          <w:b/>
        </w:rPr>
        <w:t xml:space="preserve">Esimerkki 2.4332</w:t>
      </w:r>
    </w:p>
    <w:p>
      <w:r>
        <w:t xml:space="preserve">[32, -5, 54]</w:t>
      </w:r>
    </w:p>
    <w:p>
      <w:r>
        <w:rPr>
          <w:b/>
        </w:rPr>
        <w:t xml:space="preserve">Tulos</w:t>
      </w:r>
    </w:p>
    <w:p>
      <w:r>
        <w:t xml:space="preserve">[13.5, 24.5]</w:t>
      </w:r>
    </w:p>
    <w:p>
      <w:r>
        <w:rPr>
          <w:b/>
        </w:rPr>
        <w:t xml:space="preserve">Esimerkki 2.4333</w:t>
      </w:r>
    </w:p>
    <w:p>
      <w:r>
        <w:t xml:space="preserve">[24, -62, 22, 66, 93, 33, 99, 59, -9, 83, 67, -19, -34, 42, 56]</w:t>
      </w:r>
    </w:p>
    <w:p>
      <w:r>
        <w:rPr>
          <w:b/>
        </w:rPr>
        <w:t xml:space="preserve">Tulos</w:t>
      </w:r>
    </w:p>
    <w:p>
      <w:r>
        <w:t xml:space="preserve">[-19.0, -20.0, 44.0, 79.5, 63.0, 66.0, 79.0, 25.0, 37.0, 75.0, 24.0, -26.5, 4.0, 49.0]</w:t>
      </w:r>
    </w:p>
    <w:p>
      <w:r>
        <w:rPr>
          <w:b/>
        </w:rPr>
        <w:t xml:space="preserve">Esimerkki 2.4334</w:t>
      </w:r>
    </w:p>
    <w:p>
      <w:r>
        <w:t xml:space="preserve">[61, 23, 3, 56, 42]</w:t>
      </w:r>
    </w:p>
    <w:p>
      <w:r>
        <w:rPr>
          <w:b/>
        </w:rPr>
        <w:t xml:space="preserve">Tulos</w:t>
      </w:r>
    </w:p>
    <w:p>
      <w:r>
        <w:t xml:space="preserve">[42.0, 13.0, 29.5, 49.0]</w:t>
      </w:r>
    </w:p>
    <w:p>
      <w:r>
        <w:rPr>
          <w:b/>
        </w:rPr>
        <w:t xml:space="preserve">Esimerkki 2.4335</w:t>
      </w:r>
    </w:p>
    <w:p>
      <w:r>
        <w:t xml:space="preserve">[2, 57, -9, -21, -21, -58, 78, 34, -24, 7, 57, 4, 30, -87]</w:t>
      </w:r>
    </w:p>
    <w:p>
      <w:r>
        <w:rPr>
          <w:b/>
        </w:rPr>
        <w:t xml:space="preserve">Tulos</w:t>
      </w:r>
    </w:p>
    <w:p>
      <w:r>
        <w:t xml:space="preserve">[29.5, 24.0, -15.0, -21.0, -39.5, 10.0, 56.0, 5.0, -8.5, 32.0, 30.5, 17.0, -28.5]</w:t>
      </w:r>
    </w:p>
    <w:p>
      <w:r>
        <w:rPr>
          <w:b/>
        </w:rPr>
        <w:t xml:space="preserve">Esimerkki 2.4336</w:t>
      </w:r>
    </w:p>
    <w:p>
      <w:r>
        <w:t xml:space="preserve">[-99, -85, 49, 58, 93, 63, -69]</w:t>
      </w:r>
    </w:p>
    <w:p>
      <w:r>
        <w:rPr>
          <w:b/>
        </w:rPr>
        <w:t xml:space="preserve">Tulos</w:t>
      </w:r>
    </w:p>
    <w:p>
      <w:r>
        <w:t xml:space="preserve">[-92.0, -18.0, 53.5, 75.5, 78.0, -3.0]</w:t>
      </w:r>
    </w:p>
    <w:p>
      <w:r>
        <w:rPr>
          <w:b/>
        </w:rPr>
        <w:t xml:space="preserve">Esimerkki 2.4337</w:t>
      </w:r>
    </w:p>
    <w:p>
      <w:r>
        <w:t xml:space="preserve">[-1, -52, -74, 69, 90, 32, -45, -33, -63, -57]</w:t>
      </w:r>
    </w:p>
    <w:p>
      <w:r>
        <w:rPr>
          <w:b/>
        </w:rPr>
        <w:t xml:space="preserve">Tulos</w:t>
      </w:r>
    </w:p>
    <w:p>
      <w:r>
        <w:t xml:space="preserve">[-26.5, -63.0, -2.5, 79.5, 61.0, -6.5, -39.0, -48.0, -60.0]</w:t>
      </w:r>
    </w:p>
    <w:p>
      <w:r>
        <w:rPr>
          <w:b/>
        </w:rPr>
        <w:t xml:space="preserve">Esimerkki 2.4338</w:t>
      </w:r>
    </w:p>
    <w:p>
      <w:r>
        <w:t xml:space="preserve">[-90, 98, -40, 88, 81, 68, 93, 76]</w:t>
      </w:r>
    </w:p>
    <w:p>
      <w:r>
        <w:rPr>
          <w:b/>
        </w:rPr>
        <w:t xml:space="preserve">Tulos</w:t>
      </w:r>
    </w:p>
    <w:p>
      <w:r>
        <w:t xml:space="preserve">[4.0, 29.0, 24.0, 84.5, 74.5, 80.5, 84.5]</w:t>
      </w:r>
    </w:p>
    <w:p>
      <w:r>
        <w:rPr>
          <w:b/>
        </w:rPr>
        <w:t xml:space="preserve">Esimerkki 2.4339</w:t>
      </w:r>
    </w:p>
    <w:p>
      <w:r>
        <w:t xml:space="preserve">[21, 70, -52, 62, -5, 89, 85, -47, -3, 1, -95, 20, -7, 96, -58]</w:t>
      </w:r>
    </w:p>
    <w:p>
      <w:r>
        <w:rPr>
          <w:b/>
        </w:rPr>
        <w:t xml:space="preserve">Tulos</w:t>
      </w:r>
    </w:p>
    <w:p>
      <w:r>
        <w:t xml:space="preserve">[45.5, 9.0, 5.0, 28.5, 42.0, 87.0, 19.0, -25.0, -1.0, -47.0, -37.5, 6.5, 44.5, 19.0]</w:t>
      </w:r>
    </w:p>
    <w:p>
      <w:r>
        <w:rPr>
          <w:b/>
        </w:rPr>
        <w:t xml:space="preserve">Esimerkki 2.4340</w:t>
      </w:r>
    </w:p>
    <w:p>
      <w:r>
        <w:t xml:space="preserve">[-90, -67, 13, 0, 63, 87, 69]</w:t>
      </w:r>
    </w:p>
    <w:p>
      <w:r>
        <w:rPr>
          <w:b/>
        </w:rPr>
        <w:t xml:space="preserve">Tulos</w:t>
      </w:r>
    </w:p>
    <w:p>
      <w:r>
        <w:t xml:space="preserve">[-78.5, -27.0, 6.5, 31.5, 75.0, 78.0]</w:t>
      </w:r>
    </w:p>
    <w:p>
      <w:r>
        <w:rPr>
          <w:b/>
        </w:rPr>
        <w:t xml:space="preserve">Esimerkki 2.4341</w:t>
      </w:r>
    </w:p>
    <w:p>
      <w:r>
        <w:t xml:space="preserve">[-93, -98, -56, -59, -85, -11, -72]</w:t>
      </w:r>
    </w:p>
    <w:p>
      <w:r>
        <w:rPr>
          <w:b/>
        </w:rPr>
        <w:t xml:space="preserve">Tulos</w:t>
      </w:r>
    </w:p>
    <w:p>
      <w:r>
        <w:t xml:space="preserve">[-95.5, -77.0, -57.5, -72.0, -48.0, -41.5]</w:t>
      </w:r>
    </w:p>
    <w:p>
      <w:r>
        <w:rPr>
          <w:b/>
        </w:rPr>
        <w:t xml:space="preserve">Esimerkki 2.4342</w:t>
      </w:r>
    </w:p>
    <w:p>
      <w:r>
        <w:t xml:space="preserve">[77, -78, 28, -91, 40, -50, -17, -88, -37]</w:t>
      </w:r>
    </w:p>
    <w:p>
      <w:r>
        <w:rPr>
          <w:b/>
        </w:rPr>
        <w:t xml:space="preserve">Tulos</w:t>
      </w:r>
    </w:p>
    <w:p>
      <w:r>
        <w:t xml:space="preserve">[-0.5, -25.0, -31.5, -25.5, -5.0, -33.5, -52.5, -62.5]</w:t>
      </w:r>
    </w:p>
    <w:p>
      <w:r>
        <w:rPr>
          <w:b/>
        </w:rPr>
        <w:t xml:space="preserve">Esimerkki 2.4343</w:t>
      </w:r>
    </w:p>
    <w:p>
      <w:r>
        <w:t xml:space="preserve">[90, -3, 21, -6, 85, 36, 49, 61, 16, -75, -90, 78, 0]</w:t>
      </w:r>
    </w:p>
    <w:p>
      <w:r>
        <w:rPr>
          <w:b/>
        </w:rPr>
        <w:t xml:space="preserve">Tulos</w:t>
      </w:r>
    </w:p>
    <w:p>
      <w:r>
        <w:t xml:space="preserve">[43.5, 9.0, 7.5, 39.5, 60.5, 42.5, 55.0, 38.5, -29.5, -82.5, -6.0, 39.0]</w:t>
      </w:r>
    </w:p>
    <w:p>
      <w:r>
        <w:rPr>
          <w:b/>
        </w:rPr>
        <w:t xml:space="preserve">Esimerkki 2.4344</w:t>
      </w:r>
    </w:p>
    <w:p>
      <w:r>
        <w:t xml:space="preserve">[54, -72, -62, -38, 12, 83, -66, 83, 28, 56, 16, -67]</w:t>
      </w:r>
    </w:p>
    <w:p>
      <w:r>
        <w:rPr>
          <w:b/>
        </w:rPr>
        <w:t xml:space="preserve">Tulos</w:t>
      </w:r>
    </w:p>
    <w:p>
      <w:r>
        <w:t xml:space="preserve">[-9.0, -67.0, -50.0, -13.0, 47.5, 8.5, 8.5, 55.5, 42.0, 36.0, -25.5]</w:t>
      </w:r>
    </w:p>
    <w:p>
      <w:r>
        <w:rPr>
          <w:b/>
        </w:rPr>
        <w:t xml:space="preserve">Esimerkki 2.4345</w:t>
      </w:r>
    </w:p>
    <w:p>
      <w:r>
        <w:t xml:space="preserve">[-73, -63, 79, 46, 99, 30, -90, 21, -66, -84, -19, 20]</w:t>
      </w:r>
    </w:p>
    <w:p>
      <w:r>
        <w:rPr>
          <w:b/>
        </w:rPr>
        <w:t xml:space="preserve">Tulos</w:t>
      </w:r>
    </w:p>
    <w:p>
      <w:r>
        <w:t xml:space="preserve">[-68.0, 8.0, 62.5, 72.5, 64.5, -30.0, -34.5, -22.5, -75.0, -51.5, 0.5]</w:t>
      </w:r>
    </w:p>
    <w:p>
      <w:r>
        <w:rPr>
          <w:b/>
        </w:rPr>
        <w:t xml:space="preserve">Esimerkki 2.4346</w:t>
      </w:r>
    </w:p>
    <w:p>
      <w:r>
        <w:t xml:space="preserve">[-8, -41, 58, -30]</w:t>
      </w:r>
    </w:p>
    <w:p>
      <w:r>
        <w:rPr>
          <w:b/>
        </w:rPr>
        <w:t xml:space="preserve">Tulos</w:t>
      </w:r>
    </w:p>
    <w:p>
      <w:r>
        <w:t xml:space="preserve">[-24.5, 8.5, 14.0]</w:t>
      </w:r>
    </w:p>
    <w:p>
      <w:r>
        <w:rPr>
          <w:b/>
        </w:rPr>
        <w:t xml:space="preserve">Esimerkki 2.4347</w:t>
      </w:r>
    </w:p>
    <w:p>
      <w:r>
        <w:t xml:space="preserve">[23, -1, 90, 56, -44]</w:t>
      </w:r>
    </w:p>
    <w:p>
      <w:r>
        <w:rPr>
          <w:b/>
        </w:rPr>
        <w:t xml:space="preserve">Tulos</w:t>
      </w:r>
    </w:p>
    <w:p>
      <w:r>
        <w:t xml:space="preserve">[11.0, 44.5, 73.0, 6.0]</w:t>
      </w:r>
    </w:p>
    <w:p>
      <w:r>
        <w:rPr>
          <w:b/>
        </w:rPr>
        <w:t xml:space="preserve">Esimerkki 2.4348</w:t>
      </w:r>
    </w:p>
    <w:p>
      <w:r>
        <w:t xml:space="preserve">[-20, -74, -10, -5, -89, -65, -20, 32, -45, 20, -38, 45]</w:t>
      </w:r>
    </w:p>
    <w:p>
      <w:r>
        <w:rPr>
          <w:b/>
        </w:rPr>
        <w:t xml:space="preserve">Tulos</w:t>
      </w:r>
    </w:p>
    <w:p>
      <w:r>
        <w:t xml:space="preserve">[-47.0, -42.0, -7.5, -47.0, -77.0, -42.5, 6.0, -6.5, -12.5, -9.0, 3.5]</w:t>
      </w:r>
    </w:p>
    <w:p>
      <w:r>
        <w:rPr>
          <w:b/>
        </w:rPr>
        <w:t xml:space="preserve">Esimerkki 2.4349</w:t>
      </w:r>
    </w:p>
    <w:p>
      <w:r>
        <w:t xml:space="preserve">[-48, 22]</w:t>
      </w:r>
    </w:p>
    <w:p>
      <w:r>
        <w:rPr>
          <w:b/>
        </w:rPr>
        <w:t xml:space="preserve">Tulos</w:t>
      </w:r>
    </w:p>
    <w:p>
      <w:r>
        <w:t xml:space="preserve">[-13.0]</w:t>
      </w:r>
    </w:p>
    <w:p>
      <w:r>
        <w:rPr>
          <w:b/>
        </w:rPr>
        <w:t xml:space="preserve">Esimerkki 2.4350</w:t>
      </w:r>
    </w:p>
    <w:p>
      <w:r>
        <w:t xml:space="preserve">[14, -37, 47]</w:t>
      </w:r>
    </w:p>
    <w:p>
      <w:r>
        <w:rPr>
          <w:b/>
        </w:rPr>
        <w:t xml:space="preserve">Tulos</w:t>
      </w:r>
    </w:p>
    <w:p>
      <w:r>
        <w:t xml:space="preserve">[-11.5, 5.0]</w:t>
      </w:r>
    </w:p>
    <w:p>
      <w:r>
        <w:rPr>
          <w:b/>
        </w:rPr>
        <w:t xml:space="preserve">Esimerkki 2.4351</w:t>
      </w:r>
    </w:p>
    <w:p>
      <w:r>
        <w:t xml:space="preserve">[44, 78, 2, -56, 17, -56, -90, 43, -36, -64, 53]</w:t>
      </w:r>
    </w:p>
    <w:p>
      <w:r>
        <w:rPr>
          <w:b/>
        </w:rPr>
        <w:t xml:space="preserve">Tulos</w:t>
      </w:r>
    </w:p>
    <w:p>
      <w:r>
        <w:t xml:space="preserve">[61.0, 40.0, -27.0, -19.5, -19.5, -73.0, -23.5, 3.5, -50.0, -5.5]</w:t>
      </w:r>
    </w:p>
    <w:p>
      <w:r>
        <w:rPr>
          <w:b/>
        </w:rPr>
        <w:t xml:space="preserve">Esimerkki 2.4352</w:t>
      </w:r>
    </w:p>
    <w:p>
      <w:r>
        <w:t xml:space="preserve">[56, 2, -68, 83, 100, -38, 44, -57, 35, -30]</w:t>
      </w:r>
    </w:p>
    <w:p>
      <w:r>
        <w:rPr>
          <w:b/>
        </w:rPr>
        <w:t xml:space="preserve">Tulos</w:t>
      </w:r>
    </w:p>
    <w:p>
      <w:r>
        <w:t xml:space="preserve">[29.0, -33.0, 7.5, 91.5, 31.0, 3.0, -6.5, -11.0, 2.5]</w:t>
      </w:r>
    </w:p>
    <w:p>
      <w:r>
        <w:rPr>
          <w:b/>
        </w:rPr>
        <w:t xml:space="preserve">Esimerkki 2.4353</w:t>
      </w:r>
    </w:p>
    <w:p>
      <w:r>
        <w:t xml:space="preserve">[8, -85, 2, -47, 13, -16, 12, -77, -87, 17, 36, -65]</w:t>
      </w:r>
    </w:p>
    <w:p>
      <w:r>
        <w:rPr>
          <w:b/>
        </w:rPr>
        <w:t xml:space="preserve">Tulos</w:t>
      </w:r>
    </w:p>
    <w:p>
      <w:r>
        <w:t xml:space="preserve">[-38.5, -41.5, -22.5, -17.0, -1.5, -2.0, -32.5, -82.0, -35.0, 26.5, -14.5]</w:t>
      </w:r>
    </w:p>
    <w:p>
      <w:r>
        <w:rPr>
          <w:b/>
        </w:rPr>
        <w:t xml:space="preserve">Esimerkki 2.4354</w:t>
      </w:r>
    </w:p>
    <w:p>
      <w:r>
        <w:t xml:space="preserve">[80, 69, 49, -70, 12, 78]</w:t>
      </w:r>
    </w:p>
    <w:p>
      <w:r>
        <w:rPr>
          <w:b/>
        </w:rPr>
        <w:t xml:space="preserve">Tulos</w:t>
      </w:r>
    </w:p>
    <w:p>
      <w:r>
        <w:t xml:space="preserve">[74.5, 59.0, -10.5, -29.0, 45.0]</w:t>
      </w:r>
    </w:p>
    <w:p>
      <w:r>
        <w:rPr>
          <w:b/>
        </w:rPr>
        <w:t xml:space="preserve">Esimerkki 2.4355</w:t>
      </w:r>
    </w:p>
    <w:p>
      <w:r>
        <w:t xml:space="preserve">[-10, -57, 0, 23, -99, -16, 2, 91, -43, -47, -34, -79]</w:t>
      </w:r>
    </w:p>
    <w:p>
      <w:r>
        <w:rPr>
          <w:b/>
        </w:rPr>
        <w:t xml:space="preserve">Tulos</w:t>
      </w:r>
    </w:p>
    <w:p>
      <w:r>
        <w:t xml:space="preserve">[-33.5, -28.5, 11.5, -38.0, -57.5, -7.0, 46.5, 24.0, -45.0, -40.5, -56.5]</w:t>
      </w:r>
    </w:p>
    <w:p>
      <w:r>
        <w:rPr>
          <w:b/>
        </w:rPr>
        <w:t xml:space="preserve">Esimerkki 2.4356</w:t>
      </w:r>
    </w:p>
    <w:p>
      <w:r>
        <w:t xml:space="preserve">[19, -31, 24]</w:t>
      </w:r>
    </w:p>
    <w:p>
      <w:r>
        <w:rPr>
          <w:b/>
        </w:rPr>
        <w:t xml:space="preserve">Tulos</w:t>
      </w:r>
    </w:p>
    <w:p>
      <w:r>
        <w:t xml:space="preserve">[-6.0, -3.5]</w:t>
      </w:r>
    </w:p>
    <w:p>
      <w:r>
        <w:rPr>
          <w:b/>
        </w:rPr>
        <w:t xml:space="preserve">Esimerkki 2.4357</w:t>
      </w:r>
    </w:p>
    <w:p>
      <w:r>
        <w:t xml:space="preserve">[29, 56, -48, 85, 75, -61, 59, -27, -2, 15, 20, 61, 48, -80]</w:t>
      </w:r>
    </w:p>
    <w:p>
      <w:r>
        <w:rPr>
          <w:b/>
        </w:rPr>
        <w:t xml:space="preserve">Tulos</w:t>
      </w:r>
    </w:p>
    <w:p>
      <w:r>
        <w:t xml:space="preserve">[42.5, 4.0, 18.5, 80.0, 7.0, -1.0, 16.0, -14.5, 6.5, 17.5, 40.5, 54.5, -16.0]</w:t>
      </w:r>
    </w:p>
    <w:p>
      <w:r>
        <w:rPr>
          <w:b/>
        </w:rPr>
        <w:t xml:space="preserve">Esimerkki 2.4358</w:t>
      </w:r>
    </w:p>
    <w:p>
      <w:r>
        <w:t xml:space="preserve">[79, -67, -60, 72, 29, -84, -37, -17, -10, -96]</w:t>
      </w:r>
    </w:p>
    <w:p>
      <w:r>
        <w:rPr>
          <w:b/>
        </w:rPr>
        <w:t xml:space="preserve">Tulos</w:t>
      </w:r>
    </w:p>
    <w:p>
      <w:r>
        <w:t xml:space="preserve">[6.0, -63.5, 6.0, 50.5, -27.5, -60.5, -27.0, -13.5, -53.0]</w:t>
      </w:r>
    </w:p>
    <w:p>
      <w:r>
        <w:rPr>
          <w:b/>
        </w:rPr>
        <w:t xml:space="preserve">Esimerkki 2.4359</w:t>
      </w:r>
    </w:p>
    <w:p>
      <w:r>
        <w:t xml:space="preserve">[12, -90, -74, -51, -63, -26, -76, -63, 97, 49, -84, -4]</w:t>
      </w:r>
    </w:p>
    <w:p>
      <w:r>
        <w:rPr>
          <w:b/>
        </w:rPr>
        <w:t xml:space="preserve">Tulos</w:t>
      </w:r>
    </w:p>
    <w:p>
      <w:r>
        <w:t xml:space="preserve">[-39.0, -82.0, -62.5, -57.0, -44.5, -51.0, -69.5, 17.0, 73.0, -17.5, -44.0]</w:t>
      </w:r>
    </w:p>
    <w:p>
      <w:r>
        <w:rPr>
          <w:b/>
        </w:rPr>
        <w:t xml:space="preserve">Esimerkki 2.4360</w:t>
      </w:r>
    </w:p>
    <w:p>
      <w:r>
        <w:t xml:space="preserve">[18, 58, -66, 82, -75, 72]</w:t>
      </w:r>
    </w:p>
    <w:p>
      <w:r>
        <w:rPr>
          <w:b/>
        </w:rPr>
        <w:t xml:space="preserve">Tulos</w:t>
      </w:r>
    </w:p>
    <w:p>
      <w:r>
        <w:t xml:space="preserve">[38.0, -4.0, 8.0, 3.5, -1.5]</w:t>
      </w:r>
    </w:p>
    <w:p>
      <w:r>
        <w:rPr>
          <w:b/>
        </w:rPr>
        <w:t xml:space="preserve">Esimerkki 2.4361</w:t>
      </w:r>
    </w:p>
    <w:p>
      <w:r>
        <w:t xml:space="preserve">[72, 98, 99, 65, -86, -55, -41, 7, -69, -100]</w:t>
      </w:r>
    </w:p>
    <w:p>
      <w:r>
        <w:rPr>
          <w:b/>
        </w:rPr>
        <w:t xml:space="preserve">Tulos</w:t>
      </w:r>
    </w:p>
    <w:p>
      <w:r>
        <w:t xml:space="preserve">[85.0, 98.5, 82.0, -10.5, -70.5, -48.0, -17.0, -31.0, -84.5]</w:t>
      </w:r>
    </w:p>
    <w:p>
      <w:r>
        <w:rPr>
          <w:b/>
        </w:rPr>
        <w:t xml:space="preserve">Esimerkki 2.4362</w:t>
      </w:r>
    </w:p>
    <w:p>
      <w:r>
        <w:t xml:space="preserve">[12, -25, -52]</w:t>
      </w:r>
    </w:p>
    <w:p>
      <w:r>
        <w:rPr>
          <w:b/>
        </w:rPr>
        <w:t xml:space="preserve">Tulos</w:t>
      </w:r>
    </w:p>
    <w:p>
      <w:r>
        <w:t xml:space="preserve">[-6.5, -38.5]</w:t>
      </w:r>
    </w:p>
    <w:p>
      <w:r>
        <w:rPr>
          <w:b/>
        </w:rPr>
        <w:t xml:space="preserve">Esimerkki 2.4363</w:t>
      </w:r>
    </w:p>
    <w:p>
      <w:r>
        <w:t xml:space="preserve">[65, -89, -12, -85, -58, 83]</w:t>
      </w:r>
    </w:p>
    <w:p>
      <w:r>
        <w:rPr>
          <w:b/>
        </w:rPr>
        <w:t xml:space="preserve">Tulos</w:t>
      </w:r>
    </w:p>
    <w:p>
      <w:r>
        <w:t xml:space="preserve">[-12.0, -50.5, -48.5, -71.5, 12.5]</w:t>
      </w:r>
    </w:p>
    <w:p>
      <w:r>
        <w:rPr>
          <w:b/>
        </w:rPr>
        <w:t xml:space="preserve">Esimerkki 2.4364</w:t>
      </w:r>
    </w:p>
    <w:p>
      <w:r>
        <w:t xml:space="preserve">[16, -69, 40, -49, -99, -88, 81, 57]</w:t>
      </w:r>
    </w:p>
    <w:p>
      <w:r>
        <w:rPr>
          <w:b/>
        </w:rPr>
        <w:t xml:space="preserve">Tulos</w:t>
      </w:r>
    </w:p>
    <w:p>
      <w:r>
        <w:t xml:space="preserve">[-26.5, -14.5, -4.5, -74.0, -93.5, -3.5, 69.0]</w:t>
      </w:r>
    </w:p>
    <w:p>
      <w:r>
        <w:rPr>
          <w:b/>
        </w:rPr>
        <w:t xml:space="preserve">Esimerkki 2.4365</w:t>
      </w:r>
    </w:p>
    <w:p>
      <w:r>
        <w:t xml:space="preserve">[31, 91, -3, 89, -13, 69, -76, -19, -6, -20, -76, 61]</w:t>
      </w:r>
    </w:p>
    <w:p>
      <w:r>
        <w:rPr>
          <w:b/>
        </w:rPr>
        <w:t xml:space="preserve">Tulos</w:t>
      </w:r>
    </w:p>
    <w:p>
      <w:r>
        <w:t xml:space="preserve">[61.0, 44.0, 43.0, 38.0, 28.0, -3.5, -47.5, -12.5, -13.0, -48.0, -7.5]</w:t>
      </w:r>
    </w:p>
    <w:p>
      <w:r>
        <w:rPr>
          <w:b/>
        </w:rPr>
        <w:t xml:space="preserve">Esimerkki 2.4366</w:t>
      </w:r>
    </w:p>
    <w:p>
      <w:r>
        <w:t xml:space="preserve">[9, -98, 7, 15, 100]</w:t>
      </w:r>
    </w:p>
    <w:p>
      <w:r>
        <w:rPr>
          <w:b/>
        </w:rPr>
        <w:t xml:space="preserve">Tulos</w:t>
      </w:r>
    </w:p>
    <w:p>
      <w:r>
        <w:t xml:space="preserve">[-44.5, -45.5, 11.0, 57.5]</w:t>
      </w:r>
    </w:p>
    <w:p>
      <w:r>
        <w:rPr>
          <w:b/>
        </w:rPr>
        <w:t xml:space="preserve">Esimerkki 2.4367</w:t>
      </w:r>
    </w:p>
    <w:p>
      <w:r>
        <w:t xml:space="preserve">[-25, 38, 7, 52, -63, -81, -63, -74, 85, 27, 2]</w:t>
      </w:r>
    </w:p>
    <w:p>
      <w:r>
        <w:rPr>
          <w:b/>
        </w:rPr>
        <w:t xml:space="preserve">Tulos</w:t>
      </w:r>
    </w:p>
    <w:p>
      <w:r>
        <w:t xml:space="preserve">[6.5, 22.5, 29.5, -5.5, -72.0, -72.0, -68.5, 5.5, 56.0, 14.5]</w:t>
      </w:r>
    </w:p>
    <w:p>
      <w:r>
        <w:rPr>
          <w:b/>
        </w:rPr>
        <w:t xml:space="preserve">Esimerkki 2.4368</w:t>
      </w:r>
    </w:p>
    <w:p>
      <w:r>
        <w:t xml:space="preserve">[-9, -10, -37, 32, -16]</w:t>
      </w:r>
    </w:p>
    <w:p>
      <w:r>
        <w:rPr>
          <w:b/>
        </w:rPr>
        <w:t xml:space="preserve">Tulos</w:t>
      </w:r>
    </w:p>
    <w:p>
      <w:r>
        <w:t xml:space="preserve">[-9.5, -23.5, -2.5, 8.0]</w:t>
      </w:r>
    </w:p>
    <w:p>
      <w:r>
        <w:rPr>
          <w:b/>
        </w:rPr>
        <w:t xml:space="preserve">Esimerkki 2.4369</w:t>
      </w:r>
    </w:p>
    <w:p>
      <w:r>
        <w:t xml:space="preserve">[79, -33, -87, 93, -84, 57, -15, 35, -31]</w:t>
      </w:r>
    </w:p>
    <w:p>
      <w:r>
        <w:rPr>
          <w:b/>
        </w:rPr>
        <w:t xml:space="preserve">Tulos</w:t>
      </w:r>
    </w:p>
    <w:p>
      <w:r>
        <w:t xml:space="preserve">[23.0, -60.0, 3.0, 4.5, -13.5, 21.0, 10.0, 2.0]</w:t>
      </w:r>
    </w:p>
    <w:p>
      <w:r>
        <w:rPr>
          <w:b/>
        </w:rPr>
        <w:t xml:space="preserve">Esimerkki 2.4370</w:t>
      </w:r>
    </w:p>
    <w:p>
      <w:r>
        <w:t xml:space="preserve">[-64, -90, 77, 14, 1, -99, -2, -9, 61, 53, -80, -32]</w:t>
      </w:r>
    </w:p>
    <w:p>
      <w:r>
        <w:rPr>
          <w:b/>
        </w:rPr>
        <w:t xml:space="preserve">Tulos</w:t>
      </w:r>
    </w:p>
    <w:p>
      <w:r>
        <w:t xml:space="preserve">[-77.0, -6.5, 45.5, 7.5, -49.0, -50.5, -5.5, 26.0, 57.0, -13.5, -56.0]</w:t>
      </w:r>
    </w:p>
    <w:p>
      <w:r>
        <w:rPr>
          <w:b/>
        </w:rPr>
        <w:t xml:space="preserve">Esimerkki 2.4371</w:t>
      </w:r>
    </w:p>
    <w:p>
      <w:r>
        <w:t xml:space="preserve">[-39, 15, -72, -93, 71]</w:t>
      </w:r>
    </w:p>
    <w:p>
      <w:r>
        <w:rPr>
          <w:b/>
        </w:rPr>
        <w:t xml:space="preserve">Tulos</w:t>
      </w:r>
    </w:p>
    <w:p>
      <w:r>
        <w:t xml:space="preserve">[-12.0, -28.5, -82.5, -11.0]</w:t>
      </w:r>
    </w:p>
    <w:p>
      <w:r>
        <w:rPr>
          <w:b/>
        </w:rPr>
        <w:t xml:space="preserve">Esimerkki 2.4372</w:t>
      </w:r>
    </w:p>
    <w:p>
      <w:r>
        <w:t xml:space="preserve">[-6, 12, 5, -86, 67, 47, 61, 80, -46]</w:t>
      </w:r>
    </w:p>
    <w:p>
      <w:r>
        <w:rPr>
          <w:b/>
        </w:rPr>
        <w:t xml:space="preserve">Tulos</w:t>
      </w:r>
    </w:p>
    <w:p>
      <w:r>
        <w:t xml:space="preserve">[3.0, 8.5, -40.5, -9.5, 57.0, 54.0, 70.5, 17.0]</w:t>
      </w:r>
    </w:p>
    <w:p>
      <w:r>
        <w:rPr>
          <w:b/>
        </w:rPr>
        <w:t xml:space="preserve">Esimerkki 2.4373</w:t>
      </w:r>
    </w:p>
    <w:p>
      <w:r>
        <w:t xml:space="preserve">[72, -42, 87, 94, 76, -94, 42, 43, -33, 3, -64, 69]</w:t>
      </w:r>
    </w:p>
    <w:p>
      <w:r>
        <w:rPr>
          <w:b/>
        </w:rPr>
        <w:t xml:space="preserve">Tulos</w:t>
      </w:r>
    </w:p>
    <w:p>
      <w:r>
        <w:t xml:space="preserve">[15.0, 22.5, 90.5, 85.0, -9.0, -26.0, 42.5, 5.0, -15.0, -30.5, 2.5]</w:t>
      </w:r>
    </w:p>
    <w:p>
      <w:r>
        <w:rPr>
          <w:b/>
        </w:rPr>
        <w:t xml:space="preserve">Esimerkki 2.4374</w:t>
      </w:r>
    </w:p>
    <w:p>
      <w:r>
        <w:t xml:space="preserve">[58, -99]</w:t>
      </w:r>
    </w:p>
    <w:p>
      <w:r>
        <w:rPr>
          <w:b/>
        </w:rPr>
        <w:t xml:space="preserve">Tulos</w:t>
      </w:r>
    </w:p>
    <w:p>
      <w:r>
        <w:t xml:space="preserve">[-20.5]</w:t>
      </w:r>
    </w:p>
    <w:p>
      <w:r>
        <w:rPr>
          <w:b/>
        </w:rPr>
        <w:t xml:space="preserve">Esimerkki 2.4375</w:t>
      </w:r>
    </w:p>
    <w:p>
      <w:r>
        <w:t xml:space="preserve">[18, -40, -15, 32, 90, -10]</w:t>
      </w:r>
    </w:p>
    <w:p>
      <w:r>
        <w:rPr>
          <w:b/>
        </w:rPr>
        <w:t xml:space="preserve">Tulos</w:t>
      </w:r>
    </w:p>
    <w:p>
      <w:r>
        <w:t xml:space="preserve">[-11.0, -27.5, 8.5, 61.0, 40.0]</w:t>
      </w:r>
    </w:p>
    <w:p>
      <w:r>
        <w:rPr>
          <w:b/>
        </w:rPr>
        <w:t xml:space="preserve">Esimerkki 2.4376</w:t>
      </w:r>
    </w:p>
    <w:p>
      <w:r>
        <w:t xml:space="preserve">[77, 51, -5, -43, 28, -25, 85, -1]</w:t>
      </w:r>
    </w:p>
    <w:p>
      <w:r>
        <w:rPr>
          <w:b/>
        </w:rPr>
        <w:t xml:space="preserve">Tulos</w:t>
      </w:r>
    </w:p>
    <w:p>
      <w:r>
        <w:t xml:space="preserve">[64.0, 23.0, -24.0, -7.5, 1.5, 30.0, 42.0]</w:t>
      </w:r>
    </w:p>
    <w:p>
      <w:r>
        <w:rPr>
          <w:b/>
        </w:rPr>
        <w:t xml:space="preserve">Esimerkki 2.4377</w:t>
      </w:r>
    </w:p>
    <w:p>
      <w:r>
        <w:t xml:space="preserve">[44, -4, -10, -22, -74, -93, -4, -59, -98, 50, -75, 12]</w:t>
      </w:r>
    </w:p>
    <w:p>
      <w:r>
        <w:rPr>
          <w:b/>
        </w:rPr>
        <w:t xml:space="preserve">Tulos</w:t>
      </w:r>
    </w:p>
    <w:p>
      <w:r>
        <w:t xml:space="preserve">[20.0, -7.0, -16.0, -48.0, -83.5, -48.5, -31.5, -78.5, -24.0, -12.5, -31.5]</w:t>
      </w:r>
    </w:p>
    <w:p>
      <w:r>
        <w:rPr>
          <w:b/>
        </w:rPr>
        <w:t xml:space="preserve">Esimerkki 2.4378</w:t>
      </w:r>
    </w:p>
    <w:p>
      <w:r>
        <w:t xml:space="preserve">[53, 7, 83, -99]</w:t>
      </w:r>
    </w:p>
    <w:p>
      <w:r>
        <w:rPr>
          <w:b/>
        </w:rPr>
        <w:t xml:space="preserve">Tulos</w:t>
      </w:r>
    </w:p>
    <w:p>
      <w:r>
        <w:t xml:space="preserve">[30.0, 45.0, -8.0]</w:t>
      </w:r>
    </w:p>
    <w:p>
      <w:r>
        <w:rPr>
          <w:b/>
        </w:rPr>
        <w:t xml:space="preserve">Esimerkki 2.4379</w:t>
      </w:r>
    </w:p>
    <w:p>
      <w:r>
        <w:t xml:space="preserve">[-18, 30, 59, -65, 4, 58, 64, -17, 5]</w:t>
      </w:r>
    </w:p>
    <w:p>
      <w:r>
        <w:rPr>
          <w:b/>
        </w:rPr>
        <w:t xml:space="preserve">Tulos</w:t>
      </w:r>
    </w:p>
    <w:p>
      <w:r>
        <w:t xml:space="preserve">[6.0, 44.5, -3.0, -30.5, 31.0, 61.0, 23.5, -6.0]</w:t>
      </w:r>
    </w:p>
    <w:p>
      <w:r>
        <w:rPr>
          <w:b/>
        </w:rPr>
        <w:t xml:space="preserve">Esimerkki 2.4380</w:t>
      </w:r>
    </w:p>
    <w:p>
      <w:r>
        <w:t xml:space="preserve">[-18, -1, -6, -96]</w:t>
      </w:r>
    </w:p>
    <w:p>
      <w:r>
        <w:rPr>
          <w:b/>
        </w:rPr>
        <w:t xml:space="preserve">Tulos</w:t>
      </w:r>
    </w:p>
    <w:p>
      <w:r>
        <w:t xml:space="preserve">[-9.5, -3.5, -51.0]</w:t>
      </w:r>
    </w:p>
    <w:p>
      <w:r>
        <w:rPr>
          <w:b/>
        </w:rPr>
        <w:t xml:space="preserve">Esimerkki 2.4381</w:t>
      </w:r>
    </w:p>
    <w:p>
      <w:r>
        <w:t xml:space="preserve">[-42, 68, -97, 81, 6, 30, 71, 61, -73]</w:t>
      </w:r>
    </w:p>
    <w:p>
      <w:r>
        <w:rPr>
          <w:b/>
        </w:rPr>
        <w:t xml:space="preserve">Tulos</w:t>
      </w:r>
    </w:p>
    <w:p>
      <w:r>
        <w:t xml:space="preserve">[13.0, -14.5, -8.0, 43.5, 18.0, 50.5, 66.0, -6.0]</w:t>
      </w:r>
    </w:p>
    <w:p>
      <w:r>
        <w:rPr>
          <w:b/>
        </w:rPr>
        <w:t xml:space="preserve">Esimerkki 2.4382</w:t>
      </w:r>
    </w:p>
    <w:p>
      <w:r>
        <w:t xml:space="preserve">[-77, -23, -23, -16, 96, -98, 84, 76, -15, -46, -7]</w:t>
      </w:r>
    </w:p>
    <w:p>
      <w:r>
        <w:rPr>
          <w:b/>
        </w:rPr>
        <w:t xml:space="preserve">Tulos</w:t>
      </w:r>
    </w:p>
    <w:p>
      <w:r>
        <w:t xml:space="preserve">[-50.0, -23.0, -19.5, 40.0, -1.0, -7.0, 80.0, 30.5, -30.5, -26.5]</w:t>
      </w:r>
    </w:p>
    <w:p>
      <w:r>
        <w:rPr>
          <w:b/>
        </w:rPr>
        <w:t xml:space="preserve">Esimerkki 2.4383</w:t>
      </w:r>
    </w:p>
    <w:p>
      <w:r>
        <w:t xml:space="preserve">[-20, -45, -32, 56, -90, -98, 66, 82]</w:t>
      </w:r>
    </w:p>
    <w:p>
      <w:r>
        <w:rPr>
          <w:b/>
        </w:rPr>
        <w:t xml:space="preserve">Tulos</w:t>
      </w:r>
    </w:p>
    <w:p>
      <w:r>
        <w:t xml:space="preserve">[-32.5, -38.5, 12.0, -17.0, -94.0, -16.0, 74.0]</w:t>
      </w:r>
    </w:p>
    <w:p>
      <w:r>
        <w:rPr>
          <w:b/>
        </w:rPr>
        <w:t xml:space="preserve">Esimerkki 2.4384</w:t>
      </w:r>
    </w:p>
    <w:p>
      <w:r>
        <w:t xml:space="preserve">[0, -33, -64, 13, -62, 55, -28, 41]</w:t>
      </w:r>
    </w:p>
    <w:p>
      <w:r>
        <w:rPr>
          <w:b/>
        </w:rPr>
        <w:t xml:space="preserve">Tulos</w:t>
      </w:r>
    </w:p>
    <w:p>
      <w:r>
        <w:t xml:space="preserve">[-16.5, -48.5, -25.5, -24.5, -3.5, 13.5, 6.5]</w:t>
      </w:r>
    </w:p>
    <w:p>
      <w:r>
        <w:rPr>
          <w:b/>
        </w:rPr>
        <w:t xml:space="preserve">Esimerkki 2.4385</w:t>
      </w:r>
    </w:p>
    <w:p>
      <w:r>
        <w:t xml:space="preserve">[-30, 6, 84, -22, -12, -99, 18, 46, 99, -59, 68, 93, -60, 59]</w:t>
      </w:r>
    </w:p>
    <w:p>
      <w:r>
        <w:rPr>
          <w:b/>
        </w:rPr>
        <w:t xml:space="preserve">Tulos</w:t>
      </w:r>
    </w:p>
    <w:p>
      <w:r>
        <w:t xml:space="preserve">[-12.0, 45.0, 31.0, -17.0, -55.5, -40.5, 32.0, 72.5, 20.0, 4.5, 80.5, 16.5, -0.5]</w:t>
      </w:r>
    </w:p>
    <w:p>
      <w:r>
        <w:rPr>
          <w:b/>
        </w:rPr>
        <w:t xml:space="preserve">Esimerkki 2.4386</w:t>
      </w:r>
    </w:p>
    <w:p>
      <w:r>
        <w:t xml:space="preserve">[-34, 12, -55, 95]</w:t>
      </w:r>
    </w:p>
    <w:p>
      <w:r>
        <w:rPr>
          <w:b/>
        </w:rPr>
        <w:t xml:space="preserve">Tulos</w:t>
      </w:r>
    </w:p>
    <w:p>
      <w:r>
        <w:t xml:space="preserve">[-11.0, -21.5, 20.0]</w:t>
      </w:r>
    </w:p>
    <w:p>
      <w:r>
        <w:rPr>
          <w:b/>
        </w:rPr>
        <w:t xml:space="preserve">Esimerkki 2.4387</w:t>
      </w:r>
    </w:p>
    <w:p>
      <w:r>
        <w:t xml:space="preserve">[92, 94, -34]</w:t>
      </w:r>
    </w:p>
    <w:p>
      <w:r>
        <w:rPr>
          <w:b/>
        </w:rPr>
        <w:t xml:space="preserve">Tulos</w:t>
      </w:r>
    </w:p>
    <w:p>
      <w:r>
        <w:t xml:space="preserve">[93.0, 30.0]</w:t>
      </w:r>
    </w:p>
    <w:p>
      <w:r>
        <w:rPr>
          <w:b/>
        </w:rPr>
        <w:t xml:space="preserve">Esimerkki 2.4388</w:t>
      </w:r>
    </w:p>
    <w:p>
      <w:r>
        <w:t xml:space="preserve">[-83, -75, -11, -28, -84, -58, 59, -58, 63, 3, -89, 3, -79, -7]</w:t>
      </w:r>
    </w:p>
    <w:p>
      <w:r>
        <w:rPr>
          <w:b/>
        </w:rPr>
        <w:t xml:space="preserve">Tulos</w:t>
      </w:r>
    </w:p>
    <w:p>
      <w:r>
        <w:t xml:space="preserve">[-79.0, -43.0, -19.5, -56.0, -71.0, 0.5, 0.5, 2.5, 33.0, -43.0, -43.0, -38.0, -43.0]</w:t>
      </w:r>
    </w:p>
    <w:p>
      <w:r>
        <w:rPr>
          <w:b/>
        </w:rPr>
        <w:t xml:space="preserve">Esimerkki 2.4389</w:t>
      </w:r>
    </w:p>
    <w:p>
      <w:r>
        <w:t xml:space="preserve">[-55, 59, -40, 44, 27, -52, -75, 10, 44, 14, -68, 100]</w:t>
      </w:r>
    </w:p>
    <w:p>
      <w:r>
        <w:rPr>
          <w:b/>
        </w:rPr>
        <w:t xml:space="preserve">Tulos</w:t>
      </w:r>
    </w:p>
    <w:p>
      <w:r>
        <w:t xml:space="preserve">[2.0, 9.5, 2.0, 35.5, -12.5, -63.5, -32.5, 27.0, 29.0, -27.0, 16.0]</w:t>
      </w:r>
    </w:p>
    <w:p>
      <w:r>
        <w:rPr>
          <w:b/>
        </w:rPr>
        <w:t xml:space="preserve">Esimerkki 2.4390</w:t>
      </w:r>
    </w:p>
    <w:p>
      <w:r>
        <w:t xml:space="preserve">[-54, 12, -29]</w:t>
      </w:r>
    </w:p>
    <w:p>
      <w:r>
        <w:rPr>
          <w:b/>
        </w:rPr>
        <w:t xml:space="preserve">Tulos</w:t>
      </w:r>
    </w:p>
    <w:p>
      <w:r>
        <w:t xml:space="preserve">[-21.0, -8.5]</w:t>
      </w:r>
    </w:p>
    <w:p>
      <w:r>
        <w:rPr>
          <w:b/>
        </w:rPr>
        <w:t xml:space="preserve">Esimerkki 2.4391</w:t>
      </w:r>
    </w:p>
    <w:p>
      <w:r>
        <w:t xml:space="preserve">[37, -48, 49]</w:t>
      </w:r>
    </w:p>
    <w:p>
      <w:r>
        <w:rPr>
          <w:b/>
        </w:rPr>
        <w:t xml:space="preserve">Tulos</w:t>
      </w:r>
    </w:p>
    <w:p>
      <w:r>
        <w:t xml:space="preserve">[-5.5, 0.5]</w:t>
      </w:r>
    </w:p>
    <w:p>
      <w:r>
        <w:rPr>
          <w:b/>
        </w:rPr>
        <w:t xml:space="preserve">Esimerkki 2.4392</w:t>
      </w:r>
    </w:p>
    <w:p>
      <w:r>
        <w:t xml:space="preserve">[94, -7, 60, -34, 6, -31, -45, 27, -48, -99]</w:t>
      </w:r>
    </w:p>
    <w:p>
      <w:r>
        <w:rPr>
          <w:b/>
        </w:rPr>
        <w:t xml:space="preserve">Tulos</w:t>
      </w:r>
    </w:p>
    <w:p>
      <w:r>
        <w:t xml:space="preserve">[43.5, 26.5, 13.0, -14.0, -12.5, -38.0, -9.0, -10.5, -73.5]</w:t>
      </w:r>
    </w:p>
    <w:p>
      <w:r>
        <w:rPr>
          <w:b/>
        </w:rPr>
        <w:t xml:space="preserve">Esimerkki 2.4393</w:t>
      </w:r>
    </w:p>
    <w:p>
      <w:r>
        <w:t xml:space="preserve">[-28, -40, -67, -39, -20]</w:t>
      </w:r>
    </w:p>
    <w:p>
      <w:r>
        <w:rPr>
          <w:b/>
        </w:rPr>
        <w:t xml:space="preserve">Tulos</w:t>
      </w:r>
    </w:p>
    <w:p>
      <w:r>
        <w:t xml:space="preserve">[-34.0, -53.5, -53.0, -29.5]</w:t>
      </w:r>
    </w:p>
    <w:p>
      <w:r>
        <w:rPr>
          <w:b/>
        </w:rPr>
        <w:t xml:space="preserve">Esimerkki 2.4394</w:t>
      </w:r>
    </w:p>
    <w:p>
      <w:r>
        <w:t xml:space="preserve">[-3, -21, 57, -70, -97, -90, 31, 83, 68, -34, -65, 13]</w:t>
      </w:r>
    </w:p>
    <w:p>
      <w:r>
        <w:rPr>
          <w:b/>
        </w:rPr>
        <w:t xml:space="preserve">Tulos</w:t>
      </w:r>
    </w:p>
    <w:p>
      <w:r>
        <w:t xml:space="preserve">[-12.0, 18.0, -6.5, -83.5, -93.5, -29.5, 57.0, 75.5, 17.0, -49.5, -26.0]</w:t>
      </w:r>
    </w:p>
    <w:p>
      <w:r>
        <w:rPr>
          <w:b/>
        </w:rPr>
        <w:t xml:space="preserve">Esimerkki 2.4395</w:t>
      </w:r>
    </w:p>
    <w:p>
      <w:r>
        <w:t xml:space="preserve">[-99, -1, -55, 52, 49, 33, 29, 23, 74, 59]</w:t>
      </w:r>
    </w:p>
    <w:p>
      <w:r>
        <w:rPr>
          <w:b/>
        </w:rPr>
        <w:t xml:space="preserve">Tulos</w:t>
      </w:r>
    </w:p>
    <w:p>
      <w:r>
        <w:t xml:space="preserve">[-50.0, -28.0, -1.5, 50.5, 41.0, 31.0, 26.0, 48.5, 66.5]</w:t>
      </w:r>
    </w:p>
    <w:p>
      <w:r>
        <w:rPr>
          <w:b/>
        </w:rPr>
        <w:t xml:space="preserve">Esimerkki 2.4396</w:t>
      </w:r>
    </w:p>
    <w:p>
      <w:r>
        <w:t xml:space="preserve">[72, 20, -21]</w:t>
      </w:r>
    </w:p>
    <w:p>
      <w:r>
        <w:rPr>
          <w:b/>
        </w:rPr>
        <w:t xml:space="preserve">Tulos</w:t>
      </w:r>
    </w:p>
    <w:p>
      <w:r>
        <w:t xml:space="preserve">[46.0, -0.5]</w:t>
      </w:r>
    </w:p>
    <w:p>
      <w:r>
        <w:rPr>
          <w:b/>
        </w:rPr>
        <w:t xml:space="preserve">Esimerkki 2.4397</w:t>
      </w:r>
    </w:p>
    <w:p>
      <w:r>
        <w:t xml:space="preserve">[53, 67, 21, -56, -38, -13, 29, -70]</w:t>
      </w:r>
    </w:p>
    <w:p>
      <w:r>
        <w:rPr>
          <w:b/>
        </w:rPr>
        <w:t xml:space="preserve">Tulos</w:t>
      </w:r>
    </w:p>
    <w:p>
      <w:r>
        <w:t xml:space="preserve">[60.0, 44.0, -17.5, -47.0, -25.5, 8.0, -20.5]</w:t>
      </w:r>
    </w:p>
    <w:p>
      <w:r>
        <w:rPr>
          <w:b/>
        </w:rPr>
        <w:t xml:space="preserve">Esimerkki 2.4398</w:t>
      </w:r>
    </w:p>
    <w:p>
      <w:r>
        <w:t xml:space="preserve">[-88, -87, 96]</w:t>
      </w:r>
    </w:p>
    <w:p>
      <w:r>
        <w:rPr>
          <w:b/>
        </w:rPr>
        <w:t xml:space="preserve">Tulos</w:t>
      </w:r>
    </w:p>
    <w:p>
      <w:r>
        <w:t xml:space="preserve">[-87.5, 4.5]</w:t>
      </w:r>
    </w:p>
    <w:p>
      <w:r>
        <w:rPr>
          <w:b/>
        </w:rPr>
        <w:t xml:space="preserve">Esimerkki 2.4399</w:t>
      </w:r>
    </w:p>
    <w:p>
      <w:r>
        <w:t xml:space="preserve">[49, -96, -31, -27, 63, -80, 29, 96, 70, 79, -23, 9, -79, 85]</w:t>
      </w:r>
    </w:p>
    <w:p>
      <w:r>
        <w:rPr>
          <w:b/>
        </w:rPr>
        <w:t xml:space="preserve">Tulos</w:t>
      </w:r>
    </w:p>
    <w:p>
      <w:r>
        <w:t xml:space="preserve">[-23.5, -63.5, -29.0, 18.0, -8.5, -25.5, 62.5, 83.0, 74.5, 28.0, -7.0, -35.0, 3.0]</w:t>
      </w:r>
    </w:p>
    <w:p>
      <w:r>
        <w:rPr>
          <w:b/>
        </w:rPr>
        <w:t xml:space="preserve">Esimerkki 2.4400</w:t>
      </w:r>
    </w:p>
    <w:p>
      <w:r>
        <w:t xml:space="preserve">[-12, -100, -63, -1, -43, 44, -92, 18, 100]</w:t>
      </w:r>
    </w:p>
    <w:p>
      <w:r>
        <w:rPr>
          <w:b/>
        </w:rPr>
        <w:t xml:space="preserve">Tulos</w:t>
      </w:r>
    </w:p>
    <w:p>
      <w:r>
        <w:t xml:space="preserve">[-56.0, -81.5, -32.0, -22.0, 0.5, -24.0, -37.0, 59.0]</w:t>
      </w:r>
    </w:p>
    <w:p>
      <w:r>
        <w:rPr>
          <w:b/>
        </w:rPr>
        <w:t xml:space="preserve">Esimerkki 2.4401</w:t>
      </w:r>
    </w:p>
    <w:p>
      <w:r>
        <w:t xml:space="preserve">[97, 21, -20, -60, -90]</w:t>
      </w:r>
    </w:p>
    <w:p>
      <w:r>
        <w:rPr>
          <w:b/>
        </w:rPr>
        <w:t xml:space="preserve">Tulos</w:t>
      </w:r>
    </w:p>
    <w:p>
      <w:r>
        <w:t xml:space="preserve">[59.0, 0.5, -40.0, -75.0]</w:t>
      </w:r>
    </w:p>
    <w:p>
      <w:r>
        <w:rPr>
          <w:b/>
        </w:rPr>
        <w:t xml:space="preserve">Esimerkki 2.4402</w:t>
      </w:r>
    </w:p>
    <w:p>
      <w:r>
        <w:t xml:space="preserve">[54, -13, -41, 82]</w:t>
      </w:r>
    </w:p>
    <w:p>
      <w:r>
        <w:rPr>
          <w:b/>
        </w:rPr>
        <w:t xml:space="preserve">Tulos</w:t>
      </w:r>
    </w:p>
    <w:p>
      <w:r>
        <w:t xml:space="preserve">[20.5, -27.0, 20.5]</w:t>
      </w:r>
    </w:p>
    <w:p>
      <w:r>
        <w:rPr>
          <w:b/>
        </w:rPr>
        <w:t xml:space="preserve">Esimerkki 2.4403</w:t>
      </w:r>
    </w:p>
    <w:p>
      <w:r>
        <w:t xml:space="preserve">[27, -59]</w:t>
      </w:r>
    </w:p>
    <w:p>
      <w:r>
        <w:rPr>
          <w:b/>
        </w:rPr>
        <w:t xml:space="preserve">Tulos</w:t>
      </w:r>
    </w:p>
    <w:p>
      <w:r>
        <w:t xml:space="preserve">[-16.0]</w:t>
      </w:r>
    </w:p>
    <w:p>
      <w:r>
        <w:rPr>
          <w:b/>
        </w:rPr>
        <w:t xml:space="preserve">Esimerkki 2.4404</w:t>
      </w:r>
    </w:p>
    <w:p>
      <w:r>
        <w:t xml:space="preserve">[45, 59, -51, -78, 88, 23, -67, -85, -44, -7, 35, -57, 13, 92]</w:t>
      </w:r>
    </w:p>
    <w:p>
      <w:r>
        <w:rPr>
          <w:b/>
        </w:rPr>
        <w:t xml:space="preserve">Tulos</w:t>
      </w:r>
    </w:p>
    <w:p>
      <w:r>
        <w:t xml:space="preserve">[52.0, 4.0, -64.5, 5.0, 55.5, -22.0, -76.0, -64.5, -25.5, 14.0, -11.0, -22.0, 52.5]</w:t>
      </w:r>
    </w:p>
    <w:p>
      <w:r>
        <w:rPr>
          <w:b/>
        </w:rPr>
        <w:t xml:space="preserve">Esimerkki 2.4405</w:t>
      </w:r>
    </w:p>
    <w:p>
      <w:r>
        <w:t xml:space="preserve">[-6, -50]</w:t>
      </w:r>
    </w:p>
    <w:p>
      <w:r>
        <w:rPr>
          <w:b/>
        </w:rPr>
        <w:t xml:space="preserve">Tulos</w:t>
      </w:r>
    </w:p>
    <w:p>
      <w:r>
        <w:t xml:space="preserve">[-28.0]</w:t>
      </w:r>
    </w:p>
    <w:p>
      <w:r>
        <w:rPr>
          <w:b/>
        </w:rPr>
        <w:t xml:space="preserve">Esimerkki 2.4406</w:t>
      </w:r>
    </w:p>
    <w:p>
      <w:r>
        <w:t xml:space="preserve">[87, 68, 44, -69, -43]</w:t>
      </w:r>
    </w:p>
    <w:p>
      <w:r>
        <w:rPr>
          <w:b/>
        </w:rPr>
        <w:t xml:space="preserve">Tulos</w:t>
      </w:r>
    </w:p>
    <w:p>
      <w:r>
        <w:t xml:space="preserve">[77.5, 56.0, -12.5, -56.0]</w:t>
      </w:r>
    </w:p>
    <w:p>
      <w:r>
        <w:rPr>
          <w:b/>
        </w:rPr>
        <w:t xml:space="preserve">Esimerkki 2.4407</w:t>
      </w:r>
    </w:p>
    <w:p>
      <w:r>
        <w:t xml:space="preserve">[-31, 20, 2, 64, -89, -51, -3, -13]</w:t>
      </w:r>
    </w:p>
    <w:p>
      <w:r>
        <w:rPr>
          <w:b/>
        </w:rPr>
        <w:t xml:space="preserve">Tulos</w:t>
      </w:r>
    </w:p>
    <w:p>
      <w:r>
        <w:t xml:space="preserve">[-5.5, 11.0, 33.0, -12.5, -70.0, -27.0, -8.0]</w:t>
      </w:r>
    </w:p>
    <w:p>
      <w:r>
        <w:rPr>
          <w:b/>
        </w:rPr>
        <w:t xml:space="preserve">Esimerkki 2.4408</w:t>
      </w:r>
    </w:p>
    <w:p>
      <w:r>
        <w:t xml:space="preserve">[-39, -84, 66, 76, -97]</w:t>
      </w:r>
    </w:p>
    <w:p>
      <w:r>
        <w:rPr>
          <w:b/>
        </w:rPr>
        <w:t xml:space="preserve">Tulos</w:t>
      </w:r>
    </w:p>
    <w:p>
      <w:r>
        <w:t xml:space="preserve">[-61.5, -9.0, 71.0, -10.5]</w:t>
      </w:r>
    </w:p>
    <w:p>
      <w:r>
        <w:rPr>
          <w:b/>
        </w:rPr>
        <w:t xml:space="preserve">Esimerkki 2.4409</w:t>
      </w:r>
    </w:p>
    <w:p>
      <w:r>
        <w:t xml:space="preserve">[25, -37, -13, -75, -97, -38]</w:t>
      </w:r>
    </w:p>
    <w:p>
      <w:r>
        <w:rPr>
          <w:b/>
        </w:rPr>
        <w:t xml:space="preserve">Tulos</w:t>
      </w:r>
    </w:p>
    <w:p>
      <w:r>
        <w:t xml:space="preserve">[-6.0, -25.0, -44.0, -86.0, -67.5]</w:t>
      </w:r>
    </w:p>
    <w:p>
      <w:r>
        <w:rPr>
          <w:b/>
        </w:rPr>
        <w:t xml:space="preserve">Esimerkki 2.4410</w:t>
      </w:r>
    </w:p>
    <w:p>
      <w:r>
        <w:t xml:space="preserve">[-65, -21, 55, 51, 94, -21, 37, -18, -70, -95, 86, -74]</w:t>
      </w:r>
    </w:p>
    <w:p>
      <w:r>
        <w:rPr>
          <w:b/>
        </w:rPr>
        <w:t xml:space="preserve">Tulos</w:t>
      </w:r>
    </w:p>
    <w:p>
      <w:r>
        <w:t xml:space="preserve">[-43.0, 17.0, 53.0, 72.5, 36.5, 8.0, 9.5, -44.0, -82.5, -4.5, 6.0]</w:t>
      </w:r>
    </w:p>
    <w:p>
      <w:r>
        <w:rPr>
          <w:b/>
        </w:rPr>
        <w:t xml:space="preserve">Esimerkki 2.4411</w:t>
      </w:r>
    </w:p>
    <w:p>
      <w:r>
        <w:t xml:space="preserve">[-53, -10, 62, -48, -3]</w:t>
      </w:r>
    </w:p>
    <w:p>
      <w:r>
        <w:rPr>
          <w:b/>
        </w:rPr>
        <w:t xml:space="preserve">Tulos</w:t>
      </w:r>
    </w:p>
    <w:p>
      <w:r>
        <w:t xml:space="preserve">[-31.5, 26.0, 7.0, -25.5]</w:t>
      </w:r>
    </w:p>
    <w:p>
      <w:r>
        <w:rPr>
          <w:b/>
        </w:rPr>
        <w:t xml:space="preserve">Esimerkki 2.4412</w:t>
      </w:r>
    </w:p>
    <w:p>
      <w:r>
        <w:t xml:space="preserve">[-60, 0, 13]</w:t>
      </w:r>
    </w:p>
    <w:p>
      <w:r>
        <w:rPr>
          <w:b/>
        </w:rPr>
        <w:t xml:space="preserve">Tulos</w:t>
      </w:r>
    </w:p>
    <w:p>
      <w:r>
        <w:t xml:space="preserve">[-30.0, 6.5]</w:t>
      </w:r>
    </w:p>
    <w:p>
      <w:r>
        <w:rPr>
          <w:b/>
        </w:rPr>
        <w:t xml:space="preserve">Esimerkki 2.4413</w:t>
      </w:r>
    </w:p>
    <w:p>
      <w:r>
        <w:t xml:space="preserve">[-67, -84, -100, -65, 28, -38, -89, -32, -95, -4]</w:t>
      </w:r>
    </w:p>
    <w:p>
      <w:r>
        <w:rPr>
          <w:b/>
        </w:rPr>
        <w:t xml:space="preserve">Tulos</w:t>
      </w:r>
    </w:p>
    <w:p>
      <w:r>
        <w:t xml:space="preserve">[-75.5, -92.0, -82.5, -18.5, -5.0, -63.5, -60.5, -63.5, -49.5]</w:t>
      </w:r>
    </w:p>
    <w:p>
      <w:r>
        <w:rPr>
          <w:b/>
        </w:rPr>
        <w:t xml:space="preserve">Esimerkki 2.4414</w:t>
      </w:r>
    </w:p>
    <w:p>
      <w:r>
        <w:t xml:space="preserve">[39, 40, 43, 34, 1, 41, 64, -79, 69, -78, -5]</w:t>
      </w:r>
    </w:p>
    <w:p>
      <w:r>
        <w:rPr>
          <w:b/>
        </w:rPr>
        <w:t xml:space="preserve">Tulos</w:t>
      </w:r>
    </w:p>
    <w:p>
      <w:r>
        <w:t xml:space="preserve">[39.5, 41.5, 38.5, 17.5, 21.0, 52.5, -7.5, -5.0, -4.5, -41.5]</w:t>
      </w:r>
    </w:p>
    <w:p>
      <w:r>
        <w:rPr>
          <w:b/>
        </w:rPr>
        <w:t xml:space="preserve">Esimerkki 2.4415</w:t>
      </w:r>
    </w:p>
    <w:p>
      <w:r>
        <w:t xml:space="preserve">[73, 88, -94, -48]</w:t>
      </w:r>
    </w:p>
    <w:p>
      <w:r>
        <w:rPr>
          <w:b/>
        </w:rPr>
        <w:t xml:space="preserve">Tulos</w:t>
      </w:r>
    </w:p>
    <w:p>
      <w:r>
        <w:t xml:space="preserve">[80.5, -3.0, -71.0]</w:t>
      </w:r>
    </w:p>
    <w:p>
      <w:r>
        <w:rPr>
          <w:b/>
        </w:rPr>
        <w:t xml:space="preserve">Esimerkki 2.4416</w:t>
      </w:r>
    </w:p>
    <w:p>
      <w:r>
        <w:t xml:space="preserve">[68, -94, 88, -61]</w:t>
      </w:r>
    </w:p>
    <w:p>
      <w:r>
        <w:rPr>
          <w:b/>
        </w:rPr>
        <w:t xml:space="preserve">Tulos</w:t>
      </w:r>
    </w:p>
    <w:p>
      <w:r>
        <w:t xml:space="preserve">[-13.0, -3.0, 13.5]</w:t>
      </w:r>
    </w:p>
    <w:p>
      <w:r>
        <w:rPr>
          <w:b/>
        </w:rPr>
        <w:t xml:space="preserve">Esimerkki 2.4417</w:t>
      </w:r>
    </w:p>
    <w:p>
      <w:r>
        <w:t xml:space="preserve">[89, -21, -74, 5, 41, -59, 13, 50, 59, 78, 95, -25, -92, -96]</w:t>
      </w:r>
    </w:p>
    <w:p>
      <w:r>
        <w:rPr>
          <w:b/>
        </w:rPr>
        <w:t xml:space="preserve">Tulos</w:t>
      </w:r>
    </w:p>
    <w:p>
      <w:r>
        <w:t xml:space="preserve">[34.0, -47.5, -34.5, 23.0, -9.0, -23.0, 31.5, 54.5, 68.5, 86.5, 35.0, -58.5, -94.0]</w:t>
      </w:r>
    </w:p>
    <w:p>
      <w:r>
        <w:rPr>
          <w:b/>
        </w:rPr>
        <w:t xml:space="preserve">Esimerkki 2.4418</w:t>
      </w:r>
    </w:p>
    <w:p>
      <w:r>
        <w:t xml:space="preserve">[-19, -56, 57, -69, 79, 27, 58, 30]</w:t>
      </w:r>
    </w:p>
    <w:p>
      <w:r>
        <w:rPr>
          <w:b/>
        </w:rPr>
        <w:t xml:space="preserve">Tulos</w:t>
      </w:r>
    </w:p>
    <w:p>
      <w:r>
        <w:t xml:space="preserve">[-37.5, 0.5, -6.0, 5.0, 53.0, 42.5, 44.0]</w:t>
      </w:r>
    </w:p>
    <w:p>
      <w:r>
        <w:rPr>
          <w:b/>
        </w:rPr>
        <w:t xml:space="preserve">Esimerkki 2.4419</w:t>
      </w:r>
    </w:p>
    <w:p>
      <w:r>
        <w:t xml:space="preserve">[-61, -4, 59, 97, 77, 15, 50, -66, 99, 90, -77, 53]</w:t>
      </w:r>
    </w:p>
    <w:p>
      <w:r>
        <w:rPr>
          <w:b/>
        </w:rPr>
        <w:t xml:space="preserve">Tulos</w:t>
      </w:r>
    </w:p>
    <w:p>
      <w:r>
        <w:t xml:space="preserve">[-32.5, 27.5, 78.0, 87.0, 46.0, 32.5, -8.0, 16.5, 94.5, 6.5, -12.0]</w:t>
      </w:r>
    </w:p>
    <w:p>
      <w:r>
        <w:rPr>
          <w:b/>
        </w:rPr>
        <w:t xml:space="preserve">Esimerkki 2.4420</w:t>
      </w:r>
    </w:p>
    <w:p>
      <w:r>
        <w:t xml:space="preserve">[34, 17, -23, -89, -7, 35, 74, 4, -68]</w:t>
      </w:r>
    </w:p>
    <w:p>
      <w:r>
        <w:rPr>
          <w:b/>
        </w:rPr>
        <w:t xml:space="preserve">Tulos</w:t>
      </w:r>
    </w:p>
    <w:p>
      <w:r>
        <w:t xml:space="preserve">[25.5, -3.0, -56.0, -48.0, 14.0, 54.5, 39.0, -32.0]</w:t>
      </w:r>
    </w:p>
    <w:p>
      <w:r>
        <w:rPr>
          <w:b/>
        </w:rPr>
        <w:t xml:space="preserve">Esimerkki 2.4421</w:t>
      </w:r>
    </w:p>
    <w:p>
      <w:r>
        <w:t xml:space="preserve">[24, 61, -19, -2, -80]</w:t>
      </w:r>
    </w:p>
    <w:p>
      <w:r>
        <w:rPr>
          <w:b/>
        </w:rPr>
        <w:t xml:space="preserve">Tulos</w:t>
      </w:r>
    </w:p>
    <w:p>
      <w:r>
        <w:t xml:space="preserve">[42.5, 21.0, -10.5, -41.0]</w:t>
      </w:r>
    </w:p>
    <w:p>
      <w:r>
        <w:rPr>
          <w:b/>
        </w:rPr>
        <w:t xml:space="preserve">Esimerkki 2.4422</w:t>
      </w:r>
    </w:p>
    <w:p>
      <w:r>
        <w:t xml:space="preserve">[-64, -16, -2, -98, 75, -88, -17, 84, 92, 86, 79, 79, -82, -94]</w:t>
      </w:r>
    </w:p>
    <w:p>
      <w:r>
        <w:rPr>
          <w:b/>
        </w:rPr>
        <w:t xml:space="preserve">Tulos</w:t>
      </w:r>
    </w:p>
    <w:p>
      <w:r>
        <w:t xml:space="preserve">[-40.0, -9.0, -50.0, -11.5, -6.5, -52.5, 33.5, 88.0, 89.0, 82.5, 79.0, -1.5, -88.0]</w:t>
      </w:r>
    </w:p>
    <w:p>
      <w:r>
        <w:rPr>
          <w:b/>
        </w:rPr>
        <w:t xml:space="preserve">Esimerkki 2.4423</w:t>
      </w:r>
    </w:p>
    <w:p>
      <w:r>
        <w:t xml:space="preserve">[44, 18, 44, -29, 79, 34, -69]</w:t>
      </w:r>
    </w:p>
    <w:p>
      <w:r>
        <w:rPr>
          <w:b/>
        </w:rPr>
        <w:t xml:space="preserve">Tulos</w:t>
      </w:r>
    </w:p>
    <w:p>
      <w:r>
        <w:t xml:space="preserve">[31.0, 31.0, 7.5, 25.0, 56.5, -17.5]</w:t>
      </w:r>
    </w:p>
    <w:p>
      <w:r>
        <w:rPr>
          <w:b/>
        </w:rPr>
        <w:t xml:space="preserve">Esimerkki 2.4424</w:t>
      </w:r>
    </w:p>
    <w:p>
      <w:r>
        <w:t xml:space="preserve">[24, 17, -87, 4, 57, 10, -44, 36, 24, -65]</w:t>
      </w:r>
    </w:p>
    <w:p>
      <w:r>
        <w:rPr>
          <w:b/>
        </w:rPr>
        <w:t xml:space="preserve">Tulos</w:t>
      </w:r>
    </w:p>
    <w:p>
      <w:r>
        <w:t xml:space="preserve">[20.5, -35.0, -41.5, 30.5, 33.5, -17.0, -4.0, 30.0, -20.5]</w:t>
      </w:r>
    </w:p>
    <w:p>
      <w:r>
        <w:rPr>
          <w:b/>
        </w:rPr>
        <w:t xml:space="preserve">Esimerkki 2.4425</w:t>
      </w:r>
    </w:p>
    <w:p>
      <w:r>
        <w:t xml:space="preserve">[-16, -19]</w:t>
      </w:r>
    </w:p>
    <w:p>
      <w:r>
        <w:rPr>
          <w:b/>
        </w:rPr>
        <w:t xml:space="preserve">Tulos</w:t>
      </w:r>
    </w:p>
    <w:p>
      <w:r>
        <w:t xml:space="preserve">[-17.5]</w:t>
      </w:r>
    </w:p>
    <w:p>
      <w:r>
        <w:rPr>
          <w:b/>
        </w:rPr>
        <w:t xml:space="preserve">Esimerkki 2.4426</w:t>
      </w:r>
    </w:p>
    <w:p>
      <w:r>
        <w:t xml:space="preserve">[21, -33, 89, 23, -86, -73, -4, -30, 86, -91, 83, 35, 52, -87, -15]</w:t>
      </w:r>
    </w:p>
    <w:p>
      <w:r>
        <w:rPr>
          <w:b/>
        </w:rPr>
        <w:t xml:space="preserve">Tulos</w:t>
      </w:r>
    </w:p>
    <w:p>
      <w:r>
        <w:t xml:space="preserve">[-6.0, 28.0, 56.0, -31.5, -79.5, -38.5, -17.0, 28.0, -2.5, -4.0, 59.0, 43.5, -17.5, -51.0]</w:t>
      </w:r>
    </w:p>
    <w:p>
      <w:r>
        <w:rPr>
          <w:b/>
        </w:rPr>
        <w:t xml:space="preserve">Esimerkki 2.4427</w:t>
      </w:r>
    </w:p>
    <w:p>
      <w:r>
        <w:t xml:space="preserve">[-37, 52, -61, 75, -9, -47, -21]</w:t>
      </w:r>
    </w:p>
    <w:p>
      <w:r>
        <w:rPr>
          <w:b/>
        </w:rPr>
        <w:t xml:space="preserve">Tulos</w:t>
      </w:r>
    </w:p>
    <w:p>
      <w:r>
        <w:t xml:space="preserve">[7.5, -4.5, 7.0, 33.0, -28.0, -34.0]</w:t>
      </w:r>
    </w:p>
    <w:p>
      <w:r>
        <w:rPr>
          <w:b/>
        </w:rPr>
        <w:t xml:space="preserve">Esimerkki 2.4428</w:t>
      </w:r>
    </w:p>
    <w:p>
      <w:r>
        <w:t xml:space="preserve">[23, -27, -83, -29, -69, 82]</w:t>
      </w:r>
    </w:p>
    <w:p>
      <w:r>
        <w:rPr>
          <w:b/>
        </w:rPr>
        <w:t xml:space="preserve">Tulos</w:t>
      </w:r>
    </w:p>
    <w:p>
      <w:r>
        <w:t xml:space="preserve">[-2.0, -55.0, -56.0, -49.0, 6.5]</w:t>
      </w:r>
    </w:p>
    <w:p>
      <w:r>
        <w:rPr>
          <w:b/>
        </w:rPr>
        <w:t xml:space="preserve">Esimerkki 2.4429</w:t>
      </w:r>
    </w:p>
    <w:p>
      <w:r>
        <w:t xml:space="preserve">[-55, 8, -67, -67, 90, 59, 20, -78, 67]</w:t>
      </w:r>
    </w:p>
    <w:p>
      <w:r>
        <w:rPr>
          <w:b/>
        </w:rPr>
        <w:t xml:space="preserve">Tulos</w:t>
      </w:r>
    </w:p>
    <w:p>
      <w:r>
        <w:t xml:space="preserve">[-23.5, -29.5, -67.0, 11.5, 74.5, 39.5, -29.0, -5.5]</w:t>
      </w:r>
    </w:p>
    <w:p>
      <w:r>
        <w:rPr>
          <w:b/>
        </w:rPr>
        <w:t xml:space="preserve">Esimerkki 2.4430</w:t>
      </w:r>
    </w:p>
    <w:p>
      <w:r>
        <w:t xml:space="preserve">[10, -83, -56, 81, 91, -52, 81, 26, -20]</w:t>
      </w:r>
    </w:p>
    <w:p>
      <w:r>
        <w:rPr>
          <w:b/>
        </w:rPr>
        <w:t xml:space="preserve">Tulos</w:t>
      </w:r>
    </w:p>
    <w:p>
      <w:r>
        <w:t xml:space="preserve">[-36.5, -69.5, 12.5, 86.0, 19.5, 14.5, 53.5, 3.0]</w:t>
      </w:r>
    </w:p>
    <w:p>
      <w:r>
        <w:rPr>
          <w:b/>
        </w:rPr>
        <w:t xml:space="preserve">Esimerkki 2.4431</w:t>
      </w:r>
    </w:p>
    <w:p>
      <w:r>
        <w:t xml:space="preserve">[-69, 60]</w:t>
      </w:r>
    </w:p>
    <w:p>
      <w:r>
        <w:rPr>
          <w:b/>
        </w:rPr>
        <w:t xml:space="preserve">Tulos</w:t>
      </w:r>
    </w:p>
    <w:p>
      <w:r>
        <w:t xml:space="preserve">[-4.5]</w:t>
      </w:r>
    </w:p>
    <w:p>
      <w:r>
        <w:rPr>
          <w:b/>
        </w:rPr>
        <w:t xml:space="preserve">Esimerkki 2.4432</w:t>
      </w:r>
    </w:p>
    <w:p>
      <w:r>
        <w:t xml:space="preserve">[74, -50, -24, 58, 61, 86, -95, -59, 70, -67, 39]</w:t>
      </w:r>
    </w:p>
    <w:p>
      <w:r>
        <w:rPr>
          <w:b/>
        </w:rPr>
        <w:t xml:space="preserve">Tulos</w:t>
      </w:r>
    </w:p>
    <w:p>
      <w:r>
        <w:t xml:space="preserve">[12.0, -37.0, 17.0, 59.5, 73.5, -4.5, -77.0, 5.5, 1.5, -14.0]</w:t>
      </w:r>
    </w:p>
    <w:p>
      <w:r>
        <w:rPr>
          <w:b/>
        </w:rPr>
        <w:t xml:space="preserve">Esimerkki 2.4433</w:t>
      </w:r>
    </w:p>
    <w:p>
      <w:r>
        <w:t xml:space="preserve">[70, 50, -83, -63, 50, 25, 60, 88, 27, -20, 32, -86, -33]</w:t>
      </w:r>
    </w:p>
    <w:p>
      <w:r>
        <w:rPr>
          <w:b/>
        </w:rPr>
        <w:t xml:space="preserve">Tulos</w:t>
      </w:r>
    </w:p>
    <w:p>
      <w:r>
        <w:t xml:space="preserve">[60.0, -16.5, -73.0, -6.5, 37.5, 42.5, 74.0, 57.5, 3.5, 6.0, -27.0, -59.5]</w:t>
      </w:r>
    </w:p>
    <w:p>
      <w:r>
        <w:rPr>
          <w:b/>
        </w:rPr>
        <w:t xml:space="preserve">Esimerkki 2.4434</w:t>
      </w:r>
    </w:p>
    <w:p>
      <w:r>
        <w:t xml:space="preserve">[53, 23, -10, -83, -28, -15, 17]</w:t>
      </w:r>
    </w:p>
    <w:p>
      <w:r>
        <w:rPr>
          <w:b/>
        </w:rPr>
        <w:t xml:space="preserve">Tulos</w:t>
      </w:r>
    </w:p>
    <w:p>
      <w:r>
        <w:t xml:space="preserve">[38.0, 6.5, -46.5, -55.5, -21.5, 1.0]</w:t>
      </w:r>
    </w:p>
    <w:p>
      <w:r>
        <w:rPr>
          <w:b/>
        </w:rPr>
        <w:t xml:space="preserve">Esimerkki 2.4435</w:t>
      </w:r>
    </w:p>
    <w:p>
      <w:r>
        <w:t xml:space="preserve">[46, 9, 37, 29, -71, 93, 15, 42, -42, -74, -55, -29, 10, 73, -88]</w:t>
      </w:r>
    </w:p>
    <w:p>
      <w:r>
        <w:rPr>
          <w:b/>
        </w:rPr>
        <w:t xml:space="preserve">Tulos</w:t>
      </w:r>
    </w:p>
    <w:p>
      <w:r>
        <w:t xml:space="preserve">[27.5, 23.0, 33.0, -21.0, 11.0, 54.0, 28.5, 0.0, -58.0, -64.5, -42.0, -9.5, 41.5, -7.5]</w:t>
      </w:r>
    </w:p>
    <w:p>
      <w:r>
        <w:rPr>
          <w:b/>
        </w:rPr>
        <w:t xml:space="preserve">Esimerkki 2.4436</w:t>
      </w:r>
    </w:p>
    <w:p>
      <w:r>
        <w:t xml:space="preserve">[-46, -23, -34, -60, 92, 28, -89, 75, 24, 100, -19]</w:t>
      </w:r>
    </w:p>
    <w:p>
      <w:r>
        <w:rPr>
          <w:b/>
        </w:rPr>
        <w:t xml:space="preserve">Tulos</w:t>
      </w:r>
    </w:p>
    <w:p>
      <w:r>
        <w:t xml:space="preserve">[-34.5, -28.5, -47.0, 16.0, 60.0, -30.5, -7.0, 49.5, 62.0, 40.5]</w:t>
      </w:r>
    </w:p>
    <w:p>
      <w:r>
        <w:rPr>
          <w:b/>
        </w:rPr>
        <w:t xml:space="preserve">Esimerkki 2.4437</w:t>
      </w:r>
    </w:p>
    <w:p>
      <w:r>
        <w:t xml:space="preserve">[72, 77, 65, -28]</w:t>
      </w:r>
    </w:p>
    <w:p>
      <w:r>
        <w:rPr>
          <w:b/>
        </w:rPr>
        <w:t xml:space="preserve">Tulos</w:t>
      </w:r>
    </w:p>
    <w:p>
      <w:r>
        <w:t xml:space="preserve">[74.5, 71.0, 18.5]</w:t>
      </w:r>
    </w:p>
    <w:p>
      <w:r>
        <w:rPr>
          <w:b/>
        </w:rPr>
        <w:t xml:space="preserve">Esimerkki 2.4438</w:t>
      </w:r>
    </w:p>
    <w:p>
      <w:r>
        <w:t xml:space="preserve">[54, -28, -32]</w:t>
      </w:r>
    </w:p>
    <w:p>
      <w:r>
        <w:rPr>
          <w:b/>
        </w:rPr>
        <w:t xml:space="preserve">Tulos</w:t>
      </w:r>
    </w:p>
    <w:p>
      <w:r>
        <w:t xml:space="preserve">[13.0, -30.0]</w:t>
      </w:r>
    </w:p>
    <w:p>
      <w:r>
        <w:rPr>
          <w:b/>
        </w:rPr>
        <w:t xml:space="preserve">Esimerkki 2.4439</w:t>
      </w:r>
    </w:p>
    <w:p>
      <w:r>
        <w:t xml:space="preserve">[-67, 84, -85, -56, 23, 69, -25, 67, -44, -94]</w:t>
      </w:r>
    </w:p>
    <w:p>
      <w:r>
        <w:rPr>
          <w:b/>
        </w:rPr>
        <w:t xml:space="preserve">Tulos</w:t>
      </w:r>
    </w:p>
    <w:p>
      <w:r>
        <w:t xml:space="preserve">[8.5, -0.5, -70.5, -16.5, 46.0, 22.0, 21.0, 11.5, -69.0]</w:t>
      </w:r>
    </w:p>
    <w:p>
      <w:r>
        <w:rPr>
          <w:b/>
        </w:rPr>
        <w:t xml:space="preserve">Esimerkki 2.4440</w:t>
      </w:r>
    </w:p>
    <w:p>
      <w:r>
        <w:t xml:space="preserve">[-71, -66, -88, -22, -88]</w:t>
      </w:r>
    </w:p>
    <w:p>
      <w:r>
        <w:rPr>
          <w:b/>
        </w:rPr>
        <w:t xml:space="preserve">Tulos</w:t>
      </w:r>
    </w:p>
    <w:p>
      <w:r>
        <w:t xml:space="preserve">[-68.5, -77.0, -55.0, -55.0]</w:t>
      </w:r>
    </w:p>
    <w:p>
      <w:r>
        <w:rPr>
          <w:b/>
        </w:rPr>
        <w:t xml:space="preserve">Esimerkki 2.4441</w:t>
      </w:r>
    </w:p>
    <w:p>
      <w:r>
        <w:t xml:space="preserve">[37, 58, -71, 63, 23, 28, 98, -87, 55]</w:t>
      </w:r>
    </w:p>
    <w:p>
      <w:r>
        <w:rPr>
          <w:b/>
        </w:rPr>
        <w:t xml:space="preserve">Tulos</w:t>
      </w:r>
    </w:p>
    <w:p>
      <w:r>
        <w:t xml:space="preserve">[47.5, -6.5, -4.0, 43.0, 25.5, 63.0, 5.5, -16.0]</w:t>
      </w:r>
    </w:p>
    <w:p>
      <w:r>
        <w:rPr>
          <w:b/>
        </w:rPr>
        <w:t xml:space="preserve">Esimerkki 2.4442</w:t>
      </w:r>
    </w:p>
    <w:p>
      <w:r>
        <w:t xml:space="preserve">[-94, -43, 23]</w:t>
      </w:r>
    </w:p>
    <w:p>
      <w:r>
        <w:rPr>
          <w:b/>
        </w:rPr>
        <w:t xml:space="preserve">Tulos</w:t>
      </w:r>
    </w:p>
    <w:p>
      <w:r>
        <w:t xml:space="preserve">[-68.5, -10.0]</w:t>
      </w:r>
    </w:p>
    <w:p>
      <w:r>
        <w:rPr>
          <w:b/>
        </w:rPr>
        <w:t xml:space="preserve">Esimerkki 2.4443</w:t>
      </w:r>
    </w:p>
    <w:p>
      <w:r>
        <w:t xml:space="preserve">[6, 72, 58]</w:t>
      </w:r>
    </w:p>
    <w:p>
      <w:r>
        <w:rPr>
          <w:b/>
        </w:rPr>
        <w:t xml:space="preserve">Tulos</w:t>
      </w:r>
    </w:p>
    <w:p>
      <w:r>
        <w:t xml:space="preserve">[39.0, 65.0]</w:t>
      </w:r>
    </w:p>
    <w:p>
      <w:r>
        <w:rPr>
          <w:b/>
        </w:rPr>
        <w:t xml:space="preserve">Esimerkki 2.4444</w:t>
      </w:r>
    </w:p>
    <w:p>
      <w:r>
        <w:t xml:space="preserve">[14, -60, -55, -36, -1, -26, -11, 30, -37, 60, -66, 97]</w:t>
      </w:r>
    </w:p>
    <w:p>
      <w:r>
        <w:rPr>
          <w:b/>
        </w:rPr>
        <w:t xml:space="preserve">Tulos</w:t>
      </w:r>
    </w:p>
    <w:p>
      <w:r>
        <w:t xml:space="preserve">[-23.0, -57.5, -45.5, -18.5, -13.5, -18.5, 9.5, -3.5, 11.5, -3.0, 15.5]</w:t>
      </w:r>
    </w:p>
    <w:p>
      <w:r>
        <w:rPr>
          <w:b/>
        </w:rPr>
        <w:t xml:space="preserve">Esimerkki 2.4445</w:t>
      </w:r>
    </w:p>
    <w:p>
      <w:r>
        <w:t xml:space="preserve">[90, -17, 12, -69]</w:t>
      </w:r>
    </w:p>
    <w:p>
      <w:r>
        <w:rPr>
          <w:b/>
        </w:rPr>
        <w:t xml:space="preserve">Tulos</w:t>
      </w:r>
    </w:p>
    <w:p>
      <w:r>
        <w:t xml:space="preserve">[36.5, -2.5, -28.5]</w:t>
      </w:r>
    </w:p>
    <w:p>
      <w:r>
        <w:rPr>
          <w:b/>
        </w:rPr>
        <w:t xml:space="preserve">Esimerkki 2.4446</w:t>
      </w:r>
    </w:p>
    <w:p>
      <w:r>
        <w:t xml:space="preserve">[53, -84, -22, -31, 76, -78, 4, 68, -67, -78, -82, -53, -8]</w:t>
      </w:r>
    </w:p>
    <w:p>
      <w:r>
        <w:rPr>
          <w:b/>
        </w:rPr>
        <w:t xml:space="preserve">Tulos</w:t>
      </w:r>
    </w:p>
    <w:p>
      <w:r>
        <w:t xml:space="preserve">[-15.5, -53.0, -26.5, 22.5, -1.0, -37.0, 36.0, 0.5, -72.5, -80.0, -67.5, -30.5]</w:t>
      </w:r>
    </w:p>
    <w:p>
      <w:r>
        <w:rPr>
          <w:b/>
        </w:rPr>
        <w:t xml:space="preserve">Esimerkki 2.4447</w:t>
      </w:r>
    </w:p>
    <w:p>
      <w:r>
        <w:t xml:space="preserve">[12, -65, -34, -40, -85, -63, -28, -20, -79, 89, -57]</w:t>
      </w:r>
    </w:p>
    <w:p>
      <w:r>
        <w:rPr>
          <w:b/>
        </w:rPr>
        <w:t xml:space="preserve">Tulos</w:t>
      </w:r>
    </w:p>
    <w:p>
      <w:r>
        <w:t xml:space="preserve">[-26.5, -49.5, -37.0, -62.5, -74.0, -45.5, -24.0, -49.5, 5.0, 16.0]</w:t>
      </w:r>
    </w:p>
    <w:p>
      <w:r>
        <w:rPr>
          <w:b/>
        </w:rPr>
        <w:t xml:space="preserve">Esimerkki 2.4448</w:t>
      </w:r>
    </w:p>
    <w:p>
      <w:r>
        <w:t xml:space="preserve">[-52, 41, 22, 66, -20]</w:t>
      </w:r>
    </w:p>
    <w:p>
      <w:r>
        <w:rPr>
          <w:b/>
        </w:rPr>
        <w:t xml:space="preserve">Tulos</w:t>
      </w:r>
    </w:p>
    <w:p>
      <w:r>
        <w:t xml:space="preserve">[-5.5, 31.5, 44.0, 23.0]</w:t>
      </w:r>
    </w:p>
    <w:p>
      <w:r>
        <w:rPr>
          <w:b/>
        </w:rPr>
        <w:t xml:space="preserve">Esimerkki 2.4449</w:t>
      </w:r>
    </w:p>
    <w:p>
      <w:r>
        <w:t xml:space="preserve">[61, -99, -96]</w:t>
      </w:r>
    </w:p>
    <w:p>
      <w:r>
        <w:rPr>
          <w:b/>
        </w:rPr>
        <w:t xml:space="preserve">Tulos</w:t>
      </w:r>
    </w:p>
    <w:p>
      <w:r>
        <w:t xml:space="preserve">[-19.0, -97.5]</w:t>
      </w:r>
    </w:p>
    <w:p>
      <w:r>
        <w:rPr>
          <w:b/>
        </w:rPr>
        <w:t xml:space="preserve">Esimerkki 2.4450</w:t>
      </w:r>
    </w:p>
    <w:p>
      <w:r>
        <w:t xml:space="preserve">[63, -33, -60]</w:t>
      </w:r>
    </w:p>
    <w:p>
      <w:r>
        <w:rPr>
          <w:b/>
        </w:rPr>
        <w:t xml:space="preserve">Tulos</w:t>
      </w:r>
    </w:p>
    <w:p>
      <w:r>
        <w:t xml:space="preserve">[15.0, -46.5]</w:t>
      </w:r>
    </w:p>
    <w:p>
      <w:r>
        <w:rPr>
          <w:b/>
        </w:rPr>
        <w:t xml:space="preserve">Esimerkki 2.4451</w:t>
      </w:r>
    </w:p>
    <w:p>
      <w:r>
        <w:t xml:space="preserve">[64, -45]</w:t>
      </w:r>
    </w:p>
    <w:p>
      <w:r>
        <w:rPr>
          <w:b/>
        </w:rPr>
        <w:t xml:space="preserve">Tulos</w:t>
      </w:r>
    </w:p>
    <w:p>
      <w:r>
        <w:t xml:space="preserve">[9.5]</w:t>
      </w:r>
    </w:p>
    <w:p>
      <w:r>
        <w:rPr>
          <w:b/>
        </w:rPr>
        <w:t xml:space="preserve">Esimerkki 2.4452</w:t>
      </w:r>
    </w:p>
    <w:p>
      <w:r>
        <w:t xml:space="preserve">[-85, 41, -29, 47, -31, -38, 91, 82]</w:t>
      </w:r>
    </w:p>
    <w:p>
      <w:r>
        <w:rPr>
          <w:b/>
        </w:rPr>
        <w:t xml:space="preserve">Tulos</w:t>
      </w:r>
    </w:p>
    <w:p>
      <w:r>
        <w:t xml:space="preserve">[-22.0, 6.0, 9.0, 8.0, -34.5, 26.5, 86.5]</w:t>
      </w:r>
    </w:p>
    <w:p>
      <w:r>
        <w:rPr>
          <w:b/>
        </w:rPr>
        <w:t xml:space="preserve">Esimerkki 2.4453</w:t>
      </w:r>
    </w:p>
    <w:p>
      <w:r>
        <w:t xml:space="preserve">[42, -26, -74, -56, -13, -38, -66, -56, 89, -12, -9, 39, 1, 41, -56]</w:t>
      </w:r>
    </w:p>
    <w:p>
      <w:r>
        <w:rPr>
          <w:b/>
        </w:rPr>
        <w:t xml:space="preserve">Tulos</w:t>
      </w:r>
    </w:p>
    <w:p>
      <w:r>
        <w:t xml:space="preserve">[8.0, -50.0, -65.0, -34.5, -25.5, -52.0, -61.0, 16.5, 38.5, -10.5, 15.0, 20.0, 21.0, -7.5]</w:t>
      </w:r>
    </w:p>
    <w:p>
      <w:r>
        <w:rPr>
          <w:b/>
        </w:rPr>
        <w:t xml:space="preserve">Esimerkki 2.4454</w:t>
      </w:r>
    </w:p>
    <w:p>
      <w:r>
        <w:t xml:space="preserve">[55, -15, 13, 2, -55, -81]</w:t>
      </w:r>
    </w:p>
    <w:p>
      <w:r>
        <w:rPr>
          <w:b/>
        </w:rPr>
        <w:t xml:space="preserve">Tulos</w:t>
      </w:r>
    </w:p>
    <w:p>
      <w:r>
        <w:t xml:space="preserve">[20.0, -1.0, 7.5, -26.5, -68.0]</w:t>
      </w:r>
    </w:p>
    <w:p>
      <w:r>
        <w:rPr>
          <w:b/>
        </w:rPr>
        <w:t xml:space="preserve">Esimerkki 2.4455</w:t>
      </w:r>
    </w:p>
    <w:p>
      <w:r>
        <w:t xml:space="preserve">[51, 62]</w:t>
      </w:r>
    </w:p>
    <w:p>
      <w:r>
        <w:rPr>
          <w:b/>
        </w:rPr>
        <w:t xml:space="preserve">Tulos</w:t>
      </w:r>
    </w:p>
    <w:p>
      <w:r>
        <w:t xml:space="preserve">[56.5]</w:t>
      </w:r>
    </w:p>
    <w:p>
      <w:r>
        <w:rPr>
          <w:b/>
        </w:rPr>
        <w:t xml:space="preserve">Esimerkki 2.4456</w:t>
      </w:r>
    </w:p>
    <w:p>
      <w:r>
        <w:t xml:space="preserve">[-35, 48, 36, 30, 1, 19, 15, 26, -72, -86]</w:t>
      </w:r>
    </w:p>
    <w:p>
      <w:r>
        <w:rPr>
          <w:b/>
        </w:rPr>
        <w:t xml:space="preserve">Tulos</w:t>
      </w:r>
    </w:p>
    <w:p>
      <w:r>
        <w:t xml:space="preserve">[6.5, 42.0, 33.0, 15.5, 10.0, 17.0, 20.5, -23.0, -79.0]</w:t>
      </w:r>
    </w:p>
    <w:p>
      <w:r>
        <w:rPr>
          <w:b/>
        </w:rPr>
        <w:t xml:space="preserve">Esimerkki 2.4457</w:t>
      </w:r>
    </w:p>
    <w:p>
      <w:r>
        <w:t xml:space="preserve">[-49, 36, -22, -31, -3, 15]</w:t>
      </w:r>
    </w:p>
    <w:p>
      <w:r>
        <w:rPr>
          <w:b/>
        </w:rPr>
        <w:t xml:space="preserve">Tulos</w:t>
      </w:r>
    </w:p>
    <w:p>
      <w:r>
        <w:t xml:space="preserve">[-6.5, 7.0, -26.5, -17.0, 6.0]</w:t>
      </w:r>
    </w:p>
    <w:p>
      <w:r>
        <w:rPr>
          <w:b/>
        </w:rPr>
        <w:t xml:space="preserve">Esimerkki 2.4458</w:t>
      </w:r>
    </w:p>
    <w:p>
      <w:r>
        <w:t xml:space="preserve">[-4, 6, -57, -79, 61, 46, 41, -17, 77, 31]</w:t>
      </w:r>
    </w:p>
    <w:p>
      <w:r>
        <w:rPr>
          <w:b/>
        </w:rPr>
        <w:t xml:space="preserve">Tulos</w:t>
      </w:r>
    </w:p>
    <w:p>
      <w:r>
        <w:t xml:space="preserve">[1.0, -25.5, -68.0, -9.0, 53.5, 43.5, 12.0, 30.0, 54.0]</w:t>
      </w:r>
    </w:p>
    <w:p>
      <w:r>
        <w:rPr>
          <w:b/>
        </w:rPr>
        <w:t xml:space="preserve">Esimerkki 2.4459</w:t>
      </w:r>
    </w:p>
    <w:p>
      <w:r>
        <w:t xml:space="preserve">[70, 83, -42, 98, -99, 69, -98, 30, 34, -93, 27, 37, 19, -27, -66]</w:t>
      </w:r>
    </w:p>
    <w:p>
      <w:r>
        <w:rPr>
          <w:b/>
        </w:rPr>
        <w:t xml:space="preserve">Tulos</w:t>
      </w:r>
    </w:p>
    <w:p>
      <w:r>
        <w:t xml:space="preserve">[76.5, 20.5, 28.0, -0.5, -15.0, -14.5, -34.0, 32.0, -29.5, -33.0, 32.0, 28.0, -4.0, -46.5]</w:t>
      </w:r>
    </w:p>
    <w:p>
      <w:r>
        <w:rPr>
          <w:b/>
        </w:rPr>
        <w:t xml:space="preserve">Esimerkki 2.4460</w:t>
      </w:r>
    </w:p>
    <w:p>
      <w:r>
        <w:t xml:space="preserve">[99, 57, -35]</w:t>
      </w:r>
    </w:p>
    <w:p>
      <w:r>
        <w:rPr>
          <w:b/>
        </w:rPr>
        <w:t xml:space="preserve">Tulos</w:t>
      </w:r>
    </w:p>
    <w:p>
      <w:r>
        <w:t xml:space="preserve">[78.0, 11.0]</w:t>
      </w:r>
    </w:p>
    <w:p>
      <w:r>
        <w:rPr>
          <w:b/>
        </w:rPr>
        <w:t xml:space="preserve">Esimerkki 2.4461</w:t>
      </w:r>
    </w:p>
    <w:p>
      <w:r>
        <w:t xml:space="preserve">[-57, 96]</w:t>
      </w:r>
    </w:p>
    <w:p>
      <w:r>
        <w:rPr>
          <w:b/>
        </w:rPr>
        <w:t xml:space="preserve">Tulos</w:t>
      </w:r>
    </w:p>
    <w:p>
      <w:r>
        <w:t xml:space="preserve">[19.5]</w:t>
      </w:r>
    </w:p>
    <w:p>
      <w:r>
        <w:rPr>
          <w:b/>
        </w:rPr>
        <w:t xml:space="preserve">Esimerkki 2.4462</w:t>
      </w:r>
    </w:p>
    <w:p>
      <w:r>
        <w:t xml:space="preserve">[19, -76, -16, 23, -65, 2, -20, 94, 23, 9, 10, 55, 81, -49, 98]</w:t>
      </w:r>
    </w:p>
    <w:p>
      <w:r>
        <w:rPr>
          <w:b/>
        </w:rPr>
        <w:t xml:space="preserve">Tulos</w:t>
      </w:r>
    </w:p>
    <w:p>
      <w:r>
        <w:t xml:space="preserve">[-28.5, -46.0, 3.5, -21.0, -31.5, -9.0, 37.0, 58.5, 16.0, 9.5, 32.5, 68.0, 16.0, 24.5]</w:t>
      </w:r>
    </w:p>
    <w:p>
      <w:r>
        <w:rPr>
          <w:b/>
        </w:rPr>
        <w:t xml:space="preserve">Esimerkki 2.4463</w:t>
      </w:r>
    </w:p>
    <w:p>
      <w:r>
        <w:t xml:space="preserve">[-82, 97, 45, 80, -33, 8, -55, -79, 35, 81, 40, -59, -36]</w:t>
      </w:r>
    </w:p>
    <w:p>
      <w:r>
        <w:rPr>
          <w:b/>
        </w:rPr>
        <w:t xml:space="preserve">Tulos</w:t>
      </w:r>
    </w:p>
    <w:p>
      <w:r>
        <w:t xml:space="preserve">[7.5, 71.0, 62.5, 23.5, -12.5, -23.5, -67.0, -22.0, 58.0, 60.5, -9.5, -47.5]</w:t>
      </w:r>
    </w:p>
    <w:p>
      <w:r>
        <w:rPr>
          <w:b/>
        </w:rPr>
        <w:t xml:space="preserve">Esimerkki 2.4464</w:t>
      </w:r>
    </w:p>
    <w:p>
      <w:r>
        <w:t xml:space="preserve">[54, 6, -15, -45, 15, 6, -69, 18, -85, 75, -66, -65, 18, -34, -80]</w:t>
      </w:r>
    </w:p>
    <w:p>
      <w:r>
        <w:rPr>
          <w:b/>
        </w:rPr>
        <w:t xml:space="preserve">Tulos</w:t>
      </w:r>
    </w:p>
    <w:p>
      <w:r>
        <w:t xml:space="preserve">[30.0, -4.5, -30.0, -15.0, 10.5, -31.5, -25.5, -33.5, -5.0, 4.5, -65.5, -23.5, -8.0, -57.0]</w:t>
      </w:r>
    </w:p>
    <w:p>
      <w:r>
        <w:rPr>
          <w:b/>
        </w:rPr>
        <w:t xml:space="preserve">Esimerkki 2.4465</w:t>
      </w:r>
    </w:p>
    <w:p>
      <w:r>
        <w:t xml:space="preserve">[85, 92, 60, -62, -89, -100, -18, 47]</w:t>
      </w:r>
    </w:p>
    <w:p>
      <w:r>
        <w:rPr>
          <w:b/>
        </w:rPr>
        <w:t xml:space="preserve">Tulos</w:t>
      </w:r>
    </w:p>
    <w:p>
      <w:r>
        <w:t xml:space="preserve">[88.5, 76.0, -1.0, -75.5, -94.5, -59.0, 14.5]</w:t>
      </w:r>
    </w:p>
    <w:p>
      <w:r>
        <w:rPr>
          <w:b/>
        </w:rPr>
        <w:t xml:space="preserve">Esimerkki 2.4466</w:t>
      </w:r>
    </w:p>
    <w:p>
      <w:r>
        <w:t xml:space="preserve">[-90, 12, -13, -52, -39, 44, -27, -63, -12, -68, -19, 83]</w:t>
      </w:r>
    </w:p>
    <w:p>
      <w:r>
        <w:rPr>
          <w:b/>
        </w:rPr>
        <w:t xml:space="preserve">Tulos</w:t>
      </w:r>
    </w:p>
    <w:p>
      <w:r>
        <w:t xml:space="preserve">[-39.0, -0.5, -32.5, -45.5, 2.5, 8.5, -45.0, -37.5, -40.0, -43.5, 32.0]</w:t>
      </w:r>
    </w:p>
    <w:p>
      <w:r>
        <w:rPr>
          <w:b/>
        </w:rPr>
        <w:t xml:space="preserve">Esimerkki 2.4467</w:t>
      </w:r>
    </w:p>
    <w:p>
      <w:r>
        <w:t xml:space="preserve">[-70, 51, 46, 96]</w:t>
      </w:r>
    </w:p>
    <w:p>
      <w:r>
        <w:rPr>
          <w:b/>
        </w:rPr>
        <w:t xml:space="preserve">Tulos</w:t>
      </w:r>
    </w:p>
    <w:p>
      <w:r>
        <w:t xml:space="preserve">[-9.5, 48.5, 71.0]</w:t>
      </w:r>
    </w:p>
    <w:p>
      <w:r>
        <w:rPr>
          <w:b/>
        </w:rPr>
        <w:t xml:space="preserve">Esimerkki 2.4468</w:t>
      </w:r>
    </w:p>
    <w:p>
      <w:r>
        <w:t xml:space="preserve">[48, 93, 47, 68]</w:t>
      </w:r>
    </w:p>
    <w:p>
      <w:r>
        <w:rPr>
          <w:b/>
        </w:rPr>
        <w:t xml:space="preserve">Tulos</w:t>
      </w:r>
    </w:p>
    <w:p>
      <w:r>
        <w:t xml:space="preserve">[70.5, 70.0, 57.5]</w:t>
      </w:r>
    </w:p>
    <w:p>
      <w:r>
        <w:rPr>
          <w:b/>
        </w:rPr>
        <w:t xml:space="preserve">Esimerkki 2.4469</w:t>
      </w:r>
    </w:p>
    <w:p>
      <w:r>
        <w:t xml:space="preserve">[20, -46, -78, -32, 22, -52, -88, -46, 41, -86, -51]</w:t>
      </w:r>
    </w:p>
    <w:p>
      <w:r>
        <w:rPr>
          <w:b/>
        </w:rPr>
        <w:t xml:space="preserve">Tulos</w:t>
      </w:r>
    </w:p>
    <w:p>
      <w:r>
        <w:t xml:space="preserve">[-13.0, -62.0, -55.0, -5.0, -15.0, -70.0, -67.0, -2.5, -22.5, -68.5]</w:t>
      </w:r>
    </w:p>
    <w:p>
      <w:r>
        <w:rPr>
          <w:b/>
        </w:rPr>
        <w:t xml:space="preserve">Esimerkki 2.4470</w:t>
      </w:r>
    </w:p>
    <w:p>
      <w:r>
        <w:t xml:space="preserve">[-32, 48, 79, 36, -87, -98, -73, 49, -50]</w:t>
      </w:r>
    </w:p>
    <w:p>
      <w:r>
        <w:rPr>
          <w:b/>
        </w:rPr>
        <w:t xml:space="preserve">Tulos</w:t>
      </w:r>
    </w:p>
    <w:p>
      <w:r>
        <w:t xml:space="preserve">[8.0, 63.5, 57.5, -25.5, -92.5, -85.5, -12.0, -0.5]</w:t>
      </w:r>
    </w:p>
    <w:p>
      <w:r>
        <w:rPr>
          <w:b/>
        </w:rPr>
        <w:t xml:space="preserve">Esimerkki 2.4471</w:t>
      </w:r>
    </w:p>
    <w:p>
      <w:r>
        <w:t xml:space="preserve">[-38, 28, 91, -90, -33, 11]</w:t>
      </w:r>
    </w:p>
    <w:p>
      <w:r>
        <w:rPr>
          <w:b/>
        </w:rPr>
        <w:t xml:space="preserve">Tulos</w:t>
      </w:r>
    </w:p>
    <w:p>
      <w:r>
        <w:t xml:space="preserve">[-5.0, 59.5, 0.5, -61.5, -11.0]</w:t>
      </w:r>
    </w:p>
    <w:p>
      <w:r>
        <w:rPr>
          <w:b/>
        </w:rPr>
        <w:t xml:space="preserve">Esimerkki 2.4472</w:t>
      </w:r>
    </w:p>
    <w:p>
      <w:r>
        <w:t xml:space="preserve">[35, -69, 51, 35, -92, 27]</w:t>
      </w:r>
    </w:p>
    <w:p>
      <w:r>
        <w:rPr>
          <w:b/>
        </w:rPr>
        <w:t xml:space="preserve">Tulos</w:t>
      </w:r>
    </w:p>
    <w:p>
      <w:r>
        <w:t xml:space="preserve">[-17.0, -9.0, 43.0, -28.5, -32.5]</w:t>
      </w:r>
    </w:p>
    <w:p>
      <w:r>
        <w:rPr>
          <w:b/>
        </w:rPr>
        <w:t xml:space="preserve">Esimerkki 2.4473</w:t>
      </w:r>
    </w:p>
    <w:p>
      <w:r>
        <w:t xml:space="preserve">[-20, 83, -68, 63, 39, 20, 76]</w:t>
      </w:r>
    </w:p>
    <w:p>
      <w:r>
        <w:rPr>
          <w:b/>
        </w:rPr>
        <w:t xml:space="preserve">Tulos</w:t>
      </w:r>
    </w:p>
    <w:p>
      <w:r>
        <w:t xml:space="preserve">[31.5, 7.5, -2.5, 51.0, 29.5, 48.0]</w:t>
      </w:r>
    </w:p>
    <w:p>
      <w:r>
        <w:rPr>
          <w:b/>
        </w:rPr>
        <w:t xml:space="preserve">Esimerkki 2.4474</w:t>
      </w:r>
    </w:p>
    <w:p>
      <w:r>
        <w:t xml:space="preserve">[13, -71, 38, 94, -78]</w:t>
      </w:r>
    </w:p>
    <w:p>
      <w:r>
        <w:rPr>
          <w:b/>
        </w:rPr>
        <w:t xml:space="preserve">Tulos</w:t>
      </w:r>
    </w:p>
    <w:p>
      <w:r>
        <w:t xml:space="preserve">[-29.0, -16.5, 66.0, 8.0]</w:t>
      </w:r>
    </w:p>
    <w:p>
      <w:r>
        <w:rPr>
          <w:b/>
        </w:rPr>
        <w:t xml:space="preserve">Esimerkki 2.4475</w:t>
      </w:r>
    </w:p>
    <w:p>
      <w:r>
        <w:t xml:space="preserve">[18, 45, 12, -76]</w:t>
      </w:r>
    </w:p>
    <w:p>
      <w:r>
        <w:rPr>
          <w:b/>
        </w:rPr>
        <w:t xml:space="preserve">Tulos</w:t>
      </w:r>
    </w:p>
    <w:p>
      <w:r>
        <w:t xml:space="preserve">[31.5, 28.5, -32.0]</w:t>
      </w:r>
    </w:p>
    <w:p>
      <w:r>
        <w:rPr>
          <w:b/>
        </w:rPr>
        <w:t xml:space="preserve">Esimerkki 2.4476</w:t>
      </w:r>
    </w:p>
    <w:p>
      <w:r>
        <w:t xml:space="preserve">[-61, -25, -56, -69, 3, 67, 92]</w:t>
      </w:r>
    </w:p>
    <w:p>
      <w:r>
        <w:rPr>
          <w:b/>
        </w:rPr>
        <w:t xml:space="preserve">Tulos</w:t>
      </w:r>
    </w:p>
    <w:p>
      <w:r>
        <w:t xml:space="preserve">[-43.0, -40.5, -62.5, -33.0, 35.0, 79.5]</w:t>
      </w:r>
    </w:p>
    <w:p>
      <w:r>
        <w:rPr>
          <w:b/>
        </w:rPr>
        <w:t xml:space="preserve">Esimerkki 2.4477</w:t>
      </w:r>
    </w:p>
    <w:p>
      <w:r>
        <w:t xml:space="preserve">[12, 82, -84, 64, 61, 17, 41, 64, 3, 34, -64, 29, -26]</w:t>
      </w:r>
    </w:p>
    <w:p>
      <w:r>
        <w:rPr>
          <w:b/>
        </w:rPr>
        <w:t xml:space="preserve">Tulos</w:t>
      </w:r>
    </w:p>
    <w:p>
      <w:r>
        <w:t xml:space="preserve">[47.0, -1.0, -10.0, 62.5, 39.0, 29.0, 52.5, 33.5, 18.5, -15.0, -17.5, 1.5]</w:t>
      </w:r>
    </w:p>
    <w:p>
      <w:r>
        <w:rPr>
          <w:b/>
        </w:rPr>
        <w:t xml:space="preserve">Esimerkki 2.4478</w:t>
      </w:r>
    </w:p>
    <w:p>
      <w:r>
        <w:t xml:space="preserve">[-25, -64, 85, -23, 64, -74, -66, -15, -8, -59]</w:t>
      </w:r>
    </w:p>
    <w:p>
      <w:r>
        <w:rPr>
          <w:b/>
        </w:rPr>
        <w:t xml:space="preserve">Tulos</w:t>
      </w:r>
    </w:p>
    <w:p>
      <w:r>
        <w:t xml:space="preserve">[-44.5, 10.5, 31.0, 20.5, -5.0, -70.0, -40.5, -11.5, -33.5]</w:t>
      </w:r>
    </w:p>
    <w:p>
      <w:r>
        <w:rPr>
          <w:b/>
        </w:rPr>
        <w:t xml:space="preserve">Esimerkki 2.4479</w:t>
      </w:r>
    </w:p>
    <w:p>
      <w:r>
        <w:t xml:space="preserve">[-48, 69, -78]</w:t>
      </w:r>
    </w:p>
    <w:p>
      <w:r>
        <w:rPr>
          <w:b/>
        </w:rPr>
        <w:t xml:space="preserve">Tulos</w:t>
      </w:r>
    </w:p>
    <w:p>
      <w:r>
        <w:t xml:space="preserve">[10.5, -4.5]</w:t>
      </w:r>
    </w:p>
    <w:p>
      <w:r>
        <w:rPr>
          <w:b/>
        </w:rPr>
        <w:t xml:space="preserve">Esimerkki 2.4480</w:t>
      </w:r>
    </w:p>
    <w:p>
      <w:r>
        <w:t xml:space="preserve">[5, 100, -96, -62, -38, -1, 14, 71, 94, -78, 9, -2]</w:t>
      </w:r>
    </w:p>
    <w:p>
      <w:r>
        <w:rPr>
          <w:b/>
        </w:rPr>
        <w:t xml:space="preserve">Tulos</w:t>
      </w:r>
    </w:p>
    <w:p>
      <w:r>
        <w:t xml:space="preserve">[52.5, 2.0, -79.0, -50.0, -19.5, 6.5, 42.5, 82.5, 8.0, -34.5, 3.5]</w:t>
      </w:r>
    </w:p>
    <w:p>
      <w:r>
        <w:rPr>
          <w:b/>
        </w:rPr>
        <w:t xml:space="preserve">Esimerkki 2.4481</w:t>
      </w:r>
    </w:p>
    <w:p>
      <w:r>
        <w:t xml:space="preserve">[25, -36, -43, -87, 40, -61, 18, 69]</w:t>
      </w:r>
    </w:p>
    <w:p>
      <w:r>
        <w:rPr>
          <w:b/>
        </w:rPr>
        <w:t xml:space="preserve">Tulos</w:t>
      </w:r>
    </w:p>
    <w:p>
      <w:r>
        <w:t xml:space="preserve">[-5.5, -39.5, -65.0, -23.5, -10.5, -21.5, 43.5]</w:t>
      </w:r>
    </w:p>
    <w:p>
      <w:r>
        <w:rPr>
          <w:b/>
        </w:rPr>
        <w:t xml:space="preserve">Esimerkki 2.4482</w:t>
      </w:r>
    </w:p>
    <w:p>
      <w:r>
        <w:t xml:space="preserve">[-2, 26, -25, -10, -11, 97]</w:t>
      </w:r>
    </w:p>
    <w:p>
      <w:r>
        <w:rPr>
          <w:b/>
        </w:rPr>
        <w:t xml:space="preserve">Tulos</w:t>
      </w:r>
    </w:p>
    <w:p>
      <w:r>
        <w:t xml:space="preserve">[12.0, 0.5, -17.5, -10.5, 43.0]</w:t>
      </w:r>
    </w:p>
    <w:p>
      <w:r>
        <w:rPr>
          <w:b/>
        </w:rPr>
        <w:t xml:space="preserve">Esimerkki 2.4483</w:t>
      </w:r>
    </w:p>
    <w:p>
      <w:r>
        <w:t xml:space="preserve">[14, 27, 75, -9, 69, 40, 63, -49, -95, -54, 84, -88]</w:t>
      </w:r>
    </w:p>
    <w:p>
      <w:r>
        <w:rPr>
          <w:b/>
        </w:rPr>
        <w:t xml:space="preserve">Tulos</w:t>
      </w:r>
    </w:p>
    <w:p>
      <w:r>
        <w:t xml:space="preserve">[20.5, 51.0, 33.0, 30.0, 54.5, 51.5, 7.0, -72.0, -74.5, 15.0, -2.0]</w:t>
      </w:r>
    </w:p>
    <w:p>
      <w:r>
        <w:rPr>
          <w:b/>
        </w:rPr>
        <w:t xml:space="preserve">Esimerkki 2.4484</w:t>
      </w:r>
    </w:p>
    <w:p>
      <w:r>
        <w:t xml:space="preserve">[66, -77, -20, -58, 49, 26]</w:t>
      </w:r>
    </w:p>
    <w:p>
      <w:r>
        <w:rPr>
          <w:b/>
        </w:rPr>
        <w:t xml:space="preserve">Tulos</w:t>
      </w:r>
    </w:p>
    <w:p>
      <w:r>
        <w:t xml:space="preserve">[-5.5, -48.5, -39.0, -4.5, 37.5]</w:t>
      </w:r>
    </w:p>
    <w:p>
      <w:r>
        <w:rPr>
          <w:b/>
        </w:rPr>
        <w:t xml:space="preserve">Esimerkki 2.4485</w:t>
      </w:r>
    </w:p>
    <w:p>
      <w:r>
        <w:t xml:space="preserve">[22, 84, -53]</w:t>
      </w:r>
    </w:p>
    <w:p>
      <w:r>
        <w:rPr>
          <w:b/>
        </w:rPr>
        <w:t xml:space="preserve">Tulos</w:t>
      </w:r>
    </w:p>
    <w:p>
      <w:r>
        <w:t xml:space="preserve">[53.0, 15.5]</w:t>
      </w:r>
    </w:p>
    <w:p>
      <w:r>
        <w:rPr>
          <w:b/>
        </w:rPr>
        <w:t xml:space="preserve">Esimerkki 2.4486</w:t>
      </w:r>
    </w:p>
    <w:p>
      <w:r>
        <w:t xml:space="preserve">[66, 93, 18, 10, -52, 83, 31, -13, 15, -50, 4, -24, 77, 44]</w:t>
      </w:r>
    </w:p>
    <w:p>
      <w:r>
        <w:rPr>
          <w:b/>
        </w:rPr>
        <w:t xml:space="preserve">Tulos</w:t>
      </w:r>
    </w:p>
    <w:p>
      <w:r>
        <w:t xml:space="preserve">[79.5, 55.5, 14.0, -21.0, 15.5, 57.0, 9.0, 1.0, -17.5, -23.0, -10.0, 26.5, 60.5]</w:t>
      </w:r>
    </w:p>
    <w:p>
      <w:r>
        <w:rPr>
          <w:b/>
        </w:rPr>
        <w:t xml:space="preserve">Esimerkki 2.4487</w:t>
      </w:r>
    </w:p>
    <w:p>
      <w:r>
        <w:t xml:space="preserve">[37, 34, -76, -78, -28, 59, 6, -95, 19, 27, 62, 23, 41, 13]</w:t>
      </w:r>
    </w:p>
    <w:p>
      <w:r>
        <w:rPr>
          <w:b/>
        </w:rPr>
        <w:t xml:space="preserve">Tulos</w:t>
      </w:r>
    </w:p>
    <w:p>
      <w:r>
        <w:t xml:space="preserve">[35.5, -21.0, -77.0, -53.0, 15.5, 32.5, -44.5, -38.0, 23.0, 44.5, 42.5, 32.0, 27.0]</w:t>
      </w:r>
    </w:p>
    <w:p>
      <w:r>
        <w:rPr>
          <w:b/>
        </w:rPr>
        <w:t xml:space="preserve">Esimerkki 2.4488</w:t>
      </w:r>
    </w:p>
    <w:p>
      <w:r>
        <w:t xml:space="preserve">[83, -94, -43, 50, -37, 7, -26, -97, -13, -73]</w:t>
      </w:r>
    </w:p>
    <w:p>
      <w:r>
        <w:rPr>
          <w:b/>
        </w:rPr>
        <w:t xml:space="preserve">Tulos</w:t>
      </w:r>
    </w:p>
    <w:p>
      <w:r>
        <w:t xml:space="preserve">[-5.5, -68.5, 3.5, 6.5, -15.0, -9.5, -61.5, -55.0, -43.0]</w:t>
      </w:r>
    </w:p>
    <w:p>
      <w:r>
        <w:rPr>
          <w:b/>
        </w:rPr>
        <w:t xml:space="preserve">Esimerkki 2.4489</w:t>
      </w:r>
    </w:p>
    <w:p>
      <w:r>
        <w:t xml:space="preserve">[76, 20, 87, 90, -56, 99, -12, -63, -91, 56, 79, -94]</w:t>
      </w:r>
    </w:p>
    <w:p>
      <w:r>
        <w:rPr>
          <w:b/>
        </w:rPr>
        <w:t xml:space="preserve">Tulos</w:t>
      </w:r>
    </w:p>
    <w:p>
      <w:r>
        <w:t xml:space="preserve">[48.0, 53.5, 88.5, 17.0, 21.5, 43.5, -37.5, -77.0, -17.5, 67.5, -7.5]</w:t>
      </w:r>
    </w:p>
    <w:p>
      <w:r>
        <w:rPr>
          <w:b/>
        </w:rPr>
        <w:t xml:space="preserve">Esimerkki 2.4490</w:t>
      </w:r>
    </w:p>
    <w:p>
      <w:r>
        <w:t xml:space="preserve">[96, -40, -29, 50, 35, -30, -46, 5, 67, 13, -90]</w:t>
      </w:r>
    </w:p>
    <w:p>
      <w:r>
        <w:rPr>
          <w:b/>
        </w:rPr>
        <w:t xml:space="preserve">Tulos</w:t>
      </w:r>
    </w:p>
    <w:p>
      <w:r>
        <w:t xml:space="preserve">[28.0, -34.5, 10.5, 42.5, 2.5, -38.0, -20.5, 36.0, 40.0, -38.5]</w:t>
      </w:r>
    </w:p>
    <w:p>
      <w:r>
        <w:rPr>
          <w:b/>
        </w:rPr>
        <w:t xml:space="preserve">Esimerkki 2.4491</w:t>
      </w:r>
    </w:p>
    <w:p>
      <w:r>
        <w:t xml:space="preserve">[-71, 46, -58, 61, -49, -9, 49, -32, -19, 29, 75, -70, 69, 16]</w:t>
      </w:r>
    </w:p>
    <w:p>
      <w:r>
        <w:rPr>
          <w:b/>
        </w:rPr>
        <w:t xml:space="preserve">Tulos</w:t>
      </w:r>
    </w:p>
    <w:p>
      <w:r>
        <w:t xml:space="preserve">[-12.5, -6.0, 1.5, 6.0, -29.0, 20.0, 8.5, -25.5, 5.0, 52.0, 2.5, -0.5, 42.5]</w:t>
      </w:r>
    </w:p>
    <w:p>
      <w:r>
        <w:rPr>
          <w:b/>
        </w:rPr>
        <w:t xml:space="preserve">Esimerkki 2.4492</w:t>
      </w:r>
    </w:p>
    <w:p>
      <w:r>
        <w:t xml:space="preserve">[48, 93, -12, 60, -58, 90, 52, -99]</w:t>
      </w:r>
    </w:p>
    <w:p>
      <w:r>
        <w:rPr>
          <w:b/>
        </w:rPr>
        <w:t xml:space="preserve">Tulos</w:t>
      </w:r>
    </w:p>
    <w:p>
      <w:r>
        <w:t xml:space="preserve">[70.5, 40.5, 24.0, 1.0, 16.0, 71.0, -23.5]</w:t>
      </w:r>
    </w:p>
    <w:p>
      <w:r>
        <w:rPr>
          <w:b/>
        </w:rPr>
        <w:t xml:space="preserve">Esimerkki 2.4493</w:t>
      </w:r>
    </w:p>
    <w:p>
      <w:r>
        <w:t xml:space="preserve">[47, -5, -55, 66, -8, 66, -56, -22, 88, -51, -31]</w:t>
      </w:r>
    </w:p>
    <w:p>
      <w:r>
        <w:rPr>
          <w:b/>
        </w:rPr>
        <w:t xml:space="preserve">Tulos</w:t>
      </w:r>
    </w:p>
    <w:p>
      <w:r>
        <w:t xml:space="preserve">[21.0, -30.0, 5.5, 29.0, 29.0, 5.0, -39.0, 33.0, 18.5, -41.0]</w:t>
      </w:r>
    </w:p>
    <w:p>
      <w:r>
        <w:rPr>
          <w:b/>
        </w:rPr>
        <w:t xml:space="preserve">Esimerkki 2.4494</w:t>
      </w:r>
    </w:p>
    <w:p>
      <w:r>
        <w:t xml:space="preserve">[37, 32, 68, -83, 26, -94, 48, -31, 4, -80, -61, 84, 50, 53, 71]</w:t>
      </w:r>
    </w:p>
    <w:p>
      <w:r>
        <w:rPr>
          <w:b/>
        </w:rPr>
        <w:t xml:space="preserve">Tulos</w:t>
      </w:r>
    </w:p>
    <w:p>
      <w:r>
        <w:t xml:space="preserve">[34.5, 50.0, -7.5, -28.5, -34.0, -23.0, 8.5, -13.5, -38.0, -70.5, 11.5, 67.0, 51.5, 62.0]</w:t>
      </w:r>
    </w:p>
    <w:p>
      <w:r>
        <w:rPr>
          <w:b/>
        </w:rPr>
        <w:t xml:space="preserve">Esimerkki 2.4495</w:t>
      </w:r>
    </w:p>
    <w:p>
      <w:r>
        <w:t xml:space="preserve">[-10, -66, 20, 99, 6, 71, 54, -9, -77, 27, 69, 56]</w:t>
      </w:r>
    </w:p>
    <w:p>
      <w:r>
        <w:rPr>
          <w:b/>
        </w:rPr>
        <w:t xml:space="preserve">Tulos</w:t>
      </w:r>
    </w:p>
    <w:p>
      <w:r>
        <w:t xml:space="preserve">[-38.0, -23.0, 59.5, 52.5, 38.5, 62.5, 22.5, -43.0, -25.0, 48.0, 62.5]</w:t>
      </w:r>
    </w:p>
    <w:p>
      <w:r>
        <w:rPr>
          <w:b/>
        </w:rPr>
        <w:t xml:space="preserve">Esimerkki 2.4496</w:t>
      </w:r>
    </w:p>
    <w:p>
      <w:r>
        <w:t xml:space="preserve">[-95, -23, 36, -11, -8]</w:t>
      </w:r>
    </w:p>
    <w:p>
      <w:r>
        <w:rPr>
          <w:b/>
        </w:rPr>
        <w:t xml:space="preserve">Tulos</w:t>
      </w:r>
    </w:p>
    <w:p>
      <w:r>
        <w:t xml:space="preserve">[-59.0, 6.5, 12.5, -9.5]</w:t>
      </w:r>
    </w:p>
    <w:p>
      <w:r>
        <w:rPr>
          <w:b/>
        </w:rPr>
        <w:t xml:space="preserve">Esimerkki 2.4497</w:t>
      </w:r>
    </w:p>
    <w:p>
      <w:r>
        <w:t xml:space="preserve">[20, 44, 100, -53, -47, 99, 58, 68, 82]</w:t>
      </w:r>
    </w:p>
    <w:p>
      <w:r>
        <w:rPr>
          <w:b/>
        </w:rPr>
        <w:t xml:space="preserve">Tulos</w:t>
      </w:r>
    </w:p>
    <w:p>
      <w:r>
        <w:t xml:space="preserve">[32.0, 72.0, 23.5, -50.0, 26.0, 78.5, 63.0, 75.0]</w:t>
      </w:r>
    </w:p>
    <w:p>
      <w:r>
        <w:rPr>
          <w:b/>
        </w:rPr>
        <w:t xml:space="preserve">Esimerkki 2.4498</w:t>
      </w:r>
    </w:p>
    <w:p>
      <w:r>
        <w:t xml:space="preserve">[34, -51, 12, 46, -79, -52, 86, 46, -78, 51, 83]</w:t>
      </w:r>
    </w:p>
    <w:p>
      <w:r>
        <w:rPr>
          <w:b/>
        </w:rPr>
        <w:t xml:space="preserve">Tulos</w:t>
      </w:r>
    </w:p>
    <w:p>
      <w:r>
        <w:t xml:space="preserve">[-8.5, -19.5, 29.0, -16.5, -65.5, 17.0, 66.0, -16.0, -13.5, 67.0]</w:t>
      </w:r>
    </w:p>
    <w:p>
      <w:r>
        <w:rPr>
          <w:b/>
        </w:rPr>
        <w:t xml:space="preserve">Esimerkki 2.4499</w:t>
      </w:r>
    </w:p>
    <w:p>
      <w:r>
        <w:t xml:space="preserve">[22, -56]</w:t>
      </w:r>
    </w:p>
    <w:p>
      <w:r>
        <w:rPr>
          <w:b/>
        </w:rPr>
        <w:t xml:space="preserve">Tulos</w:t>
      </w:r>
    </w:p>
    <w:p>
      <w:r>
        <w:t xml:space="preserve">[-17.0]</w:t>
      </w:r>
    </w:p>
    <w:p>
      <w:r>
        <w:rPr>
          <w:b/>
        </w:rPr>
        <w:t xml:space="preserve">Esimerkki 2.4500</w:t>
      </w:r>
    </w:p>
    <w:p>
      <w:r>
        <w:t xml:space="preserve">[-87, -65, -2, 19, -15, 49, 77, -15, -54, 61, 74, 23]</w:t>
      </w:r>
    </w:p>
    <w:p>
      <w:r>
        <w:rPr>
          <w:b/>
        </w:rPr>
        <w:t xml:space="preserve">Tulos</w:t>
      </w:r>
    </w:p>
    <w:p>
      <w:r>
        <w:t xml:space="preserve">[-76.0, -33.5, 8.5, 2.0, 17.0, 63.0, 31.0, -34.5, 3.5, 67.5, 48.5]</w:t>
      </w:r>
    </w:p>
    <w:p>
      <w:r>
        <w:rPr>
          <w:b/>
        </w:rPr>
        <w:t xml:space="preserve">Esimerkki 2.4501</w:t>
      </w:r>
    </w:p>
    <w:p>
      <w:r>
        <w:t xml:space="preserve">[62, -54, -12, -26, -100, -75, -58, 28]</w:t>
      </w:r>
    </w:p>
    <w:p>
      <w:r>
        <w:rPr>
          <w:b/>
        </w:rPr>
        <w:t xml:space="preserve">Tulos</w:t>
      </w:r>
    </w:p>
    <w:p>
      <w:r>
        <w:t xml:space="preserve">[4.0, -33.0, -19.0, -63.0, -87.5, -66.5, -15.0]</w:t>
      </w:r>
    </w:p>
    <w:p>
      <w:r>
        <w:rPr>
          <w:b/>
        </w:rPr>
        <w:t xml:space="preserve">Esimerkki 2.4502</w:t>
      </w:r>
    </w:p>
    <w:p>
      <w:r>
        <w:t xml:space="preserve">[58, -16, -79, 52, 75, 94, 22, 54, 86, -68]</w:t>
      </w:r>
    </w:p>
    <w:p>
      <w:r>
        <w:rPr>
          <w:b/>
        </w:rPr>
        <w:t xml:space="preserve">Tulos</w:t>
      </w:r>
    </w:p>
    <w:p>
      <w:r>
        <w:t xml:space="preserve">[21.0, -47.5, -13.5, 63.5, 84.5, 58.0, 38.0, 70.0, 9.0]</w:t>
      </w:r>
    </w:p>
    <w:p>
      <w:r>
        <w:rPr>
          <w:b/>
        </w:rPr>
        <w:t xml:space="preserve">Esimerkki 2.4503</w:t>
      </w:r>
    </w:p>
    <w:p>
      <w:r>
        <w:t xml:space="preserve">[37, -85, 80, -21, -26, 95, -5, 39, 99, -79, 57, -100, -100, 97, -5]</w:t>
      </w:r>
    </w:p>
    <w:p>
      <w:r>
        <w:rPr>
          <w:b/>
        </w:rPr>
        <w:t xml:space="preserve">Tulos</w:t>
      </w:r>
    </w:p>
    <w:p>
      <w:r>
        <w:t xml:space="preserve">[-24.0, -2.5, 29.5, -23.5, 34.5, 45.0, 17.0, 69.0, 10.0, -11.0, -21.5, -100.0, -1.5, 46.0]</w:t>
      </w:r>
    </w:p>
    <w:p>
      <w:r>
        <w:rPr>
          <w:b/>
        </w:rPr>
        <w:t xml:space="preserve">Esimerkki 2.4504</w:t>
      </w:r>
    </w:p>
    <w:p>
      <w:r>
        <w:t xml:space="preserve">[98, -13, 69, -67]</w:t>
      </w:r>
    </w:p>
    <w:p>
      <w:r>
        <w:rPr>
          <w:b/>
        </w:rPr>
        <w:t xml:space="preserve">Tulos</w:t>
      </w:r>
    </w:p>
    <w:p>
      <w:r>
        <w:t xml:space="preserve">[42.5, 28.0, 1.0]</w:t>
      </w:r>
    </w:p>
    <w:p>
      <w:r>
        <w:rPr>
          <w:b/>
        </w:rPr>
        <w:t xml:space="preserve">Esimerkki 2.4505</w:t>
      </w:r>
    </w:p>
    <w:p>
      <w:r>
        <w:t xml:space="preserve">[-100, -19, 17, -98, 91, 35, 23, -98, 72, 2, -50, 21, 51, 44]</w:t>
      </w:r>
    </w:p>
    <w:p>
      <w:r>
        <w:rPr>
          <w:b/>
        </w:rPr>
        <w:t xml:space="preserve">Tulos</w:t>
      </w:r>
    </w:p>
    <w:p>
      <w:r>
        <w:t xml:space="preserve">[-59.5, -1.0, -40.5, -3.5, 63.0, 29.0, -37.5, -13.0, 37.0, -24.0, -14.5, 36.0, 47.5]</w:t>
      </w:r>
    </w:p>
    <w:p>
      <w:r>
        <w:rPr>
          <w:b/>
        </w:rPr>
        <w:t xml:space="preserve">Esimerkki 2.4506</w:t>
      </w:r>
    </w:p>
    <w:p>
      <w:r>
        <w:t xml:space="preserve">[-56, -63, -76, -48, -46, -83]</w:t>
      </w:r>
    </w:p>
    <w:p>
      <w:r>
        <w:rPr>
          <w:b/>
        </w:rPr>
        <w:t xml:space="preserve">Tulos</w:t>
      </w:r>
    </w:p>
    <w:p>
      <w:r>
        <w:t xml:space="preserve">[-59.5, -69.5, -62.0, -47.0, -64.5]</w:t>
      </w:r>
    </w:p>
    <w:p>
      <w:r>
        <w:rPr>
          <w:b/>
        </w:rPr>
        <w:t xml:space="preserve">Esimerkki 2.4507</w:t>
      </w:r>
    </w:p>
    <w:p>
      <w:r>
        <w:t xml:space="preserve">[16, -80, -71, 59, 61, -35, -81, -11]</w:t>
      </w:r>
    </w:p>
    <w:p>
      <w:r>
        <w:rPr>
          <w:b/>
        </w:rPr>
        <w:t xml:space="preserve">Tulos</w:t>
      </w:r>
    </w:p>
    <w:p>
      <w:r>
        <w:t xml:space="preserve">[-32.0, -75.5, -6.0, 60.0, 13.0, -58.0, -46.0]</w:t>
      </w:r>
    </w:p>
    <w:p>
      <w:r>
        <w:rPr>
          <w:b/>
        </w:rPr>
        <w:t xml:space="preserve">Esimerkki 2.4508</w:t>
      </w:r>
    </w:p>
    <w:p>
      <w:r>
        <w:t xml:space="preserve">[-52, -45, -36, 51, -76]</w:t>
      </w:r>
    </w:p>
    <w:p>
      <w:r>
        <w:rPr>
          <w:b/>
        </w:rPr>
        <w:t xml:space="preserve">Tulos</w:t>
      </w:r>
    </w:p>
    <w:p>
      <w:r>
        <w:t xml:space="preserve">[-48.5, -40.5, 7.5, -12.5]</w:t>
      </w:r>
    </w:p>
    <w:p>
      <w:r>
        <w:rPr>
          <w:b/>
        </w:rPr>
        <w:t xml:space="preserve">Esimerkki 2.4509</w:t>
      </w:r>
    </w:p>
    <w:p>
      <w:r>
        <w:t xml:space="preserve">[-70, 81, 79, 8, 35]</w:t>
      </w:r>
    </w:p>
    <w:p>
      <w:r>
        <w:rPr>
          <w:b/>
        </w:rPr>
        <w:t xml:space="preserve">Tulos</w:t>
      </w:r>
    </w:p>
    <w:p>
      <w:r>
        <w:t xml:space="preserve">[5.5, 80.0, 43.5, 21.5]</w:t>
      </w:r>
    </w:p>
    <w:p>
      <w:r>
        <w:rPr>
          <w:b/>
        </w:rPr>
        <w:t xml:space="preserve">Esimerkki 2.4510</w:t>
      </w:r>
    </w:p>
    <w:p>
      <w:r>
        <w:t xml:space="preserve">[-45, 16, 96, 79, -85, 85, 18, -100, -69]</w:t>
      </w:r>
    </w:p>
    <w:p>
      <w:r>
        <w:rPr>
          <w:b/>
        </w:rPr>
        <w:t xml:space="preserve">Tulos</w:t>
      </w:r>
    </w:p>
    <w:p>
      <w:r>
        <w:t xml:space="preserve">[-14.5, 56.0, 87.5, -3.0, 0.0, 51.5, -41.0, -84.5]</w:t>
      </w:r>
    </w:p>
    <w:p>
      <w:r>
        <w:rPr>
          <w:b/>
        </w:rPr>
        <w:t xml:space="preserve">Esimerkki 2.4511</w:t>
      </w:r>
    </w:p>
    <w:p>
      <w:r>
        <w:t xml:space="preserve">[1, 53, 31, 78, -36, -21, -91, 82, -59, 84, 42, 38]</w:t>
      </w:r>
    </w:p>
    <w:p>
      <w:r>
        <w:rPr>
          <w:b/>
        </w:rPr>
        <w:t xml:space="preserve">Tulos</w:t>
      </w:r>
    </w:p>
    <w:p>
      <w:r>
        <w:t xml:space="preserve">[27.0, 42.0, 54.5, 21.0, -28.5, -56.0, -4.5, 11.5, 12.5, 63.0, 40.0]</w:t>
      </w:r>
    </w:p>
    <w:p>
      <w:r>
        <w:rPr>
          <w:b/>
        </w:rPr>
        <w:t xml:space="preserve">Esimerkki 2.4512</w:t>
      </w:r>
    </w:p>
    <w:p>
      <w:r>
        <w:t xml:space="preserve">[-28, -91, 80, -34, 47, -26]</w:t>
      </w:r>
    </w:p>
    <w:p>
      <w:r>
        <w:rPr>
          <w:b/>
        </w:rPr>
        <w:t xml:space="preserve">Tulos</w:t>
      </w:r>
    </w:p>
    <w:p>
      <w:r>
        <w:t xml:space="preserve">[-59.5, -5.5, 23.0, 6.5, 10.5]</w:t>
      </w:r>
    </w:p>
    <w:p>
      <w:r>
        <w:rPr>
          <w:b/>
        </w:rPr>
        <w:t xml:space="preserve">Esimerkki 2.4513</w:t>
      </w:r>
    </w:p>
    <w:p>
      <w:r>
        <w:t xml:space="preserve">[63, -14, -21, -60, -11, 65, -14, -81, -92, -6, -64, -50, 19]</w:t>
      </w:r>
    </w:p>
    <w:p>
      <w:r>
        <w:rPr>
          <w:b/>
        </w:rPr>
        <w:t xml:space="preserve">Tulos</w:t>
      </w:r>
    </w:p>
    <w:p>
      <w:r>
        <w:t xml:space="preserve">[24.5, -17.5, -40.5, -35.5, 27.0, 25.5, -47.5, -86.5, -49.0, -35.0, -57.0, -15.5]</w:t>
      </w:r>
    </w:p>
    <w:p>
      <w:r>
        <w:rPr>
          <w:b/>
        </w:rPr>
        <w:t xml:space="preserve">Esimerkki 2.4514</w:t>
      </w:r>
    </w:p>
    <w:p>
      <w:r>
        <w:t xml:space="preserve">[-66, -42, -38, -15]</w:t>
      </w:r>
    </w:p>
    <w:p>
      <w:r>
        <w:rPr>
          <w:b/>
        </w:rPr>
        <w:t xml:space="preserve">Tulos</w:t>
      </w:r>
    </w:p>
    <w:p>
      <w:r>
        <w:t xml:space="preserve">[-54.0, -40.0, -26.5]</w:t>
      </w:r>
    </w:p>
    <w:p>
      <w:r>
        <w:rPr>
          <w:b/>
        </w:rPr>
        <w:t xml:space="preserve">Esimerkki 2.4515</w:t>
      </w:r>
    </w:p>
    <w:p>
      <w:r>
        <w:t xml:space="preserve">[82, -65, -50, -31, -35, 10, 78, 88, -10, -19, -83, -31, 31, -69, 68]</w:t>
      </w:r>
    </w:p>
    <w:p>
      <w:r>
        <w:rPr>
          <w:b/>
        </w:rPr>
        <w:t xml:space="preserve">Tulos</w:t>
      </w:r>
    </w:p>
    <w:p>
      <w:r>
        <w:t xml:space="preserve">[8.5, -57.5, -40.5, -33.0, -12.5, 44.0, 83.0, 39.0, -14.5, -51.0, -57.0, 0.0, -19.0, -0.5]</w:t>
      </w:r>
    </w:p>
    <w:p>
      <w:r>
        <w:rPr>
          <w:b/>
        </w:rPr>
        <w:t xml:space="preserve">Esimerkki 2.4516</w:t>
      </w:r>
    </w:p>
    <w:p>
      <w:r>
        <w:t xml:space="preserve">[61, 96, 36, -61, 11, 72]</w:t>
      </w:r>
    </w:p>
    <w:p>
      <w:r>
        <w:rPr>
          <w:b/>
        </w:rPr>
        <w:t xml:space="preserve">Tulos</w:t>
      </w:r>
    </w:p>
    <w:p>
      <w:r>
        <w:t xml:space="preserve">[78.5, 66.0, -12.5, -25.0, 41.5]</w:t>
      </w:r>
    </w:p>
    <w:p>
      <w:r>
        <w:rPr>
          <w:b/>
        </w:rPr>
        <w:t xml:space="preserve">Esimerkki 2.4517</w:t>
      </w:r>
    </w:p>
    <w:p>
      <w:r>
        <w:t xml:space="preserve">[-5, -12, 63, 46, -38, -6, -77, 21, 22, 93, 95, -97, 24]</w:t>
      </w:r>
    </w:p>
    <w:p>
      <w:r>
        <w:rPr>
          <w:b/>
        </w:rPr>
        <w:t xml:space="preserve">Tulos</w:t>
      </w:r>
    </w:p>
    <w:p>
      <w:r>
        <w:t xml:space="preserve">[-8.5, 25.5, 54.5, 4.0, -22.0, -41.5, -28.0, 21.5, 57.5, 94.0, -1.0, -36.5]</w:t>
      </w:r>
    </w:p>
    <w:p>
      <w:r>
        <w:rPr>
          <w:b/>
        </w:rPr>
        <w:t xml:space="preserve">Esimerkki 2.4518</w:t>
      </w:r>
    </w:p>
    <w:p>
      <w:r>
        <w:t xml:space="preserve">[1, -27, 100, -100, -52, -57, 25, -14, -46, 81]</w:t>
      </w:r>
    </w:p>
    <w:p>
      <w:r>
        <w:rPr>
          <w:b/>
        </w:rPr>
        <w:t xml:space="preserve">Tulos</w:t>
      </w:r>
    </w:p>
    <w:p>
      <w:r>
        <w:t xml:space="preserve">[-13.0, 36.5, 0.0, -76.0, -54.5, -16.0, 5.5, -30.0, 17.5]</w:t>
      </w:r>
    </w:p>
    <w:p>
      <w:r>
        <w:rPr>
          <w:b/>
        </w:rPr>
        <w:t xml:space="preserve">Esimerkki 2.4519</w:t>
      </w:r>
    </w:p>
    <w:p>
      <w:r>
        <w:t xml:space="preserve">[-71, 91, 51, -78, -87, -87, 71]</w:t>
      </w:r>
    </w:p>
    <w:p>
      <w:r>
        <w:rPr>
          <w:b/>
        </w:rPr>
        <w:t xml:space="preserve">Tulos</w:t>
      </w:r>
    </w:p>
    <w:p>
      <w:r>
        <w:t xml:space="preserve">[10.0, 71.0, -13.5, -82.5, -87.0, -8.0]</w:t>
      </w:r>
    </w:p>
    <w:p>
      <w:r>
        <w:rPr>
          <w:b/>
        </w:rPr>
        <w:t xml:space="preserve">Esimerkki 2.4520</w:t>
      </w:r>
    </w:p>
    <w:p>
      <w:r>
        <w:t xml:space="preserve">[18, -3, 85]</w:t>
      </w:r>
    </w:p>
    <w:p>
      <w:r>
        <w:rPr>
          <w:b/>
        </w:rPr>
        <w:t xml:space="preserve">Tulos</w:t>
      </w:r>
    </w:p>
    <w:p>
      <w:r>
        <w:t xml:space="preserve">[7.5, 41.0]</w:t>
      </w:r>
    </w:p>
    <w:p>
      <w:r>
        <w:rPr>
          <w:b/>
        </w:rPr>
        <w:t xml:space="preserve">Esimerkki 2.4521</w:t>
      </w:r>
    </w:p>
    <w:p>
      <w:r>
        <w:t xml:space="preserve">[-95, -46, 11, 87, 99]</w:t>
      </w:r>
    </w:p>
    <w:p>
      <w:r>
        <w:rPr>
          <w:b/>
        </w:rPr>
        <w:t xml:space="preserve">Tulos</w:t>
      </w:r>
    </w:p>
    <w:p>
      <w:r>
        <w:t xml:space="preserve">[-70.5, -17.5, 49.0, 93.0]</w:t>
      </w:r>
    </w:p>
    <w:p>
      <w:r>
        <w:rPr>
          <w:b/>
        </w:rPr>
        <w:t xml:space="preserve">Esimerkki 2.4522</w:t>
      </w:r>
    </w:p>
    <w:p>
      <w:r>
        <w:t xml:space="preserve">[91, 12, -2, 74, -96, 64, 58, -44, -31, 38, 1, -26, -88, -67, 80]</w:t>
      </w:r>
    </w:p>
    <w:p>
      <w:r>
        <w:rPr>
          <w:b/>
        </w:rPr>
        <w:t xml:space="preserve">Tulos</w:t>
      </w:r>
    </w:p>
    <w:p>
      <w:r>
        <w:t xml:space="preserve">[51.5, 5.0, 36.0, -11.0, -16.0, 61.0, 7.0, -37.5, 3.5, 19.5, -12.5, -57.0, -77.5, 6.5]</w:t>
      </w:r>
    </w:p>
    <w:p>
      <w:r>
        <w:rPr>
          <w:b/>
        </w:rPr>
        <w:t xml:space="preserve">Esimerkki 2.4523</w:t>
      </w:r>
    </w:p>
    <w:p>
      <w:r>
        <w:t xml:space="preserve">[12, -27, 44]</w:t>
      </w:r>
    </w:p>
    <w:p>
      <w:r>
        <w:rPr>
          <w:b/>
        </w:rPr>
        <w:t xml:space="preserve">Tulos</w:t>
      </w:r>
    </w:p>
    <w:p>
      <w:r>
        <w:t xml:space="preserve">[-7.5, 8.5]</w:t>
      </w:r>
    </w:p>
    <w:p>
      <w:r>
        <w:rPr>
          <w:b/>
        </w:rPr>
        <w:t xml:space="preserve">Esimerkki 2.4524</w:t>
      </w:r>
    </w:p>
    <w:p>
      <w:r>
        <w:t xml:space="preserve">[15, 49, 11, 66, 97, -60, -23, -1, -70, -56, -69, -94, -14, 54]</w:t>
      </w:r>
    </w:p>
    <w:p>
      <w:r>
        <w:rPr>
          <w:b/>
        </w:rPr>
        <w:t xml:space="preserve">Tulos</w:t>
      </w:r>
    </w:p>
    <w:p>
      <w:r>
        <w:t xml:space="preserve">[32.0, 30.0, 38.5, 81.5, 18.5, -41.5, -12.0, -35.5, -63.0, -62.5, -81.5, -54.0, 20.0]</w:t>
      </w:r>
    </w:p>
    <w:p>
      <w:r>
        <w:rPr>
          <w:b/>
        </w:rPr>
        <w:t xml:space="preserve">Esimerkki 2.4525</w:t>
      </w:r>
    </w:p>
    <w:p>
      <w:r>
        <w:t xml:space="preserve">[75, -48, 30, -66, -33, 25, -21, -22, 94, 74, 6, 84, -10, -93, 90]</w:t>
      </w:r>
    </w:p>
    <w:p>
      <w:r>
        <w:rPr>
          <w:b/>
        </w:rPr>
        <w:t xml:space="preserve">Tulos</w:t>
      </w:r>
    </w:p>
    <w:p>
      <w:r>
        <w:t xml:space="preserve">[13.5, -9.0, -18.0, -49.5, -4.0, 2.0, -21.5, 36.0, 84.0, 40.0, 45.0, 37.0, -51.5, -1.5]</w:t>
      </w:r>
    </w:p>
    <w:p>
      <w:r>
        <w:rPr>
          <w:b/>
        </w:rPr>
        <w:t xml:space="preserve">Esimerkki 2.4526</w:t>
      </w:r>
    </w:p>
    <w:p>
      <w:r>
        <w:t xml:space="preserve">[74, -35, -92, -40, 97]</w:t>
      </w:r>
    </w:p>
    <w:p>
      <w:r>
        <w:rPr>
          <w:b/>
        </w:rPr>
        <w:t xml:space="preserve">Tulos</w:t>
      </w:r>
    </w:p>
    <w:p>
      <w:r>
        <w:t xml:space="preserve">[19.5, -63.5, -66.0, 28.5]</w:t>
      </w:r>
    </w:p>
    <w:p>
      <w:r>
        <w:rPr>
          <w:b/>
        </w:rPr>
        <w:t xml:space="preserve">Esimerkki 2.4527</w:t>
      </w:r>
    </w:p>
    <w:p>
      <w:r>
        <w:t xml:space="preserve">[54, 4, -10, 62, -65, 22, -21, 29, -27, -9, -32]</w:t>
      </w:r>
    </w:p>
    <w:p>
      <w:r>
        <w:rPr>
          <w:b/>
        </w:rPr>
        <w:t xml:space="preserve">Tulos</w:t>
      </w:r>
    </w:p>
    <w:p>
      <w:r>
        <w:t xml:space="preserve">[29.0, -3.0, 26.0, -1.5, -21.5, 0.5, 4.0, 1.0, -18.0, -20.5]</w:t>
      </w:r>
    </w:p>
    <w:p>
      <w:r>
        <w:rPr>
          <w:b/>
        </w:rPr>
        <w:t xml:space="preserve">Esimerkki 2.4528</w:t>
      </w:r>
    </w:p>
    <w:p>
      <w:r>
        <w:t xml:space="preserve">[93, 32, 65, -66, 64, 59, -28, 19, -17, -61, -49]</w:t>
      </w:r>
    </w:p>
    <w:p>
      <w:r>
        <w:rPr>
          <w:b/>
        </w:rPr>
        <w:t xml:space="preserve">Tulos</w:t>
      </w:r>
    </w:p>
    <w:p>
      <w:r>
        <w:t xml:space="preserve">[62.5, 48.5, -0.5, -1.0, 61.5, 15.5, -4.5, 1.0, -39.0, -55.0]</w:t>
      </w:r>
    </w:p>
    <w:p>
      <w:r>
        <w:rPr>
          <w:b/>
        </w:rPr>
        <w:t xml:space="preserve">Esimerkki 2.4529</w:t>
      </w:r>
    </w:p>
    <w:p>
      <w:r>
        <w:t xml:space="preserve">[-61, 94, -35, -58, 25, 40, 80]</w:t>
      </w:r>
    </w:p>
    <w:p>
      <w:r>
        <w:rPr>
          <w:b/>
        </w:rPr>
        <w:t xml:space="preserve">Tulos</w:t>
      </w:r>
    </w:p>
    <w:p>
      <w:r>
        <w:t xml:space="preserve">[16.5, 29.5, -46.5, -16.5, 32.5, 60.0]</w:t>
      </w:r>
    </w:p>
    <w:p>
      <w:r>
        <w:rPr>
          <w:b/>
        </w:rPr>
        <w:t xml:space="preserve">Esimerkki 2.4530</w:t>
      </w:r>
    </w:p>
    <w:p>
      <w:r>
        <w:t xml:space="preserve">[-59, -50, 12, -26, -96, 28, -55, -70, -3, 97, -3]</w:t>
      </w:r>
    </w:p>
    <w:p>
      <w:r>
        <w:rPr>
          <w:b/>
        </w:rPr>
        <w:t xml:space="preserve">Tulos</w:t>
      </w:r>
    </w:p>
    <w:p>
      <w:r>
        <w:t xml:space="preserve">[-54.5, -19.0, -7.0, -61.0, -34.0, -13.5, -62.5, -36.5, 47.0, 47.0]</w:t>
      </w:r>
    </w:p>
    <w:p>
      <w:r>
        <w:rPr>
          <w:b/>
        </w:rPr>
        <w:t xml:space="preserve">Esimerkki 2.4531</w:t>
      </w:r>
    </w:p>
    <w:p>
      <w:r>
        <w:t xml:space="preserve">[-96, 48, 22, 48, -28, -9, -43, -75, -18, 57, -25, 55, 71, 42, 1]</w:t>
      </w:r>
    </w:p>
    <w:p>
      <w:r>
        <w:rPr>
          <w:b/>
        </w:rPr>
        <w:t xml:space="preserve">Tulos</w:t>
      </w:r>
    </w:p>
    <w:p>
      <w:r>
        <w:t xml:space="preserve">[-24.0, 35.0, 35.0, 10.0, -18.5, -26.0, -59.0, -46.5, 19.5, 16.0, 15.0, 63.0, 56.5, 21.5]</w:t>
      </w:r>
    </w:p>
    <w:p>
      <w:r>
        <w:rPr>
          <w:b/>
        </w:rPr>
        <w:t xml:space="preserve">Esimerkki 2.4532</w:t>
      </w:r>
    </w:p>
    <w:p>
      <w:r>
        <w:t xml:space="preserve">[-57, 73, -28, 16, -77, -5, -69, 2, 42, -23, -83, -97, 71, 69]</w:t>
      </w:r>
    </w:p>
    <w:p>
      <w:r>
        <w:rPr>
          <w:b/>
        </w:rPr>
        <w:t xml:space="preserve">Tulos</w:t>
      </w:r>
    </w:p>
    <w:p>
      <w:r>
        <w:t xml:space="preserve">[8.0, 22.5, -6.0, -30.5, -41.0, -37.0, -33.5, 22.0, 9.5, -53.0, -90.0, -13.0, 70.0]</w:t>
      </w:r>
    </w:p>
    <w:p>
      <w:r>
        <w:rPr>
          <w:b/>
        </w:rPr>
        <w:t xml:space="preserve">Esimerkki 2.4533</w:t>
      </w:r>
    </w:p>
    <w:p>
      <w:r>
        <w:t xml:space="preserve">[7, -44, 57, -88, 48, 86]</w:t>
      </w:r>
    </w:p>
    <w:p>
      <w:r>
        <w:rPr>
          <w:b/>
        </w:rPr>
        <w:t xml:space="preserve">Tulos</w:t>
      </w:r>
    </w:p>
    <w:p>
      <w:r>
        <w:t xml:space="preserve">[-18.5, 6.5, -15.5, -20.0, 67.0]</w:t>
      </w:r>
    </w:p>
    <w:p>
      <w:r>
        <w:rPr>
          <w:b/>
        </w:rPr>
        <w:t xml:space="preserve">Esimerkki 2.4534</w:t>
      </w:r>
    </w:p>
    <w:p>
      <w:r>
        <w:t xml:space="preserve">[-53, -20, 30, 32, -53, 72, 78, -37, -40, -90, -71, -27]</w:t>
      </w:r>
    </w:p>
    <w:p>
      <w:r>
        <w:rPr>
          <w:b/>
        </w:rPr>
        <w:t xml:space="preserve">Tulos</w:t>
      </w:r>
    </w:p>
    <w:p>
      <w:r>
        <w:t xml:space="preserve">[-36.5, 5.0, 31.0, -10.5, 9.5, 75.0, 20.5, -38.5, -65.0, -80.5, -49.0]</w:t>
      </w:r>
    </w:p>
    <w:p>
      <w:r>
        <w:rPr>
          <w:b/>
        </w:rPr>
        <w:t xml:space="preserve">Esimerkki 2.4535</w:t>
      </w:r>
    </w:p>
    <w:p>
      <w:r>
        <w:t xml:space="preserve">[75, -62, -30, 78, -41, 85, -62, -12, -70, 29, 69, -75]</w:t>
      </w:r>
    </w:p>
    <w:p>
      <w:r>
        <w:rPr>
          <w:b/>
        </w:rPr>
        <w:t xml:space="preserve">Tulos</w:t>
      </w:r>
    </w:p>
    <w:p>
      <w:r>
        <w:t xml:space="preserve">[6.5, -46.0, 24.0, 18.5, 22.0, 11.5, -37.0, -41.0, -20.5, 49.0, -3.0]</w:t>
      </w:r>
    </w:p>
    <w:p>
      <w:r>
        <w:rPr>
          <w:b/>
        </w:rPr>
        <w:t xml:space="preserve">Esimerkki 2.4536</w:t>
      </w:r>
    </w:p>
    <w:p>
      <w:r>
        <w:t xml:space="preserve">[33, 66, 9, -63, -67, 30, -47, -2, -26, -91]</w:t>
      </w:r>
    </w:p>
    <w:p>
      <w:r>
        <w:rPr>
          <w:b/>
        </w:rPr>
        <w:t xml:space="preserve">Tulos</w:t>
      </w:r>
    </w:p>
    <w:p>
      <w:r>
        <w:t xml:space="preserve">[49.5, 37.5, -27.0, -65.0, -18.5, -8.5, -24.5, -14.0, -58.5]</w:t>
      </w:r>
    </w:p>
    <w:p>
      <w:r>
        <w:rPr>
          <w:b/>
        </w:rPr>
        <w:t xml:space="preserve">Esimerkki 2.4537</w:t>
      </w:r>
    </w:p>
    <w:p>
      <w:r>
        <w:t xml:space="preserve">[81, 19, 71, 55]</w:t>
      </w:r>
    </w:p>
    <w:p>
      <w:r>
        <w:rPr>
          <w:b/>
        </w:rPr>
        <w:t xml:space="preserve">Tulos</w:t>
      </w:r>
    </w:p>
    <w:p>
      <w:r>
        <w:t xml:space="preserve">[50.0, 45.0, 63.0]</w:t>
      </w:r>
    </w:p>
    <w:p>
      <w:r>
        <w:rPr>
          <w:b/>
        </w:rPr>
        <w:t xml:space="preserve">Esimerkki 2.4538</w:t>
      </w:r>
    </w:p>
    <w:p>
      <w:r>
        <w:t xml:space="preserve">[-83, -82, 77, -75, -19, -83, -45]</w:t>
      </w:r>
    </w:p>
    <w:p>
      <w:r>
        <w:rPr>
          <w:b/>
        </w:rPr>
        <w:t xml:space="preserve">Tulos</w:t>
      </w:r>
    </w:p>
    <w:p>
      <w:r>
        <w:t xml:space="preserve">[-82.5, -2.5, 1.0, -47.0, -51.0, -64.0]</w:t>
      </w:r>
    </w:p>
    <w:p>
      <w:r>
        <w:rPr>
          <w:b/>
        </w:rPr>
        <w:t xml:space="preserve">Esimerkki 2.4539</w:t>
      </w:r>
    </w:p>
    <w:p>
      <w:r>
        <w:t xml:space="preserve">[71, 45, -12, -73, 41, -51, 24, -21, -87, -29, -87, 62, 74, -50]</w:t>
      </w:r>
    </w:p>
    <w:p>
      <w:r>
        <w:rPr>
          <w:b/>
        </w:rPr>
        <w:t xml:space="preserve">Tulos</w:t>
      </w:r>
    </w:p>
    <w:p>
      <w:r>
        <w:t xml:space="preserve">[58.0, 16.5, -42.5, -16.0, -5.0, -13.5, 1.5, -54.0, -58.0, -58.0, -12.5, 68.0, 12.0]</w:t>
      </w:r>
    </w:p>
    <w:p>
      <w:r>
        <w:rPr>
          <w:b/>
        </w:rPr>
        <w:t xml:space="preserve">Esimerkki 2.4540</w:t>
      </w:r>
    </w:p>
    <w:p>
      <w:r>
        <w:t xml:space="preserve">[-1, -64, -79, 20, 60]</w:t>
      </w:r>
    </w:p>
    <w:p>
      <w:r>
        <w:rPr>
          <w:b/>
        </w:rPr>
        <w:t xml:space="preserve">Tulos</w:t>
      </w:r>
    </w:p>
    <w:p>
      <w:r>
        <w:t xml:space="preserve">[-32.5, -71.5, -29.5, 40.0]</w:t>
      </w:r>
    </w:p>
    <w:p>
      <w:r>
        <w:rPr>
          <w:b/>
        </w:rPr>
        <w:t xml:space="preserve">Esimerkki 2.4541</w:t>
      </w:r>
    </w:p>
    <w:p>
      <w:r>
        <w:t xml:space="preserve">[-6, 84, 33, -22, -20, -21, 27, 72, -44, -16]</w:t>
      </w:r>
    </w:p>
    <w:p>
      <w:r>
        <w:rPr>
          <w:b/>
        </w:rPr>
        <w:t xml:space="preserve">Tulos</w:t>
      </w:r>
    </w:p>
    <w:p>
      <w:r>
        <w:t xml:space="preserve">[39.0, 58.5, 5.5, -21.0, -20.5, 3.0, 49.5, 14.0, -30.0]</w:t>
      </w:r>
    </w:p>
    <w:p>
      <w:r>
        <w:rPr>
          <w:b/>
        </w:rPr>
        <w:t xml:space="preserve">Esimerkki 2.4542</w:t>
      </w:r>
    </w:p>
    <w:p>
      <w:r>
        <w:t xml:space="preserve">[-99, -12, 55, -65, 7, 82, 50, 68, -14, -9, 57, -89]</w:t>
      </w:r>
    </w:p>
    <w:p>
      <w:r>
        <w:rPr>
          <w:b/>
        </w:rPr>
        <w:t xml:space="preserve">Tulos</w:t>
      </w:r>
    </w:p>
    <w:p>
      <w:r>
        <w:t xml:space="preserve">[-55.5, 21.5, -5.0, -29.0, 44.5, 66.0, 59.0, 27.0, -11.5, 24.0, -16.0]</w:t>
      </w:r>
    </w:p>
    <w:p>
      <w:r>
        <w:rPr>
          <w:b/>
        </w:rPr>
        <w:t xml:space="preserve">Esimerkki 2.4543</w:t>
      </w:r>
    </w:p>
    <w:p>
      <w:r>
        <w:t xml:space="preserve">[-2, -64, -30, -48, 9, -19, 37, -95, 72, 4, 67, -55, 18, 74]</w:t>
      </w:r>
    </w:p>
    <w:p>
      <w:r>
        <w:rPr>
          <w:b/>
        </w:rPr>
        <w:t xml:space="preserve">Tulos</w:t>
      </w:r>
    </w:p>
    <w:p>
      <w:r>
        <w:t xml:space="preserve">[-33.0, -47.0, -39.0, -19.5, -5.0, 9.0, -29.0, -11.5, 38.0, 35.5, 6.0, -18.5, 46.0]</w:t>
      </w:r>
    </w:p>
    <w:p>
      <w:r>
        <w:rPr>
          <w:b/>
        </w:rPr>
        <w:t xml:space="preserve">Esimerkki 2.4544</w:t>
      </w:r>
    </w:p>
    <w:p>
      <w:r>
        <w:t xml:space="preserve">[-49, 71, 44, -14, 23, -24]</w:t>
      </w:r>
    </w:p>
    <w:p>
      <w:r>
        <w:rPr>
          <w:b/>
        </w:rPr>
        <w:t xml:space="preserve">Tulos</w:t>
      </w:r>
    </w:p>
    <w:p>
      <w:r>
        <w:t xml:space="preserve">[11.0, 57.5, 15.0, 4.5, -0.5]</w:t>
      </w:r>
    </w:p>
    <w:p>
      <w:r>
        <w:rPr>
          <w:b/>
        </w:rPr>
        <w:t xml:space="preserve">Esimerkki 2.4545</w:t>
      </w:r>
    </w:p>
    <w:p>
      <w:r>
        <w:t xml:space="preserve">[44, 8, 96, -2, 60]</w:t>
      </w:r>
    </w:p>
    <w:p>
      <w:r>
        <w:rPr>
          <w:b/>
        </w:rPr>
        <w:t xml:space="preserve">Tulos</w:t>
      </w:r>
    </w:p>
    <w:p>
      <w:r>
        <w:t xml:space="preserve">[26.0, 52.0, 47.0, 29.0]</w:t>
      </w:r>
    </w:p>
    <w:p>
      <w:r>
        <w:rPr>
          <w:b/>
        </w:rPr>
        <w:t xml:space="preserve">Esimerkki 2.4546</w:t>
      </w:r>
    </w:p>
    <w:p>
      <w:r>
        <w:t xml:space="preserve">[81, -34]</w:t>
      </w:r>
    </w:p>
    <w:p>
      <w:r>
        <w:rPr>
          <w:b/>
        </w:rPr>
        <w:t xml:space="preserve">Tulos</w:t>
      </w:r>
    </w:p>
    <w:p>
      <w:r>
        <w:t xml:space="preserve">[23.5]</w:t>
      </w:r>
    </w:p>
    <w:p>
      <w:r>
        <w:rPr>
          <w:b/>
        </w:rPr>
        <w:t xml:space="preserve">Esimerkki 2.4547</w:t>
      </w:r>
    </w:p>
    <w:p>
      <w:r>
        <w:t xml:space="preserve">[22, 68, -49, 32, 13, 94, 81, 53, -13, 35]</w:t>
      </w:r>
    </w:p>
    <w:p>
      <w:r>
        <w:rPr>
          <w:b/>
        </w:rPr>
        <w:t xml:space="preserve">Tulos</w:t>
      </w:r>
    </w:p>
    <w:p>
      <w:r>
        <w:t xml:space="preserve">[45.0, 9.5, -8.5, 22.5, 53.5, 87.5, 67.0, 20.0, 11.0]</w:t>
      </w:r>
    </w:p>
    <w:p>
      <w:r>
        <w:rPr>
          <w:b/>
        </w:rPr>
        <w:t xml:space="preserve">Esimerkki 2.4548</w:t>
      </w:r>
    </w:p>
    <w:p>
      <w:r>
        <w:t xml:space="preserve">[-96, -35, -63, -59, -26, 89, 15, -22]</w:t>
      </w:r>
    </w:p>
    <w:p>
      <w:r>
        <w:rPr>
          <w:b/>
        </w:rPr>
        <w:t xml:space="preserve">Tulos</w:t>
      </w:r>
    </w:p>
    <w:p>
      <w:r>
        <w:t xml:space="preserve">[-65.5, -49.0, -61.0, -42.5, 31.5, 52.0, -3.5]</w:t>
      </w:r>
    </w:p>
    <w:p>
      <w:r>
        <w:rPr>
          <w:b/>
        </w:rPr>
        <w:t xml:space="preserve">Esimerkki 2.4549</w:t>
      </w:r>
    </w:p>
    <w:p>
      <w:r>
        <w:t xml:space="preserve">[-96, 9, -60, 12, -12, 33, -93, -80, -54, 24, 48, 24]</w:t>
      </w:r>
    </w:p>
    <w:p>
      <w:r>
        <w:rPr>
          <w:b/>
        </w:rPr>
        <w:t xml:space="preserve">Tulos</w:t>
      </w:r>
    </w:p>
    <w:p>
      <w:r>
        <w:t xml:space="preserve">[-43.5, -25.5, -24.0, 0.0, 10.5, -30.0, -86.5, -67.0, -15.0, 36.0, 36.0]</w:t>
      </w:r>
    </w:p>
    <w:p>
      <w:r>
        <w:rPr>
          <w:b/>
        </w:rPr>
        <w:t xml:space="preserve">Esimerkki 2.4550</w:t>
      </w:r>
    </w:p>
    <w:p>
      <w:r>
        <w:t xml:space="preserve">[-2, 45, -59, -4, -99, 37, -97, -45, -80, -67]</w:t>
      </w:r>
    </w:p>
    <w:p>
      <w:r>
        <w:rPr>
          <w:b/>
        </w:rPr>
        <w:t xml:space="preserve">Tulos</w:t>
      </w:r>
    </w:p>
    <w:p>
      <w:r>
        <w:t xml:space="preserve">[21.5, -7.0, -31.5, -51.5, -31.0, -30.0, -71.0, -62.5, -73.5]</w:t>
      </w:r>
    </w:p>
    <w:p>
      <w:r>
        <w:rPr>
          <w:b/>
        </w:rPr>
        <w:t xml:space="preserve">Esimerkki 2.4551</w:t>
      </w:r>
    </w:p>
    <w:p>
      <w:r>
        <w:t xml:space="preserve">[97, -44, 31, -72]</w:t>
      </w:r>
    </w:p>
    <w:p>
      <w:r>
        <w:rPr>
          <w:b/>
        </w:rPr>
        <w:t xml:space="preserve">Tulos</w:t>
      </w:r>
    </w:p>
    <w:p>
      <w:r>
        <w:t xml:space="preserve">[26.5, -6.5, -20.5]</w:t>
      </w:r>
    </w:p>
    <w:p>
      <w:r>
        <w:rPr>
          <w:b/>
        </w:rPr>
        <w:t xml:space="preserve">Esimerkki 2.4552</w:t>
      </w:r>
    </w:p>
    <w:p>
      <w:r>
        <w:t xml:space="preserve">[-12, 24, 38, 51, 0, -80, 48, -31, 74, 2, 93, -13]</w:t>
      </w:r>
    </w:p>
    <w:p>
      <w:r>
        <w:rPr>
          <w:b/>
        </w:rPr>
        <w:t xml:space="preserve">Tulos</w:t>
      </w:r>
    </w:p>
    <w:p>
      <w:r>
        <w:t xml:space="preserve">[6.0, 31.0, 44.5, 25.5, -40.0, -16.0, 8.5, 21.5, 38.0, 47.5, 40.0]</w:t>
      </w:r>
    </w:p>
    <w:p>
      <w:r>
        <w:rPr>
          <w:b/>
        </w:rPr>
        <w:t xml:space="preserve">Esimerkki 2.4553</w:t>
      </w:r>
    </w:p>
    <w:p>
      <w:r>
        <w:t xml:space="preserve">[-99, 59, 65, 40, 42, -58, 54, 47, 51, -65, -75, 7]</w:t>
      </w:r>
    </w:p>
    <w:p>
      <w:r>
        <w:rPr>
          <w:b/>
        </w:rPr>
        <w:t xml:space="preserve">Tulos</w:t>
      </w:r>
    </w:p>
    <w:p>
      <w:r>
        <w:t xml:space="preserve">[-20.0, 62.0, 52.5, 41.0, -8.0, -2.0, 50.5, 49.0, -7.0, -70.0, -34.0]</w:t>
      </w:r>
    </w:p>
    <w:p>
      <w:r>
        <w:rPr>
          <w:b/>
        </w:rPr>
        <w:t xml:space="preserve">Esimerkki 2.4554</w:t>
      </w:r>
    </w:p>
    <w:p>
      <w:r>
        <w:t xml:space="preserve">[-28, -15, -13, -19, 26]</w:t>
      </w:r>
    </w:p>
    <w:p>
      <w:r>
        <w:rPr>
          <w:b/>
        </w:rPr>
        <w:t xml:space="preserve">Tulos</w:t>
      </w:r>
    </w:p>
    <w:p>
      <w:r>
        <w:t xml:space="preserve">[-21.5, -14.0, -16.0, 3.5]</w:t>
      </w:r>
    </w:p>
    <w:p>
      <w:r>
        <w:rPr>
          <w:b/>
        </w:rPr>
        <w:t xml:space="preserve">Esimerkki 2.4555</w:t>
      </w:r>
    </w:p>
    <w:p>
      <w:r>
        <w:t xml:space="preserve">[-100, -64, -18, 88, -45, -24, 41, -6, -41]</w:t>
      </w:r>
    </w:p>
    <w:p>
      <w:r>
        <w:rPr>
          <w:b/>
        </w:rPr>
        <w:t xml:space="preserve">Tulos</w:t>
      </w:r>
    </w:p>
    <w:p>
      <w:r>
        <w:t xml:space="preserve">[-82.0, -41.0, 35.0, 21.5, -34.5, 8.5, 17.5, -23.5]</w:t>
      </w:r>
    </w:p>
    <w:p>
      <w:r>
        <w:rPr>
          <w:b/>
        </w:rPr>
        <w:t xml:space="preserve">Esimerkki 2.4556</w:t>
      </w:r>
    </w:p>
    <w:p>
      <w:r>
        <w:t xml:space="preserve">[24, 68, 4, 62, 76, -94, -6, -56, 22, 38, -23, 57, 32]</w:t>
      </w:r>
    </w:p>
    <w:p>
      <w:r>
        <w:rPr>
          <w:b/>
        </w:rPr>
        <w:t xml:space="preserve">Tulos</w:t>
      </w:r>
    </w:p>
    <w:p>
      <w:r>
        <w:t xml:space="preserve">[46.0, 36.0, 33.0, 69.0, -9.0, -50.0, -31.0, -17.0, 30.0, 7.5, 17.0, 44.5]</w:t>
      </w:r>
    </w:p>
    <w:p>
      <w:r>
        <w:rPr>
          <w:b/>
        </w:rPr>
        <w:t xml:space="preserve">Esimerkki 2.4557</w:t>
      </w:r>
    </w:p>
    <w:p>
      <w:r>
        <w:t xml:space="preserve">[-67, 2, 91, 79, -22, -95, -67]</w:t>
      </w:r>
    </w:p>
    <w:p>
      <w:r>
        <w:rPr>
          <w:b/>
        </w:rPr>
        <w:t xml:space="preserve">Tulos</w:t>
      </w:r>
    </w:p>
    <w:p>
      <w:r>
        <w:t xml:space="preserve">[-32.5, 46.5, 85.0, 28.5, -58.5, -81.0]</w:t>
      </w:r>
    </w:p>
    <w:p>
      <w:r>
        <w:rPr>
          <w:b/>
        </w:rPr>
        <w:t xml:space="preserve">Esimerkki 2.4558</w:t>
      </w:r>
    </w:p>
    <w:p>
      <w:r>
        <w:t xml:space="preserve">[84, -76, -68, 15, 7]</w:t>
      </w:r>
    </w:p>
    <w:p>
      <w:r>
        <w:rPr>
          <w:b/>
        </w:rPr>
        <w:t xml:space="preserve">Tulos</w:t>
      </w:r>
    </w:p>
    <w:p>
      <w:r>
        <w:t xml:space="preserve">[4.0, -72.0, -26.5, 11.0]</w:t>
      </w:r>
    </w:p>
    <w:p>
      <w:r>
        <w:rPr>
          <w:b/>
        </w:rPr>
        <w:t xml:space="preserve">Esimerkki 2.4559</w:t>
      </w:r>
    </w:p>
    <w:p>
      <w:r>
        <w:t xml:space="preserve">[26, 9, 40, -46, -86, 9, 8, 38, 33, -64, -29, -53, -21, 75, -46]</w:t>
      </w:r>
    </w:p>
    <w:p>
      <w:r>
        <w:rPr>
          <w:b/>
        </w:rPr>
        <w:t xml:space="preserve">Tulos</w:t>
      </w:r>
    </w:p>
    <w:p>
      <w:r>
        <w:t xml:space="preserve">[17.5, 24.5, -3.0, -66.0, -38.5, 8.5, 23.0, 35.5, -15.5, -46.5, -41.0, -37.0, 27.0, 14.5]</w:t>
      </w:r>
    </w:p>
    <w:p>
      <w:r>
        <w:rPr>
          <w:b/>
        </w:rPr>
        <w:t xml:space="preserve">Esimerkki 2.4560</w:t>
      </w:r>
    </w:p>
    <w:p>
      <w:r>
        <w:t xml:space="preserve">[29, -54, 81, -85, 51, -12, -11, -68, 38, 83, 46]</w:t>
      </w:r>
    </w:p>
    <w:p>
      <w:r>
        <w:rPr>
          <w:b/>
        </w:rPr>
        <w:t xml:space="preserve">Tulos</w:t>
      </w:r>
    </w:p>
    <w:p>
      <w:r>
        <w:t xml:space="preserve">[-12.5, 13.5, -2.0, -17.0, 19.5, -11.5, -39.5, -15.0, 60.5, 64.5]</w:t>
      </w:r>
    </w:p>
    <w:p>
      <w:r>
        <w:rPr>
          <w:b/>
        </w:rPr>
        <w:t xml:space="preserve">Esimerkki 2.4561</w:t>
      </w:r>
    </w:p>
    <w:p>
      <w:r>
        <w:t xml:space="preserve">[-69, -39, -67, -51, 48]</w:t>
      </w:r>
    </w:p>
    <w:p>
      <w:r>
        <w:rPr>
          <w:b/>
        </w:rPr>
        <w:t xml:space="preserve">Tulos</w:t>
      </w:r>
    </w:p>
    <w:p>
      <w:r>
        <w:t xml:space="preserve">[-54.0, -53.0, -59.0, -1.5]</w:t>
      </w:r>
    </w:p>
    <w:p>
      <w:r>
        <w:rPr>
          <w:b/>
        </w:rPr>
        <w:t xml:space="preserve">Esimerkki 2.4562</w:t>
      </w:r>
    </w:p>
    <w:p>
      <w:r>
        <w:t xml:space="preserve">[-20, 27, -15, -76, 5, 25, 40, -57, 84]</w:t>
      </w:r>
    </w:p>
    <w:p>
      <w:r>
        <w:rPr>
          <w:b/>
        </w:rPr>
        <w:t xml:space="preserve">Tulos</w:t>
      </w:r>
    </w:p>
    <w:p>
      <w:r>
        <w:t xml:space="preserve">[3.5, 6.0, -45.5, -35.5, 15.0, 32.5, -8.5, 13.5]</w:t>
      </w:r>
    </w:p>
    <w:p>
      <w:r>
        <w:rPr>
          <w:b/>
        </w:rPr>
        <w:t xml:space="preserve">Esimerkki 2.4563</w:t>
      </w:r>
    </w:p>
    <w:p>
      <w:r>
        <w:t xml:space="preserve">[92, 61, 50, -43, -94, 38, -49, 52, 19, 3, -96, 27]</w:t>
      </w:r>
    </w:p>
    <w:p>
      <w:r>
        <w:rPr>
          <w:b/>
        </w:rPr>
        <w:t xml:space="preserve">Tulos</w:t>
      </w:r>
    </w:p>
    <w:p>
      <w:r>
        <w:t xml:space="preserve">[76.5, 55.5, 3.5, -68.5, -28.0, -5.5, 1.5, 35.5, 11.0, -46.5, -34.5]</w:t>
      </w:r>
    </w:p>
    <w:p>
      <w:r>
        <w:rPr>
          <w:b/>
        </w:rPr>
        <w:t xml:space="preserve">Esimerkki 2.4564</w:t>
      </w:r>
    </w:p>
    <w:p>
      <w:r>
        <w:t xml:space="preserve">[20, 97, -20, 26, 22, -23, 11, -45, 42, -71, 78]</w:t>
      </w:r>
    </w:p>
    <w:p>
      <w:r>
        <w:rPr>
          <w:b/>
        </w:rPr>
        <w:t xml:space="preserve">Tulos</w:t>
      </w:r>
    </w:p>
    <w:p>
      <w:r>
        <w:t xml:space="preserve">[58.5, 38.5, 3.0, 24.0, -0.5, -6.0, -17.0, -1.5, -14.5, 3.5]</w:t>
      </w:r>
    </w:p>
    <w:p>
      <w:r>
        <w:rPr>
          <w:b/>
        </w:rPr>
        <w:t xml:space="preserve">Esimerkki 2.4565</w:t>
      </w:r>
    </w:p>
    <w:p>
      <w:r>
        <w:t xml:space="preserve">[35, -2, 52, -7, -20]</w:t>
      </w:r>
    </w:p>
    <w:p>
      <w:r>
        <w:rPr>
          <w:b/>
        </w:rPr>
        <w:t xml:space="preserve">Tulos</w:t>
      </w:r>
    </w:p>
    <w:p>
      <w:r>
        <w:t xml:space="preserve">[16.5, 25.0, 22.5, -13.5]</w:t>
      </w:r>
    </w:p>
    <w:p>
      <w:r>
        <w:rPr>
          <w:b/>
        </w:rPr>
        <w:t xml:space="preserve">Esimerkki 2.4566</w:t>
      </w:r>
    </w:p>
    <w:p>
      <w:r>
        <w:t xml:space="preserve">[75, 53, 65, 92, -80, 8, -93, -44, -51, 19, -42, -6, 12]</w:t>
      </w:r>
    </w:p>
    <w:p>
      <w:r>
        <w:rPr>
          <w:b/>
        </w:rPr>
        <w:t xml:space="preserve">Tulos</w:t>
      </w:r>
    </w:p>
    <w:p>
      <w:r>
        <w:t xml:space="preserve">[64.0, 59.0, 78.5, 6.0, -36.0, -42.5, -68.5, -47.5, -16.0, -11.5, -24.0, 3.0]</w:t>
      </w:r>
    </w:p>
    <w:p>
      <w:r>
        <w:rPr>
          <w:b/>
        </w:rPr>
        <w:t xml:space="preserve">Esimerkki 2.4567</w:t>
      </w:r>
    </w:p>
    <w:p>
      <w:r>
        <w:t xml:space="preserve">[69, -16, 19, -51, 15, 29, 84, -56, 24, 55, 81, -19]</w:t>
      </w:r>
    </w:p>
    <w:p>
      <w:r>
        <w:rPr>
          <w:b/>
        </w:rPr>
        <w:t xml:space="preserve">Tulos</w:t>
      </w:r>
    </w:p>
    <w:p>
      <w:r>
        <w:t xml:space="preserve">[26.5, 1.5, -16.0, -18.0, 22.0, 56.5, 14.0, -16.0, 39.5, 68.0, 31.0]</w:t>
      </w:r>
    </w:p>
    <w:p>
      <w:r>
        <w:rPr>
          <w:b/>
        </w:rPr>
        <w:t xml:space="preserve">Esimerkki 2.4568</w:t>
      </w:r>
    </w:p>
    <w:p>
      <w:r>
        <w:t xml:space="preserve">[-89, -9, -14, -28, 41, 44, 86, 40, 75, 30, -1, 86]</w:t>
      </w:r>
    </w:p>
    <w:p>
      <w:r>
        <w:rPr>
          <w:b/>
        </w:rPr>
        <w:t xml:space="preserve">Tulos</w:t>
      </w:r>
    </w:p>
    <w:p>
      <w:r>
        <w:t xml:space="preserve">[-49.0, -11.5, -21.0, 6.5, 42.5, 65.0, 63.0, 57.5, 52.5, 14.5, 42.5]</w:t>
      </w:r>
    </w:p>
    <w:p>
      <w:r>
        <w:rPr>
          <w:b/>
        </w:rPr>
        <w:t xml:space="preserve">Esimerkki 2.4569</w:t>
      </w:r>
    </w:p>
    <w:p>
      <w:r>
        <w:t xml:space="preserve">[-51, 56, 68, -97, -35, -44, 61, -99, 24, 68, 75, 26, -17, -19]</w:t>
      </w:r>
    </w:p>
    <w:p>
      <w:r>
        <w:rPr>
          <w:b/>
        </w:rPr>
        <w:t xml:space="preserve">Tulos</w:t>
      </w:r>
    </w:p>
    <w:p>
      <w:r>
        <w:t xml:space="preserve">[2.5, 62.0, -14.5, -66.0, -39.5, 8.5, -19.0, -37.5, 46.0, 71.5, 50.5, 4.5, -18.0]</w:t>
      </w:r>
    </w:p>
    <w:p>
      <w:r>
        <w:rPr>
          <w:b/>
        </w:rPr>
        <w:t xml:space="preserve">Esimerkki 2.4570</w:t>
      </w:r>
    </w:p>
    <w:p>
      <w:r>
        <w:t xml:space="preserve">[-42, -93, 39, 88, -47, 96, 75, 82, 90]</w:t>
      </w:r>
    </w:p>
    <w:p>
      <w:r>
        <w:rPr>
          <w:b/>
        </w:rPr>
        <w:t xml:space="preserve">Tulos</w:t>
      </w:r>
    </w:p>
    <w:p>
      <w:r>
        <w:t xml:space="preserve">[-67.5, -27.0, 63.5, 20.5, 24.5, 85.5, 78.5, 86.0]</w:t>
      </w:r>
    </w:p>
    <w:p>
      <w:r>
        <w:rPr>
          <w:b/>
        </w:rPr>
        <w:t xml:space="preserve">Esimerkki 2.4571</w:t>
      </w:r>
    </w:p>
    <w:p>
      <w:r>
        <w:t xml:space="preserve">[92, -36, 49, 87, 11, 62, 52, 11, 37, 81, -46]</w:t>
      </w:r>
    </w:p>
    <w:p>
      <w:r>
        <w:rPr>
          <w:b/>
        </w:rPr>
        <w:t xml:space="preserve">Tulos</w:t>
      </w:r>
    </w:p>
    <w:p>
      <w:r>
        <w:t xml:space="preserve">[28.0, 6.5, 68.0, 49.0, 36.5, 57.0, 31.5, 24.0, 59.0, 17.5]</w:t>
      </w:r>
    </w:p>
    <w:p>
      <w:r>
        <w:rPr>
          <w:b/>
        </w:rPr>
        <w:t xml:space="preserve">Esimerkki 2.4572</w:t>
      </w:r>
    </w:p>
    <w:p>
      <w:r>
        <w:t xml:space="preserve">[24, -6, -15, 89, -16, 39, 60, 50, -8, 12, -32, -43, 44, -86, 5]</w:t>
      </w:r>
    </w:p>
    <w:p>
      <w:r>
        <w:rPr>
          <w:b/>
        </w:rPr>
        <w:t xml:space="preserve">Tulos</w:t>
      </w:r>
    </w:p>
    <w:p>
      <w:r>
        <w:t xml:space="preserve">[9.0, -10.5, 37.0, 36.5, 11.5, 49.5, 55.0, 21.0, 2.0, -10.0, -37.5, 0.5, -21.0, -40.5]</w:t>
      </w:r>
    </w:p>
    <w:p>
      <w:r>
        <w:rPr>
          <w:b/>
        </w:rPr>
        <w:t xml:space="preserve">Esimerkki 2.4573</w:t>
      </w:r>
    </w:p>
    <w:p>
      <w:r>
        <w:t xml:space="preserve">[28, -64]</w:t>
      </w:r>
    </w:p>
    <w:p>
      <w:r>
        <w:rPr>
          <w:b/>
        </w:rPr>
        <w:t xml:space="preserve">Tulos</w:t>
      </w:r>
    </w:p>
    <w:p>
      <w:r>
        <w:t xml:space="preserve">[-18.0]</w:t>
      </w:r>
    </w:p>
    <w:p>
      <w:r>
        <w:rPr>
          <w:b/>
        </w:rPr>
        <w:t xml:space="preserve">Esimerkki 2.4574</w:t>
      </w:r>
    </w:p>
    <w:p>
      <w:r>
        <w:t xml:space="preserve">[-95, 66, 37, -52, -17, 9, 85, -80, -34, -37, -85]</w:t>
      </w:r>
    </w:p>
    <w:p>
      <w:r>
        <w:rPr>
          <w:b/>
        </w:rPr>
        <w:t xml:space="preserve">Tulos</w:t>
      </w:r>
    </w:p>
    <w:p>
      <w:r>
        <w:t xml:space="preserve">[-14.5, 51.5, -7.5, -34.5, -4.0, 47.0, 2.5, -57.0, -35.5, -61.0]</w:t>
      </w:r>
    </w:p>
    <w:p>
      <w:r>
        <w:rPr>
          <w:b/>
        </w:rPr>
        <w:t xml:space="preserve">Esimerkki 2.4575</w:t>
      </w:r>
    </w:p>
    <w:p>
      <w:r>
        <w:t xml:space="preserve">[16, -44, 69, -41, 64, 23, -35, 3, 92, 1, 24, 84, 98]</w:t>
      </w:r>
    </w:p>
    <w:p>
      <w:r>
        <w:rPr>
          <w:b/>
        </w:rPr>
        <w:t xml:space="preserve">Tulos</w:t>
      </w:r>
    </w:p>
    <w:p>
      <w:r>
        <w:t xml:space="preserve">[-14.0, 12.5, 14.0, 11.5, 43.5, -6.0, -16.0, 47.5, 46.5, 12.5, 54.0, 91.0]</w:t>
      </w:r>
    </w:p>
    <w:p>
      <w:r>
        <w:rPr>
          <w:b/>
        </w:rPr>
        <w:t xml:space="preserve">Esimerkki 2.4576</w:t>
      </w:r>
    </w:p>
    <w:p>
      <w:r>
        <w:t xml:space="preserve">[-42, -36, 12, 48, -98, -55, -55, -47, -48, 82, -52]</w:t>
      </w:r>
    </w:p>
    <w:p>
      <w:r>
        <w:rPr>
          <w:b/>
        </w:rPr>
        <w:t xml:space="preserve">Tulos</w:t>
      </w:r>
    </w:p>
    <w:p>
      <w:r>
        <w:t xml:space="preserve">[-39.0, -12.0, 30.0, -25.0, -76.5, -55.0, -51.0, -47.5, 17.0, 15.0]</w:t>
      </w:r>
    </w:p>
    <w:p>
      <w:r>
        <w:rPr>
          <w:b/>
        </w:rPr>
        <w:t xml:space="preserve">Esimerkki 2.4577</w:t>
      </w:r>
    </w:p>
    <w:p>
      <w:r>
        <w:t xml:space="preserve">[73, 21, 35, -14, -95, -54]</w:t>
      </w:r>
    </w:p>
    <w:p>
      <w:r>
        <w:rPr>
          <w:b/>
        </w:rPr>
        <w:t xml:space="preserve">Tulos</w:t>
      </w:r>
    </w:p>
    <w:p>
      <w:r>
        <w:t xml:space="preserve">[47.0, 28.0, 10.5, -54.5, -74.5]</w:t>
      </w:r>
    </w:p>
    <w:p>
      <w:r>
        <w:rPr>
          <w:b/>
        </w:rPr>
        <w:t xml:space="preserve">Esimerkki 2.4578</w:t>
      </w:r>
    </w:p>
    <w:p>
      <w:r>
        <w:t xml:space="preserve">[-100, -58, -39, -32, 58, 85, 41, -3, -85, -45, 75, 96, 51, -14, 23]</w:t>
      </w:r>
    </w:p>
    <w:p>
      <w:r>
        <w:rPr>
          <w:b/>
        </w:rPr>
        <w:t xml:space="preserve">Tulos</w:t>
      </w:r>
    </w:p>
    <w:p>
      <w:r>
        <w:t xml:space="preserve">[-79.0, -48.5, -35.5, 13.0, 71.5, 63.0, 19.0, -44.0, -65.0, 15.0, 85.5, 73.5, 18.5, 4.5]</w:t>
      </w:r>
    </w:p>
    <w:p>
      <w:r>
        <w:rPr>
          <w:b/>
        </w:rPr>
        <w:t xml:space="preserve">Esimerkki 2.4579</w:t>
      </w:r>
    </w:p>
    <w:p>
      <w:r>
        <w:t xml:space="preserve">[-78, 59, -90, -36, -58, 27, -58, 10, 22, 36, -65, 47]</w:t>
      </w:r>
    </w:p>
    <w:p>
      <w:r>
        <w:rPr>
          <w:b/>
        </w:rPr>
        <w:t xml:space="preserve">Tulos</w:t>
      </w:r>
    </w:p>
    <w:p>
      <w:r>
        <w:t xml:space="preserve">[-9.5, -15.5, -63.0, -47.0, -15.5, -15.5, -24.0, 16.0, 29.0, -14.5, -9.0]</w:t>
      </w:r>
    </w:p>
    <w:p>
      <w:r>
        <w:rPr>
          <w:b/>
        </w:rPr>
        <w:t xml:space="preserve">Esimerkki 2.4580</w:t>
      </w:r>
    </w:p>
    <w:p>
      <w:r>
        <w:t xml:space="preserve">[63, -89, -5, -13, 35, -35, 33, 22, -61, 9, -38, 41, -20, -81, 99]</w:t>
      </w:r>
    </w:p>
    <w:p>
      <w:r>
        <w:rPr>
          <w:b/>
        </w:rPr>
        <w:t xml:space="preserve">Tulos</w:t>
      </w:r>
    </w:p>
    <w:p>
      <w:r>
        <w:t xml:space="preserve">[-13.0, -47.0, -9.0, 11.0, 0.0, -1.0, 27.5, -19.5, -26.0, -14.5, 1.5, 10.5, -50.5, 9.0]</w:t>
      </w:r>
    </w:p>
    <w:p>
      <w:r>
        <w:rPr>
          <w:b/>
        </w:rPr>
        <w:t xml:space="preserve">Esimerkki 2.4581</w:t>
      </w:r>
    </w:p>
    <w:p>
      <w:r>
        <w:t xml:space="preserve">[88, 15, 87, 65, -20, -41, 58, -39, 94, -63, -30, 64, -40, -47]</w:t>
      </w:r>
    </w:p>
    <w:p>
      <w:r>
        <w:rPr>
          <w:b/>
        </w:rPr>
        <w:t xml:space="preserve">Tulos</w:t>
      </w:r>
    </w:p>
    <w:p>
      <w:r>
        <w:t xml:space="preserve">[51.5, 51.0, 76.0, 22.5, -30.5, 8.5, 9.5, 27.5, 15.5, -46.5, 17.0, 12.0, -43.5]</w:t>
      </w:r>
    </w:p>
    <w:p>
      <w:r>
        <w:rPr>
          <w:b/>
        </w:rPr>
        <w:t xml:space="preserve">Esimerkki 2.4582</w:t>
      </w:r>
    </w:p>
    <w:p>
      <w:r>
        <w:t xml:space="preserve">[48, -27, 69, 9, 75, 57, -65, 3, 79, 75, -96, -32, -46, 92, 33]</w:t>
      </w:r>
    </w:p>
    <w:p>
      <w:r>
        <w:rPr>
          <w:b/>
        </w:rPr>
        <w:t xml:space="preserve">Tulos</w:t>
      </w:r>
    </w:p>
    <w:p>
      <w:r>
        <w:t xml:space="preserve">[10.5, 21.0, 39.0, 42.0, 66.0, -4.0, -31.0, 41.0, 77.0, -10.5, -64.0, -39.0, 23.0, 62.5]</w:t>
      </w:r>
    </w:p>
    <w:p>
      <w:r>
        <w:rPr>
          <w:b/>
        </w:rPr>
        <w:t xml:space="preserve">Esimerkki 2.4583</w:t>
      </w:r>
    </w:p>
    <w:p>
      <w:r>
        <w:t xml:space="preserve">[33, 56, 18, -5, -18, -52, -40, -60, -69, -48, 64, 55]</w:t>
      </w:r>
    </w:p>
    <w:p>
      <w:r>
        <w:rPr>
          <w:b/>
        </w:rPr>
        <w:t xml:space="preserve">Tulos</w:t>
      </w:r>
    </w:p>
    <w:p>
      <w:r>
        <w:t xml:space="preserve">[44.5, 37.0, 6.5, -11.5, -35.0, -46.0, -50.0, -64.5, -58.5, 8.0, 59.5]</w:t>
      </w:r>
    </w:p>
    <w:p>
      <w:r>
        <w:rPr>
          <w:b/>
        </w:rPr>
        <w:t xml:space="preserve">Esimerkki 2.4584</w:t>
      </w:r>
    </w:p>
    <w:p>
      <w:r>
        <w:t xml:space="preserve">[-91, 94, -68, -45, 83]</w:t>
      </w:r>
    </w:p>
    <w:p>
      <w:r>
        <w:rPr>
          <w:b/>
        </w:rPr>
        <w:t xml:space="preserve">Tulos</w:t>
      </w:r>
    </w:p>
    <w:p>
      <w:r>
        <w:t xml:space="preserve">[1.5, 13.0, -56.5, 19.0]</w:t>
      </w:r>
    </w:p>
    <w:p>
      <w:r>
        <w:rPr>
          <w:b/>
        </w:rPr>
        <w:t xml:space="preserve">Esimerkki 2.4585</w:t>
      </w:r>
    </w:p>
    <w:p>
      <w:r>
        <w:t xml:space="preserve">[-92, -9, -9, -73, 15, 65, 21]</w:t>
      </w:r>
    </w:p>
    <w:p>
      <w:r>
        <w:rPr>
          <w:b/>
        </w:rPr>
        <w:t xml:space="preserve">Tulos</w:t>
      </w:r>
    </w:p>
    <w:p>
      <w:r>
        <w:t xml:space="preserve">[-50.5, -9.0, -41.0, -29.0, 40.0, 43.0]</w:t>
      </w:r>
    </w:p>
    <w:p>
      <w:r>
        <w:rPr>
          <w:b/>
        </w:rPr>
        <w:t xml:space="preserve">Esimerkki 2.4586</w:t>
      </w:r>
    </w:p>
    <w:p>
      <w:r>
        <w:t xml:space="preserve">[83, -45, -92, 64, 32]</w:t>
      </w:r>
    </w:p>
    <w:p>
      <w:r>
        <w:rPr>
          <w:b/>
        </w:rPr>
        <w:t xml:space="preserve">Tulos</w:t>
      </w:r>
    </w:p>
    <w:p>
      <w:r>
        <w:t xml:space="preserve">[19.0, -68.5, -14.0, 48.0]</w:t>
      </w:r>
    </w:p>
    <w:p>
      <w:r>
        <w:rPr>
          <w:b/>
        </w:rPr>
        <w:t xml:space="preserve">Esimerkki 2.4587</w:t>
      </w:r>
    </w:p>
    <w:p>
      <w:r>
        <w:t xml:space="preserve">[-89, 57]</w:t>
      </w:r>
    </w:p>
    <w:p>
      <w:r>
        <w:rPr>
          <w:b/>
        </w:rPr>
        <w:t xml:space="preserve">Tulos</w:t>
      </w:r>
    </w:p>
    <w:p>
      <w:r>
        <w:t xml:space="preserve">[-16.0]</w:t>
      </w:r>
    </w:p>
    <w:p>
      <w:r>
        <w:rPr>
          <w:b/>
        </w:rPr>
        <w:t xml:space="preserve">Esimerkki 2.4588</w:t>
      </w:r>
    </w:p>
    <w:p>
      <w:r>
        <w:t xml:space="preserve">[17, -67, -21, 34, 83, -11, -18, 19, 61, 60, 18, -62, -37, 50, -99]</w:t>
      </w:r>
    </w:p>
    <w:p>
      <w:r>
        <w:rPr>
          <w:b/>
        </w:rPr>
        <w:t xml:space="preserve">Tulos</w:t>
      </w:r>
    </w:p>
    <w:p>
      <w:r>
        <w:t xml:space="preserve">[-25.0, -44.0, 6.5, 58.5, 36.0, -14.5, 0.5, 40.0, 60.5, 39.0, -22.0, -49.5, 6.5, -24.5]</w:t>
      </w:r>
    </w:p>
    <w:p>
      <w:r>
        <w:rPr>
          <w:b/>
        </w:rPr>
        <w:t xml:space="preserve">Esimerkki 2.4589</w:t>
      </w:r>
    </w:p>
    <w:p>
      <w:r>
        <w:t xml:space="preserve">[-25, -72, -29, 28]</w:t>
      </w:r>
    </w:p>
    <w:p>
      <w:r>
        <w:rPr>
          <w:b/>
        </w:rPr>
        <w:t xml:space="preserve">Tulos</w:t>
      </w:r>
    </w:p>
    <w:p>
      <w:r>
        <w:t xml:space="preserve">[-48.5, -50.5, -0.5]</w:t>
      </w:r>
    </w:p>
    <w:p>
      <w:r>
        <w:rPr>
          <w:b/>
        </w:rPr>
        <w:t xml:space="preserve">Esimerkki 2.4590</w:t>
      </w:r>
    </w:p>
    <w:p>
      <w:r>
        <w:t xml:space="preserve">[-64, 38, 16, -100, 94, -48, -23, 51, 50]</w:t>
      </w:r>
    </w:p>
    <w:p>
      <w:r>
        <w:rPr>
          <w:b/>
        </w:rPr>
        <w:t xml:space="preserve">Tulos</w:t>
      </w:r>
    </w:p>
    <w:p>
      <w:r>
        <w:t xml:space="preserve">[-13.0, 27.0, -42.0, -3.0, 23.0, -35.5, 14.0, 50.5]</w:t>
      </w:r>
    </w:p>
    <w:p>
      <w:r>
        <w:rPr>
          <w:b/>
        </w:rPr>
        <w:t xml:space="preserve">Esimerkki 2.4591</w:t>
      </w:r>
    </w:p>
    <w:p>
      <w:r>
        <w:t xml:space="preserve">[-45, 59, -36, 92, 36, -51, 76, 68, -66, 69]</w:t>
      </w:r>
    </w:p>
    <w:p>
      <w:r>
        <w:rPr>
          <w:b/>
        </w:rPr>
        <w:t xml:space="preserve">Tulos</w:t>
      </w:r>
    </w:p>
    <w:p>
      <w:r>
        <w:t xml:space="preserve">[7.0, 11.5, 28.0, 64.0, -7.5, 12.5, 72.0, 1.0, 1.5]</w:t>
      </w:r>
    </w:p>
    <w:p>
      <w:r>
        <w:rPr>
          <w:b/>
        </w:rPr>
        <w:t xml:space="preserve">Esimerkki 2.4592</w:t>
      </w:r>
    </w:p>
    <w:p>
      <w:r>
        <w:t xml:space="preserve">[67, -46, -74]</w:t>
      </w:r>
    </w:p>
    <w:p>
      <w:r>
        <w:rPr>
          <w:b/>
        </w:rPr>
        <w:t xml:space="preserve">Tulos</w:t>
      </w:r>
    </w:p>
    <w:p>
      <w:r>
        <w:t xml:space="preserve">[10.5, -60.0]</w:t>
      </w:r>
    </w:p>
    <w:p>
      <w:r>
        <w:rPr>
          <w:b/>
        </w:rPr>
        <w:t xml:space="preserve">Esimerkki 2.4593</w:t>
      </w:r>
    </w:p>
    <w:p>
      <w:r>
        <w:t xml:space="preserve">[-38, -32, 25, -39, 64]</w:t>
      </w:r>
    </w:p>
    <w:p>
      <w:r>
        <w:rPr>
          <w:b/>
        </w:rPr>
        <w:t xml:space="preserve">Tulos</w:t>
      </w:r>
    </w:p>
    <w:p>
      <w:r>
        <w:t xml:space="preserve">[-35.0, -3.5, -7.0, 12.5]</w:t>
      </w:r>
    </w:p>
    <w:p>
      <w:r>
        <w:rPr>
          <w:b/>
        </w:rPr>
        <w:t xml:space="preserve">Esimerkki 2.4594</w:t>
      </w:r>
    </w:p>
    <w:p>
      <w:r>
        <w:t xml:space="preserve">[-83, -32, -51, -42, -51, -83, 40]</w:t>
      </w:r>
    </w:p>
    <w:p>
      <w:r>
        <w:rPr>
          <w:b/>
        </w:rPr>
        <w:t xml:space="preserve">Tulos</w:t>
      </w:r>
    </w:p>
    <w:p>
      <w:r>
        <w:t xml:space="preserve">[-57.5, -41.5, -46.5, -46.5, -67.0, -21.5]</w:t>
      </w:r>
    </w:p>
    <w:p>
      <w:r>
        <w:rPr>
          <w:b/>
        </w:rPr>
        <w:t xml:space="preserve">Esimerkki 2.4595</w:t>
      </w:r>
    </w:p>
    <w:p>
      <w:r>
        <w:t xml:space="preserve">[84, 84, 11, 79, -59, 47]</w:t>
      </w:r>
    </w:p>
    <w:p>
      <w:r>
        <w:rPr>
          <w:b/>
        </w:rPr>
        <w:t xml:space="preserve">Tulos</w:t>
      </w:r>
    </w:p>
    <w:p>
      <w:r>
        <w:t xml:space="preserve">[84.0, 47.5, 45.0, 10.0, -6.0]</w:t>
      </w:r>
    </w:p>
    <w:p>
      <w:r>
        <w:rPr>
          <w:b/>
        </w:rPr>
        <w:t xml:space="preserve">Esimerkki 2.4596</w:t>
      </w:r>
    </w:p>
    <w:p>
      <w:r>
        <w:t xml:space="preserve">[76, -96, -14, 34, -71, 42]</w:t>
      </w:r>
    </w:p>
    <w:p>
      <w:r>
        <w:rPr>
          <w:b/>
        </w:rPr>
        <w:t xml:space="preserve">Tulos</w:t>
      </w:r>
    </w:p>
    <w:p>
      <w:r>
        <w:t xml:space="preserve">[-10.0, -55.0, 10.0, -18.5, -14.5]</w:t>
      </w:r>
    </w:p>
    <w:p>
      <w:r>
        <w:rPr>
          <w:b/>
        </w:rPr>
        <w:t xml:space="preserve">Esimerkki 2.4597</w:t>
      </w:r>
    </w:p>
    <w:p>
      <w:r>
        <w:t xml:space="preserve">[-94, 69, -30, -83, -20, -46, -29, -100, -68, 40, -22, -12]</w:t>
      </w:r>
    </w:p>
    <w:p>
      <w:r>
        <w:rPr>
          <w:b/>
        </w:rPr>
        <w:t xml:space="preserve">Tulos</w:t>
      </w:r>
    </w:p>
    <w:p>
      <w:r>
        <w:t xml:space="preserve">[-12.5, 19.5, -56.5, -51.5, -33.0, -37.5, -64.5, -84.0, -14.0, 9.0, -17.0]</w:t>
      </w:r>
    </w:p>
    <w:p>
      <w:r>
        <w:rPr>
          <w:b/>
        </w:rPr>
        <w:t xml:space="preserve">Esimerkki 2.4598</w:t>
      </w:r>
    </w:p>
    <w:p>
      <w:r>
        <w:t xml:space="preserve">[6, 93, 94, 72, 81, -36, 28, 28, 61, 16, 43, 92, -39, -99, 51]</w:t>
      </w:r>
    </w:p>
    <w:p>
      <w:r>
        <w:rPr>
          <w:b/>
        </w:rPr>
        <w:t xml:space="preserve">Tulos</w:t>
      </w:r>
    </w:p>
    <w:p>
      <w:r>
        <w:t xml:space="preserve">[49.5, 93.5, 83.0, 76.5, 22.5, -4.0, 28.0, 44.5, 38.5, 29.5, 67.5, 26.5, -69.0, -24.0]</w:t>
      </w:r>
    </w:p>
    <w:p>
      <w:r>
        <w:rPr>
          <w:b/>
        </w:rPr>
        <w:t xml:space="preserve">Esimerkki 2.4599</w:t>
      </w:r>
    </w:p>
    <w:p>
      <w:r>
        <w:t xml:space="preserve">[-83, -21, -49, -92, 75]</w:t>
      </w:r>
    </w:p>
    <w:p>
      <w:r>
        <w:rPr>
          <w:b/>
        </w:rPr>
        <w:t xml:space="preserve">Tulos</w:t>
      </w:r>
    </w:p>
    <w:p>
      <w:r>
        <w:t xml:space="preserve">[-52.0, -35.0, -70.5, -8.5]</w:t>
      </w:r>
    </w:p>
    <w:p>
      <w:r>
        <w:rPr>
          <w:b/>
        </w:rPr>
        <w:t xml:space="preserve">Esimerkki 2.4600</w:t>
      </w:r>
    </w:p>
    <w:p>
      <w:r>
        <w:t xml:space="preserve">[65, -37, -53, -24, 78, -34, 60, 28, 10]</w:t>
      </w:r>
    </w:p>
    <w:p>
      <w:r>
        <w:rPr>
          <w:b/>
        </w:rPr>
        <w:t xml:space="preserve">Tulos</w:t>
      </w:r>
    </w:p>
    <w:p>
      <w:r>
        <w:t xml:space="preserve">[14.0, -45.0, -38.5, 27.0, 22.0, 13.0, 44.0, 19.0]</w:t>
      </w:r>
    </w:p>
    <w:p>
      <w:r>
        <w:rPr>
          <w:b/>
        </w:rPr>
        <w:t xml:space="preserve">Esimerkki 2.4601</w:t>
      </w:r>
    </w:p>
    <w:p>
      <w:r>
        <w:t xml:space="preserve">[-6, 46, -25, 12, -45, -47, 19, -40, 10, -75, -56, 54, 42]</w:t>
      </w:r>
    </w:p>
    <w:p>
      <w:r>
        <w:rPr>
          <w:b/>
        </w:rPr>
        <w:t xml:space="preserve">Tulos</w:t>
      </w:r>
    </w:p>
    <w:p>
      <w:r>
        <w:t xml:space="preserve">[20.0, 10.5, -6.5, -16.5, -46.0, -14.0, -10.5, -15.0, -32.5, -65.5, -1.0, 48.0]</w:t>
      </w:r>
    </w:p>
    <w:p>
      <w:r>
        <w:rPr>
          <w:b/>
        </w:rPr>
        <w:t xml:space="preserve">Esimerkki 2.4602</w:t>
      </w:r>
    </w:p>
    <w:p>
      <w:r>
        <w:t xml:space="preserve">[-36, 17, -25, -21, 45, 34, -39, 21, 71]</w:t>
      </w:r>
    </w:p>
    <w:p>
      <w:r>
        <w:rPr>
          <w:b/>
        </w:rPr>
        <w:t xml:space="preserve">Tulos</w:t>
      </w:r>
    </w:p>
    <w:p>
      <w:r>
        <w:t xml:space="preserve">[-9.5, -4.0, -23.0, 12.0, 39.5, -2.5, -9.0, 46.0]</w:t>
      </w:r>
    </w:p>
    <w:p>
      <w:r>
        <w:rPr>
          <w:b/>
        </w:rPr>
        <w:t xml:space="preserve">Esimerkki 2.4603</w:t>
      </w:r>
    </w:p>
    <w:p>
      <w:r>
        <w:t xml:space="preserve">[86, -66, -60]</w:t>
      </w:r>
    </w:p>
    <w:p>
      <w:r>
        <w:rPr>
          <w:b/>
        </w:rPr>
        <w:t xml:space="preserve">Tulos</w:t>
      </w:r>
    </w:p>
    <w:p>
      <w:r>
        <w:t xml:space="preserve">[10.0, -63.0]</w:t>
      </w:r>
    </w:p>
    <w:p>
      <w:r>
        <w:rPr>
          <w:b/>
        </w:rPr>
        <w:t xml:space="preserve">Esimerkki 2.4604</w:t>
      </w:r>
    </w:p>
    <w:p>
      <w:r>
        <w:t xml:space="preserve">[77, 90, -20]</w:t>
      </w:r>
    </w:p>
    <w:p>
      <w:r>
        <w:rPr>
          <w:b/>
        </w:rPr>
        <w:t xml:space="preserve">Tulos</w:t>
      </w:r>
    </w:p>
    <w:p>
      <w:r>
        <w:t xml:space="preserve">[83.5, 35.0]</w:t>
      </w:r>
    </w:p>
    <w:p>
      <w:r>
        <w:rPr>
          <w:b/>
        </w:rPr>
        <w:t xml:space="preserve">Esimerkki 2.4605</w:t>
      </w:r>
    </w:p>
    <w:p>
      <w:r>
        <w:t xml:space="preserve">[71, -50, -15, -12, -29]</w:t>
      </w:r>
    </w:p>
    <w:p>
      <w:r>
        <w:rPr>
          <w:b/>
        </w:rPr>
        <w:t xml:space="preserve">Tulos</w:t>
      </w:r>
    </w:p>
    <w:p>
      <w:r>
        <w:t xml:space="preserve">[10.5, -32.5, -13.5, -20.5]</w:t>
      </w:r>
    </w:p>
    <w:p>
      <w:r>
        <w:rPr>
          <w:b/>
        </w:rPr>
        <w:t xml:space="preserve">Esimerkki 2.4606</w:t>
      </w:r>
    </w:p>
    <w:p>
      <w:r>
        <w:t xml:space="preserve">[-47, -15, 52, -29, 79, 56, -21, 94, 30, -22, 45, 38, 33, -29, 47]</w:t>
      </w:r>
    </w:p>
    <w:p>
      <w:r>
        <w:rPr>
          <w:b/>
        </w:rPr>
        <w:t xml:space="preserve">Tulos</w:t>
      </w:r>
    </w:p>
    <w:p>
      <w:r>
        <w:t xml:space="preserve">[-31.0, 18.5, 11.5, 25.0, 67.5, 17.5, 36.5, 62.0, 4.0, 11.5, 41.5, 35.5, 2.0, 9.0]</w:t>
      </w:r>
    </w:p>
    <w:p>
      <w:r>
        <w:rPr>
          <w:b/>
        </w:rPr>
        <w:t xml:space="preserve">Esimerkki 2.4607</w:t>
      </w:r>
    </w:p>
    <w:p>
      <w:r>
        <w:t xml:space="preserve">[18, -97, -66, -82, -74, 44, 15, 1, 79, -3]</w:t>
      </w:r>
    </w:p>
    <w:p>
      <w:r>
        <w:rPr>
          <w:b/>
        </w:rPr>
        <w:t xml:space="preserve">Tulos</w:t>
      </w:r>
    </w:p>
    <w:p>
      <w:r>
        <w:t xml:space="preserve">[-39.5, -81.5, -74.0, -78.0, -15.0, 29.5, 8.0, 40.0, 38.0]</w:t>
      </w:r>
    </w:p>
    <w:p>
      <w:r>
        <w:rPr>
          <w:b/>
        </w:rPr>
        <w:t xml:space="preserve">Esimerkki 2.4608</w:t>
      </w:r>
    </w:p>
    <w:p>
      <w:r>
        <w:t xml:space="preserve">[79, 37]</w:t>
      </w:r>
    </w:p>
    <w:p>
      <w:r>
        <w:rPr>
          <w:b/>
        </w:rPr>
        <w:t xml:space="preserve">Tulos</w:t>
      </w:r>
    </w:p>
    <w:p>
      <w:r>
        <w:t xml:space="preserve">[58.0]</w:t>
      </w:r>
    </w:p>
    <w:p>
      <w:r>
        <w:rPr>
          <w:b/>
        </w:rPr>
        <w:t xml:space="preserve">Esimerkki 2.4609</w:t>
      </w:r>
    </w:p>
    <w:p>
      <w:r>
        <w:t xml:space="preserve">[46, 19, 99, 53, 6, -60, 14, 53, -5, 73, -86]</w:t>
      </w:r>
    </w:p>
    <w:p>
      <w:r>
        <w:rPr>
          <w:b/>
        </w:rPr>
        <w:t xml:space="preserve">Tulos</w:t>
      </w:r>
    </w:p>
    <w:p>
      <w:r>
        <w:t xml:space="preserve">[32.5, 59.0, 76.0, 29.5, -27.0, -23.0, 33.5, 24.0, 34.0, -6.5]</w:t>
      </w:r>
    </w:p>
    <w:p>
      <w:r>
        <w:rPr>
          <w:b/>
        </w:rPr>
        <w:t xml:space="preserve">Esimerkki 2.4610</w:t>
      </w:r>
    </w:p>
    <w:p>
      <w:r>
        <w:t xml:space="preserve">[-40, 90, 50, -98, -61, 41, 23, 92, -82, 4, 53, 52, 33, -23, 33]</w:t>
      </w:r>
    </w:p>
    <w:p>
      <w:r>
        <w:rPr>
          <w:b/>
        </w:rPr>
        <w:t xml:space="preserve">Tulos</w:t>
      </w:r>
    </w:p>
    <w:p>
      <w:r>
        <w:t xml:space="preserve">[25.0, 70.0, -24.0, -79.5, -10.0, 32.0, 57.5, 5.0, -39.0, 28.5, 52.5, 42.5, 5.0, 5.0]</w:t>
      </w:r>
    </w:p>
    <w:p>
      <w:r>
        <w:rPr>
          <w:b/>
        </w:rPr>
        <w:t xml:space="preserve">Esimerkki 2.4611</w:t>
      </w:r>
    </w:p>
    <w:p>
      <w:r>
        <w:t xml:space="preserve">[11, -49, 13, -19, -20, 32, 66]</w:t>
      </w:r>
    </w:p>
    <w:p>
      <w:r>
        <w:rPr>
          <w:b/>
        </w:rPr>
        <w:t xml:space="preserve">Tulos</w:t>
      </w:r>
    </w:p>
    <w:p>
      <w:r>
        <w:t xml:space="preserve">[-19.0, -18.0, -3.0, -19.5, 6.0, 49.0]</w:t>
      </w:r>
    </w:p>
    <w:p>
      <w:r>
        <w:rPr>
          <w:b/>
        </w:rPr>
        <w:t xml:space="preserve">Esimerkki 2.4612</w:t>
      </w:r>
    </w:p>
    <w:p>
      <w:r>
        <w:t xml:space="preserve">[34, 90, 94, 10, 76, 76]</w:t>
      </w:r>
    </w:p>
    <w:p>
      <w:r>
        <w:rPr>
          <w:b/>
        </w:rPr>
        <w:t xml:space="preserve">Tulos</w:t>
      </w:r>
    </w:p>
    <w:p>
      <w:r>
        <w:t xml:space="preserve">[62.0, 92.0, 52.0, 43.0, 76.0]</w:t>
      </w:r>
    </w:p>
    <w:p>
      <w:r>
        <w:rPr>
          <w:b/>
        </w:rPr>
        <w:t xml:space="preserve">Esimerkki 2.4613</w:t>
      </w:r>
    </w:p>
    <w:p>
      <w:r>
        <w:t xml:space="preserve">[-35, 98, 37, -81, -19, -47, -49, -68, 38, 14, 20, 66]</w:t>
      </w:r>
    </w:p>
    <w:p>
      <w:r>
        <w:rPr>
          <w:b/>
        </w:rPr>
        <w:t xml:space="preserve">Tulos</w:t>
      </w:r>
    </w:p>
    <w:p>
      <w:r>
        <w:t xml:space="preserve">[31.5, 67.5, -22.0, -50.0, -33.0, -48.0, -58.5, -15.0, 26.0, 17.0, 43.0]</w:t>
      </w:r>
    </w:p>
    <w:p>
      <w:r>
        <w:rPr>
          <w:b/>
        </w:rPr>
        <w:t xml:space="preserve">Esimerkki 2.4614</w:t>
      </w:r>
    </w:p>
    <w:p>
      <w:r>
        <w:t xml:space="preserve">[-84, 59]</w:t>
      </w:r>
    </w:p>
    <w:p>
      <w:r>
        <w:rPr>
          <w:b/>
        </w:rPr>
        <w:t xml:space="preserve">Tulos</w:t>
      </w:r>
    </w:p>
    <w:p>
      <w:r>
        <w:t xml:space="preserve">[-12.5]</w:t>
      </w:r>
    </w:p>
    <w:p>
      <w:r>
        <w:rPr>
          <w:b/>
        </w:rPr>
        <w:t xml:space="preserve">Esimerkki 2.4615</w:t>
      </w:r>
    </w:p>
    <w:p>
      <w:r>
        <w:t xml:space="preserve">[-81, 79, 72, -86, -60, 30, 8, 3, 26, 40, 19]</w:t>
      </w:r>
    </w:p>
    <w:p>
      <w:r>
        <w:rPr>
          <w:b/>
        </w:rPr>
        <w:t xml:space="preserve">Tulos</w:t>
      </w:r>
    </w:p>
    <w:p>
      <w:r>
        <w:t xml:space="preserve">[-1.0, 75.5, -7.0, -73.0, -15.0, 19.0, 5.5, 14.5, 33.0, 29.5]</w:t>
      </w:r>
    </w:p>
    <w:p>
      <w:r>
        <w:rPr>
          <w:b/>
        </w:rPr>
        <w:t xml:space="preserve">Esimerkki 2.4616</w:t>
      </w:r>
    </w:p>
    <w:p>
      <w:r>
        <w:t xml:space="preserve">[25, 90, 46, 91, 69, -56, 11]</w:t>
      </w:r>
    </w:p>
    <w:p>
      <w:r>
        <w:rPr>
          <w:b/>
        </w:rPr>
        <w:t xml:space="preserve">Tulos</w:t>
      </w:r>
    </w:p>
    <w:p>
      <w:r>
        <w:t xml:space="preserve">[57.5, 68.0, 68.5, 80.0, 6.5, -22.5]</w:t>
      </w:r>
    </w:p>
    <w:p>
      <w:r>
        <w:rPr>
          <w:b/>
        </w:rPr>
        <w:t xml:space="preserve">Esimerkki 2.4617</w:t>
      </w:r>
    </w:p>
    <w:p>
      <w:r>
        <w:t xml:space="preserve">[21, -50, -30, -29, -21, -15, 10, 82]</w:t>
      </w:r>
    </w:p>
    <w:p>
      <w:r>
        <w:rPr>
          <w:b/>
        </w:rPr>
        <w:t xml:space="preserve">Tulos</w:t>
      </w:r>
    </w:p>
    <w:p>
      <w:r>
        <w:t xml:space="preserve">[-14.5, -40.0, -29.5, -25.0, -18.0, -2.5, 46.0]</w:t>
      </w:r>
    </w:p>
    <w:p>
      <w:r>
        <w:rPr>
          <w:b/>
        </w:rPr>
        <w:t xml:space="preserve">Esimerkki 2.4618</w:t>
      </w:r>
    </w:p>
    <w:p>
      <w:r>
        <w:t xml:space="preserve">[-77, 17, 36, 19, -15, 45, 76, 11, -73, 8]</w:t>
      </w:r>
    </w:p>
    <w:p>
      <w:r>
        <w:rPr>
          <w:b/>
        </w:rPr>
        <w:t xml:space="preserve">Tulos</w:t>
      </w:r>
    </w:p>
    <w:p>
      <w:r>
        <w:t xml:space="preserve">[-30.0, 26.5, 27.5, 2.0, 15.0, 60.5, 43.5, -31.0, -32.5]</w:t>
      </w:r>
    </w:p>
    <w:p>
      <w:r>
        <w:rPr>
          <w:b/>
        </w:rPr>
        <w:t xml:space="preserve">Esimerkki 2.4619</w:t>
      </w:r>
    </w:p>
    <w:p>
      <w:r>
        <w:t xml:space="preserve">[-91, 50, -84, -76, -21, -60, -19, 27, -56, -38, -14, -67]</w:t>
      </w:r>
    </w:p>
    <w:p>
      <w:r>
        <w:rPr>
          <w:b/>
        </w:rPr>
        <w:t xml:space="preserve">Tulos</w:t>
      </w:r>
    </w:p>
    <w:p>
      <w:r>
        <w:t xml:space="preserve">[-20.5, -17.0, -80.0, -48.5, -40.5, -39.5, 4.0, -14.5, -47.0, -26.0, -40.5]</w:t>
      </w:r>
    </w:p>
    <w:p>
      <w:r>
        <w:rPr>
          <w:b/>
        </w:rPr>
        <w:t xml:space="preserve">Esimerkki 2.4620</w:t>
      </w:r>
    </w:p>
    <w:p>
      <w:r>
        <w:t xml:space="preserve">[-100, 49, -40, -41, 62, 58, 41]</w:t>
      </w:r>
    </w:p>
    <w:p>
      <w:r>
        <w:rPr>
          <w:b/>
        </w:rPr>
        <w:t xml:space="preserve">Tulos</w:t>
      </w:r>
    </w:p>
    <w:p>
      <w:r>
        <w:t xml:space="preserve">[-25.5, 4.5, -40.5, 10.5, 60.0, 49.5]</w:t>
      </w:r>
    </w:p>
    <w:p>
      <w:r>
        <w:rPr>
          <w:b/>
        </w:rPr>
        <w:t xml:space="preserve">Esimerkki 2.4621</w:t>
      </w:r>
    </w:p>
    <w:p>
      <w:r>
        <w:t xml:space="preserve">[-57, -48, 12, 50, 92, 75, 66, -16, 34, 95, -98, -80, -57]</w:t>
      </w:r>
    </w:p>
    <w:p>
      <w:r>
        <w:rPr>
          <w:b/>
        </w:rPr>
        <w:t xml:space="preserve">Tulos</w:t>
      </w:r>
    </w:p>
    <w:p>
      <w:r>
        <w:t xml:space="preserve">[-52.5, -18.0, 31.0, 71.0, 83.5, 70.5, 25.0, 9.0, 64.5, -1.5, -89.0, -68.5]</w:t>
      </w:r>
    </w:p>
    <w:p>
      <w:r>
        <w:rPr>
          <w:b/>
        </w:rPr>
        <w:t xml:space="preserve">Esimerkki 2.4622</w:t>
      </w:r>
    </w:p>
    <w:p>
      <w:r>
        <w:t xml:space="preserve">[54, -40, -82, 67, 17, 93, 16, 30, -77, -94, -86]</w:t>
      </w:r>
    </w:p>
    <w:p>
      <w:r>
        <w:rPr>
          <w:b/>
        </w:rPr>
        <w:t xml:space="preserve">Tulos</w:t>
      </w:r>
    </w:p>
    <w:p>
      <w:r>
        <w:t xml:space="preserve">[7.0, -61.0, -7.5, 42.0, 55.0, 54.5, 23.0, -23.5, -85.5, -90.0]</w:t>
      </w:r>
    </w:p>
    <w:p>
      <w:r>
        <w:rPr>
          <w:b/>
        </w:rPr>
        <w:t xml:space="preserve">Esimerkki 2.4623</w:t>
      </w:r>
    </w:p>
    <w:p>
      <w:r>
        <w:t xml:space="preserve">[96, -94, -85, -75, 9, 5, -78]</w:t>
      </w:r>
    </w:p>
    <w:p>
      <w:r>
        <w:rPr>
          <w:b/>
        </w:rPr>
        <w:t xml:space="preserve">Tulos</w:t>
      </w:r>
    </w:p>
    <w:p>
      <w:r>
        <w:t xml:space="preserve">[1.0, -89.5, -80.0, -33.0, 7.0, -36.5]</w:t>
      </w:r>
    </w:p>
    <w:p>
      <w:r>
        <w:rPr>
          <w:b/>
        </w:rPr>
        <w:t xml:space="preserve">Esimerkki 2.4624</w:t>
      </w:r>
    </w:p>
    <w:p>
      <w:r>
        <w:t xml:space="preserve">[73, 11, 10, 99, 11, -74, -63, -80, -56]</w:t>
      </w:r>
    </w:p>
    <w:p>
      <w:r>
        <w:rPr>
          <w:b/>
        </w:rPr>
        <w:t xml:space="preserve">Tulos</w:t>
      </w:r>
    </w:p>
    <w:p>
      <w:r>
        <w:t xml:space="preserve">[42.0, 10.5, 54.5, 55.0, -31.5, -68.5, -71.5, -68.0]</w:t>
      </w:r>
    </w:p>
    <w:p>
      <w:r>
        <w:rPr>
          <w:b/>
        </w:rPr>
        <w:t xml:space="preserve">Esimerkki 2.4625</w:t>
      </w:r>
    </w:p>
    <w:p>
      <w:r>
        <w:t xml:space="preserve">[-27, 61, 53, -62, -18, 9, -66]</w:t>
      </w:r>
    </w:p>
    <w:p>
      <w:r>
        <w:rPr>
          <w:b/>
        </w:rPr>
        <w:t xml:space="preserve">Tulos</w:t>
      </w:r>
    </w:p>
    <w:p>
      <w:r>
        <w:t xml:space="preserve">[17.0, 57.0, -4.5, -40.0, -4.5, -28.5]</w:t>
      </w:r>
    </w:p>
    <w:p>
      <w:r>
        <w:rPr>
          <w:b/>
        </w:rPr>
        <w:t xml:space="preserve">Esimerkki 2.4626</w:t>
      </w:r>
    </w:p>
    <w:p>
      <w:r>
        <w:t xml:space="preserve">[37, 72, -71, -26]</w:t>
      </w:r>
    </w:p>
    <w:p>
      <w:r>
        <w:rPr>
          <w:b/>
        </w:rPr>
        <w:t xml:space="preserve">Tulos</w:t>
      </w:r>
    </w:p>
    <w:p>
      <w:r>
        <w:t xml:space="preserve">[54.5, 0.5, -48.5]</w:t>
      </w:r>
    </w:p>
    <w:p>
      <w:r>
        <w:rPr>
          <w:b/>
        </w:rPr>
        <w:t xml:space="preserve">Esimerkki 2.4627</w:t>
      </w:r>
    </w:p>
    <w:p>
      <w:r>
        <w:t xml:space="preserve">[26, 79]</w:t>
      </w:r>
    </w:p>
    <w:p>
      <w:r>
        <w:rPr>
          <w:b/>
        </w:rPr>
        <w:t xml:space="preserve">Tulos</w:t>
      </w:r>
    </w:p>
    <w:p>
      <w:r>
        <w:t xml:space="preserve">[52.5]</w:t>
      </w:r>
    </w:p>
    <w:p>
      <w:r>
        <w:rPr>
          <w:b/>
        </w:rPr>
        <w:t xml:space="preserve">Esimerkki 2.4628</w:t>
      </w:r>
    </w:p>
    <w:p>
      <w:r>
        <w:t xml:space="preserve">[-77, 14, 56, -86, -9, 71, -2, -1, -74, 37, 39, 53]</w:t>
      </w:r>
    </w:p>
    <w:p>
      <w:r>
        <w:rPr>
          <w:b/>
        </w:rPr>
        <w:t xml:space="preserve">Tulos</w:t>
      </w:r>
    </w:p>
    <w:p>
      <w:r>
        <w:t xml:space="preserve">[-31.5, 35.0, -15.0, -47.5, 31.0, 34.5, -1.5, -37.5, -18.5, 38.0, 46.0]</w:t>
      </w:r>
    </w:p>
    <w:p>
      <w:r>
        <w:rPr>
          <w:b/>
        </w:rPr>
        <w:t xml:space="preserve">Esimerkki 2.4629</w:t>
      </w:r>
    </w:p>
    <w:p>
      <w:r>
        <w:t xml:space="preserve">[-67, -56, -32, 15, -65, 15, -89, -59, 12, -34, 51, 27]</w:t>
      </w:r>
    </w:p>
    <w:p>
      <w:r>
        <w:rPr>
          <w:b/>
        </w:rPr>
        <w:t xml:space="preserve">Tulos</w:t>
      </w:r>
    </w:p>
    <w:p>
      <w:r>
        <w:t xml:space="preserve">[-61.5, -44.0, -8.5, -25.0, -25.0, -37.0, -74.0, -23.5, -11.0, 8.5, 39.0]</w:t>
      </w:r>
    </w:p>
    <w:p>
      <w:r>
        <w:rPr>
          <w:b/>
        </w:rPr>
        <w:t xml:space="preserve">Esimerkki 2.4630</w:t>
      </w:r>
    </w:p>
    <w:p>
      <w:r>
        <w:t xml:space="preserve">[-42, 19, -82, 42, 19, 52, 46, -95, 69, 6, -57]</w:t>
      </w:r>
    </w:p>
    <w:p>
      <w:r>
        <w:rPr>
          <w:b/>
        </w:rPr>
        <w:t xml:space="preserve">Tulos</w:t>
      </w:r>
    </w:p>
    <w:p>
      <w:r>
        <w:t xml:space="preserve">[-11.5, -31.5, -20.0, 30.5, 35.5, 49.0, -24.5, -13.0, 37.5, -25.5]</w:t>
      </w:r>
    </w:p>
    <w:p>
      <w:r>
        <w:rPr>
          <w:b/>
        </w:rPr>
        <w:t xml:space="preserve">Esimerkki 2.4631</w:t>
      </w:r>
    </w:p>
    <w:p>
      <w:r>
        <w:t xml:space="preserve">[3, -15, -43, -55, 0, 54, -7, 95, 80, 59, -48, 39]</w:t>
      </w:r>
    </w:p>
    <w:p>
      <w:r>
        <w:rPr>
          <w:b/>
        </w:rPr>
        <w:t xml:space="preserve">Tulos</w:t>
      </w:r>
    </w:p>
    <w:p>
      <w:r>
        <w:t xml:space="preserve">[-6.0, -29.0, -49.0, -27.5, 27.0, 23.5, 44.0, 87.5, 69.5, 5.5, -4.5]</w:t>
      </w:r>
    </w:p>
    <w:p>
      <w:r>
        <w:rPr>
          <w:b/>
        </w:rPr>
        <w:t xml:space="preserve">Esimerkki 2.4632</w:t>
      </w:r>
    </w:p>
    <w:p>
      <w:r>
        <w:t xml:space="preserve">[-43, -94, -34, -52, -70, 30, 89, 32]</w:t>
      </w:r>
    </w:p>
    <w:p>
      <w:r>
        <w:rPr>
          <w:b/>
        </w:rPr>
        <w:t xml:space="preserve">Tulos</w:t>
      </w:r>
    </w:p>
    <w:p>
      <w:r>
        <w:t xml:space="preserve">[-68.5, -64.0, -43.0, -61.0, -20.0, 59.5, 60.5]</w:t>
      </w:r>
    </w:p>
    <w:p>
      <w:r>
        <w:rPr>
          <w:b/>
        </w:rPr>
        <w:t xml:space="preserve">Esimerkki 2.4633</w:t>
      </w:r>
    </w:p>
    <w:p>
      <w:r>
        <w:t xml:space="preserve">[-62, -57, 67, 97, 99, 22, -99, 47, 82, -15, 66, -23]</w:t>
      </w:r>
    </w:p>
    <w:p>
      <w:r>
        <w:rPr>
          <w:b/>
        </w:rPr>
        <w:t xml:space="preserve">Tulos</w:t>
      </w:r>
    </w:p>
    <w:p>
      <w:r>
        <w:t xml:space="preserve">[-59.5, 5.0, 82.0, 98.0, 60.5, -38.5, -26.0, 64.5, 33.5, 25.5, 21.5]</w:t>
      </w:r>
    </w:p>
    <w:p>
      <w:r>
        <w:rPr>
          <w:b/>
        </w:rPr>
        <w:t xml:space="preserve">Esimerkki 2.4634</w:t>
      </w:r>
    </w:p>
    <w:p>
      <w:r>
        <w:t xml:space="preserve">[-29, 30, -85, 70, 5, -41]</w:t>
      </w:r>
    </w:p>
    <w:p>
      <w:r>
        <w:rPr>
          <w:b/>
        </w:rPr>
        <w:t xml:space="preserve">Tulos</w:t>
      </w:r>
    </w:p>
    <w:p>
      <w:r>
        <w:t xml:space="preserve">[0.5, -27.5, -7.5, 37.5, -18.0]</w:t>
      </w:r>
    </w:p>
    <w:p>
      <w:r>
        <w:rPr>
          <w:b/>
        </w:rPr>
        <w:t xml:space="preserve">Esimerkki 2.4635</w:t>
      </w:r>
    </w:p>
    <w:p>
      <w:r>
        <w:t xml:space="preserve">[-93, 39, -50]</w:t>
      </w:r>
    </w:p>
    <w:p>
      <w:r>
        <w:rPr>
          <w:b/>
        </w:rPr>
        <w:t xml:space="preserve">Tulos</w:t>
      </w:r>
    </w:p>
    <w:p>
      <w:r>
        <w:t xml:space="preserve">[-27.0, -5.5]</w:t>
      </w:r>
    </w:p>
    <w:p>
      <w:r>
        <w:rPr>
          <w:b/>
        </w:rPr>
        <w:t xml:space="preserve">Esimerkki 2.4636</w:t>
      </w:r>
    </w:p>
    <w:p>
      <w:r>
        <w:t xml:space="preserve">[-69, 85, -3, -14, 11, 29, 63, -12, -77, -47, -21, 79, -89]</w:t>
      </w:r>
    </w:p>
    <w:p>
      <w:r>
        <w:rPr>
          <w:b/>
        </w:rPr>
        <w:t xml:space="preserve">Tulos</w:t>
      </w:r>
    </w:p>
    <w:p>
      <w:r>
        <w:t xml:space="preserve">[8.0, 41.0, -8.5, -1.5, 20.0, 46.0, 25.5, -44.5, -62.0, -34.0, 29.0, -5.0]</w:t>
      </w:r>
    </w:p>
    <w:p>
      <w:r>
        <w:rPr>
          <w:b/>
        </w:rPr>
        <w:t xml:space="preserve">Esimerkki 2.4637</w:t>
      </w:r>
    </w:p>
    <w:p>
      <w:r>
        <w:t xml:space="preserve">[97, -51, 24, 96]</w:t>
      </w:r>
    </w:p>
    <w:p>
      <w:r>
        <w:rPr>
          <w:b/>
        </w:rPr>
        <w:t xml:space="preserve">Tulos</w:t>
      </w:r>
    </w:p>
    <w:p>
      <w:r>
        <w:t xml:space="preserve">[23.0, -13.5, 60.0]</w:t>
      </w:r>
    </w:p>
    <w:p>
      <w:r>
        <w:rPr>
          <w:b/>
        </w:rPr>
        <w:t xml:space="preserve">Esimerkki 2.4638</w:t>
      </w:r>
    </w:p>
    <w:p>
      <w:r>
        <w:t xml:space="preserve">[-23, -66, -66, -47, 29, -96, -23, -60, -40, -26]</w:t>
      </w:r>
    </w:p>
    <w:p>
      <w:r>
        <w:rPr>
          <w:b/>
        </w:rPr>
        <w:t xml:space="preserve">Tulos</w:t>
      </w:r>
    </w:p>
    <w:p>
      <w:r>
        <w:t xml:space="preserve">[-44.5, -66.0, -56.5, -9.0, -33.5, -59.5, -41.5, -50.0, -33.0]</w:t>
      </w:r>
    </w:p>
    <w:p>
      <w:r>
        <w:rPr>
          <w:b/>
        </w:rPr>
        <w:t xml:space="preserve">Esimerkki 2.4639</w:t>
      </w:r>
    </w:p>
    <w:p>
      <w:r>
        <w:t xml:space="preserve">[-80, -100, -83, -56, -16, 87]</w:t>
      </w:r>
    </w:p>
    <w:p>
      <w:r>
        <w:rPr>
          <w:b/>
        </w:rPr>
        <w:t xml:space="preserve">Tulos</w:t>
      </w:r>
    </w:p>
    <w:p>
      <w:r>
        <w:t xml:space="preserve">[-90.0, -91.5, -69.5, -36.0, 35.5]</w:t>
      </w:r>
    </w:p>
    <w:p>
      <w:r>
        <w:rPr>
          <w:b/>
        </w:rPr>
        <w:t xml:space="preserve">Esimerkki 2.4640</w:t>
      </w:r>
    </w:p>
    <w:p>
      <w:r>
        <w:t xml:space="preserve">[-68, -65, 73, -96, 37, 13, -89, -25, -44, 15, 21, 92, 70, -38, -56]</w:t>
      </w:r>
    </w:p>
    <w:p>
      <w:r>
        <w:rPr>
          <w:b/>
        </w:rPr>
        <w:t xml:space="preserve">Tulos</w:t>
      </w:r>
    </w:p>
    <w:p>
      <w:r>
        <w:t xml:space="preserve">[-66.5, 4.0, -11.5, -29.5, 25.0, -38.0, -57.0, -34.5, -14.5, 18.0, 56.5, 81.0, 16.0, -47.0]</w:t>
      </w:r>
    </w:p>
    <w:p>
      <w:r>
        <w:rPr>
          <w:b/>
        </w:rPr>
        <w:t xml:space="preserve">Esimerkki 2.4641</w:t>
      </w:r>
    </w:p>
    <w:p>
      <w:r>
        <w:t xml:space="preserve">[-29, 43, -75]</w:t>
      </w:r>
    </w:p>
    <w:p>
      <w:r>
        <w:rPr>
          <w:b/>
        </w:rPr>
        <w:t xml:space="preserve">Tulos</w:t>
      </w:r>
    </w:p>
    <w:p>
      <w:r>
        <w:t xml:space="preserve">[7.0, -16.0]</w:t>
      </w:r>
    </w:p>
    <w:p>
      <w:r>
        <w:rPr>
          <w:b/>
        </w:rPr>
        <w:t xml:space="preserve">Esimerkki 2.4642</w:t>
      </w:r>
    </w:p>
    <w:p>
      <w:r>
        <w:t xml:space="preserve">[-47, 97, -10, -1, 8, -90, -90, 87, 48, -13, 45, 73, 23]</w:t>
      </w:r>
    </w:p>
    <w:p>
      <w:r>
        <w:rPr>
          <w:b/>
        </w:rPr>
        <w:t xml:space="preserve">Tulos</w:t>
      </w:r>
    </w:p>
    <w:p>
      <w:r>
        <w:t xml:space="preserve">[25.0, 43.5, -5.5, 3.5, -41.0, -90.0, -1.5, 67.5, 17.5, 16.0, 59.0, 48.0]</w:t>
      </w:r>
    </w:p>
    <w:p>
      <w:r>
        <w:rPr>
          <w:b/>
        </w:rPr>
        <w:t xml:space="preserve">Esimerkki 2.4643</w:t>
      </w:r>
    </w:p>
    <w:p>
      <w:r>
        <w:t xml:space="preserve">[57, -86, 10, 41, 10]</w:t>
      </w:r>
    </w:p>
    <w:p>
      <w:r>
        <w:rPr>
          <w:b/>
        </w:rPr>
        <w:t xml:space="preserve">Tulos</w:t>
      </w:r>
    </w:p>
    <w:p>
      <w:r>
        <w:t xml:space="preserve">[-14.5, -38.0, 25.5, 25.5]</w:t>
      </w:r>
    </w:p>
    <w:p>
      <w:r>
        <w:rPr>
          <w:b/>
        </w:rPr>
        <w:t xml:space="preserve">Esimerkki 2.4644</w:t>
      </w:r>
    </w:p>
    <w:p>
      <w:r>
        <w:t xml:space="preserve">[-54, 28, -27]</w:t>
      </w:r>
    </w:p>
    <w:p>
      <w:r>
        <w:rPr>
          <w:b/>
        </w:rPr>
        <w:t xml:space="preserve">Tulos</w:t>
      </w:r>
    </w:p>
    <w:p>
      <w:r>
        <w:t xml:space="preserve">[-13.0, 0.5]</w:t>
      </w:r>
    </w:p>
    <w:p>
      <w:r>
        <w:rPr>
          <w:b/>
        </w:rPr>
        <w:t xml:space="preserve">Esimerkki 2.4645</w:t>
      </w:r>
    </w:p>
    <w:p>
      <w:r>
        <w:t xml:space="preserve">[61, -79, 96]</w:t>
      </w:r>
    </w:p>
    <w:p>
      <w:r>
        <w:rPr>
          <w:b/>
        </w:rPr>
        <w:t xml:space="preserve">Tulos</w:t>
      </w:r>
    </w:p>
    <w:p>
      <w:r>
        <w:t xml:space="preserve">[-9.0, 8.5]</w:t>
      </w:r>
    </w:p>
    <w:p>
      <w:r>
        <w:rPr>
          <w:b/>
        </w:rPr>
        <w:t xml:space="preserve">Esimerkki 2.4646</w:t>
      </w:r>
    </w:p>
    <w:p>
      <w:r>
        <w:t xml:space="preserve">[41, 7, 95, 91, 68, -89, 25, 25]</w:t>
      </w:r>
    </w:p>
    <w:p>
      <w:r>
        <w:rPr>
          <w:b/>
        </w:rPr>
        <w:t xml:space="preserve">Tulos</w:t>
      </w:r>
    </w:p>
    <w:p>
      <w:r>
        <w:t xml:space="preserve">[24.0, 51.0, 93.0, 79.5, -10.5, -32.0, 25.0]</w:t>
      </w:r>
    </w:p>
    <w:p>
      <w:r>
        <w:rPr>
          <w:b/>
        </w:rPr>
        <w:t xml:space="preserve">Esimerkki 2.4647</w:t>
      </w:r>
    </w:p>
    <w:p>
      <w:r>
        <w:t xml:space="preserve">[-81, -11, -100, 66, 29, 28, 31, -36]</w:t>
      </w:r>
    </w:p>
    <w:p>
      <w:r>
        <w:rPr>
          <w:b/>
        </w:rPr>
        <w:t xml:space="preserve">Tulos</w:t>
      </w:r>
    </w:p>
    <w:p>
      <w:r>
        <w:t xml:space="preserve">[-46.0, -55.5, -17.0, 47.5, 28.5, 29.5, -2.5]</w:t>
      </w:r>
    </w:p>
    <w:p>
      <w:r>
        <w:rPr>
          <w:b/>
        </w:rPr>
        <w:t xml:space="preserve">Esimerkki 2.4648</w:t>
      </w:r>
    </w:p>
    <w:p>
      <w:r>
        <w:t xml:space="preserve">[61, -50, 59, 37, 87, -76, 75, -99]</w:t>
      </w:r>
    </w:p>
    <w:p>
      <w:r>
        <w:rPr>
          <w:b/>
        </w:rPr>
        <w:t xml:space="preserve">Tulos</w:t>
      </w:r>
    </w:p>
    <w:p>
      <w:r>
        <w:t xml:space="preserve">[5.5, 4.5, 48.0, 62.0, 5.5, -0.5, -12.0]</w:t>
      </w:r>
    </w:p>
    <w:p>
      <w:r>
        <w:rPr>
          <w:b/>
        </w:rPr>
        <w:t xml:space="preserve">Esimerkki 2.4649</w:t>
      </w:r>
    </w:p>
    <w:p>
      <w:r>
        <w:t xml:space="preserve">[93, 25]</w:t>
      </w:r>
    </w:p>
    <w:p>
      <w:r>
        <w:rPr>
          <w:b/>
        </w:rPr>
        <w:t xml:space="preserve">Tulos</w:t>
      </w:r>
    </w:p>
    <w:p>
      <w:r>
        <w:t xml:space="preserve">[59.0]</w:t>
      </w:r>
    </w:p>
    <w:p>
      <w:r>
        <w:rPr>
          <w:b/>
        </w:rPr>
        <w:t xml:space="preserve">Esimerkki 2.4650</w:t>
      </w:r>
    </w:p>
    <w:p>
      <w:r>
        <w:t xml:space="preserve">[-77, -99, 38, 19, -6, -25, 95, -11, -96]</w:t>
      </w:r>
    </w:p>
    <w:p>
      <w:r>
        <w:rPr>
          <w:b/>
        </w:rPr>
        <w:t xml:space="preserve">Tulos</w:t>
      </w:r>
    </w:p>
    <w:p>
      <w:r>
        <w:t xml:space="preserve">[-88.0, -30.5, 28.5, 6.5, -15.5, 35.0, 42.0, -53.5]</w:t>
      </w:r>
    </w:p>
    <w:p>
      <w:r>
        <w:rPr>
          <w:b/>
        </w:rPr>
        <w:t xml:space="preserve">Esimerkki 2.4651</w:t>
      </w:r>
    </w:p>
    <w:p>
      <w:r>
        <w:t xml:space="preserve">[-21, -79, -1, -56, 5, 29, -8, -77, -75, 11]</w:t>
      </w:r>
    </w:p>
    <w:p>
      <w:r>
        <w:rPr>
          <w:b/>
        </w:rPr>
        <w:t xml:space="preserve">Tulos</w:t>
      </w:r>
    </w:p>
    <w:p>
      <w:r>
        <w:t xml:space="preserve">[-50.0, -40.0, -28.5, -25.5, 17.0, 10.5, -42.5, -76.0, -32.0]</w:t>
      </w:r>
    </w:p>
    <w:p>
      <w:r>
        <w:rPr>
          <w:b/>
        </w:rPr>
        <w:t xml:space="preserve">Esimerkki 2.4652</w:t>
      </w:r>
    </w:p>
    <w:p>
      <w:r>
        <w:t xml:space="preserve">[86, -51, 63, -91, -18, 57, -28, -95]</w:t>
      </w:r>
    </w:p>
    <w:p>
      <w:r>
        <w:rPr>
          <w:b/>
        </w:rPr>
        <w:t xml:space="preserve">Tulos</w:t>
      </w:r>
    </w:p>
    <w:p>
      <w:r>
        <w:t xml:space="preserve">[17.5, 6.0, -14.0, -54.5, 19.5, 14.5, -61.5]</w:t>
      </w:r>
    </w:p>
    <w:p>
      <w:r>
        <w:rPr>
          <w:b/>
        </w:rPr>
        <w:t xml:space="preserve">Esimerkki 2.4653</w:t>
      </w:r>
    </w:p>
    <w:p>
      <w:r>
        <w:t xml:space="preserve">[-90, -27, 63, -24, 36, -51, 9, -65, 88, -85, 94, 22]</w:t>
      </w:r>
    </w:p>
    <w:p>
      <w:r>
        <w:rPr>
          <w:b/>
        </w:rPr>
        <w:t xml:space="preserve">Tulos</w:t>
      </w:r>
    </w:p>
    <w:p>
      <w:r>
        <w:t xml:space="preserve">[-58.5, 18.0, 19.5, 6.0, -7.5, -21.0, -28.0, 11.5, 1.5, 4.5, 58.0]</w:t>
      </w:r>
    </w:p>
    <w:p>
      <w:r>
        <w:rPr>
          <w:b/>
        </w:rPr>
        <w:t xml:space="preserve">Esimerkki 2.4654</w:t>
      </w:r>
    </w:p>
    <w:p>
      <w:r>
        <w:t xml:space="preserve">[2, 8, 88, 40, 42, 23, -45, 28, 18]</w:t>
      </w:r>
    </w:p>
    <w:p>
      <w:r>
        <w:rPr>
          <w:b/>
        </w:rPr>
        <w:t xml:space="preserve">Tulos</w:t>
      </w:r>
    </w:p>
    <w:p>
      <w:r>
        <w:t xml:space="preserve">[5.0, 48.0, 64.0, 41.0, 32.5, -11.0, -8.5, 23.0]</w:t>
      </w:r>
    </w:p>
    <w:p>
      <w:r>
        <w:rPr>
          <w:b/>
        </w:rPr>
        <w:t xml:space="preserve">Esimerkki 2.4655</w:t>
      </w:r>
    </w:p>
    <w:p>
      <w:r>
        <w:t xml:space="preserve">[89, 90, 38, 18, -100, 39, 46]</w:t>
      </w:r>
    </w:p>
    <w:p>
      <w:r>
        <w:rPr>
          <w:b/>
        </w:rPr>
        <w:t xml:space="preserve">Tulos</w:t>
      </w:r>
    </w:p>
    <w:p>
      <w:r>
        <w:t xml:space="preserve">[89.5, 64.0, 28.0, -41.0, -30.5, 42.5]</w:t>
      </w:r>
    </w:p>
    <w:p>
      <w:r>
        <w:rPr>
          <w:b/>
        </w:rPr>
        <w:t xml:space="preserve">Esimerkki 2.4656</w:t>
      </w:r>
    </w:p>
    <w:p>
      <w:r>
        <w:t xml:space="preserve">[100, -11, 86, -58]</w:t>
      </w:r>
    </w:p>
    <w:p>
      <w:r>
        <w:rPr>
          <w:b/>
        </w:rPr>
        <w:t xml:space="preserve">Tulos</w:t>
      </w:r>
    </w:p>
    <w:p>
      <w:r>
        <w:t xml:space="preserve">[44.5, 37.5, 14.0]</w:t>
      </w:r>
    </w:p>
    <w:p>
      <w:r>
        <w:rPr>
          <w:b/>
        </w:rPr>
        <w:t xml:space="preserve">Esimerkki 2.4657</w:t>
      </w:r>
    </w:p>
    <w:p>
      <w:r>
        <w:t xml:space="preserve">[27, -33, 87, 61, -38, -22, -76, 31, 42, 27]</w:t>
      </w:r>
    </w:p>
    <w:p>
      <w:r>
        <w:rPr>
          <w:b/>
        </w:rPr>
        <w:t xml:space="preserve">Tulos</w:t>
      </w:r>
    </w:p>
    <w:p>
      <w:r>
        <w:t xml:space="preserve">[-3.0, 27.0, 74.0, 11.5, -30.0, -49.0, -22.5, 36.5, 34.5]</w:t>
      </w:r>
    </w:p>
    <w:p>
      <w:r>
        <w:rPr>
          <w:b/>
        </w:rPr>
        <w:t xml:space="preserve">Esimerkki 2.4658</w:t>
      </w:r>
    </w:p>
    <w:p>
      <w:r>
        <w:t xml:space="preserve">[55, -82, 13, 11, -14, 17]</w:t>
      </w:r>
    </w:p>
    <w:p>
      <w:r>
        <w:rPr>
          <w:b/>
        </w:rPr>
        <w:t xml:space="preserve">Tulos</w:t>
      </w:r>
    </w:p>
    <w:p>
      <w:r>
        <w:t xml:space="preserve">[-13.5, -34.5, 12.0, -1.5, 1.5]</w:t>
      </w:r>
    </w:p>
    <w:p>
      <w:r>
        <w:rPr>
          <w:b/>
        </w:rPr>
        <w:t xml:space="preserve">Esimerkki 2.4659</w:t>
      </w:r>
    </w:p>
    <w:p>
      <w:r>
        <w:t xml:space="preserve">[52, 73, -83, 42, -60, 60, -88, 56, -48, 34, -30, 79, 47, -74, -93]</w:t>
      </w:r>
    </w:p>
    <w:p>
      <w:r>
        <w:rPr>
          <w:b/>
        </w:rPr>
        <w:t xml:space="preserve">Tulos</w:t>
      </w:r>
    </w:p>
    <w:p>
      <w:r>
        <w:t xml:space="preserve">[62.5, -5.0, -20.5, -9.0, 0.0, -14.0, -16.0, 4.0, -7.0, 2.0, 24.5, 63.0, -13.5, -83.5]</w:t>
      </w:r>
    </w:p>
    <w:p>
      <w:r>
        <w:rPr>
          <w:b/>
        </w:rPr>
        <w:t xml:space="preserve">Esimerkki 2.4660</w:t>
      </w:r>
    </w:p>
    <w:p>
      <w:r>
        <w:t xml:space="preserve">[18, 27, 0, 72, -58]</w:t>
      </w:r>
    </w:p>
    <w:p>
      <w:r>
        <w:rPr>
          <w:b/>
        </w:rPr>
        <w:t xml:space="preserve">Tulos</w:t>
      </w:r>
    </w:p>
    <w:p>
      <w:r>
        <w:t xml:space="preserve">[22.5, 13.5, 36.0, 7.0]</w:t>
      </w:r>
    </w:p>
    <w:p>
      <w:r>
        <w:rPr>
          <w:b/>
        </w:rPr>
        <w:t xml:space="preserve">Esimerkki 2.4661</w:t>
      </w:r>
    </w:p>
    <w:p>
      <w:r>
        <w:t xml:space="preserve">[-67, -69, 9, -62, 76, -13, 7, -76, -5, 70, -58, 2, -41, 14, 78]</w:t>
      </w:r>
    </w:p>
    <w:p>
      <w:r>
        <w:rPr>
          <w:b/>
        </w:rPr>
        <w:t xml:space="preserve">Tulos</w:t>
      </w:r>
    </w:p>
    <w:p>
      <w:r>
        <w:t xml:space="preserve">[-68.0, -30.0, -26.5, 7.0, 31.5, -3.0, -34.5, -40.5, 32.5, 6.0, -28.0, -19.5, -13.5, 46.0]</w:t>
      </w:r>
    </w:p>
    <w:p>
      <w:r>
        <w:rPr>
          <w:b/>
        </w:rPr>
        <w:t xml:space="preserve">Esimerkki 2.4662</w:t>
      </w:r>
    </w:p>
    <w:p>
      <w:r>
        <w:t xml:space="preserve">[5, -82, 68]</w:t>
      </w:r>
    </w:p>
    <w:p>
      <w:r>
        <w:rPr>
          <w:b/>
        </w:rPr>
        <w:t xml:space="preserve">Tulos</w:t>
      </w:r>
    </w:p>
    <w:p>
      <w:r>
        <w:t xml:space="preserve">[-38.5, -7.0]</w:t>
      </w:r>
    </w:p>
    <w:p>
      <w:r>
        <w:rPr>
          <w:b/>
        </w:rPr>
        <w:t xml:space="preserve">Esimerkki 2.4663</w:t>
      </w:r>
    </w:p>
    <w:p>
      <w:r>
        <w:t xml:space="preserve">[-68, -100]</w:t>
      </w:r>
    </w:p>
    <w:p>
      <w:r>
        <w:rPr>
          <w:b/>
        </w:rPr>
        <w:t xml:space="preserve">Tulos</w:t>
      </w:r>
    </w:p>
    <w:p>
      <w:r>
        <w:t xml:space="preserve">[-84.0]</w:t>
      </w:r>
    </w:p>
    <w:p>
      <w:r>
        <w:rPr>
          <w:b/>
        </w:rPr>
        <w:t xml:space="preserve">Esimerkki 2.4664</w:t>
      </w:r>
    </w:p>
    <w:p>
      <w:r>
        <w:t xml:space="preserve">[74, 1, 0, -48, -70, -9, -5, -3, -96, 36, 63, -46, 87, 16, -82]</w:t>
      </w:r>
    </w:p>
    <w:p>
      <w:r>
        <w:rPr>
          <w:b/>
        </w:rPr>
        <w:t xml:space="preserve">Tulos</w:t>
      </w:r>
    </w:p>
    <w:p>
      <w:r>
        <w:t xml:space="preserve">[37.5, 0.5, -24.0, -59.0, -39.5, -7.0, -4.0, -49.5, -30.0, 49.5, 8.5, 20.5, 51.5, -33.0]</w:t>
      </w:r>
    </w:p>
    <w:p>
      <w:r>
        <w:rPr>
          <w:b/>
        </w:rPr>
        <w:t xml:space="preserve">Esimerkki 2.4665</w:t>
      </w:r>
    </w:p>
    <w:p>
      <w:r>
        <w:t xml:space="preserve">[-64, -24, 4, -42, -55, -60, -45]</w:t>
      </w:r>
    </w:p>
    <w:p>
      <w:r>
        <w:rPr>
          <w:b/>
        </w:rPr>
        <w:t xml:space="preserve">Tulos</w:t>
      </w:r>
    </w:p>
    <w:p>
      <w:r>
        <w:t xml:space="preserve">[-44.0, -10.0, -19.0, -48.5, -57.5, -52.5]</w:t>
      </w:r>
    </w:p>
    <w:p>
      <w:r>
        <w:rPr>
          <w:b/>
        </w:rPr>
        <w:t xml:space="preserve">Esimerkki 2.4666</w:t>
      </w:r>
    </w:p>
    <w:p>
      <w:r>
        <w:t xml:space="preserve">[66, 38, 77, -19, -35, -77, -80, -36, -69, -94, -100, -49, 84, 20]</w:t>
      </w:r>
    </w:p>
    <w:p>
      <w:r>
        <w:rPr>
          <w:b/>
        </w:rPr>
        <w:t xml:space="preserve">Tulos</w:t>
      </w:r>
    </w:p>
    <w:p>
      <w:r>
        <w:t xml:space="preserve">[52.0, 57.5, 29.0, -27.0, -56.0, -78.5, -58.0, -52.5, -81.5, -97.0, -74.5, 17.5, 52.0]</w:t>
      </w:r>
    </w:p>
    <w:p>
      <w:r>
        <w:rPr>
          <w:b/>
        </w:rPr>
        <w:t xml:space="preserve">Esimerkki 2.4667</w:t>
      </w:r>
    </w:p>
    <w:p>
      <w:r>
        <w:t xml:space="preserve">[32, 40, 57, 70, 49]</w:t>
      </w:r>
    </w:p>
    <w:p>
      <w:r>
        <w:rPr>
          <w:b/>
        </w:rPr>
        <w:t xml:space="preserve">Tulos</w:t>
      </w:r>
    </w:p>
    <w:p>
      <w:r>
        <w:t xml:space="preserve">[36.0, 48.5, 63.5, 59.5]</w:t>
      </w:r>
    </w:p>
    <w:p>
      <w:r>
        <w:rPr>
          <w:b/>
        </w:rPr>
        <w:t xml:space="preserve">Esimerkki 2.4668</w:t>
      </w:r>
    </w:p>
    <w:p>
      <w:r>
        <w:t xml:space="preserve">[36, 70]</w:t>
      </w:r>
    </w:p>
    <w:p>
      <w:r>
        <w:rPr>
          <w:b/>
        </w:rPr>
        <w:t xml:space="preserve">Tulos</w:t>
      </w:r>
    </w:p>
    <w:p>
      <w:r>
        <w:t xml:space="preserve">[53.0]</w:t>
      </w:r>
    </w:p>
    <w:p>
      <w:r>
        <w:rPr>
          <w:b/>
        </w:rPr>
        <w:t xml:space="preserve">Esimerkki 2.4669</w:t>
      </w:r>
    </w:p>
    <w:p>
      <w:r>
        <w:t xml:space="preserve">[17, -58, -80]</w:t>
      </w:r>
    </w:p>
    <w:p>
      <w:r>
        <w:rPr>
          <w:b/>
        </w:rPr>
        <w:t xml:space="preserve">Tulos</w:t>
      </w:r>
    </w:p>
    <w:p>
      <w:r>
        <w:t xml:space="preserve">[-20.5, -69.0]</w:t>
      </w:r>
    </w:p>
    <w:p>
      <w:r>
        <w:rPr>
          <w:b/>
        </w:rPr>
        <w:t xml:space="preserve">Esimerkki 2.4670</w:t>
      </w:r>
    </w:p>
    <w:p>
      <w:r>
        <w:t xml:space="preserve">[-61, 88, 17, 35, -68, -62, -67, -22, 2, 48, -27]</w:t>
      </w:r>
    </w:p>
    <w:p>
      <w:r>
        <w:rPr>
          <w:b/>
        </w:rPr>
        <w:t xml:space="preserve">Tulos</w:t>
      </w:r>
    </w:p>
    <w:p>
      <w:r>
        <w:t xml:space="preserve">[13.5, 52.5, 26.0, -16.5, -65.0, -64.5, -44.5, -10.0, 25.0, 10.5]</w:t>
      </w:r>
    </w:p>
    <w:p>
      <w:r>
        <w:rPr>
          <w:b/>
        </w:rPr>
        <w:t xml:space="preserve">Esimerkki 2.4671</w:t>
      </w:r>
    </w:p>
    <w:p>
      <w:r>
        <w:t xml:space="preserve">[-94, -25, 46, -1, -5, -95, 88, -69, -95, 27, -75, 36, 77, -85, -30]</w:t>
      </w:r>
    </w:p>
    <w:p>
      <w:r>
        <w:rPr>
          <w:b/>
        </w:rPr>
        <w:t xml:space="preserve">Tulos</w:t>
      </w:r>
    </w:p>
    <w:p>
      <w:r>
        <w:t xml:space="preserve">[-59.5, 10.5, 22.5, -3.0, -50.0, -3.5, 9.5, -82.0, -34.0, -24.0, -19.5, 56.5, -4.0, -57.5]</w:t>
      </w:r>
    </w:p>
    <w:p>
      <w:r>
        <w:rPr>
          <w:b/>
        </w:rPr>
        <w:t xml:space="preserve">Esimerkki 2.4672</w:t>
      </w:r>
    </w:p>
    <w:p>
      <w:r>
        <w:t xml:space="preserve">[94, 88, 97, -82, 31]</w:t>
      </w:r>
    </w:p>
    <w:p>
      <w:r>
        <w:rPr>
          <w:b/>
        </w:rPr>
        <w:t xml:space="preserve">Tulos</w:t>
      </w:r>
    </w:p>
    <w:p>
      <w:r>
        <w:t xml:space="preserve">[91.0, 92.5, 7.5, -25.5]</w:t>
      </w:r>
    </w:p>
    <w:p>
      <w:r>
        <w:rPr>
          <w:b/>
        </w:rPr>
        <w:t xml:space="preserve">Esimerkki 2.4673</w:t>
      </w:r>
    </w:p>
    <w:p>
      <w:r>
        <w:t xml:space="preserve">[68, -11, 86, -12, 16, 68]</w:t>
      </w:r>
    </w:p>
    <w:p>
      <w:r>
        <w:rPr>
          <w:b/>
        </w:rPr>
        <w:t xml:space="preserve">Tulos</w:t>
      </w:r>
    </w:p>
    <w:p>
      <w:r>
        <w:t xml:space="preserve">[28.5, 37.5, 37.0, 2.0, 42.0]</w:t>
      </w:r>
    </w:p>
    <w:p>
      <w:r>
        <w:rPr>
          <w:b/>
        </w:rPr>
        <w:t xml:space="preserve">Esimerkki 2.4674</w:t>
      </w:r>
    </w:p>
    <w:p>
      <w:r>
        <w:t xml:space="preserve">[64, -4, 8, -60, -55]</w:t>
      </w:r>
    </w:p>
    <w:p>
      <w:r>
        <w:rPr>
          <w:b/>
        </w:rPr>
        <w:t xml:space="preserve">Tulos</w:t>
      </w:r>
    </w:p>
    <w:p>
      <w:r>
        <w:t xml:space="preserve">[30.0, 2.0, -26.0, -57.5]</w:t>
      </w:r>
    </w:p>
    <w:p>
      <w:r>
        <w:rPr>
          <w:b/>
        </w:rPr>
        <w:t xml:space="preserve">Esimerkki 2.4675</w:t>
      </w:r>
    </w:p>
    <w:p>
      <w:r>
        <w:t xml:space="preserve">[-83, 18, 10, 55, 48, 32, 42, 5, -64]</w:t>
      </w:r>
    </w:p>
    <w:p>
      <w:r>
        <w:rPr>
          <w:b/>
        </w:rPr>
        <w:t xml:space="preserve">Tulos</w:t>
      </w:r>
    </w:p>
    <w:p>
      <w:r>
        <w:t xml:space="preserve">[-32.5, 14.0, 32.5, 51.5, 40.0, 37.0, 23.5, -29.5]</w:t>
      </w:r>
    </w:p>
    <w:p>
      <w:r>
        <w:rPr>
          <w:b/>
        </w:rPr>
        <w:t xml:space="preserve">Esimerkki 2.4676</w:t>
      </w:r>
    </w:p>
    <w:p>
      <w:r>
        <w:t xml:space="preserve">[-78, 56, -81, 6]</w:t>
      </w:r>
    </w:p>
    <w:p>
      <w:r>
        <w:rPr>
          <w:b/>
        </w:rPr>
        <w:t xml:space="preserve">Tulos</w:t>
      </w:r>
    </w:p>
    <w:p>
      <w:r>
        <w:t xml:space="preserve">[-11.0, -12.5, -37.5]</w:t>
      </w:r>
    </w:p>
    <w:p>
      <w:r>
        <w:rPr>
          <w:b/>
        </w:rPr>
        <w:t xml:space="preserve">Esimerkki 2.4677</w:t>
      </w:r>
    </w:p>
    <w:p>
      <w:r>
        <w:t xml:space="preserve">[-70, -40, -45, -71, -88, 53, -70, 71, -17, -43, -53, 75, -98, 67, -65]</w:t>
      </w:r>
    </w:p>
    <w:p>
      <w:r>
        <w:rPr>
          <w:b/>
        </w:rPr>
        <w:t xml:space="preserve">Tulos</w:t>
      </w:r>
    </w:p>
    <w:p>
      <w:r>
        <w:t xml:space="preserve">[-55.0, -42.5, -58.0, -79.5, -17.5, -8.5, 0.5, 27.0, -30.0, -48.0, 11.0, -11.5, -15.5, 1.0]</w:t>
      </w:r>
    </w:p>
    <w:p>
      <w:r>
        <w:rPr>
          <w:b/>
        </w:rPr>
        <w:t xml:space="preserve">Esimerkki 2.4678</w:t>
      </w:r>
    </w:p>
    <w:p>
      <w:r>
        <w:t xml:space="preserve">[-89, 40, -50, -38, 7, 38, 41, 49, 62, 83, -21, 32, 72, -7]</w:t>
      </w:r>
    </w:p>
    <w:p>
      <w:r>
        <w:rPr>
          <w:b/>
        </w:rPr>
        <w:t xml:space="preserve">Tulos</w:t>
      </w:r>
    </w:p>
    <w:p>
      <w:r>
        <w:t xml:space="preserve">[-24.5, -5.0, -44.0, -15.5, 22.5, 39.5, 45.0, 55.5, 72.5, 31.0, 5.5, 52.0, 32.5]</w:t>
      </w:r>
    </w:p>
    <w:p>
      <w:r>
        <w:rPr>
          <w:b/>
        </w:rPr>
        <w:t xml:space="preserve">Esimerkki 2.4679</w:t>
      </w:r>
    </w:p>
    <w:p>
      <w:r>
        <w:t xml:space="preserve">[-53, 42, -97, -85, 5, -38, -27, 0, -92, 47, -98]</w:t>
      </w:r>
    </w:p>
    <w:p>
      <w:r>
        <w:rPr>
          <w:b/>
        </w:rPr>
        <w:t xml:space="preserve">Tulos</w:t>
      </w:r>
    </w:p>
    <w:p>
      <w:r>
        <w:t xml:space="preserve">[-5.5, -27.5, -91.0, -40.0, -16.5, -32.5, -13.5, -46.0, -22.5, -25.5]</w:t>
      </w:r>
    </w:p>
    <w:p>
      <w:r>
        <w:rPr>
          <w:b/>
        </w:rPr>
        <w:t xml:space="preserve">Esimerkki 2.4680</w:t>
      </w:r>
    </w:p>
    <w:p>
      <w:r>
        <w:t xml:space="preserve">[82, -6, -31, 31, 30]</w:t>
      </w:r>
    </w:p>
    <w:p>
      <w:r>
        <w:rPr>
          <w:b/>
        </w:rPr>
        <w:t xml:space="preserve">Tulos</w:t>
      </w:r>
    </w:p>
    <w:p>
      <w:r>
        <w:t xml:space="preserve">[38.0, -18.5, 0.0, 30.5]</w:t>
      </w:r>
    </w:p>
    <w:p>
      <w:r>
        <w:rPr>
          <w:b/>
        </w:rPr>
        <w:t xml:space="preserve">Esimerkki 2.4681</w:t>
      </w:r>
    </w:p>
    <w:p>
      <w:r>
        <w:t xml:space="preserve">[-73, -62, 26, -51, 45, -16, 66, 35, 63, 14, -98]</w:t>
      </w:r>
    </w:p>
    <w:p>
      <w:r>
        <w:rPr>
          <w:b/>
        </w:rPr>
        <w:t xml:space="preserve">Tulos</w:t>
      </w:r>
    </w:p>
    <w:p>
      <w:r>
        <w:t xml:space="preserve">[-67.5, -18.0, -12.5, -3.0, 14.5, 25.0, 50.5, 49.0, 38.5, -42.0]</w:t>
      </w:r>
    </w:p>
    <w:p>
      <w:r>
        <w:rPr>
          <w:b/>
        </w:rPr>
        <w:t xml:space="preserve">Esimerkki 2.4682</w:t>
      </w:r>
    </w:p>
    <w:p>
      <w:r>
        <w:t xml:space="preserve">[89, 29, 17, 3, -97, -24, 89, -28]</w:t>
      </w:r>
    </w:p>
    <w:p>
      <w:r>
        <w:rPr>
          <w:b/>
        </w:rPr>
        <w:t xml:space="preserve">Tulos</w:t>
      </w:r>
    </w:p>
    <w:p>
      <w:r>
        <w:t xml:space="preserve">[59.0, 23.0, 10.0, -47.0, -60.5, 32.5, 30.5]</w:t>
      </w:r>
    </w:p>
    <w:p>
      <w:r>
        <w:rPr>
          <w:b/>
        </w:rPr>
        <w:t xml:space="preserve">Esimerkki 2.4683</w:t>
      </w:r>
    </w:p>
    <w:p>
      <w:r>
        <w:t xml:space="preserve">[-5, -94, -69, -71, -80, 57, -87, 48, -20, -48, -13, -3, 76, 6, 100]</w:t>
      </w:r>
    </w:p>
    <w:p>
      <w:r>
        <w:rPr>
          <w:b/>
        </w:rPr>
        <w:t xml:space="preserve">Tulos</w:t>
      </w:r>
    </w:p>
    <w:p>
      <w:r>
        <w:t xml:space="preserve">[-49.5, -81.5, -70.0, -75.5, -11.5, -15.0, -19.5, 14.0, -34.0, -30.5, -8.0, 36.5, 41.0, 53.0]</w:t>
      </w:r>
    </w:p>
    <w:p>
      <w:r>
        <w:rPr>
          <w:b/>
        </w:rPr>
        <w:t xml:space="preserve">Esimerkki 2.4684</w:t>
      </w:r>
    </w:p>
    <w:p>
      <w:r>
        <w:t xml:space="preserve">[98, 18, -35]</w:t>
      </w:r>
    </w:p>
    <w:p>
      <w:r>
        <w:rPr>
          <w:b/>
        </w:rPr>
        <w:t xml:space="preserve">Tulos</w:t>
      </w:r>
    </w:p>
    <w:p>
      <w:r>
        <w:t xml:space="preserve">[58.0, -8.5]</w:t>
      </w:r>
    </w:p>
    <w:p>
      <w:r>
        <w:rPr>
          <w:b/>
        </w:rPr>
        <w:t xml:space="preserve">Esimerkki 2.4685</w:t>
      </w:r>
    </w:p>
    <w:p>
      <w:r>
        <w:t xml:space="preserve">[65, -49, -27, -64, -56, -96, 14, -6, -51, 92, 87, -40, 29]</w:t>
      </w:r>
    </w:p>
    <w:p>
      <w:r>
        <w:rPr>
          <w:b/>
        </w:rPr>
        <w:t xml:space="preserve">Tulos</w:t>
      </w:r>
    </w:p>
    <w:p>
      <w:r>
        <w:t xml:space="preserve">[8.0, -38.0, -45.5, -60.0, -76.0, -41.0, 4.0, -28.5, 20.5, 89.5, 23.5, -5.5]</w:t>
      </w:r>
    </w:p>
    <w:p>
      <w:r>
        <w:rPr>
          <w:b/>
        </w:rPr>
        <w:t xml:space="preserve">Esimerkki 2.4686</w:t>
      </w:r>
    </w:p>
    <w:p>
      <w:r>
        <w:t xml:space="preserve">[89, 39, 72, 82, 80, -30, -87, 26, 73, 38, -25, 86, 32, -48, 49]</w:t>
      </w:r>
    </w:p>
    <w:p>
      <w:r>
        <w:rPr>
          <w:b/>
        </w:rPr>
        <w:t xml:space="preserve">Tulos</w:t>
      </w:r>
    </w:p>
    <w:p>
      <w:r>
        <w:t xml:space="preserve">[64.0, 55.5, 77.0, 81.0, 25.0, -58.5, -30.5, 49.5, 55.5, 6.5, 30.5, 59.0, -8.0, 0.5]</w:t>
      </w:r>
    </w:p>
    <w:p>
      <w:r>
        <w:rPr>
          <w:b/>
        </w:rPr>
        <w:t xml:space="preserve">Esimerkki 2.4687</w:t>
      </w:r>
    </w:p>
    <w:p>
      <w:r>
        <w:t xml:space="preserve">[-53, -52, -15, 1, -42, -71, 2, 93, -61, 64]</w:t>
      </w:r>
    </w:p>
    <w:p>
      <w:r>
        <w:rPr>
          <w:b/>
        </w:rPr>
        <w:t xml:space="preserve">Tulos</w:t>
      </w:r>
    </w:p>
    <w:p>
      <w:r>
        <w:t xml:space="preserve">[-52.5, -33.5, -7.0, -20.5, -56.5, -34.5, 47.5, 16.0, 1.5]</w:t>
      </w:r>
    </w:p>
    <w:p>
      <w:r>
        <w:rPr>
          <w:b/>
        </w:rPr>
        <w:t xml:space="preserve">Esimerkki 2.4688</w:t>
      </w:r>
    </w:p>
    <w:p>
      <w:r>
        <w:t xml:space="preserve">[-65, 32, -57, -40, -40, 16, -41, 69]</w:t>
      </w:r>
    </w:p>
    <w:p>
      <w:r>
        <w:rPr>
          <w:b/>
        </w:rPr>
        <w:t xml:space="preserve">Tulos</w:t>
      </w:r>
    </w:p>
    <w:p>
      <w:r>
        <w:t xml:space="preserve">[-16.5, -12.5, -48.5, -40.0, -12.0, -12.5, 14.0]</w:t>
      </w:r>
    </w:p>
    <w:p>
      <w:r>
        <w:rPr>
          <w:b/>
        </w:rPr>
        <w:t xml:space="preserve">Esimerkki 2.4689</w:t>
      </w:r>
    </w:p>
    <w:p>
      <w:r>
        <w:t xml:space="preserve">[21, 21, 53, 72, -22, 6, -48, -30, 43, 20, -54, -59, -95]</w:t>
      </w:r>
    </w:p>
    <w:p>
      <w:r>
        <w:rPr>
          <w:b/>
        </w:rPr>
        <w:t xml:space="preserve">Tulos</w:t>
      </w:r>
    </w:p>
    <w:p>
      <w:r>
        <w:t xml:space="preserve">[21.0, 37.0, 62.5, 25.0, -8.0, -21.0, -39.0, 6.5, 31.5, -17.0, -56.5, -77.0]</w:t>
      </w:r>
    </w:p>
    <w:p>
      <w:r>
        <w:rPr>
          <w:b/>
        </w:rPr>
        <w:t xml:space="preserve">Esimerkki 2.4690</w:t>
      </w:r>
    </w:p>
    <w:p>
      <w:r>
        <w:t xml:space="preserve">[21, 18, 13, -97, 34, -78, 34, -84, 48, -33, -97, 30]</w:t>
      </w:r>
    </w:p>
    <w:p>
      <w:r>
        <w:rPr>
          <w:b/>
        </w:rPr>
        <w:t xml:space="preserve">Tulos</w:t>
      </w:r>
    </w:p>
    <w:p>
      <w:r>
        <w:t xml:space="preserve">[19.5, 15.5, -42.0, -31.5, -22.0, -22.0, -25.0, -18.0, 7.5, -65.0, -33.5]</w:t>
      </w:r>
    </w:p>
    <w:p>
      <w:r>
        <w:rPr>
          <w:b/>
        </w:rPr>
        <w:t xml:space="preserve">Esimerkki 2.4691</w:t>
      </w:r>
    </w:p>
    <w:p>
      <w:r>
        <w:t xml:space="preserve">[84, 46, 6, -27, 90, -23, 25, -8, 18, 72, 39, -38, 83]</w:t>
      </w:r>
    </w:p>
    <w:p>
      <w:r>
        <w:rPr>
          <w:b/>
        </w:rPr>
        <w:t xml:space="preserve">Tulos</w:t>
      </w:r>
    </w:p>
    <w:p>
      <w:r>
        <w:t xml:space="preserve">[65.0, 26.0, -10.5, 31.5, 33.5, 1.0, 8.5, 5.0, 45.0, 55.5, 0.5, 22.5]</w:t>
      </w:r>
    </w:p>
    <w:p>
      <w:r>
        <w:rPr>
          <w:b/>
        </w:rPr>
        <w:t xml:space="preserve">Esimerkki 2.4692</w:t>
      </w:r>
    </w:p>
    <w:p>
      <w:r>
        <w:t xml:space="preserve">[59, 45, 59, 92, -79, -77, -54, 3, 94, -67]</w:t>
      </w:r>
    </w:p>
    <w:p>
      <w:r>
        <w:rPr>
          <w:b/>
        </w:rPr>
        <w:t xml:space="preserve">Tulos</w:t>
      </w:r>
    </w:p>
    <w:p>
      <w:r>
        <w:t xml:space="preserve">[52.0, 52.0, 75.5, 6.5, -78.0, -65.5, -25.5, 48.5, 13.5]</w:t>
      </w:r>
    </w:p>
    <w:p>
      <w:r>
        <w:rPr>
          <w:b/>
        </w:rPr>
        <w:t xml:space="preserve">Esimerkki 2.4693</w:t>
      </w:r>
    </w:p>
    <w:p>
      <w:r>
        <w:t xml:space="preserve">[-28, -89, -74, 63, -21, -14, 76, -29]</w:t>
      </w:r>
    </w:p>
    <w:p>
      <w:r>
        <w:rPr>
          <w:b/>
        </w:rPr>
        <w:t xml:space="preserve">Tulos</w:t>
      </w:r>
    </w:p>
    <w:p>
      <w:r>
        <w:t xml:space="preserve">[-58.5, -81.5, -5.5, 21.0, -17.5, 31.0, 23.5]</w:t>
      </w:r>
    </w:p>
    <w:p>
      <w:r>
        <w:rPr>
          <w:b/>
        </w:rPr>
        <w:t xml:space="preserve">Esimerkki 2.4694</w:t>
      </w:r>
    </w:p>
    <w:p>
      <w:r>
        <w:t xml:space="preserve">[-34, 84, 19, -49, 96, 29, 95, 24, -53]</w:t>
      </w:r>
    </w:p>
    <w:p>
      <w:r>
        <w:rPr>
          <w:b/>
        </w:rPr>
        <w:t xml:space="preserve">Tulos</w:t>
      </w:r>
    </w:p>
    <w:p>
      <w:r>
        <w:t xml:space="preserve">[25.0, 51.5, -15.0, 23.5, 62.5, 62.0, 59.5, -14.5]</w:t>
      </w:r>
    </w:p>
    <w:p>
      <w:r>
        <w:rPr>
          <w:b/>
        </w:rPr>
        <w:t xml:space="preserve">Esimerkki 2.4695</w:t>
      </w:r>
    </w:p>
    <w:p>
      <w:r>
        <w:t xml:space="preserve">[39, 59, -33, -64, 2, 21, 24, -27, 22, -80, 100, -37, -83, 0, -72]</w:t>
      </w:r>
    </w:p>
    <w:p>
      <w:r>
        <w:rPr>
          <w:b/>
        </w:rPr>
        <w:t xml:space="preserve">Tulos</w:t>
      </w:r>
    </w:p>
    <w:p>
      <w:r>
        <w:t xml:space="preserve">[49.0, 13.0, -48.5, -31.0, 11.5, 22.5, -1.5, -2.5, -29.0, 10.0, 31.5, -60.0, -41.5, -36.0]</w:t>
      </w:r>
    </w:p>
    <w:p>
      <w:r>
        <w:rPr>
          <w:b/>
        </w:rPr>
        <w:t xml:space="preserve">Esimerkki 2.4696</w:t>
      </w:r>
    </w:p>
    <w:p>
      <w:r>
        <w:t xml:space="preserve">[87, 34, 59, -97, -67, -71, -28, -51, 56]</w:t>
      </w:r>
    </w:p>
    <w:p>
      <w:r>
        <w:rPr>
          <w:b/>
        </w:rPr>
        <w:t xml:space="preserve">Tulos</w:t>
      </w:r>
    </w:p>
    <w:p>
      <w:r>
        <w:t xml:space="preserve">[60.5, 46.5, -19.0, -82.0, -69.0, -49.5, -39.5, 2.5]</w:t>
      </w:r>
    </w:p>
    <w:p>
      <w:r>
        <w:rPr>
          <w:b/>
        </w:rPr>
        <w:t xml:space="preserve">Esimerkki 2.4697</w:t>
      </w:r>
    </w:p>
    <w:p>
      <w:r>
        <w:t xml:space="preserve">[-76, 70, -94, 46, -34]</w:t>
      </w:r>
    </w:p>
    <w:p>
      <w:r>
        <w:rPr>
          <w:b/>
        </w:rPr>
        <w:t xml:space="preserve">Tulos</w:t>
      </w:r>
    </w:p>
    <w:p>
      <w:r>
        <w:t xml:space="preserve">[-3.0, -12.0, -24.0, 6.0]</w:t>
      </w:r>
    </w:p>
    <w:p>
      <w:r>
        <w:rPr>
          <w:b/>
        </w:rPr>
        <w:t xml:space="preserve">Esimerkki 2.4698</w:t>
      </w:r>
    </w:p>
    <w:p>
      <w:r>
        <w:t xml:space="preserve">[-10, 9, -78, -16, -90, -3, 67, -56, 58, -21]</w:t>
      </w:r>
    </w:p>
    <w:p>
      <w:r>
        <w:rPr>
          <w:b/>
        </w:rPr>
        <w:t xml:space="preserve">Tulos</w:t>
      </w:r>
    </w:p>
    <w:p>
      <w:r>
        <w:t xml:space="preserve">[-0.5, -34.5, -47.0, -53.0, -46.5, 32.0, 5.5, 1.0, 18.5]</w:t>
      </w:r>
    </w:p>
    <w:p>
      <w:r>
        <w:rPr>
          <w:b/>
        </w:rPr>
        <w:t xml:space="preserve">Esimerkki 2.4699</w:t>
      </w:r>
    </w:p>
    <w:p>
      <w:r>
        <w:t xml:space="preserve">[46, -92, 85]</w:t>
      </w:r>
    </w:p>
    <w:p>
      <w:r>
        <w:rPr>
          <w:b/>
        </w:rPr>
        <w:t xml:space="preserve">Tulos</w:t>
      </w:r>
    </w:p>
    <w:p>
      <w:r>
        <w:t xml:space="preserve">[-23.0, -3.5]</w:t>
      </w:r>
    </w:p>
    <w:p>
      <w:r>
        <w:rPr>
          <w:b/>
        </w:rPr>
        <w:t xml:space="preserve">Esimerkki 2.4700</w:t>
      </w:r>
    </w:p>
    <w:p>
      <w:r>
        <w:t xml:space="preserve">[-29, 22, -42, -12, 58, 25, -52, -44, 94, -43, -69]</w:t>
      </w:r>
    </w:p>
    <w:p>
      <w:r>
        <w:rPr>
          <w:b/>
        </w:rPr>
        <w:t xml:space="preserve">Tulos</w:t>
      </w:r>
    </w:p>
    <w:p>
      <w:r>
        <w:t xml:space="preserve">[-3.5, -10.0, -27.0, 23.0, 41.5, -13.5, -48.0, 25.0, 25.5, -56.0]</w:t>
      </w:r>
    </w:p>
    <w:p>
      <w:r>
        <w:rPr>
          <w:b/>
        </w:rPr>
        <w:t xml:space="preserve">Esimerkki 2.4701</w:t>
      </w:r>
    </w:p>
    <w:p>
      <w:r>
        <w:t xml:space="preserve">[30, -51, 47]</w:t>
      </w:r>
    </w:p>
    <w:p>
      <w:r>
        <w:rPr>
          <w:b/>
        </w:rPr>
        <w:t xml:space="preserve">Tulos</w:t>
      </w:r>
    </w:p>
    <w:p>
      <w:r>
        <w:t xml:space="preserve">[-10.5, -2.0]</w:t>
      </w:r>
    </w:p>
    <w:p>
      <w:r>
        <w:rPr>
          <w:b/>
        </w:rPr>
        <w:t xml:space="preserve">Esimerkki 2.4702</w:t>
      </w:r>
    </w:p>
    <w:p>
      <w:r>
        <w:t xml:space="preserve">[-28, 97, 88]</w:t>
      </w:r>
    </w:p>
    <w:p>
      <w:r>
        <w:rPr>
          <w:b/>
        </w:rPr>
        <w:t xml:space="preserve">Tulos</w:t>
      </w:r>
    </w:p>
    <w:p>
      <w:r>
        <w:t xml:space="preserve">[34.5, 92.5]</w:t>
      </w:r>
    </w:p>
    <w:p>
      <w:r>
        <w:rPr>
          <w:b/>
        </w:rPr>
        <w:t xml:space="preserve">Esimerkki 2.4703</w:t>
      </w:r>
    </w:p>
    <w:p>
      <w:r>
        <w:t xml:space="preserve">[41, -63, -87, 30, 41, 48, -67, 34, 59, 60, 73, 90]</w:t>
      </w:r>
    </w:p>
    <w:p>
      <w:r>
        <w:rPr>
          <w:b/>
        </w:rPr>
        <w:t xml:space="preserve">Tulos</w:t>
      </w:r>
    </w:p>
    <w:p>
      <w:r>
        <w:t xml:space="preserve">[-11.0, -75.0, -28.5, 35.5, 44.5, -9.5, -16.5, 46.5, 59.5, 66.5, 81.5]</w:t>
      </w:r>
    </w:p>
    <w:p>
      <w:r>
        <w:rPr>
          <w:b/>
        </w:rPr>
        <w:t xml:space="preserve">Esimerkki 2.4704</w:t>
      </w:r>
    </w:p>
    <w:p>
      <w:r>
        <w:t xml:space="preserve">[-56, 44, -53, 17, -67, -88, -40, 94, -79, -19, 76, 66]</w:t>
      </w:r>
    </w:p>
    <w:p>
      <w:r>
        <w:rPr>
          <w:b/>
        </w:rPr>
        <w:t xml:space="preserve">Tulos</w:t>
      </w:r>
    </w:p>
    <w:p>
      <w:r>
        <w:t xml:space="preserve">[-6.0, -4.5, -18.0, -25.0, -77.5, -64.0, 27.0, 7.5, -49.0, 28.5, 71.0]</w:t>
      </w:r>
    </w:p>
    <w:p>
      <w:r>
        <w:rPr>
          <w:b/>
        </w:rPr>
        <w:t xml:space="preserve">Esimerkki 2.4705</w:t>
      </w:r>
    </w:p>
    <w:p>
      <w:r>
        <w:t xml:space="preserve">[-68, 30, 56, 87, -78, 33, 59, 52, 65, 22, 63, -26, 82, 12, 33]</w:t>
      </w:r>
    </w:p>
    <w:p>
      <w:r>
        <w:rPr>
          <w:b/>
        </w:rPr>
        <w:t xml:space="preserve">Tulos</w:t>
      </w:r>
    </w:p>
    <w:p>
      <w:r>
        <w:t xml:space="preserve">[-19.0, 43.0, 71.5, 4.5, -22.5, 46.0, 55.5, 58.5, 43.5, 42.5, 18.5, 28.0, 47.0, 22.5]</w:t>
      </w:r>
    </w:p>
    <w:p>
      <w:r>
        <w:rPr>
          <w:b/>
        </w:rPr>
        <w:t xml:space="preserve">Esimerkki 2.4706</w:t>
      </w:r>
    </w:p>
    <w:p>
      <w:r>
        <w:t xml:space="preserve">[61, -78, 16, 23, -42, -9, 91, -41, -90]</w:t>
      </w:r>
    </w:p>
    <w:p>
      <w:r>
        <w:rPr>
          <w:b/>
        </w:rPr>
        <w:t xml:space="preserve">Tulos</w:t>
      </w:r>
    </w:p>
    <w:p>
      <w:r>
        <w:t xml:space="preserve">[-8.5, -31.0, 19.5, -9.5, -25.5, 41.0, 25.0, -65.5]</w:t>
      </w:r>
    </w:p>
    <w:p>
      <w:r>
        <w:rPr>
          <w:b/>
        </w:rPr>
        <w:t xml:space="preserve">Esimerkki 2.4707</w:t>
      </w:r>
    </w:p>
    <w:p>
      <w:r>
        <w:t xml:space="preserve">[80, 93, 10, 47, 36, -42, -27]</w:t>
      </w:r>
    </w:p>
    <w:p>
      <w:r>
        <w:rPr>
          <w:b/>
        </w:rPr>
        <w:t xml:space="preserve">Tulos</w:t>
      </w:r>
    </w:p>
    <w:p>
      <w:r>
        <w:t xml:space="preserve">[86.5, 51.5, 28.5, 41.5, -3.0, -34.5]</w:t>
      </w:r>
    </w:p>
    <w:p>
      <w:r>
        <w:rPr>
          <w:b/>
        </w:rPr>
        <w:t xml:space="preserve">Esimerkki 2.4708</w:t>
      </w:r>
    </w:p>
    <w:p>
      <w:r>
        <w:t xml:space="preserve">[20, 55, -7]</w:t>
      </w:r>
    </w:p>
    <w:p>
      <w:r>
        <w:rPr>
          <w:b/>
        </w:rPr>
        <w:t xml:space="preserve">Tulos</w:t>
      </w:r>
    </w:p>
    <w:p>
      <w:r>
        <w:t xml:space="preserve">[37.5, 24.0]</w:t>
      </w:r>
    </w:p>
    <w:p>
      <w:r>
        <w:rPr>
          <w:b/>
        </w:rPr>
        <w:t xml:space="preserve">Esimerkki 2.4709</w:t>
      </w:r>
    </w:p>
    <w:p>
      <w:r>
        <w:t xml:space="preserve">[-89, -49, 24, 9, -54, -98, -3, -11, -59, 6, -16, -67]</w:t>
      </w:r>
    </w:p>
    <w:p>
      <w:r>
        <w:rPr>
          <w:b/>
        </w:rPr>
        <w:t xml:space="preserve">Tulos</w:t>
      </w:r>
    </w:p>
    <w:p>
      <w:r>
        <w:t xml:space="preserve">[-69.0, -12.5, 16.5, -22.5, -76.0, -50.5, -7.0, -35.0, -26.5, -5.0, -41.5]</w:t>
      </w:r>
    </w:p>
    <w:p>
      <w:r>
        <w:rPr>
          <w:b/>
        </w:rPr>
        <w:t xml:space="preserve">Esimerkki 2.4710</w:t>
      </w:r>
    </w:p>
    <w:p>
      <w:r>
        <w:t xml:space="preserve">[-32, -91, 60, -78, -46, -37, -75, -81, -4, 78, -75, 14, -42, 76]</w:t>
      </w:r>
    </w:p>
    <w:p>
      <w:r>
        <w:rPr>
          <w:b/>
        </w:rPr>
        <w:t xml:space="preserve">Tulos</w:t>
      </w:r>
    </w:p>
    <w:p>
      <w:r>
        <w:t xml:space="preserve">[-61.5, -15.5, -9.0, -62.0, -41.5, -56.0, -78.0, -42.5, 37.0, 1.5, -30.5, -14.0, 17.0]</w:t>
      </w:r>
    </w:p>
    <w:p>
      <w:r>
        <w:rPr>
          <w:b/>
        </w:rPr>
        <w:t xml:space="preserve">Esimerkki 2.4711</w:t>
      </w:r>
    </w:p>
    <w:p>
      <w:r>
        <w:t xml:space="preserve">[67, -6, -17, 59]</w:t>
      </w:r>
    </w:p>
    <w:p>
      <w:r>
        <w:rPr>
          <w:b/>
        </w:rPr>
        <w:t xml:space="preserve">Tulos</w:t>
      </w:r>
    </w:p>
    <w:p>
      <w:r>
        <w:t xml:space="preserve">[30.5, -11.5, 21.0]</w:t>
      </w:r>
    </w:p>
    <w:p>
      <w:r>
        <w:rPr>
          <w:b/>
        </w:rPr>
        <w:t xml:space="preserve">Esimerkki 2.4712</w:t>
      </w:r>
    </w:p>
    <w:p>
      <w:r>
        <w:t xml:space="preserve">[70, -48, -8, -27]</w:t>
      </w:r>
    </w:p>
    <w:p>
      <w:r>
        <w:rPr>
          <w:b/>
        </w:rPr>
        <w:t xml:space="preserve">Tulos</w:t>
      </w:r>
    </w:p>
    <w:p>
      <w:r>
        <w:t xml:space="preserve">[11.0, -28.0, -17.5]</w:t>
      </w:r>
    </w:p>
    <w:p>
      <w:r>
        <w:rPr>
          <w:b/>
        </w:rPr>
        <w:t xml:space="preserve">Esimerkki 2.4713</w:t>
      </w:r>
    </w:p>
    <w:p>
      <w:r>
        <w:t xml:space="preserve">[75, 17, 45]</w:t>
      </w:r>
    </w:p>
    <w:p>
      <w:r>
        <w:rPr>
          <w:b/>
        </w:rPr>
        <w:t xml:space="preserve">Tulos</w:t>
      </w:r>
    </w:p>
    <w:p>
      <w:r>
        <w:t xml:space="preserve">[46.0, 31.0]</w:t>
      </w:r>
    </w:p>
    <w:p>
      <w:r>
        <w:rPr>
          <w:b/>
        </w:rPr>
        <w:t xml:space="preserve">Esimerkki 2.4714</w:t>
      </w:r>
    </w:p>
    <w:p>
      <w:r>
        <w:t xml:space="preserve">[-46, -22, -65, 59, -87, -76, -54, -83]</w:t>
      </w:r>
    </w:p>
    <w:p>
      <w:r>
        <w:rPr>
          <w:b/>
        </w:rPr>
        <w:t xml:space="preserve">Tulos</w:t>
      </w:r>
    </w:p>
    <w:p>
      <w:r>
        <w:t xml:space="preserve">[-34.0, -43.5, -3.0, -14.0, -81.5, -65.0, -68.5]</w:t>
      </w:r>
    </w:p>
    <w:p>
      <w:r>
        <w:rPr>
          <w:b/>
        </w:rPr>
        <w:t xml:space="preserve">Esimerkki 2.4715</w:t>
      </w:r>
    </w:p>
    <w:p>
      <w:r>
        <w:t xml:space="preserve">[79, 98, 87, -62, -62, -71, 80, 94, 85]</w:t>
      </w:r>
    </w:p>
    <w:p>
      <w:r>
        <w:rPr>
          <w:b/>
        </w:rPr>
        <w:t xml:space="preserve">Tulos</w:t>
      </w:r>
    </w:p>
    <w:p>
      <w:r>
        <w:t xml:space="preserve">[88.5, 92.5, 12.5, -62.0, -66.5, 4.5, 87.0, 89.5]</w:t>
      </w:r>
    </w:p>
    <w:p>
      <w:r>
        <w:rPr>
          <w:b/>
        </w:rPr>
        <w:t xml:space="preserve">Esimerkki 2.4716</w:t>
      </w:r>
    </w:p>
    <w:p>
      <w:r>
        <w:t xml:space="preserve">[-24, -14, -89, 40, -4, -40]</w:t>
      </w:r>
    </w:p>
    <w:p>
      <w:r>
        <w:rPr>
          <w:b/>
        </w:rPr>
        <w:t xml:space="preserve">Tulos</w:t>
      </w:r>
    </w:p>
    <w:p>
      <w:r>
        <w:t xml:space="preserve">[-19.0, -51.5, -24.5, 18.0, -22.0]</w:t>
      </w:r>
    </w:p>
    <w:p>
      <w:r>
        <w:rPr>
          <w:b/>
        </w:rPr>
        <w:t xml:space="preserve">Esimerkki 2.4717</w:t>
      </w:r>
    </w:p>
    <w:p>
      <w:r>
        <w:t xml:space="preserve">[-49, 93, 68, -78, -55, 40, -12, -56, -25, -99, -9]</w:t>
      </w:r>
    </w:p>
    <w:p>
      <w:r>
        <w:rPr>
          <w:b/>
        </w:rPr>
        <w:t xml:space="preserve">Tulos</w:t>
      </w:r>
    </w:p>
    <w:p>
      <w:r>
        <w:t xml:space="preserve">[22.0, 80.5, -5.0, -66.5, -7.5, 14.0, -34.0, -40.5, -62.0, -54.0]</w:t>
      </w:r>
    </w:p>
    <w:p>
      <w:r>
        <w:rPr>
          <w:b/>
        </w:rPr>
        <w:t xml:space="preserve">Esimerkki 2.4718</w:t>
      </w:r>
    </w:p>
    <w:p>
      <w:r>
        <w:t xml:space="preserve">[-60, -49, -52, 6, 49, 22, 87, 81, -19, -69, 23, 40]</w:t>
      </w:r>
    </w:p>
    <w:p>
      <w:r>
        <w:rPr>
          <w:b/>
        </w:rPr>
        <w:t xml:space="preserve">Tulos</w:t>
      </w:r>
    </w:p>
    <w:p>
      <w:r>
        <w:t xml:space="preserve">[-54.5, -50.5, -23.0, 27.5, 35.5, 54.5, 84.0, 31.0, -44.0, -23.0, 31.5]</w:t>
      </w:r>
    </w:p>
    <w:p>
      <w:r>
        <w:rPr>
          <w:b/>
        </w:rPr>
        <w:t xml:space="preserve">Esimerkki 2.4719</w:t>
      </w:r>
    </w:p>
    <w:p>
      <w:r>
        <w:t xml:space="preserve">[99, -100, 47, -86, 26, 1, -40, 61]</w:t>
      </w:r>
    </w:p>
    <w:p>
      <w:r>
        <w:rPr>
          <w:b/>
        </w:rPr>
        <w:t xml:space="preserve">Tulos</w:t>
      </w:r>
    </w:p>
    <w:p>
      <w:r>
        <w:t xml:space="preserve">[-0.5, -26.5, -19.5, -30.0, 13.5, -19.5, 10.5]</w:t>
      </w:r>
    </w:p>
    <w:p>
      <w:r>
        <w:rPr>
          <w:b/>
        </w:rPr>
        <w:t xml:space="preserve">Esimerkki 2.4720</w:t>
      </w:r>
    </w:p>
    <w:p>
      <w:r>
        <w:t xml:space="preserve">[41, 44, -46, 24, -75, -47, 34, 59, 46, 49, 71, 5]</w:t>
      </w:r>
    </w:p>
    <w:p>
      <w:r>
        <w:rPr>
          <w:b/>
        </w:rPr>
        <w:t xml:space="preserve">Tulos</w:t>
      </w:r>
    </w:p>
    <w:p>
      <w:r>
        <w:t xml:space="preserve">[42.5, -1.0, -11.0, -25.5, -61.0, -6.5, 46.5, 52.5, 47.5, 60.0, 38.0]</w:t>
      </w:r>
    </w:p>
    <w:p>
      <w:r>
        <w:rPr>
          <w:b/>
        </w:rPr>
        <w:t xml:space="preserve">Esimerkki 2.4721</w:t>
      </w:r>
    </w:p>
    <w:p>
      <w:r>
        <w:t xml:space="preserve">[-55, -71, 24, -29, -93, -9]</w:t>
      </w:r>
    </w:p>
    <w:p>
      <w:r>
        <w:rPr>
          <w:b/>
        </w:rPr>
        <w:t xml:space="preserve">Tulos</w:t>
      </w:r>
    </w:p>
    <w:p>
      <w:r>
        <w:t xml:space="preserve">[-63.0, -23.5, -2.5, -61.0, -51.0]</w:t>
      </w:r>
    </w:p>
    <w:p>
      <w:r>
        <w:rPr>
          <w:b/>
        </w:rPr>
        <w:t xml:space="preserve">Esimerkki 2.4722</w:t>
      </w:r>
    </w:p>
    <w:p>
      <w:r>
        <w:t xml:space="preserve">[78, -86, -3, 81]</w:t>
      </w:r>
    </w:p>
    <w:p>
      <w:r>
        <w:rPr>
          <w:b/>
        </w:rPr>
        <w:t xml:space="preserve">Tulos</w:t>
      </w:r>
    </w:p>
    <w:p>
      <w:r>
        <w:t xml:space="preserve">[-4.0, -44.5, 39.0]</w:t>
      </w:r>
    </w:p>
    <w:p>
      <w:r>
        <w:rPr>
          <w:b/>
        </w:rPr>
        <w:t xml:space="preserve">Esimerkki 2.4723</w:t>
      </w:r>
    </w:p>
    <w:p>
      <w:r>
        <w:t xml:space="preserve">[34, -74, 27, -68]</w:t>
      </w:r>
    </w:p>
    <w:p>
      <w:r>
        <w:rPr>
          <w:b/>
        </w:rPr>
        <w:t xml:space="preserve">Tulos</w:t>
      </w:r>
    </w:p>
    <w:p>
      <w:r>
        <w:t xml:space="preserve">[-20.0, -23.5, -20.5]</w:t>
      </w:r>
    </w:p>
    <w:p>
      <w:r>
        <w:rPr>
          <w:b/>
        </w:rPr>
        <w:t xml:space="preserve">Esimerkki 2.4724</w:t>
      </w:r>
    </w:p>
    <w:p>
      <w:r>
        <w:t xml:space="preserve">[-82, -44, 80, -99, 92, 25, 19, -37, 44, 12, 68]</w:t>
      </w:r>
    </w:p>
    <w:p>
      <w:r>
        <w:rPr>
          <w:b/>
        </w:rPr>
        <w:t xml:space="preserve">Tulos</w:t>
      </w:r>
    </w:p>
    <w:p>
      <w:r>
        <w:t xml:space="preserve">[-63.0, 18.0, -9.5, -3.5, 58.5, 22.0, -9.0, 3.5, 28.0, 40.0]</w:t>
      </w:r>
    </w:p>
    <w:p>
      <w:r>
        <w:rPr>
          <w:b/>
        </w:rPr>
        <w:t xml:space="preserve">Esimerkki 2.4725</w:t>
      </w:r>
    </w:p>
    <w:p>
      <w:r>
        <w:t xml:space="preserve">[99, -86, 53, 91, -35, 34]</w:t>
      </w:r>
    </w:p>
    <w:p>
      <w:r>
        <w:rPr>
          <w:b/>
        </w:rPr>
        <w:t xml:space="preserve">Tulos</w:t>
      </w:r>
    </w:p>
    <w:p>
      <w:r>
        <w:t xml:space="preserve">[6.5, -16.5, 72.0, 28.0, -0.5]</w:t>
      </w:r>
    </w:p>
    <w:p>
      <w:r>
        <w:rPr>
          <w:b/>
        </w:rPr>
        <w:t xml:space="preserve">Esimerkki 2.4726</w:t>
      </w:r>
    </w:p>
    <w:p>
      <w:r>
        <w:t xml:space="preserve">[76, 62, -35]</w:t>
      </w:r>
    </w:p>
    <w:p>
      <w:r>
        <w:rPr>
          <w:b/>
        </w:rPr>
        <w:t xml:space="preserve">Tulos</w:t>
      </w:r>
    </w:p>
    <w:p>
      <w:r>
        <w:t xml:space="preserve">[69.0, 13.5]</w:t>
      </w:r>
    </w:p>
    <w:p>
      <w:r>
        <w:rPr>
          <w:b/>
        </w:rPr>
        <w:t xml:space="preserve">Esimerkki 2.4727</w:t>
      </w:r>
    </w:p>
    <w:p>
      <w:r>
        <w:t xml:space="preserve">[-85, 27, -45, 54, 79]</w:t>
      </w:r>
    </w:p>
    <w:p>
      <w:r>
        <w:rPr>
          <w:b/>
        </w:rPr>
        <w:t xml:space="preserve">Tulos</w:t>
      </w:r>
    </w:p>
    <w:p>
      <w:r>
        <w:t xml:space="preserve">[-29.0, -9.0, 4.5, 66.5]</w:t>
      </w:r>
    </w:p>
    <w:p>
      <w:r>
        <w:rPr>
          <w:b/>
        </w:rPr>
        <w:t xml:space="preserve">Esimerkki 2.4728</w:t>
      </w:r>
    </w:p>
    <w:p>
      <w:r>
        <w:t xml:space="preserve">[25, -33, -27, -32, 69, 69, 48, -80, 62, 80]</w:t>
      </w:r>
    </w:p>
    <w:p>
      <w:r>
        <w:rPr>
          <w:b/>
        </w:rPr>
        <w:t xml:space="preserve">Tulos</w:t>
      </w:r>
    </w:p>
    <w:p>
      <w:r>
        <w:t xml:space="preserve">[-4.0, -30.0, -29.5, 18.5, 69.0, 58.5, -16.0, -9.0, 71.0]</w:t>
      </w:r>
    </w:p>
    <w:p>
      <w:r>
        <w:rPr>
          <w:b/>
        </w:rPr>
        <w:t xml:space="preserve">Esimerkki 2.4729</w:t>
      </w:r>
    </w:p>
    <w:p>
      <w:r>
        <w:t xml:space="preserve">[-72, 59, 75, -71, -77, -25, -44, -96, -2]</w:t>
      </w:r>
    </w:p>
    <w:p>
      <w:r>
        <w:rPr>
          <w:b/>
        </w:rPr>
        <w:t xml:space="preserve">Tulos</w:t>
      </w:r>
    </w:p>
    <w:p>
      <w:r>
        <w:t xml:space="preserve">[-6.5, 67.0, 2.0, -74.0, -51.0, -34.5, -70.0, -49.0]</w:t>
      </w:r>
    </w:p>
    <w:p>
      <w:r>
        <w:rPr>
          <w:b/>
        </w:rPr>
        <w:t xml:space="preserve">Esimerkki 2.4730</w:t>
      </w:r>
    </w:p>
    <w:p>
      <w:r>
        <w:t xml:space="preserve">[74, 29, 50, -14, -25, -36, 41]</w:t>
      </w:r>
    </w:p>
    <w:p>
      <w:r>
        <w:rPr>
          <w:b/>
        </w:rPr>
        <w:t xml:space="preserve">Tulos</w:t>
      </w:r>
    </w:p>
    <w:p>
      <w:r>
        <w:t xml:space="preserve">[51.5, 39.5, 18.0, -19.5, -30.5, 2.5]</w:t>
      </w:r>
    </w:p>
    <w:p>
      <w:r>
        <w:rPr>
          <w:b/>
        </w:rPr>
        <w:t xml:space="preserve">Esimerkki 2.4731</w:t>
      </w:r>
    </w:p>
    <w:p>
      <w:r>
        <w:t xml:space="preserve">[43, -37]</w:t>
      </w:r>
    </w:p>
    <w:p>
      <w:r>
        <w:rPr>
          <w:b/>
        </w:rPr>
        <w:t xml:space="preserve">Tulos</w:t>
      </w:r>
    </w:p>
    <w:p>
      <w:r>
        <w:t xml:space="preserve">[3.0]</w:t>
      </w:r>
    </w:p>
    <w:p>
      <w:r>
        <w:rPr>
          <w:b/>
        </w:rPr>
        <w:t xml:space="preserve">Esimerkki 2.4732</w:t>
      </w:r>
    </w:p>
    <w:p>
      <w:r>
        <w:t xml:space="preserve">[-93, -38, 45, 97, -47, 79, -80, -25, -76, -36]</w:t>
      </w:r>
    </w:p>
    <w:p>
      <w:r>
        <w:rPr>
          <w:b/>
        </w:rPr>
        <w:t xml:space="preserve">Tulos</w:t>
      </w:r>
    </w:p>
    <w:p>
      <w:r>
        <w:t xml:space="preserve">[-65.5, 3.5, 71.0, 25.0, 16.0, -0.5, -52.5, -50.5, -56.0]</w:t>
      </w:r>
    </w:p>
    <w:p>
      <w:r>
        <w:rPr>
          <w:b/>
        </w:rPr>
        <w:t xml:space="preserve">Esimerkki 2.4733</w:t>
      </w:r>
    </w:p>
    <w:p>
      <w:r>
        <w:t xml:space="preserve">[-76, -87]</w:t>
      </w:r>
    </w:p>
    <w:p>
      <w:r>
        <w:rPr>
          <w:b/>
        </w:rPr>
        <w:t xml:space="preserve">Tulos</w:t>
      </w:r>
    </w:p>
    <w:p>
      <w:r>
        <w:t xml:space="preserve">[-81.5]</w:t>
      </w:r>
    </w:p>
    <w:p>
      <w:r>
        <w:rPr>
          <w:b/>
        </w:rPr>
        <w:t xml:space="preserve">Esimerkki 2.4734</w:t>
      </w:r>
    </w:p>
    <w:p>
      <w:r>
        <w:t xml:space="preserve">[56, -34, 24, 18]</w:t>
      </w:r>
    </w:p>
    <w:p>
      <w:r>
        <w:rPr>
          <w:b/>
        </w:rPr>
        <w:t xml:space="preserve">Tulos</w:t>
      </w:r>
    </w:p>
    <w:p>
      <w:r>
        <w:t xml:space="preserve">[11.0, -5.0, 21.0]</w:t>
      </w:r>
    </w:p>
    <w:p>
      <w:r>
        <w:rPr>
          <w:b/>
        </w:rPr>
        <w:t xml:space="preserve">Esimerkki 2.4735</w:t>
      </w:r>
    </w:p>
    <w:p>
      <w:r>
        <w:t xml:space="preserve">[46, 72, 70, 63, 47]</w:t>
      </w:r>
    </w:p>
    <w:p>
      <w:r>
        <w:rPr>
          <w:b/>
        </w:rPr>
        <w:t xml:space="preserve">Tulos</w:t>
      </w:r>
    </w:p>
    <w:p>
      <w:r>
        <w:t xml:space="preserve">[59.0, 71.0, 66.5, 55.0]</w:t>
      </w:r>
    </w:p>
    <w:p>
      <w:r>
        <w:rPr>
          <w:b/>
        </w:rPr>
        <w:t xml:space="preserve">Esimerkki 2.4736</w:t>
      </w:r>
    </w:p>
    <w:p>
      <w:r>
        <w:t xml:space="preserve">[22, 89, -26, -54, -28, 35, -93]</w:t>
      </w:r>
    </w:p>
    <w:p>
      <w:r>
        <w:rPr>
          <w:b/>
        </w:rPr>
        <w:t xml:space="preserve">Tulos</w:t>
      </w:r>
    </w:p>
    <w:p>
      <w:r>
        <w:t xml:space="preserve">[55.5, 31.5, -40.0, -41.0, 3.5, -29.0]</w:t>
      </w:r>
    </w:p>
    <w:p>
      <w:r>
        <w:rPr>
          <w:b/>
        </w:rPr>
        <w:t xml:space="preserve">Esimerkki 2.4737</w:t>
      </w:r>
    </w:p>
    <w:p>
      <w:r>
        <w:t xml:space="preserve">[5, 50, -5, -87, 72, -28, -72, -56]</w:t>
      </w:r>
    </w:p>
    <w:p>
      <w:r>
        <w:rPr>
          <w:b/>
        </w:rPr>
        <w:t xml:space="preserve">Tulos</w:t>
      </w:r>
    </w:p>
    <w:p>
      <w:r>
        <w:t xml:space="preserve">[27.5, 22.5, -46.0, -7.5, 22.0, -50.0, -64.0]</w:t>
      </w:r>
    </w:p>
    <w:p>
      <w:r>
        <w:rPr>
          <w:b/>
        </w:rPr>
        <w:t xml:space="preserve">Esimerkki 2.4738</w:t>
      </w:r>
    </w:p>
    <w:p>
      <w:r>
        <w:t xml:space="preserve">[33, 13, -66, 88, 23]</w:t>
      </w:r>
    </w:p>
    <w:p>
      <w:r>
        <w:rPr>
          <w:b/>
        </w:rPr>
        <w:t xml:space="preserve">Tulos</w:t>
      </w:r>
    </w:p>
    <w:p>
      <w:r>
        <w:t xml:space="preserve">[23.0, -26.5, 11.0, 55.5]</w:t>
      </w:r>
    </w:p>
    <w:p>
      <w:r>
        <w:rPr>
          <w:b/>
        </w:rPr>
        <w:t xml:space="preserve">Esimerkki 2.4739</w:t>
      </w:r>
    </w:p>
    <w:p>
      <w:r>
        <w:t xml:space="preserve">[-10, -60, -31, 49, -74, -51, 96, 19, -17, 4, 31, 53, -30, 54]</w:t>
      </w:r>
    </w:p>
    <w:p>
      <w:r>
        <w:rPr>
          <w:b/>
        </w:rPr>
        <w:t xml:space="preserve">Tulos</w:t>
      </w:r>
    </w:p>
    <w:p>
      <w:r>
        <w:t xml:space="preserve">[-35.0, -45.5, 9.0, -12.5, -62.5, 22.5, 57.5, 1.0, -6.5, 17.5, 42.0, 11.5, 12.0]</w:t>
      </w:r>
    </w:p>
    <w:p>
      <w:r>
        <w:rPr>
          <w:b/>
        </w:rPr>
        <w:t xml:space="preserve">Esimerkki 2.4740</w:t>
      </w:r>
    </w:p>
    <w:p>
      <w:r>
        <w:t xml:space="preserve">[87, 52, 72, 66, 0, 45, 96, -86, -61, -26, -56]</w:t>
      </w:r>
    </w:p>
    <w:p>
      <w:r>
        <w:rPr>
          <w:b/>
        </w:rPr>
        <w:t xml:space="preserve">Tulos</w:t>
      </w:r>
    </w:p>
    <w:p>
      <w:r>
        <w:t xml:space="preserve">[69.5, 62.0, 69.0, 33.0, 22.5, 70.5, 5.0, -73.5, -43.5, -41.0]</w:t>
      </w:r>
    </w:p>
    <w:p>
      <w:r>
        <w:rPr>
          <w:b/>
        </w:rPr>
        <w:t xml:space="preserve">Esimerkki 2.4741</w:t>
      </w:r>
    </w:p>
    <w:p>
      <w:r>
        <w:t xml:space="preserve">[-91, 24, 43, 55, 26, -49, 97, -94, 6, -22, -87, -36, -75, -3, 79]</w:t>
      </w:r>
    </w:p>
    <w:p>
      <w:r>
        <w:rPr>
          <w:b/>
        </w:rPr>
        <w:t xml:space="preserve">Tulos</w:t>
      </w:r>
    </w:p>
    <w:p>
      <w:r>
        <w:t xml:space="preserve">[-33.5, 33.5, 49.0, 40.5, -11.5, 24.0, 1.5, -44.0, -8.0, -54.5, -61.5, -55.5, -39.0, 38.0]</w:t>
      </w:r>
    </w:p>
    <w:p>
      <w:r>
        <w:rPr>
          <w:b/>
        </w:rPr>
        <w:t xml:space="preserve">Esimerkki 2.4742</w:t>
      </w:r>
    </w:p>
    <w:p>
      <w:r>
        <w:t xml:space="preserve">[-6, -56, 16, -98, -85, 82, -84, -18, 22, 48, -14, 47, 55]</w:t>
      </w:r>
    </w:p>
    <w:p>
      <w:r>
        <w:rPr>
          <w:b/>
        </w:rPr>
        <w:t xml:space="preserve">Tulos</w:t>
      </w:r>
    </w:p>
    <w:p>
      <w:r>
        <w:t xml:space="preserve">[-31.0, -20.0, -41.0, -91.5, -1.5, -1.0, -51.0, 2.0, 35.0, 17.0, 16.5, 51.0]</w:t>
      </w:r>
    </w:p>
    <w:p>
      <w:r>
        <w:rPr>
          <w:b/>
        </w:rPr>
        <w:t xml:space="preserve">Esimerkki 2.4743</w:t>
      </w:r>
    </w:p>
    <w:p>
      <w:r>
        <w:t xml:space="preserve">[7, -4, 48, 15, 63, 32, -19, 1, -56, 11, 22, 14, 4, -4, 36]</w:t>
      </w:r>
    </w:p>
    <w:p>
      <w:r>
        <w:rPr>
          <w:b/>
        </w:rPr>
        <w:t xml:space="preserve">Tulos</w:t>
      </w:r>
    </w:p>
    <w:p>
      <w:r>
        <w:t xml:space="preserve">[1.5, 22.0, 31.5, 39.0, 47.5, 6.5, -9.0, -27.5, -22.5, 16.5, 18.0, 9.0, 0.0, 16.0]</w:t>
      </w:r>
    </w:p>
    <w:p>
      <w:r>
        <w:rPr>
          <w:b/>
        </w:rPr>
        <w:t xml:space="preserve">Esimerkki 2.4744</w:t>
      </w:r>
    </w:p>
    <w:p>
      <w:r>
        <w:t xml:space="preserve">[-58, 55, -83, -13, -9, -18, 100]</w:t>
      </w:r>
    </w:p>
    <w:p>
      <w:r>
        <w:rPr>
          <w:b/>
        </w:rPr>
        <w:t xml:space="preserve">Tulos</w:t>
      </w:r>
    </w:p>
    <w:p>
      <w:r>
        <w:t xml:space="preserve">[-1.5, -14.0, -48.0, -11.0, -13.5, 41.0]</w:t>
      </w:r>
    </w:p>
    <w:p>
      <w:r>
        <w:rPr>
          <w:b/>
        </w:rPr>
        <w:t xml:space="preserve">Esimerkki 2.4745</w:t>
      </w:r>
    </w:p>
    <w:p>
      <w:r>
        <w:t xml:space="preserve">[47, -89, 28]</w:t>
      </w:r>
    </w:p>
    <w:p>
      <w:r>
        <w:rPr>
          <w:b/>
        </w:rPr>
        <w:t xml:space="preserve">Tulos</w:t>
      </w:r>
    </w:p>
    <w:p>
      <w:r>
        <w:t xml:space="preserve">[-21.0, -30.5]</w:t>
      </w:r>
    </w:p>
    <w:p>
      <w:r>
        <w:rPr>
          <w:b/>
        </w:rPr>
        <w:t xml:space="preserve">Esimerkki 2.4746</w:t>
      </w:r>
    </w:p>
    <w:p>
      <w:r>
        <w:t xml:space="preserve">[-16, -55, -1, -29, 41, -88]</w:t>
      </w:r>
    </w:p>
    <w:p>
      <w:r>
        <w:rPr>
          <w:b/>
        </w:rPr>
        <w:t xml:space="preserve">Tulos</w:t>
      </w:r>
    </w:p>
    <w:p>
      <w:r>
        <w:t xml:space="preserve">[-35.5, -28.0, -15.0, 6.0, -23.5]</w:t>
      </w:r>
    </w:p>
    <w:p>
      <w:r>
        <w:rPr>
          <w:b/>
        </w:rPr>
        <w:t xml:space="preserve">Esimerkki 2.4747</w:t>
      </w:r>
    </w:p>
    <w:p>
      <w:r>
        <w:t xml:space="preserve">[75, -91, -98, 92, 89, 28, 94, 27, -2, 45, 54]</w:t>
      </w:r>
    </w:p>
    <w:p>
      <w:r>
        <w:rPr>
          <w:b/>
        </w:rPr>
        <w:t xml:space="preserve">Tulos</w:t>
      </w:r>
    </w:p>
    <w:p>
      <w:r>
        <w:t xml:space="preserve">[-8.0, -94.5, -3.0, 90.5, 58.5, 61.0, 60.5, 12.5, 21.5, 49.5]</w:t>
      </w:r>
    </w:p>
    <w:p>
      <w:r>
        <w:rPr>
          <w:b/>
        </w:rPr>
        <w:t xml:space="preserve">Esimerkki 2.4748</w:t>
      </w:r>
    </w:p>
    <w:p>
      <w:r>
        <w:t xml:space="preserve">[42, 55, -1, 83, 35, 85, 50, 90, -12, -65, 43, 94, 39, -39, -78]</w:t>
      </w:r>
    </w:p>
    <w:p>
      <w:r>
        <w:rPr>
          <w:b/>
        </w:rPr>
        <w:t xml:space="preserve">Tulos</w:t>
      </w:r>
    </w:p>
    <w:p>
      <w:r>
        <w:t xml:space="preserve">[48.5, 27.0, 41.0, 59.0, 60.0, 67.5, 70.0, 39.0, -38.5, -11.0, 68.5, 66.5, 0.0, -58.5]</w:t>
      </w:r>
    </w:p>
    <w:p>
      <w:r>
        <w:rPr>
          <w:b/>
        </w:rPr>
        <w:t xml:space="preserve">Esimerkki 2.4749</w:t>
      </w:r>
    </w:p>
    <w:p>
      <w:r>
        <w:t xml:space="preserve">[52, -69, 1, -4, 53, 86, -1, -15, -52, -7]</w:t>
      </w:r>
    </w:p>
    <w:p>
      <w:r>
        <w:rPr>
          <w:b/>
        </w:rPr>
        <w:t xml:space="preserve">Tulos</w:t>
      </w:r>
    </w:p>
    <w:p>
      <w:r>
        <w:t xml:space="preserve">[-8.5, -34.0, -1.5, 24.5, 69.5, 42.5, -8.0, -33.5, -29.5]</w:t>
      </w:r>
    </w:p>
    <w:p>
      <w:r>
        <w:rPr>
          <w:b/>
        </w:rPr>
        <w:t xml:space="preserve">Esimerkki 2.4750</w:t>
      </w:r>
    </w:p>
    <w:p>
      <w:r>
        <w:t xml:space="preserve">[92, 5, -96, -98, -31, -12, -42, -59, 19, 96, -63, -38, -4]</w:t>
      </w:r>
    </w:p>
    <w:p>
      <w:r>
        <w:rPr>
          <w:b/>
        </w:rPr>
        <w:t xml:space="preserve">Tulos</w:t>
      </w:r>
    </w:p>
    <w:p>
      <w:r>
        <w:t xml:space="preserve">[48.5, -45.5, -97.0, -64.5, -21.5, -27.0, -50.5, -20.0, 57.5, 16.5, -50.5, -21.0]</w:t>
      </w:r>
    </w:p>
    <w:p>
      <w:r>
        <w:rPr>
          <w:b/>
        </w:rPr>
        <w:t xml:space="preserve">Esimerkki 2.4751</w:t>
      </w:r>
    </w:p>
    <w:p>
      <w:r>
        <w:t xml:space="preserve">[20, -40, -63, 94, -53, -6, 18, 47, -18, -20, -94, 71, 17, 26]</w:t>
      </w:r>
    </w:p>
    <w:p>
      <w:r>
        <w:rPr>
          <w:b/>
        </w:rPr>
        <w:t xml:space="preserve">Tulos</w:t>
      </w:r>
    </w:p>
    <w:p>
      <w:r>
        <w:t xml:space="preserve">[-10.0, -51.5, 15.5, 20.5, -29.5, 6.0, 32.5, 14.5, -19.0, -57.0, -11.5, 44.0, 21.5]</w:t>
      </w:r>
    </w:p>
    <w:p>
      <w:r>
        <w:rPr>
          <w:b/>
        </w:rPr>
        <w:t xml:space="preserve">Esimerkki 2.4752</w:t>
      </w:r>
    </w:p>
    <w:p>
      <w:r>
        <w:t xml:space="preserve">[-58, 43, 94, 0, 28, -4, 66, -56]</w:t>
      </w:r>
    </w:p>
    <w:p>
      <w:r>
        <w:rPr>
          <w:b/>
        </w:rPr>
        <w:t xml:space="preserve">Tulos</w:t>
      </w:r>
    </w:p>
    <w:p>
      <w:r>
        <w:t xml:space="preserve">[-7.5, 68.5, 47.0, 14.0, 12.0, 31.0, 5.0]</w:t>
      </w:r>
    </w:p>
    <w:p>
      <w:r>
        <w:rPr>
          <w:b/>
        </w:rPr>
        <w:t xml:space="preserve">Esimerkki 2.4753</w:t>
      </w:r>
    </w:p>
    <w:p>
      <w:r>
        <w:t xml:space="preserve">[87, 6, 56]</w:t>
      </w:r>
    </w:p>
    <w:p>
      <w:r>
        <w:rPr>
          <w:b/>
        </w:rPr>
        <w:t xml:space="preserve">Tulos</w:t>
      </w:r>
    </w:p>
    <w:p>
      <w:r>
        <w:t xml:space="preserve">[46.5, 31.0]</w:t>
      </w:r>
    </w:p>
    <w:p>
      <w:r>
        <w:rPr>
          <w:b/>
        </w:rPr>
        <w:t xml:space="preserve">Esimerkki 2.4754</w:t>
      </w:r>
    </w:p>
    <w:p>
      <w:r>
        <w:t xml:space="preserve">[40, -78, -9, 88, -14, -36, 30, 17, 61, 71, 45, 36, -32, 23, 37]</w:t>
      </w:r>
    </w:p>
    <w:p>
      <w:r>
        <w:rPr>
          <w:b/>
        </w:rPr>
        <w:t xml:space="preserve">Tulos</w:t>
      </w:r>
    </w:p>
    <w:p>
      <w:r>
        <w:t xml:space="preserve">[-19.0, -43.5, 39.5, 37.0, -25.0, -3.0, 23.5, 39.0, 66.0, 58.0, 40.5, 2.0, -4.5, 30.0]</w:t>
      </w:r>
    </w:p>
    <w:p>
      <w:r>
        <w:rPr>
          <w:b/>
        </w:rPr>
        <w:t xml:space="preserve">Esimerkki 2.4755</w:t>
      </w:r>
    </w:p>
    <w:p>
      <w:r>
        <w:t xml:space="preserve">[90, -89, 100, -29, -58, -49, 66, 50, 96, 63]</w:t>
      </w:r>
    </w:p>
    <w:p>
      <w:r>
        <w:rPr>
          <w:b/>
        </w:rPr>
        <w:t xml:space="preserve">Tulos</w:t>
      </w:r>
    </w:p>
    <w:p>
      <w:r>
        <w:t xml:space="preserve">[0.5, 5.5, 35.5, -43.5, -53.5, 8.5, 58.0, 73.0, 79.5]</w:t>
      </w:r>
    </w:p>
    <w:p>
      <w:r>
        <w:rPr>
          <w:b/>
        </w:rPr>
        <w:t xml:space="preserve">Esimerkki 2.4756</w:t>
      </w:r>
    </w:p>
    <w:p>
      <w:r>
        <w:t xml:space="preserve">[77, -16, -53, -56, -98, 10, -25, -70, -97, -23, -78, -39, -51]</w:t>
      </w:r>
    </w:p>
    <w:p>
      <w:r>
        <w:rPr>
          <w:b/>
        </w:rPr>
        <w:t xml:space="preserve">Tulos</w:t>
      </w:r>
    </w:p>
    <w:p>
      <w:r>
        <w:t xml:space="preserve">[30.5, -34.5, -54.5, -77.0, -44.0, -7.5, -47.5, -83.5, -60.0, -50.5, -58.5, -45.0]</w:t>
      </w:r>
    </w:p>
    <w:p>
      <w:r>
        <w:rPr>
          <w:b/>
        </w:rPr>
        <w:t xml:space="preserve">Esimerkki 2.4757</w:t>
      </w:r>
    </w:p>
    <w:p>
      <w:r>
        <w:t xml:space="preserve">[-18, -10, -97, -48, -13, 26, -11, -73, 9, 73, -40]</w:t>
      </w:r>
    </w:p>
    <w:p>
      <w:r>
        <w:rPr>
          <w:b/>
        </w:rPr>
        <w:t xml:space="preserve">Tulos</w:t>
      </w:r>
    </w:p>
    <w:p>
      <w:r>
        <w:t xml:space="preserve">[-14.0, -53.5, -72.5, -30.5, 6.5, 7.5, -42.0, -32.0, 41.0, 16.5]</w:t>
      </w:r>
    </w:p>
    <w:p>
      <w:r>
        <w:rPr>
          <w:b/>
        </w:rPr>
        <w:t xml:space="preserve">Esimerkki 2.4758</w:t>
      </w:r>
    </w:p>
    <w:p>
      <w:r>
        <w:t xml:space="preserve">[82, 98, -87, -72]</w:t>
      </w:r>
    </w:p>
    <w:p>
      <w:r>
        <w:rPr>
          <w:b/>
        </w:rPr>
        <w:t xml:space="preserve">Tulos</w:t>
      </w:r>
    </w:p>
    <w:p>
      <w:r>
        <w:t xml:space="preserve">[90.0, 5.5, -79.5]</w:t>
      </w:r>
    </w:p>
    <w:p>
      <w:r>
        <w:rPr>
          <w:b/>
        </w:rPr>
        <w:t xml:space="preserve">Esimerkki 2.4759</w:t>
      </w:r>
    </w:p>
    <w:p>
      <w:r>
        <w:t xml:space="preserve">[-52, -98, -28, -46, 62, -36]</w:t>
      </w:r>
    </w:p>
    <w:p>
      <w:r>
        <w:rPr>
          <w:b/>
        </w:rPr>
        <w:t xml:space="preserve">Tulos</w:t>
      </w:r>
    </w:p>
    <w:p>
      <w:r>
        <w:t xml:space="preserve">[-75.0, -63.0, -37.0, 8.0, 13.0]</w:t>
      </w:r>
    </w:p>
    <w:p>
      <w:r>
        <w:rPr>
          <w:b/>
        </w:rPr>
        <w:t xml:space="preserve">Esimerkki 2.4760</w:t>
      </w:r>
    </w:p>
    <w:p>
      <w:r>
        <w:t xml:space="preserve">[53, -72, 28, 71, -20, 47, 3, 68]</w:t>
      </w:r>
    </w:p>
    <w:p>
      <w:r>
        <w:rPr>
          <w:b/>
        </w:rPr>
        <w:t xml:space="preserve">Tulos</w:t>
      </w:r>
    </w:p>
    <w:p>
      <w:r>
        <w:t xml:space="preserve">[-9.5, -22.0, 49.5, 25.5, 13.5, 25.0, 35.5]</w:t>
      </w:r>
    </w:p>
    <w:p>
      <w:r>
        <w:rPr>
          <w:b/>
        </w:rPr>
        <w:t xml:space="preserve">Esimerkki 2.4761</w:t>
      </w:r>
    </w:p>
    <w:p>
      <w:r>
        <w:t xml:space="preserve">[-29, -52, -87, 5, -79, 36, 29, -51, -41, -23, 41, 93, 7, -8, 20]</w:t>
      </w:r>
    </w:p>
    <w:p>
      <w:r>
        <w:rPr>
          <w:b/>
        </w:rPr>
        <w:t xml:space="preserve">Tulos</w:t>
      </w:r>
    </w:p>
    <w:p>
      <w:r>
        <w:t xml:space="preserve">[-40.5, -69.5, -41.0, -37.0, -21.5, 32.5, -11.0, -46.0, -32.0, 9.0, 67.0, 50.0, -0.5, 6.0]</w:t>
      </w:r>
    </w:p>
    <w:p>
      <w:r>
        <w:rPr>
          <w:b/>
        </w:rPr>
        <w:t xml:space="preserve">Esimerkki 2.4762</w:t>
      </w:r>
    </w:p>
    <w:p>
      <w:r>
        <w:t xml:space="preserve">[-3, -24, 0, 3, 14, -63, 90, -51, 20, 4, -88]</w:t>
      </w:r>
    </w:p>
    <w:p>
      <w:r>
        <w:rPr>
          <w:b/>
        </w:rPr>
        <w:t xml:space="preserve">Tulos</w:t>
      </w:r>
    </w:p>
    <w:p>
      <w:r>
        <w:t xml:space="preserve">[-13.5, -12.0, 1.5, 8.5, -24.5, 13.5, 19.5, -15.5, 12.0, -42.0]</w:t>
      </w:r>
    </w:p>
    <w:p>
      <w:r>
        <w:rPr>
          <w:b/>
        </w:rPr>
        <w:t xml:space="preserve">Esimerkki 2.4763</w:t>
      </w:r>
    </w:p>
    <w:p>
      <w:r>
        <w:t xml:space="preserve">[56, -15, 17, 18, 94, -45, 42, -44, 61]</w:t>
      </w:r>
    </w:p>
    <w:p>
      <w:r>
        <w:rPr>
          <w:b/>
        </w:rPr>
        <w:t xml:space="preserve">Tulos</w:t>
      </w:r>
    </w:p>
    <w:p>
      <w:r>
        <w:t xml:space="preserve">[20.5, 1.0, 17.5, 56.0, 24.5, -1.5, -1.0, 8.5]</w:t>
      </w:r>
    </w:p>
    <w:p>
      <w:r>
        <w:rPr>
          <w:b/>
        </w:rPr>
        <w:t xml:space="preserve">Esimerkki 2.4764</w:t>
      </w:r>
    </w:p>
    <w:p>
      <w:r>
        <w:t xml:space="preserve">[44, -41, -35, 79]</w:t>
      </w:r>
    </w:p>
    <w:p>
      <w:r>
        <w:rPr>
          <w:b/>
        </w:rPr>
        <w:t xml:space="preserve">Tulos</w:t>
      </w:r>
    </w:p>
    <w:p>
      <w:r>
        <w:t xml:space="preserve">[1.5, -38.0, 22.0]</w:t>
      </w:r>
    </w:p>
    <w:p>
      <w:r>
        <w:rPr>
          <w:b/>
        </w:rPr>
        <w:t xml:space="preserve">Esimerkki 2.4765</w:t>
      </w:r>
    </w:p>
    <w:p>
      <w:r>
        <w:t xml:space="preserve">[20, 75, 10, 74, -35, 64, -2]</w:t>
      </w:r>
    </w:p>
    <w:p>
      <w:r>
        <w:rPr>
          <w:b/>
        </w:rPr>
        <w:t xml:space="preserve">Tulos</w:t>
      </w:r>
    </w:p>
    <w:p>
      <w:r>
        <w:t xml:space="preserve">[47.5, 42.5, 42.0, 19.5, 14.5, 31.0]</w:t>
      </w:r>
    </w:p>
    <w:p>
      <w:r>
        <w:rPr>
          <w:b/>
        </w:rPr>
        <w:t xml:space="preserve">Esimerkki 2.4766</w:t>
      </w:r>
    </w:p>
    <w:p>
      <w:r>
        <w:t xml:space="preserve">[-71, 46, -28, 31]</w:t>
      </w:r>
    </w:p>
    <w:p>
      <w:r>
        <w:rPr>
          <w:b/>
        </w:rPr>
        <w:t xml:space="preserve">Tulos</w:t>
      </w:r>
    </w:p>
    <w:p>
      <w:r>
        <w:t xml:space="preserve">[-12.5, 9.0, 1.5]</w:t>
      </w:r>
    </w:p>
    <w:p>
      <w:r>
        <w:rPr>
          <w:b/>
        </w:rPr>
        <w:t xml:space="preserve">Esimerkki 2.4767</w:t>
      </w:r>
    </w:p>
    <w:p>
      <w:r>
        <w:t xml:space="preserve">[2, 85, 85, 3, -91, -4, -20, -79, 47, -2, -52, -16, -26, -73, 89]</w:t>
      </w:r>
    </w:p>
    <w:p>
      <w:r>
        <w:rPr>
          <w:b/>
        </w:rPr>
        <w:t xml:space="preserve">Tulos</w:t>
      </w:r>
    </w:p>
    <w:p>
      <w:r>
        <w:t xml:space="preserve">[43.5, 85.0, 44.0, -44.0, -47.5, -12.0, -49.5, -16.0, 22.5, -27.0, -34.0, -21.0, -49.5, 8.0]</w:t>
      </w:r>
    </w:p>
    <w:p>
      <w:r>
        <w:rPr>
          <w:b/>
        </w:rPr>
        <w:t xml:space="preserve">Esimerkki 2.4768</w:t>
      </w:r>
    </w:p>
    <w:p>
      <w:r>
        <w:t xml:space="preserve">[-79, 66, 43, -67, -68, -15, 18, 22, -100, 77, -4, 30, 22]</w:t>
      </w:r>
    </w:p>
    <w:p>
      <w:r>
        <w:rPr>
          <w:b/>
        </w:rPr>
        <w:t xml:space="preserve">Tulos</w:t>
      </w:r>
    </w:p>
    <w:p>
      <w:r>
        <w:t xml:space="preserve">[-6.5, 54.5, -12.0, -67.5, -41.5, 1.5, 20.0, -39.0, -11.5, 36.5, 13.0, 26.0]</w:t>
      </w:r>
    </w:p>
    <w:p>
      <w:r>
        <w:rPr>
          <w:b/>
        </w:rPr>
        <w:t xml:space="preserve">Esimerkki 2.4769</w:t>
      </w:r>
    </w:p>
    <w:p>
      <w:r>
        <w:t xml:space="preserve">[38, -96, 76]</w:t>
      </w:r>
    </w:p>
    <w:p>
      <w:r>
        <w:rPr>
          <w:b/>
        </w:rPr>
        <w:t xml:space="preserve">Tulos</w:t>
      </w:r>
    </w:p>
    <w:p>
      <w:r>
        <w:t xml:space="preserve">[-29.0, -10.0]</w:t>
      </w:r>
    </w:p>
    <w:p>
      <w:r>
        <w:rPr>
          <w:b/>
        </w:rPr>
        <w:t xml:space="preserve">Esimerkki 2.4770</w:t>
      </w:r>
    </w:p>
    <w:p>
      <w:r>
        <w:t xml:space="preserve">[30, -59, -71, 87, -81, 63, -70]</w:t>
      </w:r>
    </w:p>
    <w:p>
      <w:r>
        <w:rPr>
          <w:b/>
        </w:rPr>
        <w:t xml:space="preserve">Tulos</w:t>
      </w:r>
    </w:p>
    <w:p>
      <w:r>
        <w:t xml:space="preserve">[-14.5, -65.0, 8.0, 3.0, -9.0, -3.5]</w:t>
      </w:r>
    </w:p>
    <w:p>
      <w:r>
        <w:rPr>
          <w:b/>
        </w:rPr>
        <w:t xml:space="preserve">Esimerkki 2.4771</w:t>
      </w:r>
    </w:p>
    <w:p>
      <w:r>
        <w:t xml:space="preserve">[82, -66, 84, 81, 88, -31, 52, -13]</w:t>
      </w:r>
    </w:p>
    <w:p>
      <w:r>
        <w:rPr>
          <w:b/>
        </w:rPr>
        <w:t xml:space="preserve">Tulos</w:t>
      </w:r>
    </w:p>
    <w:p>
      <w:r>
        <w:t xml:space="preserve">[8.0, 9.0, 82.5, 84.5, 28.5, 10.5, 19.5]</w:t>
      </w:r>
    </w:p>
    <w:p>
      <w:r>
        <w:rPr>
          <w:b/>
        </w:rPr>
        <w:t xml:space="preserve">Esimerkki 2.4772</w:t>
      </w:r>
    </w:p>
    <w:p>
      <w:r>
        <w:t xml:space="preserve">[39, -33, -17, 19]</w:t>
      </w:r>
    </w:p>
    <w:p>
      <w:r>
        <w:rPr>
          <w:b/>
        </w:rPr>
        <w:t xml:space="preserve">Tulos</w:t>
      </w:r>
    </w:p>
    <w:p>
      <w:r>
        <w:t xml:space="preserve">[3.0, -25.0, 1.0]</w:t>
      </w:r>
    </w:p>
    <w:p>
      <w:r>
        <w:rPr>
          <w:b/>
        </w:rPr>
        <w:t xml:space="preserve">Esimerkki 2.4773</w:t>
      </w:r>
    </w:p>
    <w:p>
      <w:r>
        <w:t xml:space="preserve">[-10, 7]</w:t>
      </w:r>
    </w:p>
    <w:p>
      <w:r>
        <w:rPr>
          <w:b/>
        </w:rPr>
        <w:t xml:space="preserve">Tulos</w:t>
      </w:r>
    </w:p>
    <w:p>
      <w:r>
        <w:t xml:space="preserve">[-1.5]</w:t>
      </w:r>
    </w:p>
    <w:p>
      <w:r>
        <w:rPr>
          <w:b/>
        </w:rPr>
        <w:t xml:space="preserve">Esimerkki 2.4774</w:t>
      </w:r>
    </w:p>
    <w:p>
      <w:r>
        <w:t xml:space="preserve">[-41, 9, 88, -40, 26]</w:t>
      </w:r>
    </w:p>
    <w:p>
      <w:r>
        <w:rPr>
          <w:b/>
        </w:rPr>
        <w:t xml:space="preserve">Tulos</w:t>
      </w:r>
    </w:p>
    <w:p>
      <w:r>
        <w:t xml:space="preserve">[-16.0, 48.5, 24.0, -7.0]</w:t>
      </w:r>
    </w:p>
    <w:p>
      <w:r>
        <w:rPr>
          <w:b/>
        </w:rPr>
        <w:t xml:space="preserve">Esimerkki 2.4775</w:t>
      </w:r>
    </w:p>
    <w:p>
      <w:r>
        <w:t xml:space="preserve">[-20, -54, -29, 34, -27, -2, 64, 60, 49, -10, -78, 97, -33, 48]</w:t>
      </w:r>
    </w:p>
    <w:p>
      <w:r>
        <w:rPr>
          <w:b/>
        </w:rPr>
        <w:t xml:space="preserve">Tulos</w:t>
      </w:r>
    </w:p>
    <w:p>
      <w:r>
        <w:t xml:space="preserve">[-37.0, -41.5, 2.5, 3.5, -14.5, 31.0, 62.0, 54.5, 19.5, -44.0, 9.5, 32.0, 7.5]</w:t>
      </w:r>
    </w:p>
    <w:p>
      <w:r>
        <w:rPr>
          <w:b/>
        </w:rPr>
        <w:t xml:space="preserve">Esimerkki 2.4776</w:t>
      </w:r>
    </w:p>
    <w:p>
      <w:r>
        <w:t xml:space="preserve">[49, 83, 49, -17, 79, 5, -29, 57, 94, 2, -96, 32, 57]</w:t>
      </w:r>
    </w:p>
    <w:p>
      <w:r>
        <w:rPr>
          <w:b/>
        </w:rPr>
        <w:t xml:space="preserve">Tulos</w:t>
      </w:r>
    </w:p>
    <w:p>
      <w:r>
        <w:t xml:space="preserve">[66.0, 66.0, 16.0, 31.0, 42.0, -12.0, 14.0, 75.5, 48.0, -47.0, -32.0, 44.5]</w:t>
      </w:r>
    </w:p>
    <w:p>
      <w:r>
        <w:rPr>
          <w:b/>
        </w:rPr>
        <w:t xml:space="preserve">Esimerkki 2.4777</w:t>
      </w:r>
    </w:p>
    <w:p>
      <w:r>
        <w:t xml:space="preserve">[9, -7, -38, -10, 82, 34, -53, -30, 87, 97, -17, 61, 96, -29]</w:t>
      </w:r>
    </w:p>
    <w:p>
      <w:r>
        <w:rPr>
          <w:b/>
        </w:rPr>
        <w:t xml:space="preserve">Tulos</w:t>
      </w:r>
    </w:p>
    <w:p>
      <w:r>
        <w:t xml:space="preserve">[1.0, -22.5, -24.0, 36.0, 58.0, -9.5, -41.5, 28.5, 92.0, 40.0, 22.0, 78.5, 33.5]</w:t>
      </w:r>
    </w:p>
    <w:p>
      <w:r>
        <w:rPr>
          <w:b/>
        </w:rPr>
        <w:t xml:space="preserve">Esimerkki 2.4778</w:t>
      </w:r>
    </w:p>
    <w:p>
      <w:r>
        <w:t xml:space="preserve">[13, 80, 62, -78, -3, -61, 2, -79]</w:t>
      </w:r>
    </w:p>
    <w:p>
      <w:r>
        <w:rPr>
          <w:b/>
        </w:rPr>
        <w:t xml:space="preserve">Tulos</w:t>
      </w:r>
    </w:p>
    <w:p>
      <w:r>
        <w:t xml:space="preserve">[46.5, 71.0, -8.0, -40.5, -32.0, -29.5, -38.5]</w:t>
      </w:r>
    </w:p>
    <w:p>
      <w:r>
        <w:rPr>
          <w:b/>
        </w:rPr>
        <w:t xml:space="preserve">Esimerkki 2.4779</w:t>
      </w:r>
    </w:p>
    <w:p>
      <w:r>
        <w:t xml:space="preserve">[53, 83, -21, 59, -91, 74, 53, 83, 22, -52, 67]</w:t>
      </w:r>
    </w:p>
    <w:p>
      <w:r>
        <w:rPr>
          <w:b/>
        </w:rPr>
        <w:t xml:space="preserve">Tulos</w:t>
      </w:r>
    </w:p>
    <w:p>
      <w:r>
        <w:t xml:space="preserve">[68.0, 31.0, 19.0, -16.0, -8.5, 63.5, 68.0, 52.5, -15.0, 7.5]</w:t>
      </w:r>
    </w:p>
    <w:p>
      <w:r>
        <w:rPr>
          <w:b/>
        </w:rPr>
        <w:t xml:space="preserve">Esimerkki 2.4780</w:t>
      </w:r>
    </w:p>
    <w:p>
      <w:r>
        <w:t xml:space="preserve">[-38, -72, -77, -3, -35, 39]</w:t>
      </w:r>
    </w:p>
    <w:p>
      <w:r>
        <w:rPr>
          <w:b/>
        </w:rPr>
        <w:t xml:space="preserve">Tulos</w:t>
      </w:r>
    </w:p>
    <w:p>
      <w:r>
        <w:t xml:space="preserve">[-55.0, -74.5, -40.0, -19.0, 2.0]</w:t>
      </w:r>
    </w:p>
    <w:p>
      <w:r>
        <w:rPr>
          <w:b/>
        </w:rPr>
        <w:t xml:space="preserve">Esimerkki 2.4781</w:t>
      </w:r>
    </w:p>
    <w:p>
      <w:r>
        <w:t xml:space="preserve">[-44, 28, -47, -4, -18, -60, -35, 60]</w:t>
      </w:r>
    </w:p>
    <w:p>
      <w:r>
        <w:rPr>
          <w:b/>
        </w:rPr>
        <w:t xml:space="preserve">Tulos</w:t>
      </w:r>
    </w:p>
    <w:p>
      <w:r>
        <w:t xml:space="preserve">[-8.0, -9.5, -25.5, -11.0, -39.0, -47.5, 12.5]</w:t>
      </w:r>
    </w:p>
    <w:p>
      <w:r>
        <w:rPr>
          <w:b/>
        </w:rPr>
        <w:t xml:space="preserve">Esimerkki 2.4782</w:t>
      </w:r>
    </w:p>
    <w:p>
      <w:r>
        <w:t xml:space="preserve">[-93, 86, 80, 98, -97, 93, -76, -35]</w:t>
      </w:r>
    </w:p>
    <w:p>
      <w:r>
        <w:rPr>
          <w:b/>
        </w:rPr>
        <w:t xml:space="preserve">Tulos</w:t>
      </w:r>
    </w:p>
    <w:p>
      <w:r>
        <w:t xml:space="preserve">[-3.5, 83.0, 89.0, 0.5, -2.0, 8.5, -55.5]</w:t>
      </w:r>
    </w:p>
    <w:p>
      <w:r>
        <w:rPr>
          <w:b/>
        </w:rPr>
        <w:t xml:space="preserve">Esimerkki 2.4783</w:t>
      </w:r>
    </w:p>
    <w:p>
      <w:r>
        <w:t xml:space="preserve">[14, -82, -31, -31, 65, -14, -89, -92, 80]</w:t>
      </w:r>
    </w:p>
    <w:p>
      <w:r>
        <w:rPr>
          <w:b/>
        </w:rPr>
        <w:t xml:space="preserve">Tulos</w:t>
      </w:r>
    </w:p>
    <w:p>
      <w:r>
        <w:t xml:space="preserve">[-34.0, -56.5, -31.0, 17.0, 25.5, -51.5, -90.5, -6.0]</w:t>
      </w:r>
    </w:p>
    <w:p>
      <w:r>
        <w:rPr>
          <w:b/>
        </w:rPr>
        <w:t xml:space="preserve">Esimerkki 2.4784</w:t>
      </w:r>
    </w:p>
    <w:p>
      <w:r>
        <w:t xml:space="preserve">[53, 12, -61, -21, -13, 83, 5]</w:t>
      </w:r>
    </w:p>
    <w:p>
      <w:r>
        <w:rPr>
          <w:b/>
        </w:rPr>
        <w:t xml:space="preserve">Tulos</w:t>
      </w:r>
    </w:p>
    <w:p>
      <w:r>
        <w:t xml:space="preserve">[32.5, -24.5, -41.0, -17.0, 35.0, 44.0]</w:t>
      </w:r>
    </w:p>
    <w:p>
      <w:r>
        <w:rPr>
          <w:b/>
        </w:rPr>
        <w:t xml:space="preserve">Esimerkki 2.4785</w:t>
      </w:r>
    </w:p>
    <w:p>
      <w:r>
        <w:t xml:space="preserve">[26, -48, 43, 99, 15, -92, -1, 59, 62]</w:t>
      </w:r>
    </w:p>
    <w:p>
      <w:r>
        <w:rPr>
          <w:b/>
        </w:rPr>
        <w:t xml:space="preserve">Tulos</w:t>
      </w:r>
    </w:p>
    <w:p>
      <w:r>
        <w:t xml:space="preserve">[-11.0, -2.5, 71.0, 57.0, -38.5, -46.5, 29.0, 60.5]</w:t>
      </w:r>
    </w:p>
    <w:p>
      <w:r>
        <w:rPr>
          <w:b/>
        </w:rPr>
        <w:t xml:space="preserve">Esimerkki 2.4786</w:t>
      </w:r>
    </w:p>
    <w:p>
      <w:r>
        <w:t xml:space="preserve">[33, 54, 80, 61, 21, -15, -56, 51, 23, 60, 84, 99, 54, -71]</w:t>
      </w:r>
    </w:p>
    <w:p>
      <w:r>
        <w:rPr>
          <w:b/>
        </w:rPr>
        <w:t xml:space="preserve">Tulos</w:t>
      </w:r>
    </w:p>
    <w:p>
      <w:r>
        <w:t xml:space="preserve">[43.5, 67.0, 70.5, 41.0, 3.0, -35.5, -2.5, 37.0, 41.5, 72.0, 91.5, 76.5, -8.5]</w:t>
      </w:r>
    </w:p>
    <w:p>
      <w:r>
        <w:rPr>
          <w:b/>
        </w:rPr>
        <w:t xml:space="preserve">Esimerkki 2.4787</w:t>
      </w:r>
    </w:p>
    <w:p>
      <w:r>
        <w:t xml:space="preserve">[23, -66, -94, -3, -60]</w:t>
      </w:r>
    </w:p>
    <w:p>
      <w:r>
        <w:rPr>
          <w:b/>
        </w:rPr>
        <w:t xml:space="preserve">Tulos</w:t>
      </w:r>
    </w:p>
    <w:p>
      <w:r>
        <w:t xml:space="preserve">[-21.5, -80.0, -48.5, -31.5]</w:t>
      </w:r>
    </w:p>
    <w:p>
      <w:r>
        <w:rPr>
          <w:b/>
        </w:rPr>
        <w:t xml:space="preserve">Esimerkki 2.4788</w:t>
      </w:r>
    </w:p>
    <w:p>
      <w:r>
        <w:t xml:space="preserve">[51, -50, -2, 60, 51, 48, 76, -52, -64, -71, -2]</w:t>
      </w:r>
    </w:p>
    <w:p>
      <w:r>
        <w:rPr>
          <w:b/>
        </w:rPr>
        <w:t xml:space="preserve">Tulos</w:t>
      </w:r>
    </w:p>
    <w:p>
      <w:r>
        <w:t xml:space="preserve">[0.5, -26.0, 29.0, 55.5, 49.5, 62.0, 12.0, -58.0, -67.5, -36.5]</w:t>
      </w:r>
    </w:p>
    <w:p>
      <w:r>
        <w:rPr>
          <w:b/>
        </w:rPr>
        <w:t xml:space="preserve">Esimerkki 2.4789</w:t>
      </w:r>
    </w:p>
    <w:p>
      <w:r>
        <w:t xml:space="preserve">[18, -72, 47, -10, -26, 38, 87, 100, 69, 17]</w:t>
      </w:r>
    </w:p>
    <w:p>
      <w:r>
        <w:rPr>
          <w:b/>
        </w:rPr>
        <w:t xml:space="preserve">Tulos</w:t>
      </w:r>
    </w:p>
    <w:p>
      <w:r>
        <w:t xml:space="preserve">[-27.0, -12.5, 18.5, -18.0, 6.0, 62.5, 93.5, 84.5, 43.0]</w:t>
      </w:r>
    </w:p>
    <w:p>
      <w:r>
        <w:rPr>
          <w:b/>
        </w:rPr>
        <w:t xml:space="preserve">Esimerkki 2.4790</w:t>
      </w:r>
    </w:p>
    <w:p>
      <w:r>
        <w:t xml:space="preserve">[85, -63, 73, 24, -23, 60, 60]</w:t>
      </w:r>
    </w:p>
    <w:p>
      <w:r>
        <w:rPr>
          <w:b/>
        </w:rPr>
        <w:t xml:space="preserve">Tulos</w:t>
      </w:r>
    </w:p>
    <w:p>
      <w:r>
        <w:t xml:space="preserve">[11.0, 5.0, 48.5, 0.5, 18.5, 60.0]</w:t>
      </w:r>
    </w:p>
    <w:p>
      <w:r>
        <w:rPr>
          <w:b/>
        </w:rPr>
        <w:t xml:space="preserve">Esimerkki 2.4791</w:t>
      </w:r>
    </w:p>
    <w:p>
      <w:r>
        <w:t xml:space="preserve">[-26, -40, -22, -65, -61, 16, 26, 51, -24]</w:t>
      </w:r>
    </w:p>
    <w:p>
      <w:r>
        <w:rPr>
          <w:b/>
        </w:rPr>
        <w:t xml:space="preserve">Tulos</w:t>
      </w:r>
    </w:p>
    <w:p>
      <w:r>
        <w:t xml:space="preserve">[-33.0, -31.0, -43.5, -63.0, -22.5, 21.0, 38.5, 13.5]</w:t>
      </w:r>
    </w:p>
    <w:p>
      <w:r>
        <w:rPr>
          <w:b/>
        </w:rPr>
        <w:t xml:space="preserve">Esimerkki 2.4792</w:t>
      </w:r>
    </w:p>
    <w:p>
      <w:r>
        <w:t xml:space="preserve">[-29, -21, -77, 40, -7, -31, 93, -56]</w:t>
      </w:r>
    </w:p>
    <w:p>
      <w:r>
        <w:rPr>
          <w:b/>
        </w:rPr>
        <w:t xml:space="preserve">Tulos</w:t>
      </w:r>
    </w:p>
    <w:p>
      <w:r>
        <w:t xml:space="preserve">[-25.0, -49.0, -18.5, 16.5, -19.0, 31.0, 18.5]</w:t>
      </w:r>
    </w:p>
    <w:p>
      <w:r>
        <w:rPr>
          <w:b/>
        </w:rPr>
        <w:t xml:space="preserve">Esimerkki 2.4793</w:t>
      </w:r>
    </w:p>
    <w:p>
      <w:r>
        <w:t xml:space="preserve">[92, -79, 17, 91, 49, 10, -50, -35]</w:t>
      </w:r>
    </w:p>
    <w:p>
      <w:r>
        <w:rPr>
          <w:b/>
        </w:rPr>
        <w:t xml:space="preserve">Tulos</w:t>
      </w:r>
    </w:p>
    <w:p>
      <w:r>
        <w:t xml:space="preserve">[6.5, -31.0, 54.0, 70.0, 29.5, -20.0, -42.5]</w:t>
      </w:r>
    </w:p>
    <w:p>
      <w:r>
        <w:rPr>
          <w:b/>
        </w:rPr>
        <w:t xml:space="preserve">Esimerkki 2.4794</w:t>
      </w:r>
    </w:p>
    <w:p>
      <w:r>
        <w:t xml:space="preserve">[15, 61, -38, -62, 39, -18]</w:t>
      </w:r>
    </w:p>
    <w:p>
      <w:r>
        <w:rPr>
          <w:b/>
        </w:rPr>
        <w:t xml:space="preserve">Tulos</w:t>
      </w:r>
    </w:p>
    <w:p>
      <w:r>
        <w:t xml:space="preserve">[38.0, 11.5, -50.0, -11.5, 10.5]</w:t>
      </w:r>
    </w:p>
    <w:p>
      <w:r>
        <w:rPr>
          <w:b/>
        </w:rPr>
        <w:t xml:space="preserve">Esimerkki 2.4795</w:t>
      </w:r>
    </w:p>
    <w:p>
      <w:r>
        <w:t xml:space="preserve">[-58, 33, 31, -48, 62, -52, 52, 56, -67, -21, -65]</w:t>
      </w:r>
    </w:p>
    <w:p>
      <w:r>
        <w:rPr>
          <w:b/>
        </w:rPr>
        <w:t xml:space="preserve">Tulos</w:t>
      </w:r>
    </w:p>
    <w:p>
      <w:r>
        <w:t xml:space="preserve">[-12.5, 32.0, -8.5, 7.0, 5.0, 0.0, 54.0, -5.5, -44.0, -43.0]</w:t>
      </w:r>
    </w:p>
    <w:p>
      <w:r>
        <w:rPr>
          <w:b/>
        </w:rPr>
        <w:t xml:space="preserve">Esimerkki 2.4796</w:t>
      </w:r>
    </w:p>
    <w:p>
      <w:r>
        <w:t xml:space="preserve">[100, 2, -70, -69, -65, 9, 56, 14, 25, -30]</w:t>
      </w:r>
    </w:p>
    <w:p>
      <w:r>
        <w:rPr>
          <w:b/>
        </w:rPr>
        <w:t xml:space="preserve">Tulos</w:t>
      </w:r>
    </w:p>
    <w:p>
      <w:r>
        <w:t xml:space="preserve">[51.0, -34.0, -69.5, -67.0, -28.0, 32.5, 35.0, 19.5, -2.5]</w:t>
      </w:r>
    </w:p>
    <w:p>
      <w:r>
        <w:rPr>
          <w:b/>
        </w:rPr>
        <w:t xml:space="preserve">Esimerkki 2.4797</w:t>
      </w:r>
    </w:p>
    <w:p>
      <w:r>
        <w:t xml:space="preserve">[89, 18, -30, -73, -80, 25, -90, -20, -59, 11, 69, 18]</w:t>
      </w:r>
    </w:p>
    <w:p>
      <w:r>
        <w:rPr>
          <w:b/>
        </w:rPr>
        <w:t xml:space="preserve">Tulos</w:t>
      </w:r>
    </w:p>
    <w:p>
      <w:r>
        <w:t xml:space="preserve">[53.5, -6.0, -51.5, -76.5, -27.5, -32.5, -55.0, -39.5, -24.0, 40.0, 43.5]</w:t>
      </w:r>
    </w:p>
    <w:p>
      <w:r>
        <w:rPr>
          <w:b/>
        </w:rPr>
        <w:t xml:space="preserve">Esimerkki 2.4798</w:t>
      </w:r>
    </w:p>
    <w:p>
      <w:r>
        <w:t xml:space="preserve">[96, 76, -79, 39, -69, -79, -52, 16, 95, -5, 59, 39, -24, 74, 60]</w:t>
      </w:r>
    </w:p>
    <w:p>
      <w:r>
        <w:rPr>
          <w:b/>
        </w:rPr>
        <w:t xml:space="preserve">Tulos</w:t>
      </w:r>
    </w:p>
    <w:p>
      <w:r>
        <w:t xml:space="preserve">[86.0, -1.5, -20.0, -15.0, -74.0, -65.5, -18.0, 55.5, 45.0, 27.0, 49.0, 7.5, 25.0, 67.0]</w:t>
      </w:r>
    </w:p>
    <w:p>
      <w:r>
        <w:rPr>
          <w:b/>
        </w:rPr>
        <w:t xml:space="preserve">Esimerkki 2.4799</w:t>
      </w:r>
    </w:p>
    <w:p>
      <w:r>
        <w:t xml:space="preserve">[-61, -44, -12]</w:t>
      </w:r>
    </w:p>
    <w:p>
      <w:r>
        <w:rPr>
          <w:b/>
        </w:rPr>
        <w:t xml:space="preserve">Tulos</w:t>
      </w:r>
    </w:p>
    <w:p>
      <w:r>
        <w:t xml:space="preserve">[-52.5, -28.0]</w:t>
      </w:r>
    </w:p>
    <w:p>
      <w:r>
        <w:rPr>
          <w:b/>
        </w:rPr>
        <w:t xml:space="preserve">Esimerkki 2.4800</w:t>
      </w:r>
    </w:p>
    <w:p>
      <w:r>
        <w:t xml:space="preserve">[9, -22, -62, 13, 79, -5, 59, -44, 59, -8, 80, -77]</w:t>
      </w:r>
    </w:p>
    <w:p>
      <w:r>
        <w:rPr>
          <w:b/>
        </w:rPr>
        <w:t xml:space="preserve">Tulos</w:t>
      </w:r>
    </w:p>
    <w:p>
      <w:r>
        <w:t xml:space="preserve">[-6.5, -42.0, -24.5, 46.0, 37.0, 27.0, 7.5, 7.5, 25.5, 36.0, 1.5]</w:t>
      </w:r>
    </w:p>
    <w:p>
      <w:r>
        <w:rPr>
          <w:b/>
        </w:rPr>
        <w:t xml:space="preserve">Esimerkki 2.4801</w:t>
      </w:r>
    </w:p>
    <w:p>
      <w:r>
        <w:t xml:space="preserve">[-78, 61, -43]</w:t>
      </w:r>
    </w:p>
    <w:p>
      <w:r>
        <w:rPr>
          <w:b/>
        </w:rPr>
        <w:t xml:space="preserve">Tulos</w:t>
      </w:r>
    </w:p>
    <w:p>
      <w:r>
        <w:t xml:space="preserve">[-8.5, 9.0]</w:t>
      </w:r>
    </w:p>
    <w:p>
      <w:r>
        <w:rPr>
          <w:b/>
        </w:rPr>
        <w:t xml:space="preserve">Esimerkki 2.4802</w:t>
      </w:r>
    </w:p>
    <w:p>
      <w:r>
        <w:t xml:space="preserve">[-87, -17, 28]</w:t>
      </w:r>
    </w:p>
    <w:p>
      <w:r>
        <w:rPr>
          <w:b/>
        </w:rPr>
        <w:t xml:space="preserve">Tulos</w:t>
      </w:r>
    </w:p>
    <w:p>
      <w:r>
        <w:t xml:space="preserve">[-52.0, 5.5]</w:t>
      </w:r>
    </w:p>
    <w:p>
      <w:r>
        <w:rPr>
          <w:b/>
        </w:rPr>
        <w:t xml:space="preserve">Esimerkki 2.4803</w:t>
      </w:r>
    </w:p>
    <w:p>
      <w:r>
        <w:t xml:space="preserve">[99, -34, -91, 97, 41, 17, -31, 57, 65, -33, 70, -10, -78, -93]</w:t>
      </w:r>
    </w:p>
    <w:p>
      <w:r>
        <w:rPr>
          <w:b/>
        </w:rPr>
        <w:t xml:space="preserve">Tulos</w:t>
      </w:r>
    </w:p>
    <w:p>
      <w:r>
        <w:t xml:space="preserve">[32.5, -62.5, 3.0, 69.0, 29.0, -7.0, 13.0, 61.0, 16.0, 18.5, 30.0, -44.0, -85.5]</w:t>
      </w:r>
    </w:p>
    <w:p>
      <w:r>
        <w:rPr>
          <w:b/>
        </w:rPr>
        <w:t xml:space="preserve">Esimerkki 2.4804</w:t>
      </w:r>
    </w:p>
    <w:p>
      <w:r>
        <w:t xml:space="preserve">[-85, -48, -49, -68, -3, 57, 3, -48, 95, 45, 66]</w:t>
      </w:r>
    </w:p>
    <w:p>
      <w:r>
        <w:rPr>
          <w:b/>
        </w:rPr>
        <w:t xml:space="preserve">Tulos</w:t>
      </w:r>
    </w:p>
    <w:p>
      <w:r>
        <w:t xml:space="preserve">[-66.5, -48.5, -58.5, -35.5, 27.0, 30.0, -22.5, 23.5, 70.0, 55.5]</w:t>
      </w:r>
    </w:p>
    <w:p>
      <w:r>
        <w:rPr>
          <w:b/>
        </w:rPr>
        <w:t xml:space="preserve">Esimerkki 2.4805</w:t>
      </w:r>
    </w:p>
    <w:p>
      <w:r>
        <w:t xml:space="preserve">[-95, 80, -13, -37, -34, -48, 12, 25, 0, 3, -16, -9]</w:t>
      </w:r>
    </w:p>
    <w:p>
      <w:r>
        <w:rPr>
          <w:b/>
        </w:rPr>
        <w:t xml:space="preserve">Tulos</w:t>
      </w:r>
    </w:p>
    <w:p>
      <w:r>
        <w:t xml:space="preserve">[-7.5, 33.5, -25.0, -35.5, -41.0, -18.0, 18.5, 12.5, 1.5, -6.5, -12.5]</w:t>
      </w:r>
    </w:p>
    <w:p>
      <w:r>
        <w:rPr>
          <w:b/>
        </w:rPr>
        <w:t xml:space="preserve">Esimerkki 2.4806</w:t>
      </w:r>
    </w:p>
    <w:p>
      <w:r>
        <w:t xml:space="preserve">[-96, 12]</w:t>
      </w:r>
    </w:p>
    <w:p>
      <w:r>
        <w:rPr>
          <w:b/>
        </w:rPr>
        <w:t xml:space="preserve">Tulos</w:t>
      </w:r>
    </w:p>
    <w:p>
      <w:r>
        <w:t xml:space="preserve">[-42.0]</w:t>
      </w:r>
    </w:p>
    <w:p>
      <w:r>
        <w:rPr>
          <w:b/>
        </w:rPr>
        <w:t xml:space="preserve">Esimerkki 2.4807</w:t>
      </w:r>
    </w:p>
    <w:p>
      <w:r>
        <w:t xml:space="preserve">[64, 23, 9, 28, 66, 56, -77, 1, -65, 36, 8, 6]</w:t>
      </w:r>
    </w:p>
    <w:p>
      <w:r>
        <w:rPr>
          <w:b/>
        </w:rPr>
        <w:t xml:space="preserve">Tulos</w:t>
      </w:r>
    </w:p>
    <w:p>
      <w:r>
        <w:t xml:space="preserve">[43.5, 16.0, 18.5, 47.0, 61.0, -10.5, -38.0, -32.0, -14.5, 22.0, 7.0]</w:t>
      </w:r>
    </w:p>
    <w:p>
      <w:r>
        <w:rPr>
          <w:b/>
        </w:rPr>
        <w:t xml:space="preserve">Esimerkki 2.4808</w:t>
      </w:r>
    </w:p>
    <w:p>
      <w:r>
        <w:t xml:space="preserve">[54, 51, 80, -23, -98, -32, -80, -28, 25, 48, 14]</w:t>
      </w:r>
    </w:p>
    <w:p>
      <w:r>
        <w:rPr>
          <w:b/>
        </w:rPr>
        <w:t xml:space="preserve">Tulos</w:t>
      </w:r>
    </w:p>
    <w:p>
      <w:r>
        <w:t xml:space="preserve">[52.5, 65.5, 28.5, -60.5, -65.0, -56.0, -54.0, -1.5, 36.5, 31.0]</w:t>
      </w:r>
    </w:p>
    <w:p>
      <w:r>
        <w:rPr>
          <w:b/>
        </w:rPr>
        <w:t xml:space="preserve">Esimerkki 2.4809</w:t>
      </w:r>
    </w:p>
    <w:p>
      <w:r>
        <w:t xml:space="preserve">[-7, 10, -2, 25, 15, 85, 21, 60, -78, 54]</w:t>
      </w:r>
    </w:p>
    <w:p>
      <w:r>
        <w:rPr>
          <w:b/>
        </w:rPr>
        <w:t xml:space="preserve">Tulos</w:t>
      </w:r>
    </w:p>
    <w:p>
      <w:r>
        <w:t xml:space="preserve">[1.5, 4.0, 11.5, 20.0, 50.0, 53.0, 40.5, -9.0, -12.0]</w:t>
      </w:r>
    </w:p>
    <w:p>
      <w:r>
        <w:rPr>
          <w:b/>
        </w:rPr>
        <w:t xml:space="preserve">Esimerkki 2.4810</w:t>
      </w:r>
    </w:p>
    <w:p>
      <w:r>
        <w:t xml:space="preserve">[64, -100, -62, -96, -52, -90, 83, 78]</w:t>
      </w:r>
    </w:p>
    <w:p>
      <w:r>
        <w:rPr>
          <w:b/>
        </w:rPr>
        <w:t xml:space="preserve">Tulos</w:t>
      </w:r>
    </w:p>
    <w:p>
      <w:r>
        <w:t xml:space="preserve">[-18.0, -81.0, -79.0, -74.0, -71.0, -3.5, 80.5]</w:t>
      </w:r>
    </w:p>
    <w:p>
      <w:r>
        <w:rPr>
          <w:b/>
        </w:rPr>
        <w:t xml:space="preserve">Esimerkki 2.4811</w:t>
      </w:r>
    </w:p>
    <w:p>
      <w:r>
        <w:t xml:space="preserve">[-24, 48]</w:t>
      </w:r>
    </w:p>
    <w:p>
      <w:r>
        <w:rPr>
          <w:b/>
        </w:rPr>
        <w:t xml:space="preserve">Tulos</w:t>
      </w:r>
    </w:p>
    <w:p>
      <w:r>
        <w:t xml:space="preserve">[12.0]</w:t>
      </w:r>
    </w:p>
    <w:p>
      <w:r>
        <w:rPr>
          <w:b/>
        </w:rPr>
        <w:t xml:space="preserve">Esimerkki 2.4812</w:t>
      </w:r>
    </w:p>
    <w:p>
      <w:r>
        <w:t xml:space="preserve">[55, -83, -27, -10, 64, 61]</w:t>
      </w:r>
    </w:p>
    <w:p>
      <w:r>
        <w:rPr>
          <w:b/>
        </w:rPr>
        <w:t xml:space="preserve">Tulos</w:t>
      </w:r>
    </w:p>
    <w:p>
      <w:r>
        <w:t xml:space="preserve">[-14.0, -55.0, -18.5, 27.0, 62.5]</w:t>
      </w:r>
    </w:p>
    <w:p>
      <w:r>
        <w:rPr>
          <w:b/>
        </w:rPr>
        <w:t xml:space="preserve">Esimerkki 2.4813</w:t>
      </w:r>
    </w:p>
    <w:p>
      <w:r>
        <w:t xml:space="preserve">[68, -66]</w:t>
      </w:r>
    </w:p>
    <w:p>
      <w:r>
        <w:rPr>
          <w:b/>
        </w:rPr>
        <w:t xml:space="preserve">Tulos</w:t>
      </w:r>
    </w:p>
    <w:p>
      <w:r>
        <w:t xml:space="preserve">[1.0]</w:t>
      </w:r>
    </w:p>
    <w:p>
      <w:r>
        <w:rPr>
          <w:b/>
        </w:rPr>
        <w:t xml:space="preserve">Esimerkki 2.4814</w:t>
      </w:r>
    </w:p>
    <w:p>
      <w:r>
        <w:t xml:space="preserve">[81, 0, 18, 37, -37, 1, 62, 81]</w:t>
      </w:r>
    </w:p>
    <w:p>
      <w:r>
        <w:rPr>
          <w:b/>
        </w:rPr>
        <w:t xml:space="preserve">Tulos</w:t>
      </w:r>
    </w:p>
    <w:p>
      <w:r>
        <w:t xml:space="preserve">[40.5, 9.0, 27.5, 0.0, -18.0, 31.5, 71.5]</w:t>
      </w:r>
    </w:p>
    <w:p>
      <w:r>
        <w:rPr>
          <w:b/>
        </w:rPr>
        <w:t xml:space="preserve">Esimerkki 2.4815</w:t>
      </w:r>
    </w:p>
    <w:p>
      <w:r>
        <w:t xml:space="preserve">[72, -48, -16, 81, 83, -10, -59, -98, -68]</w:t>
      </w:r>
    </w:p>
    <w:p>
      <w:r>
        <w:rPr>
          <w:b/>
        </w:rPr>
        <w:t xml:space="preserve">Tulos</w:t>
      </w:r>
    </w:p>
    <w:p>
      <w:r>
        <w:t xml:space="preserve">[12.0, -32.0, 32.5, 82.0, 36.5, -34.5, -78.5, -83.0]</w:t>
      </w:r>
    </w:p>
    <w:p>
      <w:r>
        <w:rPr>
          <w:b/>
        </w:rPr>
        <w:t xml:space="preserve">Esimerkki 2.4816</w:t>
      </w:r>
    </w:p>
    <w:p>
      <w:r>
        <w:t xml:space="preserve">[13, -5, -90, -83, 21, -44, -37, 98, 77, 27, -45, 39, -29]</w:t>
      </w:r>
    </w:p>
    <w:p>
      <w:r>
        <w:rPr>
          <w:b/>
        </w:rPr>
        <w:t xml:space="preserve">Tulos</w:t>
      </w:r>
    </w:p>
    <w:p>
      <w:r>
        <w:t xml:space="preserve">[4.0, -47.5, -86.5, -31.0, -11.5, -40.5, 30.5, 87.5, 52.0, -9.0, -3.0, 5.0]</w:t>
      </w:r>
    </w:p>
    <w:p>
      <w:r>
        <w:rPr>
          <w:b/>
        </w:rPr>
        <w:t xml:space="preserve">Esimerkki 2.4817</w:t>
      </w:r>
    </w:p>
    <w:p>
      <w:r>
        <w:t xml:space="preserve">[22, -36, -31, -44, -26, 95, 87, 2, 51, -76, 83, 24]</w:t>
      </w:r>
    </w:p>
    <w:p>
      <w:r>
        <w:rPr>
          <w:b/>
        </w:rPr>
        <w:t xml:space="preserve">Tulos</w:t>
      </w:r>
    </w:p>
    <w:p>
      <w:r>
        <w:t xml:space="preserve">[-7.0, -33.5, -37.5, -35.0, 34.5, 91.0, 44.5, 26.5, -12.5, 3.5, 53.5]</w:t>
      </w:r>
    </w:p>
    <w:p>
      <w:r>
        <w:rPr>
          <w:b/>
        </w:rPr>
        <w:t xml:space="preserve">Esimerkki 2.4818</w:t>
      </w:r>
    </w:p>
    <w:p>
      <w:r>
        <w:t xml:space="preserve">[30, -20, 42, 57, -8, 16]</w:t>
      </w:r>
    </w:p>
    <w:p>
      <w:r>
        <w:rPr>
          <w:b/>
        </w:rPr>
        <w:t xml:space="preserve">Tulos</w:t>
      </w:r>
    </w:p>
    <w:p>
      <w:r>
        <w:t xml:space="preserve">[5.0, 11.0, 49.5, 24.5, 4.0]</w:t>
      </w:r>
    </w:p>
    <w:p>
      <w:r>
        <w:rPr>
          <w:b/>
        </w:rPr>
        <w:t xml:space="preserve">Esimerkki 2.4819</w:t>
      </w:r>
    </w:p>
    <w:p>
      <w:r>
        <w:t xml:space="preserve">[-22, 95, -96, 50, 61, 8]</w:t>
      </w:r>
    </w:p>
    <w:p>
      <w:r>
        <w:rPr>
          <w:b/>
        </w:rPr>
        <w:t xml:space="preserve">Tulos</w:t>
      </w:r>
    </w:p>
    <w:p>
      <w:r>
        <w:t xml:space="preserve">[36.5, -0.5, -23.0, 55.5, 34.5]</w:t>
      </w:r>
    </w:p>
    <w:p>
      <w:r>
        <w:rPr>
          <w:b/>
        </w:rPr>
        <w:t xml:space="preserve">Esimerkki 2.4820</w:t>
      </w:r>
    </w:p>
    <w:p>
      <w:r>
        <w:t xml:space="preserve">[-56, -45, -53, 99, 77, -92, 53, 26, 77, 75, 82, 23, 80, 49]</w:t>
      </w:r>
    </w:p>
    <w:p>
      <w:r>
        <w:rPr>
          <w:b/>
        </w:rPr>
        <w:t xml:space="preserve">Tulos</w:t>
      </w:r>
    </w:p>
    <w:p>
      <w:r>
        <w:t xml:space="preserve">[-50.5, -49.0, 23.0, 88.0, -7.5, -19.5, 39.5, 51.5, 76.0, 78.5, 52.5, 51.5, 64.5]</w:t>
      </w:r>
    </w:p>
    <w:p>
      <w:r>
        <w:rPr>
          <w:b/>
        </w:rPr>
        <w:t xml:space="preserve">Esimerkki 2.4821</w:t>
      </w:r>
    </w:p>
    <w:p>
      <w:r>
        <w:t xml:space="preserve">[83, -87, 28, 17, 96, 39, -82]</w:t>
      </w:r>
    </w:p>
    <w:p>
      <w:r>
        <w:rPr>
          <w:b/>
        </w:rPr>
        <w:t xml:space="preserve">Tulos</w:t>
      </w:r>
    </w:p>
    <w:p>
      <w:r>
        <w:t xml:space="preserve">[-2.0, -29.5, 22.5, 56.5, 67.5, -21.5]</w:t>
      </w:r>
    </w:p>
    <w:p>
      <w:r>
        <w:rPr>
          <w:b/>
        </w:rPr>
        <w:t xml:space="preserve">Esimerkki 2.4822</w:t>
      </w:r>
    </w:p>
    <w:p>
      <w:r>
        <w:t xml:space="preserve">[40, 89, 25, -67, -30, 19, 18, -91, -60, 20, -82, -93]</w:t>
      </w:r>
    </w:p>
    <w:p>
      <w:r>
        <w:rPr>
          <w:b/>
        </w:rPr>
        <w:t xml:space="preserve">Tulos</w:t>
      </w:r>
    </w:p>
    <w:p>
      <w:r>
        <w:t xml:space="preserve">[64.5, 57.0, -21.0, -48.5, -5.5, 18.5, -36.5, -75.5, -20.0, -31.0, -87.5]</w:t>
      </w:r>
    </w:p>
    <w:p>
      <w:r>
        <w:rPr>
          <w:b/>
        </w:rPr>
        <w:t xml:space="preserve">Esimerkki 2.4823</w:t>
      </w:r>
    </w:p>
    <w:p>
      <w:r>
        <w:t xml:space="preserve">[-3, 13, -46, -3, 23, 89, 48, -77, 74, -14, 96, 43, 2]</w:t>
      </w:r>
    </w:p>
    <w:p>
      <w:r>
        <w:rPr>
          <w:b/>
        </w:rPr>
        <w:t xml:space="preserve">Tulos</w:t>
      </w:r>
    </w:p>
    <w:p>
      <w:r>
        <w:t xml:space="preserve">[5.0, -16.5, -24.5, 10.0, 56.0, 68.5, -14.5, -1.5, 30.0, 41.0, 69.5, 22.5]</w:t>
      </w:r>
    </w:p>
    <w:p>
      <w:r>
        <w:rPr>
          <w:b/>
        </w:rPr>
        <w:t xml:space="preserve">Esimerkki 2.4824</w:t>
      </w:r>
    </w:p>
    <w:p>
      <w:r>
        <w:t xml:space="preserve">[23, -77, 36, -60, 47, -6, -69, 59, 28, 3, -85, -98, 83, 51]</w:t>
      </w:r>
    </w:p>
    <w:p>
      <w:r>
        <w:rPr>
          <w:b/>
        </w:rPr>
        <w:t xml:space="preserve">Tulos</w:t>
      </w:r>
    </w:p>
    <w:p>
      <w:r>
        <w:t xml:space="preserve">[-27.0, -20.5, -12.0, -6.5, 20.5, -37.5, -5.0, 43.5, 15.5, -41.0, -91.5, -7.5, 67.0]</w:t>
      </w:r>
    </w:p>
    <w:p>
      <w:r>
        <w:rPr>
          <w:b/>
        </w:rPr>
        <w:t xml:space="preserve">Esimerkki 2.4825</w:t>
      </w:r>
    </w:p>
    <w:p>
      <w:r>
        <w:t xml:space="preserve">[14, -83, -77, 14, -18, -93, 9, 1, 9, -3, -72, 9]</w:t>
      </w:r>
    </w:p>
    <w:p>
      <w:r>
        <w:rPr>
          <w:b/>
        </w:rPr>
        <w:t xml:space="preserve">Tulos</w:t>
      </w:r>
    </w:p>
    <w:p>
      <w:r>
        <w:t xml:space="preserve">[-34.5, -80.0, -31.5, -2.0, -55.5, -42.0, 5.0, 5.0, 3.0, -37.5, -31.5]</w:t>
      </w:r>
    </w:p>
    <w:p>
      <w:r>
        <w:rPr>
          <w:b/>
        </w:rPr>
        <w:t xml:space="preserve">Esimerkki 2.4826</w:t>
      </w:r>
    </w:p>
    <w:p>
      <w:r>
        <w:t xml:space="preserve">[48, 16, 91, -83, -61, -34, -47, -99, 14, -6]</w:t>
      </w:r>
    </w:p>
    <w:p>
      <w:r>
        <w:rPr>
          <w:b/>
        </w:rPr>
        <w:t xml:space="preserve">Tulos</w:t>
      </w:r>
    </w:p>
    <w:p>
      <w:r>
        <w:t xml:space="preserve">[32.0, 53.5, 4.0, -72.0, -47.5, -40.5, -73.0, -42.5, 4.0]</w:t>
      </w:r>
    </w:p>
    <w:p>
      <w:r>
        <w:rPr>
          <w:b/>
        </w:rPr>
        <w:t xml:space="preserve">Esimerkki 2.4827</w:t>
      </w:r>
    </w:p>
    <w:p>
      <w:r>
        <w:t xml:space="preserve">[50, 18, -45, 56, -48, 21, -36, -78]</w:t>
      </w:r>
    </w:p>
    <w:p>
      <w:r>
        <w:rPr>
          <w:b/>
        </w:rPr>
        <w:t xml:space="preserve">Tulos</w:t>
      </w:r>
    </w:p>
    <w:p>
      <w:r>
        <w:t xml:space="preserve">[34.0, -13.5, 5.5, 4.0, -13.5, -7.5, -57.0]</w:t>
      </w:r>
    </w:p>
    <w:p>
      <w:r>
        <w:rPr>
          <w:b/>
        </w:rPr>
        <w:t xml:space="preserve">Esimerkki 2.4828</w:t>
      </w:r>
    </w:p>
    <w:p>
      <w:r>
        <w:t xml:space="preserve">[97, 98, -67]</w:t>
      </w:r>
    </w:p>
    <w:p>
      <w:r>
        <w:rPr>
          <w:b/>
        </w:rPr>
        <w:t xml:space="preserve">Tulos</w:t>
      </w:r>
    </w:p>
    <w:p>
      <w:r>
        <w:t xml:space="preserve">[97.5, 15.5]</w:t>
      </w:r>
    </w:p>
    <w:p>
      <w:r>
        <w:rPr>
          <w:b/>
        </w:rPr>
        <w:t xml:space="preserve">Esimerkki 2.4829</w:t>
      </w:r>
    </w:p>
    <w:p>
      <w:r>
        <w:t xml:space="preserve">[-8, 63]</w:t>
      </w:r>
    </w:p>
    <w:p>
      <w:r>
        <w:rPr>
          <w:b/>
        </w:rPr>
        <w:t xml:space="preserve">Tulos</w:t>
      </w:r>
    </w:p>
    <w:p>
      <w:r>
        <w:t xml:space="preserve">[27.5]</w:t>
      </w:r>
    </w:p>
    <w:p>
      <w:r>
        <w:rPr>
          <w:b/>
        </w:rPr>
        <w:t xml:space="preserve">Esimerkki 2.4830</w:t>
      </w:r>
    </w:p>
    <w:p>
      <w:r>
        <w:t xml:space="preserve">[-49, 81, 47, 88, -66, 71]</w:t>
      </w:r>
    </w:p>
    <w:p>
      <w:r>
        <w:rPr>
          <w:b/>
        </w:rPr>
        <w:t xml:space="preserve">Tulos</w:t>
      </w:r>
    </w:p>
    <w:p>
      <w:r>
        <w:t xml:space="preserve">[16.0, 64.0, 67.5, 11.0, 2.5]</w:t>
      </w:r>
    </w:p>
    <w:p>
      <w:r>
        <w:rPr>
          <w:b/>
        </w:rPr>
        <w:t xml:space="preserve">Esimerkki 2.4831</w:t>
      </w:r>
    </w:p>
    <w:p>
      <w:r>
        <w:t xml:space="preserve">[58, 100, 62, -50, 45, -21, -82, -63, -91, 40, 75, -18, 9, -25]</w:t>
      </w:r>
    </w:p>
    <w:p>
      <w:r>
        <w:rPr>
          <w:b/>
        </w:rPr>
        <w:t xml:space="preserve">Tulos</w:t>
      </w:r>
    </w:p>
    <w:p>
      <w:r>
        <w:t xml:space="preserve">[79.0, 81.0, 6.0, -2.5, 12.0, -51.5, -72.5, -77.0, -25.5, 57.5, 28.5, -4.5, -8.0]</w:t>
      </w:r>
    </w:p>
    <w:p>
      <w:r>
        <w:rPr>
          <w:b/>
        </w:rPr>
        <w:t xml:space="preserve">Esimerkki 2.4832</w:t>
      </w:r>
    </w:p>
    <w:p>
      <w:r>
        <w:t xml:space="preserve">[61, 70, -81, -77, -95, 87, -17]</w:t>
      </w:r>
    </w:p>
    <w:p>
      <w:r>
        <w:rPr>
          <w:b/>
        </w:rPr>
        <w:t xml:space="preserve">Tulos</w:t>
      </w:r>
    </w:p>
    <w:p>
      <w:r>
        <w:t xml:space="preserve">[65.5, -5.5, -79.0, -86.0, -4.0, 35.0]</w:t>
      </w:r>
    </w:p>
    <w:p>
      <w:r>
        <w:rPr>
          <w:b/>
        </w:rPr>
        <w:t xml:space="preserve">Esimerkki 2.4833</w:t>
      </w:r>
    </w:p>
    <w:p>
      <w:r>
        <w:t xml:space="preserve">[76, 42, 43, -66, -66, -81, -57, 86, -57, 80, 26, -38, 74]</w:t>
      </w:r>
    </w:p>
    <w:p>
      <w:r>
        <w:rPr>
          <w:b/>
        </w:rPr>
        <w:t xml:space="preserve">Tulos</w:t>
      </w:r>
    </w:p>
    <w:p>
      <w:r>
        <w:t xml:space="preserve">[59.0, 42.5, -11.5, -66.0, -73.5, -69.0, 14.5, 14.5, 11.5, 53.0, -6.0, 18.0]</w:t>
      </w:r>
    </w:p>
    <w:p>
      <w:r>
        <w:rPr>
          <w:b/>
        </w:rPr>
        <w:t xml:space="preserve">Esimerkki 2.4834</w:t>
      </w:r>
    </w:p>
    <w:p>
      <w:r>
        <w:t xml:space="preserve">[-78, 3, -75, 71, 8]</w:t>
      </w:r>
    </w:p>
    <w:p>
      <w:r>
        <w:rPr>
          <w:b/>
        </w:rPr>
        <w:t xml:space="preserve">Tulos</w:t>
      </w:r>
    </w:p>
    <w:p>
      <w:r>
        <w:t xml:space="preserve">[-37.5, -36.0, -2.0, 39.5]</w:t>
      </w:r>
    </w:p>
    <w:p>
      <w:r>
        <w:rPr>
          <w:b/>
        </w:rPr>
        <w:t xml:space="preserve">Esimerkki 2.4835</w:t>
      </w:r>
    </w:p>
    <w:p>
      <w:r>
        <w:t xml:space="preserve">[-1, -44, -5]</w:t>
      </w:r>
    </w:p>
    <w:p>
      <w:r>
        <w:rPr>
          <w:b/>
        </w:rPr>
        <w:t xml:space="preserve">Tulos</w:t>
      </w:r>
    </w:p>
    <w:p>
      <w:r>
        <w:t xml:space="preserve">[-22.5, -24.5]</w:t>
      </w:r>
    </w:p>
    <w:p>
      <w:r>
        <w:rPr>
          <w:b/>
        </w:rPr>
        <w:t xml:space="preserve">Esimerkki 2.4836</w:t>
      </w:r>
    </w:p>
    <w:p>
      <w:r>
        <w:t xml:space="preserve">[95, 42, -88, 98, 31, 91, 66]</w:t>
      </w:r>
    </w:p>
    <w:p>
      <w:r>
        <w:rPr>
          <w:b/>
        </w:rPr>
        <w:t xml:space="preserve">Tulos</w:t>
      </w:r>
    </w:p>
    <w:p>
      <w:r>
        <w:t xml:space="preserve">[68.5, -23.0, 5.0, 64.5, 61.0, 78.5]</w:t>
      </w:r>
    </w:p>
    <w:p>
      <w:r>
        <w:rPr>
          <w:b/>
        </w:rPr>
        <w:t xml:space="preserve">Esimerkki 2.4837</w:t>
      </w:r>
    </w:p>
    <w:p>
      <w:r>
        <w:t xml:space="preserve">[61, 99, -57, -51, -17, 50, 91, 62]</w:t>
      </w:r>
    </w:p>
    <w:p>
      <w:r>
        <w:rPr>
          <w:b/>
        </w:rPr>
        <w:t xml:space="preserve">Tulos</w:t>
      </w:r>
    </w:p>
    <w:p>
      <w:r>
        <w:t xml:space="preserve">[80.0, 21.0, -54.0, -34.0, 16.5, 70.5, 76.5]</w:t>
      </w:r>
    </w:p>
    <w:p>
      <w:r>
        <w:rPr>
          <w:b/>
        </w:rPr>
        <w:t xml:space="preserve">Esimerkki 2.4838</w:t>
      </w:r>
    </w:p>
    <w:p>
      <w:r>
        <w:t xml:space="preserve">[-73, -99, 24, -61, 39, 60, -41, -53, -85, -71]</w:t>
      </w:r>
    </w:p>
    <w:p>
      <w:r>
        <w:rPr>
          <w:b/>
        </w:rPr>
        <w:t xml:space="preserve">Tulos</w:t>
      </w:r>
    </w:p>
    <w:p>
      <w:r>
        <w:t xml:space="preserve">[-86.0, -37.5, -18.5, -11.0, 49.5, 9.5, -47.0, -69.0, -78.0]</w:t>
      </w:r>
    </w:p>
    <w:p>
      <w:r>
        <w:rPr>
          <w:b/>
        </w:rPr>
        <w:t xml:space="preserve">Esimerkki 2.4839</w:t>
      </w:r>
    </w:p>
    <w:p>
      <w:r>
        <w:t xml:space="preserve">[-59, -65, 36, 8, -19, 27, -44, 73, 92, -39, -85, -17, 33]</w:t>
      </w:r>
    </w:p>
    <w:p>
      <w:r>
        <w:rPr>
          <w:b/>
        </w:rPr>
        <w:t xml:space="preserve">Tulos</w:t>
      </w:r>
    </w:p>
    <w:p>
      <w:r>
        <w:t xml:space="preserve">[-62.0, -14.5, 22.0, -5.5, 4.0, -8.5, 14.5, 82.5, 26.5, -62.0, -51.0, 8.0]</w:t>
      </w:r>
    </w:p>
    <w:p>
      <w:r>
        <w:rPr>
          <w:b/>
        </w:rPr>
        <w:t xml:space="preserve">Esimerkki 2.4840</w:t>
      </w:r>
    </w:p>
    <w:p>
      <w:r>
        <w:t xml:space="preserve">[21, -86, -14, 31, 1, -59, 87]</w:t>
      </w:r>
    </w:p>
    <w:p>
      <w:r>
        <w:rPr>
          <w:b/>
        </w:rPr>
        <w:t xml:space="preserve">Tulos</w:t>
      </w:r>
    </w:p>
    <w:p>
      <w:r>
        <w:t xml:space="preserve">[-32.5, -50.0, 8.5, 16.0, -29.0, 14.0]</w:t>
      </w:r>
    </w:p>
    <w:p>
      <w:r>
        <w:rPr>
          <w:b/>
        </w:rPr>
        <w:t xml:space="preserve">Esimerkki 2.4841</w:t>
      </w:r>
    </w:p>
    <w:p>
      <w:r>
        <w:t xml:space="preserve">[17, -31, 11, 29]</w:t>
      </w:r>
    </w:p>
    <w:p>
      <w:r>
        <w:rPr>
          <w:b/>
        </w:rPr>
        <w:t xml:space="preserve">Tulos</w:t>
      </w:r>
    </w:p>
    <w:p>
      <w:r>
        <w:t xml:space="preserve">[-7.0, -10.0, 20.0]</w:t>
      </w:r>
    </w:p>
    <w:p>
      <w:r>
        <w:rPr>
          <w:b/>
        </w:rPr>
        <w:t xml:space="preserve">Esimerkki 2.4842</w:t>
      </w:r>
    </w:p>
    <w:p>
      <w:r>
        <w:t xml:space="preserve">[96, 46, 52, 79, -3, -60, -57, 41, 38, -38, 37, -58, -23, 92]</w:t>
      </w:r>
    </w:p>
    <w:p>
      <w:r>
        <w:rPr>
          <w:b/>
        </w:rPr>
        <w:t xml:space="preserve">Tulos</w:t>
      </w:r>
    </w:p>
    <w:p>
      <w:r>
        <w:t xml:space="preserve">[71.0, 49.0, 65.5, 38.0, -31.5, -58.5, -8.0, 39.5, 0.0, -0.5, -10.5, -40.5, 34.5]</w:t>
      </w:r>
    </w:p>
    <w:p>
      <w:r>
        <w:rPr>
          <w:b/>
        </w:rPr>
        <w:t xml:space="preserve">Esimerkki 2.4843</w:t>
      </w:r>
    </w:p>
    <w:p>
      <w:r>
        <w:t xml:space="preserve">[-39, -46, -61, 42, -79, -87]</w:t>
      </w:r>
    </w:p>
    <w:p>
      <w:r>
        <w:rPr>
          <w:b/>
        </w:rPr>
        <w:t xml:space="preserve">Tulos</w:t>
      </w:r>
    </w:p>
    <w:p>
      <w:r>
        <w:t xml:space="preserve">[-42.5, -53.5, -9.5, -18.5, -83.0]</w:t>
      </w:r>
    </w:p>
    <w:p>
      <w:r>
        <w:rPr>
          <w:b/>
        </w:rPr>
        <w:t xml:space="preserve">Esimerkki 2.4844</w:t>
      </w:r>
    </w:p>
    <w:p>
      <w:r>
        <w:t xml:space="preserve">[8, 80, 0, 28, 25, 41, -40, -9, 19, 74, 67, 26, 8, 83]</w:t>
      </w:r>
    </w:p>
    <w:p>
      <w:r>
        <w:rPr>
          <w:b/>
        </w:rPr>
        <w:t xml:space="preserve">Tulos</w:t>
      </w:r>
    </w:p>
    <w:p>
      <w:r>
        <w:t xml:space="preserve">[44.0, 40.0, 14.0, 26.5, 33.0, 0.5, -24.5, 5.0, 46.5, 70.5, 46.5, 17.0, 45.5]</w:t>
      </w:r>
    </w:p>
    <w:p>
      <w:r>
        <w:rPr>
          <w:b/>
        </w:rPr>
        <w:t xml:space="preserve">Esimerkki 2.4845</w:t>
      </w:r>
    </w:p>
    <w:p>
      <w:r>
        <w:t xml:space="preserve">[10, 96, -69, -52, -84, -33]</w:t>
      </w:r>
    </w:p>
    <w:p>
      <w:r>
        <w:rPr>
          <w:b/>
        </w:rPr>
        <w:t xml:space="preserve">Tulos</w:t>
      </w:r>
    </w:p>
    <w:p>
      <w:r>
        <w:t xml:space="preserve">[53.0, 13.5, -60.5, -68.0, -58.5]</w:t>
      </w:r>
    </w:p>
    <w:p>
      <w:r>
        <w:rPr>
          <w:b/>
        </w:rPr>
        <w:t xml:space="preserve">Esimerkki 2.4846</w:t>
      </w:r>
    </w:p>
    <w:p>
      <w:r>
        <w:t xml:space="preserve">[-23, -7, 82, -27, -60, 47]</w:t>
      </w:r>
    </w:p>
    <w:p>
      <w:r>
        <w:rPr>
          <w:b/>
        </w:rPr>
        <w:t xml:space="preserve">Tulos</w:t>
      </w:r>
    </w:p>
    <w:p>
      <w:r>
        <w:t xml:space="preserve">[-15.0, 37.5, 27.5, -43.5, -6.5]</w:t>
      </w:r>
    </w:p>
    <w:p>
      <w:r>
        <w:rPr>
          <w:b/>
        </w:rPr>
        <w:t xml:space="preserve">Esimerkki 2.4847</w:t>
      </w:r>
    </w:p>
    <w:p>
      <w:r>
        <w:t xml:space="preserve">[-26, -85]</w:t>
      </w:r>
    </w:p>
    <w:p>
      <w:r>
        <w:rPr>
          <w:b/>
        </w:rPr>
        <w:t xml:space="preserve">Tulos</w:t>
      </w:r>
    </w:p>
    <w:p>
      <w:r>
        <w:t xml:space="preserve">[-55.5]</w:t>
      </w:r>
    </w:p>
    <w:p>
      <w:r>
        <w:rPr>
          <w:b/>
        </w:rPr>
        <w:t xml:space="preserve">Esimerkki 2.4848</w:t>
      </w:r>
    </w:p>
    <w:p>
      <w:r>
        <w:t xml:space="preserve">[93, 84, 72, -90]</w:t>
      </w:r>
    </w:p>
    <w:p>
      <w:r>
        <w:rPr>
          <w:b/>
        </w:rPr>
        <w:t xml:space="preserve">Tulos</w:t>
      </w:r>
    </w:p>
    <w:p>
      <w:r>
        <w:t xml:space="preserve">[88.5, 78.0, -9.0]</w:t>
      </w:r>
    </w:p>
    <w:p>
      <w:r>
        <w:rPr>
          <w:b/>
        </w:rPr>
        <w:t xml:space="preserve">Esimerkki 2.4849</w:t>
      </w:r>
    </w:p>
    <w:p>
      <w:r>
        <w:t xml:space="preserve">[70, 99, 14, 48, 53, 40, -73, -41, -63, -3, 27, 10]</w:t>
      </w:r>
    </w:p>
    <w:p>
      <w:r>
        <w:rPr>
          <w:b/>
        </w:rPr>
        <w:t xml:space="preserve">Tulos</w:t>
      </w:r>
    </w:p>
    <w:p>
      <w:r>
        <w:t xml:space="preserve">[84.5, 56.5, 31.0, 50.5, 46.5, -16.5, -57.0, -52.0, -33.0, 12.0, 18.5]</w:t>
      </w:r>
    </w:p>
    <w:p>
      <w:r>
        <w:rPr>
          <w:b/>
        </w:rPr>
        <w:t xml:space="preserve">Esimerkki 2.4850</w:t>
      </w:r>
    </w:p>
    <w:p>
      <w:r>
        <w:t xml:space="preserve">[87, 96, 21, 59, 81, 59, 66, -27, -40, -70, -50]</w:t>
      </w:r>
    </w:p>
    <w:p>
      <w:r>
        <w:rPr>
          <w:b/>
        </w:rPr>
        <w:t xml:space="preserve">Tulos</w:t>
      </w:r>
    </w:p>
    <w:p>
      <w:r>
        <w:t xml:space="preserve">[91.5, 58.5, 40.0, 70.0, 70.0, 62.5, 19.5, -33.5, -55.0, -60.0]</w:t>
      </w:r>
    </w:p>
    <w:p>
      <w:r>
        <w:rPr>
          <w:b/>
        </w:rPr>
        <w:t xml:space="preserve">Esimerkki 2.4851</w:t>
      </w:r>
    </w:p>
    <w:p>
      <w:r>
        <w:t xml:space="preserve">[-73, -16, -76, -53, -47, 93, 95, 93, -92, 9]</w:t>
      </w:r>
    </w:p>
    <w:p>
      <w:r>
        <w:rPr>
          <w:b/>
        </w:rPr>
        <w:t xml:space="preserve">Tulos</w:t>
      </w:r>
    </w:p>
    <w:p>
      <w:r>
        <w:t xml:space="preserve">[-44.5, -46.0, -64.5, -50.0, 23.0, 94.0, 94.0, 0.5, -41.5]</w:t>
      </w:r>
    </w:p>
    <w:p>
      <w:r>
        <w:rPr>
          <w:b/>
        </w:rPr>
        <w:t xml:space="preserve">Esimerkki 2.4852</w:t>
      </w:r>
    </w:p>
    <w:p>
      <w:r>
        <w:t xml:space="preserve">[41, 56, 0, -16, 71, -62, 40, 90, -77, -74]</w:t>
      </w:r>
    </w:p>
    <w:p>
      <w:r>
        <w:rPr>
          <w:b/>
        </w:rPr>
        <w:t xml:space="preserve">Tulos</w:t>
      </w:r>
    </w:p>
    <w:p>
      <w:r>
        <w:t xml:space="preserve">[48.5, 28.0, -8.0, 27.5, 4.5, -11.0, 65.0, 6.5, -75.5]</w:t>
      </w:r>
    </w:p>
    <w:p>
      <w:r>
        <w:rPr>
          <w:b/>
        </w:rPr>
        <w:t xml:space="preserve">Esimerkki 2.4853</w:t>
      </w:r>
    </w:p>
    <w:p>
      <w:r>
        <w:t xml:space="preserve">[52, 5, 77, -58, 65, 68, -13, 88]</w:t>
      </w:r>
    </w:p>
    <w:p>
      <w:r>
        <w:rPr>
          <w:b/>
        </w:rPr>
        <w:t xml:space="preserve">Tulos</w:t>
      </w:r>
    </w:p>
    <w:p>
      <w:r>
        <w:t xml:space="preserve">[28.5, 41.0, 9.5, 3.5, 66.5, 27.5, 37.5]</w:t>
      </w:r>
    </w:p>
    <w:p>
      <w:r>
        <w:rPr>
          <w:b/>
        </w:rPr>
        <w:t xml:space="preserve">Esimerkki 2.4854</w:t>
      </w:r>
    </w:p>
    <w:p>
      <w:r>
        <w:t xml:space="preserve">[-96, -42, -34, 57, -47, -54, 40, 97, 16, -76, -31, -24, 25, 81, -7]</w:t>
      </w:r>
    </w:p>
    <w:p>
      <w:r>
        <w:rPr>
          <w:b/>
        </w:rPr>
        <w:t xml:space="preserve">Tulos</w:t>
      </w:r>
    </w:p>
    <w:p>
      <w:r>
        <w:t xml:space="preserve">[-69.0, -38.0, 11.5, 5.0, -50.5, -7.0, 68.5, 56.5, -30.0, -53.5, -27.5, 0.5, 53.0, 37.0]</w:t>
      </w:r>
    </w:p>
    <w:p>
      <w:r>
        <w:rPr>
          <w:b/>
        </w:rPr>
        <w:t xml:space="preserve">Esimerkki 2.4855</w:t>
      </w:r>
    </w:p>
    <w:p>
      <w:r>
        <w:t xml:space="preserve">[-43, -68, 27, -64, 94]</w:t>
      </w:r>
    </w:p>
    <w:p>
      <w:r>
        <w:rPr>
          <w:b/>
        </w:rPr>
        <w:t xml:space="preserve">Tulos</w:t>
      </w:r>
    </w:p>
    <w:p>
      <w:r>
        <w:t xml:space="preserve">[-55.5, -20.5, -18.5, 15.0]</w:t>
      </w:r>
    </w:p>
    <w:p>
      <w:r>
        <w:rPr>
          <w:b/>
        </w:rPr>
        <w:t xml:space="preserve">Esimerkki 2.4856</w:t>
      </w:r>
    </w:p>
    <w:p>
      <w:r>
        <w:t xml:space="preserve">[72, -80]</w:t>
      </w:r>
    </w:p>
    <w:p>
      <w:r>
        <w:rPr>
          <w:b/>
        </w:rPr>
        <w:t xml:space="preserve">Tulos</w:t>
      </w:r>
    </w:p>
    <w:p>
      <w:r>
        <w:t xml:space="preserve">[-4.0]</w:t>
      </w:r>
    </w:p>
    <w:p>
      <w:r>
        <w:rPr>
          <w:b/>
        </w:rPr>
        <w:t xml:space="preserve">Esimerkki 2.4857</w:t>
      </w:r>
    </w:p>
    <w:p>
      <w:r>
        <w:t xml:space="preserve">[32, 10, 53, -93, 85, 14, -12]</w:t>
      </w:r>
    </w:p>
    <w:p>
      <w:r>
        <w:rPr>
          <w:b/>
        </w:rPr>
        <w:t xml:space="preserve">Tulos</w:t>
      </w:r>
    </w:p>
    <w:p>
      <w:r>
        <w:t xml:space="preserve">[21.0, 31.5, -20.0, -4.0, 49.5, 1.0]</w:t>
      </w:r>
    </w:p>
    <w:p>
      <w:r>
        <w:rPr>
          <w:b/>
        </w:rPr>
        <w:t xml:space="preserve">Esimerkki 2.4858</w:t>
      </w:r>
    </w:p>
    <w:p>
      <w:r>
        <w:t xml:space="preserve">[53, 29, 87]</w:t>
      </w:r>
    </w:p>
    <w:p>
      <w:r>
        <w:rPr>
          <w:b/>
        </w:rPr>
        <w:t xml:space="preserve">Tulos</w:t>
      </w:r>
    </w:p>
    <w:p>
      <w:r>
        <w:t xml:space="preserve">[41.0, 58.0]</w:t>
      </w:r>
    </w:p>
    <w:p>
      <w:r>
        <w:rPr>
          <w:b/>
        </w:rPr>
        <w:t xml:space="preserve">Esimerkki 2.4859</w:t>
      </w:r>
    </w:p>
    <w:p>
      <w:r>
        <w:t xml:space="preserve">[-57, -89, -67, -38, 0, 38, 56, 30, -39, 17, 72, 3]</w:t>
      </w:r>
    </w:p>
    <w:p>
      <w:r>
        <w:rPr>
          <w:b/>
        </w:rPr>
        <w:t xml:space="preserve">Tulos</w:t>
      </w:r>
    </w:p>
    <w:p>
      <w:r>
        <w:t xml:space="preserve">[-73.0, -78.0, -52.5, -19.0, 19.0, 47.0, 43.0, -4.5, -11.0, 44.5, 37.5]</w:t>
      </w:r>
    </w:p>
    <w:p>
      <w:r>
        <w:rPr>
          <w:b/>
        </w:rPr>
        <w:t xml:space="preserve">Esimerkki 2.4860</w:t>
      </w:r>
    </w:p>
    <w:p>
      <w:r>
        <w:t xml:space="preserve">[28, -88, 74, 73, -45, 71, 92, -72, -28, -6, 34]</w:t>
      </w:r>
    </w:p>
    <w:p>
      <w:r>
        <w:rPr>
          <w:b/>
        </w:rPr>
        <w:t xml:space="preserve">Tulos</w:t>
      </w:r>
    </w:p>
    <w:p>
      <w:r>
        <w:t xml:space="preserve">[-30.0, -7.0, 73.5, 14.0, 13.0, 81.5, 10.0, -50.0, -17.0, 14.0]</w:t>
      </w:r>
    </w:p>
    <w:p>
      <w:r>
        <w:rPr>
          <w:b/>
        </w:rPr>
        <w:t xml:space="preserve">Esimerkki 2.4861</w:t>
      </w:r>
    </w:p>
    <w:p>
      <w:r>
        <w:t xml:space="preserve">[87, -83, 71, -6, -66, -73, 67]</w:t>
      </w:r>
    </w:p>
    <w:p>
      <w:r>
        <w:rPr>
          <w:b/>
        </w:rPr>
        <w:t xml:space="preserve">Tulos</w:t>
      </w:r>
    </w:p>
    <w:p>
      <w:r>
        <w:t xml:space="preserve">[2.0, -6.0, 32.5, -36.0, -69.5, -3.0]</w:t>
      </w:r>
    </w:p>
    <w:p>
      <w:r>
        <w:rPr>
          <w:b/>
        </w:rPr>
        <w:t xml:space="preserve">Esimerkki 2.4862</w:t>
      </w:r>
    </w:p>
    <w:p>
      <w:r>
        <w:t xml:space="preserve">[69, -80, -15, 46, -42, 45, 99, -47, -89, -77, -37, -76, 74, -72]</w:t>
      </w:r>
    </w:p>
    <w:p>
      <w:r>
        <w:rPr>
          <w:b/>
        </w:rPr>
        <w:t xml:space="preserve">Tulos</w:t>
      </w:r>
    </w:p>
    <w:p>
      <w:r>
        <w:t xml:space="preserve">[-5.5, -47.5, 15.5, 2.0, 1.5, 72.0, 26.0, -68.0, -83.0, -57.0, -56.5, -1.0, 1.0]</w:t>
      </w:r>
    </w:p>
    <w:p>
      <w:r>
        <w:rPr>
          <w:b/>
        </w:rPr>
        <w:t xml:space="preserve">Esimerkki 2.4863</w:t>
      </w:r>
    </w:p>
    <w:p>
      <w:r>
        <w:t xml:space="preserve">[62, 34, -32, 1]</w:t>
      </w:r>
    </w:p>
    <w:p>
      <w:r>
        <w:rPr>
          <w:b/>
        </w:rPr>
        <w:t xml:space="preserve">Tulos</w:t>
      </w:r>
    </w:p>
    <w:p>
      <w:r>
        <w:t xml:space="preserve">[48.0, 1.0, -15.5]</w:t>
      </w:r>
    </w:p>
    <w:p>
      <w:r>
        <w:rPr>
          <w:b/>
        </w:rPr>
        <w:t xml:space="preserve">Esimerkki 2.4864</w:t>
      </w:r>
    </w:p>
    <w:p>
      <w:r>
        <w:t xml:space="preserve">[-67, 74, -97, -29, 33, -10, 49, 34, 39, -96, -39]</w:t>
      </w:r>
    </w:p>
    <w:p>
      <w:r>
        <w:rPr>
          <w:b/>
        </w:rPr>
        <w:t xml:space="preserve">Tulos</w:t>
      </w:r>
    </w:p>
    <w:p>
      <w:r>
        <w:t xml:space="preserve">[3.5, -11.5, -63.0, 2.0, 11.5, 19.5, 41.5, 36.5, -28.5, -67.5]</w:t>
      </w:r>
    </w:p>
    <w:p>
      <w:r>
        <w:rPr>
          <w:b/>
        </w:rPr>
        <w:t xml:space="preserve">Esimerkki 2.4865</w:t>
      </w:r>
    </w:p>
    <w:p>
      <w:r>
        <w:t xml:space="preserve">[-12, 12, 9, -74, -21, 29, 14, 34, -80, -37]</w:t>
      </w:r>
    </w:p>
    <w:p>
      <w:r>
        <w:rPr>
          <w:b/>
        </w:rPr>
        <w:t xml:space="preserve">Tulos</w:t>
      </w:r>
    </w:p>
    <w:p>
      <w:r>
        <w:t xml:space="preserve">[0.0, 10.5, -32.5, -47.5, 4.0, 21.5, 24.0, -23.0, -58.5]</w:t>
      </w:r>
    </w:p>
    <w:p>
      <w:r>
        <w:rPr>
          <w:b/>
        </w:rPr>
        <w:t xml:space="preserve">Esimerkki 2.4866</w:t>
      </w:r>
    </w:p>
    <w:p>
      <w:r>
        <w:t xml:space="preserve">[77, -35, 46, -95, 65, -94, 43, -13, 20, 0, -49, -81]</w:t>
      </w:r>
    </w:p>
    <w:p>
      <w:r>
        <w:rPr>
          <w:b/>
        </w:rPr>
        <w:t xml:space="preserve">Tulos</w:t>
      </w:r>
    </w:p>
    <w:p>
      <w:r>
        <w:t xml:space="preserve">[21.0, 5.5, -24.5, -15.0, -14.5, -25.5, 15.0, 3.5, 10.0, -24.5, -65.0]</w:t>
      </w:r>
    </w:p>
    <w:p>
      <w:r>
        <w:rPr>
          <w:b/>
        </w:rPr>
        <w:t xml:space="preserve">Esimerkki 2.4867</w:t>
      </w:r>
    </w:p>
    <w:p>
      <w:r>
        <w:t xml:space="preserve">[99, 0, -45, 100, -14, 67, 79, 32, -15, -78]</w:t>
      </w:r>
    </w:p>
    <w:p>
      <w:r>
        <w:rPr>
          <w:b/>
        </w:rPr>
        <w:t xml:space="preserve">Tulos</w:t>
      </w:r>
    </w:p>
    <w:p>
      <w:r>
        <w:t xml:space="preserve">[49.5, -22.5, 27.5, 43.0, 26.5, 73.0, 55.5, 8.5, -46.5]</w:t>
      </w:r>
    </w:p>
    <w:p>
      <w:r>
        <w:rPr>
          <w:b/>
        </w:rPr>
        <w:t xml:space="preserve">Esimerkki 2.4868</w:t>
      </w:r>
    </w:p>
    <w:p>
      <w:r>
        <w:t xml:space="preserve">[-77, -45, -42, -79, -72, -47, 65, -43, 34]</w:t>
      </w:r>
    </w:p>
    <w:p>
      <w:r>
        <w:rPr>
          <w:b/>
        </w:rPr>
        <w:t xml:space="preserve">Tulos</w:t>
      </w:r>
    </w:p>
    <w:p>
      <w:r>
        <w:t xml:space="preserve">[-61.0, -43.5, -60.5, -75.5, -59.5, 9.0, 11.0, -4.5]</w:t>
      </w:r>
    </w:p>
    <w:p>
      <w:r>
        <w:rPr>
          <w:b/>
        </w:rPr>
        <w:t xml:space="preserve">Esimerkki 2.4869</w:t>
      </w:r>
    </w:p>
    <w:p>
      <w:r>
        <w:t xml:space="preserve">[-73, 29, -80]</w:t>
      </w:r>
    </w:p>
    <w:p>
      <w:r>
        <w:rPr>
          <w:b/>
        </w:rPr>
        <w:t xml:space="preserve">Tulos</w:t>
      </w:r>
    </w:p>
    <w:p>
      <w:r>
        <w:t xml:space="preserve">[-22.0, -25.5]</w:t>
      </w:r>
    </w:p>
    <w:p>
      <w:r>
        <w:rPr>
          <w:b/>
        </w:rPr>
        <w:t xml:space="preserve">Esimerkki 2.4870</w:t>
      </w:r>
    </w:p>
    <w:p>
      <w:r>
        <w:t xml:space="preserve">[-73, -90, 24, 86, 64, -69, -2, 1, -24, -69, 84, 49, -74]</w:t>
      </w:r>
    </w:p>
    <w:p>
      <w:r>
        <w:rPr>
          <w:b/>
        </w:rPr>
        <w:t xml:space="preserve">Tulos</w:t>
      </w:r>
    </w:p>
    <w:p>
      <w:r>
        <w:t xml:space="preserve">[-81.5, -33.0, 55.0, 75.0, -2.5, -35.5, -0.5, -11.5, -46.5, 7.5, 66.5, -12.5]</w:t>
      </w:r>
    </w:p>
    <w:p>
      <w:r>
        <w:rPr>
          <w:b/>
        </w:rPr>
        <w:t xml:space="preserve">Esimerkki 2.4871</w:t>
      </w:r>
    </w:p>
    <w:p>
      <w:r>
        <w:t xml:space="preserve">[-34, 29, -51, -6, -85, -25, -93, 77, -11, -4, -70, 57, -22]</w:t>
      </w:r>
    </w:p>
    <w:p>
      <w:r>
        <w:rPr>
          <w:b/>
        </w:rPr>
        <w:t xml:space="preserve">Tulos</w:t>
      </w:r>
    </w:p>
    <w:p>
      <w:r>
        <w:t xml:space="preserve">[-2.5, -11.0, -28.5, -45.5, -55.0, -59.0, -8.0, 33.0, -7.5, -37.0, -6.5, 17.5]</w:t>
      </w:r>
    </w:p>
    <w:p>
      <w:r>
        <w:rPr>
          <w:b/>
        </w:rPr>
        <w:t xml:space="preserve">Esimerkki 2.4872</w:t>
      </w:r>
    </w:p>
    <w:p>
      <w:r>
        <w:t xml:space="preserve">[-59, 100, 82, 13, -47, 38, 27, -73, -70, -25, -58]</w:t>
      </w:r>
    </w:p>
    <w:p>
      <w:r>
        <w:rPr>
          <w:b/>
        </w:rPr>
        <w:t xml:space="preserve">Tulos</w:t>
      </w:r>
    </w:p>
    <w:p>
      <w:r>
        <w:t xml:space="preserve">[20.5, 91.0, 47.5, -17.0, -4.5, 32.5, -23.0, -71.5, -47.5, -41.5]</w:t>
      </w:r>
    </w:p>
    <w:p>
      <w:r>
        <w:rPr>
          <w:b/>
        </w:rPr>
        <w:t xml:space="preserve">Esimerkki 2.4873</w:t>
      </w:r>
    </w:p>
    <w:p>
      <w:r>
        <w:t xml:space="preserve">[-89, -57, -18, 98, 22, 54, 30, -23, 84, -48]</w:t>
      </w:r>
    </w:p>
    <w:p>
      <w:r>
        <w:rPr>
          <w:b/>
        </w:rPr>
        <w:t xml:space="preserve">Tulos</w:t>
      </w:r>
    </w:p>
    <w:p>
      <w:r>
        <w:t xml:space="preserve">[-73.0, -37.5, 40.0, 60.0, 38.0, 42.0, 3.5, 30.5, 18.0]</w:t>
      </w:r>
    </w:p>
    <w:p>
      <w:r>
        <w:rPr>
          <w:b/>
        </w:rPr>
        <w:t xml:space="preserve">Esimerkki 2.4874</w:t>
      </w:r>
    </w:p>
    <w:p>
      <w:r>
        <w:t xml:space="preserve">[-49, -89, -20, 98, -56, 43, -75, 26, -1, 82, -85, 11]</w:t>
      </w:r>
    </w:p>
    <w:p>
      <w:r>
        <w:rPr>
          <w:b/>
        </w:rPr>
        <w:t xml:space="preserve">Tulos</w:t>
      </w:r>
    </w:p>
    <w:p>
      <w:r>
        <w:t xml:space="preserve">[-69.0, -54.5, 39.0, 21.0, -6.5, -16.0, -24.5, 12.5, 40.5, -1.5, -37.0]</w:t>
      </w:r>
    </w:p>
    <w:p>
      <w:r>
        <w:rPr>
          <w:b/>
        </w:rPr>
        <w:t xml:space="preserve">Esimerkki 2.4875</w:t>
      </w:r>
    </w:p>
    <w:p>
      <w:r>
        <w:t xml:space="preserve">[61, 88, 24, -61, 87, 30, 69, -33, 95, -30, 32, -70, 93, 82]</w:t>
      </w:r>
    </w:p>
    <w:p>
      <w:r>
        <w:rPr>
          <w:b/>
        </w:rPr>
        <w:t xml:space="preserve">Tulos</w:t>
      </w:r>
    </w:p>
    <w:p>
      <w:r>
        <w:t xml:space="preserve">[74.5, 56.0, -18.5, 13.0, 58.5, 49.5, 18.0, 31.0, 32.5, 1.0, -19.0, 11.5, 87.5]</w:t>
      </w:r>
    </w:p>
    <w:p>
      <w:r>
        <w:rPr>
          <w:b/>
        </w:rPr>
        <w:t xml:space="preserve">Esimerkki 2.4876</w:t>
      </w:r>
    </w:p>
    <w:p>
      <w:r>
        <w:t xml:space="preserve">[0, 71, 49, 76, 47, -1, -55, 27, 89, 47, 58, 58, 32, -42, 10]</w:t>
      </w:r>
    </w:p>
    <w:p>
      <w:r>
        <w:rPr>
          <w:b/>
        </w:rPr>
        <w:t xml:space="preserve">Tulos</w:t>
      </w:r>
    </w:p>
    <w:p>
      <w:r>
        <w:t xml:space="preserve">[35.5, 60.0, 62.5, 61.5, 23.0, -28.0, -14.0, 58.0, 68.0, 52.5, 58.0, 45.0, -5.0, -16.0]</w:t>
      </w:r>
    </w:p>
    <w:p>
      <w:r>
        <w:rPr>
          <w:b/>
        </w:rPr>
        <w:t xml:space="preserve">Esimerkki 2.4877</w:t>
      </w:r>
    </w:p>
    <w:p>
      <w:r>
        <w:t xml:space="preserve">[-59, 79, 96, -56, 16, -8, -83, 76, 50, 51, 35, 31]</w:t>
      </w:r>
    </w:p>
    <w:p>
      <w:r>
        <w:rPr>
          <w:b/>
        </w:rPr>
        <w:t xml:space="preserve">Tulos</w:t>
      </w:r>
    </w:p>
    <w:p>
      <w:r>
        <w:t xml:space="preserve">[10.0, 87.5, 20.0, -20.0, 4.0, -45.5, -3.5, 63.0, 50.5, 43.0, 33.0]</w:t>
      </w:r>
    </w:p>
    <w:p>
      <w:r>
        <w:rPr>
          <w:b/>
        </w:rPr>
        <w:t xml:space="preserve">Esimerkki 2.4878</w:t>
      </w:r>
    </w:p>
    <w:p>
      <w:r>
        <w:t xml:space="preserve">[15, -98, -13, 12]</w:t>
      </w:r>
    </w:p>
    <w:p>
      <w:r>
        <w:rPr>
          <w:b/>
        </w:rPr>
        <w:t xml:space="preserve">Tulos</w:t>
      </w:r>
    </w:p>
    <w:p>
      <w:r>
        <w:t xml:space="preserve">[-41.5, -55.5, -0.5]</w:t>
      </w:r>
    </w:p>
    <w:p>
      <w:r>
        <w:rPr>
          <w:b/>
        </w:rPr>
        <w:t xml:space="preserve">Esimerkki 2.4879</w:t>
      </w:r>
    </w:p>
    <w:p>
      <w:r>
        <w:t xml:space="preserve">[-45, 43, -100, 84, -95, 37, 94, -14, -16, 7]</w:t>
      </w:r>
    </w:p>
    <w:p>
      <w:r>
        <w:rPr>
          <w:b/>
        </w:rPr>
        <w:t xml:space="preserve">Tulos</w:t>
      </w:r>
    </w:p>
    <w:p>
      <w:r>
        <w:t xml:space="preserve">[-1.0, -28.5, -8.0, -5.5, -29.0, 65.5, 40.0, -15.0, -4.5]</w:t>
      </w:r>
    </w:p>
    <w:p>
      <w:r>
        <w:rPr>
          <w:b/>
        </w:rPr>
        <w:t xml:space="preserve">Esimerkki 2.4880</w:t>
      </w:r>
    </w:p>
    <w:p>
      <w:r>
        <w:t xml:space="preserve">[-60, -16, 99, 100, 35, -17, 72, -74, 29, 62, 83, 17]</w:t>
      </w:r>
    </w:p>
    <w:p>
      <w:r>
        <w:rPr>
          <w:b/>
        </w:rPr>
        <w:t xml:space="preserve">Tulos</w:t>
      </w:r>
    </w:p>
    <w:p>
      <w:r>
        <w:t xml:space="preserve">[-38.0, 41.5, 99.5, 67.5, 9.0, 27.5, -1.0, -22.5, 45.5, 72.5, 50.0]</w:t>
      </w:r>
    </w:p>
    <w:p>
      <w:r>
        <w:rPr>
          <w:b/>
        </w:rPr>
        <w:t xml:space="preserve">Esimerkki 2.4881</w:t>
      </w:r>
    </w:p>
    <w:p>
      <w:r>
        <w:t xml:space="preserve">[-59, 35, 54, 98, 61, -21, 64, 91, -17, -70]</w:t>
      </w:r>
    </w:p>
    <w:p>
      <w:r>
        <w:rPr>
          <w:b/>
        </w:rPr>
        <w:t xml:space="preserve">Tulos</w:t>
      </w:r>
    </w:p>
    <w:p>
      <w:r>
        <w:t xml:space="preserve">[-12.0, 44.5, 76.0, 79.5, 20.0, 21.5, 77.5, 37.0, -43.5]</w:t>
      </w:r>
    </w:p>
    <w:p>
      <w:r>
        <w:rPr>
          <w:b/>
        </w:rPr>
        <w:t xml:space="preserve">Esimerkki 2.4882</w:t>
      </w:r>
    </w:p>
    <w:p>
      <w:r>
        <w:t xml:space="preserve">[87, 0, -6, 78, 26]</w:t>
      </w:r>
    </w:p>
    <w:p>
      <w:r>
        <w:rPr>
          <w:b/>
        </w:rPr>
        <w:t xml:space="preserve">Tulos</w:t>
      </w:r>
    </w:p>
    <w:p>
      <w:r>
        <w:t xml:space="preserve">[43.5, -3.0, 36.0, 52.0]</w:t>
      </w:r>
    </w:p>
    <w:p>
      <w:r>
        <w:rPr>
          <w:b/>
        </w:rPr>
        <w:t xml:space="preserve">Esimerkki 2.4883</w:t>
      </w:r>
    </w:p>
    <w:p>
      <w:r>
        <w:t xml:space="preserve">[53, 66, 58, 84]</w:t>
      </w:r>
    </w:p>
    <w:p>
      <w:r>
        <w:rPr>
          <w:b/>
        </w:rPr>
        <w:t xml:space="preserve">Tulos</w:t>
      </w:r>
    </w:p>
    <w:p>
      <w:r>
        <w:t xml:space="preserve">[59.5, 62.0, 71.0]</w:t>
      </w:r>
    </w:p>
    <w:p>
      <w:r>
        <w:rPr>
          <w:b/>
        </w:rPr>
        <w:t xml:space="preserve">Esimerkki 2.4884</w:t>
      </w:r>
    </w:p>
    <w:p>
      <w:r>
        <w:t xml:space="preserve">[-97, -55, -16, 66, 11, 33, 47, -70]</w:t>
      </w:r>
    </w:p>
    <w:p>
      <w:r>
        <w:rPr>
          <w:b/>
        </w:rPr>
        <w:t xml:space="preserve">Tulos</w:t>
      </w:r>
    </w:p>
    <w:p>
      <w:r>
        <w:t xml:space="preserve">[-76.0, -35.5, 25.0, 38.5, 22.0, 40.0, -11.5]</w:t>
      </w:r>
    </w:p>
    <w:p>
      <w:r>
        <w:rPr>
          <w:b/>
        </w:rPr>
        <w:t xml:space="preserve">Esimerkki 2.4885</w:t>
      </w:r>
    </w:p>
    <w:p>
      <w:r>
        <w:t xml:space="preserve">[8, -75, 60]</w:t>
      </w:r>
    </w:p>
    <w:p>
      <w:r>
        <w:rPr>
          <w:b/>
        </w:rPr>
        <w:t xml:space="preserve">Tulos</w:t>
      </w:r>
    </w:p>
    <w:p>
      <w:r>
        <w:t xml:space="preserve">[-33.5, -7.5]</w:t>
      </w:r>
    </w:p>
    <w:p>
      <w:r>
        <w:rPr>
          <w:b/>
        </w:rPr>
        <w:t xml:space="preserve">Esimerkki 2.4886</w:t>
      </w:r>
    </w:p>
    <w:p>
      <w:r>
        <w:t xml:space="preserve">[15, -63, 13, 19, 15, -32, -88, 40, 88]</w:t>
      </w:r>
    </w:p>
    <w:p>
      <w:r>
        <w:rPr>
          <w:b/>
        </w:rPr>
        <w:t xml:space="preserve">Tulos</w:t>
      </w:r>
    </w:p>
    <w:p>
      <w:r>
        <w:t xml:space="preserve">[-24.0, -25.0, 16.0, 17.0, -8.5, -60.0, -24.0, 64.0]</w:t>
      </w:r>
    </w:p>
    <w:p>
      <w:r>
        <w:rPr>
          <w:b/>
        </w:rPr>
        <w:t xml:space="preserve">Esimerkki 2.4887</w:t>
      </w:r>
    </w:p>
    <w:p>
      <w:r>
        <w:t xml:space="preserve">[57, -6, 90, 53, 52, -91, 89]</w:t>
      </w:r>
    </w:p>
    <w:p>
      <w:r>
        <w:rPr>
          <w:b/>
        </w:rPr>
        <w:t xml:space="preserve">Tulos</w:t>
      </w:r>
    </w:p>
    <w:p>
      <w:r>
        <w:t xml:space="preserve">[25.5, 42.0, 71.5, 52.5, -19.5, -1.0]</w:t>
      </w:r>
    </w:p>
    <w:p>
      <w:r>
        <w:rPr>
          <w:b/>
        </w:rPr>
        <w:t xml:space="preserve">Esimerkki 2.4888</w:t>
      </w:r>
    </w:p>
    <w:p>
      <w:r>
        <w:t xml:space="preserve">[-35, -98, -49, -84, 39, -2, -79, 0, -39, -53, -97]</w:t>
      </w:r>
    </w:p>
    <w:p>
      <w:r>
        <w:rPr>
          <w:b/>
        </w:rPr>
        <w:t xml:space="preserve">Tulos</w:t>
      </w:r>
    </w:p>
    <w:p>
      <w:r>
        <w:t xml:space="preserve">[-66.5, -73.5, -66.5, -22.5, 18.5, -40.5, -39.5, -19.5, -46.0, -75.0]</w:t>
      </w:r>
    </w:p>
    <w:p>
      <w:r>
        <w:rPr>
          <w:b/>
        </w:rPr>
        <w:t xml:space="preserve">Esimerkki 2.4889</w:t>
      </w:r>
    </w:p>
    <w:p>
      <w:r>
        <w:t xml:space="preserve">[-58, -86, 39, -98, -41, 59, 4, -4, 56, 88, 61, -5, 36]</w:t>
      </w:r>
    </w:p>
    <w:p>
      <w:r>
        <w:rPr>
          <w:b/>
        </w:rPr>
        <w:t xml:space="preserve">Tulos</w:t>
      </w:r>
    </w:p>
    <w:p>
      <w:r>
        <w:t xml:space="preserve">[-72.0, -23.5, -29.5, -69.5, 9.0, 31.5, 0.0, 26.0, 72.0, 74.5, 28.0, 15.5]</w:t>
      </w:r>
    </w:p>
    <w:p>
      <w:r>
        <w:rPr>
          <w:b/>
        </w:rPr>
        <w:t xml:space="preserve">Esimerkki 2.4890</w:t>
      </w:r>
    </w:p>
    <w:p>
      <w:r>
        <w:t xml:space="preserve">[78, 35, -64, -84, -26]</w:t>
      </w:r>
    </w:p>
    <w:p>
      <w:r>
        <w:rPr>
          <w:b/>
        </w:rPr>
        <w:t xml:space="preserve">Tulos</w:t>
      </w:r>
    </w:p>
    <w:p>
      <w:r>
        <w:t xml:space="preserve">[56.5, -14.5, -74.0, -55.0]</w:t>
      </w:r>
    </w:p>
    <w:p>
      <w:r>
        <w:rPr>
          <w:b/>
        </w:rPr>
        <w:t xml:space="preserve">Esimerkki 2.4891</w:t>
      </w:r>
    </w:p>
    <w:p>
      <w:r>
        <w:t xml:space="preserve">[35, 33, -30, 69, -59, 10, 61, 7, 13, -23, 75, 89, -28, 49, -77]</w:t>
      </w:r>
    </w:p>
    <w:p>
      <w:r>
        <w:rPr>
          <w:b/>
        </w:rPr>
        <w:t xml:space="preserve">Tulos</w:t>
      </w:r>
    </w:p>
    <w:p>
      <w:r>
        <w:t xml:space="preserve">[34.0, 1.5, 19.5, 5.0, -24.5, 35.5, 34.0, 10.0, -5.0, 26.0, 82.0, 30.5, 10.5, -14.0]</w:t>
      </w:r>
    </w:p>
    <w:p>
      <w:r>
        <w:rPr>
          <w:b/>
        </w:rPr>
        <w:t xml:space="preserve">Esimerkki 2.4892</w:t>
      </w:r>
    </w:p>
    <w:p>
      <w:r>
        <w:t xml:space="preserve">[-38, 98, 48, -82, -67, 35, -55]</w:t>
      </w:r>
    </w:p>
    <w:p>
      <w:r>
        <w:rPr>
          <w:b/>
        </w:rPr>
        <w:t xml:space="preserve">Tulos</w:t>
      </w:r>
    </w:p>
    <w:p>
      <w:r>
        <w:t xml:space="preserve">[30.0, 73.0, -17.0, -74.5, -16.0, -10.0]</w:t>
      </w:r>
    </w:p>
    <w:p>
      <w:r>
        <w:rPr>
          <w:b/>
        </w:rPr>
        <w:t xml:space="preserve">Esimerkki 2.4893</w:t>
      </w:r>
    </w:p>
    <w:p>
      <w:r>
        <w:t xml:space="preserve">[-84, -48, 49, -49, 29, -78]</w:t>
      </w:r>
    </w:p>
    <w:p>
      <w:r>
        <w:rPr>
          <w:b/>
        </w:rPr>
        <w:t xml:space="preserve">Tulos</w:t>
      </w:r>
    </w:p>
    <w:p>
      <w:r>
        <w:t xml:space="preserve">[-66.0, 0.5, 0.0, -10.0, -24.5]</w:t>
      </w:r>
    </w:p>
    <w:p>
      <w:r>
        <w:rPr>
          <w:b/>
        </w:rPr>
        <w:t xml:space="preserve">Esimerkki 2.4894</w:t>
      </w:r>
    </w:p>
    <w:p>
      <w:r>
        <w:t xml:space="preserve">[-64, 44, -14, 76, 55, 25]</w:t>
      </w:r>
    </w:p>
    <w:p>
      <w:r>
        <w:rPr>
          <w:b/>
        </w:rPr>
        <w:t xml:space="preserve">Tulos</w:t>
      </w:r>
    </w:p>
    <w:p>
      <w:r>
        <w:t xml:space="preserve">[-10.0, 15.0, 31.0, 65.5, 40.0]</w:t>
      </w:r>
    </w:p>
    <w:p>
      <w:r>
        <w:rPr>
          <w:b/>
        </w:rPr>
        <w:t xml:space="preserve">Esimerkki 2.4895</w:t>
      </w:r>
    </w:p>
    <w:p>
      <w:r>
        <w:t xml:space="preserve">[98, 3, -74, 24, 44]</w:t>
      </w:r>
    </w:p>
    <w:p>
      <w:r>
        <w:rPr>
          <w:b/>
        </w:rPr>
        <w:t xml:space="preserve">Tulos</w:t>
      </w:r>
    </w:p>
    <w:p>
      <w:r>
        <w:t xml:space="preserve">[50.5, -35.5, -25.0, 34.0]</w:t>
      </w:r>
    </w:p>
    <w:p>
      <w:r>
        <w:rPr>
          <w:b/>
        </w:rPr>
        <w:t xml:space="preserve">Esimerkki 2.4896</w:t>
      </w:r>
    </w:p>
    <w:p>
      <w:r>
        <w:t xml:space="preserve">[-100, -45, 23, 81, 90, 54]</w:t>
      </w:r>
    </w:p>
    <w:p>
      <w:r>
        <w:rPr>
          <w:b/>
        </w:rPr>
        <w:t xml:space="preserve">Tulos</w:t>
      </w:r>
    </w:p>
    <w:p>
      <w:r>
        <w:t xml:space="preserve">[-72.5, -11.0, 52.0, 85.5, 72.0]</w:t>
      </w:r>
    </w:p>
    <w:p>
      <w:r>
        <w:rPr>
          <w:b/>
        </w:rPr>
        <w:t xml:space="preserve">Esimerkki 2.4897</w:t>
      </w:r>
    </w:p>
    <w:p>
      <w:r>
        <w:t xml:space="preserve">[38, -17, -21]</w:t>
      </w:r>
    </w:p>
    <w:p>
      <w:r>
        <w:rPr>
          <w:b/>
        </w:rPr>
        <w:t xml:space="preserve">Tulos</w:t>
      </w:r>
    </w:p>
    <w:p>
      <w:r>
        <w:t xml:space="preserve">[10.5, -19.0]</w:t>
      </w:r>
    </w:p>
    <w:p>
      <w:r>
        <w:rPr>
          <w:b/>
        </w:rPr>
        <w:t xml:space="preserve">Esimerkki 2.4898</w:t>
      </w:r>
    </w:p>
    <w:p>
      <w:r>
        <w:t xml:space="preserve">[42, 71, 0, -38, -82, -74]</w:t>
      </w:r>
    </w:p>
    <w:p>
      <w:r>
        <w:rPr>
          <w:b/>
        </w:rPr>
        <w:t xml:space="preserve">Tulos</w:t>
      </w:r>
    </w:p>
    <w:p>
      <w:r>
        <w:t xml:space="preserve">[56.5, 35.5, -19.0, -60.0, -78.0]</w:t>
      </w:r>
    </w:p>
    <w:p>
      <w:r>
        <w:rPr>
          <w:b/>
        </w:rPr>
        <w:t xml:space="preserve">Esimerkki 2.4899</w:t>
      </w:r>
    </w:p>
    <w:p>
      <w:r>
        <w:t xml:space="preserve">[-71, -78, -84, 6, 99, 66, -90, -36, -77, -56, 19, -59, 71]</w:t>
      </w:r>
    </w:p>
    <w:p>
      <w:r>
        <w:rPr>
          <w:b/>
        </w:rPr>
        <w:t xml:space="preserve">Tulos</w:t>
      </w:r>
    </w:p>
    <w:p>
      <w:r>
        <w:t xml:space="preserve">[-74.5, -81.0, -39.0, 52.5, 82.5, -12.0, -63.0, -56.5, -66.5, -18.5, -20.0, 6.0]</w:t>
      </w:r>
    </w:p>
    <w:p>
      <w:r>
        <w:rPr>
          <w:b/>
        </w:rPr>
        <w:t xml:space="preserve">Esimerkki 2.4900</w:t>
      </w:r>
    </w:p>
    <w:p>
      <w:r>
        <w:t xml:space="preserve">[23, 39, -40, -1, 31, 63, -26, -60, -32, -33, 98]</w:t>
      </w:r>
    </w:p>
    <w:p>
      <w:r>
        <w:rPr>
          <w:b/>
        </w:rPr>
        <w:t xml:space="preserve">Tulos</w:t>
      </w:r>
    </w:p>
    <w:p>
      <w:r>
        <w:t xml:space="preserve">[31.0, -0.5, -20.5, 15.0, 47.0, 18.5, -43.0, -46.0, -32.5, 32.5]</w:t>
      </w:r>
    </w:p>
    <w:p>
      <w:r>
        <w:rPr>
          <w:b/>
        </w:rPr>
        <w:t xml:space="preserve">Esimerkki 2.4901</w:t>
      </w:r>
    </w:p>
    <w:p>
      <w:r>
        <w:t xml:space="preserve">[-14, 21, -15, 71, -51, -86, -81, 95]</w:t>
      </w:r>
    </w:p>
    <w:p>
      <w:r>
        <w:rPr>
          <w:b/>
        </w:rPr>
        <w:t xml:space="preserve">Tulos</w:t>
      </w:r>
    </w:p>
    <w:p>
      <w:r>
        <w:t xml:space="preserve">[3.5, 3.0, 28.0, 10.0, -68.5, -83.5, 7.0]</w:t>
      </w:r>
    </w:p>
    <w:p>
      <w:r>
        <w:rPr>
          <w:b/>
        </w:rPr>
        <w:t xml:space="preserve">Esimerkki 2.4902</w:t>
      </w:r>
    </w:p>
    <w:p>
      <w:r>
        <w:t xml:space="preserve">[-45, 35, 95, -87, -51, -62, 26, 49, 100, 14, -100, 79, 91, -91, 38]</w:t>
      </w:r>
    </w:p>
    <w:p>
      <w:r>
        <w:rPr>
          <w:b/>
        </w:rPr>
        <w:t xml:space="preserve">Tulos</w:t>
      </w:r>
    </w:p>
    <w:p>
      <w:r>
        <w:t xml:space="preserve">[-5.0, 65.0, 4.0, -69.0, -56.5, -18.0, 37.5, 74.5, 57.0, -43.0, -10.5, 85.0, 0.0, -26.5]</w:t>
      </w:r>
    </w:p>
    <w:p>
      <w:r>
        <w:rPr>
          <w:b/>
        </w:rPr>
        <w:t xml:space="preserve">Esimerkki 2.4903</w:t>
      </w:r>
    </w:p>
    <w:p>
      <w:r>
        <w:t xml:space="preserve">[61, 67, 76, -92, 25, 57, -11, 60, -68, 62, 55]</w:t>
      </w:r>
    </w:p>
    <w:p>
      <w:r>
        <w:rPr>
          <w:b/>
        </w:rPr>
        <w:t xml:space="preserve">Tulos</w:t>
      </w:r>
    </w:p>
    <w:p>
      <w:r>
        <w:t xml:space="preserve">[64.0, 71.5, -8.0, -33.5, 41.0, 23.0, 24.5, -4.0, -3.0, 58.5]</w:t>
      </w:r>
    </w:p>
    <w:p>
      <w:r>
        <w:rPr>
          <w:b/>
        </w:rPr>
        <w:t xml:space="preserve">Esimerkki 2.4904</w:t>
      </w:r>
    </w:p>
    <w:p>
      <w:r>
        <w:t xml:space="preserve">[-33, 24, -13, -62, 68, -17, -96, 91, -2, 97, 16, 59]</w:t>
      </w:r>
    </w:p>
    <w:p>
      <w:r>
        <w:rPr>
          <w:b/>
        </w:rPr>
        <w:t xml:space="preserve">Tulos</w:t>
      </w:r>
    </w:p>
    <w:p>
      <w:r>
        <w:t xml:space="preserve">[-4.5, 5.5, -37.5, 3.0, 25.5, -56.5, -2.5, 44.5, 47.5, 56.5, 37.5]</w:t>
      </w:r>
    </w:p>
    <w:p>
      <w:r>
        <w:rPr>
          <w:b/>
        </w:rPr>
        <w:t xml:space="preserve">Esimerkki 2.4905</w:t>
      </w:r>
    </w:p>
    <w:p>
      <w:r>
        <w:t xml:space="preserve">[35, 48, 28, 12, -52, 32, -21, -83, -93]</w:t>
      </w:r>
    </w:p>
    <w:p>
      <w:r>
        <w:rPr>
          <w:b/>
        </w:rPr>
        <w:t xml:space="preserve">Tulos</w:t>
      </w:r>
    </w:p>
    <w:p>
      <w:r>
        <w:t xml:space="preserve">[41.5, 38.0, 20.0, -20.0, -10.0, 5.5, -52.0, -88.0]</w:t>
      </w:r>
    </w:p>
    <w:p>
      <w:r>
        <w:rPr>
          <w:b/>
        </w:rPr>
        <w:t xml:space="preserve">Esimerkki 2.4906</w:t>
      </w:r>
    </w:p>
    <w:p>
      <w:r>
        <w:t xml:space="preserve">[-52, 20, -59, 41]</w:t>
      </w:r>
    </w:p>
    <w:p>
      <w:r>
        <w:rPr>
          <w:b/>
        </w:rPr>
        <w:t xml:space="preserve">Tulos</w:t>
      </w:r>
    </w:p>
    <w:p>
      <w:r>
        <w:t xml:space="preserve">[-16.0, -19.5, -9.0]</w:t>
      </w:r>
    </w:p>
    <w:p>
      <w:r>
        <w:rPr>
          <w:b/>
        </w:rPr>
        <w:t xml:space="preserve">Esimerkki 2.4907</w:t>
      </w:r>
    </w:p>
    <w:p>
      <w:r>
        <w:t xml:space="preserve">[-79, -89, 32, 68, -65, 85, -29, -26]</w:t>
      </w:r>
    </w:p>
    <w:p>
      <w:r>
        <w:rPr>
          <w:b/>
        </w:rPr>
        <w:t xml:space="preserve">Tulos</w:t>
      </w:r>
    </w:p>
    <w:p>
      <w:r>
        <w:t xml:space="preserve">[-84.0, -28.5, 50.0, 1.5, 10.0, 28.0, -27.5]</w:t>
      </w:r>
    </w:p>
    <w:p>
      <w:r>
        <w:rPr>
          <w:b/>
        </w:rPr>
        <w:t xml:space="preserve">Esimerkki 2.4908</w:t>
      </w:r>
    </w:p>
    <w:p>
      <w:r>
        <w:t xml:space="preserve">[37, -72, -58, 76, -91, -51, 85]</w:t>
      </w:r>
    </w:p>
    <w:p>
      <w:r>
        <w:rPr>
          <w:b/>
        </w:rPr>
        <w:t xml:space="preserve">Tulos</w:t>
      </w:r>
    </w:p>
    <w:p>
      <w:r>
        <w:t xml:space="preserve">[-17.5, -65.0, 9.0, -7.5, -71.0, 17.0]</w:t>
      </w:r>
    </w:p>
    <w:p>
      <w:r>
        <w:rPr>
          <w:b/>
        </w:rPr>
        <w:t xml:space="preserve">Esimerkki 2.4909</w:t>
      </w:r>
    </w:p>
    <w:p>
      <w:r>
        <w:t xml:space="preserve">[-16, -76, 51, -80, -71, -33, -5, -15]</w:t>
      </w:r>
    </w:p>
    <w:p>
      <w:r>
        <w:rPr>
          <w:b/>
        </w:rPr>
        <w:t xml:space="preserve">Tulos</w:t>
      </w:r>
    </w:p>
    <w:p>
      <w:r>
        <w:t xml:space="preserve">[-46.0, -12.5, -14.5, -75.5, -52.0, -19.0, -10.0]</w:t>
      </w:r>
    </w:p>
    <w:p>
      <w:r>
        <w:rPr>
          <w:b/>
        </w:rPr>
        <w:t xml:space="preserve">Esimerkki 2.4910</w:t>
      </w:r>
    </w:p>
    <w:p>
      <w:r>
        <w:t xml:space="preserve">[3, 77, 77, -30, 52, 93, 63, 83, -13]</w:t>
      </w:r>
    </w:p>
    <w:p>
      <w:r>
        <w:rPr>
          <w:b/>
        </w:rPr>
        <w:t xml:space="preserve">Tulos</w:t>
      </w:r>
    </w:p>
    <w:p>
      <w:r>
        <w:t xml:space="preserve">[40.0, 77.0, 23.5, 11.0, 72.5, 78.0, 73.0, 35.0]</w:t>
      </w:r>
    </w:p>
    <w:p>
      <w:r>
        <w:rPr>
          <w:b/>
        </w:rPr>
        <w:t xml:space="preserve">Esimerkki 2.4911</w:t>
      </w:r>
    </w:p>
    <w:p>
      <w:r>
        <w:t xml:space="preserve">[19, -53, 23, -9, -80, 88, -14, 32, -87]</w:t>
      </w:r>
    </w:p>
    <w:p>
      <w:r>
        <w:rPr>
          <w:b/>
        </w:rPr>
        <w:t xml:space="preserve">Tulos</w:t>
      </w:r>
    </w:p>
    <w:p>
      <w:r>
        <w:t xml:space="preserve">[-17.0, -15.0, 7.0, -44.5, 4.0, 37.0, 9.0, -27.5]</w:t>
      </w:r>
    </w:p>
    <w:p>
      <w:r>
        <w:rPr>
          <w:b/>
        </w:rPr>
        <w:t xml:space="preserve">Esimerkki 2.4912</w:t>
      </w:r>
    </w:p>
    <w:p>
      <w:r>
        <w:t xml:space="preserve">[61, -32, -57, 85, -25, -65, 49, 69, 89, -56, -5, 87]</w:t>
      </w:r>
    </w:p>
    <w:p>
      <w:r>
        <w:rPr>
          <w:b/>
        </w:rPr>
        <w:t xml:space="preserve">Tulos</w:t>
      </w:r>
    </w:p>
    <w:p>
      <w:r>
        <w:t xml:space="preserve">[14.5, -44.5, 14.0, 30.0, -45.0, -8.0, 59.0, 79.0, 16.5, -30.5, 41.0]</w:t>
      </w:r>
    </w:p>
    <w:p>
      <w:r>
        <w:rPr>
          <w:b/>
        </w:rPr>
        <w:t xml:space="preserve">Esimerkki 2.4913</w:t>
      </w:r>
    </w:p>
    <w:p>
      <w:r>
        <w:t xml:space="preserve">[10, 43, 34, 87, -87]</w:t>
      </w:r>
    </w:p>
    <w:p>
      <w:r>
        <w:rPr>
          <w:b/>
        </w:rPr>
        <w:t xml:space="preserve">Tulos</w:t>
      </w:r>
    </w:p>
    <w:p>
      <w:r>
        <w:t xml:space="preserve">[26.5, 38.5, 60.5, 0.0]</w:t>
      </w:r>
    </w:p>
    <w:p>
      <w:r>
        <w:rPr>
          <w:b/>
        </w:rPr>
        <w:t xml:space="preserve">Esimerkki 2.4914</w:t>
      </w:r>
    </w:p>
    <w:p>
      <w:r>
        <w:t xml:space="preserve">[90, -47, -70, 84]</w:t>
      </w:r>
    </w:p>
    <w:p>
      <w:r>
        <w:rPr>
          <w:b/>
        </w:rPr>
        <w:t xml:space="preserve">Tulos</w:t>
      </w:r>
    </w:p>
    <w:p>
      <w:r>
        <w:t xml:space="preserve">[21.5, -58.5, 7.0]</w:t>
      </w:r>
    </w:p>
    <w:p>
      <w:r>
        <w:rPr>
          <w:b/>
        </w:rPr>
        <w:t xml:space="preserve">Esimerkki 2.4915</w:t>
      </w:r>
    </w:p>
    <w:p>
      <w:r>
        <w:t xml:space="preserve">[-2, -85, 98, -49, 67, 69, 87]</w:t>
      </w:r>
    </w:p>
    <w:p>
      <w:r>
        <w:rPr>
          <w:b/>
        </w:rPr>
        <w:t xml:space="preserve">Tulos</w:t>
      </w:r>
    </w:p>
    <w:p>
      <w:r>
        <w:t xml:space="preserve">[-43.5, 6.5, 24.5, 9.0, 68.0, 78.0]</w:t>
      </w:r>
    </w:p>
    <w:p>
      <w:r>
        <w:rPr>
          <w:b/>
        </w:rPr>
        <w:t xml:space="preserve">Esimerkki 2.4916</w:t>
      </w:r>
    </w:p>
    <w:p>
      <w:r>
        <w:t xml:space="preserve">[41, 26, -16, 66, -41, 19, 42, -8, 11, -44, -99, -59, -41, 45, 50]</w:t>
      </w:r>
    </w:p>
    <w:p>
      <w:r>
        <w:rPr>
          <w:b/>
        </w:rPr>
        <w:t xml:space="preserve">Tulos</w:t>
      </w:r>
    </w:p>
    <w:p>
      <w:r>
        <w:t xml:space="preserve">[33.5, 5.0, 25.0, 12.5, -11.0, 30.5, 17.0, 1.5, -16.5, -71.5, -79.0, -50.0, 2.0, 47.5]</w:t>
      </w:r>
    </w:p>
    <w:p>
      <w:r>
        <w:rPr>
          <w:b/>
        </w:rPr>
        <w:t xml:space="preserve">Esimerkki 2.4917</w:t>
      </w:r>
    </w:p>
    <w:p>
      <w:r>
        <w:t xml:space="preserve">[-97, 45]</w:t>
      </w:r>
    </w:p>
    <w:p>
      <w:r>
        <w:rPr>
          <w:b/>
        </w:rPr>
        <w:t xml:space="preserve">Tulos</w:t>
      </w:r>
    </w:p>
    <w:p>
      <w:r>
        <w:t xml:space="preserve">[-26.0]</w:t>
      </w:r>
    </w:p>
    <w:p>
      <w:r>
        <w:rPr>
          <w:b/>
        </w:rPr>
        <w:t xml:space="preserve">Esimerkki 2.4918</w:t>
      </w:r>
    </w:p>
    <w:p>
      <w:r>
        <w:t xml:space="preserve">[-98, -54, 58, -15, -50, -80, 29, 72, 80, -27, -90, -15, 1, 89, 65]</w:t>
      </w:r>
    </w:p>
    <w:p>
      <w:r>
        <w:rPr>
          <w:b/>
        </w:rPr>
        <w:t xml:space="preserve">Tulos</w:t>
      </w:r>
    </w:p>
    <w:p>
      <w:r>
        <w:t xml:space="preserve">[-76.0, 2.0, 21.5, -32.5, -65.0, -25.5, 50.5, 76.0, 26.5, -58.5, -52.5, -7.0, 45.0, 77.0]</w:t>
      </w:r>
    </w:p>
    <w:p>
      <w:r>
        <w:rPr>
          <w:b/>
        </w:rPr>
        <w:t xml:space="preserve">Esimerkki 2.4919</w:t>
      </w:r>
    </w:p>
    <w:p>
      <w:r>
        <w:t xml:space="preserve">[-95, 64, 26, -85, -76, 89, 13]</w:t>
      </w:r>
    </w:p>
    <w:p>
      <w:r>
        <w:rPr>
          <w:b/>
        </w:rPr>
        <w:t xml:space="preserve">Tulos</w:t>
      </w:r>
    </w:p>
    <w:p>
      <w:r>
        <w:t xml:space="preserve">[-15.5, 45.0, -29.5, -80.5, 6.5, 51.0]</w:t>
      </w:r>
    </w:p>
    <w:p>
      <w:r>
        <w:rPr>
          <w:b/>
        </w:rPr>
        <w:t xml:space="preserve">Esimerkki 2.4920</w:t>
      </w:r>
    </w:p>
    <w:p>
      <w:r>
        <w:t xml:space="preserve">[-73, -25, -81, 3, 49, -56, 5, -90, -83, -48, 47]</w:t>
      </w:r>
    </w:p>
    <w:p>
      <w:r>
        <w:rPr>
          <w:b/>
        </w:rPr>
        <w:t xml:space="preserve">Tulos</w:t>
      </w:r>
    </w:p>
    <w:p>
      <w:r>
        <w:t xml:space="preserve">[-49.0, -53.0, -39.0, 26.0, -3.5, -25.5, -42.5, -86.5, -65.5, -0.5]</w:t>
      </w:r>
    </w:p>
    <w:p>
      <w:r>
        <w:rPr>
          <w:b/>
        </w:rPr>
        <w:t xml:space="preserve">Esimerkki 2.4921</w:t>
      </w:r>
    </w:p>
    <w:p>
      <w:r>
        <w:t xml:space="preserve">[-71, 4, 91]</w:t>
      </w:r>
    </w:p>
    <w:p>
      <w:r>
        <w:rPr>
          <w:b/>
        </w:rPr>
        <w:t xml:space="preserve">Tulos</w:t>
      </w:r>
    </w:p>
    <w:p>
      <w:r>
        <w:t xml:space="preserve">[-33.5, 47.5]</w:t>
      </w:r>
    </w:p>
    <w:p>
      <w:r>
        <w:rPr>
          <w:b/>
        </w:rPr>
        <w:t xml:space="preserve">Esimerkki 2.4922</w:t>
      </w:r>
    </w:p>
    <w:p>
      <w:r>
        <w:t xml:space="preserve">[86, -47, -54, -91, -28]</w:t>
      </w:r>
    </w:p>
    <w:p>
      <w:r>
        <w:rPr>
          <w:b/>
        </w:rPr>
        <w:t xml:space="preserve">Tulos</w:t>
      </w:r>
    </w:p>
    <w:p>
      <w:r>
        <w:t xml:space="preserve">[19.5, -50.5, -72.5, -59.5]</w:t>
      </w:r>
    </w:p>
    <w:p>
      <w:r>
        <w:rPr>
          <w:b/>
        </w:rPr>
        <w:t xml:space="preserve">Esimerkki 2.4923</w:t>
      </w:r>
    </w:p>
    <w:p>
      <w:r>
        <w:t xml:space="preserve">[0, -56]</w:t>
      </w:r>
    </w:p>
    <w:p>
      <w:r>
        <w:rPr>
          <w:b/>
        </w:rPr>
        <w:t xml:space="preserve">Tulos</w:t>
      </w:r>
    </w:p>
    <w:p>
      <w:r>
        <w:t xml:space="preserve">[-28.0]</w:t>
      </w:r>
    </w:p>
    <w:p>
      <w:r>
        <w:rPr>
          <w:b/>
        </w:rPr>
        <w:t xml:space="preserve">Esimerkki 2.4924</w:t>
      </w:r>
    </w:p>
    <w:p>
      <w:r>
        <w:t xml:space="preserve">[-94, 11, 95, 91, 35, 85, 51, -17, 13, -58]</w:t>
      </w:r>
    </w:p>
    <w:p>
      <w:r>
        <w:rPr>
          <w:b/>
        </w:rPr>
        <w:t xml:space="preserve">Tulos</w:t>
      </w:r>
    </w:p>
    <w:p>
      <w:r>
        <w:t xml:space="preserve">[-41.5, 53.0, 93.0, 63.0, 60.0, 68.0, 17.0, -2.0, -22.5]</w:t>
      </w:r>
    </w:p>
    <w:p>
      <w:r>
        <w:rPr>
          <w:b/>
        </w:rPr>
        <w:t xml:space="preserve">Esimerkki 2.4925</w:t>
      </w:r>
    </w:p>
    <w:p>
      <w:r>
        <w:t xml:space="preserve">[-33, -30, 63, -67, -4, -86, 84, -84, -29, 50, 34, -16, -69, -24, -75]</w:t>
      </w:r>
    </w:p>
    <w:p>
      <w:r>
        <w:rPr>
          <w:b/>
        </w:rPr>
        <w:t xml:space="preserve">Tulos</w:t>
      </w:r>
    </w:p>
    <w:p>
      <w:r>
        <w:t xml:space="preserve">[-31.5, 16.5, -2.0, -35.5, -45.0, -1.0, 0.0, -56.5, 10.5, 42.0, 9.0, -42.5, -46.5, -49.5]</w:t>
      </w:r>
    </w:p>
    <w:p>
      <w:r>
        <w:rPr>
          <w:b/>
        </w:rPr>
        <w:t xml:space="preserve">Esimerkki 2.4926</w:t>
      </w:r>
    </w:p>
    <w:p>
      <w:r>
        <w:t xml:space="preserve">[-58, -80, -97, 53, -11, -86, -29]</w:t>
      </w:r>
    </w:p>
    <w:p>
      <w:r>
        <w:rPr>
          <w:b/>
        </w:rPr>
        <w:t xml:space="preserve">Tulos</w:t>
      </w:r>
    </w:p>
    <w:p>
      <w:r>
        <w:t xml:space="preserve">[-69.0, -88.5, -22.0, 21.0, -48.5, -57.5]</w:t>
      </w:r>
    </w:p>
    <w:p>
      <w:r>
        <w:rPr>
          <w:b/>
        </w:rPr>
        <w:t xml:space="preserve">Esimerkki 2.4927</w:t>
      </w:r>
    </w:p>
    <w:p>
      <w:r>
        <w:t xml:space="preserve">[72, 20, 9, 60, 99, -78, 63, 12]</w:t>
      </w:r>
    </w:p>
    <w:p>
      <w:r>
        <w:rPr>
          <w:b/>
        </w:rPr>
        <w:t xml:space="preserve">Tulos</w:t>
      </w:r>
    </w:p>
    <w:p>
      <w:r>
        <w:t xml:space="preserve">[46.0, 14.5, 34.5, 79.5, 10.5, -7.5, 37.5]</w:t>
      </w:r>
    </w:p>
    <w:p>
      <w:r>
        <w:rPr>
          <w:b/>
        </w:rPr>
        <w:t xml:space="preserve">Esimerkki 2.4928</w:t>
      </w:r>
    </w:p>
    <w:p>
      <w:r>
        <w:t xml:space="preserve">[-98, 74, -1, -61, -46, 21]</w:t>
      </w:r>
    </w:p>
    <w:p>
      <w:r>
        <w:rPr>
          <w:b/>
        </w:rPr>
        <w:t xml:space="preserve">Tulos</w:t>
      </w:r>
    </w:p>
    <w:p>
      <w:r>
        <w:t xml:space="preserve">[-12.0, 36.5, -31.0, -53.5, -12.5]</w:t>
      </w:r>
    </w:p>
    <w:p>
      <w:r>
        <w:rPr>
          <w:b/>
        </w:rPr>
        <w:t xml:space="preserve">Esimerkki 2.4929</w:t>
      </w:r>
    </w:p>
    <w:p>
      <w:r>
        <w:t xml:space="preserve">[-85, -84]</w:t>
      </w:r>
    </w:p>
    <w:p>
      <w:r>
        <w:rPr>
          <w:b/>
        </w:rPr>
        <w:t xml:space="preserve">Tulos</w:t>
      </w:r>
    </w:p>
    <w:p>
      <w:r>
        <w:t xml:space="preserve">[-84.5]</w:t>
      </w:r>
    </w:p>
    <w:p>
      <w:r>
        <w:rPr>
          <w:b/>
        </w:rPr>
        <w:t xml:space="preserve">Esimerkki 2.4930</w:t>
      </w:r>
    </w:p>
    <w:p>
      <w:r>
        <w:t xml:space="preserve">[-35, -65, 48, -24, 84, 45]</w:t>
      </w:r>
    </w:p>
    <w:p>
      <w:r>
        <w:rPr>
          <w:b/>
        </w:rPr>
        <w:t xml:space="preserve">Tulos</w:t>
      </w:r>
    </w:p>
    <w:p>
      <w:r>
        <w:t xml:space="preserve">[-50.0, -8.5, 12.0, 30.0, 64.5]</w:t>
      </w:r>
    </w:p>
    <w:p>
      <w:r>
        <w:rPr>
          <w:b/>
        </w:rPr>
        <w:t xml:space="preserve">Esimerkki 2.4931</w:t>
      </w:r>
    </w:p>
    <w:p>
      <w:r>
        <w:t xml:space="preserve">[85, 37, 56, -12, 72, -10, 62, -76, 10, 18, -53, -63]</w:t>
      </w:r>
    </w:p>
    <w:p>
      <w:r>
        <w:rPr>
          <w:b/>
        </w:rPr>
        <w:t xml:space="preserve">Tulos</w:t>
      </w:r>
    </w:p>
    <w:p>
      <w:r>
        <w:t xml:space="preserve">[61.0, 46.5, 22.0, 30.0, 31.0, 26.0, -7.0, -33.0, 14.0, -17.5, -58.0]</w:t>
      </w:r>
    </w:p>
    <w:p>
      <w:r>
        <w:rPr>
          <w:b/>
        </w:rPr>
        <w:t xml:space="preserve">Esimerkki 2.4932</w:t>
      </w:r>
    </w:p>
    <w:p>
      <w:r>
        <w:t xml:space="preserve">[16, 28, 27, 58, 25, 87, -25, -57, 42]</w:t>
      </w:r>
    </w:p>
    <w:p>
      <w:r>
        <w:rPr>
          <w:b/>
        </w:rPr>
        <w:t xml:space="preserve">Tulos</w:t>
      </w:r>
    </w:p>
    <w:p>
      <w:r>
        <w:t xml:space="preserve">[22.0, 27.5, 42.5, 41.5, 56.0, 31.0, -41.0, -7.5]</w:t>
      </w:r>
    </w:p>
    <w:p>
      <w:r>
        <w:rPr>
          <w:b/>
        </w:rPr>
        <w:t xml:space="preserve">Esimerkki 2.4933</w:t>
      </w:r>
    </w:p>
    <w:p>
      <w:r>
        <w:t xml:space="preserve">[54, 51, -18]</w:t>
      </w:r>
    </w:p>
    <w:p>
      <w:r>
        <w:rPr>
          <w:b/>
        </w:rPr>
        <w:t xml:space="preserve">Tulos</w:t>
      </w:r>
    </w:p>
    <w:p>
      <w:r>
        <w:t xml:space="preserve">[52.5, 16.5]</w:t>
      </w:r>
    </w:p>
    <w:p>
      <w:r>
        <w:rPr>
          <w:b/>
        </w:rPr>
        <w:t xml:space="preserve">Esimerkki 2.4934</w:t>
      </w:r>
    </w:p>
    <w:p>
      <w:r>
        <w:t xml:space="preserve">[69, -74, -94, -45, -30, 79, 86, 69, -78, 74, -6, -7]</w:t>
      </w:r>
    </w:p>
    <w:p>
      <w:r>
        <w:rPr>
          <w:b/>
        </w:rPr>
        <w:t xml:space="preserve">Tulos</w:t>
      </w:r>
    </w:p>
    <w:p>
      <w:r>
        <w:t xml:space="preserve">[-2.5, -84.0, -69.5, -37.5, 24.5, 82.5, 77.5, -4.5, -2.0, 34.0, -6.5]</w:t>
      </w:r>
    </w:p>
    <w:p>
      <w:r>
        <w:rPr>
          <w:b/>
        </w:rPr>
        <w:t xml:space="preserve">Esimerkki 2.4935</w:t>
      </w:r>
    </w:p>
    <w:p>
      <w:r>
        <w:t xml:space="preserve">[-69, 88, -36, 87, -95, 14, -76, -61, -37, -47, 53]</w:t>
      </w:r>
    </w:p>
    <w:p>
      <w:r>
        <w:rPr>
          <w:b/>
        </w:rPr>
        <w:t xml:space="preserve">Tulos</w:t>
      </w:r>
    </w:p>
    <w:p>
      <w:r>
        <w:t xml:space="preserve">[9.5, 26.0, 25.5, -4.0, -40.5, -31.0, -68.5, -49.0, -42.0, 3.0]</w:t>
      </w:r>
    </w:p>
    <w:p>
      <w:r>
        <w:rPr>
          <w:b/>
        </w:rPr>
        <w:t xml:space="preserve">Esimerkki 2.4936</w:t>
      </w:r>
    </w:p>
    <w:p>
      <w:r>
        <w:t xml:space="preserve">[90, -48, -23, 4, 79, -83, 39, 2]</w:t>
      </w:r>
    </w:p>
    <w:p>
      <w:r>
        <w:rPr>
          <w:b/>
        </w:rPr>
        <w:t xml:space="preserve">Tulos</w:t>
      </w:r>
    </w:p>
    <w:p>
      <w:r>
        <w:t xml:space="preserve">[21.0, -35.5, -9.5, 41.5, -2.0, -22.0, 20.5]</w:t>
      </w:r>
    </w:p>
    <w:p>
      <w:r>
        <w:rPr>
          <w:b/>
        </w:rPr>
        <w:t xml:space="preserve">Esimerkki 2.4937</w:t>
      </w:r>
    </w:p>
    <w:p>
      <w:r>
        <w:t xml:space="preserve">[-64, 87, -84, 96]</w:t>
      </w:r>
    </w:p>
    <w:p>
      <w:r>
        <w:rPr>
          <w:b/>
        </w:rPr>
        <w:t xml:space="preserve">Tulos</w:t>
      </w:r>
    </w:p>
    <w:p>
      <w:r>
        <w:t xml:space="preserve">[11.5, 1.5, 6.0]</w:t>
      </w:r>
    </w:p>
    <w:p>
      <w:r>
        <w:rPr>
          <w:b/>
        </w:rPr>
        <w:t xml:space="preserve">Esimerkki 2.4938</w:t>
      </w:r>
    </w:p>
    <w:p>
      <w:r>
        <w:t xml:space="preserve">[80, 99, 95, -43, -3, -5, -9, -32, -30, 54, -42, -33]</w:t>
      </w:r>
    </w:p>
    <w:p>
      <w:r>
        <w:rPr>
          <w:b/>
        </w:rPr>
        <w:t xml:space="preserve">Tulos</w:t>
      </w:r>
    </w:p>
    <w:p>
      <w:r>
        <w:t xml:space="preserve">[89.5, 97.0, 26.0, -23.0, -4.0, -7.0, -20.5, -31.0, 12.0, 6.0, -37.5]</w:t>
      </w:r>
    </w:p>
    <w:p>
      <w:r>
        <w:rPr>
          <w:b/>
        </w:rPr>
        <w:t xml:space="preserve">Esimerkki 2.4939</w:t>
      </w:r>
    </w:p>
    <w:p>
      <w:r>
        <w:t xml:space="preserve">[-72, -12, 24, -75, 55, -89, 61, -99, -74, 71, 91, 69, 1, -35]</w:t>
      </w:r>
    </w:p>
    <w:p>
      <w:r>
        <w:rPr>
          <w:b/>
        </w:rPr>
        <w:t xml:space="preserve">Tulos</w:t>
      </w:r>
    </w:p>
    <w:p>
      <w:r>
        <w:t xml:space="preserve">[-42.0, 6.0, -25.5, -10.0, -17.0, -14.0, -19.0, -86.5, -1.5, 81.0, 80.0, 35.0, -17.0]</w:t>
      </w:r>
    </w:p>
    <w:p>
      <w:r>
        <w:rPr>
          <w:b/>
        </w:rPr>
        <w:t xml:space="preserve">Esimerkki 2.4940</w:t>
      </w:r>
    </w:p>
    <w:p>
      <w:r>
        <w:t xml:space="preserve">[6, 66, 17, -13, -80, -4, -87, -92, -28, 7]</w:t>
      </w:r>
    </w:p>
    <w:p>
      <w:r>
        <w:rPr>
          <w:b/>
        </w:rPr>
        <w:t xml:space="preserve">Tulos</w:t>
      </w:r>
    </w:p>
    <w:p>
      <w:r>
        <w:t xml:space="preserve">[36.0, 41.5, 2.0, -46.5, -42.0, -45.5, -89.5, -60.0, -10.5]</w:t>
      </w:r>
    </w:p>
    <w:p>
      <w:r>
        <w:rPr>
          <w:b/>
        </w:rPr>
        <w:t xml:space="preserve">Esimerkki 2.4941</w:t>
      </w:r>
    </w:p>
    <w:p>
      <w:r>
        <w:t xml:space="preserve">[-100, -16, 69, -77, -62]</w:t>
      </w:r>
    </w:p>
    <w:p>
      <w:r>
        <w:rPr>
          <w:b/>
        </w:rPr>
        <w:t xml:space="preserve">Tulos</w:t>
      </w:r>
    </w:p>
    <w:p>
      <w:r>
        <w:t xml:space="preserve">[-58.0, 26.5, -4.0, -69.5]</w:t>
      </w:r>
    </w:p>
    <w:p>
      <w:r>
        <w:rPr>
          <w:b/>
        </w:rPr>
        <w:t xml:space="preserve">Esimerkki 2.4942</w:t>
      </w:r>
    </w:p>
    <w:p>
      <w:r>
        <w:t xml:space="preserve">[71, 76, 47, -19, 16, -39]</w:t>
      </w:r>
    </w:p>
    <w:p>
      <w:r>
        <w:rPr>
          <w:b/>
        </w:rPr>
        <w:t xml:space="preserve">Tulos</w:t>
      </w:r>
    </w:p>
    <w:p>
      <w:r>
        <w:t xml:space="preserve">[73.5, 61.5, 14.0, -1.5, -11.5]</w:t>
      </w:r>
    </w:p>
    <w:p>
      <w:r>
        <w:rPr>
          <w:b/>
        </w:rPr>
        <w:t xml:space="preserve">Esimerkki 2.4943</w:t>
      </w:r>
    </w:p>
    <w:p>
      <w:r>
        <w:t xml:space="preserve">[-38, -44, 2]</w:t>
      </w:r>
    </w:p>
    <w:p>
      <w:r>
        <w:rPr>
          <w:b/>
        </w:rPr>
        <w:t xml:space="preserve">Tulos</w:t>
      </w:r>
    </w:p>
    <w:p>
      <w:r>
        <w:t xml:space="preserve">[-41.0, -21.0]</w:t>
      </w:r>
    </w:p>
    <w:p>
      <w:r>
        <w:rPr>
          <w:b/>
        </w:rPr>
        <w:t xml:space="preserve">Esimerkki 2.4944</w:t>
      </w:r>
    </w:p>
    <w:p>
      <w:r>
        <w:t xml:space="preserve">[-12, 82, 97, -3, -77]</w:t>
      </w:r>
    </w:p>
    <w:p>
      <w:r>
        <w:rPr>
          <w:b/>
        </w:rPr>
        <w:t xml:space="preserve">Tulos</w:t>
      </w:r>
    </w:p>
    <w:p>
      <w:r>
        <w:t xml:space="preserve">[35.0, 89.5, 47.0, -40.0]</w:t>
      </w:r>
    </w:p>
    <w:p>
      <w:r>
        <w:rPr>
          <w:b/>
        </w:rPr>
        <w:t xml:space="preserve">Esimerkki 2.4945</w:t>
      </w:r>
    </w:p>
    <w:p>
      <w:r>
        <w:t xml:space="preserve">[88, 11, 93, -40, -16, -6, 77, -8, -40, -71, -5, -96, 15, 80]</w:t>
      </w:r>
    </w:p>
    <w:p>
      <w:r>
        <w:rPr>
          <w:b/>
        </w:rPr>
        <w:t xml:space="preserve">Tulos</w:t>
      </w:r>
    </w:p>
    <w:p>
      <w:r>
        <w:t xml:space="preserve">[49.5, 52.0, 26.5, -28.0, -11.0, 35.5, 34.5, -24.0, -55.5, -38.0, -50.5, -40.5, 47.5]</w:t>
      </w:r>
    </w:p>
    <w:p>
      <w:r>
        <w:rPr>
          <w:b/>
        </w:rPr>
        <w:t xml:space="preserve">Esimerkki 2.4946</w:t>
      </w:r>
    </w:p>
    <w:p>
      <w:r>
        <w:t xml:space="preserve">[61, 50, 91, -2, -83, -80, -59]</w:t>
      </w:r>
    </w:p>
    <w:p>
      <w:r>
        <w:rPr>
          <w:b/>
        </w:rPr>
        <w:t xml:space="preserve">Tulos</w:t>
      </w:r>
    </w:p>
    <w:p>
      <w:r>
        <w:t xml:space="preserve">[55.5, 70.5, 44.5, -42.5, -81.5, -69.5]</w:t>
      </w:r>
    </w:p>
    <w:p>
      <w:r>
        <w:rPr>
          <w:b/>
        </w:rPr>
        <w:t xml:space="preserve">Esimerkki 2.4947</w:t>
      </w:r>
    </w:p>
    <w:p>
      <w:r>
        <w:t xml:space="preserve">[-79, -16, -81, 59, 20, 38, -29, 79, -21]</w:t>
      </w:r>
    </w:p>
    <w:p>
      <w:r>
        <w:rPr>
          <w:b/>
        </w:rPr>
        <w:t xml:space="preserve">Tulos</w:t>
      </w:r>
    </w:p>
    <w:p>
      <w:r>
        <w:t xml:space="preserve">[-47.5, -48.5, -11.0, 39.5, 29.0, 4.5, 25.0, 29.0]</w:t>
      </w:r>
    </w:p>
    <w:p>
      <w:r>
        <w:rPr>
          <w:b/>
        </w:rPr>
        <w:t xml:space="preserve">Esimerkki 2.4948</w:t>
      </w:r>
    </w:p>
    <w:p>
      <w:r>
        <w:t xml:space="preserve">[-62, 3, 8, 56, -26, -12, -35]</w:t>
      </w:r>
    </w:p>
    <w:p>
      <w:r>
        <w:rPr>
          <w:b/>
        </w:rPr>
        <w:t xml:space="preserve">Tulos</w:t>
      </w:r>
    </w:p>
    <w:p>
      <w:r>
        <w:t xml:space="preserve">[-29.5, 5.5, 32.0, 15.0, -19.0, -23.5]</w:t>
      </w:r>
    </w:p>
    <w:p>
      <w:r>
        <w:rPr>
          <w:b/>
        </w:rPr>
        <w:t xml:space="preserve">Esimerkki 2.4949</w:t>
      </w:r>
    </w:p>
    <w:p>
      <w:r>
        <w:t xml:space="preserve">[91, 64, -95, -42, -5, 99, 92, 41, 41, -80, 85, 9]</w:t>
      </w:r>
    </w:p>
    <w:p>
      <w:r>
        <w:rPr>
          <w:b/>
        </w:rPr>
        <w:t xml:space="preserve">Tulos</w:t>
      </w:r>
    </w:p>
    <w:p>
      <w:r>
        <w:t xml:space="preserve">[77.5, -15.5, -68.5, -23.5, 47.0, 95.5, 66.5, 41.0, -19.5, 2.5, 47.0]</w:t>
      </w:r>
    </w:p>
    <w:p>
      <w:r>
        <w:rPr>
          <w:b/>
        </w:rPr>
        <w:t xml:space="preserve">Esimerkki 2.4950</w:t>
      </w:r>
    </w:p>
    <w:p>
      <w:r>
        <w:t xml:space="preserve">[9, 64, 65, -83, -51, -65, 75, -78, -31, -1, 10, -79, -24]</w:t>
      </w:r>
    </w:p>
    <w:p>
      <w:r>
        <w:rPr>
          <w:b/>
        </w:rPr>
        <w:t xml:space="preserve">Tulos</w:t>
      </w:r>
    </w:p>
    <w:p>
      <w:r>
        <w:t xml:space="preserve">[36.5, 64.5, -9.0, -67.0, -58.0, 5.0, -1.5, -54.5, -16.0, 4.5, -34.5, -51.5]</w:t>
      </w:r>
    </w:p>
    <w:p>
      <w:r>
        <w:rPr>
          <w:b/>
        </w:rPr>
        <w:t xml:space="preserve">Esimerkki 2.4951</w:t>
      </w:r>
    </w:p>
    <w:p>
      <w:r>
        <w:t xml:space="preserve">[99, -48, 49, 53, -3, 2, -69, -83, -14, 3, 17, 96, 48, -5]</w:t>
      </w:r>
    </w:p>
    <w:p>
      <w:r>
        <w:rPr>
          <w:b/>
        </w:rPr>
        <w:t xml:space="preserve">Tulos</w:t>
      </w:r>
    </w:p>
    <w:p>
      <w:r>
        <w:t xml:space="preserve">[25.5, 0.5, 51.0, 25.0, -0.5, -33.5, -76.0, -48.5, -5.5, 10.0, 56.5, 72.0, 21.5]</w:t>
      </w:r>
    </w:p>
    <w:p>
      <w:r>
        <w:rPr>
          <w:b/>
        </w:rPr>
        <w:t xml:space="preserve">Esimerkki 2.4952</w:t>
      </w:r>
    </w:p>
    <w:p>
      <w:r>
        <w:t xml:space="preserve">[49, -40, 85, 72, 78, -40, 20, 22, 60, -22, -41, -88, -70]</w:t>
      </w:r>
    </w:p>
    <w:p>
      <w:r>
        <w:rPr>
          <w:b/>
        </w:rPr>
        <w:t xml:space="preserve">Tulos</w:t>
      </w:r>
    </w:p>
    <w:p>
      <w:r>
        <w:t xml:space="preserve">[4.5, 22.5, 78.5, 75.0, 19.0, -10.0, 21.0, 41.0, 19.0, -31.5, -64.5, -79.0]</w:t>
      </w:r>
    </w:p>
    <w:p>
      <w:r>
        <w:rPr>
          <w:b/>
        </w:rPr>
        <w:t xml:space="preserve">Esimerkki 2.4953</w:t>
      </w:r>
    </w:p>
    <w:p>
      <w:r>
        <w:t xml:space="preserve">[-70, 49, -91, 36, 26, -70, 27, -4, -6, -70, 22, -39, 99, -12]</w:t>
      </w:r>
    </w:p>
    <w:p>
      <w:r>
        <w:rPr>
          <w:b/>
        </w:rPr>
        <w:t xml:space="preserve">Tulos</w:t>
      </w:r>
    </w:p>
    <w:p>
      <w:r>
        <w:t xml:space="preserve">[-10.5, -21.0, -27.5, 31.0, -22.0, -21.5, 11.5, -5.0, -38.0, -24.0, -8.5, 30.0, 43.5]</w:t>
      </w:r>
    </w:p>
    <w:p>
      <w:r>
        <w:rPr>
          <w:b/>
        </w:rPr>
        <w:t xml:space="preserve">Esimerkki 2.4954</w:t>
      </w:r>
    </w:p>
    <w:p>
      <w:r>
        <w:t xml:space="preserve">[75, 74, -76, -11, 76, -90, -16, -8, 69, 95, 84, -91, -96]</w:t>
      </w:r>
    </w:p>
    <w:p>
      <w:r>
        <w:rPr>
          <w:b/>
        </w:rPr>
        <w:t xml:space="preserve">Tulos</w:t>
      </w:r>
    </w:p>
    <w:p>
      <w:r>
        <w:t xml:space="preserve">[74.5, -1.0, -43.5, 32.5, -7.0, -53.0, -12.0, 30.5, 82.0, 89.5, -3.5, -93.5]</w:t>
      </w:r>
    </w:p>
    <w:p>
      <w:r>
        <w:rPr>
          <w:b/>
        </w:rPr>
        <w:t xml:space="preserve">Esimerkki 2.4955</w:t>
      </w:r>
    </w:p>
    <w:p>
      <w:r>
        <w:t xml:space="preserve">[8, 57, -41, 44, 56, 94]</w:t>
      </w:r>
    </w:p>
    <w:p>
      <w:r>
        <w:rPr>
          <w:b/>
        </w:rPr>
        <w:t xml:space="preserve">Tulos</w:t>
      </w:r>
    </w:p>
    <w:p>
      <w:r>
        <w:t xml:space="preserve">[32.5, 8.0, 1.5, 50.0, 75.0]</w:t>
      </w:r>
    </w:p>
    <w:p>
      <w:r>
        <w:rPr>
          <w:b/>
        </w:rPr>
        <w:t xml:space="preserve">Esimerkki 2.4956</w:t>
      </w:r>
    </w:p>
    <w:p>
      <w:r>
        <w:t xml:space="preserve">[58, -36, -67, 98, -32, -52, 12, 6, -49, -10, -40, -52, 6, -9, 64]</w:t>
      </w:r>
    </w:p>
    <w:p>
      <w:r>
        <w:rPr>
          <w:b/>
        </w:rPr>
        <w:t xml:space="preserve">Tulos</w:t>
      </w:r>
    </w:p>
    <w:p>
      <w:r>
        <w:t xml:space="preserve">[11.0, -51.5, 15.5, 33.0, -42.0, -20.0, 9.0, -21.5, -29.5, -25.0, -46.0, -23.0, -1.5, 27.5]</w:t>
      </w:r>
    </w:p>
    <w:p>
      <w:r>
        <w:rPr>
          <w:b/>
        </w:rPr>
        <w:t xml:space="preserve">Esimerkki 2.4957</w:t>
      </w:r>
    </w:p>
    <w:p>
      <w:r>
        <w:t xml:space="preserve">[59, 29, -38, 79, 48, -38, -80, 24, 44, -24, -70, 0, 16, 70, 12]</w:t>
      </w:r>
    </w:p>
    <w:p>
      <w:r>
        <w:rPr>
          <w:b/>
        </w:rPr>
        <w:t xml:space="preserve">Tulos</w:t>
      </w:r>
    </w:p>
    <w:p>
      <w:r>
        <w:t xml:space="preserve">[44.0, -4.5, 20.5, 63.5, 5.0, -59.0, -28.0, 34.0, 10.0, -47.0, -35.0, 8.0, 43.0, 41.0]</w:t>
      </w:r>
    </w:p>
    <w:p>
      <w:r>
        <w:rPr>
          <w:b/>
        </w:rPr>
        <w:t xml:space="preserve">Esimerkki 2.4958</w:t>
      </w:r>
    </w:p>
    <w:p>
      <w:r>
        <w:t xml:space="preserve">[63, 64, 58, 60, -21, -8, -18, 15]</w:t>
      </w:r>
    </w:p>
    <w:p>
      <w:r>
        <w:rPr>
          <w:b/>
        </w:rPr>
        <w:t xml:space="preserve">Tulos</w:t>
      </w:r>
    </w:p>
    <w:p>
      <w:r>
        <w:t xml:space="preserve">[63.5, 61.0, 59.0, 19.5, -14.5, -13.0, -1.5]</w:t>
      </w:r>
    </w:p>
    <w:p>
      <w:r>
        <w:rPr>
          <w:b/>
        </w:rPr>
        <w:t xml:space="preserve">Esimerkki 2.4959</w:t>
      </w:r>
    </w:p>
    <w:p>
      <w:r>
        <w:t xml:space="preserve">[3, -100]</w:t>
      </w:r>
    </w:p>
    <w:p>
      <w:r>
        <w:rPr>
          <w:b/>
        </w:rPr>
        <w:t xml:space="preserve">Tulos</w:t>
      </w:r>
    </w:p>
    <w:p>
      <w:r>
        <w:t xml:space="preserve">[-48.5]</w:t>
      </w:r>
    </w:p>
    <w:p>
      <w:r>
        <w:rPr>
          <w:b/>
        </w:rPr>
        <w:t xml:space="preserve">Esimerkki 2.4960</w:t>
      </w:r>
    </w:p>
    <w:p>
      <w:r>
        <w:t xml:space="preserve">[10, 6, 14, 40]</w:t>
      </w:r>
    </w:p>
    <w:p>
      <w:r>
        <w:rPr>
          <w:b/>
        </w:rPr>
        <w:t xml:space="preserve">Tulos</w:t>
      </w:r>
    </w:p>
    <w:p>
      <w:r>
        <w:t xml:space="preserve">[8.0, 10.0, 27.0]</w:t>
      </w:r>
    </w:p>
    <w:p>
      <w:r>
        <w:rPr>
          <w:b/>
        </w:rPr>
        <w:t xml:space="preserve">Esimerkki 2.4961</w:t>
      </w:r>
    </w:p>
    <w:p>
      <w:r>
        <w:t xml:space="preserve">[-4, -73, -88, 98, 21, -27, 64, 17, 20, -82, -52, -46, 24, -69, -3]</w:t>
      </w:r>
    </w:p>
    <w:p>
      <w:r>
        <w:rPr>
          <w:b/>
        </w:rPr>
        <w:t xml:space="preserve">Tulos</w:t>
      </w:r>
    </w:p>
    <w:p>
      <w:r>
        <w:t xml:space="preserve">[-38.5, -80.5, 5.0, 59.5, -3.0, 18.5, 40.5, 18.5, -31.0, -67.0, -49.0, -11.0, -22.5, -36.0]</w:t>
      </w:r>
    </w:p>
    <w:p>
      <w:r>
        <w:rPr>
          <w:b/>
        </w:rPr>
        <w:t xml:space="preserve">Esimerkki 2.4962</w:t>
      </w:r>
    </w:p>
    <w:p>
      <w:r>
        <w:t xml:space="preserve">[-67, -14, 31, -23, 31, 80, 10, 71, -14, -5, 31]</w:t>
      </w:r>
    </w:p>
    <w:p>
      <w:r>
        <w:rPr>
          <w:b/>
        </w:rPr>
        <w:t xml:space="preserve">Tulos</w:t>
      </w:r>
    </w:p>
    <w:p>
      <w:r>
        <w:t xml:space="preserve">[-40.5, 8.5, 4.0, 4.0, 55.5, 45.0, 40.5, 28.5, -9.5, 13.0]</w:t>
      </w:r>
    </w:p>
    <w:p>
      <w:r>
        <w:rPr>
          <w:b/>
        </w:rPr>
        <w:t xml:space="preserve">Esimerkki 2.4963</w:t>
      </w:r>
    </w:p>
    <w:p>
      <w:r>
        <w:t xml:space="preserve">[-93, 70, -14, -42, 89, -61, 25, 62, 36, -45, 73, 7, -19, -64, -55]</w:t>
      </w:r>
    </w:p>
    <w:p>
      <w:r>
        <w:rPr>
          <w:b/>
        </w:rPr>
        <w:t xml:space="preserve">Tulos</w:t>
      </w:r>
    </w:p>
    <w:p>
      <w:r>
        <w:t xml:space="preserve">[-11.5, 28.0, -28.0, 23.5, 14.0, -18.0, 43.5, 49.0, -4.5, 14.0, 40.0, -6.0, -41.5, -59.5]</w:t>
      </w:r>
    </w:p>
    <w:p>
      <w:r>
        <w:rPr>
          <w:b/>
        </w:rPr>
        <w:t xml:space="preserve">Esimerkki 2.4964</w:t>
      </w:r>
    </w:p>
    <w:p>
      <w:r>
        <w:t xml:space="preserve">[-26, -31, 56, -57, -28, 71, -84, 38, -10, -48, -93, 76, 60, 59]</w:t>
      </w:r>
    </w:p>
    <w:p>
      <w:r>
        <w:rPr>
          <w:b/>
        </w:rPr>
        <w:t xml:space="preserve">Tulos</w:t>
      </w:r>
    </w:p>
    <w:p>
      <w:r>
        <w:t xml:space="preserve">[-28.5, 12.5, -0.5, -42.5, 21.5, -6.5, -23.0, 14.0, -29.0, -70.5, -8.5, 68.0, 59.5]</w:t>
      </w:r>
    </w:p>
    <w:p>
      <w:r>
        <w:rPr>
          <w:b/>
        </w:rPr>
        <w:t xml:space="preserve">Esimerkki 2.4965</w:t>
      </w:r>
    </w:p>
    <w:p>
      <w:r>
        <w:t xml:space="preserve">[-27, 24]</w:t>
      </w:r>
    </w:p>
    <w:p>
      <w:r>
        <w:rPr>
          <w:b/>
        </w:rPr>
        <w:t xml:space="preserve">Tulos</w:t>
      </w:r>
    </w:p>
    <w:p>
      <w:r>
        <w:t xml:space="preserve">[-1.5]</w:t>
      </w:r>
    </w:p>
    <w:p>
      <w:r>
        <w:rPr>
          <w:b/>
        </w:rPr>
        <w:t xml:space="preserve">Esimerkki 2.4966</w:t>
      </w:r>
    </w:p>
    <w:p>
      <w:r>
        <w:t xml:space="preserve">[-81, -88, 64, -67, -7, -12, -44, -38, -28, -34, 72, 30, 19, -72]</w:t>
      </w:r>
    </w:p>
    <w:p>
      <w:r>
        <w:rPr>
          <w:b/>
        </w:rPr>
        <w:t xml:space="preserve">Tulos</w:t>
      </w:r>
    </w:p>
    <w:p>
      <w:r>
        <w:t xml:space="preserve">[-84.5, -12.0, -1.5, -37.0, -9.5, -28.0, -41.0, -33.0, -31.0, 19.0, 51.0, 24.5, -26.5]</w:t>
      </w:r>
    </w:p>
    <w:p>
      <w:r>
        <w:rPr>
          <w:b/>
        </w:rPr>
        <w:t xml:space="preserve">Esimerkki 2.4967</w:t>
      </w:r>
    </w:p>
    <w:p>
      <w:r>
        <w:t xml:space="preserve">[20, 83]</w:t>
      </w:r>
    </w:p>
    <w:p>
      <w:r>
        <w:rPr>
          <w:b/>
        </w:rPr>
        <w:t xml:space="preserve">Tulos</w:t>
      </w:r>
    </w:p>
    <w:p>
      <w:r>
        <w:t xml:space="preserve">[51.5]</w:t>
      </w:r>
    </w:p>
    <w:p>
      <w:r>
        <w:rPr>
          <w:b/>
        </w:rPr>
        <w:t xml:space="preserve">Esimerkki 2.4968</w:t>
      </w:r>
    </w:p>
    <w:p>
      <w:r>
        <w:t xml:space="preserve">[-86, -9, -78, -25, 12, 86]</w:t>
      </w:r>
    </w:p>
    <w:p>
      <w:r>
        <w:rPr>
          <w:b/>
        </w:rPr>
        <w:t xml:space="preserve">Tulos</w:t>
      </w:r>
    </w:p>
    <w:p>
      <w:r>
        <w:t xml:space="preserve">[-47.5, -43.5, -51.5, -6.5, 49.0]</w:t>
      </w:r>
    </w:p>
    <w:p>
      <w:r>
        <w:rPr>
          <w:b/>
        </w:rPr>
        <w:t xml:space="preserve">Esimerkki 2.4969</w:t>
      </w:r>
    </w:p>
    <w:p>
      <w:r>
        <w:t xml:space="preserve">[75, 19]</w:t>
      </w:r>
    </w:p>
    <w:p>
      <w:r>
        <w:rPr>
          <w:b/>
        </w:rPr>
        <w:t xml:space="preserve">Tulos</w:t>
      </w:r>
    </w:p>
    <w:p>
      <w:r>
        <w:t xml:space="preserve">[47.0]</w:t>
      </w:r>
    </w:p>
    <w:p>
      <w:r>
        <w:rPr>
          <w:b/>
        </w:rPr>
        <w:t xml:space="preserve">Esimerkki 2.4970</w:t>
      </w:r>
    </w:p>
    <w:p>
      <w:r>
        <w:t xml:space="preserve">[63, -60, 51, 77, -75, 9, 80, 43, 10, 33]</w:t>
      </w:r>
    </w:p>
    <w:p>
      <w:r>
        <w:rPr>
          <w:b/>
        </w:rPr>
        <w:t xml:space="preserve">Tulos</w:t>
      </w:r>
    </w:p>
    <w:p>
      <w:r>
        <w:t xml:space="preserve">[1.5, -4.5, 64.0, 1.0, -33.0, 44.5, 61.5, 26.5, 21.5]</w:t>
      </w:r>
    </w:p>
    <w:p>
      <w:r>
        <w:rPr>
          <w:b/>
        </w:rPr>
        <w:t xml:space="preserve">Esimerkki 2.4971</w:t>
      </w:r>
    </w:p>
    <w:p>
      <w:r>
        <w:t xml:space="preserve">[83, 22, 82, -30, -89, -24, 5, 58, 19, 1]</w:t>
      </w:r>
    </w:p>
    <w:p>
      <w:r>
        <w:rPr>
          <w:b/>
        </w:rPr>
        <w:t xml:space="preserve">Tulos</w:t>
      </w:r>
    </w:p>
    <w:p>
      <w:r>
        <w:t xml:space="preserve">[52.5, 52.0, 26.0, -59.5, -56.5, -9.5, 31.5, 38.5, 10.0]</w:t>
      </w:r>
    </w:p>
    <w:p>
      <w:r>
        <w:rPr>
          <w:b/>
        </w:rPr>
        <w:t xml:space="preserve">Esimerkki 2.4972</w:t>
      </w:r>
    </w:p>
    <w:p>
      <w:r>
        <w:t xml:space="preserve">[75, 1, 65, 33, -80, 14, 51, 10, -68, -55, 5, 92]</w:t>
      </w:r>
    </w:p>
    <w:p>
      <w:r>
        <w:rPr>
          <w:b/>
        </w:rPr>
        <w:t xml:space="preserve">Tulos</w:t>
      </w:r>
    </w:p>
    <w:p>
      <w:r>
        <w:t xml:space="preserve">[38.0, 33.0, 49.0, -23.5, -33.0, 32.5, 30.5, -29.0, -61.5, -25.0, 48.5]</w:t>
      </w:r>
    </w:p>
    <w:p>
      <w:r>
        <w:rPr>
          <w:b/>
        </w:rPr>
        <w:t xml:space="preserve">Esimerkki 2.4973</w:t>
      </w:r>
    </w:p>
    <w:p>
      <w:r>
        <w:t xml:space="preserve">[20, -98, -83, 33, -27, 3, -44, 46, -67, -85, 88, 68]</w:t>
      </w:r>
    </w:p>
    <w:p>
      <w:r>
        <w:rPr>
          <w:b/>
        </w:rPr>
        <w:t xml:space="preserve">Tulos</w:t>
      </w:r>
    </w:p>
    <w:p>
      <w:r>
        <w:t xml:space="preserve">[-39.0, -90.5, -25.0, 3.0, -12.0, -20.5, 1.0, -10.5, -76.0, 1.5, 78.0]</w:t>
      </w:r>
    </w:p>
    <w:p>
      <w:r>
        <w:rPr>
          <w:b/>
        </w:rPr>
        <w:t xml:space="preserve">Esimerkki 2.4974</w:t>
      </w:r>
    </w:p>
    <w:p>
      <w:r>
        <w:t xml:space="preserve">[48, -99, -93, -11, 61, 42, 63, 95]</w:t>
      </w:r>
    </w:p>
    <w:p>
      <w:r>
        <w:rPr>
          <w:b/>
        </w:rPr>
        <w:t xml:space="preserve">Tulos</w:t>
      </w:r>
    </w:p>
    <w:p>
      <w:r>
        <w:t xml:space="preserve">[-25.5, -96.0, -52.0, 25.0, 51.5, 52.5, 79.0]</w:t>
      </w:r>
    </w:p>
    <w:p>
      <w:r>
        <w:rPr>
          <w:b/>
        </w:rPr>
        <w:t xml:space="preserve">Esimerkki 2.4975</w:t>
      </w:r>
    </w:p>
    <w:p>
      <w:r>
        <w:t xml:space="preserve">[70, 63, -1]</w:t>
      </w:r>
    </w:p>
    <w:p>
      <w:r>
        <w:rPr>
          <w:b/>
        </w:rPr>
        <w:t xml:space="preserve">Tulos</w:t>
      </w:r>
    </w:p>
    <w:p>
      <w:r>
        <w:t xml:space="preserve">[66.5, 31.0]</w:t>
      </w:r>
    </w:p>
    <w:p>
      <w:r>
        <w:rPr>
          <w:b/>
        </w:rPr>
        <w:t xml:space="preserve">Esimerkki 2.4976</w:t>
      </w:r>
    </w:p>
    <w:p>
      <w:r>
        <w:t xml:space="preserve">[-71, 87, -51, -78, -13, 71, 15, 59, 53, 50]</w:t>
      </w:r>
    </w:p>
    <w:p>
      <w:r>
        <w:rPr>
          <w:b/>
        </w:rPr>
        <w:t xml:space="preserve">Tulos</w:t>
      </w:r>
    </w:p>
    <w:p>
      <w:r>
        <w:t xml:space="preserve">[8.0, 18.0, -64.5, -45.5, 29.0, 43.0, 37.0, 56.0, 51.5]</w:t>
      </w:r>
    </w:p>
    <w:p>
      <w:r>
        <w:rPr>
          <w:b/>
        </w:rPr>
        <w:t xml:space="preserve">Esimerkki 2.4977</w:t>
      </w:r>
    </w:p>
    <w:p>
      <w:r>
        <w:t xml:space="preserve">[18, 55, 22]</w:t>
      </w:r>
    </w:p>
    <w:p>
      <w:r>
        <w:rPr>
          <w:b/>
        </w:rPr>
        <w:t xml:space="preserve">Tulos</w:t>
      </w:r>
    </w:p>
    <w:p>
      <w:r>
        <w:t xml:space="preserve">[36.5, 38.5]</w:t>
      </w:r>
    </w:p>
    <w:p>
      <w:r>
        <w:rPr>
          <w:b/>
        </w:rPr>
        <w:t xml:space="preserve">Esimerkki 2.4978</w:t>
      </w:r>
    </w:p>
    <w:p>
      <w:r>
        <w:t xml:space="preserve">[-91, 13, 89, 47, 2, -78, -76, -53]</w:t>
      </w:r>
    </w:p>
    <w:p>
      <w:r>
        <w:rPr>
          <w:b/>
        </w:rPr>
        <w:t xml:space="preserve">Tulos</w:t>
      </w:r>
    </w:p>
    <w:p>
      <w:r>
        <w:t xml:space="preserve">[-39.0, 51.0, 68.0, 24.5, -38.0, -77.0, -64.5]</w:t>
      </w:r>
    </w:p>
    <w:p>
      <w:r>
        <w:rPr>
          <w:b/>
        </w:rPr>
        <w:t xml:space="preserve">Esimerkki 2.4979</w:t>
      </w:r>
    </w:p>
    <w:p>
      <w:r>
        <w:t xml:space="preserve">[-37, 76, -35, 6, -72, 89, -100, -9, -81, 73, 90, -20]</w:t>
      </w:r>
    </w:p>
    <w:p>
      <w:r>
        <w:rPr>
          <w:b/>
        </w:rPr>
        <w:t xml:space="preserve">Tulos</w:t>
      </w:r>
    </w:p>
    <w:p>
      <w:r>
        <w:t xml:space="preserve">[19.5, 20.5, -14.5, -33.0, 8.5, -5.5, -54.5, -45.0, -4.0, 81.5, 35.0]</w:t>
      </w:r>
    </w:p>
    <w:p>
      <w:r>
        <w:rPr>
          <w:b/>
        </w:rPr>
        <w:t xml:space="preserve">Esimerkki 2.4980</w:t>
      </w:r>
    </w:p>
    <w:p>
      <w:r>
        <w:t xml:space="preserve">[-87, -38, -89, 18]</w:t>
      </w:r>
    </w:p>
    <w:p>
      <w:r>
        <w:rPr>
          <w:b/>
        </w:rPr>
        <w:t xml:space="preserve">Tulos</w:t>
      </w:r>
    </w:p>
    <w:p>
      <w:r>
        <w:t xml:space="preserve">[-62.5, -63.5, -35.5]</w:t>
      </w:r>
    </w:p>
    <w:p>
      <w:r>
        <w:rPr>
          <w:b/>
        </w:rPr>
        <w:t xml:space="preserve">Esimerkki 2.4981</w:t>
      </w:r>
    </w:p>
    <w:p>
      <w:r>
        <w:t xml:space="preserve">[-94, 85, 11, 70, -21, -44, -92, 15, 67, -37, 28, 36]</w:t>
      </w:r>
    </w:p>
    <w:p>
      <w:r>
        <w:rPr>
          <w:b/>
        </w:rPr>
        <w:t xml:space="preserve">Tulos</w:t>
      </w:r>
    </w:p>
    <w:p>
      <w:r>
        <w:t xml:space="preserve">[-4.5, 48.0, 40.5, 24.5, -32.5, -68.0, -38.5, 41.0, 15.0, -4.5, 32.0]</w:t>
      </w:r>
    </w:p>
    <w:p>
      <w:r>
        <w:rPr>
          <w:b/>
        </w:rPr>
        <w:t xml:space="preserve">Esimerkki 2.4982</w:t>
      </w:r>
    </w:p>
    <w:p>
      <w:r>
        <w:t xml:space="preserve">[-20, 71, -9, 17, -35, 45, -71, 71, 36, -5]</w:t>
      </w:r>
    </w:p>
    <w:p>
      <w:r>
        <w:rPr>
          <w:b/>
        </w:rPr>
        <w:t xml:space="preserve">Tulos</w:t>
      </w:r>
    </w:p>
    <w:p>
      <w:r>
        <w:t xml:space="preserve">[25.5, 31.0, 4.0, -9.0, 5.0, -13.0, 0.0, 53.5, 15.5]</w:t>
      </w:r>
    </w:p>
    <w:p>
      <w:r>
        <w:rPr>
          <w:b/>
        </w:rPr>
        <w:t xml:space="preserve">Esimerkki 2.4983</w:t>
      </w:r>
    </w:p>
    <w:p>
      <w:r>
        <w:t xml:space="preserve">[63, 66, 48, 0, 91, 30, -70, 5, -27, -25, -76, 34]</w:t>
      </w:r>
    </w:p>
    <w:p>
      <w:r>
        <w:rPr>
          <w:b/>
        </w:rPr>
        <w:t xml:space="preserve">Tulos</w:t>
      </w:r>
    </w:p>
    <w:p>
      <w:r>
        <w:t xml:space="preserve">[64.5, 57.0, 24.0, 45.5, 60.5, -20.0, -32.5, -11.0, -26.0, -50.5, -21.0]</w:t>
      </w:r>
    </w:p>
    <w:p>
      <w:r>
        <w:rPr>
          <w:b/>
        </w:rPr>
        <w:t xml:space="preserve">Esimerkki 2.4984</w:t>
      </w:r>
    </w:p>
    <w:p>
      <w:r>
        <w:t xml:space="preserve">[53, -27, 59, -1, 0, 16, 14]</w:t>
      </w:r>
    </w:p>
    <w:p>
      <w:r>
        <w:rPr>
          <w:b/>
        </w:rPr>
        <w:t xml:space="preserve">Tulos</w:t>
      </w:r>
    </w:p>
    <w:p>
      <w:r>
        <w:t xml:space="preserve">[13.0, 16.0, 29.0, -0.5, 8.0, 15.0]</w:t>
      </w:r>
    </w:p>
    <w:p>
      <w:r>
        <w:rPr>
          <w:b/>
        </w:rPr>
        <w:t xml:space="preserve">Esimerkki 2.4985</w:t>
      </w:r>
    </w:p>
    <w:p>
      <w:r>
        <w:t xml:space="preserve">[-25, -77, 13, 86, -45, -88, -46, -51, 11, -79]</w:t>
      </w:r>
    </w:p>
    <w:p>
      <w:r>
        <w:rPr>
          <w:b/>
        </w:rPr>
        <w:t xml:space="preserve">Tulos</w:t>
      </w:r>
    </w:p>
    <w:p>
      <w:r>
        <w:t xml:space="preserve">[-51.0, -32.0, 49.5, 20.5, -66.5, -67.0, -48.5, -20.0, -34.0]</w:t>
      </w:r>
    </w:p>
    <w:p>
      <w:r>
        <w:rPr>
          <w:b/>
        </w:rPr>
        <w:t xml:space="preserve">Esimerkki 2.4986</w:t>
      </w:r>
    </w:p>
    <w:p>
      <w:r>
        <w:t xml:space="preserve">[-18, 51, 50, -80, -81, 4, -40, -94, -46, -7]</w:t>
      </w:r>
    </w:p>
    <w:p>
      <w:r>
        <w:rPr>
          <w:b/>
        </w:rPr>
        <w:t xml:space="preserve">Tulos</w:t>
      </w:r>
    </w:p>
    <w:p>
      <w:r>
        <w:t xml:space="preserve">[16.5, 50.5, -15.0, -80.5, -38.5, -18.0, -67.0, -70.0, -26.5]</w:t>
      </w:r>
    </w:p>
    <w:p>
      <w:r>
        <w:rPr>
          <w:b/>
        </w:rPr>
        <w:t xml:space="preserve">Esimerkki 2.4987</w:t>
      </w:r>
    </w:p>
    <w:p>
      <w:r>
        <w:t xml:space="preserve">[-74, -64, 22, 84, -16, -75, -57, -94, -96, -56, 9, -30, -61]</w:t>
      </w:r>
    </w:p>
    <w:p>
      <w:r>
        <w:rPr>
          <w:b/>
        </w:rPr>
        <w:t xml:space="preserve">Tulos</w:t>
      </w:r>
    </w:p>
    <w:p>
      <w:r>
        <w:t xml:space="preserve">[-69.0, -21.0, 53.0, 34.0, -45.5, -66.0, -75.5, -95.0, -76.0, -23.5, -10.5, -45.5]</w:t>
      </w:r>
    </w:p>
    <w:p>
      <w:r>
        <w:rPr>
          <w:b/>
        </w:rPr>
        <w:t xml:space="preserve">Esimerkki 2.4988</w:t>
      </w:r>
    </w:p>
    <w:p>
      <w:r>
        <w:t xml:space="preserve">[21, -85, -14, 69, 100]</w:t>
      </w:r>
    </w:p>
    <w:p>
      <w:r>
        <w:rPr>
          <w:b/>
        </w:rPr>
        <w:t xml:space="preserve">Tulos</w:t>
      </w:r>
    </w:p>
    <w:p>
      <w:r>
        <w:t xml:space="preserve">[-32.0, -49.5, 27.5, 84.5]</w:t>
      </w:r>
    </w:p>
    <w:p>
      <w:r>
        <w:rPr>
          <w:b/>
        </w:rPr>
        <w:t xml:space="preserve">Esimerkki 2.4989</w:t>
      </w:r>
    </w:p>
    <w:p>
      <w:r>
        <w:t xml:space="preserve">[12, 80, 73, -17, 81, 97, -19, -70]</w:t>
      </w:r>
    </w:p>
    <w:p>
      <w:r>
        <w:rPr>
          <w:b/>
        </w:rPr>
        <w:t xml:space="preserve">Tulos</w:t>
      </w:r>
    </w:p>
    <w:p>
      <w:r>
        <w:t xml:space="preserve">[46.0, 76.5, 28.0, 32.0, 89.0, 39.0, -44.5]</w:t>
      </w:r>
    </w:p>
    <w:p>
      <w:r>
        <w:rPr>
          <w:b/>
        </w:rPr>
        <w:t xml:space="preserve">Esimerkki 2.4990</w:t>
      </w:r>
    </w:p>
    <w:p>
      <w:r>
        <w:t xml:space="preserve">[21, 0, 32, 60, 36, -98, -33, 36, 23]</w:t>
      </w:r>
    </w:p>
    <w:p>
      <w:r>
        <w:rPr>
          <w:b/>
        </w:rPr>
        <w:t xml:space="preserve">Tulos</w:t>
      </w:r>
    </w:p>
    <w:p>
      <w:r>
        <w:t xml:space="preserve">[10.5, 16.0, 46.0, 48.0, -31.0, -65.5, 1.5, 29.5]</w:t>
      </w:r>
    </w:p>
    <w:p>
      <w:r>
        <w:rPr>
          <w:b/>
        </w:rPr>
        <w:t xml:space="preserve">Esimerkki 2.4991</w:t>
      </w:r>
    </w:p>
    <w:p>
      <w:r>
        <w:t xml:space="preserve">[88, -93, 14, -67, -3, 61, 42, -57, -81, 5, -19, -10, 88, 25]</w:t>
      </w:r>
    </w:p>
    <w:p>
      <w:r>
        <w:rPr>
          <w:b/>
        </w:rPr>
        <w:t xml:space="preserve">Tulos</w:t>
      </w:r>
    </w:p>
    <w:p>
      <w:r>
        <w:t xml:space="preserve">[-2.5, -39.5, -26.5, -35.0, 29.0, 51.5, -7.5, -69.0, -38.0, -7.0, -14.5, 39.0, 56.5]</w:t>
      </w:r>
    </w:p>
    <w:p>
      <w:r>
        <w:rPr>
          <w:b/>
        </w:rPr>
        <w:t xml:space="preserve">Esimerkki 2.4992</w:t>
      </w:r>
    </w:p>
    <w:p>
      <w:r>
        <w:t xml:space="preserve">[44, -12, 44, 38, -58, 72, 24, 8, -24, -81]</w:t>
      </w:r>
    </w:p>
    <w:p>
      <w:r>
        <w:rPr>
          <w:b/>
        </w:rPr>
        <w:t xml:space="preserve">Tulos</w:t>
      </w:r>
    </w:p>
    <w:p>
      <w:r>
        <w:t xml:space="preserve">[16.0, 16.0, 41.0, -10.0, 7.0, 48.0, 16.0, -8.0, -52.5]</w:t>
      </w:r>
    </w:p>
    <w:p>
      <w:r>
        <w:rPr>
          <w:b/>
        </w:rPr>
        <w:t xml:space="preserve">Esimerkki 2.4993</w:t>
      </w:r>
    </w:p>
    <w:p>
      <w:r>
        <w:t xml:space="preserve">[89, 83, 41, 6]</w:t>
      </w:r>
    </w:p>
    <w:p>
      <w:r>
        <w:rPr>
          <w:b/>
        </w:rPr>
        <w:t xml:space="preserve">Tulos</w:t>
      </w:r>
    </w:p>
    <w:p>
      <w:r>
        <w:t xml:space="preserve">[86.0, 62.0, 23.5]</w:t>
      </w:r>
    </w:p>
    <w:p>
      <w:r>
        <w:rPr>
          <w:b/>
        </w:rPr>
        <w:t xml:space="preserve">Esimerkki 2.4994</w:t>
      </w:r>
    </w:p>
    <w:p>
      <w:r>
        <w:t xml:space="preserve">[-13, 26, -54, -45, -95, 68, 32]</w:t>
      </w:r>
    </w:p>
    <w:p>
      <w:r>
        <w:rPr>
          <w:b/>
        </w:rPr>
        <w:t xml:space="preserve">Tulos</w:t>
      </w:r>
    </w:p>
    <w:p>
      <w:r>
        <w:t xml:space="preserve">[6.5, -14.0, -49.5, -70.0, -13.5, 50.0]</w:t>
      </w:r>
    </w:p>
    <w:p>
      <w:r>
        <w:rPr>
          <w:b/>
        </w:rPr>
        <w:t xml:space="preserve">Esimerkki 2.4995</w:t>
      </w:r>
    </w:p>
    <w:p>
      <w:r>
        <w:t xml:space="preserve">[56, -80, -51, -27, -97, 98, 99, -25, -55, 99, -9, -66, -83, 38, -95]</w:t>
      </w:r>
    </w:p>
    <w:p>
      <w:r>
        <w:rPr>
          <w:b/>
        </w:rPr>
        <w:t xml:space="preserve">Tulos</w:t>
      </w:r>
    </w:p>
    <w:p>
      <w:r>
        <w:t xml:space="preserve">[-12.0, -65.5, -39.0, -62.0, 0.5, 98.5, 37.0, -40.0, 22.0, 45.0, -37.5, -74.5, -22.5, -28.5]</w:t>
      </w:r>
    </w:p>
    <w:p>
      <w:r>
        <w:rPr>
          <w:b/>
        </w:rPr>
        <w:t xml:space="preserve">Esimerkki 2.4996</w:t>
      </w:r>
    </w:p>
    <w:p>
      <w:r>
        <w:t xml:space="preserve">[89, -29, -43, 99, -63, -80, -73, -50, -58]</w:t>
      </w:r>
    </w:p>
    <w:p>
      <w:r>
        <w:rPr>
          <w:b/>
        </w:rPr>
        <w:t xml:space="preserve">Tulos</w:t>
      </w:r>
    </w:p>
    <w:p>
      <w:r>
        <w:t xml:space="preserve">[30.0, -36.0, 28.0, 18.0, -71.5, -76.5, -61.5, -54.0]</w:t>
      </w:r>
    </w:p>
    <w:p>
      <w:r>
        <w:rPr>
          <w:b/>
        </w:rPr>
        <w:t xml:space="preserve">Esimerkki 2.4997</w:t>
      </w:r>
    </w:p>
    <w:p>
      <w:r>
        <w:t xml:space="preserve">[93, -69, -64, -58, 19, -99, -59, -63, 28, -77, -29, -10, -87]</w:t>
      </w:r>
    </w:p>
    <w:p>
      <w:r>
        <w:rPr>
          <w:b/>
        </w:rPr>
        <w:t xml:space="preserve">Tulos</w:t>
      </w:r>
    </w:p>
    <w:p>
      <w:r>
        <w:t xml:space="preserve">[12.0, -66.5, -61.0, -19.5, -40.0, -79.0, -61.0, -17.5, -24.5, -53.0, -19.5, -48.5]</w:t>
      </w:r>
    </w:p>
    <w:p>
      <w:r>
        <w:rPr>
          <w:b/>
        </w:rPr>
        <w:t xml:space="preserve">Esimerkki 2.4998</w:t>
      </w:r>
    </w:p>
    <w:p>
      <w:r>
        <w:t xml:space="preserve">[-75, 29, -79, -95, 7]</w:t>
      </w:r>
    </w:p>
    <w:p>
      <w:r>
        <w:rPr>
          <w:b/>
        </w:rPr>
        <w:t xml:space="preserve">Tulos</w:t>
      </w:r>
    </w:p>
    <w:p>
      <w:r>
        <w:t xml:space="preserve">[-23.0, -25.0, -87.0, -44.0]</w:t>
      </w:r>
    </w:p>
    <w:p>
      <w:r>
        <w:rPr>
          <w:b/>
          <w:u w:val="single"/>
        </w:rPr>
        <w:t xml:space="preserve">Tehtävä numero 3</w:t>
      </w:r>
    </w:p>
    <w:p>
      <w:r>
        <w:t xml:space="preserve">Tässä tehtävässä sinun on luotava sopiva otsikko annetulle yhteenvedolle jostain kappaleesta. Luodun otsikon on oltava lyhyt, ja sen on sisällettävä annetun tekstin pääaihe. Tiivistelmän tulisi olla alle 20 sanan mittainen.</w:t>
      </w:r>
    </w:p>
    <w:p>
      <w:r>
        <w:rPr>
          <w:b/>
        </w:rPr>
        <w:t xml:space="preserve">Esimerkki 3.0</w:t>
      </w:r>
    </w:p>
    <w:p>
      <w:r>
        <w:t xml:space="preserve">Opettajien ammattiliitot pelkäävät, että joidenkin heikoimmassa asemassa olevien oppilaiden palvelut häviävät ensimmäisten joukossa East Sussexin koulutusleikkausten seurauksena.</w:t>
      </w:r>
    </w:p>
    <w:p>
      <w:r>
        <w:rPr>
          <w:b/>
        </w:rPr>
        <w:t xml:space="preserve">Tulos</w:t>
      </w:r>
    </w:p>
    <w:p>
      <w:r>
        <w:t xml:space="preserve">East Sussexin "heikoimmassa asemassa olevien" opiskelijoiden pelätään kärsivän leikkauksista.</w:t>
      </w:r>
    </w:p>
    <w:p>
      <w:r>
        <w:rPr>
          <w:b/>
        </w:rPr>
        <w:t xml:space="preserve">Esimerkki 3.1</w:t>
      </w:r>
    </w:p>
    <w:p>
      <w:r>
        <w:t xml:space="preserve">Muusikot, kuten sellisti Julian Lloyd Webber, ovat sitä mieltä, että hallituksen kansallinen musiikkikasvatussuunnitelma on vaarassa useiden rahoitusleikkausten vuoksi.</w:t>
      </w:r>
    </w:p>
    <w:p>
      <w:r>
        <w:rPr>
          <w:b/>
        </w:rPr>
        <w:t xml:space="preserve">Tulos</w:t>
      </w:r>
    </w:p>
    <w:p>
      <w:r>
        <w:t xml:space="preserve">"Hullut rahoitusleikkaukset vaarantavat musiikinopetuksen</w:t>
      </w:r>
    </w:p>
    <w:p>
      <w:r>
        <w:rPr>
          <w:b/>
        </w:rPr>
        <w:t xml:space="preserve">Esimerkki 3.2</w:t>
      </w:r>
    </w:p>
    <w:p>
      <w:r>
        <w:t xml:space="preserve">Theresa May vierailee tällä viikolla Kiinassa lujittaakseen maiden välisiä liikesuhteita, mutta arvostetaanko brittiläisiä tuotemerkkejä yhä ulkomailla?</w:t>
      </w:r>
    </w:p>
    <w:p>
      <w:r>
        <w:rPr>
          <w:b/>
        </w:rPr>
        <w:t xml:space="preserve">Tulos</w:t>
      </w:r>
    </w:p>
    <w:p>
      <w:r>
        <w:t xml:space="preserve">Onko "made in Britain" yhä brändi, josta voi olla ylpeä?</w:t>
      </w:r>
    </w:p>
    <w:p>
      <w:r>
        <w:rPr>
          <w:b/>
        </w:rPr>
        <w:t xml:space="preserve">Esimerkki 3.3</w:t>
      </w:r>
    </w:p>
    <w:p>
      <w:r>
        <w:t xml:space="preserve">Englannin kirkon kirkkoherra on saanut elinikäisen porttikiellon papin virkaan sen jälkeen, kun hänellä oli suhde mielisairaan seurakuntalaisen kanssa.</w:t>
      </w:r>
    </w:p>
    <w:p>
      <w:r>
        <w:rPr>
          <w:b/>
        </w:rPr>
        <w:t xml:space="preserve">Tulos</w:t>
      </w:r>
    </w:p>
    <w:p>
      <w:r>
        <w:t xml:space="preserve">Pastori Keith Hanson sai elinikäisen porttikiellon suhteensa vuoksi</w:t>
      </w:r>
    </w:p>
    <w:p>
      <w:r>
        <w:rPr>
          <w:b/>
        </w:rPr>
        <w:t xml:space="preserve">Esimerkki 3.4</w:t>
      </w:r>
    </w:p>
    <w:p>
      <w:r>
        <w:t xml:space="preserve">Rhondda Cynon Taffin jätteiden vähentämistä koskevien uusien suunnitelmien mukaan ihmisille voidaan määrätä 100 punnan sakko, jos he eivät kierrätä jätteitä asianmukaisesti.</w:t>
      </w:r>
    </w:p>
    <w:p>
      <w:r>
        <w:rPr>
          <w:b/>
        </w:rPr>
        <w:t xml:space="preserve">Tulos</w:t>
      </w:r>
    </w:p>
    <w:p>
      <w:r>
        <w:t xml:space="preserve">Rhondda Cynon Taff ottaa käyttöön 100 punnan sakon kierrätyksen laiminlyönnistä.</w:t>
      </w:r>
    </w:p>
    <w:p>
      <w:r>
        <w:rPr>
          <w:b/>
        </w:rPr>
        <w:t xml:space="preserve">Esimerkki 3.5</w:t>
      </w:r>
    </w:p>
    <w:p>
      <w:r>
        <w:t xml:space="preserve">Kolmen sairaalan tapaturma- ja päivystysosastot eivät ole "vaihtoehto" Itä-Kentille, painotti terveysvaltuutettu kokouksessa.</w:t>
      </w:r>
    </w:p>
    <w:p>
      <w:r>
        <w:rPr>
          <w:b/>
        </w:rPr>
        <w:t xml:space="preserve">Tulos</w:t>
      </w:r>
    </w:p>
    <w:p>
      <w:r>
        <w:t xml:space="preserve">Kolme A&amp;E:tä "ei ole vaihtoehto" Itä-Kentille.</w:t>
      </w:r>
    </w:p>
    <w:p>
      <w:r>
        <w:rPr>
          <w:b/>
        </w:rPr>
        <w:t xml:space="preserve">Esimerkki 3.6</w:t>
      </w:r>
    </w:p>
    <w:p>
      <w:r>
        <w:t xml:space="preserve">TV-juontaja Loyd Grossmanin sanottiin olevan "murtunut" sen jälkeen, kun kaksi saman perheen lasta joutui sairaalaan botulismimyrkytyksen vuoksi, joka johtui yhdestä hänen kastikkeistaan.</w:t>
      </w:r>
    </w:p>
    <w:p>
      <w:r>
        <w:rPr>
          <w:b/>
        </w:rPr>
        <w:t xml:space="preserve">Tulos</w:t>
      </w:r>
    </w:p>
    <w:p>
      <w:r>
        <w:t xml:space="preserve">Loyd Grossman "tuhoutui" kastikkeen botulismin vuoksi</w:t>
      </w:r>
    </w:p>
    <w:p>
      <w:r>
        <w:rPr>
          <w:b/>
        </w:rPr>
        <w:t xml:space="preserve">Esimerkki 3.7</w:t>
      </w:r>
    </w:p>
    <w:p>
      <w:r>
        <w:t xml:space="preserve">Vauvakuolemat NHS-sairaalassa olisi voitu estää, jos Harold Shipmanin tapauksen jälkeen suositellut uudistukset olisi toteutettu, on väitetty.</w:t>
      </w:r>
    </w:p>
    <w:p>
      <w:r>
        <w:rPr>
          <w:b/>
        </w:rPr>
        <w:t xml:space="preserve">Tulos</w:t>
      </w:r>
    </w:p>
    <w:p>
      <w:r>
        <w:t xml:space="preserve">Shipmanin uudistukset "olisivat voineet pelastaa Furnessin yleissairaalan vauvat</w:t>
      </w:r>
    </w:p>
    <w:p>
      <w:r>
        <w:rPr>
          <w:b/>
        </w:rPr>
        <w:t xml:space="preserve">Esimerkki 3.8</w:t>
      </w:r>
    </w:p>
    <w:p>
      <w:r>
        <w:t xml:space="preserve">Uusien ulkoministerien kohdalla puhutaan aina siitä, mitä lokerossa odottaa.</w:t>
      </w:r>
    </w:p>
    <w:p>
      <w:r>
        <w:rPr>
          <w:b/>
        </w:rPr>
        <w:t xml:space="preserve">Tulos</w:t>
      </w:r>
    </w:p>
    <w:p>
      <w:r>
        <w:t xml:space="preserve">Suuret koulupäätökset odottavat vihreää valoa Greeningiltä</w:t>
      </w:r>
    </w:p>
    <w:p>
      <w:r>
        <w:rPr>
          <w:b/>
        </w:rPr>
        <w:t xml:space="preserve">Esimerkki 3.9</w:t>
      </w:r>
    </w:p>
    <w:p>
      <w:r>
        <w:t xml:space="preserve">Osa Etelämantereesta nimetään kuningatar Elisabetin maaksi kuningattaren kunniaksi, ilmoitettiin hänen tehdessään historiallisen vierailun Downing Streetille.</w:t>
      </w:r>
    </w:p>
    <w:p>
      <w:r>
        <w:rPr>
          <w:b/>
        </w:rPr>
        <w:t xml:space="preserve">Tulos</w:t>
      </w:r>
    </w:p>
    <w:p>
      <w:r>
        <w:t xml:space="preserve">Yhdistynyt kuningaskunta nimeää osan Etelämantereesta kuningatar Elisabetin maaksi</w:t>
      </w:r>
    </w:p>
    <w:p>
      <w:r>
        <w:rPr>
          <w:b/>
        </w:rPr>
        <w:t xml:space="preserve">Esimerkki 3.10</w:t>
      </w:r>
    </w:p>
    <w:p>
      <w:r>
        <w:t xml:space="preserve">Venäjän presidentillä oli suuria suunnitelmia tälle keväälle, ja kaikki tähtäsi vakauden korostamiseen ja voiman osoittamiseen.</w:t>
      </w:r>
    </w:p>
    <w:p>
      <w:r>
        <w:rPr>
          <w:b/>
        </w:rPr>
        <w:t xml:space="preserve">Tulos</w:t>
      </w:r>
    </w:p>
    <w:p>
      <w:r>
        <w:t xml:space="preserve">Coronavirus: Putin esittää rauhallisuutta: Ei Venäjän lukitusta</w:t>
      </w:r>
    </w:p>
    <w:p>
      <w:r>
        <w:rPr>
          <w:b/>
        </w:rPr>
        <w:t xml:space="preserve">Esimerkki 3.11</w:t>
      </w:r>
    </w:p>
    <w:p>
      <w:r>
        <w:t xml:space="preserve">First Bus valittaa tuomioistuimen päätöksestä, jonka länsiyorkshireläinen vammainen mies voitti ja jonka mukaan yrityksen pyörätuolipolitiikka on syrjivää.</w:t>
      </w:r>
    </w:p>
    <w:p>
      <w:r>
        <w:rPr>
          <w:b/>
        </w:rPr>
        <w:t xml:space="preserve">Tulos</w:t>
      </w:r>
    </w:p>
    <w:p>
      <w:r>
        <w:t xml:space="preserve">First Bus valittaa pyörätuolioikeuden päätöksestä</w:t>
      </w:r>
    </w:p>
    <w:p>
      <w:r>
        <w:rPr>
          <w:b/>
        </w:rPr>
        <w:t xml:space="preserve">Esimerkki 3.12</w:t>
      </w:r>
    </w:p>
    <w:p>
      <w:r>
        <w:t xml:space="preserve">Entinen Kansainyhteisön kisojen urheilija on kuollut huolimatta yrityksistä saada käyttöönsä mahdollisesti hengenpelastavaa lääkettä.</w:t>
      </w:r>
    </w:p>
    <w:p>
      <w:r>
        <w:rPr>
          <w:b/>
        </w:rPr>
        <w:t xml:space="preserve">Tulos</w:t>
      </w:r>
    </w:p>
    <w:p>
      <w:r>
        <w:t xml:space="preserve">Urheilija Sarah Wright kuolee syöpään ennen kuin Yhdysvaltain hoito voi alkaa</w:t>
      </w:r>
    </w:p>
    <w:p>
      <w:r>
        <w:rPr>
          <w:b/>
        </w:rPr>
        <w:t xml:space="preserve">Esimerkki 3.13</w:t>
      </w:r>
    </w:p>
    <w:p>
      <w:r>
        <w:t xml:space="preserve">Jos Yhdistyneellä kuningaskunnalla olisi ollut teollisuusstrategia viimeisten 30 vuoden aikana, sitä olisi ehkä voitu luonnehtia sanoilla "ulkomaalaiset ovat enemmän kuin tervetulleita".</w:t>
      </w:r>
    </w:p>
    <w:p>
      <w:r>
        <w:rPr>
          <w:b/>
        </w:rPr>
        <w:t xml:space="preserve">Tulos</w:t>
      </w:r>
    </w:p>
    <w:p>
      <w:r>
        <w:t xml:space="preserve">Pelkäävätkö hallitukset liikaa Googlea, Amazonia ja Starbucksia?</w:t>
      </w:r>
    </w:p>
    <w:p>
      <w:r>
        <w:rPr>
          <w:b/>
        </w:rPr>
        <w:t xml:space="preserve">Esimerkki 3.14</w:t>
      </w:r>
    </w:p>
    <w:p>
      <w:r>
        <w:t xml:space="preserve">EU:n uhkaus rajoittaa rokotteiden vientiä Pohjois-Irlantiin on avannut "Pandoran lippaan" Brexitin jälkeisten järjestelyjen osalta, Michael Gove sanoi.</w:t>
      </w:r>
    </w:p>
    <w:p>
      <w:r>
        <w:rPr>
          <w:b/>
        </w:rPr>
        <w:t xml:space="preserve">Tulos</w:t>
      </w:r>
    </w:p>
    <w:p>
      <w:r>
        <w:t xml:space="preserve">Gove sanoo, että Britannian ja EU:n välinen rokotekiista avasi Pandoran lippaan.</w:t>
      </w:r>
    </w:p>
    <w:p>
      <w:r>
        <w:rPr>
          <w:b/>
        </w:rPr>
        <w:t xml:space="preserve">Esimerkki 3.15</w:t>
      </w:r>
    </w:p>
    <w:p>
      <w:r>
        <w:t xml:space="preserve">Mitä Jeremy Corbynin ulkopoliittiset ajatukset merkitsevät Yhdistyneen kuningaskunnan kansainvälisille suhteille?</w:t>
      </w:r>
    </w:p>
    <w:p>
      <w:r>
        <w:rPr>
          <w:b/>
        </w:rPr>
        <w:t xml:space="preserve">Tulos</w:t>
      </w:r>
    </w:p>
    <w:p>
      <w:r>
        <w:t xml:space="preserve">Jeremy Corbynin ulkopolitiikan vaikutus</w:t>
      </w:r>
    </w:p>
    <w:p>
      <w:r>
        <w:rPr>
          <w:b/>
        </w:rPr>
        <w:t xml:space="preserve">Esimerkki 3.16</w:t>
      </w:r>
    </w:p>
    <w:p>
      <w:r>
        <w:t xml:space="preserve">Instagram-tähti Essena O'Neill aiheutti tällä viikolla valtavasti kohua, kun hän ilmoitti lopettavansa sosiaalisen median. Miksi hänen ilmoituksensa aiheutti suuren reaktion?</w:t>
      </w:r>
    </w:p>
    <w:p>
      <w:r>
        <w:rPr>
          <w:b/>
        </w:rPr>
        <w:t xml:space="preserve">Tulos</w:t>
      </w:r>
    </w:p>
    <w:p>
      <w:r>
        <w:t xml:space="preserve">Sosiaalisen median pommi-iskun seuraukset</w:t>
      </w:r>
    </w:p>
    <w:p>
      <w:r>
        <w:rPr>
          <w:b/>
        </w:rPr>
        <w:t xml:space="preserve">Esimerkki 3.17</w:t>
      </w:r>
    </w:p>
    <w:p>
      <w:r>
        <w:t xml:space="preserve">Seitsemän eri yrityksen vuokratut tietokoneet ottivat salaa valokuvia käyttäjistään, ovat Yhdysvaltain viranomaiset kertoneet.</w:t>
      </w:r>
    </w:p>
    <w:p>
      <w:r>
        <w:rPr>
          <w:b/>
        </w:rPr>
        <w:t xml:space="preserve">Tulos</w:t>
      </w:r>
    </w:p>
    <w:p>
      <w:r>
        <w:t xml:space="preserve">Vuokratut tietokoneet kuvasivat salaa käyttäjiä seksin harrastamisessa</w:t>
      </w:r>
    </w:p>
    <w:p>
      <w:r>
        <w:rPr>
          <w:b/>
        </w:rPr>
        <w:t xml:space="preserve">Esimerkki 3.18</w:t>
      </w:r>
    </w:p>
    <w:p>
      <w:r>
        <w:t xml:space="preserve">Lasten kivulias rajoittaminen nuorten rikoksentekijöiden laitoksissa ja turvakoulutuskeskuksissa lisää hyväksikäytön riskiä, todetaan vakavien tapausten arvioinnissa.</w:t>
      </w:r>
    </w:p>
    <w:p>
      <w:r>
        <w:rPr>
          <w:b/>
        </w:rPr>
        <w:t xml:space="preserve">Tulos</w:t>
      </w:r>
    </w:p>
    <w:p>
      <w:r>
        <w:t xml:space="preserve">G4S Medwayn raportti: Medway: Lasten kivulias rajoittaminen kyseenalaistettu</w:t>
      </w:r>
    </w:p>
    <w:p>
      <w:r>
        <w:rPr>
          <w:b/>
        </w:rPr>
        <w:t xml:space="preserve">Esimerkki 3.19</w:t>
      </w:r>
    </w:p>
    <w:p>
      <w:r>
        <w:t xml:space="preserve">Twitter on päivittänyt käytäntöä, jonka vuoksi se esti ihmisiä jakamasta linkkiä New York Postin juttuun Joe Bidenista ja hänen pojastaan Hunterista.</w:t>
      </w:r>
    </w:p>
    <w:p>
      <w:r>
        <w:rPr>
          <w:b/>
        </w:rPr>
        <w:t xml:space="preserve">Tulos</w:t>
      </w:r>
    </w:p>
    <w:p>
      <w:r>
        <w:t xml:space="preserve">Twitter muuttaa käytäntöä Bidenin artikkelin eston jälkeen</w:t>
      </w:r>
    </w:p>
    <w:p>
      <w:r>
        <w:rPr>
          <w:b/>
        </w:rPr>
        <w:t xml:space="preserve">Esimerkki 3.20</w:t>
      </w:r>
    </w:p>
    <w:p>
      <w:r>
        <w:t xml:space="preserve">Warner Musicin omistaja Len Blavatnik on Britannian rikkain mies 13,17 miljardin punnan omaisuudellaan Sunday Timesin vuoden 2015 Rich List -julkaisun mukaan.</w:t>
      </w:r>
    </w:p>
    <w:p>
      <w:r>
        <w:rPr>
          <w:b/>
        </w:rPr>
        <w:t xml:space="preserve">Tulos</w:t>
      </w:r>
    </w:p>
    <w:p>
      <w:r>
        <w:t xml:space="preserve">Musiikkipomo Len Blavatnik nimettiin Britannian rikkaimmaksi mieheksi</w:t>
      </w:r>
    </w:p>
    <w:p>
      <w:r>
        <w:rPr>
          <w:b/>
        </w:rPr>
        <w:t xml:space="preserve">Esimerkki 3.21</w:t>
      </w:r>
    </w:p>
    <w:p>
      <w:r>
        <w:t xml:space="preserve">Skotlannin hallituksen mukaan Skotlannin kalastusala saa uuden brexit-sopimuksen myötä vähemmän turskaa, koljaa, valkoturskaa ja seitiä.</w:t>
      </w:r>
    </w:p>
    <w:p>
      <w:r>
        <w:rPr>
          <w:b/>
        </w:rPr>
        <w:t xml:space="preserve">Tulos</w:t>
      </w:r>
    </w:p>
    <w:p>
      <w:r>
        <w:t xml:space="preserve">Skotlannin kalastusala "syvästi loukkaantunut" Brexit-sopimuksesta</w:t>
      </w:r>
    </w:p>
    <w:p>
      <w:r>
        <w:rPr>
          <w:b/>
        </w:rPr>
        <w:t xml:space="preserve">Esimerkki 3.22</w:t>
      </w:r>
    </w:p>
    <w:p>
      <w:r>
        <w:t xml:space="preserve">Epileptiset kohtaukset ovat pelottava kokemus kaikille, mutta erityisesti lapsille, jotka eivät pysty hallitsemaan kohtauksiaan lääkityksellä.</w:t>
      </w:r>
    </w:p>
    <w:p>
      <w:r>
        <w:rPr>
          <w:b/>
        </w:rPr>
        <w:t xml:space="preserve">Tulos</w:t>
      </w:r>
    </w:p>
    <w:p>
      <w:r>
        <w:t xml:space="preserve">Vaikeaa epilepsiaa sairastavien lasten aivoleikkaus tehostuu</w:t>
      </w:r>
    </w:p>
    <w:p>
      <w:r>
        <w:rPr>
          <w:b/>
        </w:rPr>
        <w:t xml:space="preserve">Esimerkki 3.23</w:t>
      </w:r>
    </w:p>
    <w:p>
      <w:r>
        <w:t xml:space="preserve">Doctor Who - BBC One</w:t>
      </w:r>
    </w:p>
    <w:p>
      <w:r>
        <w:rPr>
          <w:b/>
        </w:rPr>
        <w:t xml:space="preserve">Tulos</w:t>
      </w:r>
    </w:p>
    <w:p>
      <w:r>
        <w:t xml:space="preserve">Mitä kannattaa katsoa televisiosta vuonna 2018</w:t>
      </w:r>
    </w:p>
    <w:p>
      <w:r>
        <w:rPr>
          <w:b/>
        </w:rPr>
        <w:t xml:space="preserve">Esimerkki 3.24</w:t>
      </w:r>
    </w:p>
    <w:p>
      <w:r>
        <w:t xml:space="preserve">Äiti on sanonut, että hänen murhattu tyttärensä on "liikkeellepaneva voima" hänen hyväntekeväisyystyönsä taustalla.</w:t>
      </w:r>
    </w:p>
    <w:p>
      <w:r>
        <w:rPr>
          <w:b/>
        </w:rPr>
        <w:t xml:space="preserve">Tulos</w:t>
      </w:r>
    </w:p>
    <w:p>
      <w:r>
        <w:t xml:space="preserve">Murhattu tytär inspiroi Derbyn äidin köyhyystyötä kauden aikana</w:t>
      </w:r>
    </w:p>
    <w:p>
      <w:r>
        <w:rPr>
          <w:b/>
        </w:rPr>
        <w:t xml:space="preserve">Esimerkki 3.25</w:t>
      </w:r>
    </w:p>
    <w:p>
      <w:r>
        <w:t xml:space="preserve">Brittiläinen tiimi on kehittämässä autoa, joka pystyy saavuttamaan 1 610 km/h nopeuden. Eurofighter-Typhoon-suihkumoottoriin kiinnitetyllä raketilla toimiva Bloodhound SSC (SuperSonic Car) -ajoneuvo aikoo hyökätä maanopeusennätystä vastaan. Wing Commander Andy Green, joka on maanopeusennätyksen haltija, kirjoittaa BBC:n uutissivustolle päiväkirjaa kokemuksistaan Bloodhound-hankkeessa ja tiimin pyrkimyksistä herättää kansallista kiinnostusta tieteeseen ja tekniikkaan.</w:t>
      </w:r>
    </w:p>
    <w:p>
      <w:r>
        <w:rPr>
          <w:b/>
        </w:rPr>
        <w:t xml:space="preserve">Tulos</w:t>
      </w:r>
    </w:p>
    <w:p>
      <w:r>
        <w:t xml:space="preserve">Verikoirapäiväkirja: Hevonen: Jäljen tekeminen vuonna 2013</w:t>
      </w:r>
    </w:p>
    <w:p>
      <w:r>
        <w:rPr>
          <w:b/>
        </w:rPr>
        <w:t xml:space="preserve">Esimerkki 3.26</w:t>
      </w:r>
    </w:p>
    <w:p>
      <w:r>
        <w:t xml:space="preserve">Yhdysvaltain presidentti Donald Trump on tukenut ehdotuksia maan maahanmuuttolainsäädännön muuttamiseksi.</w:t>
      </w:r>
    </w:p>
    <w:p>
      <w:r>
        <w:rPr>
          <w:b/>
        </w:rPr>
        <w:t xml:space="preserve">Tulos</w:t>
      </w:r>
    </w:p>
    <w:p>
      <w:r>
        <w:t xml:space="preserve">Yhdysvaltain maahanmuuttoa koskevat ehdotukset: Mitä Raise Act sisältää?</w:t>
      </w:r>
    </w:p>
    <w:p>
      <w:r>
        <w:rPr>
          <w:b/>
        </w:rPr>
        <w:t xml:space="preserve">Esimerkki 3.27</w:t>
      </w:r>
    </w:p>
    <w:p>
      <w:r>
        <w:t xml:space="preserve">Eräs Staffordin sairaalan tervehdyttämiseksi alun perin palkatun tiimin jäsen eroaa tehtävästään.</w:t>
      </w:r>
    </w:p>
    <w:p>
      <w:r>
        <w:rPr>
          <w:b/>
        </w:rPr>
        <w:t xml:space="preserve">Tulos</w:t>
      </w:r>
    </w:p>
    <w:p>
      <w:r>
        <w:t xml:space="preserve">Staffordin sairaalan ongelmien ratkaisija Manjit Obhrai lähtee pois.</w:t>
      </w:r>
    </w:p>
    <w:p>
      <w:r>
        <w:rPr>
          <w:b/>
        </w:rPr>
        <w:t xml:space="preserve">Esimerkki 3.28</w:t>
      </w:r>
    </w:p>
    <w:p>
      <w:r>
        <w:t xml:space="preserve">Intian ylin tuomioistuin on päättänyt, että kahdeksan miehen oikeudenkäynti, jota syytetään kahdeksanvuotiaan muslimityttön raiskauksesta, kidutuksesta ja murhasta, on siirrettävä pois Jammun ja Kašmirin osavaltiosta.</w:t>
      </w:r>
    </w:p>
    <w:p>
      <w:r>
        <w:rPr>
          <w:b/>
        </w:rPr>
        <w:t xml:space="preserve">Tulos</w:t>
      </w:r>
    </w:p>
    <w:p>
      <w:r>
        <w:t xml:space="preserve">Intian lasten joukkoraiskausta koskeva oikeudenkäynti siirrettiin pois Kashmirista</w:t>
      </w:r>
    </w:p>
    <w:p>
      <w:r>
        <w:rPr>
          <w:b/>
        </w:rPr>
        <w:t xml:space="preserve">Esimerkki 3.29</w:t>
      </w:r>
    </w:p>
    <w:p>
      <w:r>
        <w:t xml:space="preserve">Merseysiden poliisi on pyytänyt anteeksi väitteitä, joiden mukaan "loukkaaminen on rikos", osana kampanjaa, jonka tarkoituksena on kannustaa ihmisiä ilmoittamaan viharikoksista.</w:t>
      </w:r>
    </w:p>
    <w:p>
      <w:r>
        <w:rPr>
          <w:b/>
        </w:rPr>
        <w:t xml:space="preserve">Tulos</w:t>
      </w:r>
    </w:p>
    <w:p>
      <w:r>
        <w:t xml:space="preserve">Merseysiden poliisi pyytää anteeksi virheellistä "loukkaavaa" väitettä.</w:t>
      </w:r>
    </w:p>
    <w:p>
      <w:r>
        <w:rPr>
          <w:b/>
        </w:rPr>
        <w:t xml:space="preserve">Esimerkki 3.30</w:t>
      </w:r>
    </w:p>
    <w:p>
      <w:r>
        <w:t xml:space="preserve">Walesin prinssi on ylistänyt Britannian postityöntekijöiden "omistautumista, sitkeyttä ja kovaa työtä" koronaviruspandemian aikana.</w:t>
      </w:r>
    </w:p>
    <w:p>
      <w:r>
        <w:rPr>
          <w:b/>
        </w:rPr>
        <w:t xml:space="preserve">Tulos</w:t>
      </w:r>
    </w:p>
    <w:p>
      <w:r>
        <w:t xml:space="preserve">Walesin prinssi ylistää Britannian postityöntekijöitä pandemian aikana</w:t>
      </w:r>
    </w:p>
    <w:p>
      <w:r>
        <w:rPr>
          <w:b/>
        </w:rPr>
        <w:t xml:space="preserve">Esimerkki 3.31</w:t>
      </w:r>
    </w:p>
    <w:p>
      <w:r>
        <w:t xml:space="preserve">Englantilainen jalkapalloilija Jack Grealish on myöntänyt kaksi syytettä huolimattomasta ajamisesta.</w:t>
      </w:r>
    </w:p>
    <w:p>
      <w:r>
        <w:rPr>
          <w:b/>
        </w:rPr>
        <w:t xml:space="preserve">Tulos</w:t>
      </w:r>
    </w:p>
    <w:p>
      <w:r>
        <w:t xml:space="preserve">Jack Grealish: Greish: Aston Villan kapteeni tunnustaa syyllisyytensä huolimattomaan ajamiseen</w:t>
      </w:r>
    </w:p>
    <w:p>
      <w:r>
        <w:rPr>
          <w:b/>
        </w:rPr>
        <w:t xml:space="preserve">Esimerkki 3.32</w:t>
      </w:r>
    </w:p>
    <w:p>
      <w:r>
        <w:t xml:space="preserve">Eteläisessä Staffordshiren vankilassa tehdyt rikokset vaikuttavat kielteisesti läheisen kylän koti- ja autovakuutuksiin, sanoo kaupunginvaltuutettu.</w:t>
      </w:r>
    </w:p>
    <w:p>
      <w:r>
        <w:rPr>
          <w:b/>
        </w:rPr>
        <w:t xml:space="preserve">Tulos</w:t>
      </w:r>
    </w:p>
    <w:p>
      <w:r>
        <w:t xml:space="preserve">Featherstonen vankilan rikollisuus "nostaa kotivakuutuksen hintaa</w:t>
      </w:r>
    </w:p>
    <w:p>
      <w:r>
        <w:rPr>
          <w:b/>
        </w:rPr>
        <w:t xml:space="preserve">Esimerkki 3.33</w:t>
      </w:r>
    </w:p>
    <w:p>
      <w:r>
        <w:t xml:space="preserve">Arkeologit paljastavat Oxfordin kulttuuriperinnön salaisuuksia kaivauksilla kaupungin keskustan itäpuolella.</w:t>
      </w:r>
    </w:p>
    <w:p>
      <w:r>
        <w:rPr>
          <w:b/>
        </w:rPr>
        <w:t xml:space="preserve">Tulos</w:t>
      </w:r>
    </w:p>
    <w:p>
      <w:r>
        <w:t xml:space="preserve">Oxfordin arkeologiyhdistyksen Blackbird Leysin kaivaukset</w:t>
      </w:r>
    </w:p>
    <w:p>
      <w:r>
        <w:rPr>
          <w:b/>
        </w:rPr>
        <w:t xml:space="preserve">Esimerkki 3.34</w:t>
      </w:r>
    </w:p>
    <w:p>
      <w:r>
        <w:t xml:space="preserve">Walesilainen taiteilija Cerith Wyn Evans on voittanut 30 000 punnan arvoisen Hepworth-palkinnon.</w:t>
      </w:r>
    </w:p>
    <w:p>
      <w:r>
        <w:rPr>
          <w:b/>
        </w:rPr>
        <w:t xml:space="preserve">Tulos</w:t>
      </w:r>
    </w:p>
    <w:p>
      <w:r>
        <w:t xml:space="preserve">Llanellissa syntynyt taiteilija voittaa 30 000 punnan Hepworth-palkinnon.</w:t>
      </w:r>
    </w:p>
    <w:p>
      <w:r>
        <w:rPr>
          <w:b/>
        </w:rPr>
        <w:t xml:space="preserve">Esimerkki 3.35</w:t>
      </w:r>
    </w:p>
    <w:p>
      <w:r>
        <w:t xml:space="preserve">Muistan, kuinka koko kehoni jännittyi joka kerta, kun kuulin isäni avaimen lyövän takaovea.</w:t>
      </w:r>
    </w:p>
    <w:p>
      <w:r>
        <w:rPr>
          <w:b/>
        </w:rPr>
        <w:t xml:space="preserve">Tulos</w:t>
      </w:r>
    </w:p>
    <w:p>
      <w:r>
        <w:t xml:space="preserve">Victoria Derbyshire: Ymmärrän lukituksen aiheuttaman kauhun.</w:t>
      </w:r>
    </w:p>
    <w:p>
      <w:r>
        <w:rPr>
          <w:b/>
        </w:rPr>
        <w:t xml:space="preserve">Esimerkki 3.36</w:t>
      </w:r>
    </w:p>
    <w:p>
      <w:r>
        <w:t xml:space="preserve">Ennen oli melko vaikeaa ostaa kirjaa yhdestä Yhdistyneen kuningaskunnan vanhimmista ja tunnetuimmista kirjakaupoista - Foylesista.</w:t>
      </w:r>
    </w:p>
    <w:p>
      <w:r>
        <w:rPr>
          <w:b/>
        </w:rPr>
        <w:t xml:space="preserve">Tulos</w:t>
      </w:r>
    </w:p>
    <w:p>
      <w:r>
        <w:t xml:space="preserve">Mies, joka muutti kirjakauppaketju Foylesin</w:t>
      </w:r>
    </w:p>
    <w:p>
      <w:r>
        <w:rPr>
          <w:b/>
        </w:rPr>
        <w:t xml:space="preserve">Esimerkki 3.37</w:t>
      </w:r>
    </w:p>
    <w:p>
      <w:r>
        <w:t xml:space="preserve">East Anglian yliopistossa on löydetty geeni, joka kannustaa syöpää liikkumaan kehossa.</w:t>
      </w:r>
    </w:p>
    <w:p>
      <w:r>
        <w:rPr>
          <w:b/>
        </w:rPr>
        <w:t xml:space="preserve">Tulos</w:t>
      </w:r>
    </w:p>
    <w:p>
      <w:r>
        <w:t xml:space="preserve">Geenin estäminen pysäyttää syöpäsolujen leviämisen</w:t>
      </w:r>
    </w:p>
    <w:p>
      <w:r>
        <w:rPr>
          <w:b/>
        </w:rPr>
        <w:t xml:space="preserve">Esimerkki 3.38</w:t>
      </w:r>
    </w:p>
    <w:p>
      <w:r>
        <w:t xml:space="preserve">Yli 30 walesilaista poliitikkoa vaatii toista julkista äänestystä lopullisesta brexit-sopimuksesta.</w:t>
      </w:r>
    </w:p>
    <w:p>
      <w:r>
        <w:rPr>
          <w:b/>
        </w:rPr>
        <w:t xml:space="preserve">Tulos</w:t>
      </w:r>
    </w:p>
    <w:p>
      <w:r>
        <w:t xml:space="preserve">Brexit: 31 poliitikkoa - enimmäkseen työväenpuolue - vaatii äänestystä</w:t>
      </w:r>
    </w:p>
    <w:p>
      <w:r>
        <w:rPr>
          <w:b/>
        </w:rPr>
        <w:t xml:space="preserve">Esimerkki 3.39</w:t>
      </w:r>
    </w:p>
    <w:p>
      <w:r>
        <w:t xml:space="preserve">"Heidät vietiin elävinä, haluamme heidät takaisin elävinä."</w:t>
      </w:r>
    </w:p>
    <w:p>
      <w:r>
        <w:rPr>
          <w:b/>
        </w:rPr>
        <w:t xml:space="preserve">Tulos</w:t>
      </w:r>
    </w:p>
    <w:p>
      <w:r>
        <w:t xml:space="preserve">Kadonneet oppilaat: Meksikon väkivaltainen todellisuus</w:t>
      </w:r>
    </w:p>
    <w:p>
      <w:r>
        <w:rPr>
          <w:b/>
        </w:rPr>
        <w:t xml:space="preserve">Esimerkki 3.40</w:t>
      </w:r>
    </w:p>
    <w:p>
      <w:r>
        <w:t xml:space="preserve">Tutkijat eivät ole pystyneet jäljittämään alusta, josta saastevuoto, joka vaikutti tuhansiin lintuihin lounaassa, tuli.</w:t>
      </w:r>
    </w:p>
    <w:p>
      <w:r>
        <w:rPr>
          <w:b/>
        </w:rPr>
        <w:t xml:space="preserve">Tulos</w:t>
      </w:r>
    </w:p>
    <w:p>
      <w:r>
        <w:t xml:space="preserve">MCA:n merilintujen pilaantumista koskeva tutkimus päättyi</w:t>
      </w:r>
    </w:p>
    <w:p>
      <w:r>
        <w:rPr>
          <w:b/>
        </w:rPr>
        <w:t xml:space="preserve">Esimerkki 3.41</w:t>
      </w:r>
    </w:p>
    <w:p>
      <w:r>
        <w:t xml:space="preserve">Walesin 17 päivän lukitus alkaa myöhemmin, ja pääministerin mukaan ensisijaisena tavoitteena on "pelastaa ihmishenkiä eikä joulua".</w:t>
      </w:r>
    </w:p>
    <w:p>
      <w:r>
        <w:rPr>
          <w:b/>
        </w:rPr>
        <w:t xml:space="preserve">Tulos</w:t>
      </w:r>
    </w:p>
    <w:p>
      <w:r>
        <w:t xml:space="preserve">Walesin lukitus aloitetaan "ihmishenkien pelastamiseksi, ei joulun" vuoksi.</w:t>
      </w:r>
    </w:p>
    <w:p>
      <w:r>
        <w:rPr>
          <w:b/>
        </w:rPr>
        <w:t xml:space="preserve">Esimerkki 3.42</w:t>
      </w:r>
    </w:p>
    <w:p>
      <w:r>
        <w:t xml:space="preserve">Madonnan toinen ohjaama pitkä elokuva sai ensi-iltansa Venetsian elokuvajuhlilla.</w:t>
      </w:r>
    </w:p>
    <w:p>
      <w:r>
        <w:rPr>
          <w:b/>
        </w:rPr>
        <w:t xml:space="preserve">Tulos</w:t>
      </w:r>
    </w:p>
    <w:p>
      <w:r>
        <w:t xml:space="preserve">Tähdet kertovat mielipiteensä Madonnan kanssa työskentelystä</w:t>
      </w:r>
    </w:p>
    <w:p>
      <w:r>
        <w:rPr>
          <w:b/>
        </w:rPr>
        <w:t xml:space="preserve">Esimerkki 3.43</w:t>
      </w:r>
    </w:p>
    <w:p>
      <w:r>
        <w:t xml:space="preserve">Ensimmäinen Yhdistyneeseen kuningaskuntaan rakennettu "neoliittinen" pitkä hautakumpu 5 000 vuoteen on herättänyt kiinnostusta ympäri maailmaa.</w:t>
      </w:r>
    </w:p>
    <w:p>
      <w:r>
        <w:rPr>
          <w:b/>
        </w:rPr>
        <w:t xml:space="preserve">Tulos</w:t>
      </w:r>
    </w:p>
    <w:p>
      <w:r>
        <w:t xml:space="preserve">All Cannings "Neoliittinen" pitkä röykkiö muotoutuu muotoonsa</w:t>
      </w:r>
    </w:p>
    <w:p>
      <w:r>
        <w:rPr>
          <w:b/>
        </w:rPr>
        <w:t xml:space="preserve">Esimerkki 3.44</w:t>
      </w:r>
    </w:p>
    <w:p>
      <w:r>
        <w:t xml:space="preserve">Kalifornialaisen rockyhtye Weezerin laulaja Rivers Cuomo on saanut lieviä vammoja bändin kiertuebussin kaaduttua New Yorkin osavaltion pohjoisosassa sunnuntaina (6. joulukuuta), kertoi poliisi.</w:t>
      </w:r>
    </w:p>
    <w:p>
      <w:r>
        <w:rPr>
          <w:b/>
        </w:rPr>
        <w:t xml:space="preserve">Tulos</w:t>
      </w:r>
    </w:p>
    <w:p>
      <w:r>
        <w:t xml:space="preserve">Weezerin laulaja loukkaantui bussiturmassa</w:t>
      </w:r>
    </w:p>
    <w:p>
      <w:r>
        <w:rPr>
          <w:b/>
        </w:rPr>
        <w:t xml:space="preserve">Esimerkki 3.45</w:t>
      </w:r>
    </w:p>
    <w:p>
      <w:r>
        <w:t xml:space="preserve">Sussexin herttuatar soitti kansanedustajalle kiittääkseen naiskansanedustajien allekirjoittamasta "solidaarisuuskirjeestä".</w:t>
      </w:r>
    </w:p>
    <w:p>
      <w:r>
        <w:rPr>
          <w:b/>
        </w:rPr>
        <w:t xml:space="preserve">Tulos</w:t>
      </w:r>
    </w:p>
    <w:p>
      <w:r>
        <w:t xml:space="preserve">Sussexin herttuatar kiittää Halifaxin kansanedustajaa "solidaarisuuskirjeestä</w:t>
      </w:r>
    </w:p>
    <w:p>
      <w:r>
        <w:rPr>
          <w:b/>
        </w:rPr>
        <w:t xml:space="preserve">Esimerkki 3.46</w:t>
      </w:r>
    </w:p>
    <w:p>
      <w:r>
        <w:t xml:space="preserve">Ulster Unionistien johtaja on kehottanut lopettamaan katumielenosoitukset sen jälkeen, kun lojalistit heittivät bensiinipommin autoon, jossa istui poliisinainen.</w:t>
      </w:r>
    </w:p>
    <w:p>
      <w:r>
        <w:rPr>
          <w:b/>
        </w:rPr>
        <w:t xml:space="preserve">Tulos</w:t>
      </w:r>
    </w:p>
    <w:p>
      <w:r>
        <w:t xml:space="preserve">Poliisiautoa pommitettiin bensiinipommilla kansanedustaja Naomi Longin toimiston lähellä</w:t>
      </w:r>
    </w:p>
    <w:p>
      <w:r>
        <w:rPr>
          <w:b/>
        </w:rPr>
        <w:t xml:space="preserve">Esimerkki 3.47</w:t>
      </w:r>
    </w:p>
    <w:p>
      <w:r>
        <w:t xml:space="preserve">Kuntosalien sulkeminen osana Bradfordin uusia lukitusrajoituksia oli omistajien mukaan "moukarinisku".</w:t>
      </w:r>
    </w:p>
    <w:p>
      <w:r>
        <w:rPr>
          <w:b/>
        </w:rPr>
        <w:t xml:space="preserve">Tulos</w:t>
      </w:r>
    </w:p>
    <w:p>
      <w:r>
        <w:t xml:space="preserve">Coronavirus: Bradfordin sulkemisesta johtuvat huolenaiheet".</w:t>
      </w:r>
    </w:p>
    <w:p>
      <w:r>
        <w:rPr>
          <w:b/>
        </w:rPr>
        <w:t xml:space="preserve">Esimerkki 3.48</w:t>
      </w:r>
    </w:p>
    <w:p>
      <w:r>
        <w:t xml:space="preserve">Nigerin pohjoisosassa olevat joukot ovat pelastaneet 92 siirtolaista, jotka olivat kuoleman partaalla Saharan autiomaassa, armeijan lausunnossa sanotaan.</w:t>
      </w:r>
    </w:p>
    <w:p>
      <w:r>
        <w:rPr>
          <w:b/>
        </w:rPr>
        <w:t xml:space="preserve">Tulos</w:t>
      </w:r>
    </w:p>
    <w:p>
      <w:r>
        <w:t xml:space="preserve">Nigerin armeija pelastaa 92 siirtolaista Saharan autiomaassa</w:t>
      </w:r>
    </w:p>
    <w:p>
      <w:r>
        <w:rPr>
          <w:b/>
        </w:rPr>
        <w:t xml:space="preserve">Esimerkki 3.49</w:t>
      </w:r>
    </w:p>
    <w:p>
      <w:r>
        <w:t xml:space="preserve">Lähetitte meille kysymyksiä talousarviosta. Taloustoimittajamme Simon Read antaa vastaukset.</w:t>
      </w:r>
    </w:p>
    <w:p>
      <w:r>
        <w:rPr>
          <w:b/>
        </w:rPr>
        <w:t xml:space="preserve">Tulos</w:t>
      </w:r>
    </w:p>
    <w:p>
      <w:r>
        <w:t xml:space="preserve">Talousarvio 2017: Kysymyksiinne vastattu</w:t>
      </w:r>
    </w:p>
    <w:p>
      <w:r>
        <w:rPr>
          <w:b/>
        </w:rPr>
        <w:t xml:space="preserve">Esimerkki 3.50</w:t>
      </w:r>
    </w:p>
    <w:p>
      <w:r>
        <w:t xml:space="preserve">Kiinalaista tietokonevalmistajaa Lenovoa on syytetty "massiivisesta tietoturvariskistä" sen jälkeen, kun tutkijat löysivät sen ohjelmistosta puutteita.</w:t>
      </w:r>
    </w:p>
    <w:p>
      <w:r>
        <w:rPr>
          <w:b/>
        </w:rPr>
        <w:t xml:space="preserve">Tulos</w:t>
      </w:r>
    </w:p>
    <w:p>
      <w:r>
        <w:t xml:space="preserve">Lenovo: tutkijat löytävät "massiivisen tietoturvariskin</w:t>
      </w:r>
    </w:p>
    <w:p>
      <w:r>
        <w:rPr>
          <w:b/>
        </w:rPr>
        <w:t xml:space="preserve">Esimerkki 3.51</w:t>
      </w:r>
    </w:p>
    <w:p>
      <w:r>
        <w:t xml:space="preserve">Hallitus on vahvistanut, että Yhdistyneen kuningaskunnan on osallistuttava Euroopan parlamentin vaaleihin toukokuun lopussa.</w:t>
      </w:r>
    </w:p>
    <w:p>
      <w:r>
        <w:rPr>
          <w:b/>
        </w:rPr>
        <w:t xml:space="preserve">Tulos</w:t>
      </w:r>
    </w:p>
    <w:p>
      <w:r>
        <w:t xml:space="preserve">Euroopan parlamentin vaalit: Millaista palkkaa brittiläiset parlamentin jäsenet voivat odottaa?</w:t>
      </w:r>
    </w:p>
    <w:p>
      <w:r>
        <w:rPr>
          <w:b/>
        </w:rPr>
        <w:t xml:space="preserve">Esimerkki 3.52</w:t>
      </w:r>
    </w:p>
    <w:p>
      <w:r>
        <w:t xml:space="preserve">Kokaiinin ruiskuttamisen lisääntyminen ja kodittomuus ovat tutkimuksen mukaan syynä siihen, että huumeidenkäyttäjien HIV-tartunnat ovat kymmenkertaistuneet Glasgow'ssa.</w:t>
      </w:r>
    </w:p>
    <w:p>
      <w:r>
        <w:rPr>
          <w:b/>
        </w:rPr>
        <w:t xml:space="preserve">Tulos</w:t>
      </w:r>
    </w:p>
    <w:p>
      <w:r>
        <w:t xml:space="preserve">Kokaiinin ruiskuttaminen ja kodittomuus "takana Glasgow HIV nousu</w:t>
      </w:r>
    </w:p>
    <w:p>
      <w:r>
        <w:rPr>
          <w:b/>
        </w:rPr>
        <w:t xml:space="preserve">Esimerkki 3.53</w:t>
      </w:r>
    </w:p>
    <w:p>
      <w:r>
        <w:t xml:space="preserve">Kirkkovakuuttaja asentaa hälyttimiä kirkkojen katoille Yorkshiressä, Cambridgeshiressä ja Suffolkissa metallivarkauksien vähentämiseksi.</w:t>
      </w:r>
    </w:p>
    <w:p>
      <w:r>
        <w:rPr>
          <w:b/>
        </w:rPr>
        <w:t xml:space="preserve">Tulos</w:t>
      </w:r>
    </w:p>
    <w:p>
      <w:r>
        <w:t xml:space="preserve">Kirkkovakuuttaja asentaa kattohälyttimet "riskialttiisiin" kirkkoihin.</w:t>
      </w:r>
    </w:p>
    <w:p>
      <w:r>
        <w:rPr>
          <w:b/>
        </w:rPr>
        <w:t xml:space="preserve">Esimerkki 3.54</w:t>
      </w:r>
    </w:p>
    <w:p>
      <w:r>
        <w:t xml:space="preserve">David Cameron ja Jeremy Corbyn vaihtoivat kausitervehdyksiä ja piikkejä vuoden 2015 viimeisessä pääministerin kysymyksessä.</w:t>
      </w:r>
    </w:p>
    <w:p>
      <w:r>
        <w:rPr>
          <w:b/>
        </w:rPr>
        <w:t xml:space="preserve">Tulos</w:t>
      </w:r>
    </w:p>
    <w:p>
      <w:r>
        <w:t xml:space="preserve">Pääministerin kysymykset: Cameron ja Corbyn vuoden 2015 viimeisessä yhteentörmäyksessä</w:t>
      </w:r>
    </w:p>
    <w:p>
      <w:r>
        <w:rPr>
          <w:b/>
        </w:rPr>
        <w:t xml:space="preserve">Esimerkki 3.55</w:t>
      </w:r>
    </w:p>
    <w:p>
      <w:r>
        <w:t xml:space="preserve">Tutkijat ovat kehittäneet satelliittiantennin, joka voisi lopettaa miljoonien junamatkustajien turhautumisen.</w:t>
      </w:r>
    </w:p>
    <w:p>
      <w:r>
        <w:rPr>
          <w:b/>
        </w:rPr>
        <w:t xml:space="preserve">Tulos</w:t>
      </w:r>
    </w:p>
    <w:p>
      <w:r>
        <w:t xml:space="preserve">Uusi skotlantilainen teknologia voisi lopettaa junien wi-fi "notspotit".</w:t>
      </w:r>
    </w:p>
    <w:p>
      <w:r>
        <w:rPr>
          <w:b/>
        </w:rPr>
        <w:t xml:space="preserve">Esimerkki 3.56</w:t>
      </w:r>
    </w:p>
    <w:p>
      <w:r>
        <w:t xml:space="preserve">Räppäri Kanye West on perunut kaikki jäljellä olevat Saint Pablo -kiertueensa päivämäärät kaksi päivää sen jälkeen, kun hän oli luopunut Sacramentossa järjestetystä keikasta.</w:t>
      </w:r>
    </w:p>
    <w:p>
      <w:r>
        <w:rPr>
          <w:b/>
        </w:rPr>
        <w:t xml:space="preserve">Tulos</w:t>
      </w:r>
    </w:p>
    <w:p>
      <w:r>
        <w:t xml:space="preserve">Kanye West peruu koko Saint Pablo -kiertueen lavakohun jälkeen</w:t>
      </w:r>
    </w:p>
    <w:p>
      <w:r>
        <w:rPr>
          <w:b/>
        </w:rPr>
        <w:t xml:space="preserve">Esimerkki 3.57</w:t>
      </w:r>
    </w:p>
    <w:p>
      <w:r>
        <w:t xml:space="preserve">Se kertoo kaupungista, jossa valtakunnat, kulttuurit ja uskonnot kohtasivat. Rakennuksessa on mosaiikkeja Jeesuksesta ja Neitsyt Mariasta, joiden vieressä on kalligrafiaa, jossa lukee "Allah" ja "profeetta Mohamed". Sivilisaatioiden yhteentörmäyksestä ei ole suurempaa symbolia kuin Hagia Sophia.</w:t>
      </w:r>
    </w:p>
    <w:p>
      <w:r>
        <w:rPr>
          <w:b/>
        </w:rPr>
        <w:t xml:space="preserve">Tulos</w:t>
      </w:r>
    </w:p>
    <w:p>
      <w:r>
        <w:t xml:space="preserve">Paavi Franciscuksen vierailu: Turkin kristityt kohtaavat kireät ajat</w:t>
      </w:r>
    </w:p>
    <w:p>
      <w:r>
        <w:rPr>
          <w:b/>
        </w:rPr>
        <w:t xml:space="preserve">Esimerkki 3.58</w:t>
      </w:r>
    </w:p>
    <w:p>
      <w:r>
        <w:t xml:space="preserve">Walesin työväenpuolue näyttää olevan valmiina muodostamaan hallituksen yksin ilman muiden puolueiden apua.</w:t>
      </w:r>
    </w:p>
    <w:p>
      <w:r>
        <w:rPr>
          <w:b/>
        </w:rPr>
        <w:t xml:space="preserve">Tulos</w:t>
      </w:r>
    </w:p>
    <w:p>
      <w:r>
        <w:t xml:space="preserve">Vaalit 2021: Mark Drakeford muodostaa yksin Walesin työväenpuolueen hallituksen</w:t>
      </w:r>
    </w:p>
    <w:p>
      <w:r>
        <w:rPr>
          <w:b/>
        </w:rPr>
        <w:t xml:space="preserve">Esimerkki 3.59</w:t>
      </w:r>
    </w:p>
    <w:p>
      <w:r>
        <w:t xml:space="preserve">American Airlines on leikannut koko vuoden tulosennustettaan ja syyttää Boeing 737 Max -lentokoneidensa lentokieltoon asettamisesta johtuvaa arviolta 350 miljoonan dollarin (270 miljoonan punnan) tappiota.</w:t>
      </w:r>
    </w:p>
    <w:p>
      <w:r>
        <w:rPr>
          <w:b/>
        </w:rPr>
        <w:t xml:space="preserve">Tulos</w:t>
      </w:r>
    </w:p>
    <w:p>
      <w:r>
        <w:t xml:space="preserve">737-Max osuu American Airlinesin ennusteeseen</w:t>
      </w:r>
    </w:p>
    <w:p>
      <w:r>
        <w:rPr>
          <w:b/>
        </w:rPr>
        <w:t xml:space="preserve">Esimerkki 3.60</w:t>
      </w:r>
    </w:p>
    <w:p>
      <w:r>
        <w:t xml:space="preserve">Bristolin ilmansaasteiden torjumiseksi suunnitellaan muun muassa teiden sulkemista koulujen edustalla koulujen jättö- ja hakuaikoina.</w:t>
      </w:r>
    </w:p>
    <w:p>
      <w:r>
        <w:rPr>
          <w:b/>
        </w:rPr>
        <w:t xml:space="preserve">Tulos</w:t>
      </w:r>
    </w:p>
    <w:p>
      <w:r>
        <w:t xml:space="preserve">Bristolin pormestari Marvin Rees lupaa puhdasta ilmaa kaupungille.</w:t>
      </w:r>
    </w:p>
    <w:p>
      <w:r>
        <w:rPr>
          <w:b/>
        </w:rPr>
        <w:t xml:space="preserve">Esimerkki 3.61</w:t>
      </w:r>
    </w:p>
    <w:p>
      <w:r>
        <w:t xml:space="preserve">Kun jouluun on enää reilu kuukausi ja suuri osa Yhdistyneestä kuningaskunnasta elää jonkinlaisten koronavirusrajoitusten alaisena, monien mielessä pyörii kysymys, miten joulua olisi parasta juhlistaa?</w:t>
      </w:r>
    </w:p>
    <w:p>
      <w:r>
        <w:rPr>
          <w:b/>
        </w:rPr>
        <w:t xml:space="preserve">Tulos</w:t>
      </w:r>
    </w:p>
    <w:p>
      <w:r>
        <w:t xml:space="preserve">Covid-19: "Miksi perheen joulu merkitsisi minulle tänä vuonna kaikkea</w:t>
      </w:r>
    </w:p>
    <w:p>
      <w:r>
        <w:rPr>
          <w:b/>
        </w:rPr>
        <w:t xml:space="preserve">Esimerkki 3.62</w:t>
      </w:r>
    </w:p>
    <w:p>
      <w:r>
        <w:t xml:space="preserve">Liitto on väittänyt, että voileipätehtaassa puhjenneen Covid-19-taudin jälkeen henkilökunta on joutunut käyttämään ruokapankkeja ja kamppailemaan vuokran kanssa.</w:t>
      </w:r>
    </w:p>
    <w:p>
      <w:r>
        <w:rPr>
          <w:b/>
        </w:rPr>
        <w:t xml:space="preserve">Tulos</w:t>
      </w:r>
    </w:p>
    <w:p>
      <w:r>
        <w:t xml:space="preserve">Coronavirus: Greencoren taudinpurkauksen henkilökunta "käyttää ruokapankkeja".</w:t>
      </w:r>
    </w:p>
    <w:p>
      <w:r>
        <w:rPr>
          <w:b/>
        </w:rPr>
        <w:t xml:space="preserve">Esimerkki 3.63</w:t>
      </w:r>
    </w:p>
    <w:p>
      <w:r>
        <w:t xml:space="preserve">Euroopan parlamentti on äänestänyt ennennäkemättömistä kurinpitotoimista Unkaria vastaan, koska sen väitetään rikkoneen EU:n perusarvoja.</w:t>
      </w:r>
    </w:p>
    <w:p>
      <w:r>
        <w:rPr>
          <w:b/>
        </w:rPr>
        <w:t xml:space="preserve">Tulos</w:t>
      </w:r>
    </w:p>
    <w:p>
      <w:r>
        <w:t xml:space="preserve">EU:n parlamentti äänestää Unkarin rankaisemisesta perusarvojen "rikkomisesta".</w:t>
      </w:r>
    </w:p>
    <w:p>
      <w:r>
        <w:rPr>
          <w:b/>
        </w:rPr>
        <w:t xml:space="preserve">Esimerkki 3.64</w:t>
      </w:r>
    </w:p>
    <w:p>
      <w:r>
        <w:t xml:space="preserve">Elokuvatuottaja Valeria Richter, jonka vasemmasta jalasta on amputoitu osa, kertoo, että hänet pysäytettiin Cannesin elokuvajuhlilla, koska hänellä ei ollut korkokenkiä.</w:t>
      </w:r>
    </w:p>
    <w:p>
      <w:r>
        <w:rPr>
          <w:b/>
        </w:rPr>
        <w:t xml:space="preserve">Tulos</w:t>
      </w:r>
    </w:p>
    <w:p>
      <w:r>
        <w:t xml:space="preserve">Cannes "käännytti pois amputoidun, jolla oli litteät kengät</w:t>
      </w:r>
    </w:p>
    <w:p>
      <w:r>
        <w:rPr>
          <w:b/>
        </w:rPr>
        <w:t xml:space="preserve">Esimerkki 3.65</w:t>
      </w:r>
    </w:p>
    <w:p>
      <w:r>
        <w:t xml:space="preserve">Teollisen vallankumouksen aikaan kupari toi Swansean kartalle.</w:t>
      </w:r>
    </w:p>
    <w:p>
      <w:r>
        <w:rPr>
          <w:b/>
        </w:rPr>
        <w:t xml:space="preserve">Tulos</w:t>
      </w:r>
    </w:p>
    <w:p>
      <w:r>
        <w:t xml:space="preserve">Historioitsijat kehottavat Swanseaa hyödyntämään kupariperintöä rahaksi.</w:t>
      </w:r>
    </w:p>
    <w:p>
      <w:r>
        <w:rPr>
          <w:b/>
        </w:rPr>
        <w:t xml:space="preserve">Esimerkki 3.66</w:t>
      </w:r>
    </w:p>
    <w:p>
      <w:r>
        <w:t xml:space="preserve">Kenialaista poliitikkoa on syytetty väkivaltaisuuksien lietsomisesta, jotka ovat vaatineet yli 100 ihmisen hengen kaakkoisella Tana-joen alueella viime kuusta lähtien.</w:t>
      </w:r>
    </w:p>
    <w:p>
      <w:r>
        <w:rPr>
          <w:b/>
        </w:rPr>
        <w:t xml:space="preserve">Tulos</w:t>
      </w:r>
    </w:p>
    <w:p>
      <w:r>
        <w:t xml:space="preserve">Kenian Tana-joen yhteenotot: Kansanedustaja syytteessä kiihottamisesta</w:t>
      </w:r>
    </w:p>
    <w:p>
      <w:r>
        <w:rPr>
          <w:b/>
        </w:rPr>
        <w:t xml:space="preserve">Esimerkki 3.67</w:t>
      </w:r>
    </w:p>
    <w:p>
      <w:r>
        <w:t xml:space="preserve">Testikapteeni Virat Kohli on osoittanut tunteikkaan kunnioituksen Mahendra Singh Dhonille, joka on luopunut Intian kapteenin tehtävistä.</w:t>
      </w:r>
    </w:p>
    <w:p>
      <w:r>
        <w:rPr>
          <w:b/>
        </w:rPr>
        <w:t xml:space="preserve">Tulos</w:t>
      </w:r>
    </w:p>
    <w:p>
      <w:r>
        <w:t xml:space="preserve">Virat Kohli: Kohli Kohli: MS Dhoni on aina kapteenini.</w:t>
      </w:r>
    </w:p>
    <w:p>
      <w:r>
        <w:rPr>
          <w:b/>
        </w:rPr>
        <w:t xml:space="preserve">Esimerkki 3.68</w:t>
      </w:r>
    </w:p>
    <w:p>
      <w:r>
        <w:t xml:space="preserve">Leicester City FC:n omistaja on luvannut tehdä 2 miljoonan punnan lahjoituksen uuden lastensairaalan rakentamiseksi.</w:t>
      </w:r>
    </w:p>
    <w:p>
      <w:r>
        <w:rPr>
          <w:b/>
        </w:rPr>
        <w:t xml:space="preserve">Tulos</w:t>
      </w:r>
    </w:p>
    <w:p>
      <w:r>
        <w:t xml:space="preserve">Leicester City FC lupaa £ 2m lasten sairaalaan</w:t>
      </w:r>
    </w:p>
    <w:p>
      <w:r>
        <w:rPr>
          <w:b/>
        </w:rPr>
        <w:t xml:space="preserve">Esimerkki 3.69</w:t>
      </w:r>
    </w:p>
    <w:p>
      <w:r>
        <w:t xml:space="preserve">Skotlannin ylängöillä on kuvattu kolme huomiota herättävää sääilmiötä samaan valokuvaan.</w:t>
      </w:r>
    </w:p>
    <w:p>
      <w:r>
        <w:rPr>
          <w:b/>
        </w:rPr>
        <w:t xml:space="preserve">Tulos</w:t>
      </w:r>
    </w:p>
    <w:p>
      <w:r>
        <w:t xml:space="preserve">Kolme silmiinpistävää sääilmiötä kuvattuna Glen Coessa</w:t>
      </w:r>
    </w:p>
    <w:p>
      <w:r>
        <w:rPr>
          <w:b/>
        </w:rPr>
        <w:t xml:space="preserve">Esimerkki 3.70</w:t>
      </w:r>
    </w:p>
    <w:p>
      <w:r>
        <w:t xml:space="preserve">Yhdysvaltalaiset tutkijat ovat käyttäneet uutta skannaustekniikkaa löytääkseen maalauksen Pablo Picasson suuren taideteoksen, Kyykistyvän naisen (La Misereuse Accroupie), alta.</w:t>
      </w:r>
    </w:p>
    <w:p>
      <w:r>
        <w:rPr>
          <w:b/>
        </w:rPr>
        <w:t xml:space="preserve">Tulos</w:t>
      </w:r>
    </w:p>
    <w:p>
      <w:r>
        <w:t xml:space="preserve">Uusi skannaustekniikka paljastaa suurten maalausten salaisuudet</w:t>
      </w:r>
    </w:p>
    <w:p>
      <w:r>
        <w:rPr>
          <w:b/>
        </w:rPr>
        <w:t xml:space="preserve">Esimerkki 3.71</w:t>
      </w:r>
    </w:p>
    <w:p>
      <w:r>
        <w:t xml:space="preserve">Noin 70 asuntovaunua ja matkailuautoa on tuhoutunut varastossa syttyneessä tulipalossa.</w:t>
      </w:r>
    </w:p>
    <w:p>
      <w:r>
        <w:rPr>
          <w:b/>
        </w:rPr>
        <w:t xml:space="preserve">Tulos</w:t>
      </w:r>
    </w:p>
    <w:p>
      <w:r>
        <w:t xml:space="preserve">Tulipalo tuhosi asuntovaunuja ja matkailuautoja Blidworthin alueella</w:t>
      </w:r>
    </w:p>
    <w:p>
      <w:r>
        <w:rPr>
          <w:b/>
        </w:rPr>
        <w:t xml:space="preserve">Esimerkki 3.72</w:t>
      </w:r>
    </w:p>
    <w:p>
      <w:r>
        <w:t xml:space="preserve">16-vuotias poika, jota syytetään 14-vuotiaan tytön raiskauksesta ja murhasta, ei anna todisteita puolustuksekseen, on hänen asianajajansa sanonut.</w:t>
      </w:r>
    </w:p>
    <w:p>
      <w:r>
        <w:rPr>
          <w:b/>
        </w:rPr>
        <w:t xml:space="preserve">Tulos</w:t>
      </w:r>
    </w:p>
    <w:p>
      <w:r>
        <w:t xml:space="preserve">Wolverhamptonin puistomurha: Poika, 16, ei anna todisteita</w:t>
      </w:r>
    </w:p>
    <w:p>
      <w:r>
        <w:rPr>
          <w:b/>
        </w:rPr>
        <w:t xml:space="preserve">Esimerkki 3.73</w:t>
      </w:r>
    </w:p>
    <w:p>
      <w:r>
        <w:t xml:space="preserve">Vieraileva Yhdysvaltain Etelä-Aasiasta ja Keski-Aasiasta vastaava apulaisulkoministeri Robert O Blake sanoo olevansa tyytyväinen siihen, että LTTE on kukistettu.</w:t>
      </w:r>
    </w:p>
    <w:p>
      <w:r>
        <w:rPr>
          <w:b/>
        </w:rPr>
        <w:t xml:space="preserve">Tulos</w:t>
      </w:r>
    </w:p>
    <w:p>
      <w:r>
        <w:t xml:space="preserve">Sovinto on avain rauhaan - Yhdysvallat</w:t>
      </w:r>
    </w:p>
    <w:p>
      <w:r>
        <w:rPr>
          <w:b/>
        </w:rPr>
        <w:t xml:space="preserve">Esimerkki 3.74</w:t>
      </w:r>
    </w:p>
    <w:p>
      <w:r>
        <w:t xml:space="preserve">Edinburghin raitiovaunuhankkeesta vastaavan miehen mukaan poliittisilla johtajilla on oltava rohkeutta tukea suuria julkisia infrastruktuurihankkeita.</w:t>
      </w:r>
    </w:p>
    <w:p>
      <w:r>
        <w:rPr>
          <w:b/>
        </w:rPr>
        <w:t xml:space="preserve">Tulos</w:t>
      </w:r>
    </w:p>
    <w:p>
      <w:r>
        <w:t xml:space="preserve">Edinburghin raitiovaunupomo Jeffrey vaatii poliittista rohkeutta</w:t>
      </w:r>
    </w:p>
    <w:p>
      <w:r>
        <w:rPr>
          <w:b/>
        </w:rPr>
        <w:t xml:space="preserve">Esimerkki 3.75</w:t>
      </w:r>
    </w:p>
    <w:p>
      <w:r>
        <w:t xml:space="preserve">Mansaarella on todettu kaksi uutta koronavirustapausta, ja niiden määrä on nyt seitsemän.</w:t>
      </w:r>
    </w:p>
    <w:p>
      <w:r>
        <w:rPr>
          <w:b/>
        </w:rPr>
        <w:t xml:space="preserve">Tulos</w:t>
      </w:r>
    </w:p>
    <w:p>
      <w:r>
        <w:t xml:space="preserve">Coronavirus: Mansaaren klusterissa tunnistettiin kaksi uutta tapausta</w:t>
      </w:r>
    </w:p>
    <w:p>
      <w:r>
        <w:rPr>
          <w:b/>
        </w:rPr>
        <w:t xml:space="preserve">Esimerkki 3.76</w:t>
      </w:r>
    </w:p>
    <w:p>
      <w:r>
        <w:t xml:space="preserve">Baidu, Kiinan suurin hakukone, on raportoinut neljännesvuosittaisen nettotuloksensa kasvaneen 60 prosenttia 3,01 miljardiin juaniin (478 miljoonaa dollaria; 299 miljoonaa puntaa) viime vuoteen verrattuna.</w:t>
      </w:r>
    </w:p>
    <w:p>
      <w:r>
        <w:rPr>
          <w:b/>
        </w:rPr>
        <w:t xml:space="preserve">Tulos</w:t>
      </w:r>
    </w:p>
    <w:p>
      <w:r>
        <w:t xml:space="preserve">Baidu 60% tulojen nousussa mainostulojen kasvaessa</w:t>
      </w:r>
    </w:p>
    <w:p>
      <w:r>
        <w:rPr>
          <w:b/>
        </w:rPr>
        <w:t xml:space="preserve">Esimerkki 3.77</w:t>
      </w:r>
    </w:p>
    <w:p>
      <w:r>
        <w:t xml:space="preserve">Lauttayhtiö Stena vähentää Belfastin-liikennöintiä koronaviruspandemian vuoksi.</w:t>
      </w:r>
    </w:p>
    <w:p>
      <w:r>
        <w:rPr>
          <w:b/>
        </w:rPr>
        <w:t xml:space="preserve">Tulos</w:t>
      </w:r>
    </w:p>
    <w:p>
      <w:r>
        <w:t xml:space="preserve">Coronavirus: Stena Line vähentää Belfastin lauttaliikennettä kriisin keskellä</w:t>
      </w:r>
    </w:p>
    <w:p>
      <w:r>
        <w:rPr>
          <w:b/>
        </w:rPr>
        <w:t xml:space="preserve">Esimerkki 3.78</w:t>
      </w:r>
    </w:p>
    <w:p>
      <w:r>
        <w:t xml:space="preserve">Miestä on syytetty Pohjois-Lontoossa kuolettavasti puukotettuna löydetyn naisen murhasta.</w:t>
      </w:r>
    </w:p>
    <w:p>
      <w:r>
        <w:rPr>
          <w:b/>
        </w:rPr>
        <w:t xml:space="preserve">Tulos</w:t>
      </w:r>
    </w:p>
    <w:p>
      <w:r>
        <w:t xml:space="preserve">Mies syytetty naisen puukotettua kuolettavasti Enfieldissä</w:t>
      </w:r>
    </w:p>
    <w:p>
      <w:r>
        <w:rPr>
          <w:b/>
        </w:rPr>
        <w:t xml:space="preserve">Esimerkki 3.79</w:t>
      </w:r>
    </w:p>
    <w:p>
      <w:r>
        <w:t xml:space="preserve">Mitä me tiedämme?</w:t>
      </w:r>
    </w:p>
    <w:p>
      <w:r>
        <w:rPr>
          <w:b/>
        </w:rPr>
        <w:t xml:space="preserve">Tulos</w:t>
      </w:r>
    </w:p>
    <w:p>
      <w:r>
        <w:t xml:space="preserve">Mitä tiedämme Brexitistä?</w:t>
      </w:r>
    </w:p>
    <w:p>
      <w:r>
        <w:rPr>
          <w:b/>
        </w:rPr>
        <w:t xml:space="preserve">Esimerkki 3.80</w:t>
      </w:r>
    </w:p>
    <w:p>
      <w:r>
        <w:t xml:space="preserve">Ulsterin yliopisto on ilmoittanut kunnioittavansa tarjousta, jonka se on tehnyt opiskelijoille, joihin sähköpostivirhe vaikutti, jos he toimittavat täydelliset koetulokset.</w:t>
      </w:r>
    </w:p>
    <w:p>
      <w:r>
        <w:rPr>
          <w:b/>
        </w:rPr>
        <w:t xml:space="preserve">Tulos</w:t>
      </w:r>
    </w:p>
    <w:p>
      <w:r>
        <w:t xml:space="preserve">Ulsterin yliopisto tarjoaa lisäpaikkoja insinöörikursseille</w:t>
      </w:r>
    </w:p>
    <w:p>
      <w:r>
        <w:rPr>
          <w:b/>
        </w:rPr>
        <w:t xml:space="preserve">Esimerkki 3.81</w:t>
      </w:r>
    </w:p>
    <w:p>
      <w:r>
        <w:t xml:space="preserve">Skotlannin pääministeri Nicola Sturgeon on kuvaillut Glasgow'n maailmankuulun taidekoulun tuhonnutta tulipaloa "sydäntäsärkeväksi".</w:t>
      </w:r>
    </w:p>
    <w:p>
      <w:r>
        <w:rPr>
          <w:b/>
        </w:rPr>
        <w:t xml:space="preserve">Tulos</w:t>
      </w:r>
    </w:p>
    <w:p>
      <w:r>
        <w:t xml:space="preserve">Glasgow'n taidekoulun tulipalo: Sturgeon sanoo, että tulipalo on "sydäntäsärkevä".</w:t>
      </w:r>
    </w:p>
    <w:p>
      <w:r>
        <w:rPr>
          <w:b/>
        </w:rPr>
        <w:t xml:space="preserve">Esimerkki 3.82</w:t>
      </w:r>
    </w:p>
    <w:p>
      <w:r>
        <w:t xml:space="preserve">Irlannin hallitus aikoo kieltää uusien bensiini- ja dieselajoneuvojen myynnin vuoteen 2030 mennessä osana merkittävää ympäristönsuojelustrategiaa.</w:t>
      </w:r>
    </w:p>
    <w:p>
      <w:r>
        <w:rPr>
          <w:b/>
        </w:rPr>
        <w:t xml:space="preserve">Tulos</w:t>
      </w:r>
    </w:p>
    <w:p>
      <w:r>
        <w:t xml:space="preserve">Irlanti kieltää uudet bensiini- ja dieselajoneuvot vuodesta 2030 alkaen</w:t>
      </w:r>
    </w:p>
    <w:p>
      <w:r>
        <w:rPr>
          <w:b/>
        </w:rPr>
        <w:t xml:space="preserve">Esimerkki 3.83</w:t>
      </w:r>
    </w:p>
    <w:p>
      <w:r>
        <w:t xml:space="preserve">Meksikolaisen rikostoimittajan Luz Sosan omien sanojensa mukaan se oli yksi vaikeimmista jutuista, joista hän on koskaan joutunut raportoimaan: hänen oman pomonsa ja ystävänsä Armando Rodriguezin murha marraskuussa 2008.</w:t>
      </w:r>
    </w:p>
    <w:p>
      <w:r>
        <w:rPr>
          <w:b/>
        </w:rPr>
        <w:t xml:space="preserve">Tulos</w:t>
      </w:r>
    </w:p>
    <w:p>
      <w:r>
        <w:t xml:space="preserve">Meksikolaisen toimittajan Luz Sosan vaarallinen työ Juarezissa</w:t>
      </w:r>
    </w:p>
    <w:p>
      <w:r>
        <w:rPr>
          <w:b/>
        </w:rPr>
        <w:t xml:space="preserve">Esimerkki 3.84</w:t>
      </w:r>
    </w:p>
    <w:p>
      <w:r>
        <w:t xml:space="preserve">Vihainen kuljettaja, jonka tien ambulanssi tukki, torveili toistuvasti ja solvasi sanallisesti potilasta hoitavaa ensihoitajaa.</w:t>
      </w:r>
    </w:p>
    <w:p>
      <w:r>
        <w:rPr>
          <w:b/>
        </w:rPr>
        <w:t xml:space="preserve">Tulos</w:t>
      </w:r>
    </w:p>
    <w:p>
      <w:r>
        <w:t xml:space="preserve">Kuljettaja pahoinpiteli ensihoitajaa Leicesterissä tien tukkimisen takia</w:t>
      </w:r>
    </w:p>
    <w:p>
      <w:r>
        <w:rPr>
          <w:b/>
        </w:rPr>
        <w:t xml:space="preserve">Esimerkki 3.85</w:t>
      </w:r>
    </w:p>
    <w:p>
      <w:r>
        <w:t xml:space="preserve">Linja-autovuokraamo New Adventure Travel ottaa hoitaakseen Cardiffin lentoaseman sukkulapalvelun, joka käynnistettiin vuosi sitten.</w:t>
      </w:r>
    </w:p>
    <w:p>
      <w:r>
        <w:rPr>
          <w:b/>
        </w:rPr>
        <w:t xml:space="preserve">Tulos</w:t>
      </w:r>
    </w:p>
    <w:p>
      <w:r>
        <w:t xml:space="preserve">Uusi Adventure Travel ottaa Cardiffin lentoaseman bussilinjan haltuunsa</w:t>
      </w:r>
    </w:p>
    <w:p>
      <w:r>
        <w:rPr>
          <w:b/>
        </w:rPr>
        <w:t xml:space="preserve">Esimerkki 3.86</w:t>
      </w:r>
    </w:p>
    <w:p>
      <w:r>
        <w:t xml:space="preserve">Yleisradioyhtiö ITV:n tulot ovat kasvaneet kaikilla kanavilla, mikä on johtunut sen tuotanto-osaston vahvasta tuloksesta.</w:t>
      </w:r>
    </w:p>
    <w:p>
      <w:r>
        <w:rPr>
          <w:b/>
        </w:rPr>
        <w:t xml:space="preserve">Tulos</w:t>
      </w:r>
    </w:p>
    <w:p>
      <w:r>
        <w:t xml:space="preserve">ITV:n tuotanto-osasto kasvattaa kokonaistuloja</w:t>
      </w:r>
    </w:p>
    <w:p>
      <w:r>
        <w:rPr>
          <w:b/>
        </w:rPr>
        <w:t xml:space="preserve">Esimerkki 3.87</w:t>
      </w:r>
    </w:p>
    <w:p>
      <w:r>
        <w:t xml:space="preserve">Maanantaina on määrä aloittaa 9 miljoonan punnan suuruinen hanke, jolla pyritään helpottamaan Weymouthin ruuhkia ennen vuoden 2012 olympialaisia.</w:t>
      </w:r>
    </w:p>
    <w:p>
      <w:r>
        <w:rPr>
          <w:b/>
        </w:rPr>
        <w:t xml:space="preserve">Tulos</w:t>
      </w:r>
    </w:p>
    <w:p>
      <w:r>
        <w:t xml:space="preserve">Weymouthin 9 miljoonan punnan olympialaiset liikennetyöt käynnissä</w:t>
      </w:r>
    </w:p>
    <w:p>
      <w:r>
        <w:rPr>
          <w:b/>
        </w:rPr>
        <w:t xml:space="preserve">Esimerkki 3.88</w:t>
      </w:r>
    </w:p>
    <w:p>
      <w:r>
        <w:t xml:space="preserve">Kaksi vuotta maailmaa järkyttäneen ja Etelä-Afrikan Free State -yliopiston rotuerot paljastaneen videon jälkeen yliopisto yrittää keksiä itsensä uudelleen.</w:t>
      </w:r>
    </w:p>
    <w:p>
      <w:r>
        <w:rPr>
          <w:b/>
        </w:rPr>
        <w:t xml:space="preserve">Tulos</w:t>
      </w:r>
    </w:p>
    <w:p>
      <w:r>
        <w:t xml:space="preserve">Onko Etelä-Afrikan "rasistinen yliopisto" todella muuttunut?</w:t>
      </w:r>
    </w:p>
    <w:p>
      <w:r>
        <w:rPr>
          <w:b/>
        </w:rPr>
        <w:t xml:space="preserve">Esimerkki 3.89</w:t>
      </w:r>
    </w:p>
    <w:p>
      <w:r>
        <w:t xml:space="preserve">Walesin sairaaloiden päivystysosastojen henkilöstöpula on "käännekohdassa" ja vaarantaa potilasturvallisuuden, on huippukonsultti todennut.</w:t>
      </w:r>
    </w:p>
    <w:p>
      <w:r>
        <w:rPr>
          <w:b/>
        </w:rPr>
        <w:t xml:space="preserve">Tulos</w:t>
      </w:r>
    </w:p>
    <w:p>
      <w:r>
        <w:t xml:space="preserve">Sairaaloiden A&amp;E-henkilöstön määrä on "vaarallinen", sanoo konsultti.</w:t>
      </w:r>
    </w:p>
    <w:p>
      <w:r>
        <w:rPr>
          <w:b/>
        </w:rPr>
        <w:t xml:space="preserve">Esimerkki 3.90</w:t>
      </w:r>
    </w:p>
    <w:p>
      <w:r>
        <w:t xml:space="preserve">BBC on saanut haltuunsa dramaattista kuvamateriaalia, jossa näkyy aseistetun poliisin ja asemiehen Raoul Moatin välinen välienselvittely.</w:t>
      </w:r>
    </w:p>
    <w:p>
      <w:r>
        <w:rPr>
          <w:b/>
        </w:rPr>
        <w:t xml:space="preserve">Tulos</w:t>
      </w:r>
    </w:p>
    <w:p>
      <w:r>
        <w:t xml:space="preserve">Asemies Raoul Moatin viimeinen välienselvittely kuvattiin filmille</w:t>
      </w:r>
    </w:p>
    <w:p>
      <w:r>
        <w:rPr>
          <w:b/>
        </w:rPr>
        <w:t xml:space="preserve">Esimerkki 3.91</w:t>
      </w:r>
    </w:p>
    <w:p>
      <w:r>
        <w:t xml:space="preserve">Durhamin kreivikunnan kylässä on muistettu niitä, jotka kuolivat, kun keilailujoukkuetta kuljettanut bussi syöksyi onnettomuuteen 50 vuotta sitten.</w:t>
      </w:r>
    </w:p>
    <w:p>
      <w:r>
        <w:rPr>
          <w:b/>
        </w:rPr>
        <w:t xml:space="preserve">Tulos</w:t>
      </w:r>
    </w:p>
    <w:p>
      <w:r>
        <w:t xml:space="preserve">Blackhall Bowls Clubin onnettomuus: Palvelu muistelee vuoden 1969 katastrofia</w:t>
      </w:r>
    </w:p>
    <w:p>
      <w:r>
        <w:rPr>
          <w:b/>
        </w:rPr>
        <w:t xml:space="preserve">Esimerkki 3.92</w:t>
      </w:r>
    </w:p>
    <w:p>
      <w:r>
        <w:t xml:space="preserve">Mies on tuomittu viideksi vuodeksi vankeuteen myönnettyään huijauspommi-puhelun Tesco-kauppaan ja kiristyksen.</w:t>
      </w:r>
    </w:p>
    <w:p>
      <w:r>
        <w:rPr>
          <w:b/>
        </w:rPr>
        <w:t xml:space="preserve">Tulos</w:t>
      </w:r>
    </w:p>
    <w:p>
      <w:r>
        <w:t xml:space="preserve">Mies vangittiin Tesco-kaupan pommihuijaussoitosta Great Yarmouthissa</w:t>
      </w:r>
    </w:p>
    <w:p>
      <w:r>
        <w:rPr>
          <w:b/>
        </w:rPr>
        <w:t xml:space="preserve">Esimerkki 3.93</w:t>
      </w:r>
    </w:p>
    <w:p>
      <w:r>
        <w:t xml:space="preserve">Clevelandin poliisi on pyytänyt anteeksi 17 vuotta sitten kadonneen teessideläisen naisen vanhemmilta, kun se aloitti tapauksen uudelleentarkastelun.</w:t>
      </w:r>
    </w:p>
    <w:p>
      <w:r>
        <w:rPr>
          <w:b/>
        </w:rPr>
        <w:t xml:space="preserve">Tulos</w:t>
      </w:r>
    </w:p>
    <w:p>
      <w:r>
        <w:t xml:space="preserve">Clevelandin poliisi pyytää anteeksi kadonneen Donna Keoghin omaisilta</w:t>
      </w:r>
    </w:p>
    <w:p>
      <w:r>
        <w:rPr>
          <w:b/>
        </w:rPr>
        <w:t xml:space="preserve">Esimerkki 3.94</w:t>
      </w:r>
    </w:p>
    <w:p>
      <w:r>
        <w:t xml:space="preserve">Työnantajia pyydetään auttamaan työntekijöitä parantamaan laskutaitojaan, koska pelätään, että heikko matematiikka haittaa Britannian taloudellista suorituskykyä.</w:t>
      </w:r>
    </w:p>
    <w:p>
      <w:r>
        <w:rPr>
          <w:b/>
        </w:rPr>
        <w:t xml:space="preserve">Tulos</w:t>
      </w:r>
    </w:p>
    <w:p>
      <w:r>
        <w:t xml:space="preserve">Työpaikan matematiikkahaasteella pyritään edistämään laskutaitoa</w:t>
      </w:r>
    </w:p>
    <w:p>
      <w:r>
        <w:rPr>
          <w:b/>
        </w:rPr>
        <w:t xml:space="preserve">Esimerkki 3.95</w:t>
      </w:r>
    </w:p>
    <w:p>
      <w:r>
        <w:t xml:space="preserve">Walesin ainoan lastensairaalan potilaat voivat ensimmäistä kertaa leikkiä ulkona uuden, tarkoitusta varten rakennetun puutarhan ansiosta.</w:t>
      </w:r>
    </w:p>
    <w:p>
      <w:r>
        <w:rPr>
          <w:b/>
        </w:rPr>
        <w:t xml:space="preserve">Tulos</w:t>
      </w:r>
    </w:p>
    <w:p>
      <w:r>
        <w:t xml:space="preserve">Cardiffin Nooan arkin lastensairaalan leikkipuutarha avataan</w:t>
      </w:r>
    </w:p>
    <w:p>
      <w:r>
        <w:rPr>
          <w:b/>
        </w:rPr>
        <w:t xml:space="preserve">Esimerkki 3.96</w:t>
      </w:r>
    </w:p>
    <w:p>
      <w:r>
        <w:t xml:space="preserve">Mielenterveysyksikkö on asetettu erityistoimenpiteisiin tarkastajien havaittua "laajoja ja merkittäviä puutteita".</w:t>
      </w:r>
    </w:p>
    <w:p>
      <w:r>
        <w:rPr>
          <w:b/>
        </w:rPr>
        <w:t xml:space="preserve">Tulos</w:t>
      </w:r>
    </w:p>
    <w:p>
      <w:r>
        <w:t xml:space="preserve">Staffordshiren mielenterveysyksikkö Eldertree Lodge erityistoimenpiteissä</w:t>
      </w:r>
    </w:p>
    <w:p>
      <w:r>
        <w:rPr>
          <w:b/>
        </w:rPr>
        <w:t xml:space="preserve">Esimerkki 3.97</w:t>
      </w:r>
    </w:p>
    <w:p>
      <w:r>
        <w:t xml:space="preserve">Hyödykekauppias Glencorea painostetaan muuttamaan 90 miljardin dollarin (56 miljardin punnan) arvoisen fuusionsa ehtoja Xstratan kanssa.</w:t>
      </w:r>
    </w:p>
    <w:p>
      <w:r>
        <w:rPr>
          <w:b/>
        </w:rPr>
        <w:t xml:space="preserve">Tulos</w:t>
      </w:r>
    </w:p>
    <w:p>
      <w:r>
        <w:t xml:space="preserve">Glencore-Xstrata-fuusio paineen alla</w:t>
      </w:r>
    </w:p>
    <w:p>
      <w:r>
        <w:rPr>
          <w:b/>
        </w:rPr>
        <w:t xml:space="preserve">Esimerkki 3.98</w:t>
      </w:r>
    </w:p>
    <w:p>
      <w:r>
        <w:t xml:space="preserve">Kaksi miestä - Boris Johnson ja Jeremy Hunt - kilpailevat Theresa Mayn seuraajaksi konservatiivipuolueen seuraavaksi johtajaksi ja Yhdistyneen kuningaskunnan seuraavaksi pääministeriksi. He ovat olleet liikkeellä ja yrittäneet voittaa puolueen jäsenten ääniä, jotka päättävät voittajasta. Vajaa kolme viikkoa ennen tulosta, mitä on tapahtunut viimeisten seitsemän kampanjapäivän aikana?</w:t>
      </w:r>
    </w:p>
    <w:p>
      <w:r>
        <w:rPr>
          <w:b/>
        </w:rPr>
        <w:t xml:space="preserve">Tulos</w:t>
      </w:r>
    </w:p>
    <w:p>
      <w:r>
        <w:t xml:space="preserve">Boris Johnson vastaan Jeremy Hunt: viikko Toryjen johtajakilpailussa</w:t>
      </w:r>
    </w:p>
    <w:p>
      <w:r>
        <w:rPr>
          <w:b/>
        </w:rPr>
        <w:t xml:space="preserve">Esimerkki 3.99</w:t>
      </w:r>
    </w:p>
    <w:p>
      <w:r>
        <w:t xml:space="preserve">Bangladeshin pääministeri Sheikh Hasina on torjunut jyrkästi islamistien vaatimukset uudesta jumalanpilkan vastaisesta laista, jolla rangaistaisiin islamia ja profeetta Muhammadia herjaavia henkilöitä.</w:t>
      </w:r>
    </w:p>
    <w:p>
      <w:r>
        <w:rPr>
          <w:b/>
        </w:rPr>
        <w:t xml:space="preserve">Tulos</w:t>
      </w:r>
    </w:p>
    <w:p>
      <w:r>
        <w:t xml:space="preserve">Bangladeshin pääministeri Sheikh Hasina hylkää jumalanpilkkalain</w:t>
      </w:r>
    </w:p>
    <w:p>
      <w:r>
        <w:rPr>
          <w:b/>
        </w:rPr>
        <w:t xml:space="preserve">Esimerkki 3.100</w:t>
      </w:r>
    </w:p>
    <w:p>
      <w:r>
        <w:t xml:space="preserve">Greenwichin neuvoston johtaja on sanonut, ettei hänellä ole muuta vaihtoehtoa kuin pyytää kouluja pysymään auki hallituksen uhattua oikeustoimilla.</w:t>
      </w:r>
    </w:p>
    <w:p>
      <w:r>
        <w:rPr>
          <w:b/>
        </w:rPr>
        <w:t xml:space="preserve">Tulos</w:t>
      </w:r>
    </w:p>
    <w:p>
      <w:r>
        <w:t xml:space="preserve">Coronavirus: Greenwichin neuvosto perääntyy koulujen sulkemisesta</w:t>
      </w:r>
    </w:p>
    <w:p>
      <w:r>
        <w:rPr>
          <w:b/>
        </w:rPr>
        <w:t xml:space="preserve">Esimerkki 3.101</w:t>
      </w:r>
    </w:p>
    <w:p>
      <w:r>
        <w:t xml:space="preserve">Eläinten pelastuskeskus on kertonut, että kahtia leikattuna löydetyn kissan kuolema liittyy useisiin muihin kammottaviin kissojen tappoihin eri puolilla Englantia.</w:t>
      </w:r>
    </w:p>
    <w:p>
      <w:r>
        <w:rPr>
          <w:b/>
        </w:rPr>
        <w:t xml:space="preserve">Tulos</w:t>
      </w:r>
    </w:p>
    <w:p>
      <w:r>
        <w:t xml:space="preserve">Bracknellin silvotun kissan kuolema liittyy Lontoon tappokierteeseen</w:t>
      </w:r>
    </w:p>
    <w:p>
      <w:r>
        <w:rPr>
          <w:b/>
        </w:rPr>
        <w:t xml:space="preserve">Esimerkki 3.102</w:t>
      </w:r>
    </w:p>
    <w:p>
      <w:r>
        <w:t xml:space="preserve">Iran harkitsee lentokoneiden ostamista yhdysvaltalaiselta Boeing-valmistajalta, koska se aikoo päivittää laivastoaan YK:n pakotteiden poistamisen jälkeen.</w:t>
      </w:r>
    </w:p>
    <w:p>
      <w:r>
        <w:rPr>
          <w:b/>
        </w:rPr>
        <w:t xml:space="preserve">Tulos</w:t>
      </w:r>
    </w:p>
    <w:p>
      <w:r>
        <w:t xml:space="preserve">Iran aikoo ostaa Boeingin lentokoneita pakotteiden päättyessä</w:t>
      </w:r>
    </w:p>
    <w:p>
      <w:r>
        <w:rPr>
          <w:b/>
        </w:rPr>
        <w:t xml:space="preserve">Esimerkki 3.103</w:t>
      </w:r>
    </w:p>
    <w:p>
      <w:r>
        <w:t xml:space="preserve">Rolling Stones on vahvistanut työstävänsä uutta, blues-henkistä albumia, joka julkaistaan tänä vuonna.</w:t>
      </w:r>
    </w:p>
    <w:p>
      <w:r>
        <w:rPr>
          <w:b/>
        </w:rPr>
        <w:t xml:space="preserve">Tulos</w:t>
      </w:r>
    </w:p>
    <w:p>
      <w:r>
        <w:t xml:space="preserve">Rolling Stones vahvistaa uuden blues-henkisen albumin vuodelle 2016</w:t>
      </w:r>
    </w:p>
    <w:p>
      <w:r>
        <w:rPr>
          <w:b/>
        </w:rPr>
        <w:t xml:space="preserve">Esimerkki 3.104</w:t>
      </w:r>
    </w:p>
    <w:p>
      <w:r>
        <w:t xml:space="preserve">Sir Richard Branson sanoo, että hurrikaani Irma on tuhonnut tai vahingoittanut pahoin suurimman osan hänen Karibianmeren saarensa Neckerin rakennuksista ja kasvillisuudesta.</w:t>
      </w:r>
    </w:p>
    <w:p>
      <w:r>
        <w:rPr>
          <w:b/>
        </w:rPr>
        <w:t xml:space="preserve">Tulos</w:t>
      </w:r>
    </w:p>
    <w:p>
      <w:r>
        <w:t xml:space="preserve">Irma-hurrikaani romuttaa Sir Richard Bransonin Necker Islandin kodin</w:t>
      </w:r>
    </w:p>
    <w:p>
      <w:r>
        <w:rPr>
          <w:b/>
        </w:rPr>
        <w:t xml:space="preserve">Esimerkki 3.105</w:t>
      </w:r>
    </w:p>
    <w:p>
      <w:r>
        <w:t xml:space="preserve">BitTorrent-liikenne on uuden tutkimuksen mukaan ensimmäistä kertaa laskussa Yhdysvalloissa .</w:t>
      </w:r>
    </w:p>
    <w:p>
      <w:r>
        <w:rPr>
          <w:b/>
        </w:rPr>
        <w:t xml:space="preserve">Tulos</w:t>
      </w:r>
    </w:p>
    <w:p>
      <w:r>
        <w:t xml:space="preserve">Yhdysvaltain BitTorrent-liikenne vähenee, kertoo tutkimus</w:t>
      </w:r>
    </w:p>
    <w:p>
      <w:r>
        <w:rPr>
          <w:b/>
        </w:rPr>
        <w:t xml:space="preserve">Esimerkki 3.106</w:t>
      </w:r>
    </w:p>
    <w:p>
      <w:r>
        <w:t xml:space="preserve">Elon Musk on pilkannut yhdysvaltalaista rahoitusvalvontaviranomaista vain muutama päivä sen jälkeen, kun hän oli päässyt sen kanssa sopimukseen petossyytteistä.</w:t>
      </w:r>
    </w:p>
    <w:p>
      <w:r>
        <w:rPr>
          <w:b/>
        </w:rPr>
        <w:t xml:space="preserve">Tulos</w:t>
      </w:r>
    </w:p>
    <w:p>
      <w:r>
        <w:t xml:space="preserve">Elon Musk: Tesla-pomo pilkkaa Yhdysvaltain sääntelyviranomaista päiviä sovinnon jälkeen</w:t>
      </w:r>
    </w:p>
    <w:p>
      <w:r>
        <w:rPr>
          <w:b/>
        </w:rPr>
        <w:t xml:space="preserve">Esimerkki 3.107</w:t>
      </w:r>
    </w:p>
    <w:p>
      <w:r>
        <w:t xml:space="preserve">NHS Scotland on ottanut yhteyttä lähes 1800 naiseen sen jälkeen, kun kävi ilmi, ettei heitä kutsuttu rintaseulontatapaamisiin.</w:t>
      </w:r>
    </w:p>
    <w:p>
      <w:r>
        <w:rPr>
          <w:b/>
        </w:rPr>
        <w:t xml:space="preserve">Tulos</w:t>
      </w:r>
    </w:p>
    <w:p>
      <w:r>
        <w:t xml:space="preserve">Satoja yli 70-vuotiaita naisia ei kutsuttu viimeiseen rintaseulontaan</w:t>
      </w:r>
    </w:p>
    <w:p>
      <w:r>
        <w:rPr>
          <w:b/>
        </w:rPr>
        <w:t xml:space="preserve">Esimerkki 3.108</w:t>
      </w:r>
    </w:p>
    <w:p>
      <w:r>
        <w:t xml:space="preserve">Kahdeksantoista ihmistä on kuollut ja kuusi muuta on kateissa rankkasateiden aiheuttaman patomurtuman jälkeen, joka tulvi kylään Länsi-Intian Maharashtran osavaltiossa.</w:t>
      </w:r>
    </w:p>
    <w:p>
      <w:r>
        <w:rPr>
          <w:b/>
        </w:rPr>
        <w:t xml:space="preserve">Tulos</w:t>
      </w:r>
    </w:p>
    <w:p>
      <w:r>
        <w:t xml:space="preserve">Ratnagirin pato: Intia murtuma tulvii kylässä.</w:t>
      </w:r>
    </w:p>
    <w:p>
      <w:r>
        <w:rPr>
          <w:b/>
        </w:rPr>
        <w:t xml:space="preserve">Esimerkki 3.109</w:t>
      </w:r>
    </w:p>
    <w:p>
      <w:r>
        <w:t xml:space="preserve">Mielipidetutkimuksen mukaan vain 2 prosenttia Yhdistyneen kuningaskunnan kansalaisista uskoo elävänsä "kaikkien aikojen vihreimmän hallituksen" alaisuudessa.</w:t>
      </w:r>
    </w:p>
    <w:p>
      <w:r>
        <w:rPr>
          <w:b/>
        </w:rPr>
        <w:t xml:space="preserve">Tulos</w:t>
      </w:r>
    </w:p>
    <w:p>
      <w:r>
        <w:t xml:space="preserve">Kyselytutkimuksen mukaan vain 2 prosenttia uskoo, että koalitio on "vihrein hallitus".</w:t>
      </w:r>
    </w:p>
    <w:p>
      <w:r>
        <w:rPr>
          <w:b/>
        </w:rPr>
        <w:t xml:space="preserve">Esimerkki 3.110</w:t>
      </w:r>
    </w:p>
    <w:p>
      <w:r>
        <w:t xml:space="preserve">On julkaistu uusia ohjeita, joiden tarkoituksena on vähentää pankkien ja rakennusyhtiöiden kerrostalojen seinien turvallisuustutkimuksia.</w:t>
      </w:r>
    </w:p>
    <w:p>
      <w:r>
        <w:rPr>
          <w:b/>
        </w:rPr>
        <w:t xml:space="preserve">Tulos</w:t>
      </w:r>
    </w:p>
    <w:p>
      <w:r>
        <w:t xml:space="preserve">Verhousta koskevat säännöt: Uudet ohjeet auttavat asuntojen omistajia, jotka ovat juuttuneet "limboon".</w:t>
      </w:r>
    </w:p>
    <w:p>
      <w:r>
        <w:rPr>
          <w:b/>
        </w:rPr>
        <w:t xml:space="preserve">Esimerkki 3.111</w:t>
      </w:r>
    </w:p>
    <w:p>
      <w:r>
        <w:t xml:space="preserve">Lääkärit sanovat, että hallituksen alkoholiohjeita voitaisiin parantaa, jotta ne eivät rankaisisi päivittäisestä juomisesta.</w:t>
      </w:r>
    </w:p>
    <w:p>
      <w:r>
        <w:rPr>
          <w:b/>
        </w:rPr>
        <w:t xml:space="preserve">Tulos</w:t>
      </w:r>
    </w:p>
    <w:p>
      <w:r>
        <w:t xml:space="preserve">Vältä alkoholia kolmena päivänä viikossa, lääkärit varoittavat</w:t>
      </w:r>
    </w:p>
    <w:p>
      <w:r>
        <w:rPr>
          <w:b/>
        </w:rPr>
        <w:t xml:space="preserve">Esimerkki 3.112</w:t>
      </w:r>
    </w:p>
    <w:p>
      <w:r>
        <w:t xml:space="preserve">Alex Salmond on ennustanut, että "ääni ääneltä -järjestely" työväenpuolueen vähemmistöhallituksen ja SNP:n välillä on vaalien todennäköisin tulos.</w:t>
      </w:r>
    </w:p>
    <w:p>
      <w:r>
        <w:rPr>
          <w:b/>
        </w:rPr>
        <w:t xml:space="preserve">Tulos</w:t>
      </w:r>
    </w:p>
    <w:p>
      <w:r>
        <w:t xml:space="preserve">Alex Salmond ennustaa ääni ääneltä -sopimusta Labour-puolueen kanssa.</w:t>
      </w:r>
    </w:p>
    <w:p>
      <w:r>
        <w:rPr>
          <w:b/>
        </w:rPr>
        <w:t xml:space="preserve">Esimerkki 3.113</w:t>
      </w:r>
    </w:p>
    <w:p>
      <w:r>
        <w:t xml:space="preserve">BBC:n viikoittainen The Boss -sarja esittelee eri yritysjohtajia eri puolilta maailmaa. Tällä viikolla puhuimme Romana Abdinin kanssa, joka on yksityisen terveydenhuoltopalvelujen tarjoajan Simplyhealthin toimitusjohtaja.</w:t>
      </w:r>
    </w:p>
    <w:p>
      <w:r>
        <w:rPr>
          <w:b/>
        </w:rPr>
        <w:t xml:space="preserve">Tulos</w:t>
      </w:r>
    </w:p>
    <w:p>
      <w:r>
        <w:t xml:space="preserve">Poliosta selvinnyt nainen, joka sanoo olleensa "yksi onnekkaista".</w:t>
      </w:r>
    </w:p>
    <w:p>
      <w:r>
        <w:rPr>
          <w:b/>
        </w:rPr>
        <w:t xml:space="preserve">Esimerkki 3.114</w:t>
      </w:r>
    </w:p>
    <w:p>
      <w:r>
        <w:t xml:space="preserve">Zimbabwen presidentti Robert Mugabe on saapunut Roomaan edesmenneen paavi Johannes Paavali II:n autuaaksi julistamiseen.</w:t>
      </w:r>
    </w:p>
    <w:p>
      <w:r>
        <w:rPr>
          <w:b/>
        </w:rPr>
        <w:t xml:space="preserve">Tulos</w:t>
      </w:r>
    </w:p>
    <w:p>
      <w:r>
        <w:t xml:space="preserve">Mugabe Roomassa paavi Johannes Paavali II:n autuaaksi julistamisessa</w:t>
      </w:r>
    </w:p>
    <w:p>
      <w:r>
        <w:rPr>
          <w:b/>
        </w:rPr>
        <w:t xml:space="preserve">Esimerkki 3.115</w:t>
      </w:r>
    </w:p>
    <w:p>
      <w:r>
        <w:t xml:space="preserve">Lähes 900 ihmisen tiedetään saaneen surmansa hirmumyrsky Matthew'ssa Haitissa, ja avustusviranomaisten mukaan jopa 90 prosenttia joistakin alueista on tuhoutunut.</w:t>
      </w:r>
    </w:p>
    <w:p>
      <w:r>
        <w:rPr>
          <w:b/>
        </w:rPr>
        <w:t xml:space="preserve">Tulos</w:t>
      </w:r>
    </w:p>
    <w:p>
      <w:r>
        <w:t xml:space="preserve">Matthew-hurrikaani: Haitin eteläosa "90% tuhoutunut</w:t>
      </w:r>
    </w:p>
    <w:p>
      <w:r>
        <w:rPr>
          <w:b/>
        </w:rPr>
        <w:t xml:space="preserve">Esimerkki 3.116</w:t>
      </w:r>
    </w:p>
    <w:p>
      <w:r>
        <w:t xml:space="preserve">Kaupunkien keskustojen pitäisi olla vähemmän riippuvaisia kaupoista kävijöiden houkuttelemiseksi, on eräs johtava kaupunginvaltuutettu sanonut.</w:t>
      </w:r>
    </w:p>
    <w:p>
      <w:r>
        <w:rPr>
          <w:b/>
        </w:rPr>
        <w:t xml:space="preserve">Tulos</w:t>
      </w:r>
    </w:p>
    <w:p>
      <w:r>
        <w:t xml:space="preserve">Flintshiren kaupunkien keskustoja koskevassa suunnitelmassa vaaditaan vähemmän kauppoja.</w:t>
      </w:r>
    </w:p>
    <w:p>
      <w:r>
        <w:rPr>
          <w:b/>
        </w:rPr>
        <w:t xml:space="preserve">Esimerkki 3.117</w:t>
      </w:r>
    </w:p>
    <w:p>
      <w:r>
        <w:t xml:space="preserve">Pikaruokaketju Burger Kingin venäläinen osasto on pyytänyt anteeksi tarjottuaan naisille 3 miljoonan ruplan (36 000 punnan; 47 000 dollarin) palkkiota ja elinikäisiä ilmaisia Whopper-hampurilaisia, jos he tulisivat raskaaksi jalkapallon MM-kisojen pelaajan lapsesta.</w:t>
      </w:r>
    </w:p>
    <w:p>
      <w:r>
        <w:rPr>
          <w:b/>
        </w:rPr>
        <w:t xml:space="preserve">Tulos</w:t>
      </w:r>
    </w:p>
    <w:p>
      <w:r>
        <w:t xml:space="preserve">MM-kisat 2018: Venäläinen media pilkkaa "aviomiehenmetsästäjiä</w:t>
      </w:r>
    </w:p>
    <w:p>
      <w:r>
        <w:rPr>
          <w:b/>
        </w:rPr>
        <w:t xml:space="preserve">Esimerkki 3.118</w:t>
      </w:r>
    </w:p>
    <w:p>
      <w:r>
        <w:t xml:space="preserve">Työväenpuolueen uusi johtaja Ed Miliband on sanonut menevänsä naimisiin, mutta poliittiset tapahtumat ovat toistaiseksi "tulleet tielle".</w:t>
      </w:r>
    </w:p>
    <w:p>
      <w:r>
        <w:rPr>
          <w:b/>
        </w:rPr>
        <w:t xml:space="preserve">Tulos</w:t>
      </w:r>
    </w:p>
    <w:p>
      <w:r>
        <w:t xml:space="preserve">Ed Miliband "aikoo mennä naimisiin", mutta politiikka "tuli tielle".</w:t>
      </w:r>
    </w:p>
    <w:p>
      <w:r>
        <w:rPr>
          <w:b/>
        </w:rPr>
        <w:t xml:space="preserve">Esimerkki 3.119</w:t>
      </w:r>
    </w:p>
    <w:p>
      <w:r>
        <w:t xml:space="preserve">Skotlantilaiset voivat saada enemmän tietoa siitä, miten hyvin heidän paikallinen koulunsa menestyy, kun on tehty päätös laajemman tietovalikoiman julkaisemisesta verkossa.</w:t>
      </w:r>
    </w:p>
    <w:p>
      <w:r>
        <w:rPr>
          <w:b/>
        </w:rPr>
        <w:t xml:space="preserve">Tulos</w:t>
      </w:r>
    </w:p>
    <w:p>
      <w:r>
        <w:t xml:space="preserve">Skotlannin koulutus asettaa koulunsa päättäneitä koskevat tiedot verkkoon</w:t>
      </w:r>
    </w:p>
    <w:p>
      <w:r>
        <w:rPr>
          <w:b/>
        </w:rPr>
        <w:t xml:space="preserve">Esimerkki 3.120</w:t>
      </w:r>
    </w:p>
    <w:p>
      <w:r>
        <w:t xml:space="preserve">Googlen insinööri, joka kirjoitti ohjelman, jolla kerättiin henkilötietoja wi-fi-verkoista, kertoi asiasta ainakin kahdelle muulle kollegalle, kuten raportti paljastaa.</w:t>
      </w:r>
    </w:p>
    <w:p>
      <w:r>
        <w:rPr>
          <w:b/>
        </w:rPr>
        <w:t xml:space="preserve">Tulos</w:t>
      </w:r>
    </w:p>
    <w:p>
      <w:r>
        <w:t xml:space="preserve">Googlen henkilökunta "tiesi wi-fi-snooppauksesta", raportti kertoo</w:t>
      </w:r>
    </w:p>
    <w:p>
      <w:r>
        <w:rPr>
          <w:b/>
        </w:rPr>
        <w:t xml:space="preserve">Esimerkki 3.121</w:t>
      </w:r>
    </w:p>
    <w:p>
      <w:r>
        <w:t xml:space="preserve">Musta komedia Three Billboards Outside Ebbing, Missouri voitti Screen Actors Guild -palkintojen pääpalkinnon.</w:t>
      </w:r>
    </w:p>
    <w:p>
      <w:r>
        <w:rPr>
          <w:b/>
        </w:rPr>
        <w:t xml:space="preserve">Tulos</w:t>
      </w:r>
    </w:p>
    <w:p>
      <w:r>
        <w:t xml:space="preserve">Three Billboards voittaa Screen Actors Guild -palkinnot</w:t>
      </w:r>
    </w:p>
    <w:p>
      <w:r>
        <w:rPr>
          <w:b/>
        </w:rPr>
        <w:t xml:space="preserve">Esimerkki 3.122</w:t>
      </w:r>
    </w:p>
    <w:p>
      <w:r>
        <w:t xml:space="preserve">Joka vuosi kaksi viidestä lapsesta suur-Manchesterin alueella ei ole kouluvalmiita, kun heidät arvioidaan koulunkäynnin aloittamisvuoden päätteeksi.</w:t>
      </w:r>
    </w:p>
    <w:p>
      <w:r>
        <w:rPr>
          <w:b/>
        </w:rPr>
        <w:t xml:space="preserve">Tulos</w:t>
      </w:r>
    </w:p>
    <w:p>
      <w:r>
        <w:t xml:space="preserve">Huonon lukutaidon kierteen katkaiseminen - askel kerrallaan.</w:t>
      </w:r>
    </w:p>
    <w:p>
      <w:r>
        <w:rPr>
          <w:b/>
        </w:rPr>
        <w:t xml:space="preserve">Esimerkki 3.123</w:t>
      </w:r>
    </w:p>
    <w:p>
      <w:r>
        <w:t xml:space="preserve">Lauttaliikenne Dorsetin ja Kanaalisaarten välillä on peruttu myrskytuulivaroitusten vuoksi.</w:t>
      </w:r>
    </w:p>
    <w:p>
      <w:r>
        <w:rPr>
          <w:b/>
        </w:rPr>
        <w:t xml:space="preserve">Tulos</w:t>
      </w:r>
    </w:p>
    <w:p>
      <w:r>
        <w:t xml:space="preserve">Myrskyvaroitukset peruuttavat lauttaliikenteen Poolesta Kanaalisaarille</w:t>
      </w:r>
    </w:p>
    <w:p>
      <w:r>
        <w:rPr>
          <w:b/>
        </w:rPr>
        <w:t xml:space="preserve">Esimerkki 3.124</w:t>
      </w:r>
    </w:p>
    <w:p>
      <w:r>
        <w:t xml:space="preserve">Lääkäri sanoo, että yleislääkäriasemat uhkaavat menettää tuhansia puntia, koska Walesin hallitus ei hellitä "saavuttamatonta" tavoitetta.</w:t>
      </w:r>
    </w:p>
    <w:p>
      <w:r>
        <w:rPr>
          <w:b/>
        </w:rPr>
        <w:t xml:space="preserve">Tulos</w:t>
      </w:r>
    </w:p>
    <w:p>
      <w:r>
        <w:t xml:space="preserve">Covid: Yleislääkäreiden puheluihin vastaamista koskeva tavoite "saavuttamaton" pandemiassa</w:t>
      </w:r>
    </w:p>
    <w:p>
      <w:r>
        <w:rPr>
          <w:b/>
        </w:rPr>
        <w:t xml:space="preserve">Esimerkki 3.125</w:t>
      </w:r>
    </w:p>
    <w:p>
      <w:r>
        <w:t xml:space="preserve">X Factor -finalisti James Arthur sai paniikkikohtauksen esiintyessään lauantaina (13. lokakuuta).</w:t>
      </w:r>
    </w:p>
    <w:p>
      <w:r>
        <w:rPr>
          <w:b/>
        </w:rPr>
        <w:t xml:space="preserve">Tulos</w:t>
      </w:r>
    </w:p>
    <w:p>
      <w:r>
        <w:t xml:space="preserve">X Factor -laulaja James Arthur romahtaa esiintymisen jälkeen</w:t>
      </w:r>
    </w:p>
    <w:p>
      <w:r>
        <w:rPr>
          <w:b/>
        </w:rPr>
        <w:t xml:space="preserve">Esimerkki 3.126</w:t>
      </w:r>
    </w:p>
    <w:p>
      <w:r>
        <w:t xml:space="preserve">Lokakuun 21. päivä on Theresa Mayn 100. päivä pääministerinä ja konservatiivien johtajana.</w:t>
      </w:r>
    </w:p>
    <w:p>
      <w:r>
        <w:rPr>
          <w:b/>
        </w:rPr>
        <w:t xml:space="preserve">Tulos</w:t>
      </w:r>
    </w:p>
    <w:p>
      <w:r>
        <w:t xml:space="preserve">Theresa Mayn ensimmäiset 100 päivää: May May: Miten hän ja aiemmat johtajat muotoutuivat</w:t>
      </w:r>
    </w:p>
    <w:p>
      <w:r>
        <w:rPr>
          <w:b/>
        </w:rPr>
        <w:t xml:space="preserve">Esimerkki 3.127</w:t>
      </w:r>
    </w:p>
    <w:p>
      <w:r>
        <w:t xml:space="preserve">Työväenpuolueen kansanedustaja David Lammy - joka kannattaa toista EU-kansanäänestystä - on arvostellut hallituksen Stronger Towns -rahastoa, jota hän kuvailee "Brexit-korvaukseksi".</w:t>
      </w:r>
    </w:p>
    <w:p>
      <w:r>
        <w:rPr>
          <w:b/>
        </w:rPr>
        <w:t xml:space="preserve">Tulos</w:t>
      </w:r>
    </w:p>
    <w:p>
      <w:r>
        <w:t xml:space="preserve">Vahvemmat kaupungit -rahasto: Miten se vertautuu EU:n rahoitukseen?</w:t>
      </w:r>
    </w:p>
    <w:p>
      <w:r>
        <w:rPr>
          <w:b/>
        </w:rPr>
        <w:t xml:space="preserve">Esimerkki 3.128</w:t>
      </w:r>
    </w:p>
    <w:p>
      <w:r>
        <w:t xml:space="preserve">Today-ohjelman juontaja John Humphrys on voittanut Sony Radio Award -palkinnon siitä, että hän kuulusteli entistä BBC:n pomo George Entwistleä Savile-skandaalin vuoksi.</w:t>
      </w:r>
    </w:p>
    <w:p>
      <w:r>
        <w:rPr>
          <w:b/>
        </w:rPr>
        <w:t xml:space="preserve">Tulos</w:t>
      </w:r>
    </w:p>
    <w:p>
      <w:r>
        <w:t xml:space="preserve">John Humphrys voitti Sony Radio Award -palkinnon DG:n haastattelusta</w:t>
      </w:r>
    </w:p>
    <w:p>
      <w:r>
        <w:rPr>
          <w:b/>
        </w:rPr>
        <w:t xml:space="preserve">Esimerkki 3.129</w:t>
      </w:r>
    </w:p>
    <w:p>
      <w:r>
        <w:t xml:space="preserve">Naisten, joilla on ranskalaisen Poly Implant Prothese (PIP) -yhtiön valmistamia silikonirintaimplantteja, ei pitäisi poistaa niitä, sanovat Yhdistyneen kuningaskunnan viranomaiset.</w:t>
      </w:r>
    </w:p>
    <w:p>
      <w:r>
        <w:rPr>
          <w:b/>
        </w:rPr>
        <w:t xml:space="preserve">Tulos</w:t>
      </w:r>
    </w:p>
    <w:p>
      <w:r>
        <w:t xml:space="preserve">PIP-rintaimplantit: Teidän tarinanne</w:t>
      </w:r>
    </w:p>
    <w:p>
      <w:r>
        <w:rPr>
          <w:b/>
        </w:rPr>
        <w:t xml:space="preserve">Esimerkki 3.130</w:t>
      </w:r>
    </w:p>
    <w:p>
      <w:r>
        <w:t xml:space="preserve">Rolling Stones -yhtyeen keulahahmo Sir Mick Jagger on sanonut olevansa "paranemaan päin" ja "voivansa paljon paremmin" saatuaan sairaalahoitoa.</w:t>
      </w:r>
    </w:p>
    <w:p>
      <w:r>
        <w:rPr>
          <w:b/>
        </w:rPr>
        <w:t xml:space="preserve">Tulos</w:t>
      </w:r>
    </w:p>
    <w:p>
      <w:r>
        <w:t xml:space="preserve">Mick Jagger "paranemassa" sairaalahoidon jälkeen</w:t>
      </w:r>
    </w:p>
    <w:p>
      <w:r>
        <w:rPr>
          <w:b/>
        </w:rPr>
        <w:t xml:space="preserve">Esimerkki 3.131</w:t>
      </w:r>
    </w:p>
    <w:p>
      <w:r>
        <w:t xml:space="preserve">Eräs Newsbeatin kuuntelija kertoi meille, että Tinder "on hienoin sovellus, mitä teknologiamaailmalla on tarjota".</w:t>
      </w:r>
    </w:p>
    <w:p>
      <w:r>
        <w:rPr>
          <w:b/>
        </w:rPr>
        <w:t xml:space="preserve">Tulos</w:t>
      </w:r>
    </w:p>
    <w:p>
      <w:r>
        <w:t xml:space="preserve">Tinder tekee muutoksia, mutta "kerjäisitkö" niitä?</w:t>
      </w:r>
    </w:p>
    <w:p>
      <w:r>
        <w:rPr>
          <w:b/>
        </w:rPr>
        <w:t xml:space="preserve">Esimerkki 3.132</w:t>
      </w:r>
    </w:p>
    <w:p>
      <w:r>
        <w:t xml:space="preserve">Ilman pölyä pidetään yleensä ympäristöongelmana, mutta sen puute pahentaa huomattavasti Kiinan ilmansaasteita.</w:t>
      </w:r>
    </w:p>
    <w:p>
      <w:r>
        <w:rPr>
          <w:b/>
        </w:rPr>
        <w:t xml:space="preserve">Tulos</w:t>
      </w:r>
    </w:p>
    <w:p>
      <w:r>
        <w:t xml:space="preserve">Pölyn puute pahentaa Kiinan ilmansaasteita huomattavasti</w:t>
      </w:r>
    </w:p>
    <w:p>
      <w:r>
        <w:rPr>
          <w:b/>
        </w:rPr>
        <w:t xml:space="preserve">Esimerkki 3.133</w:t>
      </w:r>
    </w:p>
    <w:p>
      <w:r>
        <w:t xml:space="preserve">Venezuelan sunnuntain kiistanalaisen äänestyksen äänestysprosenttia on "peukaloitu", väittää äänestysjärjestelmän toimittanut yritys.</w:t>
      </w:r>
    </w:p>
    <w:p>
      <w:r>
        <w:rPr>
          <w:b/>
        </w:rPr>
        <w:t xml:space="preserve">Tulos</w:t>
      </w:r>
    </w:p>
    <w:p>
      <w:r>
        <w:t xml:space="preserve">Venezuelan äänestys: Äänestysprosentti "peukaloitu".</w:t>
      </w:r>
    </w:p>
    <w:p>
      <w:r>
        <w:rPr>
          <w:b/>
        </w:rPr>
        <w:t xml:space="preserve">Esimerkki 3.134</w:t>
      </w:r>
    </w:p>
    <w:p>
      <w:r>
        <w:t xml:space="preserve">Pohjois-Irlannin yritykset ovat vaatineet kiireellistä taloudellista apua sen jälkeen, kun Stormontin ministerit sopivat usean miljoonan punnan tukipaketista Covid-19:n sulkemisrajoituksista kärsivien ihmisten auttamiseksi.</w:t>
      </w:r>
    </w:p>
    <w:p>
      <w:r>
        <w:rPr>
          <w:b/>
        </w:rPr>
        <w:t xml:space="preserve">Tulos</w:t>
      </w:r>
    </w:p>
    <w:p>
      <w:r>
        <w:t xml:space="preserve">Coronavirus: NI-yritykset vaativat nähdä toimeenpanovallan rahavarat</w:t>
      </w:r>
    </w:p>
    <w:p>
      <w:r>
        <w:rPr>
          <w:b/>
        </w:rPr>
        <w:t xml:space="preserve">Esimerkki 3.135</w:t>
      </w:r>
    </w:p>
    <w:p>
      <w:r>
        <w:t xml:space="preserve">SNP:n Westminsterin johtaja on toistanut vaatimuksensa, että brexitin siirtymäaikaa pidennetään kahdella vuodella Covid-19-kriisin vuoksi.</w:t>
      </w:r>
    </w:p>
    <w:p>
      <w:r>
        <w:rPr>
          <w:b/>
        </w:rPr>
        <w:t xml:space="preserve">Tulos</w:t>
      </w:r>
    </w:p>
    <w:p>
      <w:r>
        <w:t xml:space="preserve">SNP vaatii jälleen kahden vuoden viivettä Brexitin siirtymäkaudelle</w:t>
      </w:r>
    </w:p>
    <w:p>
      <w:r>
        <w:rPr>
          <w:b/>
        </w:rPr>
        <w:t xml:space="preserve">Esimerkki 3.136</w:t>
      </w:r>
    </w:p>
    <w:p>
      <w:r>
        <w:t xml:space="preserve">Jopa 200 vangin kerrotaan vallanneen osia Bedfordin vankilasta "mellakan" tiimoilta.</w:t>
      </w:r>
    </w:p>
    <w:p>
      <w:r>
        <w:rPr>
          <w:b/>
        </w:rPr>
        <w:t xml:space="preserve">Tulos</w:t>
      </w:r>
    </w:p>
    <w:p>
      <w:r>
        <w:t xml:space="preserve">Bedfordin vankilan "mellakka", johon osallistui jopa 200 vankia</w:t>
      </w:r>
    </w:p>
    <w:p>
      <w:r>
        <w:rPr>
          <w:b/>
        </w:rPr>
        <w:t xml:space="preserve">Esimerkki 3.137</w:t>
      </w:r>
    </w:p>
    <w:p>
      <w:r>
        <w:t xml:space="preserve">Skotlannin työväenpuolueen johtaja Kezia Dugdale on sanonut, että Jeremy Corbynin on "vaikeaa" jatkaa puoluejohtajana epäluottamuslauseen jälkeen.</w:t>
      </w:r>
    </w:p>
    <w:p>
      <w:r>
        <w:rPr>
          <w:b/>
        </w:rPr>
        <w:t xml:space="preserve">Tulos</w:t>
      </w:r>
    </w:p>
    <w:p>
      <w:r>
        <w:t xml:space="preserve">Dugdale: "Vaikea" Corbynin jatkaa työväenpuolueen johtajana</w:t>
      </w:r>
    </w:p>
    <w:p>
      <w:r>
        <w:rPr>
          <w:b/>
        </w:rPr>
        <w:t xml:space="preserve">Esimerkki 3.138</w:t>
      </w:r>
    </w:p>
    <w:p>
      <w:r>
        <w:t xml:space="preserve">Asiantuntijat ovat huolissaan uuden lintuinfluenssakannan leviämisestä, joka on jo tappanut yhden naisen Kiinassa.</w:t>
      </w:r>
    </w:p>
    <w:p>
      <w:r>
        <w:rPr>
          <w:b/>
        </w:rPr>
        <w:t xml:space="preserve">Tulos</w:t>
      </w:r>
    </w:p>
    <w:p>
      <w:r>
        <w:t xml:space="preserve">Uusi "tappavan" lintuinfluenssan kanta</w:t>
      </w:r>
    </w:p>
    <w:p>
      <w:r>
        <w:rPr>
          <w:b/>
        </w:rPr>
        <w:t xml:space="preserve">Esimerkki 3.139</w:t>
      </w:r>
    </w:p>
    <w:p>
      <w:r>
        <w:t xml:space="preserve">Australian avoimissa tennisturnauksessa Melbournessa lämpötila nousi 43 celsiusasteeseen, ja toimitsijat päättivät, että oli liian kuuma pelata tennistä.</w:t>
      </w:r>
    </w:p>
    <w:p>
      <w:r>
        <w:rPr>
          <w:b/>
        </w:rPr>
        <w:t xml:space="preserve">Tulos</w:t>
      </w:r>
    </w:p>
    <w:p>
      <w:r>
        <w:t xml:space="preserve">Liian kuuma tennikseen? Kuumuuden vaikutus pelaajiin</w:t>
      </w:r>
    </w:p>
    <w:p>
      <w:r>
        <w:rPr>
          <w:b/>
        </w:rPr>
        <w:t xml:space="preserve">Esimerkki 3.140</w:t>
      </w:r>
    </w:p>
    <w:p>
      <w:r>
        <w:t xml:space="preserve">Intian Biharin osavaltion pääministeri Nitish Kumar on ilmoittanut suunnitelmista kieltää alkoholin myynti ja kulutus osavaltiossa.</w:t>
      </w:r>
    </w:p>
    <w:p>
      <w:r>
        <w:rPr>
          <w:b/>
        </w:rPr>
        <w:t xml:space="preserve">Tulos</w:t>
      </w:r>
    </w:p>
    <w:p>
      <w:r>
        <w:t xml:space="preserve">Intian Biharissa suunnitellaan alkoholin kieltämistä</w:t>
      </w:r>
    </w:p>
    <w:p>
      <w:r>
        <w:rPr>
          <w:b/>
        </w:rPr>
        <w:t xml:space="preserve">Esimerkki 3.141</w:t>
      </w:r>
    </w:p>
    <w:p>
      <w:r>
        <w:t xml:space="preserve">Eri puolilla Skotlantia on järjestetty muistotilaisuuksia Japanin voiton päivän 75-vuotispäivän kunniaksi.</w:t>
      </w:r>
    </w:p>
    <w:p>
      <w:r>
        <w:rPr>
          <w:b/>
        </w:rPr>
        <w:t xml:space="preserve">Tulos</w:t>
      </w:r>
    </w:p>
    <w:p>
      <w:r>
        <w:t xml:space="preserve">Skotlannissa vietetään VJ-päivän 75. vuosipäivää</w:t>
      </w:r>
    </w:p>
    <w:p>
      <w:r>
        <w:rPr>
          <w:b/>
        </w:rPr>
        <w:t xml:space="preserve">Esimerkki 3.142</w:t>
      </w:r>
    </w:p>
    <w:p>
      <w:r>
        <w:t xml:space="preserve">Opettaja, joka sai kunnian käveltyään viisi mailia päivässä ja antaakseen tuhansia aterioita oppilaille ensimmäisen lukituksen aikana, on aloittanut toimitukset uudelleen.</w:t>
      </w:r>
    </w:p>
    <w:p>
      <w:r>
        <w:rPr>
          <w:b/>
        </w:rPr>
        <w:t xml:space="preserve">Tulos</w:t>
      </w:r>
    </w:p>
    <w:p>
      <w:r>
        <w:t xml:space="preserve">Covid: Grimsbyn lukitusaterioiden opettaja aloittaa toimitukset uudelleen</w:t>
      </w:r>
    </w:p>
    <w:p>
      <w:r>
        <w:rPr>
          <w:b/>
        </w:rPr>
        <w:t xml:space="preserve">Esimerkki 3.143</w:t>
      </w:r>
    </w:p>
    <w:p>
      <w:r>
        <w:t xml:space="preserve">Viisi kuukautta sitten kadonneiden 43 meksikolaisen opiskelijan vanhemmat ovat johtaneet Meksikossa marssia, jossa vaaditaan täydellistä tutkintaa.</w:t>
      </w:r>
    </w:p>
    <w:p>
      <w:r>
        <w:rPr>
          <w:b/>
        </w:rPr>
        <w:t xml:space="preserve">Tulos</w:t>
      </w:r>
    </w:p>
    <w:p>
      <w:r>
        <w:t xml:space="preserve">Meksiko: Tuhannet marssivat kadonneiden Ayotzinapan opiskelijoiden puolesta</w:t>
      </w:r>
    </w:p>
    <w:p>
      <w:r>
        <w:rPr>
          <w:b/>
        </w:rPr>
        <w:t xml:space="preserve">Esimerkki 3.144</w:t>
      </w:r>
    </w:p>
    <w:p>
      <w:r>
        <w:t xml:space="preserve">Yhdysvallat on estänyt rahansiirtoyritys Moneygramin 1,2 miljardin dollarin (880 miljoonan punnan) myynnin kiinalaiselle Ant Financialille, joka on Alibaban digitaalisten maksujen haara.</w:t>
      </w:r>
    </w:p>
    <w:p>
      <w:r>
        <w:rPr>
          <w:b/>
        </w:rPr>
        <w:t xml:space="preserve">Tulos</w:t>
      </w:r>
    </w:p>
    <w:p>
      <w:r>
        <w:t xml:space="preserve">Yhdysvallat estää Moneygramin myynnin kiinalaiselle Ant Financialille</w:t>
      </w:r>
    </w:p>
    <w:p>
      <w:r>
        <w:rPr>
          <w:b/>
        </w:rPr>
        <w:t xml:space="preserve">Esimerkki 3.145</w:t>
      </w:r>
    </w:p>
    <w:p>
      <w:r>
        <w:t xml:space="preserve">Pariisissa lähes samanaikaisesti tapahtuneiden pommi-iskujen ja ampumavälikohtausten laajuus on saanut Ranskan järkyttymään.</w:t>
      </w:r>
    </w:p>
    <w:p>
      <w:r>
        <w:rPr>
          <w:b/>
        </w:rPr>
        <w:t xml:space="preserve">Tulos</w:t>
      </w:r>
    </w:p>
    <w:p>
      <w:r>
        <w:t xml:space="preserve">Pariisin iskut: Pariisin tapahtumat: uudenlainen terrorismi?</w:t>
      </w:r>
    </w:p>
    <w:p>
      <w:r>
        <w:rPr>
          <w:b/>
        </w:rPr>
        <w:t xml:space="preserve">Esimerkki 3.146</w:t>
      </w:r>
    </w:p>
    <w:p>
      <w:r>
        <w:t xml:space="preserve">Länsi-Englannin osissa toteutetaan 12 kuukauden mittainen kokeilu e-skoottereiden käytöstä.</w:t>
      </w:r>
    </w:p>
    <w:p>
      <w:r>
        <w:rPr>
          <w:b/>
        </w:rPr>
        <w:t xml:space="preserve">Tulos</w:t>
      </w:r>
    </w:p>
    <w:p>
      <w:r>
        <w:t xml:space="preserve">E-skootterikokeilu käynnistettiin Länsi-Englannissa</w:t>
      </w:r>
    </w:p>
    <w:p>
      <w:r>
        <w:rPr>
          <w:b/>
        </w:rPr>
        <w:t xml:space="preserve">Esimerkki 3.147</w:t>
      </w:r>
    </w:p>
    <w:p>
      <w:r>
        <w:t xml:space="preserve">Euroopan ihmisoikeustuomioistuin on hylännyt Irlannin hallituksen valituksen päätöksestä, jonka mukaan Yhdistynyt kuningaskunta ei kiduttanut niin sanottuja "huppumiehiä".</w:t>
      </w:r>
    </w:p>
    <w:p>
      <w:r>
        <w:rPr>
          <w:b/>
        </w:rPr>
        <w:t xml:space="preserve">Tulos</w:t>
      </w:r>
    </w:p>
    <w:p>
      <w:r>
        <w:t xml:space="preserve">Euroopan tuomioistuin hylkäsi "huppumiesten" valituksen</w:t>
      </w:r>
    </w:p>
    <w:p>
      <w:r>
        <w:rPr>
          <w:b/>
        </w:rPr>
        <w:t xml:space="preserve">Esimerkki 3.148</w:t>
      </w:r>
    </w:p>
    <w:p>
      <w:r>
        <w:t xml:space="preserve">Kolumbian lentokentällä on pidätetty kolme nunniksi pukeutunutta naista, joiden väitetään salakuljettaneen huumeita.</w:t>
      </w:r>
    </w:p>
    <w:p>
      <w:r>
        <w:rPr>
          <w:b/>
        </w:rPr>
        <w:t xml:space="preserve">Tulos</w:t>
      </w:r>
    </w:p>
    <w:p>
      <w:r>
        <w:t xml:space="preserve">Kolumbia pidättää valenunnat, joilla on huumeita tottumuksissaan</w:t>
      </w:r>
    </w:p>
    <w:p>
      <w:r>
        <w:rPr>
          <w:b/>
        </w:rPr>
        <w:t xml:space="preserve">Esimerkki 3.149</w:t>
      </w:r>
    </w:p>
    <w:p>
      <w:r>
        <w:t xml:space="preserve">Ministereitä on syytetty siitä, että he "hautaavat päänsä hiekkaan" Englannin kouluissa annettavan uravalistuksen ja -neuvonnan heikon tilan vuoksi.</w:t>
      </w:r>
    </w:p>
    <w:p>
      <w:r>
        <w:rPr>
          <w:b/>
        </w:rPr>
        <w:t xml:space="preserve">Tulos</w:t>
      </w:r>
    </w:p>
    <w:p>
      <w:r>
        <w:t xml:space="preserve">Hallituksen "on toimittava urapalvelujen parantamiseksi".</w:t>
      </w:r>
    </w:p>
    <w:p>
      <w:r>
        <w:rPr>
          <w:b/>
        </w:rPr>
        <w:t xml:space="preserve">Esimerkki 3.150</w:t>
      </w:r>
    </w:p>
    <w:p>
      <w:r>
        <w:t xml:space="preserve">West Bromwich Albionin fani taisteli takaisin koomasta sairastuttuaan Covid-19:ään, kun hänelle soitettiin rakkaalta seuralta tulleita tukiviestejä.</w:t>
      </w:r>
    </w:p>
    <w:p>
      <w:r>
        <w:rPr>
          <w:b/>
        </w:rPr>
        <w:t xml:space="preserve">Tulos</w:t>
      </w:r>
    </w:p>
    <w:p>
      <w:r>
        <w:t xml:space="preserve">West Bromwich Albionin viestit lopettavat fanin koronaviruskooman</w:t>
      </w:r>
    </w:p>
    <w:p>
      <w:r>
        <w:rPr>
          <w:b/>
        </w:rPr>
        <w:t xml:space="preserve">Esimerkki 3.151</w:t>
      </w:r>
    </w:p>
    <w:p>
      <w:r>
        <w:t xml:space="preserve">Entistä IRA:n johtajaa on syytetty Jean McConvillen sieppauksesta ja murhasta.</w:t>
      </w:r>
    </w:p>
    <w:p>
      <w:r>
        <w:rPr>
          <w:b/>
        </w:rPr>
        <w:t xml:space="preserve">Tulos</w:t>
      </w:r>
    </w:p>
    <w:p>
      <w:r>
        <w:t xml:space="preserve">Jean McConville: Ivor Bell syytteessä murhasta</w:t>
      </w:r>
    </w:p>
    <w:p>
      <w:r>
        <w:rPr>
          <w:b/>
        </w:rPr>
        <w:t xml:space="preserve">Esimerkki 3.152</w:t>
      </w:r>
    </w:p>
    <w:p>
      <w:r>
        <w:t xml:space="preserve">Pitkäaikaisia vuokrasopimuksia on syytetty siitä, että useat kaupat Guernseyssä seisovat tyhjillään.</w:t>
      </w:r>
    </w:p>
    <w:p>
      <w:r>
        <w:rPr>
          <w:b/>
        </w:rPr>
        <w:t xml:space="preserve">Tulos</w:t>
      </w:r>
    </w:p>
    <w:p>
      <w:r>
        <w:t xml:space="preserve">Pitkiä vuokrasopimuksia syytetään Guernseyn kauppojen tyhjillään pitämisestä</w:t>
      </w:r>
    </w:p>
    <w:p>
      <w:r>
        <w:rPr>
          <w:b/>
        </w:rPr>
        <w:t xml:space="preserve">Esimerkki 3.153</w:t>
      </w:r>
    </w:p>
    <w:p>
      <w:r>
        <w:t xml:space="preserve">Kun urheilijat valmistautuvat osallistumaan Sotshin talviolympialaisiin, aiempien vuosien kilpailijat kertovat dramaattisia ja tunteikkaita henkilökohtaisia tarinoitaan.</w:t>
      </w:r>
    </w:p>
    <w:p>
      <w:r>
        <w:rPr>
          <w:b/>
        </w:rPr>
        <w:t xml:space="preserve">Tulos</w:t>
      </w:r>
    </w:p>
    <w:p>
      <w:r>
        <w:t xml:space="preserve">Talviolympialaiset: Kisojen draama</w:t>
      </w:r>
    </w:p>
    <w:p>
      <w:r>
        <w:rPr>
          <w:b/>
        </w:rPr>
        <w:t xml:space="preserve">Esimerkki 3.154</w:t>
      </w:r>
    </w:p>
    <w:p>
      <w:r>
        <w:t xml:space="preserve">Korean sodassa vuonna 1951 taistelleelle upseerille myönnetystä Yrjön rististä voi saada huutokaupassa jopa 180 000 puntaa.</w:t>
      </w:r>
    </w:p>
    <w:p>
      <w:r>
        <w:rPr>
          <w:b/>
        </w:rPr>
        <w:t xml:space="preserve">Tulos</w:t>
      </w:r>
    </w:p>
    <w:p>
      <w:r>
        <w:t xml:space="preserve">Vuonna 1951 käydystä Imjinjoen taistelusta peräisin oleva Yrjön risti myydään.</w:t>
      </w:r>
    </w:p>
    <w:p>
      <w:r>
        <w:rPr>
          <w:b/>
        </w:rPr>
        <w:t xml:space="preserve">Esimerkki 3.155</w:t>
      </w:r>
    </w:p>
    <w:p>
      <w:r>
        <w:t xml:space="preserve">Yksi luksuskaupassa vaikutusvaltaisimmista miehistä on sanonut, että on aika lopettaa älykellojen valmistajien Applen ja Googlen pitäminen uhkana.</w:t>
      </w:r>
    </w:p>
    <w:p>
      <w:r>
        <w:rPr>
          <w:b/>
        </w:rPr>
        <w:t xml:space="preserve">Tulos</w:t>
      </w:r>
    </w:p>
    <w:p>
      <w:r>
        <w:t xml:space="preserve">Baselworld: Tag Heuerin päällikkö haukkuu alaansa</w:t>
      </w:r>
    </w:p>
    <w:p>
      <w:r>
        <w:rPr>
          <w:b/>
        </w:rPr>
        <w:t xml:space="preserve">Esimerkki 3.156</w:t>
      </w:r>
    </w:p>
    <w:p>
      <w:r>
        <w:t xml:space="preserve">Tanskalainen keksijä Peter Madsen on kiistänyt murhanneensa ruotsalaistoimittaja Kim Wallin kotitekoisella sukellusveneellään ja sanonut, että tämä kuoli onnettomuudessa.</w:t>
      </w:r>
    </w:p>
    <w:p>
      <w:r>
        <w:rPr>
          <w:b/>
        </w:rPr>
        <w:t xml:space="preserve">Tulos</w:t>
      </w:r>
    </w:p>
    <w:p>
      <w:r>
        <w:t xml:space="preserve">Kim Wall: Madsenin mukaan myrkylliset kaasut tappoivat toimittajan.</w:t>
      </w:r>
    </w:p>
    <w:p>
      <w:r>
        <w:rPr>
          <w:b/>
        </w:rPr>
        <w:t xml:space="preserve">Esimerkki 3.157</w:t>
      </w:r>
    </w:p>
    <w:p>
      <w:r>
        <w:t xml:space="preserve">Yhdistyneen kuningaskunnan High Streetsin vaatekauppiaat kärsivät pahasti syyskuun poikkeuksellisen kuumasta säästä, ilmenee uudesta raportista.</w:t>
      </w:r>
    </w:p>
    <w:p>
      <w:r>
        <w:rPr>
          <w:b/>
        </w:rPr>
        <w:t xml:space="preserve">Tulos</w:t>
      </w:r>
    </w:p>
    <w:p>
      <w:r>
        <w:t xml:space="preserve">Muotimyynti hiipuu syyskuun helleaallossa</w:t>
      </w:r>
    </w:p>
    <w:p>
      <w:r>
        <w:rPr>
          <w:b/>
        </w:rPr>
        <w:t xml:space="preserve">Esimerkki 3.158</w:t>
      </w:r>
    </w:p>
    <w:p>
      <w:r>
        <w:t xml:space="preserve">Microsoft on julkaissut ilmaisen työkalun, jonka avulla verkkosivustojen omistajat voivat havaita, milloin käyttäjät jakavat lasten hyväksikäyttöä kuvaavia kuvia.</w:t>
      </w:r>
    </w:p>
    <w:p>
      <w:r>
        <w:rPr>
          <w:b/>
        </w:rPr>
        <w:t xml:space="preserve">Tulos</w:t>
      </w:r>
    </w:p>
    <w:p>
      <w:r>
        <w:t xml:space="preserve">Microsoft julkaisee työkalun väärinkäytösten havaitsemiseen</w:t>
      </w:r>
    </w:p>
    <w:p>
      <w:r>
        <w:rPr>
          <w:b/>
        </w:rPr>
        <w:t xml:space="preserve">Esimerkki 3.159</w:t>
      </w:r>
    </w:p>
    <w:p>
      <w:r>
        <w:t xml:space="preserve">Tammikuu oli huono NHS:lle Englannissa - mutta ei ehkä niin huono kuin kuun alkupäivinä näytti, kun sairaaloissa ja niiden ympäristössä oli kaoottisia kohtauksia.</w:t>
      </w:r>
    </w:p>
    <w:p>
      <w:r>
        <w:rPr>
          <w:b/>
        </w:rPr>
        <w:t xml:space="preserve">Tulos</w:t>
      </w:r>
    </w:p>
    <w:p>
      <w:r>
        <w:t xml:space="preserve">A&amp;E-tilastot eivät kerro koko tarinaa vaikeasta talvesta.</w:t>
      </w:r>
    </w:p>
    <w:p>
      <w:r>
        <w:rPr>
          <w:b/>
        </w:rPr>
        <w:t xml:space="preserve">Esimerkki 3.160</w:t>
      </w:r>
    </w:p>
    <w:p>
      <w:r>
        <w:t xml:space="preserve">Walesin lapsiasiavaltuutetun mukaan oppimisvaikeuksista kärsivät nuoret ovat olleet "syrjäytyneitä ja usein piilossa".</w:t>
      </w:r>
    </w:p>
    <w:p>
      <w:r>
        <w:rPr>
          <w:b/>
        </w:rPr>
        <w:t xml:space="preserve">Tulos</w:t>
      </w:r>
    </w:p>
    <w:p>
      <w:r>
        <w:t xml:space="preserve">Oppimisvaikeuksista kärsivät nuoret ovat "eristyksissä" ja "piilossa".</w:t>
      </w:r>
    </w:p>
    <w:p>
      <w:r>
        <w:rPr>
          <w:b/>
        </w:rPr>
        <w:t xml:space="preserve">Esimerkki 3.161</w:t>
      </w:r>
    </w:p>
    <w:p>
      <w:r>
        <w:t xml:space="preserve">Asevoimien väistyvä päällikkö, kenraali Sir David Richards, on antanut suorasukaisen arvion mahdollisista sotilaallisista toimista Syyriassa sinä päivänä, kun hänen tehtävänsä siirtyi virallisesti hänen seuraajalleen.</w:t>
      </w:r>
    </w:p>
    <w:p>
      <w:r>
        <w:rPr>
          <w:b/>
        </w:rPr>
        <w:t xml:space="preserve">Tulos</w:t>
      </w:r>
    </w:p>
    <w:p>
      <w:r>
        <w:t xml:space="preserve">Syyrian kriisi: Britannian väistyvä puolustuspäällikkö varoittaa sotilastoimista</w:t>
      </w:r>
    </w:p>
    <w:p>
      <w:r>
        <w:rPr>
          <w:b/>
        </w:rPr>
        <w:t xml:space="preserve">Esimerkki 3.162</w:t>
      </w:r>
    </w:p>
    <w:p>
      <w:r>
        <w:t xml:space="preserve">Poika, jolla on elämää rajoittava perinnöllinen sairaus, juhli seitsemättä syntymäpäiväänsä lemmikkiponinsa vierailulla sairaalassa.</w:t>
      </w:r>
    </w:p>
    <w:p>
      <w:r>
        <w:rPr>
          <w:b/>
        </w:rPr>
        <w:t xml:space="preserve">Tulos</w:t>
      </w:r>
    </w:p>
    <w:p>
      <w:r>
        <w:t xml:space="preserve">Birmingham Children's Hospital -sairaalan osastolla poniajelua sairaan pojan syntymäpäivänä</w:t>
      </w:r>
    </w:p>
    <w:p>
      <w:r>
        <w:rPr>
          <w:b/>
        </w:rPr>
        <w:t xml:space="preserve">Esimerkki 3.163</w:t>
      </w:r>
    </w:p>
    <w:p>
      <w:r>
        <w:t xml:space="preserve">Kuinka arvokas suuri insinööritoimisto on Yhdistyneelle kuningaskunnalle?</w:t>
      </w:r>
    </w:p>
    <w:p>
      <w:r>
        <w:rPr>
          <w:b/>
        </w:rPr>
        <w:t xml:space="preserve">Tulos</w:t>
      </w:r>
    </w:p>
    <w:p>
      <w:r>
        <w:t xml:space="preserve">Rolls-Royce varoittaa Osbornea tutkimustuen leikkauksista</w:t>
      </w:r>
    </w:p>
    <w:p>
      <w:r>
        <w:rPr>
          <w:b/>
        </w:rPr>
        <w:t xml:space="preserve">Esimerkki 3.164</w:t>
      </w:r>
    </w:p>
    <w:p>
      <w:r>
        <w:t xml:space="preserve">Rakastan suurta tietopakettia, ja suoraan sanottuna ne eivät ole suurempia kuin farmsubsidy.org .</w:t>
      </w:r>
    </w:p>
    <w:p>
      <w:r>
        <w:rPr>
          <w:b/>
        </w:rPr>
        <w:t xml:space="preserve">Tulos</w:t>
      </w:r>
    </w:p>
    <w:p>
      <w:r>
        <w:t xml:space="preserve">Maataloustuet: sopiiko YMP edelleen viljelijöille?</w:t>
      </w:r>
    </w:p>
    <w:p>
      <w:r>
        <w:rPr>
          <w:b/>
        </w:rPr>
        <w:t xml:space="preserve">Esimerkki 3.165</w:t>
      </w:r>
    </w:p>
    <w:p>
      <w:r>
        <w:t xml:space="preserve">Osassa Pohjois-Eurooppaa on annettu ankarat varoitukset Ciara-myrskyn pyyhkäistessä mantereen yli.</w:t>
      </w:r>
    </w:p>
    <w:p>
      <w:r>
        <w:rPr>
          <w:b/>
        </w:rPr>
        <w:t xml:space="preserve">Tulos</w:t>
      </w:r>
    </w:p>
    <w:p>
      <w:r>
        <w:t xml:space="preserve">Ciara-myrsky: Kovat tuulet aiheuttavat häiriöitä kaikkialla Euroopassa</w:t>
      </w:r>
    </w:p>
    <w:p>
      <w:r>
        <w:rPr>
          <w:b/>
        </w:rPr>
        <w:t xml:space="preserve">Esimerkki 3.166</w:t>
      </w:r>
    </w:p>
    <w:p>
      <w:r>
        <w:t xml:space="preserve">Salaisuuden pitäminen Washingtonissa ei ole koskaan helppoa, mutta kun kyse on korkeimman oikeuden tuomariehdokkaan henkilöllisyydestä, panokset ovat vieläkin suuremmat. Trumpin tiimi teki kaikkensa, jotta se onnistuisi ongelmitta.</w:t>
      </w:r>
    </w:p>
    <w:p>
      <w:r>
        <w:rPr>
          <w:b/>
        </w:rPr>
        <w:t xml:space="preserve">Tulos</w:t>
      </w:r>
    </w:p>
    <w:p>
      <w:r>
        <w:t xml:space="preserve">Neil Gorsuchin valinta: Miten Trump piti valinnan salassa?</w:t>
      </w:r>
    </w:p>
    <w:p>
      <w:r>
        <w:rPr>
          <w:b/>
        </w:rPr>
        <w:t xml:space="preserve">Esimerkki 3.167</w:t>
      </w:r>
    </w:p>
    <w:p>
      <w:r>
        <w:t xml:space="preserve">EU:hun vievät brittiläiset yritykset sanovat, että hallitus kannustaa niitä perustamaan tytäryhtiöitä EU:hun, jotta ne välttyisivät uusien kauppasääntöjen aiheuttamilta häiriöiltä.</w:t>
      </w:r>
    </w:p>
    <w:p>
      <w:r>
        <w:rPr>
          <w:b/>
        </w:rPr>
        <w:t xml:space="preserve">Tulos</w:t>
      </w:r>
    </w:p>
    <w:p>
      <w:r>
        <w:t xml:space="preserve">Brittiläisille yrityksille kehotettiin perustamaan EU:hun, jotta vältettäisiin kaupan häiriöt.</w:t>
      </w:r>
    </w:p>
    <w:p>
      <w:r>
        <w:rPr>
          <w:b/>
        </w:rPr>
        <w:t xml:space="preserve">Esimerkki 3.168</w:t>
      </w:r>
    </w:p>
    <w:p>
      <w:r>
        <w:t xml:space="preserve">Sarjassamme afrikkalaisten toimittajien kirjeitä sierraleonelais-gambialainen kirjailija Ade Daramy kertoo, miten hän auttoi saamaan gambialaisille osoitteen.</w:t>
      </w:r>
    </w:p>
    <w:p>
      <w:r>
        <w:rPr>
          <w:b/>
        </w:rPr>
        <w:t xml:space="preserve">Tulos</w:t>
      </w:r>
    </w:p>
    <w:p>
      <w:r>
        <w:t xml:space="preserve">Kirje Afrikasta: "Miten autoin gambialaisia Google Mapsin karttoihin".</w:t>
      </w:r>
    </w:p>
    <w:p>
      <w:r>
        <w:rPr>
          <w:b/>
        </w:rPr>
        <w:t xml:space="preserve">Esimerkki 3.169</w:t>
      </w:r>
    </w:p>
    <w:p>
      <w:r>
        <w:t xml:space="preserve">Guinness World Records on tunnustanut Coronation Streetin ennätyksellisyyden ennen sen 60-vuotisjuhlaa.</w:t>
      </w:r>
    </w:p>
    <w:p>
      <w:r>
        <w:rPr>
          <w:b/>
        </w:rPr>
        <w:t xml:space="preserve">Tulos</w:t>
      </w:r>
    </w:p>
    <w:p>
      <w:r>
        <w:t xml:space="preserve">Coronation Streetin ja William Roachen maailmanennätykset tunnustettu</w:t>
      </w:r>
    </w:p>
    <w:p>
      <w:r>
        <w:rPr>
          <w:b/>
        </w:rPr>
        <w:t xml:space="preserve">Esimerkki 3.170</w:t>
      </w:r>
    </w:p>
    <w:p>
      <w:r>
        <w:t xml:space="preserve">Selfieitä ottaessaan kuolee vuosittain yhä enemmän ihmisiä, mutta yhdysvaltalainen tutkijaryhmä toivoo nyt voivansa puuttua ongelmaan.</w:t>
      </w:r>
    </w:p>
    <w:p>
      <w:r>
        <w:rPr>
          <w:b/>
        </w:rPr>
        <w:t xml:space="preserve">Tulos</w:t>
      </w:r>
    </w:p>
    <w:p>
      <w:r>
        <w:t xml:space="preserve">Selfie-kuolemien lisääntyminen ja miten ne voidaan pysäyttää?</w:t>
      </w:r>
    </w:p>
    <w:p>
      <w:r>
        <w:rPr>
          <w:b/>
        </w:rPr>
        <w:t xml:space="preserve">Esimerkki 3.171</w:t>
      </w:r>
    </w:p>
    <w:p>
      <w:r>
        <w:t xml:space="preserve">Murtovaras on myöntänyt harrastaneensa seksiä ruumiin kanssa nostettuaan "useiden arkkujen" kannet hautaustoimistossa.</w:t>
      </w:r>
    </w:p>
    <w:p>
      <w:r>
        <w:rPr>
          <w:b/>
        </w:rPr>
        <w:t xml:space="preserve">Tulos</w:t>
      </w:r>
    </w:p>
    <w:p>
      <w:r>
        <w:t xml:space="preserve">Murtovaras myöntää harrastaneensa seksiä ruumiin kanssa Birminghamin hautaustoimistossa</w:t>
      </w:r>
    </w:p>
    <w:p>
      <w:r>
        <w:rPr>
          <w:b/>
        </w:rPr>
        <w:t xml:space="preserve">Esimerkki 3.172</w:t>
      </w:r>
    </w:p>
    <w:p>
      <w:r>
        <w:t xml:space="preserve">Glasgow'n asukkaat, jotka kulkevat pyörällä töihin, auttoivat viime vuonna tuottamaan 4 miljoonan punnan säästöt terveyteen liittyvissä asioissa, on väitetty.</w:t>
      </w:r>
    </w:p>
    <w:p>
      <w:r>
        <w:rPr>
          <w:b/>
        </w:rPr>
        <w:t xml:space="preserve">Tulos</w:t>
      </w:r>
    </w:p>
    <w:p>
      <w:r>
        <w:t xml:space="preserve">Glasgow'n pyöräilijät "säästävät kaupunkia" 4 miljoonaa puntaa, väittää tutkimuslaitos.</w:t>
      </w:r>
    </w:p>
    <w:p>
      <w:r>
        <w:rPr>
          <w:b/>
        </w:rPr>
        <w:t xml:space="preserve">Esimerkki 3.173</w:t>
      </w:r>
    </w:p>
    <w:p>
      <w:r>
        <w:t xml:space="preserve">The Apprentice palaa brittiruutuihin, ja se tuo mukanaan kasan bisneshöpinöitä ja ehdokkaiden hämmentävää uhmakkuutta.</w:t>
      </w:r>
    </w:p>
    <w:p>
      <w:r>
        <w:rPr>
          <w:b/>
        </w:rPr>
        <w:t xml:space="preserve">Tulos</w:t>
      </w:r>
    </w:p>
    <w:p>
      <w:r>
        <w:t xml:space="preserve">The Apprentice kehuskelupeli</w:t>
      </w:r>
    </w:p>
    <w:p>
      <w:r>
        <w:rPr>
          <w:b/>
        </w:rPr>
        <w:t xml:space="preserve">Esimerkki 3.174</w:t>
      </w:r>
    </w:p>
    <w:p>
      <w:r>
        <w:t xml:space="preserve">Barry McElduff on johdonmukaisesti väittänyt, ettei hänen tarkoituksenaan ollut koskaan loukata Kingsmillin leipävideollaan ja että sen julkaiseminen Kingsmillsin hirmutekojen 42. vuosipäivänä oli vain kauhea yhteensattuma.</w:t>
      </w:r>
    </w:p>
    <w:p>
      <w:r>
        <w:rPr>
          <w:b/>
        </w:rPr>
        <w:t xml:space="preserve">Tulos</w:t>
      </w:r>
    </w:p>
    <w:p>
      <w:r>
        <w:t xml:space="preserve">Barry McElduff: McLuffy: Kritiikin tulva ei koskaan laantunut</w:t>
      </w:r>
    </w:p>
    <w:p>
      <w:r>
        <w:rPr>
          <w:b/>
        </w:rPr>
        <w:t xml:space="preserve">Esimerkki 3.175</w:t>
      </w:r>
    </w:p>
    <w:p>
      <w:r>
        <w:t xml:space="preserve">Ensimmäisen jääkarhunpoikasen syntymä Yhdistyneessä kuningaskunnassa 25 vuoteen on saanut skotlantilaisen eläintarhan kävijämäärät lähes kaksinkertaistumaan.</w:t>
      </w:r>
    </w:p>
    <w:p>
      <w:r>
        <w:rPr>
          <w:b/>
        </w:rPr>
        <w:t xml:space="preserve">Tulos</w:t>
      </w:r>
    </w:p>
    <w:p>
      <w:r>
        <w:t xml:space="preserve">Jääkarhu kasvattaa Highland Wildlife Parkin kävijämääriä</w:t>
      </w:r>
    </w:p>
    <w:p>
      <w:r>
        <w:rPr>
          <w:b/>
        </w:rPr>
        <w:t xml:space="preserve">Esimerkki 3.176</w:t>
      </w:r>
    </w:p>
    <w:p>
      <w:r>
        <w:t xml:space="preserve">Eräs Kiinan Yunnanin maakunnassa sijaitseva maakunta on joutunut harkitsemaan uudelleen käytäntöä, jonka mukaan asukkaat eivät saa ulkoiluttaa koiriaan julkisilla paikoilla 20. marraskuuta alkaen.</w:t>
      </w:r>
    </w:p>
    <w:p>
      <w:r>
        <w:rPr>
          <w:b/>
        </w:rPr>
        <w:t xml:space="preserve">Tulos</w:t>
      </w:r>
    </w:p>
    <w:p>
      <w:r>
        <w:t xml:space="preserve">Kiinan lääni tarkistaa päätöksen kieltää koirien ulkoiluttaminen julkisilla paikoilla</w:t>
      </w:r>
    </w:p>
    <w:p>
      <w:r>
        <w:rPr>
          <w:b/>
        </w:rPr>
        <w:t xml:space="preserve">Esimerkki 3.177</w:t>
      </w:r>
    </w:p>
    <w:p>
      <w:r>
        <w:t xml:space="preserve">BBC:n maailmanlaajuinen viikkokatsojamäärä kasvoi 6 prosenttia 239 miljoonaan 12 kuukauden aikana, mikä johtui arabikevään uutisoinnista.</w:t>
      </w:r>
    </w:p>
    <w:p>
      <w:r>
        <w:rPr>
          <w:b/>
        </w:rPr>
        <w:t xml:space="preserve">Tulos</w:t>
      </w:r>
    </w:p>
    <w:p>
      <w:r>
        <w:t xml:space="preserve">BBC:n maailmanlaajuinen yleisömäärä kasvaa 14 miljoonalla</w:t>
      </w:r>
    </w:p>
    <w:p>
      <w:r>
        <w:rPr>
          <w:b/>
        </w:rPr>
        <w:t xml:space="preserve">Esimerkki 3.178</w:t>
      </w:r>
    </w:p>
    <w:p>
      <w:r>
        <w:t xml:space="preserve">Irlannin varapääministerin mukaan EU "ei kiirehdi" kauppasopimuksen tekemisessä Yhdistyneen kuningaskunnan kanssa Brexitin jälkeen.</w:t>
      </w:r>
    </w:p>
    <w:p>
      <w:r>
        <w:rPr>
          <w:b/>
        </w:rPr>
        <w:t xml:space="preserve">Tulos</w:t>
      </w:r>
    </w:p>
    <w:p>
      <w:r>
        <w:t xml:space="preserve">Brexit: Simon Coveney: EU "ei hätäile" kauppasopimuksen suhteen</w:t>
      </w:r>
    </w:p>
    <w:p>
      <w:r>
        <w:rPr>
          <w:b/>
        </w:rPr>
        <w:t xml:space="preserve">Esimerkki 3.179</w:t>
      </w:r>
    </w:p>
    <w:p>
      <w:r>
        <w:t xml:space="preserve">Cardiffin vankilassa on meneillään välikohtaus, oikeusministeriö on vahvistanut.</w:t>
      </w:r>
    </w:p>
    <w:p>
      <w:r>
        <w:rPr>
          <w:b/>
        </w:rPr>
        <w:t xml:space="preserve">Tulos</w:t>
      </w:r>
    </w:p>
    <w:p>
      <w:r>
        <w:t xml:space="preserve">Vankilan virkamiehet käsittelevät Cardiffin vankilan "välikohtausta</w:t>
      </w:r>
    </w:p>
    <w:p>
      <w:r>
        <w:rPr>
          <w:b/>
        </w:rPr>
        <w:t xml:space="preserve">Esimerkki 3.180</w:t>
      </w:r>
    </w:p>
    <w:p>
      <w:r>
        <w:t xml:space="preserve">Sosiaalisen median käyttäjät ympäri maailmaa jakavat solidaarisuusviestejä Iranille pääkaupungissa tapahtuneiden kaksoisiskujen jälkeen.</w:t>
      </w:r>
    </w:p>
    <w:p>
      <w:r>
        <w:rPr>
          <w:b/>
        </w:rPr>
        <w:t xml:space="preserve">Tulos</w:t>
      </w:r>
    </w:p>
    <w:p>
      <w:r>
        <w:t xml:space="preserve">#PrayforTehran: Hyökkäysten jälkeiset solidaarisuusviestit</w:t>
      </w:r>
    </w:p>
    <w:p>
      <w:r>
        <w:rPr>
          <w:b/>
        </w:rPr>
        <w:t xml:space="preserve">Esimerkki 3.181</w:t>
      </w:r>
    </w:p>
    <w:p>
      <w:r>
        <w:t xml:space="preserve">Morrisonsin vanhempi työntekijä julkaisi arkaluonteisia ja henkilökohtaisia työntekijätietoja internetissä ja lähetti ne sanomalehdille "kaunan" vuoksi, on kuultu oikeudessa.</w:t>
      </w:r>
    </w:p>
    <w:p>
      <w:r>
        <w:rPr>
          <w:b/>
        </w:rPr>
        <w:t xml:space="preserve">Tulos</w:t>
      </w:r>
    </w:p>
    <w:p>
      <w:r>
        <w:t xml:space="preserve">Morrisonsin työntekijä Andrew Skelton "kantoi kaunaa" supermarkettia kohtaan.</w:t>
      </w:r>
    </w:p>
    <w:p>
      <w:r>
        <w:rPr>
          <w:b/>
        </w:rPr>
        <w:t xml:space="preserve">Esimerkki 3.182</w:t>
      </w:r>
    </w:p>
    <w:p>
      <w:r>
        <w:t xml:space="preserve">Wales voisi laatia "talousstrategian", jonka avulla voitaisiin parantaa sosiaalihuoltoa, on Labour-puolueen parlamentin jäsen todennut.</w:t>
      </w:r>
    </w:p>
    <w:p>
      <w:r>
        <w:rPr>
          <w:b/>
        </w:rPr>
        <w:t xml:space="preserve">Tulos</w:t>
      </w:r>
    </w:p>
    <w:p>
      <w:r>
        <w:t xml:space="preserve">Taloudellisen strategian suunnitelma sosiaalihuollon parantamiseksi</w:t>
      </w:r>
    </w:p>
    <w:p>
      <w:r>
        <w:rPr>
          <w:b/>
        </w:rPr>
        <w:t xml:space="preserve">Esimerkki 3.183</w:t>
      </w:r>
    </w:p>
    <w:p>
      <w:r>
        <w:t xml:space="preserve">Kesäkuun helleaallot, jotka vaikuttivat suuressa osassa Yhdistynyttä kuningaskuntaa ja Länsi-Eurooppaa, voimistuivat ilmastonmuutoksen vuoksi, sanovat tutkijat.</w:t>
      </w:r>
    </w:p>
    <w:p>
      <w:r>
        <w:rPr>
          <w:b/>
        </w:rPr>
        <w:t xml:space="preserve">Tulos</w:t>
      </w:r>
    </w:p>
    <w:p>
      <w:r>
        <w:t xml:space="preserve">Kesäkuun lämpöennätyksen aiheuttama ilmastonmuutossignaali on "erittäin voimakas".</w:t>
      </w:r>
    </w:p>
    <w:p>
      <w:r>
        <w:rPr>
          <w:b/>
        </w:rPr>
        <w:t xml:space="preserve">Esimerkki 3.184</w:t>
      </w:r>
    </w:p>
    <w:p>
      <w:r>
        <w:t xml:space="preserve">Liverpoolissa sijaitsevan Alder Heyn lastensairaalan lapsi on saanut positiivisen testituloksen koronaviruksesta, sairaala on vahvistanut.</w:t>
      </w:r>
    </w:p>
    <w:p>
      <w:r>
        <w:rPr>
          <w:b/>
        </w:rPr>
        <w:t xml:space="preserve">Tulos</w:t>
      </w:r>
    </w:p>
    <w:p>
      <w:r>
        <w:t xml:space="preserve">Coronavirus: Alder Hey -sairaalassa Liverpoolissa työskentelevän lapsen testit ovat positiivisia.</w:t>
      </w:r>
    </w:p>
    <w:p>
      <w:r>
        <w:rPr>
          <w:b/>
        </w:rPr>
        <w:t xml:space="preserve">Esimerkki 3.185</w:t>
      </w:r>
    </w:p>
    <w:p>
      <w:r>
        <w:t xml:space="preserve">Worcestershiren majakan huipulta avautuva näkymä on melkoinen: 360 astetta Englannin värikkäitä kreivikuntia, jotka häivyttyvät Walesin harmaampien ja vähemmän värikkäiden vuorten väreihin.</w:t>
      </w:r>
    </w:p>
    <w:p>
      <w:r>
        <w:rPr>
          <w:b/>
        </w:rPr>
        <w:t xml:space="preserve">Tulos</w:t>
      </w:r>
    </w:p>
    <w:p>
      <w:r>
        <w:t xml:space="preserve">Epätodennäköinen etulinja tietoverkkorikollisuuden vastaisessa sodassa</w:t>
      </w:r>
    </w:p>
    <w:p>
      <w:r>
        <w:rPr>
          <w:b/>
        </w:rPr>
        <w:t xml:space="preserve">Esimerkki 3.186</w:t>
      </w:r>
    </w:p>
    <w:p>
      <w:r>
        <w:t xml:space="preserve">Brasilian syyttäjät ovat nostaneet syytteen entistä miljardöörimogulia Eike Batistaa ja Rio de Janeiron osavaltion entistä kuvernööriä Sergio Cabralia vastaan osallisuudesta korruptiorinkiin.</w:t>
      </w:r>
    </w:p>
    <w:p>
      <w:r>
        <w:rPr>
          <w:b/>
        </w:rPr>
        <w:t xml:space="preserve">Tulos</w:t>
      </w:r>
    </w:p>
    <w:p>
      <w:r>
        <w:t xml:space="preserve">Eike Batista syytteessä Rion korruptiotutkimuksessa</w:t>
      </w:r>
    </w:p>
    <w:p>
      <w:r>
        <w:rPr>
          <w:b/>
        </w:rPr>
        <w:t xml:space="preserve">Esimerkki 3.187</w:t>
      </w:r>
    </w:p>
    <w:p>
      <w:r>
        <w:t xml:space="preserve">Englannissa ja Walesissa vain viisi poliisivirkailijaa on irtisanottu kolmen viime vuoden aikana poliisin valvontaelimen määräämien väärinkäytöstapausten vuoksi.</w:t>
      </w:r>
    </w:p>
    <w:p>
      <w:r>
        <w:rPr>
          <w:b/>
        </w:rPr>
        <w:t xml:space="preserve">Tulos</w:t>
      </w:r>
    </w:p>
    <w:p>
      <w:r>
        <w:t xml:space="preserve">Poliisin väärinkäytökset: Valvontakoira: "väärien tapausten käsittely</w:t>
      </w:r>
    </w:p>
    <w:p>
      <w:r>
        <w:rPr>
          <w:b/>
        </w:rPr>
        <w:t xml:space="preserve">Esimerkki 3.188</w:t>
      </w:r>
    </w:p>
    <w:p>
      <w:r>
        <w:t xml:space="preserve">Pakistan on keskeyttänyt palkitun elokuvan julkaisemisen sen jälkeen, kun eräs islamistinen poliittinen puolue oli vastustanut siinä esitettyä kuvaa vaikeuksissa olevasta papista.</w:t>
      </w:r>
    </w:p>
    <w:p>
      <w:r>
        <w:rPr>
          <w:b/>
        </w:rPr>
        <w:t xml:space="preserve">Tulos</w:t>
      </w:r>
    </w:p>
    <w:p>
      <w:r>
        <w:t xml:space="preserve">Zindagi Tamasha: Pakistanilainen elokuva keskeytetty uskonnollisen kohun jälkeen</w:t>
      </w:r>
    </w:p>
    <w:p>
      <w:r>
        <w:rPr>
          <w:b/>
        </w:rPr>
        <w:t xml:space="preserve">Esimerkki 3.189</w:t>
      </w:r>
    </w:p>
    <w:p>
      <w:r>
        <w:t xml:space="preserve">Poliisi sai valituksia, kun niin sanottua brittiläistä vakoilupoliisiskandaalia kritisoiva näyttö poistettiin Lushin toimipisteestä sen jälkeen, kun poliisi oli puhunut "kohteliaasti".</w:t>
      </w:r>
    </w:p>
    <w:p>
      <w:r>
        <w:rPr>
          <w:b/>
        </w:rPr>
        <w:t xml:space="preserve">Tulos</w:t>
      </w:r>
    </w:p>
    <w:p>
      <w:r>
        <w:t xml:space="preserve">Valitukset upseerin ja Lushin "vakoilupoliisit"-julisteen poistamisesta</w:t>
      </w:r>
    </w:p>
    <w:p>
      <w:r>
        <w:rPr>
          <w:b/>
        </w:rPr>
        <w:t xml:space="preserve">Esimerkki 3.190</w:t>
      </w:r>
    </w:p>
    <w:p>
      <w:r>
        <w:t xml:space="preserve">Harvinainen lintu on karannut Durrellin villieläinpuistosta, ja hoitajat pyytävät apua sen löytämiseksi.</w:t>
      </w:r>
    </w:p>
    <w:p>
      <w:r>
        <w:rPr>
          <w:b/>
        </w:rPr>
        <w:t xml:space="preserve">Tulos</w:t>
      </w:r>
    </w:p>
    <w:p>
      <w:r>
        <w:t xml:space="preserve">Punanokkakana karkaa Jerseyn Durrellin luonnonpuistosta.</w:t>
      </w:r>
    </w:p>
    <w:p>
      <w:r>
        <w:rPr>
          <w:b/>
        </w:rPr>
        <w:t xml:space="preserve">Esimerkki 3.191</w:t>
      </w:r>
    </w:p>
    <w:p>
      <w:r>
        <w:t xml:space="preserve">Kun patsaita ympäri maailmaa kaadetaan ja vandalisoidaan, eräs ukrainalainen kylä on löytänyt luovan lähestymistavan historialliseen perintöönsä.</w:t>
      </w:r>
    </w:p>
    <w:p>
      <w:r>
        <w:rPr>
          <w:b/>
        </w:rPr>
        <w:t xml:space="preserve">Tulos</w:t>
      </w:r>
    </w:p>
    <w:p>
      <w:r>
        <w:t xml:space="preserve">Leninin patsas sai Balkanin muodonmuutoksen Ukrainassa</w:t>
      </w:r>
    </w:p>
    <w:p>
      <w:r>
        <w:rPr>
          <w:b/>
        </w:rPr>
        <w:t xml:space="preserve">Esimerkki 3.192</w:t>
      </w:r>
    </w:p>
    <w:p>
      <w:r>
        <w:t xml:space="preserve">Taiteilija on maalannut kankaan 5,8 metrin (19 jalan) syvyyteen veden alla Somersetin luolassa.</w:t>
      </w:r>
    </w:p>
    <w:p>
      <w:r>
        <w:rPr>
          <w:b/>
        </w:rPr>
        <w:t xml:space="preserve">Tulos</w:t>
      </w:r>
    </w:p>
    <w:p>
      <w:r>
        <w:t xml:space="preserve">Wookey Hole: Taiteilija maalaa kankaan veden alla luolassa</w:t>
      </w:r>
    </w:p>
    <w:p>
      <w:r>
        <w:rPr>
          <w:b/>
        </w:rPr>
        <w:t xml:space="preserve">Esimerkki 3.193</w:t>
      </w:r>
    </w:p>
    <w:p>
      <w:r>
        <w:t xml:space="preserve">Median valvontaviranomainen Ofcom tutkii 2 750 valitusta Rihannan ja Christina Aguileran riettaista esityksistä lauantain X Factor -finaalissa.</w:t>
      </w:r>
    </w:p>
    <w:p>
      <w:r>
        <w:rPr>
          <w:b/>
        </w:rPr>
        <w:t xml:space="preserve">Tulos</w:t>
      </w:r>
    </w:p>
    <w:p>
      <w:r>
        <w:t xml:space="preserve">Ofcom tutkii 2 750 X Factorista tehtyä valitusta</w:t>
      </w:r>
    </w:p>
    <w:p>
      <w:r>
        <w:rPr>
          <w:b/>
        </w:rPr>
        <w:t xml:space="preserve">Esimerkki 3.194</w:t>
      </w:r>
    </w:p>
    <w:p>
      <w:r>
        <w:t xml:space="preserve">Skotlannin 32 paikallisviranomaisessa järjestetään vaalit torstaina 3. toukokuuta.</w:t>
      </w:r>
    </w:p>
    <w:p>
      <w:r>
        <w:rPr>
          <w:b/>
        </w:rPr>
        <w:t xml:space="preserve">Tulos</w:t>
      </w:r>
    </w:p>
    <w:p>
      <w:r>
        <w:t xml:space="preserve">Kuka on johtanut neuvostoa?</w:t>
      </w:r>
    </w:p>
    <w:p>
      <w:r>
        <w:rPr>
          <w:b/>
        </w:rPr>
        <w:t xml:space="preserve">Esimerkki 3.195</w:t>
      </w:r>
    </w:p>
    <w:p>
      <w:r>
        <w:t xml:space="preserve">Plaid Cymru -puolueen johtaja Leanne Wood on hylännyt puolueen rinnakkaisjohtajuutta koskevat ehdotukset, jotka ovat tulleet hänen mahdolliselta kilpailijaltaan.</w:t>
      </w:r>
    </w:p>
    <w:p>
      <w:r>
        <w:rPr>
          <w:b/>
        </w:rPr>
        <w:t xml:space="preserve">Tulos</w:t>
      </w:r>
    </w:p>
    <w:p>
      <w:r>
        <w:t xml:space="preserve">Plaid Cymru -puolueen Leanne Wood hylkäsi Adam Pricen suunnitelman yhteisjohtajaksi.</w:t>
      </w:r>
    </w:p>
    <w:p>
      <w:r>
        <w:rPr>
          <w:b/>
        </w:rPr>
        <w:t xml:space="preserve">Esimerkki 3.196</w:t>
      </w:r>
    </w:p>
    <w:p>
      <w:r>
        <w:t xml:space="preserve">Walesilaisen kylän asunnot aiotaan purkaa, koska niiden varrella olevalla kadulla on pahempi liikennesaaste kuin Lontoossa.</w:t>
      </w:r>
    </w:p>
    <w:p>
      <w:r>
        <w:rPr>
          <w:b/>
        </w:rPr>
        <w:t xml:space="preserve">Tulos</w:t>
      </w:r>
    </w:p>
    <w:p>
      <w:r>
        <w:t xml:space="preserve">Walesin "saastunein" katu puretaan ensi kuussa.</w:t>
      </w:r>
    </w:p>
    <w:p>
      <w:r>
        <w:rPr>
          <w:b/>
        </w:rPr>
        <w:t xml:space="preserve">Esimerkki 3.197</w:t>
      </w:r>
    </w:p>
    <w:p>
      <w:r>
        <w:t xml:space="preserve">Ruotsalainen country-folk -duo First Aid Kit on suhtautunut myönteisesti kotimaansa uusiin seksuaalista suostumusta koskeviin lakeihin.</w:t>
      </w:r>
    </w:p>
    <w:p>
      <w:r>
        <w:rPr>
          <w:b/>
        </w:rPr>
        <w:t xml:space="preserve">Tulos</w:t>
      </w:r>
    </w:p>
    <w:p>
      <w:r>
        <w:t xml:space="preserve">Suurin viikonloppu: First Aid Kit ylistää Ruotsin raiskauslakia</w:t>
      </w:r>
    </w:p>
    <w:p>
      <w:r>
        <w:rPr>
          <w:b/>
        </w:rPr>
        <w:t xml:space="preserve">Esimerkki 3.198</w:t>
      </w:r>
    </w:p>
    <w:p>
      <w:r>
        <w:t xml:space="preserve">Partiolaiset ovat sytyttäneet liekin Britannian korkeimmalla huipulla auttaakseen paralympialaisten soihtuviestin käynnistämisessä.</w:t>
      </w:r>
    </w:p>
    <w:p>
      <w:r>
        <w:rPr>
          <w:b/>
        </w:rPr>
        <w:t xml:space="preserve">Tulos</w:t>
      </w:r>
    </w:p>
    <w:p>
      <w:r>
        <w:t xml:space="preserve">Paralympialaisten liekki syttyi Ben Nevisillä</w:t>
      </w:r>
    </w:p>
    <w:p>
      <w:r>
        <w:rPr>
          <w:b/>
        </w:rPr>
        <w:t xml:space="preserve">Esimerkki 3.199</w:t>
      </w:r>
    </w:p>
    <w:p>
      <w:r>
        <w:t xml:space="preserve">Opettajat syyttävät vanhempia, joilla ei ole "aikaa tai halua" valmistaa aamiaista lapsilleen, siitä, että yhä useammat oppilaat menevät kouluun nälkäisinä.</w:t>
      </w:r>
    </w:p>
    <w:p>
      <w:r>
        <w:rPr>
          <w:b/>
        </w:rPr>
        <w:t xml:space="preserve">Tulos</w:t>
      </w:r>
    </w:p>
    <w:p>
      <w:r>
        <w:t xml:space="preserve">Vanhemmat "jättävät antamatta lapsille aamiaista</w:t>
      </w:r>
    </w:p>
    <w:p>
      <w:r>
        <w:rPr>
          <w:b/>
        </w:rPr>
        <w:t xml:space="preserve">Esimerkki 3.200</w:t>
      </w:r>
    </w:p>
    <w:p>
      <w:r>
        <w:t xml:space="preserve">Luvut osoittavat, että perheet ovat lisänneet ruokapankkien kysyntää Bradfordissa pandemian alettua.</w:t>
      </w:r>
    </w:p>
    <w:p>
      <w:r>
        <w:rPr>
          <w:b/>
        </w:rPr>
        <w:t xml:space="preserve">Tulos</w:t>
      </w:r>
    </w:p>
    <w:p>
      <w:r>
        <w:t xml:space="preserve">Covid: Bradfordin ruokapankin kysyntä "kolminkertaistui pandemian aikana".</w:t>
      </w:r>
    </w:p>
    <w:p>
      <w:r>
        <w:rPr>
          <w:b/>
        </w:rPr>
        <w:t xml:space="preserve">Esimerkki 3.201</w:t>
      </w:r>
    </w:p>
    <w:p>
      <w:r>
        <w:t xml:space="preserve">Walesin prinssin yksityisomistuksessa taistellaan oikeuden päätöstä vastaan, joka pakottaisi sen avaamaan Cornwallin herttuakuntaa suuremmalle yleisölle.</w:t>
      </w:r>
    </w:p>
    <w:p>
      <w:r>
        <w:rPr>
          <w:b/>
        </w:rPr>
        <w:t xml:space="preserve">Tulos</w:t>
      </w:r>
    </w:p>
    <w:p>
      <w:r>
        <w:t xml:space="preserve">Cornwallin herttuakunta valittaa tarkastuspäätöksestä.</w:t>
      </w:r>
    </w:p>
    <w:p>
      <w:r>
        <w:rPr>
          <w:b/>
        </w:rPr>
        <w:t xml:space="preserve">Esimerkki 3.202</w:t>
      </w:r>
    </w:p>
    <w:p>
      <w:r>
        <w:t xml:space="preserve">Ukraina on käskenyt kaikkien koulujen ja korkeakoulujen sulkea ovensa säästääkseen kaasua sen jälkeen, kun sen venäläinen toimittaja kieltäytyi toimittamasta lisää polttoainetta.</w:t>
      </w:r>
    </w:p>
    <w:p>
      <w:r>
        <w:rPr>
          <w:b/>
        </w:rPr>
        <w:t xml:space="preserve">Tulos</w:t>
      </w:r>
    </w:p>
    <w:p>
      <w:r>
        <w:t xml:space="preserve">Ukraina sulkee kouluja säästääkseen kaasua, kun Venäjä pitää putket suljettuina</w:t>
      </w:r>
    </w:p>
    <w:p>
      <w:r>
        <w:rPr>
          <w:b/>
        </w:rPr>
        <w:t xml:space="preserve">Esimerkki 3.203</w:t>
      </w:r>
    </w:p>
    <w:p>
      <w:r>
        <w:t xml:space="preserve">Yhdysvaltain presidentti Donald Trump on aiheuttanut kohua Twitterissä twiitattuaan kertovansa tavanneensa "valaanruhtinaan".</w:t>
      </w:r>
    </w:p>
    <w:p>
      <w:r>
        <w:rPr>
          <w:b/>
        </w:rPr>
        <w:t xml:space="preserve">Tulos</w:t>
      </w:r>
    </w:p>
    <w:p>
      <w:r>
        <w:t xml:space="preserve">Donald Trump: Whalesin prinssi' Twitter-virheessä</w:t>
      </w:r>
    </w:p>
    <w:p>
      <w:r>
        <w:rPr>
          <w:b/>
        </w:rPr>
        <w:t xml:space="preserve">Esimerkki 3.204</w:t>
      </w:r>
    </w:p>
    <w:p>
      <w:r>
        <w:t xml:space="preserve">Konservatiivit lisäsivät otettaan Koillis-Lincolnshiren valtuustossa saaden kahdeksan paikkaa ja puolustaen neljää muuta.</w:t>
      </w:r>
    </w:p>
    <w:p>
      <w:r>
        <w:rPr>
          <w:b/>
        </w:rPr>
        <w:t xml:space="preserve">Tulos</w:t>
      </w:r>
    </w:p>
    <w:p>
      <w:r>
        <w:t xml:space="preserve">Paikallisvaalit 2021: Ei muutoksia Hullissa tai Koillis-Lincolnshiressä</w:t>
      </w:r>
    </w:p>
    <w:p>
      <w:r>
        <w:rPr>
          <w:b/>
        </w:rPr>
        <w:t xml:space="preserve">Esimerkki 3.205</w:t>
      </w:r>
    </w:p>
    <w:p>
      <w:r>
        <w:t xml:space="preserve">Edinburghin eläintarha on kertonut uskovansa, että sen panda Tian Tian on raskaana ja saattaa synnyttää kuun lopussa.</w:t>
      </w:r>
    </w:p>
    <w:p>
      <w:r>
        <w:rPr>
          <w:b/>
        </w:rPr>
        <w:t xml:space="preserve">Tulos</w:t>
      </w:r>
    </w:p>
    <w:p>
      <w:r>
        <w:t xml:space="preserve">Edinburghin eläintarhan pandan Tian Tianin uskotaan olevan raskaana.</w:t>
      </w:r>
    </w:p>
    <w:p>
      <w:r>
        <w:rPr>
          <w:b/>
        </w:rPr>
        <w:t xml:space="preserve">Esimerkki 3.206</w:t>
      </w:r>
    </w:p>
    <w:p>
      <w:r>
        <w:t xml:space="preserve">Äänestys EU-eron puolesta uhkaa pahentaa NHS:n henkilöstöpulaa, varoittavat terveysjohtajat.</w:t>
      </w:r>
    </w:p>
    <w:p>
      <w:r>
        <w:rPr>
          <w:b/>
        </w:rPr>
        <w:t xml:space="preserve">Tulos</w:t>
      </w:r>
    </w:p>
    <w:p>
      <w:r>
        <w:t xml:space="preserve">Brexit "pahentaa NHS-henkilöstöpulaa</w:t>
      </w:r>
    </w:p>
    <w:p>
      <w:r>
        <w:rPr>
          <w:b/>
        </w:rPr>
        <w:t xml:space="preserve">Esimerkki 3.207</w:t>
      </w:r>
    </w:p>
    <w:p>
      <w:r>
        <w:t xml:space="preserve">Sisäministeri Theresa May on kertonut kansanedustajille, ettei hän aio erota paljastusten vuoksi, joiden mukaan Yhdistyneen kuningaskunnan rajatarkastuksia höllennettiin neljän kuukauden ajan.</w:t>
      </w:r>
    </w:p>
    <w:p>
      <w:r>
        <w:rPr>
          <w:b/>
        </w:rPr>
        <w:t xml:space="preserve">Tulos</w:t>
      </w:r>
    </w:p>
    <w:p>
      <w:r>
        <w:t xml:space="preserve">Theresa May: May: En aio erota Britannian rajavirastoa koskevan riidan vuoksi.</w:t>
      </w:r>
    </w:p>
    <w:p>
      <w:r>
        <w:rPr>
          <w:b/>
        </w:rPr>
        <w:t xml:space="preserve">Esimerkki 3.208</w:t>
      </w:r>
    </w:p>
    <w:p>
      <w:r>
        <w:t xml:space="preserve">Howard League for Penal Reform -järjestön mukaan yli 17 000 lasta menetti äitinsä vankilaan viime vuonna.</w:t>
      </w:r>
    </w:p>
    <w:p>
      <w:r>
        <w:rPr>
          <w:b/>
        </w:rPr>
        <w:t xml:space="preserve">Tulos</w:t>
      </w:r>
    </w:p>
    <w:p>
      <w:r>
        <w:t xml:space="preserve">Howard League sanoo, että äitien vangitseminen vahingoittaa lapsia.</w:t>
      </w:r>
    </w:p>
    <w:p>
      <w:r>
        <w:rPr>
          <w:b/>
        </w:rPr>
        <w:t xml:space="preserve">Esimerkki 3.209</w:t>
      </w:r>
    </w:p>
    <w:p>
      <w:r>
        <w:t xml:space="preserve">Lontoon 7. heinäkuuta tapahtuneiden pommi-iskujen uhrien kuolemansyyntutkinnan kuolinsyyntutkijan on määrä julkaista tutkimuksensa tulokset.</w:t>
      </w:r>
    </w:p>
    <w:p>
      <w:r>
        <w:rPr>
          <w:b/>
        </w:rPr>
        <w:t xml:space="preserve">Tulos</w:t>
      </w:r>
    </w:p>
    <w:p>
      <w:r>
        <w:t xml:space="preserve">7/7-tutkimukset: Kuolinsyyntutkija esittää Lontoon iskun tulokset</w:t>
      </w:r>
    </w:p>
    <w:p>
      <w:r>
        <w:rPr>
          <w:b/>
        </w:rPr>
        <w:t xml:space="preserve">Esimerkki 3.210</w:t>
      </w:r>
    </w:p>
    <w:p>
      <w:r>
        <w:t xml:space="preserve">Kaksi vanhempaa, joista tuli kampanjoijia sen jälkeen, kun heidän lapsensa murhattiin, on saanut kunnianosoituksen kuningattaren syntymäpäivän kunniakirjassa.</w:t>
      </w:r>
    </w:p>
    <w:p>
      <w:r>
        <w:rPr>
          <w:b/>
        </w:rPr>
        <w:t xml:space="preserve">Tulos</w:t>
      </w:r>
    </w:p>
    <w:p>
      <w:r>
        <w:t xml:space="preserve">Kuningattaren syntymäpäiväkunnia: Sophie Lancasterin äidille OBE-tunnustus</w:t>
      </w:r>
    </w:p>
    <w:p>
      <w:r>
        <w:rPr>
          <w:b/>
        </w:rPr>
        <w:t xml:space="preserve">Esimerkki 3.211</w:t>
      </w:r>
    </w:p>
    <w:p>
      <w:r>
        <w:t xml:space="preserve">Shaquille O'Neal on ilmaissut tukensa koripallojohtajan kommenteille, jotka aiheuttivat riitaa NBA:n ja Kiinan välillä.</w:t>
      </w:r>
    </w:p>
    <w:p>
      <w:r>
        <w:rPr>
          <w:b/>
        </w:rPr>
        <w:t xml:space="preserve">Tulos</w:t>
      </w:r>
    </w:p>
    <w:p>
      <w:r>
        <w:t xml:space="preserve">Shaquille O'Neal tukee NBA:n johtajaa Kiina-kiistassa</w:t>
      </w:r>
    </w:p>
    <w:p>
      <w:r>
        <w:rPr>
          <w:b/>
        </w:rPr>
        <w:t xml:space="preserve">Esimerkki 3.212</w:t>
      </w:r>
    </w:p>
    <w:p>
      <w:r>
        <w:t xml:space="preserve">Kymmenettuhannet eteläkorealaiset ovat osoittaneet mieltään pääkaupungissa Soulissa vaatien presidentti Park Geun-hyen eroa korruptiokohun vuoksi.</w:t>
      </w:r>
    </w:p>
    <w:p>
      <w:r>
        <w:rPr>
          <w:b/>
        </w:rPr>
        <w:t xml:space="preserve">Tulos</w:t>
      </w:r>
    </w:p>
    <w:p>
      <w:r>
        <w:t xml:space="preserve">Etelä-Korean Park Geun-hye joutuu kohtaamaan joukkomielenosoituksen, jossa vaaditaan hänen eroa</w:t>
      </w:r>
    </w:p>
    <w:p>
      <w:r>
        <w:rPr>
          <w:b/>
        </w:rPr>
        <w:t xml:space="preserve">Esimerkki 3.213</w:t>
      </w:r>
    </w:p>
    <w:p>
      <w:r>
        <w:t xml:space="preserve">Huumekauppaan ryhtynyt onneton kalastaja on vangittu.</w:t>
      </w:r>
    </w:p>
    <w:p>
      <w:r>
        <w:rPr>
          <w:b/>
        </w:rPr>
        <w:t xml:space="preserve">Tulos</w:t>
      </w:r>
    </w:p>
    <w:p>
      <w:r>
        <w:t xml:space="preserve">Onneton kalastaja vangittiin huumekaupasta</w:t>
      </w:r>
    </w:p>
    <w:p>
      <w:r>
        <w:rPr>
          <w:b/>
        </w:rPr>
        <w:t xml:space="preserve">Esimerkki 3.214</w:t>
      </w:r>
    </w:p>
    <w:p>
      <w:r>
        <w:t xml:space="preserve">Facebook on lanseerannut paikkatietopohjaisen Places-palvelunsa Isossa-Britanniassa.</w:t>
      </w:r>
    </w:p>
    <w:p>
      <w:r>
        <w:rPr>
          <w:b/>
        </w:rPr>
        <w:t xml:space="preserve">Tulos</w:t>
      </w:r>
    </w:p>
    <w:p>
      <w:r>
        <w:t xml:space="preserve">Facebook Places -sijaintitietoinen palvelu käynnistyy Yhdistyneessä kuningaskunnassa</w:t>
      </w:r>
    </w:p>
    <w:p>
      <w:r>
        <w:rPr>
          <w:b/>
        </w:rPr>
        <w:t xml:space="preserve">Esimerkki 3.215</w:t>
      </w:r>
    </w:p>
    <w:p>
      <w:r>
        <w:t xml:space="preserve">Sussexin rannikon edustalla uponneen troolarin jälkeen löydetyn kalastajan ruumis on tunnistettu.</w:t>
      </w:r>
    </w:p>
    <w:p>
      <w:r>
        <w:rPr>
          <w:b/>
        </w:rPr>
        <w:t xml:space="preserve">Tulos</w:t>
      </w:r>
    </w:p>
    <w:p>
      <w:r>
        <w:t xml:space="preserve">Kadonnut kalastaja: Robert Morleyn ruumis tunnistettu</w:t>
      </w:r>
    </w:p>
    <w:p>
      <w:r>
        <w:rPr>
          <w:b/>
        </w:rPr>
        <w:t xml:space="preserve">Esimerkki 3.216</w:t>
      </w:r>
    </w:p>
    <w:p>
      <w:r>
        <w:t xml:space="preserve">BBC on julkaissut henkilökunnalle uudet ohjeet rasistisen kielenkäytön käytöstä sen jälkeen, kun eräässä uutisraportissa käytettiin rotusyrjintää.</w:t>
      </w:r>
    </w:p>
    <w:p>
      <w:r>
        <w:rPr>
          <w:b/>
        </w:rPr>
        <w:t xml:space="preserve">Tulos</w:t>
      </w:r>
    </w:p>
    <w:p>
      <w:r>
        <w:t xml:space="preserve">BBC tiukentaa rasistista kieltä koskevia ohjeita</w:t>
      </w:r>
    </w:p>
    <w:p>
      <w:r>
        <w:rPr>
          <w:b/>
        </w:rPr>
        <w:t xml:space="preserve">Esimerkki 3.217</w:t>
      </w:r>
    </w:p>
    <w:p>
      <w:r>
        <w:t xml:space="preserve">Tory-valtuutettu, joka hyllytettiin puolueesta sen jälkeen, kun hänet oli erotettu palomiehenä "loukkaavien" huomautusten vuoksi, on otettu takaisin palvelukseen.</w:t>
      </w:r>
    </w:p>
    <w:p>
      <w:r>
        <w:rPr>
          <w:b/>
        </w:rPr>
        <w:t xml:space="preserve">Tulos</w:t>
      </w:r>
    </w:p>
    <w:p>
      <w:r>
        <w:t xml:space="preserve">"Loukkaava" kommentti: valtuutettu palautettiin virkaansa.</w:t>
      </w:r>
    </w:p>
    <w:p>
      <w:r>
        <w:rPr>
          <w:b/>
        </w:rPr>
        <w:t xml:space="preserve">Esimerkki 3.218</w:t>
      </w:r>
    </w:p>
    <w:p>
      <w:r>
        <w:t xml:space="preserve">Pohjoisen rautatieverkon 600 miljoonan punnan suuruinen parannus on alkanut Manchesterin lentoaseman neljännen laiturin rakentamisella.</w:t>
      </w:r>
    </w:p>
    <w:p>
      <w:r>
        <w:rPr>
          <w:b/>
        </w:rPr>
        <w:t xml:space="preserve">Tulos</w:t>
      </w:r>
    </w:p>
    <w:p>
      <w:r>
        <w:t xml:space="preserve">Northern Hub 600 miljoonan punnan raideliikenteen työt alkavat Manchesterin lentoasemalla</w:t>
      </w:r>
    </w:p>
    <w:p>
      <w:r>
        <w:rPr>
          <w:b/>
        </w:rPr>
        <w:t xml:space="preserve">Esimerkki 3.219</w:t>
      </w:r>
    </w:p>
    <w:p>
      <w:r>
        <w:t xml:space="preserve">Michael Crawford sanoo olevansa "kauhuissaan" valmistautuessaan palaamaan West Endin näyttämölle ensimmäistä kertaa viiteen vuoteen kuun lopussa.</w:t>
      </w:r>
    </w:p>
    <w:p>
      <w:r>
        <w:rPr>
          <w:b/>
        </w:rPr>
        <w:t xml:space="preserve">Tulos</w:t>
      </w:r>
    </w:p>
    <w:p>
      <w:r>
        <w:t xml:space="preserve">Michael Crawford "kauhuissaan" ennen West Endin paluuta</w:t>
      </w:r>
    </w:p>
    <w:p>
      <w:r>
        <w:rPr>
          <w:b/>
        </w:rPr>
        <w:t xml:space="preserve">Esimerkki 3.220</w:t>
      </w:r>
    </w:p>
    <w:p>
      <w:r>
        <w:t xml:space="preserve">Boris Johnson lupasi, että hänen hallituksensa "vapauttaa" brittiläisten yritysten potentiaalin, kunhan hän on täyttänyt keskeisen kampanjalupauksensa "saada Brexit aikaan".</w:t>
      </w:r>
    </w:p>
    <w:p>
      <w:r>
        <w:rPr>
          <w:b/>
        </w:rPr>
        <w:t xml:space="preserve">Tulos</w:t>
      </w:r>
    </w:p>
    <w:p>
      <w:r>
        <w:t xml:space="preserve">Mitä liike-elämä haluaa Boris Johnsonilta?</w:t>
      </w:r>
    </w:p>
    <w:p>
      <w:r>
        <w:rPr>
          <w:b/>
        </w:rPr>
        <w:t xml:space="preserve">Esimerkki 3.221</w:t>
      </w:r>
    </w:p>
    <w:p>
      <w:r>
        <w:t xml:space="preserve">BBC:n viikoittaisessa The Boss -sarjassa esitellään erilaisia yritysjohtajia eri puolilta maailmaa. Tällä viikolla puhumme Lizzy Ruddille, brittiläisen viinikaupan Berry Bros and Ruddin (BBR) puheenjohtajalle.</w:t>
      </w:r>
    </w:p>
    <w:p>
      <w:r>
        <w:rPr>
          <w:b/>
        </w:rPr>
        <w:t xml:space="preserve">Tulos</w:t>
      </w:r>
    </w:p>
    <w:p>
      <w:r>
        <w:t xml:space="preserve">"Luulen, että viini on veressäni</w:t>
      </w:r>
    </w:p>
    <w:p>
      <w:r>
        <w:rPr>
          <w:b/>
        </w:rPr>
        <w:t xml:space="preserve">Esimerkki 3.222</w:t>
      </w:r>
    </w:p>
    <w:p>
      <w:r>
        <w:t xml:space="preserve">Lukituksen aikana on järjestetty paljon ikimuistoisia hyväntekeväisyyskeräyksiä, mutta eräs höyryrautatien ystävä on vienyt sen aivan uudelle tasolle.</w:t>
      </w:r>
    </w:p>
    <w:p>
      <w:r>
        <w:rPr>
          <w:b/>
        </w:rPr>
        <w:t xml:space="preserve">Tulos</w:t>
      </w:r>
    </w:p>
    <w:p>
      <w:r>
        <w:t xml:space="preserve">Coronavirus: Höyryjunan ystävän maratonhaaste rautateitse</w:t>
      </w:r>
    </w:p>
    <w:p>
      <w:r>
        <w:rPr>
          <w:b/>
        </w:rPr>
        <w:t xml:space="preserve">Esimerkki 3.223</w:t>
      </w:r>
    </w:p>
    <w:p>
      <w:r>
        <w:t xml:space="preserve">Barnsleyn keskustassa sijaitsevan Glass Worksin ensimmäinen uusi rakennus on avattu.</w:t>
      </w:r>
    </w:p>
    <w:p>
      <w:r>
        <w:rPr>
          <w:b/>
        </w:rPr>
        <w:t xml:space="preserve">Tulos</w:t>
      </w:r>
    </w:p>
    <w:p>
      <w:r>
        <w:t xml:space="preserve">Kirjasto avataan Barnsleyn uutena "kulmakivenä".</w:t>
      </w:r>
    </w:p>
    <w:p>
      <w:r>
        <w:rPr>
          <w:b/>
        </w:rPr>
        <w:t xml:space="preserve">Esimerkki 3.224</w:t>
      </w:r>
    </w:p>
    <w:p>
      <w:r>
        <w:t xml:space="preserve">Jeremy Corbyn kehotti Momentumin perustajaa Jon Lansmania olemaan asettumatta ehdolle Labourin pääsihteerin virkaan, BBC:n tietojen mukaan.</w:t>
      </w:r>
    </w:p>
    <w:p>
      <w:r>
        <w:rPr>
          <w:b/>
        </w:rPr>
        <w:t xml:space="preserve">Tulos</w:t>
      </w:r>
    </w:p>
    <w:p>
      <w:r>
        <w:t xml:space="preserve">Corbyn kehotti Jon Lansmania luopumaan pääsihteeriehdokkuudesta, BBC ymmärtää</w:t>
      </w:r>
    </w:p>
    <w:p>
      <w:r>
        <w:rPr>
          <w:b/>
        </w:rPr>
        <w:t xml:space="preserve">Esimerkki 3.225</w:t>
      </w:r>
    </w:p>
    <w:p>
      <w:r>
        <w:t xml:space="preserve">Thaimaalaisen naisen perhe haluaa palauttaa hänen tuhkansa Thaimaahan, kun hänet on vihdoin tunnistettu 15 vuotta sen jälkeen, kun hänet löydettiin kuolleena Yorkshire Dalesista.</w:t>
      </w:r>
    </w:p>
    <w:p>
      <w:r>
        <w:rPr>
          <w:b/>
        </w:rPr>
        <w:t xml:space="preserve">Tulos</w:t>
      </w:r>
    </w:p>
    <w:p>
      <w:r>
        <w:t xml:space="preserve">Thaimaalaisen morsiamen perhe haluaa tuhkat takaisin</w:t>
      </w:r>
    </w:p>
    <w:p>
      <w:r>
        <w:rPr>
          <w:b/>
        </w:rPr>
        <w:t xml:space="preserve">Esimerkki 3.226</w:t>
      </w:r>
    </w:p>
    <w:p>
      <w:r>
        <w:t xml:space="preserve">Sadattuhannet Maailman valon kirkon jäsenet ovat matkustaneet Meksikoon osallistuakseen perinteisiin joukkokasteisiin. Järjestö on sekaantunut seksuaalirikosskandaaliin, ja sen johtaja Naasón Joaquín García on poissa juhlallisuuksista pidätettyään hänet Yhdysvalloissa.</w:t>
      </w:r>
    </w:p>
    <w:p>
      <w:r>
        <w:rPr>
          <w:b/>
        </w:rPr>
        <w:t xml:space="preserve">Tulos</w:t>
      </w:r>
    </w:p>
    <w:p>
      <w:r>
        <w:t xml:space="preserve">Maailman valo: Meksikon kirkko pitää kokouksen seksuaalirikoskandaalin keskellä.</w:t>
      </w:r>
    </w:p>
    <w:p>
      <w:r>
        <w:rPr>
          <w:b/>
        </w:rPr>
        <w:t xml:space="preserve">Esimerkki 3.227</w:t>
      </w:r>
    </w:p>
    <w:p>
      <w:r>
        <w:t xml:space="preserve">Yli 1 000 energiayhtiötä Pohjois-Amerikassa ja Euroopassa on joutunut alttiiksi yhdysvaltalaisen tietoturvayhtiö Symantecin paljastamalle suurelle haittaohjelmahyökkäykselle.</w:t>
      </w:r>
    </w:p>
    <w:p>
      <w:r>
        <w:rPr>
          <w:b/>
        </w:rPr>
        <w:t xml:space="preserve">Tulos</w:t>
      </w:r>
    </w:p>
    <w:p>
      <w:r>
        <w:t xml:space="preserve">Dragonfly-verkkovakoiluryhmä hakkeroi energiayhtiöitä.</w:t>
      </w:r>
    </w:p>
    <w:p>
      <w:r>
        <w:rPr>
          <w:b/>
        </w:rPr>
        <w:t xml:space="preserve">Esimerkki 3.228</w:t>
      </w:r>
    </w:p>
    <w:p>
      <w:r>
        <w:t xml:space="preserve">YK:n johdolla on yritetty saada aikaan sopimus, joka mahdollistaisi Libyan uuden yhtenäishallituksen perustamisen, jo lähes vuoden ajan.</w:t>
      </w:r>
    </w:p>
    <w:p>
      <w:r>
        <w:rPr>
          <w:b/>
        </w:rPr>
        <w:t xml:space="preserve">Tulos</w:t>
      </w:r>
    </w:p>
    <w:p>
      <w:r>
        <w:t xml:space="preserve">Paine poliittisen ratkaisun aikaansaamiseksi Libyassa kasvaa</w:t>
      </w:r>
    </w:p>
    <w:p>
      <w:r>
        <w:rPr>
          <w:b/>
        </w:rPr>
        <w:t xml:space="preserve">Esimerkki 3.229</w:t>
      </w:r>
    </w:p>
    <w:p>
      <w:r>
        <w:t xml:space="preserve">Tunnettu pianisti Ke Ma korostaa koronaviruspandemiasta kärsineiden muusikoiden ahdinkoa sooloesityksellään York Minsterissä.</w:t>
      </w:r>
    </w:p>
    <w:p>
      <w:r>
        <w:rPr>
          <w:b/>
        </w:rPr>
        <w:t xml:space="preserve">Tulos</w:t>
      </w:r>
    </w:p>
    <w:p>
      <w:r>
        <w:t xml:space="preserve">York Minsterin pianokonsertissa korostetaan viruksen runtelemien muusikoiden ahdinkoa</w:t>
      </w:r>
    </w:p>
    <w:p>
      <w:r>
        <w:rPr>
          <w:b/>
        </w:rPr>
        <w:t xml:space="preserve">Esimerkki 3.230</w:t>
      </w:r>
    </w:p>
    <w:p>
      <w:r>
        <w:t xml:space="preserve">Hongkongilaisen suurpäämiehen tytär on kehottanut isäänsä avoimessa kirjeessä hyväksymään, että hän on lesbo, sen jälkeen kun isä oli tarjonnut miljoonia löytääkseen hänelle aviomiehen.</w:t>
      </w:r>
    </w:p>
    <w:p>
      <w:r>
        <w:rPr>
          <w:b/>
        </w:rPr>
        <w:t xml:space="preserve">Tulos</w:t>
      </w:r>
    </w:p>
    <w:p>
      <w:r>
        <w:t xml:space="preserve">Hongkongilaisen pomoyhtiön tytär puolustaa seksuaalisuutta kirjeessä</w:t>
      </w:r>
    </w:p>
    <w:p>
      <w:r>
        <w:rPr>
          <w:b/>
        </w:rPr>
        <w:t xml:space="preserve">Esimerkki 3.231</w:t>
      </w:r>
    </w:p>
    <w:p>
      <w:r>
        <w:t xml:space="preserve">Opettajien ammattiliitto EIS on keskeyttänyt työtaisteluohjelman, joka koskee opettajien kokeita koskevaa työtaakkaa.</w:t>
      </w:r>
    </w:p>
    <w:p>
      <w:r>
        <w:rPr>
          <w:b/>
        </w:rPr>
        <w:t xml:space="preserve">Tulos</w:t>
      </w:r>
    </w:p>
    <w:p>
      <w:r>
        <w:t xml:space="preserve">Opettajien ammattiliitto EIS keskeyttää työtaistelutoimenpiteet.</w:t>
      </w:r>
    </w:p>
    <w:p>
      <w:r>
        <w:rPr>
          <w:b/>
        </w:rPr>
        <w:t xml:space="preserve">Esimerkki 3.232</w:t>
      </w:r>
    </w:p>
    <w:p>
      <w:r>
        <w:t xml:space="preserve">Muiden äitien havainnointi villiintyneissä polttareissa selvin päin innoitti koomikko Sophie McCartneyn tekemään parodioivia Attenborough-tyylisiä videoita vanhemmuudesta. Hänen Planet Birth -sarjansa on nyt voittanut Funny Women -palkinnon.</w:t>
      </w:r>
    </w:p>
    <w:p>
      <w:r>
        <w:rPr>
          <w:b/>
        </w:rPr>
        <w:t xml:space="preserve">Tulos</w:t>
      </w:r>
    </w:p>
    <w:p>
      <w:r>
        <w:t xml:space="preserve">Sophie McCartney: koomikko, joka antaa äideille Attenborough-hoitoa</w:t>
      </w:r>
    </w:p>
    <w:p>
      <w:r>
        <w:rPr>
          <w:b/>
        </w:rPr>
        <w:t xml:space="preserve">Esimerkki 3.233</w:t>
      </w:r>
    </w:p>
    <w:p>
      <w:r>
        <w:t xml:space="preserve">Kun Etelä-Korean kansallinen turvallisuusneuvonantaja seisoi Valkoisen talon nurmikolla ja kertoi, että Pohjois-Korean Kim Jong-un ja Yhdysvaltain presidentti Donald Trump tapaavat toukokuussa, tehtiin historiaa. Mutta analyytikko Ankit Pandan tuon hetken ja poikkeuksellisen lausunnon analysointi osoittaa, että kaikki ei ehkä olekaan sitä, miltä näyttää.</w:t>
      </w:r>
    </w:p>
    <w:p>
      <w:r>
        <w:rPr>
          <w:b/>
        </w:rPr>
        <w:t xml:space="preserve">Tulos</w:t>
      </w:r>
    </w:p>
    <w:p>
      <w:r>
        <w:t xml:space="preserve">Trumpin ja Pohjois-Korean neuvottelut: Pohjois-Korean ilmoituksen outo optiikka</w:t>
      </w:r>
    </w:p>
    <w:p>
      <w:r>
        <w:rPr>
          <w:b/>
        </w:rPr>
        <w:t xml:space="preserve">Esimerkki 3.234</w:t>
      </w:r>
    </w:p>
    <w:p>
      <w:r>
        <w:t xml:space="preserve">Mies on kuollut pudottuaan yli 70 metriä Snowdonilla.</w:t>
      </w:r>
    </w:p>
    <w:p>
      <w:r>
        <w:rPr>
          <w:b/>
        </w:rPr>
        <w:t xml:space="preserve">Tulos</w:t>
      </w:r>
    </w:p>
    <w:p>
      <w:r>
        <w:t xml:space="preserve">Mies kuoli 70 metrin pudotuksessa Snowdon-vuoren Pyg-radalla</w:t>
      </w:r>
    </w:p>
    <w:p>
      <w:r>
        <w:rPr>
          <w:b/>
        </w:rPr>
        <w:t xml:space="preserve">Esimerkki 3.235</w:t>
      </w:r>
    </w:p>
    <w:p>
      <w:r>
        <w:t xml:space="preserve">Parlamentin jäsenet ovat kannattaneet korvaavien alusten rakentamista Yhdistyneen kuningaskunnan Vanguard-laivastolle, joka koostuu neljästä Trident-ydinohjuksia kuljettavasta sukellusveneestä. Sukellusveneiden on määrä vanhentua ensi vuosikymmenen loppuun mennessä.</w:t>
      </w:r>
    </w:p>
    <w:p>
      <w:r>
        <w:rPr>
          <w:b/>
        </w:rPr>
        <w:t xml:space="preserve">Tulos</w:t>
      </w:r>
    </w:p>
    <w:p>
      <w:r>
        <w:t xml:space="preserve">Opas Tridentistä ja korvaamisesta käytävästä keskustelusta</w:t>
      </w:r>
    </w:p>
    <w:p>
      <w:r>
        <w:rPr>
          <w:b/>
        </w:rPr>
        <w:t xml:space="preserve">Esimerkki 3.236</w:t>
      </w:r>
    </w:p>
    <w:p>
      <w:r>
        <w:t xml:space="preserve">Irlanti ei aio aloittaa kahdenvälisiä neuvotteluja Yhdistyneen kuningaskunnan kanssa sopimuksettomasta brexit-suunnittelusta, Irlannin pääministerin sijainen Simon Coveney on sanonut.</w:t>
      </w:r>
    </w:p>
    <w:p>
      <w:r>
        <w:rPr>
          <w:b/>
        </w:rPr>
        <w:t xml:space="preserve">Tulos</w:t>
      </w:r>
    </w:p>
    <w:p>
      <w:r>
        <w:t xml:space="preserve">Brexit: Simon Coveney sulkee pois kahdenväliset neuvottelut Britannian kanssa ilman sopimusta</w:t>
      </w:r>
    </w:p>
    <w:p>
      <w:r>
        <w:rPr>
          <w:b/>
        </w:rPr>
        <w:t xml:space="preserve">Esimerkki 3.237</w:t>
      </w:r>
    </w:p>
    <w:p>
      <w:r>
        <w:t xml:space="preserve">Mies, joka vahingoitti pysyvästi kahta poliisia Nepalin armeijan taisteluveitsellä tehdyssä hyökkäyksessä, on tuomittu kahdeksaksi vuodeksi vankeuteen.</w:t>
      </w:r>
    </w:p>
    <w:p>
      <w:r>
        <w:rPr>
          <w:b/>
        </w:rPr>
        <w:t xml:space="preserve">Tulos</w:t>
      </w:r>
    </w:p>
    <w:p>
      <w:r>
        <w:t xml:space="preserve">Mies vangittiin hyökättyään poliisin kimppuun nepalilaisella sotilasveitsellä</w:t>
      </w:r>
    </w:p>
    <w:p>
      <w:r>
        <w:rPr>
          <w:b/>
        </w:rPr>
        <w:t xml:space="preserve">Esimerkki 3.238</w:t>
      </w:r>
    </w:p>
    <w:p>
      <w:r>
        <w:t xml:space="preserve">Englannin viimeisten jäljellä olevien syvien hiilikaivosten pelastamiseksi suunniteltu työntekijöiden yritysosto on hyllytetty, National Union of Mineworkers (NUM) on ilmoittanut.</w:t>
      </w:r>
    </w:p>
    <w:p>
      <w:r>
        <w:rPr>
          <w:b/>
        </w:rPr>
        <w:t xml:space="preserve">Tulos</w:t>
      </w:r>
    </w:p>
    <w:p>
      <w:r>
        <w:t xml:space="preserve">Kellingley Colliery -yrityksen työntekijöiden osto "hyllytetty".</w:t>
      </w:r>
    </w:p>
    <w:p>
      <w:r>
        <w:rPr>
          <w:b/>
        </w:rPr>
        <w:t xml:space="preserve">Esimerkki 3.239</w:t>
      </w:r>
    </w:p>
    <w:p>
      <w:r>
        <w:t xml:space="preserve">Xboxin omistaja Microsoft on ostanut peliyhtiön, joka on Doomin, Falloutin, Skyrimin ja Wolfensteinin kaltaisten menestyspelien takana.</w:t>
      </w:r>
    </w:p>
    <w:p>
      <w:r>
        <w:rPr>
          <w:b/>
        </w:rPr>
        <w:t xml:space="preserve">Tulos</w:t>
      </w:r>
    </w:p>
    <w:p>
      <w:r>
        <w:t xml:space="preserve">Microsoft ostaa Falloutin luoneen Bethesdan 7,5 miljardilla dollarilla</w:t>
      </w:r>
    </w:p>
    <w:p>
      <w:r>
        <w:rPr>
          <w:b/>
        </w:rPr>
        <w:t xml:space="preserve">Esimerkki 3.240</w:t>
      </w:r>
    </w:p>
    <w:p>
      <w:r>
        <w:t xml:space="preserve">Ayoub El-Khazzani on jo myöntänyt roolinsa vuonna 2015 tehdyssä hyökkäyssuunnitelmassa, jonka tarkoituksena oli iskeä amerikkalaisiin Amsterdamista Pariisiin matkalla olleessa junassa.</w:t>
      </w:r>
    </w:p>
    <w:p>
      <w:r>
        <w:rPr>
          <w:b/>
        </w:rPr>
        <w:t xml:space="preserve">Tulos</w:t>
      </w:r>
    </w:p>
    <w:p>
      <w:r>
        <w:t xml:space="preserve">Ranskan Thalys-junan iskun ampuja oli "kykenemätön tappamaan</w:t>
      </w:r>
    </w:p>
    <w:p>
      <w:r>
        <w:rPr>
          <w:b/>
        </w:rPr>
        <w:t xml:space="preserve">Esimerkki 3.241</w:t>
      </w:r>
    </w:p>
    <w:p>
      <w:r>
        <w:t xml:space="preserve">Kun Rumisa Lakhani ja Rashida Shabbir Hussain loivat plakaatin Pakistanissa järjestettävää kansainvälisen naistenpäivän marssia varten, heillä ei ollut aavistustakaan siitä, kuinka paljon se nostaisi heidät kiivaan kansallisen keskustelun keskipisteeseen.</w:t>
      </w:r>
    </w:p>
    <w:p>
      <w:r>
        <w:rPr>
          <w:b/>
        </w:rPr>
        <w:t xml:space="preserve">Tulos</w:t>
      </w:r>
    </w:p>
    <w:p>
      <w:r>
        <w:t xml:space="preserve">Pakistanissa raivoa herättänyt "naisia levittävä" plakaatti</w:t>
      </w:r>
    </w:p>
    <w:p>
      <w:r>
        <w:rPr>
          <w:b/>
        </w:rPr>
        <w:t xml:space="preserve">Esimerkki 3.242</w:t>
      </w:r>
    </w:p>
    <w:p>
      <w:r>
        <w:t xml:space="preserve">Habarovskissa siitä on tullut öinen rituaali.</w:t>
      </w:r>
    </w:p>
    <w:p>
      <w:r>
        <w:rPr>
          <w:b/>
        </w:rPr>
        <w:t xml:space="preserve">Tulos</w:t>
      </w:r>
    </w:p>
    <w:p>
      <w:r>
        <w:t xml:space="preserve">Sergei Furgal: Churgal: Pidätys lietsoo Moskovan vastaista vihaa Venäjän Kaukoidässä: Pidätys lietsoo Moskovan vastaista vihaa Venäjän Kaukoidässä</w:t>
      </w:r>
    </w:p>
    <w:p>
      <w:r>
        <w:rPr>
          <w:b/>
        </w:rPr>
        <w:t xml:space="preserve">Esimerkki 3.243</w:t>
      </w:r>
    </w:p>
    <w:p>
      <w:r>
        <w:t xml:space="preserve">Neljä organisaatiota aikoo puuttua miesten ja naisten väliseen "vallan epätasapainoon" työpaikoilla.</w:t>
      </w:r>
    </w:p>
    <w:p>
      <w:r>
        <w:rPr>
          <w:b/>
        </w:rPr>
        <w:t xml:space="preserve">Tulos</w:t>
      </w:r>
    </w:p>
    <w:p>
      <w:r>
        <w:t xml:space="preserve">Seksuaalinen häirintä: Työelämän "vallan epätasapainoon" puututaan</w:t>
      </w:r>
    </w:p>
    <w:p>
      <w:r>
        <w:rPr>
          <w:b/>
        </w:rPr>
        <w:t xml:space="preserve">Esimerkki 3.244</w:t>
      </w:r>
    </w:p>
    <w:p>
      <w:r>
        <w:t xml:space="preserve">Reilu kaksi vuotta sitten Kiina ilmoitti rohkeasta suunnitelmasta ohittaa Yhdysvallat ja nousta "maailman johtavaksi tekoälyteknologiassa ja -sovelluksissa vuoteen 2030 mennessä".</w:t>
      </w:r>
    </w:p>
    <w:p>
      <w:r>
        <w:rPr>
          <w:b/>
        </w:rPr>
        <w:t xml:space="preserve">Tulos</w:t>
      </w:r>
    </w:p>
    <w:p>
      <w:r>
        <w:t xml:space="preserve">Voisiko Kiinan tekoälymestareiden asettaminen mustalle listalle kostautua?</w:t>
      </w:r>
    </w:p>
    <w:p>
      <w:r>
        <w:rPr>
          <w:b/>
        </w:rPr>
        <w:t xml:space="preserve">Esimerkki 3.245</w:t>
      </w:r>
    </w:p>
    <w:p>
      <w:r>
        <w:t xml:space="preserve">Sarjassamme afrikkalaisten toimittajien kirjeitä algerialais-kanadalainen toimittaja Maher Mezahi pohtii, miten koronavirus on lisännyt perheiden eroa eri puolilla maailmaa.</w:t>
      </w:r>
    </w:p>
    <w:p>
      <w:r>
        <w:rPr>
          <w:b/>
        </w:rPr>
        <w:t xml:space="preserve">Tulos</w:t>
      </w:r>
    </w:p>
    <w:p>
      <w:r>
        <w:t xml:space="preserve">Coronavirus Algeriassa: "Kukaan ei voinut matkustaa hyvästelemään isoisää</w:t>
      </w:r>
    </w:p>
    <w:p>
      <w:r>
        <w:rPr>
          <w:b/>
        </w:rPr>
        <w:t xml:space="preserve">Esimerkki 3.246</w:t>
      </w:r>
    </w:p>
    <w:p>
      <w:r>
        <w:t xml:space="preserve">Yhdysvaltain keskuspankin entinen johtaja Alan Greenspan on ennustanut, että Kreikan on lähdettävä euroalueesta.</w:t>
      </w:r>
    </w:p>
    <w:p>
      <w:r>
        <w:rPr>
          <w:b/>
        </w:rPr>
        <w:t xml:space="preserve">Tulos</w:t>
      </w:r>
    </w:p>
    <w:p>
      <w:r>
        <w:t xml:space="preserve">Kreikka: Greenspan ennustaa eurosta irtautumista väistämättömäksi</w:t>
      </w:r>
    </w:p>
    <w:p>
      <w:r>
        <w:rPr>
          <w:b/>
        </w:rPr>
        <w:t xml:space="preserve">Esimerkki 3.247</w:t>
      </w:r>
    </w:p>
    <w:p>
      <w:r>
        <w:t xml:space="preserve">Nigel Faragen bussi oli myöhässä, koska hän piti pidennetyn lounastauon Leicestershiren kyläpubissa.</w:t>
      </w:r>
    </w:p>
    <w:p>
      <w:r>
        <w:rPr>
          <w:b/>
        </w:rPr>
        <w:t xml:space="preserve">Tulos</w:t>
      </w:r>
    </w:p>
    <w:p>
      <w:r>
        <w:t xml:space="preserve">EU-kansanäänestys: Tukiko Bulwell Nigel Faragen "suurta pakoa"?</w:t>
      </w:r>
    </w:p>
    <w:p>
      <w:r>
        <w:rPr>
          <w:b/>
        </w:rPr>
        <w:t xml:space="preserve">Esimerkki 3.248</w:t>
      </w:r>
    </w:p>
    <w:p>
      <w:r>
        <w:t xml:space="preserve">Parlamentin jäsenen mukaan Network Railin väistyvän pomon palkitseminen CBE-tunnustuksella viikolla, jolloin junaliikenteessä on ollut suuria häiriöitä, on "isku kasvoihin".</w:t>
      </w:r>
    </w:p>
    <w:p>
      <w:r>
        <w:rPr>
          <w:b/>
        </w:rPr>
        <w:t xml:space="preserve">Tulos</w:t>
      </w:r>
    </w:p>
    <w:p>
      <w:r>
        <w:t xml:space="preserve">Syntymäpäiväkunnia 2018: CBE Network Rail -pomolle "läimäys kasvoihin</w:t>
      </w:r>
    </w:p>
    <w:p>
      <w:r>
        <w:rPr>
          <w:b/>
        </w:rPr>
        <w:t xml:space="preserve">Esimerkki 3.249</w:t>
      </w:r>
    </w:p>
    <w:p>
      <w:r>
        <w:t xml:space="preserve">Julkisuuteen on tullut video, jossa näyttää siltä, että syyrialaispakolaisen siskon kimppuun hyökätään samassa koulussa, jossa hänen veljensä väitetään joutuneen pahoinpidellyksi.</w:t>
      </w:r>
    </w:p>
    <w:p>
      <w:r>
        <w:rPr>
          <w:b/>
        </w:rPr>
        <w:t xml:space="preserve">Tulos</w:t>
      </w:r>
    </w:p>
    <w:p>
      <w:r>
        <w:t xml:space="preserve">Huddersfieldin koulupakolaisen siskon "myös hyökätty" kimppuun</w:t>
      </w:r>
    </w:p>
    <w:p>
      <w:r>
        <w:rPr>
          <w:b/>
        </w:rPr>
        <w:t xml:space="preserve">Esimerkki 3.250</w:t>
      </w:r>
    </w:p>
    <w:p>
      <w:r>
        <w:t xml:space="preserve">Joulu on tullut aikaisin demokraateille, jotka saavuttivat yllätysvoiton Alabamassa yhdessä nykyajan arvaamattomimmista ja epätodennäköisimmistä senaatin vaalien kilpailuista. Mutta millaisen jäljen tämä äänestys jättää Yhdysvaltain politiikkaan?</w:t>
      </w:r>
    </w:p>
    <w:p>
      <w:r>
        <w:rPr>
          <w:b/>
        </w:rPr>
        <w:t xml:space="preserve">Tulos</w:t>
      </w:r>
    </w:p>
    <w:p>
      <w:r>
        <w:t xml:space="preserve">Roy Mooren tappio: Moore: Alabaman vaalien viisi seurausta</w:t>
      </w:r>
    </w:p>
    <w:p>
      <w:r>
        <w:rPr>
          <w:b/>
        </w:rPr>
        <w:t xml:space="preserve">Esimerkki 3.251</w:t>
      </w:r>
    </w:p>
    <w:p>
      <w:r>
        <w:t xml:space="preserve">Kaksi Caerphillyn valtuuston johtavaa työntekijää on pidätetty poliisitutkinnan jälkeen, joka koski johtajille maksettuja palkankorotuksia.</w:t>
      </w:r>
    </w:p>
    <w:p>
      <w:r>
        <w:rPr>
          <w:b/>
        </w:rPr>
        <w:t xml:space="preserve">Tulos</w:t>
      </w:r>
    </w:p>
    <w:p>
      <w:r>
        <w:t xml:space="preserve">Caerphillyn valtuuston pääjohtaja pidätettiin palkankorotustutkimuksen yhteydessä</w:t>
      </w:r>
    </w:p>
    <w:p>
      <w:r>
        <w:rPr>
          <w:b/>
        </w:rPr>
        <w:t xml:space="preserve">Esimerkki 3.252</w:t>
      </w:r>
    </w:p>
    <w:p>
      <w:r>
        <w:t xml:space="preserve">Lokakuun 2. päivänä - samana päivänä kun hallitus vahvisti, että SSI:n terästehtaan Redcarissa suljetaan lopullisesti - se ilmoitti myös 80 miljoonan punnan tukipaketista kaupungille.</w:t>
      </w:r>
    </w:p>
    <w:p>
      <w:r>
        <w:rPr>
          <w:b/>
        </w:rPr>
        <w:t xml:space="preserve">Tulos</w:t>
      </w:r>
    </w:p>
    <w:p>
      <w:r>
        <w:t xml:space="preserve">Redcar - 80 miljoonan punnan kysymys</w:t>
      </w:r>
    </w:p>
    <w:p>
      <w:r>
        <w:rPr>
          <w:b/>
        </w:rPr>
        <w:t xml:space="preserve">Esimerkki 3.253</w:t>
      </w:r>
    </w:p>
    <w:p>
      <w:r>
        <w:t xml:space="preserve">Genevessä toimivat YK:n avustusjärjestöt olivat hermostuneita jo ennen Donald Trumpin valintaa: hänen retoriikkansa kaikenlaisista keskeisistä kysymyksistä, maahanmuuttajista kidutukseen, huolestutti syvästi yhteisöä, joka on omistautunut pitämään kiinni siitä, mitä se uskoo perustavanlaatuisiksi ihmisoikeuksiksi.</w:t>
      </w:r>
    </w:p>
    <w:p>
      <w:r>
        <w:rPr>
          <w:b/>
        </w:rPr>
        <w:t xml:space="preserve">Tulos</w:t>
      </w:r>
    </w:p>
    <w:p>
      <w:r>
        <w:t xml:space="preserve">Miksi YK suhtautuu varauksellisesti Yhdysvaltojen ihmisoikeuskantaan?</w:t>
      </w:r>
    </w:p>
    <w:p>
      <w:r>
        <w:rPr>
          <w:b/>
        </w:rPr>
        <w:t xml:space="preserve">Esimerkki 3.254</w:t>
      </w:r>
    </w:p>
    <w:p>
      <w:r>
        <w:t xml:space="preserve">Nuoriin ja haavoittuviin naisiin kohdistanut niin sanottu pick-up-artisti on tuomittu kahdeksi vuodeksi vankilaan.</w:t>
      </w:r>
    </w:p>
    <w:p>
      <w:r>
        <w:rPr>
          <w:b/>
        </w:rPr>
        <w:t xml:space="preserve">Tulos</w:t>
      </w:r>
    </w:p>
    <w:p>
      <w:r>
        <w:t xml:space="preserve">"Poimintataiteilija" Adnan Ahmed vangittiin kahdeksi vuodeksi uhkaavasta käytöksestä</w:t>
      </w:r>
    </w:p>
    <w:p>
      <w:r>
        <w:rPr>
          <w:b/>
        </w:rPr>
        <w:t xml:space="preserve">Esimerkki 3.255</w:t>
      </w:r>
    </w:p>
    <w:p>
      <w:r>
        <w:t xml:space="preserve">Puolustusministeriö on esitellyt robottinuken, joka voi juosta, istua ja jopa matkia sotilaan liikkeitä.</w:t>
      </w:r>
    </w:p>
    <w:p>
      <w:r>
        <w:rPr>
          <w:b/>
        </w:rPr>
        <w:t xml:space="preserve">Tulos</w:t>
      </w:r>
    </w:p>
    <w:p>
      <w:r>
        <w:t xml:space="preserve">Robottinukke testaa asevoimien suojapukuja</w:t>
      </w:r>
    </w:p>
    <w:p>
      <w:r>
        <w:rPr>
          <w:b/>
        </w:rPr>
        <w:t xml:space="preserve">Esimerkki 3.256</w:t>
      </w:r>
    </w:p>
    <w:p>
      <w:r>
        <w:t xml:space="preserve">Oikeusasiakirjat, joissa esitetään syytökset 10:tä Venäjän hallituksen hyväksi tehdystä vakoilusta epäiltyä pidätettyä henkilöä vastaan, paljastavat yksityiskohtia, jotka ovat kylmän sodan vakoiluromaanin arvoisia.</w:t>
      </w:r>
    </w:p>
    <w:p>
      <w:r>
        <w:rPr>
          <w:b/>
        </w:rPr>
        <w:t xml:space="preserve">Tulos</w:t>
      </w:r>
    </w:p>
    <w:p>
      <w:r>
        <w:t xml:space="preserve">FBI:n syytökset "venäläisiä vakoojia" vastaan Yhdysvalloissa</w:t>
      </w:r>
    </w:p>
    <w:p>
      <w:r>
        <w:rPr>
          <w:b/>
        </w:rPr>
        <w:t xml:space="preserve">Esimerkki 3.257</w:t>
      </w:r>
    </w:p>
    <w:p>
      <w:r>
        <w:t xml:space="preserve">Guernseyn lentoyhtiö Aurigny ottaa käyttöön uuden arkipäivän lennon Lontooseen.</w:t>
      </w:r>
    </w:p>
    <w:p>
      <w:r>
        <w:rPr>
          <w:b/>
        </w:rPr>
        <w:t xml:space="preserve">Tulos</w:t>
      </w:r>
    </w:p>
    <w:p>
      <w:r>
        <w:t xml:space="preserve">Aurigny ottaa käyttöön iltapäivälennon Lontoon Gatwickiin</w:t>
      </w:r>
    </w:p>
    <w:p>
      <w:r>
        <w:rPr>
          <w:b/>
        </w:rPr>
        <w:t xml:space="preserve">Esimerkki 3.258</w:t>
      </w:r>
    </w:p>
    <w:p>
      <w:r>
        <w:t xml:space="preserve">Apple on ilmoittanut tuovansa virtuaaliavustajansa Sirin seuraavaan Mac-käyttöjärjestelmään.</w:t>
      </w:r>
    </w:p>
    <w:p>
      <w:r>
        <w:rPr>
          <w:b/>
        </w:rPr>
        <w:t xml:space="preserve">Tulos</w:t>
      </w:r>
    </w:p>
    <w:p>
      <w:r>
        <w:t xml:space="preserve">Apple tuo Sirin Mac-tietokoneisiin ja antaa sen puhua sovelluksille</w:t>
      </w:r>
    </w:p>
    <w:p>
      <w:r>
        <w:rPr>
          <w:b/>
        </w:rPr>
        <w:t xml:space="preserve">Esimerkki 3.259</w:t>
      </w:r>
    </w:p>
    <w:p>
      <w:r>
        <w:t xml:space="preserve">Noin 200 afganistanilaista kuuluu lähes 1 000 siirtolaisen joukkoon, jotka elävät kurjissa oloissa Ranskan Calais'n satamakaupungissa, joka sijaitsee aivan Englannin kanaalin toisella puolella Britanniasta. BBC:n afganistanilainen toimittaja Bashir Bakhtyar tapasi useita heistä, kun hän kävi raportoimassa heidän epävirallisista leireistään. Heidän joukossaan oli mies, joka nousi otsikoihin tässä kuussa, kun hän lähti improvisoidulla lautalla yrittämään päästä Yhdistyneeseen kuningaskuntaan ja joutui ranskalaisen pelastusveneen kyytiin.</w:t>
      </w:r>
    </w:p>
    <w:p>
      <w:r>
        <w:rPr>
          <w:b/>
        </w:rPr>
        <w:t xml:space="preserve">Tulos</w:t>
      </w:r>
    </w:p>
    <w:p>
      <w:r>
        <w:t xml:space="preserve">Afganistanin muistikirja: Kabulista Calais'iin</w:t>
      </w:r>
    </w:p>
    <w:p>
      <w:r>
        <w:rPr>
          <w:b/>
        </w:rPr>
        <w:t xml:space="preserve">Esimerkki 3.260</w:t>
      </w:r>
    </w:p>
    <w:p>
      <w:r>
        <w:t xml:space="preserve">Suunnitelmat turvallisen mielenterveysyksikön rakentamiseksi kylään on hyväksytty valituksen perusteella.</w:t>
      </w:r>
    </w:p>
    <w:p>
      <w:r>
        <w:rPr>
          <w:b/>
        </w:rPr>
        <w:t xml:space="preserve">Tulos</w:t>
      </w:r>
    </w:p>
    <w:p>
      <w:r>
        <w:t xml:space="preserve">Wrexhamin lähelle suunnitellun mielenterveysyksikön perustamista tuetaan valituksen yhteydessä.</w:t>
      </w:r>
    </w:p>
    <w:p>
      <w:r>
        <w:rPr>
          <w:b/>
        </w:rPr>
        <w:t xml:space="preserve">Esimerkki 3.261</w:t>
      </w:r>
    </w:p>
    <w:p>
      <w:r>
        <w:t xml:space="preserve">Covid-19-tautia sairastavien potilaiden määrä Dorsetin sairaaloissa on noussut dramaattisesti kahden viime viikon aikana, sairaaloiden ylilääkäri on kertonut.</w:t>
      </w:r>
    </w:p>
    <w:p>
      <w:r>
        <w:rPr>
          <w:b/>
        </w:rPr>
        <w:t xml:space="preserve">Tulos</w:t>
      </w:r>
    </w:p>
    <w:p>
      <w:r>
        <w:t xml:space="preserve">Covid-19: Dorsetin sairaaloiden potilasmäärien "dramaattinen" kasvu</w:t>
      </w:r>
    </w:p>
    <w:p>
      <w:r>
        <w:rPr>
          <w:b/>
        </w:rPr>
        <w:t xml:space="preserve">Esimerkki 3.262</w:t>
      </w:r>
    </w:p>
    <w:p>
      <w:r>
        <w:t xml:space="preserve">Tietoturvatutkijat ovat löytäneet tavan päästä käsiksi HTC-älypuhelimen salaamattomiin sormenjälkitietoihin.</w:t>
      </w:r>
    </w:p>
    <w:p>
      <w:r>
        <w:rPr>
          <w:b/>
        </w:rPr>
        <w:t xml:space="preserve">Tulos</w:t>
      </w:r>
    </w:p>
    <w:p>
      <w:r>
        <w:t xml:space="preserve">HTC-puhelin säilytti salaamattomia sormenjälkiä</w:t>
      </w:r>
    </w:p>
    <w:p>
      <w:r>
        <w:rPr>
          <w:b/>
        </w:rPr>
        <w:t xml:space="preserve">Esimerkki 3.263</w:t>
      </w:r>
    </w:p>
    <w:p>
      <w:r>
        <w:t xml:space="preserve">Poliisin valvontaviranomainen tutkii viiden poliisin toimia sen jälkeen, kun hänen entinen kumppaninsa oli puukottanut naista useita kertoja tunteja sen jälkeen, kun hän oli soittanut poliisille.</w:t>
      </w:r>
    </w:p>
    <w:p>
      <w:r>
        <w:rPr>
          <w:b/>
        </w:rPr>
        <w:t xml:space="preserve">Tulos</w:t>
      </w:r>
    </w:p>
    <w:p>
      <w:r>
        <w:t xml:space="preserve">IPCC tutkii Gwentin poliisin yhteydenpitoa Martin Boweniin</w:t>
      </w:r>
    </w:p>
    <w:p>
      <w:r>
        <w:rPr>
          <w:b/>
        </w:rPr>
        <w:t xml:space="preserve">Esimerkki 3.264</w:t>
      </w:r>
    </w:p>
    <w:p>
      <w:r>
        <w:t xml:space="preserve">Ylinopeutta ajanut kuljettaja, joka keräsi 62 pistettä ajokorttiinsa, saa edelleen ajaa, BBC on saanut tietää.</w:t>
      </w:r>
    </w:p>
    <w:p>
      <w:r>
        <w:rPr>
          <w:b/>
        </w:rPr>
        <w:t xml:space="preserve">Tulos</w:t>
      </w:r>
    </w:p>
    <w:p>
      <w:r>
        <w:t xml:space="preserve">Autoilija, jolla on 62 rangaistuspistettä, saa ajaa laillisesti</w:t>
      </w:r>
    </w:p>
    <w:p>
      <w:r>
        <w:rPr>
          <w:b/>
        </w:rPr>
        <w:t xml:space="preserve">Esimerkki 3.265</w:t>
      </w:r>
    </w:p>
    <w:p>
      <w:r>
        <w:t xml:space="preserve">Aareyn metsää, vehreää kaistaletta Intian vilkkaan Mumbain sydämessä, kutsutaan usein sen viimeiseksi vihreäksi keuhkoksi. Paikalliset sanovat, että nyt sitä uhkaa kuitenkin valtaaminen. BBC Marathin Janhavee Moole raportoi.</w:t>
      </w:r>
    </w:p>
    <w:p>
      <w:r>
        <w:rPr>
          <w:b/>
        </w:rPr>
        <w:t xml:space="preserve">Tulos</w:t>
      </w:r>
    </w:p>
    <w:p>
      <w:r>
        <w:t xml:space="preserve">Aareyn metsä: Aareyare: Taistelu Mumbain viimeisen "vihreän keuhkon" pelastamiseksi: Taistelu Mumbain viimeisen "vihreän keuhkon" pelastamiseksi</w:t>
      </w:r>
    </w:p>
    <w:p>
      <w:r>
        <w:rPr>
          <w:b/>
        </w:rPr>
        <w:t xml:space="preserve">Esimerkki 3.266</w:t>
      </w:r>
    </w:p>
    <w:p>
      <w:r>
        <w:t xml:space="preserve">Ison-Britannian johtava rabbi Ephraim Mirvis on julkaissut ortodoksisille juutalaisille kouluille ensimmäisen oppaan, jonka avulla voidaan parantaa lesbojen, homojen, biseksuaalien ja transsukupuolisten oppilaiden hyvinvointia.</w:t>
      </w:r>
    </w:p>
    <w:p>
      <w:r>
        <w:rPr>
          <w:b/>
        </w:rPr>
        <w:t xml:space="preserve">Tulos</w:t>
      </w:r>
    </w:p>
    <w:p>
      <w:r>
        <w:t xml:space="preserve">Päärabbi julkaisee ensimmäisen LGBT-oppaan ortodoksikouluille</w:t>
      </w:r>
    </w:p>
    <w:p>
      <w:r>
        <w:rPr>
          <w:b/>
        </w:rPr>
        <w:t xml:space="preserve">Esimerkki 3.267</w:t>
      </w:r>
    </w:p>
    <w:p>
      <w:r>
        <w:t xml:space="preserve">"Me höpöttelemme edelleen puolueen tilasta, emme maan tilasta."</w:t>
      </w:r>
    </w:p>
    <w:p>
      <w:r>
        <w:rPr>
          <w:b/>
        </w:rPr>
        <w:t xml:space="preserve">Tulos</w:t>
      </w:r>
    </w:p>
    <w:p>
      <w:r>
        <w:t xml:space="preserve">Brexit: Kabinetti on eri mieltä viivästyksen pituudesta</w:t>
      </w:r>
    </w:p>
    <w:p>
      <w:r>
        <w:rPr>
          <w:b/>
        </w:rPr>
        <w:t xml:space="preserve">Esimerkki 3.268</w:t>
      </w:r>
    </w:p>
    <w:p>
      <w:r>
        <w:t xml:space="preserve">Clostridium difficile -bakteeriin (C. diff) sairastuttuaan kuollut nainen oli varoittanut sairaalahenkilökuntaa puutteellisesta käsien puhdistuksesta, on kuultu tutkinnassa.</w:t>
      </w:r>
    </w:p>
    <w:p>
      <w:r>
        <w:rPr>
          <w:b/>
        </w:rPr>
        <w:t xml:space="preserve">Tulos</w:t>
      </w:r>
    </w:p>
    <w:p>
      <w:r>
        <w:t xml:space="preserve">Sairaalabakteerin uhri "varoitti osaston henkilökuntaa" hygieniasta</w:t>
      </w:r>
    </w:p>
    <w:p>
      <w:r>
        <w:rPr>
          <w:b/>
        </w:rPr>
        <w:t xml:space="preserve">Esimerkki 3.269</w:t>
      </w:r>
    </w:p>
    <w:p>
      <w:r>
        <w:t xml:space="preserve">Parlamentin jäsenten ryhmä on kyseenalaistanut, ovatko Walesin hallituksen menosuunnitelmat kohtuuhintaisia.</w:t>
      </w:r>
    </w:p>
    <w:p>
      <w:r>
        <w:rPr>
          <w:b/>
        </w:rPr>
        <w:t xml:space="preserve">Tulos</w:t>
      </w:r>
    </w:p>
    <w:p>
      <w:r>
        <w:t xml:space="preserve">Walesin talousarvion kohtuuhintaisuutta epäillään</w:t>
      </w:r>
    </w:p>
    <w:p>
      <w:r>
        <w:rPr>
          <w:b/>
        </w:rPr>
        <w:t xml:space="preserve">Esimerkki 3.270</w:t>
      </w:r>
    </w:p>
    <w:p>
      <w:r>
        <w:t xml:space="preserve">Vogue Portugal on vastannut kritiikkiin, joka koskee mielenterveyden hoidon kuvaamista lehden kannessa, ja sanonut, että sen tavoitteena oli "valottaa" tätä tärkeää asiaa.</w:t>
      </w:r>
    </w:p>
    <w:p>
      <w:r>
        <w:rPr>
          <w:b/>
        </w:rPr>
        <w:t xml:space="preserve">Tulos</w:t>
      </w:r>
    </w:p>
    <w:p>
      <w:r>
        <w:t xml:space="preserve">Vogue Portugal puolustaa kiistanalaista mielenterveyskansiota</w:t>
      </w:r>
    </w:p>
    <w:p>
      <w:r>
        <w:rPr>
          <w:b/>
        </w:rPr>
        <w:t xml:space="preserve">Esimerkki 3.271</w:t>
      </w:r>
    </w:p>
    <w:p>
      <w:r>
        <w:t xml:space="preserve">Jos politiikassa olisi kyse vain kiihkeästä retoriikasta, napakoista iskulauseista ja suosituista äänenpainoista, kuka tahansa hölmö voisi tehdä sitä. (Jotkut, kuten oli odotettavissa, vastaavat, että kuka tahansa hölmö tekee niin!) Mutta me odotamme vaaleilla valituilta edustajiltamme enemmän.</w:t>
      </w:r>
    </w:p>
    <w:p>
      <w:r>
        <w:rPr>
          <w:b/>
        </w:rPr>
        <w:t xml:space="preserve">Tulos</w:t>
      </w:r>
    </w:p>
    <w:p>
      <w:r>
        <w:t xml:space="preserve">Dilnotin raportti: Vanha ongelma, johon ei ole helppoa vastausta</w:t>
      </w:r>
    </w:p>
    <w:p>
      <w:r>
        <w:rPr>
          <w:b/>
        </w:rPr>
        <w:t xml:space="preserve">Esimerkki 3.272</w:t>
      </w:r>
    </w:p>
    <w:p>
      <w:r>
        <w:t xml:space="preserve">Powysin valtuusto on sopinut Powysin keskiasteen koulujen "radikaalin muutoksen" seuraavista vaiheista.</w:t>
      </w:r>
    </w:p>
    <w:p>
      <w:r>
        <w:rPr>
          <w:b/>
        </w:rPr>
        <w:t xml:space="preserve">Tulos</w:t>
      </w:r>
    </w:p>
    <w:p>
      <w:r>
        <w:t xml:space="preserve">Powysin asialistalla on "radikaali" koulumuutos</w:t>
      </w:r>
    </w:p>
    <w:p>
      <w:r>
        <w:rPr>
          <w:b/>
        </w:rPr>
        <w:t xml:space="preserve">Esimerkki 3.273</w:t>
      </w:r>
    </w:p>
    <w:p>
      <w:r>
        <w:t xml:space="preserve">Etelä-Afrikkaa hallitseva Afrikan kansalliskongressi (ANC) valmistautuu johtajakilpailuun, joka voi ratkaista, vahvistetaanko Afrikan siirtomaavallan jälkeisten hyvin dokumentoitujen epäonnistumisten kaavaa vai irrottaudutaanko synkästä menneisyydestä kohti Afrikan suurimman talouden valoisaa tulevaisuutta.</w:t>
      </w:r>
    </w:p>
    <w:p>
      <w:r>
        <w:rPr>
          <w:b/>
        </w:rPr>
        <w:t xml:space="preserve">Tulos</w:t>
      </w:r>
    </w:p>
    <w:p>
      <w:r>
        <w:t xml:space="preserve">Etelä-Afrikan Jacob Zuman päivä häämöttää.</w:t>
      </w:r>
    </w:p>
    <w:p>
      <w:r>
        <w:rPr>
          <w:b/>
        </w:rPr>
        <w:t xml:space="preserve">Esimerkki 3.274</w:t>
      </w:r>
    </w:p>
    <w:p>
      <w:r>
        <w:t xml:space="preserve">Ison-Britannian harvinaisin kotoperäinen puu istutetaan rakkaudettomalle kaupungin nurmikolle, jotta siitä saataisiin yhteisön villieläinten elinympäristö.</w:t>
      </w:r>
    </w:p>
    <w:p>
      <w:r>
        <w:rPr>
          <w:b/>
        </w:rPr>
        <w:t xml:space="preserve">Tulos</w:t>
      </w:r>
    </w:p>
    <w:p>
      <w:r>
        <w:t xml:space="preserve">Musta poppeli Bristolin uuden "pikkumetsän" rinnalle.</w:t>
      </w:r>
    </w:p>
    <w:p>
      <w:r>
        <w:rPr>
          <w:b/>
        </w:rPr>
        <w:t xml:space="preserve">Esimerkki 3.275</w:t>
      </w:r>
    </w:p>
    <w:p>
      <w:r>
        <w:t xml:space="preserve">Pembrokeshiren valtuuston pääjohtaja on palannut töihin keskellä riitaa hänen saamistaan laittomista maksuista.</w:t>
      </w:r>
    </w:p>
    <w:p>
      <w:r>
        <w:rPr>
          <w:b/>
        </w:rPr>
        <w:t xml:space="preserve">Tulos</w:t>
      </w:r>
    </w:p>
    <w:p>
      <w:r>
        <w:t xml:space="preserve">Pembrokeshiren valtuuston päällikkö palaa töihin</w:t>
      </w:r>
    </w:p>
    <w:p>
      <w:r>
        <w:rPr>
          <w:b/>
        </w:rPr>
        <w:t xml:space="preserve">Esimerkki 3.276</w:t>
      </w:r>
    </w:p>
    <w:p>
      <w:r>
        <w:t xml:space="preserve">Ben Emmerson QC, Englannissa ja Walesissa tapahtunutta lasten seksuaalista hyväksikäyttöä koskevan riippumattoman tutkinnan vanhin lakimies, on eronnut.</w:t>
      </w:r>
    </w:p>
    <w:p>
      <w:r>
        <w:rPr>
          <w:b/>
        </w:rPr>
        <w:t xml:space="preserve">Tulos</w:t>
      </w:r>
    </w:p>
    <w:p>
      <w:r>
        <w:t xml:space="preserve">Ben Emmerson QC eroaa lasten hyväksikäyttöä koskevan tutkinnan asianajajana</w:t>
      </w:r>
    </w:p>
    <w:p>
      <w:r>
        <w:rPr>
          <w:b/>
        </w:rPr>
        <w:t xml:space="preserve">Esimerkki 3.277</w:t>
      </w:r>
    </w:p>
    <w:p>
      <w:r>
        <w:t xml:space="preserve">Kauppamerimiehen ja siivoojan poika, 72-vuotiaana kuollut Springburnin lordi Martin symboloi monille työväenliikkeen jäsenille mahdollisuuksia, joita heidän puolueensa tarjosi työväenluokan ihmisille nousta alkuperänsä yläpuolelle.</w:t>
      </w:r>
    </w:p>
    <w:p>
      <w:r>
        <w:rPr>
          <w:b/>
        </w:rPr>
        <w:t xml:space="preserve">Tulos</w:t>
      </w:r>
    </w:p>
    <w:p>
      <w:r>
        <w:t xml:space="preserve">Kuolinilmoitus: Michael Martin</w:t>
      </w:r>
    </w:p>
    <w:p>
      <w:r>
        <w:rPr>
          <w:b/>
        </w:rPr>
        <w:t xml:space="preserve">Esimerkki 3.278</w:t>
      </w:r>
    </w:p>
    <w:p>
      <w:r>
        <w:t xml:space="preserve">Intian hallitseva kongressipuolue on kärsinyt suuren takaiskun vaaleissa poliittisesti tärkeässä Uttar Pradeshin osavaltiossa.</w:t>
      </w:r>
    </w:p>
    <w:p>
      <w:r>
        <w:rPr>
          <w:b/>
        </w:rPr>
        <w:t xml:space="preserve">Tulos</w:t>
      </w:r>
    </w:p>
    <w:p>
      <w:r>
        <w:t xml:space="preserve">Kongressi koki takaiskun Intian tärkeissä Uttar Pradeshin vaaleissa.</w:t>
      </w:r>
    </w:p>
    <w:p>
      <w:r>
        <w:rPr>
          <w:b/>
        </w:rPr>
        <w:t xml:space="preserve">Esimerkki 3.279</w:t>
      </w:r>
    </w:p>
    <w:p>
      <w:r>
        <w:t xml:space="preserve">Säveltäjä Benjamin Brittenin käsikirjoituksia, kirjeitä ja valokuvia sisältävä arkisto on avattu.</w:t>
      </w:r>
    </w:p>
    <w:p>
      <w:r>
        <w:rPr>
          <w:b/>
        </w:rPr>
        <w:t xml:space="preserve">Tulos</w:t>
      </w:r>
    </w:p>
    <w:p>
      <w:r>
        <w:t xml:space="preserve">Benjamin Brittenin arkisto ja entisöity studio avattu</w:t>
      </w:r>
    </w:p>
    <w:p>
      <w:r>
        <w:rPr>
          <w:b/>
        </w:rPr>
        <w:t xml:space="preserve">Esimerkki 3.280</w:t>
      </w:r>
    </w:p>
    <w:p>
      <w:r>
        <w:t xml:space="preserve">Saaren hallitus on hyväksynyt ehdotuksen samaa sukupuolta olevien avioliiton käyttöönotosta Jerseyssä.</w:t>
      </w:r>
    </w:p>
    <w:p>
      <w:r>
        <w:rPr>
          <w:b/>
        </w:rPr>
        <w:t xml:space="preserve">Tulos</w:t>
      </w:r>
    </w:p>
    <w:p>
      <w:r>
        <w:t xml:space="preserve">Jersey States tukee samaa sukupuolta olevien avioliittoa</w:t>
      </w:r>
    </w:p>
    <w:p>
      <w:r>
        <w:rPr>
          <w:b/>
        </w:rPr>
        <w:t xml:space="preserve">Esimerkki 3.281</w:t>
      </w:r>
    </w:p>
    <w:p>
      <w:r>
        <w:t xml:space="preserve">Säilyketehtaan oli suljettava päiväksi syväpuhdistuksen ajaksi koronaviruksen puhjettua.</w:t>
      </w:r>
    </w:p>
    <w:p>
      <w:r>
        <w:rPr>
          <w:b/>
        </w:rPr>
        <w:t xml:space="preserve">Tulos</w:t>
      </w:r>
    </w:p>
    <w:p>
      <w:r>
        <w:t xml:space="preserve">Wisbechin elintarviketehdas suljetaan positiivisten Covid-19-testien jälkeen.</w:t>
      </w:r>
    </w:p>
    <w:p>
      <w:r>
        <w:rPr>
          <w:b/>
        </w:rPr>
        <w:t xml:space="preserve">Esimerkki 3.282</w:t>
      </w:r>
    </w:p>
    <w:p>
      <w:r>
        <w:t xml:space="preserve">Yhdistyneen kuningaskunnan rahoitusalan sääntelyviranomaisen mukaan uusiin elinikäisiin yksilöllisiin säästötileihin (Lifetime Individual Savings Accounts, Lisas) olisi liitettävä joukko varoituksia kuluttajille.</w:t>
      </w:r>
    </w:p>
    <w:p>
      <w:r>
        <w:rPr>
          <w:b/>
        </w:rPr>
        <w:t xml:space="preserve">Tulos</w:t>
      </w:r>
    </w:p>
    <w:p>
      <w:r>
        <w:t xml:space="preserve">Säästäjiä varoitetaan elinikäisten sijoitusten riskeistä</w:t>
      </w:r>
    </w:p>
    <w:p>
      <w:r>
        <w:rPr>
          <w:b/>
        </w:rPr>
        <w:t xml:space="preserve">Esimerkki 3.283</w:t>
      </w:r>
    </w:p>
    <w:p>
      <w:r>
        <w:t xml:space="preserve">Lontooseen perustetaan uusi virasto, jonka tehtävänä on edistää matkailua, investointeja ja auttaa kansainvälisiä opiskelijoita.</w:t>
      </w:r>
    </w:p>
    <w:p>
      <w:r>
        <w:rPr>
          <w:b/>
        </w:rPr>
        <w:t xml:space="preserve">Tulos</w:t>
      </w:r>
    </w:p>
    <w:p>
      <w:r>
        <w:t xml:space="preserve">Pormestarin uusi virasto auttaa edistämään Lontoota</w:t>
      </w:r>
    </w:p>
    <w:p>
      <w:r>
        <w:rPr>
          <w:b/>
        </w:rPr>
        <w:t xml:space="preserve">Esimerkki 3.284</w:t>
      </w:r>
    </w:p>
    <w:p>
      <w:r>
        <w:t xml:space="preserve">Englannin ja Walesin poliisivoimat kouluttavat 1500 ylimääräistä ampuma-asevirkailijaa, jotta yleisöä voitaisiin suojella terrorismilta.</w:t>
      </w:r>
    </w:p>
    <w:p>
      <w:r>
        <w:rPr>
          <w:b/>
        </w:rPr>
        <w:t xml:space="preserve">Tulos</w:t>
      </w:r>
    </w:p>
    <w:p>
      <w:r>
        <w:t xml:space="preserve">Poliisi kouluttaa 1 500 ylimääräistä ampuma-asevirkailijaa</w:t>
      </w:r>
    </w:p>
    <w:p>
      <w:r>
        <w:rPr>
          <w:b/>
        </w:rPr>
        <w:t xml:space="preserve">Esimerkki 3.285</w:t>
      </w:r>
    </w:p>
    <w:p>
      <w:r>
        <w:t xml:space="preserve">Uusiutuvaa energiaa käyttävä yritys, joka aikoo investoida miljardi puntaa tuulipuistojen kehittämiseen Skotlannissa, aikoo tehdä yhteistyötä maan ainoan tuulitornien valmistajan kanssa.</w:t>
      </w:r>
    </w:p>
    <w:p>
      <w:r>
        <w:rPr>
          <w:b/>
        </w:rPr>
        <w:t xml:space="preserve">Tulos</w:t>
      </w:r>
    </w:p>
    <w:p>
      <w:r>
        <w:t xml:space="preserve">Skotlantilaiset tuulivoimayhtiöt ilmoittavat yhteistyöstä</w:t>
      </w:r>
    </w:p>
    <w:p>
      <w:r>
        <w:rPr>
          <w:b/>
        </w:rPr>
        <w:t xml:space="preserve">Esimerkki 3.286</w:t>
      </w:r>
    </w:p>
    <w:p>
      <w:r>
        <w:t xml:space="preserve">Unihäiriöiden vuoksi sairaalahoitoa saavien ihmisten määrä on kasvanut Walesissa 30 prosenttia viimeisten viiden vuoden aikana, ilmenee uusista luvuista.</w:t>
      </w:r>
    </w:p>
    <w:p>
      <w:r>
        <w:rPr>
          <w:b/>
        </w:rPr>
        <w:t xml:space="preserve">Tulos</w:t>
      </w:r>
    </w:p>
    <w:p>
      <w:r>
        <w:t xml:space="preserve">Unihäiriöiden lisääntyminen Walesissa "liittyy liikalihavuuteen".</w:t>
      </w:r>
    </w:p>
    <w:p>
      <w:r>
        <w:rPr>
          <w:b/>
        </w:rPr>
        <w:t xml:space="preserve">Esimerkki 3.287</w:t>
      </w:r>
    </w:p>
    <w:p>
      <w:r>
        <w:t xml:space="preserve">Iranin viranomaiset ovat pidättäneet joukon elokuvantekijöitä ja syyttäneet heitä siitä, että he työskentelevät BBC:n Persian-palvelulle, joka on maassa kielletty.</w:t>
      </w:r>
    </w:p>
    <w:p>
      <w:r>
        <w:rPr>
          <w:b/>
        </w:rPr>
        <w:t xml:space="preserve">Tulos</w:t>
      </w:r>
    </w:p>
    <w:p>
      <w:r>
        <w:t xml:space="preserve">Iran pidättää kuusi "BBC:n persialaisten elokuvien tekijää".</w:t>
      </w:r>
    </w:p>
    <w:p>
      <w:r>
        <w:rPr>
          <w:b/>
        </w:rPr>
        <w:t xml:space="preserve">Esimerkki 3.288</w:t>
      </w:r>
    </w:p>
    <w:p>
      <w:r>
        <w:t xml:space="preserve">Vanhemmat ja oppilaat ovat järjestäneet marssin, koska pelätään, että Flintshiren yläkoulu suljetaan.</w:t>
      </w:r>
    </w:p>
    <w:p>
      <w:r>
        <w:rPr>
          <w:b/>
        </w:rPr>
        <w:t xml:space="preserve">Tulos</w:t>
      </w:r>
    </w:p>
    <w:p>
      <w:r>
        <w:t xml:space="preserve">Protesti Argoed High Schoolin tulevaisuutta koskevien pelkojen vuoksi</w:t>
      </w:r>
    </w:p>
    <w:p>
      <w:r>
        <w:rPr>
          <w:b/>
        </w:rPr>
        <w:t xml:space="preserve">Esimerkki 3.289</w:t>
      </w:r>
    </w:p>
    <w:p>
      <w:r>
        <w:t xml:space="preserve">Arkeologisten todisteiden mukaan kivikauden ihmiset ovat paahtaneet jyrsijöitä ruoaksi jo 5000 vuotta sitten.</w:t>
      </w:r>
    </w:p>
    <w:p>
      <w:r>
        <w:rPr>
          <w:b/>
        </w:rPr>
        <w:t xml:space="preserve">Tulos</w:t>
      </w:r>
    </w:p>
    <w:p>
      <w:r>
        <w:t xml:space="preserve">Kivikauden ihmiset "paahtivat jyrsijöitä ruoaksi" - arkeologit</w:t>
      </w:r>
    </w:p>
    <w:p>
      <w:r>
        <w:rPr>
          <w:b/>
        </w:rPr>
        <w:t xml:space="preserve">Esimerkki 3.290</w:t>
      </w:r>
    </w:p>
    <w:p>
      <w:r>
        <w:t xml:space="preserve">"Parlamentissa oli sääntö, jonka mukaan tanssiminen oli kielletty. Koska minulla on kaksi vasenta jalkaa, pidin sitä tervetulleena."</w:t>
      </w:r>
    </w:p>
    <w:p>
      <w:r>
        <w:rPr>
          <w:b/>
        </w:rPr>
        <w:t xml:space="preserve">Tulos</w:t>
      </w:r>
    </w:p>
    <w:p>
      <w:r>
        <w:t xml:space="preserve">Mark Recklessin poliittinen matka UKIP-puolueesta takaisin Toryjen joukkoon.</w:t>
      </w:r>
    </w:p>
    <w:p>
      <w:r>
        <w:rPr>
          <w:b/>
        </w:rPr>
        <w:t xml:space="preserve">Esimerkki 3.291</w:t>
      </w:r>
    </w:p>
    <w:p>
      <w:r>
        <w:t xml:space="preserve">Poliisi on nimennyt miehen, joka kuoli, kun hänen kuljettamansa auto törmäsi taloon.</w:t>
      </w:r>
    </w:p>
    <w:p>
      <w:r>
        <w:rPr>
          <w:b/>
        </w:rPr>
        <w:t xml:space="preserve">Tulos</w:t>
      </w:r>
    </w:p>
    <w:p>
      <w:r>
        <w:t xml:space="preserve">South Shieldsin onnettomuus: Kuljettaja kuoli, kun auto törmäsi taloon nimetty</w:t>
      </w:r>
    </w:p>
    <w:p>
      <w:r>
        <w:rPr>
          <w:b/>
        </w:rPr>
        <w:t xml:space="preserve">Esimerkki 3.292</w:t>
      </w:r>
    </w:p>
    <w:p>
      <w:r>
        <w:t xml:space="preserve">East Midlands Ambulance Service (EMAS) on saanut kolmannen kerran peräkkäin sakkoja, koska se ei ole saavuttanut kansallisia tavoitteita hengenvaarallisiin hätätilanteisiin osallistuneiden potilaiden osalta.</w:t>
      </w:r>
    </w:p>
    <w:p>
      <w:r>
        <w:rPr>
          <w:b/>
        </w:rPr>
        <w:t xml:space="preserve">Tulos</w:t>
      </w:r>
    </w:p>
    <w:p>
      <w:r>
        <w:t xml:space="preserve">East Midlands Ambulance Service sakotetaan kolmatta vuotta peräkkäin</w:t>
      </w:r>
    </w:p>
    <w:p>
      <w:r>
        <w:rPr>
          <w:b/>
        </w:rPr>
        <w:t xml:space="preserve">Esimerkki 3.293</w:t>
      </w:r>
    </w:p>
    <w:p>
      <w:r>
        <w:t xml:space="preserve">Sri Lankan pohjois- ja itäosissa äänestäjät ovat äänestäneet ensimmäistä kertaa kolmekymmentä vuotta kestäneen sodan jälkeen, vaikka väkivaltaisuuksia on esiintynyt vain vähän.</w:t>
      </w:r>
    </w:p>
    <w:p>
      <w:r>
        <w:rPr>
          <w:b/>
        </w:rPr>
        <w:t xml:space="preserve">Tulos</w:t>
      </w:r>
    </w:p>
    <w:p>
      <w:r>
        <w:t xml:space="preserve">NE-äänestys: vähän välikohtauksia, mutta rauhallinen</w:t>
      </w:r>
    </w:p>
    <w:p>
      <w:r>
        <w:rPr>
          <w:b/>
        </w:rPr>
        <w:t xml:space="preserve">Esimerkki 3.294</w:t>
      </w:r>
    </w:p>
    <w:p>
      <w:r>
        <w:t xml:space="preserve">Albertassa käydään keskustelua suunnitelmista saada lisää "likaista öljyä" maasta, mikä joidenkin mielestä on ristiriidassa Kanadan ympäristösitoumusten kanssa. BBC HARDtalk lähti tutkimaan asiaa.</w:t>
      </w:r>
    </w:p>
    <w:p>
      <w:r>
        <w:rPr>
          <w:b/>
        </w:rPr>
        <w:t xml:space="preserve">Tulos</w:t>
      </w:r>
    </w:p>
    <w:p>
      <w:r>
        <w:t xml:space="preserve">Kanadan "likaisen öljyn" ilmastonmuutosdilemma</w:t>
      </w:r>
    </w:p>
    <w:p>
      <w:r>
        <w:rPr>
          <w:b/>
        </w:rPr>
        <w:t xml:space="preserve">Esimerkki 3.295</w:t>
      </w:r>
    </w:p>
    <w:p>
      <w:r>
        <w:t xml:space="preserve">Nuoret miehet saattavat vaarantaa seksuaaliterveytensä ottamalla yleisesti käytettyä painonhallintalääkettä, väittävät jotkut lääkärit.</w:t>
      </w:r>
    </w:p>
    <w:p>
      <w:r>
        <w:rPr>
          <w:b/>
        </w:rPr>
        <w:t xml:space="preserve">Tulos</w:t>
      </w:r>
    </w:p>
    <w:p>
      <w:r>
        <w:t xml:space="preserve">Kaljuuntumislääke Propecia 'vaarantaa miesten seksuaaliterveyden'</w:t>
      </w:r>
    </w:p>
    <w:p>
      <w:r>
        <w:rPr>
          <w:b/>
        </w:rPr>
        <w:t xml:space="preserve">Esimerkki 3.296</w:t>
      </w:r>
    </w:p>
    <w:p>
      <w:r>
        <w:t xml:space="preserve">22 000 ihmistä on allekirjoittanut vetoomuksen, jossa vaaditaan, että opiskelijat saavat opettajan ennustamat koearvosanat.</w:t>
      </w:r>
    </w:p>
    <w:p>
      <w:r>
        <w:rPr>
          <w:b/>
        </w:rPr>
        <w:t xml:space="preserve">Tulos</w:t>
      </w:r>
    </w:p>
    <w:p>
      <w:r>
        <w:t xml:space="preserve">A-levels: 22 000 allekirjoitti vetoomuksen arvosanojen muuttamiseksi Walesissa</w:t>
      </w:r>
    </w:p>
    <w:p>
      <w:r>
        <w:rPr>
          <w:b/>
        </w:rPr>
        <w:t xml:space="preserve">Esimerkki 3.297</w:t>
      </w:r>
    </w:p>
    <w:p>
      <w:r>
        <w:t xml:space="preserve">YK ja aktivistiryhmät ovat kehottaneet Hondurasia suojelemaan ainoaa todistajaa viime viikolla tapahtuneesta alkuperäiskansojen oikeuksia ajavan Berta Caceresin murhasta.</w:t>
      </w:r>
    </w:p>
    <w:p>
      <w:r>
        <w:rPr>
          <w:b/>
        </w:rPr>
        <w:t xml:space="preserve">Tulos</w:t>
      </w:r>
    </w:p>
    <w:p>
      <w:r>
        <w:t xml:space="preserve">Hondurasia kehotetaan suojelemaan aktivistin murhan todistajaa</w:t>
      </w:r>
    </w:p>
    <w:p>
      <w:r>
        <w:rPr>
          <w:b/>
        </w:rPr>
        <w:t xml:space="preserve">Esimerkki 3.298</w:t>
      </w:r>
    </w:p>
    <w:p>
      <w:r>
        <w:t xml:space="preserve">Skotlanti on ehkä pysähtynyt lumeen, mutta se ei estä ihmisiä saamasta sydänkohtauksia ja sairastumasta.</w:t>
      </w:r>
    </w:p>
    <w:p>
      <w:r>
        <w:rPr>
          <w:b/>
        </w:rPr>
        <w:t xml:space="preserve">Tulos</w:t>
      </w:r>
    </w:p>
    <w:p>
      <w:r>
        <w:t xml:space="preserve">Erikoisoperaatioryhmä pitää ambulanssilaivaston liikkeessä</w:t>
      </w:r>
    </w:p>
    <w:p>
      <w:r>
        <w:rPr>
          <w:b/>
        </w:rPr>
        <w:t xml:space="preserve">Esimerkki 3.299</w:t>
      </w:r>
    </w:p>
    <w:p>
      <w:r>
        <w:t xml:space="preserve">Uusi Terminator-elokuva ja Philip Pullmanin His Dark Materials -kirjan tv-versio ovat tämän vuoden Comic-Conin suurimpia paljastuksia.</w:t>
      </w:r>
    </w:p>
    <w:p>
      <w:r>
        <w:rPr>
          <w:b/>
        </w:rPr>
        <w:t xml:space="preserve">Tulos</w:t>
      </w:r>
    </w:p>
    <w:p>
      <w:r>
        <w:t xml:space="preserve">Comic-Con 2019: Picard, Terminator, Batwoman ja paljon muuta!</w:t>
      </w:r>
    </w:p>
    <w:p>
      <w:r>
        <w:rPr>
          <w:b/>
        </w:rPr>
        <w:t xml:space="preserve">Esimerkki 3.300</w:t>
      </w:r>
    </w:p>
    <w:p>
      <w:r>
        <w:t xml:space="preserve">Kun Yhdysvaltain korkeimman oikeuden valittua Brett Kavanaugh'ta seksuaalisesta hyväksikäytöstä syyttänyt naisprofessori antaa lausuntonsa, naiset eri puolilla Yhdysvaltoja ovat reagoineet sosiaalisessa mediassa.</w:t>
      </w:r>
    </w:p>
    <w:p>
      <w:r>
        <w:rPr>
          <w:b/>
        </w:rPr>
        <w:t xml:space="preserve">Tulos</w:t>
      </w:r>
    </w:p>
    <w:p>
      <w:r>
        <w:t xml:space="preserve">Kavanaughin kuuleminen: #BelieveWomen vastaan #BackBrett</w:t>
      </w:r>
    </w:p>
    <w:p>
      <w:r>
        <w:rPr>
          <w:b/>
        </w:rPr>
        <w:t xml:space="preserve">Esimerkki 3.301</w:t>
      </w:r>
    </w:p>
    <w:p>
      <w:r>
        <w:t xml:space="preserve">Super Puma -helikopteri oli hyväksytty toimintakuntoiseksi päivää ennen kuin se syöksyi maahan ja menetti 16 henkeä, on kuultu kuolemaan johtaneen onnettomuuden tutkinnassa.</w:t>
      </w:r>
    </w:p>
    <w:p>
      <w:r>
        <w:rPr>
          <w:b/>
        </w:rPr>
        <w:t xml:space="preserve">Tulos</w:t>
      </w:r>
    </w:p>
    <w:p>
      <w:r>
        <w:t xml:space="preserve">Super Puma -helikopteri allekirjoitettiin "käyttökelpoiseksi" päivää ennen onnettomuutta.</w:t>
      </w:r>
    </w:p>
    <w:p>
      <w:r>
        <w:rPr>
          <w:b/>
        </w:rPr>
        <w:t xml:space="preserve">Esimerkki 3.302</w:t>
      </w:r>
    </w:p>
    <w:p>
      <w:r>
        <w:t xml:space="preserve">Yliopisto-opiskelu Englannissa on edelleen hyvä sijoitus nuorille, todetaan vuotuisessa kansainvälisessä raportissa, jossa torjutaan väitteet siitä, että valmistuneita on liikaa.</w:t>
      </w:r>
    </w:p>
    <w:p>
      <w:r>
        <w:rPr>
          <w:b/>
        </w:rPr>
        <w:t xml:space="preserve">Tulos</w:t>
      </w:r>
    </w:p>
    <w:p>
      <w:r>
        <w:t xml:space="preserve">Yliopisto "edelleen hyvä vastine tuleville tuloille</w:t>
      </w:r>
    </w:p>
    <w:p>
      <w:r>
        <w:rPr>
          <w:b/>
        </w:rPr>
        <w:t xml:space="preserve">Esimerkki 3.303</w:t>
      </w:r>
    </w:p>
    <w:p>
      <w:r>
        <w:t xml:space="preserve">Ja tämän vuoden Nobelin kirjallisuuspalkinto menee... jollekin, joka ei ole taaskaan Haruki Murakami. BBC sukeltaa Murakin pitkäaikaisiin faneihin, joiden ainoa toive - nähdä japanilaisen kirjailijan voittavan palkinnon - kariutuu joka vuosi.</w:t>
      </w:r>
    </w:p>
    <w:p>
      <w:r>
        <w:rPr>
          <w:b/>
        </w:rPr>
        <w:t xml:space="preserve">Tulos</w:t>
      </w:r>
    </w:p>
    <w:p>
      <w:r>
        <w:t xml:space="preserve">Nobel-palkinto: Murakami ei voita palkintoa</w:t>
      </w:r>
    </w:p>
    <w:p>
      <w:r>
        <w:rPr>
          <w:b/>
        </w:rPr>
        <w:t xml:space="preserve">Esimerkki 3.304</w:t>
      </w:r>
    </w:p>
    <w:p>
      <w:r>
        <w:t xml:space="preserve">Women's Media Center (WNC) on julkaissut uuden verkkoresurssin, joka auttaa ihmisiä tunnistamaan naisiin kohdistuvan nettiväkivallan eri muodot. Vaikuttaako se asiaan?</w:t>
      </w:r>
    </w:p>
    <w:p>
      <w:r>
        <w:rPr>
          <w:b/>
        </w:rPr>
        <w:t xml:space="preserve">Tulos</w:t>
      </w:r>
    </w:p>
    <w:p>
      <w:r>
        <w:t xml:space="preserve">Nimien antaminen verkossa tapahtuvalle häirinnälle</w:t>
      </w:r>
    </w:p>
    <w:p>
      <w:r>
        <w:rPr>
          <w:b/>
        </w:rPr>
        <w:t xml:space="preserve">Esimerkki 3.305</w:t>
      </w:r>
    </w:p>
    <w:p>
      <w:r>
        <w:t xml:space="preserve">Yhdysvaltalaiset poliitikot ovat kuulustelleet teknologiapomoja Mark Zuckerbergiä, Sundar Pichaita ja Jack Dorseyta disinformaation leviämisestä YouTubessa, Twitterissä ja Facebookissa.</w:t>
      </w:r>
    </w:p>
    <w:p>
      <w:r>
        <w:rPr>
          <w:b/>
        </w:rPr>
        <w:t xml:space="preserve">Tulos</w:t>
      </w:r>
    </w:p>
    <w:p>
      <w:r>
        <w:t xml:space="preserve">Google, Facebook ja Twitter joutuvat Yhdysvalloissa käräjille valeuutisista</w:t>
      </w:r>
    </w:p>
    <w:p>
      <w:r>
        <w:rPr>
          <w:b/>
        </w:rPr>
        <w:t xml:space="preserve">Esimerkki 3.306</w:t>
      </w:r>
    </w:p>
    <w:p>
      <w:r>
        <w:t xml:space="preserve">On käynnistetty 40 miljoonan punnan suuruinen supertietokonehanke, jonka avulla Walesin yritykset ja yliopistot saavat käyttöönsä nykyisin saatavilla olevan edistyneimmän tietotekniikan.</w:t>
      </w:r>
    </w:p>
    <w:p>
      <w:r>
        <w:rPr>
          <w:b/>
        </w:rPr>
        <w:t xml:space="preserve">Tulos</w:t>
      </w:r>
    </w:p>
    <w:p>
      <w:r>
        <w:t xml:space="preserve">Supertietokone apua tutkimukseen ja liiketoimintaan Walesissa</w:t>
      </w:r>
    </w:p>
    <w:p>
      <w:r>
        <w:rPr>
          <w:b/>
        </w:rPr>
        <w:t xml:space="preserve">Esimerkki 3.307</w:t>
      </w:r>
    </w:p>
    <w:p>
      <w:r>
        <w:t xml:space="preserve">Aberdeenin keskustan pääväylä on tarkoitus sulkea yksisuuntaiseksi suurimman osan vuotta historiallisen Union Terrace Gardens -puiston uudistustyön vuoksi.</w:t>
      </w:r>
    </w:p>
    <w:p>
      <w:r>
        <w:rPr>
          <w:b/>
        </w:rPr>
        <w:t xml:space="preserve">Tulos</w:t>
      </w:r>
    </w:p>
    <w:p>
      <w:r>
        <w:t xml:space="preserve">Union Terrace Gardens -puiston uudistaminen pakottaa yksisuuntaiseen liikenteeseen Aberdeenissa</w:t>
      </w:r>
    </w:p>
    <w:p>
      <w:r>
        <w:rPr>
          <w:b/>
        </w:rPr>
        <w:t xml:space="preserve">Esimerkki 3.308</w:t>
      </w:r>
    </w:p>
    <w:p>
      <w:r>
        <w:t xml:space="preserve">BBC kielsi vuosikymmeniä, että MI5 olisi tarkastanut työnhakijat poliittisesti. Tosiasiassa tarkastukset alkoivat jo BBC:n alkuaikoina ja jatkuivat 1990-luvulle asti. Paul Reynolds, ensimmäinen toimittaja, joka sai nähtäväkseen kaikki BBC:n tarkastusasiakirjat, kertoo BBC:n ja turvallisuuspalvelun pitkästä suhteesta.</w:t>
      </w:r>
    </w:p>
    <w:p>
      <w:r>
        <w:rPr>
          <w:b/>
        </w:rPr>
        <w:t xml:space="preserve">Tulos</w:t>
      </w:r>
    </w:p>
    <w:p>
      <w:r>
        <w:t xml:space="preserve">Tarkastusasiakirjat: BBC piti "kumoukselliset" poissa.</w:t>
      </w:r>
    </w:p>
    <w:p>
      <w:r>
        <w:rPr>
          <w:b/>
        </w:rPr>
        <w:t xml:space="preserve">Esimerkki 3.309</w:t>
      </w:r>
    </w:p>
    <w:p>
      <w:r>
        <w:t xml:space="preserve">Kuningattaren ensimmäinen serkku, lordi Harewood, on kuollut 88-vuotiaana perheensä kotitalossa Harewood Housessa lähellä Leedsiä.</w:t>
      </w:r>
    </w:p>
    <w:p>
      <w:r>
        <w:rPr>
          <w:b/>
        </w:rPr>
        <w:t xml:space="preserve">Tulos</w:t>
      </w:r>
    </w:p>
    <w:p>
      <w:r>
        <w:t xml:space="preserve">Kuningattaren serkku Lord Harewood kuolee</w:t>
      </w:r>
    </w:p>
    <w:p>
      <w:r>
        <w:rPr>
          <w:b/>
        </w:rPr>
        <w:t xml:space="preserve">Esimerkki 3.310</w:t>
      </w:r>
    </w:p>
    <w:p>
      <w:r>
        <w:t xml:space="preserve">Walesin NHS:ää koskevat valitukset valvontaelimelle ovat lisääntyneet yli 50 prosenttia viimeisten viiden vuoden aikana.</w:t>
      </w:r>
    </w:p>
    <w:p>
      <w:r>
        <w:rPr>
          <w:b/>
        </w:rPr>
        <w:t xml:space="preserve">Tulos</w:t>
      </w:r>
    </w:p>
    <w:p>
      <w:r>
        <w:t xml:space="preserve">NHS:n valitukset julkisten palvelujen oikeusasiamiehelle lisääntyvät jälleen</w:t>
      </w:r>
    </w:p>
    <w:p>
      <w:r>
        <w:rPr>
          <w:b/>
        </w:rPr>
        <w:t xml:space="preserve">Esimerkki 3.311</w:t>
      </w:r>
    </w:p>
    <w:p>
      <w:r>
        <w:t xml:space="preserve">Lentoyhtiöala haluaa houkutella enemmän naisia, mutta kukaan ei ole ilmeisesti kertonut asiasta alan järjestön uudelle puheenjohtajalle.</w:t>
      </w:r>
    </w:p>
    <w:p>
      <w:r>
        <w:rPr>
          <w:b/>
        </w:rPr>
        <w:t xml:space="preserve">Tulos</w:t>
      </w:r>
    </w:p>
    <w:p>
      <w:r>
        <w:t xml:space="preserve">Vain mies voi johtaa lentoyhtiötä, sanoo Qatar-pomo</w:t>
      </w:r>
    </w:p>
    <w:p>
      <w:r>
        <w:rPr>
          <w:b/>
        </w:rPr>
        <w:t xml:space="preserve">Esimerkki 3.312</w:t>
      </w:r>
    </w:p>
    <w:p>
      <w:r>
        <w:t xml:space="preserve">Turkin tukemat Syyrian kapinalliset etenevät Dabiqiin, joka on niin sanotun islamilaisen valtion symbolinen tukikohta.</w:t>
      </w:r>
    </w:p>
    <w:p>
      <w:r>
        <w:rPr>
          <w:b/>
        </w:rPr>
        <w:t xml:space="preserve">Tulos</w:t>
      </w:r>
    </w:p>
    <w:p>
      <w:r>
        <w:t xml:space="preserve">Syyrian konflikti: Kapinalliset etenevät IS:n tukikohtaan Dabiqiin</w:t>
      </w:r>
    </w:p>
    <w:p>
      <w:r>
        <w:rPr>
          <w:b/>
        </w:rPr>
        <w:t xml:space="preserve">Esimerkki 3.313</w:t>
      </w:r>
    </w:p>
    <w:p>
      <w:r>
        <w:t xml:space="preserve">Intian verinen maolaiskapina alkoi Länsi-Bengalin osavaltion syrjäisistä metsistä 1960-luvun lopulla.</w:t>
      </w:r>
    </w:p>
    <w:p>
      <w:r>
        <w:rPr>
          <w:b/>
        </w:rPr>
        <w:t xml:space="preserve">Tulos</w:t>
      </w:r>
    </w:p>
    <w:p>
      <w:r>
        <w:t xml:space="preserve">Profiili: Intian maolaiset kapinalliset</w:t>
      </w:r>
    </w:p>
    <w:p>
      <w:r>
        <w:rPr>
          <w:b/>
        </w:rPr>
        <w:t xml:space="preserve">Esimerkki 3.314</w:t>
      </w:r>
    </w:p>
    <w:p>
      <w:r>
        <w:t xml:space="preserve">Tutkinta on aloitettu sen jälkeen, kun ensihoitajan väitettiin lähettäneen verkossa loukkaavia kommentteja Staffordin sairaalasta kampanjoineesta Julie Baileystä.</w:t>
      </w:r>
    </w:p>
    <w:p>
      <w:r>
        <w:rPr>
          <w:b/>
        </w:rPr>
        <w:t xml:space="preserve">Tulos</w:t>
      </w:r>
    </w:p>
    <w:p>
      <w:r>
        <w:t xml:space="preserve">Ensihoitajaa tutkitaan Julie Baileyn Facebook-kommenttien vuoksi</w:t>
      </w:r>
    </w:p>
    <w:p>
      <w:r>
        <w:rPr>
          <w:b/>
        </w:rPr>
        <w:t xml:space="preserve">Esimerkki 3.315</w:t>
      </w:r>
    </w:p>
    <w:p>
      <w:r>
        <w:t xml:space="preserve">Yli 550 henkilöä suoritti viime vuonna rattijuopumuskurssin Pohjois-Irlannissa, mikä lyhensi ajokieltoa.</w:t>
      </w:r>
    </w:p>
    <w:p>
      <w:r>
        <w:rPr>
          <w:b/>
        </w:rPr>
        <w:t xml:space="preserve">Tulos</w:t>
      </w:r>
    </w:p>
    <w:p>
      <w:r>
        <w:t xml:space="preserve">Rattijuopumus: Yli 550:n ajokieltoa lievennetään</w:t>
      </w:r>
    </w:p>
    <w:p>
      <w:r>
        <w:rPr>
          <w:b/>
        </w:rPr>
        <w:t xml:space="preserve">Esimerkki 3.316</w:t>
      </w:r>
    </w:p>
    <w:p>
      <w:r>
        <w:t xml:space="preserve">Armaghin kreivikunnassa tapahtuneeseen vankilavirkailijan murhaan syyllistyneet on tuomittu laajalti.</w:t>
      </w:r>
    </w:p>
    <w:p>
      <w:r>
        <w:rPr>
          <w:b/>
        </w:rPr>
        <w:t xml:space="preserve">Tulos</w:t>
      </w:r>
    </w:p>
    <w:p>
      <w:r>
        <w:t xml:space="preserve">Vankilavirkailijan murha tuomittu koko Pohjois-Irlannissa</w:t>
      </w:r>
    </w:p>
    <w:p>
      <w:r>
        <w:rPr>
          <w:b/>
        </w:rPr>
        <w:t xml:space="preserve">Esimerkki 3.317</w:t>
      </w:r>
    </w:p>
    <w:p>
      <w:r>
        <w:t xml:space="preserve">Kaksi poliisia on vapautettu syytteestä poliisin huostassa kuolleen miehen sisaren luvattomasta tarkkailusta.</w:t>
      </w:r>
    </w:p>
    <w:p>
      <w:r>
        <w:rPr>
          <w:b/>
        </w:rPr>
        <w:t xml:space="preserve">Tulos</w:t>
      </w:r>
    </w:p>
    <w:p>
      <w:r>
        <w:t xml:space="preserve">Humbersiden poliisin virkamiehet vapautettu luvattomasta vakoilusta</w:t>
      </w:r>
    </w:p>
    <w:p>
      <w:r>
        <w:rPr>
          <w:b/>
        </w:rPr>
        <w:t xml:space="preserve">Esimerkki 3.318</w:t>
      </w:r>
    </w:p>
    <w:p>
      <w:r>
        <w:t xml:space="preserve">Samaritans Cymru -järjestön mukaan mielenterveyskasvatuksen pitäisi olla pakollista Walesin kouluissa, jotta miesten itsemurhien määrä vähenisi.</w:t>
      </w:r>
    </w:p>
    <w:p>
      <w:r>
        <w:rPr>
          <w:b/>
        </w:rPr>
        <w:t xml:space="preserve">Tulos</w:t>
      </w:r>
    </w:p>
    <w:p>
      <w:r>
        <w:t xml:space="preserve">"Pakollinen" mielenterveyskoulutus Walesin itsemurhien torjumiseksi</w:t>
      </w:r>
    </w:p>
    <w:p>
      <w:r>
        <w:rPr>
          <w:b/>
        </w:rPr>
        <w:t xml:space="preserve">Esimerkki 3.319</w:t>
      </w:r>
    </w:p>
    <w:p>
      <w:r>
        <w:t xml:space="preserve">Yhdysvaltain ulkoministeri Mike Pompeo on syyttänyt demokraatteja hänen henkilökuntansa kiusaamisesta osana presidentti Donald Trumpin syytteeseenpanotutkimusta.</w:t>
      </w:r>
    </w:p>
    <w:p>
      <w:r>
        <w:rPr>
          <w:b/>
        </w:rPr>
        <w:t xml:space="preserve">Tulos</w:t>
      </w:r>
    </w:p>
    <w:p>
      <w:r>
        <w:t xml:space="preserve">Trumpin viraltapano: Pompeo syyttää demokraatteja "kiusaamisesta</w:t>
      </w:r>
    </w:p>
    <w:p>
      <w:r>
        <w:rPr>
          <w:b/>
        </w:rPr>
        <w:t xml:space="preserve">Esimerkki 3.320</w:t>
      </w:r>
    </w:p>
    <w:p>
      <w:r>
        <w:t xml:space="preserve">Intiassa yli neljä vuotta sitten raiskattu ja tapettu brittinuori on haudattu.</w:t>
      </w:r>
    </w:p>
    <w:p>
      <w:r>
        <w:rPr>
          <w:b/>
        </w:rPr>
        <w:t xml:space="preserve">Tulos</w:t>
      </w:r>
    </w:p>
    <w:p>
      <w:r>
        <w:t xml:space="preserve">Scarlett Keeling: Goassa murhatun teinin hautajaiset</w:t>
      </w:r>
    </w:p>
    <w:p>
      <w:r>
        <w:rPr>
          <w:b/>
        </w:rPr>
        <w:t xml:space="preserve">Esimerkki 3.321</w:t>
      </w:r>
    </w:p>
    <w:p>
      <w:r>
        <w:t xml:space="preserve">Yhdysvaltain entinen kansallisen turvallisuuden neuvonantaja John Bolton on kutsuttu todistajaksi presidentti Donald Trumpin viraltapanotutkimukseen.</w:t>
      </w:r>
    </w:p>
    <w:p>
      <w:r>
        <w:rPr>
          <w:b/>
        </w:rPr>
        <w:t xml:space="preserve">Tulos</w:t>
      </w:r>
    </w:p>
    <w:p>
      <w:r>
        <w:t xml:space="preserve">John Bolton kutsutaan Trumpin syytteeseenpanotutkimukseen</w:t>
      </w:r>
    </w:p>
    <w:p>
      <w:r>
        <w:rPr>
          <w:b/>
        </w:rPr>
        <w:t xml:space="preserve">Esimerkki 3.322</w:t>
      </w:r>
    </w:p>
    <w:p>
      <w:r>
        <w:t xml:space="preserve">Alankomaiden ulkoministeri Frans Timmermans on kertonut, että yhdellä niistä 298 ihmisestä, jotka kuolivat Malaysia Airlinesin koneen pudotuksessa Itä-Ukrainan yllä, oli happinaamari.</w:t>
      </w:r>
    </w:p>
    <w:p>
      <w:r>
        <w:rPr>
          <w:b/>
        </w:rPr>
        <w:t xml:space="preserve">Tulos</w:t>
      </w:r>
    </w:p>
    <w:p>
      <w:r>
        <w:t xml:space="preserve">MH17:n onnettomuus: Hollannin ministeri sanoo, että matkustajalla oli happinaamari.</w:t>
      </w:r>
    </w:p>
    <w:p>
      <w:r>
        <w:rPr>
          <w:b/>
        </w:rPr>
        <w:t xml:space="preserve">Esimerkki 3.323</w:t>
      </w:r>
    </w:p>
    <w:p>
      <w:r>
        <w:t xml:space="preserve">BBC:n tutkimuksessa on käynyt ilmi, että Saudi-Arabiassa toimivat yritykset tarjoavat keinotekoisesti hashtagien suosion lisäämistä, jotta ne saataisiin Twitterin trendiksi - mikä on vastoin sosiaalisen median verkoston sääntöjä. Automaattisten "botti"-tilien saaminen tekemään hashtagista trendin muutamaksi tunniksi maksaa noin 150 puntaa (200 dollaria).</w:t>
      </w:r>
    </w:p>
    <w:p>
      <w:r>
        <w:rPr>
          <w:b/>
        </w:rPr>
        <w:t xml:space="preserve">Tulos</w:t>
      </w:r>
    </w:p>
    <w:p>
      <w:r>
        <w:t xml:space="preserve">Kuinka paljon maksaa väärennetty trendi Twitterissä? Eräässä maassa noin 150 puntaa</w:t>
      </w:r>
    </w:p>
    <w:p>
      <w:r>
        <w:rPr>
          <w:b/>
        </w:rPr>
        <w:t xml:space="preserve">Esimerkki 3.324</w:t>
      </w:r>
    </w:p>
    <w:p>
      <w:r>
        <w:t xml:space="preserve">Poliisin mukaan "äskettäin syntynyt" poikavauva on jätetty päivystysosaston odotustilaan sairaalan henkilökunnan löydettäväksi.</w:t>
      </w:r>
    </w:p>
    <w:p>
      <w:r>
        <w:rPr>
          <w:b/>
        </w:rPr>
        <w:t xml:space="preserve">Tulos</w:t>
      </w:r>
    </w:p>
    <w:p>
      <w:r>
        <w:t xml:space="preserve">Vauva jätettiin Jerseyn sairaalaan 'napanuora kiinnitettynä'</w:t>
      </w:r>
    </w:p>
    <w:p>
      <w:r>
        <w:rPr>
          <w:b/>
        </w:rPr>
        <w:t xml:space="preserve">Esimerkki 3.325</w:t>
      </w:r>
    </w:p>
    <w:p>
      <w:r>
        <w:t xml:space="preserve">Pääministerin sijainen Nick Clegg on ilmoittanut, että kaksikymmentä muuta englantilaista aluetta on tarkoitus itsenäistää Whitehallista "city deal" -hankkeen puitteissa.</w:t>
      </w:r>
    </w:p>
    <w:p>
      <w:r>
        <w:rPr>
          <w:b/>
        </w:rPr>
        <w:t xml:space="preserve">Tulos</w:t>
      </w:r>
    </w:p>
    <w:p>
      <w:r>
        <w:t xml:space="preserve">Clegg laajentaa kaupunkisopimusta 20 muuhun englantilaiseen alueeseen</w:t>
      </w:r>
    </w:p>
    <w:p>
      <w:r>
        <w:rPr>
          <w:b/>
        </w:rPr>
        <w:t xml:space="preserve">Esimerkki 3.326</w:t>
      </w:r>
    </w:p>
    <w:p>
      <w:r>
        <w:t xml:space="preserve">Matkailijoiden, joita syytetään leirintäalueensa vieressä sijaitsevan asuinalueen asukkaiden "terrorisoinnista", ajoneuvot ja karja saatetaan takavarikoida.</w:t>
      </w:r>
    </w:p>
    <w:p>
      <w:r>
        <w:rPr>
          <w:b/>
        </w:rPr>
        <w:t xml:space="preserve">Tulos</w:t>
      </w:r>
    </w:p>
    <w:p>
      <w:r>
        <w:t xml:space="preserve">Pinehamin lukko: "Terrorisoivat" matkustajat voivat saada omaisuutensa takavarikoitua.</w:t>
      </w:r>
    </w:p>
    <w:p>
      <w:r>
        <w:rPr>
          <w:b/>
        </w:rPr>
        <w:t xml:space="preserve">Esimerkki 3.327</w:t>
      </w:r>
    </w:p>
    <w:p>
      <w:r>
        <w:t xml:space="preserve">Toinen vuosi, toinen tyrmäys The Kingin ansiosta.</w:t>
      </w:r>
    </w:p>
    <w:p>
      <w:r>
        <w:rPr>
          <w:b/>
        </w:rPr>
        <w:t xml:space="preserve">Tulos</w:t>
      </w:r>
    </w:p>
    <w:p>
      <w:r>
        <w:t xml:space="preserve">NBA:n pudotuspelit: LeBron särkee Toronton fanien sydämet - jälleen kerran.</w:t>
      </w:r>
    </w:p>
    <w:p>
      <w:r>
        <w:rPr>
          <w:b/>
        </w:rPr>
        <w:t xml:space="preserve">Esimerkki 3.328</w:t>
      </w:r>
    </w:p>
    <w:p>
      <w:r>
        <w:t xml:space="preserve">Lähes 82 prosenttia Walesin pienyrityksistä on kyselytutkimuksen mukaan ilmoittanut, etteivät ne usko koulunsa päättävien oppilaiden luku- ja laskutaidon olevan riittävät.</w:t>
      </w:r>
    </w:p>
    <w:p>
      <w:r>
        <w:rPr>
          <w:b/>
        </w:rPr>
        <w:t xml:space="preserve">Tulos</w:t>
      </w:r>
    </w:p>
    <w:p>
      <w:r>
        <w:t xml:space="preserve">FSB:n mukaan luku- ja laskutaito ei sovellu yritystoimintaan.</w:t>
      </w:r>
    </w:p>
    <w:p>
      <w:r>
        <w:rPr>
          <w:b/>
        </w:rPr>
        <w:t xml:space="preserve">Esimerkki 3.329</w:t>
      </w:r>
    </w:p>
    <w:p>
      <w:r>
        <w:t xml:space="preserve">Äskettäin löydetty elämänmuoto voi auttaa ratkaisemaan yhden nykybiologian kiistanalaisimmista kysymyksistä.</w:t>
      </w:r>
    </w:p>
    <w:p>
      <w:r>
        <w:rPr>
          <w:b/>
        </w:rPr>
        <w:t xml:space="preserve">Tulos</w:t>
      </w:r>
    </w:p>
    <w:p>
      <w:r>
        <w:t xml:space="preserve">Äskettäin löydetty mikrobi on monimutkaisen elämän läheinen sukulainen</w:t>
      </w:r>
    </w:p>
    <w:p>
      <w:r>
        <w:rPr>
          <w:b/>
        </w:rPr>
        <w:t xml:space="preserve">Esimerkki 3.330</w:t>
      </w:r>
    </w:p>
    <w:p>
      <w:r>
        <w:t xml:space="preserve">Poliisi tutkii "kauhistuttavia vahinkoja" pronssikautisessa hautakummussa, joka on peräisin 3 000-4 000 vuoden takaa.</w:t>
      </w:r>
    </w:p>
    <w:p>
      <w:r>
        <w:rPr>
          <w:b/>
        </w:rPr>
        <w:t xml:space="preserve">Tulos</w:t>
      </w:r>
    </w:p>
    <w:p>
      <w:r>
        <w:t xml:space="preserve">Newportin muinaiselle hautakummulle aiheutunut "kauhistuttavaa vahinkoa".</w:t>
      </w:r>
    </w:p>
    <w:p>
      <w:r>
        <w:rPr>
          <w:b/>
        </w:rPr>
        <w:t xml:space="preserve">Esimerkki 3.331</w:t>
      </w:r>
    </w:p>
    <w:p>
      <w:r>
        <w:t xml:space="preserve">Radiohead, Roxy Music ja Janet Jackson liittyvät ensi vuonna Rock and Roll Hall of Fameen Def Leppardin, The Zombiesin, Stevie Nicksin ja The Curen ohella.</w:t>
      </w:r>
    </w:p>
    <w:p>
      <w:r>
        <w:rPr>
          <w:b/>
        </w:rPr>
        <w:t xml:space="preserve">Tulos</w:t>
      </w:r>
    </w:p>
    <w:p>
      <w:r>
        <w:t xml:space="preserve">Radiohead ja Janet Jackson Rock Hall of Fameen</w:t>
      </w:r>
    </w:p>
    <w:p>
      <w:r>
        <w:rPr>
          <w:b/>
        </w:rPr>
        <w:t xml:space="preserve">Esimerkki 3.332</w:t>
      </w:r>
    </w:p>
    <w:p>
      <w:r>
        <w:t xml:space="preserve">Neljäkymmentä vuotta sitten kirjailija Norman Mailer julkaisi esseen, jossa hän julisti New Yorkin metron graffitit "70-luvun suureksi taiteeksi". Mutta mitä taiteilijoille tapahtui ja miksi metrossa ei enää ole graffiteja?</w:t>
      </w:r>
    </w:p>
    <w:p>
      <w:r>
        <w:rPr>
          <w:b/>
        </w:rPr>
        <w:t xml:space="preserve">Tulos</w:t>
      </w:r>
    </w:p>
    <w:p>
      <w:r>
        <w:t xml:space="preserve">Suuri taide? New Yorkin metron graffitit</w:t>
      </w:r>
    </w:p>
    <w:p>
      <w:r>
        <w:rPr>
          <w:b/>
        </w:rPr>
        <w:t xml:space="preserve">Esimerkki 3.333</w:t>
      </w:r>
    </w:p>
    <w:p>
      <w:r>
        <w:t xml:space="preserve">Metropolitan Police on saanut 22,7 miljoonan punnan arvosta lahjoituksia ja sponsorointia kymmeniltä organisaatioilta viimeisten viiden vuoden aikana, kuten BBC on saanut tietää.</w:t>
      </w:r>
    </w:p>
    <w:p>
      <w:r>
        <w:rPr>
          <w:b/>
        </w:rPr>
        <w:t xml:space="preserve">Tulos</w:t>
      </w:r>
    </w:p>
    <w:p>
      <w:r>
        <w:t xml:space="preserve">Met Police sai sponsoreilta 22,7 miljoonaa puntaa, ilmenee FOI-pyynnöstä.</w:t>
      </w:r>
    </w:p>
    <w:p>
      <w:r>
        <w:rPr>
          <w:b/>
        </w:rPr>
        <w:t xml:space="preserve">Esimerkki 3.334</w:t>
      </w:r>
    </w:p>
    <w:p>
      <w:r>
        <w:t xml:space="preserve">Samsung Electronics on pyytänyt osakkeenomistajilta anteeksi osuuttaan korruptiotapauksessa, joka johti Etelä-Korean presidentin viraltapanoon .</w:t>
      </w:r>
    </w:p>
    <w:p>
      <w:r>
        <w:rPr>
          <w:b/>
        </w:rPr>
        <w:t xml:space="preserve">Tulos</w:t>
      </w:r>
    </w:p>
    <w:p>
      <w:r>
        <w:t xml:space="preserve">Samsung Electronicsin johtaja pahoittelee skandaalia</w:t>
      </w:r>
    </w:p>
    <w:p>
      <w:r>
        <w:rPr>
          <w:b/>
        </w:rPr>
        <w:t xml:space="preserve">Esimerkki 3.335</w:t>
      </w:r>
    </w:p>
    <w:p>
      <w:r>
        <w:t xml:space="preserve">Seitsemänvuotias poika on kriittisessä tilassa sairaalassa vakavien vammojen vuoksi jäätyään auton alle.</w:t>
      </w:r>
    </w:p>
    <w:p>
      <w:r>
        <w:rPr>
          <w:b/>
        </w:rPr>
        <w:t xml:space="preserve">Tulos</w:t>
      </w:r>
    </w:p>
    <w:p>
      <w:r>
        <w:t xml:space="preserve">Grimsby-poika kriittisessä tilassa jäätyään auton alle</w:t>
      </w:r>
    </w:p>
    <w:p>
      <w:r>
        <w:rPr>
          <w:b/>
        </w:rPr>
        <w:t xml:space="preserve">Esimerkki 3.336</w:t>
      </w:r>
    </w:p>
    <w:p>
      <w:r>
        <w:t xml:space="preserve">Tunnettu kirjailija Alan Moore on kertonut toivovansa, että hänen ensimmäisen käsikirjoituksensa filmatisointi auttaisi hälventämään kotikaupunkinsa "nimettömyyden verhoa".</w:t>
      </w:r>
    </w:p>
    <w:p>
      <w:r>
        <w:rPr>
          <w:b/>
        </w:rPr>
        <w:t xml:space="preserve">Tulos</w:t>
      </w:r>
    </w:p>
    <w:p>
      <w:r>
        <w:t xml:space="preserve">Alan Moore -elokuvan tavoitteena on "hälventää Northamptonin anonymiteetti".</w:t>
      </w:r>
    </w:p>
    <w:p>
      <w:r>
        <w:rPr>
          <w:b/>
        </w:rPr>
        <w:t xml:space="preserve">Esimerkki 3.337</w:t>
      </w:r>
    </w:p>
    <w:p>
      <w:r>
        <w:t xml:space="preserve">Thelma Schoonmaker ei ehkä ole kaikille tuttu nimi, mutta Martin Scorsesen kolminkertaisena Oscar-palkittuna leikkaajana hän on yksi elokuvaleikkauksen luotettavimmista nimistä.</w:t>
      </w:r>
    </w:p>
    <w:p>
      <w:r>
        <w:rPr>
          <w:b/>
        </w:rPr>
        <w:t xml:space="preserve">Tulos</w:t>
      </w:r>
    </w:p>
    <w:p>
      <w:r>
        <w:t xml:space="preserve">Thelma Schoonmaker: Scorsesen takana</w:t>
      </w:r>
    </w:p>
    <w:p>
      <w:r>
        <w:rPr>
          <w:b/>
        </w:rPr>
        <w:t xml:space="preserve">Esimerkki 3.338</w:t>
      </w:r>
    </w:p>
    <w:p>
      <w:r>
        <w:t xml:space="preserve">GB:n miesten jalkapallojoukkueen puolivälierä Etelä-Koreaa vastaan Cardiffissa lauantaina on loppuunmyyty.</w:t>
      </w:r>
    </w:p>
    <w:p>
      <w:r>
        <w:rPr>
          <w:b/>
        </w:rPr>
        <w:t xml:space="preserve">Tulos</w:t>
      </w:r>
    </w:p>
    <w:p>
      <w:r>
        <w:t xml:space="preserve">Olympiajalkapallo: GB-joukkueen ottelu Etelä-Koreaa vastaan Cardiffissa loppuunmyyty</w:t>
      </w:r>
    </w:p>
    <w:p>
      <w:r>
        <w:rPr>
          <w:b/>
        </w:rPr>
        <w:t xml:space="preserve">Esimerkki 3.339</w:t>
      </w:r>
    </w:p>
    <w:p>
      <w:r>
        <w:t xml:space="preserve">Maailman johtajat ja Omanin kansa ovat osoittaneet kunnioitusta perjantaina 79-vuotiaana kuolleelle arabimaailman pitkäaikaisimmalle hallitsijalle, sulttaani Qaboos bin Said Al Saidille.</w:t>
      </w:r>
    </w:p>
    <w:p>
      <w:r>
        <w:rPr>
          <w:b/>
        </w:rPr>
        <w:t xml:space="preserve">Tulos</w:t>
      </w:r>
    </w:p>
    <w:p>
      <w:r>
        <w:t xml:space="preserve">Oman suree sulttaani Qaboosia ja osoittaa kunnioitustaan hänelle</w:t>
      </w:r>
    </w:p>
    <w:p>
      <w:r>
        <w:rPr>
          <w:b/>
        </w:rPr>
        <w:t xml:space="preserve">Esimerkki 3.340</w:t>
      </w:r>
    </w:p>
    <w:p>
      <w:r>
        <w:t xml:space="preserve">Poliisi on vahvistanut, ettei Yorkshiren viiltäjä ole aikeissa nostaa syytettä muista rikoksista.</w:t>
      </w:r>
    </w:p>
    <w:p>
      <w:r>
        <w:rPr>
          <w:b/>
        </w:rPr>
        <w:t xml:space="preserve">Tulos</w:t>
      </w:r>
    </w:p>
    <w:p>
      <w:r>
        <w:t xml:space="preserve">Yorkshiren Viiltäjä: Sutcliffe ei saa uusia syytteitä</w:t>
      </w:r>
    </w:p>
    <w:p>
      <w:r>
        <w:rPr>
          <w:b/>
        </w:rPr>
        <w:t xml:space="preserve">Esimerkki 3.341</w:t>
      </w:r>
    </w:p>
    <w:p>
      <w:r>
        <w:t xml:space="preserve">Neljä vankia on kuollut Nottinghamin vankilassa viimeisten neljän viikon aikana, kertoo BBC.</w:t>
      </w:r>
    </w:p>
    <w:p>
      <w:r>
        <w:rPr>
          <w:b/>
        </w:rPr>
        <w:t xml:space="preserve">Tulos</w:t>
      </w:r>
    </w:p>
    <w:p>
      <w:r>
        <w:t xml:space="preserve">Neljä kuollutta neljän viikon aikana Nottinghamin vankilassa</w:t>
      </w:r>
    </w:p>
    <w:p>
      <w:r>
        <w:rPr>
          <w:b/>
        </w:rPr>
        <w:t xml:space="preserve">Esimerkki 3.342</w:t>
      </w:r>
    </w:p>
    <w:p>
      <w:r>
        <w:t xml:space="preserve">Kaksi harvinaista kolikkoa, jotka ovat peräisin 1 000 vuoden takaa, aiotaan huutokaupata sen jälkeen, kun teini-ikäiset metallinpaljastajat olivat löytäneet ne erikseen.</w:t>
      </w:r>
    </w:p>
    <w:p>
      <w:r>
        <w:rPr>
          <w:b/>
        </w:rPr>
        <w:t xml:space="preserve">Tulos</w:t>
      </w:r>
    </w:p>
    <w:p>
      <w:r>
        <w:t xml:space="preserve">Teini-ikäiset metallinetsijät löytävät harvinaisia kolikoita pelloilta</w:t>
      </w:r>
    </w:p>
    <w:p>
      <w:r>
        <w:rPr>
          <w:b/>
        </w:rPr>
        <w:t xml:space="preserve">Esimerkki 3.343</w:t>
      </w:r>
    </w:p>
    <w:p>
      <w:r>
        <w:t xml:space="preserve">13,4 miljoonan punnan avustus Etelä-Warwickshiressä sijaitsevalle asuntohankkeelle voisi lisätä kohtuuhintaisten asuntojen määrää kohteessa, väittää neuvosto.</w:t>
      </w:r>
    </w:p>
    <w:p>
      <w:r>
        <w:rPr>
          <w:b/>
        </w:rPr>
        <w:t xml:space="preserve">Tulos</w:t>
      </w:r>
    </w:p>
    <w:p>
      <w:r>
        <w:t xml:space="preserve">Neuvosto myönsi Long Marston Garden Village -hankkeelle rahoitusta</w:t>
      </w:r>
    </w:p>
    <w:p>
      <w:r>
        <w:rPr>
          <w:b/>
        </w:rPr>
        <w:t xml:space="preserve">Esimerkki 3.344</w:t>
      </w:r>
    </w:p>
    <w:p>
      <w:r>
        <w:t xml:space="preserve">Kaihi sumentaa Mirriam Waitharan maailman ja jättää hänet lähes sokeaksi.</w:t>
      </w:r>
    </w:p>
    <w:p>
      <w:r>
        <w:rPr>
          <w:b/>
        </w:rPr>
        <w:t xml:space="preserve">Tulos</w:t>
      </w:r>
    </w:p>
    <w:p>
      <w:r>
        <w:t xml:space="preserve">Optikon klinikka, joka mahtuu taskuun</w:t>
      </w:r>
    </w:p>
    <w:p>
      <w:r>
        <w:rPr>
          <w:b/>
        </w:rPr>
        <w:t xml:space="preserve">Esimerkki 3.345</w:t>
      </w:r>
    </w:p>
    <w:p>
      <w:r>
        <w:t xml:space="preserve">Poliisia syljettiin ja toista poliisia solvattiin rasistisesti, kun poliisit hajottivat kotibileet.</w:t>
      </w:r>
    </w:p>
    <w:p>
      <w:r>
        <w:rPr>
          <w:b/>
        </w:rPr>
        <w:t xml:space="preserve">Tulos</w:t>
      </w:r>
    </w:p>
    <w:p>
      <w:r>
        <w:t xml:space="preserve">Poliisi sylkäisi poliisin päälle, kun Gloucesterin kotibileet hajosivat</w:t>
      </w:r>
    </w:p>
    <w:p>
      <w:r>
        <w:rPr>
          <w:b/>
        </w:rPr>
        <w:t xml:space="preserve">Esimerkki 3.346</w:t>
      </w:r>
    </w:p>
    <w:p>
      <w:r>
        <w:t xml:space="preserve">Bristolilainen nainen, joka edisti 21 miljoonan punnan huijausta, jolla huijattiin noin 10 000 uhria, on määrätty maksamaan takaisin 1 punta.</w:t>
      </w:r>
    </w:p>
    <w:p>
      <w:r>
        <w:rPr>
          <w:b/>
        </w:rPr>
        <w:t xml:space="preserve">Tulos</w:t>
      </w:r>
    </w:p>
    <w:p>
      <w:r>
        <w:t xml:space="preserve">21 miljoonan punnan pyramidihuijauksen promoottori määrättiin maksamaan takaisin 1 punta</w:t>
      </w:r>
    </w:p>
    <w:p>
      <w:r>
        <w:rPr>
          <w:b/>
        </w:rPr>
        <w:t xml:space="preserve">Esimerkki 3.347</w:t>
      </w:r>
    </w:p>
    <w:p>
      <w:r>
        <w:t xml:space="preserve">Jerseyn sosiaaliturvaministeri on sanonut, että toimeentulotukea hakevilla ihmisillä on velvollisuus hakeutua töihin, kun niitä on tarjolla.</w:t>
      </w:r>
    </w:p>
    <w:p>
      <w:r>
        <w:rPr>
          <w:b/>
        </w:rPr>
        <w:t xml:space="preserve">Tulos</w:t>
      </w:r>
    </w:p>
    <w:p>
      <w:r>
        <w:t xml:space="preserve">Jerseyn ministeri sanoo, että ihmisillä on "työvelvollisuus</w:t>
      </w:r>
    </w:p>
    <w:p>
      <w:r>
        <w:rPr>
          <w:b/>
        </w:rPr>
        <w:t xml:space="preserve">Esimerkki 3.348</w:t>
      </w:r>
    </w:p>
    <w:p>
      <w:r>
        <w:t xml:space="preserve">Grampianin poliisin poliisit saavat käyttöönsä kehossaan kannettavia videokameroita onnistuneen kokeilun jälkeen.</w:t>
      </w:r>
    </w:p>
    <w:p>
      <w:r>
        <w:rPr>
          <w:b/>
        </w:rPr>
        <w:t xml:space="preserve">Tulos</w:t>
      </w:r>
    </w:p>
    <w:p>
      <w:r>
        <w:t xml:space="preserve">Grampianin poliisit käyttävät kehokameroita</w:t>
      </w:r>
    </w:p>
    <w:p>
      <w:r>
        <w:rPr>
          <w:b/>
        </w:rPr>
        <w:t xml:space="preserve">Esimerkki 3.349</w:t>
      </w:r>
    </w:p>
    <w:p>
      <w:r>
        <w:t xml:space="preserve">Walesin suurimman sairaalan terveyspäälliköt sanovat, että tuhannet autoilijat käyttävät aluetta päivittäisenä "rotankuljetuksena".</w:t>
      </w:r>
    </w:p>
    <w:p>
      <w:r>
        <w:rPr>
          <w:b/>
        </w:rPr>
        <w:t xml:space="preserve">Tulos</w:t>
      </w:r>
    </w:p>
    <w:p>
      <w:r>
        <w:t xml:space="preserve">Walesin yliopistollinen sairaala "rotta juoksee" -autovaroitus</w:t>
      </w:r>
    </w:p>
    <w:p>
      <w:r>
        <w:rPr>
          <w:b/>
        </w:rPr>
        <w:t xml:space="preserve">Esimerkki 3.350</w:t>
      </w:r>
    </w:p>
    <w:p>
      <w:r>
        <w:t xml:space="preserve">Salaperäinen metalliputki. Venäläinen jäänmurtaja-alus. Epätodennäköinen 4 000 kilometrin matka napapiirin ulkopuolelle.</w:t>
      </w:r>
    </w:p>
    <w:p>
      <w:r>
        <w:rPr>
          <w:b/>
        </w:rPr>
        <w:t xml:space="preserve">Tulos</w:t>
      </w:r>
    </w:p>
    <w:p>
      <w:r>
        <w:t xml:space="preserve">Pohjoisnavan aikakapseli huuhtoutuu Irlannin rannikolle</w:t>
      </w:r>
    </w:p>
    <w:p>
      <w:r>
        <w:rPr>
          <w:b/>
        </w:rPr>
        <w:t xml:space="preserve">Esimerkki 3.351</w:t>
      </w:r>
    </w:p>
    <w:p>
      <w:r>
        <w:t xml:space="preserve">Yhdistynyt kuningaskunta on solminut ensimmäisen merkittävän Brexitin jälkeisen kauppasopimuksen allekirjoitettuaan Japanin kanssa sopimuksen, jonka tavoitteena on lisätä maiden välistä kauppaa noin 15 miljardilla punnalla.</w:t>
      </w:r>
    </w:p>
    <w:p>
      <w:r>
        <w:rPr>
          <w:b/>
        </w:rPr>
        <w:t xml:space="preserve">Tulos</w:t>
      </w:r>
    </w:p>
    <w:p>
      <w:r>
        <w:t xml:space="preserve">Yhdistynyt kuningaskunta allekirjoittaa ensimmäisen merkittävän brexitin jälkeisen kauppasopimuksen Japanin kanssa</w:t>
      </w:r>
    </w:p>
    <w:p>
      <w:r>
        <w:rPr>
          <w:b/>
        </w:rPr>
        <w:t xml:space="preserve">Esimerkki 3.352</w:t>
      </w:r>
    </w:p>
    <w:p>
      <w:r>
        <w:t xml:space="preserve">Kaksi harvinaista eteläeurooppalaista lintua, jotka havaittiin rakentamassa pesää Lincolnshiren luonnonsuojelualueella, saattavat jäädä sinne talveksi, RSPB:n mukaan.</w:t>
      </w:r>
    </w:p>
    <w:p>
      <w:r>
        <w:rPr>
          <w:b/>
        </w:rPr>
        <w:t xml:space="preserve">Tulos</w:t>
      </w:r>
    </w:p>
    <w:p>
      <w:r>
        <w:t xml:space="preserve">Harvinainen kiiltävä iibis saattaa jäädä Frampton Marshille talveksi.</w:t>
      </w:r>
    </w:p>
    <w:p>
      <w:r>
        <w:rPr>
          <w:b/>
        </w:rPr>
        <w:t xml:space="preserve">Esimerkki 3.353</w:t>
      </w:r>
    </w:p>
    <w:p>
      <w:r>
        <w:t xml:space="preserve">Uuden akateemisen tutkimuksen mukaan yhdeksännellä vuosisadalla saapuneita viikinkimiehiä oli "enemmän" kuin aiemmin on luultu.</w:t>
      </w:r>
    </w:p>
    <w:p>
      <w:r>
        <w:rPr>
          <w:b/>
        </w:rPr>
        <w:t xml:space="preserve">Tulos</w:t>
      </w:r>
    </w:p>
    <w:p>
      <w:r>
        <w:t xml:space="preserve">Yorkshiren museon viikinkinäyttely paljastaa invaasion "suurissa määrin".</w:t>
      </w:r>
    </w:p>
    <w:p>
      <w:r>
        <w:rPr>
          <w:b/>
        </w:rPr>
        <w:t xml:space="preserve">Esimerkki 3.354</w:t>
      </w:r>
    </w:p>
    <w:p>
      <w:r>
        <w:t xml:space="preserve">Varkaat käyttävät radiohäirintälaitteita varastellakseen moottoritien huoltoasemille pysäköidyistä autoista, poliisi on varoittanut.</w:t>
      </w:r>
    </w:p>
    <w:p>
      <w:r>
        <w:rPr>
          <w:b/>
        </w:rPr>
        <w:t xml:space="preserve">Tulos</w:t>
      </w:r>
    </w:p>
    <w:p>
      <w:r>
        <w:t xml:space="preserve">Huoltoasemavarkaat "käyttävät autonavaimen häirintälaitteita".</w:t>
      </w:r>
    </w:p>
    <w:p>
      <w:r>
        <w:rPr>
          <w:b/>
        </w:rPr>
        <w:t xml:space="preserve">Esimerkki 3.355</w:t>
      </w:r>
    </w:p>
    <w:p>
      <w:r>
        <w:t xml:space="preserve">Kiinan kuuhun laskeutuminen on epäilemättä suuri teknologinen voitto, todellinen saavutus, mutta onko se onnistunut sytyttämään tavallisten kiinalaisten mielikuvituksen?</w:t>
      </w:r>
    </w:p>
    <w:p>
      <w:r>
        <w:rPr>
          <w:b/>
        </w:rPr>
        <w:t xml:space="preserve">Tulos</w:t>
      </w:r>
    </w:p>
    <w:p>
      <w:r>
        <w:t xml:space="preserve">Kiinan Jade Rabbit -robottikuun tehtävän todellinen arvo</w:t>
      </w:r>
    </w:p>
    <w:p>
      <w:r>
        <w:rPr>
          <w:b/>
        </w:rPr>
        <w:t xml:space="preserve">Esimerkki 3.356</w:t>
      </w:r>
    </w:p>
    <w:p>
      <w:r>
        <w:t xml:space="preserve">Yleisöä on pyydetty osallistumaan Guernseyn satamien tulevan kehityksen suunnitteluun.</w:t>
      </w:r>
    </w:p>
    <w:p>
      <w:r>
        <w:rPr>
          <w:b/>
        </w:rPr>
        <w:t xml:space="preserve">Tulos</w:t>
      </w:r>
    </w:p>
    <w:p>
      <w:r>
        <w:t xml:space="preserve">Guernseyn satamien yleissuunnitelman esittelytilaisuus järjestetään</w:t>
      </w:r>
    </w:p>
    <w:p>
      <w:r>
        <w:rPr>
          <w:b/>
        </w:rPr>
        <w:t xml:space="preserve">Esimerkki 3.357</w:t>
      </w:r>
    </w:p>
    <w:p>
      <w:r>
        <w:t xml:space="preserve">Museovieraat katsovat kunnioitusta herättävästi koristeltua sinisävyistä kaarta. Toimistorakennuksen korkuinen Ishtarin portti on yli 2 500 vuotta vanha, ja se oli aikoinaan yksi nykyisen Irakin alueella sijaitsevan Babylonin muinaisen kaupungin sisäänkäynneistä.</w:t>
      </w:r>
    </w:p>
    <w:p>
      <w:r>
        <w:rPr>
          <w:b/>
        </w:rPr>
        <w:t xml:space="preserve">Tulos</w:t>
      </w:r>
    </w:p>
    <w:p>
      <w:r>
        <w:t xml:space="preserve">Berliinin museokierrokset innostavat Lähi-idän pakolaisia</w:t>
      </w:r>
    </w:p>
    <w:p>
      <w:r>
        <w:rPr>
          <w:b/>
        </w:rPr>
        <w:t xml:space="preserve">Esimerkki 3.358</w:t>
      </w:r>
    </w:p>
    <w:p>
      <w:r>
        <w:t xml:space="preserve">Kaupungin raitiovaunuverkoston laajentaminen viivästyy kuudella kuukaudella, on urakoitsija ilmoittanut.</w:t>
      </w:r>
    </w:p>
    <w:p>
      <w:r>
        <w:rPr>
          <w:b/>
        </w:rPr>
        <w:t xml:space="preserve">Tulos</w:t>
      </w:r>
    </w:p>
    <w:p>
      <w:r>
        <w:t xml:space="preserve">Nottinghamin raitiovaunun jatkaminen Chilwelliin ja Cliftoniin viivästyy.</w:t>
      </w:r>
    </w:p>
    <w:p>
      <w:r>
        <w:rPr>
          <w:b/>
        </w:rPr>
        <w:t xml:space="preserve">Esimerkki 3.359</w:t>
      </w:r>
    </w:p>
    <w:p>
      <w:r>
        <w:t xml:space="preserve">Yhdistyneiden kansakuntien (YK) tutkijoiden mukaan Venezuelan hallitus on syyllistynyt "törkeisiin rikkomuksiin", jotka ovat rikoksia ihmisyyttä vastaan.</w:t>
      </w:r>
    </w:p>
    <w:p>
      <w:r>
        <w:rPr>
          <w:b/>
        </w:rPr>
        <w:t xml:space="preserve">Tulos</w:t>
      </w:r>
    </w:p>
    <w:p>
      <w:r>
        <w:t xml:space="preserve">Venezuela: YK:n tutkijat syyttävät viranomaisia rikoksista ihmisyyttä vastaan.</w:t>
      </w:r>
    </w:p>
    <w:p>
      <w:r>
        <w:rPr>
          <w:b/>
        </w:rPr>
        <w:t xml:space="preserve">Esimerkki 3.360</w:t>
      </w:r>
    </w:p>
    <w:p>
      <w:r>
        <w:t xml:space="preserve">Turkin presidentti Recep Tayyip Erdogan on vaatinut Saudi-Arabiaa luovuttamaan kirjailija Jamal Khashoggin murhasta epäillyt henkilöt.</w:t>
      </w:r>
    </w:p>
    <w:p>
      <w:r>
        <w:rPr>
          <w:b/>
        </w:rPr>
        <w:t xml:space="preserve">Tulos</w:t>
      </w:r>
    </w:p>
    <w:p>
      <w:r>
        <w:t xml:space="preserve">Khashoggin murha: Erdogan vaatii Saudia luovuttamaan epäillyt.</w:t>
      </w:r>
    </w:p>
    <w:p>
      <w:r>
        <w:rPr>
          <w:b/>
        </w:rPr>
        <w:t xml:space="preserve">Esimerkki 3.361</w:t>
      </w:r>
    </w:p>
    <w:p>
      <w:r>
        <w:t xml:space="preserve">Jihadi Johnina tunnettu naamioitunut islamilaisen valtion taistelija, joka on kuvattu länsimaisten panttivankien mestausvideoilla, on nimetty.</w:t>
      </w:r>
    </w:p>
    <w:p>
      <w:r>
        <w:rPr>
          <w:b/>
        </w:rPr>
        <w:t xml:space="preserve">Tulos</w:t>
      </w:r>
    </w:p>
    <w:p>
      <w:r>
        <w:t xml:space="preserve">"Jihadi John" nimetty Mohammed Emwaziksi Lontoosta käsin</w:t>
      </w:r>
    </w:p>
    <w:p>
      <w:r>
        <w:rPr>
          <w:b/>
        </w:rPr>
        <w:t xml:space="preserve">Esimerkki 3.362</w:t>
      </w:r>
    </w:p>
    <w:p>
      <w:r>
        <w:t xml:space="preserve">Puistosta löydetyn miehen kuolemaa ei enää käsitellä murhatutkintana, poliisi on ilmoittanut.</w:t>
      </w:r>
    </w:p>
    <w:p>
      <w:r>
        <w:rPr>
          <w:b/>
        </w:rPr>
        <w:t xml:space="preserve">Tulos</w:t>
      </w:r>
    </w:p>
    <w:p>
      <w:r>
        <w:t xml:space="preserve">Northamptonin puistokuolema: Parkwood Parkwood: Murhatutkinta lopetettu</w:t>
      </w:r>
    </w:p>
    <w:p>
      <w:r>
        <w:rPr>
          <w:b/>
        </w:rPr>
        <w:t xml:space="preserve">Esimerkki 3.363</w:t>
      </w:r>
    </w:p>
    <w:p>
      <w:r>
        <w:t xml:space="preserve">Princelle laulujen kirjoittaminen oli pakko, pysäyttämätön voima ja ilo.</w:t>
      </w:r>
    </w:p>
    <w:p>
      <w:r>
        <w:rPr>
          <w:b/>
        </w:rPr>
        <w:t xml:space="preserve">Tulos</w:t>
      </w:r>
    </w:p>
    <w:p>
      <w:r>
        <w:t xml:space="preserve">Prince: kuusitoista keskeistä kappaletta</w:t>
      </w:r>
    </w:p>
    <w:p>
      <w:r>
        <w:rPr>
          <w:b/>
        </w:rPr>
        <w:t xml:space="preserve">Esimerkki 3.364</w:t>
      </w:r>
    </w:p>
    <w:p>
      <w:r>
        <w:t xml:space="preserve">Yksi tatuointi. 100 vuotta. 10 000 ilmaista pizzaa.</w:t>
      </w:r>
    </w:p>
    <w:p>
      <w:r>
        <w:rPr>
          <w:b/>
        </w:rPr>
        <w:t xml:space="preserve">Tulos</w:t>
      </w:r>
    </w:p>
    <w:p>
      <w:r>
        <w:t xml:space="preserve">Domino's Pizza -tatuoinnit tuovat joillekin venäläisille "ilmaista pizzaa loppuelämäksi</w:t>
      </w:r>
    </w:p>
    <w:p>
      <w:r>
        <w:rPr>
          <w:b/>
        </w:rPr>
        <w:t xml:space="preserve">Esimerkki 3.365</w:t>
      </w:r>
    </w:p>
    <w:p>
      <w:r>
        <w:t xml:space="preserve">Plan International -järjestön katastrofivalmiuskoordinaattori, tohtori Unni Krishnan, kertoo, miten Haitin koleraepidemiaa vastaan taistelevat henkilöt kohtaavat monia uusia haasteita ja riskejä:</w:t>
      </w:r>
    </w:p>
    <w:p>
      <w:r>
        <w:rPr>
          <w:b/>
        </w:rPr>
        <w:t xml:space="preserve">Tulos</w:t>
      </w:r>
    </w:p>
    <w:p>
      <w:r>
        <w:t xml:space="preserve">Haitin kolera-mielenosoitukset "haittaavat avustusoperaatiota</w:t>
      </w:r>
    </w:p>
    <w:p>
      <w:r>
        <w:rPr>
          <w:b/>
        </w:rPr>
        <w:t xml:space="preserve">Esimerkki 3.366</w:t>
      </w:r>
    </w:p>
    <w:p>
      <w:r>
        <w:t xml:space="preserve">Viime viikolla Pariisissa tehtyjen iskujen tekijää ei ole mikään mysteeri. Kaksi Kouachin veljestä ja Amedy Coulibaly kehuskelivat julkisesti murhaavilla teoillaan ennen kuin poliisi ampui heidät perjantaina. Mutta kysymys siitä, kuka todella oli iskujen takana, jos joku, herättää paljon päänraapimista Washingtonista Pariisiin ja Jemeniin.</w:t>
      </w:r>
    </w:p>
    <w:p>
      <w:r>
        <w:rPr>
          <w:b/>
        </w:rPr>
        <w:t xml:space="preserve">Tulos</w:t>
      </w:r>
    </w:p>
    <w:p>
      <w:r>
        <w:t xml:space="preserve">Pariisin iskut: Oliko terroristiverkosto ampujien apuna?</w:t>
      </w:r>
    </w:p>
    <w:p>
      <w:r>
        <w:rPr>
          <w:b/>
        </w:rPr>
        <w:t xml:space="preserve">Esimerkki 3.367</w:t>
      </w:r>
    </w:p>
    <w:p>
      <w:r>
        <w:t xml:space="preserve">On kulunut kolme vuotta siitä, kun yleisö ympäri maailmaa vyöryi elokuvateattereihin katsomaan James Cameronin Avataria. Elokuvasta tuli nopeasti kaikkien aikojen eniten tuottanut elokuva, osittain sen uraauurtavan digitaalisen 3D-teknologian ansiosta.</w:t>
      </w:r>
    </w:p>
    <w:p>
      <w:r>
        <w:rPr>
          <w:b/>
        </w:rPr>
        <w:t xml:space="preserve">Tulos</w:t>
      </w:r>
    </w:p>
    <w:p>
      <w:r>
        <w:t xml:space="preserve">Onko 3D-elokuvan tekeminen tullut tiensä päähän?</w:t>
      </w:r>
    </w:p>
    <w:p>
      <w:r>
        <w:rPr>
          <w:b/>
        </w:rPr>
        <w:t xml:space="preserve">Esimerkki 3.368</w:t>
      </w:r>
    </w:p>
    <w:p>
      <w:r>
        <w:t xml:space="preserve">London Cityn lentoasema on avattu uudelleen yleisölle sen jälkeen, kun se oli suljettuna lähes kolme kuukautta Covid-19:n vuoksi.</w:t>
      </w:r>
    </w:p>
    <w:p>
      <w:r>
        <w:rPr>
          <w:b/>
        </w:rPr>
        <w:t xml:space="preserve">Tulos</w:t>
      </w:r>
    </w:p>
    <w:p>
      <w:r>
        <w:t xml:space="preserve">London Cityn lentoasema aloittaa jälleen kaupalliset lennot</w:t>
      </w:r>
    </w:p>
    <w:p>
      <w:r>
        <w:rPr>
          <w:b/>
        </w:rPr>
        <w:t xml:space="preserve">Esimerkki 3.369</w:t>
      </w:r>
    </w:p>
    <w:p>
      <w:r>
        <w:t xml:space="preserve">Yksi Simpsonien alkuperäisistä käsikirjoittajista on vastannut väitteisiin, joiden mukaan Apu kirjoitetaan ulos sarjasta.</w:t>
      </w:r>
    </w:p>
    <w:p>
      <w:r>
        <w:rPr>
          <w:b/>
        </w:rPr>
        <w:t xml:space="preserve">Tulos</w:t>
      </w:r>
    </w:p>
    <w:p>
      <w:r>
        <w:t xml:space="preserve">Simpsonit-tuottaja vastaa väitteisiin Apun lähdöstä</w:t>
      </w:r>
    </w:p>
    <w:p>
      <w:r>
        <w:rPr>
          <w:b/>
        </w:rPr>
        <w:t xml:space="preserve">Esimerkki 3.370</w:t>
      </w:r>
    </w:p>
    <w:p>
      <w:r>
        <w:t xml:space="preserve">Pohjois-Cumbrian kylän asukkaita kehotetaan harkitsemaan osa-aikaisia päivystäviä palomiehiä.</w:t>
      </w:r>
    </w:p>
    <w:p>
      <w:r>
        <w:rPr>
          <w:b/>
        </w:rPr>
        <w:t xml:space="preserve">Tulos</w:t>
      </w:r>
    </w:p>
    <w:p>
      <w:r>
        <w:t xml:space="preserve">Rekrytointipäivä Longtownin päivystäville palomiehille</w:t>
      </w:r>
    </w:p>
    <w:p>
      <w:r>
        <w:rPr>
          <w:b/>
        </w:rPr>
        <w:t xml:space="preserve">Esimerkki 3.371</w:t>
      </w:r>
    </w:p>
    <w:p>
      <w:r>
        <w:t xml:space="preserve">Valtuutetut ovat tukeneet hanketta, jonka tarkoituksena on ratkaista Dumfriesin Whitesandsin alueen pitkäaikaiset tulvaongelmat.</w:t>
      </w:r>
    </w:p>
    <w:p>
      <w:r>
        <w:rPr>
          <w:b/>
        </w:rPr>
        <w:t xml:space="preserve">Tulos</w:t>
      </w:r>
    </w:p>
    <w:p>
      <w:r>
        <w:t xml:space="preserve">Dumfriesin Whitesandsin tulvasuojeluohjelma hyväksytty</w:t>
      </w:r>
    </w:p>
    <w:p>
      <w:r>
        <w:rPr>
          <w:b/>
        </w:rPr>
        <w:t xml:space="preserve">Esimerkki 3.372</w:t>
      </w:r>
    </w:p>
    <w:p>
      <w:r>
        <w:t xml:space="preserve">Kaksi miestä, jotka on pidätetty epäiltynä murhasta, joka tapahtui kahden auton törmättyä mieheen, on vapautettu.</w:t>
      </w:r>
    </w:p>
    <w:p>
      <w:r>
        <w:rPr>
          <w:b/>
        </w:rPr>
        <w:t xml:space="preserve">Tulos</w:t>
      </w:r>
    </w:p>
    <w:p>
      <w:r>
        <w:t xml:space="preserve">Eastleighin onnettomuusmurha: Miehiä pidätettiin "törmäysmurhasta" ja vapautettiin</w:t>
      </w:r>
    </w:p>
    <w:p>
      <w:r>
        <w:rPr>
          <w:b/>
        </w:rPr>
        <w:t xml:space="preserve">Esimerkki 3.373</w:t>
      </w:r>
    </w:p>
    <w:p>
      <w:r>
        <w:t xml:space="preserve">Energiayhtiö Npower aikoo korottaa kaasun hintaa 15,7 prosenttia ja sähkön hintaa 7,2 prosenttia 1. lokakuuta alkaen.</w:t>
      </w:r>
    </w:p>
    <w:p>
      <w:r>
        <w:rPr>
          <w:b/>
        </w:rPr>
        <w:t xml:space="preserve">Tulos</w:t>
      </w:r>
    </w:p>
    <w:p>
      <w:r>
        <w:t xml:space="preserve">Npower nostaa kaasun ja sähkön hintoja</w:t>
      </w:r>
    </w:p>
    <w:p>
      <w:r>
        <w:rPr>
          <w:b/>
        </w:rPr>
        <w:t xml:space="preserve">Esimerkki 3.374</w:t>
      </w:r>
    </w:p>
    <w:p>
      <w:r>
        <w:t xml:space="preserve">Osa keskiaikaisesta linnasta on jouduttu mukauttamaan erityisesti sen jälkeen, kun alueella havaittiin elävän lepakoita.</w:t>
      </w:r>
    </w:p>
    <w:p>
      <w:r>
        <w:rPr>
          <w:b/>
        </w:rPr>
        <w:t xml:space="preserve">Tulos</w:t>
      </w:r>
    </w:p>
    <w:p>
      <w:r>
        <w:t xml:space="preserve">Lincolnin linnan uudistustyöt mukautettu lepakkolöydön jälkeen</w:t>
      </w:r>
    </w:p>
    <w:p>
      <w:r>
        <w:rPr>
          <w:b/>
        </w:rPr>
        <w:t xml:space="preserve">Esimerkki 3.375</w:t>
      </w:r>
    </w:p>
    <w:p>
      <w:r>
        <w:t xml:space="preserve">Skotlantilaiset pienyritykset ovat tutkimusten mukaan jääneet selvästi jälkeen koko Yhdistyneestä kuningaskunnasta uusien teknologiainvestointien osalta.</w:t>
      </w:r>
    </w:p>
    <w:p>
      <w:r>
        <w:rPr>
          <w:b/>
        </w:rPr>
        <w:t xml:space="preserve">Tulos</w:t>
      </w:r>
    </w:p>
    <w:p>
      <w:r>
        <w:t xml:space="preserve">Pienet skotlantilaisyritykset jäävät jälkeen Yhdistyneestä kuningaskunnasta uuden teknologian käytössä</w:t>
      </w:r>
    </w:p>
    <w:p>
      <w:r>
        <w:rPr>
          <w:b/>
        </w:rPr>
        <w:t xml:space="preserve">Esimerkki 3.376</w:t>
      </w:r>
    </w:p>
    <w:p>
      <w:r>
        <w:t xml:space="preserve">Jerseyssä on otettu käyttöön uusi koronaviruksen kontaktia jäljittävä sovellus.</w:t>
      </w:r>
    </w:p>
    <w:p>
      <w:r>
        <w:rPr>
          <w:b/>
        </w:rPr>
        <w:t xml:space="preserve">Tulos</w:t>
      </w:r>
    </w:p>
    <w:p>
      <w:r>
        <w:t xml:space="preserve">Covid: Jersey lanseeraa yhteystietojen jäljityssovelluksen</w:t>
      </w:r>
    </w:p>
    <w:p>
      <w:r>
        <w:rPr>
          <w:b/>
        </w:rPr>
        <w:t xml:space="preserve">Esimerkki 3.377</w:t>
      </w:r>
    </w:p>
    <w:p>
      <w:r>
        <w:t xml:space="preserve">Venäjän yleisradioyhtiö Channel One ei lähetä Eurovision laulukilpailuja ensi kuussa, koska maan laulaja on kielletty isäntämaa Ukrainasta.</w:t>
      </w:r>
    </w:p>
    <w:p>
      <w:r>
        <w:rPr>
          <w:b/>
        </w:rPr>
        <w:t xml:space="preserve">Tulos</w:t>
      </w:r>
    </w:p>
    <w:p>
      <w:r>
        <w:t xml:space="preserve">Euroviisut: Venäjä ei lähetä kilpailua Ukrainan kiellon jälkeen</w:t>
      </w:r>
    </w:p>
    <w:p>
      <w:r>
        <w:rPr>
          <w:b/>
        </w:rPr>
        <w:t xml:space="preserve">Esimerkki 3.378</w:t>
      </w:r>
    </w:p>
    <w:p>
      <w:r>
        <w:t xml:space="preserve">Etelä-Korean viranomaiset ovat pyrkineet rauhoittamaan ihmisiä, sillä kausi-influenssarokotusten jälkeen kuolleiden määrä on noussut 13:een.</w:t>
      </w:r>
    </w:p>
    <w:p>
      <w:r>
        <w:rPr>
          <w:b/>
        </w:rPr>
        <w:t xml:space="preserve">Tulos</w:t>
      </w:r>
    </w:p>
    <w:p>
      <w:r>
        <w:t xml:space="preserve">Etelä-Korean influenssarokote: Tutkimus 13 kuolemantapauksesta rokotteen jälkeen</w:t>
      </w:r>
    </w:p>
    <w:p>
      <w:r>
        <w:rPr>
          <w:b/>
        </w:rPr>
        <w:t xml:space="preserve">Esimerkki 3.379</w:t>
      </w:r>
    </w:p>
    <w:p>
      <w:r>
        <w:t xml:space="preserve">Kaupunkilokkien määrä Bathin keskustassa on uuden raportin mukaan vähentynyt jo kolmatta vuotta peräkkäin.</w:t>
      </w:r>
    </w:p>
    <w:p>
      <w:r>
        <w:rPr>
          <w:b/>
        </w:rPr>
        <w:t xml:space="preserve">Tulos</w:t>
      </w:r>
    </w:p>
    <w:p>
      <w:r>
        <w:t xml:space="preserve">Bathin kaupunkien lokkimäärät vähenevät jälleen, raportti kertoo</w:t>
      </w:r>
    </w:p>
    <w:p>
      <w:r>
        <w:rPr>
          <w:b/>
        </w:rPr>
        <w:t xml:space="preserve">Esimerkki 3.380</w:t>
      </w:r>
    </w:p>
    <w:p>
      <w:r>
        <w:t xml:space="preserve">Vuoden 2014 suuresta napapyörteestä on tullut paljon mielenkiintoisia uutisia. Michiganin majakka jäässä . Ihmiset heittelevät kattiloita kiehuvaa vettä pakkasilmaan. Ihmiset kuumentavat itsensä heittämällä kattiloita kiehuvaa vettä ilmaan.</w:t>
      </w:r>
    </w:p>
    <w:p>
      <w:r>
        <w:rPr>
          <w:b/>
        </w:rPr>
        <w:t xml:space="preserve">Tulos</w:t>
      </w:r>
    </w:p>
    <w:p>
      <w:r>
        <w:t xml:space="preserve">Jäätävä kylmyys vastaan polttava kuumuus: Kumpi on pahempi?</w:t>
      </w:r>
    </w:p>
    <w:p>
      <w:r>
        <w:rPr>
          <w:b/>
        </w:rPr>
        <w:t xml:space="preserve">Esimerkki 3.381</w:t>
      </w:r>
    </w:p>
    <w:p>
      <w:r>
        <w:t xml:space="preserve">Yli viidesosa Oxfordin yliopistoon viime vuonna opiskelupaikan saaneista oli mustaihoisten ja etnisten vähemmistöjen (BAME) taustoista.</w:t>
      </w:r>
    </w:p>
    <w:p>
      <w:r>
        <w:rPr>
          <w:b/>
        </w:rPr>
        <w:t xml:space="preserve">Tulos</w:t>
      </w:r>
    </w:p>
    <w:p>
      <w:r>
        <w:t xml:space="preserve">Lisää BAME-opiskelijoita Oxfordin yliopistossa</w:t>
      </w:r>
    </w:p>
    <w:p>
      <w:r>
        <w:rPr>
          <w:b/>
        </w:rPr>
        <w:t xml:space="preserve">Esimerkki 3.382</w:t>
      </w:r>
    </w:p>
    <w:p>
      <w:r>
        <w:t xml:space="preserve">Käsikirurgi, joka uhkasi menettää kykynsä suorittaa leikkauksia, sanoi, että uusi lääke on pelastanut hänen uransa.</w:t>
      </w:r>
    </w:p>
    <w:p>
      <w:r>
        <w:rPr>
          <w:b/>
        </w:rPr>
        <w:t xml:space="preserve">Tulos</w:t>
      </w:r>
    </w:p>
    <w:p>
      <w:r>
        <w:t xml:space="preserve">Käsikirurgin ura "pelastui geenien mykistävän lääkkeen ansiosta".</w:t>
      </w:r>
    </w:p>
    <w:p>
      <w:r>
        <w:rPr>
          <w:b/>
        </w:rPr>
        <w:t xml:space="preserve">Esimerkki 3.383</w:t>
      </w:r>
    </w:p>
    <w:p>
      <w:r>
        <w:t xml:space="preserve">Aluekehitysministeri Danny Kennedy on sanonut olevansa "sitoutunut" Londonderryn ja Belfastin välisen rautatielinjan parantamiseen, eikä hän aio sallia palvelun lakkauttamista.</w:t>
      </w:r>
    </w:p>
    <w:p>
      <w:r>
        <w:rPr>
          <w:b/>
        </w:rPr>
        <w:t xml:space="preserve">Tulos</w:t>
      </w:r>
    </w:p>
    <w:p>
      <w:r>
        <w:t xml:space="preserve">Danny Kennedy sitoutuu Belfastin ja Derryn välisen rautatieliikenteen parantamiseen</w:t>
      </w:r>
    </w:p>
    <w:p>
      <w:r>
        <w:rPr>
          <w:b/>
        </w:rPr>
        <w:t xml:space="preserve">Esimerkki 3.384</w:t>
      </w:r>
    </w:p>
    <w:p>
      <w:r>
        <w:t xml:space="preserve">Pariskunnalta ryöstettiin aseella uhaten rahat, joita he säästivät matkalle, jolla he halusivat hajottaa perheenjäsenen tuhkat.</w:t>
      </w:r>
    </w:p>
    <w:p>
      <w:r>
        <w:rPr>
          <w:b/>
        </w:rPr>
        <w:t xml:space="preserve">Tulos</w:t>
      </w:r>
    </w:p>
    <w:p>
      <w:r>
        <w:t xml:space="preserve">Ash-pariskunnan säästöt varastettiin aseellisessa pubiryöstössä</w:t>
      </w:r>
    </w:p>
    <w:p>
      <w:r>
        <w:rPr>
          <w:b/>
        </w:rPr>
        <w:t xml:space="preserve">Esimerkki 3.385</w:t>
      </w:r>
    </w:p>
    <w:p>
      <w:r>
        <w:t xml:space="preserve">Poika, jonka jalka amputoitiin sen jälkeen, kun hänellä todettiin luusyöpä, on paljastanut, miten hän oppi kävelemään uudelleen lukituksen aikana.</w:t>
      </w:r>
    </w:p>
    <w:p>
      <w:r>
        <w:rPr>
          <w:b/>
        </w:rPr>
        <w:t xml:space="preserve">Tulos</w:t>
      </w:r>
    </w:p>
    <w:p>
      <w:r>
        <w:t xml:space="preserve">BBC Young Reporter: "Opin kävelemään uudelleen lukituksen aikana</w:t>
      </w:r>
    </w:p>
    <w:p>
      <w:r>
        <w:rPr>
          <w:b/>
        </w:rPr>
        <w:t xml:space="preserve">Esimerkki 3.386</w:t>
      </w:r>
    </w:p>
    <w:p>
      <w:r>
        <w:t xml:space="preserve">Oscar-ehdokkaana oleva elokuva How To Train Your Dragon on voittanut 10 palkintoa animaatioiden Annie-palkinnoissa Yhdysvalloissa.</w:t>
      </w:r>
    </w:p>
    <w:p>
      <w:r>
        <w:rPr>
          <w:b/>
        </w:rPr>
        <w:t xml:space="preserve">Tulos</w:t>
      </w:r>
    </w:p>
    <w:p>
      <w:r>
        <w:t xml:space="preserve">How To Train Your Dragon hallitsee Annie-palkintoja</w:t>
      </w:r>
    </w:p>
    <w:p>
      <w:r>
        <w:rPr>
          <w:b/>
        </w:rPr>
        <w:t xml:space="preserve">Esimerkki 3.387</w:t>
      </w:r>
    </w:p>
    <w:p>
      <w:r>
        <w:t xml:space="preserve">Hyväntekeväisyysjärjestön mukaan noin 700 000 lasta Yhdistyneessä kuningaskunnassa voitaisiin nostaa köyhyydestä viidellä helpolla toimenpiteellä, jotka maksavat 8,3 miljardia puntaa.</w:t>
      </w:r>
    </w:p>
    <w:p>
      <w:r>
        <w:rPr>
          <w:b/>
        </w:rPr>
        <w:t xml:space="preserve">Tulos</w:t>
      </w:r>
    </w:p>
    <w:p>
      <w:r>
        <w:t xml:space="preserve">"Lapsiköyhyyden vähentäminen viidellä helpolla askeleella</w:t>
      </w:r>
    </w:p>
    <w:p>
      <w:r>
        <w:rPr>
          <w:b/>
        </w:rPr>
        <w:t xml:space="preserve">Esimerkki 3.388</w:t>
      </w:r>
    </w:p>
    <w:p>
      <w:r>
        <w:t xml:space="preserve">Kolmasosa Christchurchin keskustan rakennuksista saatetaan joutua purkamaan ja rakentamaan uudelleen, varoittivat Uuden-Seelannin viranomaiset maanjäristyksen jälkeen.</w:t>
      </w:r>
    </w:p>
    <w:p>
      <w:r>
        <w:rPr>
          <w:b/>
        </w:rPr>
        <w:t xml:space="preserve">Tulos</w:t>
      </w:r>
    </w:p>
    <w:p>
      <w:r>
        <w:t xml:space="preserve">Kolmasosa Christchurchin rakennuksista "voi joutua purettavaksi".</w:t>
      </w:r>
    </w:p>
    <w:p>
      <w:r>
        <w:rPr>
          <w:b/>
        </w:rPr>
        <w:t xml:space="preserve">Esimerkki 3.389</w:t>
      </w:r>
    </w:p>
    <w:p>
      <w:r>
        <w:t xml:space="preserve">Facebook listautui Yhdysvaltain pörssiin perjantaina suuren fanfaarin saattelemana. Ensimmäisen kaupankäyntipäivän päätteeksi yhtiön arvo oli noin 105 miljardia dollaria.</w:t>
      </w:r>
    </w:p>
    <w:p>
      <w:r>
        <w:rPr>
          <w:b/>
        </w:rPr>
        <w:t xml:space="preserve">Tulos</w:t>
      </w:r>
    </w:p>
    <w:p>
      <w:r>
        <w:t xml:space="preserve">Facebook-liekit: Miten muut pärjäsivät</w:t>
      </w:r>
    </w:p>
    <w:p>
      <w:r>
        <w:rPr>
          <w:b/>
        </w:rPr>
        <w:t xml:space="preserve">Esimerkki 3.390</w:t>
      </w:r>
    </w:p>
    <w:p>
      <w:r>
        <w:t xml:space="preserve">Serena Williamsin Instagram-tiliä selaamalla saa kuvan naisesta, jolla on kaikkea: kaunis perhe, menestyksekäs ura ja upeat lomat.</w:t>
      </w:r>
    </w:p>
    <w:p>
      <w:r>
        <w:rPr>
          <w:b/>
        </w:rPr>
        <w:t xml:space="preserve">Tulos</w:t>
      </w:r>
    </w:p>
    <w:p>
      <w:r>
        <w:t xml:space="preserve">Serena Williams, äitiys ja Instagram-paineet</w:t>
      </w:r>
    </w:p>
    <w:p>
      <w:r>
        <w:rPr>
          <w:b/>
        </w:rPr>
        <w:t xml:space="preserve">Esimerkki 3.391</w:t>
      </w:r>
    </w:p>
    <w:p>
      <w:r>
        <w:t xml:space="preserve">Lentokoneet, pommit ja kovan luokan erikoisjoukot ovat eturintamassa taistelussa islamilaista valtiota vastaan, mutta taustalla käydään ratkaisevaa ajatusten taistelua, jossa käsitellään yhtä kansainvälisen elämän suurimmista kysymyksistä: mitä valtio tarkalleen ottaen on?</w:t>
      </w:r>
    </w:p>
    <w:p>
      <w:r>
        <w:rPr>
          <w:b/>
        </w:rPr>
        <w:t xml:space="preserve">Tulos</w:t>
      </w:r>
    </w:p>
    <w:p>
      <w:r>
        <w:t xml:space="preserve">Islamilainen valtio ja ajatus valtiollisuudesta</w:t>
      </w:r>
    </w:p>
    <w:p>
      <w:r>
        <w:rPr>
          <w:b/>
        </w:rPr>
        <w:t xml:space="preserve">Esimerkki 3.392</w:t>
      </w:r>
    </w:p>
    <w:p>
      <w:r>
        <w:t xml:space="preserve">Apple on esitellyt uusia huippuluokan kannettavia tietokoneita, joissa on ohut interaktiivinen näyttö näppäimistön yläpuolella ja sormenjälkitunnistin.</w:t>
      </w:r>
    </w:p>
    <w:p>
      <w:r>
        <w:rPr>
          <w:b/>
        </w:rPr>
        <w:t xml:space="preserve">Tulos</w:t>
      </w:r>
    </w:p>
    <w:p>
      <w:r>
        <w:t xml:space="preserve">Apple lisää Touch Barin MacBook Pro -kannettaviin</w:t>
      </w:r>
    </w:p>
    <w:p>
      <w:r>
        <w:rPr>
          <w:b/>
        </w:rPr>
        <w:t xml:space="preserve">Esimerkki 3.393</w:t>
      </w:r>
    </w:p>
    <w:p>
      <w:r>
        <w:t xml:space="preserve">Ulkoministeri Boris Johnson on sanonut, että libyalaisesta Sirtestä voisi tulla uusi Dubai, ja lisännyt, että "heidän on vain raivattava ruumiit pois".</w:t>
      </w:r>
    </w:p>
    <w:p>
      <w:r>
        <w:rPr>
          <w:b/>
        </w:rPr>
        <w:t xml:space="preserve">Tulos</w:t>
      </w:r>
    </w:p>
    <w:p>
      <w:r>
        <w:t xml:space="preserve">Boris Johnsonin Libyan "kuolleiden ruumiiden" kommentti herättää vihaa</w:t>
      </w:r>
    </w:p>
    <w:p>
      <w:r>
        <w:rPr>
          <w:b/>
        </w:rPr>
        <w:t xml:space="preserve">Esimerkki 3.394</w:t>
      </w:r>
    </w:p>
    <w:p>
      <w:r>
        <w:t xml:space="preserve">Katsaus Afrikan mantereen henkilöihin, jotka hyvästeltiin tänä vuonna.</w:t>
      </w:r>
    </w:p>
    <w:p>
      <w:r>
        <w:rPr>
          <w:b/>
        </w:rPr>
        <w:t xml:space="preserve">Tulos</w:t>
      </w:r>
    </w:p>
    <w:p>
      <w:r>
        <w:t xml:space="preserve">Vuoden 2019 merkittävät afrikkalaiset kuolemantapaukset</w:t>
      </w:r>
    </w:p>
    <w:p>
      <w:r>
        <w:rPr>
          <w:b/>
        </w:rPr>
        <w:t xml:space="preserve">Esimerkki 3.395</w:t>
      </w:r>
    </w:p>
    <w:p>
      <w:r>
        <w:t xml:space="preserve">Kolumbian poliisi kertoo pidättäneensä miehen, jonka epäillään heittäneen happoa naisen kasvoihin, mikä on herättänyt tyrmistystä maassa.</w:t>
      </w:r>
    </w:p>
    <w:p>
      <w:r>
        <w:rPr>
          <w:b/>
        </w:rPr>
        <w:t xml:space="preserve">Tulos</w:t>
      </w:r>
    </w:p>
    <w:p>
      <w:r>
        <w:t xml:space="preserve">Kolumbia: Bogotan korkean profiilin happohyökkäyksestä syytetty mies pidätetty</w:t>
      </w:r>
    </w:p>
    <w:p>
      <w:r>
        <w:rPr>
          <w:b/>
        </w:rPr>
        <w:t xml:space="preserve">Esimerkki 3.396</w:t>
      </w:r>
    </w:p>
    <w:p>
      <w:r>
        <w:t xml:space="preserve">Tuhansien Keski-Amerikasta Yhdysvaltojen ja Meksikon rajalle pyrkivien siirtolaisten tarjous ilmaisesta bussikuljetuksesta Meksikon kaupunkiin on peruttu.</w:t>
      </w:r>
    </w:p>
    <w:p>
      <w:r>
        <w:rPr>
          <w:b/>
        </w:rPr>
        <w:t xml:space="preserve">Tulos</w:t>
      </w:r>
    </w:p>
    <w:p>
      <w:r>
        <w:t xml:space="preserve">Siirtolaiskaravaani: Meksikon bussikuljetustarjous peruutettu</w:t>
      </w:r>
    </w:p>
    <w:p>
      <w:r>
        <w:rPr>
          <w:b/>
        </w:rPr>
        <w:t xml:space="preserve">Esimerkki 3.397</w:t>
      </w:r>
    </w:p>
    <w:p>
      <w:r>
        <w:t xml:space="preserve">Saudi-Arabian öljylaitoksiin tehdyt iskut ovat johtaneet spekulaatioihin, joiden mukaan niihin olisi osallistunut aseistettuja lennokkeja.</w:t>
      </w:r>
    </w:p>
    <w:p>
      <w:r>
        <w:rPr>
          <w:b/>
        </w:rPr>
        <w:t xml:space="preserve">Tulos</w:t>
      </w:r>
    </w:p>
    <w:p>
      <w:r>
        <w:t xml:space="preserve">Saudi-Arabian öljyhyökkäykset: Kuka käyttää lennokkeja Lähi-idässä?</w:t>
      </w:r>
    </w:p>
    <w:p>
      <w:r>
        <w:rPr>
          <w:b/>
        </w:rPr>
        <w:t xml:space="preserve">Esimerkki 3.398</w:t>
      </w:r>
    </w:p>
    <w:p>
      <w:r>
        <w:t xml:space="preserve">Keanu Williamsin kuolemaa koskeva vakavan tapauksen arviointi on 23. Birminghamissa julkaistu raportti sen jälkeen, kun paikallinen valvontalautakunta perustettiin vuonna 2006. Mutta kun otetaan huomioon toisen kaupungin koko, väestörakenne ja taloudelliset paineet, onko kaupunginvaltuustolla mahdoton tehtävä suojella lapsia?</w:t>
      </w:r>
    </w:p>
    <w:p>
      <w:r>
        <w:rPr>
          <w:b/>
        </w:rPr>
        <w:t xml:space="preserve">Tulos</w:t>
      </w:r>
    </w:p>
    <w:p>
      <w:r>
        <w:t xml:space="preserve">Keanu Williams: Keanu Chan: Voivatko Birminghamin lapset koskaan olla turvassa?</w:t>
      </w:r>
    </w:p>
    <w:p>
      <w:r>
        <w:rPr>
          <w:b/>
        </w:rPr>
        <w:t xml:space="preserve">Esimerkki 3.399</w:t>
      </w:r>
    </w:p>
    <w:p>
      <w:r>
        <w:t xml:space="preserve">Englannin opettajia pyydetään arvioimaan arvosanoja, jotka oppilaat olisivat heidän mielestään saaneet peruutetuista GCSE- ja A-level-kokeista.</w:t>
      </w:r>
    </w:p>
    <w:p>
      <w:r>
        <w:rPr>
          <w:b/>
        </w:rPr>
        <w:t xml:space="preserve">Tulos</w:t>
      </w:r>
    </w:p>
    <w:p>
      <w:r>
        <w:t xml:space="preserve">Opettajat arvostelevat oppilaita peruuntuneiden kokeiden vuoksi</w:t>
      </w:r>
    </w:p>
    <w:p>
      <w:r>
        <w:rPr>
          <w:b/>
        </w:rPr>
        <w:t xml:space="preserve">Esimerkki 3.400</w:t>
      </w:r>
    </w:p>
    <w:p>
      <w:r>
        <w:t xml:space="preserve">Aberystwythin yliopisto on vahvistanut rakentavansa uuden 40 miljoonan punnan innovaatio- ja yrityskeskuksen.</w:t>
      </w:r>
    </w:p>
    <w:p>
      <w:r>
        <w:rPr>
          <w:b/>
        </w:rPr>
        <w:t xml:space="preserve">Tulos</w:t>
      </w:r>
    </w:p>
    <w:p>
      <w:r>
        <w:t xml:space="preserve">Uusi yrityskampus Aberystwythissä</w:t>
      </w:r>
    </w:p>
    <w:p>
      <w:r>
        <w:rPr>
          <w:b/>
        </w:rPr>
        <w:t xml:space="preserve">Esimerkki 3.401</w:t>
      </w:r>
    </w:p>
    <w:p>
      <w:r>
        <w:t xml:space="preserve">Yhdistyneen kuningaskunnan laajakaistayhtiöt sanovat pystyvänsä selviytymään lisääntyneestä kysynnästä, koska yhä useammat ihmiset pysyvät kotona koronaviruskriisin aikana.</w:t>
      </w:r>
    </w:p>
    <w:p>
      <w:r>
        <w:rPr>
          <w:b/>
        </w:rPr>
        <w:t xml:space="preserve">Tulos</w:t>
      </w:r>
    </w:p>
    <w:p>
      <w:r>
        <w:t xml:space="preserve">Coronavirus: Laajakaistayritykset sanovat, ettei lisäkysyntä aiheuta ongelmia</w:t>
      </w:r>
    </w:p>
    <w:p>
      <w:r>
        <w:rPr>
          <w:b/>
        </w:rPr>
        <w:t xml:space="preserve">Esimerkki 3.402</w:t>
      </w:r>
    </w:p>
    <w:p>
      <w:r>
        <w:t xml:space="preserve">Pomminraivausryhmä on räjäyttänyt saksalaisesta Münchenin kaupungista löydetyn toisen maailmansodan aikaisen amerikkalaisen pommin.</w:t>
      </w:r>
    </w:p>
    <w:p>
      <w:r>
        <w:rPr>
          <w:b/>
        </w:rPr>
        <w:t xml:space="preserve">Tulos</w:t>
      </w:r>
    </w:p>
    <w:p>
      <w:r>
        <w:t xml:space="preserve">Toisen maailmansodan aikaisen pommin hallittu räjähdys löytyi Münchenistä.</w:t>
      </w:r>
    </w:p>
    <w:p>
      <w:r>
        <w:rPr>
          <w:b/>
        </w:rPr>
        <w:t xml:space="preserve">Esimerkki 3.403</w:t>
      </w:r>
    </w:p>
    <w:p>
      <w:r>
        <w:t xml:space="preserve">Puolet maailman väestöstä asuu nykyisin kaupungeissa, ja osuus nousee kahteen kolmasosaan vuoteen 2050 mennessä. Kaupungit ovat kuitenkin alttiita ilmastonmuutoksen pahimmille vaikutuksille juuri siksi, että niiden sijainti on kiinteä. Kun YK:n ilmastopaneeli kokoontuu Berliinissä, miten kaupunkikeskukset selviytyvät testistä?</w:t>
      </w:r>
    </w:p>
    <w:p>
      <w:r>
        <w:rPr>
          <w:b/>
        </w:rPr>
        <w:t xml:space="preserve">Tulos</w:t>
      </w:r>
    </w:p>
    <w:p>
      <w:r>
        <w:t xml:space="preserve">Kaupungit ilmastonmuutoksen torjunnan etulinjassa</w:t>
      </w:r>
    </w:p>
    <w:p>
      <w:r>
        <w:rPr>
          <w:b/>
        </w:rPr>
        <w:t xml:space="preserve">Esimerkki 3.404</w:t>
      </w:r>
    </w:p>
    <w:p>
      <w:r>
        <w:t xml:space="preserve">Ricky Gervaisin komedia Life's Too Short kilpailee Channel 4:n Friday Night Dinner -sarjaa vastaan parhaan komediasarjan palkinnosta tämän vuoden Rose d'Or -tv-palkinnoissa.</w:t>
      </w:r>
    </w:p>
    <w:p>
      <w:r>
        <w:rPr>
          <w:b/>
        </w:rPr>
        <w:t xml:space="preserve">Tulos</w:t>
      </w:r>
    </w:p>
    <w:p>
      <w:r>
        <w:t xml:space="preserve">Life's Too Short on ehdolla Rose d'Or -palkinnon saajaksi</w:t>
      </w:r>
    </w:p>
    <w:p>
      <w:r>
        <w:rPr>
          <w:b/>
        </w:rPr>
        <w:t xml:space="preserve">Esimerkki 3.405</w:t>
      </w:r>
    </w:p>
    <w:p>
      <w:r>
        <w:t xml:space="preserve">Timbaland on paljastanut tulevan kolmannen sooloalbuminsa tähtikokoonpanon.</w:t>
      </w:r>
    </w:p>
    <w:p>
      <w:r>
        <w:rPr>
          <w:b/>
        </w:rPr>
        <w:t xml:space="preserve">Tulos</w:t>
      </w:r>
    </w:p>
    <w:p>
      <w:r>
        <w:t xml:space="preserve">Timbaland valmistelee All Star -albumia</w:t>
      </w:r>
    </w:p>
    <w:p>
      <w:r>
        <w:rPr>
          <w:b/>
        </w:rPr>
        <w:t xml:space="preserve">Esimerkki 3.406</w:t>
      </w:r>
    </w:p>
    <w:p>
      <w:r>
        <w:t xml:space="preserve">Sodorin ja Manin piispa sanoo jäävänsä eläkkeelle myöhemmin tänä vuonna.</w:t>
      </w:r>
    </w:p>
    <w:p>
      <w:r>
        <w:rPr>
          <w:b/>
        </w:rPr>
        <w:t xml:space="preserve">Tulos</w:t>
      </w:r>
    </w:p>
    <w:p>
      <w:r>
        <w:t xml:space="preserve">Sodorin ja Manin piispa Robert Paterson jää eläkkeelle</w:t>
      </w:r>
    </w:p>
    <w:p>
      <w:r>
        <w:rPr>
          <w:b/>
        </w:rPr>
        <w:t xml:space="preserve">Esimerkki 3.407</w:t>
      </w:r>
    </w:p>
    <w:p>
      <w:r>
        <w:t xml:space="preserve">Pohjois-Irlannin äänestäjät ovat "kyllästyneet vanhanaikaiseen politiikkaan", sanoi Alliance-puolueen johtaja sen jälkeen, kun hänen puolueensa oli saavuttanut menestyksen Euroopan parlamentin vaaleissa.</w:t>
      </w:r>
    </w:p>
    <w:p>
      <w:r>
        <w:rPr>
          <w:b/>
        </w:rPr>
        <w:t xml:space="preserve">Tulos</w:t>
      </w:r>
    </w:p>
    <w:p>
      <w:r>
        <w:t xml:space="preserve">Euroopan parlamentin vaalit: Dodds, Anderson ja Long valittiin</w:t>
      </w:r>
    </w:p>
    <w:p>
      <w:r>
        <w:rPr>
          <w:b/>
        </w:rPr>
        <w:t xml:space="preserve">Esimerkki 3.408</w:t>
      </w:r>
    </w:p>
    <w:p>
      <w:r>
        <w:t xml:space="preserve">Viimeisimpien lukujen mukaan Walesissa esiintyy eniten sydämen vajaatoimintaa Yhdistyneessä kuningaskunnassa.</w:t>
      </w:r>
    </w:p>
    <w:p>
      <w:r>
        <w:rPr>
          <w:b/>
        </w:rPr>
        <w:t xml:space="preserve">Tulos</w:t>
      </w:r>
    </w:p>
    <w:p>
      <w:r>
        <w:t xml:space="preserve">Luvut osoittavat, että Walesissa on yli 30 000 sydämen vajaatoimintaa sairastavaa.</w:t>
      </w:r>
    </w:p>
    <w:p>
      <w:r>
        <w:rPr>
          <w:b/>
        </w:rPr>
        <w:t xml:space="preserve">Esimerkki 3.409</w:t>
      </w:r>
    </w:p>
    <w:p>
      <w:r>
        <w:t xml:space="preserve">Iranin ja maailman suurvaltojen välinen merkittävä ydinsopimus on lähellä kaatua lähes viisi vuotta sen jälkeen, kun siitä sovittiin. Tässä kerrotaan, miten tähän pisteeseen päädyttiin.</w:t>
      </w:r>
    </w:p>
    <w:p>
      <w:r>
        <w:rPr>
          <w:b/>
        </w:rPr>
        <w:t xml:space="preserve">Tulos</w:t>
      </w:r>
    </w:p>
    <w:p>
      <w:r>
        <w:t xml:space="preserve">Iranin ydinkriisi 300 sanalla</w:t>
      </w:r>
    </w:p>
    <w:p>
      <w:r>
        <w:rPr>
          <w:b/>
        </w:rPr>
        <w:t xml:space="preserve">Esimerkki 3.410</w:t>
      </w:r>
    </w:p>
    <w:p>
      <w:r>
        <w:t xml:space="preserve">Näyttelijä Amber Heard on haastettu oikeuteen ongelmallisen London Fields -elokuvan tuottajien toimesta, kertovat yhdysvaltalaiset uutiset.</w:t>
      </w:r>
    </w:p>
    <w:p>
      <w:r>
        <w:rPr>
          <w:b/>
        </w:rPr>
        <w:t xml:space="preserve">Tulos</w:t>
      </w:r>
    </w:p>
    <w:p>
      <w:r>
        <w:t xml:space="preserve">Amber Heard 'haastettu oikeuteen ongelmallisesta London Fields -elokuvasta'</w:t>
      </w:r>
    </w:p>
    <w:p>
      <w:r>
        <w:rPr>
          <w:b/>
        </w:rPr>
        <w:t xml:space="preserve">Esimerkki 3.411</w:t>
      </w:r>
    </w:p>
    <w:p>
      <w:r>
        <w:t xml:space="preserve">Kun uhanalaisia lajeja käsittelevä Cites-konferenssi kokoontuu Johannesburgissa, BBC:n toimittaja Matt McGrath matkusti Sambiaan kuulemaan niiden ihmisten mielipiteitä, joilla on omakohtaista kokemusta ihmisten ja villieläinten välisistä konflikteista.</w:t>
      </w:r>
    </w:p>
    <w:p>
      <w:r>
        <w:rPr>
          <w:b/>
        </w:rPr>
        <w:t xml:space="preserve">Tulos</w:t>
      </w:r>
    </w:p>
    <w:p>
      <w:r>
        <w:t xml:space="preserve">Sambian etulinjassa norsujen ja ihmisten välillä</w:t>
      </w:r>
    </w:p>
    <w:p>
      <w:r>
        <w:rPr>
          <w:b/>
        </w:rPr>
        <w:t xml:space="preserve">Esimerkki 3.412</w:t>
      </w:r>
    </w:p>
    <w:p>
      <w:r>
        <w:t xml:space="preserve">Jopa 200 työpaikkaa on vaarassa Birminghamissa sijaitsevassa rengastehtaassa, kun Covid-19:tä syytetään tilausten vähenemisestä.</w:t>
      </w:r>
    </w:p>
    <w:p>
      <w:r>
        <w:rPr>
          <w:b/>
        </w:rPr>
        <w:t xml:space="preserve">Tulos</w:t>
      </w:r>
    </w:p>
    <w:p>
      <w:r>
        <w:t xml:space="preserve">Dunlopin työpaikat vaarassa Erdingtonissa Covid-19-myynnin laskun vuoksi</w:t>
      </w:r>
    </w:p>
    <w:p>
      <w:r>
        <w:rPr>
          <w:b/>
        </w:rPr>
        <w:t xml:space="preserve">Esimerkki 3.413</w:t>
      </w:r>
    </w:p>
    <w:p>
      <w:r>
        <w:t xml:space="preserve">Valtakunnansyyttäjä John Larkin aikoo tarkastella uudelleen päätöstä olla nostamatta syytettä Sinn Féin -johtaja Gerry Adamsia vastaan, koska hänen väitetään salanneen tietoja veljestään.</w:t>
      </w:r>
    </w:p>
    <w:p>
      <w:r>
        <w:rPr>
          <w:b/>
        </w:rPr>
        <w:t xml:space="preserve">Tulos</w:t>
      </w:r>
    </w:p>
    <w:p>
      <w:r>
        <w:t xml:space="preserve">Oikeusministeri aikoo tarkastella uudelleen päätöstä olla nostamatta syytettä Gerry Adamsia vastaan.</w:t>
      </w:r>
    </w:p>
    <w:p>
      <w:r>
        <w:rPr>
          <w:b/>
        </w:rPr>
        <w:t xml:space="preserve">Esimerkki 3.414</w:t>
      </w:r>
    </w:p>
    <w:p>
      <w:r>
        <w:t xml:space="preserve">Niitä on kuvailtu kauan myöhässä oleviksi, järjettömiksi, häpeällisiksi, radikaaleiksi ja yhtä vaikeasti toteutettaviksi kuin kuuhun laskeutumista.</w:t>
      </w:r>
    </w:p>
    <w:p>
      <w:r>
        <w:rPr>
          <w:b/>
        </w:rPr>
        <w:t xml:space="preserve">Tulos</w:t>
      </w:r>
    </w:p>
    <w:p>
      <w:r>
        <w:t xml:space="preserve">Miksi suunnittelusäännöistä käydään poliittista taistelua?</w:t>
      </w:r>
    </w:p>
    <w:p>
      <w:r>
        <w:rPr>
          <w:b/>
        </w:rPr>
        <w:t xml:space="preserve">Esimerkki 3.415</w:t>
      </w:r>
    </w:p>
    <w:p>
      <w:r>
        <w:t xml:space="preserve">Se on kirous, joka vaanii maaseudullamme.</w:t>
      </w:r>
    </w:p>
    <w:p>
      <w:r>
        <w:rPr>
          <w:b/>
        </w:rPr>
        <w:t xml:space="preserve">Tulos</w:t>
      </w:r>
    </w:p>
    <w:p>
      <w:r>
        <w:t xml:space="preserve">Nautojen tuberkuloosin pitkäaikainen kirous maaseudulla</w:t>
      </w:r>
    </w:p>
    <w:p>
      <w:r>
        <w:rPr>
          <w:b/>
        </w:rPr>
        <w:t xml:space="preserve">Esimerkki 3.416</w:t>
      </w:r>
    </w:p>
    <w:p>
      <w:r>
        <w:t xml:space="preserve">Ed Miliband on sanonut, että yleisradioyhtiöiden pitäisi "tyhjentää tuoli" David Cameronille, jos hän kieltäytyy osallistumasta parlamenttivaalien TV-johtajakeskusteluihin.</w:t>
      </w:r>
    </w:p>
    <w:p>
      <w:r>
        <w:rPr>
          <w:b/>
        </w:rPr>
        <w:t xml:space="preserve">Tulos</w:t>
      </w:r>
    </w:p>
    <w:p>
      <w:r>
        <w:t xml:space="preserve">Cameronin pitäisi lopettaa TV-vaalikeskustelujen välttely, sanoo Miliband.</w:t>
      </w:r>
    </w:p>
    <w:p>
      <w:r>
        <w:rPr>
          <w:b/>
        </w:rPr>
        <w:t xml:space="preserve">Esimerkki 3.417</w:t>
      </w:r>
    </w:p>
    <w:p>
      <w:r>
        <w:t xml:space="preserve">"Sadistinen" teini, joka tappoi netissä tapaamansa 14-vuotiaan, pidätettiin toisen pojan epäillystä raiskauksesta lähes kolme vuotta aiemmin.</w:t>
      </w:r>
    </w:p>
    <w:p>
      <w:r>
        <w:rPr>
          <w:b/>
        </w:rPr>
        <w:t xml:space="preserve">Tulos</w:t>
      </w:r>
    </w:p>
    <w:p>
      <w:r>
        <w:t xml:space="preserve">"Sadistinen" nettitappaja Lewis Daynes pidätettiin raiskausväitteiden vuoksi.</w:t>
      </w:r>
    </w:p>
    <w:p>
      <w:r>
        <w:rPr>
          <w:b/>
        </w:rPr>
        <w:t xml:space="preserve">Esimerkki 3.418</w:t>
      </w:r>
    </w:p>
    <w:p>
      <w:r>
        <w:t xml:space="preserve">Kaksi Koillis-Englannissa sijaitsevaa NHS-säätiötä yhdistää kliiniset palvelunsa, koska niiden mukaan niiden päällekkäisen toiminnan jatkaminen ei ole enää turvallista.</w:t>
      </w:r>
    </w:p>
    <w:p>
      <w:r>
        <w:rPr>
          <w:b/>
        </w:rPr>
        <w:t xml:space="preserve">Tulos</w:t>
      </w:r>
    </w:p>
    <w:p>
      <w:r>
        <w:t xml:space="preserve">Koillis-NHS-luottamushenkilöt yhdistävät kliiniset palvelut</w:t>
      </w:r>
    </w:p>
    <w:p>
      <w:r>
        <w:rPr>
          <w:b/>
        </w:rPr>
        <w:t xml:space="preserve">Esimerkki 3.419</w:t>
      </w:r>
    </w:p>
    <w:p>
      <w:r>
        <w:t xml:space="preserve">Kansallinen messukeskus voi laajentua entisestään, on sen toimitusjohtaja sanonut, kun messukeskus täyttää 40 vuotta.</w:t>
      </w:r>
    </w:p>
    <w:p>
      <w:r>
        <w:rPr>
          <w:b/>
        </w:rPr>
        <w:t xml:space="preserve">Tulos</w:t>
      </w:r>
    </w:p>
    <w:p>
      <w:r>
        <w:t xml:space="preserve">Birminghamin NEC juhlii 40-vuotista taivaltaan</w:t>
      </w:r>
    </w:p>
    <w:p>
      <w:r>
        <w:rPr>
          <w:b/>
        </w:rPr>
        <w:t xml:space="preserve">Esimerkki 3.420</w:t>
      </w:r>
    </w:p>
    <w:p>
      <w:r>
        <w:t xml:space="preserve">Tässä on varapääministeri Nick Cleggin puhe siitä, miksi Britannian pitäisi äänestää Westminsterin vaalien nykyisen "first-past-the-post"-äänestysjärjestelmän hylkäämisestä ja korvata se vaihtoehtoisella äänestysjärjestelmällä.</w:t>
      </w:r>
    </w:p>
    <w:p>
      <w:r>
        <w:rPr>
          <w:b/>
        </w:rPr>
        <w:t xml:space="preserve">Tulos</w:t>
      </w:r>
    </w:p>
    <w:p>
      <w:r>
        <w:t xml:space="preserve">Äänestys: Cleggin puhe kokonaisuudessaan</w:t>
      </w:r>
    </w:p>
    <w:p>
      <w:r>
        <w:rPr>
          <w:b/>
        </w:rPr>
        <w:t xml:space="preserve">Esimerkki 3.421</w:t>
      </w:r>
    </w:p>
    <w:p>
      <w:r>
        <w:t xml:space="preserve">Seitsemän vuotta sitten hongkongilaiset Legward Wong ja Jeff Ng päättivät perustaa pienyrityksen, jolla he pyrkivät ratkaisemaan suuren yhteiskunnallisen ongelman.</w:t>
      </w:r>
    </w:p>
    <w:p>
      <w:r>
        <w:rPr>
          <w:b/>
        </w:rPr>
        <w:t xml:space="preserve">Tulos</w:t>
      </w:r>
    </w:p>
    <w:p>
      <w:r>
        <w:t xml:space="preserve">Sosiaalinen yrittäjyys lähtee liikkeelle Kiinassa</w:t>
      </w:r>
    </w:p>
    <w:p>
      <w:r>
        <w:rPr>
          <w:b/>
        </w:rPr>
        <w:t xml:space="preserve">Esimerkki 3.422</w:t>
      </w:r>
    </w:p>
    <w:p>
      <w:r>
        <w:t xml:space="preserve">Suora demokratia on tulossa EU:hun eurooppalaisen kansalaisaloitteen muodossa.</w:t>
      </w:r>
    </w:p>
    <w:p>
      <w:r>
        <w:rPr>
          <w:b/>
        </w:rPr>
        <w:t xml:space="preserve">Tulos</w:t>
      </w:r>
    </w:p>
    <w:p>
      <w:r>
        <w:t xml:space="preserve">Euroopan suora demokratia toiminnassa</w:t>
      </w:r>
    </w:p>
    <w:p>
      <w:r>
        <w:rPr>
          <w:b/>
        </w:rPr>
        <w:t xml:space="preserve">Esimerkki 3.423</w:t>
      </w:r>
    </w:p>
    <w:p>
      <w:r>
        <w:t xml:space="preserve">Suojeltuun maamerkkiin on ilmestynyt ilmoitus, jossa vaaditaan "itsekästä" bongonsoittajaa lopettamaan rumpujensa hakkaaminen auringonlaskun aikaan.</w:t>
      </w:r>
    </w:p>
    <w:p>
      <w:r>
        <w:rPr>
          <w:b/>
        </w:rPr>
        <w:t xml:space="preserve">Tulos</w:t>
      </w:r>
    </w:p>
    <w:p>
      <w:r>
        <w:t xml:space="preserve">Bongonsoittajaa kehotettiin lopettamaan rummutus Glastonbury Torilla</w:t>
      </w:r>
    </w:p>
    <w:p>
      <w:r>
        <w:rPr>
          <w:b/>
        </w:rPr>
        <w:t xml:space="preserve">Esimerkki 3.424</w:t>
      </w:r>
    </w:p>
    <w:p>
      <w:r>
        <w:t xml:space="preserve">Skandaalin kohteeksi joutuneen Cambridge Analytican (CA) entiset työntekijät ovat perustaneet toisen data-analyysiyrityksen.</w:t>
      </w:r>
    </w:p>
    <w:p>
      <w:r>
        <w:rPr>
          <w:b/>
        </w:rPr>
        <w:t xml:space="preserve">Tulos</w:t>
      </w:r>
    </w:p>
    <w:p>
      <w:r>
        <w:t xml:space="preserve">Cambridge Analytican henkilöstö perustaa uuden yrityksen</w:t>
      </w:r>
    </w:p>
    <w:p>
      <w:r>
        <w:rPr>
          <w:b/>
        </w:rPr>
        <w:t xml:space="preserve">Esimerkki 3.425</w:t>
      </w:r>
    </w:p>
    <w:p>
      <w:r>
        <w:t xml:space="preserve">YK:n turvallisuusneuvoston on määrä äänestää päätöslauselmasta, jolla sallitaan tarkkailijoiden lähettäminen Syyriaan valvomaan tulitaukoa.</w:t>
      </w:r>
    </w:p>
    <w:p>
      <w:r>
        <w:rPr>
          <w:b/>
        </w:rPr>
        <w:t xml:space="preserve">Tulos</w:t>
      </w:r>
    </w:p>
    <w:p>
      <w:r>
        <w:t xml:space="preserve">Syyrian tulitauko: YK:n odotetaan äänestävän tarkkailijaryhmästä</w:t>
      </w:r>
    </w:p>
    <w:p>
      <w:r>
        <w:rPr>
          <w:b/>
        </w:rPr>
        <w:t xml:space="preserve">Esimerkki 3.426</w:t>
      </w:r>
    </w:p>
    <w:p>
      <w:r>
        <w:t xml:space="preserve">BBC:n Children in Need -ohjelmalta saatu kolmivuotinen avustus on ollut elintärkeä urheilun avustusohjelmalle, kertoo Guernseyn urheilukomissio.</w:t>
      </w:r>
    </w:p>
    <w:p>
      <w:r>
        <w:rPr>
          <w:b/>
        </w:rPr>
        <w:t xml:space="preserve">Tulos</w:t>
      </w:r>
    </w:p>
    <w:p>
      <w:r>
        <w:t xml:space="preserve">Avustus "elintärkeä" Guernseyn avustusohjelmalle</w:t>
      </w:r>
    </w:p>
    <w:p>
      <w:r>
        <w:rPr>
          <w:b/>
        </w:rPr>
        <w:t xml:space="preserve">Esimerkki 3.427</w:t>
      </w:r>
    </w:p>
    <w:p>
      <w:r>
        <w:t xml:space="preserve">Eräs valtuusto on tehnyt talousarvioonsa "ei-toivottuja" leikkauksia, koska coronavirus-pandemia on vaikuttanut sen talouteen "erittäin vakavasti".</w:t>
      </w:r>
    </w:p>
    <w:p>
      <w:r>
        <w:rPr>
          <w:b/>
        </w:rPr>
        <w:t xml:space="preserve">Tulos</w:t>
      </w:r>
    </w:p>
    <w:p>
      <w:r>
        <w:t xml:space="preserve">Oxfordin kaupunginvaltuusto hyväksyy "ei-toivotut" budjettileikkaukset</w:t>
      </w:r>
    </w:p>
    <w:p>
      <w:r>
        <w:rPr>
          <w:b/>
        </w:rPr>
        <w:t xml:space="preserve">Esimerkki 3.428</w:t>
      </w:r>
    </w:p>
    <w:p>
      <w:r>
        <w:t xml:space="preserve">Britannian kuninkaallinen legioona on käynnistänyt verkkokampanjan, jonka tarkoituksena on kerätä muistokirjoituksia jokaiselle ensimmäisessä maailmansodassa kuolleelle kansainyhteisön sotilaalle.</w:t>
      </w:r>
    </w:p>
    <w:p>
      <w:r>
        <w:rPr>
          <w:b/>
        </w:rPr>
        <w:t xml:space="preserve">Tulos</w:t>
      </w:r>
    </w:p>
    <w:p>
      <w:r>
        <w:t xml:space="preserve">World War One: Every Man Remembered -tietokanta käynnistettiin.</w:t>
      </w:r>
    </w:p>
    <w:p>
      <w:r>
        <w:rPr>
          <w:b/>
        </w:rPr>
        <w:t xml:space="preserve">Esimerkki 3.429</w:t>
      </w:r>
    </w:p>
    <w:p>
      <w:r>
        <w:t xml:space="preserve">Zayn Malik on noussut Britannian albumilistan kärkeen debyyttisooloalbumillaan.</w:t>
      </w:r>
    </w:p>
    <w:p>
      <w:r>
        <w:rPr>
          <w:b/>
        </w:rPr>
        <w:t xml:space="preserve">Tulos</w:t>
      </w:r>
    </w:p>
    <w:p>
      <w:r>
        <w:t xml:space="preserve">Zayn Malik debyytillään Britannian albumilistan kärjessä</w:t>
      </w:r>
    </w:p>
    <w:p>
      <w:r>
        <w:rPr>
          <w:b/>
        </w:rPr>
        <w:t xml:space="preserve">Esimerkki 3.430</w:t>
      </w:r>
    </w:p>
    <w:p>
      <w:r>
        <w:t xml:space="preserve">Jotkut ovat kutsuneet sitä "sukupuolihulluudeksi", mutta Tukholmassa sijaitsevan Egalia-esikoulun mukaan sen tavoitteena on vapauttaa lapset sukupuoleen perustuvista sosiaalisista odotuksista.</w:t>
      </w:r>
    </w:p>
    <w:p>
      <w:r>
        <w:rPr>
          <w:b/>
        </w:rPr>
        <w:t xml:space="preserve">Tulos</w:t>
      </w:r>
    </w:p>
    <w:p>
      <w:r>
        <w:t xml:space="preserve">Ruotsin "sukupuolineutraali" esikoulu</w:t>
      </w:r>
    </w:p>
    <w:p>
      <w:r>
        <w:rPr>
          <w:b/>
        </w:rPr>
        <w:t xml:space="preserve">Esimerkki 3.431</w:t>
      </w:r>
    </w:p>
    <w:p>
      <w:r>
        <w:t xml:space="preserve">BBC News on saanut tietää, että hallituksen rahoitusta, jonka tarkoituksena on auttaa brittiläisiä yrityksiä selviytymään mahdollisesta Brexitin jälkeisestä tullijärjestelmästä, on käytetty "huolestuttavan vähän".</w:t>
      </w:r>
    </w:p>
    <w:p>
      <w:r>
        <w:rPr>
          <w:b/>
        </w:rPr>
        <w:t xml:space="preserve">Tulos</w:t>
      </w:r>
    </w:p>
    <w:p>
      <w:r>
        <w:t xml:space="preserve">Brexit: "Sopimuksen ulkopuolisen rahaston vähäinen käyttö huolestuttavaa".</w:t>
      </w:r>
    </w:p>
    <w:p>
      <w:r>
        <w:rPr>
          <w:b/>
        </w:rPr>
        <w:t xml:space="preserve">Esimerkki 3.432</w:t>
      </w:r>
    </w:p>
    <w:p>
      <w:r>
        <w:t xml:space="preserve">Tuomittu murhaaja sidottiin ja kuristettiin sellissään kahden vangin toimesta, jotka myös istuivat elinkautista tuomiota murhasta, kuten oikeus kuuli.</w:t>
      </w:r>
    </w:p>
    <w:p>
      <w:r>
        <w:rPr>
          <w:b/>
        </w:rPr>
        <w:t xml:space="preserve">Tulos</w:t>
      </w:r>
    </w:p>
    <w:p>
      <w:r>
        <w:t xml:space="preserve">Tappaja "kuristi muut vangit Long Lartinin vankimielisairaalassa".</w:t>
      </w:r>
    </w:p>
    <w:p>
      <w:r>
        <w:rPr>
          <w:b/>
        </w:rPr>
        <w:t xml:space="preserve">Esimerkki 3.433</w:t>
      </w:r>
    </w:p>
    <w:p>
      <w:r>
        <w:t xml:space="preserve">Pidättekö maahanmuuttajia uhreina vai rikollisina, kysyn everstiluutnantti Zoltan Borossilta Unkarin poliisista. Hän on ollut 23 vuotta laittomien maahanmuuttajien vastaisen sodan ylikomentaja ja tuijottaa pääni yli Kaakkois-Euroopan karttaa, johon on jäänyt arpia paksuista ruskeista nuolista, joita maahanmuuttajat ovat jättäneet poliisivoimien järjestelmälliseen maantieteeseen. "Näen heidät todistajina salakuljettajia vastaan", hän sanoo.</w:t>
      </w:r>
    </w:p>
    <w:p>
      <w:r>
        <w:rPr>
          <w:b/>
        </w:rPr>
        <w:t xml:space="preserve">Tulos</w:t>
      </w:r>
    </w:p>
    <w:p>
      <w:r>
        <w:t xml:space="preserve">Siirtolaiskriisi: Unkarin kautta kulkeva salakuljettajien reitti</w:t>
      </w:r>
    </w:p>
    <w:p>
      <w:r>
        <w:rPr>
          <w:b/>
        </w:rPr>
        <w:t xml:space="preserve">Esimerkki 3.434</w:t>
      </w:r>
    </w:p>
    <w:p>
      <w:r>
        <w:t xml:space="preserve">Dundeen köyhemmät perheet ovat uuden tutkimuksen mukaan keränneet yli 500 000 punnan velat hautajaisista.</w:t>
      </w:r>
    </w:p>
    <w:p>
      <w:r>
        <w:rPr>
          <w:b/>
        </w:rPr>
        <w:t xml:space="preserve">Tulos</w:t>
      </w:r>
    </w:p>
    <w:p>
      <w:r>
        <w:t xml:space="preserve">Dundeen perheille kertyy 500 000 punnan hautajaisvelka</w:t>
      </w:r>
    </w:p>
    <w:p>
      <w:r>
        <w:rPr>
          <w:b/>
        </w:rPr>
        <w:t xml:space="preserve">Esimerkki 3.435</w:t>
      </w:r>
    </w:p>
    <w:p>
      <w:r>
        <w:t xml:space="preserve">Elokuvateatterin turvamiehet poistivat Aspergerin oireyhtymästä kärsivän naisen "väkisin" suosikkielokuvansa näytöksestä, koska hän "nauroi liikaa".</w:t>
      </w:r>
    </w:p>
    <w:p>
      <w:r>
        <w:rPr>
          <w:b/>
        </w:rPr>
        <w:t xml:space="preserve">Tulos</w:t>
      </w:r>
    </w:p>
    <w:p>
      <w:r>
        <w:t xml:space="preserve">Aspergerin oireyhtymää sairastava nainen poistettiin BFI-elokuvateatterista "nauramisen vuoksi".</w:t>
      </w:r>
    </w:p>
    <w:p>
      <w:r>
        <w:rPr>
          <w:b/>
        </w:rPr>
        <w:t xml:space="preserve">Esimerkki 3.436</w:t>
      </w:r>
    </w:p>
    <w:p>
      <w:r>
        <w:t xml:space="preserve">Jos kaikki yli 50-vuotiaat söisivät omenan päivässä, Britanniassa voitaisiin välttää vuosittain 8500 sydänkohtaus- ja aivohalvauskuolemaa, sanovat tutkijat.</w:t>
      </w:r>
    </w:p>
    <w:p>
      <w:r>
        <w:rPr>
          <w:b/>
        </w:rPr>
        <w:t xml:space="preserve">Tulos</w:t>
      </w:r>
    </w:p>
    <w:p>
      <w:r>
        <w:t xml:space="preserve">Omena päivässä -kutsu kaikille yli 50-vuotiaille</w:t>
      </w:r>
    </w:p>
    <w:p>
      <w:r>
        <w:rPr>
          <w:b/>
        </w:rPr>
        <w:t xml:space="preserve">Esimerkki 3.437</w:t>
      </w:r>
    </w:p>
    <w:p>
      <w:r>
        <w:t xml:space="preserve">Ramzin kerrotaan saavan tukea sen jälkeen, kun hän oli julkaissut sanan "itsemurha" sosiaalisessa mediassa tänä aamuna.</w:t>
      </w:r>
    </w:p>
    <w:p>
      <w:r>
        <w:rPr>
          <w:b/>
        </w:rPr>
        <w:t xml:space="preserve">Tulos</w:t>
      </w:r>
    </w:p>
    <w:p>
      <w:r>
        <w:t xml:space="preserve">Ramz "oikeissa käsissä" "itsemurhan" jälkeen twiitissä</w:t>
      </w:r>
    </w:p>
    <w:p>
      <w:r>
        <w:rPr>
          <w:b/>
        </w:rPr>
        <w:t xml:space="preserve">Esimerkki 3.438</w:t>
      </w:r>
    </w:p>
    <w:p>
      <w:r>
        <w:t xml:space="preserve">Venäläisen salamurhayrityksen syytösten vuoksi piileskelevä tšekkiläinen poliitikko sanoo uskovansa, että häntä vastaan esitetty uhka on uskottava ja että hän pelkää henkensä puolesta.</w:t>
      </w:r>
    </w:p>
    <w:p>
      <w:r>
        <w:rPr>
          <w:b/>
        </w:rPr>
        <w:t xml:space="preserve">Tulos</w:t>
      </w:r>
    </w:p>
    <w:p>
      <w:r>
        <w:t xml:space="preserve">Mystinen "myrkkyjuoni" saa tšekkiläiset pormestarit piileskelemään.</w:t>
      </w:r>
    </w:p>
    <w:p>
      <w:r>
        <w:rPr>
          <w:b/>
        </w:rPr>
        <w:t xml:space="preserve">Esimerkki 3.439</w:t>
      </w:r>
    </w:p>
    <w:p>
      <w:r>
        <w:t xml:space="preserve">Tuomarin koira hyökkäsi opiskelijan kimppuun, kun tämä otti aurinkoa vanhempiensa puutarhassa, oikeus kuuli.</w:t>
      </w:r>
    </w:p>
    <w:p>
      <w:r>
        <w:rPr>
          <w:b/>
        </w:rPr>
        <w:t xml:space="preserve">Tulos</w:t>
      </w:r>
    </w:p>
    <w:p>
      <w:r>
        <w:t xml:space="preserve">Tuomarin koira puri opiskelijaa Northumberlandissa</w:t>
      </w:r>
    </w:p>
    <w:p>
      <w:r>
        <w:rPr>
          <w:b/>
        </w:rPr>
        <w:t xml:space="preserve">Esimerkki 3.440</w:t>
      </w:r>
    </w:p>
    <w:p>
      <w:r>
        <w:t xml:space="preserve">Kuorma-auton kuljettaja on kuollut nokkakolarissa toisen kuorma-auton kanssa.</w:t>
      </w:r>
    </w:p>
    <w:p>
      <w:r>
        <w:rPr>
          <w:b/>
        </w:rPr>
        <w:t xml:space="preserve">Tulos</w:t>
      </w:r>
    </w:p>
    <w:p>
      <w:r>
        <w:t xml:space="preserve">Kuorma-auton kuljettaja kuoli nokkakolarissa Axminsterissa</w:t>
      </w:r>
    </w:p>
    <w:p>
      <w:r>
        <w:rPr>
          <w:b/>
        </w:rPr>
        <w:t xml:space="preserve">Esimerkki 3.441</w:t>
      </w:r>
    </w:p>
    <w:p>
      <w:r>
        <w:t xml:space="preserve">Englannin ja Walesin uudet rikoskartat on julkaistu verkossa, ja niiden avulla käyttäjät voivat nähdä, mitä rikoksia heidän lähikaduillaan on ilmoitettu.</w:t>
      </w:r>
    </w:p>
    <w:p>
      <w:r>
        <w:rPr>
          <w:b/>
        </w:rPr>
        <w:t xml:space="preserve">Tulos</w:t>
      </w:r>
    </w:p>
    <w:p>
      <w:r>
        <w:t xml:space="preserve">Katutason rikoskartat julkaistiin verkossa</w:t>
      </w:r>
    </w:p>
    <w:p>
      <w:r>
        <w:rPr>
          <w:b/>
        </w:rPr>
        <w:t xml:space="preserve">Esimerkki 3.442</w:t>
      </w:r>
    </w:p>
    <w:p>
      <w:r>
        <w:t xml:space="preserve">Etelä-Afrikka on pahamaineinen maa korkeasta rikollisuudestaan.</w:t>
      </w:r>
    </w:p>
    <w:p>
      <w:r>
        <w:rPr>
          <w:b/>
        </w:rPr>
        <w:t xml:space="preserve">Tulos</w:t>
      </w:r>
    </w:p>
    <w:p>
      <w:r>
        <w:t xml:space="preserve">Etelä-Afrikan vaalit: Onko rikollisuus lisääntymässä?</w:t>
      </w:r>
    </w:p>
    <w:p>
      <w:r>
        <w:rPr>
          <w:b/>
        </w:rPr>
        <w:t xml:space="preserve">Esimerkki 3.443</w:t>
      </w:r>
    </w:p>
    <w:p>
      <w:r>
        <w:t xml:space="preserve">Pikkulapsi kuoli sen jälkeen, kun joko hänen äitinsä tai äitinsä poikaystävä oli pahoinpidellyt häntä ja myrkyttänyt hänet kodeiinilla, on kuultu oikeudessa.</w:t>
      </w:r>
    </w:p>
    <w:p>
      <w:r>
        <w:rPr>
          <w:b/>
        </w:rPr>
        <w:t xml:space="preserve">Tulos</w:t>
      </w:r>
    </w:p>
    <w:p>
      <w:r>
        <w:t xml:space="preserve">Eve Leatherland: Pikkulapsi oli "hakattu ja myrkytetty".</w:t>
      </w:r>
    </w:p>
    <w:p>
      <w:r>
        <w:rPr>
          <w:b/>
        </w:rPr>
        <w:t xml:space="preserve">Esimerkki 3.444</w:t>
      </w:r>
    </w:p>
    <w:p>
      <w:r>
        <w:t xml:space="preserve">Dartfordin risteyksen suunnitellusta asemakaavasta on julkaistu taiteilijan näkemyksiä sen jälkeen, kun vapaata liikennöintiä koskeva maksujärjestelmä on otettu käyttöön.</w:t>
      </w:r>
    </w:p>
    <w:p>
      <w:r>
        <w:rPr>
          <w:b/>
        </w:rPr>
        <w:t xml:space="preserve">Tulos</w:t>
      </w:r>
    </w:p>
    <w:p>
      <w:r>
        <w:t xml:space="preserve">Dartfordin vapaan liikenteen risteyssuunnitelman kuvat julkaistu</w:t>
      </w:r>
    </w:p>
    <w:p>
      <w:r>
        <w:rPr>
          <w:b/>
        </w:rPr>
        <w:t xml:space="preserve">Esimerkki 3.445</w:t>
      </w:r>
    </w:p>
    <w:p>
      <w:r>
        <w:t xml:space="preserve">Kiipeilijä on kuollut pudottuaan vuorelta uudenvuodenpäivänä.</w:t>
      </w:r>
    </w:p>
    <w:p>
      <w:r>
        <w:rPr>
          <w:b/>
        </w:rPr>
        <w:t xml:space="preserve">Tulos</w:t>
      </w:r>
    </w:p>
    <w:p>
      <w:r>
        <w:t xml:space="preserve">Bristolin opiskelija kuolee Ben Nevisin 500ft putoamisen jälkeen</w:t>
      </w:r>
    </w:p>
    <w:p>
      <w:r>
        <w:rPr>
          <w:b/>
        </w:rPr>
        <w:t xml:space="preserve">Esimerkki 3.446</w:t>
      </w:r>
    </w:p>
    <w:p>
      <w:r>
        <w:t xml:space="preserve">Kahdessa etelä-walesilaisessa sairaalassa tapahtuneeseen laiminlyöntiin kuolleen naisen poika on vaatinut julkista tutkimusta sen jälkeen, kun joillakin alueilla oli todettu hoitostandardeja, joita ei voitu hyväksyä.</w:t>
      </w:r>
    </w:p>
    <w:p>
      <w:r>
        <w:rPr>
          <w:b/>
        </w:rPr>
        <w:t xml:space="preserve">Tulos</w:t>
      </w:r>
    </w:p>
    <w:p>
      <w:r>
        <w:t xml:space="preserve">Abertawe Bro Morgannwg: Julkinen tutkinta hoitovirheiden vuoksi</w:t>
      </w:r>
    </w:p>
    <w:p>
      <w:r>
        <w:rPr>
          <w:b/>
        </w:rPr>
        <w:t xml:space="preserve">Esimerkki 3.447</w:t>
      </w:r>
    </w:p>
    <w:p>
      <w:r>
        <w:t xml:space="preserve">Aberdeenissa sijaitsevan vanhustenhoitokodin ylläpitäjä, jota kehotettiin tekemään kiireellisiä parannuksia, lopettaa laitoksen toiminnan.</w:t>
      </w:r>
    </w:p>
    <w:p>
      <w:r>
        <w:rPr>
          <w:b/>
        </w:rPr>
        <w:t xml:space="preserve">Tulos</w:t>
      </w:r>
    </w:p>
    <w:p>
      <w:r>
        <w:t xml:space="preserve">Hoivakotiyrittäjä vetäytyy Aberdeenin Banks O'Dee -yhtiöltä.</w:t>
      </w:r>
    </w:p>
    <w:p>
      <w:r>
        <w:rPr>
          <w:b/>
        </w:rPr>
        <w:t xml:space="preserve">Esimerkki 3.448</w:t>
      </w:r>
    </w:p>
    <w:p>
      <w:r>
        <w:t xml:space="preserve">Raportin mukaan niiden kahden miehen perheet, joiden jalkojen murtumat löydettiin hoitokodissa samana päivänä, joutuivat "pettymään" tutkimuksessa.</w:t>
      </w:r>
    </w:p>
    <w:p>
      <w:r>
        <w:rPr>
          <w:b/>
        </w:rPr>
        <w:t xml:space="preserve">Tulos</w:t>
      </w:r>
    </w:p>
    <w:p>
      <w:r>
        <w:t xml:space="preserve">Perheet "pettivät" West Sussexin hoitokodin murtumien vuoksi.</w:t>
      </w:r>
    </w:p>
    <w:p>
      <w:r>
        <w:rPr>
          <w:b/>
        </w:rPr>
        <w:t xml:space="preserve">Esimerkki 3.449</w:t>
      </w:r>
    </w:p>
    <w:p>
      <w:r>
        <w:t xml:space="preserve">Yövuorossa olleen ambulanssin työntekijän takin varastamista on kuvailtu "valitettavaksi".</w:t>
      </w:r>
    </w:p>
    <w:p>
      <w:r>
        <w:rPr>
          <w:b/>
        </w:rPr>
        <w:t xml:space="preserve">Tulos</w:t>
      </w:r>
    </w:p>
    <w:p>
      <w:r>
        <w:t xml:space="preserve">Takit varastettiin ambulanssista Aylesburyssa</w:t>
      </w:r>
    </w:p>
    <w:p>
      <w:r>
        <w:rPr>
          <w:b/>
        </w:rPr>
        <w:t xml:space="preserve">Esimerkki 3.450</w:t>
      </w:r>
    </w:p>
    <w:p>
      <w:r>
        <w:t xml:space="preserve">Lainojen myöntäminen kolmen verkkosivuston kautta, jotka yhdistävät säästäjät ja lainanottajat - pankkijärjestelmän ohi - on ylittänyt 250 miljoonaa puntaa.</w:t>
      </w:r>
    </w:p>
    <w:p>
      <w:r>
        <w:rPr>
          <w:b/>
        </w:rPr>
        <w:t xml:space="preserve">Tulos</w:t>
      </w:r>
    </w:p>
    <w:p>
      <w:r>
        <w:t xml:space="preserve">Vertaislainojen myöntäminen internetin välityksellä saavuttaa 250 miljoonaa puntaa.</w:t>
      </w:r>
    </w:p>
    <w:p>
      <w:r>
        <w:rPr>
          <w:b/>
        </w:rPr>
        <w:t xml:space="preserve">Esimerkki 3.451</w:t>
      </w:r>
    </w:p>
    <w:p>
      <w:r>
        <w:t xml:space="preserve">Tarkastajien on määrä tarkastella uudelleen poliisin peitetoimien laajuutta sen jälkeen, kun ympäristöjärjestöjen mielenosoittajiin soluttautunut peitetehtäviin osallistunut poliisi on herättänyt huolta.</w:t>
      </w:r>
    </w:p>
    <w:p>
      <w:r>
        <w:rPr>
          <w:b/>
        </w:rPr>
        <w:t xml:space="preserve">Tulos</w:t>
      </w:r>
    </w:p>
    <w:p>
      <w:r>
        <w:t xml:space="preserve">Poliisitarkastajat tarkastelevat peitetehtäviä</w:t>
      </w:r>
    </w:p>
    <w:p>
      <w:r>
        <w:rPr>
          <w:b/>
        </w:rPr>
        <w:t xml:space="preserve">Esimerkki 3.452</w:t>
      </w:r>
    </w:p>
    <w:p>
      <w:r>
        <w:t xml:space="preserve">Kolme suurinta poliittista puoluetta on päässyt sopimukseen uudesta lehdistön sääntelyjärjestelmästä puhelinsalailuskandaalin jälkeen.</w:t>
      </w:r>
    </w:p>
    <w:p>
      <w:r>
        <w:rPr>
          <w:b/>
        </w:rPr>
        <w:t xml:space="preserve">Tulos</w:t>
      </w:r>
    </w:p>
    <w:p>
      <w:r>
        <w:t xml:space="preserve">Osapuolet pääsivät sopimukseen lehdistön sääntelystä</w:t>
      </w:r>
    </w:p>
    <w:p>
      <w:r>
        <w:rPr>
          <w:b/>
        </w:rPr>
        <w:t xml:space="preserve">Esimerkki 3.453</w:t>
      </w:r>
    </w:p>
    <w:p>
      <w:r>
        <w:t xml:space="preserve">Harry Potter -näyttelijä Rupert Grint on tehnyt myöhästyneen debyyttinsä Instagramissa julkaisemalla kuvan tyttärestä.</w:t>
      </w:r>
    </w:p>
    <w:p>
      <w:r>
        <w:rPr>
          <w:b/>
        </w:rPr>
        <w:t xml:space="preserve">Tulos</w:t>
      </w:r>
    </w:p>
    <w:p>
      <w:r>
        <w:t xml:space="preserve">Rupert Grint julkaisee kuvan tyttärestä Instagram-debyytissään</w:t>
      </w:r>
    </w:p>
    <w:p>
      <w:r>
        <w:rPr>
          <w:b/>
        </w:rPr>
        <w:t xml:space="preserve">Esimerkki 3.454</w:t>
      </w:r>
    </w:p>
    <w:p>
      <w:r>
        <w:t xml:space="preserve">Met-poliisin entinen päällikkö Lord Stevens on sanonut uskovansa, että järjestyshäiriöt ovat yksi poliisin suurimmista ongelmista seuraavien 18 kuukauden aikana.</w:t>
      </w:r>
    </w:p>
    <w:p>
      <w:r>
        <w:rPr>
          <w:b/>
        </w:rPr>
        <w:t xml:space="preserve">Tulos</w:t>
      </w:r>
    </w:p>
    <w:p>
      <w:r>
        <w:t xml:space="preserve">Lordi Stevens: Poliisi kohtaa kuukausia kestävät julkiset levottomuudet</w:t>
      </w:r>
    </w:p>
    <w:p>
      <w:r>
        <w:rPr>
          <w:b/>
        </w:rPr>
        <w:t xml:space="preserve">Esimerkki 3.455</w:t>
      </w:r>
    </w:p>
    <w:p>
      <w:r>
        <w:t xml:space="preserve">Yhdistyneen kuningaskunnan tasa-arvoviranomainen on varoittanut, että Covid-statustodistusten käyttöönotto yhteiskunnan uudelleen avaamisen helpottamiseksi saattaa syrjiä joitakin ryhmiä.</w:t>
      </w:r>
    </w:p>
    <w:p>
      <w:r>
        <w:rPr>
          <w:b/>
        </w:rPr>
        <w:t xml:space="preserve">Tulos</w:t>
      </w:r>
    </w:p>
    <w:p>
      <w:r>
        <w:t xml:space="preserve">Covid-19: Rokotuspassit voivat luoda "kahden kerroksen yhteiskunnan", varoittaa tasa-arvovaltuutettu.</w:t>
      </w:r>
    </w:p>
    <w:p>
      <w:r>
        <w:rPr>
          <w:b/>
        </w:rPr>
        <w:t xml:space="preserve">Esimerkki 3.456</w:t>
      </w:r>
    </w:p>
    <w:p>
      <w:r>
        <w:t xml:space="preserve">Puhemies John Bercow on kuvaillut parlamentin jäsenten pahoinpitelyä ja häirintää parlamentin ulkopuolella "eräänlaiseksi fasismiksi" ja vaatinut poliisipolitiikan muuttamista.</w:t>
      </w:r>
    </w:p>
    <w:p>
      <w:r>
        <w:rPr>
          <w:b/>
        </w:rPr>
        <w:t xml:space="preserve">Tulos</w:t>
      </w:r>
    </w:p>
    <w:p>
      <w:r>
        <w:t xml:space="preserve">Anna Soubry: puhemies kehottaa poliisia puuttumaan kansanedustajien häirintään</w:t>
      </w:r>
    </w:p>
    <w:p>
      <w:r>
        <w:rPr>
          <w:b/>
        </w:rPr>
        <w:t xml:space="preserve">Esimerkki 3.457</w:t>
      </w:r>
    </w:p>
    <w:p>
      <w:r>
        <w:t xml:space="preserve">Fyre-festivaali. Jos se kuulostaa mielestäsi uudenlaisen luonnonkatastrofin nimeltä, et ehkä ole väärässä.</w:t>
      </w:r>
    </w:p>
    <w:p>
      <w:r>
        <w:rPr>
          <w:b/>
        </w:rPr>
        <w:t xml:space="preserve">Tulos</w:t>
      </w:r>
    </w:p>
    <w:p>
      <w:r>
        <w:t xml:space="preserve">Fyre-festivaali: eturivin istumapaikkani Exumasilla vallinneessa kaaoksessa</w:t>
      </w:r>
    </w:p>
    <w:p>
      <w:r>
        <w:rPr>
          <w:b/>
        </w:rPr>
        <w:t xml:space="preserve">Esimerkki 3.458</w:t>
      </w:r>
    </w:p>
    <w:p>
      <w:r>
        <w:t xml:space="preserve">Syyskuun alun lempeänä tiistaina Dominic Cummings lähti Downing Streetiltä 13 kuukauden työskentelyn jälkeen Britannian politiikan tunnetuimmassa osoitteessa.</w:t>
      </w:r>
    </w:p>
    <w:p>
      <w:r>
        <w:rPr>
          <w:b/>
        </w:rPr>
        <w:t xml:space="preserve">Tulos</w:t>
      </w:r>
    </w:p>
    <w:p>
      <w:r>
        <w:t xml:space="preserve">Virkamieskunnan uudistaminen: Hallituksen koneiston uudelleenkytkentä vai sulakkeen räjähtäminen?</w:t>
      </w:r>
    </w:p>
    <w:p>
      <w:r>
        <w:rPr>
          <w:b/>
        </w:rPr>
        <w:t xml:space="preserve">Esimerkki 3.459</w:t>
      </w:r>
    </w:p>
    <w:p>
      <w:r>
        <w:t xml:space="preserve">EasyJet on sanonut, että viime kuussa Gatwickissa tapahtunut lennokkihäiriö oli "herätyssoitto" lentoasemille.</w:t>
      </w:r>
    </w:p>
    <w:p>
      <w:r>
        <w:rPr>
          <w:b/>
        </w:rPr>
        <w:t xml:space="preserve">Tulos</w:t>
      </w:r>
    </w:p>
    <w:p>
      <w:r>
        <w:t xml:space="preserve">EasyJet sanoo, että lennokkien aiheuttama kaaos oli "herätyssoitto" lentoasemille.</w:t>
      </w:r>
    </w:p>
    <w:p>
      <w:r>
        <w:rPr>
          <w:b/>
        </w:rPr>
        <w:t xml:space="preserve">Esimerkki 3.460</w:t>
      </w:r>
    </w:p>
    <w:p>
      <w:r>
        <w:t xml:space="preserve">Iranin ylimmän sotilaskomentajan kuoleman jälkeen on spekuloitu paljon siitä, mitä seuraavaksi tapahtuu.</w:t>
      </w:r>
    </w:p>
    <w:p>
      <w:r>
        <w:rPr>
          <w:b/>
        </w:rPr>
        <w:t xml:space="preserve">Tulos</w:t>
      </w:r>
    </w:p>
    <w:p>
      <w:r>
        <w:t xml:space="preserve">Franz Ferdinand ja #WWIII: Miksi nämä sanat ovat trenditrendissä?</w:t>
      </w:r>
    </w:p>
    <w:p>
      <w:r>
        <w:rPr>
          <w:b/>
        </w:rPr>
        <w:t xml:space="preserve">Esimerkki 3.461</w:t>
      </w:r>
    </w:p>
    <w:p>
      <w:r>
        <w:t xml:space="preserve">Virallisen albumilistan myynti oli viime viikolla alhaisimmillaan lähes 17 vuoteen, kun Ed Sheeran palasi kärkipaikalle.</w:t>
      </w:r>
    </w:p>
    <w:p>
      <w:r>
        <w:rPr>
          <w:b/>
        </w:rPr>
        <w:t xml:space="preserve">Tulos</w:t>
      </w:r>
    </w:p>
    <w:p>
      <w:r>
        <w:t xml:space="preserve">Virallisen albumilistan alhaisin myynti 17 vuoteen</w:t>
      </w:r>
    </w:p>
    <w:p>
      <w:r>
        <w:rPr>
          <w:b/>
        </w:rPr>
        <w:t xml:space="preserve">Esimerkki 3.462</w:t>
      </w:r>
    </w:p>
    <w:p>
      <w:r>
        <w:t xml:space="preserve">Hyökkäys lasten lelu- ja elektroniikkayhtiö Vtechiin mahdollisti tietokonehakkerin pääsyn asiakkaiden lasten kuviin, kertoo Vice Median Motherboard-osasto .</w:t>
      </w:r>
    </w:p>
    <w:p>
      <w:r>
        <w:rPr>
          <w:b/>
        </w:rPr>
        <w:t xml:space="preserve">Tulos</w:t>
      </w:r>
    </w:p>
    <w:p>
      <w:r>
        <w:t xml:space="preserve">'Kuvia lapsista' 'Vtech-hakkerissa</w:t>
      </w:r>
    </w:p>
    <w:p>
      <w:r>
        <w:rPr>
          <w:b/>
        </w:rPr>
        <w:t xml:space="preserve">Esimerkki 3.463</w:t>
      </w:r>
    </w:p>
    <w:p>
      <w:r>
        <w:t xml:space="preserve">Brittiläinen varjoliitäjä on "ryöstetty ja tapettu" lentoretkellä Mongoliassa, kertoo hänen ystävänsä.</w:t>
      </w:r>
    </w:p>
    <w:p>
      <w:r>
        <w:rPr>
          <w:b/>
        </w:rPr>
        <w:t xml:space="preserve">Tulos</w:t>
      </w:r>
    </w:p>
    <w:p>
      <w:r>
        <w:t xml:space="preserve">Brittiläinen varjoliituri "ryöstettiin ja tapettiin" Mongolian vaelluksella</w:t>
      </w:r>
    </w:p>
    <w:p>
      <w:r>
        <w:rPr>
          <w:b/>
        </w:rPr>
        <w:t xml:space="preserve">Esimerkki 3.464</w:t>
      </w:r>
    </w:p>
    <w:p>
      <w:r>
        <w:t xml:space="preserve">Euroopan maanhavainnointisatelliitti Goce, joka on Euroopan lippulaiva, sammutettiin, koska jotkin sen järjestelmät kylmenivät liikaa sen kiertäessä planeettaa.</w:t>
      </w:r>
    </w:p>
    <w:p>
      <w:r>
        <w:rPr>
          <w:b/>
        </w:rPr>
        <w:t xml:space="preserve">Tulos</w:t>
      </w:r>
    </w:p>
    <w:p>
      <w:r>
        <w:t xml:space="preserve">Goce-painovoimasatelliitti "sai kylmää".</w:t>
      </w:r>
    </w:p>
    <w:p>
      <w:r>
        <w:rPr>
          <w:b/>
        </w:rPr>
        <w:t xml:space="preserve">Esimerkki 3.465</w:t>
      </w:r>
    </w:p>
    <w:p>
      <w:r>
        <w:t xml:space="preserve">Monmouthin piispa on ollut poissa kuuden kuukauden ajan, kun on spekuloitu, että hänellä olisi ollut henkilökohtainen ristiriita joidenkin hänen johtoryhmänsä jäsenten kanssa.</w:t>
      </w:r>
    </w:p>
    <w:p>
      <w:r>
        <w:rPr>
          <w:b/>
        </w:rPr>
        <w:t xml:space="preserve">Tulos</w:t>
      </w:r>
    </w:p>
    <w:p>
      <w:r>
        <w:t xml:space="preserve">Monmouthin piispa poissa sovittelusta joukkueen kanssa</w:t>
      </w:r>
    </w:p>
    <w:p>
      <w:r>
        <w:rPr>
          <w:b/>
        </w:rPr>
        <w:t xml:space="preserve">Esimerkki 3.466</w:t>
      </w:r>
    </w:p>
    <w:p>
      <w:r>
        <w:t xml:space="preserve">Trump International Golf Clubs Scotlandia vastaan on vireillä yksityisyydensuojaa koskeva kanne pienen korvausvaatimuksen tuomioistuimessa.</w:t>
      </w:r>
    </w:p>
    <w:p>
      <w:r>
        <w:rPr>
          <w:b/>
        </w:rPr>
        <w:t xml:space="preserve">Tulos</w:t>
      </w:r>
    </w:p>
    <w:p>
      <w:r>
        <w:t xml:space="preserve">Trumpin golfkentän virtsaamistapaus alkaa</w:t>
      </w:r>
    </w:p>
    <w:p>
      <w:r>
        <w:rPr>
          <w:b/>
        </w:rPr>
        <w:t xml:space="preserve">Esimerkki 3.467</w:t>
      </w:r>
    </w:p>
    <w:p>
      <w:r>
        <w:t xml:space="preserve">EU:ta kehotetaan luomaan verkkorekisteri lennokkien omistajista.</w:t>
      </w:r>
    </w:p>
    <w:p>
      <w:r>
        <w:rPr>
          <w:b/>
        </w:rPr>
        <w:t xml:space="preserve">Tulos</w:t>
      </w:r>
    </w:p>
    <w:p>
      <w:r>
        <w:t xml:space="preserve">House of Lords vaatii drone-omistajarekisteriä</w:t>
      </w:r>
    </w:p>
    <w:p>
      <w:r>
        <w:rPr>
          <w:b/>
        </w:rPr>
        <w:t xml:space="preserve">Esimerkki 3.468</w:t>
      </w:r>
    </w:p>
    <w:p>
      <w:r>
        <w:t xml:space="preserve">BT on vahvistanut, että Huawein valmistamat laitteet poistetaan Yhdistyneen kuningaskunnan poliisivoimille ja muille pelastuspalveluille kehitettävän viestintäjärjestelmän sydämestä.</w:t>
      </w:r>
    </w:p>
    <w:p>
      <w:r>
        <w:rPr>
          <w:b/>
        </w:rPr>
        <w:t xml:space="preserve">Tulos</w:t>
      </w:r>
    </w:p>
    <w:p>
      <w:r>
        <w:t xml:space="preserve">Huawein pakki poistetaan hätäpalvelujen 4G-verkosta</w:t>
      </w:r>
    </w:p>
    <w:p>
      <w:r>
        <w:rPr>
          <w:b/>
        </w:rPr>
        <w:t xml:space="preserve">Esimerkki 3.469</w:t>
      </w:r>
    </w:p>
    <w:p>
      <w:r>
        <w:t xml:space="preserve">Nicola Sturgeonin on määrä paljastaa ensi kuussa, miten hän aikoo vastata, jos Yhdistyneen kuningaskunnan hallitus jatkaa itsenäisyyskansanäänestyksen järjestämisen estämistä.</w:t>
      </w:r>
    </w:p>
    <w:p>
      <w:r>
        <w:rPr>
          <w:b/>
        </w:rPr>
        <w:t xml:space="preserve">Tulos</w:t>
      </w:r>
    </w:p>
    <w:p>
      <w:r>
        <w:t xml:space="preserve">Skotlannin itsenäisyys: Sturgeon esittelee "seuraavat vaiheet" huhtikuussa</w:t>
      </w:r>
    </w:p>
    <w:p>
      <w:r>
        <w:rPr>
          <w:b/>
        </w:rPr>
        <w:t xml:space="preserve">Esimerkki 3.470</w:t>
      </w:r>
    </w:p>
    <w:p>
      <w:r>
        <w:t xml:space="preserve">Öljyn hinta nousi sen jälkeen, kun Venäjä ja Saudi-Arabia sopivat keskustelevansa keinoista öljymarkkinoiden vakauttamiseksi.</w:t>
      </w:r>
    </w:p>
    <w:p>
      <w:r>
        <w:rPr>
          <w:b/>
        </w:rPr>
        <w:t xml:space="preserve">Tulos</w:t>
      </w:r>
    </w:p>
    <w:p>
      <w:r>
        <w:t xml:space="preserve">Öljyn hinta hyppää Venäjän ja Saudi-Arabian suunnitelmien vuoksi</w:t>
      </w:r>
    </w:p>
    <w:p>
      <w:r>
        <w:rPr>
          <w:b/>
        </w:rPr>
        <w:t xml:space="preserve">Esimerkki 3.471</w:t>
      </w:r>
    </w:p>
    <w:p>
      <w:r>
        <w:t xml:space="preserve">Kuten suosittu sanonta kuuluu: "Rakkaus on sokea". Mutta mitä tapahtuu, kun kaksi näkövammaista ihmistä rakastuu?</w:t>
      </w:r>
    </w:p>
    <w:p>
      <w:r>
        <w:rPr>
          <w:b/>
        </w:rPr>
        <w:t xml:space="preserve">Tulos</w:t>
      </w:r>
    </w:p>
    <w:p>
      <w:r>
        <w:t xml:space="preserve">Intialainen pari, joka vannoo sokean rakkauden nimeen</w:t>
      </w:r>
    </w:p>
    <w:p>
      <w:r>
        <w:rPr>
          <w:b/>
        </w:rPr>
        <w:t xml:space="preserve">Esimerkki 3.472</w:t>
      </w:r>
    </w:p>
    <w:p>
      <w:r>
        <w:t xml:space="preserve">Koska Leanne Wood on oppinut walesin kielen Rhonddan alueelta, jotkut tarkkailijat ovat saattaneet pitää häntä epätodennäköisenä ehdokkaana johtamaan Plaid Cymrua, jonka perinteiset ydinalueet ovat Walesin länsi- ja pohjoispuolen walesinkieliset alueet.</w:t>
      </w:r>
    </w:p>
    <w:p>
      <w:r>
        <w:rPr>
          <w:b/>
        </w:rPr>
        <w:t xml:space="preserve">Tulos</w:t>
      </w:r>
    </w:p>
    <w:p>
      <w:r>
        <w:t xml:space="preserve">Profiili: Plaid Cymru -puolueen johtaja Leanne Wood</w:t>
      </w:r>
    </w:p>
    <w:p>
      <w:r>
        <w:rPr>
          <w:b/>
        </w:rPr>
        <w:t xml:space="preserve">Esimerkki 3.473</w:t>
      </w:r>
    </w:p>
    <w:p>
      <w:r>
        <w:t xml:space="preserve">Saudiprinssi on voittanut korkeimmassa oikeudessa käydyn taistelun Valioliigaseura Sheffield Unitedin määräysvallasta.</w:t>
      </w:r>
    </w:p>
    <w:p>
      <w:r>
        <w:rPr>
          <w:b/>
        </w:rPr>
        <w:t xml:space="preserve">Tulos</w:t>
      </w:r>
    </w:p>
    <w:p>
      <w:r>
        <w:t xml:space="preserve">Sheffield Unitedin omistus: Prinssi Abdullah voitti oikeustaistelun</w:t>
      </w:r>
    </w:p>
    <w:p>
      <w:r>
        <w:rPr>
          <w:b/>
        </w:rPr>
        <w:t xml:space="preserve">Esimerkki 3.474</w:t>
      </w:r>
    </w:p>
    <w:p>
      <w:r>
        <w:t xml:space="preserve">Asemiehet ovat avanneet tulen shiia-moskeijaan Pohjois-Bangladeshissa tappaen ainakin yhden ihmisen ja haavoittaen kolmea.</w:t>
      </w:r>
    </w:p>
    <w:p>
      <w:r>
        <w:rPr>
          <w:b/>
        </w:rPr>
        <w:t xml:space="preserve">Tulos</w:t>
      </w:r>
    </w:p>
    <w:p>
      <w:r>
        <w:t xml:space="preserve">Bangladeshin shiia-moskeijaan hyökkäsivät asemiehet</w:t>
      </w:r>
    </w:p>
    <w:p>
      <w:r>
        <w:rPr>
          <w:b/>
        </w:rPr>
        <w:t xml:space="preserve">Esimerkki 3.475</w:t>
      </w:r>
    </w:p>
    <w:p>
      <w:r>
        <w:t xml:space="preserve">Elokuva, jossa juhlistetaan naisten roolia vuoden 1968 kansalaisoikeusliikkeessä Londonderryssä, on jakanut arvostetun vuoden 2019 Turner-palkinnon.</w:t>
      </w:r>
    </w:p>
    <w:p>
      <w:r>
        <w:rPr>
          <w:b/>
        </w:rPr>
        <w:t xml:space="preserve">Tulos</w:t>
      </w:r>
    </w:p>
    <w:p>
      <w:r>
        <w:t xml:space="preserve">Turner-palkinto 2019: Derryn elokuva jakaa arvostetun palkinnon osuuden</w:t>
      </w:r>
    </w:p>
    <w:p>
      <w:r>
        <w:rPr>
          <w:b/>
        </w:rPr>
        <w:t xml:space="preserve">Esimerkki 3.476</w:t>
      </w:r>
    </w:p>
    <w:p>
      <w:r>
        <w:t xml:space="preserve">Hobitti-nimisen pubin takana oleva yritys, joka on ollut keskipisteenä tekijänoikeuskiistassa Hollywoodin elokuvayhtiön kanssa, asetetaan selvitystilaan.</w:t>
      </w:r>
    </w:p>
    <w:p>
      <w:r>
        <w:rPr>
          <w:b/>
        </w:rPr>
        <w:t xml:space="preserve">Tulos</w:t>
      </w:r>
    </w:p>
    <w:p>
      <w:r>
        <w:t xml:space="preserve">The Hobbit -pub-yhtiö asetetaan selvitystilaan Southamptonissa</w:t>
      </w:r>
    </w:p>
    <w:p>
      <w:r>
        <w:rPr>
          <w:b/>
        </w:rPr>
        <w:t xml:space="preserve">Esimerkki 3.477</w:t>
      </w:r>
    </w:p>
    <w:p>
      <w:r>
        <w:t xml:space="preserve">On esitetty huoli siitä, että neljännes Jerseyn naisista ei käy säännöllisesti testauksessa.</w:t>
      </w:r>
    </w:p>
    <w:p>
      <w:r>
        <w:rPr>
          <w:b/>
        </w:rPr>
        <w:t xml:space="preserve">Tulos</w:t>
      </w:r>
    </w:p>
    <w:p>
      <w:r>
        <w:t xml:space="preserve">Jerseyn naisilta puuttuvat testaustulokset huolestuttavat</w:t>
      </w:r>
    </w:p>
    <w:p>
      <w:r>
        <w:rPr>
          <w:b/>
        </w:rPr>
        <w:t xml:space="preserve">Esimerkki 3.478</w:t>
      </w:r>
    </w:p>
    <w:p>
      <w:r>
        <w:t xml:space="preserve">Skotlannin uusin vankila, jota mellakka ravisteli vain muutama kuukausi avaamisensa jälkeen, toimii hyvin, mutta sen terveydenhuoltoa voidaan parantaa, todetaan raportissa.</w:t>
      </w:r>
    </w:p>
    <w:p>
      <w:r>
        <w:rPr>
          <w:b/>
        </w:rPr>
        <w:t xml:space="preserve">Tulos</w:t>
      </w:r>
    </w:p>
    <w:p>
      <w:r>
        <w:t xml:space="preserve">Peterheadin uusin skotlantilainen vankila "toimii hyvin, mutta voi parantua".</w:t>
      </w:r>
    </w:p>
    <w:p>
      <w:r>
        <w:rPr>
          <w:b/>
        </w:rPr>
        <w:t xml:space="preserve">Esimerkki 3.479</w:t>
      </w:r>
    </w:p>
    <w:p>
      <w:r>
        <w:t xml:space="preserve">Työväenpuolueen kansanedustajaa on moitittu siitä, että hän "vaaransi ihmishenkiä" osallistumalla suuriin hautajaisiin ja jättämällä huomiotta koronaviruksen torjuntatoimet.</w:t>
      </w:r>
    </w:p>
    <w:p>
      <w:r>
        <w:rPr>
          <w:b/>
        </w:rPr>
        <w:t xml:space="preserve">Tulos</w:t>
      </w:r>
    </w:p>
    <w:p>
      <w:r>
        <w:t xml:space="preserve">Coronavirus: Tahir Ali pyytää anteeksi hautajaisten jälkeen lukituksen aikana.</w:t>
      </w:r>
    </w:p>
    <w:p>
      <w:r>
        <w:rPr>
          <w:b/>
        </w:rPr>
        <w:t xml:space="preserve">Esimerkki 3.480</w:t>
      </w:r>
    </w:p>
    <w:p>
      <w:r>
        <w:t xml:space="preserve">Brittiläiset perheet heittävät keskimäärin kuusi ateriaa viikossa ruokahävikkiä vastaavaa määrää ruokaa pois, ilmenee tutkimuksesta.</w:t>
      </w:r>
    </w:p>
    <w:p>
      <w:r>
        <w:rPr>
          <w:b/>
        </w:rPr>
        <w:t xml:space="preserve">Tulos</w:t>
      </w:r>
    </w:p>
    <w:p>
      <w:r>
        <w:t xml:space="preserve">Ruokahävikki: Britit heittävät pois kuusi ateriaa viikossa</w:t>
      </w:r>
    </w:p>
    <w:p>
      <w:r>
        <w:rPr>
          <w:b/>
        </w:rPr>
        <w:t xml:space="preserve">Esimerkki 3.481</w:t>
      </w:r>
    </w:p>
    <w:p>
      <w:r>
        <w:t xml:space="preserve">Euroopan poliisiviraston mukaan maailmanlaajuisia organisaatioita, kuten Yhdistyneen kuningaskunnan kansallista terveyspalvelua, koetellut verkkohyökkäys oli "ennennäkemätön".</w:t>
      </w:r>
    </w:p>
    <w:p>
      <w:r>
        <w:rPr>
          <w:b/>
        </w:rPr>
        <w:t xml:space="preserve">Tulos</w:t>
      </w:r>
    </w:p>
    <w:p>
      <w:r>
        <w:t xml:space="preserve">Kyberhyökkäys: Europolin mukaan ennennäkemättömän laajamittainen</w:t>
      </w:r>
    </w:p>
    <w:p>
      <w:r>
        <w:rPr>
          <w:b/>
        </w:rPr>
        <w:t xml:space="preserve">Esimerkki 3.482</w:t>
      </w:r>
    </w:p>
    <w:p>
      <w:r>
        <w:t xml:space="preserve">Kapteeni laivan komentosillalla ja asentaja, joka kaapeloi yhdeksän kantta hänen alapuolellaan, käyttävät samaa metaforaa - "Prince of Wales herää henkiin".</w:t>
      </w:r>
    </w:p>
    <w:p>
      <w:r>
        <w:rPr>
          <w:b/>
        </w:rPr>
        <w:t xml:space="preserve">Tulos</w:t>
      </w:r>
    </w:p>
    <w:p>
      <w:r>
        <w:t xml:space="preserve">HMS Prince of Wales herää henkiin</w:t>
      </w:r>
    </w:p>
    <w:p>
      <w:r>
        <w:rPr>
          <w:b/>
        </w:rPr>
        <w:t xml:space="preserve">Esimerkki 3.483</w:t>
      </w:r>
    </w:p>
    <w:p>
      <w:r>
        <w:t xml:space="preserve">Poliisi on nimennyt miehen, joka kuoli jäätyään raitiovaunun alle Sheffieldissä.</w:t>
      </w:r>
    </w:p>
    <w:p>
      <w:r>
        <w:rPr>
          <w:b/>
        </w:rPr>
        <w:t xml:space="preserve">Tulos</w:t>
      </w:r>
    </w:p>
    <w:p>
      <w:r>
        <w:t xml:space="preserve">Sheffieldin raitiovaunukuoleman mies nimettiin Martin Riggiksi</w:t>
      </w:r>
    </w:p>
    <w:p>
      <w:r>
        <w:rPr>
          <w:b/>
        </w:rPr>
        <w:t xml:space="preserve">Esimerkki 3.484</w:t>
      </w:r>
    </w:p>
    <w:p>
      <w:r>
        <w:t xml:space="preserve">Intian valtameren saarella murhatuksi epäillyn entisen kuninkaallisen merijalkaväen sotilaan ruumiille tehdään toinen ruumiinavaus.</w:t>
      </w:r>
    </w:p>
    <w:p>
      <w:r>
        <w:rPr>
          <w:b/>
        </w:rPr>
        <w:t xml:space="preserve">Tulos</w:t>
      </w:r>
    </w:p>
    <w:p>
      <w:r>
        <w:t xml:space="preserve">Lisää testejä entisen merijalkaväen sotilaan Carl Daviesin saaren kuoleman jälkeen</w:t>
      </w:r>
    </w:p>
    <w:p>
      <w:r>
        <w:rPr>
          <w:b/>
        </w:rPr>
        <w:t xml:space="preserve">Esimerkki 3.485</w:t>
      </w:r>
    </w:p>
    <w:p>
      <w:r>
        <w:t xml:space="preserve">Ruusujen tuoksuun on aikaa, kuuluu sanonta, ja tutkijoiden mukaan tuoksuvat kukat voivat tulevaisuudessa tuoksua vieläkin makeammilta.</w:t>
      </w:r>
    </w:p>
    <w:p>
      <w:r>
        <w:rPr>
          <w:b/>
        </w:rPr>
        <w:t xml:space="preserve">Tulos</w:t>
      </w:r>
    </w:p>
    <w:p>
      <w:r>
        <w:t xml:space="preserve">Ruusun geneettiset salaisuudet paljastuivat</w:t>
      </w:r>
    </w:p>
    <w:p>
      <w:r>
        <w:rPr>
          <w:b/>
        </w:rPr>
        <w:t xml:space="preserve">Esimerkki 3.486</w:t>
      </w:r>
    </w:p>
    <w:p>
      <w:r>
        <w:t xml:space="preserve">Sergei Magnitskin perheen asianajaja on loukkaantunut vakavasti, sillä hänen kuolemansa vuonna 2009 aiheutti kriisin Venäjän ja lännen välillä.</w:t>
      </w:r>
    </w:p>
    <w:p>
      <w:r>
        <w:rPr>
          <w:b/>
        </w:rPr>
        <w:t xml:space="preserve">Tulos</w:t>
      </w:r>
    </w:p>
    <w:p>
      <w:r>
        <w:t xml:space="preserve">Magnitskin asianajaja loukkaantui pudottuaan rakennuksesta Moskovan lähellä</w:t>
      </w:r>
    </w:p>
    <w:p>
      <w:r>
        <w:rPr>
          <w:b/>
        </w:rPr>
        <w:t xml:space="preserve">Esimerkki 3.487</w:t>
      </w:r>
    </w:p>
    <w:p>
      <w:r>
        <w:t xml:space="preserve">Walesin konservatiivit ovat sanoneet, että Walesin ympäristöelin Natural Resources Wales (NRW) on "suurelta osin epäpätevä" ja se pitäisi jakaa.</w:t>
      </w:r>
    </w:p>
    <w:p>
      <w:r>
        <w:rPr>
          <w:b/>
        </w:rPr>
        <w:t xml:space="preserve">Tulos</w:t>
      </w:r>
    </w:p>
    <w:p>
      <w:r>
        <w:t xml:space="preserve">Walesin konservatiivien mukaan Walesin luonnonvarat on lakkautettava.</w:t>
      </w:r>
    </w:p>
    <w:p>
      <w:r>
        <w:rPr>
          <w:b/>
        </w:rPr>
        <w:t xml:space="preserve">Esimerkki 3.488</w:t>
      </w:r>
    </w:p>
    <w:p>
      <w:r>
        <w:t xml:space="preserve">Durhamin kreivikunnan asukkaat äänestävät 6. toukokuuta poliisi- ja rikoskomissaarin (PCC) valinnasta sekä paikallisvaaleista.</w:t>
      </w:r>
    </w:p>
    <w:p>
      <w:r>
        <w:rPr>
          <w:b/>
        </w:rPr>
        <w:t xml:space="preserve">Tulos</w:t>
      </w:r>
    </w:p>
    <w:p>
      <w:r>
        <w:t xml:space="preserve">Durhamin PCC-vaalit 2021: Ehdokkaat</w:t>
      </w:r>
    </w:p>
    <w:p>
      <w:r>
        <w:rPr>
          <w:b/>
        </w:rPr>
        <w:t xml:space="preserve">Esimerkki 3.489</w:t>
      </w:r>
    </w:p>
    <w:p>
      <w:r>
        <w:t xml:space="preserve">Brittiläisiin pankkikonttoreihin kohdistuvien ryöstöjen määrä on vähentynyt 90 prosenttia viime vuosikymmenen aikana, ilmenee British Bankers Associationin luvuista.</w:t>
      </w:r>
    </w:p>
    <w:p>
      <w:r>
        <w:rPr>
          <w:b/>
        </w:rPr>
        <w:t xml:space="preserve">Tulos</w:t>
      </w:r>
    </w:p>
    <w:p>
      <w:r>
        <w:t xml:space="preserve">Raportin mukaan "pankkityön" päivät ovat luetut.</w:t>
      </w:r>
    </w:p>
    <w:p>
      <w:r>
        <w:rPr>
          <w:b/>
        </w:rPr>
        <w:t xml:space="preserve">Esimerkki 3.490</w:t>
      </w:r>
    </w:p>
    <w:p>
      <w:r>
        <w:t xml:space="preserve">Etiopia näyttää lähestyvän nopeasti sisällissotaa. Taistelut pääministeri Abiy Ahmedin johtamalle liittovaltion hallitukselle uskollisten joukkojen ja Tigray People's Liberation Front (TPLF) -järjestön välillä ovat vaatineet satoja kuolonuhreja ja uhkaavat repiä maan kahtia.</w:t>
      </w:r>
    </w:p>
    <w:p>
      <w:r>
        <w:rPr>
          <w:b/>
        </w:rPr>
        <w:t xml:space="preserve">Tulos</w:t>
      </w:r>
    </w:p>
    <w:p>
      <w:r>
        <w:t xml:space="preserve">Tigray-kriisin näkökulma: Etiopia: Miksi Etiopia on riistäytymässä käsistä</w:t>
      </w:r>
    </w:p>
    <w:p>
      <w:r>
        <w:rPr>
          <w:b/>
        </w:rPr>
        <w:t xml:space="preserve">Esimerkki 3.491</w:t>
      </w:r>
    </w:p>
    <w:p>
      <w:r>
        <w:t xml:space="preserve">Tämänvuotiset Bafta Television Awards -palkinnot lähetetään suljettujen ovien takaa, koska ne viivästyivät koronaviruspandemian vuoksi.</w:t>
      </w:r>
    </w:p>
    <w:p>
      <w:r>
        <w:rPr>
          <w:b/>
        </w:rPr>
        <w:t xml:space="preserve">Tulos</w:t>
      </w:r>
    </w:p>
    <w:p>
      <w:r>
        <w:t xml:space="preserve">Bafta TV Awards: Richard Ayoade isännöi sosiaalisesti epäsuhtaista viivästynyttä seremoniaa</w:t>
      </w:r>
    </w:p>
    <w:p>
      <w:r>
        <w:rPr>
          <w:b/>
        </w:rPr>
        <w:t xml:space="preserve">Esimerkki 3.492</w:t>
      </w:r>
    </w:p>
    <w:p>
      <w:r>
        <w:t xml:space="preserve">Asianajajalle on myönnetty 8000 puntaa hänen voitettuaan sukupuoleen perustuvan syrjintätapauksen työnantajaansa, tasa-arvokomissiota, vastaan.</w:t>
      </w:r>
    </w:p>
    <w:p>
      <w:r>
        <w:rPr>
          <w:b/>
        </w:rPr>
        <w:t xml:space="preserve">Tulos</w:t>
      </w:r>
    </w:p>
    <w:p>
      <w:r>
        <w:t xml:space="preserve">Tasa-arvokomission "on maksettava 8 000 puntaa sukupuoleen perustuvasta syrjinnästä".</w:t>
      </w:r>
    </w:p>
    <w:p>
      <w:r>
        <w:rPr>
          <w:b/>
        </w:rPr>
        <w:t xml:space="preserve">Esimerkki 3.493</w:t>
      </w:r>
    </w:p>
    <w:p>
      <w:r>
        <w:t xml:space="preserve">Tutkimuslaitos on saanut 5 miljoonan punnan suuruisen käteissuorituksen, jonka avulla Skotlanti voi jatkossakin olla "ylivoimainen" laserteknologian alalla.</w:t>
      </w:r>
    </w:p>
    <w:p>
      <w:r>
        <w:rPr>
          <w:b/>
        </w:rPr>
        <w:t xml:space="preserve">Tulos</w:t>
      </w:r>
    </w:p>
    <w:p>
      <w:r>
        <w:t xml:space="preserve">Rahoitusta Glasgow'n fotoniikan lasertutkimukselle</w:t>
      </w:r>
    </w:p>
    <w:p>
      <w:r>
        <w:rPr>
          <w:b/>
        </w:rPr>
        <w:t xml:space="preserve">Esimerkki 3.494</w:t>
      </w:r>
    </w:p>
    <w:p>
      <w:r>
        <w:t xml:space="preserve">Itä-Lontoossa 44-vuotiaan naisen kaatanut ja tappanut pyöräilijä on tuomittu 18 kuukaudeksi nuorisorikollislaitokseen.</w:t>
      </w:r>
    </w:p>
    <w:p>
      <w:r>
        <w:rPr>
          <w:b/>
        </w:rPr>
        <w:t xml:space="preserve">Tulos</w:t>
      </w:r>
    </w:p>
    <w:p>
      <w:r>
        <w:t xml:space="preserve">Charlie Alliston: Alliston: Pyöräilijä pidätetty jalankulkijan kuolemantapauksen vuoksi</w:t>
      </w:r>
    </w:p>
    <w:p>
      <w:r>
        <w:rPr>
          <w:b/>
        </w:rPr>
        <w:t xml:space="preserve">Esimerkki 3.495</w:t>
      </w:r>
    </w:p>
    <w:p>
      <w:r>
        <w:t xml:space="preserve">Hallitus on hyväksynyt suunnitelmat rautateiden rahtiterminaalin rakentamisesta entiselle lentopaikalle St Albansin lähellä, jos rakennuttajien rahoitusosuudet hyväksytään.</w:t>
      </w:r>
    </w:p>
    <w:p>
      <w:r>
        <w:rPr>
          <w:b/>
        </w:rPr>
        <w:t xml:space="preserve">Tulos</w:t>
      </w:r>
    </w:p>
    <w:p>
      <w:r>
        <w:t xml:space="preserve">St Albansin rahtiterminaali hyväksytty</w:t>
      </w:r>
    </w:p>
    <w:p>
      <w:r>
        <w:rPr>
          <w:b/>
        </w:rPr>
        <w:t xml:space="preserve">Esimerkki 3.496</w:t>
      </w:r>
    </w:p>
    <w:p>
      <w:r>
        <w:t xml:space="preserve">Poliisi kertoo olevansa huolissaan Nottinghamshiren kotoaan kadonneen 13-vuotiaan tytön turvallisuudesta.</w:t>
      </w:r>
    </w:p>
    <w:p>
      <w:r>
        <w:rPr>
          <w:b/>
        </w:rPr>
        <w:t xml:space="preserve">Tulos</w:t>
      </w:r>
    </w:p>
    <w:p>
      <w:r>
        <w:t xml:space="preserve">Amber Peat: Mansfieldin tytöstä</w:t>
      </w:r>
    </w:p>
    <w:p>
      <w:r>
        <w:rPr>
          <w:b/>
        </w:rPr>
        <w:t xml:space="preserve">Esimerkki 3.497</w:t>
      </w:r>
    </w:p>
    <w:p>
      <w:r>
        <w:t xml:space="preserve">Tulevista paikallisvaaleista on annettu varoitus "monimuotoisuuskriisistä", sillä 30 prosenttia ehdokkaista on naisia.</w:t>
      </w:r>
    </w:p>
    <w:p>
      <w:r>
        <w:rPr>
          <w:b/>
        </w:rPr>
        <w:t xml:space="preserve">Tulos</w:t>
      </w:r>
    </w:p>
    <w:p>
      <w:r>
        <w:t xml:space="preserve">Varoitus naisten asettumisesta ehdolle "moninaisuuskriisin" vuoksi vaaleissa</w:t>
      </w:r>
    </w:p>
    <w:p>
      <w:r>
        <w:rPr>
          <w:b/>
        </w:rPr>
        <w:t xml:space="preserve">Esimerkki 3.498</w:t>
      </w:r>
    </w:p>
    <w:p>
      <w:r>
        <w:t xml:space="preserve">EU on tuominnut Yhdysvaltojen suunnitelmat teräksen ja alumiinin tuonnille asetettavista kovista tulleista ja todennut, että ne vaarantavat eurooppalaiset työpaikat.</w:t>
      </w:r>
    </w:p>
    <w:p>
      <w:r>
        <w:rPr>
          <w:b/>
        </w:rPr>
        <w:t xml:space="preserve">Tulos</w:t>
      </w:r>
    </w:p>
    <w:p>
      <w:r>
        <w:t xml:space="preserve">EU:n uusi vero amerikkalaiselle mehulle ja maapähkinävoille</w:t>
      </w:r>
    </w:p>
    <w:p>
      <w:r>
        <w:rPr>
          <w:b/>
        </w:rPr>
        <w:t xml:space="preserve">Esimerkki 3.499</w:t>
      </w:r>
    </w:p>
    <w:p>
      <w:r>
        <w:t xml:space="preserve">Yksinhuoltajia estetään asettumasta ehdolle vaaleissa Walesissa lastenhoitoavun puutteen vuoksi, varoittavat kampanjoijat.</w:t>
      </w:r>
    </w:p>
    <w:p>
      <w:r>
        <w:rPr>
          <w:b/>
        </w:rPr>
        <w:t xml:space="preserve">Tulos</w:t>
      </w:r>
    </w:p>
    <w:p>
      <w:r>
        <w:t xml:space="preserve">Yksinhuoltajat "estetty" politiikasta lastenhoidon vuoksi</w:t>
      </w:r>
    </w:p>
    <w:p>
      <w:r>
        <w:rPr>
          <w:b/>
        </w:rPr>
        <w:t xml:space="preserve">Esimerkki 3.500</w:t>
      </w:r>
    </w:p>
    <w:p>
      <w:r>
        <w:t xml:space="preserve">Pitäisikö jo kolmevuotiaita, nelivuotiaita ja viisivuotiaita lapsia opettaa taitojen mukaan?</w:t>
      </w:r>
    </w:p>
    <w:p>
      <w:r>
        <w:rPr>
          <w:b/>
        </w:rPr>
        <w:t xml:space="preserve">Tulos</w:t>
      </w:r>
    </w:p>
    <w:p>
      <w:r>
        <w:t xml:space="preserve">Pitäisikö pienet lapset ryhmitellä kykyjen mukaan?</w:t>
      </w:r>
    </w:p>
    <w:p>
      <w:r>
        <w:rPr>
          <w:b/>
        </w:rPr>
        <w:t xml:space="preserve">Esimerkki 3.501</w:t>
      </w:r>
    </w:p>
    <w:p>
      <w:r>
        <w:t xml:space="preserve">Lokakuussa erityistoimenpiteistä vapautuneen, vaikeuksissa olevan mielenterveyssäätiön toimitusjohtaja on eroamassa tehtävästään.</w:t>
      </w:r>
    </w:p>
    <w:p>
      <w:r>
        <w:rPr>
          <w:b/>
        </w:rPr>
        <w:t xml:space="preserve">Tulos</w:t>
      </w:r>
    </w:p>
    <w:p>
      <w:r>
        <w:t xml:space="preserve">Norfolkin ja Suffolkin mielenterveysluottamuksen pääjohtaja jää eläkkeelle</w:t>
      </w:r>
    </w:p>
    <w:p>
      <w:r>
        <w:rPr>
          <w:b/>
        </w:rPr>
        <w:t xml:space="preserve">Esimerkki 3.502</w:t>
      </w:r>
    </w:p>
    <w:p>
      <w:r>
        <w:t xml:space="preserve">Venäjän keskuspankki on nostanut korot 17 prosenttiin, mutta ruplan alamäki on jatkunut, mikä on herättänyt pelkoa talouskriisistä.</w:t>
      </w:r>
    </w:p>
    <w:p>
      <w:r>
        <w:rPr>
          <w:b/>
        </w:rPr>
        <w:t xml:space="preserve">Tulos</w:t>
      </w:r>
    </w:p>
    <w:p>
      <w:r>
        <w:t xml:space="preserve">Venäjän talous: Mikä on romahduksen riski?</w:t>
      </w:r>
    </w:p>
    <w:p>
      <w:r>
        <w:rPr>
          <w:b/>
        </w:rPr>
        <w:t xml:space="preserve">Esimerkki 3.503</w:t>
      </w:r>
    </w:p>
    <w:p>
      <w:r>
        <w:t xml:space="preserve">Tsunamivaroitus poistettiin tunteja sen jälkeen, kun 7,9 magnitudin maanjäristys oli tapahtunut Alaskan rannikolla Yhdysvalloissa.</w:t>
      </w:r>
    </w:p>
    <w:p>
      <w:r>
        <w:rPr>
          <w:b/>
        </w:rPr>
        <w:t xml:space="preserve">Tulos</w:t>
      </w:r>
    </w:p>
    <w:p>
      <w:r>
        <w:t xml:space="preserve">Alaskan tsunamipelot aiheuttavat lyhyen evakuoinnin</w:t>
      </w:r>
    </w:p>
    <w:p>
      <w:r>
        <w:rPr>
          <w:b/>
        </w:rPr>
        <w:t xml:space="preserve">Esimerkki 3.504</w:t>
      </w:r>
    </w:p>
    <w:p>
      <w:r>
        <w:t xml:space="preserve">Microsoft on alkanut tarjota Office-ohjelmistopakettinsa iPad-versiota.</w:t>
      </w:r>
    </w:p>
    <w:p>
      <w:r>
        <w:rPr>
          <w:b/>
        </w:rPr>
        <w:t xml:space="preserve">Tulos</w:t>
      </w:r>
    </w:p>
    <w:p>
      <w:r>
        <w:t xml:space="preserve">Microsoft esittelee iPadin Office-paketin</w:t>
      </w:r>
    </w:p>
    <w:p>
      <w:r>
        <w:rPr>
          <w:b/>
        </w:rPr>
        <w:t xml:space="preserve">Esimerkki 3.505</w:t>
      </w:r>
    </w:p>
    <w:p>
      <w:r>
        <w:t xml:space="preserve">Uber-kuljettaja veti aseen esiin sen jälkeen, kun matkustaja sanoi poliisin mukaan luulevansa, että hän sairastuu autossa.</w:t>
      </w:r>
    </w:p>
    <w:p>
      <w:r>
        <w:rPr>
          <w:b/>
        </w:rPr>
        <w:t xml:space="preserve">Tulos</w:t>
      </w:r>
    </w:p>
    <w:p>
      <w:r>
        <w:t xml:space="preserve">Uber-kuljettaja "vetää aseen" matkustajaa kohti Floridassa</w:t>
      </w:r>
    </w:p>
    <w:p>
      <w:r>
        <w:rPr>
          <w:b/>
        </w:rPr>
        <w:t xml:space="preserve">Esimerkki 3.506</w:t>
      </w:r>
    </w:p>
    <w:p>
      <w:r>
        <w:t xml:space="preserve">Brexitin historiallinen oikeudellinen haaste on päättynyt, kun korkein oikeus muistutti, ettei se "kumoa EU-kansanäänestyksen tulosta".</w:t>
      </w:r>
    </w:p>
    <w:p>
      <w:r>
        <w:rPr>
          <w:b/>
        </w:rPr>
        <w:t xml:space="preserve">Tulos</w:t>
      </w:r>
    </w:p>
    <w:p>
      <w:r>
        <w:t xml:space="preserve">Korkeimman oikeuden presidentti: Tuomioistuin ei kumoa Brexit-äänestystä</w:t>
      </w:r>
    </w:p>
    <w:p>
      <w:r>
        <w:rPr>
          <w:b/>
        </w:rPr>
        <w:t xml:space="preserve">Esimerkki 3.507</w:t>
      </w:r>
    </w:p>
    <w:p>
      <w:r>
        <w:t xml:space="preserve">Kolme poliisia on loukkaantunut Dublinin keskustassa Covid-19-rajoitteita vastustaneen mielenosoituksen aikana tapahtuneissa hyökkäyksissä.</w:t>
      </w:r>
    </w:p>
    <w:p>
      <w:r>
        <w:rPr>
          <w:b/>
        </w:rPr>
        <w:t xml:space="preserve">Tulos</w:t>
      </w:r>
    </w:p>
    <w:p>
      <w:r>
        <w:t xml:space="preserve">Covid-19: Dublinin mielenosoituksessa poliiseja loukkaantui</w:t>
      </w:r>
    </w:p>
    <w:p>
      <w:r>
        <w:rPr>
          <w:b/>
        </w:rPr>
        <w:t xml:space="preserve">Esimerkki 3.508</w:t>
      </w:r>
    </w:p>
    <w:p>
      <w:r>
        <w:t xml:space="preserve">Presidentti Donald Trumpin 26 Euroopan maata koskeva matkustuskielto on tullut voimaan Yhdysvalloissa osana varasuunnitelmaa koronaviruskriisin torjumiseksi.</w:t>
      </w:r>
    </w:p>
    <w:p>
      <w:r>
        <w:rPr>
          <w:b/>
        </w:rPr>
        <w:t xml:space="preserve">Tulos</w:t>
      </w:r>
    </w:p>
    <w:p>
      <w:r>
        <w:t xml:space="preserve">Coronavirus: USA:n matkustuskielto 26 Euroopan maalle astuu voimaan.</w:t>
      </w:r>
    </w:p>
    <w:p>
      <w:r>
        <w:rPr>
          <w:b/>
        </w:rPr>
        <w:t xml:space="preserve">Esimerkki 3.509</w:t>
      </w:r>
    </w:p>
    <w:p>
      <w:r>
        <w:t xml:space="preserve">Verkkopeli, jonka tarkoituksena on auttaa lapsia ymmärtämään, miten tärkeää on ottaa sosiaalista etäisyyttä koronaviruspandemian aikana, on kerännyt noin 10 000 peliä kahden ensimmäisen päivän aikana.</w:t>
      </w:r>
    </w:p>
    <w:p>
      <w:r>
        <w:rPr>
          <w:b/>
        </w:rPr>
        <w:t xml:space="preserve">Tulos</w:t>
      </w:r>
    </w:p>
    <w:p>
      <w:r>
        <w:t xml:space="preserve">Coronavirus: Lockdown walk innoittamana sosiaalinen etäännyttämispeli</w:t>
      </w:r>
    </w:p>
    <w:p>
      <w:r>
        <w:rPr>
          <w:b/>
        </w:rPr>
        <w:t xml:space="preserve">Esimerkki 3.510</w:t>
      </w:r>
    </w:p>
    <w:p>
      <w:r>
        <w:t xml:space="preserve">Nainen, joka säilytti kaupasta löytämänsä 20 punnan setelin, on tuomittu varkaudesta.</w:t>
      </w:r>
    </w:p>
    <w:p>
      <w:r>
        <w:rPr>
          <w:b/>
        </w:rPr>
        <w:t xml:space="preserve">Tulos</w:t>
      </w:r>
    </w:p>
    <w:p>
      <w:r>
        <w:t xml:space="preserve">Nainen, joka löysi 20 punnan setelin lattialta, tuomittiin varkaudesta</w:t>
      </w:r>
    </w:p>
    <w:p>
      <w:r>
        <w:rPr>
          <w:b/>
        </w:rPr>
        <w:t xml:space="preserve">Esimerkki 3.511</w:t>
      </w:r>
    </w:p>
    <w:p>
      <w:r>
        <w:t xml:space="preserve">Pohjois-Irlannin työväenpuolueen puoluesihteeri Boyd Black on sanonut, että uudella puoluejohtajalla Jeremy Corbynilla on edessään "suuri tehtävä".</w:t>
      </w:r>
    </w:p>
    <w:p>
      <w:r>
        <w:rPr>
          <w:b/>
        </w:rPr>
        <w:t xml:space="preserve">Tulos</w:t>
      </w:r>
    </w:p>
    <w:p>
      <w:r>
        <w:t xml:space="preserve">Jeremy Corbynilla on suuri tehtävä, sanoo Labourin NI-sihteeri Boyd Black.</w:t>
      </w:r>
    </w:p>
    <w:p>
      <w:r>
        <w:rPr>
          <w:b/>
        </w:rPr>
        <w:t xml:space="preserve">Esimerkki 3.512</w:t>
      </w:r>
    </w:p>
    <w:p>
      <w:r>
        <w:t xml:space="preserve">Gloucestershiren liberaalidemokraattinen puolue sanoo, että kreivikunnan teiden parantaminen on ensisijainen tavoite, jos se voittaa toukokuun vaalit.</w:t>
      </w:r>
    </w:p>
    <w:p>
      <w:r>
        <w:rPr>
          <w:b/>
        </w:rPr>
        <w:t xml:space="preserve">Tulos</w:t>
      </w:r>
    </w:p>
    <w:p>
      <w:r>
        <w:t xml:space="preserve">Gloucestershiren Lib Dem -ryhmä lupaa parantaa teitä.</w:t>
      </w:r>
    </w:p>
    <w:p>
      <w:r>
        <w:rPr>
          <w:b/>
        </w:rPr>
        <w:t xml:space="preserve">Esimerkki 3.513</w:t>
      </w:r>
    </w:p>
    <w:p>
      <w:r>
        <w:t xml:space="preserve">Yksi Cardiffin vanhimmista viktoriaanisista pubeista rakennetaan museossa uudelleen tiili kerrallaan seuraavien kolmen vuoden aikana.</w:t>
      </w:r>
    </w:p>
    <w:p>
      <w:r>
        <w:rPr>
          <w:b/>
        </w:rPr>
        <w:t xml:space="preserve">Tulos</w:t>
      </w:r>
    </w:p>
    <w:p>
      <w:r>
        <w:t xml:space="preserve">Cardiffin 19. vuosisadan Vulcan-pubi rakennetaan uudelleen museoon.</w:t>
      </w:r>
    </w:p>
    <w:p>
      <w:r>
        <w:rPr>
          <w:b/>
        </w:rPr>
        <w:t xml:space="preserve">Esimerkki 3.514</w:t>
      </w:r>
    </w:p>
    <w:p>
      <w:r>
        <w:t xml:space="preserve">Yleislääkärit tapaavat vain seitsemän potilasta sadasta kasvokkain koronaviruksen puhkeamisen vuoksi, kun koko Englannissa on siirrytty "huomattavassa määrin" verkko- ja puhelinvastaanottoihin.</w:t>
      </w:r>
    </w:p>
    <w:p>
      <w:r>
        <w:rPr>
          <w:b/>
        </w:rPr>
        <w:t xml:space="preserve">Tulos</w:t>
      </w:r>
    </w:p>
    <w:p>
      <w:r>
        <w:t xml:space="preserve">Coronavirus: Kuinka yleislääkärit ovat lopettaneet useimpien potilaiden henkilökohtaisen tapaamisen</w:t>
      </w:r>
    </w:p>
    <w:p>
      <w:r>
        <w:rPr>
          <w:b/>
        </w:rPr>
        <w:t xml:space="preserve">Esimerkki 3.515</w:t>
      </w:r>
    </w:p>
    <w:p>
      <w:r>
        <w:t xml:space="preserve">Kaupungin kolme kansanedustajaa on vastustanut Bradfordin yliopiston suunnitelmia irtisanoa 165 työntekijää.</w:t>
      </w:r>
    </w:p>
    <w:p>
      <w:r>
        <w:rPr>
          <w:b/>
        </w:rPr>
        <w:t xml:space="preserve">Tulos</w:t>
      </w:r>
    </w:p>
    <w:p>
      <w:r>
        <w:t xml:space="preserve">Kansanedustajat haastavat Bradfordin yliopiston työpaikkojen menetyssuunnitelman</w:t>
      </w:r>
    </w:p>
    <w:p>
      <w:r>
        <w:rPr>
          <w:b/>
        </w:rPr>
        <w:t xml:space="preserve">Esimerkki 3.516</w:t>
      </w:r>
    </w:p>
    <w:p>
      <w:r>
        <w:t xml:space="preserve">Yli 1,25 miljardia puntaa on käytetty Lontoon kiinteistöjen ostamiseen High Speed Rail 2:n (HS2) rakentamiseksi, kuten tiedonvälityksen vapauden pyynnöstä on käynyt ilmi.</w:t>
      </w:r>
    </w:p>
    <w:p>
      <w:r>
        <w:rPr>
          <w:b/>
        </w:rPr>
        <w:t xml:space="preserve">Tulos</w:t>
      </w:r>
    </w:p>
    <w:p>
      <w:r>
        <w:t xml:space="preserve">HS2 ostaa 1,25 miljardin punnan arvosta kiinteistöjä Lontoossa</w:t>
      </w:r>
    </w:p>
    <w:p>
      <w:r>
        <w:rPr>
          <w:b/>
        </w:rPr>
        <w:t xml:space="preserve">Esimerkki 3.517</w:t>
      </w:r>
    </w:p>
    <w:p>
      <w:r>
        <w:t xml:space="preserve">Venäjän alkoholinkulutus väheni 43 prosenttia vuodesta 2003 vuoteen 2016, kertoo Maailman terveysjärjestö WHO:n raportti.</w:t>
      </w:r>
    </w:p>
    <w:p>
      <w:r>
        <w:rPr>
          <w:b/>
        </w:rPr>
        <w:t xml:space="preserve">Tulos</w:t>
      </w:r>
    </w:p>
    <w:p>
      <w:r>
        <w:t xml:space="preserve">WHO:n raportin mukaan Venäjän alkoholinkulutus laski 43 prosenttia</w:t>
      </w:r>
    </w:p>
    <w:p>
      <w:r>
        <w:rPr>
          <w:b/>
        </w:rPr>
        <w:t xml:space="preserve">Esimerkki 3.518</w:t>
      </w:r>
    </w:p>
    <w:p>
      <w:r>
        <w:t xml:space="preserve">Kaksi "tylsistynyttä" työntekijää, jotka sytyttivät kuolleen hiiren tuleen "mielettömän tyhmästi", on tuomittu pyöräliikkeen tuhonneen tulipalon aiheuttamisesta.</w:t>
      </w:r>
    </w:p>
    <w:p>
      <w:r>
        <w:rPr>
          <w:b/>
        </w:rPr>
        <w:t xml:space="preserve">Tulos</w:t>
      </w:r>
    </w:p>
    <w:p>
      <w:r>
        <w:t xml:space="preserve">Hiiriä kuolettavan pyöräliikkeen työntekijät tuomittiin tulipalosta</w:t>
      </w:r>
    </w:p>
    <w:p>
      <w:r>
        <w:rPr>
          <w:b/>
        </w:rPr>
        <w:t xml:space="preserve">Esimerkki 3.519</w:t>
      </w:r>
    </w:p>
    <w:p>
      <w:r>
        <w:t xml:space="preserve">Sulkemismääräys on annettu talolle, jossa poliisin mukaan järjestettiin neljä juhlaa Covid-19-sääntöjen vastaisesti.</w:t>
      </w:r>
    </w:p>
    <w:p>
      <w:r>
        <w:rPr>
          <w:b/>
        </w:rPr>
        <w:t xml:space="preserve">Tulos</w:t>
      </w:r>
    </w:p>
    <w:p>
      <w:r>
        <w:t xml:space="preserve">Covid-19: Epping Forestin talon sulkemismääräys laittomien juhlien jälkeen</w:t>
      </w:r>
    </w:p>
    <w:p>
      <w:r>
        <w:rPr>
          <w:b/>
        </w:rPr>
        <w:t xml:space="preserve">Esimerkki 3.520</w:t>
      </w:r>
    </w:p>
    <w:p>
      <w:r>
        <w:t xml:space="preserve">Kalifornialainen startup-yritys hakee rahoitusta tietokoneen valmistamiseen, joka maksaa perusmuodossaan 9 dollaria (6 puntaa).</w:t>
      </w:r>
    </w:p>
    <w:p>
      <w:r>
        <w:rPr>
          <w:b/>
        </w:rPr>
        <w:t xml:space="preserve">Tulos</w:t>
      </w:r>
    </w:p>
    <w:p>
      <w:r>
        <w:t xml:space="preserve">Varoja haetaan pienelle 6 punnan tietokoneelle</w:t>
      </w:r>
    </w:p>
    <w:p>
      <w:r>
        <w:rPr>
          <w:b/>
        </w:rPr>
        <w:t xml:space="preserve">Esimerkki 3.521</w:t>
      </w:r>
    </w:p>
    <w:p>
      <w:r>
        <w:t xml:space="preserve">Kansanedustajat ovat kehottaneet hallitusta puuttumaan asiaan, jotta satoja Merseysiden telakalla vaarassa olevia työpaikkoja voitaisiin pelastaa.</w:t>
      </w:r>
    </w:p>
    <w:p>
      <w:r>
        <w:rPr>
          <w:b/>
        </w:rPr>
        <w:t xml:space="preserve">Tulos</w:t>
      </w:r>
    </w:p>
    <w:p>
      <w:r>
        <w:t xml:space="preserve">Cammell Laird: hallituksen on pelastettava telakkatyöpaikat</w:t>
      </w:r>
    </w:p>
    <w:p>
      <w:r>
        <w:rPr>
          <w:b/>
        </w:rPr>
        <w:t xml:space="preserve">Esimerkki 3.522</w:t>
      </w:r>
    </w:p>
    <w:p>
      <w:r>
        <w:t xml:space="preserve">T in the Park on lisännyt vuoden 2013 ohjelmistoonsa Rita Oran, Frank Oceanin, Tyler, The Creatorin ja Earl Sweatshirtin.</w:t>
      </w:r>
    </w:p>
    <w:p>
      <w:r>
        <w:rPr>
          <w:b/>
        </w:rPr>
        <w:t xml:space="preserve">Tulos</w:t>
      </w:r>
    </w:p>
    <w:p>
      <w:r>
        <w:t xml:space="preserve">T in the Park: Rita Ora ja Frank Ocean liittyvät kokoonpanoon</w:t>
      </w:r>
    </w:p>
    <w:p>
      <w:r>
        <w:rPr>
          <w:b/>
        </w:rPr>
        <w:t xml:space="preserve">Esimerkki 3.523</w:t>
      </w:r>
    </w:p>
    <w:p>
      <w:r>
        <w:t xml:space="preserve">Ympäristöryhmät ovat arvostelleet jyrkästi Puolan hallitusta siitä, että se on isännöinyt hiiliteollisuuden kokousta samaan aikaan, kun maassa järjestetään YK:n ilmastoneuvotteluja.</w:t>
      </w:r>
    </w:p>
    <w:p>
      <w:r>
        <w:rPr>
          <w:b/>
        </w:rPr>
        <w:t xml:space="preserve">Tulos</w:t>
      </w:r>
    </w:p>
    <w:p>
      <w:r>
        <w:t xml:space="preserve">Hiili herättää vihreiden suuttumuksen YK:n ilmastoneuvotteluissa</w:t>
      </w:r>
    </w:p>
    <w:p>
      <w:r>
        <w:rPr>
          <w:b/>
        </w:rPr>
        <w:t xml:space="preserve">Esimerkki 3.524</w:t>
      </w:r>
    </w:p>
    <w:p>
      <w:r>
        <w:t xml:space="preserve">Morrisons, Yhdistyneen kuningaskunnan neljänneksi suurin supermarketketju, on raportoinut liikevaihtonsa laskeneen tilivuoden ensimmäisellä neljänneksellä.</w:t>
      </w:r>
    </w:p>
    <w:p>
      <w:r>
        <w:rPr>
          <w:b/>
        </w:rPr>
        <w:t xml:space="preserve">Tulos</w:t>
      </w:r>
    </w:p>
    <w:p>
      <w:r>
        <w:t xml:space="preserve">Morrisons raportoi "vakaasta alusta" myynnin laskusta huolimatta</w:t>
      </w:r>
    </w:p>
    <w:p>
      <w:r>
        <w:rPr>
          <w:b/>
        </w:rPr>
        <w:t xml:space="preserve">Esimerkki 3.525</w:t>
      </w:r>
    </w:p>
    <w:p>
      <w:r>
        <w:t xml:space="preserve">Kansanedustaja on kritisoinut neuvostoa sen sosiaalisessa mediassa tekemästä "sarkastisesta" kommentista, joka koski Bournemouthin tietöitä.</w:t>
      </w:r>
    </w:p>
    <w:p>
      <w:r>
        <w:rPr>
          <w:b/>
        </w:rPr>
        <w:t xml:space="preserve">Tulos</w:t>
      </w:r>
    </w:p>
    <w:p>
      <w:r>
        <w:t xml:space="preserve">Bournemouthin kansanedustaja moittii neuvoston "sarkastista" tietyömaan twiittiä.</w:t>
      </w:r>
    </w:p>
    <w:p>
      <w:r>
        <w:rPr>
          <w:b/>
        </w:rPr>
        <w:t xml:space="preserve">Esimerkki 3.526</w:t>
      </w:r>
    </w:p>
    <w:p>
      <w:r>
        <w:t xml:space="preserve">On monia asioita, joita raskaana olevien naisten tulisi ehdottomasti välttää. Tärkeimpiä näistä ovat savukkeet.</w:t>
      </w:r>
    </w:p>
    <w:p>
      <w:r>
        <w:rPr>
          <w:b/>
        </w:rPr>
        <w:t xml:space="preserve">Tulos</w:t>
      </w:r>
    </w:p>
    <w:p>
      <w:r>
        <w:t xml:space="preserve">Kemikaalit: huoli raskaana oleville naisille?</w:t>
      </w:r>
    </w:p>
    <w:p>
      <w:r>
        <w:rPr>
          <w:b/>
        </w:rPr>
        <w:t xml:space="preserve">Esimerkki 3.527</w:t>
      </w:r>
    </w:p>
    <w:p>
      <w:r>
        <w:t xml:space="preserve">Billie Piper debytoi Kansallisteatterissa Enron-näytelmäkirjailija Lucy Prebblen uudessa näytelmässä.</w:t>
      </w:r>
    </w:p>
    <w:p>
      <w:r>
        <w:rPr>
          <w:b/>
        </w:rPr>
        <w:t xml:space="preserve">Tulos</w:t>
      </w:r>
    </w:p>
    <w:p>
      <w:r>
        <w:t xml:space="preserve">Billie Piper debytoi Kansallisteatterissa syksyllä</w:t>
      </w:r>
    </w:p>
    <w:p>
      <w:r>
        <w:rPr>
          <w:b/>
        </w:rPr>
        <w:t xml:space="preserve">Esimerkki 3.528</w:t>
      </w:r>
    </w:p>
    <w:p>
      <w:r>
        <w:t xml:space="preserve">One Direction ja Ed Sheeran kuuluvat yli 100 muusikon joukkoon, jotka tarjoavat ilmaisia konserttilippuja köyhyyden torjumiseksi.</w:t>
      </w:r>
    </w:p>
    <w:p>
      <w:r>
        <w:rPr>
          <w:b/>
        </w:rPr>
        <w:t xml:space="preserve">Tulos</w:t>
      </w:r>
    </w:p>
    <w:p>
      <w:r>
        <w:t xml:space="preserve">One Direction ja Ed Sheeran tukevat Global Citizen -projektia</w:t>
      </w:r>
    </w:p>
    <w:p>
      <w:r>
        <w:rPr>
          <w:b/>
        </w:rPr>
        <w:t xml:space="preserve">Esimerkki 3.529</w:t>
      </w:r>
    </w:p>
    <w:p>
      <w:r>
        <w:t xml:space="preserve">Liverpoolin fanit ovat osoittaneet kunnioitusta joukkueen entiselle managerille Gerard Houllierille muistellen ranskalaista "herrasmiehenä", joka "palautti ylpeyden" seuralle.</w:t>
      </w:r>
    </w:p>
    <w:p>
      <w:r>
        <w:rPr>
          <w:b/>
        </w:rPr>
        <w:t xml:space="preserve">Tulos</w:t>
      </w:r>
    </w:p>
    <w:p>
      <w:r>
        <w:t xml:space="preserve">Gerard Houllier: Houllier: Liverpoolin fanit muistavat 73-vuotiaana kuollutta ex-manageria</w:t>
      </w:r>
    </w:p>
    <w:p>
      <w:r>
        <w:rPr>
          <w:b/>
        </w:rPr>
        <w:t xml:space="preserve">Esimerkki 3.530</w:t>
      </w:r>
    </w:p>
    <w:p>
      <w:r>
        <w:t xml:space="preserve">Ammattiliittojen on määrä kuulla jäseniään siitä, hyväksyvätkö ne Offshore Contractors Associationin (OCA) uuden palkkatarjouksen.</w:t>
      </w:r>
    </w:p>
    <w:p>
      <w:r>
        <w:rPr>
          <w:b/>
        </w:rPr>
        <w:t xml:space="preserve">Tulos</w:t>
      </w:r>
    </w:p>
    <w:p>
      <w:r>
        <w:t xml:space="preserve">Offshore-ammattiliitot neuvottelevat uudesta palkkatarjouksesta</w:t>
      </w:r>
    </w:p>
    <w:p>
      <w:r>
        <w:rPr>
          <w:b/>
        </w:rPr>
        <w:t xml:space="preserve">Esimerkki 3.531</w:t>
      </w:r>
    </w:p>
    <w:p>
      <w:r>
        <w:t xml:space="preserve">50-vuotias saksalainen mies on kuollut ja kuusi ihmistä loukkaantunut veitsihyökkäyksessä Hampurin supermarketissa.</w:t>
      </w:r>
    </w:p>
    <w:p>
      <w:r>
        <w:rPr>
          <w:b/>
        </w:rPr>
        <w:t xml:space="preserve">Tulos</w:t>
      </w:r>
    </w:p>
    <w:p>
      <w:r>
        <w:t xml:space="preserve">Hampurin supermarketin hyökkäyksessä kuoli yksi ihminen</w:t>
      </w:r>
    </w:p>
    <w:p>
      <w:r>
        <w:rPr>
          <w:b/>
        </w:rPr>
        <w:t xml:space="preserve">Esimerkki 3.532</w:t>
      </w:r>
    </w:p>
    <w:p>
      <w:r>
        <w:t xml:space="preserve">Sir Rod Stewart sanoi olevansa "pilvessä yhdeksän" sen jälkeen, kun Cambridgen herttua lyötiin ritariksi Buckinghamin palatsissa.</w:t>
      </w:r>
    </w:p>
    <w:p>
      <w:r>
        <w:rPr>
          <w:b/>
        </w:rPr>
        <w:t xml:space="preserve">Tulos</w:t>
      </w:r>
    </w:p>
    <w:p>
      <w:r>
        <w:t xml:space="preserve">Sir Rod Stewart lyötiin ritariksi Buckinghamin palatsissa</w:t>
      </w:r>
    </w:p>
    <w:p>
      <w:r>
        <w:rPr>
          <w:b/>
        </w:rPr>
        <w:t xml:space="preserve">Esimerkki 3.533</w:t>
      </w:r>
    </w:p>
    <w:p>
      <w:r>
        <w:t xml:space="preserve">Boris Johnson on asettanut Britannian "lähes väistämättömälle tielle kohti brexitiä ilman sopimusta", Skotlannin pääministeri Nicola Sturgeon on väittänyt.</w:t>
      </w:r>
    </w:p>
    <w:p>
      <w:r>
        <w:rPr>
          <w:b/>
        </w:rPr>
        <w:t xml:space="preserve">Tulos</w:t>
      </w:r>
    </w:p>
    <w:p>
      <w:r>
        <w:t xml:space="preserve">Nicola Sturgeon: Sturzberg: Brexit ilman sopimusta on "lähes väistämätön".</w:t>
      </w:r>
    </w:p>
    <w:p>
      <w:r>
        <w:rPr>
          <w:b/>
        </w:rPr>
        <w:t xml:space="preserve">Esimerkki 3.534</w:t>
      </w:r>
    </w:p>
    <w:p>
      <w:r>
        <w:t xml:space="preserve">Kings of Leon on vahvistettu yhdeksi tämän vuoden iTunes-festivaalin pääesiintyjäksi.</w:t>
      </w:r>
    </w:p>
    <w:p>
      <w:r>
        <w:rPr>
          <w:b/>
        </w:rPr>
        <w:t xml:space="preserve">Tulos</w:t>
      </w:r>
    </w:p>
    <w:p>
      <w:r>
        <w:t xml:space="preserve">Kings of Leon lisätty iTunes-festivaalin ohjelmistoon</w:t>
      </w:r>
    </w:p>
    <w:p>
      <w:r>
        <w:rPr>
          <w:b/>
        </w:rPr>
        <w:t xml:space="preserve">Esimerkki 3.535</w:t>
      </w:r>
    </w:p>
    <w:p>
      <w:r>
        <w:t xml:space="preserve">Poliisi on saanut talteen kannabista 210 000 punnan arvosta, kun kaksi autoa ei pysähtynyt rutiinipartioinnin aikana M74-tiellä.</w:t>
      </w:r>
    </w:p>
    <w:p>
      <w:r>
        <w:rPr>
          <w:b/>
        </w:rPr>
        <w:t xml:space="preserve">Tulos</w:t>
      </w:r>
    </w:p>
    <w:p>
      <w:r>
        <w:t xml:space="preserve">Poliisi takavarikoi 210 000 puntaa huumeita M74:n takaa-ajossa</w:t>
      </w:r>
    </w:p>
    <w:p>
      <w:r>
        <w:rPr>
          <w:b/>
        </w:rPr>
        <w:t xml:space="preserve">Esimerkki 3.536</w:t>
      </w:r>
    </w:p>
    <w:p>
      <w:r>
        <w:t xml:space="preserve">South Yorkshiren poliisin suunnitelmat oman helikopterin pitämisestä ruuhka-aikoina on hyväksytty.</w:t>
      </w:r>
    </w:p>
    <w:p>
      <w:r>
        <w:rPr>
          <w:b/>
        </w:rPr>
        <w:t xml:space="preserve">Tulos</w:t>
      </w:r>
    </w:p>
    <w:p>
      <w:r>
        <w:t xml:space="preserve">Etelä-Yorkshiren poliisi säilyttää helikopterin</w:t>
      </w:r>
    </w:p>
    <w:p>
      <w:r>
        <w:rPr>
          <w:b/>
        </w:rPr>
        <w:t xml:space="preserve">Esimerkki 3.537</w:t>
      </w:r>
    </w:p>
    <w:p>
      <w:r>
        <w:t xml:space="preserve">Wrexhamin vanki, joka kuoli puukotettuaan itseään, kärsi "poikkeuksellisen merkittävästä vammasta", on kuultu tutkinnassa.</w:t>
      </w:r>
    </w:p>
    <w:p>
      <w:r>
        <w:rPr>
          <w:b/>
        </w:rPr>
        <w:t xml:space="preserve">Tulos</w:t>
      </w:r>
    </w:p>
    <w:p>
      <w:r>
        <w:t xml:space="preserve">Wrexhamin vangin puukotusvamma "poikkeuksellisen merkittävä</w:t>
      </w:r>
    </w:p>
    <w:p>
      <w:r>
        <w:rPr>
          <w:b/>
        </w:rPr>
        <w:t xml:space="preserve">Esimerkki 3.538</w:t>
      </w:r>
    </w:p>
    <w:p>
      <w:r>
        <w:t xml:space="preserve">Ilmastonmuutoksen torjunnassa on nousemassa esiin yhä suositumpi väline - "divestointi". Termillä tarkoitetaan osakkeista, joukkovelkakirjoista tai muista sijoituksista luopumista, tässä tapauksessa sellaisista, jotka ovat fossiilisia polttoaineita tuottavissa tai polttavissa yrityksissä. Kun maailman johtajat valmistautuvat marraskuussa pidettävään ratkaisevaan ilmastohuippukokoukseen, muuttaako divestointi suhdettamme fossiilisiin polttoaineisiin - ja mitkä voivat olla vaarat, kysyy yhteiskunta- ja yhteiskunta-asioiden toimittajamme John McManus.</w:t>
      </w:r>
    </w:p>
    <w:p>
      <w:r>
        <w:rPr>
          <w:b/>
        </w:rPr>
        <w:t xml:space="preserve">Tulos</w:t>
      </w:r>
    </w:p>
    <w:p>
      <w:r>
        <w:t xml:space="preserve">Voiko luopumisliike taltuttaa ilmastonmuutoksen?</w:t>
      </w:r>
    </w:p>
    <w:p>
      <w:r>
        <w:rPr>
          <w:b/>
        </w:rPr>
        <w:t xml:space="preserve">Esimerkki 3.539</w:t>
      </w:r>
    </w:p>
    <w:p>
      <w:r>
        <w:t xml:space="preserve">Verbaaliseen sparraukseen mieltyneen kiinalaisen kiinteistömogulin viesti aiheutti kiivaan keskustelun maan poliittisesta järjestelmästä hashtagilla "Olemme kommunismin seuraajia".</w:t>
      </w:r>
    </w:p>
    <w:p>
      <w:r>
        <w:rPr>
          <w:b/>
        </w:rPr>
        <w:t xml:space="preserve">Tulos</w:t>
      </w:r>
    </w:p>
    <w:p>
      <w:r>
        <w:t xml:space="preserve">"Kiinan Donald Trump" käynnistää kommunismikeskustelun</w:t>
      </w:r>
    </w:p>
    <w:p>
      <w:r>
        <w:rPr>
          <w:b/>
        </w:rPr>
        <w:t xml:space="preserve">Esimerkki 3.540</w:t>
      </w:r>
    </w:p>
    <w:p>
      <w:r>
        <w:t xml:space="preserve">Etelä-Armaghin maatilalla kasvatetusta kantasonnista on saatu huutokaupassa ennätykselliset 147 000 puntaa.</w:t>
      </w:r>
    </w:p>
    <w:p>
      <w:r>
        <w:rPr>
          <w:b/>
        </w:rPr>
        <w:t xml:space="preserve">Tulos</w:t>
      </w:r>
    </w:p>
    <w:p>
      <w:r>
        <w:t xml:space="preserve">Cullyhanna Limousin-sonni Trueman Jagger noutaa 147 000 puntaa.</w:t>
      </w:r>
    </w:p>
    <w:p>
      <w:r>
        <w:rPr>
          <w:b/>
        </w:rPr>
        <w:t xml:space="preserve">Esimerkki 3.541</w:t>
      </w:r>
    </w:p>
    <w:p>
      <w:r>
        <w:t xml:space="preserve">Ukrainan ja EU:n välinen vapaakauppasopimus olisi "suuri uhka" Venäjän taloudelle, presidentti Vladimir Putin on sanonut.</w:t>
      </w:r>
    </w:p>
    <w:p>
      <w:r>
        <w:rPr>
          <w:b/>
        </w:rPr>
        <w:t xml:space="preserve">Tulos</w:t>
      </w:r>
    </w:p>
    <w:p>
      <w:r>
        <w:t xml:space="preserve">Ukrainan ja EU:n kauppasopimus "suuri uhka" Venäjän taloudelle</w:t>
      </w:r>
    </w:p>
    <w:p>
      <w:r>
        <w:rPr>
          <w:b/>
        </w:rPr>
        <w:t xml:space="preserve">Esimerkki 3.542</w:t>
      </w:r>
    </w:p>
    <w:p>
      <w:r>
        <w:t xml:space="preserve">Maailmanpankin mukaan elintarvikkeiden hinnat ovat "vaarallisella tasolla", ja ne ovat ajaneet 44 miljoonaa ihmistä lisää köyhyyteen viime kesäkuusta lähtien.</w:t>
      </w:r>
    </w:p>
    <w:p>
      <w:r>
        <w:rPr>
          <w:b/>
        </w:rPr>
        <w:t xml:space="preserve">Tulos</w:t>
      </w:r>
    </w:p>
    <w:p>
      <w:r>
        <w:t xml:space="preserve">Maailmanpankin mukaan elintarvikkeiden hinnat ovat vaarallisella tasolla</w:t>
      </w:r>
    </w:p>
    <w:p>
      <w:r>
        <w:rPr>
          <w:b/>
        </w:rPr>
        <w:t xml:space="preserve">Esimerkki 3.543</w:t>
      </w:r>
    </w:p>
    <w:p>
      <w:r>
        <w:t xml:space="preserve">Hallitus on käynnistänyt neljä pilottihanketta, joiden tarkoituksena on auttaa mielenterveysongelmista kärsiviä työttömiä löytämään työtä.</w:t>
      </w:r>
    </w:p>
    <w:p>
      <w:r>
        <w:rPr>
          <w:b/>
        </w:rPr>
        <w:t xml:space="preserve">Tulos</w:t>
      </w:r>
    </w:p>
    <w:p>
      <w:r>
        <w:t xml:space="preserve">Mielenterveys: Pilottihankkeet, joilla autetaan ihmisiä löytämään työtä</w:t>
      </w:r>
    </w:p>
    <w:p>
      <w:r>
        <w:rPr>
          <w:b/>
        </w:rPr>
        <w:t xml:space="preserve">Esimerkki 3.544</w:t>
      </w:r>
    </w:p>
    <w:p>
      <w:r>
        <w:t xml:space="preserve">Englannin lääkäreille on luvattu, että NHS kattaa heidän verolaskunsa, jotta heidät saataisiin takaisin tekemään ylitöitä.</w:t>
      </w:r>
    </w:p>
    <w:p>
      <w:r>
        <w:rPr>
          <w:b/>
        </w:rPr>
        <w:t xml:space="preserve">Tulos</w:t>
      </w:r>
    </w:p>
    <w:p>
      <w:r>
        <w:t xml:space="preserve">NHS maksaa verolaskuja saadakseen lääkärit takaisin töihin</w:t>
      </w:r>
    </w:p>
    <w:p>
      <w:r>
        <w:rPr>
          <w:b/>
        </w:rPr>
        <w:t xml:space="preserve">Esimerkki 3.545</w:t>
      </w:r>
    </w:p>
    <w:p>
      <w:r>
        <w:t xml:space="preserve">Suunnitelmat Liverpoolin satama-alueiden muuttamiseksi on toimitettu hallitukselle lopullista hyväksyntää varten.</w:t>
      </w:r>
    </w:p>
    <w:p>
      <w:r>
        <w:rPr>
          <w:b/>
        </w:rPr>
        <w:t xml:space="preserve">Tulos</w:t>
      </w:r>
    </w:p>
    <w:p>
      <w:r>
        <w:t xml:space="preserve">Liverpool Watersin 5,5 miljardin punnan suunnitelmat toimitettu hallitukselle</w:t>
      </w:r>
    </w:p>
    <w:p>
      <w:r>
        <w:rPr>
          <w:b/>
        </w:rPr>
        <w:t xml:space="preserve">Esimerkki 3.546</w:t>
      </w:r>
    </w:p>
    <w:p>
      <w:r>
        <w:t xml:space="preserve">Kansanedustajat ovat varoittaneet, että hallituksen on tehtävä "vaikeita päätöksiä" sotilaallisten resurssiensa käytöstä, jos se haluaa käynnistää uuden Libyan operaatiota vastaavan laajuisen operaation.</w:t>
      </w:r>
    </w:p>
    <w:p>
      <w:r>
        <w:rPr>
          <w:b/>
        </w:rPr>
        <w:t xml:space="preserve">Tulos</w:t>
      </w:r>
    </w:p>
    <w:p>
      <w:r>
        <w:t xml:space="preserve">Britannian Libya-operaatio voi jäädä kertaluonteiseksi, varoittavat parlamentin jäsenet.</w:t>
      </w:r>
    </w:p>
    <w:p>
      <w:r>
        <w:rPr>
          <w:b/>
        </w:rPr>
        <w:t xml:space="preserve">Esimerkki 3.547</w:t>
      </w:r>
    </w:p>
    <w:p>
      <w:r>
        <w:t xml:space="preserve">Manchester Arenan pommimiehen veljellä oli "pizzakaupan" näköinen etupuutarha, koska hän hamstrasi tyhjiä tölkkejä töistä, kuultiin oikeudessa.</w:t>
      </w:r>
    </w:p>
    <w:p>
      <w:r>
        <w:rPr>
          <w:b/>
        </w:rPr>
        <w:t xml:space="preserve">Tulos</w:t>
      </w:r>
    </w:p>
    <w:p>
      <w:r>
        <w:t xml:space="preserve">Manchester Arenan hyökkäys: Veljen puutarha "täynnä metallipurkkia".</w:t>
      </w:r>
    </w:p>
    <w:p>
      <w:r>
        <w:rPr>
          <w:b/>
        </w:rPr>
        <w:t xml:space="preserve">Esimerkki 3.548</w:t>
      </w:r>
    </w:p>
    <w:p>
      <w:r>
        <w:t xml:space="preserve">Asianajajat, jotka sisäministeriö on nimittänyt tutkimaan väitettyä korruptiota murhatun teini-ikäisen Stephen Lawrencen tutkinnassa, ovat julkistaneet tavoitteensa.</w:t>
      </w:r>
    </w:p>
    <w:p>
      <w:r>
        <w:rPr>
          <w:b/>
        </w:rPr>
        <w:t xml:space="preserve">Tulos</w:t>
      </w:r>
    </w:p>
    <w:p>
      <w:r>
        <w:t xml:space="preserve">Stephen Lawrencen mustamaalausraportin lakimiesten julkaisutavoitteet</w:t>
      </w:r>
    </w:p>
    <w:p>
      <w:r>
        <w:rPr>
          <w:b/>
        </w:rPr>
        <w:t xml:space="preserve">Esimerkki 3.549</w:t>
      </w:r>
    </w:p>
    <w:p>
      <w:r>
        <w:t xml:space="preserve">Noin 30 poikaa on pitänyt koulussa hametta vastalauseena sille, että heille oli sanottu, etteivät he saa käyttää shortseja.</w:t>
      </w:r>
    </w:p>
    <w:p>
      <w:r>
        <w:rPr>
          <w:b/>
        </w:rPr>
        <w:t xml:space="preserve">Tulos</w:t>
      </w:r>
    </w:p>
    <w:p>
      <w:r>
        <w:t xml:space="preserve">Exeterin akatemian pojat pukeutuvat hameisiin univormumielenosoituksessa</w:t>
      </w:r>
    </w:p>
    <w:p>
      <w:r>
        <w:rPr>
          <w:b/>
        </w:rPr>
        <w:t xml:space="preserve">Esimerkki 3.550</w:t>
      </w:r>
    </w:p>
    <w:p>
      <w:r>
        <w:t xml:space="preserve">Venäjän rupla lähti tiistain kaupankäynnissä vapaaseen pudotukseen ja laski toistuvasti ennätysalas, vaikka keskuspankki päätti dramaattisesti nostaa korkoja 10,5 prosentista 17 prosenttiin.</w:t>
      </w:r>
    </w:p>
    <w:p>
      <w:r>
        <w:rPr>
          <w:b/>
        </w:rPr>
        <w:t xml:space="preserve">Tulos</w:t>
      </w:r>
    </w:p>
    <w:p>
      <w:r>
        <w:t xml:space="preserve">Venäjän rupla vapaassa pudotuksessa 17 prosentin koronnostosta huolimatta</w:t>
      </w:r>
    </w:p>
    <w:p>
      <w:r>
        <w:rPr>
          <w:b/>
        </w:rPr>
        <w:t xml:space="preserve">Esimerkki 3.551</w:t>
      </w:r>
    </w:p>
    <w:p>
      <w:r>
        <w:t xml:space="preserve">Vuokra-asunnossa järjestettyjen juhlien järjestäjälle, joka oli "räikeästi laiminlyönyt" Covid-19:n sosiaalista etäisyyttä koskevia sääntöjä, on määrätty 10 000 punnan sakko.</w:t>
      </w:r>
    </w:p>
    <w:p>
      <w:r>
        <w:rPr>
          <w:b/>
        </w:rPr>
        <w:t xml:space="preserve">Tulos</w:t>
      </w:r>
    </w:p>
    <w:p>
      <w:r>
        <w:t xml:space="preserve">Coronavirus: Stockportin juhlien järjestäjälle 10 000 punnan sakko Covid-19-sääntöjen rikkomisesta.</w:t>
      </w:r>
    </w:p>
    <w:p>
      <w:r>
        <w:rPr>
          <w:b/>
        </w:rPr>
        <w:t xml:space="preserve">Esimerkki 3.552</w:t>
      </w:r>
    </w:p>
    <w:p>
      <w:r>
        <w:t xml:space="preserve">Etelä-Koreassa yli kaksi vuotta sitten kaatuneen Sewol-aluksen nostaminen on käynnissä, ja siinä kuoli 304 ihmistä, enimmäkseen teini-ikäisiä.</w:t>
      </w:r>
    </w:p>
    <w:p>
      <w:r>
        <w:rPr>
          <w:b/>
        </w:rPr>
        <w:t xml:space="preserve">Tulos</w:t>
      </w:r>
    </w:p>
    <w:p>
      <w:r>
        <w:t xml:space="preserve">Uponneen Sewol-lautan nosto käynnissä kaksi vuotta myöhemmin</w:t>
      </w:r>
    </w:p>
    <w:p>
      <w:r>
        <w:rPr>
          <w:b/>
        </w:rPr>
        <w:t xml:space="preserve">Esimerkki 3.553</w:t>
      </w:r>
    </w:p>
    <w:p>
      <w:r>
        <w:t xml:space="preserve">Yhdysvaltojen mukaan Kiina tukee laittomasti tuulivoimalaitteiden tuotantoa, ja se on pyytänyt Maailman kauppajärjestöltä (WTO) neuvotteluja.</w:t>
      </w:r>
    </w:p>
    <w:p>
      <w:r>
        <w:rPr>
          <w:b/>
        </w:rPr>
        <w:t xml:space="preserve">Tulos</w:t>
      </w:r>
    </w:p>
    <w:p>
      <w:r>
        <w:t xml:space="preserve">Yhdysvallat haluaa käydä kauppaneuvotteluja Kiinan tuulivoiman "tuista".</w:t>
      </w:r>
    </w:p>
    <w:p>
      <w:r>
        <w:rPr>
          <w:b/>
        </w:rPr>
        <w:t xml:space="preserve">Esimerkki 3.554</w:t>
      </w:r>
    </w:p>
    <w:p>
      <w:r>
        <w:t xml:space="preserve">Lähes 4 000 ihmistä saapui katsomaan hyväntekeväisyysjalkapallo-ottelua, johon osallistui julkkiksia, kuten Alan Carr.</w:t>
      </w:r>
    </w:p>
    <w:p>
      <w:r>
        <w:rPr>
          <w:b/>
        </w:rPr>
        <w:t xml:space="preserve">Tulos</w:t>
      </w:r>
    </w:p>
    <w:p>
      <w:r>
        <w:t xml:space="preserve">Alan Carrin joukkue hävisi Northamptonin hyväntekeväisyysottelussa</w:t>
      </w:r>
    </w:p>
    <w:p>
      <w:r>
        <w:rPr>
          <w:b/>
        </w:rPr>
        <w:t xml:space="preserve">Esimerkki 3.555</w:t>
      </w:r>
    </w:p>
    <w:p>
      <w:r>
        <w:t xml:space="preserve">Yhdysvaltalaiset teknologiajätit Apple, Googlen emoyhtiö Alphabet, Microsoft, Amazon ja Facebook ovat markkina-arvoltaan maailman viisi suurinta yritystä. Niiden kasvava valta-asema ruokkii huolta kilpailusta ja tietosuojasta.</w:t>
      </w:r>
    </w:p>
    <w:p>
      <w:r>
        <w:rPr>
          <w:b/>
        </w:rPr>
        <w:t xml:space="preserve">Tulos</w:t>
      </w:r>
    </w:p>
    <w:p>
      <w:r>
        <w:t xml:space="preserve">Ovatko Google, Amazon ja muut kasvamassa liian suuriksi?</w:t>
      </w:r>
    </w:p>
    <w:p>
      <w:r>
        <w:rPr>
          <w:b/>
        </w:rPr>
        <w:t xml:space="preserve">Esimerkki 3.556</w:t>
      </w:r>
    </w:p>
    <w:p>
      <w:r>
        <w:t xml:space="preserve">Dinas Powysissa, Vale of Glamorganin osavaltiossa sijaitsevan asunnon remontin yhteydessä on löydetty haulikoita, pistoolit ja ampumatarvikkeita piilotettuna väliseinään ja lämmittimeen.</w:t>
      </w:r>
    </w:p>
    <w:p>
      <w:r>
        <w:rPr>
          <w:b/>
        </w:rPr>
        <w:t xml:space="preserve">Tulos</w:t>
      </w:r>
    </w:p>
    <w:p>
      <w:r>
        <w:t xml:space="preserve">Dinas Powysin asunnosta löytyi asearsenaali</w:t>
      </w:r>
    </w:p>
    <w:p>
      <w:r>
        <w:rPr>
          <w:b/>
        </w:rPr>
        <w:t xml:space="preserve">Esimerkki 3.557</w:t>
      </w:r>
    </w:p>
    <w:p>
      <w:r>
        <w:t xml:space="preserve">Uudessa 12-puolisessa 1 punnan kolikossa, joka otetaan käyttöön tiistaina, on piilotettu turvatekijä, jonka ansiosta sitä on vaikea väärentää.</w:t>
      </w:r>
    </w:p>
    <w:p>
      <w:r>
        <w:rPr>
          <w:b/>
        </w:rPr>
        <w:t xml:space="preserve">Tulos</w:t>
      </w:r>
    </w:p>
    <w:p>
      <w:r>
        <w:t xml:space="preserve">Uuden 1 punnan kolikon "piilotettu" turvaominaisuus</w:t>
      </w:r>
    </w:p>
    <w:p>
      <w:r>
        <w:rPr>
          <w:b/>
        </w:rPr>
        <w:t xml:space="preserve">Esimerkki 3.558</w:t>
      </w:r>
    </w:p>
    <w:p>
      <w:r>
        <w:t xml:space="preserve">Suosittu bloggaaja on joutunut Instagram-trollin lihavaksi häpäisemäksi, kun hän photoshopasi kuvan hänestä uimapuvussa, jotta hän näyttäisi hoikemmalta.</w:t>
      </w:r>
    </w:p>
    <w:p>
      <w:r>
        <w:rPr>
          <w:b/>
        </w:rPr>
        <w:t xml:space="preserve">Tulos</w:t>
      </w:r>
    </w:p>
    <w:p>
      <w:r>
        <w:t xml:space="preserve">Instagram-trolli häpäisi bloggaaja brummymummyof2:n rasvaa</w:t>
      </w:r>
    </w:p>
    <w:p>
      <w:r>
        <w:rPr>
          <w:b/>
        </w:rPr>
        <w:t xml:space="preserve">Esimerkki 3.559</w:t>
      </w:r>
    </w:p>
    <w:p>
      <w:r>
        <w:t xml:space="preserve">Harrastajat pääsivät kiertämään tyhjää Powysin kanavasulkua, jonka valtavat portit on juuri vaihdettu.</w:t>
      </w:r>
    </w:p>
    <w:p>
      <w:r>
        <w:rPr>
          <w:b/>
        </w:rPr>
        <w:t xml:space="preserve">Tulos</w:t>
      </w:r>
    </w:p>
    <w:p>
      <w:r>
        <w:t xml:space="preserve">Welshpool: Canal and River Trust tarjoaa sulkukierroksen</w:t>
      </w:r>
    </w:p>
    <w:p>
      <w:r>
        <w:rPr>
          <w:b/>
        </w:rPr>
        <w:t xml:space="preserve">Esimerkki 3.560</w:t>
      </w:r>
    </w:p>
    <w:p>
      <w:r>
        <w:t xml:space="preserve">Huipputason kyberturvallisuusvirkamies on sanonut, että Huawein huolimattomat suunnittelukäytännöt merkitsevät sitä, että sen matkaviestinverkkolaitteet voitaisiin kieltää Westminsterissä ja muissa Yhdistyneen kuningaskunnan arkaluontoisissa osissa.</w:t>
      </w:r>
    </w:p>
    <w:p>
      <w:r>
        <w:rPr>
          <w:b/>
        </w:rPr>
        <w:t xml:space="preserve">Tulos</w:t>
      </w:r>
    </w:p>
    <w:p>
      <w:r>
        <w:t xml:space="preserve">Huawein "surkea" työ saa aikaan puheita Westminsterin kiellosta.</w:t>
      </w:r>
    </w:p>
    <w:p>
      <w:r>
        <w:rPr>
          <w:b/>
        </w:rPr>
        <w:t xml:space="preserve">Esimerkki 3.561</w:t>
      </w:r>
    </w:p>
    <w:p>
      <w:r>
        <w:t xml:space="preserve">Tornado on iskenyt 24 kotiin, ja salama on iskenyt kahteen kiinteistöön, kun ankara sää koetteli Walesia yön aikana.</w:t>
      </w:r>
    </w:p>
    <w:p>
      <w:r>
        <w:rPr>
          <w:b/>
        </w:rPr>
        <w:t xml:space="preserve">Tulos</w:t>
      </w:r>
    </w:p>
    <w:p>
      <w:r>
        <w:t xml:space="preserve">Tornado ja salama iskivät koteihin Walesin pahoinpitelyssä</w:t>
      </w:r>
    </w:p>
    <w:p>
      <w:r>
        <w:rPr>
          <w:b/>
        </w:rPr>
        <w:t xml:space="preserve">Esimerkki 3.562</w:t>
      </w:r>
    </w:p>
    <w:p>
      <w:r>
        <w:t xml:space="preserve">Miehelle on määrätty sakko lukitussääntöjen rikkomisesta, kun hän oli matkustanut 14 mailia pelatakseen Pokemon Go:ta.</w:t>
      </w:r>
    </w:p>
    <w:p>
      <w:r>
        <w:rPr>
          <w:b/>
        </w:rPr>
        <w:t xml:space="preserve">Tulos</w:t>
      </w:r>
    </w:p>
    <w:p>
      <w:r>
        <w:t xml:space="preserve">Covid-19: Bedworthin Pokemon-pelaaja sai sakot lukitusrikkomuksesta</w:t>
      </w:r>
    </w:p>
    <w:p>
      <w:r>
        <w:rPr>
          <w:b/>
        </w:rPr>
        <w:t xml:space="preserve">Esimerkki 3.563</w:t>
      </w:r>
    </w:p>
    <w:p>
      <w:r>
        <w:t xml:space="preserve">Urakoitsijat on otettu mukaan roskien siivoamiseen, kun Birminghamin roskakuskit aloittavat työtaistelutoimenpiteet.</w:t>
      </w:r>
    </w:p>
    <w:p>
      <w:r>
        <w:rPr>
          <w:b/>
        </w:rPr>
        <w:t xml:space="preserve">Tulos</w:t>
      </w:r>
    </w:p>
    <w:p>
      <w:r>
        <w:t xml:space="preserve">Birminghamin roskakori: Urakoitsijat raivaavat roskat</w:t>
      </w:r>
    </w:p>
    <w:p>
      <w:r>
        <w:rPr>
          <w:b/>
        </w:rPr>
        <w:t xml:space="preserve">Esimerkki 3.564</w:t>
      </w:r>
    </w:p>
    <w:p>
      <w:r>
        <w:t xml:space="preserve">Kaksi miestä on pidätetty epäiltynä vaalivilpistä, joka liittyy konservatiivien ehdokkaaseen äskettäisissä paikallisvaaleissa.</w:t>
      </w:r>
    </w:p>
    <w:p>
      <w:r>
        <w:rPr>
          <w:b/>
        </w:rPr>
        <w:t xml:space="preserve">Tulos</w:t>
      </w:r>
    </w:p>
    <w:p>
      <w:r>
        <w:t xml:space="preserve">Norwichin kaupunginvaltuuston konservatiivien vaalivilppitutkimus</w:t>
      </w:r>
    </w:p>
    <w:p>
      <w:r>
        <w:rPr>
          <w:b/>
        </w:rPr>
        <w:t xml:space="preserve">Esimerkki 3.565</w:t>
      </w:r>
    </w:p>
    <w:p>
      <w:r>
        <w:t xml:space="preserve">Intian hallitseva kongressipuolue on kehottanut Sri Lankaa luovuttamaan tamilikapinallisjohtajan, jos hänet saadaan kiinni elossa saaren pohjoisosassa meneillään olevassa sotilaallisessa hyökkäyksessä.</w:t>
      </w:r>
    </w:p>
    <w:p>
      <w:r>
        <w:rPr>
          <w:b/>
        </w:rPr>
        <w:t xml:space="preserve">Tulos</w:t>
      </w:r>
    </w:p>
    <w:p>
      <w:r>
        <w:t xml:space="preserve">Luovuttakaa LTTE:n johtaja - kongressi</w:t>
      </w:r>
    </w:p>
    <w:p>
      <w:r>
        <w:rPr>
          <w:b/>
        </w:rPr>
        <w:t xml:space="preserve">Esimerkki 3.566</w:t>
      </w:r>
    </w:p>
    <w:p>
      <w:r>
        <w:t xml:space="preserve">Fermanaghin liikemies Sean Quinn, jonka uskottiin aikoinaan olleen Irlannin saaren rikkain mies, on asetettu konkurssiin.</w:t>
      </w:r>
    </w:p>
    <w:p>
      <w:r>
        <w:rPr>
          <w:b/>
        </w:rPr>
        <w:t xml:space="preserve">Tulos</w:t>
      </w:r>
    </w:p>
    <w:p>
      <w:r>
        <w:t xml:space="preserve">Fermanaghin liikemies Sean Quinn asetettu konkurssiin</w:t>
      </w:r>
    </w:p>
    <w:p>
      <w:r>
        <w:rPr>
          <w:b/>
        </w:rPr>
        <w:t xml:space="preserve">Esimerkki 3.567</w:t>
      </w:r>
    </w:p>
    <w:p>
      <w:r>
        <w:t xml:space="preserve">Pääministeri Carwyn Jonesin mukaan Yhdistyneen kuningaskunnan kulttuuriministeri Jeremy Hunt on saattanut johtaa parlamenttia harhaan S4C:n budjetin leikkaamisesta 2 miljoonalla punnalla.</w:t>
      </w:r>
    </w:p>
    <w:p>
      <w:r>
        <w:rPr>
          <w:b/>
        </w:rPr>
        <w:t xml:space="preserve">Tulos</w:t>
      </w:r>
    </w:p>
    <w:p>
      <w:r>
        <w:t xml:space="preserve">Epäilyksiä ministerin väitteestä, jonka mukaan S4C sopi 2 miljoonan punnan leikkauksesta.</w:t>
      </w:r>
    </w:p>
    <w:p>
      <w:r>
        <w:rPr>
          <w:b/>
        </w:rPr>
        <w:t xml:space="preserve">Esimerkki 3.568</w:t>
      </w:r>
    </w:p>
    <w:p>
      <w:r>
        <w:t xml:space="preserve">Banksyn Dismaland-teemapuistossa on tarjolla ilmainen Banksyn aseopas, jota taiteilija kuvailee "Weston super-Maren rajalliseksi käyttökohteeksi".</w:t>
      </w:r>
    </w:p>
    <w:p>
      <w:r>
        <w:rPr>
          <w:b/>
        </w:rPr>
        <w:t xml:space="preserve">Tulos</w:t>
      </w:r>
    </w:p>
    <w:p>
      <w:r>
        <w:t xml:space="preserve">Banksyn Dismaland tarjoaa aseopastusta ennen asemessuja.</w:t>
      </w:r>
    </w:p>
    <w:p>
      <w:r>
        <w:rPr>
          <w:b/>
        </w:rPr>
        <w:t xml:space="preserve">Esimerkki 3.569</w:t>
      </w:r>
    </w:p>
    <w:p>
      <w:r>
        <w:t xml:space="preserve">Grenfell Towerin tulipalossa kuolleiden määrä saattaa olla hieman pienempi kuin aiemmin arvioitu 80 ihmistä, poliisi on kertonut.</w:t>
      </w:r>
    </w:p>
    <w:p>
      <w:r>
        <w:rPr>
          <w:b/>
        </w:rPr>
        <w:t xml:space="preserve">Tulos</w:t>
      </w:r>
    </w:p>
    <w:p>
      <w:r>
        <w:t xml:space="preserve">Grenfellin kuolonuhrien määrä voi olla alle 80:n.</w:t>
      </w:r>
    </w:p>
    <w:p>
      <w:r>
        <w:rPr>
          <w:b/>
        </w:rPr>
        <w:t xml:space="preserve">Esimerkki 3.570</w:t>
      </w:r>
    </w:p>
    <w:p>
      <w:r>
        <w:t xml:space="preserve">X Factor -kilpailijat saattavat päätyä laulamaan selviytymisensä puolesta.</w:t>
      </w:r>
    </w:p>
    <w:p>
      <w:r>
        <w:rPr>
          <w:b/>
        </w:rPr>
        <w:t xml:space="preserve">Tulos</w:t>
      </w:r>
    </w:p>
    <w:p>
      <w:r>
        <w:t xml:space="preserve">Uusi äänestysjärjestelmä otetaan käyttöön X Factorin live-ohjelmissa</w:t>
      </w:r>
    </w:p>
    <w:p>
      <w:r>
        <w:rPr>
          <w:b/>
        </w:rPr>
        <w:t xml:space="preserve">Esimerkki 3.571</w:t>
      </w:r>
    </w:p>
    <w:p>
      <w:r>
        <w:t xml:space="preserve">Moottoripyöräilijä on myöntänyt aiheuttaneensa 23-vuotiaan matkustajansa kuoleman huolimattomalla ajotavalla.</w:t>
      </w:r>
    </w:p>
    <w:p>
      <w:r>
        <w:rPr>
          <w:b/>
        </w:rPr>
        <w:t xml:space="preserve">Tulos</w:t>
      </w:r>
    </w:p>
    <w:p>
      <w:r>
        <w:t xml:space="preserve">Pyöräilijä myöntää aiheuttaneensa 23-vuotiaan matkustajan kuoleman</w:t>
      </w:r>
    </w:p>
    <w:p>
      <w:r>
        <w:rPr>
          <w:b/>
        </w:rPr>
        <w:t xml:space="preserve">Esimerkki 3.572</w:t>
      </w:r>
    </w:p>
    <w:p>
      <w:r>
        <w:t xml:space="preserve">Rave-tapahtuman järjestäjälle on määrätty 10 000 punnan sakko sen jälkeen, kun jopa 50 ihmistä oli kokoontunut Worcestershiren parkkipaikalle.</w:t>
      </w:r>
    </w:p>
    <w:p>
      <w:r>
        <w:rPr>
          <w:b/>
        </w:rPr>
        <w:t xml:space="preserve">Tulos</w:t>
      </w:r>
    </w:p>
    <w:p>
      <w:r>
        <w:t xml:space="preserve">Covid-19: 10 000 punnan sakko Malvernin parkkipaikan rave-tapahtuman järjestäjälle.</w:t>
      </w:r>
    </w:p>
    <w:p>
      <w:r>
        <w:rPr>
          <w:b/>
        </w:rPr>
        <w:t xml:space="preserve">Esimerkki 3.573</w:t>
      </w:r>
    </w:p>
    <w:p>
      <w:r>
        <w:t xml:space="preserve">Bilawal Bhutto Zardarilla on ollut rooli Pakistanin politiikassa jo ennen kuin hän oli edes syntynyt.</w:t>
      </w:r>
    </w:p>
    <w:p>
      <w:r>
        <w:rPr>
          <w:b/>
        </w:rPr>
        <w:t xml:space="preserve">Tulos</w:t>
      </w:r>
    </w:p>
    <w:p>
      <w:r>
        <w:t xml:space="preserve">Toisen Bhutton poliittinen syntymä</w:t>
      </w:r>
    </w:p>
    <w:p>
      <w:r>
        <w:rPr>
          <w:b/>
        </w:rPr>
        <w:t xml:space="preserve">Esimerkki 3.574</w:t>
      </w:r>
    </w:p>
    <w:p>
      <w:r>
        <w:t xml:space="preserve">Saudi-Arabian ulkoministeri on sanonut, että Malesian pääministerin Najib Razakin henkilökohtaiselta tililtä löytyneet varat olivat lahjoitus, kertovat Malesian valtiolliset tiedotusvälineet.</w:t>
      </w:r>
    </w:p>
    <w:p>
      <w:r>
        <w:rPr>
          <w:b/>
        </w:rPr>
        <w:t xml:space="preserve">Tulos</w:t>
      </w:r>
    </w:p>
    <w:p>
      <w:r>
        <w:t xml:space="preserve">Malesia 1MDB: Najibin varat olivat lahjoitus.</w:t>
      </w:r>
    </w:p>
    <w:p>
      <w:r>
        <w:rPr>
          <w:b/>
        </w:rPr>
        <w:t xml:space="preserve">Esimerkki 3.575</w:t>
      </w:r>
    </w:p>
    <w:p>
      <w:r>
        <w:t xml:space="preserve">Tarkistettujen suunnitelmien mukaan kuorma-autoilta ja muilta paljon saastuttavilta ajoneuvoilta voitaisiin periä jopa 50 punnan päivämaksu Leedsin keskustan osiin pääsystä.</w:t>
      </w:r>
    </w:p>
    <w:p>
      <w:r>
        <w:rPr>
          <w:b/>
        </w:rPr>
        <w:t xml:space="preserve">Tulos</w:t>
      </w:r>
    </w:p>
    <w:p>
      <w:r>
        <w:t xml:space="preserve">Leedsin puhtaan ilman vyöhyke: Korkeapäästöinen verosuunnitelma kaupungin keskustaan</w:t>
      </w:r>
    </w:p>
    <w:p>
      <w:r>
        <w:rPr>
          <w:b/>
        </w:rPr>
        <w:t xml:space="preserve">Esimerkki 3.576</w:t>
      </w:r>
    </w:p>
    <w:p>
      <w:r>
        <w:t xml:space="preserve">Kaksi Vancouverin akvaariossa olevaa valasta on kuollut salaperäisissä olosuhteissa.</w:t>
      </w:r>
    </w:p>
    <w:p>
      <w:r>
        <w:rPr>
          <w:b/>
        </w:rPr>
        <w:t xml:space="preserve">Tulos</w:t>
      </w:r>
    </w:p>
    <w:p>
      <w:r>
        <w:t xml:space="preserve">Vancouverissa kuolleet valaat vaativat vankeuden lopettamista.</w:t>
      </w:r>
    </w:p>
    <w:p>
      <w:r>
        <w:rPr>
          <w:b/>
        </w:rPr>
        <w:t xml:space="preserve">Esimerkki 3.577</w:t>
      </w:r>
    </w:p>
    <w:p>
      <w:r>
        <w:t xml:space="preserve">Kolme paloasemaa voi sulkea osana West Sussexin palo- ja pelastuspalvelun (WSF &amp;RS) uudelleenorganisointia koskevaa suunnitelmaa.</w:t>
      </w:r>
    </w:p>
    <w:p>
      <w:r>
        <w:rPr>
          <w:b/>
        </w:rPr>
        <w:t xml:space="preserve">Tulos</w:t>
      </w:r>
    </w:p>
    <w:p>
      <w:r>
        <w:t xml:space="preserve">Kolme West Sussexin paloasemaa on tarkoitus sulkea.</w:t>
      </w:r>
    </w:p>
    <w:p>
      <w:r>
        <w:rPr>
          <w:b/>
        </w:rPr>
        <w:t xml:space="preserve">Esimerkki 3.578</w:t>
      </w:r>
    </w:p>
    <w:p>
      <w:r>
        <w:t xml:space="preserve">"David Cameronin on oltava realistinen", sanoi Puolan Eurooppa-ministeri Rafal Trzaskowski, "ja olen varma, että hän on".</w:t>
      </w:r>
    </w:p>
    <w:p>
      <w:r>
        <w:rPr>
          <w:b/>
        </w:rPr>
        <w:t xml:space="preserve">Tulos</w:t>
      </w:r>
    </w:p>
    <w:p>
      <w:r>
        <w:t xml:space="preserve">EU:n uudistus: Yhdistynyt kuningaskunta ja Puola: Voivatko he olla samaa mieltä?</w:t>
      </w:r>
    </w:p>
    <w:p>
      <w:r>
        <w:rPr>
          <w:b/>
        </w:rPr>
        <w:t xml:space="preserve">Esimerkki 3.579</w:t>
      </w:r>
    </w:p>
    <w:p>
      <w:r>
        <w:t xml:space="preserve">Euroopan komissio sanoo myöntävänsä seitsemän miljoonaa euroa (5 miljoonaa puntaa) oliivipuita "erittäin vakavasti uhkaavan" taudin tutkimukseen.</w:t>
      </w:r>
    </w:p>
    <w:p>
      <w:r>
        <w:rPr>
          <w:b/>
        </w:rPr>
        <w:t xml:space="preserve">Tulos</w:t>
      </w:r>
    </w:p>
    <w:p>
      <w:r>
        <w:t xml:space="preserve">EU antaa 7 miljoonaa euroa oliivipuiden tappajan torjuntaan</w:t>
      </w:r>
    </w:p>
    <w:p>
      <w:r>
        <w:rPr>
          <w:b/>
        </w:rPr>
        <w:t xml:space="preserve">Esimerkki 3.580</w:t>
      </w:r>
    </w:p>
    <w:p>
      <w:r>
        <w:t xml:space="preserve">Kiinalaiset hakkerit ovat tunkeutuneet Wall Street Journalin (WSJ) tietokonejärjestelmiin, mikä on toinen raportoitu hyökkäys suurta yhdysvaltalaista uutistoimistoa vastaan.</w:t>
      </w:r>
    </w:p>
    <w:p>
      <w:r>
        <w:rPr>
          <w:b/>
        </w:rPr>
        <w:t xml:space="preserve">Tulos</w:t>
      </w:r>
    </w:p>
    <w:p>
      <w:r>
        <w:t xml:space="preserve">Wall Street Journal "myös Kiinan hakkerointihyökkäyksen uhri</w:t>
      </w:r>
    </w:p>
    <w:p>
      <w:r>
        <w:rPr>
          <w:b/>
        </w:rPr>
        <w:t xml:space="preserve">Esimerkki 3.581</w:t>
      </w:r>
    </w:p>
    <w:p>
      <w:r>
        <w:t xml:space="preserve">Isä Jacques Hamelin murha on herättänyt ranskalaisissa pohdintaa aiheesta, jota he yleensä välttelevät: heidän suhteestaan katolilaisuuteen ja kristilliseen etiikkaan.</w:t>
      </w:r>
    </w:p>
    <w:p>
      <w:r>
        <w:rPr>
          <w:b/>
        </w:rPr>
        <w:t xml:space="preserve">Tulos</w:t>
      </w:r>
    </w:p>
    <w:p>
      <w:r>
        <w:t xml:space="preserve">Ranska vastaa iskuihin kehottamalla rauhaan ja yhteisymmärrykseen</w:t>
      </w:r>
    </w:p>
    <w:p>
      <w:r>
        <w:rPr>
          <w:b/>
        </w:rPr>
        <w:t xml:space="preserve">Esimerkki 3.582</w:t>
      </w:r>
    </w:p>
    <w:p>
      <w:r>
        <w:t xml:space="preserve">Hastingsin laiturin panamalaiselle omistajalle aiotaan antaa pakkolunastusmääräys tällä viikolla, kun se ei ollut noudattanut määräaikaa korjausten aloittamiseksi.</w:t>
      </w:r>
    </w:p>
    <w:p>
      <w:r>
        <w:rPr>
          <w:b/>
        </w:rPr>
        <w:t xml:space="preserve">Tulos</w:t>
      </w:r>
    </w:p>
    <w:p>
      <w:r>
        <w:t xml:space="preserve">Hastingsin laiturin ostotilaus annetaan</w:t>
      </w:r>
    </w:p>
    <w:p>
      <w:r>
        <w:rPr>
          <w:b/>
        </w:rPr>
        <w:t xml:space="preserve">Esimerkki 3.583</w:t>
      </w:r>
    </w:p>
    <w:p>
      <w:r>
        <w:t xml:space="preserve">Hongkong on ottanut käyttöön vähimmäispalkan, jonka odotetaan hyödyttävän 270 000 matalapalkkaista työntekijää eli noin 10 prosenttia työväestöstä.</w:t>
      </w:r>
    </w:p>
    <w:p>
      <w:r>
        <w:rPr>
          <w:b/>
        </w:rPr>
        <w:t xml:space="preserve">Tulos</w:t>
      </w:r>
    </w:p>
    <w:p>
      <w:r>
        <w:t xml:space="preserve">Hongkongin työntekijät nauttivat ensimmäistä kertaa vähimmäispalkasta</w:t>
      </w:r>
    </w:p>
    <w:p>
      <w:r>
        <w:rPr>
          <w:b/>
        </w:rPr>
        <w:t xml:space="preserve">Esimerkki 3.584</w:t>
      </w:r>
    </w:p>
    <w:p>
      <w:r>
        <w:t xml:space="preserve">Intian odotettu vuosibudjetti, joka ilmestyy tänä vuonna, jolloin maa kohtaa syvimmän taantumansa, herättää valtavia odotuksia.</w:t>
      </w:r>
    </w:p>
    <w:p>
      <w:r>
        <w:rPr>
          <w:b/>
        </w:rPr>
        <w:t xml:space="preserve">Tulos</w:t>
      </w:r>
    </w:p>
    <w:p>
      <w:r>
        <w:t xml:space="preserve">Kolme otetta Intian pandemiabudjetista</w:t>
      </w:r>
    </w:p>
    <w:p>
      <w:r>
        <w:rPr>
          <w:b/>
        </w:rPr>
        <w:t xml:space="preserve">Esimerkki 3.585</w:t>
      </w:r>
    </w:p>
    <w:p>
      <w:r>
        <w:t xml:space="preserve">Burundi on estänyt sosiaalisen median alustat vaalipäivänä, kun äänestäjät valitsevat johtajan pitkäaikaisen presidentin Pierre Nkurunzizan tilalle.</w:t>
      </w:r>
    </w:p>
    <w:p>
      <w:r>
        <w:rPr>
          <w:b/>
        </w:rPr>
        <w:t xml:space="preserve">Tulos</w:t>
      </w:r>
    </w:p>
    <w:p>
      <w:r>
        <w:t xml:space="preserve">Burundin vaalit: Facebook, Twitter, WhatsApp estetty</w:t>
      </w:r>
    </w:p>
    <w:p>
      <w:r>
        <w:rPr>
          <w:b/>
        </w:rPr>
        <w:t xml:space="preserve">Esimerkki 3.586</w:t>
      </w:r>
    </w:p>
    <w:p>
      <w:r>
        <w:t xml:space="preserve">Odottaisin Barclaysin tiistaina julkistavan tulostiedotteessaan, että se maksaa investointipankkiireilleen enemmän bonuksia kuin 1,3 miljardia puntaa vuonna 2012 - ja että se on osoittanut investointipankkitoiminnan tuloista suuremman osuuden investointipankkiiriensa palkkoihin kuin viime vuonna (39 prosenttia).</w:t>
      </w:r>
    </w:p>
    <w:p>
      <w:r>
        <w:rPr>
          <w:b/>
        </w:rPr>
        <w:t xml:space="preserve">Tulos</w:t>
      </w:r>
    </w:p>
    <w:p>
      <w:r>
        <w:t xml:space="preserve">Barclaysin bonukset eivät laske</w:t>
      </w:r>
    </w:p>
    <w:p>
      <w:r>
        <w:rPr>
          <w:b/>
        </w:rPr>
        <w:t xml:space="preserve">Esimerkki 3.587</w:t>
      </w:r>
    </w:p>
    <w:p>
      <w:r>
        <w:t xml:space="preserve">Suomalainen järjestelmä, joka on vähentänyt dramaattisesti yökyläilyä, voisi auttaa ongelmaa Walesissa, sanoo sen takana oleva asiantuntija.</w:t>
      </w:r>
    </w:p>
    <w:p>
      <w:r>
        <w:rPr>
          <w:b/>
        </w:rPr>
        <w:t xml:space="preserve">Tulos</w:t>
      </w:r>
    </w:p>
    <w:p>
      <w:r>
        <w:t xml:space="preserve">Cardiffin asunnottomuusongelma "voitaisiin ratkaista nyt".</w:t>
      </w:r>
    </w:p>
    <w:p>
      <w:r>
        <w:rPr>
          <w:b/>
        </w:rPr>
        <w:t xml:space="preserve">Esimerkki 3.588</w:t>
      </w:r>
    </w:p>
    <w:p>
      <w:r>
        <w:t xml:space="preserve">Työväenpuolueen pitäisi kansallistaa rautatieliikenne uudelleen, jos se voittaa seuraavat vaalit, on 31:n tulevan kansanedustajan ryhmä todennut.</w:t>
      </w:r>
    </w:p>
    <w:p>
      <w:r>
        <w:rPr>
          <w:b/>
        </w:rPr>
        <w:t xml:space="preserve">Tulos</w:t>
      </w:r>
    </w:p>
    <w:p>
      <w:r>
        <w:t xml:space="preserve">Työväenpuolueen pitäisi uudistaa rautateitä, sanovat tulevat kansanedustajat.</w:t>
      </w:r>
    </w:p>
    <w:p>
      <w:r>
        <w:rPr>
          <w:b/>
        </w:rPr>
        <w:t xml:space="preserve">Esimerkki 3.589</w:t>
      </w:r>
    </w:p>
    <w:p>
      <w:r>
        <w:t xml:space="preserve">Skotlannin ensimmäinen "yskivä" bussiturva on asennettu Ayriin.</w:t>
      </w:r>
    </w:p>
    <w:p>
      <w:r>
        <w:rPr>
          <w:b/>
        </w:rPr>
        <w:t xml:space="preserve">Tulos</w:t>
      </w:r>
    </w:p>
    <w:p>
      <w:r>
        <w:t xml:space="preserve">Ayrin keskustaan asennetaan "yskivä" bussiturva-alue.</w:t>
      </w:r>
    </w:p>
    <w:p>
      <w:r>
        <w:rPr>
          <w:b/>
        </w:rPr>
        <w:t xml:space="preserve">Esimerkki 3.590</w:t>
      </w:r>
    </w:p>
    <w:p>
      <w:r>
        <w:t xml:space="preserve">Public Enemyn räppäri Flavor Flav on tunnustanut syyllisyytensä pahoinpitelyn yritykseen vedettyään veitsellä pitkäaikaisen tyttöystävänsä teini-ikäistä poikaa vastaan riidan aikana heidän Las Vegasin kodissaan.</w:t>
      </w:r>
    </w:p>
    <w:p>
      <w:r>
        <w:rPr>
          <w:b/>
        </w:rPr>
        <w:t xml:space="preserve">Tulos</w:t>
      </w:r>
    </w:p>
    <w:p>
      <w:r>
        <w:t xml:space="preserve">Public Enemy -tähti Flavor Flav myöntää pahoinpitelyyrityksensä</w:t>
      </w:r>
    </w:p>
    <w:p>
      <w:r>
        <w:rPr>
          <w:b/>
        </w:rPr>
        <w:t xml:space="preserve">Esimerkki 3.591</w:t>
      </w:r>
    </w:p>
    <w:p>
      <w:r>
        <w:t xml:space="preserve">Kymmenen ankanpoikasta on pelastettu putoamisen jälkeen viemäriin.</w:t>
      </w:r>
    </w:p>
    <w:p>
      <w:r>
        <w:rPr>
          <w:b/>
        </w:rPr>
        <w:t xml:space="preserve">Tulos</w:t>
      </w:r>
    </w:p>
    <w:p>
      <w:r>
        <w:t xml:space="preserve">Ankanpoikaset pelastettiin jäätyään loukkuun Cardiffin viemäriin</w:t>
      </w:r>
    </w:p>
    <w:p>
      <w:r>
        <w:rPr>
          <w:b/>
        </w:rPr>
        <w:t xml:space="preserve">Esimerkki 3.592</w:t>
      </w:r>
    </w:p>
    <w:p>
      <w:r>
        <w:t xml:space="preserve">Entinen pääministeri Sir John Major on kertonut BBC:lle, että hän hakisi tuomioistuimessa muutosta, jos uusi pääministeri yrittäisi keskeyttää parlamentin toiminnan sopimuksen ulkopuolisen brexitin aikaansaamiseksi.</w:t>
      </w:r>
    </w:p>
    <w:p>
      <w:r>
        <w:rPr>
          <w:b/>
        </w:rPr>
        <w:t xml:space="preserve">Tulos</w:t>
      </w:r>
    </w:p>
    <w:p>
      <w:r>
        <w:t xml:space="preserve">Majuri: Majuri: Aion hakea oikeusteitse muutosta parlamentin sulkemisen lopettamiseksi.</w:t>
      </w:r>
    </w:p>
    <w:p>
      <w:r>
        <w:rPr>
          <w:b/>
        </w:rPr>
        <w:t xml:space="preserve">Esimerkki 3.593</w:t>
      </w:r>
    </w:p>
    <w:p>
      <w:r>
        <w:t xml:space="preserve">Sri Lankan laivasto kertoo upottaneensa kapinallisten tamilitiikerien käyttämän aluksen ja tappaneensa ainakin kaksitoista ihmistä, joiden uskotaan olleen aluksella.</w:t>
      </w:r>
    </w:p>
    <w:p>
      <w:r>
        <w:rPr>
          <w:b/>
        </w:rPr>
        <w:t xml:space="preserve">Tulos</w:t>
      </w:r>
    </w:p>
    <w:p>
      <w:r>
        <w:t xml:space="preserve">Tamilitiikerien "kelluva alusta upposi".</w:t>
      </w:r>
    </w:p>
    <w:p>
      <w:r>
        <w:rPr>
          <w:b/>
        </w:rPr>
        <w:t xml:space="preserve">Esimerkki 3.594</w:t>
      </w:r>
    </w:p>
    <w:p>
      <w:r>
        <w:t xml:space="preserve">Suunnitelmille muuttaa tappava A9 kaksikaistaiseksi tieksi olisi annettava korkeampi prioriteetti, on vanhempi poliisiviranomainen vaatinut.</w:t>
      </w:r>
    </w:p>
    <w:p>
      <w:r>
        <w:rPr>
          <w:b/>
        </w:rPr>
        <w:t xml:space="preserve">Tulos</w:t>
      </w:r>
    </w:p>
    <w:p>
      <w:r>
        <w:t xml:space="preserve">Poliisipäällikkö David O'Connor vaatii A9:n etusijalle asettamista.</w:t>
      </w:r>
    </w:p>
    <w:p>
      <w:r>
        <w:rPr>
          <w:b/>
        </w:rPr>
        <w:t xml:space="preserve">Esimerkki 3.595</w:t>
      </w:r>
    </w:p>
    <w:p>
      <w:r>
        <w:t xml:space="preserve">Yhdysvaltalaiset kriitikot ovat antaneet vaihtelevia ensiarvioita Baz Luhrmannin sovituksesta F. Scott Fitzgeraldin romaanista The Great Gatsby, jonka pääosissa nähdään Leonardo DiCaprio, Tobey Maguire ja Carey Mulligan.</w:t>
      </w:r>
    </w:p>
    <w:p>
      <w:r>
        <w:rPr>
          <w:b/>
        </w:rPr>
        <w:t xml:space="preserve">Tulos</w:t>
      </w:r>
    </w:p>
    <w:p>
      <w:r>
        <w:t xml:space="preserve">Baz Luhrmannin elokuvasta Suuri Gatsby ristiriitaisia arvioita.</w:t>
      </w:r>
    </w:p>
    <w:p>
      <w:r>
        <w:rPr>
          <w:b/>
        </w:rPr>
        <w:t xml:space="preserve">Esimerkki 3.596</w:t>
      </w:r>
    </w:p>
    <w:p>
      <w:r>
        <w:t xml:space="preserve">Entinen työväenpuolueen kansanedustaja Simon Danczuk on ilmoittanut asettuvansa ehdolle puolueen virallista ehdokasta vastaan Rochdalessa.</w:t>
      </w:r>
    </w:p>
    <w:p>
      <w:r>
        <w:rPr>
          <w:b/>
        </w:rPr>
        <w:t xml:space="preserve">Tulos</w:t>
      </w:r>
    </w:p>
    <w:p>
      <w:r>
        <w:t xml:space="preserve">Simon Danczuk asettuu ehdolle ehdokkaaksi Rochdalessa.</w:t>
      </w:r>
    </w:p>
    <w:p>
      <w:r>
        <w:rPr>
          <w:b/>
        </w:rPr>
        <w:t xml:space="preserve">Esimerkki 3.597</w:t>
      </w:r>
    </w:p>
    <w:p>
      <w:r>
        <w:t xml:space="preserve">Puhdistusoperaatio on käynnissä sen jälkeen, kun noin 200 litraa öljyä valui Erewash-jokeen Derbyshiressä.</w:t>
      </w:r>
    </w:p>
    <w:p>
      <w:r>
        <w:rPr>
          <w:b/>
        </w:rPr>
        <w:t xml:space="preserve">Tulos</w:t>
      </w:r>
    </w:p>
    <w:p>
      <w:r>
        <w:t xml:space="preserve">Erewash-joen öljyvuodon puhdistus alkaa</w:t>
      </w:r>
    </w:p>
    <w:p>
      <w:r>
        <w:rPr>
          <w:b/>
        </w:rPr>
        <w:t xml:space="preserve">Esimerkki 3.598</w:t>
      </w:r>
    </w:p>
    <w:p>
      <w:r>
        <w:t xml:space="preserve">Edwin Poots ja Sir Jeffrey Donaldson, kaksi poliittista tukijalkaa, kilpailevat molemmat Demokraattisen unionistipuolueen (DUP) seuraavasta johtajasta.</w:t>
      </w:r>
    </w:p>
    <w:p>
      <w:r>
        <w:rPr>
          <w:b/>
        </w:rPr>
        <w:t xml:space="preserve">Tulos</w:t>
      </w:r>
    </w:p>
    <w:p>
      <w:r>
        <w:t xml:space="preserve">DUP:n johtajakilpailu: Kaikki mitä sinun tarvitsee tietää kilpailusta</w:t>
      </w:r>
    </w:p>
    <w:p>
      <w:r>
        <w:rPr>
          <w:b/>
        </w:rPr>
        <w:t xml:space="preserve">Esimerkki 3.599</w:t>
      </w:r>
    </w:p>
    <w:p>
      <w:r>
        <w:t xml:space="preserve">Redcarissa sijaitsevan entisen SSI-terästehtaan ympärillä sijaitsevalle alueelle voitaisiin luoda jopa 20 000 työpaikkaa 25-vuotisten suunnitelmien mukaan.</w:t>
      </w:r>
    </w:p>
    <w:p>
      <w:r>
        <w:rPr>
          <w:b/>
        </w:rPr>
        <w:t xml:space="preserve">Tulos</w:t>
      </w:r>
    </w:p>
    <w:p>
      <w:r>
        <w:t xml:space="preserve">Redcarin SSI-alueen uudistamissuunnitelma voi luoda 20 000 työpaikkaa.</w:t>
      </w:r>
    </w:p>
    <w:p>
      <w:r>
        <w:rPr>
          <w:b/>
        </w:rPr>
        <w:t xml:space="preserve">Esimerkki 3.600</w:t>
      </w:r>
    </w:p>
    <w:p>
      <w:r>
        <w:t xml:space="preserve">Vanhustenhoitokodin vanhukset joutuivat pakkaselle kolmeksi päiväksi, kun myrskyt Britanniassa aiheuttivat sähkökatkon.</w:t>
      </w:r>
    </w:p>
    <w:p>
      <w:r>
        <w:rPr>
          <w:b/>
        </w:rPr>
        <w:t xml:space="preserve">Tulos</w:t>
      </w:r>
    </w:p>
    <w:p>
      <w:r>
        <w:t xml:space="preserve">Hampshiren vanhainkoti jäi ilman sähköä kolmeksi päiväksi</w:t>
      </w:r>
    </w:p>
    <w:p>
      <w:r>
        <w:rPr>
          <w:b/>
        </w:rPr>
        <w:t xml:space="preserve">Esimerkki 3.601</w:t>
      </w:r>
    </w:p>
    <w:p>
      <w:r>
        <w:t xml:space="preserve">Brasilian, Venäjän, Intian, Kiinan ja Etelä-Afrikan johtajat tapaavat lisääntyneiden geopoliittisten jännitteiden keskellä.</w:t>
      </w:r>
    </w:p>
    <w:p>
      <w:r>
        <w:rPr>
          <w:b/>
        </w:rPr>
        <w:t xml:space="preserve">Tulos</w:t>
      </w:r>
    </w:p>
    <w:p>
      <w:r>
        <w:t xml:space="preserve">Brics-huippukokouksen neljä huomionarvoista asiaa</w:t>
      </w:r>
    </w:p>
    <w:p>
      <w:r>
        <w:rPr>
          <w:b/>
        </w:rPr>
        <w:t xml:space="preserve">Esimerkki 3.602</w:t>
      </w:r>
    </w:p>
    <w:p>
      <w:r>
        <w:t xml:space="preserve">Jotkut asiantuntijat uskovat, että vuoteen 2050 mennessä koneet ovat saavuttaneet ihmisen älykkyyden tason.</w:t>
      </w:r>
    </w:p>
    <w:p>
      <w:r>
        <w:rPr>
          <w:b/>
        </w:rPr>
        <w:t xml:space="preserve">Tulos</w:t>
      </w:r>
    </w:p>
    <w:p>
      <w:r>
        <w:t xml:space="preserve">Ajattelevan koneen etsiminen</w:t>
      </w:r>
    </w:p>
    <w:p>
      <w:r>
        <w:rPr>
          <w:b/>
        </w:rPr>
        <w:t xml:space="preserve">Esimerkki 3.603</w:t>
      </w:r>
    </w:p>
    <w:p>
      <w:r>
        <w:t xml:space="preserve">Kielder Water and Forest Parkissa on kuoriutunut kolme kalasääsken poikasta.</w:t>
      </w:r>
    </w:p>
    <w:p>
      <w:r>
        <w:rPr>
          <w:b/>
        </w:rPr>
        <w:t xml:space="preserve">Tulos</w:t>
      </w:r>
    </w:p>
    <w:p>
      <w:r>
        <w:t xml:space="preserve">Kielder Forestin kalasääsken poikaskolmikko kuoriutuu</w:t>
      </w:r>
    </w:p>
    <w:p>
      <w:r>
        <w:rPr>
          <w:b/>
        </w:rPr>
        <w:t xml:space="preserve">Esimerkki 3.604</w:t>
      </w:r>
    </w:p>
    <w:p>
      <w:r>
        <w:t xml:space="preserve">Kardinaali George Pelliä lasten seksuaalisesta hyväksikäytöstä syyttänyt australialaismies sanoo hyväksyvänsä tuomioistuimen päätöksen kumota papin tuomio.</w:t>
      </w:r>
    </w:p>
    <w:p>
      <w:r>
        <w:rPr>
          <w:b/>
        </w:rPr>
        <w:t xml:space="preserve">Tulos</w:t>
      </w:r>
    </w:p>
    <w:p>
      <w:r>
        <w:t xml:space="preserve">George Pell: Pellell: Mies, joka syytti kardinaalia, sanoo: "Tapaus ei määrittele minua".</w:t>
      </w:r>
    </w:p>
    <w:p>
      <w:r>
        <w:rPr>
          <w:b/>
        </w:rPr>
        <w:t xml:space="preserve">Esimerkki 3.605</w:t>
      </w:r>
    </w:p>
    <w:p>
      <w:r>
        <w:t xml:space="preserve">Kun Mahatma Gandhi saapui Lontooseen vuonna 1931, hän asui kaupungin köyhälistössä East Endissä ja vieraili sitten Lancashiren puuvillatehtaiden työläisten luona.</w:t>
      </w:r>
    </w:p>
    <w:p>
      <w:r>
        <w:rPr>
          <w:b/>
        </w:rPr>
        <w:t xml:space="preserve">Tulos</w:t>
      </w:r>
    </w:p>
    <w:p>
      <w:r>
        <w:t xml:space="preserve">Onko Gandhi yhä intialaisten sankari?</w:t>
      </w:r>
    </w:p>
    <w:p>
      <w:r>
        <w:rPr>
          <w:b/>
        </w:rPr>
        <w:t xml:space="preserve">Esimerkki 3.606</w:t>
      </w:r>
    </w:p>
    <w:p>
      <w:r>
        <w:t xml:space="preserve">Facebook on poistanut Yhdysvaltain entisen presidentin Donald Trumpin videon miniänsä Lara Trumpin sivulta.</w:t>
      </w:r>
    </w:p>
    <w:p>
      <w:r>
        <w:rPr>
          <w:b/>
        </w:rPr>
        <w:t xml:space="preserve">Tulos</w:t>
      </w:r>
    </w:p>
    <w:p>
      <w:r>
        <w:t xml:space="preserve">Facebook kieltää "Trumpin äänen" alustalta</w:t>
      </w:r>
    </w:p>
    <w:p>
      <w:r>
        <w:rPr>
          <w:b/>
        </w:rPr>
        <w:t xml:space="preserve">Esimerkki 3.607</w:t>
      </w:r>
    </w:p>
    <w:p>
      <w:r>
        <w:t xml:space="preserve">Päiväntasaajan Guinean mahtipontinen varapresidentti on joutunut Ranskassa poissaolevana oikeudenkäyntiin korruptiosyytteistä sen jälkeen, kun hän ei onnistunut pysäyttämään käänteentekevää tapausta.</w:t>
      </w:r>
    </w:p>
    <w:p>
      <w:r>
        <w:rPr>
          <w:b/>
        </w:rPr>
        <w:t xml:space="preserve">Tulos</w:t>
      </w:r>
    </w:p>
    <w:p>
      <w:r>
        <w:t xml:space="preserve">Päiväntasaajan Guinean varapresidentti Obiang oikeudenkäynnissä Ranskassa</w:t>
      </w:r>
    </w:p>
    <w:p>
      <w:r>
        <w:rPr>
          <w:b/>
        </w:rPr>
        <w:t xml:space="preserve">Esimerkki 3.608</w:t>
      </w:r>
    </w:p>
    <w:p>
      <w:r>
        <w:t xml:space="preserve">Antiikkinen nukkekoti on myyty huutokaupassa yli 42 000 punnalla.</w:t>
      </w:r>
    </w:p>
    <w:p>
      <w:r>
        <w:rPr>
          <w:b/>
        </w:rPr>
        <w:t xml:space="preserve">Tulos</w:t>
      </w:r>
    </w:p>
    <w:p>
      <w:r>
        <w:t xml:space="preserve">Viktoriaaninen nukkekoti myydään huutokaupassa 42 000 punnalla.</w:t>
      </w:r>
    </w:p>
    <w:p>
      <w:r>
        <w:rPr>
          <w:b/>
        </w:rPr>
        <w:t xml:space="preserve">Esimerkki 3.609</w:t>
      </w:r>
    </w:p>
    <w:p>
      <w:r>
        <w:t xml:space="preserve">York Minsterin pääkellot ovat soineet ensimmäistä kertaa sen jälkeen, kun koko 30-henkinen kellonsoittajaryhmä erotettiin yli 10 viikkoa sitten.</w:t>
      </w:r>
    </w:p>
    <w:p>
      <w:r>
        <w:rPr>
          <w:b/>
        </w:rPr>
        <w:t xml:space="preserve">Tulos</w:t>
      </w:r>
    </w:p>
    <w:p>
      <w:r>
        <w:t xml:space="preserve">York Minsterin kellot soivat ensimmäistä kertaa potkujen jälkeen.</w:t>
      </w:r>
    </w:p>
    <w:p>
      <w:r>
        <w:rPr>
          <w:b/>
        </w:rPr>
        <w:t xml:space="preserve">Esimerkki 3.610</w:t>
      </w:r>
    </w:p>
    <w:p>
      <w:r>
        <w:t xml:space="preserve">Koillismaan valtuuston lapsipalveluiden johtaja on eronnut tehtävästään valvontaelimen raportin jälkeen, jossa todettiin "vakavia ja laajalle levinneitä puutteita".</w:t>
      </w:r>
    </w:p>
    <w:p>
      <w:r>
        <w:rPr>
          <w:b/>
        </w:rPr>
        <w:t xml:space="preserve">Tulos</w:t>
      </w:r>
    </w:p>
    <w:p>
      <w:r>
        <w:t xml:space="preserve">Middlesbroughin lasten palvelujen päällikkö eroaa tuomitsevan raportin jälkeen.</w:t>
      </w:r>
    </w:p>
    <w:p>
      <w:r>
        <w:rPr>
          <w:b/>
        </w:rPr>
        <w:t xml:space="preserve">Esimerkki 3.611</w:t>
      </w:r>
    </w:p>
    <w:p>
      <w:r>
        <w:t xml:space="preserve">TV-juontaja Anne Robinsonista tulee Countdownin uusi juontaja, Channel 4 on vahvistanut.</w:t>
      </w:r>
    </w:p>
    <w:p>
      <w:r>
        <w:rPr>
          <w:b/>
        </w:rPr>
        <w:t xml:space="preserve">Tulos</w:t>
      </w:r>
    </w:p>
    <w:p>
      <w:r>
        <w:t xml:space="preserve">Anne Robinson Countdownin uudeksi juontajaksi</w:t>
      </w:r>
    </w:p>
    <w:p>
      <w:r>
        <w:rPr>
          <w:b/>
        </w:rPr>
        <w:t xml:space="preserve">Esimerkki 3.612</w:t>
      </w:r>
    </w:p>
    <w:p>
      <w:r>
        <w:t xml:space="preserve">Ranska on hyväksynyt digitaalisten palvelujen veron huolimatta Yhdysvaltojen vastatoimien uhkauksista, sillä Yhdysvallat väittää veron kohdistuvan epäoikeudenmukaisesti amerikkalaisiin teknologiajätteihin.</w:t>
      </w:r>
    </w:p>
    <w:p>
      <w:r>
        <w:rPr>
          <w:b/>
        </w:rPr>
        <w:t xml:space="preserve">Tulos</w:t>
      </w:r>
    </w:p>
    <w:p>
      <w:r>
        <w:t xml:space="preserve">Ranska hyväksyy teknologiajättien veron Yhdysvaltain uhkauksista huolimatta</w:t>
      </w:r>
    </w:p>
    <w:p>
      <w:r>
        <w:rPr>
          <w:b/>
        </w:rPr>
        <w:t xml:space="preserve">Esimerkki 3.613</w:t>
      </w:r>
    </w:p>
    <w:p>
      <w:r>
        <w:t xml:space="preserve">Se kuulostaa monelta ihmiseltä.</w:t>
      </w:r>
    </w:p>
    <w:p>
      <w:r>
        <w:rPr>
          <w:b/>
        </w:rPr>
        <w:t xml:space="preserve">Tulos</w:t>
      </w:r>
    </w:p>
    <w:p>
      <w:r>
        <w:t xml:space="preserve">Venäjä, Facebook, Yhdysvaltain vaalit ja kun 126 miljoonaa ei olekaan 126 miljoonaa ihmistä</w:t>
      </w:r>
    </w:p>
    <w:p>
      <w:r>
        <w:rPr>
          <w:b/>
        </w:rPr>
        <w:t xml:space="preserve">Esimerkki 3.614</w:t>
      </w:r>
    </w:p>
    <w:p>
      <w:r>
        <w:t xml:space="preserve">Pohjois-Korea sanoo pidättäneensä Yhdysvaltain kansalaisen epäiltynä "vihamielisistä teoista" valtiota vastaan.</w:t>
      </w:r>
    </w:p>
    <w:p>
      <w:r>
        <w:rPr>
          <w:b/>
        </w:rPr>
        <w:t xml:space="preserve">Tulos</w:t>
      </w:r>
    </w:p>
    <w:p>
      <w:r>
        <w:t xml:space="preserve">Pohjois-Korea "pidättää Yhdysvaltain kansalaisen Kim Hak-songin".</w:t>
      </w:r>
    </w:p>
    <w:p>
      <w:r>
        <w:rPr>
          <w:b/>
        </w:rPr>
        <w:t xml:space="preserve">Esimerkki 3.615</w:t>
      </w:r>
    </w:p>
    <w:p>
      <w:r>
        <w:t xml:space="preserve">Kiinasta saatujen todisteiden mukaan elämä järjestäytyi suuriksi soluyhteisöiksi jo yli miljardi vuotta sitten.</w:t>
      </w:r>
    </w:p>
    <w:p>
      <w:r>
        <w:rPr>
          <w:b/>
        </w:rPr>
        <w:t xml:space="preserve">Tulos</w:t>
      </w:r>
    </w:p>
    <w:p>
      <w:r>
        <w:t xml:space="preserve">Elämänmuodot "muuttuivat suuriksi" miljardi vuotta sitten</w:t>
      </w:r>
    </w:p>
    <w:p>
      <w:r>
        <w:rPr>
          <w:b/>
        </w:rPr>
        <w:t xml:space="preserve">Esimerkki 3.616</w:t>
      </w:r>
    </w:p>
    <w:p>
      <w:r>
        <w:t xml:space="preserve">Yhdysvaltain keskuspankin pääjohtaja Janet Yellen on kertonut kongressille, että talous on saavuttamassa pisteen, jossa se kestää koronnoston.</w:t>
      </w:r>
    </w:p>
    <w:p>
      <w:r>
        <w:rPr>
          <w:b/>
        </w:rPr>
        <w:t xml:space="preserve">Tulos</w:t>
      </w:r>
    </w:p>
    <w:p>
      <w:r>
        <w:t xml:space="preserve">Yellenin mukaan Yhdysvaltain talous kestää koronnoston</w:t>
      </w:r>
    </w:p>
    <w:p>
      <w:r>
        <w:rPr>
          <w:b/>
        </w:rPr>
        <w:t xml:space="preserve">Esimerkki 3.617</w:t>
      </w:r>
    </w:p>
    <w:p>
      <w:r>
        <w:t xml:space="preserve">Frank Bright vietiin 16-vuotiaana Auschwitziin. Hän välttyi kaasukammioilta, mutta hänen äitinsä ja isänsä eivät. Nyt hän on 88-vuotias ja vierailee Yhdistyneessä kuningaskunnassa kouluissa puhumassa oppilaille toivoen, että tulevat sukupolvet oppisivat menneisyyden virheistä.</w:t>
      </w:r>
    </w:p>
    <w:p>
      <w:r>
        <w:rPr>
          <w:b/>
        </w:rPr>
        <w:t xml:space="preserve">Tulos</w:t>
      </w:r>
    </w:p>
    <w:p>
      <w:r>
        <w:t xml:space="preserve">Holokaustin muistopäivä: Eloonjäänyt muistelee "maanpäällistä helvettiä</w:t>
      </w:r>
    </w:p>
    <w:p>
      <w:r>
        <w:rPr>
          <w:b/>
        </w:rPr>
        <w:t xml:space="preserve">Esimerkki 3.618</w:t>
      </w:r>
    </w:p>
    <w:p>
      <w:r>
        <w:t xml:space="preserve">Sanoilla on väliä. Se, miten niitä käytetään työpaikkailmoituksissa, voi vaikuttaa siihen, viitsivätkö ihmiset hakea työpaikkaa vai eivät. Tämä on suuri ongelma, jos yritys yrittää rekrytoida lisää naisia ja etnisiä vähemmistöjä työntekijöiksi. Voiko tekniikka siis auttaa poistamaan nämä tiedostamattomat ennakkoluulot?</w:t>
      </w:r>
    </w:p>
    <w:p>
      <w:r>
        <w:rPr>
          <w:b/>
        </w:rPr>
        <w:t xml:space="preserve">Tulos</w:t>
      </w:r>
    </w:p>
    <w:p>
      <w:r>
        <w:t xml:space="preserve">Miksi jotkut työpaikkailmoitukset saavat naiset luopumaan hakemisesta?</w:t>
      </w:r>
    </w:p>
    <w:p>
      <w:r>
        <w:rPr>
          <w:b/>
        </w:rPr>
        <w:t xml:space="preserve">Esimerkki 3.619</w:t>
      </w:r>
    </w:p>
    <w:p>
      <w:r>
        <w:t xml:space="preserve">Tiikerin tappaman eläintarhanhoitajan vanhemmat ovat sanoneet, että hänen rakkautensa eläimiin oli "ilo ja etuoikeus" ja että heidän tyttärensä "eli unelmaansa".</w:t>
      </w:r>
    </w:p>
    <w:p>
      <w:r>
        <w:rPr>
          <w:b/>
        </w:rPr>
        <w:t xml:space="preserve">Tulos</w:t>
      </w:r>
    </w:p>
    <w:p>
      <w:r>
        <w:t xml:space="preserve">Hamertonin eläintarhan tiikerin kuolema: Eläintenhoitaja Rosa King "eli unelmaansa", sanovat vanhemmat.</w:t>
      </w:r>
    </w:p>
    <w:p>
      <w:r>
        <w:rPr>
          <w:b/>
        </w:rPr>
        <w:t xml:space="preserve">Esimerkki 3.620</w:t>
      </w:r>
    </w:p>
    <w:p>
      <w:r>
        <w:t xml:space="preserve">Skotlannin suurin opettajien ammattiliitto EIS aikoo äänestää yliopistojen luennoitsijoidensa jäsenistä mahdollisista työtaistelutoimista.</w:t>
      </w:r>
    </w:p>
    <w:p>
      <w:r>
        <w:rPr>
          <w:b/>
        </w:rPr>
        <w:t xml:space="preserve">Tulos</w:t>
      </w:r>
    </w:p>
    <w:p>
      <w:r>
        <w:t xml:space="preserve">College-luennoitsijat äänestetään työtaistelutoimista palkkauksen vuoksi</w:t>
      </w:r>
    </w:p>
    <w:p>
      <w:r>
        <w:rPr>
          <w:b/>
        </w:rPr>
        <w:t xml:space="preserve">Esimerkki 3.621</w:t>
      </w:r>
    </w:p>
    <w:p>
      <w:r>
        <w:t xml:space="preserve">Kaksi miestä on tuomittu murhasta, jonka uhriksi joutunut jalokivikauppias kidnapattiin ja kidutettiin epäonnistuneen ryöstön yhteydessä.</w:t>
      </w:r>
    </w:p>
    <w:p>
      <w:r>
        <w:rPr>
          <w:b/>
        </w:rPr>
        <w:t xml:space="preserve">Tulos</w:t>
      </w:r>
    </w:p>
    <w:p>
      <w:r>
        <w:t xml:space="preserve">Kaksi miestä todettiin syyllisiksi Leicesterin korumyyjän murhaan</w:t>
      </w:r>
    </w:p>
    <w:p>
      <w:r>
        <w:rPr>
          <w:b/>
        </w:rPr>
        <w:t xml:space="preserve">Esimerkki 3.622</w:t>
      </w:r>
    </w:p>
    <w:p>
      <w:r>
        <w:t xml:space="preserve">Mies, joka on ollut Dubaissa 10 kuukautta vaimonsa kuoleman jälkeen, on viettänyt ylimääräisen yön poliisin sellissä sen sijaan, että hänet olisi viimein lennätetty takaisin Yhdistyneeseen kuningaskuntaan.</w:t>
      </w:r>
    </w:p>
    <w:p>
      <w:r>
        <w:rPr>
          <w:b/>
        </w:rPr>
        <w:t xml:space="preserve">Tulos</w:t>
      </w:r>
    </w:p>
    <w:p>
      <w:r>
        <w:t xml:space="preserve">Dubaissa hukkunut kilpa-ajaja Sean Emmett maahanmuuton viivästyessä</w:t>
      </w:r>
    </w:p>
    <w:p>
      <w:r>
        <w:rPr>
          <w:b/>
        </w:rPr>
        <w:t xml:space="preserve">Esimerkki 3.623</w:t>
      </w:r>
    </w:p>
    <w:p>
      <w:r>
        <w:t xml:space="preserve">Kansanedustajat ovat todenneet, että huomattava määrä vammaisia jää vaille hallituksen tukea, jolla heitä autetaan pääsemään työelämään.</w:t>
      </w:r>
    </w:p>
    <w:p>
      <w:r>
        <w:rPr>
          <w:b/>
        </w:rPr>
        <w:t xml:space="preserve">Tulos</w:t>
      </w:r>
    </w:p>
    <w:p>
      <w:r>
        <w:t xml:space="preserve">Pääsy työhön: Vammaisohjelma ei tavoita ihmisiä</w:t>
      </w:r>
    </w:p>
    <w:p>
      <w:r>
        <w:rPr>
          <w:b/>
        </w:rPr>
        <w:t xml:space="preserve">Esimerkki 3.624</w:t>
      </w:r>
    </w:p>
    <w:p>
      <w:r>
        <w:t xml:space="preserve">Kairon päärautatieasemalla keskiviikkona sattunut kuolettava tulipalo johtui siitä, että junankuljettaja poistui matkustamosta laittamatta jarruja päälle, uskovat Egyptin syyttäjät.</w:t>
      </w:r>
    </w:p>
    <w:p>
      <w:r>
        <w:rPr>
          <w:b/>
        </w:rPr>
        <w:t xml:space="preserve">Tulos</w:t>
      </w:r>
    </w:p>
    <w:p>
      <w:r>
        <w:t xml:space="preserve">Kairon aseman tulipalo: Junankuljettaja "jätti jarrut pois päältä</w:t>
      </w:r>
    </w:p>
    <w:p>
      <w:r>
        <w:rPr>
          <w:b/>
        </w:rPr>
        <w:t xml:space="preserve">Esimerkki 3.625</w:t>
      </w:r>
    </w:p>
    <w:p>
      <w:r>
        <w:t xml:space="preserve">Swansea, Carmarthenshire ja Neath Port Talbot esittävät yhteistä hakemusta Yhdistyneen kuningaskunnan kulttuurikaupungiksi vuonna 2017.</w:t>
      </w:r>
    </w:p>
    <w:p>
      <w:r>
        <w:rPr>
          <w:b/>
        </w:rPr>
        <w:t xml:space="preserve">Tulos</w:t>
      </w:r>
    </w:p>
    <w:p>
      <w:r>
        <w:t xml:space="preserve">Kulttuurikaupunki: Swansea, Carmarthenshire, Neath Port Talbot tarjous</w:t>
      </w:r>
    </w:p>
    <w:p>
      <w:r>
        <w:rPr>
          <w:b/>
        </w:rPr>
        <w:t xml:space="preserve">Esimerkki 3.626</w:t>
      </w:r>
    </w:p>
    <w:p>
      <w:r>
        <w:t xml:space="preserve">Olento, joka synnytti kaikki istukkanisäkkäät - valtavan suuren ryhmän, johon kuuluvat valaat, norsut, koirat, lepakot ja me - on vihdoin löydetty.</w:t>
      </w:r>
    </w:p>
    <w:p>
      <w:r>
        <w:rPr>
          <w:b/>
        </w:rPr>
        <w:t xml:space="preserve">Tulos</w:t>
      </w:r>
    </w:p>
    <w:p>
      <w:r>
        <w:t xml:space="preserve">Varhaisin istukkaisten nisäkkäiden esi-isä paikannettu.</w:t>
      </w:r>
    </w:p>
    <w:p>
      <w:r>
        <w:rPr>
          <w:b/>
        </w:rPr>
        <w:t xml:space="preserve">Esimerkki 3.627</w:t>
      </w:r>
    </w:p>
    <w:p>
      <w:r>
        <w:t xml:space="preserve">South Staffordshiren valtuusto on hyväksynyt suunnitelmat 350 miljoonan punnan arvoisen Jaguar Land Roverin (JLR) tuotantolaitoksen rakentamisesta Wolverhamptonin lähelle.</w:t>
      </w:r>
    </w:p>
    <w:p>
      <w:r>
        <w:rPr>
          <w:b/>
        </w:rPr>
        <w:t xml:space="preserve">Tulos</w:t>
      </w:r>
    </w:p>
    <w:p>
      <w:r>
        <w:t xml:space="preserve">Wolverhamptonin Jaguar Land Roverin tehdas hyväksytty</w:t>
      </w:r>
    </w:p>
    <w:p>
      <w:r>
        <w:rPr>
          <w:b/>
        </w:rPr>
        <w:t xml:space="preserve">Esimerkki 3.628</w:t>
      </w:r>
    </w:p>
    <w:p>
      <w:r>
        <w:t xml:space="preserve">Englantilaisen koronavirus-sovelluksen kokeilu on käynnistymässä.</w:t>
      </w:r>
    </w:p>
    <w:p>
      <w:r>
        <w:rPr>
          <w:b/>
        </w:rPr>
        <w:t xml:space="preserve">Tulos</w:t>
      </w:r>
    </w:p>
    <w:p>
      <w:r>
        <w:t xml:space="preserve">Coronavirus: England's contact tracing app trial gets started way</w:t>
      </w:r>
    </w:p>
    <w:p>
      <w:r>
        <w:rPr>
          <w:b/>
        </w:rPr>
        <w:t xml:space="preserve">Esimerkki 3.629</w:t>
      </w:r>
    </w:p>
    <w:p>
      <w:r>
        <w:t xml:space="preserve">Brittany Ferriesin mukaan asiakkaat lykkäävät Kanaalin ylitysten varaamista ensi kesäksi Brexitin vaikutuksista huolestuneina.</w:t>
      </w:r>
    </w:p>
    <w:p>
      <w:r>
        <w:rPr>
          <w:b/>
        </w:rPr>
        <w:t xml:space="preserve">Tulos</w:t>
      </w:r>
    </w:p>
    <w:p>
      <w:r>
        <w:t xml:space="preserve">Miten Brexit voi vaikuttaa Euroopan-lomaani?</w:t>
      </w:r>
    </w:p>
    <w:p>
      <w:r>
        <w:rPr>
          <w:b/>
        </w:rPr>
        <w:t xml:space="preserve">Esimerkki 3.630</w:t>
      </w:r>
    </w:p>
    <w:p>
      <w:r>
        <w:t xml:space="preserve">Pohjois-Norfolkissa on havaittu lintu, joka elää suurimman osan vuodesta Siperiassa ja talvehtii Kaakkois-Aasiassa tai Australiassa.</w:t>
      </w:r>
    </w:p>
    <w:p>
      <w:r>
        <w:rPr>
          <w:b/>
        </w:rPr>
        <w:t xml:space="preserve">Tulos</w:t>
      </w:r>
    </w:p>
    <w:p>
      <w:r>
        <w:t xml:space="preserve">Siperianlintu havaittu Norfolkin rannikolla</w:t>
      </w:r>
    </w:p>
    <w:p>
      <w:r>
        <w:rPr>
          <w:b/>
        </w:rPr>
        <w:t xml:space="preserve">Esimerkki 3.631</w:t>
      </w:r>
    </w:p>
    <w:p>
      <w:r>
        <w:t xml:space="preserve">Entinen sotilas sai aivovamman jouduttuaan naamioituneen jengin väijytykseen kadulla.</w:t>
      </w:r>
    </w:p>
    <w:p>
      <w:r>
        <w:rPr>
          <w:b/>
        </w:rPr>
        <w:t xml:space="preserve">Tulos</w:t>
      </w:r>
    </w:p>
    <w:p>
      <w:r>
        <w:t xml:space="preserve">Jengihyökkäyksen uhri tunsi "kuoleman olevan tulossa" väijytyksen aikana</w:t>
      </w:r>
    </w:p>
    <w:p>
      <w:r>
        <w:rPr>
          <w:b/>
        </w:rPr>
        <w:t xml:space="preserve">Esimerkki 3.632</w:t>
      </w:r>
    </w:p>
    <w:p>
      <w:r>
        <w:t xml:space="preserve">Legotuotteista on tulossa yhä väkivaltaisempia, kun leluvalmistajat käyvät "kilpavarustelua" lasten huomion herättämiseksi digitaalisella aikakaudella, todetaan uudessa tutkimuksessa.</w:t>
      </w:r>
    </w:p>
    <w:p>
      <w:r>
        <w:rPr>
          <w:b/>
        </w:rPr>
        <w:t xml:space="preserve">Tulos</w:t>
      </w:r>
    </w:p>
    <w:p>
      <w:r>
        <w:t xml:space="preserve">Lego-"asevarustelukilpailu": Tutkimuksen mukaan tiilet ovat yhä väkivaltaisempia.</w:t>
      </w:r>
    </w:p>
    <w:p>
      <w:r>
        <w:rPr>
          <w:b/>
        </w:rPr>
        <w:t xml:space="preserve">Esimerkki 3.633</w:t>
      </w:r>
    </w:p>
    <w:p>
      <w:r>
        <w:t xml:space="preserve">Walesin prinssi on tavannut teini-ikäisen ilmastoaktivistin Greta Thunbergin Maailman talousfoorumissa Davosissa.</w:t>
      </w:r>
    </w:p>
    <w:p>
      <w:r>
        <w:rPr>
          <w:b/>
        </w:rPr>
        <w:t xml:space="preserve">Tulos</w:t>
      </w:r>
    </w:p>
    <w:p>
      <w:r>
        <w:t xml:space="preserve">Davos 2020: Greta Thunbergin tapaaminen</w:t>
      </w:r>
    </w:p>
    <w:p>
      <w:r>
        <w:rPr>
          <w:b/>
        </w:rPr>
        <w:t xml:space="preserve">Esimerkki 3.634</w:t>
      </w:r>
    </w:p>
    <w:p>
      <w:r>
        <w:t xml:space="preserve">Sen pitäisi olla yksi vuosikymmenen suurista avaruushankkeista.</w:t>
      </w:r>
    </w:p>
    <w:p>
      <w:r>
        <w:rPr>
          <w:b/>
        </w:rPr>
        <w:t xml:space="preserve">Tulos</w:t>
      </w:r>
    </w:p>
    <w:p>
      <w:r>
        <w:t xml:space="preserve">Gaia-taivaankartoittaja lähtee Yhdistyneestä kuningaskunnasta</w:t>
      </w:r>
    </w:p>
    <w:p>
      <w:r>
        <w:rPr>
          <w:b/>
        </w:rPr>
        <w:t xml:space="preserve">Esimerkki 3.635</w:t>
      </w:r>
    </w:p>
    <w:p>
      <w:r>
        <w:t xml:space="preserve">Länsi-Yorkshiressä sijaitseva uusi sosiaalikeskus on nimetty Dame Fanny Watermanin mukaan hänen nuorten parissa tekemänsä työn perusteella.</w:t>
      </w:r>
    </w:p>
    <w:p>
      <w:r>
        <w:rPr>
          <w:b/>
        </w:rPr>
        <w:t xml:space="preserve">Tulos</w:t>
      </w:r>
    </w:p>
    <w:p>
      <w:r>
        <w:t xml:space="preserve">Dame Fanny Waterman lainaa nimensä sosiaalikeskukselle</w:t>
      </w:r>
    </w:p>
    <w:p>
      <w:r>
        <w:rPr>
          <w:b/>
        </w:rPr>
        <w:t xml:space="preserve">Esimerkki 3.636</w:t>
      </w:r>
    </w:p>
    <w:p>
      <w:r>
        <w:t xml:space="preserve">Royal College of Surgeons (RCS) on tuominnut Englannin NHS-luottamushenkilöt siitä, että ne ovat muuttaneet leikkauskriteerejä, mikä on johtanut joidenkin potilaiden poistamiseen leikkausjonoista.</w:t>
      </w:r>
    </w:p>
    <w:p>
      <w:r>
        <w:rPr>
          <w:b/>
        </w:rPr>
        <w:t xml:space="preserve">Tulos</w:t>
      </w:r>
    </w:p>
    <w:p>
      <w:r>
        <w:t xml:space="preserve">Potilaat pudotetaan "uudelleen luokitelluilta" NHS-odotuslistoilta</w:t>
      </w:r>
    </w:p>
    <w:p>
      <w:r>
        <w:rPr>
          <w:b/>
        </w:rPr>
        <w:t xml:space="preserve">Esimerkki 3.637</w:t>
      </w:r>
    </w:p>
    <w:p>
      <w:r>
        <w:t xml:space="preserve">Aberystwythissä ja Angleseyssä on avattu suuret näyttelyt walesilaisen taiteilijan Sir Kyffin Williamsin kunniaksi.</w:t>
      </w:r>
    </w:p>
    <w:p>
      <w:r>
        <w:rPr>
          <w:b/>
        </w:rPr>
        <w:t xml:space="preserve">Tulos</w:t>
      </w:r>
    </w:p>
    <w:p>
      <w:r>
        <w:t xml:space="preserve">Sir Kyffin Williamsin näyttelyt juhlistavat taiteilijan satavuotisjuhlavuotta</w:t>
      </w:r>
    </w:p>
    <w:p>
      <w:r>
        <w:rPr>
          <w:b/>
        </w:rPr>
        <w:t xml:space="preserve">Esimerkki 3.638</w:t>
      </w:r>
    </w:p>
    <w:p>
      <w:r>
        <w:t xml:space="preserve">Armenian kansalliskokous on vannonut virkavalansa uudella pääministerillä, kun häntä vastaan oli protestoitu useita päiviä.</w:t>
      </w:r>
    </w:p>
    <w:p>
      <w:r>
        <w:rPr>
          <w:b/>
        </w:rPr>
        <w:t xml:space="preserve">Tulos</w:t>
      </w:r>
    </w:p>
    <w:p>
      <w:r>
        <w:t xml:space="preserve">Armenian parlamentti vannoo virkavalansa uuden pääministerin vastalauseista huolimatta</w:t>
      </w:r>
    </w:p>
    <w:p>
      <w:r>
        <w:rPr>
          <w:b/>
        </w:rPr>
        <w:t xml:space="preserve">Esimerkki 3.639</w:t>
      </w:r>
    </w:p>
    <w:p>
      <w:r>
        <w:t xml:space="preserve">Whaley Bridgessä sijaitsevan padon osittaista sortumista on tarkoitus tutkia riippumattomassa tutkimuksessa.</w:t>
      </w:r>
    </w:p>
    <w:p>
      <w:r>
        <w:rPr>
          <w:b/>
        </w:rPr>
        <w:t xml:space="preserve">Tulos</w:t>
      </w:r>
    </w:p>
    <w:p>
      <w:r>
        <w:t xml:space="preserve">Whaley Bridgen padon hätätilanne aiheuttaa riippumattoman tarkastelun.</w:t>
      </w:r>
    </w:p>
    <w:p>
      <w:r>
        <w:rPr>
          <w:b/>
        </w:rPr>
        <w:t xml:space="preserve">Esimerkki 3.640</w:t>
      </w:r>
    </w:p>
    <w:p>
      <w:r>
        <w:t xml:space="preserve">Suunnittelututkimus, joka koskee hylättyjen entisten sairaaloiden suojelutöitä, jatkuu kahden kuukauden tauon jälkeen.</w:t>
      </w:r>
    </w:p>
    <w:p>
      <w:r>
        <w:rPr>
          <w:b/>
        </w:rPr>
        <w:t xml:space="preserve">Tulos</w:t>
      </w:r>
    </w:p>
    <w:p>
      <w:r>
        <w:t xml:space="preserve">Denbighin North Walesin sairaalan korjauskustannusten tutkinta jatkuu jälleen.</w:t>
      </w:r>
    </w:p>
    <w:p>
      <w:r>
        <w:rPr>
          <w:b/>
        </w:rPr>
        <w:t xml:space="preserve">Esimerkki 3.641</w:t>
      </w:r>
    </w:p>
    <w:p>
      <w:r>
        <w:t xml:space="preserve">Olen innoissani voidessani esitellä lisenssimaksujen maksajille uuden palkinnon ja seremonian, sillä luoja tietää, että tarvitsemme niitä lisää.</w:t>
      </w:r>
    </w:p>
    <w:p>
      <w:r>
        <w:rPr>
          <w:b/>
        </w:rPr>
        <w:t xml:space="preserve">Tulos</w:t>
      </w:r>
    </w:p>
    <w:p>
      <w:r>
        <w:t xml:space="preserve">Esittelyssä... Russell-palkinto 2017</w:t>
      </w:r>
    </w:p>
    <w:p>
      <w:r>
        <w:rPr>
          <w:b/>
        </w:rPr>
        <w:t xml:space="preserve">Esimerkki 3.642</w:t>
      </w:r>
    </w:p>
    <w:p>
      <w:r>
        <w:t xml:space="preserve">Kaksi vuotta sen jälkeen, kun Paul Manafort joutui jättämään tehtävänsä Donald Trumpin presidentinvaalikampanjan puheenjohtajana, 10 kuukautta sen jälkeen, kun häntä syytettiin useista rekisteröimättömistä ulkomaisista lobbaustoimista ja talouspetoksista, ja vain muutama päivä ennen kuin hänen toisen oikeudenkäyntinsä oli määrä alkaa, Paul Manafort on heittänyt pyyhkeen kehään.</w:t>
      </w:r>
    </w:p>
    <w:p>
      <w:r>
        <w:rPr>
          <w:b/>
        </w:rPr>
        <w:t xml:space="preserve">Tulos</w:t>
      </w:r>
    </w:p>
    <w:p>
      <w:r>
        <w:t xml:space="preserve">Manafortin syytesopimuksen voittajat ja häviäjät</w:t>
      </w:r>
    </w:p>
    <w:p>
      <w:r>
        <w:rPr>
          <w:b/>
        </w:rPr>
        <w:t xml:space="preserve">Esimerkki 3.643</w:t>
      </w:r>
    </w:p>
    <w:p>
      <w:r>
        <w:t xml:space="preserve">Kaksi epäiltyä siirtolaista on tuotu maihin Doverissa sen jälkeen, kun rannikkovartiot pysäyttivät puhallettavan veneen Kanaalissa.</w:t>
      </w:r>
    </w:p>
    <w:p>
      <w:r>
        <w:rPr>
          <w:b/>
        </w:rPr>
        <w:t xml:space="preserve">Tulos</w:t>
      </w:r>
    </w:p>
    <w:p>
      <w:r>
        <w:t xml:space="preserve">Kaksi "siirtolaista" löytyi ilmatäytteisestä veneestä Kanaalissa</w:t>
      </w:r>
    </w:p>
    <w:p>
      <w:r>
        <w:rPr>
          <w:b/>
        </w:rPr>
        <w:t xml:space="preserve">Esimerkki 3.644</w:t>
      </w:r>
    </w:p>
    <w:p>
      <w:r>
        <w:t xml:space="preserve">Monilla ihmisillä on sellainen käsitys, että brittilapset ovat yhä enemmän levottomia, mutta totuus on toinen, kirjoittaa tutkija Paul Flatters.</w:t>
      </w:r>
    </w:p>
    <w:p>
      <w:r>
        <w:rPr>
          <w:b/>
        </w:rPr>
        <w:t xml:space="preserve">Tulos</w:t>
      </w:r>
    </w:p>
    <w:p>
      <w:r>
        <w:t xml:space="preserve">Näkemys: Lapsilla ei ole koskaan ollut näin hyvin</w:t>
      </w:r>
    </w:p>
    <w:p>
      <w:r>
        <w:rPr>
          <w:b/>
        </w:rPr>
        <w:t xml:space="preserve">Esimerkki 3.645</w:t>
      </w:r>
    </w:p>
    <w:p>
      <w:r>
        <w:t xml:space="preserve">Bosnian entinen serbijohtaja Radovan Karadzic on tuomittu kansanmurhasta ja sotarikoksista Bosnian sodassa 1992-95 ja 40 vuoden vankeusrangaistukseen.</w:t>
      </w:r>
    </w:p>
    <w:p>
      <w:r>
        <w:rPr>
          <w:b/>
        </w:rPr>
        <w:t xml:space="preserve">Tulos</w:t>
      </w:r>
    </w:p>
    <w:p>
      <w:r>
        <w:t xml:space="preserve">Radovan Karadzic vangittiin Bosnian sodasta Srebrenican kansanmurhasta</w:t>
      </w:r>
    </w:p>
    <w:p>
      <w:r>
        <w:rPr>
          <w:b/>
        </w:rPr>
        <w:t xml:space="preserve">Esimerkki 3.646</w:t>
      </w:r>
    </w:p>
    <w:p>
      <w:r>
        <w:t xml:space="preserve">American Airlinesin mekaanikolla, jota syytetään lentokoneen sabotoimisesta heinäkuussa, on mahdollisesti yhteyksiä Islamilainen valtio (IS) -ryhmään, sanovat Yhdysvaltain syyttäjät.</w:t>
      </w:r>
    </w:p>
    <w:p>
      <w:r>
        <w:rPr>
          <w:b/>
        </w:rPr>
        <w:t xml:space="preserve">Tulos</w:t>
      </w:r>
    </w:p>
    <w:p>
      <w:r>
        <w:t xml:space="preserve">American Airlinesin sabotaasimekaanikko "mahdollisesti IS:n yhteydessä</w:t>
      </w:r>
    </w:p>
    <w:p>
      <w:r>
        <w:rPr>
          <w:b/>
        </w:rPr>
        <w:t xml:space="preserve">Esimerkki 3.647</w:t>
      </w:r>
    </w:p>
    <w:p>
      <w:r>
        <w:t xml:space="preserve">Kulttuuriministeri on kertonut, että häiriöpuhelujen torjumiseksi suunnitellaan erilaisia toimenpiteitä.</w:t>
      </w:r>
    </w:p>
    <w:p>
      <w:r>
        <w:rPr>
          <w:b/>
        </w:rPr>
        <w:t xml:space="preserve">Tulos</w:t>
      </w:r>
    </w:p>
    <w:p>
      <w:r>
        <w:t xml:space="preserve">Ministerit suunnittelevat häiritsevien puhelujen torjuntaa.</w:t>
      </w:r>
    </w:p>
    <w:p>
      <w:r>
        <w:rPr>
          <w:b/>
        </w:rPr>
        <w:t xml:space="preserve">Esimerkki 3.648</w:t>
      </w:r>
    </w:p>
    <w:p>
      <w:r>
        <w:t xml:space="preserve">Viisitoista vuotta sitten useimmat muusikot välttelivät Belfastia - nyt siellä järjestetään MTV European Music Awards -kilpailut. Mikä on muutoksen takana?</w:t>
      </w:r>
    </w:p>
    <w:p>
      <w:r>
        <w:rPr>
          <w:b/>
        </w:rPr>
        <w:t xml:space="preserve">Tulos</w:t>
      </w:r>
    </w:p>
    <w:p>
      <w:r>
        <w:t xml:space="preserve">Miksi MTV:n palkinnot järjestetään Belfastissa?</w:t>
      </w:r>
    </w:p>
    <w:p>
      <w:r>
        <w:rPr>
          <w:b/>
        </w:rPr>
        <w:t xml:space="preserve">Esimerkki 3.649</w:t>
      </w:r>
    </w:p>
    <w:p>
      <w:r>
        <w:t xml:space="preserve">"Kupliva" NHS-työntekijä on kuollut Covid-19-tautiin ennen kuin hän pääsi toteuttamaan unelmaansa työskennellä rekisteröitynä mielenterveyshoitajana.</w:t>
      </w:r>
    </w:p>
    <w:p>
      <w:r>
        <w:rPr>
          <w:b/>
        </w:rPr>
        <w:t xml:space="preserve">Tulos</w:t>
      </w:r>
    </w:p>
    <w:p>
      <w:r>
        <w:t xml:space="preserve">Covid: NHS-työntekijä kuolee "ennen unelmahoitajan työn aloittamista</w:t>
      </w:r>
    </w:p>
    <w:p>
      <w:r>
        <w:rPr>
          <w:b/>
        </w:rPr>
        <w:t xml:space="preserve">Esimerkki 3.650</w:t>
      </w:r>
    </w:p>
    <w:p>
      <w:r>
        <w:t xml:space="preserve">"Viimeisten kolmen kuukauden aikana ainoa elävä olento, jota olen koskenut, on koira."</w:t>
      </w:r>
    </w:p>
    <w:p>
      <w:r>
        <w:rPr>
          <w:b/>
        </w:rPr>
        <w:t xml:space="preserve">Tulos</w:t>
      </w:r>
    </w:p>
    <w:p>
      <w:r>
        <w:t xml:space="preserve">Coronavirus: Yksin asuvat ihmiset yksinäisyyden vaarassa</w:t>
      </w:r>
    </w:p>
    <w:p>
      <w:r>
        <w:rPr>
          <w:b/>
        </w:rPr>
        <w:t xml:space="preserve">Esimerkki 3.651</w:t>
      </w:r>
    </w:p>
    <w:p>
      <w:r>
        <w:t xml:space="preserve">Entisen tyttöystävänsä murhasta syytetty sotilas kertoi oikeudessa, että hän joutui paniikkiin ja juoksi karkuun sen jälkeen, kun tyttö oli vahingossa puukottanut itseään.</w:t>
      </w:r>
    </w:p>
    <w:p>
      <w:r>
        <w:rPr>
          <w:b/>
        </w:rPr>
        <w:t xml:space="preserve">Tulos</w:t>
      </w:r>
    </w:p>
    <w:p>
      <w:r>
        <w:t xml:space="preserve">Alice Rugglesin murhasta syytetty "panikoi ja pakeni</w:t>
      </w:r>
    </w:p>
    <w:p>
      <w:r>
        <w:rPr>
          <w:b/>
        </w:rPr>
        <w:t xml:space="preserve">Esimerkki 3.652</w:t>
      </w:r>
    </w:p>
    <w:p>
      <w:r>
        <w:t xml:space="preserve">Unite the Unionin mukaan Harland and Wolffin telakka Belfastissa voi selviytyä ilman sopimusta vain kuun loppuun asti.</w:t>
      </w:r>
    </w:p>
    <w:p>
      <w:r>
        <w:rPr>
          <w:b/>
        </w:rPr>
        <w:t xml:space="preserve">Tulos</w:t>
      </w:r>
    </w:p>
    <w:p>
      <w:r>
        <w:t xml:space="preserve">Harland and Wolffin Belfastin telakan kasvava huoli</w:t>
      </w:r>
    </w:p>
    <w:p>
      <w:r>
        <w:rPr>
          <w:b/>
        </w:rPr>
        <w:t xml:space="preserve">Esimerkki 3.653</w:t>
      </w:r>
    </w:p>
    <w:p>
      <w:r>
        <w:t xml:space="preserve">Japani on ikääntyneiden rikosaallon kourissa - yli 65-vuotiaiden tekemien rikosten osuus on kasvanut tasaisesti 20 vuoden ajan. BBC:n Ed Butler kysyy, miksi.</w:t>
      </w:r>
    </w:p>
    <w:p>
      <w:r>
        <w:rPr>
          <w:b/>
        </w:rPr>
        <w:t xml:space="preserve">Tulos</w:t>
      </w:r>
    </w:p>
    <w:p>
      <w:r>
        <w:t xml:space="preserve">Miksi jotkut japanilaiset eläkeläiset haluavat vankilaan?</w:t>
      </w:r>
    </w:p>
    <w:p>
      <w:r>
        <w:rPr>
          <w:b/>
        </w:rPr>
        <w:t xml:space="preserve">Esimerkki 3.654</w:t>
      </w:r>
    </w:p>
    <w:p>
      <w:r>
        <w:t xml:space="preserve">Ashley Hayward seisoo levottomana lakkovuorossa Senate House -kirjaston ulkopuolella Bloomsburyn sydämessä Lontoon keskustassa.</w:t>
      </w:r>
    </w:p>
    <w:p>
      <w:r>
        <w:rPr>
          <w:b/>
        </w:rPr>
        <w:t xml:space="preserve">Tulos</w:t>
      </w:r>
    </w:p>
    <w:p>
      <w:r>
        <w:t xml:space="preserve">Tunteet käyvät kuumina yliopistojen lakkoilussa</w:t>
      </w:r>
    </w:p>
    <w:p>
      <w:r>
        <w:rPr>
          <w:b/>
        </w:rPr>
        <w:t xml:space="preserve">Esimerkki 3.655</w:t>
      </w:r>
    </w:p>
    <w:p>
      <w:r>
        <w:t xml:space="preserve">Kun Readingin vanha rautatiesilta korvattiin osana 850 miljoonan punnan arvoista aseman peruskorjausta, se oli tarkoitus käyttää romuna.</w:t>
      </w:r>
    </w:p>
    <w:p>
      <w:r>
        <w:rPr>
          <w:b/>
        </w:rPr>
        <w:t xml:space="preserve">Tulos</w:t>
      </w:r>
    </w:p>
    <w:p>
      <w:r>
        <w:t xml:space="preserve">Vanha Readingin aseman silta liittyy Great Central Railwayyn</w:t>
      </w:r>
    </w:p>
    <w:p>
      <w:r>
        <w:rPr>
          <w:b/>
        </w:rPr>
        <w:t xml:space="preserve">Esimerkki 3.656</w:t>
      </w:r>
    </w:p>
    <w:p>
      <w:r>
        <w:t xml:space="preserve">Unikonsiemeniä on lähetetty kaikkiin Yhdistyneen kuningaskunnan kouluihin osana ensimmäisen maailmansodan satavuotisjuhlavuoden muistotilaisuutta.</w:t>
      </w:r>
    </w:p>
    <w:p>
      <w:r>
        <w:rPr>
          <w:b/>
        </w:rPr>
        <w:t xml:space="preserve">Tulos</w:t>
      </w:r>
    </w:p>
    <w:p>
      <w:r>
        <w:t xml:space="preserve">Unikonsiemeniä kouluille ensimmäisen maailmansodan vuosipäivänä</w:t>
      </w:r>
    </w:p>
    <w:p>
      <w:r>
        <w:rPr>
          <w:b/>
        </w:rPr>
        <w:t xml:space="preserve">Esimerkki 3.657</w:t>
      </w:r>
    </w:p>
    <w:p>
      <w:r>
        <w:t xml:space="preserve">Englannin kuuluisimmalle jalkapalloilijalle lahjoitettu puinen "valtaistuin" on myyty huutokaupassa 850 punnalla.</w:t>
      </w:r>
    </w:p>
    <w:p>
      <w:r>
        <w:rPr>
          <w:b/>
        </w:rPr>
        <w:t xml:space="preserve">Tulos</w:t>
      </w:r>
    </w:p>
    <w:p>
      <w:r>
        <w:t xml:space="preserve">Sir Stanley Matthewsin afrikkalainen "valtaistuin" myytiin 850 punnalla.</w:t>
      </w:r>
    </w:p>
    <w:p>
      <w:r>
        <w:rPr>
          <w:b/>
        </w:rPr>
        <w:t xml:space="preserve">Esimerkki 3.658</w:t>
      </w:r>
    </w:p>
    <w:p>
      <w:r>
        <w:t xml:space="preserve">Neuvosto on perääntynyt suunnitelmista kieltää elävien eläinten vienti Kentin sataman kautta saatuaan oikeudellista neuvontaa.</w:t>
      </w:r>
    </w:p>
    <w:p>
      <w:r>
        <w:rPr>
          <w:b/>
        </w:rPr>
        <w:t xml:space="preserve">Tulos</w:t>
      </w:r>
    </w:p>
    <w:p>
      <w:r>
        <w:t xml:space="preserve">Neuvosto kumoaa Ramsgaten eläinten vientikiellon</w:t>
      </w:r>
    </w:p>
    <w:p>
      <w:r>
        <w:rPr>
          <w:b/>
        </w:rPr>
        <w:t xml:space="preserve">Esimerkki 3.659</w:t>
      </w:r>
    </w:p>
    <w:p>
      <w:r>
        <w:t xml:space="preserve">Videoiden jakamissovellus TikTok on saanut sakot lasten tietojen virheellisestä käsittelystä Etelä-Koreassa, kun käyttäjien yksityisyys huolestuttaa yhä enemmän.</w:t>
      </w:r>
    </w:p>
    <w:p>
      <w:r>
        <w:rPr>
          <w:b/>
        </w:rPr>
        <w:t xml:space="preserve">Tulos</w:t>
      </w:r>
    </w:p>
    <w:p>
      <w:r>
        <w:t xml:space="preserve">TikTokille sakko lasten tietojen virheellisestä käsittelystä Etelä-Koreassa</w:t>
      </w:r>
    </w:p>
    <w:p>
      <w:r>
        <w:rPr>
          <w:b/>
        </w:rPr>
        <w:t xml:space="preserve">Esimerkki 3.660</w:t>
      </w:r>
    </w:p>
    <w:p>
      <w:r>
        <w:t xml:space="preserve">Wrexhamissa yli 360 vuotta sitten suunnitellun historiallisen puutarhan kunnostamiseen on myönnetty 10 000 punnan tuki.</w:t>
      </w:r>
    </w:p>
    <w:p>
      <w:r>
        <w:rPr>
          <w:b/>
        </w:rPr>
        <w:t xml:space="preserve">Tulos</w:t>
      </w:r>
    </w:p>
    <w:p>
      <w:r>
        <w:t xml:space="preserve">Chirkin Whitehurst Gardens saa avustusta kunnostukseensa</w:t>
      </w:r>
    </w:p>
    <w:p>
      <w:r>
        <w:rPr>
          <w:b/>
        </w:rPr>
        <w:t xml:space="preserve">Esimerkki 3.661</w:t>
      </w:r>
    </w:p>
    <w:p>
      <w:r>
        <w:t xml:space="preserve">Republikaanien entisen varapresidenttiehdokkaan Sarah Palinin poika on saanut syytteen pahoinpitelystä ja murtovarkaudesta isänsä kanssa käydyn yhteenoton jälkeen, johon liittyi tuliase.</w:t>
      </w:r>
    </w:p>
    <w:p>
      <w:r>
        <w:rPr>
          <w:b/>
        </w:rPr>
        <w:t xml:space="preserve">Tulos</w:t>
      </w:r>
    </w:p>
    <w:p>
      <w:r>
        <w:t xml:space="preserve">Sarah Palinin poikaa syytetään isän perheväkivallasta</w:t>
      </w:r>
    </w:p>
    <w:p>
      <w:r>
        <w:rPr>
          <w:b/>
        </w:rPr>
        <w:t xml:space="preserve">Esimerkki 3.662</w:t>
      </w:r>
    </w:p>
    <w:p>
      <w:r>
        <w:t xml:space="preserve">Hallitus aikoo muuttaa tapaa, jolla maksat opintolainasi takaisin.</w:t>
      </w:r>
    </w:p>
    <w:p>
      <w:r>
        <w:rPr>
          <w:b/>
        </w:rPr>
        <w:t xml:space="preserve">Tulos</w:t>
      </w:r>
    </w:p>
    <w:p>
      <w:r>
        <w:t xml:space="preserve">Menojen uudelleentarkastelu: Opintolainan takaisinmaksu selitetään</w:t>
      </w:r>
    </w:p>
    <w:p>
      <w:r>
        <w:rPr>
          <w:b/>
        </w:rPr>
        <w:t xml:space="preserve">Esimerkki 3.663</w:t>
      </w:r>
    </w:p>
    <w:p>
      <w:r>
        <w:t xml:space="preserve">Public Health Englandin julkaisemien lukujen mukaan hiv-diagnoosin saaneiden ihmisten määrä Yhdistyneessä kuningaskunnassa on laskenut huomattavasti vuodesta 2012.</w:t>
      </w:r>
    </w:p>
    <w:p>
      <w:r>
        <w:rPr>
          <w:b/>
        </w:rPr>
        <w:t xml:space="preserve">Tulos</w:t>
      </w:r>
    </w:p>
    <w:p>
      <w:r>
        <w:t xml:space="preserve">Homo- ja bi-miesten HIV-tartunnat vähenevät 71 prosenttia Yhdistyneessä kuningaskunnassa.</w:t>
      </w:r>
    </w:p>
    <w:p>
      <w:r>
        <w:rPr>
          <w:b/>
        </w:rPr>
        <w:t xml:space="preserve">Esimerkki 3.664</w:t>
      </w:r>
    </w:p>
    <w:p>
      <w:r>
        <w:t xml:space="preserve">WhatsApp kertoo, että "erittäin paljon eteenpäin lähetettyjen" viestien määrä on laskenut 70 prosenttia - sellaisten viestien, jotka saattavat levittää väärää tietoa koronaviruksesta.</w:t>
      </w:r>
    </w:p>
    <w:p>
      <w:r>
        <w:rPr>
          <w:b/>
        </w:rPr>
        <w:t xml:space="preserve">Tulos</w:t>
      </w:r>
    </w:p>
    <w:p>
      <w:r>
        <w:t xml:space="preserve">Coronavirus: WhatsApp-viestejä "pudota 70%</w:t>
      </w:r>
    </w:p>
    <w:p>
      <w:r>
        <w:rPr>
          <w:b/>
        </w:rPr>
        <w:t xml:space="preserve">Esimerkki 3.665</w:t>
      </w:r>
    </w:p>
    <w:p>
      <w:r>
        <w:t xml:space="preserve">Etelä-Korea sanoo vastanneensa tulitukseen sen jälkeen, kun Pohjois-Korea oli ampunut kymmeniä tykistökranaatteja yhdelle sen rajasaarista ja tappanut kaksi merijalkaväen sotilasta.</w:t>
      </w:r>
    </w:p>
    <w:p>
      <w:r>
        <w:rPr>
          <w:b/>
        </w:rPr>
        <w:t xml:space="preserve">Tulos</w:t>
      </w:r>
    </w:p>
    <w:p>
      <w:r>
        <w:t xml:space="preserve">Eteläkorealaiset huolissaan Pohjois-Korean hyökkäyksestä saarelle</w:t>
      </w:r>
    </w:p>
    <w:p>
      <w:r>
        <w:rPr>
          <w:b/>
        </w:rPr>
        <w:t xml:space="preserve">Esimerkki 3.666</w:t>
      </w:r>
    </w:p>
    <w:p>
      <w:r>
        <w:t xml:space="preserve">Peterborough'ssa sijaitseva John Lewisin myymälä on ollut lähes 40 vuoden ajan kaupungin ostoskeskuksen lippulaiva, mutta seitsemän muun myymälän ohella se näyttää sulkeutuvan. Mitä vaikutuksia sen sulkemisella on?</w:t>
      </w:r>
    </w:p>
    <w:p>
      <w:r>
        <w:rPr>
          <w:b/>
        </w:rPr>
        <w:t xml:space="preserve">Tulos</w:t>
      </w:r>
    </w:p>
    <w:p>
      <w:r>
        <w:t xml:space="preserve">John Lewis on "melkein kaikki mitä meillä on Peterborough'ssa".</w:t>
      </w:r>
    </w:p>
    <w:p>
      <w:r>
        <w:rPr>
          <w:b/>
        </w:rPr>
        <w:t xml:space="preserve">Esimerkki 3.667</w:t>
      </w:r>
    </w:p>
    <w:p>
      <w:r>
        <w:t xml:space="preserve">Ihmisen jäänteet on löydetty kreikkalaiselta saarelta, jossa brittituristi katosi 12 vuotta sitten.</w:t>
      </w:r>
    </w:p>
    <w:p>
      <w:r>
        <w:rPr>
          <w:b/>
        </w:rPr>
        <w:t xml:space="preserve">Tulos</w:t>
      </w:r>
    </w:p>
    <w:p>
      <w:r>
        <w:t xml:space="preserve">Steven Cook Malian katoaminen: Malia: Jäännökset löytyivät viimeisen havaintopaikan läheltä</w:t>
      </w:r>
    </w:p>
    <w:p>
      <w:r>
        <w:rPr>
          <w:b/>
        </w:rPr>
        <w:t xml:space="preserve">Esimerkki 3.668</w:t>
      </w:r>
    </w:p>
    <w:p>
      <w:r>
        <w:t xml:space="preserve">Kanye West sanoo "etääntyvänsä" politiikasta.</w:t>
      </w:r>
    </w:p>
    <w:p>
      <w:r>
        <w:rPr>
          <w:b/>
        </w:rPr>
        <w:t xml:space="preserve">Tulos</w:t>
      </w:r>
    </w:p>
    <w:p>
      <w:r>
        <w:t xml:space="preserve">Kanye West ilmoittaa ottavansa etäisyyttä politiikkaan</w:t>
      </w:r>
    </w:p>
    <w:p>
      <w:r>
        <w:rPr>
          <w:b/>
        </w:rPr>
        <w:t xml:space="preserve">Esimerkki 3.669</w:t>
      </w:r>
    </w:p>
    <w:p>
      <w:r>
        <w:t xml:space="preserve">Tauntonin Brewhouse-teatterin uudelleen avaamista koskevat suunnitelmat ovat olleet esillä.</w:t>
      </w:r>
    </w:p>
    <w:p>
      <w:r>
        <w:rPr>
          <w:b/>
        </w:rPr>
        <w:t xml:space="preserve">Tulos</w:t>
      </w:r>
    </w:p>
    <w:p>
      <w:r>
        <w:t xml:space="preserve">Brewhouse-teatterin pelastamisen liiketoimintasuunnitelma on esillä</w:t>
      </w:r>
    </w:p>
    <w:p>
      <w:r>
        <w:rPr>
          <w:b/>
        </w:rPr>
        <w:t xml:space="preserve">Esimerkki 3.670</w:t>
      </w:r>
    </w:p>
    <w:p>
      <w:r>
        <w:t xml:space="preserve">Coventryssa tapahtuneen puukotuksen jälkeen miestä syytetään murhayrityksestä.</w:t>
      </w:r>
    </w:p>
    <w:p>
      <w:r>
        <w:rPr>
          <w:b/>
        </w:rPr>
        <w:t xml:space="preserve">Tulos</w:t>
      </w:r>
    </w:p>
    <w:p>
      <w:r>
        <w:t xml:space="preserve">Coventryn puukotuksesta nostettu murhayrityssyyte</w:t>
      </w:r>
    </w:p>
    <w:p>
      <w:r>
        <w:rPr>
          <w:b/>
        </w:rPr>
        <w:t xml:space="preserve">Esimerkki 3.671</w:t>
      </w:r>
    </w:p>
    <w:p>
      <w:r>
        <w:t xml:space="preserve">Aberdeeniin on tarkoitus perustaa tukiryhmä niille, jotka ovat joutuneet kärsimään tapauksista, joissa vauvan tuhka on hävitetty vanhempien tietämättä.</w:t>
      </w:r>
    </w:p>
    <w:p>
      <w:r>
        <w:rPr>
          <w:b/>
        </w:rPr>
        <w:t xml:space="preserve">Tulos</w:t>
      </w:r>
    </w:p>
    <w:p>
      <w:r>
        <w:t xml:space="preserve">Aberdeenin vauvan tuhkatapausten tukiryhmä perustettu</w:t>
      </w:r>
    </w:p>
    <w:p>
      <w:r>
        <w:rPr>
          <w:b/>
        </w:rPr>
        <w:t xml:space="preserve">Esimerkki 3.672</w:t>
      </w:r>
    </w:p>
    <w:p>
      <w:r>
        <w:t xml:space="preserve">Alahuone voisi hyväksyä Pohjois-Irlannin talousarvion, Stormontin lähteet ovat ehdottaneet.</w:t>
      </w:r>
    </w:p>
    <w:p>
      <w:r>
        <w:rPr>
          <w:b/>
        </w:rPr>
        <w:t xml:space="preserve">Tulos</w:t>
      </w:r>
    </w:p>
    <w:p>
      <w:r>
        <w:t xml:space="preserve">Pohjois-Irlannin budjetti "voi mennä alahuoneen läpi".</w:t>
      </w:r>
    </w:p>
    <w:p>
      <w:r>
        <w:rPr>
          <w:b/>
        </w:rPr>
        <w:t xml:space="preserve">Esimerkki 3.673</w:t>
      </w:r>
    </w:p>
    <w:p>
      <w:r>
        <w:t xml:space="preserve">Afrikan viimeinen absoluuttinen monarkia järjestää ensimmäisen LGBTI Pride -tapahtuman tänä viikonloppuna.</w:t>
      </w:r>
    </w:p>
    <w:p>
      <w:r>
        <w:rPr>
          <w:b/>
        </w:rPr>
        <w:t xml:space="preserve">Tulos</w:t>
      </w:r>
    </w:p>
    <w:p>
      <w:r>
        <w:t xml:space="preserve">Gay Pride Afrikan viimeisessä absoluuttisessa monarkiassa</w:t>
      </w:r>
    </w:p>
    <w:p>
      <w:r>
        <w:rPr>
          <w:b/>
        </w:rPr>
        <w:t xml:space="preserve">Esimerkki 3.674</w:t>
      </w:r>
    </w:p>
    <w:p>
      <w:r>
        <w:t xml:space="preserve">Iain Duncan Smith ei ole ainoa, joka on vihainen.</w:t>
      </w:r>
    </w:p>
    <w:p>
      <w:r>
        <w:rPr>
          <w:b/>
        </w:rPr>
        <w:t xml:space="preserve">Tulos</w:t>
      </w:r>
    </w:p>
    <w:p>
      <w:r>
        <w:t xml:space="preserve">Konservatiivit "vaarallisen jakautuneita", kun Duncan Smith eroaa</w:t>
      </w:r>
    </w:p>
    <w:p>
      <w:r>
        <w:rPr>
          <w:b/>
        </w:rPr>
        <w:t xml:space="preserve">Esimerkki 3.675</w:t>
      </w:r>
    </w:p>
    <w:p>
      <w:r>
        <w:t xml:space="preserve">Teini-ikäinen on myöntänyt ajaneensa autolla päin talon etuosaa aiheuttaen vakavia vammoja naispuoliselle matkustajalleen.</w:t>
      </w:r>
    </w:p>
    <w:p>
      <w:r>
        <w:rPr>
          <w:b/>
        </w:rPr>
        <w:t xml:space="preserve">Tulos</w:t>
      </w:r>
    </w:p>
    <w:p>
      <w:r>
        <w:t xml:space="preserve">North Hykehamin talo-onnettomuudessa ollut teini myönsi vaarallisen ajotavan</w:t>
      </w:r>
    </w:p>
    <w:p>
      <w:r>
        <w:rPr>
          <w:b/>
        </w:rPr>
        <w:t xml:space="preserve">Esimerkki 3.676</w:t>
      </w:r>
    </w:p>
    <w:p>
      <w:r>
        <w:t xml:space="preserve">BBC:n tietojen mukaan hallitus on esittänyt uusia vaatimuksia, joiden mukaan cornwallilaisten yritysten on maksettava takaisin satoja tuhansia puntia EU:n avustuksia.</w:t>
      </w:r>
    </w:p>
    <w:p>
      <w:r>
        <w:rPr>
          <w:b/>
        </w:rPr>
        <w:t xml:space="preserve">Tulos</w:t>
      </w:r>
    </w:p>
    <w:p>
      <w:r>
        <w:t xml:space="preserve">Cornwallin yritykset saavat hallituksen vaatimukset EU:n rahojen takaisinperinnästä.</w:t>
      </w:r>
    </w:p>
    <w:p>
      <w:r>
        <w:rPr>
          <w:b/>
        </w:rPr>
        <w:t xml:space="preserve">Esimerkki 3.677</w:t>
      </w:r>
    </w:p>
    <w:p>
      <w:r>
        <w:t xml:space="preserve">Lihavuus voi tutkimuksen mukaan alentaa elimistön D-vitamiinitasoja.</w:t>
      </w:r>
    </w:p>
    <w:p>
      <w:r>
        <w:rPr>
          <w:b/>
        </w:rPr>
        <w:t xml:space="preserve">Tulos</w:t>
      </w:r>
    </w:p>
    <w:p>
      <w:r>
        <w:t xml:space="preserve">Tutkimuksen mukaan lihavuus voi johtaa D-vitamiinin puutteeseen.</w:t>
      </w:r>
    </w:p>
    <w:p>
      <w:r>
        <w:rPr>
          <w:b/>
        </w:rPr>
        <w:t xml:space="preserve">Esimerkki 3.678</w:t>
      </w:r>
    </w:p>
    <w:p>
      <w:r>
        <w:t xml:space="preserve">Poliisi tutkii luteiden leviämistä yhdysvaltalaisessa Walmart-kaupassa sen jälkeen, kun henkilökunta löysi kaksi säiliötä hyönteisiä piilotettuna myymälän sisälle.</w:t>
      </w:r>
    </w:p>
    <w:p>
      <w:r>
        <w:rPr>
          <w:b/>
        </w:rPr>
        <w:t xml:space="preserve">Tulos</w:t>
      </w:r>
    </w:p>
    <w:p>
      <w:r>
        <w:t xml:space="preserve">Bedbugs "tarkoituksellisesti vapautettu" Walmart Pennsylvaniassa</w:t>
      </w:r>
    </w:p>
    <w:p>
      <w:r>
        <w:rPr>
          <w:b/>
        </w:rPr>
        <w:t xml:space="preserve">Esimerkki 3.679</w:t>
      </w:r>
    </w:p>
    <w:p>
      <w:r>
        <w:t xml:space="preserve">BBC:n konsertti juhlistaa Londonderryn Yhdistyneen kuningaskunnan kulttuurikaupungiksi valitsemista vuonna 2013, ja siellä esiintyvät kaupungin tunnetuimmat musiikkitalentit.</w:t>
      </w:r>
    </w:p>
    <w:p>
      <w:r>
        <w:rPr>
          <w:b/>
        </w:rPr>
        <w:t xml:space="preserve">Tulos</w:t>
      </w:r>
    </w:p>
    <w:p>
      <w:r>
        <w:t xml:space="preserve">"Vuosi yössä" Yhdistyneen kuningaskunnan kulttuurikaupungissa</w:t>
      </w:r>
    </w:p>
    <w:p>
      <w:r>
        <w:rPr>
          <w:b/>
        </w:rPr>
        <w:t xml:space="preserve">Esimerkki 3.680</w:t>
      </w:r>
    </w:p>
    <w:p>
      <w:r>
        <w:t xml:space="preserve">Koiran ruumis on löydetty Etelä-Yorkshiren julkiseen puistoon heitetyn pussin sisältä.</w:t>
      </w:r>
    </w:p>
    <w:p>
      <w:r>
        <w:rPr>
          <w:b/>
        </w:rPr>
        <w:t xml:space="preserve">Tulos</w:t>
      </w:r>
    </w:p>
    <w:p>
      <w:r>
        <w:t xml:space="preserve">Kuollut koira jätetty Sheffieldin julkiseen puistoon</w:t>
      </w:r>
    </w:p>
    <w:p>
      <w:r>
        <w:rPr>
          <w:b/>
        </w:rPr>
        <w:t xml:space="preserve">Esimerkki 3.681</w:t>
      </w:r>
    </w:p>
    <w:p>
      <w:r>
        <w:t xml:space="preserve">Sairaanhoitajien määrä Mansaaren Noble's Hospitalin akuutissa lääkintäyksikössä on "riittämätön" riippumattoman arvioinnin mukaan.</w:t>
      </w:r>
    </w:p>
    <w:p>
      <w:r>
        <w:rPr>
          <w:b/>
        </w:rPr>
        <w:t xml:space="preserve">Tulos</w:t>
      </w:r>
    </w:p>
    <w:p>
      <w:r>
        <w:t xml:space="preserve">Mansaaren sairaalan sairaanhoitajien henkilöstömäärä "riittämätön".</w:t>
      </w:r>
    </w:p>
    <w:p>
      <w:r>
        <w:rPr>
          <w:b/>
        </w:rPr>
        <w:t xml:space="preserve">Esimerkki 3.682</w:t>
      </w:r>
    </w:p>
    <w:p>
      <w:r>
        <w:t xml:space="preserve">Libyalainen, joka karkotettiin Yhdistyneestä kuningaskunnasta poliisi Yvonne Fletcherin murhan jälkeen vuonna 1984 ja joka on nyt etsintäkuulutettu kotimaassaan, hakee turvapaikkaa Yhdistyneestä kuningaskunnasta.</w:t>
      </w:r>
    </w:p>
    <w:p>
      <w:r>
        <w:rPr>
          <w:b/>
        </w:rPr>
        <w:t xml:space="preserve">Tulos</w:t>
      </w:r>
    </w:p>
    <w:p>
      <w:r>
        <w:t xml:space="preserve">PC Fletcherin murhan jälkeen karkotettu libyalainen haluaa turvapaikan Yhdistyneestä kuningaskunnasta</w:t>
      </w:r>
    </w:p>
    <w:p>
      <w:r>
        <w:rPr>
          <w:b/>
        </w:rPr>
        <w:t xml:space="preserve">Esimerkki 3.683</w:t>
      </w:r>
    </w:p>
    <w:p>
      <w:r>
        <w:t xml:space="preserve">Dorsetin Cerne Abbasin jättiläiseen perustuva sarjakuvahahmo on jouduttu piirtämään uudelleen, koska siinä näkyivät hänen sukupuolielimensä.</w:t>
      </w:r>
    </w:p>
    <w:p>
      <w:r>
        <w:rPr>
          <w:b/>
        </w:rPr>
        <w:t xml:space="preserve">Tulos</w:t>
      </w:r>
    </w:p>
    <w:p>
      <w:r>
        <w:t xml:space="preserve">Cerne Abbasin kalkkikukkulan jättiläinen sensuroitiin koomiseksi</w:t>
      </w:r>
    </w:p>
    <w:p>
      <w:r>
        <w:rPr>
          <w:b/>
        </w:rPr>
        <w:t xml:space="preserve">Esimerkki 3.684</w:t>
      </w:r>
    </w:p>
    <w:p>
      <w:r>
        <w:t xml:space="preserve">Eräs junayhtiö on ilmoittanut, että koronaviruksen aiheuttaman sulun keskellä kausilippujen palauttamisesta aiheutuvien kustannusten odotetaan nousevan useisiin miljooniin puntiin.</w:t>
      </w:r>
    </w:p>
    <w:p>
      <w:r>
        <w:rPr>
          <w:b/>
        </w:rPr>
        <w:t xml:space="preserve">Tulos</w:t>
      </w:r>
    </w:p>
    <w:p>
      <w:r>
        <w:t xml:space="preserve">Coronavirus: Greater Anglian lipunpalautukset "miljoonien arvosta".</w:t>
      </w:r>
    </w:p>
    <w:p>
      <w:r>
        <w:rPr>
          <w:b/>
        </w:rPr>
        <w:t xml:space="preserve">Esimerkki 3.685</w:t>
      </w:r>
    </w:p>
    <w:p>
      <w:r>
        <w:t xml:space="preserve">Entinen Uber-insinööri haastaa Uberin oikeuteen seksuaalisesta häirinnästä muutama päivä sen jälkeen, kun Uber muutti käytäntöään, jonka mukaan työntekijät voivat nostaa kanteen.</w:t>
      </w:r>
    </w:p>
    <w:p>
      <w:r>
        <w:rPr>
          <w:b/>
        </w:rPr>
        <w:t xml:space="preserve">Tulos</w:t>
      </w:r>
    </w:p>
    <w:p>
      <w:r>
        <w:t xml:space="preserve">Entinen Uber-insinööri nostaa kanteen seksuaalisesta häirinnästä</w:t>
      </w:r>
    </w:p>
    <w:p>
      <w:r>
        <w:rPr>
          <w:b/>
        </w:rPr>
        <w:t xml:space="preserve">Esimerkki 3.686</w:t>
      </w:r>
    </w:p>
    <w:p>
      <w:r>
        <w:t xml:space="preserve">Walesilainen syöpäpotilas, joka odotti lääkettä kolme kuukautta, muutti Englantiin ja sai sen 72 tunnin kuluessa siitä, kun hän oli ilmoittautunut sikäläiselle yleislääkärille, on kerrottu parlamentin jäsenille.</w:t>
      </w:r>
    </w:p>
    <w:p>
      <w:r>
        <w:rPr>
          <w:b/>
        </w:rPr>
        <w:t xml:space="preserve">Tulos</w:t>
      </w:r>
    </w:p>
    <w:p>
      <w:r>
        <w:t xml:space="preserve">Syöpäpotilas "siirrettiin Walesista Englantiin lääkkeen vuoksi".</w:t>
      </w:r>
    </w:p>
    <w:p>
      <w:r>
        <w:rPr>
          <w:b/>
        </w:rPr>
        <w:t xml:space="preserve">Esimerkki 3.687</w:t>
      </w:r>
    </w:p>
    <w:p>
      <w:r>
        <w:t xml:space="preserve">Helen Barker etsi epätoivoisesti työtä vaikeassa elämänvaiheessa - ja huijarit yrittivät käyttää tätä hyväkseen.</w:t>
      </w:r>
    </w:p>
    <w:p>
      <w:r>
        <w:rPr>
          <w:b/>
        </w:rPr>
        <w:t xml:space="preserve">Tulos</w:t>
      </w:r>
    </w:p>
    <w:p>
      <w:r>
        <w:t xml:space="preserve">Varoitus petosriskistä: "Tarvitsin epätoivoisesti työtä".</w:t>
      </w:r>
    </w:p>
    <w:p>
      <w:r>
        <w:rPr>
          <w:b/>
        </w:rPr>
        <w:t xml:space="preserve">Esimerkki 3.688</w:t>
      </w:r>
    </w:p>
    <w:p>
      <w:r>
        <w:t xml:space="preserve">Ranskalainen poliitikko ja Kansainvälisen valuuttarahaston entinen johtaja Dominique Strauss-Kahn on antanut ensimmäisen haastattelunsa sen jälkeen, kun häntä vastaan Yhdysvalloissa nostetut syytteet raiskausyrityksestä hylättiin.</w:t>
      </w:r>
    </w:p>
    <w:p>
      <w:r>
        <w:rPr>
          <w:b/>
        </w:rPr>
        <w:t xml:space="preserve">Tulos</w:t>
      </w:r>
    </w:p>
    <w:p>
      <w:r>
        <w:t xml:space="preserve">Strauss-Kahnilla on edessään "totuuden hetki".</w:t>
      </w:r>
    </w:p>
    <w:p>
      <w:r>
        <w:rPr>
          <w:b/>
        </w:rPr>
        <w:t xml:space="preserve">Esimerkki 3.689</w:t>
      </w:r>
    </w:p>
    <w:p>
      <w:r>
        <w:t xml:space="preserve">Ulkomaisten pakettimatkojen ja maahantuotujen tietokonepelien kallistuminen nosti Yhdistyneen kuningaskunnan inflaatiovauhdin 2,9 prosenttiin viime kuussa huhtikuun 2,7 prosentista.</w:t>
      </w:r>
    </w:p>
    <w:p>
      <w:r>
        <w:rPr>
          <w:b/>
        </w:rPr>
        <w:t xml:space="preserve">Tulos</w:t>
      </w:r>
    </w:p>
    <w:p>
      <w:r>
        <w:t xml:space="preserve">Yhdistyneen kuningaskunnan inflaatio lähes neljän vuoden korkeimmillaan</w:t>
      </w:r>
    </w:p>
    <w:p>
      <w:r>
        <w:rPr>
          <w:b/>
        </w:rPr>
        <w:t xml:space="preserve">Esimerkki 3.690</w:t>
      </w:r>
    </w:p>
    <w:p>
      <w:r>
        <w:t xml:space="preserve">Michael Gove on pyytänyt vesilaitosten johtajia selittämään, miksi ne eivät ole saavuttaneet vuototavoitteita, vaikka kesä on yksi kuivimmista vuosiin.</w:t>
      </w:r>
    </w:p>
    <w:p>
      <w:r>
        <w:rPr>
          <w:b/>
        </w:rPr>
        <w:t xml:space="preserve">Tulos</w:t>
      </w:r>
    </w:p>
    <w:p>
      <w:r>
        <w:t xml:space="preserve">Vesiylijohtajien on "selitettävä vuototavoitteiden laiminlyönnit".</w:t>
      </w:r>
    </w:p>
    <w:p>
      <w:r>
        <w:rPr>
          <w:b/>
        </w:rPr>
        <w:t xml:space="preserve">Esimerkki 3.691</w:t>
      </w:r>
    </w:p>
    <w:p>
      <w:r>
        <w:t xml:space="preserve">Sri Lankan presidentti on torjunut kaikki tähänastiset pyrkimykset löytää poliittisia ratkaisuja maan etniseen ongelmaan ja sanonut esittävänsä oman ratkaisunsa tulevien vaalien jälkeen.</w:t>
      </w:r>
    </w:p>
    <w:p>
      <w:r>
        <w:rPr>
          <w:b/>
        </w:rPr>
        <w:t xml:space="preserve">Tulos</w:t>
      </w:r>
    </w:p>
    <w:p>
      <w:r>
        <w:t xml:space="preserve">Presidentti hylkää APRC:n ehdotukset</w:t>
      </w:r>
    </w:p>
    <w:p>
      <w:r>
        <w:rPr>
          <w:b/>
        </w:rPr>
        <w:t xml:space="preserve">Esimerkki 3.692</w:t>
      </w:r>
    </w:p>
    <w:p>
      <w:r>
        <w:t xml:space="preserve">Vajaan neljän kuukauden kuluttua Britanniassa äänestetään vaaleissa, joista on tulossa jännittävät ja hyvin arvaamattomat parlamenttivaalit. Poliitikot ja kampanjoijat valmistautuvat, ja ainakin Westminsterin kylässä on jo nyt paljon jännitystä.</w:t>
      </w:r>
    </w:p>
    <w:p>
      <w:r>
        <w:rPr>
          <w:b/>
        </w:rPr>
        <w:t xml:space="preserve">Tulos</w:t>
      </w:r>
    </w:p>
    <w:p>
      <w:r>
        <w:t xml:space="preserve">Pitäisikö äänestämisen (tai äänestämättä jättämisen) olla pakollista?</w:t>
      </w:r>
    </w:p>
    <w:p>
      <w:r>
        <w:rPr>
          <w:b/>
        </w:rPr>
        <w:t xml:space="preserve">Esimerkki 3.693</w:t>
      </w:r>
    </w:p>
    <w:p>
      <w:r>
        <w:t xml:space="preserve">Vodafonen toimitusjohtaja on varoittanut, että Britannia on vaarassa jäädä pois suunnitelmista, jotka koskevat uusia digitaalipalvelujen jättimäisiä yhtenäismarkkinoita, jos se äänestää Euroopan unionista eroamisesta.</w:t>
      </w:r>
    </w:p>
    <w:p>
      <w:r>
        <w:rPr>
          <w:b/>
        </w:rPr>
        <w:t xml:space="preserve">Tulos</w:t>
      </w:r>
    </w:p>
    <w:p>
      <w:r>
        <w:t xml:space="preserve">Vodafone-pomo varoittaa, että Brexit uhkaa digitaalista vaikutusvaltaa</w:t>
      </w:r>
    </w:p>
    <w:p>
      <w:r>
        <w:rPr>
          <w:b/>
        </w:rPr>
        <w:t xml:space="preserve">Esimerkki 3.694</w:t>
      </w:r>
    </w:p>
    <w:p>
      <w:r>
        <w:t xml:space="preserve">Englannista Australiaan lapsena lähetettyä naista ahdisteltiin ja hänet jätettiin niin nälkäiseksi, että hän söi sioille tarkoitettua viljaa, on kuultu tutkinnassa.</w:t>
      </w:r>
    </w:p>
    <w:p>
      <w:r>
        <w:rPr>
          <w:b/>
        </w:rPr>
        <w:t xml:space="preserve">Tulos</w:t>
      </w:r>
    </w:p>
    <w:p>
      <w:r>
        <w:t xml:space="preserve">Brittiläinen siirtolaislapsi niin nälkäinen, että "söi sioille tarkoitettua viljaa".</w:t>
      </w:r>
    </w:p>
    <w:p>
      <w:r>
        <w:rPr>
          <w:b/>
        </w:rPr>
        <w:t xml:space="preserve">Esimerkki 3.695</w:t>
      </w:r>
    </w:p>
    <w:p>
      <w:r>
        <w:t xml:space="preserve">Digitaalisen lompakon lanseeraustaistelun uusin salvo on paljastettu - miniluottokortti, joka on kiinnitettävissä.</w:t>
      </w:r>
    </w:p>
    <w:p>
      <w:r>
        <w:rPr>
          <w:b/>
        </w:rPr>
        <w:t xml:space="preserve">Tulos</w:t>
      </w:r>
    </w:p>
    <w:p>
      <w:r>
        <w:t xml:space="preserve">Barclaycard esittelee mini-, tarraluottokortin</w:t>
      </w:r>
    </w:p>
    <w:p>
      <w:r>
        <w:rPr>
          <w:b/>
        </w:rPr>
        <w:t xml:space="preserve">Esimerkki 3.696</w:t>
      </w:r>
    </w:p>
    <w:p>
      <w:r>
        <w:t xml:space="preserve">91-vuotias mies osti itselleen ja tuntemattomalle miehelle 3500 punnan risteilyloman muutamassa minuutissa sen jälkeen, kun hän oli tavannut tämän pubissa.</w:t>
      </w:r>
    </w:p>
    <w:p>
      <w:r>
        <w:rPr>
          <w:b/>
        </w:rPr>
        <w:t xml:space="preserve">Tulos</w:t>
      </w:r>
    </w:p>
    <w:p>
      <w:r>
        <w:t xml:space="preserve">Mies, 91, ostaa risteilymatkan pubissa tapaamalleen tuntemattomalle ihmiselle</w:t>
      </w:r>
    </w:p>
    <w:p>
      <w:r>
        <w:rPr>
          <w:b/>
        </w:rPr>
        <w:t xml:space="preserve">Esimerkki 3.697</w:t>
      </w:r>
    </w:p>
    <w:p>
      <w:r>
        <w:t xml:space="preserve">"Yli puolet" arkipäivän junista liikennöi joulukuussa 27 päivää kestävän rautatielakon aikana, mutta viimeiset vuorot liikennöivät normaalia aikaisemmin, kertovat liikenteenharjoittajat.</w:t>
      </w:r>
    </w:p>
    <w:p>
      <w:r>
        <w:rPr>
          <w:b/>
        </w:rPr>
        <w:t xml:space="preserve">Tulos</w:t>
      </w:r>
    </w:p>
    <w:p>
      <w:r>
        <w:t xml:space="preserve">South Western Railway -lakko: "Yli puolet" junista kulkee</w:t>
      </w:r>
    </w:p>
    <w:p>
      <w:r>
        <w:rPr>
          <w:b/>
        </w:rPr>
        <w:t xml:space="preserve">Esimerkki 3.698</w:t>
      </w:r>
    </w:p>
    <w:p>
      <w:r>
        <w:t xml:space="preserve">Aseistettuja poliiseja on lähetetty paikalle sen jälkeen, kun Southamptonissa oli nähty mies, jolla oli suuri veitsi tai machete.</w:t>
      </w:r>
    </w:p>
    <w:p>
      <w:r>
        <w:rPr>
          <w:b/>
        </w:rPr>
        <w:t xml:space="preserve">Tulos</w:t>
      </w:r>
    </w:p>
    <w:p>
      <w:r>
        <w:t xml:space="preserve">Aseistautunut poliisi Southamptonissa puukottajasta tehtyjen ilmoitusten jälkeen</w:t>
      </w:r>
    </w:p>
    <w:p>
      <w:r>
        <w:rPr>
          <w:b/>
        </w:rPr>
        <w:t xml:space="preserve">Esimerkki 3.699</w:t>
      </w:r>
    </w:p>
    <w:p>
      <w:r>
        <w:t xml:space="preserve">Kuoliaaksi puukotetun mallin entinen poikaystävä uhkasi säännöllisesti tappaa hänet, jos tämä jättäisi hänet, on sisar kertonut oikeudessa.</w:t>
      </w:r>
    </w:p>
    <w:p>
      <w:r>
        <w:rPr>
          <w:b/>
        </w:rPr>
        <w:t xml:space="preserve">Tulos</w:t>
      </w:r>
    </w:p>
    <w:p>
      <w:r>
        <w:t xml:space="preserve">Linah Kezan kuolema: Malli "pelkää" murhasyytettyä</w:t>
      </w:r>
    </w:p>
    <w:p>
      <w:r>
        <w:rPr>
          <w:b/>
        </w:rPr>
        <w:t xml:space="preserve">Esimerkki 3.700</w:t>
      </w:r>
    </w:p>
    <w:p>
      <w:r>
        <w:t xml:space="preserve">Kaksi miestä on vangittu syytettynä Sheffieldissä tappelun jälkeen kuolleen miehen murhasta.</w:t>
      </w:r>
    </w:p>
    <w:p>
      <w:r>
        <w:rPr>
          <w:b/>
        </w:rPr>
        <w:t xml:space="preserve">Tulos</w:t>
      </w:r>
    </w:p>
    <w:p>
      <w:r>
        <w:t xml:space="preserve">Paul Crossleyn kuolema: Crossleyley: Kaksi murhasta syytettyä tutkintavankeudessa</w:t>
      </w:r>
    </w:p>
    <w:p>
      <w:r>
        <w:rPr>
          <w:b/>
        </w:rPr>
        <w:t xml:space="preserve">Esimerkki 3.701</w:t>
      </w:r>
    </w:p>
    <w:p>
      <w:r>
        <w:t xml:space="preserve">Koiranomistaja on jäänyt "murtuneeksi" sen jälkeen, kun hänen rakas labradorinnoutajansa kuoli alabamalaiseen mätänemiseen - tämä on 12. kirjattu tapaus Yhdistyneessä kuningaskunnassa tänä vuonna.</w:t>
      </w:r>
    </w:p>
    <w:p>
      <w:r>
        <w:rPr>
          <w:b/>
        </w:rPr>
        <w:t xml:space="preserve">Tulos</w:t>
      </w:r>
    </w:p>
    <w:p>
      <w:r>
        <w:t xml:space="preserve">Omistaja "murtunut" kun labradorinnoutaja kuolee Alabaman mätänemiseen</w:t>
      </w:r>
    </w:p>
    <w:p>
      <w:r>
        <w:rPr>
          <w:b/>
        </w:rPr>
        <w:t xml:space="preserve">Esimerkki 3.702</w:t>
      </w:r>
    </w:p>
    <w:p>
      <w:r>
        <w:t xml:space="preserve">National Trustin ensimmäistä Walesissa sijaitsevaa kiinteistöä johtavalle pariskunnalle on kerrottu, että he menettävät työnsä ja kotinsa tammikuussa 17 vuoden jälkeen.</w:t>
      </w:r>
    </w:p>
    <w:p>
      <w:r>
        <w:rPr>
          <w:b/>
        </w:rPr>
        <w:t xml:space="preserve">Tulos</w:t>
      </w:r>
    </w:p>
    <w:p>
      <w:r>
        <w:t xml:space="preserve">Covid-19 pakottaa sulkemaan National Trustin Kymin Round Housen.</w:t>
      </w:r>
    </w:p>
    <w:p>
      <w:r>
        <w:rPr>
          <w:b/>
        </w:rPr>
        <w:t xml:space="preserve">Esimerkki 3.703</w:t>
      </w:r>
    </w:p>
    <w:p>
      <w:r>
        <w:t xml:space="preserve">Äärisunnalaisen Islamilaisen valtion (IS) äkillisen ilmestymisen jälkeen ryhmä on noussut otsikoihin järkyttävällä verenvuodatuksella ja julmuudella - mutta voiko sen raakuutta selittää, kysyy Fawaz A Gerges.</w:t>
      </w:r>
    </w:p>
    <w:p>
      <w:r>
        <w:rPr>
          <w:b/>
        </w:rPr>
        <w:t xml:space="preserve">Tulos</w:t>
      </w:r>
    </w:p>
    <w:p>
      <w:r>
        <w:t xml:space="preserve">Islamilainen valtio: Voidaanko sen raakuus selittää?</w:t>
      </w:r>
    </w:p>
    <w:p>
      <w:r>
        <w:rPr>
          <w:b/>
        </w:rPr>
        <w:t xml:space="preserve">Esimerkki 3.704</w:t>
      </w:r>
    </w:p>
    <w:p>
      <w:r>
        <w:t xml:space="preserve">Neljä miestä, jotka murhasivat teini-ikäisen "hyvin suunnitellussa teloituksessa" muutaman metrin päässä hänen kodistaan, on tuomittu elinkautiseen vankeuteen.</w:t>
      </w:r>
    </w:p>
    <w:p>
      <w:r>
        <w:rPr>
          <w:b/>
        </w:rPr>
        <w:t xml:space="preserve">Tulos</w:t>
      </w:r>
    </w:p>
    <w:p>
      <w:r>
        <w:t xml:space="preserve">Keelan Wilson: Wolverhamptonin teinin jengimurhasta neljä vangittua.</w:t>
      </w:r>
    </w:p>
    <w:p>
      <w:r>
        <w:rPr>
          <w:b/>
        </w:rPr>
        <w:t xml:space="preserve">Esimerkki 3.705</w:t>
      </w:r>
    </w:p>
    <w:p>
      <w:r>
        <w:t xml:space="preserve">Walesin kehityspankki on saanut virallisesti vihreää valoa auttaakseen pieniä ja mikroyrityksiä pääsemään alkuun tai kasvamaan.</w:t>
      </w:r>
    </w:p>
    <w:p>
      <w:r>
        <w:rPr>
          <w:b/>
        </w:rPr>
        <w:t xml:space="preserve">Tulos</w:t>
      </w:r>
    </w:p>
    <w:p>
      <w:r>
        <w:t xml:space="preserve">171 miljoonan punnan kehitysyhteistyöpankin tuki pienyrityksille</w:t>
      </w:r>
    </w:p>
    <w:p>
      <w:r>
        <w:rPr>
          <w:b/>
        </w:rPr>
        <w:t xml:space="preserve">Esimerkki 3.706</w:t>
      </w:r>
    </w:p>
    <w:p>
      <w:r>
        <w:t xml:space="preserve">Englannin sairaaloissa uusien sairaalahoitojaksojen määrä on kasvanut neljänneksen vain yhden päivän aikana .</w:t>
      </w:r>
    </w:p>
    <w:p>
      <w:r>
        <w:rPr>
          <w:b/>
        </w:rPr>
        <w:t xml:space="preserve">Tulos</w:t>
      </w:r>
    </w:p>
    <w:p>
      <w:r>
        <w:t xml:space="preserve">Covid: Mikä on NHS:n ylikuormituksen riski?</w:t>
      </w:r>
    </w:p>
    <w:p>
      <w:r>
        <w:rPr>
          <w:b/>
        </w:rPr>
        <w:t xml:space="preserve">Esimerkki 3.707</w:t>
      </w:r>
    </w:p>
    <w:p>
      <w:r>
        <w:t xml:space="preserve">Skotlantilaisesta järvestä on löydetty "Yhdistyneen kuningaskunnan suurin ja tunnetuin esimerkki" epätavallisesta meren elinympäristöstä.</w:t>
      </w:r>
    </w:p>
    <w:p>
      <w:r>
        <w:rPr>
          <w:b/>
        </w:rPr>
        <w:t xml:space="preserve">Tulos</w:t>
      </w:r>
    </w:p>
    <w:p>
      <w:r>
        <w:t xml:space="preserve">"Yhdistyneen kuningaskunnan suurin" mutavyöry matojen elinympäristö Argyllin lammessa.</w:t>
      </w:r>
    </w:p>
    <w:p>
      <w:r>
        <w:rPr>
          <w:b/>
        </w:rPr>
        <w:t xml:space="preserve">Esimerkki 3.708</w:t>
      </w:r>
    </w:p>
    <w:p>
      <w:r>
        <w:t xml:space="preserve">Kampanjoijat kehottavat Walesin hallitusta käyttämään uusia valtuuksia nopeusrajoitusten alentamiseksi 30mph:stä 20mph:iin rakennetuilla alueilla.</w:t>
      </w:r>
    </w:p>
    <w:p>
      <w:r>
        <w:rPr>
          <w:b/>
        </w:rPr>
        <w:t xml:space="preserve">Tulos</w:t>
      </w:r>
    </w:p>
    <w:p>
      <w:r>
        <w:t xml:space="preserve">Walesin hallitus kehottaa käyttämään uusia valtuuksia 20mph-vyöhykkeellä.</w:t>
      </w:r>
    </w:p>
    <w:p>
      <w:r>
        <w:rPr>
          <w:b/>
        </w:rPr>
        <w:t xml:space="preserve">Esimerkki 3.709</w:t>
      </w:r>
    </w:p>
    <w:p>
      <w:r>
        <w:t xml:space="preserve">Poliisi "rakentaa suhteita" yhteisöihin sen jälkeen, kun Lontoossa oli järjestetty lisää laittomia katujuhlia, Metropolitan Police on sanonut.</w:t>
      </w:r>
    </w:p>
    <w:p>
      <w:r>
        <w:rPr>
          <w:b/>
        </w:rPr>
        <w:t xml:space="preserve">Tulos</w:t>
      </w:r>
    </w:p>
    <w:p>
      <w:r>
        <w:t xml:space="preserve">Met Police "rakentaa suhteita" laittomia katujuhlia vastaan</w:t>
      </w:r>
    </w:p>
    <w:p>
      <w:r>
        <w:rPr>
          <w:b/>
        </w:rPr>
        <w:t xml:space="preserve">Esimerkki 3.710</w:t>
      </w:r>
    </w:p>
    <w:p>
      <w:r>
        <w:t xml:space="preserve">Yhdysvaltain presidentti Donald Trump on varoittanut Googlea, Twitteriä ja Facebookia, että ne "astuvat ongelmalliselle alueelle" keskellä riitaa havaitusta puolueellisuudesta.</w:t>
      </w:r>
    </w:p>
    <w:p>
      <w:r>
        <w:rPr>
          <w:b/>
        </w:rPr>
        <w:t xml:space="preserve">Tulos</w:t>
      </w:r>
    </w:p>
    <w:p>
      <w:r>
        <w:t xml:space="preserve">Trump varoittaa Googlea, Facebookia ja Twitteriä puolueellisuutta koskevassa riidassaan</w:t>
      </w:r>
    </w:p>
    <w:p>
      <w:r>
        <w:rPr>
          <w:b/>
        </w:rPr>
        <w:t xml:space="preserve">Esimerkki 3.711</w:t>
      </w:r>
    </w:p>
    <w:p>
      <w:r>
        <w:t xml:space="preserve">NHS Highlandin uusi toimitusjohtaja on sanonut haluavansa varmistaa, että hoito toimitetaan lähemmäs potilaiden asuinpaikkaa.</w:t>
      </w:r>
    </w:p>
    <w:p>
      <w:r>
        <w:rPr>
          <w:b/>
        </w:rPr>
        <w:t xml:space="preserve">Tulos</w:t>
      </w:r>
    </w:p>
    <w:p>
      <w:r>
        <w:t xml:space="preserve">NHS Highland tarjota hoitoa "lähempänä kotia</w:t>
      </w:r>
    </w:p>
    <w:p>
      <w:r>
        <w:rPr>
          <w:b/>
        </w:rPr>
        <w:t xml:space="preserve">Esimerkki 3.712</w:t>
      </w:r>
    </w:p>
    <w:p>
      <w:r>
        <w:t xml:space="preserve">Toinen walesilainen valtuusto on päättänyt vähentää kierrätykseen kelpaamattoman jätteen keräyksen kerran kuukaudessa.</w:t>
      </w:r>
    </w:p>
    <w:p>
      <w:r>
        <w:rPr>
          <w:b/>
        </w:rPr>
        <w:t xml:space="preserve">Tulos</w:t>
      </w:r>
    </w:p>
    <w:p>
      <w:r>
        <w:t xml:space="preserve">Kuukausittaiset roskakierrokset Denbighshiressä kierrätyksen lisäämiseksi</w:t>
      </w:r>
    </w:p>
    <w:p>
      <w:r>
        <w:rPr>
          <w:b/>
        </w:rPr>
        <w:t xml:space="preserve">Esimerkki 3.713</w:t>
      </w:r>
    </w:p>
    <w:p>
      <w:r>
        <w:t xml:space="preserve">Osalle Lounais-Englantia on annettu vakava tulvavaroitus, kun jokien vedenpinta nousee rankkasateiden jälkeen.</w:t>
      </w:r>
    </w:p>
    <w:p>
      <w:r>
        <w:rPr>
          <w:b/>
        </w:rPr>
        <w:t xml:space="preserve">Tulos</w:t>
      </w:r>
    </w:p>
    <w:p>
      <w:r>
        <w:t xml:space="preserve">Vakava tulvavaroitus lounaassa rankkasateiden vuoksi</w:t>
      </w:r>
    </w:p>
    <w:p>
      <w:r>
        <w:rPr>
          <w:b/>
        </w:rPr>
        <w:t xml:space="preserve">Esimerkki 3.714</w:t>
      </w:r>
    </w:p>
    <w:p>
      <w:r>
        <w:t xml:space="preserve">Luonnontieteilijä Sir David Attenborough on sanonut, että ilmastonmuutos on ihmiskunnan suurin uhka tuhansiin vuosiin.</w:t>
      </w:r>
    </w:p>
    <w:p>
      <w:r>
        <w:rPr>
          <w:b/>
        </w:rPr>
        <w:t xml:space="preserve">Tulos</w:t>
      </w:r>
    </w:p>
    <w:p>
      <w:r>
        <w:t xml:space="preserve">Sir David Attenborough: Atboroughworth: Ilmastonmuutos "suurin uhkamme</w:t>
      </w:r>
    </w:p>
    <w:p>
      <w:r>
        <w:rPr>
          <w:b/>
        </w:rPr>
        <w:t xml:space="preserve">Esimerkki 3.715</w:t>
      </w:r>
    </w:p>
    <w:p>
      <w:r>
        <w:t xml:space="preserve">Poliisivoimat on antanut ensimmäisen sakon ryhmälle, joka on rikkonut uusia koronavirussääntöjä .</w:t>
      </w:r>
    </w:p>
    <w:p>
      <w:r>
        <w:rPr>
          <w:b/>
        </w:rPr>
        <w:t xml:space="preserve">Tulos</w:t>
      </w:r>
    </w:p>
    <w:p>
      <w:r>
        <w:t xml:space="preserve">Covid-19: Bristol party host sakot poliisi sääntöjen rikkomisesta</w:t>
      </w:r>
    </w:p>
    <w:p>
      <w:r>
        <w:rPr>
          <w:b/>
        </w:rPr>
        <w:t xml:space="preserve">Esimerkki 3.716</w:t>
      </w:r>
    </w:p>
    <w:p>
      <w:r>
        <w:t xml:space="preserve">Nottinghamshiren observatorion paljastamien suunnitelmien mukaan maanalaisesta viktoriaanisesta säiliöstä voisi tulla uusi planetaario.</w:t>
      </w:r>
    </w:p>
    <w:p>
      <w:r>
        <w:rPr>
          <w:b/>
        </w:rPr>
        <w:t xml:space="preserve">Tulos</w:t>
      </w:r>
    </w:p>
    <w:p>
      <w:r>
        <w:t xml:space="preserve">Maanalaiseen viktoriaaniseen säiliöön suunnitellaan planetaariota</w:t>
      </w:r>
    </w:p>
    <w:p>
      <w:r>
        <w:rPr>
          <w:b/>
        </w:rPr>
        <w:t xml:space="preserve">Esimerkki 3.717</w:t>
      </w:r>
    </w:p>
    <w:p>
      <w:r>
        <w:t xml:space="preserve">Poliisikoiraan osui katapultti, kun poliisit jahtasivat epäiltyjä autovarkaita Wiltshiressä.</w:t>
      </w:r>
    </w:p>
    <w:p>
      <w:r>
        <w:rPr>
          <w:b/>
        </w:rPr>
        <w:t xml:space="preserve">Tulos</w:t>
      </w:r>
    </w:p>
    <w:p>
      <w:r>
        <w:t xml:space="preserve">Katapultti ampui poliisikoira Elvistä autovarkauden takaa-ajossa</w:t>
      </w:r>
    </w:p>
    <w:p>
      <w:r>
        <w:rPr>
          <w:b/>
        </w:rPr>
        <w:t xml:space="preserve">Esimerkki 3.718</w:t>
      </w:r>
    </w:p>
    <w:p>
      <w:r>
        <w:t xml:space="preserve">HTC on julkistanut virallisesti itsenäisen virtuaalitodellisuuskuulokkeen nimeltä Vive Focus.</w:t>
      </w:r>
    </w:p>
    <w:p>
      <w:r>
        <w:rPr>
          <w:b/>
        </w:rPr>
        <w:t xml:space="preserve">Tulos</w:t>
      </w:r>
    </w:p>
    <w:p>
      <w:r>
        <w:t xml:space="preserve">HTC esittelee kaikki yhdessä VR-kuulokkeet nimeltään Focus</w:t>
      </w:r>
    </w:p>
    <w:p>
      <w:r>
        <w:rPr>
          <w:b/>
        </w:rPr>
        <w:t xml:space="preserve">Esimerkki 3.719</w:t>
      </w:r>
    </w:p>
    <w:p>
      <w:r>
        <w:t xml:space="preserve">Yli 10 000 ajoneuvoa on juuttunut 120 kilometrin (75 mailin) pituiseen ruuhkaan Kiinan Pekingistä Tiibetiin johtavalla moottoritiellä.</w:t>
      </w:r>
    </w:p>
    <w:p>
      <w:r>
        <w:rPr>
          <w:b/>
        </w:rPr>
        <w:t xml:space="preserve">Tulos</w:t>
      </w:r>
    </w:p>
    <w:p>
      <w:r>
        <w:t xml:space="preserve">Tuhannet ajoneuvot jumissa 120 kilometrin pituisessa Kiinan ruuhkassa</w:t>
      </w:r>
    </w:p>
    <w:p>
      <w:r>
        <w:rPr>
          <w:b/>
        </w:rPr>
        <w:t xml:space="preserve">Esimerkki 3.720</w:t>
      </w:r>
    </w:p>
    <w:p>
      <w:r>
        <w:t xml:space="preserve">Taksikuski, joka vei Salman Abedin viimeiselle matkalle Manchester Arenalle, on kuvaillut, kuinka pommimies pyysi häntä rukoilemaan.</w:t>
      </w:r>
    </w:p>
    <w:p>
      <w:r>
        <w:rPr>
          <w:b/>
        </w:rPr>
        <w:t xml:space="preserve">Tulos</w:t>
      </w:r>
    </w:p>
    <w:p>
      <w:r>
        <w:t xml:space="preserve">Manchester Arenan tutkinta: Pommimies "pyysi taksinkuljettajaa rukoilemaan hänen puolestaan".</w:t>
      </w:r>
    </w:p>
    <w:p>
      <w:r>
        <w:rPr>
          <w:b/>
        </w:rPr>
        <w:t xml:space="preserve">Esimerkki 3.721</w:t>
      </w:r>
    </w:p>
    <w:p>
      <w:r>
        <w:t xml:space="preserve">Heinäkuun lämmin sää ei onnistunut lisäämään kuluttajien kulutusta Yhdistyneessä kuningaskunnassa, joka laski uuteen alhaisempaan tasoon Brexitin epävarmuuden ja hitaan reaalipalkkojen kasvun keskellä.</w:t>
      </w:r>
    </w:p>
    <w:p>
      <w:r>
        <w:rPr>
          <w:b/>
        </w:rPr>
        <w:t xml:space="preserve">Tulos</w:t>
      </w:r>
    </w:p>
    <w:p>
      <w:r>
        <w:t xml:space="preserve">Yhdistyneen kuningaskunnan kulutusmenojen kasvu "laskee ennätysalhaiseksi</w:t>
      </w:r>
    </w:p>
    <w:p>
      <w:r>
        <w:rPr>
          <w:b/>
        </w:rPr>
        <w:t xml:space="preserve">Esimerkki 3.722</w:t>
      </w:r>
    </w:p>
    <w:p>
      <w:r>
        <w:t xml:space="preserve">Hallitus on ilmoittanut myöntävänsä 40 miljoonaa puntaa lisärahoitusta tukipalveluille, jotka auttavat raiskauksen ja perheväkivallan uhreja Englannissa ja Walesissa.</w:t>
      </w:r>
    </w:p>
    <w:p>
      <w:r>
        <w:rPr>
          <w:b/>
        </w:rPr>
        <w:t xml:space="preserve">Tulos</w:t>
      </w:r>
    </w:p>
    <w:p>
      <w:r>
        <w:t xml:space="preserve">Covid-19: Raiskausten ja perheväkivallan tukipalvelut saavat 40 miljoonaa puntaa lisää.</w:t>
      </w:r>
    </w:p>
    <w:p>
      <w:r>
        <w:rPr>
          <w:b/>
        </w:rPr>
        <w:t xml:space="preserve">Esimerkki 3.723</w:t>
      </w:r>
    </w:p>
    <w:p>
      <w:r>
        <w:t xml:space="preserve">Australian pääministeri Tony Abbott on kritisoinut kansallista yleisradioyhtiötä ABC:tä siitä, että se on "kaikkien muiden kuin Australian puolella".</w:t>
      </w:r>
    </w:p>
    <w:p>
      <w:r>
        <w:rPr>
          <w:b/>
        </w:rPr>
        <w:t xml:space="preserve">Tulos</w:t>
      </w:r>
    </w:p>
    <w:p>
      <w:r>
        <w:t xml:space="preserve">Australian Tony Abbott kutsuu yleisradioyhtiö ABC:tä epäisänmaalliseksi.</w:t>
      </w:r>
    </w:p>
    <w:p>
      <w:r>
        <w:rPr>
          <w:b/>
        </w:rPr>
        <w:t xml:space="preserve">Esimerkki 3.724</w:t>
      </w:r>
    </w:p>
    <w:p>
      <w:r>
        <w:t xml:space="preserve">Ihmiset, jotka tekevät arvoituksia ja ristisanatehtäviä, voivat tutkimuksen mukaan ehkäistä dementiaa pidempään, mutta taudin puhjettua tauti heikkenee nopeammin.</w:t>
      </w:r>
    </w:p>
    <w:p>
      <w:r>
        <w:rPr>
          <w:b/>
        </w:rPr>
        <w:t xml:space="preserve">Tulos</w:t>
      </w:r>
    </w:p>
    <w:p>
      <w:r>
        <w:t xml:space="preserve">Tutkimuksen mukaan palapelit ja ristisanatehtävät viivästyttävät dementiaa.</w:t>
      </w:r>
    </w:p>
    <w:p>
      <w:r>
        <w:rPr>
          <w:b/>
        </w:rPr>
        <w:t xml:space="preserve">Esimerkki 3.725</w:t>
      </w:r>
    </w:p>
    <w:p>
      <w:r>
        <w:t xml:space="preserve">Asiantuntijat varoittavat, että hallituksen on tänä syksynä valittava säästötoimien lisäämisen ja pysyvästi korkeampien menojen välillä.</w:t>
      </w:r>
    </w:p>
    <w:p>
      <w:r>
        <w:rPr>
          <w:b/>
        </w:rPr>
        <w:t xml:space="preserve">Tulos</w:t>
      </w:r>
    </w:p>
    <w:p>
      <w:r>
        <w:t xml:space="preserve">Covid: Julkisten menojen nousu voisi kestää pidempään</w:t>
      </w:r>
    </w:p>
    <w:p>
      <w:r>
        <w:rPr>
          <w:b/>
        </w:rPr>
        <w:t xml:space="preserve">Esimerkki 3.726</w:t>
      </w:r>
    </w:p>
    <w:p>
      <w:r>
        <w:t xml:space="preserve">G4S:n kuljettaja käytti 1 400 puntaa urheiluvaatteisiin ja tennareihin JD Sportsissa samana päivänä sen jälkeen, kun hän oli varastanut lähes miljoona puntaa yhdestä yrityksen pakettiautosta, kuultiin oikeudessa.</w:t>
      </w:r>
    </w:p>
    <w:p>
      <w:r>
        <w:rPr>
          <w:b/>
        </w:rPr>
        <w:t xml:space="preserve">Tulos</w:t>
      </w:r>
    </w:p>
    <w:p>
      <w:r>
        <w:t xml:space="preserve">G4S £ 970k varkaus kuljettaja oli "JD Sports menoja spree</w:t>
      </w:r>
    </w:p>
    <w:p>
      <w:r>
        <w:rPr>
          <w:b/>
        </w:rPr>
        <w:t xml:space="preserve">Esimerkki 3.727</w:t>
      </w:r>
    </w:p>
    <w:p>
      <w:r>
        <w:t xml:space="preserve">"Liian feministinen" - Pariisin pormestari Anne Hidalgon pilkallinen vastaus, kun hänelle kerrottiin, että hän oli rikkonut lakia nimittämällä liikaa naisia korkeisiin virkoihin.</w:t>
      </w:r>
    </w:p>
    <w:p>
      <w:r>
        <w:rPr>
          <w:b/>
        </w:rPr>
        <w:t xml:space="preserve">Tulos</w:t>
      </w:r>
    </w:p>
    <w:p>
      <w:r>
        <w:t xml:space="preserve">Pariisin pormestari pilkkaa "järjetöntä" sakkoa liian monen naisen palkkaamisesta.</w:t>
      </w:r>
    </w:p>
    <w:p>
      <w:r>
        <w:rPr>
          <w:b/>
        </w:rPr>
        <w:t xml:space="preserve">Esimerkki 3.728</w:t>
      </w:r>
    </w:p>
    <w:p>
      <w:r>
        <w:t xml:space="preserve">Työllisyys- ja oppimisministeri Stephen Farry on sanonut, että hän ei ole vielä lukenut kokonaan Londonderryssä sijaitsevan Mageen kampuksen laajentamista koskevaa liiketoimintasuunnitelmaa.</w:t>
      </w:r>
    </w:p>
    <w:p>
      <w:r>
        <w:rPr>
          <w:b/>
        </w:rPr>
        <w:t xml:space="preserve">Tulos</w:t>
      </w:r>
    </w:p>
    <w:p>
      <w:r>
        <w:t xml:space="preserve">Mageen laajennuksen liiketoiminta-asiakirja "vielä lukematta".</w:t>
      </w:r>
    </w:p>
    <w:p>
      <w:r>
        <w:rPr>
          <w:b/>
        </w:rPr>
        <w:t xml:space="preserve">Esimerkki 3.729</w:t>
      </w:r>
    </w:p>
    <w:p>
      <w:r>
        <w:t xml:space="preserve">Eurooppalaisella pidätysmääräyksellä Yhdistyneeseen kuningaskuntaan palautettu mies on todettu syylliseksi murhaan.</w:t>
      </w:r>
    </w:p>
    <w:p>
      <w:r>
        <w:rPr>
          <w:b/>
        </w:rPr>
        <w:t xml:space="preserve">Tulos</w:t>
      </w:r>
    </w:p>
    <w:p>
      <w:r>
        <w:t xml:space="preserve">Espanjasta karkotettu mies syyllistyi Islingtonin murhaan</w:t>
      </w:r>
    </w:p>
    <w:p>
      <w:r>
        <w:rPr>
          <w:b/>
        </w:rPr>
        <w:t xml:space="preserve">Esimerkki 3.730</w:t>
      </w:r>
    </w:p>
    <w:p>
      <w:r>
        <w:t xml:space="preserve">Klassikkoelokuvan 42nd Streetin näyttämöversio palaa West Endiin ensi vuonna, ja sen tuottajat lupaavat entistäkin enemmän laulua ja tanssia.</w:t>
      </w:r>
    </w:p>
    <w:p>
      <w:r>
        <w:rPr>
          <w:b/>
        </w:rPr>
        <w:t xml:space="preserve">Tulos</w:t>
      </w:r>
    </w:p>
    <w:p>
      <w:r>
        <w:t xml:space="preserve">42nd Street -musikaali palaa West Endiin</w:t>
      </w:r>
    </w:p>
    <w:p>
      <w:r>
        <w:rPr>
          <w:b/>
        </w:rPr>
        <w:t xml:space="preserve">Esimerkki 3.731</w:t>
      </w:r>
    </w:p>
    <w:p>
      <w:r>
        <w:t xml:space="preserve">Skotlantilaiset yliopistot ennustavat, että tänä vuonna alkaville kursseille on vain vähän paikkoja oppilaille, jotka tekevät viime hetken tarjouksia clearing-järjestelmän puitteissa.</w:t>
      </w:r>
    </w:p>
    <w:p>
      <w:r>
        <w:rPr>
          <w:b/>
        </w:rPr>
        <w:t xml:space="preserve">Tulos</w:t>
      </w:r>
    </w:p>
    <w:p>
      <w:r>
        <w:t xml:space="preserve">Skotlannissa "vähän" paikkoja yliopistojen selvityspalveluihin</w:t>
      </w:r>
    </w:p>
    <w:p>
      <w:r>
        <w:rPr>
          <w:b/>
        </w:rPr>
        <w:t xml:space="preserve">Esimerkki 3.732</w:t>
      </w:r>
    </w:p>
    <w:p>
      <w:r>
        <w:t xml:space="preserve">Amerikkalaismalli Chrissy Teigen joutuu leikkaukseen rintaimplanttiensa poistamiseksi, hän on kirjoittanut sosiaalisessa mediassa.</w:t>
      </w:r>
    </w:p>
    <w:p>
      <w:r>
        <w:rPr>
          <w:b/>
        </w:rPr>
        <w:t xml:space="preserve">Tulos</w:t>
      </w:r>
    </w:p>
    <w:p>
      <w:r>
        <w:t xml:space="preserve">Chrissy Teigen julkaisee päätöksen poistaa rintaimplantit</w:t>
      </w:r>
    </w:p>
    <w:p>
      <w:r>
        <w:rPr>
          <w:b/>
        </w:rPr>
        <w:t xml:space="preserve">Esimerkki 3.733</w:t>
      </w:r>
    </w:p>
    <w:p>
      <w:r>
        <w:t xml:space="preserve">Japanin pääministeri Shinzo Abe on ilmaissut suuttumuksensa sen jälkeen, kun yhdysvaltalainen sotilashenkilö pidätettiin Okinawalla epäiltynä naisen ruumiin jättämisestä.</w:t>
      </w:r>
    </w:p>
    <w:p>
      <w:r>
        <w:rPr>
          <w:b/>
        </w:rPr>
        <w:t xml:space="preserve">Tulos</w:t>
      </w:r>
    </w:p>
    <w:p>
      <w:r>
        <w:t xml:space="preserve">Okinawa: Japanin pääministeri on vihainen ruumiin kaatopaikan pidätyksen jälkeen</w:t>
      </w:r>
    </w:p>
    <w:p>
      <w:r>
        <w:rPr>
          <w:b/>
        </w:rPr>
        <w:t xml:space="preserve">Esimerkki 3.734</w:t>
      </w:r>
    </w:p>
    <w:p>
      <w:r>
        <w:t xml:space="preserve">Yhdysvaltain presidentin Donald Trumpin korkeimman oikeuden ehdokkaan vahvistuskuulustelu on vajonnut "väkijoukon hallintaan", republikaanisenaattori sanoi.</w:t>
      </w:r>
    </w:p>
    <w:p>
      <w:r>
        <w:rPr>
          <w:b/>
        </w:rPr>
        <w:t xml:space="preserve">Tulos</w:t>
      </w:r>
    </w:p>
    <w:p>
      <w:r>
        <w:t xml:space="preserve">Kavanaugh'n kuuleminen korkeimman oikeuden ehdokkaaksi järkyttyi "väkijoukon vallasta".</w:t>
      </w:r>
    </w:p>
    <w:p>
      <w:r>
        <w:rPr>
          <w:b/>
        </w:rPr>
        <w:t xml:space="preserve">Esimerkki 3.735</w:t>
      </w:r>
    </w:p>
    <w:p>
      <w:r>
        <w:t xml:space="preserve">Kolmoismurhaaja, joka murhasi omat lapsensa tukehduttamalla ne, on siirretty avovankilaan.</w:t>
      </w:r>
    </w:p>
    <w:p>
      <w:r>
        <w:rPr>
          <w:b/>
        </w:rPr>
        <w:t xml:space="preserve">Tulos</w:t>
      </w:r>
    </w:p>
    <w:p>
      <w:r>
        <w:t xml:space="preserve">Simon Smith: Kolminkertainen vauvamurhaaja siirretty avovankilaan</w:t>
      </w:r>
    </w:p>
    <w:p>
      <w:r>
        <w:rPr>
          <w:b/>
        </w:rPr>
        <w:t xml:space="preserve">Esimerkki 3.736</w:t>
      </w:r>
    </w:p>
    <w:p>
      <w:r>
        <w:t xml:space="preserve">Sadat ihmiset ovat vastustaneet suunnitelmia purkaa Cardiffissa sijaitseva yhteisön kahvila sosiaalisten asuntojen rakentamiseksi.</w:t>
      </w:r>
    </w:p>
    <w:p>
      <w:r>
        <w:rPr>
          <w:b/>
        </w:rPr>
        <w:t xml:space="preserve">Tulos</w:t>
      </w:r>
    </w:p>
    <w:p>
      <w:r>
        <w:t xml:space="preserve">"Black Lives Matter" vetoaa kahvilan pelastamiseksi purkamiselta.</w:t>
      </w:r>
    </w:p>
    <w:p>
      <w:r>
        <w:rPr>
          <w:b/>
        </w:rPr>
        <w:t xml:space="preserve">Esimerkki 3.737</w:t>
      </w:r>
    </w:p>
    <w:p>
      <w:r>
        <w:t xml:space="preserve">Galleriassa on esillä taideteoksia, jotka poika on luonut ajanvietteeksi lukituksen aikana.</w:t>
      </w:r>
    </w:p>
    <w:p>
      <w:r>
        <w:rPr>
          <w:b/>
        </w:rPr>
        <w:t xml:space="preserve">Tulos</w:t>
      </w:r>
    </w:p>
    <w:p>
      <w:r>
        <w:t xml:space="preserve">Covid-19: Essexin pojan lukitun taideprojekti päätyy galleriaan</w:t>
      </w:r>
    </w:p>
    <w:p>
      <w:r>
        <w:rPr>
          <w:b/>
        </w:rPr>
        <w:t xml:space="preserve">Esimerkki 3.738</w:t>
      </w:r>
    </w:p>
    <w:p>
      <w:r>
        <w:t xml:space="preserve">Hallituksen rahoitus hätäohjelmalle, jolla pyritään pitämään Englannin karkeasti nukkuvat pois kaduilta koronaviruspandemian keskellä, on päättymässä.</w:t>
      </w:r>
    </w:p>
    <w:p>
      <w:r>
        <w:rPr>
          <w:b/>
        </w:rPr>
        <w:t xml:space="preserve">Tulos</w:t>
      </w:r>
    </w:p>
    <w:p>
      <w:r>
        <w:t xml:space="preserve">Coronavirus: Rahoitus karkeasti nukkuvien hätäapuun päättyy</w:t>
      </w:r>
    </w:p>
    <w:p>
      <w:r>
        <w:rPr>
          <w:b/>
        </w:rPr>
        <w:t xml:space="preserve">Esimerkki 3.739</w:t>
      </w:r>
    </w:p>
    <w:p>
      <w:r>
        <w:t xml:space="preserve">Tyne and Wearin metron työntekijöiden 21. kesäkuuta suunniteltu lakko on keskeytetty.</w:t>
      </w:r>
    </w:p>
    <w:p>
      <w:r>
        <w:rPr>
          <w:b/>
        </w:rPr>
        <w:t xml:space="preserve">Tulos</w:t>
      </w:r>
    </w:p>
    <w:p>
      <w:r>
        <w:t xml:space="preserve">Tyne and Wearin metrolakko keskeytetty</w:t>
      </w:r>
    </w:p>
    <w:p>
      <w:r>
        <w:rPr>
          <w:b/>
        </w:rPr>
        <w:t xml:space="preserve">Esimerkki 3.740</w:t>
      </w:r>
    </w:p>
    <w:p>
      <w:r>
        <w:t xml:space="preserve">Laulaja Ed Sheeran aikoo rakentaa yksityisen kappelin Suffolkin kartanolleen.</w:t>
      </w:r>
    </w:p>
    <w:p>
      <w:r>
        <w:rPr>
          <w:b/>
        </w:rPr>
        <w:t xml:space="preserve">Tulos</w:t>
      </w:r>
    </w:p>
    <w:p>
      <w:r>
        <w:t xml:space="preserve">Ed Sheeran jättää suunnitelmat yksityisestä kappelista Suffolkin kotiinsa</w:t>
      </w:r>
    </w:p>
    <w:p>
      <w:r>
        <w:rPr>
          <w:b/>
        </w:rPr>
        <w:t xml:space="preserve">Esimerkki 3.741</w:t>
      </w:r>
    </w:p>
    <w:p>
      <w:r>
        <w:t xml:space="preserve">Englannin tutkintoja valvova Ofqual sanoo, että oli "perustavanlaatuinen virhe" ajatella, että yleisö hyväksyisi hätätilanneluokitusjärjestelmän tenttitulosten sijasta.</w:t>
      </w:r>
    </w:p>
    <w:p>
      <w:r>
        <w:rPr>
          <w:b/>
        </w:rPr>
        <w:t xml:space="preserve">Tulos</w:t>
      </w:r>
    </w:p>
    <w:p>
      <w:r>
        <w:t xml:space="preserve">Ofqual varoitti, että arvosanajärjestelmä ei saisi julkista kannatusta.</w:t>
      </w:r>
    </w:p>
    <w:p>
      <w:r>
        <w:rPr>
          <w:b/>
        </w:rPr>
        <w:t xml:space="preserve">Esimerkki 3.742</w:t>
      </w:r>
    </w:p>
    <w:p>
      <w:r>
        <w:t xml:space="preserve">Poliisimiehelle, joka näytti kollegoilleen kuvan miespuolisen poliisin sukupuolielimistä, on annettu viimeinen kirjallinen varoitus.</w:t>
      </w:r>
    </w:p>
    <w:p>
      <w:r>
        <w:rPr>
          <w:b/>
        </w:rPr>
        <w:t xml:space="preserve">Tulos</w:t>
      </w:r>
    </w:p>
    <w:p>
      <w:r>
        <w:t xml:space="preserve">Lopullinen kirjallinen varoitus Humbersiden poliisille, joka jakoi sukupuolielinten tekstin</w:t>
      </w:r>
    </w:p>
    <w:p>
      <w:r>
        <w:rPr>
          <w:b/>
        </w:rPr>
        <w:t xml:space="preserve">Esimerkki 3.743</w:t>
      </w:r>
    </w:p>
    <w:p>
      <w:r>
        <w:t xml:space="preserve">Euroopan komissio, Euroopan unionin toimeenpaneva elin, on varoittanut Espanjaa ja Italiaa siitä, että niiden talousarvioesitykset vuodeksi 2014 eivät välttämättä ole uusien velka- ja alijäämäsääntöjen mukaisia.</w:t>
      </w:r>
    </w:p>
    <w:p>
      <w:r>
        <w:rPr>
          <w:b/>
        </w:rPr>
        <w:t xml:space="preserve">Tulos</w:t>
      </w:r>
    </w:p>
    <w:p>
      <w:r>
        <w:t xml:space="preserve">EU varoittaa Espanjaa ja Italiaa niiden budjettisuunnitelmista</w:t>
      </w:r>
    </w:p>
    <w:p>
      <w:r>
        <w:rPr>
          <w:b/>
        </w:rPr>
        <w:t xml:space="preserve">Esimerkki 3.744</w:t>
      </w:r>
    </w:p>
    <w:p>
      <w:r>
        <w:t xml:space="preserve">Viime aikoihin asti Barcelona oli kaupunki, joka tunnettiin parhaiten jalkapallostaan, arkkitehtuuristaan, ilmastostaan ja kulttuuristaan. Harva ulkomailla oli tietoinen Katalonian pääkaupungin poliittisista jännitteistä.</w:t>
      </w:r>
    </w:p>
    <w:p>
      <w:r>
        <w:rPr>
          <w:b/>
        </w:rPr>
        <w:t xml:space="preserve">Tulos</w:t>
      </w:r>
    </w:p>
    <w:p>
      <w:r>
        <w:t xml:space="preserve">Katalonian itsenäisyys: Katalonialaiset puhuvat puolesta ja vastaan</w:t>
      </w:r>
    </w:p>
    <w:p>
      <w:r>
        <w:rPr>
          <w:b/>
        </w:rPr>
        <w:t xml:space="preserve">Esimerkki 3.745</w:t>
      </w:r>
    </w:p>
    <w:p>
      <w:r>
        <w:t xml:space="preserve">Kuvanveistäjän suurimmalle teokselle on löytynyt uusi koti, sillä se on tällä hetkellä Gwyneddissä sijaitsevassa, pian purettavassa college-salissa.</w:t>
      </w:r>
    </w:p>
    <w:p>
      <w:r>
        <w:rPr>
          <w:b/>
        </w:rPr>
        <w:t xml:space="preserve">Tulos</w:t>
      </w:r>
    </w:p>
    <w:p>
      <w:r>
        <w:t xml:space="preserve">Uusi koti taiteilija Jonah Jonesin Coleg Harlech -veistokselle</w:t>
      </w:r>
    </w:p>
    <w:p>
      <w:r>
        <w:rPr>
          <w:b/>
        </w:rPr>
        <w:t xml:space="preserve">Esimerkki 3.746</w:t>
      </w:r>
    </w:p>
    <w:p>
      <w:r>
        <w:t xml:space="preserve">Englannissa ja Walesissa vakavimmista ylinopeustapauksista määrättävät sakot nousevat jopa 50 prosenttia sen jälkeen, kun maistraattien tuomioistuinten rangaistusohjeet on tarkistettu.</w:t>
      </w:r>
    </w:p>
    <w:p>
      <w:r>
        <w:rPr>
          <w:b/>
        </w:rPr>
        <w:t xml:space="preserve">Tulos</w:t>
      </w:r>
    </w:p>
    <w:p>
      <w:r>
        <w:t xml:space="preserve">Ylinopeudesta määrättävät sakot nousevat vakavimmissa tapauksissa - Rangaistusseuraamusneuvosto</w:t>
      </w:r>
    </w:p>
    <w:p>
      <w:r>
        <w:rPr>
          <w:b/>
        </w:rPr>
        <w:t xml:space="preserve">Esimerkki 3.747</w:t>
      </w:r>
    </w:p>
    <w:p>
      <w:r>
        <w:t xml:space="preserve">Tilitoimistojätti KPMG on kertonut 16 000 työntekijälleen, että he voivat lähteä aikaisin yhtenä päivänä viikossa osana siirtymistä kohti joustavampaa työskentelyä työsulun jälkeen.</w:t>
      </w:r>
    </w:p>
    <w:p>
      <w:r>
        <w:rPr>
          <w:b/>
        </w:rPr>
        <w:t xml:space="preserve">Tulos</w:t>
      </w:r>
    </w:p>
    <w:p>
      <w:r>
        <w:t xml:space="preserve">KPMG:n 16 000 brittiläistä työntekijää saa enemmän vapaata työstä</w:t>
      </w:r>
    </w:p>
    <w:p>
      <w:r>
        <w:rPr>
          <w:b/>
        </w:rPr>
        <w:t xml:space="preserve">Esimerkki 3.748</w:t>
      </w:r>
    </w:p>
    <w:p>
      <w:r>
        <w:t xml:space="preserve">On löydetty historiallinen, aiemmin julkaisematon kuva, jossa näytetään valmistelut RAF:n viimeistä sodanaikaista pommi-iskua natsi-Saksaa vastaan.</w:t>
      </w:r>
    </w:p>
    <w:p>
      <w:r>
        <w:rPr>
          <w:b/>
        </w:rPr>
        <w:t xml:space="preserve">Tulos</w:t>
      </w:r>
    </w:p>
    <w:p>
      <w:r>
        <w:t xml:space="preserve">Kuva viimeisestä sota-ajan hyökkäyksestä löydetty</w:t>
      </w:r>
    </w:p>
    <w:p>
      <w:r>
        <w:rPr>
          <w:b/>
        </w:rPr>
        <w:t xml:space="preserve">Esimerkki 3.749</w:t>
      </w:r>
    </w:p>
    <w:p>
      <w:r>
        <w:t xml:space="preserve">Alderneylle lentävät lentokoneet "on korvattava vuoden loppuun mennessä" korkeiden huoltokustannusten ja lisääntyvän epäluotettavuuden vuoksi, väitetään.</w:t>
      </w:r>
    </w:p>
    <w:p>
      <w:r>
        <w:rPr>
          <w:b/>
        </w:rPr>
        <w:t xml:space="preserve">Tulos</w:t>
      </w:r>
    </w:p>
    <w:p>
      <w:r>
        <w:t xml:space="preserve">Aurignyn kolmikantainen lainasuunnitelma menee Guernseyn osavaltioihin</w:t>
      </w:r>
    </w:p>
    <w:p>
      <w:r>
        <w:rPr>
          <w:b/>
        </w:rPr>
        <w:t xml:space="preserve">Esimerkki 3.750</w:t>
      </w:r>
    </w:p>
    <w:p>
      <w:r>
        <w:t xml:space="preserve">Englanti on voittanut Uuden-Seelannin jännittävässä loppuottelussa Lord'sissa ja voittanut ICC:n miesten kriketin maailmanmestaruuden. Ketkä ovat Englannin uusimmat maailmanmestarit?</w:t>
      </w:r>
    </w:p>
    <w:p>
      <w:r>
        <w:rPr>
          <w:b/>
        </w:rPr>
        <w:t xml:space="preserve">Tulos</w:t>
      </w:r>
    </w:p>
    <w:p>
      <w:r>
        <w:t xml:space="preserve">Englannin kriketin maailmanmestaruuskilpailut: Keitä ovat uudet mestarit?</w:t>
      </w:r>
    </w:p>
    <w:p>
      <w:r>
        <w:rPr>
          <w:b/>
        </w:rPr>
        <w:t xml:space="preserve">Esimerkki 3.751</w:t>
      </w:r>
    </w:p>
    <w:p>
      <w:r>
        <w:t xml:space="preserve">David Davis on tehnyt lyhyen vierailun Irlannin rajalle - ensimmäisen kerran Brexit-ministerinä.</w:t>
      </w:r>
    </w:p>
    <w:p>
      <w:r>
        <w:rPr>
          <w:b/>
        </w:rPr>
        <w:t xml:space="preserve">Tulos</w:t>
      </w:r>
    </w:p>
    <w:p>
      <w:r>
        <w:t xml:space="preserve">Brexit-ministeri David Davis vierailee Irlannin rajalla</w:t>
      </w:r>
    </w:p>
    <w:p>
      <w:r>
        <w:rPr>
          <w:b/>
        </w:rPr>
        <w:t xml:space="preserve">Esimerkki 3.752</w:t>
      </w:r>
    </w:p>
    <w:p>
      <w:r>
        <w:t xml:space="preserve">Yritysten luottamusta Walesissa kartoittava tutkimus antaa vaihtelevan kuvan, mutta sisältää merkkejä optimismista tulevaisuuden suhteen.</w:t>
      </w:r>
    </w:p>
    <w:p>
      <w:r>
        <w:rPr>
          <w:b/>
        </w:rPr>
        <w:t xml:space="preserve">Tulos</w:t>
      </w:r>
    </w:p>
    <w:p>
      <w:r>
        <w:t xml:space="preserve">PwC:n tutkimus: PwC: Yritysten luottamus Walesissa "vaihteleva</w:t>
      </w:r>
    </w:p>
    <w:p>
      <w:r>
        <w:rPr>
          <w:b/>
        </w:rPr>
        <w:t xml:space="preserve">Esimerkki 3.753</w:t>
      </w:r>
    </w:p>
    <w:p>
      <w:r>
        <w:t xml:space="preserve">Kun Delhi tutkii vaihtoehtojaan vastata Uurin iskuun, jossa kuoli 19 sotilasta yhdessä viime vuosien pahimmista terrori-iskuista Kašmirissa, Modin hallitus näyttää olevan vahvasti puolustamassa strategista maltillisuutta.</w:t>
      </w:r>
    </w:p>
    <w:p>
      <w:r>
        <w:rPr>
          <w:b/>
        </w:rPr>
        <w:t xml:space="preserve">Tulos</w:t>
      </w:r>
    </w:p>
    <w:p>
      <w:r>
        <w:t xml:space="preserve">Näkemys: Miten Intian vastaus Pakistanille heikentää Sharifia?</w:t>
      </w:r>
    </w:p>
    <w:p>
      <w:r>
        <w:rPr>
          <w:b/>
        </w:rPr>
        <w:t xml:space="preserve">Esimerkki 3.754</w:t>
      </w:r>
    </w:p>
    <w:p>
      <w:r>
        <w:t xml:space="preserve">Useat Instagram-käyttäjät ovat raportoineet sosiaalisessa mediassa salaperäisestä hakkeroinnista, jossa heidän profiilikuvansa on korvattu satunnaisilla still-kuvilla elokuvista.</w:t>
      </w:r>
    </w:p>
    <w:p>
      <w:r>
        <w:rPr>
          <w:b/>
        </w:rPr>
        <w:t xml:space="preserve">Tulos</w:t>
      </w:r>
    </w:p>
    <w:p>
      <w:r>
        <w:t xml:space="preserve">Instagram-hakkerin mukaan tilit korvataan elokuvakuvilla</w:t>
      </w:r>
    </w:p>
    <w:p>
      <w:r>
        <w:rPr>
          <w:b/>
        </w:rPr>
        <w:t xml:space="preserve">Esimerkki 3.755</w:t>
      </w:r>
    </w:p>
    <w:p>
      <w:r>
        <w:t xml:space="preserve">Yhdistyneen kuningaskunnan energiamarkkinoita koskeva tutkimus voi johtaa "merkittäviin rakenteellisiin muutoksiin", arvioi alan sääntelyviranomaisen Ofgemin pomo.</w:t>
      </w:r>
    </w:p>
    <w:p>
      <w:r>
        <w:rPr>
          <w:b/>
        </w:rPr>
        <w:t xml:space="preserve">Tulos</w:t>
      </w:r>
    </w:p>
    <w:p>
      <w:r>
        <w:t xml:space="preserve">Energiatutkimus voi johtaa "merkittävään rakennemuutokseen".</w:t>
      </w:r>
    </w:p>
    <w:p>
      <w:r>
        <w:rPr>
          <w:b/>
        </w:rPr>
        <w:t xml:space="preserve">Esimerkki 3.756</w:t>
      </w:r>
    </w:p>
    <w:p>
      <w:r>
        <w:t xml:space="preserve">Elokuvataiteen ja -tieteiden akatemia ilmoitti hiljattain, että elokuvataiteen, leikkauksen, lyhytelokuvan sekä maskeerauksen ja kampauksen Oscar-palkintoja ei näytetä suorana lähetyksenä televisiossa 24. helmikuuta järjestettävässä seremoniassa.</w:t>
      </w:r>
    </w:p>
    <w:p>
      <w:r>
        <w:rPr>
          <w:b/>
        </w:rPr>
        <w:t xml:space="preserve">Tulos</w:t>
      </w:r>
    </w:p>
    <w:p>
      <w:r>
        <w:t xml:space="preserve">Oscarit 2019: Elokuvataiteen ehdokkaat kuvina</w:t>
      </w:r>
    </w:p>
    <w:p>
      <w:r>
        <w:rPr>
          <w:b/>
        </w:rPr>
        <w:t xml:space="preserve">Esimerkki 3.757</w:t>
      </w:r>
    </w:p>
    <w:p>
      <w:r>
        <w:t xml:space="preserve">Hoitaja, joka murhasi 77-vuotiaan miehen raa'alla vasarahyökkäyksellä sen jälkeen, kun mies oli muuttanut testamenttiaan ja jättänyt hänelle 340 000 puntaa, on tuomittu vankilaan vähintään 11 vuodeksi.</w:t>
      </w:r>
    </w:p>
    <w:p>
      <w:r>
        <w:rPr>
          <w:b/>
        </w:rPr>
        <w:t xml:space="preserve">Tulos</w:t>
      </w:r>
    </w:p>
    <w:p>
      <w:r>
        <w:t xml:space="preserve">Hoitaja syyllistyi Paul Norfolkin kynsivasaramurhaan</w:t>
      </w:r>
    </w:p>
    <w:p>
      <w:r>
        <w:rPr>
          <w:b/>
        </w:rPr>
        <w:t xml:space="preserve">Esimerkki 3.758</w:t>
      </w:r>
    </w:p>
    <w:p>
      <w:r>
        <w:t xml:space="preserve">Kanaalisaarten sekä Yhdistyneen kuningaskunnan ja Ranskan välisiä lauttoja liikennöivä yhtiö on pyytänyt anteeksi teknisten ongelmien aiheuttamia viivästyksiä.</w:t>
      </w:r>
    </w:p>
    <w:p>
      <w:r>
        <w:rPr>
          <w:b/>
        </w:rPr>
        <w:t xml:space="preserve">Tulos</w:t>
      </w:r>
    </w:p>
    <w:p>
      <w:r>
        <w:t xml:space="preserve">Condor Ferries pyytää anteeksi viivästyksiä</w:t>
      </w:r>
    </w:p>
    <w:p>
      <w:r>
        <w:rPr>
          <w:b/>
        </w:rPr>
        <w:t xml:space="preserve">Esimerkki 3.759</w:t>
      </w:r>
    </w:p>
    <w:p>
      <w:r>
        <w:t xml:space="preserve">Saksan liittopäivien äänestyksessä Angela Merkel on vahvistettu Saksan liittokansleriksi kolmanneksi kaudeksi suuren koalition johdossa.</w:t>
      </w:r>
    </w:p>
    <w:p>
      <w:r>
        <w:rPr>
          <w:b/>
        </w:rPr>
        <w:t xml:space="preserve">Tulos</w:t>
      </w:r>
    </w:p>
    <w:p>
      <w:r>
        <w:t xml:space="preserve">Saksan parlamentti vahvistaa Angel Merkelin uudelle kaudelle</w:t>
      </w:r>
    </w:p>
    <w:p>
      <w:r>
        <w:rPr>
          <w:b/>
        </w:rPr>
        <w:t xml:space="preserve">Esimerkki 3.760</w:t>
      </w:r>
    </w:p>
    <w:p>
      <w:r>
        <w:t xml:space="preserve">The Archersin väistyvä päätoimittaja on sanonut, että kuuntelijat "kiusasivat" häntä sarjan juonenkäänteistä.</w:t>
      </w:r>
    </w:p>
    <w:p>
      <w:r>
        <w:rPr>
          <w:b/>
        </w:rPr>
        <w:t xml:space="preserve">Tulos</w:t>
      </w:r>
    </w:p>
    <w:p>
      <w:r>
        <w:t xml:space="preserve">Archers-toimittaja Vanessa Whitburn "kiusattiin netissä".</w:t>
      </w:r>
    </w:p>
    <w:p>
      <w:r>
        <w:rPr>
          <w:b/>
        </w:rPr>
        <w:t xml:space="preserve">Esimerkki 3.761</w:t>
      </w:r>
    </w:p>
    <w:p>
      <w:r>
        <w:t xml:space="preserve">Autistisen pojan erottaminen koulusta sen jälkeen, kun hän oli lyönyt opettaja-avustajaa viivoittimella, lyönyt tätä ja vetänyt tätä hiuksista, oli lainvastaista, tuomioistuin on todennut.</w:t>
      </w:r>
    </w:p>
    <w:p>
      <w:r>
        <w:rPr>
          <w:b/>
        </w:rPr>
        <w:t xml:space="preserve">Tulos</w:t>
      </w:r>
    </w:p>
    <w:p>
      <w:r>
        <w:t xml:space="preserve">Autistisen pojan koulusta sulkeminen on lainvastaista, tuomari päättää.</w:t>
      </w:r>
    </w:p>
    <w:p>
      <w:r>
        <w:rPr>
          <w:b/>
        </w:rPr>
        <w:t xml:space="preserve">Esimerkki 3.762</w:t>
      </w:r>
    </w:p>
    <w:p>
      <w:r>
        <w:t xml:space="preserve">Eräs valtuusto on tehnyt tutkimuksen, jonka mukaan se "kumoaa" NHS:n perustelut palvelujen siirtämiselle eräästä Pohjois-Yorkshiren sairaalasta.</w:t>
      </w:r>
    </w:p>
    <w:p>
      <w:r>
        <w:rPr>
          <w:b/>
        </w:rPr>
        <w:t xml:space="preserve">Tulos</w:t>
      </w:r>
    </w:p>
    <w:p>
      <w:r>
        <w:t xml:space="preserve">Raportti tukee taistelua Friarage Hospitalin palvelujen säilyttämiseksi.</w:t>
      </w:r>
    </w:p>
    <w:p>
      <w:r>
        <w:rPr>
          <w:b/>
        </w:rPr>
        <w:t xml:space="preserve">Esimerkki 3.763</w:t>
      </w:r>
    </w:p>
    <w:p>
      <w:r>
        <w:t xml:space="preserve">Royal Mail on julkistanut postimerkkien sarjan D-Dayn 75-vuotispäivän kunniaksi.</w:t>
      </w:r>
    </w:p>
    <w:p>
      <w:r>
        <w:rPr>
          <w:b/>
        </w:rPr>
        <w:t xml:space="preserve">Tulos</w:t>
      </w:r>
    </w:p>
    <w:p>
      <w:r>
        <w:t xml:space="preserve">D-Day: Royal Mailin postimerkit merkitsevät 75-vuotispäivää</w:t>
      </w:r>
    </w:p>
    <w:p>
      <w:r>
        <w:rPr>
          <w:b/>
        </w:rPr>
        <w:t xml:space="preserve">Esimerkki 3.764</w:t>
      </w:r>
    </w:p>
    <w:p>
      <w:r>
        <w:t xml:space="preserve">Kiinalainen suunnitelma rakentaa itä-länsi-suuntainen rautatie Etelä-Amerikan halki Amazonin sademetsän halki on edennyt askeleen lähemmäksi, kun Peru suostui tutkimaan ehdotusta.</w:t>
      </w:r>
    </w:p>
    <w:p>
      <w:r>
        <w:rPr>
          <w:b/>
        </w:rPr>
        <w:t xml:space="preserve">Tulos</w:t>
      </w:r>
    </w:p>
    <w:p>
      <w:r>
        <w:t xml:space="preserve">Kiina, Peru ja Brasilia suunnittelevat Amazonin rautatietä</w:t>
      </w:r>
    </w:p>
    <w:p>
      <w:r>
        <w:rPr>
          <w:b/>
        </w:rPr>
        <w:t xml:space="preserve">Esimerkki 3.765</w:t>
      </w:r>
    </w:p>
    <w:p>
      <w:r>
        <w:t xml:space="preserve">Nelinkertaisen amputaation läpikäynyt nainen on sanonut, ettei ole mitään järkeä, että hänen on odotettava kolme kuukautta ennen kuin hänelle maksetaan vammaistukea.</w:t>
      </w:r>
    </w:p>
    <w:p>
      <w:r>
        <w:rPr>
          <w:b/>
        </w:rPr>
        <w:t xml:space="preserve">Tulos</w:t>
      </w:r>
    </w:p>
    <w:p>
      <w:r>
        <w:t xml:space="preserve">Nelinkertaisesti amputoidun potilaan järkytys kolmen kuukauden odottelusta työkyvyttömyyskorvauksen maksamisessa</w:t>
      </w:r>
    </w:p>
    <w:p>
      <w:r>
        <w:rPr>
          <w:b/>
        </w:rPr>
        <w:t xml:space="preserve">Esimerkki 3.766</w:t>
      </w:r>
    </w:p>
    <w:p>
      <w:r>
        <w:t xml:space="preserve">Bunkkerista, joka rakennettiin suojelemaan Skotlannin johtajia ydinuhalta, on nyt tulossa digitaalinen turvatalo, kuten on paljastunut.</w:t>
      </w:r>
    </w:p>
    <w:p>
      <w:r>
        <w:rPr>
          <w:b/>
        </w:rPr>
        <w:t xml:space="preserve">Tulos</w:t>
      </w:r>
    </w:p>
    <w:p>
      <w:r>
        <w:t xml:space="preserve">Lincolnin yritys ostaa Cultybragganin ydinbunkkerin</w:t>
      </w:r>
    </w:p>
    <w:p>
      <w:r>
        <w:rPr>
          <w:b/>
        </w:rPr>
        <w:t xml:space="preserve">Esimerkki 3.767</w:t>
      </w:r>
    </w:p>
    <w:p>
      <w:r>
        <w:t xml:space="preserve">Sri Lankan hallitus sanoo, että toimittajien ahdistelu kenraali Sarath Fonsekan virkakauden päättymisen kunniaksi järjestetyssä seremoniassa oli "väärin".</w:t>
      </w:r>
    </w:p>
    <w:p>
      <w:r>
        <w:rPr>
          <w:b/>
        </w:rPr>
        <w:t xml:space="preserve">Tulos</w:t>
      </w:r>
    </w:p>
    <w:p>
      <w:r>
        <w:t xml:space="preserve">Hallitus tuomitsee "tiedotusvälineiden häirinnän".</w:t>
      </w:r>
    </w:p>
    <w:p>
      <w:r>
        <w:rPr>
          <w:b/>
        </w:rPr>
        <w:t xml:space="preserve">Esimerkki 3.768</w:t>
      </w:r>
    </w:p>
    <w:p>
      <w:r>
        <w:t xml:space="preserve">Yleislääkäriksi aikovien lääketieteen opiskelijoiden palkkiot voitaisiin maksaa, jotta vältettäisiin se, mitä lääkärit kutsuvat uhkaavaksi kriisiksi.</w:t>
      </w:r>
    </w:p>
    <w:p>
      <w:r>
        <w:rPr>
          <w:b/>
        </w:rPr>
        <w:t xml:space="preserve">Tulos</w:t>
      </w:r>
    </w:p>
    <w:p>
      <w:r>
        <w:t xml:space="preserve">Tulevat yleislääkärit voisivat saada opiskelumaksut takaisin Walesissa.</w:t>
      </w:r>
    </w:p>
    <w:p>
      <w:r>
        <w:rPr>
          <w:b/>
        </w:rPr>
        <w:t xml:space="preserve">Esimerkki 3.769</w:t>
      </w:r>
    </w:p>
    <w:p>
      <w:r>
        <w:t xml:space="preserve">Euroopan syvimpiin kuuluvasta kalikaivoksesta menetetään 140 työpaikkaa.</w:t>
      </w:r>
    </w:p>
    <w:p>
      <w:r>
        <w:rPr>
          <w:b/>
        </w:rPr>
        <w:t xml:space="preserve">Tulos</w:t>
      </w:r>
    </w:p>
    <w:p>
      <w:r>
        <w:t xml:space="preserve">Cleveland Potash -kaivoksella lakkautetaan 140 uutta työpaikkaa</w:t>
      </w:r>
    </w:p>
    <w:p>
      <w:r>
        <w:rPr>
          <w:b/>
        </w:rPr>
        <w:t xml:space="preserve">Esimerkki 3.770</w:t>
      </w:r>
    </w:p>
    <w:p>
      <w:r>
        <w:t xml:space="preserve">Venäjän presidentti Vladimir Putin on myöntänyt länsimaisten pakotteiden aiheuttamat haitat sen vuosipäivänä, kun Venäjä liitti Krimin Ukrainaan.</w:t>
      </w:r>
    </w:p>
    <w:p>
      <w:r>
        <w:rPr>
          <w:b/>
        </w:rPr>
        <w:t xml:space="preserve">Tulos</w:t>
      </w:r>
    </w:p>
    <w:p>
      <w:r>
        <w:t xml:space="preserve">Krimin liittäminen: Putin myöntää, että pakotteet ovat "vahingollisia</w:t>
      </w:r>
    </w:p>
    <w:p>
      <w:r>
        <w:rPr>
          <w:b/>
        </w:rPr>
        <w:t xml:space="preserve">Esimerkki 3.771</w:t>
      </w:r>
    </w:p>
    <w:p>
      <w:r>
        <w:t xml:space="preserve">Irlannin kielen kampanjaryhmä Conradh na Gaeilge sanoo, ettei ole mitään "oikeutettua perustetta kieltää" irlannin kielen lainsäädäntöä.</w:t>
      </w:r>
    </w:p>
    <w:p>
      <w:r>
        <w:rPr>
          <w:b/>
        </w:rPr>
        <w:t xml:space="preserve">Tulos</w:t>
      </w:r>
    </w:p>
    <w:p>
      <w:r>
        <w:t xml:space="preserve">Irlannin kieli: Conradh na Gaelige ja Smith käyvät "hedelmällisiä" keskusteluja</w:t>
      </w:r>
    </w:p>
    <w:p>
      <w:r>
        <w:rPr>
          <w:b/>
        </w:rPr>
        <w:t xml:space="preserve">Esimerkki 3.772</w:t>
      </w:r>
    </w:p>
    <w:p>
      <w:r>
        <w:t xml:space="preserve">Flybe on ilmoittanut aloittavansa uuden palvelun Mansaaren Ronaldswayn lentoaseman ja Lontoon Stanstedin välillä vuonna 2015.</w:t>
      </w:r>
    </w:p>
    <w:p>
      <w:r>
        <w:rPr>
          <w:b/>
        </w:rPr>
        <w:t xml:space="preserve">Tulos</w:t>
      </w:r>
    </w:p>
    <w:p>
      <w:r>
        <w:t xml:space="preserve">Flybe ilmoittaa Mansaaren ja Lontoon Stanstedin välisestä reitistä vuodelle 2015</w:t>
      </w:r>
    </w:p>
    <w:p>
      <w:r>
        <w:rPr>
          <w:b/>
        </w:rPr>
        <w:t xml:space="preserve">Esimerkki 3.773</w:t>
      </w:r>
    </w:p>
    <w:p>
      <w:r>
        <w:t xml:space="preserve">Aaron Sorkin ei tee asioita puoliksi. Hän on mies, joka muutti vuosikymmenen kestäneen kokaiiniriippuvuutensa kahdeksan suihkua päivässä vaativaksi tavaksi, joka murskasi nenänsä päähän peiliin harjoitellessaan dialogia, joka ei koskaan käytä yhtään sanaa, kun vaihtoehtona on kauniisti muotoiltujen fraasien vyörystä koostuva täysimittainen selostus, ja joka ei toisen käsikirjoittamansa ja ohjaamansa elokuvan yhteydessä palkannut yhtä tähteä, vaan kokonaisen galaksin verran.</w:t>
      </w:r>
    </w:p>
    <w:p>
      <w:r>
        <w:rPr>
          <w:b/>
        </w:rPr>
        <w:t xml:space="preserve">Tulos</w:t>
      </w:r>
    </w:p>
    <w:p>
      <w:r>
        <w:t xml:space="preserve">The Trial of the Chicago 7: Will Gompertz arvioi Aaron Sorkinin elokuvan★★★★☆</w:t>
      </w:r>
    </w:p>
    <w:p>
      <w:r>
        <w:rPr>
          <w:b/>
        </w:rPr>
        <w:t xml:space="preserve">Esimerkki 3.774</w:t>
      </w:r>
    </w:p>
    <w:p>
      <w:r>
        <w:t xml:space="preserve">"Laiminlyöty" 1700-luvun lampi, jota käytettiin aikoinaan noin 400 ankan pyydystämiseen vuodessa, on sisällytetty Historic Englandin (HE) Heritage at Risk -luetteloon.</w:t>
      </w:r>
    </w:p>
    <w:p>
      <w:r>
        <w:rPr>
          <w:b/>
        </w:rPr>
        <w:t xml:space="preserve">Tulos</w:t>
      </w:r>
    </w:p>
    <w:p>
      <w:r>
        <w:t xml:space="preserve">"Laiminlyöty" sorsalampi on sisällytetty vaarassa olevan kulttuuriperinnön luetteloon.</w:t>
      </w:r>
    </w:p>
    <w:p>
      <w:r>
        <w:rPr>
          <w:b/>
        </w:rPr>
        <w:t xml:space="preserve">Esimerkki 3.775</w:t>
      </w:r>
    </w:p>
    <w:p>
      <w:r>
        <w:t xml:space="preserve">Tuhannet sitkeät sielut aloittivat vuoden 2017 viileästi uimalla uudenvuodenpäivänä Walesin merissä.</w:t>
      </w:r>
    </w:p>
    <w:p>
      <w:r>
        <w:rPr>
          <w:b/>
        </w:rPr>
        <w:t xml:space="preserve">Tulos</w:t>
      </w:r>
    </w:p>
    <w:p>
      <w:r>
        <w:t xml:space="preserve">Tuhannet nauttivat uudenvuodenpäivän uinnit eri puolilla Walesia</w:t>
      </w:r>
    </w:p>
    <w:p>
      <w:r>
        <w:rPr>
          <w:b/>
        </w:rPr>
        <w:t xml:space="preserve">Esimerkki 3.776</w:t>
      </w:r>
    </w:p>
    <w:p>
      <w:r>
        <w:t xml:space="preserve">Kaksi miestä on edelleen takuita vastaan vapaalla jalalla sen jälkeen, kun yksi mies joutui sairaalaan ja toinen loukkaantui kahdessa erillisessä myöhäisillan pahoinpitelyssä Aberystwythissä.</w:t>
      </w:r>
    </w:p>
    <w:p>
      <w:r>
        <w:rPr>
          <w:b/>
        </w:rPr>
        <w:t xml:space="preserve">Tulos</w:t>
      </w:r>
    </w:p>
    <w:p>
      <w:r>
        <w:t xml:space="preserve">Mies sairaalassa Aberystwythin yöllisen pahoinpitelyn jälkeen</w:t>
      </w:r>
    </w:p>
    <w:p>
      <w:r>
        <w:rPr>
          <w:b/>
        </w:rPr>
        <w:t xml:space="preserve">Esimerkki 3.777</w:t>
      </w:r>
    </w:p>
    <w:p>
      <w:r>
        <w:t xml:space="preserve">Hongkong on Aasian maailmankaupunki, huippuluokan metropoli, jossa perinteinen ja moderni yhdistyvät vaivattomasti.</w:t>
      </w:r>
    </w:p>
    <w:p>
      <w:r>
        <w:rPr>
          <w:b/>
        </w:rPr>
        <w:t xml:space="preserve">Tulos</w:t>
      </w:r>
    </w:p>
    <w:p>
      <w:r>
        <w:t xml:space="preserve">Homo nainen haastaa Hongkongin käänteentekevässä oikeudenkäynnissä</w:t>
      </w:r>
    </w:p>
    <w:p>
      <w:r>
        <w:rPr>
          <w:b/>
        </w:rPr>
        <w:t xml:space="preserve">Esimerkki 3.778</w:t>
      </w:r>
    </w:p>
    <w:p>
      <w:r>
        <w:t xml:space="preserve">Yli 2 miljoonaa puntaa valtion rahoitusta käytetään kahden Shropshiren yleislääkärin vastaanoton siirtämiseen läheiselle tyhjälle sairaalaosastolle, kertovat terveysjohtajat.</w:t>
      </w:r>
    </w:p>
    <w:p>
      <w:r>
        <w:rPr>
          <w:b/>
        </w:rPr>
        <w:t xml:space="preserve">Tulos</w:t>
      </w:r>
    </w:p>
    <w:p>
      <w:r>
        <w:t xml:space="preserve">2 miljoonaa puntaa "kahden Whitchurchin yleislääkärin vastaanoton siirtämiseksi".</w:t>
      </w:r>
    </w:p>
    <w:p>
      <w:r>
        <w:rPr>
          <w:b/>
        </w:rPr>
        <w:t xml:space="preserve">Esimerkki 3.779</w:t>
      </w:r>
    </w:p>
    <w:p>
      <w:r>
        <w:t xml:space="preserve">Verkkohakujätti Google on avannut uuden sosiaalisen verkostoitumisen verkkosivuston, joka on sen viimeisin yritys ottaa mittaa Facebookista, jolla on nyt yli 500 miljoonaa käyttäjää.</w:t>
      </w:r>
    </w:p>
    <w:p>
      <w:r>
        <w:rPr>
          <w:b/>
        </w:rPr>
        <w:t xml:space="preserve">Tulos</w:t>
      </w:r>
    </w:p>
    <w:p>
      <w:r>
        <w:t xml:space="preserve">Google+ haastaa Facebookin sosiaalisen verkoston taistelussa</w:t>
      </w:r>
    </w:p>
    <w:p>
      <w:r>
        <w:rPr>
          <w:b/>
        </w:rPr>
        <w:t xml:space="preserve">Esimerkki 3.780</w:t>
      </w:r>
    </w:p>
    <w:p>
      <w:r>
        <w:t xml:space="preserve">Euroopan hallitukset ovat tietoisesti osallisia pakolaisten ja siirtolaisten kidutukseen ja pahoinpitelyyn Libyassa, Amnesty International on väittänyt.</w:t>
      </w:r>
    </w:p>
    <w:p>
      <w:r>
        <w:rPr>
          <w:b/>
        </w:rPr>
        <w:t xml:space="preserve">Tulos</w:t>
      </w:r>
    </w:p>
    <w:p>
      <w:r>
        <w:t xml:space="preserve">Amnestyn mukaan EU:n hallitukset ovat osallisia siirtolaisten kidutukseen Libyassa.</w:t>
      </w:r>
    </w:p>
    <w:p>
      <w:r>
        <w:rPr>
          <w:b/>
        </w:rPr>
        <w:t xml:space="preserve">Esimerkki 3.781</w:t>
      </w:r>
    </w:p>
    <w:p>
      <w:r>
        <w:t xml:space="preserve">Bourmemouthin pääsairaalan läheisyydessä sijaitsevan tieverkon uudelleen suunnittelua koskevat suunnitelmat johtavat vihreän vyöhykkeen ja luontotyyppien elinympäristön häviämiseen, sanovat vastustajat.</w:t>
      </w:r>
    </w:p>
    <w:p>
      <w:r>
        <w:rPr>
          <w:b/>
        </w:rPr>
        <w:t xml:space="preserve">Tulos</w:t>
      </w:r>
    </w:p>
    <w:p>
      <w:r>
        <w:t xml:space="preserve">Vihreä vyöhyke menetetään Bournemouthin uudessa A338-liittymäsuunnitelmassa.</w:t>
      </w:r>
    </w:p>
    <w:p>
      <w:r>
        <w:rPr>
          <w:b/>
        </w:rPr>
        <w:t xml:space="preserve">Esimerkki 3.782</w:t>
      </w:r>
    </w:p>
    <w:p>
      <w:r>
        <w:t xml:space="preserve">Poliisi on vedonnut metsästyksen sabotoijaryhmiin kuvien vuoksi, joissa koiralauma ilmeisesti tappaa ketun.</w:t>
      </w:r>
    </w:p>
    <w:p>
      <w:r>
        <w:rPr>
          <w:b/>
        </w:rPr>
        <w:t xml:space="preserve">Tulos</w:t>
      </w:r>
    </w:p>
    <w:p>
      <w:r>
        <w:t xml:space="preserve">Derbyshiren poliisi vetoaa ketun kuolemasta kertovan videon perusteella sabotoijien metsästykseen.</w:t>
      </w:r>
    </w:p>
    <w:p>
      <w:r>
        <w:rPr>
          <w:b/>
        </w:rPr>
        <w:t xml:space="preserve">Esimerkki 3.783</w:t>
      </w:r>
    </w:p>
    <w:p>
      <w:r>
        <w:t xml:space="preserve">Raportin mukaan Calderdalen asukkaita uhkaa tulvien aiheuttama kuolemanvaara.</w:t>
      </w:r>
    </w:p>
    <w:p>
      <w:r>
        <w:rPr>
          <w:b/>
        </w:rPr>
        <w:t xml:space="preserve">Tulos</w:t>
      </w:r>
    </w:p>
    <w:p>
      <w:r>
        <w:t xml:space="preserve">Calderdalen neuvoston mukaan tulvat ovat "alati läsnä oleva" uhka elämälle.</w:t>
      </w:r>
    </w:p>
    <w:p>
      <w:r>
        <w:rPr>
          <w:b/>
        </w:rPr>
        <w:t xml:space="preserve">Esimerkki 3.784</w:t>
      </w:r>
    </w:p>
    <w:p>
      <w:r>
        <w:t xml:space="preserve">Hiljattain julkaistu kirje tytölle, joka kirjoitti Margaret Thatcherille vanhempiensa avioerosta, on paljastanut Rautarouvan pehmeän puolen.</w:t>
      </w:r>
    </w:p>
    <w:p>
      <w:r>
        <w:rPr>
          <w:b/>
        </w:rPr>
        <w:t xml:space="preserve">Tulos</w:t>
      </w:r>
    </w:p>
    <w:p>
      <w:r>
        <w:t xml:space="preserve">Arkistoidut paperit paljastavat Thatcherin salaisuuksia</w:t>
      </w:r>
    </w:p>
    <w:p>
      <w:r>
        <w:rPr>
          <w:b/>
        </w:rPr>
        <w:t xml:space="preserve">Esimerkki 3.785</w:t>
      </w:r>
    </w:p>
    <w:p>
      <w:r>
        <w:t xml:space="preserve">Pizza Express vähentää 1300 työpaikkaa 370 brittiläisessä ravintolassaan sen jälkeen, kun myynti on laskenut uusien koronavirustapausten ja rajoitusten vuoksi.</w:t>
      </w:r>
    </w:p>
    <w:p>
      <w:r>
        <w:rPr>
          <w:b/>
        </w:rPr>
        <w:t xml:space="preserve">Tulos</w:t>
      </w:r>
    </w:p>
    <w:p>
      <w:r>
        <w:t xml:space="preserve">Pizza Express vähentää 1 300 työpaikkaa lisää Covid-kriisin keskellä</w:t>
      </w:r>
    </w:p>
    <w:p>
      <w:r>
        <w:rPr>
          <w:b/>
        </w:rPr>
        <w:t xml:space="preserve">Esimerkki 3.786</w:t>
      </w:r>
    </w:p>
    <w:p>
      <w:r>
        <w:t xml:space="preserve">Bostonin maratonin pommi-iskusta epäilty Dzhokhar Tsarnajev on tunnustanut syyttömyytensä kaikkiin syytteisiin ensimmäisessä oikeudenkäynnissään, kun räjähdyksen uhrit katsoivat vierestä.</w:t>
      </w:r>
    </w:p>
    <w:p>
      <w:r>
        <w:rPr>
          <w:b/>
        </w:rPr>
        <w:t xml:space="preserve">Tulos</w:t>
      </w:r>
    </w:p>
    <w:p>
      <w:r>
        <w:t xml:space="preserve">Bostonin pommista syytetty Dzhokhar Tsarnajev kiistää syytteet</w:t>
      </w:r>
    </w:p>
    <w:p>
      <w:r>
        <w:rPr>
          <w:b/>
        </w:rPr>
        <w:t xml:space="preserve">Esimerkki 3.787</w:t>
      </w:r>
    </w:p>
    <w:p>
      <w:r>
        <w:t xml:space="preserve">Ohjelmistojätti Oracle pyrkii laajentamaan Googlen Android-käyttöjärjestelmää vastaan tehtyä oikeuskannetta.</w:t>
      </w:r>
    </w:p>
    <w:p>
      <w:r>
        <w:rPr>
          <w:b/>
        </w:rPr>
        <w:t xml:space="preserve">Tulos</w:t>
      </w:r>
    </w:p>
    <w:p>
      <w:r>
        <w:t xml:space="preserve">Oraclen ja Googlen Java-koodikiista palaa oikeuteen</w:t>
      </w:r>
    </w:p>
    <w:p>
      <w:r>
        <w:rPr>
          <w:b/>
        </w:rPr>
        <w:t xml:space="preserve">Esimerkki 3.788</w:t>
      </w:r>
    </w:p>
    <w:p>
      <w:r>
        <w:t xml:space="preserve">Lokki ammuttiin varsijousella "sydämettömäksi hyökkäykseksi" kuvaillussa tapauksessa.</w:t>
      </w:r>
    </w:p>
    <w:p>
      <w:r>
        <w:rPr>
          <w:b/>
        </w:rPr>
        <w:t xml:space="preserve">Tulos</w:t>
      </w:r>
    </w:p>
    <w:p>
      <w:r>
        <w:t xml:space="preserve">Lokkia ammuttiin varsijousella "sydämettömässä" hyökkäyksessä Cornwallissa.</w:t>
      </w:r>
    </w:p>
    <w:p>
      <w:r>
        <w:rPr>
          <w:b/>
        </w:rPr>
        <w:t xml:space="preserve">Esimerkki 3.789</w:t>
      </w:r>
    </w:p>
    <w:p>
      <w:r>
        <w:t xml:space="preserve">Bulgarialainen kirjailija Miroslav Penkov on voittanut BBC:n kansainvälisen novellipalkinnon teoksellaan East of the West.</w:t>
      </w:r>
    </w:p>
    <w:p>
      <w:r>
        <w:rPr>
          <w:b/>
        </w:rPr>
        <w:t xml:space="preserve">Tulos</w:t>
      </w:r>
    </w:p>
    <w:p>
      <w:r>
        <w:t xml:space="preserve">Bulgarialainen kirjailija voitti BBC:n novellipalkinnon</w:t>
      </w:r>
    </w:p>
    <w:p>
      <w:r>
        <w:rPr>
          <w:b/>
        </w:rPr>
        <w:t xml:space="preserve">Esimerkki 3.790</w:t>
      </w:r>
    </w:p>
    <w:p>
      <w:r>
        <w:t xml:space="preserve">Puola johtaa Euroopan unionissa toimia, joilla pyritään tiukentamaan Valko-Venäjän virkamiehiin kohdistuvia pakotteita sen jälkeen, kun viranomaiset ovat puuttuneet opposition toimintaan.</w:t>
      </w:r>
    </w:p>
    <w:p>
      <w:r>
        <w:rPr>
          <w:b/>
        </w:rPr>
        <w:t xml:space="preserve">Tulos</w:t>
      </w:r>
    </w:p>
    <w:p>
      <w:r>
        <w:t xml:space="preserve">Puola johtaa EU:n toimia Valko-Venäjän muuttamiseksi</w:t>
      </w:r>
    </w:p>
    <w:p>
      <w:r>
        <w:rPr>
          <w:b/>
        </w:rPr>
        <w:t xml:space="preserve">Esimerkki 3.791</w:t>
      </w:r>
    </w:p>
    <w:p>
      <w:r>
        <w:t xml:space="preserve">Vammaispysäköintijärjestelmää laajennetaan niin, että myös henkilöt, joiden liikuntakyky on tilapäisesti vakavasti rajoittunut, ovat oikeutettuja siihen.</w:t>
      </w:r>
    </w:p>
    <w:p>
      <w:r>
        <w:rPr>
          <w:b/>
        </w:rPr>
        <w:t xml:space="preserve">Tulos</w:t>
      </w:r>
    </w:p>
    <w:p>
      <w:r>
        <w:t xml:space="preserve">Sinisen virkamerkin vammaispysäköintijärjestelmää laajennetaan</w:t>
      </w:r>
    </w:p>
    <w:p>
      <w:r>
        <w:rPr>
          <w:b/>
        </w:rPr>
        <w:t xml:space="preserve">Esimerkki 3.792</w:t>
      </w:r>
    </w:p>
    <w:p>
      <w:r>
        <w:t xml:space="preserve">Entinen First Lady Michelle Obama näytti sulkevan pois ehdokkuuden vaaleilla valittaviin virkoihin ensimmäisissä julkisissa lausunnoissaan Valkoisesta talosta poistumisensa jälkeen.</w:t>
      </w:r>
    </w:p>
    <w:p>
      <w:r>
        <w:rPr>
          <w:b/>
        </w:rPr>
        <w:t xml:space="preserve">Tulos</w:t>
      </w:r>
    </w:p>
    <w:p>
      <w:r>
        <w:t xml:space="preserve">Michelle Obama: "En asetu ehdolle" lasteni vuoksi</w:t>
      </w:r>
    </w:p>
    <w:p>
      <w:r>
        <w:rPr>
          <w:b/>
        </w:rPr>
        <w:t xml:space="preserve">Esimerkki 3.793</w:t>
      </w:r>
    </w:p>
    <w:p>
      <w:r>
        <w:t xml:space="preserve">Yhdysvaltain tukema kurdien ja arabitaistelijoiden liittouma sanoo ajaneensa Islamilaisen valtion (IS) taistelijat pois 80 prosentista Pohjois-Syyrian Raqqan kaupungista.</w:t>
      </w:r>
    </w:p>
    <w:p>
      <w:r>
        <w:rPr>
          <w:b/>
        </w:rPr>
        <w:t xml:space="preserve">Tulos</w:t>
      </w:r>
    </w:p>
    <w:p>
      <w:r>
        <w:t xml:space="preserve">Syyrian sota: Raqqa on "loppusuoralla".</w:t>
      </w:r>
    </w:p>
    <w:p>
      <w:r>
        <w:rPr>
          <w:b/>
        </w:rPr>
        <w:t xml:space="preserve">Esimerkki 3.794</w:t>
      </w:r>
    </w:p>
    <w:p>
      <w:r>
        <w:t xml:space="preserve">Kaksi miestä on kuollut Lancashiressa sijaitsevan työväenkerhon tulipalossa.</w:t>
      </w:r>
    </w:p>
    <w:p>
      <w:r>
        <w:rPr>
          <w:b/>
        </w:rPr>
        <w:t xml:space="preserve">Tulos</w:t>
      </w:r>
    </w:p>
    <w:p>
      <w:r>
        <w:t xml:space="preserve">Morecamben tulipalo: Gordon Working Men's Clubin tulipalossa kuoli kaksi ihmistä.</w:t>
      </w:r>
    </w:p>
    <w:p>
      <w:r>
        <w:rPr>
          <w:b/>
        </w:rPr>
        <w:t xml:space="preserve">Esimerkki 3.795</w:t>
      </w:r>
    </w:p>
    <w:p>
      <w:r>
        <w:t xml:space="preserve">75-vuotias mies on kuollut Floridassa sen jälkeen, kun hänen omistamansa suuri lentokyvytön lintu hyökkäsi hänen kimppuunsa.</w:t>
      </w:r>
    </w:p>
    <w:p>
      <w:r>
        <w:rPr>
          <w:b/>
        </w:rPr>
        <w:t xml:space="preserve">Tulos</w:t>
      </w:r>
    </w:p>
    <w:p>
      <w:r>
        <w:t xml:space="preserve">Floridalainen mies kuoli omistamansa suuren lentokyvyttömän linnun tappamana</w:t>
      </w:r>
    </w:p>
    <w:p>
      <w:r>
        <w:rPr>
          <w:b/>
        </w:rPr>
        <w:t xml:space="preserve">Esimerkki 3.796</w:t>
      </w:r>
    </w:p>
    <w:p>
      <w:r>
        <w:t xml:space="preserve">Leedsin asukkailta pyydetään mielipiteitä Yorkshiren vanhimman kauppahallin tulevaisuudesta, sillä se juhlii 300-vuotisjuhlaansa.</w:t>
      </w:r>
    </w:p>
    <w:p>
      <w:r>
        <w:rPr>
          <w:b/>
        </w:rPr>
        <w:t xml:space="preserve">Tulos</w:t>
      </w:r>
    </w:p>
    <w:p>
      <w:r>
        <w:t xml:space="preserve">Leeds First White Cloth Hall: yleisöä kuullaan uudistuksesta</w:t>
      </w:r>
    </w:p>
    <w:p>
      <w:r>
        <w:rPr>
          <w:b/>
        </w:rPr>
        <w:t xml:space="preserve">Esimerkki 3.797</w:t>
      </w:r>
    </w:p>
    <w:p>
      <w:r>
        <w:t xml:space="preserve">Tietoturva-asiantuntijat ovat sanoneet, että vanhempien pitäisi boikotoida VTechin elektronisia leluja tai ainakin olla varovaisia niiden suhteen, koska se on käsitellyt hakkerihyökkäystä.</w:t>
      </w:r>
    </w:p>
    <w:p>
      <w:r>
        <w:rPr>
          <w:b/>
        </w:rPr>
        <w:t xml:space="preserve">Tulos</w:t>
      </w:r>
    </w:p>
    <w:p>
      <w:r>
        <w:t xml:space="preserve">Vanhempia kehotetaan boikotoimaan VTech-leluja hakkeroinnin jälkeen</w:t>
      </w:r>
    </w:p>
    <w:p>
      <w:r>
        <w:rPr>
          <w:b/>
        </w:rPr>
        <w:t xml:space="preserve">Esimerkki 3.798</w:t>
      </w:r>
    </w:p>
    <w:p>
      <w:r>
        <w:t xml:space="preserve">Monia NI:n koulujen rehtoreita edustava ammattiliitto aikoo ensimmäistä kertaa järjestää jäsenilleen lakkoäänestyksen.</w:t>
      </w:r>
    </w:p>
    <w:p>
      <w:r>
        <w:rPr>
          <w:b/>
        </w:rPr>
        <w:t xml:space="preserve">Tulos</w:t>
      </w:r>
    </w:p>
    <w:p>
      <w:r>
        <w:t xml:space="preserve">NAHT NI:n koulujen rehtoreiden lakkoäänestys järjestetään</w:t>
      </w:r>
    </w:p>
    <w:p>
      <w:r>
        <w:rPr>
          <w:b/>
        </w:rPr>
        <w:t xml:space="preserve">Esimerkki 3.799</w:t>
      </w:r>
    </w:p>
    <w:p>
      <w:r>
        <w:t xml:space="preserve">Mielenterveysjärjestöjen mukaan pakko-oireisen häiriön (OCD) vuoksi apua hakevien ihmisten määrä on noussut jyrkästi koronaviruksen puhkeamisen jälkeen.</w:t>
      </w:r>
    </w:p>
    <w:p>
      <w:r>
        <w:rPr>
          <w:b/>
        </w:rPr>
        <w:t xml:space="preserve">Tulos</w:t>
      </w:r>
    </w:p>
    <w:p>
      <w:r>
        <w:t xml:space="preserve">OCD: Hyväntekeväisyysjärjestöjen mukaan yhä useampi hakee apua pandemian aikana.</w:t>
      </w:r>
    </w:p>
    <w:p>
      <w:r>
        <w:rPr>
          <w:b/>
        </w:rPr>
        <w:t xml:space="preserve">Esimerkki 3.800</w:t>
      </w:r>
    </w:p>
    <w:p>
      <w:r>
        <w:t xml:space="preserve">Yhdysvalloissa, Yhdistyneessä kuningaskunnassa ja Kanadassa kansalaiset kannattavat vahvasti geoteknistä teknologiaa koskevan tutkimuksen lisäämistä, ilmenee tutkimuksesta.</w:t>
      </w:r>
    </w:p>
    <w:p>
      <w:r>
        <w:rPr>
          <w:b/>
        </w:rPr>
        <w:t xml:space="preserve">Tulos</w:t>
      </w:r>
    </w:p>
    <w:p>
      <w:r>
        <w:t xml:space="preserve">Tutkimus osoittaa, että yleisö tukee geoteknisiä ideoita.</w:t>
      </w:r>
    </w:p>
    <w:p>
      <w:r>
        <w:rPr>
          <w:b/>
        </w:rPr>
        <w:t xml:space="preserve">Esimerkki 3.801</w:t>
      </w:r>
    </w:p>
    <w:p>
      <w:r>
        <w:t xml:space="preserve">Konservatiivipoliitikko on vapautettu syytteestä UKIP:n ehdokkaan pahoinpitelystä viime vuoden vaalien alla.</w:t>
      </w:r>
    </w:p>
    <w:p>
      <w:r>
        <w:rPr>
          <w:b/>
        </w:rPr>
        <w:t xml:space="preserve">Tulos</w:t>
      </w:r>
    </w:p>
    <w:p>
      <w:r>
        <w:t xml:space="preserve">Konservatiivi Bill Sharp vapautettiin UKIP-kilpailijan pahoinpitelystä Hadleighissa</w:t>
      </w:r>
    </w:p>
    <w:p>
      <w:r>
        <w:rPr>
          <w:b/>
        </w:rPr>
        <w:t xml:space="preserve">Esimerkki 3.802</w:t>
      </w:r>
    </w:p>
    <w:p>
      <w:r>
        <w:t xml:space="preserve">Polion torjunta on siirtynyt "hätätilaan" maailmanlaajuisen polion hävittämisaloitteen mukaan "räjähdysmäisten" taudinpurkausten jälkeen maissa, joissa tautia ei ole aiemmin esiintynyt.</w:t>
      </w:r>
    </w:p>
    <w:p>
      <w:r>
        <w:rPr>
          <w:b/>
        </w:rPr>
        <w:t xml:space="preserve">Tulos</w:t>
      </w:r>
    </w:p>
    <w:p>
      <w:r>
        <w:t xml:space="preserve">Hätäsuunnitelma polion hävittämiseksi käynnistetty</w:t>
      </w:r>
    </w:p>
    <w:p>
      <w:r>
        <w:rPr>
          <w:b/>
        </w:rPr>
        <w:t xml:space="preserve">Esimerkki 3.803</w:t>
      </w:r>
    </w:p>
    <w:p>
      <w:r>
        <w:t xml:space="preserve">Yhdysvaltalainen räppäri Kanye West on tehnyt Coventryn miehestä nettitähden seuraamalla häntä Twitterissä.</w:t>
      </w:r>
    </w:p>
    <w:p>
      <w:r>
        <w:rPr>
          <w:b/>
        </w:rPr>
        <w:t xml:space="preserve">Tulos</w:t>
      </w:r>
    </w:p>
    <w:p>
      <w:r>
        <w:t xml:space="preserve">Rap-tähti Kanye West seuraa yhtä Coventryn miestä Twitterissä</w:t>
      </w:r>
    </w:p>
    <w:p>
      <w:r>
        <w:rPr>
          <w:b/>
        </w:rPr>
        <w:t xml:space="preserve">Esimerkki 3.804</w:t>
      </w:r>
    </w:p>
    <w:p>
      <w:r>
        <w:t xml:space="preserve">Guns N' Rosesin klassinen kokoonpano on ilmoittanut ensimmäisistä konserteistaan Yhdistyneessä kuningaskunnassa ja Irlannissa sitten vuoden 1993.</w:t>
      </w:r>
    </w:p>
    <w:p>
      <w:r>
        <w:rPr>
          <w:b/>
        </w:rPr>
        <w:t xml:space="preserve">Tulos</w:t>
      </w:r>
    </w:p>
    <w:p>
      <w:r>
        <w:t xml:space="preserve">Uudistuneet Guns N' Rosesit tulossa Britanniaan</w:t>
      </w:r>
    </w:p>
    <w:p>
      <w:r>
        <w:rPr>
          <w:b/>
        </w:rPr>
        <w:t xml:space="preserve">Esimerkki 3.805</w:t>
      </w:r>
    </w:p>
    <w:p>
      <w:r>
        <w:t xml:space="preserve">Rautatieyhtiöt kohtelivat matkustajia huonosti kunnianhimoisen aikataulumuutoksen aikana aiemmin tänä vuonna, todetaan alan sääntelyelimen raportissa. Office of Rail and Roadin mukaan "kukaan ei ottanut vastuuta" aikataulujen muuttamisen aikana, joka koski pääasiassa Northern Trains -liikennettä Luoteis-Englannissa ja Govia Thameslink (GTR) -liikennettä Lontooseen.</w:t>
      </w:r>
    </w:p>
    <w:p>
      <w:r>
        <w:rPr>
          <w:b/>
        </w:rPr>
        <w:t xml:space="preserve">Tulos</w:t>
      </w:r>
    </w:p>
    <w:p>
      <w:r>
        <w:t xml:space="preserve">Junien myöhästymiset: Matkustajat reagoivat "huonosti kohdeltu" -raporttiin</w:t>
      </w:r>
    </w:p>
    <w:p>
      <w:r>
        <w:rPr>
          <w:b/>
        </w:rPr>
        <w:t xml:space="preserve">Esimerkki 3.806</w:t>
      </w:r>
    </w:p>
    <w:p>
      <w:r>
        <w:t xml:space="preserve">Kuorma-auto, joka kuljetti 10 tonnia pakastettua lohta, kaatui ja pudotti osan kalasta M62-tiellä Itä-Yorkshiressä.</w:t>
      </w:r>
    </w:p>
    <w:p>
      <w:r>
        <w:rPr>
          <w:b/>
        </w:rPr>
        <w:t xml:space="preserve">Tulos</w:t>
      </w:r>
    </w:p>
    <w:p>
      <w:r>
        <w:t xml:space="preserve">M62 suljettu, kun kuorma-auto kaatuu ja irtoaa lohikuormasta</w:t>
      </w:r>
    </w:p>
    <w:p>
      <w:r>
        <w:rPr>
          <w:b/>
        </w:rPr>
        <w:t xml:space="preserve">Esimerkki 3.807</w:t>
      </w:r>
    </w:p>
    <w:p>
      <w:r>
        <w:t xml:space="preserve">Englannin opiskelijoita kehotetaan tekemään kaksi Covid-testiä kolmen päivän välein, jotta tartunnan leviämisen riski pienenee, kun he matkustavat jouluksi kotiin.</w:t>
      </w:r>
    </w:p>
    <w:p>
      <w:r>
        <w:rPr>
          <w:b/>
        </w:rPr>
        <w:t xml:space="preserve">Tulos</w:t>
      </w:r>
    </w:p>
    <w:p>
      <w:r>
        <w:t xml:space="preserve">Kaksi Covid-testiä opiskelijoille Englannissa ennen nopeaa joulunviettoa</w:t>
      </w:r>
    </w:p>
    <w:p>
      <w:r>
        <w:rPr>
          <w:b/>
        </w:rPr>
        <w:t xml:space="preserve">Esimerkki 3.808</w:t>
      </w:r>
    </w:p>
    <w:p>
      <w:r>
        <w:t xml:space="preserve">Britannian vähittäiskaupan verkkosivustoilla vieraili ennätysmäärä ihmisiä Boxing Dayn aikana, ja analyytikot viittaavat siihen, että ostajat käyttävät myös internetiä löytääkseen edullisia tarjouksia.</w:t>
      </w:r>
    </w:p>
    <w:p>
      <w:r>
        <w:rPr>
          <w:b/>
        </w:rPr>
        <w:t xml:space="preserve">Tulos</w:t>
      </w:r>
    </w:p>
    <w:p>
      <w:r>
        <w:t xml:space="preserve">Myynnin ostajat asettavat verkossa "Boxing Day ennätys</w:t>
      </w:r>
    </w:p>
    <w:p>
      <w:r>
        <w:rPr>
          <w:b/>
        </w:rPr>
        <w:t xml:space="preserve">Esimerkki 3.809</w:t>
      </w:r>
    </w:p>
    <w:p>
      <w:r>
        <w:t xml:space="preserve">Walesin vaikeuksissa olevan ympäristövalvontaviranomaisen kirjanpidossa voi olla ongelmia jo neljättä vuotta peräkkäin, kuten sen pomo on myöntänyt.</w:t>
      </w:r>
    </w:p>
    <w:p>
      <w:r>
        <w:rPr>
          <w:b/>
        </w:rPr>
        <w:t xml:space="preserve">Tulos</w:t>
      </w:r>
    </w:p>
    <w:p>
      <w:r>
        <w:t xml:space="preserve">Luonnonvarat Wales: lisää tilikysymyksiä mahdollista</w:t>
      </w:r>
    </w:p>
    <w:p>
      <w:r>
        <w:rPr>
          <w:b/>
        </w:rPr>
        <w:t xml:space="preserve">Esimerkki 3.810</w:t>
      </w:r>
    </w:p>
    <w:p>
      <w:r>
        <w:t xml:space="preserve">Rolling Stone on pyytänyt anteeksi ja perunut virallisesti artikkelin, joka käsitteli raiskausta yhdysvaltalaisen yliopiston kampuksella riippumattoman tarkastuksen jälkeen.</w:t>
      </w:r>
    </w:p>
    <w:p>
      <w:r>
        <w:rPr>
          <w:b/>
        </w:rPr>
        <w:t xml:space="preserve">Tulos</w:t>
      </w:r>
    </w:p>
    <w:p>
      <w:r>
        <w:t xml:space="preserve">Rolling Stone peruu Virginian kampuksen raiskausartikkelin</w:t>
      </w:r>
    </w:p>
    <w:p>
      <w:r>
        <w:rPr>
          <w:b/>
        </w:rPr>
        <w:t xml:space="preserve">Esimerkki 3.811</w:t>
      </w:r>
    </w:p>
    <w:p>
      <w:r>
        <w:t xml:space="preserve">Valtuutettujen hyväksymien uusien suunnitelmien mukaan suurimmalla osalla Glasgow'n teistä tulee olemaan 20mph nopeusrajoitus.</w:t>
      </w:r>
    </w:p>
    <w:p>
      <w:r>
        <w:rPr>
          <w:b/>
        </w:rPr>
        <w:t xml:space="preserve">Tulos</w:t>
      </w:r>
    </w:p>
    <w:p>
      <w:r>
        <w:t xml:space="preserve">Nopeusrajoitus 20mph sovittu useimmille Glasgow'n teillä</w:t>
      </w:r>
    </w:p>
    <w:p>
      <w:r>
        <w:rPr>
          <w:b/>
        </w:rPr>
        <w:t xml:space="preserve">Esimerkki 3.812</w:t>
      </w:r>
    </w:p>
    <w:p>
      <w:r>
        <w:t xml:space="preserve">Valko-Venäjän johtava oppositiohenkilö on kadonnut pian sen jälkeen, kun silminnäkijöiden mukaan naamioituneet miehet olivat niputtaneet hänet minibussiin Minskissä.</w:t>
      </w:r>
    </w:p>
    <w:p>
      <w:r>
        <w:rPr>
          <w:b/>
        </w:rPr>
        <w:t xml:space="preserve">Tulos</w:t>
      </w:r>
    </w:p>
    <w:p>
      <w:r>
        <w:t xml:space="preserve">Valko-Venäjän protestit: Maria Kolesnikova "naamioituneet miehet pidättivät".</w:t>
      </w:r>
    </w:p>
    <w:p>
      <w:r>
        <w:rPr>
          <w:b/>
        </w:rPr>
        <w:t xml:space="preserve">Esimerkki 3.813</w:t>
      </w:r>
    </w:p>
    <w:p>
      <w:r>
        <w:t xml:space="preserve">Loppukesä saattaa tuntua oudolta ajalta kirjoittaa ja levyttää jouluinen ykköslevy, mutta juuri näin tapahtui Kintyren maatilalla 40 vuotta sitten tässä kuussa.</w:t>
      </w:r>
    </w:p>
    <w:p>
      <w:r>
        <w:rPr>
          <w:b/>
        </w:rPr>
        <w:t xml:space="preserve">Tulos</w:t>
      </w:r>
    </w:p>
    <w:p>
      <w:r>
        <w:t xml:space="preserve">Mull of Kintyre - Skotlannin megahittiä muistellaan</w:t>
      </w:r>
    </w:p>
    <w:p>
      <w:r>
        <w:rPr>
          <w:b/>
        </w:rPr>
        <w:t xml:space="preserve">Esimerkki 3.814</w:t>
      </w:r>
    </w:p>
    <w:p>
      <w:r>
        <w:t xml:space="preserve">Thaimaalainen indie-elokuvantekijä Apichatpong Weerasethakul on voittanut 40 000 punnan arvoisen Artes Mundi -nykytaidepalkinnon.</w:t>
      </w:r>
    </w:p>
    <w:p>
      <w:r>
        <w:rPr>
          <w:b/>
        </w:rPr>
        <w:t xml:space="preserve">Tulos</w:t>
      </w:r>
    </w:p>
    <w:p>
      <w:r>
        <w:t xml:space="preserve">Artes Mundi 8: Elokuvaohjaaja Apichatpong Weerasethakul voittaa 40 000 punnan palkinnon</w:t>
      </w:r>
    </w:p>
    <w:p>
      <w:r>
        <w:rPr>
          <w:b/>
        </w:rPr>
        <w:t xml:space="preserve">Esimerkki 3.815</w:t>
      </w:r>
    </w:p>
    <w:p>
      <w:r>
        <w:t xml:space="preserve">Owain Glyndwrin vanhan parlamentin paikalle rakennettava vierailijakeskus saa 275 000 punnan avustuksen.</w:t>
      </w:r>
    </w:p>
    <w:p>
      <w:r>
        <w:rPr>
          <w:b/>
        </w:rPr>
        <w:t xml:space="preserve">Tulos</w:t>
      </w:r>
    </w:p>
    <w:p>
      <w:r>
        <w:t xml:space="preserve">Avustus Owain Glyndwrin vanhaan parlamenttirakennukseen</w:t>
      </w:r>
    </w:p>
    <w:p>
      <w:r>
        <w:rPr>
          <w:b/>
        </w:rPr>
        <w:t xml:space="preserve">Esimerkki 3.816</w:t>
      </w:r>
    </w:p>
    <w:p>
      <w:r>
        <w:t xml:space="preserve">Surreyn luotto-osuuskunta, joka perustettiin kahdeksan vuotta sitten, aloittaa toimintansa vuoden 2012 alussa.</w:t>
      </w:r>
    </w:p>
    <w:p>
      <w:r>
        <w:rPr>
          <w:b/>
        </w:rPr>
        <w:t xml:space="preserve">Tulos</w:t>
      </w:r>
    </w:p>
    <w:p>
      <w:r>
        <w:t xml:space="preserve">SurreySave-luottoyhteisö avataan vuoden 2012 alussa</w:t>
      </w:r>
    </w:p>
    <w:p>
      <w:r>
        <w:rPr>
          <w:b/>
        </w:rPr>
        <w:t xml:space="preserve">Esimerkki 3.817</w:t>
      </w:r>
    </w:p>
    <w:p>
      <w:r>
        <w:t xml:space="preserve">Tyynenmeren alueen transatlanttinen kumppanuus (TPP) on yksi kunnianhimoisimmista koskaan allekirjoitetuista vapaakauppasopimuksista. Siinä on mukana 12 maata, joiden yhteenlaskettu väestömäärä on 800 miljoonaa.</w:t>
      </w:r>
    </w:p>
    <w:p>
      <w:r>
        <w:rPr>
          <w:b/>
        </w:rPr>
        <w:t xml:space="preserve">Tulos</w:t>
      </w:r>
    </w:p>
    <w:p>
      <w:r>
        <w:t xml:space="preserve">TPP: Miten sosiaalinen media reagoi</w:t>
      </w:r>
    </w:p>
    <w:p>
      <w:r>
        <w:rPr>
          <w:b/>
        </w:rPr>
        <w:t xml:space="preserve">Esimerkki 3.818</w:t>
      </w:r>
    </w:p>
    <w:p>
      <w:r>
        <w:t xml:space="preserve">Yhdistyneen kuningaskunnan uusilla lentotukialuksilla käytettäväksi tarkoitettu F-35-taisteluhävittäjä ei tee ensiesiintymistään Yhdistyneessä kuningaskunnassa Farnborough'n ilmailunäyttelyn avajaispäivänä.</w:t>
      </w:r>
    </w:p>
    <w:p>
      <w:r>
        <w:rPr>
          <w:b/>
        </w:rPr>
        <w:t xml:space="preserve">Tulos</w:t>
      </w:r>
    </w:p>
    <w:p>
      <w:r>
        <w:t xml:space="preserve">Farnborough Airshow: F-35-taistelulentokone ei nouse taivaalle.</w:t>
      </w:r>
    </w:p>
    <w:p>
      <w:r>
        <w:rPr>
          <w:b/>
        </w:rPr>
        <w:t xml:space="preserve">Esimerkki 3.819</w:t>
      </w:r>
    </w:p>
    <w:p>
      <w:r>
        <w:t xml:space="preserve">Yhdysvallat on tehnyt valituksen Turkille sen jälkeen, kun mielenosoittajien ja turkkilaisen turvallisuushenkilöstön välillä puhkesi väkivaltaa Washingtonissa.</w:t>
      </w:r>
    </w:p>
    <w:p>
      <w:r>
        <w:rPr>
          <w:b/>
        </w:rPr>
        <w:t xml:space="preserve">Tulos</w:t>
      </w:r>
    </w:p>
    <w:p>
      <w:r>
        <w:t xml:space="preserve">Yhdysvallat valittaa Turkille suurlähetystön väkivaltaisuuksista</w:t>
      </w:r>
    </w:p>
    <w:p>
      <w:r>
        <w:rPr>
          <w:b/>
        </w:rPr>
        <w:t xml:space="preserve">Esimerkki 3.820</w:t>
      </w:r>
    </w:p>
    <w:p>
      <w:r>
        <w:t xml:space="preserve">Mansaarella sijaitseva ginitislaamo on kääntänyt koko tuotantolinjansa käsidesinfiointiaineen valmistukseen coronavirusepidemian aikana.</w:t>
      </w:r>
    </w:p>
    <w:p>
      <w:r>
        <w:rPr>
          <w:b/>
        </w:rPr>
        <w:t xml:space="preserve">Tulos</w:t>
      </w:r>
    </w:p>
    <w:p>
      <w:r>
        <w:t xml:space="preserve">Coronavirus Mansaari: Tislaamo siirtyy ginistä käsihuuhteenpoistoaineeseen</w:t>
      </w:r>
    </w:p>
    <w:p>
      <w:r>
        <w:rPr>
          <w:b/>
        </w:rPr>
        <w:t xml:space="preserve">Esimerkki 3.821</w:t>
      </w:r>
    </w:p>
    <w:p>
      <w:r>
        <w:t xml:space="preserve">Guernseyn vandalismiin puuttumista koskeva selvitys ei koskaan yksinään parantaisi ongelmaa, on selvitystä johtanut poliitikko todennut.</w:t>
      </w:r>
    </w:p>
    <w:p>
      <w:r>
        <w:rPr>
          <w:b/>
        </w:rPr>
        <w:t xml:space="preserve">Tulos</w:t>
      </w:r>
    </w:p>
    <w:p>
      <w:r>
        <w:t xml:space="preserve">Guernseyn ilkivalta "ei ratkea uudelleentarkastelulla".</w:t>
      </w:r>
    </w:p>
    <w:p>
      <w:r>
        <w:rPr>
          <w:b/>
        </w:rPr>
        <w:t xml:space="preserve">Esimerkki 3.822</w:t>
      </w:r>
    </w:p>
    <w:p>
      <w:r>
        <w:t xml:space="preserve">Kapteeni Sir Tom Mooren muisto merkitään "asianmukaisesti ja asianmukaisesti", hallitus sanoi.</w:t>
      </w:r>
    </w:p>
    <w:p>
      <w:r>
        <w:rPr>
          <w:b/>
        </w:rPr>
        <w:t xml:space="preserve">Tulos</w:t>
      </w:r>
    </w:p>
    <w:p>
      <w:r>
        <w:t xml:space="preserve">Kapteeni Sir Tom Moore: Ison-Britannian on "merkittävä" NHS-järjestön hyväntekeväisyyskeräyksen muistoa</w:t>
      </w:r>
    </w:p>
    <w:p>
      <w:r>
        <w:rPr>
          <w:b/>
        </w:rPr>
        <w:t xml:space="preserve">Esimerkki 3.823</w:t>
      </w:r>
    </w:p>
    <w:p>
      <w:r>
        <w:t xml:space="preserve">Jack Garratt on nimetty Brit Awardsin kriitikoiden vuoden 2016 voittajaksi.</w:t>
      </w:r>
    </w:p>
    <w:p>
      <w:r>
        <w:rPr>
          <w:b/>
        </w:rPr>
        <w:t xml:space="preserve">Tulos</w:t>
      </w:r>
    </w:p>
    <w:p>
      <w:r>
        <w:t xml:space="preserve">Jack Garratt: Yhdeksän asiaa, joita et luultavasti tiennyt Britsin Critics' Choice -voittajasta</w:t>
      </w:r>
    </w:p>
    <w:p>
      <w:r>
        <w:rPr>
          <w:b/>
        </w:rPr>
        <w:t xml:space="preserve">Esimerkki 3.824</w:t>
      </w:r>
    </w:p>
    <w:p>
      <w:r>
        <w:t xml:space="preserve">Tasan kuusi vuotta virkaanastujaistensa jälkeen presidentti Barack Obama pitää kongressille ja kansakunnalle uuden puheensa unionin tilasta. Vuosittaisten puheiden tarkastelu paljastaa presidentin myrskyisän virka-ajan nousu- ja laskusuhdanteet.</w:t>
      </w:r>
    </w:p>
    <w:p>
      <w:r>
        <w:rPr>
          <w:b/>
        </w:rPr>
        <w:t xml:space="preserve">Tulos</w:t>
      </w:r>
    </w:p>
    <w:p>
      <w:r>
        <w:t xml:space="preserve">Unionin tila: Obama muuttui kuuden puheen aikana</w:t>
      </w:r>
    </w:p>
    <w:p>
      <w:r>
        <w:rPr>
          <w:b/>
        </w:rPr>
        <w:t xml:space="preserve">Esimerkki 3.825</w:t>
      </w:r>
    </w:p>
    <w:p>
      <w:r>
        <w:t xml:space="preserve">Jemenissä on muodostettu uusi kabinetti, jolla pyritään lieventämään kasvavia poliittisia jännitteitä, kertovat valtiolliset tiedotusvälineet.</w:t>
      </w:r>
    </w:p>
    <w:p>
      <w:r>
        <w:rPr>
          <w:b/>
        </w:rPr>
        <w:t xml:space="preserve">Tulos</w:t>
      </w:r>
    </w:p>
    <w:p>
      <w:r>
        <w:t xml:space="preserve">Jemenin Houthi-shiia-kapinalliset liittyivät uuteen kabinettiin</w:t>
      </w:r>
    </w:p>
    <w:p>
      <w:r>
        <w:rPr>
          <w:b/>
        </w:rPr>
        <w:t xml:space="preserve">Esimerkki 3.826</w:t>
      </w:r>
    </w:p>
    <w:p>
      <w:r>
        <w:t xml:space="preserve">Angleseyn siipikarjatehtaalla voitaisiin pelastaa yli viisikymmentä työpaikkaa, jos henkilöstö äänestää "uhrauksia kollegoiden työpaikkojen pelastamiseksi".</w:t>
      </w:r>
    </w:p>
    <w:p>
      <w:r>
        <w:rPr>
          <w:b/>
        </w:rPr>
        <w:t xml:space="preserve">Tulos</w:t>
      </w:r>
    </w:p>
    <w:p>
      <w:r>
        <w:t xml:space="preserve">2 Sistersin siipikarjatehtaan työntekijöiden äänestys voi pelastaa 50 työpaikkaa</w:t>
      </w:r>
    </w:p>
    <w:p>
      <w:r>
        <w:rPr>
          <w:b/>
        </w:rPr>
        <w:t xml:space="preserve">Esimerkki 3.827</w:t>
      </w:r>
    </w:p>
    <w:p>
      <w:r>
        <w:t xml:space="preserve">NHS:n työntekijä on ottanut valokuvia sairaalahenkilökunnasta kasvonaamareissa osoittaakseen "koronaviruksen saaneiden potilaiden hoitamisen vaikutusten tunteet ja väsymyksen".</w:t>
      </w:r>
    </w:p>
    <w:p>
      <w:r>
        <w:rPr>
          <w:b/>
        </w:rPr>
        <w:t xml:space="preserve">Tulos</w:t>
      </w:r>
    </w:p>
    <w:p>
      <w:r>
        <w:t xml:space="preserve">Coronavirus: Ipswichin NHS-työntekijöiden "tunteet ja väsymys" näkyvät naamiokuvissa.</w:t>
      </w:r>
    </w:p>
    <w:p>
      <w:r>
        <w:rPr>
          <w:b/>
        </w:rPr>
        <w:t xml:space="preserve">Esimerkki 3.828</w:t>
      </w:r>
    </w:p>
    <w:p>
      <w:r>
        <w:t xml:space="preserve">Äärivasemmistolainen puolue Saksassa on pystyttänyt kiistellyn patsaan kommunistijohtaja Vladimir Leninistä.</w:t>
      </w:r>
    </w:p>
    <w:p>
      <w:r>
        <w:rPr>
          <w:b/>
        </w:rPr>
        <w:t xml:space="preserve">Tulos</w:t>
      </w:r>
    </w:p>
    <w:p>
      <w:r>
        <w:t xml:space="preserve">Gelsenkirchen: Gelsenkirchen: Kiistelty Leninin patsas pystytetty saksalaiseen kaupunkiin.</w:t>
      </w:r>
    </w:p>
    <w:p>
      <w:r>
        <w:rPr>
          <w:b/>
        </w:rPr>
        <w:t xml:space="preserve">Esimerkki 3.829</w:t>
      </w:r>
    </w:p>
    <w:p>
      <w:r>
        <w:t xml:space="preserve">Englannin valtuustot joutuvat leikkaamaan menojaan keskimäärin 2,9 prosenttia vuosina 2014-2015, kuten hallitus on ilmoittanut.</w:t>
      </w:r>
    </w:p>
    <w:p>
      <w:r>
        <w:rPr>
          <w:b/>
        </w:rPr>
        <w:t xml:space="preserve">Tulos</w:t>
      </w:r>
    </w:p>
    <w:p>
      <w:r>
        <w:t xml:space="preserve">Neuvostojen menoleikkaukset paljastuivat</w:t>
      </w:r>
    </w:p>
    <w:p>
      <w:r>
        <w:rPr>
          <w:b/>
        </w:rPr>
        <w:t xml:space="preserve">Esimerkki 3.830</w:t>
      </w:r>
    </w:p>
    <w:p>
      <w:r>
        <w:t xml:space="preserve">Päätöstä syytteen nostamisesta niin sanotun "kunniamurhan" uhriksi joutuneen naisen isää ja ensimmäistä aviomiestä vastaan on lykätty.</w:t>
      </w:r>
    </w:p>
    <w:p>
      <w:r>
        <w:rPr>
          <w:b/>
        </w:rPr>
        <w:t xml:space="preserve">Tulos</w:t>
      </w:r>
    </w:p>
    <w:p>
      <w:r>
        <w:t xml:space="preserve">Samia Shahidin "kunniamurha": Ei päätöstä syytteistä</w:t>
      </w:r>
    </w:p>
    <w:p>
      <w:r>
        <w:rPr>
          <w:b/>
        </w:rPr>
        <w:t xml:space="preserve">Esimerkki 3.831</w:t>
      </w:r>
    </w:p>
    <w:p>
      <w:r>
        <w:t xml:space="preserve">Monet ilmaiseen kouluateriaan oikeutettujen lasten perheet joutuvat odottamaan jopa viikon verran ruokakuponkeja, vaikka niiden toimittamisesta vastaavaa verkkosivustoa on parannettu.</w:t>
      </w:r>
    </w:p>
    <w:p>
      <w:r>
        <w:rPr>
          <w:b/>
        </w:rPr>
        <w:t xml:space="preserve">Tulos</w:t>
      </w:r>
    </w:p>
    <w:p>
      <w:r>
        <w:t xml:space="preserve">Coronavirus: Lasten ruokakuponkien viivästyminen edelleen</w:t>
      </w:r>
    </w:p>
    <w:p>
      <w:r>
        <w:rPr>
          <w:b/>
        </w:rPr>
        <w:t xml:space="preserve">Esimerkki 3.832</w:t>
      </w:r>
    </w:p>
    <w:p>
      <w:r>
        <w:t xml:space="preserve">Koulujen kielto laittaa makkarakääryleitä ja muita "epäterveellisiä" ruokia oppilaiden lounaslaatikoihin on jakanut mielipiteitä.</w:t>
      </w:r>
    </w:p>
    <w:p>
      <w:r>
        <w:rPr>
          <w:b/>
        </w:rPr>
        <w:t xml:space="preserve">Tulos</w:t>
      </w:r>
    </w:p>
    <w:p>
      <w:r>
        <w:t xml:space="preserve">Bradfordin koulu kieltää makkarakääryleet lounaspaketeista</w:t>
      </w:r>
    </w:p>
    <w:p>
      <w:r>
        <w:rPr>
          <w:b/>
        </w:rPr>
        <w:t xml:space="preserve">Esimerkki 3.833</w:t>
      </w:r>
    </w:p>
    <w:p>
      <w:r>
        <w:t xml:space="preserve">Se on israelilainen yritys, joka auttaa poliisivoimia pääsemään käsiksi epäiltyjen rikollisten matkapuhelinten tietoihin.</w:t>
      </w:r>
    </w:p>
    <w:p>
      <w:r>
        <w:rPr>
          <w:b/>
        </w:rPr>
        <w:t xml:space="preserve">Tulos</w:t>
      </w:r>
    </w:p>
    <w:p>
      <w:r>
        <w:t xml:space="preserve">Tapaaminen Cellebrite - Israelin mestaripuhelinten murtomiehet</w:t>
      </w:r>
    </w:p>
    <w:p>
      <w:r>
        <w:rPr>
          <w:b/>
        </w:rPr>
        <w:t xml:space="preserve">Esimerkki 3.834</w:t>
      </w:r>
    </w:p>
    <w:p>
      <w:r>
        <w:t xml:space="preserve">BBC:n taloustoimittaja Robert Peston kansainvälisistä hiustenleikkauksista.</w:t>
      </w:r>
    </w:p>
    <w:p>
      <w:r>
        <w:rPr>
          <w:b/>
        </w:rPr>
        <w:t xml:space="preserve">Tulos</w:t>
      </w:r>
    </w:p>
    <w:p>
      <w:r>
        <w:t xml:space="preserve">Euroalue: Stressaavat aliarvostukset</w:t>
      </w:r>
    </w:p>
    <w:p>
      <w:r>
        <w:rPr>
          <w:b/>
        </w:rPr>
        <w:t xml:space="preserve">Esimerkki 3.835</w:t>
      </w:r>
    </w:p>
    <w:p>
      <w:r>
        <w:t xml:space="preserve">Surmansa saaneen reppumatkailijan perheelle on lähetetty tyttären muistoksi tehtyjä esineitä maailman toiselta puolelta.</w:t>
      </w:r>
    </w:p>
    <w:p>
      <w:r>
        <w:rPr>
          <w:b/>
        </w:rPr>
        <w:t xml:space="preserve">Tulos</w:t>
      </w:r>
    </w:p>
    <w:p>
      <w:r>
        <w:t xml:space="preserve">Grace Millane: Millane Millane: kunnianosoitukset perheelle Uudesta-Seelannista</w:t>
      </w:r>
    </w:p>
    <w:p>
      <w:r>
        <w:rPr>
          <w:b/>
        </w:rPr>
        <w:t xml:space="preserve">Esimerkki 3.836</w:t>
      </w:r>
    </w:p>
    <w:p>
      <w:r>
        <w:t xml:space="preserve">Tekstin, joka vahingossa antoi Andrew RT Daviesille vihjeen yrityksestä syrjäyttää hänet, lähetti Walesin ministeri Alun Cairns.</w:t>
      </w:r>
    </w:p>
    <w:p>
      <w:r>
        <w:rPr>
          <w:b/>
        </w:rPr>
        <w:t xml:space="preserve">Tulos</w:t>
      </w:r>
    </w:p>
    <w:p>
      <w:r>
        <w:t xml:space="preserve">Walesin ulkoministeri Alun Cairns lähetti entiselle Walesin Tory-johtajalle vallankaappaustekstin</w:t>
      </w:r>
    </w:p>
    <w:p>
      <w:r>
        <w:rPr>
          <w:b/>
        </w:rPr>
        <w:t xml:space="preserve">Esimerkki 3.837</w:t>
      </w:r>
    </w:p>
    <w:p>
      <w:r>
        <w:t xml:space="preserve">Dokumenttielokuva Bully julkaistaan Yhdysvalloissa ilman luokitusmerkintää, kun Yhdysvaltain elokuvaluokituslautakunnan kanssa on syntynyt erimielisyyttä.</w:t>
      </w:r>
    </w:p>
    <w:p>
      <w:r>
        <w:rPr>
          <w:b/>
        </w:rPr>
        <w:t xml:space="preserve">Tulos</w:t>
      </w:r>
    </w:p>
    <w:p>
      <w:r>
        <w:t xml:space="preserve">Harvey Weinsteinin elokuva Bully saa luokittelemattoman USA:n julkaisun</w:t>
      </w:r>
    </w:p>
    <w:p>
      <w:r>
        <w:rPr>
          <w:b/>
        </w:rPr>
        <w:t xml:space="preserve">Esimerkki 3.838</w:t>
      </w:r>
    </w:p>
    <w:p>
      <w:r>
        <w:t xml:space="preserve">Arlene Foster on pyrkinyt vakuuttamaan, että Pohjois-Irlanti ja Irlannin tasavalta pysyvät "naapureina" Brexitin jälkeen.</w:t>
      </w:r>
    </w:p>
    <w:p>
      <w:r>
        <w:rPr>
          <w:b/>
        </w:rPr>
        <w:t xml:space="preserve">Tulos</w:t>
      </w:r>
    </w:p>
    <w:p>
      <w:r>
        <w:t xml:space="preserve">Brexit: NI ja RoI pysyvät naapureina, sanoo Arlene Foster.</w:t>
      </w:r>
    </w:p>
    <w:p>
      <w:r>
        <w:rPr>
          <w:b/>
        </w:rPr>
        <w:t xml:space="preserve">Esimerkki 3.839</w:t>
      </w:r>
    </w:p>
    <w:p>
      <w:r>
        <w:t xml:space="preserve">Ammattiliitot ovat reagoineet raivokkaasti suunnitelmiin, joiden mukaan joidenkin julkisen sektorin työntekijöiden kansalliset palkkatariffit Yhdistyneessä kuningaskunnassa poistettaisiin.</w:t>
      </w:r>
    </w:p>
    <w:p>
      <w:r>
        <w:rPr>
          <w:b/>
        </w:rPr>
        <w:t xml:space="preserve">Tulos</w:t>
      </w:r>
    </w:p>
    <w:p>
      <w:r>
        <w:t xml:space="preserve">Julkisen sektorin palkkasuunnitelmat raivostuttavat ammattiliittoja</w:t>
      </w:r>
    </w:p>
    <w:p>
      <w:r>
        <w:rPr>
          <w:b/>
        </w:rPr>
        <w:t xml:space="preserve">Esimerkki 3.840</w:t>
      </w:r>
    </w:p>
    <w:p>
      <w:r>
        <w:t xml:space="preserve">Maailman terveysjärjestö WHO:n johtaja Tedros Ghebreyesus sanoo, että koronaviruksen puhkeaminen on saavuttanut "ratkaisevan pisteen" ja että sillä on "pandemian mahdollisuus".</w:t>
      </w:r>
    </w:p>
    <w:p>
      <w:r>
        <w:rPr>
          <w:b/>
        </w:rPr>
        <w:t xml:space="preserve">Tulos</w:t>
      </w:r>
    </w:p>
    <w:p>
      <w:r>
        <w:t xml:space="preserve">Coronavirus: WHO kehottaa toimimaan.</w:t>
      </w:r>
    </w:p>
    <w:p>
      <w:r>
        <w:rPr>
          <w:b/>
        </w:rPr>
        <w:t xml:space="preserve">Esimerkki 3.841</w:t>
      </w:r>
    </w:p>
    <w:p>
      <w:r>
        <w:t xml:space="preserve">West Midlandsin palokunta kertoo, että se aikoo vähentää yli 200 työpaikkaa budjettileikkausten vuoksi.</w:t>
      </w:r>
    </w:p>
    <w:p>
      <w:r>
        <w:rPr>
          <w:b/>
        </w:rPr>
        <w:t xml:space="preserve">Tulos</w:t>
      </w:r>
    </w:p>
    <w:p>
      <w:r>
        <w:t xml:space="preserve">Työpaikkojen leikkausuhka West Midlandsin palolaitoksessa</w:t>
      </w:r>
    </w:p>
    <w:p>
      <w:r>
        <w:rPr>
          <w:b/>
        </w:rPr>
        <w:t xml:space="preserve">Esimerkki 3.842</w:t>
      </w:r>
    </w:p>
    <w:p>
      <w:r>
        <w:t xml:space="preserve">Tescon vuosivoitto on laskenut ensimmäistä kertaa lähes 20 vuoteen, kun Yhdistyneen kuningaskunnan suurin supermarket vahvisti vetäytyvänsä Yhdysvalloista.</w:t>
      </w:r>
    </w:p>
    <w:p>
      <w:r>
        <w:rPr>
          <w:b/>
        </w:rPr>
        <w:t xml:space="preserve">Tulos</w:t>
      </w:r>
    </w:p>
    <w:p>
      <w:r>
        <w:t xml:space="preserve">Tescon tulos laskee, kun supermarket vetäytyy Yhdysvalloista</w:t>
      </w:r>
    </w:p>
    <w:p>
      <w:r>
        <w:rPr>
          <w:b/>
        </w:rPr>
        <w:t xml:space="preserve">Esimerkki 3.843</w:t>
      </w:r>
    </w:p>
    <w:p>
      <w:r>
        <w:t xml:space="preserve">Yorkshiren veistospuiston kävijät voivat tutustua 150 hehtaarin laajuiseen metsäalueeseen lähes vuoden kestäneen remontin jälkeen.</w:t>
      </w:r>
    </w:p>
    <w:p>
      <w:r>
        <w:rPr>
          <w:b/>
        </w:rPr>
        <w:t xml:space="preserve">Tulos</w:t>
      </w:r>
    </w:p>
    <w:p>
      <w:r>
        <w:t xml:space="preserve">Yorkshiren veistospuisto avaa 150 hehtaaria lisää aluetta</w:t>
      </w:r>
    </w:p>
    <w:p>
      <w:r>
        <w:rPr>
          <w:b/>
        </w:rPr>
        <w:t xml:space="preserve">Esimerkki 3.844</w:t>
      </w:r>
    </w:p>
    <w:p>
      <w:r>
        <w:t xml:space="preserve">Joshua Wong, 19, on Hongkongin menestynein katuaktivisti.</w:t>
      </w:r>
    </w:p>
    <w:p>
      <w:r>
        <w:rPr>
          <w:b/>
        </w:rPr>
        <w:t xml:space="preserve">Tulos</w:t>
      </w:r>
    </w:p>
    <w:p>
      <w:r>
        <w:t xml:space="preserve">Hongkongin protestit: Wong perustaa poliittisen puolueen</w:t>
      </w:r>
    </w:p>
    <w:p>
      <w:r>
        <w:rPr>
          <w:b/>
        </w:rPr>
        <w:t xml:space="preserve">Esimerkki 3.845</w:t>
      </w:r>
    </w:p>
    <w:p>
      <w:r>
        <w:t xml:space="preserve">Murhatun brittiläisen reppumatkailijan Grace Millanen perhe on kuvannut suunnitelmia kieltää "raju seksi, joka meni pieleen" -puolustus "fantastiseksi uutiseksi".</w:t>
      </w:r>
    </w:p>
    <w:p>
      <w:r>
        <w:rPr>
          <w:b/>
        </w:rPr>
        <w:t xml:space="preserve">Tulos</w:t>
      </w:r>
    </w:p>
    <w:p>
      <w:r>
        <w:t xml:space="preserve">Grace Millanen perhe on tyytyväinen "rajun seksin" puolustuskieltoon</w:t>
      </w:r>
    </w:p>
    <w:p>
      <w:r>
        <w:rPr>
          <w:b/>
        </w:rPr>
        <w:t xml:space="preserve">Esimerkki 3.846</w:t>
      </w:r>
    </w:p>
    <w:p>
      <w:r>
        <w:t xml:space="preserve">X Factor -finalisti James Arthuria on tervehtinyt sadat fanit kotikaupungissaan Saltburn-by-the-Sea.</w:t>
      </w:r>
    </w:p>
    <w:p>
      <w:r>
        <w:rPr>
          <w:b/>
        </w:rPr>
        <w:t xml:space="preserve">Tulos</w:t>
      </w:r>
    </w:p>
    <w:p>
      <w:r>
        <w:t xml:space="preserve">X Factorin James Arthur fanien ahdistelemana Saltburnissa</w:t>
      </w:r>
    </w:p>
    <w:p>
      <w:r>
        <w:rPr>
          <w:b/>
        </w:rPr>
        <w:t xml:space="preserve">Esimerkki 3.847</w:t>
      </w:r>
    </w:p>
    <w:p>
      <w:r>
        <w:t xml:space="preserve">Lähes 80 ensimmäisessä maailmansodassa kaatuneen sotilaan nimet on kaivettu esiin varastosta Teessidessä sijaitsevan entisen rautateollisuuden saneerauksen yhteydessä.</w:t>
      </w:r>
    </w:p>
    <w:p>
      <w:r>
        <w:rPr>
          <w:b/>
        </w:rPr>
        <w:t xml:space="preserve">Tulos</w:t>
      </w:r>
    </w:p>
    <w:p>
      <w:r>
        <w:t xml:space="preserve">Ensimmäisen maailmansodan aikainen Middlesbroughin rautatehtaan muistomerkki kaivettiin esiin varastosta.</w:t>
      </w:r>
    </w:p>
    <w:p>
      <w:r>
        <w:rPr>
          <w:b/>
        </w:rPr>
        <w:t xml:space="preserve">Esimerkki 3.848</w:t>
      </w:r>
    </w:p>
    <w:p>
      <w:r>
        <w:t xml:space="preserve">Tarkistetut suunnitelmat entisen vankilan muuttamiseksi asunnoiksi on hyväksytty.</w:t>
      </w:r>
    </w:p>
    <w:p>
      <w:r>
        <w:rPr>
          <w:b/>
        </w:rPr>
        <w:t xml:space="preserve">Tulos</w:t>
      </w:r>
    </w:p>
    <w:p>
      <w:r>
        <w:t xml:space="preserve">Dorchesterin vankilakotien tarkistettu suunnitelma hyväksytty</w:t>
      </w:r>
    </w:p>
    <w:p>
      <w:r>
        <w:rPr>
          <w:b/>
        </w:rPr>
        <w:t xml:space="preserve">Esimerkki 3.849</w:t>
      </w:r>
    </w:p>
    <w:p>
      <w:r>
        <w:t xml:space="preserve">Kansainvälinen yhteisö on tuominnut itsemurhapommi-iskun, jossa kuoli korkea-arvoinen ministeri ja siviilejä, ja se on kehottanut Sri Lankan sotaa käyviä osapuolia aloittamaan rauhanneuvottelut uudelleen.</w:t>
      </w:r>
    </w:p>
    <w:p>
      <w:r>
        <w:rPr>
          <w:b/>
        </w:rPr>
        <w:t xml:space="preserve">Tulos</w:t>
      </w:r>
    </w:p>
    <w:p>
      <w:r>
        <w:t xml:space="preserve">Yhdysvallat ja EU vaativat vuoropuhelua</w:t>
      </w:r>
    </w:p>
    <w:p>
      <w:r>
        <w:rPr>
          <w:b/>
        </w:rPr>
        <w:t xml:space="preserve">Esimerkki 3.850</w:t>
      </w:r>
    </w:p>
    <w:p>
      <w:r>
        <w:t xml:space="preserve">Tarkkaavainen paperityttö, joka hälytti, kun hän huomasi asiakkaan päivittäisen toimituksen jäävän noutamatta, on saanut palkinnon.</w:t>
      </w:r>
    </w:p>
    <w:p>
      <w:r>
        <w:rPr>
          <w:b/>
        </w:rPr>
        <w:t xml:space="preserve">Tulos</w:t>
      </w:r>
    </w:p>
    <w:p>
      <w:r>
        <w:t xml:space="preserve">Palkinto Dorsetin sanomalehden tytölle, joka teki hengenpelastavan puhelun</w:t>
      </w:r>
    </w:p>
    <w:p>
      <w:r>
        <w:rPr>
          <w:b/>
        </w:rPr>
        <w:t xml:space="preserve">Esimerkki 3.851</w:t>
      </w:r>
    </w:p>
    <w:p>
      <w:r>
        <w:t xml:space="preserve">Entinen konservatiivien kansanedustaja on todettu syylliseksi kahden naisen seksuaaliseen hyväksikäyttöön.</w:t>
      </w:r>
    </w:p>
    <w:p>
      <w:r>
        <w:rPr>
          <w:b/>
        </w:rPr>
        <w:t xml:space="preserve">Tulos</w:t>
      </w:r>
    </w:p>
    <w:p>
      <w:r>
        <w:t xml:space="preserve">Charlie Elphicken oikeudenkäynti: Ex-parlamentaarikko syyllistyi seksuaaliseen hyväksikäyttöön</w:t>
      </w:r>
    </w:p>
    <w:p>
      <w:r>
        <w:rPr>
          <w:b/>
        </w:rPr>
        <w:t xml:space="preserve">Esimerkki 3.852</w:t>
      </w:r>
    </w:p>
    <w:p>
      <w:r>
        <w:t xml:space="preserve">Yhdysvaltain presidentti Donald Trump on vaatinut syytteeseenpanotutkimuksen käynnistäneen ilmiantajan paljastamista ja jättänyt huomiotta lopettamisvaroituksen.</w:t>
      </w:r>
    </w:p>
    <w:p>
      <w:r>
        <w:rPr>
          <w:b/>
        </w:rPr>
        <w:t xml:space="preserve">Tulos</w:t>
      </w:r>
    </w:p>
    <w:p>
      <w:r>
        <w:t xml:space="preserve">Trump haluaa, että ilmiantaja nimetään "fyysisestä vaarasta" huolimatta</w:t>
      </w:r>
    </w:p>
    <w:p>
      <w:r>
        <w:rPr>
          <w:b/>
        </w:rPr>
        <w:t xml:space="preserve">Esimerkki 3.853</w:t>
      </w:r>
    </w:p>
    <w:p>
      <w:r>
        <w:t xml:space="preserve">Ensimmäinen maailmanlaajuinen vieraslajirekisteri osoittaa, että viidesosa 6 400 luetteloidusta kasvista ja eläimestä aiheuttaa haittaa.</w:t>
      </w:r>
    </w:p>
    <w:p>
      <w:r>
        <w:rPr>
          <w:b/>
        </w:rPr>
        <w:t xml:space="preserve">Tulos</w:t>
      </w:r>
    </w:p>
    <w:p>
      <w:r>
        <w:t xml:space="preserve">Maailmanlaajuisessa rekisterissä luetellaan vieraslajit</w:t>
      </w:r>
    </w:p>
    <w:p>
      <w:r>
        <w:rPr>
          <w:b/>
        </w:rPr>
        <w:t xml:space="preserve">Esimerkki 3.854</w:t>
      </w:r>
    </w:p>
    <w:p>
      <w:r>
        <w:t xml:space="preserve">Tory-poliitikkojen pitäisi olla "rauhallisia" ja pelata joukkueena, sanoi walesilainen konservatiivien takapenkkiläinen kansanedustaja.</w:t>
      </w:r>
    </w:p>
    <w:p>
      <w:r>
        <w:rPr>
          <w:b/>
        </w:rPr>
        <w:t xml:space="preserve">Tulos</w:t>
      </w:r>
    </w:p>
    <w:p>
      <w:r>
        <w:t xml:space="preserve">Walesin takapenkillä istuva tory Simon Hart kehottaa puoluetta "rauhoittumaan".</w:t>
      </w:r>
    </w:p>
    <w:p>
      <w:r>
        <w:rPr>
          <w:b/>
        </w:rPr>
        <w:t xml:space="preserve">Esimerkki 3.855</w:t>
      </w:r>
    </w:p>
    <w:p>
      <w:r>
        <w:t xml:space="preserve">Norjaan matkalla ollut lomailija sai täyden VIP- ja kansalaisvastaanoton, kun häntä luultiin toisen maailmansodan Dambusters-sankariksi.</w:t>
      </w:r>
    </w:p>
    <w:p>
      <w:r>
        <w:rPr>
          <w:b/>
        </w:rPr>
        <w:t xml:space="preserve">Tulos</w:t>
      </w:r>
    </w:p>
    <w:p>
      <w:r>
        <w:t xml:space="preserve">Dambustersin sotasankari Paddy Ginglesin turisti sekoaa keskenään</w:t>
      </w:r>
    </w:p>
    <w:p>
      <w:r>
        <w:rPr>
          <w:b/>
        </w:rPr>
        <w:t xml:space="preserve">Esimerkki 3.856</w:t>
      </w:r>
    </w:p>
    <w:p>
      <w:r>
        <w:t xml:space="preserve">Influenssarokotuksia tarjotaan entistä useammille ihmisille Pohjois-Irlannissa.</w:t>
      </w:r>
    </w:p>
    <w:p>
      <w:r>
        <w:rPr>
          <w:b/>
        </w:rPr>
        <w:t xml:space="preserve">Tulos</w:t>
      </w:r>
    </w:p>
    <w:p>
      <w:r>
        <w:t xml:space="preserve">Influenssarokotusohjelma kohdistuu NI:n lapsiin</w:t>
      </w:r>
    </w:p>
    <w:p>
      <w:r>
        <w:rPr>
          <w:b/>
        </w:rPr>
        <w:t xml:space="preserve">Esimerkki 3.857</w:t>
      </w:r>
    </w:p>
    <w:p>
      <w:r>
        <w:t xml:space="preserve">Kymmenen ihmistä on kuollut ja 10 muuta loukkaantunut sen jälkeen, kun opiskelija avasi tulen texasilaisessa lukiossa, osavaltion kuvernööri kertoi.</w:t>
      </w:r>
    </w:p>
    <w:p>
      <w:r>
        <w:rPr>
          <w:b/>
        </w:rPr>
        <w:t xml:space="preserve">Tulos</w:t>
      </w:r>
    </w:p>
    <w:p>
      <w:r>
        <w:t xml:space="preserve">Santa Fen kouluammuskelu: Teksasissa 10 kuollutta ja 10 haavoittunutta</w:t>
      </w:r>
    </w:p>
    <w:p>
      <w:r>
        <w:rPr>
          <w:b/>
        </w:rPr>
        <w:t xml:space="preserve">Esimerkki 3.858</w:t>
      </w:r>
    </w:p>
    <w:p>
      <w:r>
        <w:t xml:space="preserve">Hallitus on luvannut pitää äänestämään pääsevien vankien määrän mahdollisimman pienenä sen jälkeen, kun se on saanut määräyksen sallia vankien osallistuminen vaaleihin.</w:t>
      </w:r>
    </w:p>
    <w:p>
      <w:r>
        <w:rPr>
          <w:b/>
        </w:rPr>
        <w:t xml:space="preserve">Tulos</w:t>
      </w:r>
    </w:p>
    <w:p>
      <w:r>
        <w:t xml:space="preserve">Vankilaäänestyksiä "pidetään mahdollisimman vähän".</w:t>
      </w:r>
    </w:p>
    <w:p>
      <w:r>
        <w:rPr>
          <w:b/>
        </w:rPr>
        <w:t xml:space="preserve">Esimerkki 3.859</w:t>
      </w:r>
    </w:p>
    <w:p>
      <w:r>
        <w:t xml:space="preserve">HSBC antoi huijareiden siirtää miljoonia dollareita ympäri maailmaa jopa sen jälkeen, kun se oli saanut tietää heidän huijauksestaan, ilmenee vuotaneista salaisista tiedostoista.</w:t>
      </w:r>
    </w:p>
    <w:p>
      <w:r>
        <w:rPr>
          <w:b/>
        </w:rPr>
        <w:t xml:space="preserve">Tulos</w:t>
      </w:r>
    </w:p>
    <w:p>
      <w:r>
        <w:t xml:space="preserve">FinCEN-tiedostot: HSBC siirsi Ponzi-järjestelmän miljoonia varoituksesta huolimatta</w:t>
      </w:r>
    </w:p>
    <w:p>
      <w:r>
        <w:rPr>
          <w:b/>
        </w:rPr>
        <w:t xml:space="preserve">Esimerkki 3.860</w:t>
      </w:r>
    </w:p>
    <w:p>
      <w:r>
        <w:t xml:space="preserve">Prinssi Harry sanoo olevansa "innoissaan" ilmoitettuaan menevänsä naimisiin yhdysvaltalaisen näyttelijättären tyttöystävän Meghan Marklen kanssa.</w:t>
      </w:r>
    </w:p>
    <w:p>
      <w:r>
        <w:rPr>
          <w:b/>
        </w:rPr>
        <w:t xml:space="preserve">Tulos</w:t>
      </w:r>
    </w:p>
    <w:p>
      <w:r>
        <w:t xml:space="preserve">Prinssi Harry "innoissaan" naimisiin tyttöystävänsä Meghan Marklen kanssa ensi vuonna</w:t>
      </w:r>
    </w:p>
    <w:p>
      <w:r>
        <w:rPr>
          <w:b/>
        </w:rPr>
        <w:t xml:space="preserve">Esimerkki 3.861</w:t>
      </w:r>
    </w:p>
    <w:p>
      <w:r>
        <w:t xml:space="preserve">Kansanedustajat varoittavat, että huono suunnittelu ja kustannusten leikkaaminen ovat jättäneet Englannin NHS:n ilman elintärkeää etulinjan henkilöstöä.</w:t>
      </w:r>
    </w:p>
    <w:p>
      <w:r>
        <w:rPr>
          <w:b/>
        </w:rPr>
        <w:t xml:space="preserve">Tulos</w:t>
      </w:r>
    </w:p>
    <w:p>
      <w:r>
        <w:t xml:space="preserve">Kansanedustajat sanovat, että NHS:stä puuttuu etulinjan henkilöstöä huonon suunnittelun jälkeen</w:t>
      </w:r>
    </w:p>
    <w:p>
      <w:r>
        <w:rPr>
          <w:b/>
        </w:rPr>
        <w:t xml:space="preserve">Esimerkki 3.862</w:t>
      </w:r>
    </w:p>
    <w:p>
      <w:r>
        <w:t xml:space="preserve">Yorkshiren veistospuisto on nimetty vuoden museoksi.</w:t>
      </w:r>
    </w:p>
    <w:p>
      <w:r>
        <w:rPr>
          <w:b/>
        </w:rPr>
        <w:t xml:space="preserve">Tulos</w:t>
      </w:r>
    </w:p>
    <w:p>
      <w:r>
        <w:t xml:space="preserve">Yorkshiren veistospuisto voittaa vuoden museo -palkinnon</w:t>
      </w:r>
    </w:p>
    <w:p>
      <w:r>
        <w:rPr>
          <w:b/>
        </w:rPr>
        <w:t xml:space="preserve">Esimerkki 3.863</w:t>
      </w:r>
    </w:p>
    <w:p>
      <w:r>
        <w:t xml:space="preserve">Skotlantilainen kalanjalostustehdas, joka lakkautettiin 18 kuukautta sitten, avataan uudelleen sen jälkeen, kun huippuluokan lohen tuottaja on ostanut sen.</w:t>
      </w:r>
    </w:p>
    <w:p>
      <w:r>
        <w:rPr>
          <w:b/>
        </w:rPr>
        <w:t xml:space="preserve">Tulos</w:t>
      </w:r>
    </w:p>
    <w:p>
      <w:r>
        <w:t xml:space="preserve">Loch Duart ostaa käytöstä poistetun jalostuslaitoksen Dingwallissa</w:t>
      </w:r>
    </w:p>
    <w:p>
      <w:r>
        <w:rPr>
          <w:b/>
        </w:rPr>
        <w:t xml:space="preserve">Esimerkki 3.864</w:t>
      </w:r>
    </w:p>
    <w:p>
      <w:r>
        <w:t xml:space="preserve">Now-lehti on painanut etusivulle anteeksipyynnön Cheryl Colelta julkaistuaan väärän jutun laulajan ja MC Harveyn välisestä suhteesta.</w:t>
      </w:r>
    </w:p>
    <w:p>
      <w:r>
        <w:rPr>
          <w:b/>
        </w:rPr>
        <w:t xml:space="preserve">Tulos</w:t>
      </w:r>
    </w:p>
    <w:p>
      <w:r>
        <w:t xml:space="preserve">Cheryl Cole saa etusivun anteeksipyynnön Now-lehdeltä</w:t>
      </w:r>
    </w:p>
    <w:p>
      <w:r>
        <w:rPr>
          <w:b/>
        </w:rPr>
        <w:t xml:space="preserve">Esimerkki 3.865</w:t>
      </w:r>
    </w:p>
    <w:p>
      <w:r>
        <w:t xml:space="preserve">Jos poliitikot hyväksyvät vaatimukset Jerseyn ulosottomiehen korvaamisesta vaaleilla valitulla puhujalla, asiasta on järjestettävä kansanäänestys lokakuussa.</w:t>
      </w:r>
    </w:p>
    <w:p>
      <w:r>
        <w:rPr>
          <w:b/>
        </w:rPr>
        <w:t xml:space="preserve">Tulos</w:t>
      </w:r>
    </w:p>
    <w:p>
      <w:r>
        <w:t xml:space="preserve">Jerseyssä voidaan järjestää kansanäänestys valitusta puhemiehestä</w:t>
      </w:r>
    </w:p>
    <w:p>
      <w:r>
        <w:rPr>
          <w:b/>
        </w:rPr>
        <w:t xml:space="preserve">Esimerkki 3.866</w:t>
      </w:r>
    </w:p>
    <w:p>
      <w:r>
        <w:t xml:space="preserve">Skotlannin koillisosassa junaliikenne häiriintyi pahoin tavarajunan suistuttua radalta.</w:t>
      </w:r>
    </w:p>
    <w:p>
      <w:r>
        <w:rPr>
          <w:b/>
        </w:rPr>
        <w:t xml:space="preserve">Tulos</w:t>
      </w:r>
    </w:p>
    <w:p>
      <w:r>
        <w:t xml:space="preserve">Aberdeenin tavarajunan suistuminen raiteilta</w:t>
      </w:r>
    </w:p>
    <w:p>
      <w:r>
        <w:rPr>
          <w:b/>
        </w:rPr>
        <w:t xml:space="preserve">Esimerkki 3.867</w:t>
      </w:r>
    </w:p>
    <w:p>
      <w:r>
        <w:t xml:space="preserve">Uuden analyysin mukaan skotlantilaisen kunnallisen eläkerahaston sijoitusprosentti fossiilisiin polttoaineisiin on yksi Yhdistyneen kuningaskunnan korkeimmista paikallisviranomaisten sijoituksista.</w:t>
      </w:r>
    </w:p>
    <w:p>
      <w:r>
        <w:rPr>
          <w:b/>
        </w:rPr>
        <w:t xml:space="preserve">Tulos</w:t>
      </w:r>
    </w:p>
    <w:p>
      <w:r>
        <w:t xml:space="preserve">Neuvoston eläkerahaston investoinnit fossiilisiin polttoaineisiin saavat osakseen kritiikkiä</w:t>
      </w:r>
    </w:p>
    <w:p>
      <w:r>
        <w:rPr>
          <w:b/>
        </w:rPr>
        <w:t xml:space="preserve">Esimerkki 3.868</w:t>
      </w:r>
    </w:p>
    <w:p>
      <w:r>
        <w:t xml:space="preserve">Poliisi, joka jätti poliisivoimat traumaattisten virkakokemusten jälkeen, on suhtautunut myönteisesti poliisien ja henkilökunnan pakollisiin psykologisiin seulontoihin.</w:t>
      </w:r>
    </w:p>
    <w:p>
      <w:r>
        <w:rPr>
          <w:b/>
        </w:rPr>
        <w:t xml:space="preserve">Tulos</w:t>
      </w:r>
    </w:p>
    <w:p>
      <w:r>
        <w:t xml:space="preserve">Ex-Hampshiren poliisi suhtautuu myönteisesti mielenterveystarkastuksiin</w:t>
      </w:r>
    </w:p>
    <w:p>
      <w:r>
        <w:rPr>
          <w:b/>
        </w:rPr>
        <w:t xml:space="preserve">Esimerkki 3.869</w:t>
      </w:r>
    </w:p>
    <w:p>
      <w:r>
        <w:t xml:space="preserve">Jerseyssä satoja ihmisiä ilman vettä jättänyt ja koulun sulkenut vesijohto on saatu korjattua.</w:t>
      </w:r>
    </w:p>
    <w:p>
      <w:r>
        <w:rPr>
          <w:b/>
        </w:rPr>
        <w:t xml:space="preserve">Tulos</w:t>
      </w:r>
    </w:p>
    <w:p>
      <w:r>
        <w:t xml:space="preserve">Vesi palautettu jälkeen puhjennut tärkein suljettu Jersey koulu</w:t>
      </w:r>
    </w:p>
    <w:p>
      <w:r>
        <w:rPr>
          <w:b/>
        </w:rPr>
        <w:t xml:space="preserve">Esimerkki 3.870</w:t>
      </w:r>
    </w:p>
    <w:p>
      <w:r>
        <w:t xml:space="preserve">Samsungin uusimmat lippulaivapuhelimet ovat luopuneet edeltäjiensä fyysisestä kotipainikkeesta ja ottaneet käyttöön uuden virtuaalisen avustajan.</w:t>
      </w:r>
    </w:p>
    <w:p>
      <w:r>
        <w:rPr>
          <w:b/>
        </w:rPr>
        <w:t xml:space="preserve">Tulos</w:t>
      </w:r>
    </w:p>
    <w:p>
      <w:r>
        <w:t xml:space="preserve">Samsung Galaxy S8 piilottaa kotipainikkeen ja saa Bixby AI:n käyttöönsä</w:t>
      </w:r>
    </w:p>
    <w:p>
      <w:r>
        <w:rPr>
          <w:b/>
        </w:rPr>
        <w:t xml:space="preserve">Esimerkki 3.871</w:t>
      </w:r>
    </w:p>
    <w:p>
      <w:r>
        <w:t xml:space="preserve">Harvinainen perhonen, joka julistettiin aikoinaan sukupuuttoon Yhdistyneessä kuningaskunnassa, esiintyy nyt ennätysmäärin sen jälkeen, kun se on palautettu.</w:t>
      </w:r>
    </w:p>
    <w:p>
      <w:r>
        <w:rPr>
          <w:b/>
        </w:rPr>
        <w:t xml:space="preserve">Tulos</w:t>
      </w:r>
    </w:p>
    <w:p>
      <w:r>
        <w:t xml:space="preserve">Suuri sininen perhonen kukoistaa uudelleenistutuksen jälkeen.</w:t>
      </w:r>
    </w:p>
    <w:p>
      <w:r>
        <w:rPr>
          <w:b/>
        </w:rPr>
        <w:t xml:space="preserve">Esimerkki 3.872</w:t>
      </w:r>
    </w:p>
    <w:p>
      <w:r>
        <w:t xml:space="preserve">Kongon demokraattisen tasavallan presidentti Joseph Kabila sanoo jättävänsä virkansa 23. joulukuuta pidettävän vaalitilaisuuden jälkeen, mutta saattaa pyrkiä tulevaisuudessa uudelleenvaaliin.</w:t>
      </w:r>
    </w:p>
    <w:p>
      <w:r>
        <w:rPr>
          <w:b/>
        </w:rPr>
        <w:t xml:space="preserve">Tulos</w:t>
      </w:r>
    </w:p>
    <w:p>
      <w:r>
        <w:t xml:space="preserve">Kongon demokraattisen tasavallan Kabila ei sulje pois mahdollisuutta asettua ehdolle vuoden 2023 vaaleissa.</w:t>
      </w:r>
    </w:p>
    <w:p>
      <w:r>
        <w:rPr>
          <w:b/>
        </w:rPr>
        <w:t xml:space="preserve">Esimerkki 3.873</w:t>
      </w:r>
    </w:p>
    <w:p>
      <w:r>
        <w:t xml:space="preserve">Aiemmin näkemättömiä valokuvia Pink Floyd -elokuvasta The Wall on asetettu näytteille Dorsetissa sijaitsevaan rantagalleriaan.</w:t>
      </w:r>
    </w:p>
    <w:p>
      <w:r>
        <w:rPr>
          <w:b/>
        </w:rPr>
        <w:t xml:space="preserve">Tulos</w:t>
      </w:r>
    </w:p>
    <w:p>
      <w:r>
        <w:t xml:space="preserve">Pink Floydin The Wall -valokuvia esillä Swanagessa</w:t>
      </w:r>
    </w:p>
    <w:p>
      <w:r>
        <w:rPr>
          <w:b/>
        </w:rPr>
        <w:t xml:space="preserve">Esimerkki 3.874</w:t>
      </w:r>
    </w:p>
    <w:p>
      <w:r>
        <w:t xml:space="preserve">Oxfordissa kuvataan kohtauksia tulevasta Transformers-sarjan viidennestä elokuvasta.</w:t>
      </w:r>
    </w:p>
    <w:p>
      <w:r>
        <w:rPr>
          <w:b/>
        </w:rPr>
        <w:t xml:space="preserve">Tulos</w:t>
      </w:r>
    </w:p>
    <w:p>
      <w:r>
        <w:t xml:space="preserve">Transformers: The Last Knight -elokuvan kuvaukset Oxfordissa</w:t>
      </w:r>
    </w:p>
    <w:p>
      <w:r>
        <w:rPr>
          <w:b/>
        </w:rPr>
        <w:t xml:space="preserve">Esimerkki 3.875</w:t>
      </w:r>
    </w:p>
    <w:p>
      <w:r>
        <w:t xml:space="preserve">Jalkapalloilija Ched Evansin raiskaustuomiota on tarkoitus tarkastella uudelleen muutoksenhakutuomioistuimessa.</w:t>
      </w:r>
    </w:p>
    <w:p>
      <w:r>
        <w:rPr>
          <w:b/>
        </w:rPr>
        <w:t xml:space="preserve">Tulos</w:t>
      </w:r>
    </w:p>
    <w:p>
      <w:r>
        <w:t xml:space="preserve">Ched Evansin raiskaustuomio menee vetoomustuomioistuimen käsittelyyn</w:t>
      </w:r>
    </w:p>
    <w:p>
      <w:r>
        <w:rPr>
          <w:b/>
        </w:rPr>
        <w:t xml:space="preserve">Esimerkki 3.876</w:t>
      </w:r>
    </w:p>
    <w:p>
      <w:r>
        <w:t xml:space="preserve">Neljä ihmistä on todettu syyllisiksi miehen tappamiseen velkakiistassa.</w:t>
      </w:r>
    </w:p>
    <w:p>
      <w:r>
        <w:rPr>
          <w:b/>
        </w:rPr>
        <w:t xml:space="preserve">Tulos</w:t>
      </w:r>
    </w:p>
    <w:p>
      <w:r>
        <w:t xml:space="preserve">Courtney Valentine-Brownin murha: Neljä syyllistyi murhaan</w:t>
      </w:r>
    </w:p>
    <w:p>
      <w:r>
        <w:rPr>
          <w:b/>
        </w:rPr>
        <w:t xml:space="preserve">Esimerkki 3.877</w:t>
      </w:r>
    </w:p>
    <w:p>
      <w:r>
        <w:t xml:space="preserve">Lowestoftin lähelle luodaan uusia suoluonnon elinympäristöjä kaatopaikkojen verohyvitysjärjestelmästä saaduilla varoilla.</w:t>
      </w:r>
    </w:p>
    <w:p>
      <w:r>
        <w:rPr>
          <w:b/>
        </w:rPr>
        <w:t xml:space="preserve">Tulos</w:t>
      </w:r>
    </w:p>
    <w:p>
      <w:r>
        <w:t xml:space="preserve">Suffolk Wildlife Trustin Oulton Marshes saa avustusta kaatopaikkaverosta.</w:t>
      </w:r>
    </w:p>
    <w:p>
      <w:r>
        <w:rPr>
          <w:b/>
        </w:rPr>
        <w:t xml:space="preserve">Esimerkki 3.878</w:t>
      </w:r>
    </w:p>
    <w:p>
      <w:r>
        <w:t xml:space="preserve">Eläke- ja säästöyhtiö Standard Life on ilmoittanut merkittävistä muutoksista organisaatiossaan.</w:t>
      </w:r>
    </w:p>
    <w:p>
      <w:r>
        <w:rPr>
          <w:b/>
        </w:rPr>
        <w:t xml:space="preserve">Tulos</w:t>
      </w:r>
    </w:p>
    <w:p>
      <w:r>
        <w:t xml:space="preserve">Standard Life ilmoittaa rakenteellisista muutoksista</w:t>
      </w:r>
    </w:p>
    <w:p>
      <w:r>
        <w:rPr>
          <w:b/>
        </w:rPr>
        <w:t xml:space="preserve">Esimerkki 3.879</w:t>
      </w:r>
    </w:p>
    <w:p>
      <w:r>
        <w:t xml:space="preserve">TV-retkeilijä Bear Grylls sanoo tehneensä "järkevän kompromissin" Gwyneddin rannikolla sijaitsevalle saarelleen suunnitellusta satamasta.</w:t>
      </w:r>
    </w:p>
    <w:p>
      <w:r>
        <w:rPr>
          <w:b/>
        </w:rPr>
        <w:t xml:space="preserve">Tulos</w:t>
      </w:r>
    </w:p>
    <w:p>
      <w:r>
        <w:t xml:space="preserve">Running Wild -tähti Bear Grylls tekee kompromissin satamasuunnitelmasta</w:t>
      </w:r>
    </w:p>
    <w:p>
      <w:r>
        <w:rPr>
          <w:b/>
        </w:rPr>
        <w:t xml:space="preserve">Esimerkki 3.880</w:t>
      </w:r>
    </w:p>
    <w:p>
      <w:r>
        <w:t xml:space="preserve">Varkaat ovat yrittäneet varastaa pankkiautomaatin pankin ulkopuolelta Bristolissa.</w:t>
      </w:r>
    </w:p>
    <w:p>
      <w:r>
        <w:rPr>
          <w:b/>
        </w:rPr>
        <w:t xml:space="preserve">Tulos</w:t>
      </w:r>
    </w:p>
    <w:p>
      <w:r>
        <w:t xml:space="preserve">Varkaat yrittävät varastaa Lloyds TSB:n pankkiautomaatin Bristolissa</w:t>
      </w:r>
    </w:p>
    <w:p>
      <w:r>
        <w:rPr>
          <w:b/>
        </w:rPr>
        <w:t xml:space="preserve">Esimerkki 3.881</w:t>
      </w:r>
    </w:p>
    <w:p>
      <w:r>
        <w:t xml:space="preserve">Mies on myöntänyt aiheuttaneensa moottoripyöräilijän kuoleman vaarallisella ajotavalla moottoritiellä tapahtuneessa onnettomuudessa.</w:t>
      </w:r>
    </w:p>
    <w:p>
      <w:r>
        <w:rPr>
          <w:b/>
        </w:rPr>
        <w:t xml:space="preserve">Tulos</w:t>
      </w:r>
    </w:p>
    <w:p>
      <w:r>
        <w:t xml:space="preserve">M11:n onnettomuus: Mies myöntää aiheuttaneensa moottoripyöräilijän kuoleman.</w:t>
      </w:r>
    </w:p>
    <w:p>
      <w:r>
        <w:rPr>
          <w:b/>
        </w:rPr>
        <w:t xml:space="preserve">Esimerkki 3.882</w:t>
      </w:r>
    </w:p>
    <w:p>
      <w:r>
        <w:t xml:space="preserve">Ryhmä, joka neuvoo skotlantilaisia ministereitä koronaviruksen aiheuttaman talouskriisin korjaamisessa, on vaatinut 16-25-vuotiaille työpaikkatakuuta.</w:t>
      </w:r>
    </w:p>
    <w:p>
      <w:r>
        <w:rPr>
          <w:b/>
        </w:rPr>
        <w:t xml:space="preserve">Tulos</w:t>
      </w:r>
    </w:p>
    <w:p>
      <w:r>
        <w:t xml:space="preserve">Coronavirus: Työpaikkatakuu" nuorille skotlantilaisille".</w:t>
      </w:r>
    </w:p>
    <w:p>
      <w:r>
        <w:rPr>
          <w:b/>
        </w:rPr>
        <w:t xml:space="preserve">Esimerkki 3.883</w:t>
      </w:r>
    </w:p>
    <w:p>
      <w:r>
        <w:t xml:space="preserve">Kansanedustajien mukaan turvallisen henkilöstömäärän tulisi ulottua Englannissa sairaanhoitajien määrän lisäksi myös kätilöihin ja lääkäreihin, erityisesti ensiapuyksiköissä.</w:t>
      </w:r>
    </w:p>
    <w:p>
      <w:r>
        <w:rPr>
          <w:b/>
        </w:rPr>
        <w:t xml:space="preserve">Tulos</w:t>
      </w:r>
    </w:p>
    <w:p>
      <w:r>
        <w:t xml:space="preserve">Henkilöstön turvallisen määrän "pitäisi koskea NHS- ja hoitoalaa".</w:t>
      </w:r>
    </w:p>
    <w:p>
      <w:r>
        <w:rPr>
          <w:b/>
        </w:rPr>
        <w:t xml:space="preserve">Esimerkki 3.884</w:t>
      </w:r>
    </w:p>
    <w:p>
      <w:r>
        <w:t xml:space="preserve">Amerikkalaisesta poplaulajasta Miley Cyrusista on tullut ensimmäinen artisti tänä vuonna, joka on ollut sekä albumin että singlen listan kärjessä samalla viikolla.</w:t>
      </w:r>
    </w:p>
    <w:p>
      <w:r>
        <w:rPr>
          <w:b/>
        </w:rPr>
        <w:t xml:space="preserve">Tulos</w:t>
      </w:r>
    </w:p>
    <w:p>
      <w:r>
        <w:t xml:space="preserve">Miley Cyrus saavutti Britannian listatuplauksen</w:t>
      </w:r>
    </w:p>
    <w:p>
      <w:r>
        <w:rPr>
          <w:b/>
        </w:rPr>
        <w:t xml:space="preserve">Esimerkki 3.885</w:t>
      </w:r>
    </w:p>
    <w:p>
      <w:r>
        <w:t xml:space="preserve">Ainoalle jalkapallon MM-finaalissa koskaan esiintyneelle walesilaiselle on paljastettu sininen muistolaatta.</w:t>
      </w:r>
    </w:p>
    <w:p>
      <w:r>
        <w:rPr>
          <w:b/>
        </w:rPr>
        <w:t xml:space="preserve">Tulos</w:t>
      </w:r>
    </w:p>
    <w:p>
      <w:r>
        <w:t xml:space="preserve">Erotuomari Mervyn Griffithsiä muistetaan sinisellä muistolaatalla</w:t>
      </w:r>
    </w:p>
    <w:p>
      <w:r>
        <w:rPr>
          <w:b/>
        </w:rPr>
        <w:t xml:space="preserve">Esimerkki 3.886</w:t>
      </w:r>
    </w:p>
    <w:p>
      <w:r>
        <w:t xml:space="preserve">Edinburghin lukio aikoo rokottaa "haavoittuvassa asemassa olevan" henkilökunnan ja oppilaat sen jälkeen, kun eräs oppilas sairastui tuhkarokkoon.</w:t>
      </w:r>
    </w:p>
    <w:p>
      <w:r>
        <w:rPr>
          <w:b/>
        </w:rPr>
        <w:t xml:space="preserve">Tulos</w:t>
      </w:r>
    </w:p>
    <w:p>
      <w:r>
        <w:t xml:space="preserve">Rokotustarjous Edinburghin tuhkarokkotapauksen jälkeen</w:t>
      </w:r>
    </w:p>
    <w:p>
      <w:r>
        <w:rPr>
          <w:b/>
        </w:rPr>
        <w:t xml:space="preserve">Esimerkki 3.887</w:t>
      </w:r>
    </w:p>
    <w:p>
      <w:r>
        <w:t xml:space="preserve">Kuusi miestä, jotka suunnittelivat terrori-iskun Englannin puolustusliiton mielenosoitukseen, reagoivat ryhmän tekemiin "laskelmoituihin loukkauksiin", on kuultu oikeudessa.</w:t>
      </w:r>
    </w:p>
    <w:p>
      <w:r>
        <w:rPr>
          <w:b/>
        </w:rPr>
        <w:t xml:space="preserve">Tulos</w:t>
      </w:r>
    </w:p>
    <w:p>
      <w:r>
        <w:t xml:space="preserve">EDL:n vastainen pommi-isku "reaktio laskelmoituihin loukkauksiin".</w:t>
      </w:r>
    </w:p>
    <w:p>
      <w:r>
        <w:rPr>
          <w:b/>
        </w:rPr>
        <w:t xml:space="preserve">Esimerkki 3.888</w:t>
      </w:r>
    </w:p>
    <w:p>
      <w:r>
        <w:t xml:space="preserve">Sisäministeriön mukaan yksi kansalliskaartin jäsen on saanut surmansa ja yli 100 loukkaantunut Ukrainan parlamentin ulkopuolella järjestetyissä väkivaltaisissa mielenosoituksissa.</w:t>
      </w:r>
    </w:p>
    <w:p>
      <w:r>
        <w:rPr>
          <w:b/>
        </w:rPr>
        <w:t xml:space="preserve">Tulos</w:t>
      </w:r>
    </w:p>
    <w:p>
      <w:r>
        <w:t xml:space="preserve">Ukrainan kriisi: Parlamentin ulkopuolella järjestetään kuolettava itsehallinnon vastainen mielenosoitus</w:t>
      </w:r>
    </w:p>
    <w:p>
      <w:r>
        <w:rPr>
          <w:b/>
        </w:rPr>
        <w:t xml:space="preserve">Esimerkki 3.889</w:t>
      </w:r>
    </w:p>
    <w:p>
      <w:r>
        <w:t xml:space="preserve">Leeds Unitedin naisten puolustaja kehui "Yorkshiren sisua ja ylpeyttä" antaessaan ensimmäisen pistoksen uudessa joukkorokotuskeskuksessa, joka sijaitsee hänen seuransa tiloissa.</w:t>
      </w:r>
    </w:p>
    <w:p>
      <w:r>
        <w:rPr>
          <w:b/>
        </w:rPr>
        <w:t xml:space="preserve">Tulos</w:t>
      </w:r>
    </w:p>
    <w:p>
      <w:r>
        <w:t xml:space="preserve">Covid: Leeds Unitedin naisten puolustaja antaa ensimmäisen rokotteen seurassaan</w:t>
      </w:r>
    </w:p>
    <w:p>
      <w:r>
        <w:rPr>
          <w:b/>
        </w:rPr>
        <w:t xml:space="preserve">Esimerkki 3.890</w:t>
      </w:r>
    </w:p>
    <w:p>
      <w:r>
        <w:t xml:space="preserve">Osa sosiaalista etäisyyttä osoittavista merkeistä on poistettu Sheffieldin raitiovaunuista matkustajamäärien kasvun vuoksi.</w:t>
      </w:r>
    </w:p>
    <w:p>
      <w:r>
        <w:rPr>
          <w:b/>
        </w:rPr>
        <w:t xml:space="preserve">Tulos</w:t>
      </w:r>
    </w:p>
    <w:p>
      <w:r>
        <w:t xml:space="preserve">Sheffieldin Stagecoach Supertram poistaa sosiaalista etäisyyttä lisäävät istumakyltit.</w:t>
      </w:r>
    </w:p>
    <w:p>
      <w:r>
        <w:rPr>
          <w:b/>
        </w:rPr>
        <w:t xml:space="preserve">Esimerkki 3.891</w:t>
      </w:r>
    </w:p>
    <w:p>
      <w:r>
        <w:t xml:space="preserve">Kahdeksantoista vuotta sen jälkeen, kun Jaswinder Sidhu murhattiin Intiassa, hänen äitinsä ja setänsä on luovutettu Kanadasta oikeudenkäyntiä varten.</w:t>
      </w:r>
    </w:p>
    <w:p>
      <w:r>
        <w:rPr>
          <w:b/>
        </w:rPr>
        <w:t xml:space="preserve">Tulos</w:t>
      </w:r>
    </w:p>
    <w:p>
      <w:r>
        <w:t xml:space="preserve">Kanadalaiset kunniamurhasta epäillyt luovutetaan Intiaan</w:t>
      </w:r>
    </w:p>
    <w:p>
      <w:r>
        <w:rPr>
          <w:b/>
        </w:rPr>
        <w:t xml:space="preserve">Esimerkki 3.892</w:t>
      </w:r>
    </w:p>
    <w:p>
      <w:r>
        <w:t xml:space="preserve">Kaupungit, taajamat ja kylät on suunniteltava uudelleen, jotta luontoon pääsyä voidaan parantaa Covid-19-pandemian jälkimainingeissa, ovat kampanjoijat todenneet.</w:t>
      </w:r>
    </w:p>
    <w:p>
      <w:r>
        <w:rPr>
          <w:b/>
        </w:rPr>
        <w:t xml:space="preserve">Tulos</w:t>
      </w:r>
    </w:p>
    <w:p>
      <w:r>
        <w:t xml:space="preserve">Covid: Vaatimus, että kaikkien Walesin asuntojen on oltava vain muutaman minuutin päässä viheralueista.</w:t>
      </w:r>
    </w:p>
    <w:p>
      <w:r>
        <w:rPr>
          <w:b/>
        </w:rPr>
        <w:t xml:space="preserve">Esimerkki 3.893</w:t>
      </w:r>
    </w:p>
    <w:p>
      <w:r>
        <w:t xml:space="preserve">Varkaat ovat murtautuneet elintarvikepankkiin ja varastaneet noin 3 000 punnan arvosta tarvikkeita sekä elektroniikkaa ja kassakaapin.</w:t>
      </w:r>
    </w:p>
    <w:p>
      <w:r>
        <w:rPr>
          <w:b/>
        </w:rPr>
        <w:t xml:space="preserve">Tulos</w:t>
      </w:r>
    </w:p>
    <w:p>
      <w:r>
        <w:t xml:space="preserve">Coventryn ruokapankin varkaus "vaarantaa toiminnan".</w:t>
      </w:r>
    </w:p>
    <w:p>
      <w:r>
        <w:rPr>
          <w:b/>
        </w:rPr>
        <w:t xml:space="preserve">Esimerkki 3.894</w:t>
      </w:r>
    </w:p>
    <w:p>
      <w:r>
        <w:t xml:space="preserve">Eläinlääkärit ovat suorittaneet Skotlannin ensimmäisen täyden ruumiinavauksen ryhävalaasta.</w:t>
      </w:r>
    </w:p>
    <w:p>
      <w:r>
        <w:rPr>
          <w:b/>
        </w:rPr>
        <w:t xml:space="preserve">Tulos</w:t>
      </w:r>
    </w:p>
    <w:p>
      <w:r>
        <w:t xml:space="preserve">Mullissa kuolleen ryhävalaan ruumiinavaus on ensimmäinen tapaus.</w:t>
      </w:r>
    </w:p>
    <w:p>
      <w:r>
        <w:rPr>
          <w:b/>
        </w:rPr>
        <w:t xml:space="preserve">Esimerkki 3.895</w:t>
      </w:r>
    </w:p>
    <w:p>
      <w:r>
        <w:t xml:space="preserve">Maaliskuussa työnsä aloittaneet ihmiset ovat jääneet "kivettyneiksi" saatuaan tietää, että tuhannet eivät ole oikeutettuja valtion palkkatukeen.</w:t>
      </w:r>
    </w:p>
    <w:p>
      <w:r>
        <w:rPr>
          <w:b/>
        </w:rPr>
        <w:t xml:space="preserve">Tulos</w:t>
      </w:r>
    </w:p>
    <w:p>
      <w:r>
        <w:t xml:space="preserve">Coronavirus: Palkka-avustusjärjestelmä: Uudet työn aloittajat "pelkäävät" palkkatukijärjestelmää</w:t>
      </w:r>
    </w:p>
    <w:p>
      <w:r>
        <w:rPr>
          <w:b/>
        </w:rPr>
        <w:t xml:space="preserve">Esimerkki 3.896</w:t>
      </w:r>
    </w:p>
    <w:p>
      <w:r>
        <w:t xml:space="preserve">Clyden alajuoksulla sijaitsevan viimeisen jäljellä olevan telakan selvitysmiehet on kutsuttu koolle, ja 70 työpaikkaa on menetetty.</w:t>
      </w:r>
    </w:p>
    <w:p>
      <w:r>
        <w:rPr>
          <w:b/>
        </w:rPr>
        <w:t xml:space="preserve">Tulos</w:t>
      </w:r>
    </w:p>
    <w:p>
      <w:r>
        <w:t xml:space="preserve">Port Glasgow'n Ferguson-laivanrakentaja joutuu konkurssiin</w:t>
      </w:r>
    </w:p>
    <w:p>
      <w:r>
        <w:rPr>
          <w:b/>
        </w:rPr>
        <w:t xml:space="preserve">Esimerkki 3.897</w:t>
      </w:r>
    </w:p>
    <w:p>
      <w:r>
        <w:t xml:space="preserve">Hallituksen mukaan yli 12 000 ihmistä on siirtynyt töihin sen jälkeen, kun heille on kerrottu etuuksien ylärajasta.</w:t>
      </w:r>
    </w:p>
    <w:p>
      <w:r>
        <w:rPr>
          <w:b/>
        </w:rPr>
        <w:t xml:space="preserve">Tulos</w:t>
      </w:r>
    </w:p>
    <w:p>
      <w:r>
        <w:t xml:space="preserve">Hallituksen mukaan etuuksien rajoittaminen johtaa useampien ihmisten työllistymiseen</w:t>
      </w:r>
    </w:p>
    <w:p>
      <w:r>
        <w:rPr>
          <w:b/>
        </w:rPr>
        <w:t xml:space="preserve">Esimerkki 3.898</w:t>
      </w:r>
    </w:p>
    <w:p>
      <w:r>
        <w:t xml:space="preserve">Jalkapalloilija, joka ei saapunut oikeuteen jäätyään kiinni rattijuopumuksesta, on saanut ajokiellon ja sakot.</w:t>
      </w:r>
    </w:p>
    <w:p>
      <w:r>
        <w:rPr>
          <w:b/>
        </w:rPr>
        <w:t xml:space="preserve">Tulos</w:t>
      </w:r>
    </w:p>
    <w:p>
      <w:r>
        <w:t xml:space="preserve">"Ylimielinen" rattijuoppo James Hurst sai porttikiellon ja sakot</w:t>
      </w:r>
    </w:p>
    <w:p>
      <w:r>
        <w:rPr>
          <w:b/>
        </w:rPr>
        <w:t xml:space="preserve">Esimerkki 3.899</w:t>
      </w:r>
    </w:p>
    <w:p>
      <w:r>
        <w:t xml:space="preserve">1960-luvun Cream-yhtyeen basisti Jack Bruce on kuollut 71-vuotiaana, vahvistaa hänen tiedottajansa.</w:t>
      </w:r>
    </w:p>
    <w:p>
      <w:r>
        <w:rPr>
          <w:b/>
        </w:rPr>
        <w:t xml:space="preserve">Tulos</w:t>
      </w:r>
    </w:p>
    <w:p>
      <w:r>
        <w:t xml:space="preserve">Cream-basisti Jack Bruce kuoli 71-vuotiaana</w:t>
      </w:r>
    </w:p>
    <w:p>
      <w:r>
        <w:rPr>
          <w:b/>
        </w:rPr>
        <w:t xml:space="preserve">Esimerkki 3.900</w:t>
      </w:r>
    </w:p>
    <w:p>
      <w:r>
        <w:t xml:space="preserve">"Habemus argumentum." Rooma ei ole tänään uutisissa Intiassa vain uuden paavin vuoksi.</w:t>
      </w:r>
    </w:p>
    <w:p>
      <w:r>
        <w:rPr>
          <w:b/>
        </w:rPr>
        <w:t xml:space="preserve">Tulos</w:t>
      </w:r>
    </w:p>
    <w:p>
      <w:r>
        <w:t xml:space="preserve">Rikkooko Intia Wienin yleissopimusta Italian lähettilään vuoksi?</w:t>
      </w:r>
    </w:p>
    <w:p>
      <w:r>
        <w:rPr>
          <w:b/>
        </w:rPr>
        <w:t xml:space="preserve">Esimerkki 3.901</w:t>
      </w:r>
    </w:p>
    <w:p>
      <w:r>
        <w:t xml:space="preserve">Saarten terveyslautakunta tutkii parhaillaan mahdollisuuksia käyttää lennokkeja lääkkeiden toimittamiseen Western Isles -saarille.</w:t>
      </w:r>
    </w:p>
    <w:p>
      <w:r>
        <w:rPr>
          <w:b/>
        </w:rPr>
        <w:t xml:space="preserve">Tulos</w:t>
      </w:r>
    </w:p>
    <w:p>
      <w:r>
        <w:t xml:space="preserve">Lennokit "mahdollinen ratkaisu" lääketoimituksiin</w:t>
      </w:r>
    </w:p>
    <w:p>
      <w:r>
        <w:rPr>
          <w:b/>
        </w:rPr>
        <w:t xml:space="preserve">Esimerkki 3.902</w:t>
      </w:r>
    </w:p>
    <w:p>
      <w:r>
        <w:t xml:space="preserve">Yhdistyneen kuningaskunnan pääministeri Boris Johnson matkustaa myöhemmin tällä viikolla Brysseliin tapaamaan Euroopan komission puheenjohtajaa Ursula von der Leyeniä viimeisessä yrityksessä saada aikaan Brexitin jälkeinen kauppasopimus.</w:t>
      </w:r>
    </w:p>
    <w:p>
      <w:r>
        <w:rPr>
          <w:b/>
        </w:rPr>
        <w:t xml:space="preserve">Tulos</w:t>
      </w:r>
    </w:p>
    <w:p>
      <w:r>
        <w:t xml:space="preserve">Brexit: Pääministeri tapaa EU:n johtajan pelastaakseen kauppasopimuksen</w:t>
      </w:r>
    </w:p>
    <w:p>
      <w:r>
        <w:rPr>
          <w:b/>
        </w:rPr>
        <w:t xml:space="preserve">Esimerkki 3.903</w:t>
      </w:r>
    </w:p>
    <w:p>
      <w:r>
        <w:t xml:space="preserve">Al-Shababin 21. tammikuuta tekemä hyökkäys suosittuun rantaravintolaan Somalian pääkaupungissa Mogadishussa on nyt vaatinut yli 40 kuolonuhria. Monet uhreista kuolivat vammoihinsa hyökkäyksen jälkeisinä päivinä. Nasro Dahir Abukar oli Beach View -kahvilassa, kun militantit iskivät. Tässä hän kertoo henkilökohtaisen selviytymistarinansa.</w:t>
      </w:r>
    </w:p>
    <w:p>
      <w:r>
        <w:rPr>
          <w:b/>
        </w:rPr>
        <w:t xml:space="preserve">Tulos</w:t>
      </w:r>
    </w:p>
    <w:p>
      <w:r>
        <w:t xml:space="preserve">Somalian rantahyökkäys: Al-Shababin käsissä koettelemuksista.</w:t>
      </w:r>
    </w:p>
    <w:p>
      <w:r>
        <w:rPr>
          <w:b/>
        </w:rPr>
        <w:t xml:space="preserve">Esimerkki 3.904</w:t>
      </w:r>
    </w:p>
    <w:p>
      <w:r>
        <w:t xml:space="preserve">Iranin vanhin ydintieteilijä Mohsen Fakhrizadeh on murhattu lähellä pääkaupunki Teherania, maan puolustusministeriö on vahvistanut.</w:t>
      </w:r>
    </w:p>
    <w:p>
      <w:r>
        <w:rPr>
          <w:b/>
        </w:rPr>
        <w:t xml:space="preserve">Tulos</w:t>
      </w:r>
    </w:p>
    <w:p>
      <w:r>
        <w:t xml:space="preserve">Iranin johtava ydintieteilijä Mohsen Fakhrizadeh murhattiin Teheranin lähellä.</w:t>
      </w:r>
    </w:p>
    <w:p>
      <w:r>
        <w:rPr>
          <w:b/>
        </w:rPr>
        <w:t xml:space="preserve">Esimerkki 3.905</w:t>
      </w:r>
    </w:p>
    <w:p>
      <w:r>
        <w:t xml:space="preserve">Barclaysin korkeapalkkainen ja kiistelty pääjohtaja Bob Diamond on eronnut.</w:t>
      </w:r>
    </w:p>
    <w:p>
      <w:r>
        <w:rPr>
          <w:b/>
        </w:rPr>
        <w:t xml:space="preserve">Tulos</w:t>
      </w:r>
    </w:p>
    <w:p>
      <w:r>
        <w:t xml:space="preserve">Profiili: Barclaysin toimitusjohtaja Bob Diamond</w:t>
      </w:r>
    </w:p>
    <w:p>
      <w:r>
        <w:rPr>
          <w:b/>
        </w:rPr>
        <w:t xml:space="preserve">Esimerkki 3.906</w:t>
      </w:r>
    </w:p>
    <w:p>
      <w:r>
        <w:t xml:space="preserve">Miljoonat ihmiset asuvat edelleen paikoissa, joissa samaa sukupuolta olevien ihmisten suhteet on kielletty ja joissa ihmisiä syytetään homouden vuoksi. Viidessä maassa ja osassa kahta muuta maata homoseksuaalisuudesta voidaan yhä langettaa kuolemanrangaistus, ja 70 maassa kansalaiset vangitaan seksuaalisen suuntautumisensa vuoksi.</w:t>
      </w:r>
    </w:p>
    <w:p>
      <w:r>
        <w:rPr>
          <w:b/>
        </w:rPr>
        <w:t xml:space="preserve">Tulos</w:t>
      </w:r>
    </w:p>
    <w:p>
      <w:r>
        <w:t xml:space="preserve">Missä on laitonta olla homo?</w:t>
      </w:r>
    </w:p>
    <w:p>
      <w:r>
        <w:rPr>
          <w:b/>
        </w:rPr>
        <w:t xml:space="preserve">Esimerkki 3.907</w:t>
      </w:r>
    </w:p>
    <w:p>
      <w:r>
        <w:t xml:space="preserve">Yksi Irlannin katolisen kirkon johtavista henkilöistä on sanonut, että tarvitaan täydellinen tutkinta lähes 800 lapsen kuolemasta luostarin ylläpitämässä äitiys- ja lastenkodissa.</w:t>
      </w:r>
    </w:p>
    <w:p>
      <w:r>
        <w:rPr>
          <w:b/>
        </w:rPr>
        <w:t xml:space="preserve">Tulos</w:t>
      </w:r>
    </w:p>
    <w:p>
      <w:r>
        <w:t xml:space="preserve">Tuamin vauvat: Martin vaatii tutkintaa.</w:t>
      </w:r>
    </w:p>
    <w:p>
      <w:r>
        <w:rPr>
          <w:b/>
        </w:rPr>
        <w:t xml:space="preserve">Esimerkki 3.908</w:t>
      </w:r>
    </w:p>
    <w:p>
      <w:r>
        <w:t xml:space="preserve">Kolme ihmistä on pidätetty murhayrityksestä epäiltynä sen jälkeen, kun kolmekymppistä miestä oli ammuttu.</w:t>
      </w:r>
    </w:p>
    <w:p>
      <w:r>
        <w:rPr>
          <w:b/>
        </w:rPr>
        <w:t xml:space="preserve">Tulos</w:t>
      </w:r>
    </w:p>
    <w:p>
      <w:r>
        <w:t xml:space="preserve">Sohamin ampuminen: Soham Soham: Kolme pidätetty murhayrityksestä</w:t>
      </w:r>
    </w:p>
    <w:p>
      <w:r>
        <w:rPr>
          <w:b/>
        </w:rPr>
        <w:t xml:space="preserve">Esimerkki 3.909</w:t>
      </w:r>
    </w:p>
    <w:p>
      <w:r>
        <w:t xml:space="preserve">Viikonloppuna pidetyssä G20-maiden kokouksessa maailmantaloudesta esitettiin suhteellisen optimistinen näkemys, mikä oli jyrkässä ristiriidassa maailman varallisuusmarkkinoiden viimeaikaisten kurssilaskujen kanssa.</w:t>
      </w:r>
    </w:p>
    <w:p>
      <w:r>
        <w:rPr>
          <w:b/>
        </w:rPr>
        <w:t xml:space="preserve">Tulos</w:t>
      </w:r>
    </w:p>
    <w:p>
      <w:r>
        <w:t xml:space="preserve">Kiinan mahdoton kolminaisuus</w:t>
      </w:r>
    </w:p>
    <w:p>
      <w:r>
        <w:rPr>
          <w:b/>
        </w:rPr>
        <w:t xml:space="preserve">Esimerkki 3.910</w:t>
      </w:r>
    </w:p>
    <w:p>
      <w:r>
        <w:t xml:space="preserve">Mielenosoittajat ovat osoittaneet mieltään Coventryssa hallituksen menoleikkauksia vastaan.</w:t>
      </w:r>
    </w:p>
    <w:p>
      <w:r>
        <w:rPr>
          <w:b/>
        </w:rPr>
        <w:t xml:space="preserve">Tulos</w:t>
      </w:r>
    </w:p>
    <w:p>
      <w:r>
        <w:t xml:space="preserve">Coventryn kaupunkiralli protestoi menoleikkauksia vastaan</w:t>
      </w:r>
    </w:p>
    <w:p>
      <w:r>
        <w:rPr>
          <w:b/>
        </w:rPr>
        <w:t xml:space="preserve">Esimerkki 3.911</w:t>
      </w:r>
    </w:p>
    <w:p>
      <w:r>
        <w:t xml:space="preserve">Yhdysvaltain presidentti Donald Trump on julistanut kansallisen hätätilan koronaviruksen kasvavan taudinpurkauksen hoitamiseksi.</w:t>
      </w:r>
    </w:p>
    <w:p>
      <w:r>
        <w:rPr>
          <w:b/>
        </w:rPr>
        <w:t xml:space="preserve">Tulos</w:t>
      </w:r>
    </w:p>
    <w:p>
      <w:r>
        <w:t xml:space="preserve">Trump julistaa kansallisen hätätilan koronaviruksen vuoksi</w:t>
      </w:r>
    </w:p>
    <w:p>
      <w:r>
        <w:rPr>
          <w:b/>
        </w:rPr>
        <w:t xml:space="preserve">Esimerkki 3.912</w:t>
      </w:r>
    </w:p>
    <w:p>
      <w:r>
        <w:t xml:space="preserve">Matt Lucas sanoo puhuvansa yhä "koko ajan" Rebel Wilsonille, joka muutti hiljattain pois heidän yhteisestä kodistaan Los Angelesissa.</w:t>
      </w:r>
    </w:p>
    <w:p>
      <w:r>
        <w:rPr>
          <w:b/>
        </w:rPr>
        <w:t xml:space="preserve">Tulos</w:t>
      </w:r>
    </w:p>
    <w:p>
      <w:r>
        <w:t xml:space="preserve">Matt Lucas Rebel Wilsonin muutosta ja pomona olemisesta</w:t>
      </w:r>
    </w:p>
    <w:p>
      <w:r>
        <w:rPr>
          <w:b/>
        </w:rPr>
        <w:t xml:space="preserve">Esimerkki 3.913</w:t>
      </w:r>
    </w:p>
    <w:p>
      <w:r>
        <w:t xml:space="preserve">Vodafone on "keskeyttänyt" Huawein laitteiden käyttöönoton ydinverkoissaan Euroopassa, kunnes länsimaiden hallitukset ovat ratkaisseet kiinalaista telejättiä koskevat turvallisuusongelmat.</w:t>
      </w:r>
    </w:p>
    <w:p>
      <w:r>
        <w:rPr>
          <w:b/>
        </w:rPr>
        <w:t xml:space="preserve">Tulos</w:t>
      </w:r>
    </w:p>
    <w:p>
      <w:r>
        <w:t xml:space="preserve">Vodafone keskeyttää Huawein käyttöönoton runkoverkoissa</w:t>
      </w:r>
    </w:p>
    <w:p>
      <w:r>
        <w:rPr>
          <w:b/>
        </w:rPr>
        <w:t xml:space="preserve">Esimerkki 3.914</w:t>
      </w:r>
    </w:p>
    <w:p>
      <w:r>
        <w:t xml:space="preserve">Ennen joulua Skotlantiin saapunut syyrialainen pakolaisperhe on puhunut BBC:lle yksinoikeudella kärsimyksistä, joita he ovat paenneet, ja kiittänyt uutta yhteisöään lämpimästä vastaanotosta.</w:t>
      </w:r>
    </w:p>
    <w:p>
      <w:r>
        <w:rPr>
          <w:b/>
        </w:rPr>
        <w:t xml:space="preserve">Tulos</w:t>
      </w:r>
    </w:p>
    <w:p>
      <w:r>
        <w:t xml:space="preserve">Skotlannin syyrialaiset pakolaiset kertovat tarinansa</w:t>
      </w:r>
    </w:p>
    <w:p>
      <w:r>
        <w:rPr>
          <w:b/>
        </w:rPr>
        <w:t xml:space="preserve">Esimerkki 3.915</w:t>
      </w:r>
    </w:p>
    <w:p>
      <w:r>
        <w:t xml:space="preserve">Taiteilija Tracey Emin joutui kesällä leikkaukseen sen jälkeen, kun hänen virtsarakostaan löytyi syöpäkasvain, hän on kertonut.</w:t>
      </w:r>
    </w:p>
    <w:p>
      <w:r>
        <w:rPr>
          <w:b/>
        </w:rPr>
        <w:t xml:space="preserve">Tulos</w:t>
      </w:r>
    </w:p>
    <w:p>
      <w:r>
        <w:t xml:space="preserve">Tracey Emin paljastaa käyneensä syöpäleikkauksessa</w:t>
      </w:r>
    </w:p>
    <w:p>
      <w:r>
        <w:rPr>
          <w:b/>
        </w:rPr>
        <w:t xml:space="preserve">Esimerkki 3.916</w:t>
      </w:r>
    </w:p>
    <w:p>
      <w:r>
        <w:t xml:space="preserve">Rob McElhenney, joka tunnetaan Macin roolista yhdysvaltalaisessa komediasarjassa It's Always Sunny in Philadelphia, on esittänyt merkittävän vartalonmuutoksen sarjan 13. tuotantosarjan ensi-illassa.</w:t>
      </w:r>
    </w:p>
    <w:p>
      <w:r>
        <w:rPr>
          <w:b/>
        </w:rPr>
        <w:t xml:space="preserve">Tulos</w:t>
      </w:r>
    </w:p>
    <w:p>
      <w:r>
        <w:t xml:space="preserve">It's Always Sunny -tähti pilkkaa "epärealistista" vartalonmuutostaan</w:t>
      </w:r>
    </w:p>
    <w:p>
      <w:r>
        <w:rPr>
          <w:b/>
        </w:rPr>
        <w:t xml:space="preserve">Esimerkki 3.917</w:t>
      </w:r>
    </w:p>
    <w:p>
      <w:r>
        <w:t xml:space="preserve">Oikeudelliset esteet, jotka estävät uuden stadionin rakennustöiden aloittamisen Casement Parkissa Länsi-Belfastissa, on poistettu.</w:t>
      </w:r>
    </w:p>
    <w:p>
      <w:r>
        <w:rPr>
          <w:b/>
        </w:rPr>
        <w:t xml:space="preserve">Tulos</w:t>
      </w:r>
    </w:p>
    <w:p>
      <w:r>
        <w:t xml:space="preserve">GAA:n ja Casement Parkin sosiaalisen kerhon jäsenet pääsevät sopimukseen</w:t>
      </w:r>
    </w:p>
    <w:p>
      <w:r>
        <w:rPr>
          <w:b/>
        </w:rPr>
        <w:t xml:space="preserve">Esimerkki 3.918</w:t>
      </w:r>
    </w:p>
    <w:p>
      <w:r>
        <w:t xml:space="preserve">Yhdysvaltain presidentti Donald Trump on kritisoinut edeltäjänsä Barack Obaman hallintoa siitä, että Venäjän väitetään hakkeroineen tietoja, jotka auttoivat häntä voittamaan vuoden 2016 presidentinvaalit.</w:t>
      </w:r>
    </w:p>
    <w:p>
      <w:r>
        <w:rPr>
          <w:b/>
        </w:rPr>
        <w:t xml:space="preserve">Tulos</w:t>
      </w:r>
    </w:p>
    <w:p>
      <w:r>
        <w:t xml:space="preserve">Trump arvostelee Obamaa Yhdysvaltain vuoden 2016 vaalihakkerista</w:t>
      </w:r>
    </w:p>
    <w:p>
      <w:r>
        <w:rPr>
          <w:b/>
        </w:rPr>
        <w:t xml:space="preserve">Esimerkki 3.919</w:t>
      </w:r>
    </w:p>
    <w:p>
      <w:r>
        <w:t xml:space="preserve">Berkshiren kaupungissa on avattu yömaja kodittomien auttamiseksi.</w:t>
      </w:r>
    </w:p>
    <w:p>
      <w:r>
        <w:rPr>
          <w:b/>
        </w:rPr>
        <w:t xml:space="preserve">Tulos</w:t>
      </w:r>
    </w:p>
    <w:p>
      <w:r>
        <w:t xml:space="preserve">Bracknellin kodittomien yömaja avataan</w:t>
      </w:r>
    </w:p>
    <w:p>
      <w:r>
        <w:rPr>
          <w:b/>
        </w:rPr>
        <w:t xml:space="preserve">Esimerkki 3.920</w:t>
      </w:r>
    </w:p>
    <w:p>
      <w:r>
        <w:t xml:space="preserve">Republikaanien presidenttiehdokas Donald Trump on julkistanut ulkopoliittisen tiiminsä ensimmäiset jäsenet.</w:t>
      </w:r>
    </w:p>
    <w:p>
      <w:r>
        <w:rPr>
          <w:b/>
        </w:rPr>
        <w:t xml:space="preserve">Tulos</w:t>
      </w:r>
    </w:p>
    <w:p>
      <w:r>
        <w:t xml:space="preserve">Yhdysvaltain vaalit 2016: Donald Trump nimeää ulkopoliittisia neuvonantajia</w:t>
      </w:r>
    </w:p>
    <w:p>
      <w:r>
        <w:rPr>
          <w:b/>
        </w:rPr>
        <w:t xml:space="preserve">Esimerkki 3.921</w:t>
      </w:r>
    </w:p>
    <w:p>
      <w:r>
        <w:t xml:space="preserve">Brexitin jälkeisten kansalaisuuspyyntöjen lisääntyessä laajalti väitettiin, että neljänneksellä briteistä on irlantilaista perimää. Mikä on todellinen luku?</w:t>
      </w:r>
    </w:p>
    <w:p>
      <w:r>
        <w:rPr>
          <w:b/>
        </w:rPr>
        <w:t xml:space="preserve">Tulos</w:t>
      </w:r>
    </w:p>
    <w:p>
      <w:r>
        <w:t xml:space="preserve">Kuinka monella britillä on oikeus Irlannin passiin?</w:t>
      </w:r>
    </w:p>
    <w:p>
      <w:r>
        <w:rPr>
          <w:b/>
        </w:rPr>
        <w:t xml:space="preserve">Esimerkki 3.922</w:t>
      </w:r>
    </w:p>
    <w:p>
      <w:r>
        <w:t xml:space="preserve">Joka kuukausi yritykset käynnistävät uusimman yrityksensä naisia tavoittelevasta viraalivideokampanjasta. Miksi?</w:t>
      </w:r>
    </w:p>
    <w:p>
      <w:r>
        <w:rPr>
          <w:b/>
        </w:rPr>
        <w:t xml:space="preserve">Tulos</w:t>
      </w:r>
    </w:p>
    <w:p>
      <w:r>
        <w:t xml:space="preserve">Viisi mainosta, jotka yrittivät (tai epäonnistuivat) määritellä naisia.</w:t>
      </w:r>
    </w:p>
    <w:p>
      <w:r>
        <w:rPr>
          <w:b/>
        </w:rPr>
        <w:t xml:space="preserve">Esimerkki 3.923</w:t>
      </w:r>
    </w:p>
    <w:p>
      <w:r>
        <w:t xml:space="preserve">Kahta miestä pidetään sankareina, koska he ajoivat takaa asemiestä, jonka epäillään tappaneen 26 ihmistä texasilaisessa kirkossa.</w:t>
      </w:r>
    </w:p>
    <w:p>
      <w:r>
        <w:rPr>
          <w:b/>
        </w:rPr>
        <w:t xml:space="preserve">Tulos</w:t>
      </w:r>
    </w:p>
    <w:p>
      <w:r>
        <w:t xml:space="preserve">Sutherland Springs: Sutherland Springs: Miehet jahtasivat Texasin kirkkoampumisesta epäiltyä</w:t>
      </w:r>
    </w:p>
    <w:p>
      <w:r>
        <w:rPr>
          <w:b/>
        </w:rPr>
        <w:t xml:space="preserve">Esimerkki 3.924</w:t>
      </w:r>
    </w:p>
    <w:p>
      <w:r>
        <w:t xml:space="preserve">Yksi Euroopan suurimmista sirkusfestivaaleista järjestetään tänä viikonloppuna merenrantakohteen kaduilla.</w:t>
      </w:r>
    </w:p>
    <w:p>
      <w:r>
        <w:rPr>
          <w:b/>
        </w:rPr>
        <w:t xml:space="preserve">Tulos</w:t>
      </w:r>
    </w:p>
    <w:p>
      <w:r>
        <w:t xml:space="preserve">Great Yarmouth Out There -festivaali odottaa 50 000 katsojaa</w:t>
      </w:r>
    </w:p>
    <w:p>
      <w:r>
        <w:rPr>
          <w:b/>
        </w:rPr>
        <w:t xml:space="preserve">Esimerkki 3.925</w:t>
      </w:r>
    </w:p>
    <w:p>
      <w:r>
        <w:t xml:space="preserve">Lähtevä Juno-luotain on katsonut taaksepäin ja kuvannut planeetta Maata.</w:t>
      </w:r>
    </w:p>
    <w:p>
      <w:r>
        <w:rPr>
          <w:b/>
        </w:rPr>
        <w:t xml:space="preserve">Tulos</w:t>
      </w:r>
    </w:p>
    <w:p>
      <w:r>
        <w:t xml:space="preserve">Jupiter-luotaimen "hyvästit toistaiseksi" planeetta Maalle.</w:t>
      </w:r>
    </w:p>
    <w:p>
      <w:r>
        <w:rPr>
          <w:b/>
        </w:rPr>
        <w:t xml:space="preserve">Esimerkki 3.926</w:t>
      </w:r>
    </w:p>
    <w:p>
      <w:r>
        <w:t xml:space="preserve">Internet-hitiksi on noussut video, jossa kuljettaja viettää 30 minuuttia toistuvasti epäonnistuen peruuttaa anteliaaseen pysäköintipaikkaan. Mutta miten rinnakkaispysäköinti onnistuu?</w:t>
      </w:r>
    </w:p>
    <w:p>
      <w:r>
        <w:rPr>
          <w:b/>
        </w:rPr>
        <w:t xml:space="preserve">Tulos</w:t>
      </w:r>
    </w:p>
    <w:p>
      <w:r>
        <w:t xml:space="preserve">Kuka, mitä, miksi: Miten pysäköidään rinnakkain?</w:t>
      </w:r>
    </w:p>
    <w:p>
      <w:r>
        <w:rPr>
          <w:b/>
        </w:rPr>
        <w:t xml:space="preserve">Esimerkki 3.927</w:t>
      </w:r>
    </w:p>
    <w:p>
      <w:r>
        <w:t xml:space="preserve">Mansaaren koronaviruksen aiheuttamat lukitusrajoitukset viivästyttävät entisestään Douglas Promenaden uudistuksen päävaiheen valmistumista, kuten infrastruktuuriministeri on todennut.</w:t>
      </w:r>
    </w:p>
    <w:p>
      <w:r>
        <w:rPr>
          <w:b/>
        </w:rPr>
        <w:t xml:space="preserve">Tulos</w:t>
      </w:r>
    </w:p>
    <w:p>
      <w:r>
        <w:t xml:space="preserve">Covid: Douglas Promenaden uudistaminen koki uuden takaiskun</w:t>
      </w:r>
    </w:p>
    <w:p>
      <w:r>
        <w:rPr>
          <w:b/>
        </w:rPr>
        <w:t xml:space="preserve">Esimerkki 3.928</w:t>
      </w:r>
    </w:p>
    <w:p>
      <w:r>
        <w:t xml:space="preserve">Työväenpuolueen varjo-oikeuskansleri John McDonnell sanoo, että konservatiivien epäonnistuminen laskujen hillitsemisessä on maksanut keskivertokotitaloudelle 5 949 puntaa lisää vuodessa vuodesta 2010 lähtien. Mutta miten Labour on päätynyt tähän lukuun ja täsmäävätkö heidän laskelmansa?</w:t>
      </w:r>
    </w:p>
    <w:p>
      <w:r>
        <w:rPr>
          <w:b/>
        </w:rPr>
        <w:t xml:space="preserve">Tulos</w:t>
      </w:r>
    </w:p>
    <w:p>
      <w:r>
        <w:t xml:space="preserve">Yleiset vaalit: Labourin 6000 punnan laskun väite tarkistettu tosiasioihin perustuen</w:t>
      </w:r>
    </w:p>
    <w:p>
      <w:r>
        <w:rPr>
          <w:b/>
        </w:rPr>
        <w:t xml:space="preserve">Esimerkki 3.929</w:t>
      </w:r>
    </w:p>
    <w:p>
      <w:r>
        <w:t xml:space="preserve">Syyriassa on järjestetty seremonia 22-vuotiaalle brittimiehelle, joka sai surmansa taistellessaan niin sanottua islamilaista valtiota vastaan.</w:t>
      </w:r>
    </w:p>
    <w:p>
      <w:r>
        <w:rPr>
          <w:b/>
        </w:rPr>
        <w:t xml:space="preserve">Tulos</w:t>
      </w:r>
    </w:p>
    <w:p>
      <w:r>
        <w:t xml:space="preserve">Kurdit kunnioittivat Syyriassa surmansa saanutta brittiä Luke Rutteria</w:t>
      </w:r>
    </w:p>
    <w:p>
      <w:r>
        <w:rPr>
          <w:b/>
        </w:rPr>
        <w:t xml:space="preserve">Esimerkki 3.930</w:t>
      </w:r>
    </w:p>
    <w:p>
      <w:r>
        <w:t xml:space="preserve">Avon ja Somersetin poliisipäällikkö sanoo, että hän aikoo nyt aktiivisesti julkaista rikoksesta syytettyjen poliisien nimet.</w:t>
      </w:r>
    </w:p>
    <w:p>
      <w:r>
        <w:rPr>
          <w:b/>
        </w:rPr>
        <w:t xml:space="preserve">Tulos</w:t>
      </w:r>
    </w:p>
    <w:p>
      <w:r>
        <w:t xml:space="preserve">Avon ja Somersetin poliisi "nimeää rikoksista syytetyt poliisit".</w:t>
      </w:r>
    </w:p>
    <w:p>
      <w:r>
        <w:rPr>
          <w:b/>
        </w:rPr>
        <w:t xml:space="preserve">Esimerkki 3.931</w:t>
      </w:r>
    </w:p>
    <w:p>
      <w:r>
        <w:t xml:space="preserve">Kouluja kehotetaan ilmoittautumaan koodinmurtokilpailuun, jonka tavoitteena on kehittää seuraavan sukupolven kyberturvallisuusasiantuntijoita.</w:t>
      </w:r>
    </w:p>
    <w:p>
      <w:r>
        <w:rPr>
          <w:b/>
        </w:rPr>
        <w:t xml:space="preserve">Tulos</w:t>
      </w:r>
    </w:p>
    <w:p>
      <w:r>
        <w:t xml:space="preserve">Koulujen koodinmurtokilpailussa etsitään kyberturvallisuuden lahjakkuuksia.</w:t>
      </w:r>
    </w:p>
    <w:p>
      <w:r>
        <w:rPr>
          <w:b/>
        </w:rPr>
        <w:t xml:space="preserve">Esimerkki 3.932</w:t>
      </w:r>
    </w:p>
    <w:p>
      <w:r>
        <w:t xml:space="preserve">Kanadan pääministeri Justin Trudeau sanoi tehneensä "virheen" osallistuessaan neuvotteluihin, joiden tarkoituksena oli antaa hallituksen sopimus hyväntekeväisyysjärjestölle, joka maksoi hänen perheelleen.</w:t>
      </w:r>
    </w:p>
    <w:p>
      <w:r>
        <w:rPr>
          <w:b/>
        </w:rPr>
        <w:t xml:space="preserve">Tulos</w:t>
      </w:r>
    </w:p>
    <w:p>
      <w:r>
        <w:t xml:space="preserve">Trudeau myöntää "virheen" joutuessaan kohtaamaan kolmannen eettisen tutkinnan virassaan</w:t>
      </w:r>
    </w:p>
    <w:p>
      <w:r>
        <w:rPr>
          <w:b/>
        </w:rPr>
        <w:t xml:space="preserve">Esimerkki 3.933</w:t>
      </w:r>
    </w:p>
    <w:p>
      <w:r>
        <w:t xml:space="preserve">Trumpin hallinto yrittää viimeiseen asti estää entisen kansallisen turvallisuusneuvonantajan uuden vahingollisen kirjan julkaisemisen.</w:t>
      </w:r>
    </w:p>
    <w:p>
      <w:r>
        <w:rPr>
          <w:b/>
        </w:rPr>
        <w:t xml:space="preserve">Tulos</w:t>
      </w:r>
    </w:p>
    <w:p>
      <w:r>
        <w:t xml:space="preserve">John Bolton: Bolton: Valkoinen talo tekee viimeistä henkäystä kirjan julkaisun estämiseksi.</w:t>
      </w:r>
    </w:p>
    <w:p>
      <w:r>
        <w:rPr>
          <w:b/>
        </w:rPr>
        <w:t xml:space="preserve">Esimerkki 3.934</w:t>
      </w:r>
    </w:p>
    <w:p>
      <w:r>
        <w:t xml:space="preserve">Linja-autoliikenne peruttiin, koulut suljettiin ja autoilijoita kehotettiin pysymään poissa teiltä Guernseyn rankan lumisateen jälkeen.</w:t>
      </w:r>
    </w:p>
    <w:p>
      <w:r>
        <w:rPr>
          <w:b/>
        </w:rPr>
        <w:t xml:space="preserve">Tulos</w:t>
      </w:r>
    </w:p>
    <w:p>
      <w:r>
        <w:t xml:space="preserve">Lunta Guernseyn kouluissa, teillä, busseissa ja lentokentällä</w:t>
      </w:r>
    </w:p>
    <w:p>
      <w:r>
        <w:rPr>
          <w:b/>
        </w:rPr>
        <w:t xml:space="preserve">Esimerkki 3.935</w:t>
      </w:r>
    </w:p>
    <w:p>
      <w:r>
        <w:t xml:space="preserve">Ihmisiä loukkaavien tai tappavien koirien omistajille määrättäviä rangaistuksia on tarkoitus korottaa.</w:t>
      </w:r>
    </w:p>
    <w:p>
      <w:r>
        <w:rPr>
          <w:b/>
        </w:rPr>
        <w:t xml:space="preserve">Tulos</w:t>
      </w:r>
    </w:p>
    <w:p>
      <w:r>
        <w:t xml:space="preserve">Kovemmat tuomiot koirien hyökkäyksistä Englannissa ja Walesissa</w:t>
      </w:r>
    </w:p>
    <w:p>
      <w:r>
        <w:rPr>
          <w:b/>
        </w:rPr>
        <w:t xml:space="preserve">Esimerkki 3.936</w:t>
      </w:r>
    </w:p>
    <w:p>
      <w:r>
        <w:t xml:space="preserve">Yhdistyneessä kuningaskunnassa rintasyöpäseulontaan kutsutuille naisille on tarkoitus antaa enemmän tietoa testeihin osallistumisen mahdollisista haitoista sen jälkeen, kun riippumaton tarkastelu on osoittanut, että joillekin se voi aiheuttaa enemmän haittaa kuin hyötyä.</w:t>
      </w:r>
    </w:p>
    <w:p>
      <w:r>
        <w:rPr>
          <w:b/>
        </w:rPr>
        <w:t xml:space="preserve">Tulos</w:t>
      </w:r>
    </w:p>
    <w:p>
      <w:r>
        <w:t xml:space="preserve">Rintojen seulonta: Rintasyöpä: puolesta ja vastaan</w:t>
      </w:r>
    </w:p>
    <w:p>
      <w:r>
        <w:rPr>
          <w:b/>
        </w:rPr>
        <w:t xml:space="preserve">Esimerkki 3.937</w:t>
      </w:r>
    </w:p>
    <w:p>
      <w:r>
        <w:t xml:space="preserve">Louis Tomlinson ja Liam Payne ovat työskennelleet yhdysvaltalaisen rockyhtye Good Charlotten kanssa One Directionin uuden albumin parissa.</w:t>
      </w:r>
    </w:p>
    <w:p>
      <w:r>
        <w:rPr>
          <w:b/>
        </w:rPr>
        <w:t xml:space="preserve">Tulos</w:t>
      </w:r>
    </w:p>
    <w:p>
      <w:r>
        <w:t xml:space="preserve">One Direction kirjoittaa Good Charlotten kanssa uutta albumia varten</w:t>
      </w:r>
    </w:p>
    <w:p>
      <w:r>
        <w:rPr>
          <w:b/>
        </w:rPr>
        <w:t xml:space="preserve">Esimerkki 3.938</w:t>
      </w:r>
    </w:p>
    <w:p>
      <w:r>
        <w:t xml:space="preserve">Poliisi rikkoi viestinnän kuuntelua koskevia uusia sääntöjä "virhearvioinnin" vuoksi, kertoi vanhempi poliisi kansanedustajille.</w:t>
      </w:r>
    </w:p>
    <w:p>
      <w:r>
        <w:rPr>
          <w:b/>
        </w:rPr>
        <w:t xml:space="preserve">Tulos</w:t>
      </w:r>
    </w:p>
    <w:p>
      <w:r>
        <w:t xml:space="preserve">Skotlannin poliisin vakoilusääntöjen rikkominen "virhearvioinnin vuoksi</w:t>
      </w:r>
    </w:p>
    <w:p>
      <w:r>
        <w:rPr>
          <w:b/>
        </w:rPr>
        <w:t xml:space="preserve">Esimerkki 3.939</w:t>
      </w:r>
    </w:p>
    <w:p>
      <w:r>
        <w:t xml:space="preserve">Cambridgen herttuatar, joka johti koulunsa jääkiekkojoukkuetta, teki maalin pelatessaan Team GB:n pelaajien kanssa olympiapuiston kierroksella.</w:t>
      </w:r>
    </w:p>
    <w:p>
      <w:r>
        <w:rPr>
          <w:b/>
        </w:rPr>
        <w:t xml:space="preserve">Tulos</w:t>
      </w:r>
    </w:p>
    <w:p>
      <w:r>
        <w:t xml:space="preserve">Cambridgen herttuatar pelaa jääkiekkoa Olympic Parkissa Team GB:n kanssa</w:t>
      </w:r>
    </w:p>
    <w:p>
      <w:r>
        <w:rPr>
          <w:b/>
        </w:rPr>
        <w:t xml:space="preserve">Esimerkki 3.940</w:t>
      </w:r>
    </w:p>
    <w:p>
      <w:r>
        <w:t xml:space="preserve">Konservatiivien kansanedustajat painostavat liittokansleri Philip Hammondia löytämään lisärahoitusta Universal Credit -järjestelmälle tulevassa talousarviossaan.</w:t>
      </w:r>
    </w:p>
    <w:p>
      <w:r>
        <w:rPr>
          <w:b/>
        </w:rPr>
        <w:t xml:space="preserve">Tulos</w:t>
      </w:r>
    </w:p>
    <w:p>
      <w:r>
        <w:t xml:space="preserve">Universal Credit: liittokansleri painostaa sosiaaliturvajärjestelmää</w:t>
      </w:r>
    </w:p>
    <w:p>
      <w:r>
        <w:rPr>
          <w:b/>
        </w:rPr>
        <w:t xml:space="preserve">Esimerkki 3.941</w:t>
      </w:r>
    </w:p>
    <w:p>
      <w:r>
        <w:t xml:space="preserve">Yhdysvaltain tukema päätöslauselma, jossa tuomitaan Hamas-järjestö Israeliin ammuttujen rakettien takia, ei mennyt läpi YK:n yleiskokouksessa.</w:t>
      </w:r>
    </w:p>
    <w:p>
      <w:r>
        <w:rPr>
          <w:b/>
        </w:rPr>
        <w:t xml:space="preserve">Tulos</w:t>
      </w:r>
    </w:p>
    <w:p>
      <w:r>
        <w:t xml:space="preserve">Hamasin tuomitseminen rakettien ampumisesta Israeliin epäonnistui YK:ssa äänestyksessä</w:t>
      </w:r>
    </w:p>
    <w:p>
      <w:r>
        <w:rPr>
          <w:b/>
        </w:rPr>
        <w:t xml:space="preserve">Esimerkki 3.942</w:t>
      </w:r>
    </w:p>
    <w:p>
      <w:r>
        <w:t xml:space="preserve">Yhdistyneen kuningaskunnan ensimmäistä syvälle ulottuvaa hiilikaivosta 30 vuoteen koskeva kritiikki on aiheetonta ja on herättänyt "todellista vihaa", paikallinen pormestari sanoi.</w:t>
      </w:r>
    </w:p>
    <w:p>
      <w:r>
        <w:rPr>
          <w:b/>
        </w:rPr>
        <w:t xml:space="preserve">Tulos</w:t>
      </w:r>
    </w:p>
    <w:p>
      <w:r>
        <w:t xml:space="preserve">Whitehavenin hiilikaivoksen vastustaminen herättää todellista vihaa, sanoo kaupunginjohtaja</w:t>
      </w:r>
    </w:p>
    <w:p>
      <w:r>
        <w:rPr>
          <w:b/>
        </w:rPr>
        <w:t xml:space="preserve">Esimerkki 3.943</w:t>
      </w:r>
    </w:p>
    <w:p>
      <w:r>
        <w:t xml:space="preserve">Skotlannin pääministeri on vakuuttanut, että opiskelijat eivät ole syyllisiä maan yliopistoissa viime aikoina esiintyneisiin tautitapauksiin.</w:t>
      </w:r>
    </w:p>
    <w:p>
      <w:r>
        <w:rPr>
          <w:b/>
        </w:rPr>
        <w:t xml:space="preserve">Tulos</w:t>
      </w:r>
    </w:p>
    <w:p>
      <w:r>
        <w:t xml:space="preserve">Covid skotlantilaisissa yliopistoissa: Nicola Sturgeon sanoo, että opiskelijat eivät ole syyllisiä</w:t>
      </w:r>
    </w:p>
    <w:p>
      <w:r>
        <w:rPr>
          <w:b/>
        </w:rPr>
        <w:t xml:space="preserve">Esimerkki 3.944</w:t>
      </w:r>
    </w:p>
    <w:p>
      <w:r>
        <w:t xml:space="preserve">14-vuotias poika on pidätetty epäiltynä A-luokan huumeiden toimittamisesta 13-vuotiaan Carson Pricen kuoleman yhteydessä.</w:t>
      </w:r>
    </w:p>
    <w:p>
      <w:r>
        <w:rPr>
          <w:b/>
        </w:rPr>
        <w:t xml:space="preserve">Tulos</w:t>
      </w:r>
    </w:p>
    <w:p>
      <w:r>
        <w:t xml:space="preserve">Carson Pricen kuolema: Price Price Price: Teini pidätetty huumeiden etsinnässä</w:t>
      </w:r>
    </w:p>
    <w:p>
      <w:r>
        <w:rPr>
          <w:b/>
        </w:rPr>
        <w:t xml:space="preserve">Esimerkki 3.945</w:t>
      </w:r>
    </w:p>
    <w:p>
      <w:r>
        <w:t xml:space="preserve">Verkkomuotifirma Boohoo on kertonut Leicesterissä sijaitseville tavarantoimittajilleen, että niiden on tuotava kaikki vaatteiden valmistukseen liittyvät työt talon sisällä ja joko ostettava alihankkijat pois tai katkaistava suhteet alihankkijoihin.</w:t>
      </w:r>
    </w:p>
    <w:p>
      <w:r>
        <w:rPr>
          <w:b/>
        </w:rPr>
        <w:t xml:space="preserve">Tulos</w:t>
      </w:r>
    </w:p>
    <w:p>
      <w:r>
        <w:t xml:space="preserve">Boohoo kehottaa toimittajia olemaan tekemättä alihankintasopimuksia, mikä herättää työpaikkapelkoa</w:t>
      </w:r>
    </w:p>
    <w:p>
      <w:r>
        <w:rPr>
          <w:b/>
        </w:rPr>
        <w:t xml:space="preserve">Esimerkki 3.946</w:t>
      </w:r>
    </w:p>
    <w:p>
      <w:r>
        <w:t xml:space="preserve">Ihmisiä pelastettiin kodeistaan veneillä sen jälkeen, kun osia Lancashiren osavaltiosta tulvi Ciara-myrskyn aikana.</w:t>
      </w:r>
    </w:p>
    <w:p>
      <w:r>
        <w:rPr>
          <w:b/>
        </w:rPr>
        <w:t xml:space="preserve">Tulos</w:t>
      </w:r>
    </w:p>
    <w:p>
      <w:r>
        <w:t xml:space="preserve">Storm Ciara: Whalleyn tulvivat asukkaat pelastettiin puhallettavilla veneillä.</w:t>
      </w:r>
    </w:p>
    <w:p>
      <w:r>
        <w:rPr>
          <w:b/>
        </w:rPr>
        <w:t xml:space="preserve">Esimerkki 3.947</w:t>
      </w:r>
    </w:p>
    <w:p>
      <w:r>
        <w:t xml:space="preserve">Kaksi teini-ikäistä on yksi kolmesta epäillystä nykyaikaisen orjuuden uhrista, jotka löydettiin kiinteistöstä Warwickshiressä.</w:t>
      </w:r>
    </w:p>
    <w:p>
      <w:r>
        <w:rPr>
          <w:b/>
        </w:rPr>
        <w:t xml:space="preserve">Tulos</w:t>
      </w:r>
    </w:p>
    <w:p>
      <w:r>
        <w:t xml:space="preserve">Teini-ikäisiä epäiltyjen ihmiskaupan uhrien joukossa Bedworthissa</w:t>
      </w:r>
    </w:p>
    <w:p>
      <w:r>
        <w:rPr>
          <w:b/>
        </w:rPr>
        <w:t xml:space="preserve">Esimerkki 3.948</w:t>
      </w:r>
    </w:p>
    <w:p>
      <w:r>
        <w:t xml:space="preserve">BBC:lle on kerrottu, että vuonna 2016 muurin alle jääneiden viiden afrikkalaisen miehen sukulaiset sanovat, että he olisivat jo saaneet vastauksia, jos he olisivat olleet valkoisia ja brittiläisiä.</w:t>
      </w:r>
    </w:p>
    <w:p>
      <w:r>
        <w:rPr>
          <w:b/>
        </w:rPr>
        <w:t xml:space="preserve">Tulos</w:t>
      </w:r>
    </w:p>
    <w:p>
      <w:r>
        <w:t xml:space="preserve">Birminghamin muurin romahduksen kuolemantapauksen perheet odottavat vastauksia.</w:t>
      </w:r>
    </w:p>
    <w:p>
      <w:r>
        <w:rPr>
          <w:b/>
        </w:rPr>
        <w:t xml:space="preserve">Esimerkki 3.949</w:t>
      </w:r>
    </w:p>
    <w:p>
      <w:r>
        <w:t xml:space="preserve">Pääministeri on sanonut, että poliisin on puututtava käsitykseen, jonka mukaan se kohtelee lojalisteja eri tavalla kuin republikaaneja.</w:t>
      </w:r>
    </w:p>
    <w:p>
      <w:r>
        <w:rPr>
          <w:b/>
        </w:rPr>
        <w:t xml:space="preserve">Tulos</w:t>
      </w:r>
    </w:p>
    <w:p>
      <w:r>
        <w:t xml:space="preserve">Peter Robinson sanoo poliisin menettävän unionistien luottamuksen</w:t>
      </w:r>
    </w:p>
    <w:p>
      <w:r>
        <w:rPr>
          <w:b/>
        </w:rPr>
        <w:t xml:space="preserve">Esimerkki 3.950</w:t>
      </w:r>
    </w:p>
    <w:p>
      <w:r>
        <w:t xml:space="preserve">Aasialaisen hornetin on löydetty talvehtivan hessiasäkissä Jerseyssä.</w:t>
      </w:r>
    </w:p>
    <w:p>
      <w:r>
        <w:rPr>
          <w:b/>
        </w:rPr>
        <w:t xml:space="preserve">Tulos</w:t>
      </w:r>
    </w:p>
    <w:p>
      <w:r>
        <w:t xml:space="preserve">Aasian hornet-havainto vahvistettu Jerseyssä</w:t>
      </w:r>
    </w:p>
    <w:p>
      <w:r>
        <w:rPr>
          <w:b/>
        </w:rPr>
        <w:t xml:space="preserve">Esimerkki 3.951</w:t>
      </w:r>
    </w:p>
    <w:p>
      <w:r>
        <w:t xml:space="preserve">Työväenpuolue ei aio ryhtyä kurinpitotoimiin kansanedustajaa vastaan, joka on sekaantunut kiistaan siitä, miten se puuttuu antisemitismiin.</w:t>
      </w:r>
    </w:p>
    <w:p>
      <w:r>
        <w:rPr>
          <w:b/>
        </w:rPr>
        <w:t xml:space="preserve">Tulos</w:t>
      </w:r>
    </w:p>
    <w:p>
      <w:r>
        <w:t xml:space="preserve">Ian Austin: Ei toimia työväenpuolueen kansanedustajaa vastaan antisemitismipoliittisen riidan vuoksi</w:t>
      </w:r>
    </w:p>
    <w:p>
      <w:r>
        <w:rPr>
          <w:b/>
        </w:rPr>
        <w:t xml:space="preserve">Esimerkki 3.952</w:t>
      </w:r>
    </w:p>
    <w:p>
      <w:r>
        <w:t xml:space="preserve">EU-kansanäänestyksen tuloksen huomiotta jättäminen johtaisi yleisön närkästykseen, sanottiin kansanedustajille, kun he keskustelivat brexitin tulevaisuudesta.</w:t>
      </w:r>
    </w:p>
    <w:p>
      <w:r>
        <w:rPr>
          <w:b/>
        </w:rPr>
        <w:t xml:space="preserve">Tulos</w:t>
      </w:r>
    </w:p>
    <w:p>
      <w:r>
        <w:t xml:space="preserve">Brexit: Jätä äänestys huomiotta olisi törkeää, sanoivat kansanedustajat.</w:t>
      </w:r>
    </w:p>
    <w:p>
      <w:r>
        <w:rPr>
          <w:b/>
        </w:rPr>
        <w:t xml:space="preserve">Esimerkki 3.953</w:t>
      </w:r>
    </w:p>
    <w:p>
      <w:r>
        <w:t xml:space="preserve">Multippeliskleroosia sairastava nainen yrittää kerätä yli 45 000 puntaa maksaakseen hoidon Venäjällä.</w:t>
      </w:r>
    </w:p>
    <w:p>
      <w:r>
        <w:rPr>
          <w:b/>
        </w:rPr>
        <w:t xml:space="preserve">Tulos</w:t>
      </w:r>
    </w:p>
    <w:p>
      <w:r>
        <w:t xml:space="preserve">MS-tautia sairastava äiti kerää varoja venäläistä hoitoa varten</w:t>
      </w:r>
    </w:p>
    <w:p>
      <w:r>
        <w:rPr>
          <w:b/>
        </w:rPr>
        <w:t xml:space="preserve">Esimerkki 3.954</w:t>
      </w:r>
    </w:p>
    <w:p>
      <w:r>
        <w:t xml:space="preserve">Anrí Ó Domhnaill ei ole tavallinen uimari.</w:t>
      </w:r>
    </w:p>
    <w:p>
      <w:r>
        <w:rPr>
          <w:b/>
        </w:rPr>
        <w:t xml:space="preserve">Tulos</w:t>
      </w:r>
    </w:p>
    <w:p>
      <w:r>
        <w:t xml:space="preserve">Mies, joka ui Irlannin rannikolla</w:t>
      </w:r>
    </w:p>
    <w:p>
      <w:r>
        <w:rPr>
          <w:b/>
        </w:rPr>
        <w:t xml:space="preserve">Esimerkki 3.955</w:t>
      </w:r>
    </w:p>
    <w:p>
      <w:r>
        <w:t xml:space="preserve">Asiantuntijat tutkivat yhä Northamptonshiressä sammutettua suihkulähdettä, kun vedestä löytyi jälkiä vaarallisista bakteereista.</w:t>
      </w:r>
    </w:p>
    <w:p>
      <w:r>
        <w:rPr>
          <w:b/>
        </w:rPr>
        <w:t xml:space="preserve">Tulos</w:t>
      </w:r>
    </w:p>
    <w:p>
      <w:r>
        <w:t xml:space="preserve">Northamptonin suihkulähde: Bakteerien torjuntatyö jatkuu</w:t>
      </w:r>
    </w:p>
    <w:p>
      <w:r>
        <w:rPr>
          <w:b/>
        </w:rPr>
        <w:t xml:space="preserve">Esimerkki 3.956</w:t>
      </w:r>
    </w:p>
    <w:p>
      <w:r>
        <w:t xml:space="preserve">Teini on kiistänyt nähneensä poliisi Andrew Harperin jahtaavan häntä hetkeä ennen kuin poliisi raahattiin kuolemaan.</w:t>
      </w:r>
    </w:p>
    <w:p>
      <w:r>
        <w:rPr>
          <w:b/>
        </w:rPr>
        <w:t xml:space="preserve">Tulos</w:t>
      </w:r>
    </w:p>
    <w:p>
      <w:r>
        <w:t xml:space="preserve">Epäilty kiistää nähneensä PC:n ajavan häntä takaa ennen kuolemaa</w:t>
      </w:r>
    </w:p>
    <w:p>
      <w:r>
        <w:rPr>
          <w:b/>
        </w:rPr>
        <w:t xml:space="preserve">Esimerkki 3.957</w:t>
      </w:r>
    </w:p>
    <w:p>
      <w:r>
        <w:t xml:space="preserve">Tutkimuksen mukaan anniskelupaikkojen määrä alueella on tilastollisesti yhteydessä alaikäisten juojien määrään, jotka joutuvat sairaalaan alkoholiongelmien vuoksi.</w:t>
      </w:r>
    </w:p>
    <w:p>
      <w:r>
        <w:rPr>
          <w:b/>
        </w:rPr>
        <w:t xml:space="preserve">Tulos</w:t>
      </w:r>
    </w:p>
    <w:p>
      <w:r>
        <w:t xml:space="preserve">Off-licence "linkki" alaikäisten juomista sairaalassa tapauksiin</w:t>
      </w:r>
    </w:p>
    <w:p>
      <w:r>
        <w:rPr>
          <w:b/>
        </w:rPr>
        <w:t xml:space="preserve">Esimerkki 3.958</w:t>
      </w:r>
    </w:p>
    <w:p>
      <w:r>
        <w:t xml:space="preserve">Viime viikolla kuollut Pete Postlethwaite kuului siihen merkittävään joukkoon nuoria näyttelijöitä ja kirjailijoita, jotka aloittivat uransa Liverpoolin Everyman-teatterissa 1970-luvulla Julie Waltersin, Bill Nighyn, Jonathan Prycen ja Willy Russellin rinnalla.</w:t>
      </w:r>
    </w:p>
    <w:p>
      <w:r>
        <w:rPr>
          <w:b/>
        </w:rPr>
        <w:t xml:space="preserve">Tulos</w:t>
      </w:r>
    </w:p>
    <w:p>
      <w:r>
        <w:t xml:space="preserve">Teatterin tähtien täyttämä vuoden '74 luokka</w:t>
      </w:r>
    </w:p>
    <w:p>
      <w:r>
        <w:rPr>
          <w:b/>
        </w:rPr>
        <w:t xml:space="preserve">Esimerkki 3.959</w:t>
      </w:r>
    </w:p>
    <w:p>
      <w:r>
        <w:t xml:space="preserve">Liittokansleri Angela Merkel on sanonut, että viimeaikaiset hyökkäykset turvapaikanhakijoita vastaan Saksassa eivät muuta sen halukkuutta ottaa vastaan pakolaisia.</w:t>
      </w:r>
    </w:p>
    <w:p>
      <w:r>
        <w:rPr>
          <w:b/>
        </w:rPr>
        <w:t xml:space="preserve">Tulos</w:t>
      </w:r>
    </w:p>
    <w:p>
      <w:r>
        <w:t xml:space="preserve">Merkel sulkee pois maahanmuuttajapolitiikan kääntämisen iskujen jälkeen</w:t>
      </w:r>
    </w:p>
    <w:p>
      <w:r>
        <w:rPr>
          <w:b/>
        </w:rPr>
        <w:t xml:space="preserve">Esimerkki 3.960</w:t>
      </w:r>
    </w:p>
    <w:p>
      <w:r>
        <w:t xml:space="preserve">Abortti on dekriminalisoitu ja samaa sukupuolta olevien avioliitto on tarkoitus laillistaa Pohjois-Irlannissa.</w:t>
      </w:r>
    </w:p>
    <w:p>
      <w:r>
        <w:rPr>
          <w:b/>
        </w:rPr>
        <w:t xml:space="preserve">Tulos</w:t>
      </w:r>
    </w:p>
    <w:p>
      <w:r>
        <w:t xml:space="preserve">Pohjois-Irlannin abortti- ja samaa sukupuolta olevien avioliittolainsäädäntö muuttuu</w:t>
      </w:r>
    </w:p>
    <w:p>
      <w:r>
        <w:rPr>
          <w:b/>
        </w:rPr>
        <w:t xml:space="preserve">Esimerkki 3.961</w:t>
      </w:r>
    </w:p>
    <w:p>
      <w:r>
        <w:t xml:space="preserve">Järvessä uidessaan vaikeuksiin joutunutta miestä etsineet pelastajat ovat löytäneet ruumiin.</w:t>
      </w:r>
    </w:p>
    <w:p>
      <w:r>
        <w:rPr>
          <w:b/>
        </w:rPr>
        <w:t xml:space="preserve">Tulos</w:t>
      </w:r>
    </w:p>
    <w:p>
      <w:r>
        <w:t xml:space="preserve">Cambridgeshirestä löytyi ruumis uimarin jouduttua vaikeuksiin.</w:t>
      </w:r>
    </w:p>
    <w:p>
      <w:r>
        <w:rPr>
          <w:b/>
        </w:rPr>
        <w:t xml:space="preserve">Esimerkki 3.962</w:t>
      </w:r>
    </w:p>
    <w:p>
      <w:r>
        <w:t xml:space="preserve">Viranomaisten mukaan hurrikaani Michael on iskeytynyt floridalaiseen rantakaupunkiin kuin "kaikkien pommien äiti" ja melkein pyyhkäissyt sen pois kartalta.</w:t>
      </w:r>
    </w:p>
    <w:p>
      <w:r>
        <w:rPr>
          <w:b/>
        </w:rPr>
        <w:t xml:space="preserve">Tulos</w:t>
      </w:r>
    </w:p>
    <w:p>
      <w:r>
        <w:t xml:space="preserve">Hurrikaani Michael tuhoaa rantakaupungin kuin "kaikkien pommien äiti".</w:t>
      </w:r>
    </w:p>
    <w:p>
      <w:r>
        <w:rPr>
          <w:b/>
        </w:rPr>
        <w:t xml:space="preserve">Esimerkki 3.963</w:t>
      </w:r>
    </w:p>
    <w:p>
      <w:r>
        <w:t xml:space="preserve">Irish Bank Resolution Corporationin yritys kumota Sean Quinnin konkurssi on aiheena kaksipäiväisessä kuulemistilaisuudessa Belfastissa joulukuussa.</w:t>
      </w:r>
    </w:p>
    <w:p>
      <w:r>
        <w:rPr>
          <w:b/>
        </w:rPr>
        <w:t xml:space="preserve">Tulos</w:t>
      </w:r>
    </w:p>
    <w:p>
      <w:r>
        <w:t xml:space="preserve">Sean Quinnin konkurssia koskeva kuuleminen järjestetty</w:t>
      </w:r>
    </w:p>
    <w:p>
      <w:r>
        <w:rPr>
          <w:b/>
        </w:rPr>
        <w:t xml:space="preserve">Esimerkki 3.964</w:t>
      </w:r>
    </w:p>
    <w:p>
      <w:r>
        <w:t xml:space="preserve">Valamiehille on näytetty kuvamateriaalia Manchester Arenan pommittajasta Salman Abedista sekuntia ennen kuin hän räjäytti itsensä.</w:t>
      </w:r>
    </w:p>
    <w:p>
      <w:r>
        <w:rPr>
          <w:b/>
        </w:rPr>
        <w:t xml:space="preserve">Tulos</w:t>
      </w:r>
    </w:p>
    <w:p>
      <w:r>
        <w:t xml:space="preserve">Manchester Arenan pommittaja Salman Abedi kuvattiin valvontakameralla sekuntia ennen räjähdystä.</w:t>
      </w:r>
    </w:p>
    <w:p>
      <w:r>
        <w:rPr>
          <w:b/>
        </w:rPr>
        <w:t xml:space="preserve">Esimerkki 3.965</w:t>
      </w:r>
    </w:p>
    <w:p>
      <w:r>
        <w:t xml:space="preserve">Renfrewshireen sijoittautuneen vaatteiden vähittäismyyjän M&amp;Co:n lähes 400 työpaikkaa menetetään.</w:t>
      </w:r>
    </w:p>
    <w:p>
      <w:r>
        <w:rPr>
          <w:b/>
        </w:rPr>
        <w:t xml:space="preserve">Tulos</w:t>
      </w:r>
    </w:p>
    <w:p>
      <w:r>
        <w:t xml:space="preserve">Renfrewshiren M&amp;Co -vaateketjussa lakkautetaan satoja työpaikkoja.</w:t>
      </w:r>
    </w:p>
    <w:p>
      <w:r>
        <w:rPr>
          <w:b/>
        </w:rPr>
        <w:t xml:space="preserve">Esimerkki 3.966</w:t>
      </w:r>
    </w:p>
    <w:p>
      <w:r>
        <w:t xml:space="preserve">Valtuutetut ovat estäneet suunnitelmat sateenkaariristeyksen asentamisesta.</w:t>
      </w:r>
    </w:p>
    <w:p>
      <w:r>
        <w:rPr>
          <w:b/>
        </w:rPr>
        <w:t xml:space="preserve">Tulos</w:t>
      </w:r>
    </w:p>
    <w:p>
      <w:r>
        <w:t xml:space="preserve">Valtuutetut estivät Totnesin sateenkaariristeyksen rakentamisen.</w:t>
      </w:r>
    </w:p>
    <w:p>
      <w:r>
        <w:rPr>
          <w:b/>
        </w:rPr>
        <w:t xml:space="preserve">Esimerkki 3.967</w:t>
      </w:r>
    </w:p>
    <w:p>
      <w:r>
        <w:t xml:space="preserve">Belfastilaisessa sairaalassa tapahtuneita lasten kuolemantapauksia tutkivan julkisen tutkimuksen puheenjohtaja on hyökännyt ankarasti sen jälkeen, kun tutkintaa jouduttiin lykkäämään.</w:t>
      </w:r>
    </w:p>
    <w:p>
      <w:r>
        <w:rPr>
          <w:b/>
        </w:rPr>
        <w:t xml:space="preserve">Tulos</w:t>
      </w:r>
    </w:p>
    <w:p>
      <w:r>
        <w:t xml:space="preserve">Puheenjohtajan suuttumus, kun hyponatremiatutkimusta lykätään uudelleen</w:t>
      </w:r>
    </w:p>
    <w:p>
      <w:r>
        <w:rPr>
          <w:b/>
        </w:rPr>
        <w:t xml:space="preserve">Esimerkki 3.968</w:t>
      </w:r>
    </w:p>
    <w:p>
      <w:r>
        <w:t xml:space="preserve">Maahanmuuttovankien säilyttämisestä vastaava yksityinen vartiointiyritys sai viime vuonna yli 700 valitusta, kuten BBC on saanut tietää.</w:t>
      </w:r>
    </w:p>
    <w:p>
      <w:r>
        <w:rPr>
          <w:b/>
        </w:rPr>
        <w:t xml:space="preserve">Tulos</w:t>
      </w:r>
    </w:p>
    <w:p>
      <w:r>
        <w:t xml:space="preserve">G4S:n maahanmuuttokeskusten valitukset paljastuivat</w:t>
      </w:r>
    </w:p>
    <w:p>
      <w:r>
        <w:rPr>
          <w:b/>
        </w:rPr>
        <w:t xml:space="preserve">Esimerkki 3.969</w:t>
      </w:r>
    </w:p>
    <w:p>
      <w:r>
        <w:t xml:space="preserve">Vuosikausiin lääkärit eivät Yhdysvalloissa juurikaan yrittäneet pelastaa ennenaikaisesti syntyneiden vauvojen henkeä, mutta oli yksi paikka, johon hädänalaiset vanhemmat saattoivat kääntyä avun saamiseksi - Coney Islandilla sijaitseva huvipuisto. Claire Prentice kirjoittaa, että siellä yksi mies pelasti tuhansia ihmishenkiä ja muutti lopulta amerikkalaisen lääketieteen suuntaa.</w:t>
      </w:r>
    </w:p>
    <w:p>
      <w:r>
        <w:rPr>
          <w:b/>
        </w:rPr>
        <w:t xml:space="preserve">Tulos</w:t>
      </w:r>
    </w:p>
    <w:p>
      <w:r>
        <w:t xml:space="preserve">Miten yksi mies pelasti ennenaikaisvauvojen sukupolven</w:t>
      </w:r>
    </w:p>
    <w:p>
      <w:r>
        <w:rPr>
          <w:b/>
        </w:rPr>
        <w:t xml:space="preserve">Esimerkki 3.970</w:t>
      </w:r>
    </w:p>
    <w:p>
      <w:r>
        <w:t xml:space="preserve">Kentissä sijaitseva lentokenttä kuulee asukkaita hollantilaisen lentoyhtiön ehdotuksesta lentää kaksi lentoa päivässä Eurooppaan.</w:t>
      </w:r>
    </w:p>
    <w:p>
      <w:r>
        <w:rPr>
          <w:b/>
        </w:rPr>
        <w:t xml:space="preserve">Tulos</w:t>
      </w:r>
    </w:p>
    <w:p>
      <w:r>
        <w:t xml:space="preserve">Kysely KLM:n Manston-lentosuunnitelmasta</w:t>
      </w:r>
    </w:p>
    <w:p>
      <w:r>
        <w:rPr>
          <w:b/>
        </w:rPr>
        <w:t xml:space="preserve">Esimerkki 3.971</w:t>
      </w:r>
    </w:p>
    <w:p>
      <w:r>
        <w:t xml:space="preserve">"Työskentely nollatuntisopimuksella sai minut tuntemaan itseni uupuneeksi ja vaikutti kielteisesti mielenterveyteeni."</w:t>
      </w:r>
    </w:p>
    <w:p>
      <w:r>
        <w:rPr>
          <w:b/>
        </w:rPr>
        <w:t xml:space="preserve">Tulos</w:t>
      </w:r>
    </w:p>
    <w:p>
      <w:r>
        <w:t xml:space="preserve">Yrityksiä painostetaan parantamaan nollatuntisopimuksia</w:t>
      </w:r>
    </w:p>
    <w:p>
      <w:r>
        <w:rPr>
          <w:b/>
        </w:rPr>
        <w:t xml:space="preserve">Esimerkki 3.972</w:t>
      </w:r>
    </w:p>
    <w:p>
      <w:r>
        <w:t xml:space="preserve">Euroopan keskuspankki on pitänyt ohjauskorkonsa 0,05 prosentissa ja antanut yksityiskohtia viime kuussa julkistamastaan omaisuuserien osto-ohjelmasta.</w:t>
      </w:r>
    </w:p>
    <w:p>
      <w:r>
        <w:rPr>
          <w:b/>
        </w:rPr>
        <w:t xml:space="preserve">Tulos</w:t>
      </w:r>
    </w:p>
    <w:p>
      <w:r>
        <w:t xml:space="preserve">EKP aloittaa omaisuuserien osto-ohjelman</w:t>
      </w:r>
    </w:p>
    <w:p>
      <w:r>
        <w:rPr>
          <w:b/>
        </w:rPr>
        <w:t xml:space="preserve">Esimerkki 3.973</w:t>
      </w:r>
    </w:p>
    <w:p>
      <w:r>
        <w:t xml:space="preserve">Tour de Francen kolmas etappi on päättynyt Lontoossa saksalaisen Marcel Kittelin toiseen etappivoittoon.</w:t>
      </w:r>
    </w:p>
    <w:p>
      <w:r>
        <w:rPr>
          <w:b/>
        </w:rPr>
        <w:t xml:space="preserve">Tulos</w:t>
      </w:r>
    </w:p>
    <w:p>
      <w:r>
        <w:t xml:space="preserve">Tour de France: Kittel voittaa kolmannen etapin Cambridgesta Lontooseen.</w:t>
      </w:r>
    </w:p>
    <w:p>
      <w:r>
        <w:rPr>
          <w:b/>
        </w:rPr>
        <w:t xml:space="preserve">Esimerkki 3.974</w:t>
      </w:r>
    </w:p>
    <w:p>
      <w:r>
        <w:t xml:space="preserve">Kuusi pohjoisirlantilaista neuvostoa on tehnyt hallitukselle ehdotuksia, joilla voitaisiin luoda 20 000 työpaikkaa 10 vuoden aikana.</w:t>
      </w:r>
    </w:p>
    <w:p>
      <w:r>
        <w:rPr>
          <w:b/>
        </w:rPr>
        <w:t xml:space="preserve">Tulos</w:t>
      </w:r>
    </w:p>
    <w:p>
      <w:r>
        <w:t xml:space="preserve">Kuusi pohjoisirlantilaista neuvostoa pyrkii saamaan miljardi puntaa työpaikkojen luomista varten</w:t>
      </w:r>
    </w:p>
    <w:p>
      <w:r>
        <w:rPr>
          <w:b/>
        </w:rPr>
        <w:t xml:space="preserve">Esimerkki 3.975</w:t>
      </w:r>
    </w:p>
    <w:p>
      <w:r>
        <w:t xml:space="preserve">New Jerseyn kuvernööri Chris Christie nauroi henkilökuntansa sulkemalla osan sillasta vuonna 2013 pormestarin takia, joka kieltäytyi tukemasta häntä, kuten oikeus kuuli.</w:t>
      </w:r>
    </w:p>
    <w:p>
      <w:r>
        <w:rPr>
          <w:b/>
        </w:rPr>
        <w:t xml:space="preserve">Tulos</w:t>
      </w:r>
    </w:p>
    <w:p>
      <w:r>
        <w:t xml:space="preserve">New Jerseyn kuvernööri Chris Christie "nauroi Bridgegatelle".</w:t>
      </w:r>
    </w:p>
    <w:p>
      <w:r>
        <w:rPr>
          <w:b/>
        </w:rPr>
        <w:t xml:space="preserve">Esimerkki 3.976</w:t>
      </w:r>
    </w:p>
    <w:p>
      <w:r>
        <w:t xml:space="preserve">"Väkivaltainen" mies, joka satutti entistä kumppaniaan harjoittelemalla päivittäin kamppailulajeja tyttärensä kanssa, ei saa tavata heidän tytärtään.</w:t>
      </w:r>
    </w:p>
    <w:p>
      <w:r>
        <w:rPr>
          <w:b/>
        </w:rPr>
        <w:t xml:space="preserve">Tulos</w:t>
      </w:r>
    </w:p>
    <w:p>
      <w:r>
        <w:t xml:space="preserve">"Väkivaltainen" mies harjoitteli Aikidoa päivittäin entisellä kumppanillaan</w:t>
      </w:r>
    </w:p>
    <w:p>
      <w:r>
        <w:rPr>
          <w:b/>
        </w:rPr>
        <w:t xml:space="preserve">Esimerkki 3.977</w:t>
      </w:r>
    </w:p>
    <w:p>
      <w:r>
        <w:t xml:space="preserve">Vaalivalvontaviranomaisen on tarkoitus tutkia, pitäisikö ihmiset pakottaa näyttämään henkilöllisyystodistus ennen äänestämistä, kun uusi äänestäjien rekisteröintijärjestelmä otetaan käyttöön.</w:t>
      </w:r>
    </w:p>
    <w:p>
      <w:r>
        <w:rPr>
          <w:b/>
        </w:rPr>
        <w:t xml:space="preserve">Tulos</w:t>
      </w:r>
    </w:p>
    <w:p>
      <w:r>
        <w:t xml:space="preserve">Valvontakomitea tarkastelee uudelleen äänestäjien pakottamista esittämään henkilöllisyystodistus äänestyspaikoilla.</w:t>
      </w:r>
    </w:p>
    <w:p>
      <w:r>
        <w:rPr>
          <w:b/>
        </w:rPr>
        <w:t xml:space="preserve">Esimerkki 3.978</w:t>
      </w:r>
    </w:p>
    <w:p>
      <w:r>
        <w:t xml:space="preserve">Kaksi miestä on pidätetty sen jälkeen, kun he olivat ilmeisesti pystyttäneet Blackpoolin tornin yläpuolelle banderolleja protestoidakseen kaasun talteenottomenetelmää vastaan.</w:t>
      </w:r>
    </w:p>
    <w:p>
      <w:r>
        <w:rPr>
          <w:b/>
        </w:rPr>
        <w:t xml:space="preserve">Tulos</w:t>
      </w:r>
    </w:p>
    <w:p>
      <w:r>
        <w:t xml:space="preserve">Frackingia vastustavat mielenosoittajat tähtäävät Blackpool Toweriin</w:t>
      </w:r>
    </w:p>
    <w:p>
      <w:r>
        <w:rPr>
          <w:b/>
        </w:rPr>
        <w:t xml:space="preserve">Esimerkki 3.979</w:t>
      </w:r>
    </w:p>
    <w:p>
      <w:r>
        <w:t xml:space="preserve">Britannian hittipodcast My Dad Wrote A Porno on siirtymässä televisioon, ja HBO:n komediaerikoisjakso on tulossa ensi vuonna.</w:t>
      </w:r>
    </w:p>
    <w:p>
      <w:r>
        <w:rPr>
          <w:b/>
        </w:rPr>
        <w:t xml:space="preserve">Tulos</w:t>
      </w:r>
    </w:p>
    <w:p>
      <w:r>
        <w:t xml:space="preserve">My Dad Wrote a Porno on tulossa Yhdysvaltain televisioon.</w:t>
      </w:r>
    </w:p>
    <w:p>
      <w:r>
        <w:rPr>
          <w:b/>
        </w:rPr>
        <w:t xml:space="preserve">Esimerkki 3.980</w:t>
      </w:r>
    </w:p>
    <w:p>
      <w:r>
        <w:t xml:space="preserve">Cambridgen ja Warwickin yliopistot ovat ilmoittaneet perivänsä Jersey-opiskelijoilta tulevaisuudessa kansainvälisiä maksuja.</w:t>
      </w:r>
    </w:p>
    <w:p>
      <w:r>
        <w:rPr>
          <w:b/>
        </w:rPr>
        <w:t xml:space="preserve">Tulos</w:t>
      </w:r>
    </w:p>
    <w:p>
      <w:r>
        <w:t xml:space="preserve">Jerseyn opiskelijat maksavat korkeampia maksuja Cambridgessa ja Warwickissa</w:t>
      </w:r>
    </w:p>
    <w:p>
      <w:r>
        <w:rPr>
          <w:b/>
        </w:rPr>
        <w:t xml:space="preserve">Esimerkki 3.981</w:t>
      </w:r>
    </w:p>
    <w:p>
      <w:r>
        <w:t xml:space="preserve">NHS Walesin palvelua, joka auttaa mielenterveysongelmista kärsiviä veteraaneja, on laajennettu.</w:t>
      </w:r>
    </w:p>
    <w:p>
      <w:r>
        <w:rPr>
          <w:b/>
        </w:rPr>
        <w:t xml:space="preserve">Tulos</w:t>
      </w:r>
    </w:p>
    <w:p>
      <w:r>
        <w:t xml:space="preserve">Veteraanien NHS Walesin mielenterveystukea laajennettu</w:t>
      </w:r>
    </w:p>
    <w:p>
      <w:r>
        <w:rPr>
          <w:b/>
        </w:rPr>
        <w:t xml:space="preserve">Esimerkki 3.982</w:t>
      </w:r>
    </w:p>
    <w:p>
      <w:r>
        <w:t xml:space="preserve">Pariskunta kuoli tulipalossa sen jälkeen, kun liekit olivat vallanneet heidän "sotkuisen" talonsa, on kuultu tutkinnassa.</w:t>
      </w:r>
    </w:p>
    <w:p>
      <w:r>
        <w:rPr>
          <w:b/>
        </w:rPr>
        <w:t xml:space="preserve">Tulos</w:t>
      </w:r>
    </w:p>
    <w:p>
      <w:r>
        <w:t xml:space="preserve">Somersham palo: "Hoarder" pariskunnan kuolema "tapaturmainen</w:t>
      </w:r>
    </w:p>
    <w:p>
      <w:r>
        <w:rPr>
          <w:b/>
        </w:rPr>
        <w:t xml:space="preserve">Esimerkki 3.983</w:t>
      </w:r>
    </w:p>
    <w:p>
      <w:r>
        <w:t xml:space="preserve">Pohjois-Irlannin yleishyödyllisiä palveluja sääntelevä Shane Lynch on ilmoittanut eroavansa tehtävästään lokakuun lopussa.</w:t>
      </w:r>
    </w:p>
    <w:p>
      <w:r>
        <w:rPr>
          <w:b/>
        </w:rPr>
        <w:t xml:space="preserve">Tulos</w:t>
      </w:r>
    </w:p>
    <w:p>
      <w:r>
        <w:t xml:space="preserve">Shane Lynch eroaa yleishyödyllisten palvelujen sääntelyviranomaisena</w:t>
      </w:r>
    </w:p>
    <w:p>
      <w:r>
        <w:rPr>
          <w:b/>
        </w:rPr>
        <w:t xml:space="preserve">Esimerkki 3.984</w:t>
      </w:r>
    </w:p>
    <w:p>
      <w:r>
        <w:t xml:space="preserve">Michael Gove, Jeremy Hunt, Sajid Javid, Boris Johnson ja Rory Stewart joutuivat yleisön kuultaviksi suorassa televisiokeskustelussa BBC One -kanavalla, jota emännöi Emily Maitlis.</w:t>
      </w:r>
    </w:p>
    <w:p>
      <w:r>
        <w:rPr>
          <w:b/>
        </w:rPr>
        <w:t xml:space="preserve">Tulos</w:t>
      </w:r>
    </w:p>
    <w:p>
      <w:r>
        <w:t xml:space="preserve">Toryjen johtajakilpailu: Viisi keskeistä hetkeä keskustelusta</w:t>
      </w:r>
    </w:p>
    <w:p>
      <w:r>
        <w:rPr>
          <w:b/>
        </w:rPr>
        <w:t xml:space="preserve">Esimerkki 3.985</w:t>
      </w:r>
    </w:p>
    <w:p>
      <w:r>
        <w:t xml:space="preserve">Hollywoodin supertähti on puuttunut kiistaan Pohjois-Irlannissa sijaitsevasta kiistanalaisesta öljylähteestä.</w:t>
      </w:r>
    </w:p>
    <w:p>
      <w:r>
        <w:rPr>
          <w:b/>
        </w:rPr>
        <w:t xml:space="preserve">Tulos</w:t>
      </w:r>
    </w:p>
    <w:p>
      <w:r>
        <w:t xml:space="preserve">Mark Ruffalo: Ruffalo: Hollywood-tähti punnitsee Woodburn Forestin öljyriidan</w:t>
      </w:r>
    </w:p>
    <w:p>
      <w:r>
        <w:rPr>
          <w:b/>
        </w:rPr>
        <w:t xml:space="preserve">Esimerkki 3.986</w:t>
      </w:r>
    </w:p>
    <w:p>
      <w:r>
        <w:t xml:space="preserve">Työväenpuolueen on tarkasteltava ankarasti itseään ja kuilua, joka on avautunut miljoonille ihmisille, jotka ennen äänestivät puoluetta.</w:t>
      </w:r>
    </w:p>
    <w:p>
      <w:r>
        <w:rPr>
          <w:b/>
        </w:rPr>
        <w:t xml:space="preserve">Tulos</w:t>
      </w:r>
    </w:p>
    <w:p>
      <w:r>
        <w:t xml:space="preserve">Työntekijöiden konferenssi: Miten UKIP:n äänestäjät saadaan takaisin?</w:t>
      </w:r>
    </w:p>
    <w:p>
      <w:r>
        <w:rPr>
          <w:b/>
        </w:rPr>
        <w:t xml:space="preserve">Esimerkki 3.987</w:t>
      </w:r>
    </w:p>
    <w:p>
      <w:r>
        <w:t xml:space="preserve">Virginin Hyperloop One -yhtiö on allekirjoittanut sopimuksen Saudi-Arabian hallituksen kanssa testiradan rakentamisesta sen futuristiselle kuljetuskonseptille.</w:t>
      </w:r>
    </w:p>
    <w:p>
      <w:r>
        <w:rPr>
          <w:b/>
        </w:rPr>
        <w:t xml:space="preserve">Tulos</w:t>
      </w:r>
    </w:p>
    <w:p>
      <w:r>
        <w:t xml:space="preserve">Hyperloop-rata rakennetaan Saudi-Arabiaan</w:t>
      </w:r>
    </w:p>
    <w:p>
      <w:r>
        <w:rPr>
          <w:b/>
        </w:rPr>
        <w:t xml:space="preserve">Esimerkki 3.988</w:t>
      </w:r>
    </w:p>
    <w:p>
      <w:r>
        <w:t xml:space="preserve">Käsikirjoittaja Andrew Davies on myöntänyt olleensa "hämmästynyt" Pride and Prejudice -elokuvasovituksensa menestyksestä.</w:t>
      </w:r>
    </w:p>
    <w:p>
      <w:r>
        <w:rPr>
          <w:b/>
        </w:rPr>
        <w:t xml:space="preserve">Tulos</w:t>
      </w:r>
    </w:p>
    <w:p>
      <w:r>
        <w:t xml:space="preserve">Andrew Davies "hämmästynyt" Pride and Prejudice -menestyksestä</w:t>
      </w:r>
    </w:p>
    <w:p>
      <w:r>
        <w:rPr>
          <w:b/>
        </w:rPr>
        <w:t xml:space="preserve">Esimerkki 3.989</w:t>
      </w:r>
    </w:p>
    <w:p>
      <w:r>
        <w:t xml:space="preserve">Kahdeksan metriä pitkä boa constrictor, joka aiheutti poliisin hälytyksen, kun se katosi 10 päivää sitten, on löytynyt.</w:t>
      </w:r>
    </w:p>
    <w:p>
      <w:r>
        <w:rPr>
          <w:b/>
        </w:rPr>
        <w:t xml:space="preserve">Tulos</w:t>
      </w:r>
    </w:p>
    <w:p>
      <w:r>
        <w:t xml:space="preserve">Bostonin boa constrictor luikertelee kotiinsa</w:t>
      </w:r>
    </w:p>
    <w:p>
      <w:r>
        <w:rPr>
          <w:b/>
        </w:rPr>
        <w:t xml:space="preserve">Esimerkki 3.990</w:t>
      </w:r>
    </w:p>
    <w:p>
      <w:r>
        <w:t xml:space="preserve">Viisi katutaiteilija Banksyn seinämaalausta on myyty Lähi-idästä kotoisin olevalle ostajalle 3,2 miljoonalla punnalla.</w:t>
      </w:r>
    </w:p>
    <w:p>
      <w:r>
        <w:rPr>
          <w:b/>
        </w:rPr>
        <w:t xml:space="preserve">Tulos</w:t>
      </w:r>
    </w:p>
    <w:p>
      <w:r>
        <w:t xml:space="preserve">Banksy Liverpoolin seinämaalaukset myytiin 3,2 miljoonalla punnalla Qatarin ostajalle.</w:t>
      </w:r>
    </w:p>
    <w:p>
      <w:r>
        <w:rPr>
          <w:b/>
        </w:rPr>
        <w:t xml:space="preserve">Esimerkki 3.991</w:t>
      </w:r>
    </w:p>
    <w:p>
      <w:r>
        <w:t xml:space="preserve">Pankit ovat halukkaampia lainaamaan kuin pienyritykset luulevat, sanoo British Bankers' Association (BBA), joka käynnistää vuoden mittaisen markkinointikampanjan.</w:t>
      </w:r>
    </w:p>
    <w:p>
      <w:r>
        <w:rPr>
          <w:b/>
        </w:rPr>
        <w:t xml:space="preserve">Tulos</w:t>
      </w:r>
    </w:p>
    <w:p>
      <w:r>
        <w:t xml:space="preserve">BBA:n mukaan pankit ovat valmiita lainaamaan pienyrityksille</w:t>
      </w:r>
    </w:p>
    <w:p>
      <w:r>
        <w:rPr>
          <w:b/>
        </w:rPr>
        <w:t xml:space="preserve">Esimerkki 3.992</w:t>
      </w:r>
    </w:p>
    <w:p>
      <w:r>
        <w:t xml:space="preserve">BBC on perunut päätöksensä lopettaa Radio 4:n pitkäaikainen taideohjelma Saturday Review.</w:t>
      </w:r>
    </w:p>
    <w:p>
      <w:r>
        <w:rPr>
          <w:b/>
        </w:rPr>
        <w:t xml:space="preserve">Tulos</w:t>
      </w:r>
    </w:p>
    <w:p>
      <w:r>
        <w:t xml:space="preserve">Radio 4:n lauantaikatsauksen armahdus</w:t>
      </w:r>
    </w:p>
    <w:p>
      <w:r>
        <w:rPr>
          <w:b/>
        </w:rPr>
        <w:t xml:space="preserve">Esimerkki 3.993</w:t>
      </w:r>
    </w:p>
    <w:p>
      <w:r>
        <w:t xml:space="preserve">Saksalaisen sukellusveneen vuonna 1915 upottaman Lusitania-merialuksen viimeinen tunnettu eloonjäänyt on kuollut.</w:t>
      </w:r>
    </w:p>
    <w:p>
      <w:r>
        <w:rPr>
          <w:b/>
        </w:rPr>
        <w:t xml:space="preserve">Tulos</w:t>
      </w:r>
    </w:p>
    <w:p>
      <w:r>
        <w:t xml:space="preserve">Viimeinen tunnettu Lusitaniasta selvinnyt, 95-vuotias, kuolee.</w:t>
      </w:r>
    </w:p>
    <w:p>
      <w:r>
        <w:rPr>
          <w:b/>
        </w:rPr>
        <w:t xml:space="preserve">Esimerkki 3.994</w:t>
      </w:r>
    </w:p>
    <w:p>
      <w:r>
        <w:t xml:space="preserve">Pormestari Sadiq Khanin toimiston mukaan Lontoo on saavuttamassa Pohjois-Englannin Covid-19-hotspotteja.</w:t>
      </w:r>
    </w:p>
    <w:p>
      <w:r>
        <w:rPr>
          <w:b/>
        </w:rPr>
        <w:t xml:space="preserve">Tulos</w:t>
      </w:r>
    </w:p>
    <w:p>
      <w:r>
        <w:t xml:space="preserve">Coronavirus: Covid-19-hotspotit: Lontoo "kuroo kiinni" Covid-19-hotspotteja</w:t>
      </w:r>
    </w:p>
    <w:p>
      <w:r>
        <w:rPr>
          <w:b/>
        </w:rPr>
        <w:t xml:space="preserve">Esimerkki 3.995</w:t>
      </w:r>
    </w:p>
    <w:p>
      <w:r>
        <w:t xml:space="preserve">Noin 140 kaivostyöläistä on linnoittautunut hiilikaivokseen Pohjois-Bosniassa ja Hertsegovinassa palkka- ja rekrytointikiistan vuoksi.</w:t>
      </w:r>
    </w:p>
    <w:p>
      <w:r>
        <w:rPr>
          <w:b/>
        </w:rPr>
        <w:t xml:space="preserve">Tulos</w:t>
      </w:r>
    </w:p>
    <w:p>
      <w:r>
        <w:t xml:space="preserve">Lakkoilevat bosnialaiset kaivostyöläiset kieltäytyvät lähtemästä hiilikaivoksesta</w:t>
      </w:r>
    </w:p>
    <w:p>
      <w:r>
        <w:rPr>
          <w:b/>
        </w:rPr>
        <w:t xml:space="preserve">Esimerkki 3.996</w:t>
      </w:r>
    </w:p>
    <w:p>
      <w:r>
        <w:t xml:space="preserve">Fakta: BMW, VW ja Mercedes myivät viime vuonna Yhdistyneessä kuningaskunnassa lähes 600 000 autoa. Se on niiden suurin ulkomainen markkina-alue EU:ssa.</w:t>
      </w:r>
    </w:p>
    <w:p>
      <w:r>
        <w:rPr>
          <w:b/>
        </w:rPr>
        <w:t xml:space="preserve">Tulos</w:t>
      </w:r>
    </w:p>
    <w:p>
      <w:r>
        <w:t xml:space="preserve">Voimmeko luottaa saksalaisiin?</w:t>
      </w:r>
    </w:p>
    <w:p>
      <w:r>
        <w:rPr>
          <w:b/>
        </w:rPr>
        <w:t xml:space="preserve">Esimerkki 3.997</w:t>
      </w:r>
    </w:p>
    <w:p>
      <w:r>
        <w:t xml:space="preserve">Theresa May on keskustellut brexitistä ja Lähi-idän tapahtumista joulua edeltävässä puhelinkeskustelussa Donald Trumpin kanssa.</w:t>
      </w:r>
    </w:p>
    <w:p>
      <w:r>
        <w:rPr>
          <w:b/>
        </w:rPr>
        <w:t xml:space="preserve">Tulos</w:t>
      </w:r>
    </w:p>
    <w:p>
      <w:r>
        <w:t xml:space="preserve">May ja Trump keskustelevat puhelimessa Brexitistä, Jemenistä ja Israelista</w:t>
      </w:r>
    </w:p>
    <w:p>
      <w:r>
        <w:rPr>
          <w:b/>
        </w:rPr>
        <w:t xml:space="preserve">Esimerkki 3.998</w:t>
      </w:r>
    </w:p>
    <w:p>
      <w:r>
        <w:t xml:space="preserve">TikTok-haasteen uskotaan olevan useiden vauvakeinuun jääneiden teini-ikäisten pelastusten takana.</w:t>
      </w:r>
    </w:p>
    <w:p>
      <w:r>
        <w:rPr>
          <w:b/>
        </w:rPr>
        <w:t xml:space="preserve">Tulos</w:t>
      </w:r>
    </w:p>
    <w:p>
      <w:r>
        <w:t xml:space="preserve">TikTok-keinuhaaste: Elyn ja Tredegarin teinit pelastettiin vauvakeinuista</w:t>
      </w:r>
    </w:p>
    <w:p>
      <w:r>
        <w:rPr>
          <w:b/>
        </w:rPr>
        <w:t xml:space="preserve">Esimerkki 3.999</w:t>
      </w:r>
    </w:p>
    <w:p>
      <w:r>
        <w:t xml:space="preserve">Keskiviikkona yöllä satanut rankka sade aiheutti tulvaongelmia useilla Dumfriesin ja Gallowayn alueilla.</w:t>
      </w:r>
    </w:p>
    <w:p>
      <w:r>
        <w:rPr>
          <w:b/>
        </w:rPr>
        <w:t xml:space="preserve">Tulos</w:t>
      </w:r>
    </w:p>
    <w:p>
      <w:r>
        <w:t xml:space="preserve">Yön yli satanut sade aiheuttaa tulvaongelmia Dumfries ja Gallowayn alueella.</w:t>
      </w:r>
    </w:p>
    <w:p>
      <w:r>
        <w:rPr>
          <w:b/>
        </w:rPr>
        <w:t xml:space="preserve">Esimerkki 3.1000</w:t>
      </w:r>
    </w:p>
    <w:p>
      <w:r>
        <w:t xml:space="preserve">Intian Biharin osavaltio on ilmoittanut ankarista toimenpiteistä, kuten sakoista ja vankeusrangaistuksista, koulukokeiden huijaamisen lopettamiseksi.</w:t>
      </w:r>
    </w:p>
    <w:p>
      <w:r>
        <w:rPr>
          <w:b/>
        </w:rPr>
        <w:t xml:space="preserve">Tulos</w:t>
      </w:r>
    </w:p>
    <w:p>
      <w:r>
        <w:t xml:space="preserve">Intian Bihar aikoo puuttua huijaamiseen koulukokeissa.</w:t>
      </w:r>
    </w:p>
    <w:p>
      <w:r>
        <w:rPr>
          <w:b/>
        </w:rPr>
        <w:t xml:space="preserve">Esimerkki 3.1001</w:t>
      </w:r>
    </w:p>
    <w:p>
      <w:r>
        <w:t xml:space="preserve">Terveysaktivisti on sanonut pelkäävänsä, että Leicester Royal Infirmaryn päivystysosasto saatetaan sulkea tänä talvena suuren kysynnän vuoksi.</w:t>
      </w:r>
    </w:p>
    <w:p>
      <w:r>
        <w:rPr>
          <w:b/>
        </w:rPr>
        <w:t xml:space="preserve">Tulos</w:t>
      </w:r>
    </w:p>
    <w:p>
      <w:r>
        <w:t xml:space="preserve">Leicester Royal Infirmary A&amp;E "voi sulkea paineen alla".</w:t>
      </w:r>
    </w:p>
    <w:p>
      <w:r>
        <w:rPr>
          <w:b/>
        </w:rPr>
        <w:t xml:space="preserve">Esimerkki 3.1002</w:t>
      </w:r>
    </w:p>
    <w:p>
      <w:r>
        <w:t xml:space="preserve">Ofcom on myöntänyt Loose Women -ohjelmalle syytteet välikohtauksesta, jossa Katie Pricen vammainen poika Harvey kiroili suorassa lähetyksessä.</w:t>
      </w:r>
    </w:p>
    <w:p>
      <w:r>
        <w:rPr>
          <w:b/>
        </w:rPr>
        <w:t xml:space="preserve">Tulos</w:t>
      </w:r>
    </w:p>
    <w:p>
      <w:r>
        <w:t xml:space="preserve">Loose Women selvisi Katie Pricen pojan kiroilusta</w:t>
      </w:r>
    </w:p>
    <w:p>
      <w:r>
        <w:rPr>
          <w:b/>
        </w:rPr>
        <w:t xml:space="preserve">Esimerkki 3.1003</w:t>
      </w:r>
    </w:p>
    <w:p>
      <w:r>
        <w:t xml:space="preserve">Ford aikoo siirtää uuden Ford Focus -autonsa tuotannon Kiinaan vuonna 2019, vaikka se on joutunut kohtaamaan painostusta pitää tuotantotyöpaikat Amerikassa.</w:t>
      </w:r>
    </w:p>
    <w:p>
      <w:r>
        <w:rPr>
          <w:b/>
        </w:rPr>
        <w:t xml:space="preserve">Tulos</w:t>
      </w:r>
    </w:p>
    <w:p>
      <w:r>
        <w:t xml:space="preserve">Ford siirtää yhdysvaltalaisen Focuksen tuotannon Kiinaan</w:t>
      </w:r>
    </w:p>
    <w:p>
      <w:r>
        <w:rPr>
          <w:b/>
        </w:rPr>
        <w:t xml:space="preserve">Esimerkki 3.1004</w:t>
      </w:r>
    </w:p>
    <w:p>
      <w:r>
        <w:t xml:space="preserve">Euroopassa on tullut myyntiin halvempi versio Raspberry Pi -tietokoneesta.</w:t>
      </w:r>
    </w:p>
    <w:p>
      <w:r>
        <w:rPr>
          <w:b/>
        </w:rPr>
        <w:t xml:space="preserve">Tulos</w:t>
      </w:r>
    </w:p>
    <w:p>
      <w:r>
        <w:t xml:space="preserve">Halvempi Raspberry Pi -tietokone tulee myyntiin</w:t>
      </w:r>
    </w:p>
    <w:p>
      <w:r>
        <w:rPr>
          <w:b/>
        </w:rPr>
        <w:t xml:space="preserve">Esimerkki 3.1005</w:t>
      </w:r>
    </w:p>
    <w:p>
      <w:r>
        <w:t xml:space="preserve">Dorsetissa sijaitsevan uuden 100 miljoonan punnan uudistushankkeen ensimmäinen hotelli avataan keväällä, kertovat rakennuttajat.</w:t>
      </w:r>
    </w:p>
    <w:p>
      <w:r>
        <w:rPr>
          <w:b/>
        </w:rPr>
        <w:t xml:space="preserve">Tulos</w:t>
      </w:r>
    </w:p>
    <w:p>
      <w:r>
        <w:t xml:space="preserve">Dorchesterin Brewery Squarelle avataan ensimmäinen hotelli</w:t>
      </w:r>
    </w:p>
    <w:p>
      <w:r>
        <w:rPr>
          <w:b/>
        </w:rPr>
        <w:t xml:space="preserve">Esimerkki 3.1006</w:t>
      </w:r>
    </w:p>
    <w:p>
      <w:r>
        <w:t xml:space="preserve">Neljälle ammattiliitolle on tarjottu uutta sopimusta, jolla pyritään välttämään metrolakko.</w:t>
      </w:r>
    </w:p>
    <w:p>
      <w:r>
        <w:rPr>
          <w:b/>
        </w:rPr>
        <w:t xml:space="preserve">Tulos</w:t>
      </w:r>
    </w:p>
    <w:p>
      <w:r>
        <w:t xml:space="preserve">Putkilakko: Uutta sopimusta tarjotaan ammattiliitoille</w:t>
      </w:r>
    </w:p>
    <w:p>
      <w:r>
        <w:rPr>
          <w:b/>
        </w:rPr>
        <w:t xml:space="preserve">Esimerkki 3.1007</w:t>
      </w:r>
    </w:p>
    <w:p>
      <w:r>
        <w:t xml:space="preserve">Seksuaaliterveysjärjestö on saanut korkeimmassa oikeudessa luvan riitauttaa hallituksen väitteen, jonka mukaan se ei ole antanut uusia aborttia koskevia ohjeita Pohjois-Irlannissa.</w:t>
      </w:r>
    </w:p>
    <w:p>
      <w:r>
        <w:rPr>
          <w:b/>
        </w:rPr>
        <w:t xml:space="preserve">Tulos</w:t>
      </w:r>
    </w:p>
    <w:p>
      <w:r>
        <w:t xml:space="preserve">Pohjois-Irlannin aborttiohjeiden muutoksenhaku sallittu</w:t>
      </w:r>
    </w:p>
    <w:p>
      <w:r>
        <w:rPr>
          <w:b/>
        </w:rPr>
        <w:t xml:space="preserve">Esimerkki 3.1008</w:t>
      </w:r>
    </w:p>
    <w:p>
      <w:r>
        <w:t xml:space="preserve">Pohjois-Korea on eteläkorealaisten tiedotusvälineiden mukaan määrännyt kaikki, joilla on sama nimi kuin johtajalla Kim Jong-unilla, vaihtamaan sen.</w:t>
      </w:r>
    </w:p>
    <w:p>
      <w:r>
        <w:rPr>
          <w:b/>
        </w:rPr>
        <w:t xml:space="preserve">Tulos</w:t>
      </w:r>
    </w:p>
    <w:p>
      <w:r>
        <w:t xml:space="preserve">Pohjois-Korea kieltää johtaja Kim Jong-unin nimen jakamisen</w:t>
      </w:r>
    </w:p>
    <w:p>
      <w:r>
        <w:rPr>
          <w:b/>
        </w:rPr>
        <w:t xml:space="preserve">Esimerkki 3.1009</w:t>
      </w:r>
    </w:p>
    <w:p>
      <w:r>
        <w:t xml:space="preserve">Näyttelijä Ben Unwin, joka esitti Jesse McGregoria australialaisessa Home and Away -sarjassa, on kuollut 41-vuotiaana.</w:t>
      </w:r>
    </w:p>
    <w:p>
      <w:r>
        <w:rPr>
          <w:b/>
        </w:rPr>
        <w:t xml:space="preserve">Tulos</w:t>
      </w:r>
    </w:p>
    <w:p>
      <w:r>
        <w:t xml:space="preserve">Home and Away -näyttelijä Ben Unwin kuolee 41-vuotiaana</w:t>
      </w:r>
    </w:p>
    <w:p>
      <w:r>
        <w:rPr>
          <w:b/>
        </w:rPr>
        <w:t xml:space="preserve">Esimerkki 3.1010</w:t>
      </w:r>
    </w:p>
    <w:p>
      <w:r>
        <w:t xml:space="preserve">Kuusi italialaista tiedemiestä ja entinen hallituksen virkamies on tuomittu kuudeksi vuodeksi vankeuteen L'Aquilan vuoden 2009 kuolettavasta maanjäristyksestä.</w:t>
      </w:r>
    </w:p>
    <w:p>
      <w:r>
        <w:rPr>
          <w:b/>
        </w:rPr>
        <w:t xml:space="preserve">Tulos</w:t>
      </w:r>
    </w:p>
    <w:p>
      <w:r>
        <w:t xml:space="preserve">L'Aquilan järistys: Italian tutkijat syyllistyivät tappoon</w:t>
      </w:r>
    </w:p>
    <w:p>
      <w:r>
        <w:rPr>
          <w:b/>
        </w:rPr>
        <w:t xml:space="preserve">Esimerkki 3.1011</w:t>
      </w:r>
    </w:p>
    <w:p>
      <w:r>
        <w:t xml:space="preserve">Kansanedustaja on sanonut, että 27 asukkaan kuolema Covid-19:n vuoksi eräässä Durhamin kreivikunnan hoitokodissa on "järkyttävää" ja että se on nyt tutkittava perusteellisesti.</w:t>
      </w:r>
    </w:p>
    <w:p>
      <w:r>
        <w:rPr>
          <w:b/>
        </w:rPr>
        <w:t xml:space="preserve">Tulos</w:t>
      </w:r>
    </w:p>
    <w:p>
      <w:r>
        <w:t xml:space="preserve">Covid-19: County Durham hoitokoti "kirjasi 27 kuolemantapausta</w:t>
      </w:r>
    </w:p>
    <w:p>
      <w:r>
        <w:rPr>
          <w:b/>
        </w:rPr>
        <w:t xml:space="preserve">Esimerkki 3.1012</w:t>
      </w:r>
    </w:p>
    <w:p>
      <w:r>
        <w:t xml:space="preserve">Theresa May on vaatinut uutta "syvää ja erityistä kumppanuutta", jotta Yhdistynyt kuningaskunta ja EU voivat jatkaa turvallisuusyhteistyötä Brexitin jälkeen.</w:t>
      </w:r>
    </w:p>
    <w:p>
      <w:r>
        <w:rPr>
          <w:b/>
        </w:rPr>
        <w:t xml:space="preserve">Tulos</w:t>
      </w:r>
    </w:p>
    <w:p>
      <w:r>
        <w:t xml:space="preserve">Toukokuu: Uusi turvallisuussopimus tulisi voimaan ensi vuonna</w:t>
      </w:r>
    </w:p>
    <w:p>
      <w:r>
        <w:rPr>
          <w:b/>
        </w:rPr>
        <w:t xml:space="preserve">Esimerkki 3.1013</w:t>
      </w:r>
    </w:p>
    <w:p>
      <w:r>
        <w:t xml:space="preserve">Yökerhossa happohyökkääjä Arthur Collins Jnr:n isä on myöntänyt, että hänen kotiaan käytettiin kannabistehtaana.</w:t>
      </w:r>
    </w:p>
    <w:p>
      <w:r>
        <w:rPr>
          <w:b/>
        </w:rPr>
        <w:t xml:space="preserve">Tulos</w:t>
      </w:r>
    </w:p>
    <w:p>
      <w:r>
        <w:t xml:space="preserve">Arthur Collinsin isä myönsi kannabistehdasta koskevan syytteensa</w:t>
      </w:r>
    </w:p>
    <w:p>
      <w:r>
        <w:rPr>
          <w:b/>
        </w:rPr>
        <w:t xml:space="preserve">Esimerkki 3.1014</w:t>
      </w:r>
    </w:p>
    <w:p>
      <w:r>
        <w:t xml:space="preserve">Kauppakeskuksen omistaja on voittanut oikeuden uudistukseen, vaikka väitetään, että se "pilaisi pääkadun".</w:t>
      </w:r>
    </w:p>
    <w:p>
      <w:r>
        <w:rPr>
          <w:b/>
        </w:rPr>
        <w:t xml:space="preserve">Tulos</w:t>
      </w:r>
    </w:p>
    <w:p>
      <w:r>
        <w:t xml:space="preserve">Cheltenhamin Regent Arcade voittaa 500 000 punnan uudistushakemuksen.</w:t>
      </w:r>
    </w:p>
    <w:p>
      <w:r>
        <w:rPr>
          <w:b/>
        </w:rPr>
        <w:t xml:space="preserve">Esimerkki 3.1015</w:t>
      </w:r>
    </w:p>
    <w:p>
      <w:r>
        <w:t xml:space="preserve">Alex Jones käyttää Facebookia yli kahden miljoonan kuulijan yleisönsä keskuudessa amerikkalaisen keskustelun vaarallisimpien salaliittoteorioiden levittämiseen.</w:t>
      </w:r>
    </w:p>
    <w:p>
      <w:r>
        <w:rPr>
          <w:b/>
        </w:rPr>
        <w:t xml:space="preserve">Tulos</w:t>
      </w:r>
    </w:p>
    <w:p>
      <w:r>
        <w:t xml:space="preserve">Kuuleminen paljastaa Facebookin hampaaton valeuutispolitiikka</w:t>
      </w:r>
    </w:p>
    <w:p>
      <w:r>
        <w:rPr>
          <w:b/>
        </w:rPr>
        <w:t xml:space="preserve">Esimerkki 3.1016</w:t>
      </w:r>
    </w:p>
    <w:p>
      <w:r>
        <w:t xml:space="preserve">Harva hallituksen sisäinen muistio on herättänyt niin paljon vihaa kuin kiertokirje 10/65, jonka silloinen opetusministeri Anthony Crosland lähetti 51 vuotta sitten paikallisviranomaisille. Asiakirjassa paikallisia virkamiehiä kehotettiin aloittamaan kielikoulujen muuttaminen peruskouluiksi. Vain muutamat englantilaiset kreivikunnat, kuten Kent ja Lincolnshire, säilyttivät useita.</w:t>
      </w:r>
    </w:p>
    <w:p>
      <w:r>
        <w:rPr>
          <w:b/>
        </w:rPr>
        <w:t xml:space="preserve">Tulos</w:t>
      </w:r>
    </w:p>
    <w:p>
      <w:r>
        <w:t xml:space="preserve">Miksi ei palauteta kielikouluja?</w:t>
      </w:r>
    </w:p>
    <w:p>
      <w:r>
        <w:rPr>
          <w:b/>
        </w:rPr>
        <w:t xml:space="preserve">Esimerkki 3.1017</w:t>
      </w:r>
    </w:p>
    <w:p>
      <w:r>
        <w:t xml:space="preserve">Mies, joka tappoi koulupojan maksettuaan hänelle siitä, ettei heidän seksisuhteensa paljastuisi, on todettu syylliseksi murhaan.</w:t>
      </w:r>
    </w:p>
    <w:p>
      <w:r>
        <w:rPr>
          <w:b/>
        </w:rPr>
        <w:t xml:space="preserve">Tulos</w:t>
      </w:r>
    </w:p>
    <w:p>
      <w:r>
        <w:t xml:space="preserve">Alex Roddan murha: Matthew Mason syyllistyi koulupojan tappamiseen</w:t>
      </w:r>
    </w:p>
    <w:p>
      <w:r>
        <w:rPr>
          <w:b/>
        </w:rPr>
        <w:t xml:space="preserve">Esimerkki 3.1018</w:t>
      </w:r>
    </w:p>
    <w:p>
      <w:r>
        <w:t xml:space="preserve">Poliisi on takavarikoinut 14 tonnia epäiltyä varastettua rautatiekaapelia ja tehnyt 45 pidätystä tutkittuaan noin 160 metalliromuvarastoa yhden päivän aikana.</w:t>
      </w:r>
    </w:p>
    <w:p>
      <w:r>
        <w:rPr>
          <w:b/>
        </w:rPr>
        <w:t xml:space="preserve">Tulos</w:t>
      </w:r>
    </w:p>
    <w:p>
      <w:r>
        <w:t xml:space="preserve">Romumetalliratsiat: Poliisi takavarikoi tonneittain kiskokaapelia</w:t>
      </w:r>
    </w:p>
    <w:p>
      <w:r>
        <w:rPr>
          <w:b/>
        </w:rPr>
        <w:t xml:space="preserve">Esimerkki 3.1019</w:t>
      </w:r>
    </w:p>
    <w:p>
      <w:r>
        <w:t xml:space="preserve">Pakistanin sisäministeri on sanonut, että 15-vuotias koululaistyttöaktivisti, jonka Taleban ampui maassa, on "rohkeuden ja päättäväisyyden symboli" "ääri-ideologiaa" vastaan.</w:t>
      </w:r>
    </w:p>
    <w:p>
      <w:r>
        <w:rPr>
          <w:b/>
        </w:rPr>
        <w:t xml:space="preserve">Tulos</w:t>
      </w:r>
    </w:p>
    <w:p>
      <w:r>
        <w:t xml:space="preserve">Ammuttu pakistanilaistyttö Malala Yousafzai "rohkeuden symboli".</w:t>
      </w:r>
    </w:p>
    <w:p>
      <w:r>
        <w:rPr>
          <w:b/>
        </w:rPr>
        <w:t xml:space="preserve">Esimerkki 3.1020</w:t>
      </w:r>
    </w:p>
    <w:p>
      <w:r>
        <w:t xml:space="preserve">Bathissa sijaitseva Jane Austen -keskus kertoo, että se on sulkemisuhan alaisena, kun vierailijoita ei ole ollut kuukausia lukituksen aikana.</w:t>
      </w:r>
    </w:p>
    <w:p>
      <w:r>
        <w:rPr>
          <w:b/>
        </w:rPr>
        <w:t xml:space="preserve">Tulos</w:t>
      </w:r>
    </w:p>
    <w:p>
      <w:r>
        <w:t xml:space="preserve">Jane Austen: Austen: "Vaarassa" keskus asettaa £ 15k varainhankinnan tavoite</w:t>
      </w:r>
    </w:p>
    <w:p>
      <w:r>
        <w:rPr>
          <w:b/>
        </w:rPr>
        <w:t xml:space="preserve">Esimerkki 3.1021</w:t>
      </w:r>
    </w:p>
    <w:p>
      <w:r>
        <w:t xml:space="preserve">Pohjois-Irlannin pääministeri aikoo kirjoittaa Saksan liittokanslerille saadakseen tukea uudelle korvauspaketille, joka on tarkoitettu Conternaattiskandaalin uhreille.</w:t>
      </w:r>
    </w:p>
    <w:p>
      <w:r>
        <w:rPr>
          <w:b/>
        </w:rPr>
        <w:t xml:space="preserve">Tulos</w:t>
      </w:r>
    </w:p>
    <w:p>
      <w:r>
        <w:t xml:space="preserve">Conpalsamidi: Arlene Foster suostuu tukemaan Saksan korvausvaatimusta.</w:t>
      </w:r>
    </w:p>
    <w:p>
      <w:r>
        <w:rPr>
          <w:b/>
        </w:rPr>
        <w:t xml:space="preserve">Esimerkki 3.1022</w:t>
      </w:r>
    </w:p>
    <w:p>
      <w:r>
        <w:t xml:space="preserve">Christina Aguilera on paljastanut yksityiskohtia ensimmäisestä uudesta musiikkijulkaisustaan neljään vuoteen.</w:t>
      </w:r>
    </w:p>
    <w:p>
      <w:r>
        <w:rPr>
          <w:b/>
        </w:rPr>
        <w:t xml:space="preserve">Tulos</w:t>
      </w:r>
    </w:p>
    <w:p>
      <w:r>
        <w:t xml:space="preserve">Christina Aguilera paljastaa comeback-singlensä</w:t>
      </w:r>
    </w:p>
    <w:p>
      <w:r>
        <w:rPr>
          <w:b/>
        </w:rPr>
        <w:t xml:space="preserve">Esimerkki 3.1023</w:t>
      </w:r>
    </w:p>
    <w:p>
      <w:r>
        <w:t xml:space="preserve">Rahapulassa oleva paikallisviranomainen on ehdottanut "radikaaleja palvelukarsintoja" rahoituskriisinsä ratkaisemiseksi.</w:t>
      </w:r>
    </w:p>
    <w:p>
      <w:r>
        <w:rPr>
          <w:b/>
        </w:rPr>
        <w:t xml:space="preserve">Tulos</w:t>
      </w:r>
    </w:p>
    <w:p>
      <w:r>
        <w:t xml:space="preserve">Northamptonshiren kreivikunnan neuvosto: Northporthonsworth: "Radikaalit" palveluleikkaukset suunnitteilla</w:t>
      </w:r>
    </w:p>
    <w:p>
      <w:r>
        <w:rPr>
          <w:b/>
        </w:rPr>
        <w:t xml:space="preserve">Esimerkki 3.1024</w:t>
      </w:r>
    </w:p>
    <w:p>
      <w:r>
        <w:t xml:space="preserve">John Lennonin ensimmäinen vaimo Cynthia ja poika Julian ovat paljastaneet John Lennonin muistomerkin Liverpoolissa, kun tähti olisi täyttänyt 70 vuotta.</w:t>
      </w:r>
    </w:p>
    <w:p>
      <w:r>
        <w:rPr>
          <w:b/>
        </w:rPr>
        <w:t xml:space="preserve">Tulos</w:t>
      </w:r>
    </w:p>
    <w:p>
      <w:r>
        <w:t xml:space="preserve">Muistomerkki John Lennonin syntymäpäivän kunniaksi</w:t>
      </w:r>
    </w:p>
    <w:p>
      <w:r>
        <w:rPr>
          <w:b/>
        </w:rPr>
        <w:t xml:space="preserve">Esimerkki 3.1025</w:t>
      </w:r>
    </w:p>
    <w:p>
      <w:r>
        <w:t xml:space="preserve">Daventryyn on hyväksytty uusi vähittäiskaupan alue, jossa on kuusi kauppaa, kolme ravintolaa, pubi ja hotelli.</w:t>
      </w:r>
    </w:p>
    <w:p>
      <w:r>
        <w:rPr>
          <w:b/>
        </w:rPr>
        <w:t xml:space="preserve">Tulos</w:t>
      </w:r>
    </w:p>
    <w:p>
      <w:r>
        <w:t xml:space="preserve">Daventryn uusi vähittäiskauppapuisto saa rakennusluvan</w:t>
      </w:r>
    </w:p>
    <w:p>
      <w:r>
        <w:rPr>
          <w:b/>
        </w:rPr>
        <w:t xml:space="preserve">Esimerkki 3.1026</w:t>
      </w:r>
    </w:p>
    <w:p>
      <w:r>
        <w:t xml:space="preserve">Church Times -sanomalehden 150-vuotisjuhlaa vietetään tänä viikonloppuna, ja sen jälkeen on esitetty vuosikausia jyrkkiä näkemyksiä anglikaanisesta uskosta.</w:t>
      </w:r>
    </w:p>
    <w:p>
      <w:r>
        <w:rPr>
          <w:b/>
        </w:rPr>
        <w:t xml:space="preserve">Tulos</w:t>
      </w:r>
    </w:p>
    <w:p>
      <w:r>
        <w:t xml:space="preserve">Church Times täyttää 150 vuotta</w:t>
      </w:r>
    </w:p>
    <w:p>
      <w:r>
        <w:rPr>
          <w:b/>
        </w:rPr>
        <w:t xml:space="preserve">Esimerkki 3.1027</w:t>
      </w:r>
    </w:p>
    <w:p>
      <w:r>
        <w:t xml:space="preserve">Työväenpuolue sanoo, ettei se sallisi yhdenkään yliopiston ajautumista konkurssiin Englannissa.</w:t>
      </w:r>
    </w:p>
    <w:p>
      <w:r>
        <w:rPr>
          <w:b/>
        </w:rPr>
        <w:t xml:space="preserve">Tulos</w:t>
      </w:r>
    </w:p>
    <w:p>
      <w:r>
        <w:t xml:space="preserve">Työväenpuolue "pelastaisi minkä tahansa konkurssissa olevan yliopiston".</w:t>
      </w:r>
    </w:p>
    <w:p>
      <w:r>
        <w:rPr>
          <w:b/>
        </w:rPr>
        <w:t xml:space="preserve">Esimerkki 3.1028</w:t>
      </w:r>
    </w:p>
    <w:p>
      <w:r>
        <w:t xml:space="preserve">Toukokuussa Windsor tuntui maailman keskipisteeltä, kun Sussexin herttuan ja herttuattaren häät pidettiin.</w:t>
      </w:r>
    </w:p>
    <w:p>
      <w:r>
        <w:rPr>
          <w:b/>
        </w:rPr>
        <w:t xml:space="preserve">Tulos</w:t>
      </w:r>
    </w:p>
    <w:p>
      <w:r>
        <w:t xml:space="preserve">Windsor "kuninkaalliset häät pois", kun se valmistautuu toiseen avioliittoon</w:t>
      </w:r>
    </w:p>
    <w:p>
      <w:r>
        <w:rPr>
          <w:b/>
        </w:rPr>
        <w:t xml:space="preserve">Esimerkki 3.1029</w:t>
      </w:r>
    </w:p>
    <w:p>
      <w:r>
        <w:t xml:space="preserve">Kuvanveistäjä on lähettänyt elintarvikejätti Nestlelle ympäristöviestin rannalta löytämillään muovijätteillä, jotka ovat peräisin Nestlen tuotteista.</w:t>
      </w:r>
    </w:p>
    <w:p>
      <w:r>
        <w:rPr>
          <w:b/>
        </w:rPr>
        <w:t xml:space="preserve">Tulos</w:t>
      </w:r>
    </w:p>
    <w:p>
      <w:r>
        <w:t xml:space="preserve">Muovijätteen veistäjä: "Miksi nimesin ja häpäisin Nestlen</w:t>
      </w:r>
    </w:p>
    <w:p>
      <w:r>
        <w:rPr>
          <w:b/>
        </w:rPr>
        <w:t xml:space="preserve">Esimerkki 3.1030</w:t>
      </w:r>
    </w:p>
    <w:p>
      <w:r>
        <w:t xml:space="preserve">Poliittiset kampanjoijat Brasiliassa ovat käyttäneet ohjelmistoa, joka etsii Facebookista kansalaisten puhelinnumeroita, lähettää heille automaattisesti WhatsApp-viestejä ja lisää heidät WhatsApp-ryhmiin.</w:t>
      </w:r>
    </w:p>
    <w:p>
      <w:r>
        <w:rPr>
          <w:b/>
        </w:rPr>
        <w:t xml:space="preserve">Tulos</w:t>
      </w:r>
    </w:p>
    <w:p>
      <w:r>
        <w:t xml:space="preserve">Miten WhatsAppia käytetään väärin Brasilian vaaleissa</w:t>
      </w:r>
    </w:p>
    <w:p>
      <w:r>
        <w:rPr>
          <w:b/>
        </w:rPr>
        <w:t xml:space="preserve">Esimerkki 3.1031</w:t>
      </w:r>
    </w:p>
    <w:p>
      <w:r>
        <w:t xml:space="preserve">Tyttövauva on "toiminnallisesti parantunut" HIV:stä Yhdysvalloissa. Tämä voi muuttaa hänen elämäänsä valtavasti, sillä hän välttyy elinikäiseltä lääkitykseltä, sosiaaliselta leimautumiselta ja huolta siitä, kertooko hän ystävilleen ja perheelleen.</w:t>
      </w:r>
    </w:p>
    <w:p>
      <w:r>
        <w:rPr>
          <w:b/>
        </w:rPr>
        <w:t xml:space="preserve">Tulos</w:t>
      </w:r>
    </w:p>
    <w:p>
      <w:r>
        <w:t xml:space="preserve">Analyysi: HIV:n parannuskeino?</w:t>
      </w:r>
    </w:p>
    <w:p>
      <w:r>
        <w:rPr>
          <w:b/>
        </w:rPr>
        <w:t xml:space="preserve">Esimerkki 3.1032</w:t>
      </w:r>
    </w:p>
    <w:p>
      <w:r>
        <w:t xml:space="preserve">Ette varmaan ole huomanneet, mutta teillä ei ole kansanedustajaa ennen 8. kesäkuuta.</w:t>
      </w:r>
    </w:p>
    <w:p>
      <w:r>
        <w:rPr>
          <w:b/>
        </w:rPr>
        <w:t xml:space="preserve">Tulos</w:t>
      </w:r>
    </w:p>
    <w:p>
      <w:r>
        <w:t xml:space="preserve">Sinulla ei ole enää kansanedustajaa 8. kesäkuuta asti - mutta heille maksetaan edelleen palkkaa.</w:t>
      </w:r>
    </w:p>
    <w:p>
      <w:r>
        <w:rPr>
          <w:b/>
        </w:rPr>
        <w:t xml:space="preserve">Esimerkki 3.1033</w:t>
      </w:r>
    </w:p>
    <w:p>
      <w:r>
        <w:t xml:space="preserve">Walesin hallitus on tukenut 250 miljoonan punnan arvoista uutta tietä Flintshiren ruuhkien helpottamiseksi.</w:t>
      </w:r>
    </w:p>
    <w:p>
      <w:r>
        <w:rPr>
          <w:b/>
        </w:rPr>
        <w:t xml:space="preserve">Tulos</w:t>
      </w:r>
    </w:p>
    <w:p>
      <w:r>
        <w:t xml:space="preserve">Walesin hallitus tukee Flintshiren 250 miljoonan punnan tiesuunnitelmaa.</w:t>
      </w:r>
    </w:p>
    <w:p>
      <w:r>
        <w:rPr>
          <w:b/>
        </w:rPr>
        <w:t xml:space="preserve">Esimerkki 3.1034</w:t>
      </w:r>
    </w:p>
    <w:p>
      <w:r>
        <w:t xml:space="preserve">Kävele Clapham Junctionin läpi Etelä-Lontoossa, ja saatat haistaa jotain huumaavaa, mutta melko tuoksuvaa.</w:t>
      </w:r>
    </w:p>
    <w:p>
      <w:r>
        <w:rPr>
          <w:b/>
        </w:rPr>
        <w:t xml:space="preserve">Tulos</w:t>
      </w:r>
    </w:p>
    <w:p>
      <w:r>
        <w:t xml:space="preserve">Konttoripankkitoiminta saa uuden tuoksun vuonna 2017</w:t>
      </w:r>
    </w:p>
    <w:p>
      <w:r>
        <w:rPr>
          <w:b/>
        </w:rPr>
        <w:t xml:space="preserve">Esimerkki 3.1035</w:t>
      </w:r>
    </w:p>
    <w:p>
      <w:r>
        <w:t xml:space="preserve">EU:n komission uuden ennusteen mukaan Euroopan unionia uhkaa syvä ja epätasainen taantuma.</w:t>
      </w:r>
    </w:p>
    <w:p>
      <w:r>
        <w:rPr>
          <w:b/>
        </w:rPr>
        <w:t xml:space="preserve">Tulos</w:t>
      </w:r>
    </w:p>
    <w:p>
      <w:r>
        <w:t xml:space="preserve">Coronavirus: EU:lla on edessään "syvä ja epätasainen taantuma".</w:t>
      </w:r>
    </w:p>
    <w:p>
      <w:r>
        <w:rPr>
          <w:b/>
        </w:rPr>
        <w:t xml:space="preserve">Esimerkki 3.1036</w:t>
      </w:r>
    </w:p>
    <w:p>
      <w:r>
        <w:t xml:space="preserve">Investointipankki Citigroup on ilmoittanut ottavansa käyttöön uusia rajoituksia aseita myyville yritysasiakkaille.</w:t>
      </w:r>
    </w:p>
    <w:p>
      <w:r>
        <w:rPr>
          <w:b/>
        </w:rPr>
        <w:t xml:space="preserve">Tulos</w:t>
      </w:r>
    </w:p>
    <w:p>
      <w:r>
        <w:t xml:space="preserve">Citigroup asettaa rajoituksia aseita myyville asiakkaille</w:t>
      </w:r>
    </w:p>
    <w:p>
      <w:r>
        <w:rPr>
          <w:b/>
        </w:rPr>
        <w:t xml:space="preserve">Esimerkki 3.1037</w:t>
      </w:r>
    </w:p>
    <w:p>
      <w:r>
        <w:t xml:space="preserve">BBC ja julkiset liikenneyhtiöt kannustavat ihmisiä puhumaan kanssamatkustajilleen. Tämä on osa Crossing Divides On the Move -päivää, jossa testataan teoriaa siitä, että tuntemattomille puhumisesta on hyötyä.</w:t>
      </w:r>
    </w:p>
    <w:p>
      <w:r>
        <w:rPr>
          <w:b/>
        </w:rPr>
        <w:t xml:space="preserve">Tulos</w:t>
      </w:r>
    </w:p>
    <w:p>
      <w:r>
        <w:t xml:space="preserve">Crossing Divides: Voiko "puhelias bussi" torjua yksinäisyyttä?</w:t>
      </w:r>
    </w:p>
    <w:p>
      <w:r>
        <w:rPr>
          <w:b/>
        </w:rPr>
        <w:t xml:space="preserve">Esimerkki 3.1038</w:t>
      </w:r>
    </w:p>
    <w:p>
      <w:r>
        <w:t xml:space="preserve">Peruskoulun rehtori on lähettänyt vanhemmille kirjeen, jossa hän valittaa, että jo kahdeksanvuotiaat oppilaat jäljittelevät Love Island -ohjelmassa nähtyä käytöstä.</w:t>
      </w:r>
    </w:p>
    <w:p>
      <w:r>
        <w:rPr>
          <w:b/>
        </w:rPr>
        <w:t xml:space="preserve">Tulos</w:t>
      </w:r>
    </w:p>
    <w:p>
      <w:r>
        <w:t xml:space="preserve">Love Island: Llandeilon kahdeksanvuotiaat lapset "jäljittelevät kilpailijoita".</w:t>
      </w:r>
    </w:p>
    <w:p>
      <w:r>
        <w:rPr>
          <w:b/>
        </w:rPr>
        <w:t xml:space="preserve">Esimerkki 3.1039</w:t>
      </w:r>
    </w:p>
    <w:p>
      <w:r>
        <w:t xml:space="preserve">Yhdysvaltalaiset tutkijat ovat selvittäneet Etelämantereelta lähes kymmenen vuotta sitten löydetyn jättimunan mysteerin.</w:t>
      </w:r>
    </w:p>
    <w:p>
      <w:r>
        <w:rPr>
          <w:b/>
        </w:rPr>
        <w:t xml:space="preserve">Tulos</w:t>
      </w:r>
    </w:p>
    <w:p>
      <w:r>
        <w:t xml:space="preserve">Tutkijat sanovat, että mysteerimuna kuului todennäköisesti jättiläismäiselle merieläimelle.</w:t>
      </w:r>
    </w:p>
    <w:p>
      <w:r>
        <w:rPr>
          <w:b/>
        </w:rPr>
        <w:t xml:space="preserve">Esimerkki 3.1040</w:t>
      </w:r>
    </w:p>
    <w:p>
      <w:r>
        <w:t xml:space="preserve">Laajakaistan nopeus Etelä-Skotlannissa on herättänyt kiivasta keskustelua.</w:t>
      </w:r>
    </w:p>
    <w:p>
      <w:r>
        <w:rPr>
          <w:b/>
        </w:rPr>
        <w:t xml:space="preserve">Tulos</w:t>
      </w:r>
    </w:p>
    <w:p>
      <w:r>
        <w:t xml:space="preserve">Mielipiteesi huippunopeasta laajakaistasta Etelä-Skotlannissa</w:t>
      </w:r>
    </w:p>
    <w:p>
      <w:r>
        <w:rPr>
          <w:b/>
        </w:rPr>
        <w:t xml:space="preserve">Esimerkki 3.1041</w:t>
      </w:r>
    </w:p>
    <w:p>
      <w:r>
        <w:t xml:space="preserve">Kuningatar on avannut Cardiffin yliopiston uuden 44 miljoonan punnan arvoisen aivotutkimuskeskuksen (Cubric).</w:t>
      </w:r>
    </w:p>
    <w:p>
      <w:r>
        <w:rPr>
          <w:b/>
        </w:rPr>
        <w:t xml:space="preserve">Tulos</w:t>
      </w:r>
    </w:p>
    <w:p>
      <w:r>
        <w:t xml:space="preserve">Kuningatar avasi Euroopan suurimman aivokuvantamiskeskuksen</w:t>
      </w:r>
    </w:p>
    <w:p>
      <w:r>
        <w:rPr>
          <w:b/>
        </w:rPr>
        <w:t xml:space="preserve">Esimerkki 3.1042</w:t>
      </w:r>
    </w:p>
    <w:p>
      <w:r>
        <w:t xml:space="preserve">Sadiq Khan ja Shaun Bailey eivät pidättäytyneet ajoittain henkilökohtaiseksi käyneessä keskustelussa.</w:t>
      </w:r>
    </w:p>
    <w:p>
      <w:r>
        <w:rPr>
          <w:b/>
        </w:rPr>
        <w:t xml:space="preserve">Tulos</w:t>
      </w:r>
    </w:p>
    <w:p>
      <w:r>
        <w:t xml:space="preserve">Lontoon pormestarikilpailu 2021: Khan vastaan Bailey</w:t>
      </w:r>
    </w:p>
    <w:p>
      <w:r>
        <w:rPr>
          <w:b/>
        </w:rPr>
        <w:t xml:space="preserve">Esimerkki 3.1043</w:t>
      </w:r>
    </w:p>
    <w:p>
      <w:r>
        <w:t xml:space="preserve">Kiinan suosituin mikroblogisivusto on ilmoittanut odottavansa, että 60 prosenttia sen tilinomistajista on rekisteröinyt tarkat tiedot itsestään valtion asettamaan määräaikaan mennessä.</w:t>
      </w:r>
    </w:p>
    <w:p>
      <w:r>
        <w:rPr>
          <w:b/>
        </w:rPr>
        <w:t xml:space="preserve">Tulos</w:t>
      </w:r>
    </w:p>
    <w:p>
      <w:r>
        <w:t xml:space="preserve">Kiinan Sina Weibo -mikroblogi lähestyy identiteettien määräpäivää</w:t>
      </w:r>
    </w:p>
    <w:p>
      <w:r>
        <w:rPr>
          <w:b/>
        </w:rPr>
        <w:t xml:space="preserve">Esimerkki 3.1044</w:t>
      </w:r>
    </w:p>
    <w:p>
      <w:r>
        <w:t xml:space="preserve">Yli 1 000 vapaaehtoisryhmää on perustettu auttamaan niitä, jotka eristävät itsensä koronaviruksen puhjetessa.</w:t>
      </w:r>
    </w:p>
    <w:p>
      <w:r>
        <w:rPr>
          <w:b/>
        </w:rPr>
        <w:t xml:space="preserve">Tulos</w:t>
      </w:r>
    </w:p>
    <w:p>
      <w:r>
        <w:t xml:space="preserve">Coronavirus: Vapaaehtoiset haluavat liittyä yhteisön tukiryhmiin</w:t>
      </w:r>
    </w:p>
    <w:p>
      <w:r>
        <w:rPr>
          <w:b/>
        </w:rPr>
        <w:t xml:space="preserve">Esimerkki 3.1045</w:t>
      </w:r>
    </w:p>
    <w:p>
      <w:r>
        <w:t xml:space="preserve">Palomiehet auttavat pelastuspalvelukollegoitaan koronaviruspandemian aikana ryhtymällä ambulanssipalvelun kuljettajiksi.</w:t>
      </w:r>
    </w:p>
    <w:p>
      <w:r>
        <w:rPr>
          <w:b/>
        </w:rPr>
        <w:t xml:space="preserve">Tulos</w:t>
      </w:r>
    </w:p>
    <w:p>
      <w:r>
        <w:t xml:space="preserve">Coronavirus: Palomiehistä tulee ambulanssin kuljettajia</w:t>
      </w:r>
    </w:p>
    <w:p>
      <w:r>
        <w:rPr>
          <w:b/>
        </w:rPr>
        <w:t xml:space="preserve">Esimerkki 3.1046</w:t>
      </w:r>
    </w:p>
    <w:p>
      <w:r>
        <w:t xml:space="preserve">Amerikkalainen artisti Macklemore lauloi homojen oikeuksien puolesta yhdessä Australian suurimmista vuotuisista urheilutapahtumista samaan sukupuoleen kuuluvien avioliitosta järjestetyn äänestyksen aikana.</w:t>
      </w:r>
    </w:p>
    <w:p>
      <w:r>
        <w:rPr>
          <w:b/>
        </w:rPr>
        <w:t xml:space="preserve">Tulos</w:t>
      </w:r>
    </w:p>
    <w:p>
      <w:r>
        <w:t xml:space="preserve">Macklemoren Same Love nousee Sydneyn suuressa finaalissa keskiöön</w:t>
      </w:r>
    </w:p>
    <w:p>
      <w:r>
        <w:rPr>
          <w:b/>
        </w:rPr>
        <w:t xml:space="preserve">Esimerkki 3.1047</w:t>
      </w:r>
    </w:p>
    <w:p>
      <w:r>
        <w:t xml:space="preserve">Teksasissa sijaitsevasta armeijan tukikohdasta 19. elokuuta lähtien kadonneen sotilaan etsinnöissä on löydetty ruumis, kertoo poliisi.</w:t>
      </w:r>
    </w:p>
    <w:p>
      <w:r>
        <w:rPr>
          <w:b/>
        </w:rPr>
        <w:t xml:space="preserve">Tulos</w:t>
      </w:r>
    </w:p>
    <w:p>
      <w:r>
        <w:t xml:space="preserve">Vanhin Fernandes: Kadonnutta sotilasta etsitään ja löydetään ruumis</w:t>
      </w:r>
    </w:p>
    <w:p>
      <w:r>
        <w:rPr>
          <w:b/>
        </w:rPr>
        <w:t xml:space="preserve">Esimerkki 3.1048</w:t>
      </w:r>
    </w:p>
    <w:p>
      <w:r>
        <w:t xml:space="preserve">Pikkulapsi kuoli viikko sen jälkeen, kun hän oli niellyt 3D-televisiolaseissa käytetyn nappipariston, on todettu tutkinnassa.</w:t>
      </w:r>
    </w:p>
    <w:p>
      <w:r>
        <w:rPr>
          <w:b/>
        </w:rPr>
        <w:t xml:space="preserve">Tulos</w:t>
      </w:r>
    </w:p>
    <w:p>
      <w:r>
        <w:t xml:space="preserve">Pikkulapsi kuoli nieltyään 3D-televisiolasien pariston</w:t>
      </w:r>
    </w:p>
    <w:p>
      <w:r>
        <w:rPr>
          <w:b/>
        </w:rPr>
        <w:t xml:space="preserve">Esimerkki 3.1049</w:t>
      </w:r>
    </w:p>
    <w:p>
      <w:r>
        <w:t xml:space="preserve">Terveysministeriö on suositellut hyväksyttäväksi suunnitelmat, joiden mukaan yksityinen yritys voisi johtaa Warwickshiren sairaalaa.</w:t>
      </w:r>
    </w:p>
    <w:p>
      <w:r>
        <w:rPr>
          <w:b/>
        </w:rPr>
        <w:t xml:space="preserve">Tulos</w:t>
      </w:r>
    </w:p>
    <w:p>
      <w:r>
        <w:t xml:space="preserve">Hallitus hyväksyi George Eliotin sairaalan haltuunottosuunnitelmat.</w:t>
      </w:r>
    </w:p>
    <w:p>
      <w:r>
        <w:rPr>
          <w:b/>
        </w:rPr>
        <w:t xml:space="preserve">Esimerkki 3.1050</w:t>
      </w:r>
    </w:p>
    <w:p>
      <w:r>
        <w:t xml:space="preserve">Terveysviranomaisten mukaan on "vahvaa näyttöä" siitä, että Derry Cityn ja Strabanen neuvoston alueella käyttöön otetut koronavirusrajoitukset vaikuttavat asiaan.</w:t>
      </w:r>
    </w:p>
    <w:p>
      <w:r>
        <w:rPr>
          <w:b/>
        </w:rPr>
        <w:t xml:space="preserve">Tulos</w:t>
      </w:r>
    </w:p>
    <w:p>
      <w:r>
        <w:t xml:space="preserve">Coronavirus: Covidin luoteisosan rajoitukset "tekevät eroa".</w:t>
      </w:r>
    </w:p>
    <w:p>
      <w:r>
        <w:rPr>
          <w:b/>
        </w:rPr>
        <w:t xml:space="preserve">Esimerkki 3.1051</w:t>
      </w:r>
    </w:p>
    <w:p>
      <w:r>
        <w:t xml:space="preserve">Tuhannet ihmiset kerääntyivät katsomaan David Hockneyn suurinta maalausta ensimmäisenä viikonloppuna Hullin galleriassa.</w:t>
      </w:r>
    </w:p>
    <w:p>
      <w:r>
        <w:rPr>
          <w:b/>
        </w:rPr>
        <w:t xml:space="preserve">Tulos</w:t>
      </w:r>
    </w:p>
    <w:p>
      <w:r>
        <w:t xml:space="preserve">Hockneyn suurin maalaus vetää valtavasti väkeä Hullissa</w:t>
      </w:r>
    </w:p>
    <w:p>
      <w:r>
        <w:rPr>
          <w:b/>
        </w:rPr>
        <w:t xml:space="preserve">Esimerkki 3.1052</w:t>
      </w:r>
    </w:p>
    <w:p>
      <w:r>
        <w:t xml:space="preserve">ss Great Britain Trust -järjestölle on myönnetty yli 117 000 puntaa sen toimiston kunnostamiseen, jossa rautarunkoisen aluksen suunnitelmat laadittiin.</w:t>
      </w:r>
    </w:p>
    <w:p>
      <w:r>
        <w:rPr>
          <w:b/>
        </w:rPr>
        <w:t xml:space="preserve">Tulos</w:t>
      </w:r>
    </w:p>
    <w:p>
      <w:r>
        <w:t xml:space="preserve">ss Iso-Britannia antoi 117 000 puntaa Brunelin piirustuskonttorin kunnostamiseen.</w:t>
      </w:r>
    </w:p>
    <w:p>
      <w:r>
        <w:rPr>
          <w:b/>
        </w:rPr>
        <w:t xml:space="preserve">Esimerkki 3.1053</w:t>
      </w:r>
    </w:p>
    <w:p>
      <w:r>
        <w:t xml:space="preserve">Ranskan opetusministeri kertoo, että Ranska aikoo kieltää lasten matkapuhelimen käytön koulussa ensi vuoden syyskuun 3. päivästä alkaen.</w:t>
      </w:r>
    </w:p>
    <w:p>
      <w:r>
        <w:rPr>
          <w:b/>
        </w:rPr>
        <w:t xml:space="preserve">Tulos</w:t>
      </w:r>
    </w:p>
    <w:p>
      <w:r>
        <w:t xml:space="preserve">Ranska haluaa tiukentaa lasten puhelukieltoa kouluissa</w:t>
      </w:r>
    </w:p>
    <w:p>
      <w:r>
        <w:rPr>
          <w:b/>
        </w:rPr>
        <w:t xml:space="preserve">Esimerkki 3.1054</w:t>
      </w:r>
    </w:p>
    <w:p>
      <w:r>
        <w:t xml:space="preserve">Eräs lentoyhtiöiden ammattiliiton toimihenkilö sanoo uskovansa, että EasyJet "roikkuu langan varassa".</w:t>
      </w:r>
    </w:p>
    <w:p>
      <w:r>
        <w:rPr>
          <w:b/>
        </w:rPr>
        <w:t xml:space="preserve">Tulos</w:t>
      </w:r>
    </w:p>
    <w:p>
      <w:r>
        <w:t xml:space="preserve">EasyJet "roikkuu langan varassa", sanoo liiton virkamies.</w:t>
      </w:r>
    </w:p>
    <w:p>
      <w:r>
        <w:rPr>
          <w:b/>
        </w:rPr>
        <w:t xml:space="preserve">Esimerkki 3.1055</w:t>
      </w:r>
    </w:p>
    <w:p>
      <w:r>
        <w:t xml:space="preserve">Skotlannin poliisi aikoo lisätä partiointia A82-tien varrella etsiessään pyöräilijää, joka katosi 104 mailin (167 km) mittaisen pyöräretken aikana.</w:t>
      </w:r>
    </w:p>
    <w:p>
      <w:r>
        <w:rPr>
          <w:b/>
        </w:rPr>
        <w:t xml:space="preserve">Tulos</w:t>
      </w:r>
    </w:p>
    <w:p>
      <w:r>
        <w:t xml:space="preserve">Kadonneen A82-pyöräilijän Tony Parsonsin etsinnät jatkuvat.</w:t>
      </w:r>
    </w:p>
    <w:p>
      <w:r>
        <w:rPr>
          <w:b/>
        </w:rPr>
        <w:t xml:space="preserve">Esimerkki 3.1056</w:t>
      </w:r>
    </w:p>
    <w:p>
      <w:r>
        <w:t xml:space="preserve">"Päihtynyt" huumekuski, joka törmäsi poikaan ja tappoi koiran yliajossa, on vangittu.</w:t>
      </w:r>
    </w:p>
    <w:p>
      <w:r>
        <w:rPr>
          <w:b/>
        </w:rPr>
        <w:t xml:space="preserve">Tulos</w:t>
      </w:r>
    </w:p>
    <w:p>
      <w:r>
        <w:t xml:space="preserve">Poika "jätettiin kuolemaan" ja koira kuoli Binghamin yliajossa</w:t>
      </w:r>
    </w:p>
    <w:p>
      <w:r>
        <w:rPr>
          <w:b/>
        </w:rPr>
        <w:t xml:space="preserve">Esimerkki 3.1057</w:t>
      </w:r>
    </w:p>
    <w:p>
      <w:r>
        <w:t xml:space="preserve">Poliisi on käynnistänyt tutkinnan epäillystä metalliromun varastamisesta tehtaalla, jossa neljä ihmistä kuoli räjähdyksessä.</w:t>
      </w:r>
    </w:p>
    <w:p>
      <w:r>
        <w:rPr>
          <w:b/>
        </w:rPr>
        <w:t xml:space="preserve">Tulos</w:t>
      </w:r>
    </w:p>
    <w:p>
      <w:r>
        <w:t xml:space="preserve">Poliisi käynnistää metallivarkauksia koskevan tutkinnan Bosleyn räjähdyspaikalla</w:t>
      </w:r>
    </w:p>
    <w:p>
      <w:r>
        <w:rPr>
          <w:b/>
        </w:rPr>
        <w:t xml:space="preserve">Esimerkki 3.1058</w:t>
      </w:r>
    </w:p>
    <w:p>
      <w:r>
        <w:t xml:space="preserve">Aktivistit ovat reagoineet vihaisesti ehdotukseen, jonka mukaan Cardiffissa sijaitsevan, luettelossa olevan säiliön alueesta tehtäisiin kaatopaikka.</w:t>
      </w:r>
    </w:p>
    <w:p>
      <w:r>
        <w:rPr>
          <w:b/>
        </w:rPr>
        <w:t xml:space="preserve">Tulos</w:t>
      </w:r>
    </w:p>
    <w:p>
      <w:r>
        <w:t xml:space="preserve">Vihaa Llanishen Reservoirin kaatopaikkasuunnitelmasta</w:t>
      </w:r>
    </w:p>
    <w:p>
      <w:r>
        <w:rPr>
          <w:b/>
        </w:rPr>
        <w:t xml:space="preserve">Esimerkki 3.1059</w:t>
      </w:r>
    </w:p>
    <w:p>
      <w:r>
        <w:t xml:space="preserve">Tutkijat ovat paljastaneet, että tuhoon tuomittu japanilainen satelliitti onnistui kuvaamaan 250 miljoonan valovuoden päässä sijaitsevan galaksijoukon juuri ennen kuolemaansa.</w:t>
      </w:r>
    </w:p>
    <w:p>
      <w:r>
        <w:rPr>
          <w:b/>
        </w:rPr>
        <w:t xml:space="preserve">Tulos</w:t>
      </w:r>
    </w:p>
    <w:p>
      <w:r>
        <w:t xml:space="preserve">Japanilaisen Hitomi-satelliitin viimeinen kuva.</w:t>
      </w:r>
    </w:p>
    <w:p>
      <w:r>
        <w:rPr>
          <w:b/>
        </w:rPr>
        <w:t xml:space="preserve">Esimerkki 3.1060</w:t>
      </w:r>
    </w:p>
    <w:p>
      <w:r>
        <w:t xml:space="preserve">Se on hullujen unelmien ja intohimoprojektien sekä arvokkaampien syiden suosikkiväline rahankeruussa - ja nyt mukaan ovat lähdössä myös tulevat kansanedustajat.</w:t>
      </w:r>
    </w:p>
    <w:p>
      <w:r>
        <w:rPr>
          <w:b/>
        </w:rPr>
        <w:t xml:space="preserve">Tulos</w:t>
      </w:r>
    </w:p>
    <w:p>
      <w:r>
        <w:t xml:space="preserve">Vaalien joukkorahoitus: Miten maksetaan snap-kampanja</w:t>
      </w:r>
    </w:p>
    <w:p>
      <w:r>
        <w:rPr>
          <w:b/>
        </w:rPr>
        <w:t xml:space="preserve">Esimerkki 3.1061</w:t>
      </w:r>
    </w:p>
    <w:p>
      <w:r>
        <w:t xml:space="preserve">Mao Zedong sanoi kerran, että Kiinassa "naiset pitävät puolet taivaasta". Vuosikymmeniä Kiinan yhteiskuntaa muuttaneen vallankumouksen jälkeen kirjailija Xinran kysyy, ovatko naiset todella perineet kaiken sen, mitä heille luvattiin, osana artikkelisarjaa, joka käsittelee Kiinan uusien johtajien haasteita.</w:t>
      </w:r>
    </w:p>
    <w:p>
      <w:r>
        <w:rPr>
          <w:b/>
        </w:rPr>
        <w:t xml:space="preserve">Tulos</w:t>
      </w:r>
    </w:p>
    <w:p>
      <w:r>
        <w:t xml:space="preserve">Näkemys: Mitä kiinalaiset naiset todella tarvitsevat</w:t>
      </w:r>
    </w:p>
    <w:p>
      <w:r>
        <w:rPr>
          <w:b/>
        </w:rPr>
        <w:t xml:space="preserve">Esimerkki 3.1062</w:t>
      </w:r>
    </w:p>
    <w:p>
      <w:r>
        <w:t xml:space="preserve">Birminghamin keskustassa sijaitsevan A38-tien kaksi tunnelia suljetaan toiseksi kesäksi, kaupunginhallitus on ilmoittanut.</w:t>
      </w:r>
    </w:p>
    <w:p>
      <w:r>
        <w:rPr>
          <w:b/>
        </w:rPr>
        <w:t xml:space="preserve">Tulos</w:t>
      </w:r>
    </w:p>
    <w:p>
      <w:r>
        <w:t xml:space="preserve">Birminghamin A38-tunnelin kesän sulkemispäivämäärät julkistettiin</w:t>
      </w:r>
    </w:p>
    <w:p>
      <w:r>
        <w:rPr>
          <w:b/>
        </w:rPr>
        <w:t xml:space="preserve">Esimerkki 3.1063</w:t>
      </w:r>
    </w:p>
    <w:p>
      <w:r>
        <w:t xml:space="preserve">Sveitsissä toimivan tunnetun muslimijärjestön johtohahmo on kiistänyt syytökset, joiden mukaan hän olisi käyttänyt Syyriassa tehtyjä videoita jihadistisen propagandan levittämiseen.</w:t>
      </w:r>
    </w:p>
    <w:p>
      <w:r>
        <w:rPr>
          <w:b/>
        </w:rPr>
        <w:t xml:space="preserve">Tulos</w:t>
      </w:r>
    </w:p>
    <w:p>
      <w:r>
        <w:t xml:space="preserve">Sveitsin islamilaisen neuvoston jäsen puolustaa Syyria-videoita</w:t>
      </w:r>
    </w:p>
    <w:p>
      <w:r>
        <w:rPr>
          <w:b/>
        </w:rPr>
        <w:t xml:space="preserve">Esimerkki 3.1064</w:t>
      </w:r>
    </w:p>
    <w:p>
      <w:r>
        <w:t xml:space="preserve">Riponissa sijaitseva talo, joka vaurioitui, kun 7,5 metriä leveä vajoama aukesi, on purettu.</w:t>
      </w:r>
    </w:p>
    <w:p>
      <w:r>
        <w:rPr>
          <w:b/>
        </w:rPr>
        <w:t xml:space="preserve">Tulos</w:t>
      </w:r>
    </w:p>
    <w:p>
      <w:r>
        <w:t xml:space="preserve">Ripon talo vaurioitunut vajoama puretaan</w:t>
      </w:r>
    </w:p>
    <w:p>
      <w:r>
        <w:rPr>
          <w:b/>
        </w:rPr>
        <w:t xml:space="preserve">Esimerkki 3.1065</w:t>
      </w:r>
    </w:p>
    <w:p>
      <w:r>
        <w:t xml:space="preserve">Karu kuva leijonista lepäämässä kalliolla Serengetissä on voittanut vuoden 2014 Wildlife Photographer of the Year (WPY) -palkinnon.</w:t>
      </w:r>
    </w:p>
    <w:p>
      <w:r>
        <w:rPr>
          <w:b/>
        </w:rPr>
        <w:t xml:space="preserve">Tulos</w:t>
      </w:r>
    </w:p>
    <w:p>
      <w:r>
        <w:t xml:space="preserve">Horrostavat leijonat voittavat parhaan luontokuvapalkinnon</w:t>
      </w:r>
    </w:p>
    <w:p>
      <w:r>
        <w:rPr>
          <w:b/>
        </w:rPr>
        <w:t xml:space="preserve">Esimerkki 3.1066</w:t>
      </w:r>
    </w:p>
    <w:p>
      <w:r>
        <w:t xml:space="preserve">Kuolemansyyntutkija sanoi, että ensihoitajien virheistä huolimatta ei jätetty käyttämättä mitään mahdollisuuksia pelastaa tuomioistuinrakennukseen romahtaneen naisen henkeä.</w:t>
      </w:r>
    </w:p>
    <w:p>
      <w:r>
        <w:rPr>
          <w:b/>
        </w:rPr>
        <w:t xml:space="preserve">Tulos</w:t>
      </w:r>
    </w:p>
    <w:p>
      <w:r>
        <w:t xml:space="preserve">Hayley Gascoigne tuomioistuinrakennus kuolema 'luonnollisista syistä'</w:t>
      </w:r>
    </w:p>
    <w:p>
      <w:r>
        <w:rPr>
          <w:b/>
        </w:rPr>
        <w:t xml:space="preserve">Esimerkki 3.1067</w:t>
      </w:r>
    </w:p>
    <w:p>
      <w:r>
        <w:t xml:space="preserve">Sarjamurhaaja Peter Tobinin toiminnan tutkimiseksi perustettu poliisioperaatio lopetetaan.</w:t>
      </w:r>
    </w:p>
    <w:p>
      <w:r>
        <w:rPr>
          <w:b/>
        </w:rPr>
        <w:t xml:space="preserve">Tulos</w:t>
      </w:r>
    </w:p>
    <w:p>
      <w:r>
        <w:t xml:space="preserve">Peter Tobinin poliisitutkinta Operaatio Anagram "lopetettu</w:t>
      </w:r>
    </w:p>
    <w:p>
      <w:r>
        <w:rPr>
          <w:b/>
        </w:rPr>
        <w:t xml:space="preserve">Esimerkki 3.1068</w:t>
      </w:r>
    </w:p>
    <w:p>
      <w:r>
        <w:t xml:space="preserve">Työväenpuolueen johtaja Jeremy Corbyn on sanonut, että toinen kansanäänestys Skotlannin itsenäisyydestä olisi "täysin hyvä".</w:t>
      </w:r>
    </w:p>
    <w:p>
      <w:r>
        <w:rPr>
          <w:b/>
        </w:rPr>
        <w:t xml:space="preserve">Tulos</w:t>
      </w:r>
    </w:p>
    <w:p>
      <w:r>
        <w:t xml:space="preserve">Skotlannin itsenäisyys: Jeremy Corbyn sanoo indyref2:n olevan "täysin kunnossa".</w:t>
      </w:r>
    </w:p>
    <w:p>
      <w:r>
        <w:rPr>
          <w:b/>
        </w:rPr>
        <w:t xml:space="preserve">Esimerkki 3.1069</w:t>
      </w:r>
    </w:p>
    <w:p>
      <w:r>
        <w:t xml:space="preserve">Pääministeri Arlene Foster on sanonut menettäneensä ystäviä osallistuttuaan edesmenneen varapääministerin Martin McGuinnessin hautajaisiin.</w:t>
      </w:r>
    </w:p>
    <w:p>
      <w:r>
        <w:rPr>
          <w:b/>
        </w:rPr>
        <w:t xml:space="preserve">Tulos</w:t>
      </w:r>
    </w:p>
    <w:p>
      <w:r>
        <w:t xml:space="preserve">Arlene Foster "menetti ystäviä" osallistuttuaan Martin McGuinnessin hautajaisiin</w:t>
      </w:r>
    </w:p>
    <w:p>
      <w:r>
        <w:rPr>
          <w:b/>
        </w:rPr>
        <w:t xml:space="preserve">Esimerkki 3.1070</w:t>
      </w:r>
    </w:p>
    <w:p>
      <w:r>
        <w:t xml:space="preserve">Huippuasiantuntijan mukaan Walesissa voi syntyä "yksisarvisia" teknologiayrityksiä, jos se kehittää ja houkuttelee digitaalisia lahjakkuuksia ja oikeanlaisia investointeja.</w:t>
      </w:r>
    </w:p>
    <w:p>
      <w:r>
        <w:rPr>
          <w:b/>
        </w:rPr>
        <w:t xml:space="preserve">Tulos</w:t>
      </w:r>
    </w:p>
    <w:p>
      <w:r>
        <w:t xml:space="preserve">Walesin liiketoiminta: Voisiko teknologiayritysten kasvattaminen yksisarvisiksi auttaa turvaamaan tulevaisuuden?</w:t>
      </w:r>
    </w:p>
    <w:p>
      <w:r>
        <w:rPr>
          <w:b/>
        </w:rPr>
        <w:t xml:space="preserve">Esimerkki 3.1071</w:t>
      </w:r>
    </w:p>
    <w:p>
      <w:r>
        <w:t xml:space="preserve">Uusien asuntojen puutetta syytetään siitä, että Milton Keynesissä asuu paljon kodittomia lapsia laittomasti.</w:t>
      </w:r>
    </w:p>
    <w:p>
      <w:r>
        <w:rPr>
          <w:b/>
        </w:rPr>
        <w:t xml:space="preserve">Tulos</w:t>
      </w:r>
    </w:p>
    <w:p>
      <w:r>
        <w:t xml:space="preserve">Milton Keynesin uusien asuntojen puutetta syytetään B &amp; B-luvuista</w:t>
      </w:r>
    </w:p>
    <w:p>
      <w:r>
        <w:rPr>
          <w:b/>
        </w:rPr>
        <w:t xml:space="preserve">Esimerkki 3.1072</w:t>
      </w:r>
    </w:p>
    <w:p>
      <w:r>
        <w:t xml:space="preserve">Maanviljelijälle, joka on alkanut rakentaa puista versiota Stonehengestä kunnianosoitukseksi vaimolleen, on kerrottu, että hän tarvitsee rakennusluvan.</w:t>
      </w:r>
    </w:p>
    <w:p>
      <w:r>
        <w:rPr>
          <w:b/>
        </w:rPr>
        <w:t xml:space="preserve">Tulos</w:t>
      </w:r>
    </w:p>
    <w:p>
      <w:r>
        <w:t xml:space="preserve">Woodhenge Cambridgeshiressä "vaatii luvan".</w:t>
      </w:r>
    </w:p>
    <w:p>
      <w:r>
        <w:rPr>
          <w:b/>
        </w:rPr>
        <w:t xml:space="preserve">Esimerkki 3.1073</w:t>
      </w:r>
    </w:p>
    <w:p>
      <w:r>
        <w:t xml:space="preserve">Appelsiinimehun tuleva hinta on noussut yli 20 prosenttia tässä kuussa, kun kuluttajat etsivät terveellisiä tuotteita coronavirus-pandemian aikana.</w:t>
      </w:r>
    </w:p>
    <w:p>
      <w:r>
        <w:rPr>
          <w:b/>
        </w:rPr>
        <w:t xml:space="preserve">Tulos</w:t>
      </w:r>
    </w:p>
    <w:p>
      <w:r>
        <w:t xml:space="preserve">Miksi appelsiinimehun hinnat nousevat maailmanmarkkinoilla huimasti?</w:t>
      </w:r>
    </w:p>
    <w:p>
      <w:r>
        <w:rPr>
          <w:b/>
        </w:rPr>
        <w:t xml:space="preserve">Esimerkki 3.1074</w:t>
      </w:r>
    </w:p>
    <w:p>
      <w:r>
        <w:t xml:space="preserve">Manchesterin pommimiehen Salman Abedin nuorempi veli Hashem Abedi joutuu oikeuteen Libyassa epäiltynä osallisuudestaan iskuun, on kerrottu BBC:lle.</w:t>
      </w:r>
    </w:p>
    <w:p>
      <w:r>
        <w:rPr>
          <w:b/>
        </w:rPr>
        <w:t xml:space="preserve">Tulos</w:t>
      </w:r>
    </w:p>
    <w:p>
      <w:r>
        <w:t xml:space="preserve">Manchesterin pommimiehen veli joutuu oikeuteen Libyassa</w:t>
      </w:r>
    </w:p>
    <w:p>
      <w:r>
        <w:rPr>
          <w:b/>
        </w:rPr>
        <w:t xml:space="preserve">Esimerkki 3.1075</w:t>
      </w:r>
    </w:p>
    <w:p>
      <w:r>
        <w:t xml:space="preserve">Kansanedustajat ovat arvostelleet syyttäjälaitoksen johtajaa puutteista todisteiden paljastamisessa rikosasioissa.</w:t>
      </w:r>
    </w:p>
    <w:p>
      <w:r>
        <w:rPr>
          <w:b/>
        </w:rPr>
        <w:t xml:space="preserve">Tulos</w:t>
      </w:r>
    </w:p>
    <w:p>
      <w:r>
        <w:t xml:space="preserve">Kansanedustajat arvostelevat syyttäjälaitoksen johtajan rikosjuttujen epäonnistumisia</w:t>
      </w:r>
    </w:p>
    <w:p>
      <w:r>
        <w:rPr>
          <w:b/>
        </w:rPr>
        <w:t xml:space="preserve">Esimerkki 3.1076</w:t>
      </w:r>
    </w:p>
    <w:p>
      <w:r>
        <w:t xml:space="preserve">Tunisian presidentti Beji Caid Essebsi on sairaalassa kärsittyään "vakavasta terveydellisestä kriisistä", kertovat viranomaiset.</w:t>
      </w:r>
    </w:p>
    <w:p>
      <w:r>
        <w:rPr>
          <w:b/>
        </w:rPr>
        <w:t xml:space="preserve">Tulos</w:t>
      </w:r>
    </w:p>
    <w:p>
      <w:r>
        <w:t xml:space="preserve">Tunisian presidentillä Beji Caid Essebsi on "vakava terveyskriisi".</w:t>
      </w:r>
    </w:p>
    <w:p>
      <w:r>
        <w:rPr>
          <w:b/>
        </w:rPr>
        <w:t xml:space="preserve">Esimerkki 3.1077</w:t>
      </w:r>
    </w:p>
    <w:p>
      <w:r>
        <w:t xml:space="preserve">Care Quality Commissionin (CQC) mukaan lasten ja nuorten rajoittaminen mielenterveysosastoilla kahdessa Newcastlen sairaalassa on lisääntynyt.</w:t>
      </w:r>
    </w:p>
    <w:p>
      <w:r>
        <w:rPr>
          <w:b/>
        </w:rPr>
        <w:t xml:space="preserve">Tulos</w:t>
      </w:r>
    </w:p>
    <w:p>
      <w:r>
        <w:t xml:space="preserve">Newcastlen mielenterveysyksiköiden rajoitusten käyttö lisääntyy</w:t>
      </w:r>
    </w:p>
    <w:p>
      <w:r>
        <w:rPr>
          <w:b/>
        </w:rPr>
        <w:t xml:space="preserve">Esimerkki 3.1078</w:t>
      </w:r>
    </w:p>
    <w:p>
      <w:r>
        <w:t xml:space="preserve">Terveyssäätiön mukaan kolmen Hertfordshiren sairaalan korjaus- ja huoltovaje maksaa 67 miljoonaa puntaa.</w:t>
      </w:r>
    </w:p>
    <w:p>
      <w:r>
        <w:rPr>
          <w:b/>
        </w:rPr>
        <w:t xml:space="preserve">Tulos</w:t>
      </w:r>
    </w:p>
    <w:p>
      <w:r>
        <w:t xml:space="preserve">West Hertsin sairaalan luottamus paljastaa £ 67m korjausten jälkeenjääneisyyden</w:t>
      </w:r>
    </w:p>
    <w:p>
      <w:r>
        <w:rPr>
          <w:b/>
        </w:rPr>
        <w:t xml:space="preserve">Esimerkki 3.1079</w:t>
      </w:r>
    </w:p>
    <w:p>
      <w:r>
        <w:t xml:space="preserve">Blaenau Gwentin ja Torfaenin kaupunginvaltuutetut ovat äänestäneet yksimielisesti yhdistymisestä.</w:t>
      </w:r>
    </w:p>
    <w:p>
      <w:r>
        <w:rPr>
          <w:b/>
        </w:rPr>
        <w:t xml:space="preserve">Tulos</w:t>
      </w:r>
    </w:p>
    <w:p>
      <w:r>
        <w:t xml:space="preserve">Torfaenin ja Blaenau Gwentin valtuustot äänestävät yhdistymisestä.</w:t>
      </w:r>
    </w:p>
    <w:p>
      <w:r>
        <w:rPr>
          <w:b/>
        </w:rPr>
        <w:t xml:space="preserve">Esimerkki 3.1080</w:t>
      </w:r>
    </w:p>
    <w:p>
      <w:r>
        <w:t xml:space="preserve">Luoteis-Ranskassa sijaitsevan kemikaalitehtaan henkilökunta työskentelee pysäyttääkseen kaasuvuodon, joka on levittänyt pahan hajun Pariisiin ja Kaakkois-Englannissa.</w:t>
      </w:r>
    </w:p>
    <w:p>
      <w:r>
        <w:rPr>
          <w:b/>
        </w:rPr>
        <w:t xml:space="preserve">Tulos</w:t>
      </w:r>
    </w:p>
    <w:p>
      <w:r>
        <w:t xml:space="preserve">Ranskalainen Lubrizolin tehdas yrittää pysäyttää pahan kaasuvuodon</w:t>
      </w:r>
    </w:p>
    <w:p>
      <w:r>
        <w:rPr>
          <w:b/>
        </w:rPr>
        <w:t xml:space="preserve">Esimerkki 3.1081</w:t>
      </w:r>
    </w:p>
    <w:p>
      <w:r>
        <w:t xml:space="preserve">Uusien lukujen mukaan vain noin joka kuudes nopeusvalvontakamera Englannissa ja Walesissa on digitaalinen.</w:t>
      </w:r>
    </w:p>
    <w:p>
      <w:r>
        <w:rPr>
          <w:b/>
        </w:rPr>
        <w:t xml:space="preserve">Tulos</w:t>
      </w:r>
    </w:p>
    <w:p>
      <w:r>
        <w:t xml:space="preserve">Vain yksi kuudesta nopeusvalvontakamerasta on digitaalinen Englannissa ja Walesissa.</w:t>
      </w:r>
    </w:p>
    <w:p>
      <w:r>
        <w:rPr>
          <w:b/>
        </w:rPr>
        <w:t xml:space="preserve">Esimerkki 3.1082</w:t>
      </w:r>
    </w:p>
    <w:p>
      <w:r>
        <w:t xml:space="preserve">Presidentti Joe Biden on luvannut parantaa Amerikan talouden pandemiasta suurella annoksella taloudellisia elvytystoimia - mukaan lukien välitön apu ja investoinnit vihreisiin työpaikkoihin, infrastruktuuriin ja muuhun.</w:t>
      </w:r>
    </w:p>
    <w:p>
      <w:r>
        <w:rPr>
          <w:b/>
        </w:rPr>
        <w:t xml:space="preserve">Tulos</w:t>
      </w:r>
    </w:p>
    <w:p>
      <w:r>
        <w:t xml:space="preserve">Joe Biden: Joukkue, jonka hän toivoo voivan korjata Yhdysvaltain talouden</w:t>
      </w:r>
    </w:p>
    <w:p>
      <w:r>
        <w:rPr>
          <w:b/>
        </w:rPr>
        <w:t xml:space="preserve">Esimerkki 3.1083</w:t>
      </w:r>
    </w:p>
    <w:p>
      <w:r>
        <w:t xml:space="preserve">Kansakunta hiljeni keskiviikkona kahdeksi minuutiksi muistamaan sodassa kuolleita kansalaisia aselepopäivässä.</w:t>
      </w:r>
    </w:p>
    <w:p>
      <w:r>
        <w:rPr>
          <w:b/>
        </w:rPr>
        <w:t xml:space="preserve">Tulos</w:t>
      </w:r>
    </w:p>
    <w:p>
      <w:r>
        <w:t xml:space="preserve">Kuvissa: Aselevon päivän muistotilaisuudet</w:t>
      </w:r>
    </w:p>
    <w:p>
      <w:r>
        <w:rPr>
          <w:b/>
        </w:rPr>
        <w:t xml:space="preserve">Esimerkki 3.1084</w:t>
      </w:r>
    </w:p>
    <w:p>
      <w:r>
        <w:t xml:space="preserve">Vangeille aiotaan antaa "sotilaalliseen tyyliin" matematiikan ja englannin opetusta, jotta heidän mahdollisuutensa työllistyä vapautumisen jälkeen paranisivat.</w:t>
      </w:r>
    </w:p>
    <w:p>
      <w:r>
        <w:rPr>
          <w:b/>
        </w:rPr>
        <w:t xml:space="preserve">Tulos</w:t>
      </w:r>
    </w:p>
    <w:p>
      <w:r>
        <w:t xml:space="preserve">"Sotilaallinen" koulutus parantaa vankien taitoja</w:t>
      </w:r>
    </w:p>
    <w:p>
      <w:r>
        <w:rPr>
          <w:b/>
        </w:rPr>
        <w:t xml:space="preserve">Esimerkki 3.1085</w:t>
      </w:r>
    </w:p>
    <w:p>
      <w:r>
        <w:t xml:space="preserve">Jeremy Hunt sanoo lisäävänsä puolustusmenoja 15 miljardilla punnalla seuraavien viiden vuoden aikana, jos hänestä tulee pääministeri.</w:t>
      </w:r>
    </w:p>
    <w:p>
      <w:r>
        <w:rPr>
          <w:b/>
        </w:rPr>
        <w:t xml:space="preserve">Tulos</w:t>
      </w:r>
    </w:p>
    <w:p>
      <w:r>
        <w:t xml:space="preserve">Jeremy Hunt: Käyttäisin 15 miljardia puntaa enemmän puolustukseen</w:t>
      </w:r>
    </w:p>
    <w:p>
      <w:r>
        <w:rPr>
          <w:b/>
        </w:rPr>
        <w:t xml:space="preserve">Esimerkki 3.1086</w:t>
      </w:r>
    </w:p>
    <w:p>
      <w:r>
        <w:t xml:space="preserve">Euroopan parlamentin vaalien jälkipyykki jatkuu, ja neljällä uudella walesilaisella Euroopan parlamentin jäsenellä on noin kuukausi aikaa ennen kuin heitä tarvitaan uuden Euroopan parlamentin ensimmäiseen kokoukseen 1. heinäkuuta.</w:t>
      </w:r>
    </w:p>
    <w:p>
      <w:r>
        <w:rPr>
          <w:b/>
        </w:rPr>
        <w:t xml:space="preserve">Tulos</w:t>
      </w:r>
    </w:p>
    <w:p>
      <w:r>
        <w:t xml:space="preserve">Eurovaalit: Walesin uudet europarlamentaarikot valmistautuvat Brysseliin</w:t>
      </w:r>
    </w:p>
    <w:p>
      <w:r>
        <w:rPr>
          <w:b/>
        </w:rPr>
        <w:t xml:space="preserve">Esimerkki 3.1087</w:t>
      </w:r>
    </w:p>
    <w:p>
      <w:r>
        <w:t xml:space="preserve">Joka viides musta taksi on poistettu Lontoon teiltä kesäkuun jälkeen, koska matkustajia ei ole ollut riittävästi koronaviruspandemian aikana, paljastaa tutkimus.</w:t>
      </w:r>
    </w:p>
    <w:p>
      <w:r>
        <w:rPr>
          <w:b/>
        </w:rPr>
        <w:t xml:space="preserve">Tulos</w:t>
      </w:r>
    </w:p>
    <w:p>
      <w:r>
        <w:t xml:space="preserve">Lontoon taksit varastoidaan pelloille, kun matkustajien kysyntä "haihtuu".</w:t>
      </w:r>
    </w:p>
    <w:p>
      <w:r>
        <w:rPr>
          <w:b/>
        </w:rPr>
        <w:t xml:space="preserve">Esimerkki 3.1088</w:t>
      </w:r>
    </w:p>
    <w:p>
      <w:r>
        <w:t xml:space="preserve">Skotlannin poliisin valvontaviranomainen tutkii Perthshiressä tapahtunutta takaa-ajoa, joka päättyi neljän teini-ikäisen loukkaantumiseen auto-onnettomuudessa.</w:t>
      </w:r>
    </w:p>
    <w:p>
      <w:r>
        <w:rPr>
          <w:b/>
        </w:rPr>
        <w:t xml:space="preserve">Tulos</w:t>
      </w:r>
    </w:p>
    <w:p>
      <w:r>
        <w:t xml:space="preserve">Force watchdog tutkii A90-poliisin takaa-ajo-onnettomuuden</w:t>
      </w:r>
    </w:p>
    <w:p>
      <w:r>
        <w:rPr>
          <w:b/>
        </w:rPr>
        <w:t xml:space="preserve">Esimerkki 3.1089</w:t>
      </w:r>
    </w:p>
    <w:p>
      <w:r>
        <w:t xml:space="preserve">Yorkshiren rannikolla mataliin vesiin eksynyt hai on merenkulkualan hyväntekeväisyysjärjestön mukaan lopetettu.</w:t>
      </w:r>
    </w:p>
    <w:p>
      <w:r>
        <w:rPr>
          <w:b/>
        </w:rPr>
        <w:t xml:space="preserve">Tulos</w:t>
      </w:r>
    </w:p>
    <w:p>
      <w:r>
        <w:t xml:space="preserve">Filey Bayn rannikolle hukkunut uima-allashai lopetettu.</w:t>
      </w:r>
    </w:p>
    <w:p>
      <w:r>
        <w:rPr>
          <w:b/>
        </w:rPr>
        <w:t xml:space="preserve">Esimerkki 3.1090</w:t>
      </w:r>
    </w:p>
    <w:p>
      <w:r>
        <w:t xml:space="preserve">Yhdistyneen kuningaskunnan ministerien olisi "laitonta" periä Severn-maksua vuoden 2019 jälkeen, väitti UKIP:n edustaja.</w:t>
      </w:r>
    </w:p>
    <w:p>
      <w:r>
        <w:rPr>
          <w:b/>
        </w:rPr>
        <w:t xml:space="preserve">Tulos</w:t>
      </w:r>
    </w:p>
    <w:p>
      <w:r>
        <w:t xml:space="preserve">UKIP AM kyseenalaistaa Severnin tiemaksun laillisuuden vuoden 2019 jälkeen.</w:t>
      </w:r>
    </w:p>
    <w:p>
      <w:r>
        <w:rPr>
          <w:b/>
        </w:rPr>
        <w:t xml:space="preserve">Esimerkki 3.1091</w:t>
      </w:r>
    </w:p>
    <w:p>
      <w:r>
        <w:t xml:space="preserve">Hallitus on myöntänyt 102 miljoonan punnan suuruisen avustuksen suunnitelmille muuttaa osa A40-tietä kaksikaistaiseksi.</w:t>
      </w:r>
    </w:p>
    <w:p>
      <w:r>
        <w:rPr>
          <w:b/>
        </w:rPr>
        <w:t xml:space="preserve">Tulos</w:t>
      </w:r>
    </w:p>
    <w:p>
      <w:r>
        <w:t xml:space="preserve">A40 kaksikaistainen moottoritie ja bussiliikennettä koskeva suunnitelma 102 miljoonaa puntaa.</w:t>
      </w:r>
    </w:p>
    <w:p>
      <w:r>
        <w:rPr>
          <w:b/>
        </w:rPr>
        <w:t xml:space="preserve">Esimerkki 3.1092</w:t>
      </w:r>
    </w:p>
    <w:p>
      <w:r>
        <w:t xml:space="preserve">Antrim Area Hospital on varoittanut, että se "toimii yli kapasiteetin", sillä 27 sairasta potilasta odottaa vastaanottoa.</w:t>
      </w:r>
    </w:p>
    <w:p>
      <w:r>
        <w:rPr>
          <w:b/>
        </w:rPr>
        <w:t xml:space="preserve">Tulos</w:t>
      </w:r>
    </w:p>
    <w:p>
      <w:r>
        <w:t xml:space="preserve">Coronavirus: Antrimin sairaala "kapasiteetin yläpuolella" Covid-vyöryn keskellä</w:t>
      </w:r>
    </w:p>
    <w:p>
      <w:r>
        <w:rPr>
          <w:b/>
        </w:rPr>
        <w:t xml:space="preserve">Esimerkki 3.1093</w:t>
      </w:r>
    </w:p>
    <w:p>
      <w:r>
        <w:t xml:space="preserve">Rautatieliikenteen matkustajat joutuvat odottamaan viivästyksiä Readingin aseman sulkemisen jälkeen vuodenvaihteeseen asti, mikä on ensimmäinen vaihe 850 miljoonan punnan suuruisessa uudistuksessa.</w:t>
      </w:r>
    </w:p>
    <w:p>
      <w:r>
        <w:rPr>
          <w:b/>
        </w:rPr>
        <w:t xml:space="preserve">Tulos</w:t>
      </w:r>
    </w:p>
    <w:p>
      <w:r>
        <w:t xml:space="preserve">Readingin rautatieaseman sulkeminen häiritsee liikennettä</w:t>
      </w:r>
    </w:p>
    <w:p>
      <w:r>
        <w:rPr>
          <w:b/>
        </w:rPr>
        <w:t xml:space="preserve">Esimerkki 3.1094</w:t>
      </w:r>
    </w:p>
    <w:p>
      <w:r>
        <w:t xml:space="preserve">Sadat kapinallisten hyökkäyksestä selvinneet, jotka ovat surmanneet ainakin 72 ihmistä syrjäisissä kylissä Intian koillisosassa Assamin osavaltiossa, ovat hakeutuneet suojaan kirkkoon ja kouluun, koska viranomaiset ovat määränneet toistaiseksi voimassa olevan ulkonaliikkumiskiellon tuhoalueille.</w:t>
      </w:r>
    </w:p>
    <w:p>
      <w:r>
        <w:rPr>
          <w:b/>
        </w:rPr>
        <w:t xml:space="preserve">Tulos</w:t>
      </w:r>
    </w:p>
    <w:p>
      <w:r>
        <w:t xml:space="preserve">Kuvissa: Intia väkivallasta selvinneet pakenevat kodeistaan</w:t>
      </w:r>
    </w:p>
    <w:p>
      <w:r>
        <w:rPr>
          <w:b/>
        </w:rPr>
        <w:t xml:space="preserve">Esimerkki 3.1095</w:t>
      </w:r>
    </w:p>
    <w:p>
      <w:r>
        <w:t xml:space="preserve">Denbighshireläisen hoitokodin entinen johtaja on saapunut kurinpitokäsittelyyn, jossa häntä syytetään asukkaiden taskurahojen varastamisesta.</w:t>
      </w:r>
    </w:p>
    <w:p>
      <w:r>
        <w:rPr>
          <w:b/>
        </w:rPr>
        <w:t xml:space="preserve">Tulos</w:t>
      </w:r>
    </w:p>
    <w:p>
      <w:r>
        <w:t xml:space="preserve">Prestatynin hoivakodin johtaja "varasti asukkaiden rahat</w:t>
      </w:r>
    </w:p>
    <w:p>
      <w:r>
        <w:rPr>
          <w:b/>
        </w:rPr>
        <w:t xml:space="preserve">Esimerkki 3.1096</w:t>
      </w:r>
    </w:p>
    <w:p>
      <w:r>
        <w:t xml:space="preserve">Nainen on kertonut Lontoon korkeimmassa oikeudessa, että koomikko Freddie Starr kähmi häntä 15-vuotiaana Jimmy Savilen pukuhuoneessa.</w:t>
      </w:r>
    </w:p>
    <w:p>
      <w:r>
        <w:rPr>
          <w:b/>
        </w:rPr>
        <w:t xml:space="preserve">Tulos</w:t>
      </w:r>
    </w:p>
    <w:p>
      <w:r>
        <w:t xml:space="preserve">Freddie Starr "kähmi tyttöä" Savilen pukuhuoneessa</w:t>
      </w:r>
    </w:p>
    <w:p>
      <w:r>
        <w:rPr>
          <w:b/>
        </w:rPr>
        <w:t xml:space="preserve">Esimerkki 3.1097</w:t>
      </w:r>
    </w:p>
    <w:p>
      <w:r>
        <w:t xml:space="preserve">Kunnianosoituksia on annettu "rakastetulle" pariskunnalle, joka kuoli kolarissa, jossa heidän kaksi lastaan loukkaantui.</w:t>
      </w:r>
    </w:p>
    <w:p>
      <w:r>
        <w:rPr>
          <w:b/>
        </w:rPr>
        <w:t xml:space="preserve">Tulos</w:t>
      </w:r>
    </w:p>
    <w:p>
      <w:r>
        <w:t xml:space="preserve">Chatterisin onnettomuus: "Paljon rakastettu" pariskunta kuoli ja lapset loukkaantuivat</w:t>
      </w:r>
    </w:p>
    <w:p>
      <w:r>
        <w:rPr>
          <w:b/>
        </w:rPr>
        <w:t xml:space="preserve">Esimerkki 3.1098</w:t>
      </w:r>
    </w:p>
    <w:p>
      <w:r>
        <w:t xml:space="preserve">YouTube, Daily Telegraph ja Guardian ovat ilmoittaneet tekevänsä yhteisen tarjouksen johtajien väittelyn järjestämisestä ennen ensi vuoden parlamenttivaaleja.</w:t>
      </w:r>
    </w:p>
    <w:p>
      <w:r>
        <w:rPr>
          <w:b/>
        </w:rPr>
        <w:t xml:space="preserve">Tulos</w:t>
      </w:r>
    </w:p>
    <w:p>
      <w:r>
        <w:t xml:space="preserve">YouTube, Telegraph ja Guardian tekevät yhteisen tarjouksen johtajakeskustelusta</w:t>
      </w:r>
    </w:p>
    <w:p>
      <w:r>
        <w:rPr>
          <w:b/>
        </w:rPr>
        <w:t xml:space="preserve">Esimerkki 3.1099</w:t>
      </w:r>
    </w:p>
    <w:p>
      <w:r>
        <w:t xml:space="preserve">41-vuotiasta miestä syytetään murhasta sen jälkeen, kun hänen asunnostaan löydettiin ruumis perjantaiaamuna.</w:t>
      </w:r>
    </w:p>
    <w:p>
      <w:r>
        <w:rPr>
          <w:b/>
        </w:rPr>
        <w:t xml:space="preserve">Tulos</w:t>
      </w:r>
    </w:p>
    <w:p>
      <w:r>
        <w:t xml:space="preserve">Murhasyyte Mountsorrelin asunnosta löytyneen ruumiin jälkeen</w:t>
      </w:r>
    </w:p>
    <w:p>
      <w:r>
        <w:rPr>
          <w:b/>
        </w:rPr>
        <w:t xml:space="preserve">Esimerkki 3.1100</w:t>
      </w:r>
    </w:p>
    <w:p>
      <w:r>
        <w:t xml:space="preserve">Nasa on käynnistänyt tehtävän, jonka tarkoituksena on mitata hiilidioksidia (CO2) avaruudesta.</w:t>
      </w:r>
    </w:p>
    <w:p>
      <w:r>
        <w:rPr>
          <w:b/>
        </w:rPr>
        <w:t xml:space="preserve">Tulos</w:t>
      </w:r>
    </w:p>
    <w:p>
      <w:r>
        <w:t xml:space="preserve">Nasa käynnistää hiilidioksiditarkkailijan</w:t>
      </w:r>
    </w:p>
    <w:p>
      <w:r>
        <w:rPr>
          <w:b/>
        </w:rPr>
        <w:t xml:space="preserve">Esimerkki 3.1101</w:t>
      </w:r>
    </w:p>
    <w:p>
      <w:r>
        <w:t xml:space="preserve">Joillekin opiskelijoille on kertynyt 10 000 puntaa tai enemmän pelivelkaa, kertoi uhkapelikomission johtaja Victoria Derbyshiren ohjelmassa.</w:t>
      </w:r>
    </w:p>
    <w:p>
      <w:r>
        <w:rPr>
          <w:b/>
        </w:rPr>
        <w:t xml:space="preserve">Tulos</w:t>
      </w:r>
    </w:p>
    <w:p>
      <w:r>
        <w:t xml:space="preserve">Joillakin opiskelijoilla on 10 000 punnan pelivelka, sanoo Gambling Commission -järjestö</w:t>
      </w:r>
    </w:p>
    <w:p>
      <w:r>
        <w:rPr>
          <w:b/>
        </w:rPr>
        <w:t xml:space="preserve">Esimerkki 3.1102</w:t>
      </w:r>
    </w:p>
    <w:p>
      <w:r>
        <w:t xml:space="preserve">Dumfries and Gallowayn neuvosto saattaa vähentää 800 työpaikkaa, kun se yrittää saavuttaa yli 50 miljoonan punnan säästötavoitteen seuraavien kolmen vuoden aikana.</w:t>
      </w:r>
    </w:p>
    <w:p>
      <w:r>
        <w:rPr>
          <w:b/>
        </w:rPr>
        <w:t xml:space="preserve">Tulos</w:t>
      </w:r>
    </w:p>
    <w:p>
      <w:r>
        <w:t xml:space="preserve">Dumfries ja Gallowayn neuvoston leikkaukset voivat maksaa 800 työpaikkaa.</w:t>
      </w:r>
    </w:p>
    <w:p>
      <w:r>
        <w:rPr>
          <w:b/>
        </w:rPr>
        <w:t xml:space="preserve">Esimerkki 3.1103</w:t>
      </w:r>
    </w:p>
    <w:p>
      <w:r>
        <w:t xml:space="preserve">Irlannin presidentti Michael D. Higgins on osoittanut kunnioitusta 83-vuotiaana kuolleelle palkitulle näytelmäkirjailijalle Tom Murphylle.</w:t>
      </w:r>
    </w:p>
    <w:p>
      <w:r>
        <w:rPr>
          <w:b/>
        </w:rPr>
        <w:t xml:space="preserve">Tulos</w:t>
      </w:r>
    </w:p>
    <w:p>
      <w:r>
        <w:t xml:space="preserve">Presidentti Higginsin kunnianosoitus näytelmäkirjailija Tom Murphylle</w:t>
      </w:r>
    </w:p>
    <w:p>
      <w:r>
        <w:rPr>
          <w:b/>
        </w:rPr>
        <w:t xml:space="preserve">Esimerkki 3.1104</w:t>
      </w:r>
    </w:p>
    <w:p>
      <w:r>
        <w:t xml:space="preserve">Isle of Wight -festivaalille on lähetetty jopa 50 ylimääräistä poliisia, koska sääolosuhteiden odotetaan pahenevan.</w:t>
      </w:r>
    </w:p>
    <w:p>
      <w:r>
        <w:rPr>
          <w:b/>
        </w:rPr>
        <w:t xml:space="preserve">Tulos</w:t>
      </w:r>
    </w:p>
    <w:p>
      <w:r>
        <w:t xml:space="preserve">Isle of Wight -festivaaleilla ylimääräisiä poliiseja paikalla</w:t>
      </w:r>
    </w:p>
    <w:p>
      <w:r>
        <w:rPr>
          <w:b/>
        </w:rPr>
        <w:t xml:space="preserve">Esimerkki 3.1105</w:t>
      </w:r>
    </w:p>
    <w:p>
      <w:r>
        <w:t xml:space="preserve">Noin 700 ihmistä selvisi hengissä aseistautuneiden miesten hyökkäyksestä toimisto- ja hotellirakennukseen Kenian pääkaupungissa. Tiistaina kello 15.00 paikallista aikaa alkanut piiritys kesti 19 tuntia.</w:t>
      </w:r>
    </w:p>
    <w:p>
      <w:r>
        <w:rPr>
          <w:b/>
        </w:rPr>
        <w:t xml:space="preserve">Tulos</w:t>
      </w:r>
    </w:p>
    <w:p>
      <w:r>
        <w:t xml:space="preserve">Nairobin hotelli: DusitD2:n piirityksestä</w:t>
      </w:r>
    </w:p>
    <w:p>
      <w:r>
        <w:rPr>
          <w:b/>
        </w:rPr>
        <w:t xml:space="preserve">Esimerkki 3.1106</w:t>
      </w:r>
    </w:p>
    <w:p>
      <w:r>
        <w:t xml:space="preserve">On hyvin tiedossa, että Venetsia hukkuu, kun merenpinta nousee maailmanlaajuisesti ilmastonmuutoksen vuoksi. Viime vuonna kaupunki kärsi pahimmista tulvista puoleen vuosisataan.</w:t>
      </w:r>
    </w:p>
    <w:p>
      <w:r>
        <w:rPr>
          <w:b/>
        </w:rPr>
        <w:t xml:space="preserve">Tulos</w:t>
      </w:r>
    </w:p>
    <w:p>
      <w:r>
        <w:t xml:space="preserve">Venetsian tukehtuminen omaan saastumiseensa on pysäytettävä</w:t>
      </w:r>
    </w:p>
    <w:p>
      <w:r>
        <w:rPr>
          <w:b/>
        </w:rPr>
        <w:t xml:space="preserve">Esimerkki 3.1107</w:t>
      </w:r>
    </w:p>
    <w:p>
      <w:r>
        <w:t xml:space="preserve">Seitsemän kymmenestä ihmisestä tallentaa arkaluonteisia tietoja, kuten sairaus- ja pankkitietoja, matkapuhelimeensa ilman minkäänlaisia turvatoimia, ilmenee uudesta tutkimuksesta.</w:t>
      </w:r>
    </w:p>
    <w:p>
      <w:r>
        <w:rPr>
          <w:b/>
        </w:rPr>
        <w:t xml:space="preserve">Tulos</w:t>
      </w:r>
    </w:p>
    <w:p>
      <w:r>
        <w:t xml:space="preserve">Käyttäjät ovat tyytyväisiä mobiiliturvallisuuteen, toteaa tutkimus</w:t>
      </w:r>
    </w:p>
    <w:p>
      <w:r>
        <w:rPr>
          <w:b/>
        </w:rPr>
        <w:t xml:space="preserve">Esimerkki 3.1108</w:t>
      </w:r>
    </w:p>
    <w:p>
      <w:r>
        <w:t xml:space="preserve">Ugandan presidentti Yoweri Museveni on kritisoinut juuri kruunattua Miss World Afrikkaa siitä, että hänellä on "intialainen tukka".</w:t>
      </w:r>
    </w:p>
    <w:p>
      <w:r>
        <w:rPr>
          <w:b/>
        </w:rPr>
        <w:t xml:space="preserve">Tulos</w:t>
      </w:r>
    </w:p>
    <w:p>
      <w:r>
        <w:t xml:space="preserve">Ugandan presidentin mukaan Miss World Africa -kisan pitäisi esitellä luonnonhiuksiaan</w:t>
      </w:r>
    </w:p>
    <w:p>
      <w:r>
        <w:rPr>
          <w:b/>
        </w:rPr>
        <w:t xml:space="preserve">Esimerkki 3.1109</w:t>
      </w:r>
    </w:p>
    <w:p>
      <w:r>
        <w:t xml:space="preserve">Murtoa tutkivat poliisit palasivat autolleen ja löysivät sieltä varoituslapun, jossa uhattiin kiristää auto, koska se oli käyttänyt asukkaiden pysäköintipaikkaa.</w:t>
      </w:r>
    </w:p>
    <w:p>
      <w:r>
        <w:rPr>
          <w:b/>
        </w:rPr>
        <w:t xml:space="preserve">Tulos</w:t>
      </w:r>
    </w:p>
    <w:p>
      <w:r>
        <w:t xml:space="preserve">Poliisiautoon jätetty viesti Shirleyn murtovarkauden tutkinnan aikana</w:t>
      </w:r>
    </w:p>
    <w:p>
      <w:r>
        <w:rPr>
          <w:b/>
        </w:rPr>
        <w:t xml:space="preserve">Esimerkki 3.1110</w:t>
      </w:r>
    </w:p>
    <w:p>
      <w:r>
        <w:t xml:space="preserve">Aberdeenin Union Terrace Gardens suljetaan noin viideksi viikoksi.</w:t>
      </w:r>
    </w:p>
    <w:p>
      <w:r>
        <w:rPr>
          <w:b/>
        </w:rPr>
        <w:t xml:space="preserve">Tulos</w:t>
      </w:r>
    </w:p>
    <w:p>
      <w:r>
        <w:t xml:space="preserve">Union Terrace Gardens Aberdeenissa suljetaan viideksi viikoksi</w:t>
      </w:r>
    </w:p>
    <w:p>
      <w:r>
        <w:rPr>
          <w:b/>
        </w:rPr>
        <w:t xml:space="preserve">Esimerkki 3.1111</w:t>
      </w:r>
    </w:p>
    <w:p>
      <w:r>
        <w:t xml:space="preserve">Poliisin aseistetussa poliisiammuskelussa lähellä M5-tietä Bristolissa kuollut autoilija oli osoittanut aseella toista kuljettajaa Midlandsissa, poliisi on vahvistanut.</w:t>
      </w:r>
    </w:p>
    <w:p>
      <w:r>
        <w:rPr>
          <w:b/>
        </w:rPr>
        <w:t xml:space="preserve">Tulos</w:t>
      </w:r>
    </w:p>
    <w:p>
      <w:r>
        <w:t xml:space="preserve">Portisheadin ampuminen: Aseella uhkaamisesta ilmoitettiin ennen kuin kuljettaja ammuttiin</w:t>
      </w:r>
    </w:p>
    <w:p>
      <w:r>
        <w:rPr>
          <w:b/>
        </w:rPr>
        <w:t xml:space="preserve">Esimerkki 3.1112</w:t>
      </w:r>
    </w:p>
    <w:p>
      <w:r>
        <w:t xml:space="preserve">BBC aikoo siirtää joitakin tärkeimpiä osastojaan ja henkilökuntaansa Lontoon ulkopuolelle, jotta yhtiö kuvastaisi paremmin koko Yhdistynyttä kuningaskuntaa.</w:t>
      </w:r>
    </w:p>
    <w:p>
      <w:r>
        <w:rPr>
          <w:b/>
        </w:rPr>
        <w:t xml:space="preserve">Tulos</w:t>
      </w:r>
    </w:p>
    <w:p>
      <w:r>
        <w:t xml:space="preserve">BBC siirtää keskeiset työpaikat ja ohjelmat pois Lontoosta</w:t>
      </w:r>
    </w:p>
    <w:p>
      <w:r>
        <w:rPr>
          <w:b/>
        </w:rPr>
        <w:t xml:space="preserve">Esimerkki 3.1113</w:t>
      </w:r>
    </w:p>
    <w:p>
      <w:r>
        <w:t xml:space="preserve">Kuningatar Elisabet II:sta tulee 9. syyskuuta 2015 Britannian historian pisimpään hallinnut monarkki, ja hän rikkoo isoisoisoisoisoisänsä kuningatar Victorian hallussa olleen ennätyksen.</w:t>
      </w:r>
    </w:p>
    <w:p>
      <w:r>
        <w:rPr>
          <w:b/>
        </w:rPr>
        <w:t xml:space="preserve">Tulos</w:t>
      </w:r>
    </w:p>
    <w:p>
      <w:r>
        <w:t xml:space="preserve">Kuningatar ja minä: 63 muistoa 63 monarkkivuodesta</w:t>
      </w:r>
    </w:p>
    <w:p>
      <w:r>
        <w:rPr>
          <w:b/>
        </w:rPr>
        <w:t xml:space="preserve">Esimerkki 3.1114</w:t>
      </w:r>
    </w:p>
    <w:p>
      <w:r>
        <w:t xml:space="preserve">Pradeep Kumar ja hänen vaimonsa Premlatha, joka on 32. viikolla raskaana, nukkuivat viime viikolla kaksi yötä kellarin parkkihallissa.</w:t>
      </w:r>
    </w:p>
    <w:p>
      <w:r>
        <w:rPr>
          <w:b/>
        </w:rPr>
        <w:t xml:space="preserve">Tulos</w:t>
      </w:r>
    </w:p>
    <w:p>
      <w:r>
        <w:t xml:space="preserve">Koronavirus jättää Persianlahden siirtotyöläiset pulaan</w:t>
      </w:r>
    </w:p>
    <w:p>
      <w:r>
        <w:rPr>
          <w:b/>
        </w:rPr>
        <w:t xml:space="preserve">Esimerkki 3.1115</w:t>
      </w:r>
    </w:p>
    <w:p>
      <w:r>
        <w:t xml:space="preserve">Hertfordshiressä vietettiin neljän ihmisen kuolemaan ja 70 loukkaantumiseen johtaneen junaturman 10-vuotispäivää.</w:t>
      </w:r>
    </w:p>
    <w:p>
      <w:r>
        <w:rPr>
          <w:b/>
        </w:rPr>
        <w:t xml:space="preserve">Tulos</w:t>
      </w:r>
    </w:p>
    <w:p>
      <w:r>
        <w:t xml:space="preserve">Hatfieldin junaonnettomuuden vuosipäivää juhlistavat jumalanpalvelukset</w:t>
      </w:r>
    </w:p>
    <w:p>
      <w:r>
        <w:rPr>
          <w:b/>
        </w:rPr>
        <w:t xml:space="preserve">Esimerkki 3.1116</w:t>
      </w:r>
    </w:p>
    <w:p>
      <w:r>
        <w:t xml:space="preserve">EU:n johtajat ovat erimielisiä siitä, miten uusi sopimus laittoman maahanmuuton hillitsemiseksi toimii.</w:t>
      </w:r>
    </w:p>
    <w:p>
      <w:r>
        <w:rPr>
          <w:b/>
        </w:rPr>
        <w:t xml:space="preserve">Tulos</w:t>
      </w:r>
    </w:p>
    <w:p>
      <w:r>
        <w:t xml:space="preserve">Siirtolaiskriisi: EU:n johtajat erimielisiä uudesta maahanmuuttosopimuksesta</w:t>
      </w:r>
    </w:p>
    <w:p>
      <w:r>
        <w:rPr>
          <w:b/>
        </w:rPr>
        <w:t xml:space="preserve">Esimerkki 3.1117</w:t>
      </w:r>
    </w:p>
    <w:p>
      <w:r>
        <w:t xml:space="preserve">Shetlandin naisen murhasta syytettyjen kahden henkilön oikeudenkäyntiä on lykätty koronaviruksen vuoksi.</w:t>
      </w:r>
    </w:p>
    <w:p>
      <w:r>
        <w:rPr>
          <w:b/>
        </w:rPr>
        <w:t xml:space="preserve">Tulos</w:t>
      </w:r>
    </w:p>
    <w:p>
      <w:r>
        <w:t xml:space="preserve">Tracey Walkerin kuolema: Shetlandin murhaoikeudenkäyntiä lykätään koronaviruksen vuoksi.</w:t>
      </w:r>
    </w:p>
    <w:p>
      <w:r>
        <w:rPr>
          <w:b/>
        </w:rPr>
        <w:t xml:space="preserve">Esimerkki 3.1118</w:t>
      </w:r>
    </w:p>
    <w:p>
      <w:r>
        <w:t xml:space="preserve">Poliisi on pidättänyt mielenosoittajia moskovalaisen tuomioistuimen ulkopuolella kolmen naisen vankeuskäsittelyn aikana, joita syytetään yleisen järjestyksen rikkomisesta katedraalissa.</w:t>
      </w:r>
    </w:p>
    <w:p>
      <w:r>
        <w:rPr>
          <w:b/>
        </w:rPr>
        <w:t xml:space="preserve">Tulos</w:t>
      </w:r>
    </w:p>
    <w:p>
      <w:r>
        <w:t xml:space="preserve">Venäjän vaalit: Pussy Riot -ryhmän kuulustelussa pidätyksiä.</w:t>
      </w:r>
    </w:p>
    <w:p>
      <w:r>
        <w:rPr>
          <w:b/>
        </w:rPr>
        <w:t xml:space="preserve">Esimerkki 3.1119</w:t>
      </w:r>
    </w:p>
    <w:p>
      <w:r>
        <w:t xml:space="preserve">Yhdysvallat väittää, että sen vastustus Huawein teknologian käyttämiselle keskeisissä tietojärjestelmissä johtuu yksinomaan turvallisuuskysymyksistä: pelko ohjelmistojen "takaovista" tai Kiinan valtion ja sen suurimpien huipputeknologiayritysten välisistä suhteista.</w:t>
      </w:r>
    </w:p>
    <w:p>
      <w:r>
        <w:rPr>
          <w:b/>
        </w:rPr>
        <w:t xml:space="preserve">Tulos</w:t>
      </w:r>
    </w:p>
    <w:p>
      <w:r>
        <w:t xml:space="preserve">Mitä Huawei-taistelu kertoo Yhdysvaltojen ja Kiinan suhteista</w:t>
      </w:r>
    </w:p>
    <w:p>
      <w:r>
        <w:rPr>
          <w:b/>
        </w:rPr>
        <w:t xml:space="preserve">Esimerkki 3.1120</w:t>
      </w:r>
    </w:p>
    <w:p>
      <w:r>
        <w:t xml:space="preserve">Erittäin menestyksekäs internet-tosi-tv-ohjelma on tuonut hiphop-musiikin ensimmäistä kertaa Kiinassa kansalliseen valokeilaan.</w:t>
      </w:r>
    </w:p>
    <w:p>
      <w:r>
        <w:rPr>
          <w:b/>
        </w:rPr>
        <w:t xml:space="preserve">Tulos</w:t>
      </w:r>
    </w:p>
    <w:p>
      <w:r>
        <w:t xml:space="preserve">Hip-hop nousee ensimmäistä kertaa keskeiseen asemaan Kiinassa</w:t>
      </w:r>
    </w:p>
    <w:p>
      <w:r>
        <w:rPr>
          <w:b/>
        </w:rPr>
        <w:t xml:space="preserve">Esimerkki 3.1121</w:t>
      </w:r>
    </w:p>
    <w:p>
      <w:r>
        <w:t xml:space="preserve">Skotlantilaiset pariskunnat, jotka valitsivat humanistiset häät, eroavat harvemmin kuin ne, joilla oli muunlainen avioliittoseremonia, osoittavat BBC:n luvut.</w:t>
      </w:r>
    </w:p>
    <w:p>
      <w:r>
        <w:rPr>
          <w:b/>
        </w:rPr>
        <w:t xml:space="preserve">Tulos</w:t>
      </w:r>
    </w:p>
    <w:p>
      <w:r>
        <w:t xml:space="preserve">Humanistien avioliitot "päättyvät vähiten todennäköisesti avioeroon".</w:t>
      </w:r>
    </w:p>
    <w:p>
      <w:r>
        <w:rPr>
          <w:b/>
        </w:rPr>
        <w:t xml:space="preserve">Esimerkki 3.1122</w:t>
      </w:r>
    </w:p>
    <w:p>
      <w:r>
        <w:t xml:space="preserve">Raportin mukaan kotitalouksien polttoainelaskuja voidaan pienentää yli 60 prosenttia suunnittelukonseptin avulla, joka muuttaa kodit voimalaitoksiksi.</w:t>
      </w:r>
    </w:p>
    <w:p>
      <w:r>
        <w:rPr>
          <w:b/>
        </w:rPr>
        <w:t xml:space="preserve">Tulos</w:t>
      </w:r>
    </w:p>
    <w:p>
      <w:r>
        <w:t xml:space="preserve">Energiamyönteinen muotoilu "voisi leikata kotien polttoainelaskuja 60 prosenttia".</w:t>
      </w:r>
    </w:p>
    <w:p>
      <w:r>
        <w:rPr>
          <w:b/>
        </w:rPr>
        <w:t xml:space="preserve">Esimerkki 3.1123</w:t>
      </w:r>
    </w:p>
    <w:p>
      <w:r>
        <w:t xml:space="preserve">Viisi viime kuussa Koillis-Nigerian Bornon osavaltiossa siepattua avustustyöntekijää on tapettu, tiettävästi jihadistien toimesta.</w:t>
      </w:r>
    </w:p>
    <w:p>
      <w:r>
        <w:rPr>
          <w:b/>
        </w:rPr>
        <w:t xml:space="preserve">Tulos</w:t>
      </w:r>
    </w:p>
    <w:p>
      <w:r>
        <w:t xml:space="preserve">Nigerian Boko Haram -kriisi: Bornon osavaltiossa "tapettu" avustustyöntekijöitä</w:t>
      </w:r>
    </w:p>
    <w:p>
      <w:r>
        <w:rPr>
          <w:b/>
        </w:rPr>
        <w:t xml:space="preserve">Esimerkki 3.1124</w:t>
      </w:r>
    </w:p>
    <w:p>
      <w:r>
        <w:t xml:space="preserve">Standard Life Investments laajentaa maailmanlaajuista toimintaansa kymmenellä uudella toimistolla tärkeimmissä finanssikeskuksissa.</w:t>
      </w:r>
    </w:p>
    <w:p>
      <w:r>
        <w:rPr>
          <w:b/>
        </w:rPr>
        <w:t xml:space="preserve">Tulos</w:t>
      </w:r>
    </w:p>
    <w:p>
      <w:r>
        <w:t xml:space="preserve">Standard Life Investments laajenee 10 uudella toimistolla</w:t>
      </w:r>
    </w:p>
    <w:p>
      <w:r>
        <w:rPr>
          <w:b/>
        </w:rPr>
        <w:t xml:space="preserve">Esimerkki 3.1125</w:t>
      </w:r>
    </w:p>
    <w:p>
      <w:r>
        <w:t xml:space="preserve">Perinteinen työmatka ei ehkä enää koskaan ole entisensä, kun ihmiset palaavat lukituksen jälkeen töihin, mikä on todennäköisesti sosiaalisen etääntymisen aikakausi.</w:t>
      </w:r>
    </w:p>
    <w:p>
      <w:r>
        <w:rPr>
          <w:b/>
        </w:rPr>
        <w:t xml:space="preserve">Tulos</w:t>
      </w:r>
    </w:p>
    <w:p>
      <w:r>
        <w:t xml:space="preserve">Coronavirus: Miten menet töihin lukituksen jälkeen?</w:t>
      </w:r>
    </w:p>
    <w:p>
      <w:r>
        <w:rPr>
          <w:b/>
        </w:rPr>
        <w:t xml:space="preserve">Esimerkki 3.1126</w:t>
      </w:r>
    </w:p>
    <w:p>
      <w:r>
        <w:t xml:space="preserve">Kaupungissa järjestetyssä muistotilaisuudessa on muistettu yli 6 000 Hullin troolarien merellä menehtyneen miehen perheitä.</w:t>
      </w:r>
    </w:p>
    <w:p>
      <w:r>
        <w:rPr>
          <w:b/>
        </w:rPr>
        <w:t xml:space="preserve">Tulos</w:t>
      </w:r>
    </w:p>
    <w:p>
      <w:r>
        <w:t xml:space="preserve">Hullin troolareiden muistotilaisuudessa muistettiin kadonneita troolareita</w:t>
      </w:r>
    </w:p>
    <w:p>
      <w:r>
        <w:rPr>
          <w:b/>
        </w:rPr>
        <w:t xml:space="preserve">Esimerkki 3.1127</w:t>
      </w:r>
    </w:p>
    <w:p>
      <w:r>
        <w:t xml:space="preserve">Harrogaten jalkapallofanit juhlivat, että heidän "teekuppiloiden pikkukaupunkinsa" on varmistanut paikkansa jalkapalloliigassa ensimmäistä kertaa.</w:t>
      </w:r>
    </w:p>
    <w:p>
      <w:r>
        <w:rPr>
          <w:b/>
        </w:rPr>
        <w:t xml:space="preserve">Tulos</w:t>
      </w:r>
    </w:p>
    <w:p>
      <w:r>
        <w:t xml:space="preserve">Harrogate Townin ylennys "loistava noste" lukituksen jälkeen</w:t>
      </w:r>
    </w:p>
    <w:p>
      <w:r>
        <w:rPr>
          <w:b/>
        </w:rPr>
        <w:t xml:space="preserve">Esimerkki 3.1128</w:t>
      </w:r>
    </w:p>
    <w:p>
      <w:r>
        <w:t xml:space="preserve">McDonald's neuvottelee joidenkin brittiläisten vuokranantajiensa kanssa vuokrien leikkaamisesta, kun pikaruokaketju valmistautuu avaamaan uudelleen joitakin toimipaikkojaan.</w:t>
      </w:r>
    </w:p>
    <w:p>
      <w:r>
        <w:rPr>
          <w:b/>
        </w:rPr>
        <w:t xml:space="preserve">Tulos</w:t>
      </w:r>
    </w:p>
    <w:p>
      <w:r>
        <w:t xml:space="preserve">Coronavirus: McDonald's hakee vuokranalennusta brittiläisiltä vuokranantajilta</w:t>
      </w:r>
    </w:p>
    <w:p>
      <w:r>
        <w:rPr>
          <w:b/>
        </w:rPr>
        <w:t xml:space="preserve">Esimerkki 3.1129</w:t>
      </w:r>
    </w:p>
    <w:p>
      <w:r>
        <w:t xml:space="preserve">Mene kävelylle, puhu ystävillesi kasvotusten, käy mummolassa.</w:t>
      </w:r>
    </w:p>
    <w:p>
      <w:r>
        <w:rPr>
          <w:b/>
        </w:rPr>
        <w:t xml:space="preserve">Tulos</w:t>
      </w:r>
    </w:p>
    <w:p>
      <w:r>
        <w:t xml:space="preserve">Autetaan teini-ikäisiä voittamaan blues</w:t>
      </w:r>
    </w:p>
    <w:p>
      <w:r>
        <w:rPr>
          <w:b/>
        </w:rPr>
        <w:t xml:space="preserve">Esimerkki 3.1130</w:t>
      </w:r>
    </w:p>
    <w:p>
      <w:r>
        <w:t xml:space="preserve">Intian viranomaisten mukaan Colombossa pidetyn SAARC-huippukokouksen aikana erästä korkea-arvoista intialaista virkamiestä koskevissa turvallisuusjärjestelyissä oli tapahtunut "vakava puute".</w:t>
      </w:r>
    </w:p>
    <w:p>
      <w:r>
        <w:rPr>
          <w:b/>
        </w:rPr>
        <w:t xml:space="preserve">Tulos</w:t>
      </w:r>
    </w:p>
    <w:p>
      <w:r>
        <w:t xml:space="preserve">Vakava turvallisuusvaje SAARCin kannalta</w:t>
      </w:r>
    </w:p>
    <w:p>
      <w:r>
        <w:rPr>
          <w:b/>
        </w:rPr>
        <w:t xml:space="preserve">Esimerkki 3.1131</w:t>
      </w:r>
    </w:p>
    <w:p>
      <w:r>
        <w:t xml:space="preserve">Kadonnutta lentäjää ja lentokonetta etsivät pelastusryhmät keskittyvät rannikolle, kertoo Pohjois-Walesin poliisi.</w:t>
      </w:r>
    </w:p>
    <w:p>
      <w:r>
        <w:rPr>
          <w:b/>
        </w:rPr>
        <w:t xml:space="preserve">Tulos</w:t>
      </w:r>
    </w:p>
    <w:p>
      <w:r>
        <w:t xml:space="preserve">Kadonneen lentäjän David Lastin etsintäryhmät keskittyvät rannikolle</w:t>
      </w:r>
    </w:p>
    <w:p>
      <w:r>
        <w:rPr>
          <w:b/>
        </w:rPr>
        <w:t xml:space="preserve">Esimerkki 3.1132</w:t>
      </w:r>
    </w:p>
    <w:p>
      <w:r>
        <w:t xml:space="preserve">Chilessä on levinnyt video-oppaita siitä, miten tehdä "vahingossa" abortti.</w:t>
      </w:r>
    </w:p>
    <w:p>
      <w:r>
        <w:rPr>
          <w:b/>
        </w:rPr>
        <w:t xml:space="preserve">Tulos</w:t>
      </w:r>
    </w:p>
    <w:p>
      <w:r>
        <w:t xml:space="preserve">Chilen "aborttioppaita" koskeva riita</w:t>
      </w:r>
    </w:p>
    <w:p>
      <w:r>
        <w:rPr>
          <w:b/>
        </w:rPr>
        <w:t xml:space="preserve">Esimerkki 3.1133</w:t>
      </w:r>
    </w:p>
    <w:p>
      <w:r>
        <w:t xml:space="preserve">Yhden Britannian suurimman voileipiä valmistavan yrityksen työntekijä, joka on lopettanut toimintansa, sanoi, että yrityksen sulkeminen olisi "tuhoisa" sen 2 000 työntekijälle.</w:t>
      </w:r>
    </w:p>
    <w:p>
      <w:r>
        <w:rPr>
          <w:b/>
        </w:rPr>
        <w:t xml:space="preserve">Tulos</w:t>
      </w:r>
    </w:p>
    <w:p>
      <w:r>
        <w:t xml:space="preserve">Coronavirus: Adelie Foodsin työntekijä sanoo työpaikkojen menetykset "tuhoisiksi".</w:t>
      </w:r>
    </w:p>
    <w:p>
      <w:r>
        <w:rPr>
          <w:b/>
        </w:rPr>
        <w:t xml:space="preserve">Esimerkki 3.1134</w:t>
      </w:r>
    </w:p>
    <w:p>
      <w:r>
        <w:t xml:space="preserve">Britit ovat ostajien kansa, kuten Napoleon olisi voinut melkein sanoa. Ja ostoksilla me pidämme ulkomaalaisesta.</w:t>
      </w:r>
    </w:p>
    <w:p>
      <w:r>
        <w:rPr>
          <w:b/>
        </w:rPr>
        <w:t xml:space="preserve">Tulos</w:t>
      </w:r>
    </w:p>
    <w:p>
      <w:r>
        <w:t xml:space="preserve">Miten ruoka-, vaate- ja kodinkonelaskut todennäköisesti nousevat?</w:t>
      </w:r>
    </w:p>
    <w:p>
      <w:r>
        <w:rPr>
          <w:b/>
        </w:rPr>
        <w:t xml:space="preserve">Esimerkki 3.1135</w:t>
      </w:r>
    </w:p>
    <w:p>
      <w:r>
        <w:t xml:space="preserve">JP Morgan Chasen hallituksen puheenjohtaja ja toimitusjohtaja Jamie Dimon on suostunut esiintymään senaatin valiokunnassa selittääkseen pankin odottamattomat 2 miljardin dollarin (1,3 miljardin punnan) tappiot riskialttiista kaupoista.</w:t>
      </w:r>
    </w:p>
    <w:p>
      <w:r>
        <w:rPr>
          <w:b/>
        </w:rPr>
        <w:t xml:space="preserve">Tulos</w:t>
      </w:r>
    </w:p>
    <w:p>
      <w:r>
        <w:t xml:space="preserve">JP Morganin pomo Jamie Dimon todistaa senaatin paneelissa</w:t>
      </w:r>
    </w:p>
    <w:p>
      <w:r>
        <w:rPr>
          <w:b/>
        </w:rPr>
        <w:t xml:space="preserve">Esimerkki 3.1136</w:t>
      </w:r>
    </w:p>
    <w:p>
      <w:r>
        <w:t xml:space="preserve">Kahta naista, jotka kuvattiin kävelemässä rataa pitkin lastenrattaiden kanssa, on pidetty "täysin vastuuttomina".</w:t>
      </w:r>
    </w:p>
    <w:p>
      <w:r>
        <w:rPr>
          <w:b/>
        </w:rPr>
        <w:t xml:space="preserve">Tulos</w:t>
      </w:r>
    </w:p>
    <w:p>
      <w:r>
        <w:t xml:space="preserve">Rautatieläisten lastenvaunujen kanssa liikkuvat tunkeilijat "Rautatieläisten lasten" -linjan varrella</w:t>
      </w:r>
    </w:p>
    <w:p>
      <w:r>
        <w:rPr>
          <w:b/>
        </w:rPr>
        <w:t xml:space="preserve">Esimerkki 3.1137</w:t>
      </w:r>
    </w:p>
    <w:p>
      <w:r>
        <w:t xml:space="preserve">Yksi kuiva ja tekninen talousraportti on tällä viikolla synnyttänyt paljon otsikoita, ja ne ovat koskeneet täysin erilaisia aiheita Cheviotsin pohjoispuolella ja eteläpuolella.</w:t>
      </w:r>
    </w:p>
    <w:p>
      <w:r>
        <w:rPr>
          <w:b/>
        </w:rPr>
        <w:t xml:space="preserve">Tulos</w:t>
      </w:r>
    </w:p>
    <w:p>
      <w:r>
        <w:t xml:space="preserve">Öljyvero, maahanmuutto ja ikääntyminen</w:t>
      </w:r>
    </w:p>
    <w:p>
      <w:r>
        <w:rPr>
          <w:b/>
        </w:rPr>
        <w:t xml:space="preserve">Esimerkki 3.1138</w:t>
      </w:r>
    </w:p>
    <w:p>
      <w:r>
        <w:t xml:space="preserve">Räjähdykset, joissa loukkaantui kolme ihmistä käytöstä poistetun voimalaitoksen purkamisen jälkeen, johtuivat vahinkojen estämiseksi asennetuista turvatoimista.</w:t>
      </w:r>
    </w:p>
    <w:p>
      <w:r>
        <w:rPr>
          <w:b/>
        </w:rPr>
        <w:t xml:space="preserve">Tulos</w:t>
      </w:r>
    </w:p>
    <w:p>
      <w:r>
        <w:t xml:space="preserve">Didcotin voimalaitoksen purkutöiden turvatoimet "aiheuttivat räjähdyksiä".</w:t>
      </w:r>
    </w:p>
    <w:p>
      <w:r>
        <w:rPr>
          <w:b/>
        </w:rPr>
        <w:t xml:space="preserve">Esimerkki 3.1139</w:t>
      </w:r>
    </w:p>
    <w:p>
      <w:r>
        <w:t xml:space="preserve">Selvitystilaan joutuneen lauttaoperaattorin SeaFrancen varat on luovutettu Eurotunnelille sopimuksella, jolla kolme alusta saadaan takaisin liikenteeseen.</w:t>
      </w:r>
    </w:p>
    <w:p>
      <w:r>
        <w:rPr>
          <w:b/>
        </w:rPr>
        <w:t xml:space="preserve">Tulos</w:t>
      </w:r>
    </w:p>
    <w:p>
      <w:r>
        <w:t xml:space="preserve">Työntekijät hoitavat SeaFrancen lauttoja Eurotunnel-sopimuksella.</w:t>
      </w:r>
    </w:p>
    <w:p>
      <w:r>
        <w:rPr>
          <w:b/>
        </w:rPr>
        <w:t xml:space="preserve">Esimerkki 3.1140</w:t>
      </w:r>
    </w:p>
    <w:p>
      <w:r>
        <w:t xml:space="preserve">Skotlannin vähittäiskauppa-, ravintola-, vapaa-ajan- ja ilmailualan yritykset eivät valtiovarainministeri Kate Forbesin ilmoittamien suunnitelmien mukaan maksa muita kuin kotitalousveroja koko seuraavan varainhoitovuoden ajan.</w:t>
      </w:r>
    </w:p>
    <w:p>
      <w:r>
        <w:rPr>
          <w:b/>
        </w:rPr>
        <w:t xml:space="preserve">Tulos</w:t>
      </w:r>
    </w:p>
    <w:p>
      <w:r>
        <w:t xml:space="preserve">Covid Skotlannissa: Yritysten verohelpotuksia jatketaan koko vuodeksi</w:t>
      </w:r>
    </w:p>
    <w:p>
      <w:r>
        <w:rPr>
          <w:b/>
        </w:rPr>
        <w:t xml:space="preserve">Esimerkki 3.1141</w:t>
      </w:r>
    </w:p>
    <w:p>
      <w:r>
        <w:t xml:space="preserve">Neljännessä Labour-puolueen johtajakandidaatteja käsittelevässä syväluotauksessa Iain Watson tapaa Yvette Cooperin.</w:t>
      </w:r>
    </w:p>
    <w:p>
      <w:r>
        <w:rPr>
          <w:b/>
        </w:rPr>
        <w:t xml:space="preserve">Tulos</w:t>
      </w:r>
    </w:p>
    <w:p>
      <w:r>
        <w:t xml:space="preserve">Työväenpuolueen johto: Yvette Cooper: Onko Yvette Cooper jättänyt sen liian myöhään?</w:t>
      </w:r>
    </w:p>
    <w:p>
      <w:r>
        <w:rPr>
          <w:b/>
        </w:rPr>
        <w:t xml:space="preserve">Esimerkki 3.1142</w:t>
      </w:r>
    </w:p>
    <w:p>
      <w:r>
        <w:t xml:space="preserve">Rangers Football Club on siirtynyt konkurssiin, mikä tarkoittaa, että sille on vähennetty 10 pistettä, mikä käytännössä lopettaa sen haasteen Skotlannin Valioliigaan.</w:t>
      </w:r>
    </w:p>
    <w:p>
      <w:r>
        <w:rPr>
          <w:b/>
        </w:rPr>
        <w:t xml:space="preserve">Tulos</w:t>
      </w:r>
    </w:p>
    <w:p>
      <w:r>
        <w:t xml:space="preserve">Rangers Football Club siirtyy hallintoon</w:t>
      </w:r>
    </w:p>
    <w:p>
      <w:r>
        <w:rPr>
          <w:b/>
        </w:rPr>
        <w:t xml:space="preserve">Esimerkki 3.1143</w:t>
      </w:r>
    </w:p>
    <w:p>
      <w:r>
        <w:t xml:space="preserve">M1-tietä Leicestershiressä suljettiin molempiin suuntiin kuorma-auton tulipalon vuoksi.</w:t>
      </w:r>
    </w:p>
    <w:p>
      <w:r>
        <w:rPr>
          <w:b/>
        </w:rPr>
        <w:t xml:space="preserve">Tulos</w:t>
      </w:r>
    </w:p>
    <w:p>
      <w:r>
        <w:t xml:space="preserve">M1:n kuorma-auton tulipalo sulkee etelään ja pohjoiseen menevät ajoradat</w:t>
      </w:r>
    </w:p>
    <w:p>
      <w:r>
        <w:rPr>
          <w:b/>
        </w:rPr>
        <w:t xml:space="preserve">Esimerkki 3.1144</w:t>
      </w:r>
    </w:p>
    <w:p>
      <w:r>
        <w:t xml:space="preserve">Media-alan valvontaviranomainen Ofcom on ilmoittanut ehdotuksista tuotesijoittelun käyttöönotosta brittiläisissä televisio-ohjelmissa.</w:t>
      </w:r>
    </w:p>
    <w:p>
      <w:r>
        <w:rPr>
          <w:b/>
        </w:rPr>
        <w:t xml:space="preserve">Tulos</w:t>
      </w:r>
    </w:p>
    <w:p>
      <w:r>
        <w:t xml:space="preserve">Tuotesijoittelua koskevia sääntöjä ehdotetaan televisiota ja radiota varten</w:t>
      </w:r>
    </w:p>
    <w:p>
      <w:r>
        <w:rPr>
          <w:b/>
        </w:rPr>
        <w:t xml:space="preserve">Esimerkki 3.1145</w:t>
      </w:r>
    </w:p>
    <w:p>
      <w:r>
        <w:t xml:space="preserve">Kingsmillsin tutkinnan todistaja on paljastanut, että poliisi ei koskaan haastatellut häntä, vaikka hän oli ensimmäinen henkilö murhapaikalla.</w:t>
      </w:r>
    </w:p>
    <w:p>
      <w:r>
        <w:rPr>
          <w:b/>
        </w:rPr>
        <w:t xml:space="preserve">Tulos</w:t>
      </w:r>
    </w:p>
    <w:p>
      <w:r>
        <w:t xml:space="preserve">Kingsmillsin tutkinta: Kingsillsquill's-murha: Poliisi "ei puhunut verilöylyn todistajan kanssa</w:t>
      </w:r>
    </w:p>
    <w:p>
      <w:r>
        <w:rPr>
          <w:b/>
        </w:rPr>
        <w:t xml:space="preserve">Esimerkki 3.1146</w:t>
      </w:r>
    </w:p>
    <w:p>
      <w:r>
        <w:t xml:space="preserve">Suffolkin sairaala on pyytänyt anteeksi tapaa, jolla se kohteli potilasta, jolla oli kuolemaan johtava suolistosyöpä.</w:t>
      </w:r>
    </w:p>
    <w:p>
      <w:r>
        <w:rPr>
          <w:b/>
        </w:rPr>
        <w:t xml:space="preserve">Tulos</w:t>
      </w:r>
    </w:p>
    <w:p>
      <w:r>
        <w:t xml:space="preserve">West Suffolkin sairaala pahoittelee syöpäpotilaan "epätyydyttävää" hoitoa</w:t>
      </w:r>
    </w:p>
    <w:p>
      <w:r>
        <w:rPr>
          <w:b/>
        </w:rPr>
        <w:t xml:space="preserve">Esimerkki 3.1147</w:t>
      </w:r>
    </w:p>
    <w:p>
      <w:r>
        <w:t xml:space="preserve">Singaporelainen opiskelija on kertonut joutuneensa pahoinpidellyksi miesjoukon toimesta, joka kertoi hänelle: "En halua koronavirustasi maahani." Hän sanoi: "En halua koronavirustasi maahani."</w:t>
      </w:r>
    </w:p>
    <w:p>
      <w:r>
        <w:rPr>
          <w:b/>
        </w:rPr>
        <w:t xml:space="preserve">Tulos</w:t>
      </w:r>
    </w:p>
    <w:p>
      <w:r>
        <w:t xml:space="preserve">Coronavirus: Opiskelija Singaporesta loukkaantui Oxford Streetin hyökkäyksessä</w:t>
      </w:r>
    </w:p>
    <w:p>
      <w:r>
        <w:rPr>
          <w:b/>
        </w:rPr>
        <w:t xml:space="preserve">Esimerkki 3.1148</w:t>
      </w:r>
    </w:p>
    <w:p>
      <w:r>
        <w:t xml:space="preserve">Maailmankuulu espanjalainen kirjailija Carlos Ruiz Zafón on kuollut 55-vuotiaana Los Angelesissa.</w:t>
      </w:r>
    </w:p>
    <w:p>
      <w:r>
        <w:rPr>
          <w:b/>
        </w:rPr>
        <w:t xml:space="preserve">Tulos</w:t>
      </w:r>
    </w:p>
    <w:p>
      <w:r>
        <w:t xml:space="preserve">Carlos Ruiz Zafón: Zafiz Zizón: Tuulen varjo - kirjailija kuolee 55-vuotiaana: Tuulen varjo - kirjailija kuolee 55-vuotiaana</w:t>
      </w:r>
    </w:p>
    <w:p>
      <w:r>
        <w:rPr>
          <w:b/>
        </w:rPr>
        <w:t xml:space="preserve">Esimerkki 3.1149</w:t>
      </w:r>
    </w:p>
    <w:p>
      <w:r>
        <w:t xml:space="preserve">Mustalaisten ja kiertolaisten asuntovaunujen määrä on kasvanut 19 prosentilla 21:ssä Walesin 22 paikallisviranomaisesta, ja myös paikkojen määrä on lisääntynyt.</w:t>
      </w:r>
    </w:p>
    <w:p>
      <w:r>
        <w:rPr>
          <w:b/>
        </w:rPr>
        <w:t xml:space="preserve">Tulos</w:t>
      </w:r>
    </w:p>
    <w:p>
      <w:r>
        <w:t xml:space="preserve">Mustalaisten asuntovaunujen ja -paikkojen määrän kasvu</w:t>
      </w:r>
    </w:p>
    <w:p>
      <w:r>
        <w:rPr>
          <w:b/>
        </w:rPr>
        <w:t xml:space="preserve">Esimerkki 3.1150</w:t>
      </w:r>
    </w:p>
    <w:p>
      <w:r>
        <w:t xml:space="preserve">Kansainvälisessä valaanpyyntikomissiossa (IWC) epäonnistui pyrkimys viedä valaan suojelu YK:n yleiskokouksen käsiteltäväksi metsästysmaiden kritiikin vuoksi.</w:t>
      </w:r>
    </w:p>
    <w:p>
      <w:r>
        <w:rPr>
          <w:b/>
        </w:rPr>
        <w:t xml:space="preserve">Tulos</w:t>
      </w:r>
    </w:p>
    <w:p>
      <w:r>
        <w:t xml:space="preserve">Vaatimus YK:n keskustelusta hylätään valaanpyyntineuvottelujen päättyessä</w:t>
      </w:r>
    </w:p>
    <w:p>
      <w:r>
        <w:rPr>
          <w:b/>
        </w:rPr>
        <w:t xml:space="preserve">Esimerkki 3.1151</w:t>
      </w:r>
    </w:p>
    <w:p>
      <w:r>
        <w:t xml:space="preserve">Toisen maailmansodan aikaisen Bletchley Parkin koodinmurtoaseman kahden majan perustukset on löydetty 8 miljoonan punnan restaurointitöiden yhteydessä.</w:t>
      </w:r>
    </w:p>
    <w:p>
      <w:r>
        <w:rPr>
          <w:b/>
        </w:rPr>
        <w:t xml:space="preserve">Tulos</w:t>
      </w:r>
    </w:p>
    <w:p>
      <w:r>
        <w:t xml:space="preserve">Bletchley Parkissa löydettiin kahden sota-ajan majan jäännökset.</w:t>
      </w:r>
    </w:p>
    <w:p>
      <w:r>
        <w:rPr>
          <w:b/>
        </w:rPr>
        <w:t xml:space="preserve">Esimerkki 3.1152</w:t>
      </w:r>
    </w:p>
    <w:p>
      <w:r>
        <w:t xml:space="preserve">Paikallishallinnon valvontaelimen mukaan jotkin kunnat kohtelevat epäoikeudenmukaisesti ihmisiä, jotka hoitavat nuoria sukulaisten tai ystävien lapsia.</w:t>
      </w:r>
    </w:p>
    <w:p>
      <w:r>
        <w:rPr>
          <w:b/>
        </w:rPr>
        <w:t xml:space="preserve">Tulos</w:t>
      </w:r>
    </w:p>
    <w:p>
      <w:r>
        <w:t xml:space="preserve">Valvontakeskuksen mukaan perheiden sijaishoitajat menettävät voiton.</w:t>
      </w:r>
    </w:p>
    <w:p>
      <w:r>
        <w:rPr>
          <w:b/>
        </w:rPr>
        <w:t xml:space="preserve">Esimerkki 3.1153</w:t>
      </w:r>
    </w:p>
    <w:p>
      <w:r>
        <w:t xml:space="preserve">Noin 200 miljoonaa vuotta sitten nykyisen Warwickshiren alueella delfiinin kaltainen matelija kuoli ja vajosi merenpohjaan.</w:t>
      </w:r>
    </w:p>
    <w:p>
      <w:r>
        <w:rPr>
          <w:b/>
        </w:rPr>
        <w:t xml:space="preserve">Tulos</w:t>
      </w:r>
    </w:p>
    <w:p>
      <w:r>
        <w:t xml:space="preserve">Uskomaton "merihirviön" kallo paljastui 3D:nä</w:t>
      </w:r>
    </w:p>
    <w:p>
      <w:r>
        <w:rPr>
          <w:b/>
        </w:rPr>
        <w:t xml:space="preserve">Esimerkki 3.1154</w:t>
      </w:r>
    </w:p>
    <w:p>
      <w:r>
        <w:t xml:space="preserve">Mies on kertonut Ballymurphyn tutkinnassa muistavansa, kuinka hän näki sotilaan tähtäävän ja ampuvan aseensa tahallaan välikohtauksen aikana, jossa mies ammuttiin ja tapettiin.</w:t>
      </w:r>
    </w:p>
    <w:p>
      <w:r>
        <w:rPr>
          <w:b/>
        </w:rPr>
        <w:t xml:space="preserve">Tulos</w:t>
      </w:r>
    </w:p>
    <w:p>
      <w:r>
        <w:t xml:space="preserve">Ballymurphyn tutkinta: Sotilas ampui "tahallaan" väkijoukkoon.</w:t>
      </w:r>
    </w:p>
    <w:p>
      <w:r>
        <w:rPr>
          <w:b/>
        </w:rPr>
        <w:t xml:space="preserve">Esimerkki 3.1155</w:t>
      </w:r>
    </w:p>
    <w:p>
      <w:r>
        <w:t xml:space="preserve">Doverissa yöpyvän olympiasoihdun yöpymisen kunniaksi järjestettävään esitykseen voi saada vapaalippuja.</w:t>
      </w:r>
    </w:p>
    <w:p>
      <w:r>
        <w:rPr>
          <w:b/>
        </w:rPr>
        <w:t xml:space="preserve">Tulos</w:t>
      </w:r>
    </w:p>
    <w:p>
      <w:r>
        <w:t xml:space="preserve">Lontoo 2012: Liput Doverin soihtujuhlaan</w:t>
      </w:r>
    </w:p>
    <w:p>
      <w:r>
        <w:rPr>
          <w:b/>
        </w:rPr>
        <w:t xml:space="preserve">Esimerkki 3.1156</w:t>
      </w:r>
    </w:p>
    <w:p>
      <w:r>
        <w:t xml:space="preserve">Walesin rahapelaajat panostivat viime vuonna yli 1,5 miljardia puntaa vedonvälittäjissä ja kasinoissa oleviin elektronisiin vedonlyöntikoneisiin, kuten luvut osoittavat.</w:t>
      </w:r>
    </w:p>
    <w:p>
      <w:r>
        <w:rPr>
          <w:b/>
        </w:rPr>
        <w:t xml:space="preserve">Tulos</w:t>
      </w:r>
    </w:p>
    <w:p>
      <w:r>
        <w:t xml:space="preserve">Sähköinen rahapelaaminen: 1,5 miljardia puntaa pelattu walesilaisissa vedonvälittäjissä ja kasinoissa</w:t>
      </w:r>
    </w:p>
    <w:p>
      <w:r>
        <w:rPr>
          <w:b/>
        </w:rPr>
        <w:t xml:space="preserve">Esimerkki 3.1157</w:t>
      </w:r>
    </w:p>
    <w:p>
      <w:r>
        <w:t xml:space="preserve">Uudenvuodenlupauksen noudattaminen ei ole helppoa - se on haaste, vaikka sitä haluaisikin. Mutta olipa kyse sitten Kanadaan muutosta, identiteetin palauttamisesta äitiyden jälkeen tai norsunluun soittamisesta muistinvaraisesti, tässä on muutamia inspiroivia tarinoita eri puolilta Englantia, jotta pääset hyvään alkuun.</w:t>
      </w:r>
    </w:p>
    <w:p>
      <w:r>
        <w:rPr>
          <w:b/>
        </w:rPr>
        <w:t xml:space="preserve">Tulos</w:t>
      </w:r>
    </w:p>
    <w:p>
      <w:r>
        <w:t xml:space="preserve">Uudenvuodenlupaukset: Innostavat tarinat vuodelta 2017</w:t>
      </w:r>
    </w:p>
    <w:p>
      <w:r>
        <w:rPr>
          <w:b/>
        </w:rPr>
        <w:t xml:space="preserve">Esimerkki 3.1158</w:t>
      </w:r>
    </w:p>
    <w:p>
      <w:r>
        <w:t xml:space="preserve">Näyttelijä Anne Hathaway näyttelee Selina Kylen ja hänen alter egonsa Kissanainen Christopher Nolanin kolmannessa Batman-elokuvassa.</w:t>
      </w:r>
    </w:p>
    <w:p>
      <w:r>
        <w:rPr>
          <w:b/>
        </w:rPr>
        <w:t xml:space="preserve">Tulos</w:t>
      </w:r>
    </w:p>
    <w:p>
      <w:r>
        <w:t xml:space="preserve">Anne Hathaway sai Catwomanin roolin Batman-elokuvaan</w:t>
      </w:r>
    </w:p>
    <w:p>
      <w:r>
        <w:rPr>
          <w:b/>
        </w:rPr>
        <w:t xml:space="preserve">Esimerkki 3.1159</w:t>
      </w:r>
    </w:p>
    <w:p>
      <w:r>
        <w:t xml:space="preserve">Eteläkorealaisen K-pop-yhtyeen BTS:n kaikista seitsemästä jäsenestä on tulossa monimiljonäärejä, kun heidän levy-yhtiönsä Big Hit Entertainment listautuu pörssiin lokakuussa.</w:t>
      </w:r>
    </w:p>
    <w:p>
      <w:r>
        <w:rPr>
          <w:b/>
        </w:rPr>
        <w:t xml:space="preserve">Tulos</w:t>
      </w:r>
    </w:p>
    <w:p>
      <w:r>
        <w:t xml:space="preserve">BTS:stä tulee monimiljonäärejä, kun levy-yhtiö menee pörssiin</w:t>
      </w:r>
    </w:p>
    <w:p>
      <w:r>
        <w:rPr>
          <w:b/>
        </w:rPr>
        <w:t xml:space="preserve">Esimerkki 3.1160</w:t>
      </w:r>
    </w:p>
    <w:p>
      <w:r>
        <w:t xml:space="preserve">Durhamilaisen kaivostyöläisen tytär on kertonut, miten hänen koillispuolinen "selkärankansa ja sisukkuutensa" auttoivat häntä selviytymään tappouhkauksista sen jälkeen, kun hän oli todistanut Yhdysvaltain presidentin Donald Trumpin viraltapanotutkimuksessa.</w:t>
      </w:r>
    </w:p>
    <w:p>
      <w:r>
        <w:rPr>
          <w:b/>
        </w:rPr>
        <w:t xml:space="preserve">Tulos</w:t>
      </w:r>
    </w:p>
    <w:p>
      <w:r>
        <w:t xml:space="preserve">Fiona Hill: Trumpin entinen neuvonantaja selviytyy tappouhkauksista.</w:t>
      </w:r>
    </w:p>
    <w:p>
      <w:r>
        <w:rPr>
          <w:b/>
        </w:rPr>
        <w:t xml:space="preserve">Esimerkki 3.1161</w:t>
      </w:r>
    </w:p>
    <w:p>
      <w:r>
        <w:t xml:space="preserve">Hollywoodin veteraani Debbie Reynolds on saanut elämäntyöpalkinnon Screen Actors Guild (SAG) -palkinnoissa.</w:t>
      </w:r>
    </w:p>
    <w:p>
      <w:r>
        <w:rPr>
          <w:b/>
        </w:rPr>
        <w:t xml:space="preserve">Tulos</w:t>
      </w:r>
    </w:p>
    <w:p>
      <w:r>
        <w:t xml:space="preserve">SAG-palkinnot: Debbie Reynolds sanoo: "En ole vielä maassa".</w:t>
      </w:r>
    </w:p>
    <w:p>
      <w:r>
        <w:rPr>
          <w:b/>
        </w:rPr>
        <w:t xml:space="preserve">Esimerkki 3.1162</w:t>
      </w:r>
    </w:p>
    <w:p>
      <w:r>
        <w:t xml:space="preserve">Opettajia, jotka auttavat laatimaan tenttikysymyksiä, voitaisiin kieltää tietämästä, milloin tai käytetäänkö niitä, jotta huijaamista voitaisiin torjua.</w:t>
      </w:r>
    </w:p>
    <w:p>
      <w:r>
        <w:rPr>
          <w:b/>
        </w:rPr>
        <w:t xml:space="preserve">Tulos</w:t>
      </w:r>
    </w:p>
    <w:p>
      <w:r>
        <w:t xml:space="preserve">Opettajat, jotka auttavat kokeiden järjestämisessä, joutuvat kohtaamaan uusia tiukkoja säännöksiä.</w:t>
      </w:r>
    </w:p>
    <w:p>
      <w:r>
        <w:rPr>
          <w:b/>
        </w:rPr>
        <w:t xml:space="preserve">Esimerkki 3.1163</w:t>
      </w:r>
    </w:p>
    <w:p>
      <w:r>
        <w:t xml:space="preserve">Yksi Walesin vanhimmista puista, joka on todennäköisesti istutettu tuhat vuotta sitten rajamerkiksi Offa's Dyken varrelle, on kaatunut.</w:t>
      </w:r>
    </w:p>
    <w:p>
      <w:r>
        <w:rPr>
          <w:b/>
        </w:rPr>
        <w:t xml:space="preserve">Tulos</w:t>
      </w:r>
    </w:p>
    <w:p>
      <w:r>
        <w:t xml:space="preserve">1 000-vuotias tammi Offa's Dyke -kadulla Welshpoolissa kaatui.</w:t>
      </w:r>
    </w:p>
    <w:p>
      <w:r>
        <w:rPr>
          <w:b/>
        </w:rPr>
        <w:t xml:space="preserve">Esimerkki 3.1164</w:t>
      </w:r>
    </w:p>
    <w:p>
      <w:r>
        <w:t xml:space="preserve">Asuntorakentamista koskeva ympäristörajoitus on tähän mennessä viivästyttänyt yli 10 000 uuden asunnon rakentamista, on sanonut eräs valtuustoryhmä.</w:t>
      </w:r>
    </w:p>
    <w:p>
      <w:r>
        <w:rPr>
          <w:b/>
        </w:rPr>
        <w:t xml:space="preserve">Tulos</w:t>
      </w:r>
    </w:p>
    <w:p>
      <w:r>
        <w:t xml:space="preserve">Solentin nitraatit: "Yli 10 000" uutta asuntoa viivästyy</w:t>
      </w:r>
    </w:p>
    <w:p>
      <w:r>
        <w:rPr>
          <w:b/>
        </w:rPr>
        <w:t xml:space="preserve">Esimerkki 3.1165</w:t>
      </w:r>
    </w:p>
    <w:p>
      <w:r>
        <w:t xml:space="preserve">Venezuelan oppositiojohtaja Juan Guaidó on uudistanut kehotuksensa hallituksen vastaisiin mielenosoituksiin pian sen jälkeen, kun häneltä oli riistetty parlamentaarinen koskemattomuus.</w:t>
      </w:r>
    </w:p>
    <w:p>
      <w:r>
        <w:rPr>
          <w:b/>
        </w:rPr>
        <w:t xml:space="preserve">Tulos</w:t>
      </w:r>
    </w:p>
    <w:p>
      <w:r>
        <w:t xml:space="preserve">Venezuelan kriisi: Guaidó uhmakkaasti koskemattomuuden poistamisen jälkeen</w:t>
      </w:r>
    </w:p>
    <w:p>
      <w:r>
        <w:rPr>
          <w:b/>
        </w:rPr>
        <w:t xml:space="preserve">Esimerkki 3.1166</w:t>
      </w:r>
    </w:p>
    <w:p>
      <w:r>
        <w:t xml:space="preserve">Työväenpuolue on jättänyt puoluerajat ylittävän esityksen, jonka tarkoituksena on estää tulevaa pääministeriä ajamasta läpi sopimusta sopimatonta brexitiä vastoin kansanedustajien toiveita.</w:t>
      </w:r>
    </w:p>
    <w:p>
      <w:r>
        <w:rPr>
          <w:b/>
        </w:rPr>
        <w:t xml:space="preserve">Tulos</w:t>
      </w:r>
    </w:p>
    <w:p>
      <w:r>
        <w:t xml:space="preserve">Brexit: Työväenpuolue pyrkii estämään sopimuksen syntymisen</w:t>
      </w:r>
    </w:p>
    <w:p>
      <w:r>
        <w:rPr>
          <w:b/>
        </w:rPr>
        <w:t xml:space="preserve">Esimerkki 3.1167</w:t>
      </w:r>
    </w:p>
    <w:p>
      <w:r>
        <w:t xml:space="preserve">Walesin naiset ja tytöt voivat nyt tehdä kotiabortteja koronaviruksen puhjetessa, kuten terveysministeri on sanonut.</w:t>
      </w:r>
    </w:p>
    <w:p>
      <w:r>
        <w:rPr>
          <w:b/>
        </w:rPr>
        <w:t xml:space="preserve">Tulos</w:t>
      </w:r>
    </w:p>
    <w:p>
      <w:r>
        <w:t xml:space="preserve">Coronavirus: Walesissa kotiabortit sallittu pandemian aikana</w:t>
      </w:r>
    </w:p>
    <w:p>
      <w:r>
        <w:rPr>
          <w:b/>
        </w:rPr>
        <w:t xml:space="preserve">Esimerkki 3.1168</w:t>
      </w:r>
    </w:p>
    <w:p>
      <w:r>
        <w:t xml:space="preserve">Tuhansia merilintuja tappaneen ja vahingoittaneen saastuttavan aineen lähde on lähempänä tunnistamista, ovat merenkulkututkijat kertoneet.</w:t>
      </w:r>
    </w:p>
    <w:p>
      <w:r>
        <w:rPr>
          <w:b/>
        </w:rPr>
        <w:t xml:space="preserve">Tulos</w:t>
      </w:r>
    </w:p>
    <w:p>
      <w:r>
        <w:t xml:space="preserve">Merilintujen saasteiden lähteen tunnistaminen "lähempänä".</w:t>
      </w:r>
    </w:p>
    <w:p>
      <w:r>
        <w:rPr>
          <w:b/>
        </w:rPr>
        <w:t xml:space="preserve">Esimerkki 3.1169</w:t>
      </w:r>
    </w:p>
    <w:p>
      <w:r>
        <w:t xml:space="preserve">Keeley Hawes sanoo, että hän on aiemmin pysynyt poissa näyttelemästä kadonneista lapsista kertovissa draamoissa, koska ne ovat tuntuneet "liian lähellä kotia".</w:t>
      </w:r>
    </w:p>
    <w:p>
      <w:r>
        <w:rPr>
          <w:b/>
        </w:rPr>
        <w:t xml:space="preserve">Tulos</w:t>
      </w:r>
    </w:p>
    <w:p>
      <w:r>
        <w:t xml:space="preserve">Keeley Hawes: Lapsidraamat tuntuivat "liian lähellä kotia</w:t>
      </w:r>
    </w:p>
    <w:p>
      <w:r>
        <w:rPr>
          <w:b/>
        </w:rPr>
        <w:t xml:space="preserve">Esimerkki 3.1170</w:t>
      </w:r>
    </w:p>
    <w:p>
      <w:r>
        <w:t xml:space="preserve">Yli 20 ihmistä on saanut surmansa mielenosoittajien ja turvallisuusjoukkojen välisissä yhteenotoissa Kongon demokraattisen tasavallan pääkaupungissa Kinshasassa, koska presidentti Joseph Kabila ei ole luopunut vallasta, YK:n virkamies on kertonut.</w:t>
      </w:r>
    </w:p>
    <w:p>
      <w:r>
        <w:rPr>
          <w:b/>
        </w:rPr>
        <w:t xml:space="preserve">Tulos</w:t>
      </w:r>
    </w:p>
    <w:p>
      <w:r>
        <w:t xml:space="preserve">Kongon demokraattisen tasavallan Kabilan vastaisissa mielenosoituksissa "yli 20 kuollutta".</w:t>
      </w:r>
    </w:p>
    <w:p>
      <w:r>
        <w:rPr>
          <w:b/>
        </w:rPr>
        <w:t xml:space="preserve">Esimerkki 3.1171</w:t>
      </w:r>
    </w:p>
    <w:p>
      <w:r>
        <w:t xml:space="preserve">Jos satuit käymään lahjatavarakaupassa Wolverhamptonissa viime vuonna, kassalle tullessasi sinua saattoi palvella Hollywood-tähti.</w:t>
      </w:r>
    </w:p>
    <w:p>
      <w:r>
        <w:rPr>
          <w:b/>
        </w:rPr>
        <w:t xml:space="preserve">Tulos</w:t>
      </w:r>
    </w:p>
    <w:p>
      <w:r>
        <w:t xml:space="preserve">Toronto 2019: Näin yhdysvaltalaistähti Beanie Feldstein oppi Wolverhamptonin aksentin</w:t>
      </w:r>
    </w:p>
    <w:p>
      <w:r>
        <w:rPr>
          <w:b/>
        </w:rPr>
        <w:t xml:space="preserve">Esimerkki 3.1172</w:t>
      </w:r>
    </w:p>
    <w:p>
      <w:r>
        <w:t xml:space="preserve">Omaishoitajan elämä voi olla hyvin vaikeaa. Sue Jenkinsille, jonka 88-vuotias äiti Patricia tarvitsee ympärivuorokautista hoitoa, se on todella vaikeaa.</w:t>
      </w:r>
    </w:p>
    <w:p>
      <w:r>
        <w:rPr>
          <w:b/>
        </w:rPr>
        <w:t xml:space="preserve">Tulos</w:t>
      </w:r>
    </w:p>
    <w:p>
      <w:r>
        <w:t xml:space="preserve">"Olen luopunut elämästäni äitini hoitamiseksi".</w:t>
      </w:r>
    </w:p>
    <w:p>
      <w:r>
        <w:rPr>
          <w:b/>
        </w:rPr>
        <w:t xml:space="preserve">Esimerkki 3.1173</w:t>
      </w:r>
    </w:p>
    <w:p>
      <w:r>
        <w:t xml:space="preserve">Sadattuhannet ihmiset saattavat odottaa oikeutta vuoteen 2022 asti, vaikka hallitus on ilmoittanut nopeuttavansa työskentelyä kruununtuomioistuimissa, varoittavat asianajajat.</w:t>
      </w:r>
    </w:p>
    <w:p>
      <w:r>
        <w:rPr>
          <w:b/>
        </w:rPr>
        <w:t xml:space="preserve">Tulos</w:t>
      </w:r>
    </w:p>
    <w:p>
      <w:r>
        <w:t xml:space="preserve">Coronavirus: Tuomioistuimen suunnitelma ei helpota viivästyksiä, asianajajat varoittavat</w:t>
      </w:r>
    </w:p>
    <w:p>
      <w:r>
        <w:rPr>
          <w:b/>
        </w:rPr>
        <w:t xml:space="preserve">Esimerkki 3.1174</w:t>
      </w:r>
    </w:p>
    <w:p>
      <w:r>
        <w:t xml:space="preserve">Kaksi Sussexin sairaalaa on todettu "täysin vaatimustenmukaisiksi" kaksi vuotta sen jälkeen, kun tarkastajat havaitsivat, että potilaat olivat vaarassa, koska henkilökuntaa oli liian vähän.</w:t>
      </w:r>
    </w:p>
    <w:p>
      <w:r>
        <w:rPr>
          <w:b/>
        </w:rPr>
        <w:t xml:space="preserve">Tulos</w:t>
      </w:r>
    </w:p>
    <w:p>
      <w:r>
        <w:t xml:space="preserve">Eastbourne District Generalin ja Conquestin sairaalat "täysin vaatimustenmukaisia".</w:t>
      </w:r>
    </w:p>
    <w:p>
      <w:r>
        <w:rPr>
          <w:b/>
        </w:rPr>
        <w:t xml:space="preserve">Esimerkki 3.1175</w:t>
      </w:r>
    </w:p>
    <w:p>
      <w:r>
        <w:t xml:space="preserve">Aiemmin tässä kuussa John, joka uskoi saavansa veronpalautusta, sai tekstiviestin "InfoHM:ltä".</w:t>
      </w:r>
    </w:p>
    <w:p>
      <w:r>
        <w:rPr>
          <w:b/>
        </w:rPr>
        <w:t xml:space="preserve">Tulos</w:t>
      </w:r>
    </w:p>
    <w:p>
      <w:r>
        <w:t xml:space="preserve">HMRC: Varo veronpalautus-tekstiviestihuijauksia</w:t>
      </w:r>
    </w:p>
    <w:p>
      <w:r>
        <w:rPr>
          <w:b/>
        </w:rPr>
        <w:t xml:space="preserve">Esimerkki 3.1176</w:t>
      </w:r>
    </w:p>
    <w:p>
      <w:r>
        <w:t xml:space="preserve">Piirustusryhmä, joka dokumentoi elämää lukituksen aikana, toivoo, että sen piirustussarjasta tulee "Corona-kronikka".</w:t>
      </w:r>
    </w:p>
    <w:p>
      <w:r>
        <w:rPr>
          <w:b/>
        </w:rPr>
        <w:t xml:space="preserve">Tulos</w:t>
      </w:r>
    </w:p>
    <w:p>
      <w:r>
        <w:t xml:space="preserve">Coronavirus: Bedfordshiren taideryhmä pyrkii kronikkaan lukituksesta</w:t>
      </w:r>
    </w:p>
    <w:p>
      <w:r>
        <w:rPr>
          <w:b/>
        </w:rPr>
        <w:t xml:space="preserve">Esimerkki 3.1177</w:t>
      </w:r>
    </w:p>
    <w:p>
      <w:r>
        <w:t xml:space="preserve">Köyhyyden vastaisen hyväntekeväisyysjärjestön ja tuntemattomien ihmisten anteliaisuuden ansiosta "joulu peruuntui" ja "joulu valmistui" yli 500 lapselle Pembrokeshiressä.</w:t>
      </w:r>
    </w:p>
    <w:p>
      <w:r>
        <w:rPr>
          <w:b/>
        </w:rPr>
        <w:t xml:space="preserve">Tulos</w:t>
      </w:r>
    </w:p>
    <w:p>
      <w:r>
        <w:t xml:space="preserve">Hyväntekeväisyysjärjestö tarjoaa joululeluja 500 Pembrokeshiren lapselle</w:t>
      </w:r>
    </w:p>
    <w:p>
      <w:r>
        <w:rPr>
          <w:b/>
        </w:rPr>
        <w:t xml:space="preserve">Esimerkki 3.1178</w:t>
      </w:r>
    </w:p>
    <w:p>
      <w:r>
        <w:t xml:space="preserve">Kristina Veasey kuvailee itseään kuvataiteilijaksi, jota "vetävät puoleensa asiat, joiden ohi useimmat ihmiset kulkevat".</w:t>
      </w:r>
    </w:p>
    <w:p>
      <w:r>
        <w:rPr>
          <w:b/>
        </w:rPr>
        <w:t xml:space="preserve">Tulos</w:t>
      </w:r>
    </w:p>
    <w:p>
      <w:r>
        <w:t xml:space="preserve">Vammainen taiteilija ja hänen likainen salaisuutensa</w:t>
      </w:r>
    </w:p>
    <w:p>
      <w:r>
        <w:rPr>
          <w:b/>
        </w:rPr>
        <w:t xml:space="preserve">Esimerkki 3.1179</w:t>
      </w:r>
    </w:p>
    <w:p>
      <w:r>
        <w:t xml:space="preserve">Tutkimuksen mukaan suurin osa LGBT+ (lesbot, homot, biseksuaalit ja transsukupuoliset) -yhteisöstä kokee tarvetta valehdella sukupuolestaan tai seksuaali-identiteetistään.</w:t>
      </w:r>
    </w:p>
    <w:p>
      <w:r>
        <w:rPr>
          <w:b/>
        </w:rPr>
        <w:t xml:space="preserve">Tulos</w:t>
      </w:r>
    </w:p>
    <w:p>
      <w:r>
        <w:t xml:space="preserve">Pride in London -tutkimus: Monet LGBT+-ihmiset "piilottelevat seksuaalisuuttaan".</w:t>
      </w:r>
    </w:p>
    <w:p>
      <w:r>
        <w:rPr>
          <w:b/>
        </w:rPr>
        <w:t xml:space="preserve">Esimerkki 3.1180</w:t>
      </w:r>
    </w:p>
    <w:p>
      <w:r>
        <w:t xml:space="preserve">Fernando Haddadilla on ollut muutama kiireinen kuukausi, mikä on vähättelyä. Haddad korvasi entisen presidentin Luiz Inácio Lula da Silvan työväenpuolueen presidenttiehdokkaana alle kuukausi ennen vaalien ensimmäistä kierrosta. Hänen päästyään 28. lokakuuta pidettyyn toiselle kierrokselle hänen elämänsä muuttui entistäkin kiireisemmäksi, kun hän yritti - ja lopulta epäonnistui - saada äänestäjiä puolelleen voittaakseen oikeistolaisen kilpailijansa Jair Bolsonaron.</w:t>
      </w:r>
    </w:p>
    <w:p>
      <w:r>
        <w:rPr>
          <w:b/>
        </w:rPr>
        <w:t xml:space="preserve">Tulos</w:t>
      </w:r>
    </w:p>
    <w:p>
      <w:r>
        <w:t xml:space="preserve">Brasilian ehdokas Fernando Haddad: Haddad: Mies Lulan manttelinperijäksi: Mies Lulan manttelinperijäksi</w:t>
      </w:r>
    </w:p>
    <w:p>
      <w:r>
        <w:rPr>
          <w:b/>
        </w:rPr>
        <w:t xml:space="preserve">Esimerkki 3.1181</w:t>
      </w:r>
    </w:p>
    <w:p>
      <w:r>
        <w:t xml:space="preserve">Neljä Yorkshiren taidepaikkaa on saanut osuuden 750 000 punnan suuruisesta kolmivuotisesta näyttelystä.</w:t>
      </w:r>
    </w:p>
    <w:p>
      <w:r>
        <w:rPr>
          <w:b/>
        </w:rPr>
        <w:t xml:space="preserve">Tulos</w:t>
      </w:r>
    </w:p>
    <w:p>
      <w:r>
        <w:t xml:space="preserve">Yorkshiren tapahtumapaikat saavat 750 000 puntaa kolmivuotisnäyttelyä varten.</w:t>
      </w:r>
    </w:p>
    <w:p>
      <w:r>
        <w:rPr>
          <w:b/>
        </w:rPr>
        <w:t xml:space="preserve">Esimerkki 3.1182</w:t>
      </w:r>
    </w:p>
    <w:p>
      <w:r>
        <w:t xml:space="preserve">Ensimmäiset Norwichia ensi vuonna kiertävää taidepolkua varten maalattavat lohikäärmepatsaat on paljastettu yleisölle.</w:t>
      </w:r>
    </w:p>
    <w:p>
      <w:r>
        <w:rPr>
          <w:b/>
        </w:rPr>
        <w:t xml:space="preserve">Tulos</w:t>
      </w:r>
    </w:p>
    <w:p>
      <w:r>
        <w:t xml:space="preserve">Go Go Dragon -patsaat paljastettiin ennen vuoden 2015 taidepolkua</w:t>
      </w:r>
    </w:p>
    <w:p>
      <w:r>
        <w:rPr>
          <w:b/>
        </w:rPr>
        <w:t xml:space="preserve">Esimerkki 3.1183</w:t>
      </w:r>
    </w:p>
    <w:p>
      <w:r>
        <w:t xml:space="preserve">Maaseutualueiden urheiluseurat saattavat menettää sukupolven nuoria pelaajia lukituksen vuoksi, krikettiseuran valmentaja sanoo.</w:t>
      </w:r>
    </w:p>
    <w:p>
      <w:r>
        <w:rPr>
          <w:b/>
        </w:rPr>
        <w:t xml:space="preserve">Tulos</w:t>
      </w:r>
    </w:p>
    <w:p>
      <w:r>
        <w:t xml:space="preserve">Coronaviruslukitus: Lasten palauttaminen urheilun pariin</w:t>
      </w:r>
    </w:p>
    <w:p>
      <w:r>
        <w:rPr>
          <w:b/>
        </w:rPr>
        <w:t xml:space="preserve">Esimerkki 3.1184</w:t>
      </w:r>
    </w:p>
    <w:p>
      <w:r>
        <w:t xml:space="preserve">Facebookin perustaja ja toimitusjohtaja Mark Zuckerberg on joutunut kohtaamaan yhä useammin kehotuksia esiintyä henkilökohtaisesti sosiaalisen verkoston toimintaa koskevissa tutkimuksissa.</w:t>
      </w:r>
    </w:p>
    <w:p>
      <w:r>
        <w:rPr>
          <w:b/>
        </w:rPr>
        <w:t xml:space="preserve">Tulos</w:t>
      </w:r>
    </w:p>
    <w:p>
      <w:r>
        <w:t xml:space="preserve">Zuckerbergiä painostetaan kohtaamaan tietomurtohuolet</w:t>
      </w:r>
    </w:p>
    <w:p>
      <w:r>
        <w:rPr>
          <w:b/>
        </w:rPr>
        <w:t xml:space="preserve">Esimerkki 3.1185</w:t>
      </w:r>
    </w:p>
    <w:p>
      <w:r>
        <w:t xml:space="preserve">Helena Bonham Carter on myöntänyt, että hänellä oli aluksi epäilyksiä Miss Havishamin roolin ottamisesta uuteen elokuvaversioon Suuresta odotuksesta.</w:t>
      </w:r>
    </w:p>
    <w:p>
      <w:r>
        <w:rPr>
          <w:b/>
        </w:rPr>
        <w:t xml:space="preserve">Tulos</w:t>
      </w:r>
    </w:p>
    <w:p>
      <w:r>
        <w:t xml:space="preserve">Bonham Carter: Epäilyksiä Miss Havishamin roolista</w:t>
      </w:r>
    </w:p>
    <w:p>
      <w:r>
        <w:rPr>
          <w:b/>
        </w:rPr>
        <w:t xml:space="preserve">Esimerkki 3.1186</w:t>
      </w:r>
    </w:p>
    <w:p>
      <w:r>
        <w:t xml:space="preserve">Bristolin jätehuoltopalveluja tarjoava yritys on myöntänyt tehneensä tappiota kaupunginhallituksen kanssa tekemästään sopimuksesta.</w:t>
      </w:r>
    </w:p>
    <w:p>
      <w:r>
        <w:rPr>
          <w:b/>
        </w:rPr>
        <w:t xml:space="preserve">Tulos</w:t>
      </w:r>
    </w:p>
    <w:p>
      <w:r>
        <w:t xml:space="preserve">May Gurney myöntää tappiot Bristolin kaupunginvaltuuston kanssa tehdystä jätesopimuksesta.</w:t>
      </w:r>
    </w:p>
    <w:p>
      <w:r>
        <w:rPr>
          <w:b/>
        </w:rPr>
        <w:t xml:space="preserve">Esimerkki 3.1187</w:t>
      </w:r>
    </w:p>
    <w:p>
      <w:r>
        <w:t xml:space="preserve">Ranskalaiset äänestäjät valitsevat uusia parlamentin jäseniä kuukausi sen jälkeen, kun poliittinen ulkopuolinen Emmanuel Macron valittiin presidentiksi.</w:t>
      </w:r>
    </w:p>
    <w:p>
      <w:r>
        <w:rPr>
          <w:b/>
        </w:rPr>
        <w:t xml:space="preserve">Tulos</w:t>
      </w:r>
    </w:p>
    <w:p>
      <w:r>
        <w:t xml:space="preserve">Ranska palaa vaaleihin valitsemaan uutta parlamenttia</w:t>
      </w:r>
    </w:p>
    <w:p>
      <w:r>
        <w:rPr>
          <w:b/>
        </w:rPr>
        <w:t xml:space="preserve">Esimerkki 3.1188</w:t>
      </w:r>
    </w:p>
    <w:p>
      <w:r>
        <w:t xml:space="preserve">Brittiläinen teatterituottaja David Cecil on vapautettu takuita vastaan Ugandassa, jossa häntä vastaan nostettiin syyte homoseksuaalien tilaa käsittelevästä näytelmästä.</w:t>
      </w:r>
    </w:p>
    <w:p>
      <w:r>
        <w:rPr>
          <w:b/>
        </w:rPr>
        <w:t xml:space="preserve">Tulos</w:t>
      </w:r>
    </w:p>
    <w:p>
      <w:r>
        <w:t xml:space="preserve">Uganda vapauttaa brittituottaja David Cecilin homonäytelmän vuoksi</w:t>
      </w:r>
    </w:p>
    <w:p>
      <w:r>
        <w:rPr>
          <w:b/>
        </w:rPr>
        <w:t xml:space="preserve">Esimerkki 3.1189</w:t>
      </w:r>
    </w:p>
    <w:p>
      <w:r>
        <w:t xml:space="preserve">Massachusetts Institute of Technologyn (MIT) johtaja on pyytänyt sisäistä tutkimusta MIT:n roolista Aaron Swartzin syytteeseenpanossa.</w:t>
      </w:r>
    </w:p>
    <w:p>
      <w:r>
        <w:rPr>
          <w:b/>
        </w:rPr>
        <w:t xml:space="preserve">Tulos</w:t>
      </w:r>
    </w:p>
    <w:p>
      <w:r>
        <w:t xml:space="preserve">MIT tilasi Aaron Swartzin tutkimuksen</w:t>
      </w:r>
    </w:p>
    <w:p>
      <w:r>
        <w:rPr>
          <w:b/>
        </w:rPr>
        <w:t xml:space="preserve">Esimerkki 3.1190</w:t>
      </w:r>
    </w:p>
    <w:p>
      <w:r>
        <w:t xml:space="preserve">YK:n asiantuntijan mukaan Saudi-Arabia on "vakavasti rajoittanut ja heikentänyt" Turkin mahdollisuuksia tutkia Jamal Khashoggin murhaa.</w:t>
      </w:r>
    </w:p>
    <w:p>
      <w:r>
        <w:rPr>
          <w:b/>
        </w:rPr>
        <w:t xml:space="preserve">Tulos</w:t>
      </w:r>
    </w:p>
    <w:p>
      <w:r>
        <w:t xml:space="preserve">Saudi-Arabia "supisti" Jamal Khashoggin murhatutkimusta - YK:n asiantuntija</w:t>
      </w:r>
    </w:p>
    <w:p>
      <w:r>
        <w:rPr>
          <w:b/>
        </w:rPr>
        <w:t xml:space="preserve">Esimerkki 3.1191</w:t>
      </w:r>
    </w:p>
    <w:p>
      <w:r>
        <w:t xml:space="preserve">Chevon Brown oli 21-vuotias, kun hän päätti lähteä ajelulle autollaan - vaikka hän oli ajo-oppilas ilman vakuutusta.</w:t>
      </w:r>
    </w:p>
    <w:p>
      <w:r>
        <w:rPr>
          <w:b/>
        </w:rPr>
        <w:t xml:space="preserve">Tulos</w:t>
      </w:r>
    </w:p>
    <w:p>
      <w:r>
        <w:t xml:space="preserve">"Elää pelossa" Yhdistyneestä kuningaskunnasta karkotuksen jälkeen</w:t>
      </w:r>
    </w:p>
    <w:p>
      <w:r>
        <w:rPr>
          <w:b/>
        </w:rPr>
        <w:t xml:space="preserve">Esimerkki 3.1192</w:t>
      </w:r>
    </w:p>
    <w:p>
      <w:r>
        <w:t xml:space="preserve">Co-operative Bank on lopettanut uusien yrityslainojen tarjoamisen, koska sen pääomatilanne huolestuttaa.</w:t>
      </w:r>
    </w:p>
    <w:p>
      <w:r>
        <w:rPr>
          <w:b/>
        </w:rPr>
        <w:t xml:space="preserve">Tulos</w:t>
      </w:r>
    </w:p>
    <w:p>
      <w:r>
        <w:t xml:space="preserve">Co-operative Bank keskeyttää uusien yritysten luotonannon</w:t>
      </w:r>
    </w:p>
    <w:p>
      <w:r>
        <w:rPr>
          <w:b/>
        </w:rPr>
        <w:t xml:space="preserve">Esimerkki 3.1193</w:t>
      </w:r>
    </w:p>
    <w:p>
      <w:r>
        <w:t xml:space="preserve">Van Morrisonista tuli perjantaina 79. Belfastin vapauden saaja.</w:t>
      </w:r>
    </w:p>
    <w:p>
      <w:r>
        <w:rPr>
          <w:b/>
        </w:rPr>
        <w:t xml:space="preserve">Tulos</w:t>
      </w:r>
    </w:p>
    <w:p>
      <w:r>
        <w:t xml:space="preserve">Van Morrisonille kunnia Belfastin vapaudesta</w:t>
      </w:r>
    </w:p>
    <w:p>
      <w:r>
        <w:rPr>
          <w:b/>
        </w:rPr>
        <w:t xml:space="preserve">Esimerkki 3.1194</w:t>
      </w:r>
    </w:p>
    <w:p>
      <w:r>
        <w:t xml:space="preserve">Kiinan parlamentti on tukenut Hongkongin turvallisuuslainsäädäntöä, jonka mukaan Pekingin vallan heikentäminen alueella olisi rikos.</w:t>
      </w:r>
    </w:p>
    <w:p>
      <w:r>
        <w:rPr>
          <w:b/>
        </w:rPr>
        <w:t xml:space="preserve">Tulos</w:t>
      </w:r>
    </w:p>
    <w:p>
      <w:r>
        <w:t xml:space="preserve">Kiinan parlamentti tukee Hongkongin turvallisuuslainsäädäntöä</w:t>
      </w:r>
    </w:p>
    <w:p>
      <w:r>
        <w:rPr>
          <w:b/>
        </w:rPr>
        <w:t xml:space="preserve">Esimerkki 3.1195</w:t>
      </w:r>
    </w:p>
    <w:p>
      <w:r>
        <w:t xml:space="preserve">Teini, joka tappoi koulupojan maksettuaan tälle 2 000 puntaa estääkseen häntä paljastamasta heidän suhdettaan, kyseenalaisti seksuaalisuutensa ja tunsi itsensä "itsetuhoiseksi", kuuli valamiehistö.</w:t>
      </w:r>
    </w:p>
    <w:p>
      <w:r>
        <w:rPr>
          <w:b/>
        </w:rPr>
        <w:t xml:space="preserve">Tulos</w:t>
      </w:r>
    </w:p>
    <w:p>
      <w:r>
        <w:t xml:space="preserve">Alex Roddan kuolema: Cheshiren murhasta syytetty "kyseenalaisti seksuaalisuutensa".</w:t>
      </w:r>
    </w:p>
    <w:p>
      <w:r>
        <w:rPr>
          <w:b/>
        </w:rPr>
        <w:t xml:space="preserve">Esimerkki 3.1196</w:t>
      </w:r>
    </w:p>
    <w:p>
      <w:r>
        <w:t xml:space="preserve">Suunnitelma yli 300 asunnon rakentamisesta entiselle yliopiston tontille on hylättävä, ovat kaavoitusviranomaiset todenneet.</w:t>
      </w:r>
    </w:p>
    <w:p>
      <w:r>
        <w:rPr>
          <w:b/>
        </w:rPr>
        <w:t xml:space="preserve">Tulos</w:t>
      </w:r>
    </w:p>
    <w:p>
      <w:r>
        <w:t xml:space="preserve">Caerleonin yliopistopaikan asuntoja koskeva suunnitelma "olisi hylättävä".</w:t>
      </w:r>
    </w:p>
    <w:p>
      <w:r>
        <w:rPr>
          <w:b/>
        </w:rPr>
        <w:t xml:space="preserve">Esimerkki 3.1197</w:t>
      </w:r>
    </w:p>
    <w:p>
      <w:r>
        <w:t xml:space="preserve">Cambridgessa tehdyt arkeologiset kaivaukset ovat paljastaneet paikan historian pronssikaudelta aina sen rooliin toisessa maailmansodassa.</w:t>
      </w:r>
    </w:p>
    <w:p>
      <w:r>
        <w:rPr>
          <w:b/>
        </w:rPr>
        <w:t xml:space="preserve">Tulos</w:t>
      </w:r>
    </w:p>
    <w:p>
      <w:r>
        <w:t xml:space="preserve">Cambridgen kaivauksissa kaivettiin esiin historiaa pronssikaudelta toiseen maailmansotaan asti</w:t>
      </w:r>
    </w:p>
    <w:p>
      <w:r>
        <w:rPr>
          <w:b/>
        </w:rPr>
        <w:t xml:space="preserve">Esimerkki 3.1198</w:t>
      </w:r>
    </w:p>
    <w:p>
      <w:r>
        <w:t xml:space="preserve">Rantakaupunki tarjoaa ilmaisen viikonloppuloman NHS:n etulinjan henkilökunnalle kiitokseksi heidän ponnisteluistaan koronavirus-pandemian torjumiseksi.</w:t>
      </w:r>
    </w:p>
    <w:p>
      <w:r>
        <w:rPr>
          <w:b/>
        </w:rPr>
        <w:t xml:space="preserve">Tulos</w:t>
      </w:r>
    </w:p>
    <w:p>
      <w:r>
        <w:t xml:space="preserve">Whitby suunnittelee "suurta kiitosta" NHS-työntekijöille</w:t>
      </w:r>
    </w:p>
    <w:p>
      <w:r>
        <w:rPr>
          <w:b/>
        </w:rPr>
        <w:t xml:space="preserve">Esimerkki 3.1199</w:t>
      </w:r>
    </w:p>
    <w:p>
      <w:r>
        <w:t xml:space="preserve">Essexissä sijaitsevalle Dale Farmille palanneet kiertolaiset ovat vaarassa joutua vankilaan, koska he ovat rikkoneet tuomioistuimen määräystä, jolla kiellettiin alueen käyttö, kuten neuvosto on todennut.</w:t>
      </w:r>
    </w:p>
    <w:p>
      <w:r>
        <w:rPr>
          <w:b/>
        </w:rPr>
        <w:t xml:space="preserve">Tulos</w:t>
      </w:r>
    </w:p>
    <w:p>
      <w:r>
        <w:t xml:space="preserve">Matkustajien paluu Dale Farmille uhkaa vankilalla</w:t>
      </w:r>
    </w:p>
    <w:p>
      <w:r>
        <w:rPr>
          <w:b/>
        </w:rPr>
        <w:t xml:space="preserve">Esimerkki 3.1200</w:t>
      </w:r>
    </w:p>
    <w:p>
      <w:r>
        <w:t xml:space="preserve">Kim Davis, pikkukaupungin piirikunnan virkailija, joka on vangittu, koska hän kieltäytyi myöntämästä avioliittolupia homopareille, on tällä viikolla noussut otsikoihin uhmattuaan paitsi kahta liittovaltion tuomaria myös Yhdysvaltain korkeinta oikeutta. Mutta keitä ovat hänen asianajajansa?</w:t>
      </w:r>
    </w:p>
    <w:p>
      <w:r>
        <w:rPr>
          <w:b/>
        </w:rPr>
        <w:t xml:space="preserve">Tulos</w:t>
      </w:r>
    </w:p>
    <w:p>
      <w:r>
        <w:t xml:space="preserve">Kentuckyn uhmakkaan virkailijan takana oleva lakitiimi</w:t>
      </w:r>
    </w:p>
    <w:p>
      <w:r>
        <w:rPr>
          <w:b/>
        </w:rPr>
        <w:t xml:space="preserve">Esimerkki 3.1201</w:t>
      </w:r>
    </w:p>
    <w:p>
      <w:r>
        <w:t xml:space="preserve">Sri Lankan pääoppositio on kehottanut viranomaisia olemaan keskeyttämättä Colombon kaupunginvaltuuston (CMC) hallintaan siirtymistä.</w:t>
      </w:r>
    </w:p>
    <w:p>
      <w:r>
        <w:rPr>
          <w:b/>
        </w:rPr>
        <w:t xml:space="preserve">Tulos</w:t>
      </w:r>
    </w:p>
    <w:p>
      <w:r>
        <w:t xml:space="preserve">UNP: Älkää rankaisko äänestäjiä.</w:t>
      </w:r>
    </w:p>
    <w:p>
      <w:r>
        <w:rPr>
          <w:b/>
        </w:rPr>
        <w:t xml:space="preserve">Esimerkki 3.1202</w:t>
      </w:r>
    </w:p>
    <w:p>
      <w:r>
        <w:t xml:space="preserve">Peruskoulun vanhemmat ovat protestoineet sitä vastaan, että heidän lapsilleen opetetaan LGBT-oikeuksista ja homofobiasta.</w:t>
      </w:r>
    </w:p>
    <w:p>
      <w:r>
        <w:rPr>
          <w:b/>
        </w:rPr>
        <w:t xml:space="preserve">Tulos</w:t>
      </w:r>
    </w:p>
    <w:p>
      <w:r>
        <w:t xml:space="preserve">Vanhemmat protestoivat Birminghamin koulun LGBT-tasa-arvo-opetusta vastaan</w:t>
      </w:r>
    </w:p>
    <w:p>
      <w:r>
        <w:rPr>
          <w:b/>
        </w:rPr>
        <w:t xml:space="preserve">Esimerkki 3.1203</w:t>
      </w:r>
    </w:p>
    <w:p>
      <w:r>
        <w:t xml:space="preserve">Seuraava jääkausi on saattanut viivästyä yli 50 000 vuodella ihmisen ilmakehään päästämien kasvihuonekaasujen vuoksi, sanovat saksalaiset tutkijat.</w:t>
      </w:r>
    </w:p>
    <w:p>
      <w:r>
        <w:rPr>
          <w:b/>
        </w:rPr>
        <w:t xml:space="preserve">Tulos</w:t>
      </w:r>
    </w:p>
    <w:p>
      <w:r>
        <w:t xml:space="preserve">Hiilidioksidipäästöt "lykkäävät jääkautta</w:t>
      </w:r>
    </w:p>
    <w:p>
      <w:r>
        <w:rPr>
          <w:b/>
        </w:rPr>
        <w:t xml:space="preserve">Esimerkki 3.1204</w:t>
      </w:r>
    </w:p>
    <w:p>
      <w:r>
        <w:t xml:space="preserve">Olympiasoihtun saapumisen kunniaksi Brightonissa järjestettävät juhlat on siirretty merenrannalta Hoven Sussex County Cricket Clubille.</w:t>
      </w:r>
    </w:p>
    <w:p>
      <w:r>
        <w:rPr>
          <w:b/>
        </w:rPr>
        <w:t xml:space="preserve">Tulos</w:t>
      </w:r>
    </w:p>
    <w:p>
      <w:r>
        <w:t xml:space="preserve">Lontoo 2012: Brightonin olympiasoihtujuhla siirrettiin merenrannalta muualle</w:t>
      </w:r>
    </w:p>
    <w:p>
      <w:r>
        <w:rPr>
          <w:b/>
        </w:rPr>
        <w:t xml:space="preserve">Esimerkki 3.1205</w:t>
      </w:r>
    </w:p>
    <w:p>
      <w:r>
        <w:t xml:space="preserve">Uutistoimisto Reuters on tuominnut kameramiehensä Kumerra Gemechun pidätyksen Etiopiassa, eikä hänen pidätykselleen ole annettu mitään syytä.</w:t>
      </w:r>
    </w:p>
    <w:p>
      <w:r>
        <w:rPr>
          <w:b/>
        </w:rPr>
        <w:t xml:space="preserve">Tulos</w:t>
      </w:r>
    </w:p>
    <w:p>
      <w:r>
        <w:t xml:space="preserve">Etiopia: Kumerra Gemechu pidätettiin.</w:t>
      </w:r>
    </w:p>
    <w:p>
      <w:r>
        <w:rPr>
          <w:b/>
        </w:rPr>
        <w:t xml:space="preserve">Esimerkki 3.1206</w:t>
      </w:r>
    </w:p>
    <w:p>
      <w:r>
        <w:t xml:space="preserve">Brittinäyttelijä Hugh Grant palaa näyttelemään kolmatta Bridget Jones -elokuvaa, vaikka viimeaikaiset tiedot kertoivat hänen jättäneen elokuvan kesken.</w:t>
      </w:r>
    </w:p>
    <w:p>
      <w:r>
        <w:rPr>
          <w:b/>
        </w:rPr>
        <w:t xml:space="preserve">Tulos</w:t>
      </w:r>
    </w:p>
    <w:p>
      <w:r>
        <w:t xml:space="preserve">Hugh Grant "yhä mukana" Bridget Jones -elokuvassa</w:t>
      </w:r>
    </w:p>
    <w:p>
      <w:r>
        <w:rPr>
          <w:b/>
        </w:rPr>
        <w:t xml:space="preserve">Esimerkki 3.1207</w:t>
      </w:r>
    </w:p>
    <w:p>
      <w:r>
        <w:t xml:space="preserve">Scillyn saarilla sijaitsevan koulun entinen rehtori, joka oli pidätetty virantoimituksesta taloudellisia väärinkäytöksiä koskevien syytösten jälkeen, sanoo voivansa todistaa, että kaikki häntä vastaan esitetyt syytökset ovat perusteettomia.</w:t>
      </w:r>
    </w:p>
    <w:p>
      <w:r>
        <w:rPr>
          <w:b/>
        </w:rPr>
        <w:t xml:space="preserve">Tulos</w:t>
      </w:r>
    </w:p>
    <w:p>
      <w:r>
        <w:t xml:space="preserve">Five Islands School: Bryce Wilby sanoo syytösten olevan "perusteettomia</w:t>
      </w:r>
    </w:p>
    <w:p>
      <w:r>
        <w:rPr>
          <w:b/>
        </w:rPr>
        <w:t xml:space="preserve">Esimerkki 3.1208</w:t>
      </w:r>
    </w:p>
    <w:p>
      <w:r>
        <w:t xml:space="preserve">Facebookia on arvosteltu siitä, miten se on käsitellyt raportteja, jotka koskevat sen alustalla olevia seksualisoituja kuvia lapsista.</w:t>
      </w:r>
    </w:p>
    <w:p>
      <w:r>
        <w:rPr>
          <w:b/>
        </w:rPr>
        <w:t xml:space="preserve">Tulos</w:t>
      </w:r>
    </w:p>
    <w:p>
      <w:r>
        <w:t xml:space="preserve">Facebook ei poistanut seksualisoituja kuvia lapsista</w:t>
      </w:r>
    </w:p>
    <w:p>
      <w:r>
        <w:rPr>
          <w:b/>
        </w:rPr>
        <w:t xml:space="preserve">Esimerkki 3.1209</w:t>
      </w:r>
    </w:p>
    <w:p>
      <w:r>
        <w:t xml:space="preserve">Vuoristopelastajat ovat kiittäneet ihmisiä siitä, että he noudattavat lukitussääntöjä sen jälkeen, kun hälytysten määrä on vähentynyt.</w:t>
      </w:r>
    </w:p>
    <w:p>
      <w:r>
        <w:rPr>
          <w:b/>
        </w:rPr>
        <w:t xml:space="preserve">Tulos</w:t>
      </w:r>
    </w:p>
    <w:p>
      <w:r>
        <w:t xml:space="preserve">Lake Districtin vuoristopelastajat kiittävät kävelijöitä poissaolosta</w:t>
      </w:r>
    </w:p>
    <w:p>
      <w:r>
        <w:rPr>
          <w:b/>
        </w:rPr>
        <w:t xml:space="preserve">Esimerkki 3.1210</w:t>
      </w:r>
    </w:p>
    <w:p>
      <w:r>
        <w:t xml:space="preserve">Viisikymmentä vuotta sen jälkeen, kun hänet valittiin Yhdysvaltain presidentiksi, John F. Kennedyn Valkoisen talon ympärillä vallitsee yhä aura, mutta nykypolitiikan likaisempi puoli juontaa juurensa hänen valtaannousustaan.</w:t>
      </w:r>
    </w:p>
    <w:p>
      <w:r>
        <w:rPr>
          <w:b/>
        </w:rPr>
        <w:t xml:space="preserve">Tulos</w:t>
      </w:r>
    </w:p>
    <w:p>
      <w:r>
        <w:t xml:space="preserve">Presidentti John F. Kennedy ja likaisen politiikan taito</w:t>
      </w:r>
    </w:p>
    <w:p>
      <w:r>
        <w:rPr>
          <w:b/>
        </w:rPr>
        <w:t xml:space="preserve">Esimerkki 3.1211</w:t>
      </w:r>
    </w:p>
    <w:p>
      <w:r>
        <w:t xml:space="preserve">Barbadoksella kuristettuaan ja sytytettyään hänet tuleen Barbadoksella kuolleen brittiläisen naisen jalkapalloilijan poika on kiittänyt faneja heidän "valtavista" tukiviestistään.</w:t>
      </w:r>
    </w:p>
    <w:p>
      <w:r>
        <w:rPr>
          <w:b/>
        </w:rPr>
        <w:t xml:space="preserve">Tulos</w:t>
      </w:r>
    </w:p>
    <w:p>
      <w:r>
        <w:t xml:space="preserve">Romoney Crichlow-Noble kiittää faneja äidin kuoleman jälkeen</w:t>
      </w:r>
    </w:p>
    <w:p>
      <w:r>
        <w:rPr>
          <w:b/>
        </w:rPr>
        <w:t xml:space="preserve">Esimerkki 3.1212</w:t>
      </w:r>
    </w:p>
    <w:p>
      <w:r>
        <w:t xml:space="preserve">Entinen sotilas, joka uskoo, että hän saattoi ampua Londonderryn naisen vuonna 1971 tappaneet laukaukset, antaa todistajanlausuntonsa Londonderryn naisen kuolemaa koskevassa tutkinnassa.</w:t>
      </w:r>
    </w:p>
    <w:p>
      <w:r>
        <w:rPr>
          <w:b/>
        </w:rPr>
        <w:t xml:space="preserve">Tulos</w:t>
      </w:r>
    </w:p>
    <w:p>
      <w:r>
        <w:t xml:space="preserve">Kathleen Thompson: Thompson Thompson: Entinen sotilas todistaa "kohtalokkaista laukauksista".</w:t>
      </w:r>
    </w:p>
    <w:p>
      <w:r>
        <w:rPr>
          <w:b/>
        </w:rPr>
        <w:t xml:space="preserve">Esimerkki 3.1213</w:t>
      </w:r>
    </w:p>
    <w:p>
      <w:r>
        <w:t xml:space="preserve">Eläinten pelastuslaitos on joutunut tulvan alle yön rankkasateiden jälkeen, mikä on vaikuttanut noin 70:een kennelissä olevaan kulkukoiraan.</w:t>
      </w:r>
    </w:p>
    <w:p>
      <w:r>
        <w:rPr>
          <w:b/>
        </w:rPr>
        <w:t xml:space="preserve">Tulos</w:t>
      </w:r>
    </w:p>
    <w:p>
      <w:r>
        <w:t xml:space="preserve">Walesin tulvat: North Clwyd Animal Rescue -keskus kärsi</w:t>
      </w:r>
    </w:p>
    <w:p>
      <w:r>
        <w:rPr>
          <w:b/>
        </w:rPr>
        <w:t xml:space="preserve">Esimerkki 3.1214</w:t>
      </w:r>
    </w:p>
    <w:p>
      <w:r>
        <w:t xml:space="preserve">Viime viikolla Australiassa on keskusteltu paljon siitä, onko kaivosbuumi, joka on oletettavasti vauhdittanut taloutta viime vuosikymmenen ajan, ohi.</w:t>
      </w:r>
    </w:p>
    <w:p>
      <w:r>
        <w:rPr>
          <w:b/>
        </w:rPr>
        <w:t xml:space="preserve">Tulos</w:t>
      </w:r>
    </w:p>
    <w:p>
      <w:r>
        <w:t xml:space="preserve">Näkemys: Onko Australian luonnonvarabuumi ohi?</w:t>
      </w:r>
    </w:p>
    <w:p>
      <w:r>
        <w:rPr>
          <w:b/>
        </w:rPr>
        <w:t xml:space="preserve">Esimerkki 3.1215</w:t>
      </w:r>
    </w:p>
    <w:p>
      <w:r>
        <w:t xml:space="preserve">Yli 2 000 kiinteistöä evakuoidaan kahdessa Manchesterin esikaupunkialueella, kun Christoph-myrskyn rankkasateet jatkuvat Englannin osissa.</w:t>
      </w:r>
    </w:p>
    <w:p>
      <w:r>
        <w:rPr>
          <w:b/>
        </w:rPr>
        <w:t xml:space="preserve">Tulos</w:t>
      </w:r>
    </w:p>
    <w:p>
      <w:r>
        <w:t xml:space="preserve">Storm Christoph: Manchesterissa evakuoidaan tulvan runtelemia koteja.</w:t>
      </w:r>
    </w:p>
    <w:p>
      <w:r>
        <w:rPr>
          <w:b/>
        </w:rPr>
        <w:t xml:space="preserve">Esimerkki 3.1216</w:t>
      </w:r>
    </w:p>
    <w:p>
      <w:r>
        <w:t xml:space="preserve">Ehdotukset nostaa olympiareittiverkoston (ORN) pysäköintivirhemaksut 200 puntaan kisojen aikana on hylätty.</w:t>
      </w:r>
    </w:p>
    <w:p>
      <w:r>
        <w:rPr>
          <w:b/>
        </w:rPr>
        <w:t xml:space="preserve">Tulos</w:t>
      </w:r>
    </w:p>
    <w:p>
      <w:r>
        <w:t xml:space="preserve">Lontoo 2012: Olympiareittiverkoston sakkojen korotus hylättiin</w:t>
      </w:r>
    </w:p>
    <w:p>
      <w:r>
        <w:rPr>
          <w:b/>
        </w:rPr>
        <w:t xml:space="preserve">Esimerkki 3.1217</w:t>
      </w:r>
    </w:p>
    <w:p>
      <w:r>
        <w:t xml:space="preserve">Brasilian poliisi kertoo pidättäneensä Jose Dirceun, joka toimi silloisen presidentin Luiz Inacio Lula da Silvan kansliapäällikkönä vuosina 2003-2005.</w:t>
      </w:r>
    </w:p>
    <w:p>
      <w:r>
        <w:rPr>
          <w:b/>
        </w:rPr>
        <w:t xml:space="preserve">Tulos</w:t>
      </w:r>
    </w:p>
    <w:p>
      <w:r>
        <w:t xml:space="preserve">Brasilia: Dirceu pidätetty korruptiotutkimuksessa.</w:t>
      </w:r>
    </w:p>
    <w:p>
      <w:r>
        <w:rPr>
          <w:b/>
        </w:rPr>
        <w:t xml:space="preserve">Esimerkki 3.1218</w:t>
      </w:r>
    </w:p>
    <w:p>
      <w:r>
        <w:t xml:space="preserve">Yhdistyneessä kuningaskunnassa voisi olla yksi maailman korkeimmista vähimmäispalkoista, jos sekä hallituksen että työväenpuolueen asettamat tavoitteet toteutuisivat, todetaan Resolution Foundation -ajatushautomon raportissa.</w:t>
      </w:r>
    </w:p>
    <w:p>
      <w:r>
        <w:rPr>
          <w:b/>
        </w:rPr>
        <w:t xml:space="preserve">Tulos</w:t>
      </w:r>
    </w:p>
    <w:p>
      <w:r>
        <w:t xml:space="preserve">Mikä on vähimmäispalkka?</w:t>
      </w:r>
    </w:p>
    <w:p>
      <w:r>
        <w:rPr>
          <w:b/>
        </w:rPr>
        <w:t xml:space="preserve">Esimerkki 3.1219</w:t>
      </w:r>
    </w:p>
    <w:p>
      <w:r>
        <w:t xml:space="preserve">Hunterston B -ydinvoimalaitoksen sähköntuotanto saattaa laskea 40 prosenttia tänä vuonna, kun yhdessä reaktorissa havaittiin kymmeniä halkeamia.</w:t>
      </w:r>
    </w:p>
    <w:p>
      <w:r>
        <w:rPr>
          <w:b/>
        </w:rPr>
        <w:t xml:space="preserve">Tulos</w:t>
      </w:r>
    </w:p>
    <w:p>
      <w:r>
        <w:t xml:space="preserve">Ydinvoimalan sähköntuotanto vähenee 40 prosenttia halkeamien löydyttyä</w:t>
      </w:r>
    </w:p>
    <w:p>
      <w:r>
        <w:rPr>
          <w:b/>
        </w:rPr>
        <w:t xml:space="preserve">Esimerkki 3.1220</w:t>
      </w:r>
    </w:p>
    <w:p>
      <w:r>
        <w:t xml:space="preserve">Van Gogh: The Life sisältää yli 900 sivua intensiivisesti tutkittua elämäkertaa taiteilijasta, joka 10 tuottoisan vuoden aikana esitteli ekspressionistisen maalaustyylin, joka muutti taiteen ikuisesti.</w:t>
      </w:r>
    </w:p>
    <w:p>
      <w:r>
        <w:rPr>
          <w:b/>
        </w:rPr>
        <w:t xml:space="preserve">Tulos</w:t>
      </w:r>
    </w:p>
    <w:p>
      <w:r>
        <w:t xml:space="preserve">Van Goghin kuolemaa koskeva väite ei ole vakuuttava</w:t>
      </w:r>
    </w:p>
    <w:p>
      <w:r>
        <w:rPr>
          <w:b/>
        </w:rPr>
        <w:t xml:space="preserve">Esimerkki 3.1221</w:t>
      </w:r>
    </w:p>
    <w:p>
      <w:r>
        <w:t xml:space="preserve">Pierre Nkurunziza, joka on aiheuttanut kiistaa valinnallaan kolmannelle kaudelle presidentiksi, on hallinnut Burundia lähes 10 vuotta.</w:t>
      </w:r>
    </w:p>
    <w:p>
      <w:r>
        <w:rPr>
          <w:b/>
        </w:rPr>
        <w:t xml:space="preserve">Tulos</w:t>
      </w:r>
    </w:p>
    <w:p>
      <w:r>
        <w:t xml:space="preserve">Burundin presidentti Pierre Nkurunziza profiilissa</w:t>
      </w:r>
    </w:p>
    <w:p>
      <w:r>
        <w:rPr>
          <w:b/>
        </w:rPr>
        <w:t xml:space="preserve">Esimerkki 3.1222</w:t>
      </w:r>
    </w:p>
    <w:p>
      <w:r>
        <w:t xml:space="preserve">Florence-hurrikaani on alennettu kakkosluokan myrskyksi sen lähestyessä Yhdysvaltoja, mutta viranomaiset varoittavat silti "katastrofista kynnyksellä".</w:t>
      </w:r>
    </w:p>
    <w:p>
      <w:r>
        <w:rPr>
          <w:b/>
        </w:rPr>
        <w:t xml:space="preserve">Tulos</w:t>
      </w:r>
    </w:p>
    <w:p>
      <w:r>
        <w:t xml:space="preserve">Florence-hurrikaani: "Katastrofia" pelätään edelleen myrskyn tuulten heikentyessä</w:t>
      </w:r>
    </w:p>
    <w:p>
      <w:r>
        <w:rPr>
          <w:b/>
        </w:rPr>
        <w:t xml:space="preserve">Esimerkki 3.1223</w:t>
      </w:r>
    </w:p>
    <w:p>
      <w:r>
        <w:t xml:space="preserve">Empire Of The Sun, Kid Cudi ja Pharrell Williams ovat yksi niistä artisteista, joiden on vahvistettu esiintyvän Jay-Z:n tulevalla The Blueprint 3 -albumilla.</w:t>
      </w:r>
    </w:p>
    <w:p>
      <w:r>
        <w:rPr>
          <w:b/>
        </w:rPr>
        <w:t xml:space="preserve">Tulos</w:t>
      </w:r>
    </w:p>
    <w:p>
      <w:r>
        <w:t xml:space="preserve">Jay-Z:n LP:n tähtivieraat paljastuivat</w:t>
      </w:r>
    </w:p>
    <w:p>
      <w:r>
        <w:rPr>
          <w:b/>
        </w:rPr>
        <w:t xml:space="preserve">Esimerkki 3.1224</w:t>
      </w:r>
    </w:p>
    <w:p>
      <w:r>
        <w:t xml:space="preserve">Guernseyn osavaltioiden vaaleissa ehdolla oleva ehdokas on pyytänyt saaren asukkaita olemaan äänestämättä häntä.</w:t>
      </w:r>
    </w:p>
    <w:p>
      <w:r>
        <w:rPr>
          <w:b/>
        </w:rPr>
        <w:t xml:space="preserve">Tulos</w:t>
      </w:r>
    </w:p>
    <w:p>
      <w:r>
        <w:t xml:space="preserve">Guernseyn kansanedustajaehdokas vetäytyy vaalikisasta</w:t>
      </w:r>
    </w:p>
    <w:p>
      <w:r>
        <w:rPr>
          <w:b/>
        </w:rPr>
        <w:t xml:space="preserve">Esimerkki 3.1225</w:t>
      </w:r>
    </w:p>
    <w:p>
      <w:r>
        <w:t xml:space="preserve">Yhdysvallat on ilmoittanut keskeyttävänsä joitakin Kambodžalle suunnattuja avustusohjelmia, koska se on huolissaan maan demokratian "takaiskuista".</w:t>
      </w:r>
    </w:p>
    <w:p>
      <w:r>
        <w:rPr>
          <w:b/>
        </w:rPr>
        <w:t xml:space="preserve">Tulos</w:t>
      </w:r>
    </w:p>
    <w:p>
      <w:r>
        <w:t xml:space="preserve">Yhdysvallat leikkaa Kambodžan apua demokratiahuolien vuoksi</w:t>
      </w:r>
    </w:p>
    <w:p>
      <w:r>
        <w:rPr>
          <w:b/>
        </w:rPr>
        <w:t xml:space="preserve">Esimerkki 3.1226</w:t>
      </w:r>
    </w:p>
    <w:p>
      <w:r>
        <w:t xml:space="preserve">Syyrian Idlibin maakunnan etelä- ja itäosassa otettujen satelliittikuvien analyysi osoittaa, että suuri osa alueesta on nyt asuinkelvotonta.</w:t>
      </w:r>
    </w:p>
    <w:p>
      <w:r>
        <w:rPr>
          <w:b/>
        </w:rPr>
        <w:t xml:space="preserve">Tulos</w:t>
      </w:r>
    </w:p>
    <w:p>
      <w:r>
        <w:t xml:space="preserve">Syyrian sota: Idlibin tuhoutuminen ja siirtolaisuus: Satelliittikuvat paljastavat Idlibin tuhoutumisen ja siirtolaisuuden</w:t>
      </w:r>
    </w:p>
    <w:p>
      <w:r>
        <w:rPr>
          <w:b/>
        </w:rPr>
        <w:t xml:space="preserve">Esimerkki 3.1227</w:t>
      </w:r>
    </w:p>
    <w:p>
      <w:r>
        <w:t xml:space="preserve">Mies, joka puukotti isäänsä 19 kertaa "ilkeässä ja järkyttävässä" hyökkäyksessä, on todettu syylliseksi tämän murhaan.</w:t>
      </w:r>
    </w:p>
    <w:p>
      <w:r>
        <w:rPr>
          <w:b/>
        </w:rPr>
        <w:t xml:space="preserve">Tulos</w:t>
      </w:r>
    </w:p>
    <w:p>
      <w:r>
        <w:t xml:space="preserve">Daniel Renshaw syyllistyi isänsä "julmaan" murhaan</w:t>
      </w:r>
    </w:p>
    <w:p>
      <w:r>
        <w:rPr>
          <w:b/>
        </w:rPr>
        <w:t xml:space="preserve">Esimerkki 3.1228</w:t>
      </w:r>
    </w:p>
    <w:p>
      <w:r>
        <w:t xml:space="preserve">Kouluissa, korkeakouluissa ja yliopistoissa Skotlannissa on ollut vuoden ajan valtavia häiriöitä, ja koulutus on tämän viikon vaalien asialistan kärjessä.</w:t>
      </w:r>
    </w:p>
    <w:p>
      <w:r>
        <w:rPr>
          <w:b/>
        </w:rPr>
        <w:t xml:space="preserve">Tulos</w:t>
      </w:r>
    </w:p>
    <w:p>
      <w:r>
        <w:t xml:space="preserve">Skotlannin vaalit 2021: Mitä mieltä äänestäjät ovat koulutuksesta?</w:t>
      </w:r>
    </w:p>
    <w:p>
      <w:r>
        <w:rPr>
          <w:b/>
        </w:rPr>
        <w:t xml:space="preserve">Esimerkki 3.1229</w:t>
      </w:r>
    </w:p>
    <w:p>
      <w:r>
        <w:t xml:space="preserve">Pubit ja ravintolat, jotka palvelevat ulkona, sekä muut kuin välttämättömät kaupat, kuntosalit ja kampaamot voivat avata ovensa suunnitellusti ensi maanantaina, kun Englannin lukitusta lievennetään entisestään, pääministeri on sanonut.</w:t>
      </w:r>
    </w:p>
    <w:p>
      <w:r>
        <w:rPr>
          <w:b/>
        </w:rPr>
        <w:t xml:space="preserve">Tulos</w:t>
      </w:r>
    </w:p>
    <w:p>
      <w:r>
        <w:t xml:space="preserve">Englannin lukitus helpottuu suunnitellusti 12. huhtikuuta.</w:t>
      </w:r>
    </w:p>
    <w:p>
      <w:r>
        <w:rPr>
          <w:b/>
        </w:rPr>
        <w:t xml:space="preserve">Esimerkki 3.1230</w:t>
      </w:r>
    </w:p>
    <w:p>
      <w:r>
        <w:t xml:space="preserve">Dorsetin kylän läpi kulkeva pääväylä on suljettu "epävakaiden rinteiden" vuoksi.</w:t>
      </w:r>
    </w:p>
    <w:p>
      <w:r>
        <w:rPr>
          <w:b/>
        </w:rPr>
        <w:t xml:space="preserve">Tulos</w:t>
      </w:r>
    </w:p>
    <w:p>
      <w:r>
        <w:t xml:space="preserve">"Epävakaat rinteet" sulkevat Melbury Abbasin pääreitin.</w:t>
      </w:r>
    </w:p>
    <w:p>
      <w:r>
        <w:rPr>
          <w:b/>
        </w:rPr>
        <w:t xml:space="preserve">Esimerkki 3.1231</w:t>
      </w:r>
    </w:p>
    <w:p>
      <w:r>
        <w:t xml:space="preserve">Tiedän tietenkin, ettei Donald Trump ole Skotlannin todellinen presidentti. Voitte siis kysyä, miksi olemme antaneet dokumentillemme hieman provosoivan nimen: Donald Trump: Donald Trump: Skotlannin presidentti?</w:t>
      </w:r>
    </w:p>
    <w:p>
      <w:r>
        <w:rPr>
          <w:b/>
        </w:rPr>
        <w:t xml:space="preserve">Tulos</w:t>
      </w:r>
    </w:p>
    <w:p>
      <w:r>
        <w:t xml:space="preserve">Presidentti Trump - puoliksi skotlantilainen, täysin kiistanalainen</w:t>
      </w:r>
    </w:p>
    <w:p>
      <w:r>
        <w:rPr>
          <w:b/>
        </w:rPr>
        <w:t xml:space="preserve">Esimerkki 3.1232</w:t>
      </w:r>
    </w:p>
    <w:p>
      <w:r>
        <w:t xml:space="preserve">Facebookin Libra-kryptovaluutta ei saa mennä eteenpäin, ennen kuin yritys todistaa sen olevan turvallinen, ilmenee G7-ryhmän raportista, jonka BBC on nähnyt.</w:t>
      </w:r>
    </w:p>
    <w:p>
      <w:r>
        <w:rPr>
          <w:b/>
        </w:rPr>
        <w:t xml:space="preserve">Tulos</w:t>
      </w:r>
    </w:p>
    <w:p>
      <w:r>
        <w:t xml:space="preserve">Facebookin digitaalinen valuutta sai uuden iskun</w:t>
      </w:r>
    </w:p>
    <w:p>
      <w:r>
        <w:rPr>
          <w:b/>
        </w:rPr>
        <w:t xml:space="preserve">Esimerkki 3.1233</w:t>
      </w:r>
    </w:p>
    <w:p>
      <w:r>
        <w:t xml:space="preserve">Warwickshiren palomiehistö, joka auttoi kuuluisaa näyttelijää hädässä, on saanut kiitosta hyvistä teoistaan sosiaalisessa mediassa.</w:t>
      </w:r>
    </w:p>
    <w:p>
      <w:r>
        <w:rPr>
          <w:b/>
        </w:rPr>
        <w:t xml:space="preserve">Tulos</w:t>
      </w:r>
    </w:p>
    <w:p>
      <w:r>
        <w:t xml:space="preserve">Palokunta vaihtaa Sir Patrick Stewartin renkaan</w:t>
      </w:r>
    </w:p>
    <w:p>
      <w:r>
        <w:rPr>
          <w:b/>
        </w:rPr>
        <w:t xml:space="preserve">Esimerkki 3.1234</w:t>
      </w:r>
    </w:p>
    <w:p>
      <w:r>
        <w:t xml:space="preserve">Et ehkä tiedä sitä, mutta jos käytät kuulolaitetta, olet todennäköisesti osa 3D-tulostuksen vallankumousta.</w:t>
      </w:r>
    </w:p>
    <w:p>
      <w:r>
        <w:rPr>
          <w:b/>
        </w:rPr>
        <w:t xml:space="preserve">Tulos</w:t>
      </w:r>
    </w:p>
    <w:p>
      <w:r>
        <w:t xml:space="preserve">Söisitkö robottien tulostaman "pihvin"?</w:t>
      </w:r>
    </w:p>
    <w:p>
      <w:r>
        <w:rPr>
          <w:b/>
        </w:rPr>
        <w:t xml:space="preserve">Esimerkki 3.1235</w:t>
      </w:r>
    </w:p>
    <w:p>
      <w:r>
        <w:t xml:space="preserve">Joskus hyökkäys on paras puolustusmuoto, ja tätä rohkeaa siirtoa olisi pidettävä vastauksena uhkiin, joita markkinoilla ovat muun muassa Tescon siirtyminen tukkukauppaan, Aldin ja Lidlin nousu ja tietenkin Amazon, jolla on tähtäimessään Yhdistyneen kuningaskunnan päivittäistavaramarkkinat.</w:t>
      </w:r>
    </w:p>
    <w:p>
      <w:r>
        <w:rPr>
          <w:b/>
        </w:rPr>
        <w:t xml:space="preserve">Tulos</w:t>
      </w:r>
    </w:p>
    <w:p>
      <w:r>
        <w:t xml:space="preserve">Toimiiko "isompi on parempi" -lähestymistapa Sainsbury'sissa?</w:t>
      </w:r>
    </w:p>
    <w:p>
      <w:r>
        <w:rPr>
          <w:b/>
        </w:rPr>
        <w:t xml:space="preserve">Esimerkki 3.1236</w:t>
      </w:r>
    </w:p>
    <w:p>
      <w:r>
        <w:t xml:space="preserve">Skotlannin maatalouden etujärjestö tukee ehdotuksia kesäajan tarkistamiseksi, vaikka se suhtautuu varauksellisesti Yhdistyneen kuningaskunnan kellojen siirtämisen vaikutuksiin.</w:t>
      </w:r>
    </w:p>
    <w:p>
      <w:r>
        <w:rPr>
          <w:b/>
        </w:rPr>
        <w:t xml:space="preserve">Tulos</w:t>
      </w:r>
    </w:p>
    <w:p>
      <w:r>
        <w:t xml:space="preserve">NFU Scotland tukee kesäajan tarkistamista</w:t>
      </w:r>
    </w:p>
    <w:p>
      <w:r>
        <w:rPr>
          <w:b/>
        </w:rPr>
        <w:t xml:space="preserve">Esimerkki 3.1237</w:t>
      </w:r>
    </w:p>
    <w:p>
      <w:r>
        <w:t xml:space="preserve">Työllisyys- ja oppimisministeri Stephen Farry on saanut toimeenpanevalta elimeltä yliotteen suunnitelmista poistaa 2 miljoonaa puntaa St Mary's ja Stranmillis -koulutuskoulujen budjeteista.</w:t>
      </w:r>
    </w:p>
    <w:p>
      <w:r>
        <w:rPr>
          <w:b/>
        </w:rPr>
        <w:t xml:space="preserve">Tulos</w:t>
      </w:r>
    </w:p>
    <w:p>
      <w:r>
        <w:t xml:space="preserve">St Mary's ja Stranmillis colleges: Executive päättää, ettei budjettia leikata</w:t>
      </w:r>
    </w:p>
    <w:p>
      <w:r>
        <w:rPr>
          <w:b/>
        </w:rPr>
        <w:t xml:space="preserve">Esimerkki 3.1238</w:t>
      </w:r>
    </w:p>
    <w:p>
      <w:r>
        <w:t xml:space="preserve">Jim Clark -ralli palaa tänä vuonna perinteiseen ajankohtaansa - ja järjestäjät haluavat laajentaa reittiä.</w:t>
      </w:r>
    </w:p>
    <w:p>
      <w:r>
        <w:rPr>
          <w:b/>
        </w:rPr>
        <w:t xml:space="preserve">Tulos</w:t>
      </w:r>
    </w:p>
    <w:p>
      <w:r>
        <w:t xml:space="preserve">Jim Clark Rally hautoo reitin laajentamissuunnitelmia</w:t>
      </w:r>
    </w:p>
    <w:p>
      <w:r>
        <w:rPr>
          <w:b/>
        </w:rPr>
        <w:t xml:space="preserve">Esimerkki 3.1239</w:t>
      </w:r>
    </w:p>
    <w:p>
      <w:r>
        <w:t xml:space="preserve">Kuolemansyyntutkija on todennut, että sotilaan hukkuminen johtui siitä, että hän ei ottanut huomioon sääennustetta, jossa varoitettiin kovista tuulista ja ukkosmyrskyistä.</w:t>
      </w:r>
    </w:p>
    <w:p>
      <w:r>
        <w:rPr>
          <w:b/>
        </w:rPr>
        <w:t xml:space="preserve">Tulos</w:t>
      </w:r>
    </w:p>
    <w:p>
      <w:r>
        <w:t xml:space="preserve">Myrskyvaroituksen laiminlyönti johti birminghamilaisen sotilaan kuolemaan</w:t>
      </w:r>
    </w:p>
    <w:p>
      <w:r>
        <w:rPr>
          <w:b/>
        </w:rPr>
        <w:t xml:space="preserve">Esimerkki 3.1240</w:t>
      </w:r>
    </w:p>
    <w:p>
      <w:r>
        <w:t xml:space="preserve">Pelastuspalvelut on kutsuttu paikalle sen jälkeen, kun pakettiauto syttyi tuleen kadulla Etelä-Ayrshiressä.</w:t>
      </w:r>
    </w:p>
    <w:p>
      <w:r>
        <w:rPr>
          <w:b/>
        </w:rPr>
        <w:t xml:space="preserve">Tulos</w:t>
      </w:r>
    </w:p>
    <w:p>
      <w:r>
        <w:t xml:space="preserve">Pakettiauto syttyy tuleen Prestwickin kadulla</w:t>
      </w:r>
    </w:p>
    <w:p>
      <w:r>
        <w:rPr>
          <w:b/>
        </w:rPr>
        <w:t xml:space="preserve">Esimerkki 3.1241</w:t>
      </w:r>
    </w:p>
    <w:p>
      <w:r>
        <w:t xml:space="preserve">Sosiaalisen verkostoitumisen jättiläinen Facebook aikoo tuoda markkinoille oman älypuhelimensa ensi vuoteen mennessä, raporttien mukaan.</w:t>
      </w:r>
    </w:p>
    <w:p>
      <w:r>
        <w:rPr>
          <w:b/>
        </w:rPr>
        <w:t xml:space="preserve">Tulos</w:t>
      </w:r>
    </w:p>
    <w:p>
      <w:r>
        <w:t xml:space="preserve">Facebook-älypuhelin "julkaistaan ensi vuonna</w:t>
      </w:r>
    </w:p>
    <w:p>
      <w:r>
        <w:rPr>
          <w:b/>
        </w:rPr>
        <w:t xml:space="preserve">Esimerkki 3.1242</w:t>
      </w:r>
    </w:p>
    <w:p>
      <w:r>
        <w:t xml:space="preserve">Laura Whitmoren on määrä siirtyä ITV2:n Love Island -ohjelman talvisarjan juontajaksi sen jälkeen, kun Caroline Flack luopui tehtävästä saatuaan syytteen pahoinpitelystä.</w:t>
      </w:r>
    </w:p>
    <w:p>
      <w:r>
        <w:rPr>
          <w:b/>
        </w:rPr>
        <w:t xml:space="preserve">Tulos</w:t>
      </w:r>
    </w:p>
    <w:p>
      <w:r>
        <w:t xml:space="preserve">Laura Whitmore korvaa Caroline Flackin Love Islandin juontajana</w:t>
      </w:r>
    </w:p>
    <w:p>
      <w:r>
        <w:rPr>
          <w:b/>
        </w:rPr>
        <w:t xml:space="preserve">Esimerkki 3.1243</w:t>
      </w:r>
    </w:p>
    <w:p>
      <w:r>
        <w:t xml:space="preserve">Huippuvirkamies liittyi Greensill Capital -rahoitusyhtiön neuvonantajaksi työskennellessään edelleen hallitukselle, on paljastanut lobbausta valvova taho.</w:t>
      </w:r>
    </w:p>
    <w:p>
      <w:r>
        <w:rPr>
          <w:b/>
        </w:rPr>
        <w:t xml:space="preserve">Tulos</w:t>
      </w:r>
    </w:p>
    <w:p>
      <w:r>
        <w:t xml:space="preserve">Greensill: Top virkamies "liittyi yritys ennen lopettamista</w:t>
      </w:r>
    </w:p>
    <w:p>
      <w:r>
        <w:rPr>
          <w:b/>
        </w:rPr>
        <w:t xml:space="preserve">Esimerkki 3.1244</w:t>
      </w:r>
    </w:p>
    <w:p>
      <w:r>
        <w:t xml:space="preserve">Clackmannanshiren neuvosto on saanut takaisin yli 90 prosenttia Bank of Credit and Commerce Internationalin romahduksen seurauksena menetetyistä 700 000 punnasta.</w:t>
      </w:r>
    </w:p>
    <w:p>
      <w:r>
        <w:rPr>
          <w:b/>
        </w:rPr>
        <w:t xml:space="preserve">Tulos</w:t>
      </w:r>
    </w:p>
    <w:p>
      <w:r>
        <w:t xml:space="preserve">Clackmannanshire Council saa takaisin 90 prosenttia menetetyistä BCCI-investoinneista.</w:t>
      </w:r>
    </w:p>
    <w:p>
      <w:r>
        <w:rPr>
          <w:b/>
        </w:rPr>
        <w:t xml:space="preserve">Esimerkki 3.1245</w:t>
      </w:r>
    </w:p>
    <w:p>
      <w:r>
        <w:t xml:space="preserve">Cumbria County Council on luovuttanut yhteisölle uima-altaan, vanhan oikeustalon ja entisen maanteiden varikon.</w:t>
      </w:r>
    </w:p>
    <w:p>
      <w:r>
        <w:rPr>
          <w:b/>
        </w:rPr>
        <w:t xml:space="preserve">Tulos</w:t>
      </w:r>
    </w:p>
    <w:p>
      <w:r>
        <w:t xml:space="preserve">Cumbria County Council luovuttaa yhteisön rakennuksia</w:t>
      </w:r>
    </w:p>
    <w:p>
      <w:r>
        <w:rPr>
          <w:b/>
        </w:rPr>
        <w:t xml:space="preserve">Esimerkki 3.1246</w:t>
      </w:r>
    </w:p>
    <w:p>
      <w:r>
        <w:t xml:space="preserve">Sarjassamme afrikkalaisten toimittajien kirjeitä nigerialainen kirjailija Adaobi Tricia Nwaubani kysyy, onko köyhien sukulaisten käyttäminen kotityöntekijöinä heidän auttamistaan vai hyväksikäyttöä.</w:t>
      </w:r>
    </w:p>
    <w:p>
      <w:r>
        <w:rPr>
          <w:b/>
        </w:rPr>
        <w:t xml:space="preserve">Tulos</w:t>
      </w:r>
    </w:p>
    <w:p>
      <w:r>
        <w:t xml:space="preserve">Kirje Afrikasta: Nigerian kotiapua koskevat ongelmat</w:t>
      </w:r>
    </w:p>
    <w:p>
      <w:r>
        <w:rPr>
          <w:b/>
        </w:rPr>
        <w:t xml:space="preserve">Esimerkki 3.1247</w:t>
      </w:r>
    </w:p>
    <w:p>
      <w:r>
        <w:t xml:space="preserve">Toru Saito on Yhdysvaltain kansalainen, joka on syntynyt San Franciscossa. Japanilaisten pommitettua Pearl Harboria vuonna 1941 ja Amerikan liityttyä toiseen maailmansotaan hän joutui perheineen vangiksi syrjäiselle Topazin internointileirille Utahissa.</w:t>
      </w:r>
    </w:p>
    <w:p>
      <w:r>
        <w:rPr>
          <w:b/>
        </w:rPr>
        <w:t xml:space="preserve">Tulos</w:t>
      </w:r>
    </w:p>
    <w:p>
      <w:r>
        <w:t xml:space="preserve">"Unelma, joka ei koskaan toteudu</w:t>
      </w:r>
    </w:p>
    <w:p>
      <w:r>
        <w:rPr>
          <w:b/>
        </w:rPr>
        <w:t xml:space="preserve">Esimerkki 3.1248</w:t>
      </w:r>
    </w:p>
    <w:p>
      <w:r>
        <w:t xml:space="preserve">Ivanka Trump ja Jared Kushner ansaitsivat vähintään 82 miljoonaa dollaria (61 miljoonaa puntaa) ulkopuolisia tuloja ensimmäisenä vuonna palkattomina presidentin johtavina neuvonantajina, kertovat yhdysvaltalaisten tiedotusvälineiden siteeraamat ilmoituslomakkeet.</w:t>
      </w:r>
    </w:p>
    <w:p>
      <w:r>
        <w:rPr>
          <w:b/>
        </w:rPr>
        <w:t xml:space="preserve">Tulos</w:t>
      </w:r>
    </w:p>
    <w:p>
      <w:r>
        <w:t xml:space="preserve">Ivanka Trumpin ja Jared Kushnerin kaupalliset tulot paljastuivat</w:t>
      </w:r>
    </w:p>
    <w:p>
      <w:r>
        <w:rPr>
          <w:b/>
        </w:rPr>
        <w:t xml:space="preserve">Esimerkki 3.1249</w:t>
      </w:r>
    </w:p>
    <w:p>
      <w:r>
        <w:t xml:space="preserve">Skotlannin väliaikainen ylilääkäri on ilmaissut pelkonsa siitä, että syöpäoireista kärsivät ihmiset eivät ilmoittaudu koronaviruskriisin vuoksi.</w:t>
      </w:r>
    </w:p>
    <w:p>
      <w:r>
        <w:rPr>
          <w:b/>
        </w:rPr>
        <w:t xml:space="preserve">Tulos</w:t>
      </w:r>
    </w:p>
    <w:p>
      <w:r>
        <w:t xml:space="preserve">Coronavirus Skotlannissa: Syöpätapausten väheneminen herättää pelkoa</w:t>
      </w:r>
    </w:p>
    <w:p>
      <w:r>
        <w:rPr>
          <w:b/>
        </w:rPr>
        <w:t xml:space="preserve">Esimerkki 3.1250</w:t>
      </w:r>
    </w:p>
    <w:p>
      <w:r>
        <w:t xml:space="preserve">Kaksi uutta hotellia Aberdeenin lentokentän vieressä luo 170 työpaikkaa, on ilmoitettu.</w:t>
      </w:r>
    </w:p>
    <w:p>
      <w:r>
        <w:rPr>
          <w:b/>
        </w:rPr>
        <w:t xml:space="preserve">Tulos</w:t>
      </w:r>
    </w:p>
    <w:p>
      <w:r>
        <w:t xml:space="preserve">Kaksi uutta hotellia Aberdeenin lentokentälle luo 170 työpaikkaa.</w:t>
      </w:r>
    </w:p>
    <w:p>
      <w:r>
        <w:rPr>
          <w:b/>
        </w:rPr>
        <w:t xml:space="preserve">Esimerkki 3.1251</w:t>
      </w:r>
    </w:p>
    <w:p>
      <w:r>
        <w:t xml:space="preserve">BBC:n väistyvä pomo Tony Hall sanoo, että yhtiössä on tapahtunut "suuria, suuria muutoksia" sen jälkeen, kun hän astui johtoon vuonna 2013.</w:t>
      </w:r>
    </w:p>
    <w:p>
      <w:r>
        <w:rPr>
          <w:b/>
        </w:rPr>
        <w:t xml:space="preserve">Tulos</w:t>
      </w:r>
    </w:p>
    <w:p>
      <w:r>
        <w:t xml:space="preserve">Tony Hall: Hall: BBC:n lähtevä pomo muistelee johtamisaikaansa</w:t>
      </w:r>
    </w:p>
    <w:p>
      <w:r>
        <w:rPr>
          <w:b/>
        </w:rPr>
        <w:t xml:space="preserve">Esimerkki 3.1252</w:t>
      </w:r>
    </w:p>
    <w:p>
      <w:r>
        <w:t xml:space="preserve">Huumekauppias puukotti miehen kuoliaaksi riidellessään 135 punnan hatusta.</w:t>
      </w:r>
    </w:p>
    <w:p>
      <w:r>
        <w:rPr>
          <w:b/>
        </w:rPr>
        <w:t xml:space="preserve">Tulos</w:t>
      </w:r>
    </w:p>
    <w:p>
      <w:r>
        <w:t xml:space="preserve">John Cingelisin puukotus: Blair Dixon tappoi miehen hattukiistassa</w:t>
      </w:r>
    </w:p>
    <w:p>
      <w:r>
        <w:rPr>
          <w:b/>
        </w:rPr>
        <w:t xml:space="preserve">Esimerkki 3.1253</w:t>
      </w:r>
    </w:p>
    <w:p>
      <w:r>
        <w:t xml:space="preserve">Uuden tutkimuksen mukaan aivokudosnäytteistä on löydetty pieniä saastehiukkasia.</w:t>
      </w:r>
    </w:p>
    <w:p>
      <w:r>
        <w:rPr>
          <w:b/>
        </w:rPr>
        <w:t xml:space="preserve">Tulos</w:t>
      </w:r>
    </w:p>
    <w:p>
      <w:r>
        <w:t xml:space="preserve">Saastehiukkaset "pääsevät aivoihin</w:t>
      </w:r>
    </w:p>
    <w:p>
      <w:r>
        <w:rPr>
          <w:b/>
        </w:rPr>
        <w:t xml:space="preserve">Esimerkki 3.1254</w:t>
      </w:r>
    </w:p>
    <w:p>
      <w:r>
        <w:t xml:space="preserve">Tiistaina Red Arrow -lentokoneen onnettomuudessa kuollut insinööri on nimetty kersantti Jonathan Baylissiksi.</w:t>
      </w:r>
    </w:p>
    <w:p>
      <w:r>
        <w:rPr>
          <w:b/>
        </w:rPr>
        <w:t xml:space="preserve">Tulos</w:t>
      </w:r>
    </w:p>
    <w:p>
      <w:r>
        <w:t xml:space="preserve">Red Arrowsin onnettomuus: Jonathan Bayliss nimettiin uhriksi</w:t>
      </w:r>
    </w:p>
    <w:p>
      <w:r>
        <w:rPr>
          <w:b/>
        </w:rPr>
        <w:t xml:space="preserve">Esimerkki 3.1255</w:t>
      </w:r>
    </w:p>
    <w:p>
      <w:r>
        <w:t xml:space="preserve">Argentiinalainen jalkapallolegenda Diego Maradona tunnustaa kolmen kuubalaisen lapsensa isyyden, kertoo hänen asianajajansa.</w:t>
      </w:r>
    </w:p>
    <w:p>
      <w:r>
        <w:rPr>
          <w:b/>
        </w:rPr>
        <w:t xml:space="preserve">Tulos</w:t>
      </w:r>
    </w:p>
    <w:p>
      <w:r>
        <w:t xml:space="preserve">Diego Maradona "hyväksyy kolmen lapsen isyyden" Kuubassa</w:t>
      </w:r>
    </w:p>
    <w:p>
      <w:r>
        <w:rPr>
          <w:b/>
        </w:rPr>
        <w:t xml:space="preserve">Esimerkki 3.1256</w:t>
      </w:r>
    </w:p>
    <w:p>
      <w:r>
        <w:t xml:space="preserve">Eteläafrikkalaisen Covid-19-muunnoksen "merkittävää" esiintymiskeskittymää on löydetty kahdelta Etelä-Lontoon alueelta, joilla on toteutettu ylitestaus.</w:t>
      </w:r>
    </w:p>
    <w:p>
      <w:r>
        <w:rPr>
          <w:b/>
        </w:rPr>
        <w:t xml:space="preserve">Tulos</w:t>
      </w:r>
    </w:p>
    <w:p>
      <w:r>
        <w:t xml:space="preserve">Covid: eteläafrikkalainen muunnos Wandsworthin ja Lambethin aaltoilutestialueilla.</w:t>
      </w:r>
    </w:p>
    <w:p>
      <w:r>
        <w:rPr>
          <w:b/>
        </w:rPr>
        <w:t xml:space="preserve">Esimerkki 3.1257</w:t>
      </w:r>
    </w:p>
    <w:p>
      <w:r>
        <w:t xml:space="preserve">Matt Damonin elokuva kiistanalaisesta liuskekaasuteollisuudesta esitetään Berliinin kansainvälisten elokuvajuhlien kilpailussa.</w:t>
      </w:r>
    </w:p>
    <w:p>
      <w:r>
        <w:rPr>
          <w:b/>
        </w:rPr>
        <w:t xml:space="preserve">Tulos</w:t>
      </w:r>
    </w:p>
    <w:p>
      <w:r>
        <w:t xml:space="preserve">Matt Damonin Fracking-elokuva esitetään Berliinin festivaaleilla</w:t>
      </w:r>
    </w:p>
    <w:p>
      <w:r>
        <w:rPr>
          <w:b/>
        </w:rPr>
        <w:t xml:space="preserve">Esimerkki 3.1258</w:t>
      </w:r>
    </w:p>
    <w:p>
      <w:r>
        <w:t xml:space="preserve">Downin kreivikunnassa sijaitsevasta integroidusta collegesta on tullut ensimmäinen koulu NI:ssä, joka on perustanut Gay-Straight Alliancen (GSA).</w:t>
      </w:r>
    </w:p>
    <w:p>
      <w:r>
        <w:rPr>
          <w:b/>
        </w:rPr>
        <w:t xml:space="preserve">Tulos</w:t>
      </w:r>
    </w:p>
    <w:p>
      <w:r>
        <w:t xml:space="preserve">Shimna Integrated College muodostaa homojen ja heterojen liiton</w:t>
      </w:r>
    </w:p>
    <w:p>
      <w:r>
        <w:rPr>
          <w:b/>
        </w:rPr>
        <w:t xml:space="preserve">Esimerkki 3.1259</w:t>
      </w:r>
    </w:p>
    <w:p>
      <w:r>
        <w:t xml:space="preserve">Oxfordin yliopisto on ilmoittanut ensimmäisestä "massiivisesta avoimesta verkkokurssistaan" eli niin sanotusta Moocista, joka on toteutettu yhteistyössä yhdysvaltalaisen verkkoyliopiston kanssa.</w:t>
      </w:r>
    </w:p>
    <w:p>
      <w:r>
        <w:rPr>
          <w:b/>
        </w:rPr>
        <w:t xml:space="preserve">Tulos</w:t>
      </w:r>
    </w:p>
    <w:p>
      <w:r>
        <w:t xml:space="preserve">Oxfordin yliopisto käynnistää ensimmäisen "Mooc"-verkkokurssin.</w:t>
      </w:r>
    </w:p>
    <w:p>
      <w:r>
        <w:rPr>
          <w:b/>
        </w:rPr>
        <w:t xml:space="preserve">Esimerkki 3.1260</w:t>
      </w:r>
    </w:p>
    <w:p>
      <w:r>
        <w:t xml:space="preserve">Andrew Neil isännöi BBC Two -kanavalla uutta viikoittaista politiikkaohjelmaa, kun Yhdistynyt kuningaskunta valmistautuu eroamaan EU:sta.</w:t>
      </w:r>
    </w:p>
    <w:p>
      <w:r>
        <w:rPr>
          <w:b/>
        </w:rPr>
        <w:t xml:space="preserve">Tulos</w:t>
      </w:r>
    </w:p>
    <w:p>
      <w:r>
        <w:t xml:space="preserve">Andrew Neil puhuu Brexitistä uudessa BBC Two -ohjelmassa</w:t>
      </w:r>
    </w:p>
    <w:p>
      <w:r>
        <w:rPr>
          <w:b/>
        </w:rPr>
        <w:t xml:space="preserve">Esimerkki 3.1261</w:t>
      </w:r>
    </w:p>
    <w:p>
      <w:r>
        <w:t xml:space="preserve">Kroonisen alkoholismin suositeltava hoito on pidättäytyminen. Mutta Oaksissa, joka on pysyvä koti niille, jotka ovat aikoinaan eläneet kadulla, asukkaille annetaan viiniä tunnin välein. Tätä kutsutaan nimellä Managed Alcohol Program, ja sen tarkoituksena on muuttaa piintyneiden narkomaanien juomiskäyttäytymistä.</w:t>
      </w:r>
    </w:p>
    <w:p>
      <w:r>
        <w:rPr>
          <w:b/>
        </w:rPr>
        <w:t xml:space="preserve">Tulos</w:t>
      </w:r>
    </w:p>
    <w:p>
      <w:r>
        <w:t xml:space="preserve">Alkoholistien hoito - viinillä</w:t>
      </w:r>
    </w:p>
    <w:p>
      <w:r>
        <w:rPr>
          <w:b/>
        </w:rPr>
        <w:t xml:space="preserve">Esimerkki 3.1262</w:t>
      </w:r>
    </w:p>
    <w:p>
      <w:r>
        <w:t xml:space="preserve">Myanmar pyrkii etniseen puhdistukseen rohingya-muslimivähemmistöstä alueellaan, kertoi YK:n korkea-arvoinen virkamies BBC:lle.</w:t>
      </w:r>
    </w:p>
    <w:p>
      <w:r>
        <w:rPr>
          <w:b/>
        </w:rPr>
        <w:t xml:space="preserve">Tulos</w:t>
      </w:r>
    </w:p>
    <w:p>
      <w:r>
        <w:t xml:space="preserve">Myanmar haluaa rohingyojen etnisen puhdistuksen - YK:n virkamies</w:t>
      </w:r>
    </w:p>
    <w:p>
      <w:r>
        <w:rPr>
          <w:b/>
        </w:rPr>
        <w:t xml:space="preserve">Esimerkki 3.1263</w:t>
      </w:r>
    </w:p>
    <w:p>
      <w:r>
        <w:t xml:space="preserve">"Jos he tietäisivät, että puhun sinulle, minut tapettaisiin", Mohamed sanoo.</w:t>
      </w:r>
    </w:p>
    <w:p>
      <w:r>
        <w:rPr>
          <w:b/>
        </w:rPr>
        <w:t xml:space="preserve">Tulos</w:t>
      </w:r>
    </w:p>
    <w:p>
      <w:r>
        <w:t xml:space="preserve">Siirtolaiskriisi: Syyrian islamilaisen valtion alaisuudessa</w:t>
      </w:r>
    </w:p>
    <w:p>
      <w:r>
        <w:rPr>
          <w:b/>
        </w:rPr>
        <w:t xml:space="preserve">Esimerkki 3.1264</w:t>
      </w:r>
    </w:p>
    <w:p>
      <w:r>
        <w:t xml:space="preserve">Jos sinulla ei ole 90 miljoonaa dollaria (70 miljoonaa puntaa) ylimääräistä rahaa ostaa yksi hänen maalauksistaan, mutta haluat silti omistaa palan David Hockneyn historiaa, voit ostaa lapsuudenkodin, jossa hän oppi taidettaan.</w:t>
      </w:r>
    </w:p>
    <w:p>
      <w:r>
        <w:rPr>
          <w:b/>
        </w:rPr>
        <w:t xml:space="preserve">Tulos</w:t>
      </w:r>
    </w:p>
    <w:p>
      <w:r>
        <w:t xml:space="preserve">Eikö sinulla ole varaa hänen maalauksiinsa? Osta David Hockneyn lapsuudenkoti Bradfordista.</w:t>
      </w:r>
    </w:p>
    <w:p>
      <w:r>
        <w:rPr>
          <w:b/>
        </w:rPr>
        <w:t xml:space="preserve">Esimerkki 3.1265</w:t>
      </w:r>
    </w:p>
    <w:p>
      <w:r>
        <w:t xml:space="preserve">Valtuusto aikoo tarkistaa valvontakameraverkostonsa ja harkita vaihtoehtoja sen uudistamiseksi sen jälkeen, kun raportissa todettiin, että yksi neljästä kamerasta ei ollut täysin toimintakykyinen.</w:t>
      </w:r>
    </w:p>
    <w:p>
      <w:r>
        <w:rPr>
          <w:b/>
        </w:rPr>
        <w:t xml:space="preserve">Tulos</w:t>
      </w:r>
    </w:p>
    <w:p>
      <w:r>
        <w:t xml:space="preserve">Rajavalvontakameroiden kunnostusvaihtoehtoja tutkitaan</w:t>
      </w:r>
    </w:p>
    <w:p>
      <w:r>
        <w:rPr>
          <w:b/>
        </w:rPr>
        <w:t xml:space="preserve">Esimerkki 3.1266</w:t>
      </w:r>
    </w:p>
    <w:p>
      <w:r>
        <w:t xml:space="preserve">Etelä-Skotlannissa sijaitsevassa hoitokodissa puhjennutta Covid-19-tautia seurataan tarkasti.</w:t>
      </w:r>
    </w:p>
    <w:p>
      <w:r>
        <w:rPr>
          <w:b/>
        </w:rPr>
        <w:t xml:space="preserve">Tulos</w:t>
      </w:r>
    </w:p>
    <w:p>
      <w:r>
        <w:t xml:space="preserve">Covid Skotlannissa: Dalbeattie hoivakodin epidemian puhkeamista "seurataan tarkasti</w:t>
      </w:r>
    </w:p>
    <w:p>
      <w:r>
        <w:rPr>
          <w:b/>
        </w:rPr>
        <w:t xml:space="preserve">Esimerkki 3.1267</w:t>
      </w:r>
    </w:p>
    <w:p>
      <w:r>
        <w:t xml:space="preserve">Donald Trump tapaa New York Timesin johtajia, kertoo hänen tiedottajansa tunteja sen jälkeen, kun hän oli perunut tapaamisen ja valittanut "ilkeästä" uutisoinnista.</w:t>
      </w:r>
    </w:p>
    <w:p>
      <w:r>
        <w:rPr>
          <w:b/>
        </w:rPr>
        <w:t xml:space="preserve">Tulos</w:t>
      </w:r>
    </w:p>
    <w:p>
      <w:r>
        <w:t xml:space="preserve">Trump käy sotaa "epärehellistä" mediaa vastaan "mutta tapaa nyt NY Timesin</w:t>
      </w:r>
    </w:p>
    <w:p>
      <w:r>
        <w:rPr>
          <w:b/>
        </w:rPr>
        <w:t xml:space="preserve">Esimerkki 3.1268</w:t>
      </w:r>
    </w:p>
    <w:p>
      <w:r>
        <w:t xml:space="preserve">Edesmenneen laulaja Whitney Houstonin elämästä on tarkoitus tehdä pitkä elokuva, jonka tekee brittiläinen Oscar-voittaja Kevin Macdonald.</w:t>
      </w:r>
    </w:p>
    <w:p>
      <w:r>
        <w:rPr>
          <w:b/>
        </w:rPr>
        <w:t xml:space="preserve">Tulos</w:t>
      </w:r>
    </w:p>
    <w:p>
      <w:r>
        <w:t xml:space="preserve">Whitney Houstonin elämä dokumentoidaan filmille</w:t>
      </w:r>
    </w:p>
    <w:p>
      <w:r>
        <w:rPr>
          <w:b/>
        </w:rPr>
        <w:t xml:space="preserve">Esimerkki 3.1269</w:t>
      </w:r>
    </w:p>
    <w:p>
      <w:r>
        <w:t xml:space="preserve">Jerseyn kalastusteollisuus menettää satoja tuhansia puntia, koska se ei pääse merelle, sanoo kalastusjärjestön puheenjohtaja.</w:t>
      </w:r>
    </w:p>
    <w:p>
      <w:r>
        <w:rPr>
          <w:b/>
        </w:rPr>
        <w:t xml:space="preserve">Tulos</w:t>
      </w:r>
    </w:p>
    <w:p>
      <w:r>
        <w:t xml:space="preserve">Jerseyn sään ääri-ilmiöt "kalliita" kalastajille</w:t>
      </w:r>
    </w:p>
    <w:p>
      <w:r>
        <w:rPr>
          <w:b/>
        </w:rPr>
        <w:t xml:space="preserve">Esimerkki 3.1270</w:t>
      </w:r>
    </w:p>
    <w:p>
      <w:r>
        <w:t xml:space="preserve">The Bake Off -laulukakut, Hey Duggee ja Shaun the Sheep ovat kaikki ehdolla British Animation Awards -palkinnon saajiksi.</w:t>
      </w:r>
    </w:p>
    <w:p>
      <w:r>
        <w:rPr>
          <w:b/>
        </w:rPr>
        <w:t xml:space="preserve">Tulos</w:t>
      </w:r>
    </w:p>
    <w:p>
      <w:r>
        <w:t xml:space="preserve">Bake Offin laulavat kakut animaatiopalkinnon saajiksi</w:t>
      </w:r>
    </w:p>
    <w:p>
      <w:r>
        <w:rPr>
          <w:b/>
        </w:rPr>
        <w:t xml:space="preserve">Esimerkki 3.1271</w:t>
      </w:r>
    </w:p>
    <w:p>
      <w:r>
        <w:t xml:space="preserve">Poliisin mukaan uusi vetoomus neljä vuotta sitten murhatuksi epäillyn liettualaisen miehen löytämiseksi on johtanut useisiin mahdollisiin havaintoihin.</w:t>
      </w:r>
    </w:p>
    <w:p>
      <w:r>
        <w:rPr>
          <w:b/>
        </w:rPr>
        <w:t xml:space="preserve">Tulos</w:t>
      </w:r>
    </w:p>
    <w:p>
      <w:r>
        <w:t xml:space="preserve">Poliisi tutkii havaintoja "murhatusta" liettualaisesta miehestä</w:t>
      </w:r>
    </w:p>
    <w:p>
      <w:r>
        <w:rPr>
          <w:b/>
        </w:rPr>
        <w:t xml:space="preserve">Esimerkki 3.1272</w:t>
      </w:r>
    </w:p>
    <w:p>
      <w:r>
        <w:t xml:space="preserve">"En voi lisätä tarjoustani enempää ilman äidin ja isän apua."</w:t>
      </w:r>
    </w:p>
    <w:p>
      <w:r>
        <w:rPr>
          <w:b/>
        </w:rPr>
        <w:t xml:space="preserve">Tulos</w:t>
      </w:r>
    </w:p>
    <w:p>
      <w:r>
        <w:t xml:space="preserve">Ensimmäistä kertaa ostavat: Pankin loppu äidin ja isän?</w:t>
      </w:r>
    </w:p>
    <w:p>
      <w:r>
        <w:rPr>
          <w:b/>
        </w:rPr>
        <w:t xml:space="preserve">Esimerkki 3.1273</w:t>
      </w:r>
    </w:p>
    <w:p>
      <w:r>
        <w:t xml:space="preserve">Cambridgessä on tarkoitus kokeilla itseohjautuvia sähköajoneuvoja, joihin voi mahtua jopa 10 ihmistä.</w:t>
      </w:r>
    </w:p>
    <w:p>
      <w:r>
        <w:rPr>
          <w:b/>
        </w:rPr>
        <w:t xml:space="preserve">Tulos</w:t>
      </w:r>
    </w:p>
    <w:p>
      <w:r>
        <w:t xml:space="preserve">Itseohjautuvia ajoneuvoja kokeillaan Cambridgessa</w:t>
      </w:r>
    </w:p>
    <w:p>
      <w:r>
        <w:rPr>
          <w:b/>
        </w:rPr>
        <w:t xml:space="preserve">Esimerkki 3.1274</w:t>
      </w:r>
    </w:p>
    <w:p>
      <w:r>
        <w:t xml:space="preserve">Keskusta ollaan perustamassa kouluttamaan uutta sukupolvea kuivakivimuurauksen taitoon, kun kiinnostus tekniikkaa kohtaan on kasvanut.</w:t>
      </w:r>
    </w:p>
    <w:p>
      <w:r>
        <w:rPr>
          <w:b/>
        </w:rPr>
        <w:t xml:space="preserve">Tulos</w:t>
      </w:r>
    </w:p>
    <w:p>
      <w:r>
        <w:t xml:space="preserve">Kalliokoulun tavoitteena on kouluttaa uuden sukupolven kuivakivimuurareita.</w:t>
      </w:r>
    </w:p>
    <w:p>
      <w:r>
        <w:rPr>
          <w:b/>
        </w:rPr>
        <w:t xml:space="preserve">Esimerkki 3.1275</w:t>
      </w:r>
    </w:p>
    <w:p>
      <w:r>
        <w:t xml:space="preserve">Hankkeelle, jonka tarkoituksena on entisöidä 12. vuosisadan entinen koulu Coventryssä ja yhdistää se museoksi, on myönnetty 4,6 miljoonan punnan lottorahoitus.</w:t>
      </w:r>
    </w:p>
    <w:p>
      <w:r>
        <w:rPr>
          <w:b/>
        </w:rPr>
        <w:t xml:space="preserve">Tulos</w:t>
      </w:r>
    </w:p>
    <w:p>
      <w:r>
        <w:t xml:space="preserve">Coventryn liikennemuseo sai £ 4.6m lottorahaa</w:t>
      </w:r>
    </w:p>
    <w:p>
      <w:r>
        <w:rPr>
          <w:b/>
        </w:rPr>
        <w:t xml:space="preserve">Esimerkki 3.1276</w:t>
      </w:r>
    </w:p>
    <w:p>
      <w:r>
        <w:t xml:space="preserve">Herefordin kauppiaat ovat vaatineet tapaamista kaupunginvaltuutettujen ja vanhojen karjamarkkinoiden 800 miljoonan punnan uudistussuunnitelman kehittäjien kanssa, sillä heidän mukaansa suunnitelma voisi vaikuttaa heidän liiketoimintaansa.</w:t>
      </w:r>
    </w:p>
    <w:p>
      <w:r>
        <w:rPr>
          <w:b/>
        </w:rPr>
        <w:t xml:space="preserve">Tulos</w:t>
      </w:r>
    </w:p>
    <w:p>
      <w:r>
        <w:t xml:space="preserve">Herefordin karjamarkkinoiden uudistamissuunnitelmat "voivat jakaa kaupungin</w:t>
      </w:r>
    </w:p>
    <w:p>
      <w:r>
        <w:rPr>
          <w:b/>
        </w:rPr>
        <w:t xml:space="preserve">Esimerkki 3.1277</w:t>
      </w:r>
    </w:p>
    <w:p>
      <w:r>
        <w:t xml:space="preserve">Japanin osakkeet nousivat maanantaina korkeimmalle tasolleen sitten vuoden 1996 sen jälkeen, kun pääministeri Shinzo Abe saavutti selvän vaalivoiton .</w:t>
      </w:r>
    </w:p>
    <w:p>
      <w:r>
        <w:rPr>
          <w:b/>
        </w:rPr>
        <w:t xml:space="preserve">Tulos</w:t>
      </w:r>
    </w:p>
    <w:p>
      <w:r>
        <w:t xml:space="preserve">Nikkei nousee uusiin huippulukemiin Japanin vaalien jälkeen</w:t>
      </w:r>
    </w:p>
    <w:p>
      <w:r>
        <w:rPr>
          <w:b/>
        </w:rPr>
        <w:t xml:space="preserve">Esimerkki 3.1278</w:t>
      </w:r>
    </w:p>
    <w:p>
      <w:r>
        <w:t xml:space="preserve">Tutkijat ovat kuvailleet kilpikonnia, jotka tapettiin, kun ne harrastivat seksiä, ja jotka sitten kivettyivät paikalleen.</w:t>
      </w:r>
    </w:p>
    <w:p>
      <w:r>
        <w:rPr>
          <w:b/>
        </w:rPr>
        <w:t xml:space="preserve">Tulos</w:t>
      </w:r>
    </w:p>
    <w:p>
      <w:r>
        <w:t xml:space="preserve">Kilpikonnat kivettyivät seksin syleilyyn</w:t>
      </w:r>
    </w:p>
    <w:p>
      <w:r>
        <w:rPr>
          <w:b/>
        </w:rPr>
        <w:t xml:space="preserve">Esimerkki 3.1279</w:t>
      </w:r>
    </w:p>
    <w:p>
      <w:r>
        <w:t xml:space="preserve">Lähdöt Heathrow'lla keskeytettiin väliaikaisesti sen jälkeen, kun lennokki oli havaittu.</w:t>
      </w:r>
    </w:p>
    <w:p>
      <w:r>
        <w:rPr>
          <w:b/>
        </w:rPr>
        <w:t xml:space="preserve">Tulos</w:t>
      </w:r>
    </w:p>
    <w:p>
      <w:r>
        <w:t xml:space="preserve">Heathrow'n lentokenttä: Lennokki havainto pysäyttää lähdöt</w:t>
      </w:r>
    </w:p>
    <w:p>
      <w:r>
        <w:rPr>
          <w:b/>
        </w:rPr>
        <w:t xml:space="preserve">Esimerkki 3.1280</w:t>
      </w:r>
    </w:p>
    <w:p>
      <w:r>
        <w:t xml:space="preserve">Venäjän suurin elokuvateatteriketju on peruuttanut viimeisen tsaarin Nikolai II:n rakkauselämästä kertovan kiistellyn elokuvan esitykset, kun ortodoksisen kirkon aktivistit tuomitsivat sen jyrkästi.</w:t>
      </w:r>
    </w:p>
    <w:p>
      <w:r>
        <w:rPr>
          <w:b/>
        </w:rPr>
        <w:t xml:space="preserve">Tulos</w:t>
      </w:r>
    </w:p>
    <w:p>
      <w:r>
        <w:t xml:space="preserve">Venäläiset elokuvateatterit välttelevät tsaari-elokuvaa Matilda uhkailujen jälkeen</w:t>
      </w:r>
    </w:p>
    <w:p>
      <w:r>
        <w:rPr>
          <w:b/>
        </w:rPr>
        <w:t xml:space="preserve">Esimerkki 3.1281</w:t>
      </w:r>
    </w:p>
    <w:p>
      <w:r>
        <w:t xml:space="preserve">Merkit Kiinan talouden hidastumisesta ovat herättäneet pelkoja maailmanlaajuisesta taantumasta, ja tämä koskee myös Afrikkaa, joka on viime vuosina luonut läheiset suhteet Kiinaan.</w:t>
      </w:r>
    </w:p>
    <w:p>
      <w:r>
        <w:rPr>
          <w:b/>
        </w:rPr>
        <w:t xml:space="preserve">Tulos</w:t>
      </w:r>
    </w:p>
    <w:p>
      <w:r>
        <w:t xml:space="preserve">Viisi tapaa, joilla Kiinan talouskriisi vaikuttaa Afrikkaan</w:t>
      </w:r>
    </w:p>
    <w:p>
      <w:r>
        <w:rPr>
          <w:b/>
        </w:rPr>
        <w:t xml:space="preserve">Esimerkki 3.1282</w:t>
      </w:r>
    </w:p>
    <w:p>
      <w:r>
        <w:t xml:space="preserve">Yhdysvaltalainen autojätti Dodge on saanut osakseen kritiikkiä sen jälkeen, kun Super Bowlin aikana esitettiin tuotemerkin Ram-kuorma-autojen mainos, jossa käytettiin otteita kansalaisoikeusaktivisti Martin Luther King Jr:n puheesta.</w:t>
      </w:r>
    </w:p>
    <w:p>
      <w:r>
        <w:rPr>
          <w:b/>
        </w:rPr>
        <w:t xml:space="preserve">Tulos</w:t>
      </w:r>
    </w:p>
    <w:p>
      <w:r>
        <w:t xml:space="preserve">Super Bowl -mainosta arvostellaan Martin Luther Kingin puheen käyttämisestä</w:t>
      </w:r>
    </w:p>
    <w:p>
      <w:r>
        <w:rPr>
          <w:b/>
        </w:rPr>
        <w:t xml:space="preserve">Esimerkki 3.1283</w:t>
      </w:r>
    </w:p>
    <w:p>
      <w:r>
        <w:t xml:space="preserve">Ranskalainen tuomioistuin on langettanut Päiväntasaajan Guinean varapresidentille Teodorin Obiangille kolmen vuoden ehdollisen vankeusrangaistuksen korruptiosta.</w:t>
      </w:r>
    </w:p>
    <w:p>
      <w:r>
        <w:rPr>
          <w:b/>
        </w:rPr>
        <w:t xml:space="preserve">Tulos</w:t>
      </w:r>
    </w:p>
    <w:p>
      <w:r>
        <w:t xml:space="preserve">Päiväntasaajan Guinean varapresidentti Teodorin Obiang tuomittiin Ranskassa</w:t>
      </w:r>
    </w:p>
    <w:p>
      <w:r>
        <w:rPr>
          <w:b/>
        </w:rPr>
        <w:t xml:space="preserve">Esimerkki 3.1284</w:t>
      </w:r>
    </w:p>
    <w:p>
      <w:r>
        <w:t xml:space="preserve">Skype on vahvistanut, että sen ohjelmistossa oleva virhe on lähettänyt kopioita viesteistä tahattomille vastaanottajille.</w:t>
      </w:r>
    </w:p>
    <w:p>
      <w:r>
        <w:rPr>
          <w:b/>
        </w:rPr>
        <w:t xml:space="preserve">Tulos</w:t>
      </w:r>
    </w:p>
    <w:p>
      <w:r>
        <w:t xml:space="preserve">Skype-virhe lähettää tahattomille vastaanottajille pikaviestejä</w:t>
      </w:r>
    </w:p>
    <w:p>
      <w:r>
        <w:rPr>
          <w:b/>
        </w:rPr>
        <w:t xml:space="preserve">Esimerkki 3.1285</w:t>
      </w:r>
    </w:p>
    <w:p>
      <w:r>
        <w:t xml:space="preserve">Delhin väkivaltaisuuksiin kriittisesti suhtautuneen tuomarin siirto on herättänyt huolta Intiassa, kun poliitikot ovat joutuneet tulituksen kohteeksi toimettomuudesta.</w:t>
      </w:r>
    </w:p>
    <w:p>
      <w:r>
        <w:rPr>
          <w:b/>
        </w:rPr>
        <w:t xml:space="preserve">Tulos</w:t>
      </w:r>
    </w:p>
    <w:p>
      <w:r>
        <w:t xml:space="preserve">Delhin mellakat: Väkivaltaisuuksia arvostelevan tuomarin poistaminen</w:t>
      </w:r>
    </w:p>
    <w:p>
      <w:r>
        <w:rPr>
          <w:b/>
        </w:rPr>
        <w:t xml:space="preserve">Esimerkki 3.1286</w:t>
      </w:r>
    </w:p>
    <w:p>
      <w:r>
        <w:t xml:space="preserve">Yhdysvaltalaisesta laulajasta Billie Eilishistä on tullut kaikkien aikojen nuorin artisti, joka on kirjoittanut ja levyttänyt James Bond -elokuvasarjan tunnuskappaleen 18-vuotiaana.</w:t>
      </w:r>
    </w:p>
    <w:p>
      <w:r>
        <w:rPr>
          <w:b/>
        </w:rPr>
        <w:t xml:space="preserve">Tulos</w:t>
      </w:r>
    </w:p>
    <w:p>
      <w:r>
        <w:t xml:space="preserve">James Bondin suurimmat hitit - ja suurimmat epäonnistumiset</w:t>
      </w:r>
    </w:p>
    <w:p>
      <w:r>
        <w:rPr>
          <w:b/>
        </w:rPr>
        <w:t xml:space="preserve">Esimerkki 3.1287</w:t>
      </w:r>
    </w:p>
    <w:p>
      <w:r>
        <w:t xml:space="preserve">Elon Musk suuttui Twitterissä sen jälkeen, kun miljardööri Bill Gates kehui Teslaa haastattelussa - mutta myönsi valinneensa Porschen ensimmäiseksi sähköautokseen.</w:t>
      </w:r>
    </w:p>
    <w:p>
      <w:r>
        <w:rPr>
          <w:b/>
        </w:rPr>
        <w:t xml:space="preserve">Tulos</w:t>
      </w:r>
    </w:p>
    <w:p>
      <w:r>
        <w:t xml:space="preserve">Teslan Elon Musk haukkuu Porschea ostavaa Bill Gatesia</w:t>
      </w:r>
    </w:p>
    <w:p>
      <w:r>
        <w:rPr>
          <w:b/>
        </w:rPr>
        <w:t xml:space="preserve">Esimerkki 3.1288</w:t>
      </w:r>
    </w:p>
    <w:p>
      <w:r>
        <w:t xml:space="preserve">Mansaarelta on löydetty yli 40 lokkiöljyn peittämää lokkia.</w:t>
      </w:r>
    </w:p>
    <w:p>
      <w:r>
        <w:rPr>
          <w:b/>
        </w:rPr>
        <w:t xml:space="preserve">Tulos</w:t>
      </w:r>
    </w:p>
    <w:p>
      <w:r>
        <w:t xml:space="preserve">Lokkeja löytyi öljyn peitossa Mansaarelta</w:t>
      </w:r>
    </w:p>
    <w:p>
      <w:r>
        <w:rPr>
          <w:b/>
        </w:rPr>
        <w:t xml:space="preserve">Esimerkki 3.1289</w:t>
      </w:r>
    </w:p>
    <w:p>
      <w:r>
        <w:t xml:space="preserve">Guernseyn lentoaseman uuden tutkan rakentamiseen on pyydetty 3,25 miljoonaa puntaa sen 80 miljoonan punnan lisäksi, joka on jo varattu kiitotien uudistamiseen.</w:t>
      </w:r>
    </w:p>
    <w:p>
      <w:r>
        <w:rPr>
          <w:b/>
        </w:rPr>
        <w:t xml:space="preserve">Tulos</w:t>
      </w:r>
    </w:p>
    <w:p>
      <w:r>
        <w:t xml:space="preserve">Guernseyn osavaltiot pyysivät rahoitusta lentoaseman tutkalle</w:t>
      </w:r>
    </w:p>
    <w:p>
      <w:r>
        <w:rPr>
          <w:b/>
        </w:rPr>
        <w:t xml:space="preserve">Esimerkki 3.1290</w:t>
      </w:r>
    </w:p>
    <w:p>
      <w:r>
        <w:t xml:space="preserve">Poliisi tutkii "häpeällistä" kuvaa, jossa pilkataan Cardiff Cityn hyökkääjä Emiliano Salan kuolemaa.</w:t>
      </w:r>
    </w:p>
    <w:p>
      <w:r>
        <w:rPr>
          <w:b/>
        </w:rPr>
        <w:t xml:space="preserve">Tulos</w:t>
      </w:r>
    </w:p>
    <w:p>
      <w:r>
        <w:t xml:space="preserve">Emiliano Sala: Sala: Poliisi tutkii "häpeällistä" kuvaa, joka on lähetetty nettiin</w:t>
      </w:r>
    </w:p>
    <w:p>
      <w:r>
        <w:rPr>
          <w:b/>
        </w:rPr>
        <w:t xml:space="preserve">Esimerkki 3.1291</w:t>
      </w:r>
    </w:p>
    <w:p>
      <w:r>
        <w:t xml:space="preserve">Muovipussimaksu Englannissa saattaa nousta 10 puntaan, ja kaikkien kauppojen on perittävä maksu riippumatta siitä, kuinka suuria ne ovat.</w:t>
      </w:r>
    </w:p>
    <w:p>
      <w:r>
        <w:rPr>
          <w:b/>
        </w:rPr>
        <w:t xml:space="preserve">Tulos</w:t>
      </w:r>
    </w:p>
    <w:p>
      <w:r>
        <w:t xml:space="preserve">Muovipussit: Maksu voisi nousta 10 penniin ja sitä voitaisiin laajentaa pienempiin kauppoihin.</w:t>
      </w:r>
    </w:p>
    <w:p>
      <w:r>
        <w:rPr>
          <w:b/>
        </w:rPr>
        <w:t xml:space="preserve">Esimerkki 3.1292</w:t>
      </w:r>
    </w:p>
    <w:p>
      <w:r>
        <w:t xml:space="preserve">Haavoittuvassa asemassa oleva mies, jonka isän ja pojan väitetään pakottaneen työskentelemään 13 vuoden ajan newportilaisella maatilalla, on kertonut valamiehistölle, että he pitivät hänestä huolta.</w:t>
      </w:r>
    </w:p>
    <w:p>
      <w:r>
        <w:rPr>
          <w:b/>
        </w:rPr>
        <w:t xml:space="preserve">Tulos</w:t>
      </w:r>
    </w:p>
    <w:p>
      <w:r>
        <w:t xml:space="preserve">Pakkotyökokeilu: Darrell Simester sanoo, että miehet "pitivät minusta huolta".</w:t>
      </w:r>
    </w:p>
    <w:p>
      <w:r>
        <w:rPr>
          <w:b/>
        </w:rPr>
        <w:t xml:space="preserve">Esimerkki 3.1293</w:t>
      </w:r>
    </w:p>
    <w:p>
      <w:r>
        <w:t xml:space="preserve">Neljänkymmenen aikuisten säilöönottokeskuksissa turvapaikkaa hakeneen lapsen tiedetään saaneen sisäministeriöltä osan miljoonan punnan korvauksista.</w:t>
      </w:r>
    </w:p>
    <w:p>
      <w:r>
        <w:rPr>
          <w:b/>
        </w:rPr>
        <w:t xml:space="preserve">Tulos</w:t>
      </w:r>
    </w:p>
    <w:p>
      <w:r>
        <w:t xml:space="preserve">Turvapaikanhakijalapset saavat 1 miljoonan punnan korvauksen sisäministeriöstä</w:t>
      </w:r>
    </w:p>
    <w:p>
      <w:r>
        <w:rPr>
          <w:b/>
        </w:rPr>
        <w:t xml:space="preserve">Esimerkki 3.1294</w:t>
      </w:r>
    </w:p>
    <w:p>
      <w:r>
        <w:t xml:space="preserve">Kaksi homoparia hakee perjantaina oikeudessa muutosta Pohjois-Irlannin samaa sukupuolta olevien avioliittokieltoon.</w:t>
      </w:r>
    </w:p>
    <w:p>
      <w:r>
        <w:rPr>
          <w:b/>
        </w:rPr>
        <w:t xml:space="preserve">Tulos</w:t>
      </w:r>
    </w:p>
    <w:p>
      <w:r>
        <w:t xml:space="preserve">Homoavioliitto: Kaksi NI:n pariskuntaa hakee oikeudellista muutosta samaa sukupuolta olevien parien avioliittokieltoon.</w:t>
      </w:r>
    </w:p>
    <w:p>
      <w:r>
        <w:rPr>
          <w:b/>
        </w:rPr>
        <w:t xml:space="preserve">Esimerkki 3.1295</w:t>
      </w:r>
    </w:p>
    <w:p>
      <w:r>
        <w:t xml:space="preserve">6 miljardin punnan sopimus Eurofighter Typhoonien myynnistä Qatariin auttaa turvaamaan tuhansia työpaikkoja Yhdistyneessä kuningaskunnassa.</w:t>
      </w:r>
    </w:p>
    <w:p>
      <w:r>
        <w:rPr>
          <w:b/>
        </w:rPr>
        <w:t xml:space="preserve">Tulos</w:t>
      </w:r>
    </w:p>
    <w:p>
      <w:r>
        <w:t xml:space="preserve">Qatar ostaa 24 Eurofighter Typhoon -lentokonetta 6 miljardin punnan kaupassa.</w:t>
      </w:r>
    </w:p>
    <w:p>
      <w:r>
        <w:rPr>
          <w:b/>
        </w:rPr>
        <w:t xml:space="preserve">Esimerkki 3.1296</w:t>
      </w:r>
    </w:p>
    <w:p>
      <w:r>
        <w:t xml:space="preserve">Bristolilaisesta kierrätyslaitoksesta löydetyn miehen kuolemaa ei pidetä epäilyttävänä.</w:t>
      </w:r>
    </w:p>
    <w:p>
      <w:r>
        <w:rPr>
          <w:b/>
        </w:rPr>
        <w:t xml:space="preserve">Tulos</w:t>
      </w:r>
    </w:p>
    <w:p>
      <w:r>
        <w:t xml:space="preserve">Avonmouthin kierrätyslaitoksen ruumiinosien kuolema "ei epäilyttävä</w:t>
      </w:r>
    </w:p>
    <w:p>
      <w:r>
        <w:rPr>
          <w:b/>
        </w:rPr>
        <w:t xml:space="preserve">Esimerkki 3.1297</w:t>
      </w:r>
    </w:p>
    <w:p>
      <w:r>
        <w:t xml:space="preserve">Helikoptereita ei voitu käyttää Sussexin rannikolla viime kesänä havaitun kemiallisen sumun tutkimiseen, koska ei tiedetty, oliko kaasu räjähtävää.</w:t>
      </w:r>
    </w:p>
    <w:p>
      <w:r>
        <w:rPr>
          <w:b/>
        </w:rPr>
        <w:t xml:space="preserve">Tulos</w:t>
      </w:r>
    </w:p>
    <w:p>
      <w:r>
        <w:t xml:space="preserve">Birling Gapin kemiallinen sumu pysäytti helikopterien lennot</w:t>
      </w:r>
    </w:p>
    <w:p>
      <w:r>
        <w:rPr>
          <w:b/>
        </w:rPr>
        <w:t xml:space="preserve">Esimerkki 3.1298</w:t>
      </w:r>
    </w:p>
    <w:p>
      <w:r>
        <w:t xml:space="preserve">Sussexin herttua on vieraillut Angolassa entisellä miinakentällä, jossa hänen äitinsä Diana, Walesin prinsessa, käveli 22 vuotta sitten, vähän ennen kuolemaansa.</w:t>
      </w:r>
    </w:p>
    <w:p>
      <w:r>
        <w:rPr>
          <w:b/>
        </w:rPr>
        <w:t xml:space="preserve">Tulos</w:t>
      </w:r>
    </w:p>
    <w:p>
      <w:r>
        <w:t xml:space="preserve">Prinssi Harry kävelee Angolan miinakentän läpi 22 vuotta Dianan jälkeen</w:t>
      </w:r>
    </w:p>
    <w:p>
      <w:r>
        <w:rPr>
          <w:b/>
        </w:rPr>
        <w:t xml:space="preserve">Esimerkki 3.1299</w:t>
      </w:r>
    </w:p>
    <w:p>
      <w:r>
        <w:t xml:space="preserve">Cheetah-niminen robotti on tehnyt uuden jalkaisten robottien nopeusennätyksen, sillä se juoksee nopeammin kuin nopein ihminen.</w:t>
      </w:r>
    </w:p>
    <w:p>
      <w:r>
        <w:rPr>
          <w:b/>
        </w:rPr>
        <w:t xml:space="preserve">Tulos</w:t>
      </w:r>
    </w:p>
    <w:p>
      <w:r>
        <w:t xml:space="preserve">Gepard-robotti "juoksee nopeammin kuin Usain Bolt".</w:t>
      </w:r>
    </w:p>
    <w:p>
      <w:r>
        <w:rPr>
          <w:b/>
        </w:rPr>
        <w:t xml:space="preserve">Esimerkki 3.1300</w:t>
      </w:r>
    </w:p>
    <w:p>
      <w:r>
        <w:t xml:space="preserve">Walesissa ei saisi olla enempää kuin kuusi yliopistoa vuoteen 2013 mennessä, sanoo parlamentin hallituksen tukema elin.</w:t>
      </w:r>
    </w:p>
    <w:p>
      <w:r>
        <w:rPr>
          <w:b/>
        </w:rPr>
        <w:t xml:space="preserve">Tulos</w:t>
      </w:r>
    </w:p>
    <w:p>
      <w:r>
        <w:t xml:space="preserve">Walesin yliopistojen määrä puolittuu vuoteen 2013 mennessä.</w:t>
      </w:r>
    </w:p>
    <w:p>
      <w:r>
        <w:rPr>
          <w:b/>
        </w:rPr>
        <w:t xml:space="preserve">Esimerkki 3.1301</w:t>
      </w:r>
    </w:p>
    <w:p>
      <w:r>
        <w:t xml:space="preserve">Yhdysvaltain presidentti Barack Obama on todennut olevansa "optimistinen" Myanmarin poliittisen siirtymäprosessin suhteen vieraillessaan maassa, mutta lisäsi, että "muutos on vaikeaa".</w:t>
      </w:r>
    </w:p>
    <w:p>
      <w:r>
        <w:rPr>
          <w:b/>
        </w:rPr>
        <w:t xml:space="preserve">Tulos</w:t>
      </w:r>
    </w:p>
    <w:p>
      <w:r>
        <w:t xml:space="preserve">Myanmarin uudistukset: Obama "luottaa" poliittiseen muutokseen</w:t>
      </w:r>
    </w:p>
    <w:p>
      <w:r>
        <w:rPr>
          <w:b/>
        </w:rPr>
        <w:t xml:space="preserve">Esimerkki 3.1302</w:t>
      </w:r>
    </w:p>
    <w:p>
      <w:r>
        <w:t xml:space="preserve">Öljyjätti Royal Dutch Shell on raportoinut 77 prosentin noususta toisen vuosineljänneksen tuloksessa energian hintojen nousun ansiosta.</w:t>
      </w:r>
    </w:p>
    <w:p>
      <w:r>
        <w:rPr>
          <w:b/>
        </w:rPr>
        <w:t xml:space="preserve">Tulos</w:t>
      </w:r>
    </w:p>
    <w:p>
      <w:r>
        <w:t xml:space="preserve">Shellin voitot nousivat 77 prosenttia öljyn hinnan nousun ansiosta</w:t>
      </w:r>
    </w:p>
    <w:p>
      <w:r>
        <w:rPr>
          <w:b/>
        </w:rPr>
        <w:t xml:space="preserve">Esimerkki 3.1303</w:t>
      </w:r>
    </w:p>
    <w:p>
      <w:r>
        <w:t xml:space="preserve">Sandya Ekneligodalta kesti vuosia saada todellinen tutkinta miehensä, poliittisen pilapiirtäjän katoamisesta Sri Lankassa. Mutta kun uusi presidentti valittiin suurella enemmistöllä viime marraskuussa ja tapausta tutkinut avainhenkilö siirrettiin, hän ymmärsi, että asiat muuttuisivat. BBC:n Anbarasan Ethirajan raportoi poliittisen vedenjakajan toiselta puolelta.</w:t>
      </w:r>
    </w:p>
    <w:p>
      <w:r>
        <w:rPr>
          <w:b/>
        </w:rPr>
        <w:t xml:space="preserve">Tulos</w:t>
      </w:r>
    </w:p>
    <w:p>
      <w:r>
        <w:t xml:space="preserve">Miten pelko iski Sri Lankassa yhdessä yössä</w:t>
      </w:r>
    </w:p>
    <w:p>
      <w:r>
        <w:rPr>
          <w:b/>
        </w:rPr>
        <w:t xml:space="preserve">Esimerkki 3.1304</w:t>
      </w:r>
    </w:p>
    <w:p>
      <w:r>
        <w:t xml:space="preserve">Helikopteri lähetettiin lauantaina Rhondda Cynon Taffissa sijaitsevan ulkoilma-altaan lähellä syttyneen tulipalon sammuttamiseen.</w:t>
      </w:r>
    </w:p>
    <w:p>
      <w:r>
        <w:rPr>
          <w:b/>
        </w:rPr>
        <w:t xml:space="preserve">Tulos</w:t>
      </w:r>
    </w:p>
    <w:p>
      <w:r>
        <w:t xml:space="preserve">Graig Mountainin tulipalo Pontypriddin uimarannan lähellä hoidettiin helikopterin avulla</w:t>
      </w:r>
    </w:p>
    <w:p>
      <w:r>
        <w:rPr>
          <w:b/>
        </w:rPr>
        <w:t xml:space="preserve">Esimerkki 3.1305</w:t>
      </w:r>
    </w:p>
    <w:p>
      <w:r>
        <w:t xml:space="preserve">Qatar Airwaysin toimitusjohtajan mukaan Cardiffin lentoasema olisi pidettävä julkisessa omistuksessa pitkällä aikavälillä.</w:t>
      </w:r>
    </w:p>
    <w:p>
      <w:r>
        <w:rPr>
          <w:b/>
        </w:rPr>
        <w:t xml:space="preserve">Tulos</w:t>
      </w:r>
    </w:p>
    <w:p>
      <w:r>
        <w:t xml:space="preserve">Qatar Airwaysin toimitusjohtaja sanoo: "Älkää yksityistäkö Cardiffin lentoasemaa".</w:t>
      </w:r>
    </w:p>
    <w:p>
      <w:r>
        <w:rPr>
          <w:b/>
        </w:rPr>
        <w:t xml:space="preserve">Esimerkki 3.1306</w:t>
      </w:r>
    </w:p>
    <w:p>
      <w:r>
        <w:t xml:space="preserve">Skotlannin suurimman voimalaitoksen omistajat sanovat, että sen tulevaisuus on epävarma, koska sen on maksettava 40 miljoonan punnan vuosimaksu liittymisestä kansalliseen sähköverkkoon.</w:t>
      </w:r>
    </w:p>
    <w:p>
      <w:r>
        <w:rPr>
          <w:b/>
        </w:rPr>
        <w:t xml:space="preserve">Tulos</w:t>
      </w:r>
    </w:p>
    <w:p>
      <w:r>
        <w:t xml:space="preserve">Mikä on kansallinen sähköverkko ja miksi siihen liittyminen maksaa?</w:t>
      </w:r>
    </w:p>
    <w:p>
      <w:r>
        <w:rPr>
          <w:b/>
        </w:rPr>
        <w:t xml:space="preserve">Esimerkki 3.1307</w:t>
      </w:r>
    </w:p>
    <w:p>
      <w:r>
        <w:t xml:space="preserve">Uusien arvioiden mukaan yksi kuudesta syövästä - kaksi miljoonaa syöpää vuodessa maailmanlaajuisesti - johtuu suurelta osin hoidettavissa tai ehkäistävissä olevista infektioista.</w:t>
      </w:r>
    </w:p>
    <w:p>
      <w:r>
        <w:rPr>
          <w:b/>
        </w:rPr>
        <w:t xml:space="preserve">Tulos</w:t>
      </w:r>
    </w:p>
    <w:p>
      <w:r>
        <w:t xml:space="preserve">"Yksi kuudesta syövästä maailmassa johtuu infektiosta</w:t>
      </w:r>
    </w:p>
    <w:p>
      <w:r>
        <w:rPr>
          <w:b/>
        </w:rPr>
        <w:t xml:space="preserve">Esimerkki 3.1308</w:t>
      </w:r>
    </w:p>
    <w:p>
      <w:r>
        <w:t xml:space="preserve">Nainen taistelee hengestään sen jälkeen, kun hänet heitettiin hevosen selästä Dubaissa.</w:t>
      </w:r>
    </w:p>
    <w:p>
      <w:r>
        <w:rPr>
          <w:b/>
        </w:rPr>
        <w:t xml:space="preserve">Tulos</w:t>
      </w:r>
    </w:p>
    <w:p>
      <w:r>
        <w:t xml:space="preserve">Hevoselta heitetty nainen taistelee hengestään Dubaissa</w:t>
      </w:r>
    </w:p>
    <w:p>
      <w:r>
        <w:rPr>
          <w:b/>
        </w:rPr>
        <w:t xml:space="preserve">Esimerkki 3.1309</w:t>
      </w:r>
    </w:p>
    <w:p>
      <w:r>
        <w:t xml:space="preserve">Bathin roomalaisen kylpylän lähellä sijaitsevat ränsistyneet viktoriaaniset rakennukset saatetaan muuttaa osana perintökeskusta koskevia suunnitelmia.</w:t>
      </w:r>
    </w:p>
    <w:p>
      <w:r>
        <w:rPr>
          <w:b/>
        </w:rPr>
        <w:t xml:space="preserve">Tulos</w:t>
      </w:r>
    </w:p>
    <w:p>
      <w:r>
        <w:t xml:space="preserve">Bathin uuden kulttuuriperintökeskuksen suunnitelmat paljastettiin</w:t>
      </w:r>
    </w:p>
    <w:p>
      <w:r>
        <w:rPr>
          <w:b/>
        </w:rPr>
        <w:t xml:space="preserve">Esimerkki 3.1310</w:t>
      </w:r>
    </w:p>
    <w:p>
      <w:r>
        <w:t xml:space="preserve">Prinssi Yrjöstä on julkaistu kaksi valokuvaa keskiviikkona vietettävän seitsemännen syntymäpäivänsä kunniaksi.</w:t>
      </w:r>
    </w:p>
    <w:p>
      <w:r>
        <w:rPr>
          <w:b/>
        </w:rPr>
        <w:t xml:space="preserve">Tulos</w:t>
      </w:r>
    </w:p>
    <w:p>
      <w:r>
        <w:t xml:space="preserve">Prinssi Georgen kuvat juhlistavat seitsemättä syntymäpäivää</w:t>
      </w:r>
    </w:p>
    <w:p>
      <w:r>
        <w:rPr>
          <w:b/>
        </w:rPr>
        <w:t xml:space="preserve">Esimerkki 3.1311</w:t>
      </w:r>
    </w:p>
    <w:p>
      <w:r>
        <w:t xml:space="preserve">Walesin kielen komissaarin mukaan kielilainsäädäntö ei ole "uhkaava" vaan vahvistaa yhteisöjä.</w:t>
      </w:r>
    </w:p>
    <w:p>
      <w:r>
        <w:rPr>
          <w:b/>
        </w:rPr>
        <w:t xml:space="preserve">Tulos</w:t>
      </w:r>
    </w:p>
    <w:p>
      <w:r>
        <w:t xml:space="preserve">Irlannin kielilaki: Walesin komissaari: Lait eivät ole uhkaavia</w:t>
      </w:r>
    </w:p>
    <w:p>
      <w:r>
        <w:rPr>
          <w:b/>
        </w:rPr>
        <w:t xml:space="preserve">Esimerkki 3.1312</w:t>
      </w:r>
    </w:p>
    <w:p>
      <w:r>
        <w:t xml:space="preserve">Jameela Jamil on sanonut olevansa "innoissaan" saadessaan olla mukana Disneyn intialaisvaikutteisessa sarjassa Mira, kuninkaallinen etsivä, "jonka pääosassa on älykäs tyttö".</w:t>
      </w:r>
    </w:p>
    <w:p>
      <w:r>
        <w:rPr>
          <w:b/>
        </w:rPr>
        <w:t xml:space="preserve">Tulos</w:t>
      </w:r>
    </w:p>
    <w:p>
      <w:r>
        <w:t xml:space="preserve">Jameela Jamil liittyy Disneyn intialaisvaikutteiseen sarjakuvaan</w:t>
      </w:r>
    </w:p>
    <w:p>
      <w:r>
        <w:rPr>
          <w:b/>
        </w:rPr>
        <w:t xml:space="preserve">Esimerkki 3.1313</w:t>
      </w:r>
    </w:p>
    <w:p>
      <w:r>
        <w:t xml:space="preserve">Opetusministeri Michael Gove on haukkunut walesilaista kollegaansa "vastuuttomaksi ja virheelliseksi", koska tämä on määrännyt kiistanalaiset GCSE-todistukset arvosteltaviksi uudelleen.</w:t>
      </w:r>
    </w:p>
    <w:p>
      <w:r>
        <w:rPr>
          <w:b/>
        </w:rPr>
        <w:t xml:space="preserve">Tulos</w:t>
      </w:r>
    </w:p>
    <w:p>
      <w:r>
        <w:t xml:space="preserve">Michael Gove hyökkää Walesin GCSE-luokituksen tarkistamista vastaan</w:t>
      </w:r>
    </w:p>
    <w:p>
      <w:r>
        <w:rPr>
          <w:b/>
        </w:rPr>
        <w:t xml:space="preserve">Esimerkki 3.1314</w:t>
      </w:r>
    </w:p>
    <w:p>
      <w:r>
        <w:t xml:space="preserve">Miestä on syytetty murhasta sen jälkeen, kun toinen mies oli puukotettu kuoliaaksi Pohjois-Lontoossa.</w:t>
      </w:r>
    </w:p>
    <w:p>
      <w:r>
        <w:rPr>
          <w:b/>
        </w:rPr>
        <w:t xml:space="preserve">Tulos</w:t>
      </w:r>
    </w:p>
    <w:p>
      <w:r>
        <w:t xml:space="preserve">Enfieldin puukotus: Murhasyyte talosta kuolleena löydetyn miehen jälkeen</w:t>
      </w:r>
    </w:p>
    <w:p>
      <w:r>
        <w:rPr>
          <w:b/>
        </w:rPr>
        <w:t xml:space="preserve">Esimerkki 3.1315</w:t>
      </w:r>
    </w:p>
    <w:p>
      <w:r>
        <w:t xml:space="preserve">Walesin kirkko aloittaa 100-vuotisjuhlallisuudet.</w:t>
      </w:r>
    </w:p>
    <w:p>
      <w:r>
        <w:rPr>
          <w:b/>
        </w:rPr>
        <w:t xml:space="preserve">Tulos</w:t>
      </w:r>
    </w:p>
    <w:p>
      <w:r>
        <w:t xml:space="preserve">Walesin kirkko valmistautuu juhlistamaan satavuotisjuhlaa</w:t>
      </w:r>
    </w:p>
    <w:p>
      <w:r>
        <w:rPr>
          <w:b/>
        </w:rPr>
        <w:t xml:space="preserve">Esimerkki 3.1316</w:t>
      </w:r>
    </w:p>
    <w:p>
      <w:r>
        <w:t xml:space="preserve">Walesin hallitus pyrkisi poistamaan lentomatkustajaveron (APD) kaukolennoilta, jos vero siirrettäisiin toimivaltaan, pääministeri Carwyn Jones on sanonut.</w:t>
      </w:r>
    </w:p>
    <w:p>
      <w:r>
        <w:rPr>
          <w:b/>
        </w:rPr>
        <w:t xml:space="preserve">Tulos</w:t>
      </w:r>
    </w:p>
    <w:p>
      <w:r>
        <w:t xml:space="preserve">Carwyn Jonesin mukaan romuttaisin kaukolentoveron.</w:t>
      </w:r>
    </w:p>
    <w:p>
      <w:r>
        <w:rPr>
          <w:b/>
        </w:rPr>
        <w:t xml:space="preserve">Esimerkki 3.1317</w:t>
      </w:r>
    </w:p>
    <w:p>
      <w:r>
        <w:t xml:space="preserve">On käynyt ilmi, että Thomas Gainsborough'n kilpailija on saattanut muokata Northumberlandin maalaistalossa roikkuvan muotokuvan.</w:t>
      </w:r>
    </w:p>
    <w:p>
      <w:r>
        <w:rPr>
          <w:b/>
        </w:rPr>
        <w:t xml:space="preserve">Tulos</w:t>
      </w:r>
    </w:p>
    <w:p>
      <w:r>
        <w:t xml:space="preserve">Thomas Gainsborough'n muotokuva, jonka kilpailija on muokannut uudelleen.</w:t>
      </w:r>
    </w:p>
    <w:p>
      <w:r>
        <w:rPr>
          <w:b/>
        </w:rPr>
        <w:t xml:space="preserve">Esimerkki 3.1318</w:t>
      </w:r>
    </w:p>
    <w:p>
      <w:r>
        <w:t xml:space="preserve">Warwickshiren sairaalan lievien vammojen yksikkö suljetaan yön yli potilasturvallisuuteen liittyvien huolenaiheiden vuoksi.</w:t>
      </w:r>
    </w:p>
    <w:p>
      <w:r>
        <w:rPr>
          <w:b/>
        </w:rPr>
        <w:t xml:space="preserve">Tulos</w:t>
      </w:r>
    </w:p>
    <w:p>
      <w:r>
        <w:t xml:space="preserve">Ellen Badgerin sairaalan yölliset sulkemiset</w:t>
      </w:r>
    </w:p>
    <w:p>
      <w:r>
        <w:rPr>
          <w:b/>
        </w:rPr>
        <w:t xml:space="preserve">Esimerkki 3.1319</w:t>
      </w:r>
    </w:p>
    <w:p>
      <w:r>
        <w:t xml:space="preserve">Ebola on yksi maailman tappavimmista viruksista, mutta se ei tartu ilmateitse, joten se ei voi tarttua kuten flunssa. Lääketieteen asiantuntijoiden mukaan sen välttäminen on melko helppoa, jos noudatat näitä vinkkejä:</w:t>
      </w:r>
    </w:p>
    <w:p>
      <w:r>
        <w:rPr>
          <w:b/>
        </w:rPr>
        <w:t xml:space="preserve">Tulos</w:t>
      </w:r>
    </w:p>
    <w:p>
      <w:r>
        <w:t xml:space="preserve">Ebola-kriisi: Viisi tapaa välttää tappava virus</w:t>
      </w:r>
    </w:p>
    <w:p>
      <w:r>
        <w:rPr>
          <w:b/>
        </w:rPr>
        <w:t xml:space="preserve">Esimerkki 3.1320</w:t>
      </w:r>
    </w:p>
    <w:p>
      <w:r>
        <w:t xml:space="preserve">Istanbulin tuomioistuin on antanut pidätysmääräyksen yhdysvaltalaisesta Fethullah Gulenista Turkin äskettäisen epäonnistuneen vallankaappauksen vuoksi, kertovat tiedotusvälineet.</w:t>
      </w:r>
    </w:p>
    <w:p>
      <w:r>
        <w:rPr>
          <w:b/>
        </w:rPr>
        <w:t xml:space="preserve">Tulos</w:t>
      </w:r>
    </w:p>
    <w:p>
      <w:r>
        <w:t xml:space="preserve">Turkin vallankaappausyritys: Fethullah Gulenin pidätysmääräys</w:t>
      </w:r>
    </w:p>
    <w:p>
      <w:r>
        <w:rPr>
          <w:b/>
        </w:rPr>
        <w:t xml:space="preserve">Esimerkki 3.1321</w:t>
      </w:r>
    </w:p>
    <w:p>
      <w:r>
        <w:t xml:space="preserve">Mies, joka puukotti koiran ulkoiluttajaa kaulaan "provosoimattomassa" hyökkäyksessä, on tuomittu vankilaan yli 10 vuodeksi.</w:t>
      </w:r>
    </w:p>
    <w:p>
      <w:r>
        <w:rPr>
          <w:b/>
        </w:rPr>
        <w:t xml:space="preserve">Tulos</w:t>
      </w:r>
    </w:p>
    <w:p>
      <w:r>
        <w:t xml:space="preserve">Mies, joka puukotti koiran ulkoiluttajaa "provosoimattomassa" hyökkäyksessä, vangittiin vankilassa</w:t>
      </w:r>
    </w:p>
    <w:p>
      <w:r>
        <w:rPr>
          <w:b/>
        </w:rPr>
        <w:t xml:space="preserve">Esimerkki 3.1322</w:t>
      </w:r>
    </w:p>
    <w:p>
      <w:r>
        <w:t xml:space="preserve">Justin Timberlake on yllättänyt fanit laulamalla Grease-musikaalista Beauty School Dropout -biisin keikalla Lontoossa.</w:t>
      </w:r>
    </w:p>
    <w:p>
      <w:r>
        <w:rPr>
          <w:b/>
        </w:rPr>
        <w:t xml:space="preserve">Tulos</w:t>
      </w:r>
    </w:p>
    <w:p>
      <w:r>
        <w:t xml:space="preserve">Justin Timberlake coveroi Grease-balladin</w:t>
      </w:r>
    </w:p>
    <w:p>
      <w:r>
        <w:rPr>
          <w:b/>
        </w:rPr>
        <w:t xml:space="preserve">Esimerkki 3.1323</w:t>
      </w:r>
    </w:p>
    <w:p>
      <w:r>
        <w:t xml:space="preserve">Eräs korkea-arvoinen kiinalainen virkamies on sanonut, että Kiinan etenevien aavikoiden kääntäminen takaisin nykyisellä vauhdilla kestää 300 vuotta.</w:t>
      </w:r>
    </w:p>
    <w:p>
      <w:r>
        <w:rPr>
          <w:b/>
        </w:rPr>
        <w:t xml:space="preserve">Tulos</w:t>
      </w:r>
    </w:p>
    <w:p>
      <w:r>
        <w:t xml:space="preserve">Kiinan virkamies varoittaa 300 vuoden taistelusta aavikoitumista vastaan</w:t>
      </w:r>
    </w:p>
    <w:p>
      <w:r>
        <w:rPr>
          <w:b/>
        </w:rPr>
        <w:t xml:space="preserve">Esimerkki 3.1324</w:t>
      </w:r>
    </w:p>
    <w:p>
      <w:r>
        <w:t xml:space="preserve">Tutkimuksen mukaan korkeakoulututkinnon suorittaneiden työpaikkojen alkupalkat ovat laskeneet viimeisten viiden vuoden aikana.</w:t>
      </w:r>
    </w:p>
    <w:p>
      <w:r>
        <w:rPr>
          <w:b/>
        </w:rPr>
        <w:t xml:space="preserve">Tulos</w:t>
      </w:r>
    </w:p>
    <w:p>
      <w:r>
        <w:t xml:space="preserve">Korkeakoulututkinnon suorittaneiden alkupalkat "laskivat 11 prosenttia viiden vuoden aikana".</w:t>
      </w:r>
    </w:p>
    <w:p>
      <w:r>
        <w:rPr>
          <w:b/>
        </w:rPr>
        <w:t xml:space="preserve">Esimerkki 3.1325</w:t>
      </w:r>
    </w:p>
    <w:p>
      <w:r>
        <w:t xml:space="preserve">Neljä miestä on pidätetty osana onnettomuuden tutkintaa, jossa kaksi nuorta veljestä kuoli.</w:t>
      </w:r>
    </w:p>
    <w:p>
      <w:r>
        <w:rPr>
          <w:b/>
        </w:rPr>
        <w:t xml:space="preserve">Tulos</w:t>
      </w:r>
    </w:p>
    <w:p>
      <w:r>
        <w:t xml:space="preserve">Neljä pidätettiin veljesten kuoltua Wolverhamptonin törmäyksessä</w:t>
      </w:r>
    </w:p>
    <w:p>
      <w:r>
        <w:rPr>
          <w:b/>
        </w:rPr>
        <w:t xml:space="preserve">Esimerkki 3.1326</w:t>
      </w:r>
    </w:p>
    <w:p>
      <w:r>
        <w:t xml:space="preserve">Toisinajattelevat UNP:n parlamentaarikot ovat ilmoittaneet puoluejohtajalle, että Sajith Premadasa on nimitettävä pikaisesti uudeksi johtajaksi puolueen nuorentamiseksi.</w:t>
      </w:r>
    </w:p>
    <w:p>
      <w:r>
        <w:rPr>
          <w:b/>
        </w:rPr>
        <w:t xml:space="preserve">Tulos</w:t>
      </w:r>
    </w:p>
    <w:p>
      <w:r>
        <w:t xml:space="preserve">UNP:n toisinajattelijat etsivät uutta johtoa</w:t>
      </w:r>
    </w:p>
    <w:p>
      <w:r>
        <w:rPr>
          <w:b/>
        </w:rPr>
        <w:t xml:space="preserve">Esimerkki 3.1327</w:t>
      </w:r>
    </w:p>
    <w:p>
      <w:r>
        <w:t xml:space="preserve">Yhdistyneen kuningaskunnan hallitus on jälleen kerran hylännyt pyynnön siirtää vastuu Remployn suljetuista tehtaista Walesin hallitukselle.</w:t>
      </w:r>
    </w:p>
    <w:p>
      <w:r>
        <w:rPr>
          <w:b/>
        </w:rPr>
        <w:t xml:space="preserve">Tulos</w:t>
      </w:r>
    </w:p>
    <w:p>
      <w:r>
        <w:t xml:space="preserve">Remployn sulkemiset: Devoluutio-idea walesilaisille tehtaille hylätty</w:t>
      </w:r>
    </w:p>
    <w:p>
      <w:r>
        <w:rPr>
          <w:b/>
        </w:rPr>
        <w:t xml:space="preserve">Esimerkki 3.1328</w:t>
      </w:r>
    </w:p>
    <w:p>
      <w:r>
        <w:t xml:space="preserve">Kaksi suurta yksityistä turvallisuusalan yritystä joutuu tutkimaan, maksettiinko niille liikaa rikollisten elektronista merkitsemistä koskevista sopimuksista.</w:t>
      </w:r>
    </w:p>
    <w:p>
      <w:r>
        <w:rPr>
          <w:b/>
        </w:rPr>
        <w:t xml:space="preserve">Tulos</w:t>
      </w:r>
    </w:p>
    <w:p>
      <w:r>
        <w:t xml:space="preserve">Serco ja G4S joutuvat sähköistä merkintää koskevan laskutuksen kohteeksi.</w:t>
      </w:r>
    </w:p>
    <w:p>
      <w:r>
        <w:rPr>
          <w:b/>
        </w:rPr>
        <w:t xml:space="preserve">Esimerkki 3.1329</w:t>
      </w:r>
    </w:p>
    <w:p>
      <w:r>
        <w:t xml:space="preserve">Kuninkaallisessa rahapajassa on lyöty ensimmäinen viidestä miljoonasta 50 punnan kolikosta, joilla juhlistetaan Hastingsin taistelun 950-vuotispäivää vuonna 1066.</w:t>
      </w:r>
    </w:p>
    <w:p>
      <w:r>
        <w:rPr>
          <w:b/>
        </w:rPr>
        <w:t xml:space="preserve">Tulos</w:t>
      </w:r>
    </w:p>
    <w:p>
      <w:r>
        <w:t xml:space="preserve">Uusi 50 punnan kolikko Hastingsin taistelun vuosipäivän kunniaksi</w:t>
      </w:r>
    </w:p>
    <w:p>
      <w:r>
        <w:rPr>
          <w:b/>
        </w:rPr>
        <w:t xml:space="preserve">Esimerkki 3.1330</w:t>
      </w:r>
    </w:p>
    <w:p>
      <w:r>
        <w:t xml:space="preserve">Pohjois-Korea on tehnyt jälleen yhden ballistisen ohjuskokeen, muutama päivä sen jälkeen, kun uusi presidentti astui virkaansa Etelä-Koreassa.</w:t>
      </w:r>
    </w:p>
    <w:p>
      <w:r>
        <w:rPr>
          <w:b/>
        </w:rPr>
        <w:t xml:space="preserve">Tulos</w:t>
      </w:r>
    </w:p>
    <w:p>
      <w:r>
        <w:t xml:space="preserve">Pohjois-Korea teki uuden ballistisen ohjuskokeen</w:t>
      </w:r>
    </w:p>
    <w:p>
      <w:r>
        <w:rPr>
          <w:b/>
        </w:rPr>
        <w:t xml:space="preserve">Esimerkki 3.1331</w:t>
      </w:r>
    </w:p>
    <w:p>
      <w:r>
        <w:t xml:space="preserve">Walesin hallitus aikoo "tehostaa entisestään" valmistautumista brexitiin ilman sopimusta, koska Theresa May "ei onnistu neuvottelemaan hyväksyttävää" sopimusta, se on sanonut.</w:t>
      </w:r>
    </w:p>
    <w:p>
      <w:r>
        <w:rPr>
          <w:b/>
        </w:rPr>
        <w:t xml:space="preserve">Tulos</w:t>
      </w:r>
    </w:p>
    <w:p>
      <w:r>
        <w:t xml:space="preserve">Walesin ministerit "tehostavat" brexit-valmisteluja ilman sopimusta</w:t>
      </w:r>
    </w:p>
    <w:p>
      <w:r>
        <w:rPr>
          <w:b/>
        </w:rPr>
        <w:t xml:space="preserve">Esimerkki 3.1332</w:t>
      </w:r>
    </w:p>
    <w:p>
      <w:r>
        <w:t xml:space="preserve">Sri Lankan viranomaiset ovat asettaneet uudelleen kalastusrajoituksia Mannarin alueella äskettäin päättyneiden presidentinvaalien jälkeen, sanovat kalastusyhteisöjen järjestöt.</w:t>
      </w:r>
    </w:p>
    <w:p>
      <w:r>
        <w:rPr>
          <w:b/>
        </w:rPr>
        <w:t xml:space="preserve">Tulos</w:t>
      </w:r>
    </w:p>
    <w:p>
      <w:r>
        <w:t xml:space="preserve">Mannarin kalastusrajoitukset "otetaan uudelleen käyttöön</w:t>
      </w:r>
    </w:p>
    <w:p>
      <w:r>
        <w:rPr>
          <w:b/>
        </w:rPr>
        <w:t xml:space="preserve">Esimerkki 3.1333</w:t>
      </w:r>
    </w:p>
    <w:p>
      <w:r>
        <w:t xml:space="preserve">Tuhannet ihmiset ovat tukkineet teitä eri puolilla Puolaa viidettä päivää peräkkäin protestoidessaan tuomioistuimen lähes täydellistä aborttikieltoa vastaan.</w:t>
      </w:r>
    </w:p>
    <w:p>
      <w:r>
        <w:rPr>
          <w:b/>
        </w:rPr>
        <w:t xml:space="preserve">Tulos</w:t>
      </w:r>
    </w:p>
    <w:p>
      <w:r>
        <w:t xml:space="preserve">Puolan aborttipäätös: Mielenosoittajat tukkivat teitä eri puolilla maata</w:t>
      </w:r>
    </w:p>
    <w:p>
      <w:r>
        <w:rPr>
          <w:b/>
        </w:rPr>
        <w:t xml:space="preserve">Esimerkki 3.1334</w:t>
      </w:r>
    </w:p>
    <w:p>
      <w:r>
        <w:t xml:space="preserve">Cumbriassa sijaitsevan eläinpuiston omistajalle on annettu varoitus "uhkaavan" linnun karkaamisen vuoksi.</w:t>
      </w:r>
    </w:p>
    <w:p>
      <w:r>
        <w:rPr>
          <w:b/>
        </w:rPr>
        <w:t xml:space="preserve">Tulos</w:t>
      </w:r>
    </w:p>
    <w:p>
      <w:r>
        <w:t xml:space="preserve">South Lakesin eläintarhan omistajaa "varoitettiin" iibiksen karkaamisesta.</w:t>
      </w:r>
    </w:p>
    <w:p>
      <w:r>
        <w:rPr>
          <w:b/>
        </w:rPr>
        <w:t xml:space="preserve">Esimerkki 3.1335</w:t>
      </w:r>
    </w:p>
    <w:p>
      <w:r>
        <w:t xml:space="preserve">Käynnissä on julkinen tutkimus, jossa päätetään, päästetäänkö etelärannikon kaupungin asukkaat ja vierailijat takaisin rannalle.</w:t>
      </w:r>
    </w:p>
    <w:p>
      <w:r>
        <w:rPr>
          <w:b/>
        </w:rPr>
        <w:t xml:space="preserve">Tulos</w:t>
      </w:r>
    </w:p>
    <w:p>
      <w:r>
        <w:t xml:space="preserve">Newhavenin rantakiistaa koskeva julkinen tutkinta käynnissä</w:t>
      </w:r>
    </w:p>
    <w:p>
      <w:r>
        <w:rPr>
          <w:b/>
        </w:rPr>
        <w:t xml:space="preserve">Esimerkki 3.1336</w:t>
      </w:r>
    </w:p>
    <w:p>
      <w:r>
        <w:t xml:space="preserve">Valtuusto on äänestänyt ylivoimaisesti sen puolesta, että se ryhtyisi itse johtamaan lobbausta, jotta Gloucestershiren "helvettiin johtavan tien" suhteen ryhdyttäisiin kiireellisiin toimiin.</w:t>
      </w:r>
    </w:p>
    <w:p>
      <w:r>
        <w:rPr>
          <w:b/>
        </w:rPr>
        <w:t xml:space="preserve">Tulos</w:t>
      </w:r>
    </w:p>
    <w:p>
      <w:r>
        <w:t xml:space="preserve">Gloucestershiren valtuusto äänestää A417:n "tiestä helvettiin".</w:t>
      </w:r>
    </w:p>
    <w:p>
      <w:r>
        <w:rPr>
          <w:b/>
        </w:rPr>
        <w:t xml:space="preserve">Esimerkki 3.1337</w:t>
      </w:r>
    </w:p>
    <w:p>
      <w:r>
        <w:t xml:space="preserve">Sitoutunut brittiläisten etsivien tiimi työskentelee ratkaistakseen kylmiä murhia. Rikosteknisen tieteen kehittymisen ansiosta he toivovat saavansa osan murhaajista oikeuden eteen.</w:t>
      </w:r>
    </w:p>
    <w:p>
      <w:r>
        <w:rPr>
          <w:b/>
        </w:rPr>
        <w:t xml:space="preserve">Tulos</w:t>
      </w:r>
    </w:p>
    <w:p>
      <w:r>
        <w:t xml:space="preserve">Kylmiä tapauksia: Etsivät tuntemattomien murhaajien jäljillä.</w:t>
      </w:r>
    </w:p>
    <w:p>
      <w:r>
        <w:rPr>
          <w:b/>
        </w:rPr>
        <w:t xml:space="preserve">Esimerkki 3.1338</w:t>
      </w:r>
    </w:p>
    <w:p>
      <w:r>
        <w:t xml:space="preserve">Rugby-legenda ja lähetystoimittaja Ray Gravellin elämää ja aikoja kuvaava yhden miehen esitys käynnistyy seurassa, jolle hän omisti elämänsä.</w:t>
      </w:r>
    </w:p>
    <w:p>
      <w:r>
        <w:rPr>
          <w:b/>
        </w:rPr>
        <w:t xml:space="preserve">Tulos</w:t>
      </w:r>
    </w:p>
    <w:p>
      <w:r>
        <w:t xml:space="preserve">"Grav"-näytelmä juhlistaa rugbylegenda Ray Gravellia.</w:t>
      </w:r>
    </w:p>
    <w:p>
      <w:r>
        <w:rPr>
          <w:b/>
        </w:rPr>
        <w:t xml:space="preserve">Esimerkki 3.1339</w:t>
      </w:r>
    </w:p>
    <w:p>
      <w:r>
        <w:t xml:space="preserve">Thanetin kaupunginvaltuusto on saanut luvan ostaa Margaten käytöstä poistetun Dreamland-huvipuiston.</w:t>
      </w:r>
    </w:p>
    <w:p>
      <w:r>
        <w:rPr>
          <w:b/>
        </w:rPr>
        <w:t xml:space="preserve">Tulos</w:t>
      </w:r>
    </w:p>
    <w:p>
      <w:r>
        <w:t xml:space="preserve">Margaten Dreamlandin pakkolunastusmääräys hyväksytty</w:t>
      </w:r>
    </w:p>
    <w:p>
      <w:r>
        <w:rPr>
          <w:b/>
        </w:rPr>
        <w:t xml:space="preserve">Esimerkki 3.1340</w:t>
      </w:r>
    </w:p>
    <w:p>
      <w:r>
        <w:t xml:space="preserve">Aberfeldy Distillery Perthshiressä on saanut 1,2 miljoonaa puntaa vihreää rahoitusta biomassakattilateknologian asentamiseen.</w:t>
      </w:r>
    </w:p>
    <w:p>
      <w:r>
        <w:rPr>
          <w:b/>
        </w:rPr>
        <w:t xml:space="preserve">Tulos</w:t>
      </w:r>
    </w:p>
    <w:p>
      <w:r>
        <w:t xml:space="preserve">Aberfeldyn tislaamo saa 1,2 miljoonan punnan vihreän pankkisijoituksen.</w:t>
      </w:r>
    </w:p>
    <w:p>
      <w:r>
        <w:rPr>
          <w:b/>
        </w:rPr>
        <w:t xml:space="preserve">Esimerkki 3.1341</w:t>
      </w:r>
    </w:p>
    <w:p>
      <w:r>
        <w:t xml:space="preserve">Seikkailija, jonka tavoitteena on kiertää maapallo vain kajakilla, polkupyörällä ja soutuveneellä, valmistautuu eeppisen matkansa toiseksi viimeiselle etapille.</w:t>
      </w:r>
    </w:p>
    <w:p>
      <w:r>
        <w:rPr>
          <w:b/>
        </w:rPr>
        <w:t xml:space="preserve">Tulos</w:t>
      </w:r>
    </w:p>
    <w:p>
      <w:r>
        <w:t xml:space="preserve">Seikkailija Sarah Outen valmistautuu ylittämään Atlantin soutuveneellä</w:t>
      </w:r>
    </w:p>
    <w:p>
      <w:r>
        <w:rPr>
          <w:b/>
        </w:rPr>
        <w:t xml:space="preserve">Esimerkki 3.1342</w:t>
      </w:r>
    </w:p>
    <w:p>
      <w:r>
        <w:t xml:space="preserve">"En aikonut mainita B-sanaa", Theresa May vitsaili maanantai-iltana Westminsterin vastaanotolla ennen kuin jatkoi puhumista siitä, miten hänen mielestään Brexit antaa hallitukselle suuren mahdollisuuden uudistaa maata.</w:t>
      </w:r>
    </w:p>
    <w:p>
      <w:r>
        <w:rPr>
          <w:b/>
        </w:rPr>
        <w:t xml:space="preserve">Tulos</w:t>
      </w:r>
    </w:p>
    <w:p>
      <w:r>
        <w:t xml:space="preserve">10 vihjettä siitä, missä mennään Brexitin suhteen</w:t>
      </w:r>
    </w:p>
    <w:p>
      <w:r>
        <w:rPr>
          <w:b/>
        </w:rPr>
        <w:t xml:space="preserve">Esimerkki 3.1343</w:t>
      </w:r>
    </w:p>
    <w:p>
      <w:r>
        <w:t xml:space="preserve">Pidätettynä kuolleen miehen seinämaalaus on poistettu hänen surevan perheensä vetoomuksesta huolimatta.</w:t>
      </w:r>
    </w:p>
    <w:p>
      <w:r>
        <w:rPr>
          <w:b/>
        </w:rPr>
        <w:t xml:space="preserve">Tulos</w:t>
      </w:r>
    </w:p>
    <w:p>
      <w:r>
        <w:t xml:space="preserve">Kevin Clarken kuolema: Poliisin huostassa kuolleen miehen seinämaalauksen poistaminen</w:t>
      </w:r>
    </w:p>
    <w:p>
      <w:r>
        <w:rPr>
          <w:b/>
        </w:rPr>
        <w:t xml:space="preserve">Esimerkki 3.1344</w:t>
      </w:r>
    </w:p>
    <w:p>
      <w:r>
        <w:t xml:space="preserve">Apurahajärjestelmää, jolla köyhimmistä kodeista tulevien opiskelijoiden yliopistomaksut maksetaan osittain, on pidetty "toimimattomana ja epäoikeudenmukaisena".</w:t>
      </w:r>
    </w:p>
    <w:p>
      <w:r>
        <w:rPr>
          <w:b/>
        </w:rPr>
        <w:t xml:space="preserve">Tulos</w:t>
      </w:r>
    </w:p>
    <w:p>
      <w:r>
        <w:t xml:space="preserve">Yliopistoryhmä sanoo, että stipendijärjestelmä on "toimimaton".</w:t>
      </w:r>
    </w:p>
    <w:p>
      <w:r>
        <w:rPr>
          <w:b/>
        </w:rPr>
        <w:t xml:space="preserve">Esimerkki 3.1345</w:t>
      </w:r>
    </w:p>
    <w:p>
      <w:r>
        <w:t xml:space="preserve">Monia pienviljelijöitä Afrikassa uhkaavat "epäonnistuneet kaudet", varoitetaan raportissa.</w:t>
      </w:r>
    </w:p>
    <w:p>
      <w:r>
        <w:rPr>
          <w:b/>
        </w:rPr>
        <w:t xml:space="preserve">Tulos</w:t>
      </w:r>
    </w:p>
    <w:p>
      <w:r>
        <w:t xml:space="preserve">Afrikan maanviljelijät kohtaavat "epäonnistuneiden kausien" riskit.</w:t>
      </w:r>
    </w:p>
    <w:p>
      <w:r>
        <w:rPr>
          <w:b/>
        </w:rPr>
        <w:t xml:space="preserve">Esimerkki 3.1346</w:t>
      </w:r>
    </w:p>
    <w:p>
      <w:r>
        <w:t xml:space="preserve">Strictly Come Dancing -kilpailija Natalie Gumede on vahvistanut tanssivansa Blackpoolissa lauantaina.</w:t>
      </w:r>
    </w:p>
    <w:p>
      <w:r>
        <w:rPr>
          <w:b/>
        </w:rPr>
        <w:t xml:space="preserve">Tulos</w:t>
      </w:r>
    </w:p>
    <w:p>
      <w:r>
        <w:t xml:space="preserve">Strictly Come Dancing -tähti Natalie Gumede "tanssikunnossa</w:t>
      </w:r>
    </w:p>
    <w:p>
      <w:r>
        <w:rPr>
          <w:b/>
        </w:rPr>
        <w:t xml:space="preserve">Esimerkki 3.1347</w:t>
      </w:r>
    </w:p>
    <w:p>
      <w:r>
        <w:t xml:space="preserve">Monien vuosien suunnittelun ja 15 miljardin dollarin (9,5 miljardin punnan) investointien jälkeen Airbusin uusin potentiaalinen suurlentokone teki kauan odotetun ensilentonsa perjantaina.</w:t>
      </w:r>
    </w:p>
    <w:p>
      <w:r>
        <w:rPr>
          <w:b/>
        </w:rPr>
        <w:t xml:space="preserve">Tulos</w:t>
      </w:r>
    </w:p>
    <w:p>
      <w:r>
        <w:t xml:space="preserve">A350: Lentokone, jota Airbus ei halunnut rakentaa</w:t>
      </w:r>
    </w:p>
    <w:p>
      <w:r>
        <w:rPr>
          <w:b/>
        </w:rPr>
        <w:t xml:space="preserve">Esimerkki 3.1348</w:t>
      </w:r>
    </w:p>
    <w:p>
      <w:r>
        <w:t xml:space="preserve">Työttömyyskorvauksilla rahoitetut kaivaukset osoittavat, että Stonehengessä oli asutusta 3000 vuotta ennen sen rakentamista.</w:t>
      </w:r>
    </w:p>
    <w:p>
      <w:r>
        <w:rPr>
          <w:b/>
        </w:rPr>
        <w:t xml:space="preserve">Tulos</w:t>
      </w:r>
    </w:p>
    <w:p>
      <w:r>
        <w:t xml:space="preserve">Stonehenge vallattu 5 000 vuotta aiemmin kuin luultiin</w:t>
      </w:r>
    </w:p>
    <w:p>
      <w:r>
        <w:rPr>
          <w:b/>
        </w:rPr>
        <w:t xml:space="preserve">Esimerkki 3.1349</w:t>
      </w:r>
    </w:p>
    <w:p>
      <w:r>
        <w:t xml:space="preserve">Suffolkin poliisit ovat lähteneet Ipswichin keskustan poliisiasemalta, joka korvataan naapurikadulla sijaitsevalla "keskusasemalla".</w:t>
      </w:r>
    </w:p>
    <w:p>
      <w:r>
        <w:rPr>
          <w:b/>
        </w:rPr>
        <w:t xml:space="preserve">Tulos</w:t>
      </w:r>
    </w:p>
    <w:p>
      <w:r>
        <w:t xml:space="preserve">Ipswichin keskustan poliisiasema suljetaan</w:t>
      </w:r>
    </w:p>
    <w:p>
      <w:r>
        <w:rPr>
          <w:b/>
        </w:rPr>
        <w:t xml:space="preserve">Esimerkki 3.1350</w:t>
      </w:r>
    </w:p>
    <w:p>
      <w:r>
        <w:t xml:space="preserve">Kolme lentoyhtiötä on joutunut oikeustoimiin valitusten vuoksi, jotka koskevat sitä, miten ne kohtelevat lentohäiriöistä kärsiviä matkustajia.</w:t>
      </w:r>
    </w:p>
    <w:p>
      <w:r>
        <w:rPr>
          <w:b/>
        </w:rPr>
        <w:t xml:space="preserve">Tulos</w:t>
      </w:r>
    </w:p>
    <w:p>
      <w:r>
        <w:t xml:space="preserve">Lentoyhtiöitä uhkaa oikeudenkäynti asiakaspalveluista</w:t>
      </w:r>
    </w:p>
    <w:p>
      <w:r>
        <w:rPr>
          <w:b/>
        </w:rPr>
        <w:t xml:space="preserve">Esimerkki 3.1351</w:t>
      </w:r>
    </w:p>
    <w:p>
      <w:r>
        <w:t xml:space="preserve">Bafta Film Awards -kilpailussa on ensi vuonna enemmän ehdokkaita, jotta palkintoa tavoittelevien tähtien ja elokuvantekijöiden moninaisuutta voitaisiin lisätä.</w:t>
      </w:r>
    </w:p>
    <w:p>
      <w:r>
        <w:rPr>
          <w:b/>
        </w:rPr>
        <w:t xml:space="preserve">Tulos</w:t>
      </w:r>
    </w:p>
    <w:p>
      <w:r>
        <w:t xml:space="preserve">Bafta Film Awards lisää ehdokkaita ja ryhtyy muihin toimiin monimuotoisuusrivin jälkeen</w:t>
      </w:r>
    </w:p>
    <w:p>
      <w:r>
        <w:rPr>
          <w:b/>
        </w:rPr>
        <w:t xml:space="preserve">Esimerkki 3.1352</w:t>
      </w:r>
    </w:p>
    <w:p>
      <w:r>
        <w:t xml:space="preserve">Uudenvuodenpäivänä pidätetty, mutta ilman syytteitä vapautettu vanhempi kokoomuslainen on edelleen hyllytetty konservatiivien jäsenyydestä, koska puolue jatkaa tutkimuksiaan.</w:t>
      </w:r>
    </w:p>
    <w:p>
      <w:r>
        <w:rPr>
          <w:b/>
        </w:rPr>
        <w:t xml:space="preserve">Tulos</w:t>
      </w:r>
    </w:p>
    <w:p>
      <w:r>
        <w:t xml:space="preserve">Konservatiivit pitivät Monmouthin parlamentin jäsenen Nick Ramsayn hyllytettynä.</w:t>
      </w:r>
    </w:p>
    <w:p>
      <w:r>
        <w:rPr>
          <w:b/>
        </w:rPr>
        <w:t xml:space="preserve">Esimerkki 3.1353</w:t>
      </w:r>
    </w:p>
    <w:p>
      <w:r>
        <w:t xml:space="preserve">BP on raportoinut 4,9 miljardin dollarin (3,1 miljardin punnan) tappiollisesta tuloksesta vuonna 2010, joka on ensimmäinen tappiollinen vuosi sitten vuoden 1992.</w:t>
      </w:r>
    </w:p>
    <w:p>
      <w:r>
        <w:rPr>
          <w:b/>
        </w:rPr>
        <w:t xml:space="preserve">Tulos</w:t>
      </w:r>
    </w:p>
    <w:p>
      <w:r>
        <w:t xml:space="preserve">BP raportoi 4,9 miljardin dollarin vuotuisesta tappiosta öljyvuodon aiheuttamien kustannusten jälkeen</w:t>
      </w:r>
    </w:p>
    <w:p>
      <w:r>
        <w:rPr>
          <w:b/>
        </w:rPr>
        <w:t xml:space="preserve">Esimerkki 3.1354</w:t>
      </w:r>
    </w:p>
    <w:p>
      <w:r>
        <w:t xml:space="preserve">Öljy teki ankarasta Aberdeenista rikkaan, eikä Pohjanmeren jäinen satama voinut piilotella rikkauttaan ikuisesti.</w:t>
      </w:r>
    </w:p>
    <w:p>
      <w:r>
        <w:rPr>
          <w:b/>
        </w:rPr>
        <w:t xml:space="preserve">Tulos</w:t>
      </w:r>
    </w:p>
    <w:p>
      <w:r>
        <w:t xml:space="preserve">Onko Skotlannin öljyteollisuus yhä hyvä uravaihtoehto?</w:t>
      </w:r>
    </w:p>
    <w:p>
      <w:r>
        <w:rPr>
          <w:b/>
        </w:rPr>
        <w:t xml:space="preserve">Esimerkki 3.1355</w:t>
      </w:r>
    </w:p>
    <w:p>
      <w:r>
        <w:t xml:space="preserve">Eri puolilta maailmaa on tullut lukuisia raportteja siitä, että eri Microsoftin palveluissa on vikoja.</w:t>
      </w:r>
    </w:p>
    <w:p>
      <w:r>
        <w:rPr>
          <w:b/>
        </w:rPr>
        <w:t xml:space="preserve">Tulos</w:t>
      </w:r>
    </w:p>
    <w:p>
      <w:r>
        <w:t xml:space="preserve">Microsoftin vikoja koskevat maailmanlaajuiset raportit</w:t>
      </w:r>
    </w:p>
    <w:p>
      <w:r>
        <w:rPr>
          <w:b/>
        </w:rPr>
        <w:t xml:space="preserve">Esimerkki 3.1356</w:t>
      </w:r>
    </w:p>
    <w:p>
      <w:r>
        <w:t xml:space="preserve">Eräs kaupunki harkitsee mahdollisuutta siirtyä yhdestä paikallisviranomaisesta toiseen.</w:t>
      </w:r>
    </w:p>
    <w:p>
      <w:r>
        <w:rPr>
          <w:b/>
        </w:rPr>
        <w:t xml:space="preserve">Tulos</w:t>
      </w:r>
    </w:p>
    <w:p>
      <w:r>
        <w:t xml:space="preserve">Broseley haluaa vaihtaa paikallisviranomaisia rahoitusriidan vuoksi.</w:t>
      </w:r>
    </w:p>
    <w:p>
      <w:r>
        <w:rPr>
          <w:b/>
        </w:rPr>
        <w:t xml:space="preserve">Esimerkki 3.1357</w:t>
      </w:r>
    </w:p>
    <w:p>
      <w:r>
        <w:t xml:space="preserve">Et ole luultavasti koskaan miettinyt katalyysin tieteenalaa.</w:t>
      </w:r>
    </w:p>
    <w:p>
      <w:r>
        <w:rPr>
          <w:b/>
        </w:rPr>
        <w:t xml:space="preserve">Tulos</w:t>
      </w:r>
    </w:p>
    <w:p>
      <w:r>
        <w:t xml:space="preserve">Muovijäte: Cardiffin apteekkien 7 miljoonan punnan pilaantumisvaikutus</w:t>
      </w:r>
    </w:p>
    <w:p>
      <w:r>
        <w:rPr>
          <w:b/>
        </w:rPr>
        <w:t xml:space="preserve">Esimerkki 3.1358</w:t>
      </w:r>
    </w:p>
    <w:p>
      <w:r>
        <w:t xml:space="preserve">Glasgow'n kaupunginvaltuusto on kieltänyt viikonlopuksi suunnitellut neljä lojalistien marssia ja yhden irlantilais-tasavaltalaisten paraatin, koska ne uhkaavat yleistä turvallisuutta ja saattavat aiheuttaa laajoja levottomuuksia. Voiko Glasgow nyt kieltää kaikki marssit lahkolaisuuteen liittyvien pelkojen vuoksi?</w:t>
      </w:r>
    </w:p>
    <w:p>
      <w:r>
        <w:rPr>
          <w:b/>
        </w:rPr>
        <w:t xml:space="preserve">Tulos</w:t>
      </w:r>
    </w:p>
    <w:p>
      <w:r>
        <w:t xml:space="preserve">Voiko Glasgow kieltää kaikki marssit lahkolaisuuteen liittyvien pelkojen vuoksi?</w:t>
      </w:r>
    </w:p>
    <w:p>
      <w:r>
        <w:rPr>
          <w:b/>
        </w:rPr>
        <w:t xml:space="preserve">Esimerkki 3.1359</w:t>
      </w:r>
    </w:p>
    <w:p>
      <w:r>
        <w:t xml:space="preserve">Saaren hallitus saattaa useiden valitusten jälkeen tappaa Jerseyssä rantavieraiden kimppuun hyökkäävän lokin.</w:t>
      </w:r>
    </w:p>
    <w:p>
      <w:r>
        <w:rPr>
          <w:b/>
        </w:rPr>
        <w:t xml:space="preserve">Tulos</w:t>
      </w:r>
    </w:p>
    <w:p>
      <w:r>
        <w:t xml:space="preserve">Jerseyn sukelluspommittaja-lokki Gulliver "voidaan tappaa".</w:t>
      </w:r>
    </w:p>
    <w:p>
      <w:r>
        <w:rPr>
          <w:b/>
        </w:rPr>
        <w:t xml:space="preserve">Esimerkki 3.1360</w:t>
      </w:r>
    </w:p>
    <w:p>
      <w:r>
        <w:t xml:space="preserve">Juuri kun luulimme, ettei vuosi 2020 voisi olla enää pelottavampi, tuli lokakuu lisäämään uuden haasteen elämäämme.</w:t>
      </w:r>
    </w:p>
    <w:p>
      <w:r>
        <w:rPr>
          <w:b/>
        </w:rPr>
        <w:t xml:space="preserve">Tulos</w:t>
      </w:r>
    </w:p>
    <w:p>
      <w:r>
        <w:t xml:space="preserve">Covid Skotlannissa: Halloween 2020 -tyyliin</w:t>
      </w:r>
    </w:p>
    <w:p>
      <w:r>
        <w:rPr>
          <w:b/>
        </w:rPr>
        <w:t xml:space="preserve">Esimerkki 3.1361</w:t>
      </w:r>
    </w:p>
    <w:p>
      <w:r>
        <w:t xml:space="preserve">Flyben lentäjä poistettiin lentokoneesta ja pidätettiin epäiltynä rattijuopumuksesta juuri ennen kuin hänen oli määrä lentää.</w:t>
      </w:r>
    </w:p>
    <w:p>
      <w:r>
        <w:rPr>
          <w:b/>
        </w:rPr>
        <w:t xml:space="preserve">Tulos</w:t>
      </w:r>
    </w:p>
    <w:p>
      <w:r>
        <w:t xml:space="preserve">'Humalainen' Flyben lentäjä pidätettiin ennen lentoa</w:t>
      </w:r>
    </w:p>
    <w:p>
      <w:r>
        <w:rPr>
          <w:b/>
        </w:rPr>
        <w:t xml:space="preserve">Esimerkki 3.1362</w:t>
      </w:r>
    </w:p>
    <w:p>
      <w:r>
        <w:t xml:space="preserve">Amazon poistaa "sananvapaan" sosiaalisen verkoston Parlerin web hosting -palvelustaan sääntöjen rikkomisen vuoksi.</w:t>
      </w:r>
    </w:p>
    <w:p>
      <w:r>
        <w:rPr>
          <w:b/>
        </w:rPr>
        <w:t xml:space="preserve">Tulos</w:t>
      </w:r>
    </w:p>
    <w:p>
      <w:r>
        <w:t xml:space="preserve">Parler: Amazon poistaa sivuston web hosting-palvelusta</w:t>
      </w:r>
    </w:p>
    <w:p>
      <w:r>
        <w:rPr>
          <w:b/>
        </w:rPr>
        <w:t xml:space="preserve">Esimerkki 3.1363</w:t>
      </w:r>
    </w:p>
    <w:p>
      <w:r>
        <w:t xml:space="preserve">Yksi Britannian vanhimmista konepajayrityksistä on myyty 8,1 miljardilla punnalla kiistanalaiselle sijoitusyhtiölle.</w:t>
      </w:r>
    </w:p>
    <w:p>
      <w:r>
        <w:rPr>
          <w:b/>
        </w:rPr>
        <w:t xml:space="preserve">Tulos</w:t>
      </w:r>
    </w:p>
    <w:p>
      <w:r>
        <w:t xml:space="preserve">Konepajajätti GKN myydään Melrooselle 8 miljardilla punnalla.</w:t>
      </w:r>
    </w:p>
    <w:p>
      <w:r>
        <w:rPr>
          <w:b/>
        </w:rPr>
        <w:t xml:space="preserve">Esimerkki 3.1364</w:t>
      </w:r>
    </w:p>
    <w:p>
      <w:r>
        <w:t xml:space="preserve">Sopimus Tatan eläkejärjestelmän muuttamisesta on osoittautunut odotettua vaikeammaksi myydä henkilöstölle, BBC Walesin tietojen mukaan.</w:t>
      </w:r>
    </w:p>
    <w:p>
      <w:r>
        <w:rPr>
          <w:b/>
        </w:rPr>
        <w:t xml:space="preserve">Tulos</w:t>
      </w:r>
    </w:p>
    <w:p>
      <w:r>
        <w:t xml:space="preserve">Tata-teräksen eläkkeistä kiistellään</w:t>
      </w:r>
    </w:p>
    <w:p>
      <w:r>
        <w:rPr>
          <w:b/>
        </w:rPr>
        <w:t xml:space="preserve">Esimerkki 3.1365</w:t>
      </w:r>
    </w:p>
    <w:p>
      <w:r>
        <w:t xml:space="preserve">Yhdysvaltojen vankiloista on määrä päästää vankeja ulos, koska vankiloissa on raportoitu koronavirustartuntoja.</w:t>
      </w:r>
    </w:p>
    <w:p>
      <w:r>
        <w:rPr>
          <w:b/>
        </w:rPr>
        <w:t xml:space="preserve">Tulos</w:t>
      </w:r>
    </w:p>
    <w:p>
      <w:r>
        <w:t xml:space="preserve">Yhdysvaltain vankilat alkavat vapauttaa vankeja Covid-19-tartuntojen estämiseksi.</w:t>
      </w:r>
    </w:p>
    <w:p>
      <w:r>
        <w:rPr>
          <w:b/>
        </w:rPr>
        <w:t xml:space="preserve">Esimerkki 3.1366</w:t>
      </w:r>
    </w:p>
    <w:p>
      <w:r>
        <w:t xml:space="preserve">Brittiläinen lääkeyritys Shire on ilmoittanut, että se odottaa kaksinkertaistavansa nykyisen tuotemyyntinsä 10 miljardiin dollariin vuoteen 2020 mennessä, kun se yrittää torjua yhdysvaltalaisen kilpailijan AbbVien 46 miljardin dollarin (27 miljardin punnan) tarjouksen.</w:t>
      </w:r>
    </w:p>
    <w:p>
      <w:r>
        <w:rPr>
          <w:b/>
        </w:rPr>
        <w:t xml:space="preserve">Tulos</w:t>
      </w:r>
    </w:p>
    <w:p>
      <w:r>
        <w:t xml:space="preserve">Shire ennustaa 10 miljardin dollarin liikevaihtoa vuoteen 2020 mennessä, kun se torjuu yhdysvaltalaisen tarjouksen</w:t>
      </w:r>
    </w:p>
    <w:p>
      <w:r>
        <w:rPr>
          <w:b/>
        </w:rPr>
        <w:t xml:space="preserve">Esimerkki 3.1367</w:t>
      </w:r>
    </w:p>
    <w:p>
      <w:r>
        <w:t xml:space="preserve">Negevin autiomaassa on aamunkoitto, ja Mahmud Kashua rukoilee päivän ensimmäisiä rukouksiaan ase rinnallaan. Mahmud on yksi yhä useammista Israelin arabeista, jotka ovat ilmoittautuneet vapaaehtoisiksi palvelemaan juutalaisvaltion armeijassa.</w:t>
      </w:r>
    </w:p>
    <w:p>
      <w:r>
        <w:rPr>
          <w:b/>
        </w:rPr>
        <w:t xml:space="preserve">Tulos</w:t>
      </w:r>
    </w:p>
    <w:p>
      <w:r>
        <w:t xml:space="preserve">Israelin arabisotilaat, jotka taistelevat juutalaisvaltion puolesta</w:t>
      </w:r>
    </w:p>
    <w:p>
      <w:r>
        <w:rPr>
          <w:b/>
        </w:rPr>
        <w:t xml:space="preserve">Esimerkki 3.1368</w:t>
      </w:r>
    </w:p>
    <w:p>
      <w:r>
        <w:t xml:space="preserve">BBC:n tutkimuksessa on käynyt ilmi, että Englannissa 35 kuntaa on muuttanut käytäntöään, jonka mukaan vanhemmille määrätään sakkoja loma-aikana pidettävistä lomista.</w:t>
      </w:r>
    </w:p>
    <w:p>
      <w:r>
        <w:rPr>
          <w:b/>
        </w:rPr>
        <w:t xml:space="preserve">Tulos</w:t>
      </w:r>
    </w:p>
    <w:p>
      <w:r>
        <w:t xml:space="preserve">Lomasakkoja tarkastellaan uudelleen joillakin alueilla.</w:t>
      </w:r>
    </w:p>
    <w:p>
      <w:r>
        <w:rPr>
          <w:b/>
        </w:rPr>
        <w:t xml:space="preserve">Esimerkki 3.1369</w:t>
      </w:r>
    </w:p>
    <w:p>
      <w:r>
        <w:t xml:space="preserve">Aktivistit vaativat Cecil Rhodesin patsaan poistamista Oxfordin collegesta. Häntä vastustava liike on osa laajempaa pyrkimystä päästä eroon muistomerkeistä, jotka muistuttavat nykyään kiistanalaisia henkilöitä.</w:t>
      </w:r>
    </w:p>
    <w:p>
      <w:r>
        <w:rPr>
          <w:b/>
        </w:rPr>
        <w:t xml:space="preserve">Tulos</w:t>
      </w:r>
    </w:p>
    <w:p>
      <w:r>
        <w:t xml:space="preserve">Milloin on oikein poistaa patsas?</w:t>
      </w:r>
    </w:p>
    <w:p>
      <w:r>
        <w:rPr>
          <w:b/>
        </w:rPr>
        <w:t xml:space="preserve">Esimerkki 3.1370</w:t>
      </w:r>
    </w:p>
    <w:p>
      <w:r>
        <w:t xml:space="preserve">Tiistaina julkaistussa Yhdistyneen kuningaskunnan rauhanindeksissä yritetään vastata kiehtovaan kysymykseen: miksi maastamme on tullut "merkittävästi ja merkittävästi" rauhallisempi?</w:t>
      </w:r>
    </w:p>
    <w:p>
      <w:r>
        <w:rPr>
          <w:b/>
        </w:rPr>
        <w:t xml:space="preserve">Tulos</w:t>
      </w:r>
    </w:p>
    <w:p>
      <w:r>
        <w:t xml:space="preserve">Rauhallisuuden arvoitus</w:t>
      </w:r>
    </w:p>
    <w:p>
      <w:r>
        <w:rPr>
          <w:b/>
        </w:rPr>
        <w:t xml:space="preserve">Esimerkki 3.1371</w:t>
      </w:r>
    </w:p>
    <w:p>
      <w:r>
        <w:t xml:space="preserve">Viisi tuhatta työpaikkaa voitaisiin luoda Tottenhamin elvyttämissuunnitelmilla viime vuoden mellakoiden jälkeen.</w:t>
      </w:r>
    </w:p>
    <w:p>
      <w:r>
        <w:rPr>
          <w:b/>
        </w:rPr>
        <w:t xml:space="preserve">Tulos</w:t>
      </w:r>
    </w:p>
    <w:p>
      <w:r>
        <w:t xml:space="preserve">Haringeyn neuvoston suunnitelma Tottenhamin jälleenrakentamiseksi mellakoiden jälkeen</w:t>
      </w:r>
    </w:p>
    <w:p>
      <w:r>
        <w:rPr>
          <w:b/>
        </w:rPr>
        <w:t xml:space="preserve">Esimerkki 3.1372</w:t>
      </w:r>
    </w:p>
    <w:p>
      <w:r>
        <w:t xml:space="preserve">Työ- ja eläkeministeriö on hävinnyt vuodesta 2016 lähtien enemmän työoikeudenkäyntejä vammaissyrjinnästä kuin mikään muu työnantaja Britanniassa.</w:t>
      </w:r>
    </w:p>
    <w:p>
      <w:r>
        <w:rPr>
          <w:b/>
        </w:rPr>
        <w:t xml:space="preserve">Tulos</w:t>
      </w:r>
    </w:p>
    <w:p>
      <w:r>
        <w:t xml:space="preserve">DWP sanoo olevansa "järkyttynyt" omasta työkyvyttömyysoikeudenkäyntirekisteristään.</w:t>
      </w:r>
    </w:p>
    <w:p>
      <w:r>
        <w:rPr>
          <w:b/>
        </w:rPr>
        <w:t xml:space="preserve">Esimerkki 3.1373</w:t>
      </w:r>
    </w:p>
    <w:p>
      <w:r>
        <w:t xml:space="preserve">BBC on kiistänyt, että Paloma Faith on lopettamassa The Voice -ohjelman, vaikka tähti vihjaili Instagramissa, että hän saattaa lähteä.</w:t>
      </w:r>
    </w:p>
    <w:p>
      <w:r>
        <w:rPr>
          <w:b/>
        </w:rPr>
        <w:t xml:space="preserve">Tulos</w:t>
      </w:r>
    </w:p>
    <w:p>
      <w:r>
        <w:t xml:space="preserve">BBC:n mukaan Paloma Faith ei lopeta The Voicea ennen suurta finaalia</w:t>
      </w:r>
    </w:p>
    <w:p>
      <w:r>
        <w:rPr>
          <w:b/>
        </w:rPr>
        <w:t xml:space="preserve">Esimerkki 3.1374</w:t>
      </w:r>
    </w:p>
    <w:p>
      <w:r>
        <w:t xml:space="preserve">Aberdeen FC toivoo voivansa aloittaa uuden stadioninsa ja harjoituskompleksinsa rakentamisen kesäkuussa allekirjoitettuaan oikeudellisen sopimuksen kaupunginhallituksen kanssa.</w:t>
      </w:r>
    </w:p>
    <w:p>
      <w:r>
        <w:rPr>
          <w:b/>
        </w:rPr>
        <w:t xml:space="preserve">Tulos</w:t>
      </w:r>
    </w:p>
    <w:p>
      <w:r>
        <w:t xml:space="preserve">Aberdeen FC Kingsfordin stadionin työt alkavat kesäkuussa.</w:t>
      </w:r>
    </w:p>
    <w:p>
      <w:r>
        <w:rPr>
          <w:b/>
        </w:rPr>
        <w:t xml:space="preserve">Esimerkki 3.1375</w:t>
      </w:r>
    </w:p>
    <w:p>
      <w:r>
        <w:t xml:space="preserve">Pohjois-Korea on julkaissut yksityiskohtia 15 vuoden pakkotyöhön tuomitsemansa yhdysvaltalaisen miehen väitetyistä rikoksista.</w:t>
      </w:r>
    </w:p>
    <w:p>
      <w:r>
        <w:rPr>
          <w:b/>
        </w:rPr>
        <w:t xml:space="preserve">Tulos</w:t>
      </w:r>
    </w:p>
    <w:p>
      <w:r>
        <w:t xml:space="preserve">Pohjois-Korea esittelee vangitun amerikkalaisen "rikokset</w:t>
      </w:r>
    </w:p>
    <w:p>
      <w:r>
        <w:rPr>
          <w:b/>
        </w:rPr>
        <w:t xml:space="preserve">Esimerkki 3.1376</w:t>
      </w:r>
    </w:p>
    <w:p>
      <w:r>
        <w:t xml:space="preserve">Mies kuristi morsiamensa heidän asunnossaan ennen kuin kääri tämän ruumiin kelmuun ja jätesäkkeihin ja tilasi noutoruokaa, on kuultu oikeudessa.</w:t>
      </w:r>
    </w:p>
    <w:p>
      <w:r>
        <w:rPr>
          <w:b/>
        </w:rPr>
        <w:t xml:space="preserve">Tulos</w:t>
      </w:r>
    </w:p>
    <w:p>
      <w:r>
        <w:t xml:space="preserve">Cathaysin murhaoikeudenkäynti: Mies "kuristi morsiamen ennen noutoruokatilausta</w:t>
      </w:r>
    </w:p>
    <w:p>
      <w:r>
        <w:rPr>
          <w:b/>
        </w:rPr>
        <w:t xml:space="preserve">Esimerkki 3.1377</w:t>
      </w:r>
    </w:p>
    <w:p>
      <w:r>
        <w:t xml:space="preserve">Aberdeenin kuninkaallisen sairaalan tapaturma- ja päivystyspoliklinikan lääkärit ovat huolissaan siitä, että lääkärit eivät pysty tarjoamaan potilaille "turvallista hoitoa" henkilöstöpulan vuoksi, kuten raportista käy ilmi.</w:t>
      </w:r>
    </w:p>
    <w:p>
      <w:r>
        <w:rPr>
          <w:b/>
        </w:rPr>
        <w:t xml:space="preserve">Tulos</w:t>
      </w:r>
    </w:p>
    <w:p>
      <w:r>
        <w:t xml:space="preserve">Aberdeen Royal Infirmaryn konsultit "pelkäävät turvallisen A&amp;E-hoidon puolesta".</w:t>
      </w:r>
    </w:p>
    <w:p>
      <w:r>
        <w:rPr>
          <w:b/>
        </w:rPr>
        <w:t xml:space="preserve">Esimerkki 3.1378</w:t>
      </w:r>
    </w:p>
    <w:p>
      <w:r>
        <w:t xml:space="preserve">Kun kasvamme aikuisiksi, meidän pitäisi laittaa lapselliset asiat pois, mutta miksi tehdä niin, kun jotkut niistä ovat niin hauskoja. Yksi peli, joka on jäänyt mieleeni vuosien varrella, on Subbuteo, pöytäjalkapallopeli, jossa on kiinniottolinja, Flick to kick.</w:t>
      </w:r>
    </w:p>
    <w:p>
      <w:r>
        <w:rPr>
          <w:b/>
        </w:rPr>
        <w:t xml:space="preserve">Tulos</w:t>
      </w:r>
    </w:p>
    <w:p>
      <w:r>
        <w:t xml:space="preserve">Subbuteo: Subbuteo: Ruutuun</w:t>
      </w:r>
    </w:p>
    <w:p>
      <w:r>
        <w:rPr>
          <w:b/>
        </w:rPr>
        <w:t xml:space="preserve">Esimerkki 3.1379</w:t>
      </w:r>
    </w:p>
    <w:p>
      <w:r>
        <w:t xml:space="preserve">Staffordshiren käytöstä poistettujen kaivosten vettä voitaisiin käyttää rakennusten sähkön ja lämmityksen tuottamiseen.</w:t>
      </w:r>
    </w:p>
    <w:p>
      <w:r>
        <w:rPr>
          <w:b/>
        </w:rPr>
        <w:t xml:space="preserve">Tulos</w:t>
      </w:r>
    </w:p>
    <w:p>
      <w:r>
        <w:t xml:space="preserve">Stoke-on-Trentin kaivoksen vettä "voitaisiin käyttää lämmitykseen".</w:t>
      </w:r>
    </w:p>
    <w:p>
      <w:r>
        <w:rPr>
          <w:b/>
        </w:rPr>
        <w:t xml:space="preserve">Esimerkki 3.1380</w:t>
      </w:r>
    </w:p>
    <w:p>
      <w:r>
        <w:t xml:space="preserve">David Blunkett on antanut tukensa kampanjalle, jonka tavoitteena on vapauttaa opaskoirien ruoka arvonlisäverosta, ja on todennut, että asia on "paljon vakavampi kuin kuumia pastilleja".</w:t>
      </w:r>
    </w:p>
    <w:p>
      <w:r>
        <w:rPr>
          <w:b/>
        </w:rPr>
        <w:t xml:space="preserve">Tulos</w:t>
      </w:r>
    </w:p>
    <w:p>
      <w:r>
        <w:t xml:space="preserve">David Blunkett vaatii alv-verohelpotusta opaskoirien ruoalle</w:t>
      </w:r>
    </w:p>
    <w:p>
      <w:r>
        <w:rPr>
          <w:b/>
        </w:rPr>
        <w:t xml:space="preserve">Esimerkki 3.1381</w:t>
      </w:r>
    </w:p>
    <w:p>
      <w:r>
        <w:t xml:space="preserve">Erään johtavan lääkärin mukaan sairaaloiden tapaturma- ja päivystysosastojen perinteinen henkilöstömitoitus ei ole "kestävä" eikä "tarkoituksenmukainen".</w:t>
      </w:r>
    </w:p>
    <w:p>
      <w:r>
        <w:rPr>
          <w:b/>
        </w:rPr>
        <w:t xml:space="preserve">Tulos</w:t>
      </w:r>
    </w:p>
    <w:p>
      <w:r>
        <w:t xml:space="preserve">Koillismaan johtavan lääkärin pelot A&amp;E-paineista</w:t>
      </w:r>
    </w:p>
    <w:p>
      <w:r>
        <w:rPr>
          <w:b/>
        </w:rPr>
        <w:t xml:space="preserve">Esimerkki 3.1382</w:t>
      </w:r>
    </w:p>
    <w:p>
      <w:r>
        <w:t xml:space="preserve">Sääntöjä, joiden vuoksi noin 4 000 sotainvalidia ja -leskeä ei saanut sotilaseläkettä, on tarkoitus muuttaa ensi vuonna.</w:t>
      </w:r>
    </w:p>
    <w:p>
      <w:r>
        <w:rPr>
          <w:b/>
        </w:rPr>
        <w:t xml:space="preserve">Tulos</w:t>
      </w:r>
    </w:p>
    <w:p>
      <w:r>
        <w:t xml:space="preserve">Elinikäinen eläke sotilaspuolisoille, jotka menevät uudelleen naimisiin.</w:t>
      </w:r>
    </w:p>
    <w:p>
      <w:r>
        <w:rPr>
          <w:b/>
        </w:rPr>
        <w:t xml:space="preserve">Esimerkki 3.1383</w:t>
      </w:r>
    </w:p>
    <w:p>
      <w:r>
        <w:t xml:space="preserve">Kings of Leon on ilmoittanut ylimääräisen päivämäärän Lontoon Hyde Parkissa sen jälkeen, kun ensimmäinen oli myyty loppuun muutamassa minuutissa.</w:t>
      </w:r>
    </w:p>
    <w:p>
      <w:r>
        <w:rPr>
          <w:b/>
        </w:rPr>
        <w:t xml:space="preserve">Tulos</w:t>
      </w:r>
    </w:p>
    <w:p>
      <w:r>
        <w:t xml:space="preserve">Kings of Leon ilmoittaa ylimääräisestä Hyde Parkin keikasta</w:t>
      </w:r>
    </w:p>
    <w:p>
      <w:r>
        <w:rPr>
          <w:b/>
        </w:rPr>
        <w:t xml:space="preserve">Esimerkki 3.1384</w:t>
      </w:r>
    </w:p>
    <w:p>
      <w:r>
        <w:t xml:space="preserve">Kaksi luonnonvaraista kissanpentua vietti kaksi päivää jumissa onteloseinässä ja viemärissä maatalousyksikössä, ennen kuin Cambridgeshiren palokunta pelasti ne.</w:t>
      </w:r>
    </w:p>
    <w:p>
      <w:r>
        <w:rPr>
          <w:b/>
        </w:rPr>
        <w:t xml:space="preserve">Tulos</w:t>
      </w:r>
    </w:p>
    <w:p>
      <w:r>
        <w:t xml:space="preserve">Kissanpennut kaksipäiväisessä viemärin pelastustoimessa Cambridgeshiressä</w:t>
      </w:r>
    </w:p>
    <w:p>
      <w:r>
        <w:rPr>
          <w:b/>
        </w:rPr>
        <w:t xml:space="preserve">Esimerkki 3.1385</w:t>
      </w:r>
    </w:p>
    <w:p>
      <w:r>
        <w:t xml:space="preserve">Skotlannin asuntomarkkinoiden kasvu on hidastunut alhaisimmalle tasolleen vuoteen, arvioivat maanmittaajat.</w:t>
      </w:r>
    </w:p>
    <w:p>
      <w:r>
        <w:rPr>
          <w:b/>
        </w:rPr>
        <w:t xml:space="preserve">Tulos</w:t>
      </w:r>
    </w:p>
    <w:p>
      <w:r>
        <w:t xml:space="preserve">Asuntomarkkinat hidastuivat Skotlannissa, Rics-tutkimus kertoo</w:t>
      </w:r>
    </w:p>
    <w:p>
      <w:r>
        <w:rPr>
          <w:b/>
        </w:rPr>
        <w:t xml:space="preserve">Esimerkki 3.1386</w:t>
      </w:r>
    </w:p>
    <w:p>
      <w:r>
        <w:t xml:space="preserve">Kätilö on pidätetty virantoimituksesta äidin kuoltua viisi tuntia synnytyksen jälkeen.</w:t>
      </w:r>
    </w:p>
    <w:p>
      <w:r>
        <w:rPr>
          <w:b/>
        </w:rPr>
        <w:t xml:space="preserve">Tulos</w:t>
      </w:r>
    </w:p>
    <w:p>
      <w:r>
        <w:t xml:space="preserve">Guernseyn kätilö hyllytetty äidin kuoleman vuoksi</w:t>
      </w:r>
    </w:p>
    <w:p>
      <w:r>
        <w:rPr>
          <w:b/>
        </w:rPr>
        <w:t xml:space="preserve">Esimerkki 3.1387</w:t>
      </w:r>
    </w:p>
    <w:p>
      <w:r>
        <w:t xml:space="preserve">Cambridgeshiressä sijaitseva armeijan kasarmi suljetaan asuntojen rakentamiseksi osana puolustusministeriön (MoD) leikkauksia.</w:t>
      </w:r>
    </w:p>
    <w:p>
      <w:r>
        <w:rPr>
          <w:b/>
        </w:rPr>
        <w:t xml:space="preserve">Tulos</w:t>
      </w:r>
    </w:p>
    <w:p>
      <w:r>
        <w:t xml:space="preserve">Waterbeachin kasarmit suljetaan ja tehdään tilaa asuntorakentamiselle.</w:t>
      </w:r>
    </w:p>
    <w:p>
      <w:r>
        <w:rPr>
          <w:b/>
        </w:rPr>
        <w:t xml:space="preserve">Esimerkki 3.1388</w:t>
      </w:r>
    </w:p>
    <w:p>
      <w:r>
        <w:t xml:space="preserve">Puerto Ricossa sijaitseva ikoninen Arecibon radioteleskooppi aiotaan purkaa turvallisuuspelkojen vuoksi, kuten viranomaiset ovat ilmoittaneet.</w:t>
      </w:r>
    </w:p>
    <w:p>
      <w:r>
        <w:rPr>
          <w:b/>
        </w:rPr>
        <w:t xml:space="preserve">Tulos</w:t>
      </w:r>
    </w:p>
    <w:p>
      <w:r>
        <w:t xml:space="preserve">Puerto Ricon ikoninen teleskooppi puretaan romahduspelkojen vuoksi.</w:t>
      </w:r>
    </w:p>
    <w:p>
      <w:r>
        <w:rPr>
          <w:b/>
        </w:rPr>
        <w:t xml:space="preserve">Esimerkki 3.1389</w:t>
      </w:r>
    </w:p>
    <w:p>
      <w:r>
        <w:t xml:space="preserve">HS2 uhkaa jakaa ja tuhota "valtavia alueita" "korvaamattomia" luontotyyppejä, mukaan lukien 108 vanhaa metsää, varoitetaan raportissa.</w:t>
      </w:r>
    </w:p>
    <w:p>
      <w:r>
        <w:rPr>
          <w:b/>
        </w:rPr>
        <w:t xml:space="preserve">Tulos</w:t>
      </w:r>
    </w:p>
    <w:p>
      <w:r>
        <w:t xml:space="preserve">HS2 saattaa uhata korvaamattomia luontotyyppejä, varoittaa raportti.</w:t>
      </w:r>
    </w:p>
    <w:p>
      <w:r>
        <w:rPr>
          <w:b/>
        </w:rPr>
        <w:t xml:space="preserve">Esimerkki 3.1390</w:t>
      </w:r>
    </w:p>
    <w:p>
      <w:r>
        <w:t xml:space="preserve">Sairaaloiden tavassa antaa keinotekoista ravintoa sairaille vauvoille ja aikuisille on suuria puutteita, on todettu tutkimuksessa.</w:t>
      </w:r>
    </w:p>
    <w:p>
      <w:r>
        <w:rPr>
          <w:b/>
        </w:rPr>
        <w:t xml:space="preserve">Tulos</w:t>
      </w:r>
    </w:p>
    <w:p>
      <w:r>
        <w:t xml:space="preserve">Keinoruokinnassa suuria puutteita, tutkimus osoittaa.</w:t>
      </w:r>
    </w:p>
    <w:p>
      <w:r>
        <w:rPr>
          <w:b/>
        </w:rPr>
        <w:t xml:space="preserve">Esimerkki 3.1391</w:t>
      </w:r>
    </w:p>
    <w:p>
      <w:r>
        <w:t xml:space="preserve">Työväenpuolue on pysynyt vallassa Hullissa, mutta sen enemmistö on pienentynyt, kun liberaalidemokraatit saivat lisää paikkoja.</w:t>
      </w:r>
    </w:p>
    <w:p>
      <w:r>
        <w:rPr>
          <w:b/>
        </w:rPr>
        <w:t xml:space="preserve">Tulos</w:t>
      </w:r>
    </w:p>
    <w:p>
      <w:r>
        <w:t xml:space="preserve">Työväenpuolue pitää vallan Hullissa Lib Demin voitoista huolimatta.</w:t>
      </w:r>
    </w:p>
    <w:p>
      <w:r>
        <w:rPr>
          <w:b/>
        </w:rPr>
        <w:t xml:space="preserve">Esimerkki 3.1392</w:t>
      </w:r>
    </w:p>
    <w:p>
      <w:r>
        <w:t xml:space="preserve">B&amp;Q kertoo ryhtyneensä toimenpiteisiin sen jälkeen, kun sille kerrottiin, että se oli paljastanut epäiltyjen myymälävarkaiden tietoja verkkoon ilman salasanasuojausta.</w:t>
      </w:r>
    </w:p>
    <w:p>
      <w:r>
        <w:rPr>
          <w:b/>
        </w:rPr>
        <w:t xml:space="preserve">Tulos</w:t>
      </w:r>
    </w:p>
    <w:p>
      <w:r>
        <w:t xml:space="preserve">B&amp;Q "paljasti tietoja myymälävarkaista".</w:t>
      </w:r>
    </w:p>
    <w:p>
      <w:r>
        <w:rPr>
          <w:b/>
        </w:rPr>
        <w:t xml:space="preserve">Esimerkki 3.1393</w:t>
      </w:r>
    </w:p>
    <w:p>
      <w:r>
        <w:t xml:space="preserve">Afrikka on haavoittuvampi kuin mikään muu alue maailman muuttuville sääoloille, selittää ilmastoasiantuntija Richard Washington.</w:t>
      </w:r>
    </w:p>
    <w:p>
      <w:r>
        <w:rPr>
          <w:b/>
        </w:rPr>
        <w:t xml:space="preserve">Tulos</w:t>
      </w:r>
    </w:p>
    <w:p>
      <w:r>
        <w:t xml:space="preserve">Miten ilmastonmuutos vaikuttaa Afrikkaan</w:t>
      </w:r>
    </w:p>
    <w:p>
      <w:r>
        <w:rPr>
          <w:b/>
        </w:rPr>
        <w:t xml:space="preserve">Esimerkki 3.1394</w:t>
      </w:r>
    </w:p>
    <w:p>
      <w:r>
        <w:t xml:space="preserve">Johtavan sähkösavukevalmistaja Juulin suursijoittaja on pudottanut osuutensa yhtiössä yli kahdella kolmasosalla.</w:t>
      </w:r>
    </w:p>
    <w:p>
      <w:r>
        <w:rPr>
          <w:b/>
        </w:rPr>
        <w:t xml:space="preserve">Tulos</w:t>
      </w:r>
    </w:p>
    <w:p>
      <w:r>
        <w:t xml:space="preserve">Vaping crackdown maksaa Juulin sijoittajalle yli 8 miljardia dollaria.</w:t>
      </w:r>
    </w:p>
    <w:p>
      <w:r>
        <w:rPr>
          <w:b/>
        </w:rPr>
        <w:t xml:space="preserve">Esimerkki 3.1395</w:t>
      </w:r>
    </w:p>
    <w:p>
      <w:r>
        <w:t xml:space="preserve">Matkapuhelinoperaattori EE on raportoinut 101 miljoonan punnan tappiosta ennen veroja vuodelta 2013, koska se jatkaa matkapuhelinkaistan ostamisesta aiheutuvien kustannusten maksamista.</w:t>
      </w:r>
    </w:p>
    <w:p>
      <w:r>
        <w:rPr>
          <w:b/>
        </w:rPr>
        <w:t xml:space="preserve">Tulos</w:t>
      </w:r>
    </w:p>
    <w:p>
      <w:r>
        <w:t xml:space="preserve">EE:n tappiot pienenevät, kun kustannussäästöt saavuttavat 457 miljoonan punnan rajan.</w:t>
      </w:r>
    </w:p>
    <w:p>
      <w:r>
        <w:rPr>
          <w:b/>
        </w:rPr>
        <w:t xml:space="preserve">Esimerkki 3.1396</w:t>
      </w:r>
    </w:p>
    <w:p>
      <w:r>
        <w:t xml:space="preserve">Welsh Rugby Union (WRU) kertoo, että se pumppasi viime vuonna ennätykselliset 22,1 miljoonaa puntaa peliin kaikilla tasoilla, vaikka liikevaihto ja tulos laskivat.</w:t>
      </w:r>
    </w:p>
    <w:p>
      <w:r>
        <w:rPr>
          <w:b/>
        </w:rPr>
        <w:t xml:space="preserve">Tulos</w:t>
      </w:r>
    </w:p>
    <w:p>
      <w:r>
        <w:t xml:space="preserve">Walesin rugbyliitto pumppaa ennätykselliset 22,1 miljoonaa puntaa peliin voittojen laskusta huolimatta.</w:t>
      </w:r>
    </w:p>
    <w:p>
      <w:r>
        <w:rPr>
          <w:b/>
        </w:rPr>
        <w:t xml:space="preserve">Esimerkki 3.1397</w:t>
      </w:r>
    </w:p>
    <w:p>
      <w:r>
        <w:t xml:space="preserve">Beyoncen ja Jay-Z:n yllätysalbumi Everything Is Love valmistui vain kolme tuntia ennen sen julkaisua, tuottajat ovat paljastaneet.</w:t>
      </w:r>
    </w:p>
    <w:p>
      <w:r>
        <w:rPr>
          <w:b/>
        </w:rPr>
        <w:t xml:space="preserve">Tulos</w:t>
      </w:r>
    </w:p>
    <w:p>
      <w:r>
        <w:t xml:space="preserve">Beyoncen ja Jay-Z:n yhteinen albumi valmistui tunteja ennen julkaisua</w:t>
      </w:r>
    </w:p>
    <w:p>
      <w:r>
        <w:rPr>
          <w:b/>
        </w:rPr>
        <w:t xml:space="preserve">Esimerkki 3.1398</w:t>
      </w:r>
    </w:p>
    <w:p>
      <w:r>
        <w:t xml:space="preserve">Kaupungista rakennetaan virtuaalista 3D-mallia, joka voisi auttaa suunnittelussa, ilmansaasteiden ja liikenteen hallinnassa.</w:t>
      </w:r>
    </w:p>
    <w:p>
      <w:r>
        <w:rPr>
          <w:b/>
        </w:rPr>
        <w:t xml:space="preserve">Tulos</w:t>
      </w:r>
    </w:p>
    <w:p>
      <w:r>
        <w:t xml:space="preserve">Bradfordin keskustan "digitaalisen kaksosen" malli esitellään.</w:t>
      </w:r>
    </w:p>
    <w:p>
      <w:r>
        <w:rPr>
          <w:b/>
        </w:rPr>
        <w:t xml:space="preserve">Esimerkki 3.1399</w:t>
      </w:r>
    </w:p>
    <w:p>
      <w:r>
        <w:t xml:space="preserve">Tutkijoiden mukaan on löydetty ensimmäinen vasta-aine, joka voi torjua kaikkia influenssa A -virustyyppejä.</w:t>
      </w:r>
    </w:p>
    <w:p>
      <w:r>
        <w:rPr>
          <w:b/>
        </w:rPr>
        <w:t xml:space="preserve">Tulos</w:t>
      </w:r>
    </w:p>
    <w:p>
      <w:r>
        <w:t xml:space="preserve">'Supervasta-aine' torjuu flunssaa</w:t>
      </w:r>
    </w:p>
    <w:p>
      <w:r>
        <w:rPr>
          <w:b/>
        </w:rPr>
        <w:t xml:space="preserve">Esimerkki 3.1400</w:t>
      </w:r>
    </w:p>
    <w:p>
      <w:r>
        <w:t xml:space="preserve">SNP on vahvistanut käyttävänsä keskiviikkona tilaisuutta hyväkseen ja vaativansa Yhdistyneen kuningaskunnan hallitusta tilille sen suhtautumisesta pakolaiskriisiin.</w:t>
      </w:r>
    </w:p>
    <w:p>
      <w:r>
        <w:rPr>
          <w:b/>
        </w:rPr>
        <w:t xml:space="preserve">Tulos</w:t>
      </w:r>
    </w:p>
    <w:p>
      <w:r>
        <w:t xml:space="preserve">SNP suunnittelee pakolaiskeskustelua Commonsissa</w:t>
      </w:r>
    </w:p>
    <w:p>
      <w:r>
        <w:rPr>
          <w:b/>
        </w:rPr>
        <w:t xml:space="preserve">Esimerkki 3.1401</w:t>
      </w:r>
    </w:p>
    <w:p>
      <w:r>
        <w:t xml:space="preserve">Liittokansleri Angela Merkel on kutsunut sitä kansalliseksi häpeäksi, ja hänen puolueensa vaatii suurempia ponnisteluja äärioikeiston torjumiseksi.</w:t>
      </w:r>
    </w:p>
    <w:p>
      <w:r>
        <w:rPr>
          <w:b/>
        </w:rPr>
        <w:t xml:space="preserve">Tulos</w:t>
      </w:r>
    </w:p>
    <w:p>
      <w:r>
        <w:t xml:space="preserve">Saksan uusnatsien murhat herättävät kiusallisia kysymyksiä</w:t>
      </w:r>
    </w:p>
    <w:p>
      <w:r>
        <w:rPr>
          <w:b/>
        </w:rPr>
        <w:t xml:space="preserve">Esimerkki 3.1402</w:t>
      </w:r>
    </w:p>
    <w:p>
      <w:r>
        <w:t xml:space="preserve">Ihmisiltä pyydetään mielipiteitä seitsemästä vaihtoehdosta, jotka koskevat Shropshiren uimahallin tulevaisuutta.</w:t>
      </w:r>
    </w:p>
    <w:p>
      <w:r>
        <w:rPr>
          <w:b/>
        </w:rPr>
        <w:t xml:space="preserve">Tulos</w:t>
      </w:r>
    </w:p>
    <w:p>
      <w:r>
        <w:t xml:space="preserve">Näkemyksiä haetaan yli uuden Shrewsbury allas suunnitelmat</w:t>
      </w:r>
    </w:p>
    <w:p>
      <w:r>
        <w:rPr>
          <w:b/>
        </w:rPr>
        <w:t xml:space="preserve">Esimerkki 3.1403</w:t>
      </w:r>
    </w:p>
    <w:p>
      <w:r>
        <w:t xml:space="preserve">Cambridgen herttua on osoittanut kunnioitusta Covid-19-tautiin kuolleelle "rakastetulle" sairaanhoitajalle.</w:t>
      </w:r>
    </w:p>
    <w:p>
      <w:r>
        <w:rPr>
          <w:b/>
        </w:rPr>
        <w:t xml:space="preserve">Tulos</w:t>
      </w:r>
    </w:p>
    <w:p>
      <w:r>
        <w:t xml:space="preserve">Covid: Cambridgen herttua osoittaa kunnioitusta sairaanhoitaja Estrella Catalanille</w:t>
      </w:r>
    </w:p>
    <w:p>
      <w:r>
        <w:rPr>
          <w:b/>
        </w:rPr>
        <w:t xml:space="preserve">Esimerkki 3.1404</w:t>
      </w:r>
    </w:p>
    <w:p>
      <w:r>
        <w:t xml:space="preserve">Nintendo on ilmoittanut sulkevansa Miitomon, jonka se lanseerasi vuonna 2016 ensimmäisenä yrityksenä älypuhelinpelaamiseen.</w:t>
      </w:r>
    </w:p>
    <w:p>
      <w:r>
        <w:rPr>
          <w:b/>
        </w:rPr>
        <w:t xml:space="preserve">Tulos</w:t>
      </w:r>
    </w:p>
    <w:p>
      <w:r>
        <w:t xml:space="preserve">Nintendo poistaa Miitomon, ensimmäisen älypuhelinpelinsä, käytöstä</w:t>
      </w:r>
    </w:p>
    <w:p>
      <w:r>
        <w:rPr>
          <w:b/>
        </w:rPr>
        <w:t xml:space="preserve">Esimerkki 3.1405</w:t>
      </w:r>
    </w:p>
    <w:p>
      <w:r>
        <w:t xml:space="preserve">Kolme korkeimman oikeuden tuomaria on todennut, että alle 16-vuotiaat lapset, joilla on sukupuolidysforia, eivät todennäköisesti pysty antamaan tietoista suostumusta murrosikää estävillä lääkkeillä annettavaan hoitoon.</w:t>
      </w:r>
    </w:p>
    <w:p>
      <w:r>
        <w:rPr>
          <w:b/>
        </w:rPr>
        <w:t xml:space="preserve">Tulos</w:t>
      </w:r>
    </w:p>
    <w:p>
      <w:r>
        <w:t xml:space="preserve">Murrosiän salpaajat: Alle 16-vuotiaat "eivät todennäköisesti pysty antamaan tietoista suostumusta".</w:t>
      </w:r>
    </w:p>
    <w:p>
      <w:r>
        <w:rPr>
          <w:b/>
        </w:rPr>
        <w:t xml:space="preserve">Esimerkki 3.1406</w:t>
      </w:r>
    </w:p>
    <w:p>
      <w:r>
        <w:t xml:space="preserve">Vaalitappiostaan huolimatta presidentti Donald Trump voi ylpeillä menestyksellä, joka on kiehtonut mielipidemittaajia - hän oli suositumpi etnisten vähemmistöjen äänestäjien keskuudessa kuin vuonna 2016.</w:t>
      </w:r>
    </w:p>
    <w:p>
      <w:r>
        <w:rPr>
          <w:b/>
        </w:rPr>
        <w:t xml:space="preserve">Tulos</w:t>
      </w:r>
    </w:p>
    <w:p>
      <w:r>
        <w:t xml:space="preserve">Yhdysvaltain vaalit 2020: Miksi Trump sai kannatusta vähemmistöjen keskuudessa</w:t>
      </w:r>
    </w:p>
    <w:p>
      <w:r>
        <w:rPr>
          <w:b/>
        </w:rPr>
        <w:t xml:space="preserve">Esimerkki 3.1407</w:t>
      </w:r>
    </w:p>
    <w:p>
      <w:r>
        <w:t xml:space="preserve">Öljynetsintäyhtiö Cairn Energy on myynyt 30 prosentin osuuden yhdestä Grönlannin etsintäluvastaan norjalaiselle Statoil-konsernille.</w:t>
      </w:r>
    </w:p>
    <w:p>
      <w:r>
        <w:rPr>
          <w:b/>
        </w:rPr>
        <w:t xml:space="preserve">Tulos</w:t>
      </w:r>
    </w:p>
    <w:p>
      <w:r>
        <w:t xml:space="preserve">Cairn Energy myy Grönlannin osuuden Statoilille</w:t>
      </w:r>
    </w:p>
    <w:p>
      <w:r>
        <w:rPr>
          <w:b/>
        </w:rPr>
        <w:t xml:space="preserve">Esimerkki 3.1408</w:t>
      </w:r>
    </w:p>
    <w:p>
      <w:r>
        <w:t xml:space="preserve">Hallituksen ehdotusten mukaan Englannin kaupungit voisivat pitää paikallisilta yrityksiltä kerätyt verot, jotta ne olisivat vähemmän riippuvaisia Whitehallin rahoituksesta.</w:t>
      </w:r>
    </w:p>
    <w:p>
      <w:r>
        <w:rPr>
          <w:b/>
        </w:rPr>
        <w:t xml:space="preserve">Tulos</w:t>
      </w:r>
    </w:p>
    <w:p>
      <w:r>
        <w:t xml:space="preserve">Eric Picklesin mukaan neuvostojen pitäisi säilyttää elinkeinoverot.</w:t>
      </w:r>
    </w:p>
    <w:p>
      <w:r>
        <w:rPr>
          <w:b/>
        </w:rPr>
        <w:t xml:space="preserve">Esimerkki 3.1409</w:t>
      </w:r>
    </w:p>
    <w:p>
      <w:r>
        <w:t xml:space="preserve">Southern Railin työmatkalaisten koettelemuksista ja kärsimyksistä on tehty satiirinen näytelmä.</w:t>
      </w:r>
    </w:p>
    <w:p>
      <w:r>
        <w:rPr>
          <w:b/>
        </w:rPr>
        <w:t xml:space="preserve">Tulos</w:t>
      </w:r>
    </w:p>
    <w:p>
      <w:r>
        <w:t xml:space="preserve">Southern Railin käyttäjien kurjuus musiikilliseksi Southern Failiksi</w:t>
      </w:r>
    </w:p>
    <w:p>
      <w:r>
        <w:rPr>
          <w:b/>
        </w:rPr>
        <w:t xml:space="preserve">Esimerkki 3.1410</w:t>
      </w:r>
    </w:p>
    <w:p>
      <w:r>
        <w:t xml:space="preserve">Mikä on se talousuutinen, jonka äänestäjät ovat huomanneet enemmän kuin mitään muuta sen jälkeen, kun koalitio tuli valtaan?</w:t>
      </w:r>
    </w:p>
    <w:p>
      <w:r>
        <w:rPr>
          <w:b/>
        </w:rPr>
        <w:t xml:space="preserve">Tulos</w:t>
      </w:r>
    </w:p>
    <w:p>
      <w:r>
        <w:t xml:space="preserve">Miksi kaasun hinta on poliittisesti niin kuuma</w:t>
      </w:r>
    </w:p>
    <w:p>
      <w:r>
        <w:rPr>
          <w:b/>
        </w:rPr>
        <w:t xml:space="preserve">Esimerkki 3.1411</w:t>
      </w:r>
    </w:p>
    <w:p>
      <w:r>
        <w:t xml:space="preserve">Sadan suuren työnantajan kyselytutkimus osoittaa, että ne aikovat lisätä tänä vuonna palkkaamiensa uusien korkeakoulututkinnon suorittaneiden määrää.</w:t>
      </w:r>
    </w:p>
    <w:p>
      <w:r>
        <w:rPr>
          <w:b/>
        </w:rPr>
        <w:t xml:space="preserve">Tulos</w:t>
      </w:r>
    </w:p>
    <w:p>
      <w:r>
        <w:t xml:space="preserve">Työnantajat aikovat palkata enemmän uusia korkeakoulututkinnon suorittaneita työntekijöitä</w:t>
      </w:r>
    </w:p>
    <w:p>
      <w:r>
        <w:rPr>
          <w:b/>
        </w:rPr>
        <w:t xml:space="preserve">Esimerkki 3.1412</w:t>
      </w:r>
    </w:p>
    <w:p>
      <w:r>
        <w:t xml:space="preserve">Lähes joka neljännellä nuorella naisella on jonkinlainen mielenterveysongelma, selviää NHS:n uudesta raportista. LGBT-teini-ikäiset ovat myös paljon alttiimpia.</w:t>
      </w:r>
    </w:p>
    <w:p>
      <w:r>
        <w:rPr>
          <w:b/>
        </w:rPr>
        <w:t xml:space="preserve">Tulos</w:t>
      </w:r>
    </w:p>
    <w:p>
      <w:r>
        <w:t xml:space="preserve">Kaavioina: Raportti lasten mielenterveydestä</w:t>
      </w:r>
    </w:p>
    <w:p>
      <w:r>
        <w:rPr>
          <w:b/>
        </w:rPr>
        <w:t xml:space="preserve">Esimerkki 3.1413</w:t>
      </w:r>
    </w:p>
    <w:p>
      <w:r>
        <w:t xml:space="preserve">Sir Vince Cable on todennut, että perityn varallisuuden verotusta on uudistettava, jotta voidaan torjua kasvavaa eriarvoisuutta ja parantaa sosiaalista liikkuvuutta.</w:t>
      </w:r>
    </w:p>
    <w:p>
      <w:r>
        <w:rPr>
          <w:b/>
        </w:rPr>
        <w:t xml:space="preserve">Tulos</w:t>
      </w:r>
    </w:p>
    <w:p>
      <w:r>
        <w:t xml:space="preserve">Vince Cable varoittaa, että peritty vauraus lisää eriarvoisuutta.</w:t>
      </w:r>
    </w:p>
    <w:p>
      <w:r>
        <w:rPr>
          <w:b/>
        </w:rPr>
        <w:t xml:space="preserve">Esimerkki 3.1414</w:t>
      </w:r>
    </w:p>
    <w:p>
      <w:r>
        <w:t xml:space="preserve">Walesin entinen arkkidruidi Emrys Roberts on kuollut 82-vuotiaana.</w:t>
      </w:r>
    </w:p>
    <w:p>
      <w:r>
        <w:rPr>
          <w:b/>
        </w:rPr>
        <w:t xml:space="preserve">Tulos</w:t>
      </w:r>
    </w:p>
    <w:p>
      <w:r>
        <w:t xml:space="preserve">Walesin entinen arkkidruidi Emrys Roberts kuolee 82-vuotiaana</w:t>
      </w:r>
    </w:p>
    <w:p>
      <w:r>
        <w:rPr>
          <w:b/>
        </w:rPr>
        <w:t xml:space="preserve">Esimerkki 3.1415</w:t>
      </w:r>
    </w:p>
    <w:p>
      <w:r>
        <w:t xml:space="preserve">Skotlannin hallitus on puolustanut Derek Mackayn skandaalin käsittelyä, vaikka se on väittänyt yrittäneensä pystyttää esteitä julkaisemisen estämiseksi.</w:t>
      </w:r>
    </w:p>
    <w:p>
      <w:r>
        <w:rPr>
          <w:b/>
        </w:rPr>
        <w:t xml:space="preserve">Tulos</w:t>
      </w:r>
    </w:p>
    <w:p>
      <w:r>
        <w:t xml:space="preserve">Derek Mackay: Skotlannin hallitus kiistää yrittäneensä estää sanomalehtien väitteet</w:t>
      </w:r>
    </w:p>
    <w:p>
      <w:r>
        <w:rPr>
          <w:b/>
        </w:rPr>
        <w:t xml:space="preserve">Esimerkki 3.1416</w:t>
      </w:r>
    </w:p>
    <w:p>
      <w:r>
        <w:t xml:space="preserve">Työväenpuolue on muuttanut lähestymistapaansa hallituksen hyvinvointilakiehdotukseen puolueen sisäisen riidan jälkeen.</w:t>
      </w:r>
    </w:p>
    <w:p>
      <w:r>
        <w:rPr>
          <w:b/>
        </w:rPr>
        <w:t xml:space="preserve">Tulos</w:t>
      </w:r>
    </w:p>
    <w:p>
      <w:r>
        <w:t xml:space="preserve">Työväenpuolue muuttaa hyvinvointilakiehdotuksen taktiikkaa</w:t>
      </w:r>
    </w:p>
    <w:p>
      <w:r>
        <w:rPr>
          <w:b/>
        </w:rPr>
        <w:t xml:space="preserve">Esimerkki 3.1417</w:t>
      </w:r>
    </w:p>
    <w:p>
      <w:r>
        <w:t xml:space="preserve">Walesin poliisi käytti viime vuonna lähes tuhat kertaa tasereita, mikä on 29 prosenttia enemmän kuin edellisenä vuonna.</w:t>
      </w:r>
    </w:p>
    <w:p>
      <w:r>
        <w:rPr>
          <w:b/>
        </w:rPr>
        <w:t xml:space="preserve">Tulos</w:t>
      </w:r>
    </w:p>
    <w:p>
      <w:r>
        <w:t xml:space="preserve">Walesin poliisivoimien käyttämä sähkötaseri lisääntyy 29 prosenttia</w:t>
      </w:r>
    </w:p>
    <w:p>
      <w:r>
        <w:rPr>
          <w:b/>
        </w:rPr>
        <w:t xml:space="preserve">Esimerkki 3.1418</w:t>
      </w:r>
    </w:p>
    <w:p>
      <w:r>
        <w:t xml:space="preserve">David Cameronia on ylistetty siitä, että hän on puuttunut korruptioon ja verotuksen avoimuuteen, mutta painostusryhmät varoittavat, että hänen on ensin laitettava oma talonsa kuntoon, kirjoittaa Naomi Grimley.</w:t>
      </w:r>
    </w:p>
    <w:p>
      <w:r>
        <w:rPr>
          <w:b/>
        </w:rPr>
        <w:t xml:space="preserve">Tulos</w:t>
      </w:r>
    </w:p>
    <w:p>
      <w:r>
        <w:t xml:space="preserve">Pystyykö Cameron lunastamaan korruption vastaisen lupauksen?</w:t>
      </w:r>
    </w:p>
    <w:p>
      <w:r>
        <w:rPr>
          <w:b/>
        </w:rPr>
        <w:t xml:space="preserve">Esimerkki 3.1419</w:t>
      </w:r>
    </w:p>
    <w:p>
      <w:r>
        <w:t xml:space="preserve">Poliisiliitto on väittänyt, että poliisit ovat "raivoissaan" hallitukselle, joka ei ole asettanut heitä etusijalle Covid-rokotuksissa.</w:t>
      </w:r>
    </w:p>
    <w:p>
      <w:r>
        <w:rPr>
          <w:b/>
        </w:rPr>
        <w:t xml:space="preserve">Tulos</w:t>
      </w:r>
    </w:p>
    <w:p>
      <w:r>
        <w:t xml:space="preserve">Covid: Poliisi "raivoissaan", koska rokotteita ei ole annettu etusijalle.</w:t>
      </w:r>
    </w:p>
    <w:p>
      <w:r>
        <w:rPr>
          <w:b/>
        </w:rPr>
        <w:t xml:space="preserve">Esimerkki 3.1420</w:t>
      </w:r>
    </w:p>
    <w:p>
      <w:r>
        <w:t xml:space="preserve">Boris Johnson sanoi olevansa "syvästi huolissaan" siitä, että ensimmäisen maailmansodan aikana Britannian imperiumin puolesta taistelleiden mustien ja aasialaisten sotilaiden muistoa ei ole kunnioitettu asianmukaisesti.</w:t>
      </w:r>
    </w:p>
    <w:p>
      <w:r>
        <w:rPr>
          <w:b/>
        </w:rPr>
        <w:t xml:space="preserve">Tulos</w:t>
      </w:r>
    </w:p>
    <w:p>
      <w:r>
        <w:t xml:space="preserve">Kansainyhteisön sotahaudat: Rasismista "syvästi huolestunut" pääministeri</w:t>
      </w:r>
    </w:p>
    <w:p>
      <w:r>
        <w:rPr>
          <w:b/>
        </w:rPr>
        <w:t xml:space="preserve">Esimerkki 3.1421</w:t>
      </w:r>
    </w:p>
    <w:p>
      <w:r>
        <w:t xml:space="preserve">Taunton Deane Borough Councilin suunnitelmat siirtää pääkonttorinsa ovat viivästyneet kustannusrajoitusten ja palveluiden tuottamista koskevan uudelleenajattelun vuoksi.</w:t>
      </w:r>
    </w:p>
    <w:p>
      <w:r>
        <w:rPr>
          <w:b/>
        </w:rPr>
        <w:t xml:space="preserve">Tulos</w:t>
      </w:r>
    </w:p>
    <w:p>
      <w:r>
        <w:t xml:space="preserve">Taunton Deane Borough Councilin muutto lykkääntyy.</w:t>
      </w:r>
    </w:p>
    <w:p>
      <w:r>
        <w:rPr>
          <w:b/>
        </w:rPr>
        <w:t xml:space="preserve">Esimerkki 3.1422</w:t>
      </w:r>
    </w:p>
    <w:p>
      <w:r>
        <w:t xml:space="preserve">Kansainvälisen valuuttarahaston johtaja Dominique Strauss-Kahn on saanut Yhdysvalloissa syytteen seksuaalirikoksesta, raiskauksen yrityksestä ja laittomasta vangitsemisesta. Mutta voiko ranskalainen vedota diplomaattiseen koskemattomuuteen?</w:t>
      </w:r>
    </w:p>
    <w:p>
      <w:r>
        <w:rPr>
          <w:b/>
        </w:rPr>
        <w:t xml:space="preserve">Tulos</w:t>
      </w:r>
    </w:p>
    <w:p>
      <w:r>
        <w:t xml:space="preserve">Kuka, mitä, miksi: Onko Strauss-Kahnilla koskemattomuus?</w:t>
      </w:r>
    </w:p>
    <w:p>
      <w:r>
        <w:rPr>
          <w:b/>
        </w:rPr>
        <w:t xml:space="preserve">Esimerkki 3.1423</w:t>
      </w:r>
    </w:p>
    <w:p>
      <w:r>
        <w:t xml:space="preserve">"Molempien maailmojen parhaat puolet" oli fraasi, joka esiintyi aiemmin Brexit-prosessissa.</w:t>
      </w:r>
    </w:p>
    <w:p>
      <w:r>
        <w:rPr>
          <w:b/>
        </w:rPr>
        <w:t xml:space="preserve">Tulos</w:t>
      </w:r>
    </w:p>
    <w:p>
      <w:r>
        <w:t xml:space="preserve">Haluaako DUP nyt "molempien maailmojen parhaan mahdollisen" Brexitin?</w:t>
      </w:r>
    </w:p>
    <w:p>
      <w:r>
        <w:rPr>
          <w:b/>
        </w:rPr>
        <w:t xml:space="preserve">Esimerkki 3.1424</w:t>
      </w:r>
    </w:p>
    <w:p>
      <w:r>
        <w:t xml:space="preserve">Simon Cowell kutsui Danyl Johnsonin avausbiisiä The X Factorissa "parhaaksi ensimmäiseksi koelauluksi, jonka olen koskaan kuullut".</w:t>
      </w:r>
    </w:p>
    <w:p>
      <w:r>
        <w:rPr>
          <w:b/>
        </w:rPr>
        <w:t xml:space="preserve">Tulos</w:t>
      </w:r>
    </w:p>
    <w:p>
      <w:r>
        <w:t xml:space="preserve">X Factorin finalistit paljastavat salaisuutensa</w:t>
      </w:r>
    </w:p>
    <w:p>
      <w:r>
        <w:rPr>
          <w:b/>
        </w:rPr>
        <w:t xml:space="preserve">Esimerkki 3.1425</w:t>
      </w:r>
    </w:p>
    <w:p>
      <w:r>
        <w:t xml:space="preserve">Pohjois-Irlanti suunnittelee julkaisevansa oman koronaviruksen kontaktinjäljityssovelluksensa viikkojen kuluessa, BBC on saanut tietää.</w:t>
      </w:r>
    </w:p>
    <w:p>
      <w:r>
        <w:rPr>
          <w:b/>
        </w:rPr>
        <w:t xml:space="preserve">Tulos</w:t>
      </w:r>
    </w:p>
    <w:p>
      <w:r>
        <w:t xml:space="preserve">Pohjois-Irlanti käynnistää erillisen yhteystietojen jäljityssovelluksen</w:t>
      </w:r>
    </w:p>
    <w:p>
      <w:r>
        <w:rPr>
          <w:b/>
        </w:rPr>
        <w:t xml:space="preserve">Esimerkki 3.1426</w:t>
      </w:r>
    </w:p>
    <w:p>
      <w:r>
        <w:t xml:space="preserve">Raportin mukaan neljä Suffolkin kylää on ohitettava, jotta ne voivat ottaa vastaan ydinvoimalan rakentamisesta johtuvan liikenteen kasvun.</w:t>
      </w:r>
    </w:p>
    <w:p>
      <w:r>
        <w:rPr>
          <w:b/>
        </w:rPr>
        <w:t xml:space="preserve">Tulos</w:t>
      </w:r>
    </w:p>
    <w:p>
      <w:r>
        <w:t xml:space="preserve">Suffolkin kreivikunnanvaltuuston raportissa vaaditaan kylien ohitustietä.</w:t>
      </w:r>
    </w:p>
    <w:p>
      <w:r>
        <w:rPr>
          <w:b/>
        </w:rPr>
        <w:t xml:space="preserve">Esimerkki 3.1427</w:t>
      </w:r>
    </w:p>
    <w:p>
      <w:r>
        <w:t xml:space="preserve">Tulevat bensiiniveron ja arvonlisäveron korotukset nostavat bensiinin ennätyshintoja.</w:t>
      </w:r>
    </w:p>
    <w:p>
      <w:r>
        <w:rPr>
          <w:b/>
        </w:rPr>
        <w:t xml:space="preserve">Tulos</w:t>
      </w:r>
    </w:p>
    <w:p>
      <w:r>
        <w:t xml:space="preserve">Bensiiniveron ja arvonlisäveron korotukset nostavat polttoaineen hintaa</w:t>
      </w:r>
    </w:p>
    <w:p>
      <w:r>
        <w:rPr>
          <w:b/>
        </w:rPr>
        <w:t xml:space="preserve">Esimerkki 3.1428</w:t>
      </w:r>
    </w:p>
    <w:p>
      <w:r>
        <w:t xml:space="preserve">Intian poliisi kertoo pidättäneensä yhdysvaltalaisomistuksessa olevan aluksen miehistön, jota syytetään laittomasta pääsystä Intian vesille, ja aluksella oli valtava asekätkö.</w:t>
      </w:r>
    </w:p>
    <w:p>
      <w:r>
        <w:rPr>
          <w:b/>
        </w:rPr>
        <w:t xml:space="preserve">Tulos</w:t>
      </w:r>
    </w:p>
    <w:p>
      <w:r>
        <w:t xml:space="preserve">MV Seaman Guard Ohio: Ohio: Intian poliisi pidättää yhdysvaltalaisen aluksen miehistön</w:t>
      </w:r>
    </w:p>
    <w:p>
      <w:r>
        <w:rPr>
          <w:b/>
        </w:rPr>
        <w:t xml:space="preserve">Esimerkki 3.1429</w:t>
      </w:r>
    </w:p>
    <w:p>
      <w:r>
        <w:t xml:space="preserve">Neljä vuotta sitten alkuperäiskansojen teini-ikäisen kuolema teki Winnipegin tunnetuksi vääristä syistä. Sen sijaan, että kaupunki olisi piiloutunut häpeään, siitä tuli alkuperäiskansojen järjestöjen tukemana Kanadan sovintoliikkeen johtaja.</w:t>
      </w:r>
    </w:p>
    <w:p>
      <w:r>
        <w:rPr>
          <w:b/>
        </w:rPr>
        <w:t xml:space="preserve">Tulos</w:t>
      </w:r>
    </w:p>
    <w:p>
      <w:r>
        <w:t xml:space="preserve">Kanadan "rasistisin kaupunki" tekee paluun taakseen</w:t>
      </w:r>
    </w:p>
    <w:p>
      <w:r>
        <w:rPr>
          <w:b/>
        </w:rPr>
        <w:t xml:space="preserve">Esimerkki 3.1430</w:t>
      </w:r>
    </w:p>
    <w:p>
      <w:r>
        <w:t xml:space="preserve">Paraguayn vaalit, joita pidetään keskeisinä maan demokraattisen uskottavuuden palauttamiseksi, ovat nyt päättyneet.</w:t>
      </w:r>
    </w:p>
    <w:p>
      <w:r>
        <w:rPr>
          <w:b/>
        </w:rPr>
        <w:t xml:space="preserve">Tulos</w:t>
      </w:r>
    </w:p>
    <w:p>
      <w:r>
        <w:t xml:space="preserve">Äänestyspaikat sulkeutuvat, kun Paraguayssa järjestetään tärkeät presidentinvaalit</w:t>
      </w:r>
    </w:p>
    <w:p>
      <w:r>
        <w:rPr>
          <w:b/>
        </w:rPr>
        <w:t xml:space="preserve">Esimerkki 3.1431</w:t>
      </w:r>
    </w:p>
    <w:p>
      <w:r>
        <w:t xml:space="preserve">Onnettomuudessa kuollut 43-vuotias mies oli "erinomainen isä" ja "rakastava aviomies", kertoo hänen perheensä.</w:t>
      </w:r>
    </w:p>
    <w:p>
      <w:r>
        <w:rPr>
          <w:b/>
        </w:rPr>
        <w:t xml:space="preserve">Tulos</w:t>
      </w:r>
    </w:p>
    <w:p>
      <w:r>
        <w:t xml:space="preserve">A34 Bullingtonin kuolonkolari: Kumarin muistoksi</w:t>
      </w:r>
    </w:p>
    <w:p>
      <w:r>
        <w:rPr>
          <w:b/>
        </w:rPr>
        <w:t xml:space="preserve">Esimerkki 3.1432</w:t>
      </w:r>
    </w:p>
    <w:p>
      <w:r>
        <w:t xml:space="preserve">Kahdelle valtuutetulle on määrätty 100 punnan sakko, kun he olivat lähettäneet Nottinghamshiressä poliisin kuvaamaa "poliittista kampanjamateriaalia".</w:t>
      </w:r>
    </w:p>
    <w:p>
      <w:r>
        <w:rPr>
          <w:b/>
        </w:rPr>
        <w:t xml:space="preserve">Tulos</w:t>
      </w:r>
    </w:p>
    <w:p>
      <w:r>
        <w:t xml:space="preserve">Covid-19: Ashfieldin kaupunginvaltuutettuja sakotetaan "kyselyn" rikkomisesta</w:t>
      </w:r>
    </w:p>
    <w:p>
      <w:r>
        <w:rPr>
          <w:b/>
        </w:rPr>
        <w:t xml:space="preserve">Esimerkki 3.1433</w:t>
      </w:r>
    </w:p>
    <w:p>
      <w:r>
        <w:t xml:space="preserve">Konservatiivi Festus Akinbusoye on valittu Bedfordshiren seuraavaksi poliisi- ja rikoskomissaariksi (PCC).</w:t>
      </w:r>
    </w:p>
    <w:p>
      <w:r>
        <w:rPr>
          <w:b/>
        </w:rPr>
        <w:t xml:space="preserve">Tulos</w:t>
      </w:r>
    </w:p>
    <w:p>
      <w:r>
        <w:t xml:space="preserve">Vaalit 2021: Konservatiivinen Festus Akinbosoye on uusi Bedfordshiren poliisipäällikkö (PCC)</w:t>
      </w:r>
    </w:p>
    <w:p>
      <w:r>
        <w:rPr>
          <w:b/>
        </w:rPr>
        <w:t xml:space="preserve">Esimerkki 3.1434</w:t>
      </w:r>
    </w:p>
    <w:p>
      <w:r>
        <w:t xml:space="preserve">Venäjän presidentti Vladimir Putin on ilmoittanut, että 755 työntekijän on lähdettävä Yhdysvaltojen diplomaattisista edustustoista vastatoimena Yhdysvaltojen uusille Moskovaan kohdistuville pakotteille.</w:t>
      </w:r>
    </w:p>
    <w:p>
      <w:r>
        <w:rPr>
          <w:b/>
        </w:rPr>
        <w:t xml:space="preserve">Tulos</w:t>
      </w:r>
    </w:p>
    <w:p>
      <w:r>
        <w:t xml:space="preserve">Venäjän Putin määräsi 755 Yhdysvaltain diplomaattisen henkilökunnan vähennyksen</w:t>
      </w:r>
    </w:p>
    <w:p>
      <w:r>
        <w:rPr>
          <w:b/>
        </w:rPr>
        <w:t xml:space="preserve">Esimerkki 3.1435</w:t>
      </w:r>
    </w:p>
    <w:p>
      <w:r>
        <w:t xml:space="preserve">Sri Lankan kriketin valitsijat ovat nimenneet joukkueen tulevaan Hong Kong International Cricket Sixes (HKICS) -turnaukseen.</w:t>
      </w:r>
    </w:p>
    <w:p>
      <w:r>
        <w:rPr>
          <w:b/>
        </w:rPr>
        <w:t xml:space="preserve">Tulos</w:t>
      </w:r>
    </w:p>
    <w:p>
      <w:r>
        <w:t xml:space="preserve">Hong Kong Sixin joukkue nimetty</w:t>
      </w:r>
    </w:p>
    <w:p>
      <w:r>
        <w:rPr>
          <w:b/>
        </w:rPr>
        <w:t xml:space="preserve">Esimerkki 3.1436</w:t>
      </w:r>
    </w:p>
    <w:p>
      <w:r>
        <w:t xml:space="preserve">Guernseyn ainoa päivälehti on juhlistanut 200-vuotista taivaltaan julkaisemalla ensimmäisen painoksensa.</w:t>
      </w:r>
    </w:p>
    <w:p>
      <w:r>
        <w:rPr>
          <w:b/>
        </w:rPr>
        <w:t xml:space="preserve">Tulos</w:t>
      </w:r>
    </w:p>
    <w:p>
      <w:r>
        <w:t xml:space="preserve">Guernsey Press and Star täyttää 200 vuotta julkaisutoiminnan aloittamisesta.</w:t>
      </w:r>
    </w:p>
    <w:p>
      <w:r>
        <w:rPr>
          <w:b/>
        </w:rPr>
        <w:t xml:space="preserve">Esimerkki 3.1437</w:t>
      </w:r>
    </w:p>
    <w:p>
      <w:r>
        <w:t xml:space="preserve">Julian Assange sanoo lähtevänsä Ecuadorin suurlähetystöstä Lontoossa "pian". On spekuloitu, että hän kärsii sairaudesta, joten millaisia mahdollisia terveysvaikutuksia kahdella vuodella sisätiloissa on, kysyy Tom de Castella.</w:t>
      </w:r>
    </w:p>
    <w:p>
      <w:r>
        <w:rPr>
          <w:b/>
        </w:rPr>
        <w:t xml:space="preserve">Tulos</w:t>
      </w:r>
    </w:p>
    <w:p>
      <w:r>
        <w:t xml:space="preserve">Kuka, mitä, miksi: Kuinka epäterveellistä on kaksi vuotta sisätiloissa?</w:t>
      </w:r>
    </w:p>
    <w:p>
      <w:r>
        <w:rPr>
          <w:b/>
        </w:rPr>
        <w:t xml:space="preserve">Esimerkki 3.1438</w:t>
      </w:r>
    </w:p>
    <w:p>
      <w:r>
        <w:t xml:space="preserve">Yli 650 epäiltyä pedofiilia on pidätetty osana kuuden kuukauden operaatiota, joka kohdistui lasten hyväksikäyttökuvia verkossa käyttäviin henkilöihin.</w:t>
      </w:r>
    </w:p>
    <w:p>
      <w:r>
        <w:rPr>
          <w:b/>
        </w:rPr>
        <w:t xml:space="preserve">Tulos</w:t>
      </w:r>
    </w:p>
    <w:p>
      <w:r>
        <w:t xml:space="preserve">Lasten hyväksikäyttökuvan tutkinta johtaa 660 pidätykseen</w:t>
      </w:r>
    </w:p>
    <w:p>
      <w:r>
        <w:rPr>
          <w:b/>
        </w:rPr>
        <w:t xml:space="preserve">Esimerkki 3.1439</w:t>
      </w:r>
    </w:p>
    <w:p>
      <w:r>
        <w:t xml:space="preserve">Wiltshiressä sijaitsevan terveydensuojeluviraston (HPA) satoja työntekijöitä odottaa jälleen vuosi epävarmuutta työpaikkojensa tulevaisuudesta.</w:t>
      </w:r>
    </w:p>
    <w:p>
      <w:r>
        <w:rPr>
          <w:b/>
        </w:rPr>
        <w:t xml:space="preserve">Tulos</w:t>
      </w:r>
    </w:p>
    <w:p>
      <w:r>
        <w:t xml:space="preserve">Päätös Porton Downin työpaikkojen tulevaisuudesta lykkääntyy vuodella.</w:t>
      </w:r>
    </w:p>
    <w:p>
      <w:r>
        <w:rPr>
          <w:b/>
        </w:rPr>
        <w:t xml:space="preserve">Esimerkki 3.1440</w:t>
      </w:r>
    </w:p>
    <w:p>
      <w:r>
        <w:t xml:space="preserve">Omaghin pommi-iskun 20. vuosipäivän alla järjestetyssä yhteisöt ylittävässä seremoniassa on muistettu uhreja, jotka "kärsivät ja kärsivät yhä".</w:t>
      </w:r>
    </w:p>
    <w:p>
      <w:r>
        <w:rPr>
          <w:b/>
        </w:rPr>
        <w:t xml:space="preserve">Tulos</w:t>
      </w:r>
    </w:p>
    <w:p>
      <w:r>
        <w:t xml:space="preserve">Omaghin pommipalvelun mukaan uhrit "kärsivät yhä".</w:t>
      </w:r>
    </w:p>
    <w:p>
      <w:r>
        <w:rPr>
          <w:b/>
        </w:rPr>
        <w:t xml:space="preserve">Esimerkki 3.1441</w:t>
      </w:r>
    </w:p>
    <w:p>
      <w:r>
        <w:t xml:space="preserve">Washingtonin osavaltio on aloittanut avioliittolupien myöntämisen samaa sukupuolta oleville pareille muutama tunti sen jälkeen, kun kuvernööri oli allekirjoittanut lain, joka laillistaa homoliitot.</w:t>
      </w:r>
    </w:p>
    <w:p>
      <w:r>
        <w:rPr>
          <w:b/>
        </w:rPr>
        <w:t xml:space="preserve">Tulos</w:t>
      </w:r>
    </w:p>
    <w:p>
      <w:r>
        <w:t xml:space="preserve">Washingtonin osavaltio myöntää ensimmäiset homojen avioliittoluvat</w:t>
      </w:r>
    </w:p>
    <w:p>
      <w:r>
        <w:rPr>
          <w:b/>
        </w:rPr>
        <w:t xml:space="preserve">Esimerkki 3.1442</w:t>
      </w:r>
    </w:p>
    <w:p>
      <w:r>
        <w:t xml:space="preserve">Japanin pääministeri Shinzo Abe on tuonut viisi naista kabinettiinsa uudelleenjärjestelyjen yhteydessä, mutta säilyttänyt ministerit keskeisillä paikoilla.</w:t>
      </w:r>
    </w:p>
    <w:p>
      <w:r>
        <w:rPr>
          <w:b/>
        </w:rPr>
        <w:t xml:space="preserve">Tulos</w:t>
      </w:r>
    </w:p>
    <w:p>
      <w:r>
        <w:t xml:space="preserve">Japanin pääministeri Shinzo Abe lisää naisia kabinetissa</w:t>
      </w:r>
    </w:p>
    <w:p>
      <w:r>
        <w:rPr>
          <w:b/>
        </w:rPr>
        <w:t xml:space="preserve">Esimerkki 3.1443</w:t>
      </w:r>
    </w:p>
    <w:p>
      <w:r>
        <w:t xml:space="preserve">Iridium-satelliittipuhelinyhtiö käyttää Falcon 9 -rakettia useiden korvaavien avaruusalustensa laukaisemiseen.</w:t>
      </w:r>
    </w:p>
    <w:p>
      <w:r>
        <w:rPr>
          <w:b/>
        </w:rPr>
        <w:t xml:space="preserve">Tulos</w:t>
      </w:r>
    </w:p>
    <w:p>
      <w:r>
        <w:t xml:space="preserve">Seuraavan sukupolven Iridium laukaisee SpaceX Falcon 9:llä</w:t>
      </w:r>
    </w:p>
    <w:p>
      <w:r>
        <w:rPr>
          <w:b/>
        </w:rPr>
        <w:t xml:space="preserve">Esimerkki 3.1444</w:t>
      </w:r>
    </w:p>
    <w:p>
      <w:r>
        <w:t xml:space="preserve">Junassa kuolemaan johtaneet päävammat saanut nainen "työskenteli väsymättä paremman maailman puolesta", kertoo hänen perheensä.</w:t>
      </w:r>
    </w:p>
    <w:p>
      <w:r>
        <w:rPr>
          <w:b/>
        </w:rPr>
        <w:t xml:space="preserve">Tulos</w:t>
      </w:r>
    </w:p>
    <w:p>
      <w:r>
        <w:t xml:space="preserve">Bethan Roperin kuolema: Roperin muistoksi: kunnianosoitukset "kauniille" naiselle</w:t>
      </w:r>
    </w:p>
    <w:p>
      <w:r>
        <w:rPr>
          <w:b/>
        </w:rPr>
        <w:t xml:space="preserve">Esimerkki 3.1445</w:t>
      </w:r>
    </w:p>
    <w:p>
      <w:r>
        <w:t xml:space="preserve">Theresa May on kertonut EU:n johtajille, että hän voi saada brexit-sopimuksen läpi parlamentissa, jos he antavat hänelle siihen oikeudellisesti sitovia muutoksia.</w:t>
      </w:r>
    </w:p>
    <w:p>
      <w:r>
        <w:rPr>
          <w:b/>
        </w:rPr>
        <w:t xml:space="preserve">Tulos</w:t>
      </w:r>
    </w:p>
    <w:p>
      <w:r>
        <w:t xml:space="preserve">Brexit: May sanoo voivansa saada sopimuksen läpi sitovilla muutoksilla</w:t>
      </w:r>
    </w:p>
    <w:p>
      <w:r>
        <w:rPr>
          <w:b/>
        </w:rPr>
        <w:t xml:space="preserve">Esimerkki 3.1446</w:t>
      </w:r>
    </w:p>
    <w:p>
      <w:r>
        <w:t xml:space="preserve">Sen jälkeen kun Intia varoitti armeijaansa käyttämästä Xiaomin laitteita yksityisyyden suojaa koskevien pelkojen vuoksi, kiinalaisyritys on ilmoittanut avaavansa intialaisen datakeskuksen.</w:t>
      </w:r>
    </w:p>
    <w:p>
      <w:r>
        <w:rPr>
          <w:b/>
        </w:rPr>
        <w:t xml:space="preserve">Tulos</w:t>
      </w:r>
    </w:p>
    <w:p>
      <w:r>
        <w:t xml:space="preserve">Xiaomi avaa Intian datakeskuksen lievittääkseen yksityisyyden suojaa koskevia pelkoja</w:t>
      </w:r>
    </w:p>
    <w:p>
      <w:r>
        <w:rPr>
          <w:b/>
        </w:rPr>
        <w:t xml:space="preserve">Esimerkki 3.1447</w:t>
      </w:r>
    </w:p>
    <w:p>
      <w:r>
        <w:t xml:space="preserve">C-hepatiitti- ja HIV-tartunnan saastuneista verituotteista saaneilla walesilaisilla potilailla on "kauhistuttavia tarinoita" kerrottavanaan siitä, miten heidän elämänsä on tuhoutunut, on kuultu tutkimuksessa.</w:t>
      </w:r>
    </w:p>
    <w:p>
      <w:r>
        <w:rPr>
          <w:b/>
        </w:rPr>
        <w:t xml:space="preserve">Tulos</w:t>
      </w:r>
    </w:p>
    <w:p>
      <w:r>
        <w:t xml:space="preserve">Verikysely: Blood: Tartunnan saaneiden potilaiden elämä "tuhoutui</w:t>
      </w:r>
    </w:p>
    <w:p>
      <w:r>
        <w:rPr>
          <w:b/>
        </w:rPr>
        <w:t xml:space="preserve">Esimerkki 3.1448</w:t>
      </w:r>
    </w:p>
    <w:p>
      <w:r>
        <w:t xml:space="preserve">Freya Ridings on ollut tällä viikolla Radio 1:ssä sen jälkeen, kun Scott Mills valitsi hänen kappaleensa Lost Without You viikon kappaleeksi.</w:t>
      </w:r>
    </w:p>
    <w:p>
      <w:r>
        <w:rPr>
          <w:b/>
        </w:rPr>
        <w:t xml:space="preserve">Tulos</w:t>
      </w:r>
    </w:p>
    <w:p>
      <w:r>
        <w:t xml:space="preserve">Lauluntekijä Freya Ridings "kiitollinen" lukihäiriöstä</w:t>
      </w:r>
    </w:p>
    <w:p>
      <w:r>
        <w:rPr>
          <w:b/>
        </w:rPr>
        <w:t xml:space="preserve">Esimerkki 3.1449</w:t>
      </w:r>
    </w:p>
    <w:p>
      <w:r>
        <w:t xml:space="preserve">Saddleworth Moorin lähellä polkua polttava tulipalo jatkaa leviämistään, kun Englannissa leivotaan kuumassa säässä.</w:t>
      </w:r>
    </w:p>
    <w:p>
      <w:r>
        <w:rPr>
          <w:b/>
        </w:rPr>
        <w:t xml:space="preserve">Tulos</w:t>
      </w:r>
    </w:p>
    <w:p>
      <w:r>
        <w:t xml:space="preserve">Kuvissa: Tulipalo lähellä Saddleworth Mooria</w:t>
      </w:r>
    </w:p>
    <w:p>
      <w:r>
        <w:rPr>
          <w:b/>
        </w:rPr>
        <w:t xml:space="preserve">Esimerkki 3.1450</w:t>
      </w:r>
    </w:p>
    <w:p>
      <w:r>
        <w:t xml:space="preserve">Beatlesin entinen rumpali Ringo Starr on otettu Rock and Roll Hall of Fameen Clevelandissa, Ohiossa.</w:t>
      </w:r>
    </w:p>
    <w:p>
      <w:r>
        <w:rPr>
          <w:b/>
        </w:rPr>
        <w:t xml:space="preserve">Tulos</w:t>
      </w:r>
    </w:p>
    <w:p>
      <w:r>
        <w:t xml:space="preserve">Beatlesin Ringo Starr valittiin Hall of Fameen</w:t>
      </w:r>
    </w:p>
    <w:p>
      <w:r>
        <w:rPr>
          <w:b/>
        </w:rPr>
        <w:t xml:space="preserve">Esimerkki 3.1451</w:t>
      </w:r>
    </w:p>
    <w:p>
      <w:r>
        <w:t xml:space="preserve">Euroopan sääntelyviranomaiset ovat luopuneet suunnitelmista kieltää verkkovierailumaksut ja ehdottaneet verkon neutraliteettisääntöjä, jotka sallivat etuoikeutetun pääsyn joissakin tapauksissa.</w:t>
      </w:r>
    </w:p>
    <w:p>
      <w:r>
        <w:rPr>
          <w:b/>
        </w:rPr>
        <w:t xml:space="preserve">Tulos</w:t>
      </w:r>
    </w:p>
    <w:p>
      <w:r>
        <w:t xml:space="preserve">EU:n verkkovierailu- ja verkon neutraliteettisuunnitelmia vastaan hyökätään</w:t>
      </w:r>
    </w:p>
    <w:p>
      <w:r>
        <w:rPr>
          <w:b/>
        </w:rPr>
        <w:t xml:space="preserve">Esimerkki 3.1452</w:t>
      </w:r>
    </w:p>
    <w:p>
      <w:r>
        <w:t xml:space="preserve">Kolme C-hepatiittiviruksen löytänyttä tutkijaa on saanut vuoden 2020 lääketieteen tai fysiologian Nobel-palkinnon.</w:t>
      </w:r>
    </w:p>
    <w:p>
      <w:r>
        <w:rPr>
          <w:b/>
        </w:rPr>
        <w:t xml:space="preserve">Tulos</w:t>
      </w:r>
    </w:p>
    <w:p>
      <w:r>
        <w:t xml:space="preserve">Lääketieteen Nobel-palkinto myönnetään C-hepatiittikeksinnölle</w:t>
      </w:r>
    </w:p>
    <w:p>
      <w:r>
        <w:rPr>
          <w:b/>
        </w:rPr>
        <w:t xml:space="preserve">Esimerkki 3.1453</w:t>
      </w:r>
    </w:p>
    <w:p>
      <w:r>
        <w:t xml:space="preserve">Iso-Britannia aikoo keskustella Islannin kanssa sen tulivuorten voiman valjastamisesta energian tuontiin.</w:t>
      </w:r>
    </w:p>
    <w:p>
      <w:r>
        <w:rPr>
          <w:b/>
        </w:rPr>
        <w:t xml:space="preserve">Tulos</w:t>
      </w:r>
    </w:p>
    <w:p>
      <w:r>
        <w:t xml:space="preserve">Yhdistynyt kuningaskunta neuvottelee Islannin kanssa "tulivuoriperäisestä voimayhteydestä".</w:t>
      </w:r>
    </w:p>
    <w:p>
      <w:r>
        <w:rPr>
          <w:b/>
        </w:rPr>
        <w:t xml:space="preserve">Esimerkki 3.1454</w:t>
      </w:r>
    </w:p>
    <w:p>
      <w:r>
        <w:t xml:space="preserve">400 metriä leveä asteroidi on ohittanut Maan tähtitieteilijöiden iloksi.</w:t>
      </w:r>
    </w:p>
    <w:p>
      <w:r>
        <w:rPr>
          <w:b/>
        </w:rPr>
        <w:t xml:space="preserve">Tulos</w:t>
      </w:r>
    </w:p>
    <w:p>
      <w:r>
        <w:t xml:space="preserve">Jättimäinen asteroidi ohittaa Maan</w:t>
      </w:r>
    </w:p>
    <w:p>
      <w:r>
        <w:rPr>
          <w:b/>
        </w:rPr>
        <w:t xml:space="preserve">Esimerkki 3.1455</w:t>
      </w:r>
    </w:p>
    <w:p>
      <w:r>
        <w:t xml:space="preserve">Oletko puoliksi tyhjä vai puoliksi täysi lasi?</w:t>
      </w:r>
    </w:p>
    <w:p>
      <w:r>
        <w:rPr>
          <w:b/>
        </w:rPr>
        <w:t xml:space="preserve">Tulos</w:t>
      </w:r>
    </w:p>
    <w:p>
      <w:r>
        <w:t xml:space="preserve">Huumori, harrastukset ja ystävyyssuhteet: Vinkit positiivisena pysymiseen</w:t>
      </w:r>
    </w:p>
    <w:p>
      <w:r>
        <w:rPr>
          <w:b/>
        </w:rPr>
        <w:t xml:space="preserve">Esimerkki 3.1456</w:t>
      </w:r>
    </w:p>
    <w:p>
      <w:r>
        <w:t xml:space="preserve">Kirjanpitäjät ovat varoittaneet raportissaan, että valtuustolla ei ole riittävästi varantoja rahoitusvajeen kattamiseksi vuosina 2019-20, ellei se toimi nyt.</w:t>
      </w:r>
    </w:p>
    <w:p>
      <w:r>
        <w:rPr>
          <w:b/>
        </w:rPr>
        <w:t xml:space="preserve">Tulos</w:t>
      </w:r>
    </w:p>
    <w:p>
      <w:r>
        <w:t xml:space="preserve">Surreyn kreivikunnan kirjanpitäjät varoittavat taloudesta</w:t>
      </w:r>
    </w:p>
    <w:p>
      <w:r>
        <w:rPr>
          <w:b/>
        </w:rPr>
        <w:t xml:space="preserve">Esimerkki 3.1457</w:t>
      </w:r>
    </w:p>
    <w:p>
      <w:r>
        <w:t xml:space="preserve">RNLI:n tulvapelastuspalvelulla oli vuonna 2012 ennätyksellisen vilkas vuosi Lounais-Suomessa.</w:t>
      </w:r>
    </w:p>
    <w:p>
      <w:r>
        <w:rPr>
          <w:b/>
        </w:rPr>
        <w:t xml:space="preserve">Tulos</w:t>
      </w:r>
    </w:p>
    <w:p>
      <w:r>
        <w:t xml:space="preserve">RNLI:n "kiireisin" vuosi SW-tulvien pelastamiseksi</w:t>
      </w:r>
    </w:p>
    <w:p>
      <w:r>
        <w:rPr>
          <w:b/>
        </w:rPr>
        <w:t xml:space="preserve">Esimerkki 3.1458</w:t>
      </w:r>
    </w:p>
    <w:p>
      <w:r>
        <w:t xml:space="preserve">Daily Mirror -lehden etusivun täyttää kuva pääministeristä, joka sekoittaa hiuksiaan tuskainen ilme kasvoillaan, sekä otsikko "Boris menettää kontrollin".</w:t>
      </w:r>
    </w:p>
    <w:p>
      <w:r>
        <w:rPr>
          <w:b/>
        </w:rPr>
        <w:t xml:space="preserve">Tulos</w:t>
      </w:r>
    </w:p>
    <w:p>
      <w:r>
        <w:t xml:space="preserve">Sanomalehtien otsikot: Boris menettää hallinnan</w:t>
      </w:r>
    </w:p>
    <w:p>
      <w:r>
        <w:rPr>
          <w:b/>
        </w:rPr>
        <w:t xml:space="preserve">Esimerkki 3.1459</w:t>
      </w:r>
    </w:p>
    <w:p>
      <w:r>
        <w:t xml:space="preserve">Neljäkymmentäviisi ihmistä on tuomittu osallisuudestaan maanvyöryyn eteläkiinalaisessa Shenzhenin kaupungissa, jossa kuoli 73 ihmistä vuonna 2015.</w:t>
      </w:r>
    </w:p>
    <w:p>
      <w:r>
        <w:rPr>
          <w:b/>
        </w:rPr>
        <w:t xml:space="preserve">Tulos</w:t>
      </w:r>
    </w:p>
    <w:p>
      <w:r>
        <w:t xml:space="preserve">Shenzhenin maanvyöry: Virkamiehet vangittiin huolimattomuudesta</w:t>
      </w:r>
    </w:p>
    <w:p>
      <w:r>
        <w:rPr>
          <w:b/>
        </w:rPr>
        <w:t xml:space="preserve">Esimerkki 3.1460</w:t>
      </w:r>
    </w:p>
    <w:p>
      <w:r>
        <w:t xml:space="preserve">Kuuden vuoden harkinnan jälkeen Yhdysvaltojen elintarvikeviranomaiset ovat luoneet standardin "gluteenittomaksi" merkityille elintarvikkeille.</w:t>
      </w:r>
    </w:p>
    <w:p>
      <w:r>
        <w:rPr>
          <w:b/>
        </w:rPr>
        <w:t xml:space="preserve">Tulos</w:t>
      </w:r>
    </w:p>
    <w:p>
      <w:r>
        <w:t xml:space="preserve">Yhdysvaltain elintarvikealan sääntelyviranomaiset määrittelevät "gluteenittoman" käsitteen.</w:t>
      </w:r>
    </w:p>
    <w:p>
      <w:r>
        <w:rPr>
          <w:b/>
        </w:rPr>
        <w:t xml:space="preserve">Esimerkki 3.1461</w:t>
      </w:r>
    </w:p>
    <w:p>
      <w:r>
        <w:t xml:space="preserve">Donald Trumpilla on todennäköisesti valta armahtaa itsensä Venäjä-salaisuusjutussa, mutta hän ei aio tehdä niin, hänen asianajajansa Rudy Giuliani sanoo.</w:t>
      </w:r>
    </w:p>
    <w:p>
      <w:r>
        <w:rPr>
          <w:b/>
        </w:rPr>
        <w:t xml:space="preserve">Tulos</w:t>
      </w:r>
    </w:p>
    <w:p>
      <w:r>
        <w:t xml:space="preserve">Trump "voisi armahtaa itsensä Venäjän takia, mutta ei armahda", sanoo Giuliani</w:t>
      </w:r>
    </w:p>
    <w:p>
      <w:r>
        <w:rPr>
          <w:b/>
        </w:rPr>
        <w:t xml:space="preserve">Esimerkki 3.1462</w:t>
      </w:r>
    </w:p>
    <w:p>
      <w:r>
        <w:t xml:space="preserve">Ilmassa on havaittu alhaisia pitoisuuksia kemikaaleja Fifeen kuuluvan petrokemian tehtaan läheisyydessä ennalta arvaamattoman soihdutustapahtuman aikana.</w:t>
      </w:r>
    </w:p>
    <w:p>
      <w:r>
        <w:rPr>
          <w:b/>
        </w:rPr>
        <w:t xml:space="preserve">Tulos</w:t>
      </w:r>
    </w:p>
    <w:p>
      <w:r>
        <w:t xml:space="preserve">Mossmorran: ExxonMobilin soihdutustapahtuma "alhainen" ilmanlaatuindeksissä</w:t>
      </w:r>
    </w:p>
    <w:p>
      <w:r>
        <w:rPr>
          <w:b/>
        </w:rPr>
        <w:t xml:space="preserve">Esimerkki 3.1463</w:t>
      </w:r>
    </w:p>
    <w:p>
      <w:r>
        <w:t xml:space="preserve">Kiinan hallitseva kommunistinen puolue on käynnistänyt Hongkongia koskevan kiistanalaisen kansallisen turvallisuuslain, jota pidetään merkittävänä iskuna kaupungin vapauksille.</w:t>
      </w:r>
    </w:p>
    <w:p>
      <w:r>
        <w:rPr>
          <w:b/>
        </w:rPr>
        <w:t xml:space="preserve">Tulos</w:t>
      </w:r>
    </w:p>
    <w:p>
      <w:r>
        <w:t xml:space="preserve">NPC: Kiina ryhtyy määräämään kiistanalaista Hongkongin turvallisuuslakia</w:t>
      </w:r>
    </w:p>
    <w:p>
      <w:r>
        <w:rPr>
          <w:b/>
        </w:rPr>
        <w:t xml:space="preserve">Esimerkki 3.1464</w:t>
      </w:r>
    </w:p>
    <w:p>
      <w:r>
        <w:t xml:space="preserve">Opettajien tukiverkoston mukaan oppilaiden kiusaamat homo-opettajat eivät saa riittävästi tukea kollegoiltaan.</w:t>
      </w:r>
    </w:p>
    <w:p>
      <w:r>
        <w:rPr>
          <w:b/>
        </w:rPr>
        <w:t xml:space="preserve">Tulos</w:t>
      </w:r>
    </w:p>
    <w:p>
      <w:r>
        <w:t xml:space="preserve">Hyväksikäytetyt homo-opettajat "tarvitsevat enemmän apua</w:t>
      </w:r>
    </w:p>
    <w:p>
      <w:r>
        <w:rPr>
          <w:b/>
        </w:rPr>
        <w:t xml:space="preserve">Esimerkki 3.1465</w:t>
      </w:r>
    </w:p>
    <w:p>
      <w:r>
        <w:t xml:space="preserve">Kaksi Wightin saarella asuvaa roskakuskia on saanut kiitosta kotonaan kaatuneen naisen pelastamisesta.</w:t>
      </w:r>
    </w:p>
    <w:p>
      <w:r>
        <w:rPr>
          <w:b/>
        </w:rPr>
        <w:t xml:space="preserve">Tulos</w:t>
      </w:r>
    </w:p>
    <w:p>
      <w:r>
        <w:t xml:space="preserve">Roskakuskit auttavat Freshwaterin kodissa kaatunutta naista</w:t>
      </w:r>
    </w:p>
    <w:p>
      <w:r>
        <w:rPr>
          <w:b/>
        </w:rPr>
        <w:t xml:space="preserve">Esimerkki 3.1466</w:t>
      </w:r>
    </w:p>
    <w:p>
      <w:r>
        <w:t xml:space="preserve">Afganistanin turvallisuusjoukot ovat ottaneet kiinni kaksi Haqqani-taistelijaverkoston korkea-arvoista johtajaa, kertovat viranomaiset.</w:t>
      </w:r>
    </w:p>
    <w:p>
      <w:r>
        <w:rPr>
          <w:b/>
        </w:rPr>
        <w:t xml:space="preserve">Tulos</w:t>
      </w:r>
    </w:p>
    <w:p>
      <w:r>
        <w:t xml:space="preserve">Afganistanin joukot pidättävät Haqqani-taistelijaverkoston johtajia</w:t>
      </w:r>
    </w:p>
    <w:p>
      <w:r>
        <w:rPr>
          <w:b/>
        </w:rPr>
        <w:t xml:space="preserve">Esimerkki 3.1467</w:t>
      </w:r>
    </w:p>
    <w:p>
      <w:r>
        <w:t xml:space="preserve">Marks and Spencerin osakkeet ovat nousseet 6 % odotettua parempien lukujen jälkeen, kun elintarvikkeiden myynnin kasvu kompensoi muiden alojen laskua.</w:t>
      </w:r>
    </w:p>
    <w:p>
      <w:r>
        <w:rPr>
          <w:b/>
        </w:rPr>
        <w:t xml:space="preserve">Tulos</w:t>
      </w:r>
    </w:p>
    <w:p>
      <w:r>
        <w:t xml:space="preserve">Marks and Spencerin myynti pysyy positiivisena elintarvikkeiden ansiosta</w:t>
      </w:r>
    </w:p>
    <w:p>
      <w:r>
        <w:rPr>
          <w:b/>
        </w:rPr>
        <w:t xml:space="preserve">Esimerkki 3.1468</w:t>
      </w:r>
    </w:p>
    <w:p>
      <w:r>
        <w:t xml:space="preserve">Lontoon sillalla 3. kesäkuuta tehtyyn terrori-iskuun liittyen on pidätetty jälleen yksi mies, ja pidätettyjen määrä on nyt 21.</w:t>
      </w:r>
    </w:p>
    <w:p>
      <w:r>
        <w:rPr>
          <w:b/>
        </w:rPr>
        <w:t xml:space="preserve">Tulos</w:t>
      </w:r>
    </w:p>
    <w:p>
      <w:r>
        <w:t xml:space="preserve">Lontoon hyökkäys: Poliisi pidätti 19-vuotiaan miehen</w:t>
      </w:r>
    </w:p>
    <w:p>
      <w:r>
        <w:rPr>
          <w:b/>
        </w:rPr>
        <w:t xml:space="preserve">Esimerkki 3.1469</w:t>
      </w:r>
    </w:p>
    <w:p>
      <w:r>
        <w:t xml:space="preserve">16-vuotias poika ja 21-vuotias mies on pidätetty sen jälkeen, kun miestä oli puukotettu kuolettavasti.</w:t>
      </w:r>
    </w:p>
    <w:p>
      <w:r>
        <w:rPr>
          <w:b/>
        </w:rPr>
        <w:t xml:space="preserve">Tulos</w:t>
      </w:r>
    </w:p>
    <w:p>
      <w:r>
        <w:t xml:space="preserve">Kaksi pidätetty Bartley Greenin kuolemaan johtaneesta puukotuksesta</w:t>
      </w:r>
    </w:p>
    <w:p>
      <w:r>
        <w:rPr>
          <w:b/>
        </w:rPr>
        <w:t xml:space="preserve">Esimerkki 3.1470</w:t>
      </w:r>
    </w:p>
    <w:p>
      <w:r>
        <w:t xml:space="preserve">Tietoturvayhtiö paljastaa, että verkkovarkaat kuvaavat yhä useammin videolta, miten uhrit käyttävät tietokonettaan, jotta he voivat varastaa paremmin verkkopankkitileiltä.</w:t>
      </w:r>
    </w:p>
    <w:p>
      <w:r>
        <w:rPr>
          <w:b/>
        </w:rPr>
        <w:t xml:space="preserve">Tulos</w:t>
      </w:r>
    </w:p>
    <w:p>
      <w:r>
        <w:t xml:space="preserve">Kybervarkaat "nappaavat videon uhreista" varastamaan pankin käteistä rahaa</w:t>
      </w:r>
    </w:p>
    <w:p>
      <w:r>
        <w:rPr>
          <w:b/>
        </w:rPr>
        <w:t xml:space="preserve">Esimerkki 3.1471</w:t>
      </w:r>
    </w:p>
    <w:p>
      <w:r>
        <w:t xml:space="preserve">Suur-Manchesterin kunnallisveroa korotetaan 320 uuden poliisin palkkaamiseksi.</w:t>
      </w:r>
    </w:p>
    <w:p>
      <w:r>
        <w:rPr>
          <w:b/>
        </w:rPr>
        <w:t xml:space="preserve">Tulos</w:t>
      </w:r>
    </w:p>
    <w:p>
      <w:r>
        <w:t xml:space="preserve">Suur-Manchesterin kunnallisveron korotus 320 poliisin palkkaamiseksi</w:t>
      </w:r>
    </w:p>
    <w:p>
      <w:r>
        <w:rPr>
          <w:b/>
        </w:rPr>
        <w:t xml:space="preserve">Esimerkki 3.1472</w:t>
      </w:r>
    </w:p>
    <w:p>
      <w:r>
        <w:t xml:space="preserve">Denbighshiren kunta aikoo puuttua lokkien aiheuttamiin ongelmiin, kuten roskaamiseen, meluun ja vahinkoihin.</w:t>
      </w:r>
    </w:p>
    <w:p>
      <w:r>
        <w:rPr>
          <w:b/>
        </w:rPr>
        <w:t xml:space="preserve">Tulos</w:t>
      </w:r>
    </w:p>
    <w:p>
      <w:r>
        <w:t xml:space="preserve">"Lintujen pelottelu" Denbighshiren lokkien torjumiseksi</w:t>
      </w:r>
    </w:p>
    <w:p>
      <w:r>
        <w:rPr>
          <w:b/>
        </w:rPr>
        <w:t xml:space="preserve">Esimerkki 3.1473</w:t>
      </w:r>
    </w:p>
    <w:p>
      <w:r>
        <w:t xml:space="preserve">Louvre-museo on avattu uudelleen Pariisissa sen jälkeen, kun se suljettiin lähes neljä kuukautta sitten koronaviruspandemian vuoksi.</w:t>
      </w:r>
    </w:p>
    <w:p>
      <w:r>
        <w:rPr>
          <w:b/>
        </w:rPr>
        <w:t xml:space="preserve">Tulos</w:t>
      </w:r>
    </w:p>
    <w:p>
      <w:r>
        <w:t xml:space="preserve">Coronavirus: Louvre avataan uudelleen maskien ja yksisuuntaisen järjestelmän avulla</w:t>
      </w:r>
    </w:p>
    <w:p>
      <w:r>
        <w:rPr>
          <w:b/>
        </w:rPr>
        <w:t xml:space="preserve">Esimerkki 3.1474</w:t>
      </w:r>
    </w:p>
    <w:p>
      <w:r>
        <w:t xml:space="preserve">Rikas yhdysvaltalainen rahoittaja ja vaikutusvaltaisten ystävä Jeffrey Epstein on ilmestynyt New Yorkin oikeuteen syytettynä "laajan verkoston" pyörittämisestä alaikäisten tyttöjen seksin välittämiseksi.</w:t>
      </w:r>
    </w:p>
    <w:p>
      <w:r>
        <w:rPr>
          <w:b/>
        </w:rPr>
        <w:t xml:space="preserve">Tulos</w:t>
      </w:r>
    </w:p>
    <w:p>
      <w:r>
        <w:t xml:space="preserve">Jeffrey Epstein: Epstein: Rahoittaja syytettynä alaikäisten seksikaupasta</w:t>
      </w:r>
    </w:p>
    <w:p>
      <w:r>
        <w:rPr>
          <w:b/>
        </w:rPr>
        <w:t xml:space="preserve">Esimerkki 3.1475</w:t>
      </w:r>
    </w:p>
    <w:p>
      <w:r>
        <w:t xml:space="preserve">Hoito- ja hoivakodit eri puolilla Eurooppaa taistelevat Covid-19-viruksen leviämisen pysäyttämiseksi vanhusten keskuudessa, ja Ranska on paljastanut, että 1416 asukasta on menehtynyt virukseen epidemian alkamisen jälkeen.</w:t>
      </w:r>
    </w:p>
    <w:p>
      <w:r>
        <w:rPr>
          <w:b/>
        </w:rPr>
        <w:t xml:space="preserve">Tulos</w:t>
      </w:r>
    </w:p>
    <w:p>
      <w:r>
        <w:t xml:space="preserve">Coronavirus: Kuolemantapausten lisääntyessä Euroopan hoivakodeissa kamppailee</w:t>
      </w:r>
    </w:p>
    <w:p>
      <w:r>
        <w:rPr>
          <w:b/>
        </w:rPr>
        <w:t xml:space="preserve">Esimerkki 3.1476</w:t>
      </w:r>
    </w:p>
    <w:p>
      <w:r>
        <w:t xml:space="preserve">Sri Lankan puolisotilaallinen johtaja Vinayagamoorthi Muralitharan, joka tunnetaan paremmin nimellä eversti Karuna, tuomittiin yhdeksän kuukauden vankeusrangaistukseen Lontoossa.</w:t>
      </w:r>
    </w:p>
    <w:p>
      <w:r>
        <w:rPr>
          <w:b/>
        </w:rPr>
        <w:t xml:space="preserve">Tulos</w:t>
      </w:r>
    </w:p>
    <w:p>
      <w:r>
        <w:t xml:space="preserve">Gotabhaya 'antoi minulle passin'</w:t>
      </w:r>
    </w:p>
    <w:p>
      <w:r>
        <w:rPr>
          <w:b/>
        </w:rPr>
        <w:t xml:space="preserve">Esimerkki 3.1477</w:t>
      </w:r>
    </w:p>
    <w:p>
      <w:r>
        <w:t xml:space="preserve">Huumekauppiaan, jota syytetään miehen murhaamisesta machetella 2 000 punnan velan vuoksi, ilmeinen tunnustus oikeussalissa "oli virhe", sanoi hänen asianajajansa.</w:t>
      </w:r>
    </w:p>
    <w:p>
      <w:r>
        <w:rPr>
          <w:b/>
        </w:rPr>
        <w:t xml:space="preserve">Tulos</w:t>
      </w:r>
    </w:p>
    <w:p>
      <w:r>
        <w:t xml:space="preserve">Jordan O'Brienin murha: Orien Brien Orien: Syytetyn oikeudessa antama tunnustus "virhe".</w:t>
      </w:r>
    </w:p>
    <w:p>
      <w:r>
        <w:rPr>
          <w:b/>
        </w:rPr>
        <w:t xml:space="preserve">Esimerkki 3.1478</w:t>
      </w:r>
    </w:p>
    <w:p>
      <w:r>
        <w:t xml:space="preserve">Kirjanpitäjä on kiistänyt tienneensä, että Sheffield United olisi saanut rahaa entisen al-Qaida-johtajan Osama bin Ladenin sukulaiselta.</w:t>
      </w:r>
    </w:p>
    <w:p>
      <w:r>
        <w:rPr>
          <w:b/>
        </w:rPr>
        <w:t xml:space="preserve">Tulos</w:t>
      </w:r>
    </w:p>
    <w:p>
      <w:r>
        <w:t xml:space="preserve">Sheffield United kiistää yhteyden bin Ladenin perheen rahoihin</w:t>
      </w:r>
    </w:p>
    <w:p>
      <w:r>
        <w:rPr>
          <w:b/>
        </w:rPr>
        <w:t xml:space="preserve">Esimerkki 3.1479</w:t>
      </w:r>
    </w:p>
    <w:p>
      <w:r>
        <w:t xml:space="preserve">Rihanna sanoo rakastavansa yhä entistä poikaystäväänsä Chris Brownia, vaikka tämä hyökkäsi hänen kimppuunsa vuonna 2009.</w:t>
      </w:r>
    </w:p>
    <w:p>
      <w:r>
        <w:rPr>
          <w:b/>
        </w:rPr>
        <w:t xml:space="preserve">Tulos</w:t>
      </w:r>
    </w:p>
    <w:p>
      <w:r>
        <w:t xml:space="preserve">Rihanna "rakastaa" Chris Brownia yhä pahoinpitelyn jälkeen</w:t>
      </w:r>
    </w:p>
    <w:p>
      <w:r>
        <w:rPr>
          <w:b/>
        </w:rPr>
        <w:t xml:space="preserve">Esimerkki 3.1480</w:t>
      </w:r>
    </w:p>
    <w:p>
      <w:r>
        <w:t xml:space="preserve">Tiibetin maanpaossa elävä johtaja Lobsang Sangay on kehottanut Yhdysvaltain poliitikkoja painostamaan Kiinaa etnisten tiibetiläisten viimeaikaisten itsemurhien vuoksi.</w:t>
      </w:r>
    </w:p>
    <w:p>
      <w:r>
        <w:rPr>
          <w:b/>
        </w:rPr>
        <w:t xml:space="preserve">Tulos</w:t>
      </w:r>
    </w:p>
    <w:p>
      <w:r>
        <w:t xml:space="preserve">Tiibetin johtaja Lobsang Sangay painostaa Yhdysvaltoja immolisaatioista</w:t>
      </w:r>
    </w:p>
    <w:p>
      <w:r>
        <w:rPr>
          <w:b/>
        </w:rPr>
        <w:t xml:space="preserve">Esimerkki 3.1481</w:t>
      </w:r>
    </w:p>
    <w:p>
      <w:r>
        <w:t xml:space="preserve">Fatbergit tuntuvat aina herättävän ihmisten mielenkiinnon: ne ovat jokseenkin inhottavia mutta oudon koomisia, ja ne antavat meille mahdollisuuden tutustua viemäriverkostojen muukalaismaisemaan, joka auttaa pitämään kaupunkimme ja kaupunkimme sujuvasti toiminnassa.</w:t>
      </w:r>
    </w:p>
    <w:p>
      <w:r>
        <w:rPr>
          <w:b/>
        </w:rPr>
        <w:t xml:space="preserve">Tulos</w:t>
      </w:r>
    </w:p>
    <w:p>
      <w:r>
        <w:t xml:space="preserve">Sota läskivuoria vastaan: Voidaanko tämä 21. vuosisadan vaara torjua?</w:t>
      </w:r>
    </w:p>
    <w:p>
      <w:r>
        <w:rPr>
          <w:b/>
        </w:rPr>
        <w:t xml:space="preserve">Esimerkki 3.1482</w:t>
      </w:r>
    </w:p>
    <w:p>
      <w:r>
        <w:t xml:space="preserve">Pohjois-Irlannin parhaan tilintarkastajan raportti osoittaa, että 22 miljoonaa puntaa uusiutuvaan lämpöön perustuvaa kannustinta (RHI) on palautettu takaisin valtiovarainministeriölle vuonna 2020.</w:t>
      </w:r>
    </w:p>
    <w:p>
      <w:r>
        <w:rPr>
          <w:b/>
        </w:rPr>
        <w:t xml:space="preserve">Tulos</w:t>
      </w:r>
    </w:p>
    <w:p>
      <w:r>
        <w:t xml:space="preserve">Uusiutuvien energialähteiden kannustin: 22 miljoonaa puntaa RHI-varoja palautettiin valtiovarainministeriölle.</w:t>
      </w:r>
    </w:p>
    <w:p>
      <w:r>
        <w:rPr>
          <w:b/>
        </w:rPr>
        <w:t xml:space="preserve">Esimerkki 3.1483</w:t>
      </w:r>
    </w:p>
    <w:p>
      <w:r>
        <w:t xml:space="preserve">Kun Lontoo ilmoitti, että se isännöi vuoden 2012 olympialaisia, spekuloitiin kiivaasti sillä, kuinka hyvin kaupunki oli varustautunut kisojen isännöintiin. Mutta miten ennustukset ja todellisuus vastasivat toisiaan? Kirjeenvaihtajamme antavat tuomionsa.</w:t>
      </w:r>
    </w:p>
    <w:p>
      <w:r>
        <w:rPr>
          <w:b/>
        </w:rPr>
        <w:t xml:space="preserve">Tulos</w:t>
      </w:r>
    </w:p>
    <w:p>
      <w:r>
        <w:t xml:space="preserve">Lontoon olympialaiset: Miten kisat sujuivat?</w:t>
      </w:r>
    </w:p>
    <w:p>
      <w:r>
        <w:rPr>
          <w:b/>
        </w:rPr>
        <w:t xml:space="preserve">Esimerkki 3.1484</w:t>
      </w:r>
    </w:p>
    <w:p>
      <w:r>
        <w:t xml:space="preserve">Alaskassa on kevät, ja lempeä tippuminen ja satunnainen narina ja halkeilu kertovat, että talven jää Beringinmeren rannikolla sulaa nopeasti.</w:t>
      </w:r>
    </w:p>
    <w:p>
      <w:r>
        <w:rPr>
          <w:b/>
        </w:rPr>
        <w:t xml:space="preserve">Tulos</w:t>
      </w:r>
    </w:p>
    <w:p>
      <w:r>
        <w:t xml:space="preserve">Arktinen huippukokous: Alaskan pelot katoavan jään keskellä</w:t>
      </w:r>
    </w:p>
    <w:p>
      <w:r>
        <w:rPr>
          <w:b/>
        </w:rPr>
        <w:t xml:space="preserve">Esimerkki 3.1485</w:t>
      </w:r>
    </w:p>
    <w:p>
      <w:r>
        <w:t xml:space="preserve">Hyväkuntoinen ja vahva 20-vuotias nainen kuoli verenmyrkytykseen rutiininomaisen umpilisäkeoperaation jälkeen, on kuultu tutkinnassa.</w:t>
      </w:r>
    </w:p>
    <w:p>
      <w:r>
        <w:rPr>
          <w:b/>
        </w:rPr>
        <w:t xml:space="preserve">Tulos</w:t>
      </w:r>
    </w:p>
    <w:p>
      <w:r>
        <w:t xml:space="preserve">Nainen kuoli sepsikseen rutiinileikkauksen jälkeen</w:t>
      </w:r>
    </w:p>
    <w:p>
      <w:r>
        <w:rPr>
          <w:b/>
        </w:rPr>
        <w:t xml:space="preserve">Esimerkki 3.1486</w:t>
      </w:r>
    </w:p>
    <w:p>
      <w:r>
        <w:t xml:space="preserve">Lontoon julkisissa liikennevälineissä matkustaville on tarjottava ilmaiset kasvosuojukset.</w:t>
      </w:r>
    </w:p>
    <w:p>
      <w:r>
        <w:rPr>
          <w:b/>
        </w:rPr>
        <w:t xml:space="preserve">Tulos</w:t>
      </w:r>
    </w:p>
    <w:p>
      <w:r>
        <w:t xml:space="preserve">Coronavirus: Ilmaiset kasvonsuojaimet Lontoon liikenteessä</w:t>
      </w:r>
    </w:p>
    <w:p>
      <w:r>
        <w:rPr>
          <w:b/>
        </w:rPr>
        <w:t xml:space="preserve">Esimerkki 3.1487</w:t>
      </w:r>
    </w:p>
    <w:p>
      <w:r>
        <w:t xml:space="preserve">"Rakastuimme, mutta aluksi se oli hyvin vaikeaa", Xu Jing kertoo Nairobissa sijaitsevan Fairmont-hotellin pihalla.</w:t>
      </w:r>
    </w:p>
    <w:p>
      <w:r>
        <w:rPr>
          <w:b/>
        </w:rPr>
        <w:t xml:space="preserve">Tulos</w:t>
      </w:r>
    </w:p>
    <w:p>
      <w:r>
        <w:t xml:space="preserve">Perheeni ei ollut koskaan nähnyt kenialaista: Kiinalaiset luovat uutta elämää Afrikassa.</w:t>
      </w:r>
    </w:p>
    <w:p>
      <w:r>
        <w:rPr>
          <w:b/>
        </w:rPr>
        <w:t xml:space="preserve">Esimerkki 3.1488</w:t>
      </w:r>
    </w:p>
    <w:p>
      <w:r>
        <w:t xml:space="preserve">Argentiinan liittovaltion tuomari on hylännyt presidentti Cristina Fernandez de Kirchneriä ja hänen ulkoministeriään vastaan nostetun kiistanalaisen syytteen.</w:t>
      </w:r>
    </w:p>
    <w:p>
      <w:r>
        <w:rPr>
          <w:b/>
        </w:rPr>
        <w:t xml:space="preserve">Tulos</w:t>
      </w:r>
    </w:p>
    <w:p>
      <w:r>
        <w:t xml:space="preserve">Argentiina: Presidentti Cristina Fernandezin syyte hylätään</w:t>
      </w:r>
    </w:p>
    <w:p>
      <w:r>
        <w:rPr>
          <w:b/>
        </w:rPr>
        <w:t xml:space="preserve">Esimerkki 3.1489</w:t>
      </w:r>
    </w:p>
    <w:p>
      <w:r>
        <w:t xml:space="preserve">Ensimmäinen kahdesta 48 tunnin mittaisesta Lontoon metron henkilökunnan lakosta aiheutti monille pääkaupungin asukkaille ongelmia ruuhka-aikoina.</w:t>
      </w:r>
    </w:p>
    <w:p>
      <w:r>
        <w:rPr>
          <w:b/>
        </w:rPr>
        <w:t xml:space="preserve">Tulos</w:t>
      </w:r>
    </w:p>
    <w:p>
      <w:r>
        <w:t xml:space="preserve">Putkilakko: Matkustajat jakavat kokemuksiaan</w:t>
      </w:r>
    </w:p>
    <w:p>
      <w:r>
        <w:rPr>
          <w:b/>
        </w:rPr>
        <w:t xml:space="preserve">Esimerkki 3.1490</w:t>
      </w:r>
    </w:p>
    <w:p>
      <w:r>
        <w:t xml:space="preserve">Kuusivuotias Paula Menchu piti huolen siitä, että hän rukoili, ennen kuin hän söi päivällisensä viime viikolla. Hän pyysi Jumalalta rauhaa ja vähemmän kieroa presidenttiä.</w:t>
      </w:r>
    </w:p>
    <w:p>
      <w:r>
        <w:rPr>
          <w:b/>
        </w:rPr>
        <w:t xml:space="preserve">Tulos</w:t>
      </w:r>
    </w:p>
    <w:p>
      <w:r>
        <w:t xml:space="preserve">Kuinka guatemalalaiset alkoivat uskaltaa sanoa mielipiteensä</w:t>
      </w:r>
    </w:p>
    <w:p>
      <w:r>
        <w:rPr>
          <w:b/>
        </w:rPr>
        <w:t xml:space="preserve">Esimerkki 3.1491</w:t>
      </w:r>
    </w:p>
    <w:p>
      <w:r>
        <w:t xml:space="preserve">Amazon on käynnistänyt toisen musiikin suoratoistopalvelun Yhdysvalloissa.</w:t>
      </w:r>
    </w:p>
    <w:p>
      <w:r>
        <w:rPr>
          <w:b/>
        </w:rPr>
        <w:t xml:space="preserve">Tulos</w:t>
      </w:r>
    </w:p>
    <w:p>
      <w:r>
        <w:t xml:space="preserve">Amazonin Spotify-kilpailija kilpailee hinnalla</w:t>
      </w:r>
    </w:p>
    <w:p>
      <w:r>
        <w:rPr>
          <w:b/>
        </w:rPr>
        <w:t xml:space="preserve">Esimerkki 3.1492</w:t>
      </w:r>
    </w:p>
    <w:p>
      <w:r>
        <w:t xml:space="preserve">Sussexin herttua pyysi Edinburghin matkailukonferenssin osanottajia puhuttelemaan häntä yksinkertaisesti Harryksi.</w:t>
      </w:r>
    </w:p>
    <w:p>
      <w:r>
        <w:rPr>
          <w:b/>
        </w:rPr>
        <w:t xml:space="preserve">Tulos</w:t>
      </w:r>
    </w:p>
    <w:p>
      <w:r>
        <w:t xml:space="preserve">"Kutsu minua vain Harryksi", prinssi kertoo matkailukonferenssissa Edinburghissa.</w:t>
      </w:r>
    </w:p>
    <w:p>
      <w:r>
        <w:rPr>
          <w:b/>
        </w:rPr>
        <w:t xml:space="preserve">Esimerkki 3.1493</w:t>
      </w:r>
    </w:p>
    <w:p>
      <w:r>
        <w:t xml:space="preserve">Facebook on ilmoittanut, että se on avannut Lontoon 2012 -tapahtumalle erityisen portaalin, jonka avulla fanit voivat olla yhteydessä suosikkiolympiaurheilijoihinsa kisojen aikana.</w:t>
      </w:r>
    </w:p>
    <w:p>
      <w:r>
        <w:rPr>
          <w:b/>
        </w:rPr>
        <w:t xml:space="preserve">Tulos</w:t>
      </w:r>
    </w:p>
    <w:p>
      <w:r>
        <w:t xml:space="preserve">Lontoo 2012: Olympiakisojen portaali avautuu Facebookissa</w:t>
      </w:r>
    </w:p>
    <w:p>
      <w:r>
        <w:rPr>
          <w:b/>
        </w:rPr>
        <w:t xml:space="preserve">Esimerkki 3.1494</w:t>
      </w:r>
    </w:p>
    <w:p>
      <w:r>
        <w:t xml:space="preserve">Northamptonshiren kreivikunnanvaltuuston lastensuojelupalveluja on parannettava, sanoi valtuuston johtaja sen jälkeen, kun valvontaviranomaisen Ofstedin tarkastuksessa havaittiin "useita" huolenaiheita.</w:t>
      </w:r>
    </w:p>
    <w:p>
      <w:r>
        <w:rPr>
          <w:b/>
        </w:rPr>
        <w:t xml:space="preserve">Tulos</w:t>
      </w:r>
    </w:p>
    <w:p>
      <w:r>
        <w:t xml:space="preserve">Northamptonshiren lastensuojelupalveluja "on parannettava".</w:t>
      </w:r>
    </w:p>
    <w:p>
      <w:r>
        <w:rPr>
          <w:b/>
        </w:rPr>
        <w:t xml:space="preserve">Esimerkki 3.1495</w:t>
      </w:r>
    </w:p>
    <w:p>
      <w:r>
        <w:t xml:space="preserve">Skotlannin parlamenttiin on jo kolmannen kerran jätetty lakiesitys jalkakäytävillä pysäköinnin kieltämisestä.</w:t>
      </w:r>
    </w:p>
    <w:p>
      <w:r>
        <w:rPr>
          <w:b/>
        </w:rPr>
        <w:t xml:space="preserve">Tulos</w:t>
      </w:r>
    </w:p>
    <w:p>
      <w:r>
        <w:t xml:space="preserve">Lakiehdotus jalkakäytävillä pysäköinnin kieltämiseksi</w:t>
      </w:r>
    </w:p>
    <w:p>
      <w:r>
        <w:rPr>
          <w:b/>
        </w:rPr>
        <w:t xml:space="preserve">Esimerkki 3.1496</w:t>
      </w:r>
    </w:p>
    <w:p>
      <w:r>
        <w:t xml:space="preserve">Mansaaren hallitus on määrännyt kahdelle brittimiehelle sakot kalastuksesta ilman lisenssiä Mansaaren vesillä.</w:t>
      </w:r>
    </w:p>
    <w:p>
      <w:r>
        <w:rPr>
          <w:b/>
        </w:rPr>
        <w:t xml:space="preserve">Tulos</w:t>
      </w:r>
    </w:p>
    <w:p>
      <w:r>
        <w:t xml:space="preserve">Mansaari määräsi kahdelle miehelle sakot laittomasta kuoreen kalastuksesta</w:t>
      </w:r>
    </w:p>
    <w:p>
      <w:r>
        <w:rPr>
          <w:b/>
        </w:rPr>
        <w:t xml:space="preserve">Esimerkki 3.1497</w:t>
      </w:r>
    </w:p>
    <w:p>
      <w:r>
        <w:t xml:space="preserve">Sairaanhoitaja, jota syytetään kahdeksan vauvan murhasta ja 10 muun vauvan murhayrityksestä, on saapunut oikeuteen.</w:t>
      </w:r>
    </w:p>
    <w:p>
      <w:r>
        <w:rPr>
          <w:b/>
        </w:rPr>
        <w:t xml:space="preserve">Tulos</w:t>
      </w:r>
    </w:p>
    <w:p>
      <w:r>
        <w:t xml:space="preserve">Chesterin sairaalassa tapahtuneet vauvakuolemat: Sairaanhoitaja Lucy Letby oikeudessa</w:t>
      </w:r>
    </w:p>
    <w:p>
      <w:r>
        <w:rPr>
          <w:b/>
        </w:rPr>
        <w:t xml:space="preserve">Esimerkki 3.1498</w:t>
      </w:r>
    </w:p>
    <w:p>
      <w:r>
        <w:t xml:space="preserve">Elvis Presleyn käyttämä hammaskruunu katosi kiertueella, jonka tarkoituksena oli lisätä tietoisuutta suusyövästä, ja erään hammaslääkäriaseman työntekijät olivat "järkyttyneitä".</w:t>
      </w:r>
    </w:p>
    <w:p>
      <w:r>
        <w:rPr>
          <w:b/>
        </w:rPr>
        <w:t xml:space="preserve">Tulos</w:t>
      </w:r>
    </w:p>
    <w:p>
      <w:r>
        <w:t xml:space="preserve">Elvis Presleyn hammaskruunu "katoaa" kiertueen aikana</w:t>
      </w:r>
    </w:p>
    <w:p>
      <w:r>
        <w:rPr>
          <w:b/>
        </w:rPr>
        <w:t xml:space="preserve">Esimerkki 3.1499</w:t>
      </w:r>
    </w:p>
    <w:p>
      <w:r>
        <w:t xml:space="preserve">Covid-rokotteen saanut 94-vuotias nainen sanoi, että olisi "hyvin typerää" kieltäytyä rokotuksesta.</w:t>
      </w:r>
    </w:p>
    <w:p>
      <w:r>
        <w:rPr>
          <w:b/>
        </w:rPr>
        <w:t xml:space="preserve">Tulos</w:t>
      </w:r>
    </w:p>
    <w:p>
      <w:r>
        <w:t xml:space="preserve">Covid-rokote: Doncasterin nainen sanoo, että rokotteen hylkääminen olisi "typerää".</w:t>
      </w:r>
    </w:p>
    <w:p>
      <w:r>
        <w:rPr>
          <w:b/>
        </w:rPr>
        <w:t xml:space="preserve">Esimerkki 3.1500</w:t>
      </w:r>
    </w:p>
    <w:p>
      <w:r>
        <w:t xml:space="preserve">Applen ja kustantajien välinen sopimus e-kirjojen hinnoittelusta maksoi asiakkaille "satoja miljoonia dollareita", on hallituksen asianajaja väittänyt.</w:t>
      </w:r>
    </w:p>
    <w:p>
      <w:r>
        <w:rPr>
          <w:b/>
        </w:rPr>
        <w:t xml:space="preserve">Tulos</w:t>
      </w:r>
    </w:p>
    <w:p>
      <w:r>
        <w:t xml:space="preserve">Applen e-kirjasopimus "maksoi satoja miljoonia</w:t>
      </w:r>
    </w:p>
    <w:p>
      <w:r>
        <w:rPr>
          <w:b/>
        </w:rPr>
        <w:t xml:space="preserve">Esimerkki 3.1501</w:t>
      </w:r>
    </w:p>
    <w:p>
      <w:r>
        <w:t xml:space="preserve">Musiikin eri alojen tähdet Adelesta ja Diana Rossista Sir Paul McCartneyhin ja Liam Gallagheriin ovat osoittaneet kunnioitusta soul-laulaja Aretha Franklinille tämän kuoltua 76-vuotiaana.</w:t>
      </w:r>
    </w:p>
    <w:p>
      <w:r>
        <w:rPr>
          <w:b/>
        </w:rPr>
        <w:t xml:space="preserve">Tulos</w:t>
      </w:r>
    </w:p>
    <w:p>
      <w:r>
        <w:t xml:space="preserve">Aretha Franklin: Tähdet kunnioittavat sielujemme kuningatarta</w:t>
      </w:r>
    </w:p>
    <w:p>
      <w:r>
        <w:rPr>
          <w:b/>
        </w:rPr>
        <w:t xml:space="preserve">Esimerkki 3.1502</w:t>
      </w:r>
    </w:p>
    <w:p>
      <w:r>
        <w:t xml:space="preserve">Yhdistynyt kuningaskunta sanoo olevansa eturintamassa maailmanlaajuisessa taistelussa nykyaikaista orjuutta vastaan, joka on edelleen yleistä todellisuutta romanialaisille seksikaupan uhreille. Tämä on yhden heistä tarina.</w:t>
      </w:r>
    </w:p>
    <w:p>
      <w:r>
        <w:rPr>
          <w:b/>
        </w:rPr>
        <w:t xml:space="preserve">Tulos</w:t>
      </w:r>
    </w:p>
    <w:p>
      <w:r>
        <w:t xml:space="preserve">"Minut kaupattiin Romaniasta</w:t>
      </w:r>
    </w:p>
    <w:p>
      <w:r>
        <w:rPr>
          <w:b/>
        </w:rPr>
        <w:t xml:space="preserve">Esimerkki 3.1503</w:t>
      </w:r>
    </w:p>
    <w:p>
      <w:r>
        <w:t xml:space="preserve">Walesin pääpalkkaluokan opettajat saavat 3,75 prosentin palkankorotuksen, kuten opetusministeri on vahvistanut.</w:t>
      </w:r>
    </w:p>
    <w:p>
      <w:r>
        <w:rPr>
          <w:b/>
        </w:rPr>
        <w:t xml:space="preserve">Tulos</w:t>
      </w:r>
    </w:p>
    <w:p>
      <w:r>
        <w:t xml:space="preserve">Walesin opettajat saavat 3,7 prosentin palkankorotuksen</w:t>
      </w:r>
    </w:p>
    <w:p>
      <w:r>
        <w:rPr>
          <w:b/>
        </w:rPr>
        <w:t xml:space="preserve">Esimerkki 3.1504</w:t>
      </w:r>
    </w:p>
    <w:p>
      <w:r>
        <w:t xml:space="preserve">Muusikko ja DJ Cerys Matthews aloittaa uuden yrityksen lastenkirjailijana ensimmäisen kirjansa myötä.</w:t>
      </w:r>
    </w:p>
    <w:p>
      <w:r>
        <w:rPr>
          <w:b/>
        </w:rPr>
        <w:t xml:space="preserve">Tulos</w:t>
      </w:r>
    </w:p>
    <w:p>
      <w:r>
        <w:t xml:space="preserve">Cerys Matthews kirjoittaa lastenkirjaa walesilaisista legendoista.</w:t>
      </w:r>
    </w:p>
    <w:p>
      <w:r>
        <w:rPr>
          <w:b/>
        </w:rPr>
        <w:t xml:space="preserve">Esimerkki 3.1505</w:t>
      </w:r>
    </w:p>
    <w:p>
      <w:r>
        <w:t xml:space="preserve">Työväenpuolueen varajohtaja Harriet Harman sanoo, että BBC:n pitäisi tutkia vaihtoehtoja lupamaksulle, jos parempi vaihtoehto on olemassa.</w:t>
      </w:r>
    </w:p>
    <w:p>
      <w:r>
        <w:rPr>
          <w:b/>
        </w:rPr>
        <w:t xml:space="preserve">Tulos</w:t>
      </w:r>
    </w:p>
    <w:p>
      <w:r>
        <w:t xml:space="preserve">Harman vaatii lupamaksujen tarkistamista</w:t>
      </w:r>
    </w:p>
    <w:p>
      <w:r>
        <w:rPr>
          <w:b/>
        </w:rPr>
        <w:t xml:space="preserve">Esimerkki 3.1506</w:t>
      </w:r>
    </w:p>
    <w:p>
      <w:r>
        <w:t xml:space="preserve">Liittokansleri George Osborne sanoi alahuoneen budjettipuheessaan, että neuvottelut Swansean miljardin punnan vuorovesilaguunihankkeesta aloitetaan.</w:t>
      </w:r>
    </w:p>
    <w:p>
      <w:r>
        <w:rPr>
          <w:b/>
        </w:rPr>
        <w:t xml:space="preserve">Tulos</w:t>
      </w:r>
    </w:p>
    <w:p>
      <w:r>
        <w:t xml:space="preserve">Talousarvio 2015: Swansean vuorovesilaguunista käytävät neuvottelut "avautuvat".</w:t>
      </w:r>
    </w:p>
    <w:p>
      <w:r>
        <w:rPr>
          <w:b/>
        </w:rPr>
        <w:t xml:space="preserve">Esimerkki 3.1507</w:t>
      </w:r>
    </w:p>
    <w:p>
      <w:r>
        <w:t xml:space="preserve">Boris Johnson on vakuuttanut, että hän "pahoittelee kaikkia uhkauksia, jotka kohdistuvat keneen tahansa, erityisesti naispuolisiin kansanedustajiin", sen jälkeen kun hän oli kuvannut erään kansanedustajan turvallisuushuolia "humpuukiksi".</w:t>
      </w:r>
    </w:p>
    <w:p>
      <w:r>
        <w:rPr>
          <w:b/>
        </w:rPr>
        <w:t xml:space="preserve">Tulos</w:t>
      </w:r>
    </w:p>
    <w:p>
      <w:r>
        <w:t xml:space="preserve">Johnson puolustaa kieltä kansanedustajien kritiikin jälkeen</w:t>
      </w:r>
    </w:p>
    <w:p>
      <w:r>
        <w:rPr>
          <w:b/>
        </w:rPr>
        <w:t xml:space="preserve">Esimerkki 3.1508</w:t>
      </w:r>
    </w:p>
    <w:p>
      <w:r>
        <w:t xml:space="preserve">Ulsterin maanviljelijöiden liiton entinen puheenjohtaja Ian Marshall on ilmoittanut pyrkivänsä uudelleen Seanadiin (Irlannin senaattiin).</w:t>
      </w:r>
    </w:p>
    <w:p>
      <w:r>
        <w:rPr>
          <w:b/>
        </w:rPr>
        <w:t xml:space="preserve">Tulos</w:t>
      </w:r>
    </w:p>
    <w:p>
      <w:r>
        <w:t xml:space="preserve">Unionisti Ian Marshall pyrkii uudelleen Seanadin jäseneksi</w:t>
      </w:r>
    </w:p>
    <w:p>
      <w:r>
        <w:rPr>
          <w:b/>
        </w:rPr>
        <w:t xml:space="preserve">Esimerkki 3.1509</w:t>
      </w:r>
    </w:p>
    <w:p>
      <w:r>
        <w:t xml:space="preserve">Nasan Stardust-avaruusalus on ohittanut komeetta Tempel 1:n.</w:t>
      </w:r>
    </w:p>
    <w:p>
      <w:r>
        <w:rPr>
          <w:b/>
        </w:rPr>
        <w:t xml:space="preserve">Tulos</w:t>
      </w:r>
    </w:p>
    <w:p>
      <w:r>
        <w:t xml:space="preserve">Stardust-luotain löytää "hillityn" komeetan kraatterin.</w:t>
      </w:r>
    </w:p>
    <w:p>
      <w:r>
        <w:rPr>
          <w:b/>
        </w:rPr>
        <w:t xml:space="preserve">Esimerkki 3.1510</w:t>
      </w:r>
    </w:p>
    <w:p>
      <w:r>
        <w:t xml:space="preserve">St Helierin pelastusveneaseman uusi pomo on julkistettu.</w:t>
      </w:r>
    </w:p>
    <w:p>
      <w:r>
        <w:rPr>
          <w:b/>
        </w:rPr>
        <w:t xml:space="preserve">Tulos</w:t>
      </w:r>
    </w:p>
    <w:p>
      <w:r>
        <w:t xml:space="preserve">Bill Harris on Jerseyn St Helierin pelastusveneen uusi pomo.</w:t>
      </w:r>
    </w:p>
    <w:p>
      <w:r>
        <w:rPr>
          <w:b/>
        </w:rPr>
        <w:t xml:space="preserve">Esimerkki 3.1511</w:t>
      </w:r>
    </w:p>
    <w:p>
      <w:r>
        <w:t xml:space="preserve">Helikopteripalvelu, joka yhdistää Scillyn saaret mantereelle, voitaisiin ottaa uudelleen käyttöön kevääseen 2018 mennessä.</w:t>
      </w:r>
    </w:p>
    <w:p>
      <w:r>
        <w:rPr>
          <w:b/>
        </w:rPr>
        <w:t xml:space="preserve">Tulos</w:t>
      </w:r>
    </w:p>
    <w:p>
      <w:r>
        <w:t xml:space="preserve">Täysi tuki Penzancen helikopterikenttäehdotuksille</w:t>
      </w:r>
    </w:p>
    <w:p>
      <w:r>
        <w:rPr>
          <w:b/>
        </w:rPr>
        <w:t xml:space="preserve">Esimerkki 3.1512</w:t>
      </w:r>
    </w:p>
    <w:p>
      <w:r>
        <w:t xml:space="preserve">Mies, joka menetti poikansa vuoden 1998 Omaghin pommi-iskussa, on arvostellut hallituksen ehdotuksia ongelmien perinnön käsittelemiseksi.</w:t>
      </w:r>
    </w:p>
    <w:p>
      <w:r>
        <w:rPr>
          <w:b/>
        </w:rPr>
        <w:t xml:space="preserve">Tulos</w:t>
      </w:r>
    </w:p>
    <w:p>
      <w:r>
        <w:t xml:space="preserve">Omaghin pommin isä arvostelee perintösuunnitelmia</w:t>
      </w:r>
    </w:p>
    <w:p>
      <w:r>
        <w:rPr>
          <w:b/>
        </w:rPr>
        <w:t xml:space="preserve">Esimerkki 3.1513</w:t>
      </w:r>
    </w:p>
    <w:p>
      <w:r>
        <w:t xml:space="preserve">Entinen Walesin ja British &amp; Irish Lionsin rugby-pelaaja Gareth Williams on kuollut 63-vuotiaana taisteltuaan harvinaista hermoston sairautta vastaan.</w:t>
      </w:r>
    </w:p>
    <w:p>
      <w:r>
        <w:rPr>
          <w:b/>
        </w:rPr>
        <w:t xml:space="preserve">Tulos</w:t>
      </w:r>
    </w:p>
    <w:p>
      <w:r>
        <w:t xml:space="preserve">Walesin entinen rugby-hyökkääjä Gareth Williams kuoli 63-vuotiaana</w:t>
      </w:r>
    </w:p>
    <w:p>
      <w:r>
        <w:rPr>
          <w:b/>
        </w:rPr>
        <w:t xml:space="preserve">Esimerkki 3.1514</w:t>
      </w:r>
    </w:p>
    <w:p>
      <w:r>
        <w:t xml:space="preserve">Sir Vince Cable on kruunattu liberaalidemokraattien johtajaksi ilman kilpailua - tässä on tarina siitä, miten hän pääsi siihen.</w:t>
      </w:r>
    </w:p>
    <w:p>
      <w:r>
        <w:rPr>
          <w:b/>
        </w:rPr>
        <w:t xml:space="preserve">Tulos</w:t>
      </w:r>
    </w:p>
    <w:p>
      <w:r>
        <w:t xml:space="preserve">Vince Cablen tarina: Lib Demin uuden johtajan profiili</w:t>
      </w:r>
    </w:p>
    <w:p>
      <w:r>
        <w:rPr>
          <w:b/>
        </w:rPr>
        <w:t xml:space="preserve">Esimerkki 3.1515</w:t>
      </w:r>
    </w:p>
    <w:p>
      <w:r>
        <w:t xml:space="preserve">NSPCC aikoo sulkea lastenkeskuksensa Shrewsburyssa.</w:t>
      </w:r>
    </w:p>
    <w:p>
      <w:r>
        <w:rPr>
          <w:b/>
        </w:rPr>
        <w:t xml:space="preserve">Tulos</w:t>
      </w:r>
    </w:p>
    <w:p>
      <w:r>
        <w:t xml:space="preserve">Shrewsburyn NSPCC:n lastenkeskus suljetaan.</w:t>
      </w:r>
    </w:p>
    <w:p>
      <w:r>
        <w:rPr>
          <w:b/>
        </w:rPr>
        <w:t xml:space="preserve">Esimerkki 3.1516</w:t>
      </w:r>
    </w:p>
    <w:p>
      <w:r>
        <w:t xml:space="preserve">Tuhansia viktoriaanisia hillopurkkeja ja suolakurkkupurkkeja on löydetty entisen yökerhon alta Crossrailin rakennustöiden aikana, kuten on käynyt ilmi.</w:t>
      </w:r>
    </w:p>
    <w:p>
      <w:r>
        <w:rPr>
          <w:b/>
        </w:rPr>
        <w:t xml:space="preserve">Tulos</w:t>
      </w:r>
    </w:p>
    <w:p>
      <w:r>
        <w:t xml:space="preserve">Crossrailin kaivauksissa kaivettiin esiin 13 000 viktoriaanista hillopurkkia.</w:t>
      </w:r>
    </w:p>
    <w:p>
      <w:r>
        <w:rPr>
          <w:b/>
        </w:rPr>
        <w:t xml:space="preserve">Esimerkki 3.1517</w:t>
      </w:r>
    </w:p>
    <w:p>
      <w:r>
        <w:t xml:space="preserve">Kampaajan tuolissa istuminen saattaa kuulostaa yksinkertaiselta, mutta autistiselle lapselle hiustenleikkaus voi olla tuskallista. Eräs parturi-kampaaja on kehittänyt ainutlaatuisen tekniikan, jossa hän leikkaa lapsen hiukset pitkiä aikoja lattialla, ikkunalaudoilla tai jopa autossa istuen. Tänä viikonloppuna hän ja 11 muuta parturia leikkaavat osana autismia koskevaa tiedotustapahtumaa 60 autistisen lapsen hiukset.</w:t>
      </w:r>
    </w:p>
    <w:p>
      <w:r>
        <w:rPr>
          <w:b/>
        </w:rPr>
        <w:t xml:space="preserve">Tulos</w:t>
      </w:r>
    </w:p>
    <w:p>
      <w:r>
        <w:t xml:space="preserve">Autismi: Lapset, jotka kokevat hiustenleikkuun tuskalliseksi</w:t>
      </w:r>
    </w:p>
    <w:p>
      <w:r>
        <w:rPr>
          <w:b/>
        </w:rPr>
        <w:t xml:space="preserve">Esimerkki 3.1518</w:t>
      </w:r>
    </w:p>
    <w:p>
      <w:r>
        <w:t xml:space="preserve">Tate Modernin performanssitaidenäyttelyyn on tulossa taideteos, jossa kävijät peittyvät keinotekoiseen sumuun.</w:t>
      </w:r>
    </w:p>
    <w:p>
      <w:r>
        <w:rPr>
          <w:b/>
        </w:rPr>
        <w:t xml:space="preserve">Tulos</w:t>
      </w:r>
    </w:p>
    <w:p>
      <w:r>
        <w:t xml:space="preserve">Tate Modernin ensimmäisessä performanssitaiteen näyttelyssä on tekosumua</w:t>
      </w:r>
    </w:p>
    <w:p>
      <w:r>
        <w:rPr>
          <w:b/>
        </w:rPr>
        <w:t xml:space="preserve">Esimerkki 3.1519</w:t>
      </w:r>
    </w:p>
    <w:p>
      <w:r>
        <w:t xml:space="preserve">Intian väkirikkaimman osavaltion Uttar Pradeshin köyhimmistä köyhimmät ovat suuren ruokaskandaalin keskipisteessä.</w:t>
      </w:r>
    </w:p>
    <w:p>
      <w:r>
        <w:rPr>
          <w:b/>
        </w:rPr>
        <w:t xml:space="preserve">Tulos</w:t>
      </w:r>
    </w:p>
    <w:p>
      <w:r>
        <w:t xml:space="preserve">Intian valtava ruokavarkausskandaali</w:t>
      </w:r>
    </w:p>
    <w:p>
      <w:r>
        <w:rPr>
          <w:b/>
        </w:rPr>
        <w:t xml:space="preserve">Esimerkki 3.1520</w:t>
      </w:r>
    </w:p>
    <w:p>
      <w:r>
        <w:t xml:space="preserve">Vastoin perinteisiä neuvoja joidenkin rasvojen lisääminen voi olla hyväksi terveydelle, sanoo Michael Mosley.</w:t>
      </w:r>
    </w:p>
    <w:p>
      <w:r>
        <w:rPr>
          <w:b/>
        </w:rPr>
        <w:t xml:space="preserve">Tulos</w:t>
      </w:r>
    </w:p>
    <w:p>
      <w:r>
        <w:t xml:space="preserve">Michael Mosley: Pitäisikö ihmisten syödä enemmän rasvaa?</w:t>
      </w:r>
    </w:p>
    <w:p>
      <w:r>
        <w:rPr>
          <w:b/>
        </w:rPr>
        <w:t xml:space="preserve">Esimerkki 3.1521</w:t>
      </w:r>
    </w:p>
    <w:p>
      <w:r>
        <w:t xml:space="preserve">Eräs hoitokoti oli päättänyt, että "koronaviruksen ei anneta pysäyttää meitä", ja järjesti asukkaalle 100-vuotissyntymäpäiväjuhlat "nostattaakseen kaikkien mielialaa".</w:t>
      </w:r>
    </w:p>
    <w:p>
      <w:r>
        <w:rPr>
          <w:b/>
        </w:rPr>
        <w:t xml:space="preserve">Tulos</w:t>
      </w:r>
    </w:p>
    <w:p>
      <w:r>
        <w:t xml:space="preserve">Coronavirus: syntymäpäiväjuhlat jatkuvat lukituksesta huolimatta</w:t>
      </w:r>
    </w:p>
    <w:p>
      <w:r>
        <w:rPr>
          <w:b/>
        </w:rPr>
        <w:t xml:space="preserve">Esimerkki 3.1522</w:t>
      </w:r>
    </w:p>
    <w:p>
      <w:r>
        <w:t xml:space="preserve">Pohjois-Irlannin ensimmäinen mehiläisiä ja muita pölyttäjiä koskeva moottoritiekartta on julkaistu.</w:t>
      </w:r>
    </w:p>
    <w:p>
      <w:r>
        <w:rPr>
          <w:b/>
        </w:rPr>
        <w:t xml:space="preserve">Tulos</w:t>
      </w:r>
    </w:p>
    <w:p>
      <w:r>
        <w:t xml:space="preserve">Mehiläisen moottoritiesuunnitelma herättää kohua</w:t>
      </w:r>
    </w:p>
    <w:p>
      <w:r>
        <w:rPr>
          <w:b/>
        </w:rPr>
        <w:t xml:space="preserve">Esimerkki 3.1523</w:t>
      </w:r>
    </w:p>
    <w:p>
      <w:r>
        <w:t xml:space="preserve">Kuubalainen huippuhyppääjä, joka loikkasi aiemmin tässä kuussa, sanoo haluavansa nyt yhdistyä äitinsä kanssa Floridassa.</w:t>
      </w:r>
    </w:p>
    <w:p>
      <w:r>
        <w:rPr>
          <w:b/>
        </w:rPr>
        <w:t xml:space="preserve">Tulos</w:t>
      </w:r>
    </w:p>
    <w:p>
      <w:r>
        <w:t xml:space="preserve">Kuubalainen estejuoksija Orlando Ortega pyrkii Yhdysvaltoihin</w:t>
      </w:r>
    </w:p>
    <w:p>
      <w:r>
        <w:rPr>
          <w:b/>
        </w:rPr>
        <w:t xml:space="preserve">Esimerkki 3.1524</w:t>
      </w:r>
    </w:p>
    <w:p>
      <w:r>
        <w:t xml:space="preserve">Pohjois-Irlannissa toimivan Bombardierin ammattiliitot kuulevat jäseniään mahdollisista työtaistelutoimista.</w:t>
      </w:r>
    </w:p>
    <w:p>
      <w:r>
        <w:rPr>
          <w:b/>
        </w:rPr>
        <w:t xml:space="preserve">Tulos</w:t>
      </w:r>
    </w:p>
    <w:p>
      <w:r>
        <w:t xml:space="preserve">Bombardierin ammattiliitot neuvottelevat mahdollisista työtaistelutoimista</w:t>
      </w:r>
    </w:p>
    <w:p>
      <w:r>
        <w:rPr>
          <w:b/>
        </w:rPr>
        <w:t xml:space="preserve">Esimerkki 3.1525</w:t>
      </w:r>
    </w:p>
    <w:p>
      <w:r>
        <w:t xml:space="preserve">Ministerit ovat pidentäneet vuokranantajien häätökieltoa Englannissa ja Walesissa 20. syyskuuta asti, koska pelätään, että tuhannet saattavat menettää kotinsa.</w:t>
      </w:r>
    </w:p>
    <w:p>
      <w:r>
        <w:rPr>
          <w:b/>
        </w:rPr>
        <w:t xml:space="preserve">Tulos</w:t>
      </w:r>
    </w:p>
    <w:p>
      <w:r>
        <w:t xml:space="preserve">Coronavirus: Häätökieltoa jatketaan neljällä viikolla</w:t>
      </w:r>
    </w:p>
    <w:p>
      <w:r>
        <w:rPr>
          <w:b/>
        </w:rPr>
        <w:t xml:space="preserve">Esimerkki 3.1526</w:t>
      </w:r>
    </w:p>
    <w:p>
      <w:r>
        <w:t xml:space="preserve">Oletko koskaan ajatellut löytää planeetan? Se ei ehkä olekaan niin mielikuvituksellista kuin luulet.</w:t>
      </w:r>
    </w:p>
    <w:p>
      <w:r>
        <w:rPr>
          <w:b/>
        </w:rPr>
        <w:t xml:space="preserve">Tulos</w:t>
      </w:r>
    </w:p>
    <w:p>
      <w:r>
        <w:t xml:space="preserve">Planet Nine: Tähtitieteilijät haluavat apua harrastajilta tähtiharrastajilta</w:t>
      </w:r>
    </w:p>
    <w:p>
      <w:r>
        <w:rPr>
          <w:b/>
        </w:rPr>
        <w:t xml:space="preserve">Esimerkki 3.1527</w:t>
      </w:r>
    </w:p>
    <w:p>
      <w:r>
        <w:t xml:space="preserve">Koko Walesiin on annettu keltainen varoitus "erittäin voimakkaista" tuulista myöhemmin tällä viikolla.</w:t>
      </w:r>
    </w:p>
    <w:p>
      <w:r>
        <w:rPr>
          <w:b/>
        </w:rPr>
        <w:t xml:space="preserve">Tulos</w:t>
      </w:r>
    </w:p>
    <w:p>
      <w:r>
        <w:t xml:space="preserve">Keltainen tuulivaroitus Walesissa</w:t>
      </w:r>
    </w:p>
    <w:p>
      <w:r>
        <w:rPr>
          <w:b/>
        </w:rPr>
        <w:t xml:space="preserve">Esimerkki 3.1528</w:t>
      </w:r>
    </w:p>
    <w:p>
      <w:r>
        <w:t xml:space="preserve">Uuden raportin mukaan lasten mielenterveyspalveluiden parantamiseen Englannissa varatut varat eivät päädy etulinjan palveluihin.</w:t>
      </w:r>
    </w:p>
    <w:p>
      <w:r>
        <w:rPr>
          <w:b/>
        </w:rPr>
        <w:t xml:space="preserve">Tulos</w:t>
      </w:r>
    </w:p>
    <w:p>
      <w:r>
        <w:t xml:space="preserve">Lasten mielenterveyteen tarkoitetut varat eivät riitä etulinjaan - raportti</w:t>
      </w:r>
    </w:p>
    <w:p>
      <w:r>
        <w:rPr>
          <w:b/>
        </w:rPr>
        <w:t xml:space="preserve">Esimerkki 3.1529</w:t>
      </w:r>
    </w:p>
    <w:p>
      <w:r>
        <w:t xml:space="preserve">Kampanjaryhmän mukaan ehdotus myyntikojujen määrän vähentämisestä Euroopan suurimmilla katetuilla markkinoilla on "vaarallinen strategia".</w:t>
      </w:r>
    </w:p>
    <w:p>
      <w:r>
        <w:rPr>
          <w:b/>
        </w:rPr>
        <w:t xml:space="preserve">Tulos</w:t>
      </w:r>
    </w:p>
    <w:p>
      <w:r>
        <w:t xml:space="preserve">Leedsin Kirkgate Marketin suunnitelmat: "vaarallinen strategia".</w:t>
      </w:r>
    </w:p>
    <w:p>
      <w:r>
        <w:rPr>
          <w:b/>
        </w:rPr>
        <w:t xml:space="preserve">Esimerkki 3.1530</w:t>
      </w:r>
    </w:p>
    <w:p>
      <w:r>
        <w:t xml:space="preserve">Oikeudessa on kuultu, että mies, jota syytetään opiskelijan raiskauksesta ja murhasta, syyllistyi useisiin "seksuaalisesti motivoituneisiin" murtoihin kuukautta ennen hänen kuolemaansa.</w:t>
      </w:r>
    </w:p>
    <w:p>
      <w:r>
        <w:rPr>
          <w:b/>
        </w:rPr>
        <w:t xml:space="preserve">Tulos</w:t>
      </w:r>
    </w:p>
    <w:p>
      <w:r>
        <w:t xml:space="preserve">Libby Squiren murhaoikeudenkäynti: Pawel Relowicz "kierteli kaduilla uhria etsimässä</w:t>
      </w:r>
    </w:p>
    <w:p>
      <w:r>
        <w:rPr>
          <w:b/>
        </w:rPr>
        <w:t xml:space="preserve">Esimerkki 3.1531</w:t>
      </w:r>
    </w:p>
    <w:p>
      <w:r>
        <w:t xml:space="preserve">Scottish Bordersin neuvosto on suostunut kuulemaan hallituksen esitystä tulobudjetista seuraaviksi viideksi vuodeksi.</w:t>
      </w:r>
    </w:p>
    <w:p>
      <w:r>
        <w:rPr>
          <w:b/>
        </w:rPr>
        <w:t xml:space="preserve">Tulos</w:t>
      </w:r>
    </w:p>
    <w:p>
      <w:r>
        <w:t xml:space="preserve">Julkinen kuuleminen Scottish Bordersin neuvoston talousarviosta</w:t>
      </w:r>
    </w:p>
    <w:p>
      <w:r>
        <w:rPr>
          <w:b/>
        </w:rPr>
        <w:t xml:space="preserve">Esimerkki 3.1532</w:t>
      </w:r>
    </w:p>
    <w:p>
      <w:r>
        <w:t xml:space="preserve">Yhdistyneen kuningaskunnan inflaatiovauhti laski maaliskuussa 1,5 prosenttiin, mikä johtui suurelta osin vaatteiden ja polttoaineen hintojen laskusta ennen koronaviruksen aiheuttamaa lukitusta.</w:t>
      </w:r>
    </w:p>
    <w:p>
      <w:r>
        <w:rPr>
          <w:b/>
        </w:rPr>
        <w:t xml:space="preserve">Tulos</w:t>
      </w:r>
    </w:p>
    <w:p>
      <w:r>
        <w:t xml:space="preserve">Coronavirus: Britannian inflaatio on 1,5%, kun lukitus alkaa purra</w:t>
      </w:r>
    </w:p>
    <w:p>
      <w:r>
        <w:rPr>
          <w:b/>
        </w:rPr>
        <w:t xml:space="preserve">Esimerkki 3.1533</w:t>
      </w:r>
    </w:p>
    <w:p>
      <w:r>
        <w:t xml:space="preserve">Sir Philip Greenin vähittäiskauppaimperiumin, johon kuuluu muun muassa High Street -muotiketju Topshop, voitot romahtivat 79 prosenttia viime vuonna.</w:t>
      </w:r>
    </w:p>
    <w:p>
      <w:r>
        <w:rPr>
          <w:b/>
        </w:rPr>
        <w:t xml:space="preserve">Tulos</w:t>
      </w:r>
    </w:p>
    <w:p>
      <w:r>
        <w:t xml:space="preserve">Topshopin omistaja näkee voittojen sukeltavan 79%:lla</w:t>
      </w:r>
    </w:p>
    <w:p>
      <w:r>
        <w:rPr>
          <w:b/>
        </w:rPr>
        <w:t xml:space="preserve">Esimerkki 3.1534</w:t>
      </w:r>
    </w:p>
    <w:p>
      <w:r>
        <w:t xml:space="preserve">Brad Pitt ja Angelina Jolie ovat siirtyneet viininvalmistukseen ja työskentelevät ranskalaisen viininviljelijän Marc Perrinin kanssa heidän tilallaan Provenceissa.</w:t>
      </w:r>
    </w:p>
    <w:p>
      <w:r>
        <w:rPr>
          <w:b/>
        </w:rPr>
        <w:t xml:space="preserve">Tulos</w:t>
      </w:r>
    </w:p>
    <w:p>
      <w:r>
        <w:t xml:space="preserve">Brad Pitt ja Angelina Jolie siirtyvät viininvalmistukseen</w:t>
      </w:r>
    </w:p>
    <w:p>
      <w:r>
        <w:rPr>
          <w:b/>
        </w:rPr>
        <w:t xml:space="preserve">Esimerkki 3.1535</w:t>
      </w:r>
    </w:p>
    <w:p>
      <w:r>
        <w:t xml:space="preserve">Historiallinen Hullin kaupunginosa näyttelee uudessa menestyselokuvassa Dickensin Lontoota.</w:t>
      </w:r>
    </w:p>
    <w:p>
      <w:r>
        <w:rPr>
          <w:b/>
        </w:rPr>
        <w:t xml:space="preserve">Tulos</w:t>
      </w:r>
    </w:p>
    <w:p>
      <w:r>
        <w:t xml:space="preserve">Hullin vanhakaupunki näyttelee uudessa David Copperfield -elokuvassa</w:t>
      </w:r>
    </w:p>
    <w:p>
      <w:r>
        <w:rPr>
          <w:b/>
        </w:rPr>
        <w:t xml:space="preserve">Esimerkki 3.1536</w:t>
      </w:r>
    </w:p>
    <w:p>
      <w:r>
        <w:t xml:space="preserve">Sri Lankan korkein oikeus vapautti perjantaina kaikki neljä syytettyä kymmenien tamilivankien tappamisesta Bindunuwewan vankileirillä.</w:t>
      </w:r>
    </w:p>
    <w:p>
      <w:r>
        <w:rPr>
          <w:b/>
        </w:rPr>
        <w:t xml:space="preserve">Tulos</w:t>
      </w:r>
    </w:p>
    <w:p>
      <w:r>
        <w:t xml:space="preserve">Bindunuwewan syytetty vapautettiin syytteistä</w:t>
      </w:r>
    </w:p>
    <w:p>
      <w:r>
        <w:rPr>
          <w:b/>
        </w:rPr>
        <w:t xml:space="preserve">Esimerkki 3.1537</w:t>
      </w:r>
    </w:p>
    <w:p>
      <w:r>
        <w:t xml:space="preserve">Lakikomissio on ehdottanut 800 vanhentuneen lain kumoamista, mutta siitä, mikä on laitonta ja mikä ei, liikkuu runsaasti myyttejä.</w:t>
      </w:r>
    </w:p>
    <w:p>
      <w:r>
        <w:rPr>
          <w:b/>
        </w:rPr>
        <w:t xml:space="preserve">Tulos</w:t>
      </w:r>
    </w:p>
    <w:p>
      <w:r>
        <w:t xml:space="preserve">Laittomat jauhelihapiirakat ja muita Yhdistyneen kuningaskunnan oikeudellisia legendoja</w:t>
      </w:r>
    </w:p>
    <w:p>
      <w:r>
        <w:rPr>
          <w:b/>
        </w:rPr>
        <w:t xml:space="preserve">Esimerkki 3.1538</w:t>
      </w:r>
    </w:p>
    <w:p>
      <w:r>
        <w:t xml:space="preserve">Yhdistyneen kuningaskunnan tietosuojavaltuutettu (ICO) on kertonut BBC:lle, että Sky-laajakaista-asiakkaiden henkilötietojen vuotamisen takana oleva yritys voi joutua maksamaan puolen miljoonan punnan sakon.</w:t>
      </w:r>
    </w:p>
    <w:p>
      <w:r>
        <w:rPr>
          <w:b/>
        </w:rPr>
        <w:t xml:space="preserve">Tulos</w:t>
      </w:r>
    </w:p>
    <w:p>
      <w:r>
        <w:t xml:space="preserve">ACS:Law voi saada 500 000 punnan sakon pornoluettelon vuodosta.</w:t>
      </w:r>
    </w:p>
    <w:p>
      <w:r>
        <w:rPr>
          <w:b/>
        </w:rPr>
        <w:t xml:space="preserve">Esimerkki 3.1539</w:t>
      </w:r>
    </w:p>
    <w:p>
      <w:r>
        <w:t xml:space="preserve">Ulsterin yliopisto on vahvistanut, että sen psykologian laitos Mageessa Derryssä siirtyy Colerainen kampukselle budjettileikkausten vuoksi.</w:t>
      </w:r>
    </w:p>
    <w:p>
      <w:r>
        <w:rPr>
          <w:b/>
        </w:rPr>
        <w:t xml:space="preserve">Tulos</w:t>
      </w:r>
    </w:p>
    <w:p>
      <w:r>
        <w:t xml:space="preserve">Ulsterin yliopisto: Londonderryn Magee-kampus menettää psykologian osastonsa</w:t>
      </w:r>
    </w:p>
    <w:p>
      <w:r>
        <w:rPr>
          <w:b/>
        </w:rPr>
        <w:t xml:space="preserve">Esimerkki 3.1540</w:t>
      </w:r>
    </w:p>
    <w:p>
      <w:r>
        <w:t xml:space="preserve">Poliisi on sanonut, että BBC:n johtajille maksettuihin palkkioihin liittyviin väitteisiin ei ryhdytä lisätoimiin.</w:t>
      </w:r>
    </w:p>
    <w:p>
      <w:r>
        <w:rPr>
          <w:b/>
        </w:rPr>
        <w:t xml:space="preserve">Tulos</w:t>
      </w:r>
    </w:p>
    <w:p>
      <w:r>
        <w:t xml:space="preserve">Poliisi sanoo, että BBC:n maksuja ei ole käsitelty</w:t>
      </w:r>
    </w:p>
    <w:p>
      <w:r>
        <w:rPr>
          <w:b/>
        </w:rPr>
        <w:t xml:space="preserve">Esimerkki 3.1541</w:t>
      </w:r>
    </w:p>
    <w:p>
      <w:r>
        <w:t xml:space="preserve">Energiatoimittaja Npower on ilmoittanut alentavansa hintojaan keskimäärin 2,6 prosenttia hallituksen energialaskuihin tekemien muutosten jälkeen.</w:t>
      </w:r>
    </w:p>
    <w:p>
      <w:r>
        <w:rPr>
          <w:b/>
        </w:rPr>
        <w:t xml:space="preserve">Tulos</w:t>
      </w:r>
    </w:p>
    <w:p>
      <w:r>
        <w:t xml:space="preserve">Npower leikkaa energialaskuja 2,6 prosenttia</w:t>
      </w:r>
    </w:p>
    <w:p>
      <w:r>
        <w:rPr>
          <w:b/>
        </w:rPr>
        <w:t xml:space="preserve">Esimerkki 3.1542</w:t>
      </w:r>
    </w:p>
    <w:p>
      <w:r>
        <w:t xml:space="preserve">Japani on kutsunut koolle Kiinan suurlähettilään vastalauseeksi hallituksen alusten läsnäolosta kiisteltyjä saaria ympäröivillä vesillä.</w:t>
      </w:r>
    </w:p>
    <w:p>
      <w:r>
        <w:rPr>
          <w:b/>
        </w:rPr>
        <w:t xml:space="preserve">Tulos</w:t>
      </w:r>
    </w:p>
    <w:p>
      <w:r>
        <w:t xml:space="preserve">Japani protestoi Kiinan aluksia kiisteltyjen saarten lähellä</w:t>
      </w:r>
    </w:p>
    <w:p>
      <w:r>
        <w:rPr>
          <w:b/>
        </w:rPr>
        <w:t xml:space="preserve">Esimerkki 3.1543</w:t>
      </w:r>
    </w:p>
    <w:p>
      <w:r>
        <w:t xml:space="preserve">Walesin koronavirustapausten jäljittäminen ja jäljittäminen on "mammuttimainen" tehtävä, Walesin paikallishallintoyhdistyksen johtaja on sanonut.</w:t>
      </w:r>
    </w:p>
    <w:p>
      <w:r>
        <w:rPr>
          <w:b/>
        </w:rPr>
        <w:t xml:space="preserve">Tulos</w:t>
      </w:r>
    </w:p>
    <w:p>
      <w:r>
        <w:t xml:space="preserve">Coronavirus: Walesissa "mammuttitehtävä".</w:t>
      </w:r>
    </w:p>
    <w:p>
      <w:r>
        <w:rPr>
          <w:b/>
        </w:rPr>
        <w:t xml:space="preserve">Esimerkki 3.1544</w:t>
      </w:r>
    </w:p>
    <w:p>
      <w:r>
        <w:t xml:space="preserve">Järjestäjät ovat ilmoittaneet, että arvostetun Mercury Music Prize -palkintoseremonian lähetys siirtyy BBC Two -kanavalta Channel 4:lle ja katoaa BBC:n radiosta.</w:t>
      </w:r>
    </w:p>
    <w:p>
      <w:r>
        <w:rPr>
          <w:b/>
        </w:rPr>
        <w:t xml:space="preserve">Tulos</w:t>
      </w:r>
    </w:p>
    <w:p>
      <w:r>
        <w:t xml:space="preserve">Mercury Music Prize siirtyy Channel 4:lle</w:t>
      </w:r>
    </w:p>
    <w:p>
      <w:r>
        <w:rPr>
          <w:b/>
        </w:rPr>
        <w:t xml:space="preserve">Esimerkki 3.1545</w:t>
      </w:r>
    </w:p>
    <w:p>
      <w:r>
        <w:t xml:space="preserve">Ihmisiä on kehotettu kuvaamaan kuoppia matkapuhelimillaan, kun Oxfordshiren kunta lisää korjauksia.</w:t>
      </w:r>
    </w:p>
    <w:p>
      <w:r>
        <w:rPr>
          <w:b/>
        </w:rPr>
        <w:t xml:space="preserve">Tulos</w:t>
      </w:r>
    </w:p>
    <w:p>
      <w:r>
        <w:t xml:space="preserve">Oxfordshiren valtuusto pyytää valokuvia korjausta vaativista kuopista.</w:t>
      </w:r>
    </w:p>
    <w:p>
      <w:r>
        <w:rPr>
          <w:b/>
        </w:rPr>
        <w:t xml:space="preserve">Esimerkki 3.1546</w:t>
      </w:r>
    </w:p>
    <w:p>
      <w:r>
        <w:t xml:space="preserve">Lähes 5000 entistä tamilitiikeriä on tällä hetkellä hallituksen huostassa, kuntoutuksesta vastaava ministeri on kertonut.</w:t>
      </w:r>
    </w:p>
    <w:p>
      <w:r>
        <w:rPr>
          <w:b/>
        </w:rPr>
        <w:t xml:space="preserve">Tulos</w:t>
      </w:r>
    </w:p>
    <w:p>
      <w:r>
        <w:t xml:space="preserve">Vain 5000 tamilitiikeriä pidätettynä</w:t>
      </w:r>
    </w:p>
    <w:p>
      <w:r>
        <w:rPr>
          <w:b/>
        </w:rPr>
        <w:t xml:space="preserve">Esimerkki 3.1547</w:t>
      </w:r>
    </w:p>
    <w:p>
      <w:r>
        <w:t xml:space="preserve">Energiayhtiö on voittanut pitkään kestäneen taistelun öljynporauksen harjoittamisesta Surrey Hillsissä.</w:t>
      </w:r>
    </w:p>
    <w:p>
      <w:r>
        <w:rPr>
          <w:b/>
        </w:rPr>
        <w:t xml:space="preserve">Tulos</w:t>
      </w:r>
    </w:p>
    <w:p>
      <w:r>
        <w:t xml:space="preserve">Energiayhtiö voitti Surrey Hillsin öljynporaustaistelun</w:t>
      </w:r>
    </w:p>
    <w:p>
      <w:r>
        <w:rPr>
          <w:b/>
        </w:rPr>
        <w:t xml:space="preserve">Esimerkki 3.1548</w:t>
      </w:r>
    </w:p>
    <w:p>
      <w:r>
        <w:t xml:space="preserve">Avon ja Somersetin poliisin uusi poliisipäällikkö aikoo harkita poliisivoimien tukihenkilöille (PCSO) pidätysvaltuuksia.</w:t>
      </w:r>
    </w:p>
    <w:p>
      <w:r>
        <w:rPr>
          <w:b/>
        </w:rPr>
        <w:t xml:space="preserve">Tulos</w:t>
      </w:r>
    </w:p>
    <w:p>
      <w:r>
        <w:t xml:space="preserve">Avon ja Somersetin poliisivoimien pidätysvaltuuksia tarkastellaan.</w:t>
      </w:r>
    </w:p>
    <w:p>
      <w:r>
        <w:rPr>
          <w:b/>
        </w:rPr>
        <w:t xml:space="preserve">Esimerkki 3.1549</w:t>
      </w:r>
    </w:p>
    <w:p>
      <w:r>
        <w:t xml:space="preserve">Dudleyn keskustassa sijaitsevan Winston Churchillin valtavan lasisen muistomerkin kunnostamiseksi on käynnistetty kampanja.</w:t>
      </w:r>
    </w:p>
    <w:p>
      <w:r>
        <w:rPr>
          <w:b/>
        </w:rPr>
        <w:t xml:space="preserve">Tulos</w:t>
      </w:r>
    </w:p>
    <w:p>
      <w:r>
        <w:t xml:space="preserve">Kampanja Dudleyn Churchill-maalauksen kunnostamiseksi</w:t>
      </w:r>
    </w:p>
    <w:p>
      <w:r>
        <w:rPr>
          <w:b/>
        </w:rPr>
        <w:t xml:space="preserve">Esimerkki 3.1550</w:t>
      </w:r>
    </w:p>
    <w:p>
      <w:r>
        <w:t xml:space="preserve">Naisjuontaja on esiintynyt Egyptin valtiollisessa televisiossa islamilainen huivi päässään ensimmäistä kertaa sen jälkeen, kun se aloitettiin vuonna 1960.</w:t>
      </w:r>
    </w:p>
    <w:p>
      <w:r>
        <w:rPr>
          <w:b/>
        </w:rPr>
        <w:t xml:space="preserve">Tulos</w:t>
      </w:r>
    </w:p>
    <w:p>
      <w:r>
        <w:t xml:space="preserve">Egyptin tv-juontaja "ensimmäisessä huivi-esiintymisessä</w:t>
      </w:r>
    </w:p>
    <w:p>
      <w:r>
        <w:rPr>
          <w:b/>
        </w:rPr>
        <w:t xml:space="preserve">Esimerkki 3.1551</w:t>
      </w:r>
    </w:p>
    <w:p>
      <w:r>
        <w:t xml:space="preserve">"Silmätön" pubi muutetaan Co-op-myymäläksi sen jälkeen, kun suunnitelmat avata se uudelleen juomapaikkana hylättiin.</w:t>
      </w:r>
    </w:p>
    <w:p>
      <w:r>
        <w:rPr>
          <w:b/>
        </w:rPr>
        <w:t xml:space="preserve">Tulos</w:t>
      </w:r>
    </w:p>
    <w:p>
      <w:r>
        <w:t xml:space="preserve">The Red Lion Hopessa muuttuu Co-opiksi</w:t>
      </w:r>
    </w:p>
    <w:p>
      <w:r>
        <w:rPr>
          <w:b/>
        </w:rPr>
        <w:t xml:space="preserve">Esimerkki 3.1552</w:t>
      </w:r>
    </w:p>
    <w:p>
      <w:r>
        <w:t xml:space="preserve">Uusien lukujen mukaan ensimmäistä kertaa aivohalvauksen saaneiden ihmisten keski-ikä on laskenut viime vuosikymmenen aikana.</w:t>
      </w:r>
    </w:p>
    <w:p>
      <w:r>
        <w:rPr>
          <w:b/>
        </w:rPr>
        <w:t xml:space="preserve">Tulos</w:t>
      </w:r>
    </w:p>
    <w:p>
      <w:r>
        <w:t xml:space="preserve">Ensimmäisen aivohalvauksen keski-ikä Englannissa laskee, luvut osoittavat.</w:t>
      </w:r>
    </w:p>
    <w:p>
      <w:r>
        <w:rPr>
          <w:b/>
        </w:rPr>
        <w:t xml:space="preserve">Esimerkki 3.1553</w:t>
      </w:r>
    </w:p>
    <w:p>
      <w:r>
        <w:t xml:space="preserve">Pakistan on saanut paikan alueellisen kilpailijansa Intian rinnalle YK:n turvallisuusneuvostoon.</w:t>
      </w:r>
    </w:p>
    <w:p>
      <w:r>
        <w:rPr>
          <w:b/>
        </w:rPr>
        <w:t xml:space="preserve">Tulos</w:t>
      </w:r>
    </w:p>
    <w:p>
      <w:r>
        <w:t xml:space="preserve">Pakistan saa paikan YK:n turvallisuusneuvostossa Intian rinnalle</w:t>
      </w:r>
    </w:p>
    <w:p>
      <w:r>
        <w:rPr>
          <w:b/>
        </w:rPr>
        <w:t xml:space="preserve">Esimerkki 3.1554</w:t>
      </w:r>
    </w:p>
    <w:p>
      <w:r>
        <w:t xml:space="preserve">Pohjois-Korea on uusinut sanalliset hyökkäyksensä presidentti Trumpia vastaan sen jälkeen, kun tämä uhkasi sotilaallisilla toimilla.</w:t>
      </w:r>
    </w:p>
    <w:p>
      <w:r>
        <w:rPr>
          <w:b/>
        </w:rPr>
        <w:t xml:space="preserve">Tulos</w:t>
      </w:r>
    </w:p>
    <w:p>
      <w:r>
        <w:t xml:space="preserve">"Hölmöläisen hölmöläisyys": Pohjois-Korea uusi hyökkäys Donald Trumpia vastaan</w:t>
      </w:r>
    </w:p>
    <w:p>
      <w:r>
        <w:rPr>
          <w:b/>
        </w:rPr>
        <w:t xml:space="preserve">Esimerkki 3.1555</w:t>
      </w:r>
    </w:p>
    <w:p>
      <w:r>
        <w:t xml:space="preserve">Yhdysvaltalainen oopperalaulaja Jessye Norman, yksi 1900-luvun tunnetuimmista sopraanoista, on kuollut 74-vuotiaana.</w:t>
      </w:r>
    </w:p>
    <w:p>
      <w:r>
        <w:rPr>
          <w:b/>
        </w:rPr>
        <w:t xml:space="preserve">Tulos</w:t>
      </w:r>
    </w:p>
    <w:p>
      <w:r>
        <w:t xml:space="preserve">Jessye Norman, Grammy-palkittu oopperatähti, kuolee 74-vuotiaana</w:t>
      </w:r>
    </w:p>
    <w:p>
      <w:r>
        <w:rPr>
          <w:b/>
        </w:rPr>
        <w:t xml:space="preserve">Esimerkki 3.1556</w:t>
      </w:r>
    </w:p>
    <w:p>
      <w:r>
        <w:t xml:space="preserve">Kahta asuntovaunualueen kuolemantapausta tutkiva poliisi on nimennyt toisen miehen.</w:t>
      </w:r>
    </w:p>
    <w:p>
      <w:r>
        <w:rPr>
          <w:b/>
        </w:rPr>
        <w:t xml:space="preserve">Tulos</w:t>
      </w:r>
    </w:p>
    <w:p>
      <w:r>
        <w:t xml:space="preserve">Bridgnorthin asuntovaunualueen kuolemantapaukset: Toinen mies nimetty</w:t>
      </w:r>
    </w:p>
    <w:p>
      <w:r>
        <w:rPr>
          <w:b/>
        </w:rPr>
        <w:t xml:space="preserve">Esimerkki 3.1557</w:t>
      </w:r>
    </w:p>
    <w:p>
      <w:r>
        <w:t xml:space="preserve">Puutarhaan päätynyt, talvimyrskyjen runtelema, ruhjoutunut ja viillelty hylkeenpoikanen on valmis päästettäväksi takaisin luontoon.</w:t>
      </w:r>
    </w:p>
    <w:p>
      <w:r>
        <w:rPr>
          <w:b/>
        </w:rPr>
        <w:t xml:space="preserve">Tulos</w:t>
      </w:r>
    </w:p>
    <w:p>
      <w:r>
        <w:t xml:space="preserve">Myrskyn koetteleman puutarhahylkeen pentu vapautetaan</w:t>
      </w:r>
    </w:p>
    <w:p>
      <w:r>
        <w:rPr>
          <w:b/>
        </w:rPr>
        <w:t xml:space="preserve">Esimerkki 3.1558</w:t>
      </w:r>
    </w:p>
    <w:p>
      <w:r>
        <w:t xml:space="preserve">Kolme kansanedustajaa on asettunut ehdolle Guernseyn osavaltioiden vammaisasiamiehen tehtävään.</w:t>
      </w:r>
    </w:p>
    <w:p>
      <w:r>
        <w:rPr>
          <w:b/>
        </w:rPr>
        <w:t xml:space="preserve">Tulos</w:t>
      </w:r>
    </w:p>
    <w:p>
      <w:r>
        <w:t xml:space="preserve">Guernsey Disability Champion -ehdokkaat julkistettiin</w:t>
      </w:r>
    </w:p>
    <w:p>
      <w:r>
        <w:rPr>
          <w:b/>
        </w:rPr>
        <w:t xml:space="preserve">Esimerkki 3.1559</w:t>
      </w:r>
    </w:p>
    <w:p>
      <w:r>
        <w:t xml:space="preserve">Heidät tunnetaan nimellä Bishan 10 - ja he ovat ehkä Marina Bayn tunnetuimpia asukkaita.</w:t>
      </w:r>
    </w:p>
    <w:p>
      <w:r>
        <w:rPr>
          <w:b/>
        </w:rPr>
        <w:t xml:space="preserve">Tulos</w:t>
      </w:r>
    </w:p>
    <w:p>
      <w:r>
        <w:t xml:space="preserve">Singaporen kuuluisuus kaupunkisaukkojen perhe</w:t>
      </w:r>
    </w:p>
    <w:p>
      <w:r>
        <w:rPr>
          <w:b/>
        </w:rPr>
        <w:t xml:space="preserve">Esimerkki 3.1560</w:t>
      </w:r>
    </w:p>
    <w:p>
      <w:r>
        <w:t xml:space="preserve">Mies on pidätetty murhasta epäiltynä 80-vuotiaan naisen ruumiin löytymisen jälkeen.</w:t>
      </w:r>
    </w:p>
    <w:p>
      <w:r>
        <w:rPr>
          <w:b/>
        </w:rPr>
        <w:t xml:space="preserve">Tulos</w:t>
      </w:r>
    </w:p>
    <w:p>
      <w:r>
        <w:t xml:space="preserve">Mies pidätettiin epäiltynä 80-vuotiaan naisen murhasta</w:t>
      </w:r>
    </w:p>
    <w:p>
      <w:r>
        <w:rPr>
          <w:b/>
        </w:rPr>
        <w:t xml:space="preserve">Esimerkki 3.1561</w:t>
      </w:r>
    </w:p>
    <w:p>
      <w:r>
        <w:t xml:space="preserve">British Midlandin työntekijät George Best Belfastin lentoasemalla ovat ryhtyneet neuvottelemaan yhtiön uusien omistajien kanssa mahdollisista työpaikkojen menetyksistä.</w:t>
      </w:r>
    </w:p>
    <w:p>
      <w:r>
        <w:rPr>
          <w:b/>
        </w:rPr>
        <w:t xml:space="preserve">Tulos</w:t>
      </w:r>
    </w:p>
    <w:p>
      <w:r>
        <w:t xml:space="preserve">BMI:n henkilöstö Belfastin lentoasemalla neuvottelee työpaikkojen menettämisen pelosta</w:t>
      </w:r>
    </w:p>
    <w:p>
      <w:r>
        <w:rPr>
          <w:b/>
        </w:rPr>
        <w:t xml:space="preserve">Esimerkki 3.1562</w:t>
      </w:r>
    </w:p>
    <w:p>
      <w:r>
        <w:t xml:space="preserve">Äskettäin julkaistut yksityiset matkapäiväkirjat ovat paljastaneet Albert Einsteinin rasistiset ja muukalaisvihamieliset näkemykset.</w:t>
      </w:r>
    </w:p>
    <w:p>
      <w:r>
        <w:rPr>
          <w:b/>
        </w:rPr>
        <w:t xml:space="preserve">Tulos</w:t>
      </w:r>
    </w:p>
    <w:p>
      <w:r>
        <w:t xml:space="preserve">Einsteinin matkapäiväkirjat paljastavat rasistiset stereotypiat</w:t>
      </w:r>
    </w:p>
    <w:p>
      <w:r>
        <w:rPr>
          <w:b/>
        </w:rPr>
        <w:t xml:space="preserve">Esimerkki 3.1563</w:t>
      </w:r>
    </w:p>
    <w:p>
      <w:r>
        <w:t xml:space="preserve">Merriam-Webster on nimennyt "he" vuoden sanaksi.</w:t>
      </w:r>
    </w:p>
    <w:p>
      <w:r>
        <w:rPr>
          <w:b/>
        </w:rPr>
        <w:t xml:space="preserve">Tulos</w:t>
      </w:r>
    </w:p>
    <w:p>
      <w:r>
        <w:t xml:space="preserve">Merriam-Webster: He' on vuoden sana.</w:t>
      </w:r>
    </w:p>
    <w:p>
      <w:r>
        <w:rPr>
          <w:b/>
        </w:rPr>
        <w:t xml:space="preserve">Esimerkki 3.1564</w:t>
      </w:r>
    </w:p>
    <w:p>
      <w:r>
        <w:t xml:space="preserve">Rankkasateet ovat aiheuttaneet laajoja tulvia Devonissa ja Cornwallissa.</w:t>
      </w:r>
    </w:p>
    <w:p>
      <w:r>
        <w:rPr>
          <w:b/>
        </w:rPr>
        <w:t xml:space="preserve">Tulos</w:t>
      </w:r>
    </w:p>
    <w:p>
      <w:r>
        <w:t xml:space="preserve">Devonissa ja Cornwallissa tulvia "raamatullisen" sateen jälkeen</w:t>
      </w:r>
    </w:p>
    <w:p>
      <w:r>
        <w:rPr>
          <w:b/>
        </w:rPr>
        <w:t xml:space="preserve">Esimerkki 3.1565</w:t>
      </w:r>
    </w:p>
    <w:p>
      <w:r>
        <w:t xml:space="preserve">Kolme koulua, jotka on määrä sulkea Shropshiren koululaitoksen kattavan uudelleentarkastelun jälkeen, on saanut lykkäystä.</w:t>
      </w:r>
    </w:p>
    <w:p>
      <w:r>
        <w:rPr>
          <w:b/>
        </w:rPr>
        <w:t xml:space="preserve">Tulos</w:t>
      </w:r>
    </w:p>
    <w:p>
      <w:r>
        <w:t xml:space="preserve">Kolme Shropshiren koulua voi välttyä sulkemiselta</w:t>
      </w:r>
    </w:p>
    <w:p>
      <w:r>
        <w:rPr>
          <w:b/>
        </w:rPr>
        <w:t xml:space="preserve">Esimerkki 3.1566</w:t>
      </w:r>
    </w:p>
    <w:p>
      <w:r>
        <w:t xml:space="preserve">Walesin pääministeri Carwyn Jones järjestää ensi viikolla Walesin huippukokouksen pakolaiskriisistä, ilmoitti Walesin hallitus.</w:t>
      </w:r>
    </w:p>
    <w:p>
      <w:r>
        <w:rPr>
          <w:b/>
        </w:rPr>
        <w:t xml:space="preserve">Tulos</w:t>
      </w:r>
    </w:p>
    <w:p>
      <w:r>
        <w:t xml:space="preserve">Pakolaiskriisi: Jones kutsuu Walesin huippukokouksen koolle</w:t>
      </w:r>
    </w:p>
    <w:p>
      <w:r>
        <w:rPr>
          <w:b/>
        </w:rPr>
        <w:t xml:space="preserve">Esimerkki 3.1567</w:t>
      </w:r>
    </w:p>
    <w:p>
      <w:r>
        <w:t xml:space="preserve">Vale of Glamorganin kansanedustaja Alun Cairns on säilyttänyt työnsä Walesin ministerinä.</w:t>
      </w:r>
    </w:p>
    <w:p>
      <w:r>
        <w:rPr>
          <w:b/>
        </w:rPr>
        <w:t xml:space="preserve">Tulos</w:t>
      </w:r>
    </w:p>
    <w:p>
      <w:r>
        <w:t xml:space="preserve">Kabinettivaihdos: Alun Cairns pysyy Walesin ministerinä</w:t>
      </w:r>
    </w:p>
    <w:p>
      <w:r>
        <w:rPr>
          <w:b/>
        </w:rPr>
        <w:t xml:space="preserve">Esimerkki 3.1568</w:t>
      </w:r>
    </w:p>
    <w:p>
      <w:r>
        <w:t xml:space="preserve">Applen toimitusjohtaja Tim Cook on käynnistänyt Oxfordin yliopiston uuden laitoksen, jonka tarkoituksena on kehittää opiskelijoiden yrittäjätaitoja.</w:t>
      </w:r>
    </w:p>
    <w:p>
      <w:r>
        <w:rPr>
          <w:b/>
        </w:rPr>
        <w:t xml:space="preserve">Tulos</w:t>
      </w:r>
    </w:p>
    <w:p>
      <w:r>
        <w:t xml:space="preserve">Apple-pomo Tim Cook avaa Oxford Foundryn</w:t>
      </w:r>
    </w:p>
    <w:p>
      <w:r>
        <w:rPr>
          <w:b/>
        </w:rPr>
        <w:t xml:space="preserve">Esimerkki 3.1569</w:t>
      </w:r>
    </w:p>
    <w:p>
      <w:r>
        <w:t xml:space="preserve">Rannikkovartioston helikopteri pelasti merimiehen turvaan uppoavasta veneestään Irlanninmerellä.</w:t>
      </w:r>
    </w:p>
    <w:p>
      <w:r>
        <w:rPr>
          <w:b/>
        </w:rPr>
        <w:t xml:space="preserve">Tulos</w:t>
      </w:r>
    </w:p>
    <w:p>
      <w:r>
        <w:t xml:space="preserve">Mies pelastettiin uppoavasta jahdista Gateholmin saaren edustalla</w:t>
      </w:r>
    </w:p>
    <w:p>
      <w:r>
        <w:rPr>
          <w:b/>
        </w:rPr>
        <w:t xml:space="preserve">Esimerkki 3.1570</w:t>
      </w:r>
    </w:p>
    <w:p>
      <w:r>
        <w:t xml:space="preserve">Lääkärin mukaan suuret opintovelat ja lisääntyneet eläkemaksut voivat estää nuoria hakeutumasta lääkäriksi.</w:t>
      </w:r>
    </w:p>
    <w:p>
      <w:r>
        <w:rPr>
          <w:b/>
        </w:rPr>
        <w:t xml:space="preserve">Tulos</w:t>
      </w:r>
    </w:p>
    <w:p>
      <w:r>
        <w:t xml:space="preserve">BMA varoittaa, että velka "lannistaa" lääketieteen opiskelijoita.</w:t>
      </w:r>
    </w:p>
    <w:p>
      <w:r>
        <w:rPr>
          <w:b/>
        </w:rPr>
        <w:t xml:space="preserve">Esimerkki 3.1571</w:t>
      </w:r>
    </w:p>
    <w:p>
      <w:r>
        <w:t xml:space="preserve">Espanjalainen äiti on käynnistänyt suositun vetoomuksen, jossa vastustetaan hänen mielestään liiallista kotitehtävien määrää.</w:t>
      </w:r>
    </w:p>
    <w:p>
      <w:r>
        <w:rPr>
          <w:b/>
        </w:rPr>
        <w:t xml:space="preserve">Tulos</w:t>
      </w:r>
    </w:p>
    <w:p>
      <w:r>
        <w:t xml:space="preserve">Äidin taistelu kotitehtäviä vastaan</w:t>
      </w:r>
    </w:p>
    <w:p>
      <w:r>
        <w:rPr>
          <w:b/>
        </w:rPr>
        <w:t xml:space="preserve">Esimerkki 3.1572</w:t>
      </w:r>
    </w:p>
    <w:p>
      <w:r>
        <w:t xml:space="preserve">Pariskunta, jonka vauva kuoli heidän syliinsä, sanoo, että heiltä riistettiin arvokasta aikaa hänen kanssaan, kun heille kerrottiin, että hän oli jo kuollut.</w:t>
      </w:r>
    </w:p>
    <w:p>
      <w:r>
        <w:rPr>
          <w:b/>
        </w:rPr>
        <w:t xml:space="preserve">Tulos</w:t>
      </w:r>
    </w:p>
    <w:p>
      <w:r>
        <w:t xml:space="preserve">Pariskunnan viha sen jälkeen, kun "kuolleena syntynyt" poika kuoli heidän syliinsä</w:t>
      </w:r>
    </w:p>
    <w:p>
      <w:r>
        <w:rPr>
          <w:b/>
        </w:rPr>
        <w:t xml:space="preserve">Esimerkki 3.1573</w:t>
      </w:r>
    </w:p>
    <w:p>
      <w:r>
        <w:t xml:space="preserve">Murtovaras, joka jätti kengänjäljen 10 000 punnan työkaluvarkauden tapahtumapaikalle, on tuomittu vankilaan.</w:t>
      </w:r>
    </w:p>
    <w:p>
      <w:r>
        <w:rPr>
          <w:b/>
        </w:rPr>
        <w:t xml:space="preserve">Tulos</w:t>
      </w:r>
    </w:p>
    <w:p>
      <w:r>
        <w:t xml:space="preserve">Kendalin murtovaras vangittiin jätettyään saappaanjäljen paikalleen</w:t>
      </w:r>
    </w:p>
    <w:p>
      <w:r>
        <w:rPr>
          <w:b/>
        </w:rPr>
        <w:t xml:space="preserve">Esimerkki 3.1574</w:t>
      </w:r>
    </w:p>
    <w:p>
      <w:r>
        <w:t xml:space="preserve">Wales rikkoo jo nyt joitakin keskeisiä indikaattoreita, joita käytetään tulevien lukitusten määrittämisessä.</w:t>
      </w:r>
    </w:p>
    <w:p>
      <w:r>
        <w:rPr>
          <w:b/>
        </w:rPr>
        <w:t xml:space="preserve">Tulos</w:t>
      </w:r>
    </w:p>
    <w:p>
      <w:r>
        <w:t xml:space="preserve">Covid: Wales rikkoo jo osaa lukitusperusteista</w:t>
      </w:r>
    </w:p>
    <w:p>
      <w:r>
        <w:rPr>
          <w:b/>
        </w:rPr>
        <w:t xml:space="preserve">Esimerkki 3.1575</w:t>
      </w:r>
    </w:p>
    <w:p>
      <w:r>
        <w:t xml:space="preserve">19 tuntia kestäneen terrorin, ammuskelun, verenvuodatuksen ja väistämättömän sekaannuksen jälkeen Nairobin keskustan liikekeskustan länsipuolella kukkuloilla sijaitsevan tasokkaan hotelli- ja liikekompleksin piiritys päättyi yllättäen keskiviikkoaamuna.</w:t>
      </w:r>
    </w:p>
    <w:p>
      <w:r>
        <w:rPr>
          <w:b/>
        </w:rPr>
        <w:t xml:space="preserve">Tulos</w:t>
      </w:r>
    </w:p>
    <w:p>
      <w:r>
        <w:t xml:space="preserve">Kenian hyökkäys: Helpotus korvaa pelon hyökkäyksen jälkeen</w:t>
      </w:r>
    </w:p>
    <w:p>
      <w:r>
        <w:rPr>
          <w:b/>
        </w:rPr>
        <w:t xml:space="preserve">Esimerkki 3.1576</w:t>
      </w:r>
    </w:p>
    <w:p>
      <w:r>
        <w:t xml:space="preserve">Saarten kirkonjohtaja on sanonut, että Lewisin ja Skotlannin välisen sunnuntailauttaliikenteen vastustajat eivät ole "uskonnollisia kiusaajia tai talebaneja".</w:t>
      </w:r>
    </w:p>
    <w:p>
      <w:r>
        <w:rPr>
          <w:b/>
        </w:rPr>
        <w:t xml:space="preserve">Tulos</w:t>
      </w:r>
    </w:p>
    <w:p>
      <w:r>
        <w:t xml:space="preserve">Sunnuntailautan vastustajat "eivät ole Talebaneja".</w:t>
      </w:r>
    </w:p>
    <w:p>
      <w:r>
        <w:rPr>
          <w:b/>
        </w:rPr>
        <w:t xml:space="preserve">Esimerkki 3.1577</w:t>
      </w:r>
    </w:p>
    <w:p>
      <w:r>
        <w:t xml:space="preserve">Sussexissa sijaitsevan öljynetsintäalueen läheisyydessä asuvat kyläläiset ovat syyttäneet paikallisviranomaisia siitä, että ne ovat asettuneet mielenosoituksissa puolelleen.</w:t>
      </w:r>
    </w:p>
    <w:p>
      <w:r>
        <w:rPr>
          <w:b/>
        </w:rPr>
        <w:t xml:space="preserve">Tulos</w:t>
      </w:r>
    </w:p>
    <w:p>
      <w:r>
        <w:t xml:space="preserve">Balcombe fracking mielenosoitukset: "Anteeksipyyntökirje" kritisoitu</w:t>
      </w:r>
    </w:p>
    <w:p>
      <w:r>
        <w:rPr>
          <w:b/>
        </w:rPr>
        <w:t xml:space="preserve">Esimerkki 3.1578</w:t>
      </w:r>
    </w:p>
    <w:p>
      <w:r>
        <w:t xml:space="preserve">Cornwallilainen koulu on käyttänyt 100 000 puntaa iPadien hankkimiseen oppilailleen.</w:t>
      </w:r>
    </w:p>
    <w:p>
      <w:r>
        <w:rPr>
          <w:b/>
        </w:rPr>
        <w:t xml:space="preserve">Tulos</w:t>
      </w:r>
    </w:p>
    <w:p>
      <w:r>
        <w:t xml:space="preserve">Penzancen koulu ostaa iPadeja 900 oppilaalle.</w:t>
      </w:r>
    </w:p>
    <w:p>
      <w:r>
        <w:rPr>
          <w:b/>
        </w:rPr>
        <w:t xml:space="preserve">Esimerkki 3.1579</w:t>
      </w:r>
    </w:p>
    <w:p>
      <w:r>
        <w:t xml:space="preserve">Kolme tuolia, jotka oli tarkoitettu työväenpuolueen valtuutetuille, jotka ovat kieltäytyneet liittymästä puoluerajat ylittävään kabinettiin, jäivät tyhjiksi Bristolin kaupunginvaltuuston kokouksessa.</w:t>
      </w:r>
    </w:p>
    <w:p>
      <w:r>
        <w:rPr>
          <w:b/>
        </w:rPr>
        <w:t xml:space="preserve">Tulos</w:t>
      </w:r>
    </w:p>
    <w:p>
      <w:r>
        <w:t xml:space="preserve">George Ferguson jättää tyhjät tuolit kabinettikokoukseen</w:t>
      </w:r>
    </w:p>
    <w:p>
      <w:r>
        <w:rPr>
          <w:b/>
        </w:rPr>
        <w:t xml:space="preserve">Esimerkki 3.1580</w:t>
      </w:r>
    </w:p>
    <w:p>
      <w:r>
        <w:t xml:space="preserve">33-vuotias jalankulkija, joka kuoli jäätyään pakettiauton alle M8-tiellä, on tunnistettu.</w:t>
      </w:r>
    </w:p>
    <w:p>
      <w:r>
        <w:rPr>
          <w:b/>
        </w:rPr>
        <w:t xml:space="preserve">Tulos</w:t>
      </w:r>
    </w:p>
    <w:p>
      <w:r>
        <w:t xml:space="preserve">M8-onnettomuudessa lähellä Bathgatea kuollut jalankulkija tunnistetaan</w:t>
      </w:r>
    </w:p>
    <w:p>
      <w:r>
        <w:rPr>
          <w:b/>
        </w:rPr>
        <w:t xml:space="preserve">Esimerkki 3.1581</w:t>
      </w:r>
    </w:p>
    <w:p>
      <w:r>
        <w:t xml:space="preserve">Tutkijat sanovat tunnistaneensa Parkinsonin taudin varhaisimmat merkit aivoissa 15-20 vuotta ennen oireiden ilmaantumista.</w:t>
      </w:r>
    </w:p>
    <w:p>
      <w:r>
        <w:rPr>
          <w:b/>
        </w:rPr>
        <w:t xml:space="preserve">Tulos</w:t>
      </w:r>
    </w:p>
    <w:p>
      <w:r>
        <w:t xml:space="preserve">Parkinsonin taudin varhaisia "merkkejä" aivoista löydetty</w:t>
      </w:r>
    </w:p>
    <w:p>
      <w:r>
        <w:rPr>
          <w:b/>
        </w:rPr>
        <w:t xml:space="preserve">Esimerkki 3.1582</w:t>
      </w:r>
    </w:p>
    <w:p>
      <w:r>
        <w:t xml:space="preserve">Tuhansia kouluja uhkaa joukko ulosmarssia sen jälkeen, kun opettajat tukivat lakkoilua Englannissa ja Walesissa eläkemuutosten vuoksi.</w:t>
      </w:r>
    </w:p>
    <w:p>
      <w:r>
        <w:rPr>
          <w:b/>
        </w:rPr>
        <w:t xml:space="preserve">Tulos</w:t>
      </w:r>
    </w:p>
    <w:p>
      <w:r>
        <w:t xml:space="preserve">Opettajat äänestävät eläkkeitä koskevan lakon puolesta</w:t>
      </w:r>
    </w:p>
    <w:p>
      <w:r>
        <w:rPr>
          <w:b/>
        </w:rPr>
        <w:t xml:space="preserve">Esimerkki 3.1583</w:t>
      </w:r>
    </w:p>
    <w:p>
      <w:r>
        <w:t xml:space="preserve">Shinzo Aben golfdiplomatia Floridassa viitoittaa ulkomaisten johtajien tietä Trumpin hallinnon kanssa: käytä strategista kärsivällisyyttä ja hyödynnä palkintoja (mutta muista, että voit aina päätyä hiekka-ansoihin).</w:t>
      </w:r>
    </w:p>
    <w:p>
      <w:r>
        <w:rPr>
          <w:b/>
        </w:rPr>
        <w:t xml:space="preserve">Tulos</w:t>
      </w:r>
    </w:p>
    <w:p>
      <w:r>
        <w:t xml:space="preserve">Japanin pääministeri Shinzo Aben diplomaattinen kuoppa Trumpin kanssa</w:t>
      </w:r>
    </w:p>
    <w:p>
      <w:r>
        <w:rPr>
          <w:b/>
        </w:rPr>
        <w:t xml:space="preserve">Esimerkki 3.1584</w:t>
      </w:r>
    </w:p>
    <w:p>
      <w:r>
        <w:t xml:space="preserve">Metropolitan Police (Met) on ilmoittanut, että se lähettää erityisiä liikennepartioita M4 Olympics Games Lane -väylälle Länsi-Lontoossa rajoitusten noudattamista valvomaan.</w:t>
      </w:r>
    </w:p>
    <w:p>
      <w:r>
        <w:rPr>
          <w:b/>
        </w:rPr>
        <w:t xml:space="preserve">Tulos</w:t>
      </w:r>
    </w:p>
    <w:p>
      <w:r>
        <w:t xml:space="preserve">Metropolitan Police partioi M4 Games Lanella Länsi-Lontoossa.</w:t>
      </w:r>
    </w:p>
    <w:p>
      <w:r>
        <w:rPr>
          <w:b/>
        </w:rPr>
        <w:t xml:space="preserve">Esimerkki 3.1585</w:t>
      </w:r>
    </w:p>
    <w:p>
      <w:r>
        <w:t xml:space="preserve">Wiltshiren ja Dorsetin palo- ja pelastuspalvelut ovat aloittaneet kuulemismenettelyn suunnitelmista, joiden mukaan nämä kaksi viranomaista voisivat yhdistyä.</w:t>
      </w:r>
    </w:p>
    <w:p>
      <w:r>
        <w:rPr>
          <w:b/>
        </w:rPr>
        <w:t xml:space="preserve">Tulos</w:t>
      </w:r>
    </w:p>
    <w:p>
      <w:r>
        <w:t xml:space="preserve">Wiltshiren ja Dorsetin palolaitosten yhdistyminen: Kuuleminen alkaa</w:t>
      </w:r>
    </w:p>
    <w:p>
      <w:r>
        <w:rPr>
          <w:b/>
        </w:rPr>
        <w:t xml:space="preserve">Esimerkki 3.1586</w:t>
      </w:r>
    </w:p>
    <w:p>
      <w:r>
        <w:t xml:space="preserve">Pohjois-Irakin jazidiyhteisö on tuonut kotiin 104 jäsentään, jotka Islamilainen valtio -ryhmä surmasi terrorihallintonsa aikana vuonna 2014.</w:t>
      </w:r>
    </w:p>
    <w:p>
      <w:r>
        <w:rPr>
          <w:b/>
        </w:rPr>
        <w:t xml:space="preserve">Tulos</w:t>
      </w:r>
    </w:p>
    <w:p>
      <w:r>
        <w:t xml:space="preserve">Irakin jesidien yhteisö hautasi 104 IS:n joukkomurhan uhria</w:t>
      </w:r>
    </w:p>
    <w:p>
      <w:r>
        <w:rPr>
          <w:b/>
        </w:rPr>
        <w:t xml:space="preserve">Esimerkki 3.1587</w:t>
      </w:r>
    </w:p>
    <w:p>
      <w:r>
        <w:t xml:space="preserve">Konservatiivit ovat säilyttäneet Leicestershiren kreivikunnanvaltuuston hallinnan paikallisvaaleissa.</w:t>
      </w:r>
    </w:p>
    <w:p>
      <w:r>
        <w:rPr>
          <w:b/>
        </w:rPr>
        <w:t xml:space="preserve">Tulos</w:t>
      </w:r>
    </w:p>
    <w:p>
      <w:r>
        <w:t xml:space="preserve">Leicestershiren kreivikunnanvaltuusto pysyy konservatiivien hallinnassa.</w:t>
      </w:r>
    </w:p>
    <w:p>
      <w:r>
        <w:rPr>
          <w:b/>
        </w:rPr>
        <w:t xml:space="preserve">Esimerkki 3.1588</w:t>
      </w:r>
    </w:p>
    <w:p>
      <w:r>
        <w:t xml:space="preserve">Hallitus on kärsinyt raskaan tappion ylähuoneessa kiistanalaisen brexit-lainsäädäntönsä vuoksi.</w:t>
      </w:r>
    </w:p>
    <w:p>
      <w:r>
        <w:rPr>
          <w:b/>
        </w:rPr>
        <w:t xml:space="preserve">Tulos</w:t>
      </w:r>
    </w:p>
    <w:p>
      <w:r>
        <w:t xml:space="preserve">Brexit: Hallituksen lakiesitys kärsii raskaan tappion ylähuoneessa</w:t>
      </w:r>
    </w:p>
    <w:p>
      <w:r>
        <w:rPr>
          <w:b/>
        </w:rPr>
        <w:t xml:space="preserve">Esimerkki 3.1589</w:t>
      </w:r>
    </w:p>
    <w:p>
      <w:r>
        <w:t xml:space="preserve">Mies, joka pilkkasi poliisia Facebookissa julkaisemalla selfieitä etsintäkuulutuksen aikana, on tuomittu vankilaan myönnettyään kaksi rikosta.</w:t>
      </w:r>
    </w:p>
    <w:p>
      <w:r>
        <w:rPr>
          <w:b/>
        </w:rPr>
        <w:t xml:space="preserve">Tulos</w:t>
      </w:r>
    </w:p>
    <w:p>
      <w:r>
        <w:t xml:space="preserve">Poliisin Facebook-selfieen syyllistynyt vangittiin Lincolnin poliisin jahtaamisen jälkeen</w:t>
      </w:r>
    </w:p>
    <w:p>
      <w:r>
        <w:rPr>
          <w:b/>
        </w:rPr>
        <w:t xml:space="preserve">Esimerkki 3.1590</w:t>
      </w:r>
    </w:p>
    <w:p>
      <w:r>
        <w:t xml:space="preserve">Doctor Whon 50-vuotisjuhlavuoden erikoisohjelma on tehnyt uuden iPlayer-ennätyksen, joka on saanut eniten pyyntöjä 24 tunnin aikana, 1,27 miljoonaa, ja se on ylittänyt olympialaisten avajaisseremonian aiemman ennätyksen.</w:t>
      </w:r>
    </w:p>
    <w:p>
      <w:r>
        <w:rPr>
          <w:b/>
        </w:rPr>
        <w:t xml:space="preserve">Tulos</w:t>
      </w:r>
    </w:p>
    <w:p>
      <w:r>
        <w:t xml:space="preserve">Doctor Who voittaa olympialaisten seremonian iPlayer-pyynnöissä</w:t>
      </w:r>
    </w:p>
    <w:p>
      <w:r>
        <w:rPr>
          <w:b/>
        </w:rPr>
        <w:t xml:space="preserve">Esimerkki 3.1591</w:t>
      </w:r>
    </w:p>
    <w:p>
      <w:r>
        <w:t xml:space="preserve">Hongkongin osakkeet ovat jälleen laskeneet, kun hallituksen vastaiset mielenosoitukset ovat jälleen kerran varjostaneet kaupunkia ja järkyttäneet sijoittajia.</w:t>
      </w:r>
    </w:p>
    <w:p>
      <w:r>
        <w:rPr>
          <w:b/>
        </w:rPr>
        <w:t xml:space="preserve">Tulos</w:t>
      </w:r>
    </w:p>
    <w:p>
      <w:r>
        <w:t xml:space="preserve">Hongkongin osakkeet liukuvat väkivaltaisten mielenosoitusten jatkuessa</w:t>
      </w:r>
    </w:p>
    <w:p>
      <w:r>
        <w:rPr>
          <w:b/>
        </w:rPr>
        <w:t xml:space="preserve">Esimerkki 3.1592</w:t>
      </w:r>
    </w:p>
    <w:p>
      <w:r>
        <w:t xml:space="preserve">Donald Trump on eronnut Yhdysvaltain näyttelijöiden liitosta Screen Actors Guildista sen jälkeen, kun se aloitti häntä koskevan kurinpitokäsittelyn Yhdysvaltain Capitolin iskuun vedoten.</w:t>
      </w:r>
    </w:p>
    <w:p>
      <w:r>
        <w:rPr>
          <w:b/>
        </w:rPr>
        <w:t xml:space="preserve">Tulos</w:t>
      </w:r>
    </w:p>
    <w:p>
      <w:r>
        <w:t xml:space="preserve">Donald Trump eroaa Screen Actors Guildista kurinpitotoimien keskellä</w:t>
      </w:r>
    </w:p>
    <w:p>
      <w:r>
        <w:rPr>
          <w:b/>
        </w:rPr>
        <w:t xml:space="preserve">Esimerkki 3.1593</w:t>
      </w:r>
    </w:p>
    <w:p>
      <w:r>
        <w:t xml:space="preserve">Sri Lankan vetoomustuomioistuin on todennut kansanedustajien pyrkimykset asettaa syytteeseen ylituomari Shirani Bandaranayake laittomiksi.</w:t>
      </w:r>
    </w:p>
    <w:p>
      <w:r>
        <w:rPr>
          <w:b/>
        </w:rPr>
        <w:t xml:space="preserve">Tulos</w:t>
      </w:r>
    </w:p>
    <w:p>
      <w:r>
        <w:t xml:space="preserve">Tuomioistuin kumoaa Sri Lankan tuomarin Shirani Bandaranayaken tutkimuksen.</w:t>
      </w:r>
    </w:p>
    <w:p>
      <w:r>
        <w:rPr>
          <w:b/>
        </w:rPr>
        <w:t xml:space="preserve">Esimerkki 3.1594</w:t>
      </w:r>
    </w:p>
    <w:p>
      <w:r>
        <w:t xml:space="preserve">Sitä voi olla vaikea kuvitella nykyään, mutta 1900-luvun alussa suuri osa Stonehengestä oli tuettu puupaaluilla, ja osa oli vaarassa romahtaa.</w:t>
      </w:r>
    </w:p>
    <w:p>
      <w:r>
        <w:rPr>
          <w:b/>
        </w:rPr>
        <w:t xml:space="preserve">Tulos</w:t>
      </w:r>
    </w:p>
    <w:p>
      <w:r>
        <w:t xml:space="preserve">Stonehenge: Stonehenge: rauniosta aarteeksi 100 vuoden aikana julkisessa omistuksessa</w:t>
      </w:r>
    </w:p>
    <w:p>
      <w:r>
        <w:rPr>
          <w:b/>
        </w:rPr>
        <w:t xml:space="preserve">Esimerkki 3.1595</w:t>
      </w:r>
    </w:p>
    <w:p>
      <w:r>
        <w:t xml:space="preserve">Kun olin 1970-luvun lopulla nuorena toimittajana paikallisessa sanomalehdessäni, palasin käräjäoikeudesta mukanani juttu, jonka luulin olevan etusivun juttu. Eräs kaupunginvaltuutettu oli saapunut oikeuteen syytettynä nuorten tyttöjen seksuaalisesta hyväksikäytöstä, ja olin järkyttynyt väitetystä vallan väärinkäytöstä.</w:t>
      </w:r>
    </w:p>
    <w:p>
      <w:r>
        <w:rPr>
          <w:b/>
        </w:rPr>
        <w:t xml:space="preserve">Tulos</w:t>
      </w:r>
    </w:p>
    <w:p>
      <w:r>
        <w:t xml:space="preserve">Jimmy Savile ja työpaikkakulttuuri tänään</w:t>
      </w:r>
    </w:p>
    <w:p>
      <w:r>
        <w:rPr>
          <w:b/>
        </w:rPr>
        <w:t xml:space="preserve">Esimerkki 3.1596</w:t>
      </w:r>
    </w:p>
    <w:p>
      <w:r>
        <w:t xml:space="preserve">Nainen loukkaantui vakavasti, kun autovarkaudessa varastettu peruuttava auto törmäsi häneen.</w:t>
      </w:r>
    </w:p>
    <w:p>
      <w:r>
        <w:rPr>
          <w:b/>
        </w:rPr>
        <w:t xml:space="preserve">Tulos</w:t>
      </w:r>
    </w:p>
    <w:p>
      <w:r>
        <w:t xml:space="preserve">Hall Greenin ajotieltä tapahtunut autokaappaus: Nainen loukkaantui vakavasti</w:t>
      </w:r>
    </w:p>
    <w:p>
      <w:r>
        <w:rPr>
          <w:b/>
        </w:rPr>
        <w:t xml:space="preserve">Esimerkki 3.1597</w:t>
      </w:r>
    </w:p>
    <w:p>
      <w:r>
        <w:t xml:space="preserve">Kolme miestä, jotka myivät mahdollisesti tappavia huumeita pimeässä verkossa, on vangittu.</w:t>
      </w:r>
    </w:p>
    <w:p>
      <w:r>
        <w:rPr>
          <w:b/>
        </w:rPr>
        <w:t xml:space="preserve">Tulos</w:t>
      </w:r>
    </w:p>
    <w:p>
      <w:r>
        <w:t xml:space="preserve">Länsi-Yorkshiren miehet vangittiin huumeiden myynnistä pimeässä verkossa</w:t>
      </w:r>
    </w:p>
    <w:p>
      <w:r>
        <w:rPr>
          <w:b/>
        </w:rPr>
        <w:t xml:space="preserve">Esimerkki 3.1598</w:t>
      </w:r>
    </w:p>
    <w:p>
      <w:r>
        <w:t xml:space="preserve">Lontoon lähiliikennevyöhykettä palvelevat rautatieasemat ovat edelleen pyörävarkaiden ensisijainen kohde, osoittavat luvut.</w:t>
      </w:r>
    </w:p>
    <w:p>
      <w:r>
        <w:rPr>
          <w:b/>
        </w:rPr>
        <w:t xml:space="preserve">Tulos</w:t>
      </w:r>
    </w:p>
    <w:p>
      <w:r>
        <w:t xml:space="preserve">Rautateiden polkupyörävarkauksien kriisipisteet paljastuivat</w:t>
      </w:r>
    </w:p>
    <w:p>
      <w:r>
        <w:rPr>
          <w:b/>
        </w:rPr>
        <w:t xml:space="preserve">Esimerkki 3.1599</w:t>
      </w:r>
    </w:p>
    <w:p>
      <w:r>
        <w:t xml:space="preserve">Manchesterin keskustassa sijaitseva raitiovaunupysäkki suljetaan ensi kesänä noin 14 kuukaudeksi.</w:t>
      </w:r>
    </w:p>
    <w:p>
      <w:r>
        <w:rPr>
          <w:b/>
        </w:rPr>
        <w:t xml:space="preserve">Tulos</w:t>
      </w:r>
    </w:p>
    <w:p>
      <w:r>
        <w:t xml:space="preserve">Pyhän Pietarin aukion raitiovaunupysäkki suljetaan saneerauksen ajaksi.</w:t>
      </w:r>
    </w:p>
    <w:p>
      <w:r>
        <w:rPr>
          <w:b/>
        </w:rPr>
        <w:t xml:space="preserve">Esimerkki 3.1600</w:t>
      </w:r>
    </w:p>
    <w:p>
      <w:r>
        <w:t xml:space="preserve">Valtuutetut ovat arvostelleet kolmea Dorsetissa sijaitsevaa potentiaalista matkailijoiden sijoituspaikkaa.</w:t>
      </w:r>
    </w:p>
    <w:p>
      <w:r>
        <w:rPr>
          <w:b/>
        </w:rPr>
        <w:t xml:space="preserve">Tulos</w:t>
      </w:r>
    </w:p>
    <w:p>
      <w:r>
        <w:t xml:space="preserve">Poolen valtuutetut arvostelevat matkailijoiden sijoituspaikkasuunnitelmia.</w:t>
      </w:r>
    </w:p>
    <w:p>
      <w:r>
        <w:rPr>
          <w:b/>
        </w:rPr>
        <w:t xml:space="preserve">Esimerkki 3.1601</w:t>
      </w:r>
    </w:p>
    <w:p>
      <w:r>
        <w:t xml:space="preserve">Surreyssa on paljastettu ensimmäisen maailmansodan kaatuneiden muistomerkki, joka muistetaan heidän nimiensä ja monien myöhemmin haavoihinsa kuolleiden muistoksi.</w:t>
      </w:r>
    </w:p>
    <w:p>
      <w:r>
        <w:rPr>
          <w:b/>
        </w:rPr>
        <w:t xml:space="preserve">Tulos</w:t>
      </w:r>
    </w:p>
    <w:p>
      <w:r>
        <w:t xml:space="preserve">Brookwoodin muistomerkki paljastettiin, kun lisää ensimmäisen maailmansodan aikaisia nimiä ilmestyi esiin.</w:t>
      </w:r>
    </w:p>
    <w:p>
      <w:r>
        <w:rPr>
          <w:b/>
        </w:rPr>
        <w:t xml:space="preserve">Esimerkki 3.1602</w:t>
      </w:r>
    </w:p>
    <w:p>
      <w:r>
        <w:t xml:space="preserve">Tuhansien vuosien ajan ravitsemus on ollut ihmisen tutkimusmatkailun menestyksen tai epäonnistumisen taustalla. Tämä pätee erityisesti avaruuslentoihin.</w:t>
      </w:r>
    </w:p>
    <w:p>
      <w:r>
        <w:rPr>
          <w:b/>
        </w:rPr>
        <w:t xml:space="preserve">Tulos</w:t>
      </w:r>
    </w:p>
    <w:p>
      <w:r>
        <w:t xml:space="preserve">Mitä yhteistä on astronauteilla ja joka viidennellä naisella?</w:t>
      </w:r>
    </w:p>
    <w:p>
      <w:r>
        <w:rPr>
          <w:b/>
        </w:rPr>
        <w:t xml:space="preserve">Esimerkki 3.1603</w:t>
      </w:r>
    </w:p>
    <w:p>
      <w:r>
        <w:t xml:space="preserve">Terveysviranomaiset ovat kertoneet, että Merseysidessä vahvistettujen tuhkarokkotapausten määrä on levinnyt Liverpoolin ulkopuolelle.</w:t>
      </w:r>
    </w:p>
    <w:p>
      <w:r>
        <w:rPr>
          <w:b/>
        </w:rPr>
        <w:t xml:space="preserve">Tulos</w:t>
      </w:r>
    </w:p>
    <w:p>
      <w:r>
        <w:t xml:space="preserve">Liverpoolissa puhjennut tuhkarokko leviää koko alueelle</w:t>
      </w:r>
    </w:p>
    <w:p>
      <w:r>
        <w:rPr>
          <w:b/>
        </w:rPr>
        <w:t xml:space="preserve">Esimerkki 3.1604</w:t>
      </w:r>
    </w:p>
    <w:p>
      <w:r>
        <w:t xml:space="preserve">Snapchat on sanonut, että sen oma toimittajatiimi on avainasemassa auttaessaan sitä uutisoimaan tarkasti.</w:t>
      </w:r>
    </w:p>
    <w:p>
      <w:r>
        <w:rPr>
          <w:b/>
        </w:rPr>
        <w:t xml:space="preserve">Tulos</w:t>
      </w:r>
    </w:p>
    <w:p>
      <w:r>
        <w:t xml:space="preserve">Snapchat: Soitamme poliisille tarkistaaksemme tosiasiat</w:t>
      </w:r>
    </w:p>
    <w:p>
      <w:r>
        <w:rPr>
          <w:b/>
        </w:rPr>
        <w:t xml:space="preserve">Esimerkki 3.1605</w:t>
      </w:r>
    </w:p>
    <w:p>
      <w:r>
        <w:t xml:space="preserve">75-vuotiaalta dementoituneelta mieheltä varastettiin 50 000 punnan säästöt lahjakorttihuijauksessa.</w:t>
      </w:r>
    </w:p>
    <w:p>
      <w:r>
        <w:rPr>
          <w:b/>
        </w:rPr>
        <w:t xml:space="preserve">Tulos</w:t>
      </w:r>
    </w:p>
    <w:p>
      <w:r>
        <w:t xml:space="preserve">Lincolnshiren mies menettää elämänsä säästöt nettilahjakorttihuijauksessa</w:t>
      </w:r>
    </w:p>
    <w:p>
      <w:r>
        <w:rPr>
          <w:b/>
        </w:rPr>
        <w:t xml:space="preserve">Esimerkki 3.1606</w:t>
      </w:r>
    </w:p>
    <w:p>
      <w:r>
        <w:t xml:space="preserve">Harry Dunnin vanhemmat ovat hävinneet korkeimmassa oikeudessa käymänsä taistelun ulkoministeriötä vastaan siitä, oliko heidän poikansa väitetyllä murhaajalla diplomaattinen koskemattomuus.</w:t>
      </w:r>
    </w:p>
    <w:p>
      <w:r>
        <w:rPr>
          <w:b/>
        </w:rPr>
        <w:t xml:space="preserve">Tulos</w:t>
      </w:r>
    </w:p>
    <w:p>
      <w:r>
        <w:t xml:space="preserve">Harry Dunnin vanhemmat hävisivät korkeimman oikeuden koskemattomuuden tarkistuksen</w:t>
      </w:r>
    </w:p>
    <w:p>
      <w:r>
        <w:rPr>
          <w:b/>
        </w:rPr>
        <w:t xml:space="preserve">Esimerkki 3.1607</w:t>
      </w:r>
    </w:p>
    <w:p>
      <w:r>
        <w:t xml:space="preserve">Eräällä Michiganin huoltoasemalla bensiini maksoi viime sunnuntaina 47 senttiä (33 penceä) gallonalta, kun paikallisten huoltoasemien välinen hintasota pakotti omistajan alentamaan hinnat tasolle, jota ei ole nähty vuosikymmeniin.</w:t>
      </w:r>
    </w:p>
    <w:p>
      <w:r>
        <w:rPr>
          <w:b/>
        </w:rPr>
        <w:t xml:space="preserve">Tulos</w:t>
      </w:r>
    </w:p>
    <w:p>
      <w:r>
        <w:t xml:space="preserve">Maailmanlaajuinen öljykatastrofi puristaa Yhdysvaltojen liuskekiviteollisuutta.</w:t>
      </w:r>
    </w:p>
    <w:p>
      <w:r>
        <w:rPr>
          <w:b/>
        </w:rPr>
        <w:t xml:space="preserve">Esimerkki 3.1608</w:t>
      </w:r>
    </w:p>
    <w:p>
      <w:r>
        <w:t xml:space="preserve">Ulosteet leikkaussalissa, kärpäset synnytysosastolla ja valeleskihämähäkki ovat yksi niistä syistä, joiden vuoksi tuholaistorjuntapalvelut kutsuttiin walesilaisiin sairaaloihin viiden viime vuoden aikana.</w:t>
      </w:r>
    </w:p>
    <w:p>
      <w:r>
        <w:rPr>
          <w:b/>
        </w:rPr>
        <w:t xml:space="preserve">Tulos</w:t>
      </w:r>
    </w:p>
    <w:p>
      <w:r>
        <w:t xml:space="preserve">Walesin sairaalat: Rottien ja muurahaisten torjunta</w:t>
      </w:r>
    </w:p>
    <w:p>
      <w:r>
        <w:rPr>
          <w:b/>
        </w:rPr>
        <w:t xml:space="preserve">Esimerkki 3.1609</w:t>
      </w:r>
    </w:p>
    <w:p>
      <w:r>
        <w:t xml:space="preserve">Dundeessa sijaitseva DC Thomson on ostanut kilpailevan yrityksen, jolla on lähes 50 käsityö-, ruoka-, terveys- ja puutarhalehteä.</w:t>
      </w:r>
    </w:p>
    <w:p>
      <w:r>
        <w:rPr>
          <w:b/>
        </w:rPr>
        <w:t xml:space="preserve">Tulos</w:t>
      </w:r>
    </w:p>
    <w:p>
      <w:r>
        <w:t xml:space="preserve">Kustantaja DC Thomson ostaa kilpailevan aikakauslehtiyhtiön Acevillen.</w:t>
      </w:r>
    </w:p>
    <w:p>
      <w:r>
        <w:rPr>
          <w:b/>
        </w:rPr>
        <w:t xml:space="preserve">Esimerkki 3.1610</w:t>
      </w:r>
    </w:p>
    <w:p>
      <w:r>
        <w:t xml:space="preserve">Pitäisikö muovijätteet polttaa - vai haudata?</w:t>
      </w:r>
    </w:p>
    <w:p>
      <w:r>
        <w:rPr>
          <w:b/>
        </w:rPr>
        <w:t xml:space="preserve">Tulos</w:t>
      </w:r>
    </w:p>
    <w:p>
      <w:r>
        <w:t xml:space="preserve">Pitäisikö muovijätteet polttaa vai haudata?</w:t>
      </w:r>
    </w:p>
    <w:p>
      <w:r>
        <w:rPr>
          <w:b/>
        </w:rPr>
        <w:t xml:space="preserve">Esimerkki 3.1611</w:t>
      </w:r>
    </w:p>
    <w:p>
      <w:r>
        <w:t xml:space="preserve">Sureva lemmikinomistaja on kertonut, kuinka hän näki lemmikkikoiransa kasvot pilvissä vain tunteja koiransa kuoleman jälkeen.</w:t>
      </w:r>
    </w:p>
    <w:p>
      <w:r>
        <w:rPr>
          <w:b/>
        </w:rPr>
        <w:t xml:space="preserve">Tulos</w:t>
      </w:r>
    </w:p>
    <w:p>
      <w:r>
        <w:t xml:space="preserve">Sureva nainen "näkee kuolleen koiran kasvot pilvissä</w:t>
      </w:r>
    </w:p>
    <w:p>
      <w:r>
        <w:rPr>
          <w:b/>
        </w:rPr>
        <w:t xml:space="preserve">Esimerkki 3.1612</w:t>
      </w:r>
    </w:p>
    <w:p>
      <w:r>
        <w:t xml:space="preserve">ASAP Rockyn äiti on vieraillut vankilassa ensimmäistä kertaa sen jälkeen, kun hänet pidätettiin 30. kesäkuuta tänä vuonna.</w:t>
      </w:r>
    </w:p>
    <w:p>
      <w:r>
        <w:rPr>
          <w:b/>
        </w:rPr>
        <w:t xml:space="preserve">Tulos</w:t>
      </w:r>
    </w:p>
    <w:p>
      <w:r>
        <w:t xml:space="preserve">ASAP Rocky: Räppäri vieraili äitinsä luona vankilassa ensimmäistä kertaa.</w:t>
      </w:r>
    </w:p>
    <w:p>
      <w:r>
        <w:rPr>
          <w:b/>
        </w:rPr>
        <w:t xml:space="preserve">Esimerkki 3.1613</w:t>
      </w:r>
    </w:p>
    <w:p>
      <w:r>
        <w:t xml:space="preserve">Kolme ihmistä on todettu syyllisiksi miehen murhaan, jonka he puukottivat kuoliaaksi "kiihkeässä" katuhyökkäyksessä.</w:t>
      </w:r>
    </w:p>
    <w:p>
      <w:r>
        <w:rPr>
          <w:b/>
        </w:rPr>
        <w:t xml:space="preserve">Tulos</w:t>
      </w:r>
    </w:p>
    <w:p>
      <w:r>
        <w:t xml:space="preserve">Lee Chapman: Chapman: Kolme syyllistyi "hurjaan" Southendin katuhyökkäyksen murhaan</w:t>
      </w:r>
    </w:p>
    <w:p>
      <w:r>
        <w:rPr>
          <w:b/>
        </w:rPr>
        <w:t xml:space="preserve">Esimerkki 3.1614</w:t>
      </w:r>
    </w:p>
    <w:p>
      <w:r>
        <w:t xml:space="preserve">Ammattilaiskriketinpelaaja on määrätty 22 kuukauden ajokieltoon sen jälkeen, kun hän oli rattijuopumuksellaan vahingoittanut neljää autoa ja taloa.</w:t>
      </w:r>
    </w:p>
    <w:p>
      <w:r>
        <w:rPr>
          <w:b/>
        </w:rPr>
        <w:t xml:space="preserve">Tulos</w:t>
      </w:r>
    </w:p>
    <w:p>
      <w:r>
        <w:t xml:space="preserve">George Hankins: Gloucestershiren lyöjä myöntää rattijuopumuksen.</w:t>
      </w:r>
    </w:p>
    <w:p>
      <w:r>
        <w:rPr>
          <w:b/>
        </w:rPr>
        <w:t xml:space="preserve">Esimerkki 3.1615</w:t>
      </w:r>
    </w:p>
    <w:p>
      <w:r>
        <w:t xml:space="preserve">Raportin mukaan surijat joutuvat kohtaamaan kiirehtiviä hautajaispalveluja ja "liukuhihna"-elämyksiä, kun krematorioista on pulaa.</w:t>
      </w:r>
    </w:p>
    <w:p>
      <w:r>
        <w:rPr>
          <w:b/>
        </w:rPr>
        <w:t xml:space="preserve">Tulos</w:t>
      </w:r>
    </w:p>
    <w:p>
      <w:r>
        <w:t xml:space="preserve">Krematorioiden puute johtaa "kiireellisiin hautajaisiin".</w:t>
      </w:r>
    </w:p>
    <w:p>
      <w:r>
        <w:rPr>
          <w:b/>
        </w:rPr>
        <w:t xml:space="preserve">Esimerkki 3.1616</w:t>
      </w:r>
    </w:p>
    <w:p>
      <w:r>
        <w:t xml:space="preserve">Oppilaat ja opettajat, jotka joutuivat sairaalaan koulumatkalla Yhdysvalloissa, ovat palanneet kotiin.</w:t>
      </w:r>
    </w:p>
    <w:p>
      <w:r>
        <w:rPr>
          <w:b/>
        </w:rPr>
        <w:t xml:space="preserve">Tulos</w:t>
      </w:r>
    </w:p>
    <w:p>
      <w:r>
        <w:t xml:space="preserve">Waterloovillen koulun oppilaat palasivat Yhdysvalloista sairauden takia.</w:t>
      </w:r>
    </w:p>
    <w:p>
      <w:r>
        <w:rPr>
          <w:b/>
        </w:rPr>
        <w:t xml:space="preserve">Esimerkki 3.1617</w:t>
      </w:r>
    </w:p>
    <w:p>
      <w:r>
        <w:t xml:space="preserve">Sosiaalisen verkostoitumisen jättiläisen Facebookin osakkeet ovat vihdoin ylittäneet edellisen 45 dollarin (28 punnan) huippunsa, joka saavutettiin niiden ensimmäisenä kaupankäyntipäivänä toukokuussa 2012.</w:t>
      </w:r>
    </w:p>
    <w:p>
      <w:r>
        <w:rPr>
          <w:b/>
        </w:rPr>
        <w:t xml:space="preserve">Tulos</w:t>
      </w:r>
    </w:p>
    <w:p>
      <w:r>
        <w:t xml:space="preserve">Facebookin osakkeiden hinta korkeimmillaan sitten toukokuun 2012 debyytin</w:t>
      </w:r>
    </w:p>
    <w:p>
      <w:r>
        <w:rPr>
          <w:b/>
        </w:rPr>
        <w:t xml:space="preserve">Esimerkki 3.1618</w:t>
      </w:r>
    </w:p>
    <w:p>
      <w:r>
        <w:t xml:space="preserve">Teinityttö, jonka katoaminen käynnisti mittavat etsinnät ennen kuin hänen ruumiinsa löydettiin, oli "kupliva ja nöyrä", hänen perheensä on sanonut.</w:t>
      </w:r>
    </w:p>
    <w:p>
      <w:r>
        <w:rPr>
          <w:b/>
        </w:rPr>
        <w:t xml:space="preserve">Tulos</w:t>
      </w:r>
    </w:p>
    <w:p>
      <w:r>
        <w:t xml:space="preserve">Seesha Dack: North Shieldsissä kuolleena löydetty teini oli "rakastava".</w:t>
      </w:r>
    </w:p>
    <w:p>
      <w:r>
        <w:rPr>
          <w:b/>
        </w:rPr>
        <w:t xml:space="preserve">Esimerkki 3.1619</w:t>
      </w:r>
    </w:p>
    <w:p>
      <w:r>
        <w:t xml:space="preserve">Egyptiläinen tv-juontaja on tuomittu yhdeksi vuodeksi pakkotyöhön, koska hän haastatteli homomiestä viime vuonna.</w:t>
      </w:r>
    </w:p>
    <w:p>
      <w:r>
        <w:rPr>
          <w:b/>
        </w:rPr>
        <w:t xml:space="preserve">Tulos</w:t>
      </w:r>
    </w:p>
    <w:p>
      <w:r>
        <w:t xml:space="preserve">Egyptin tv-juontaja Mohamed al-Ghiety vangittiin homomiehen haastattelemisesta</w:t>
      </w:r>
    </w:p>
    <w:p>
      <w:r>
        <w:rPr>
          <w:b/>
        </w:rPr>
        <w:t xml:space="preserve">Esimerkki 3.1620</w:t>
      </w:r>
    </w:p>
    <w:p>
      <w:r>
        <w:t xml:space="preserve">Eri puolilla Yhdysvaltoja on järjestetty valtavia rauhanomaisia mielenosoituksia rasismia ja poliisiväkivaltaa vastaan George Floydin kuoleman aiheuttamien mielenosoitusten 12. päivänä.</w:t>
      </w:r>
    </w:p>
    <w:p>
      <w:r>
        <w:rPr>
          <w:b/>
        </w:rPr>
        <w:t xml:space="preserve">Tulos</w:t>
      </w:r>
    </w:p>
    <w:p>
      <w:r>
        <w:t xml:space="preserve">George Floyd: Valtavia mielenosoituksia rasismia vastaan eri puolilla Yhdysvaltoja</w:t>
      </w:r>
    </w:p>
    <w:p>
      <w:r>
        <w:rPr>
          <w:b/>
        </w:rPr>
        <w:t xml:space="preserve">Esimerkki 3.1621</w:t>
      </w:r>
    </w:p>
    <w:p>
      <w:r>
        <w:t xml:space="preserve">Nainen on loukkaantunut vakavasti törmäyksessä poliisiauton kanssa Warwickshiressä.</w:t>
      </w:r>
    </w:p>
    <w:p>
      <w:r>
        <w:rPr>
          <w:b/>
        </w:rPr>
        <w:t xml:space="preserve">Tulos</w:t>
      </w:r>
    </w:p>
    <w:p>
      <w:r>
        <w:t xml:space="preserve">Nainen loukkaantui törmäyksessä poliisiauton kanssa Nuneatonissa</w:t>
      </w:r>
    </w:p>
    <w:p>
      <w:r>
        <w:rPr>
          <w:b/>
        </w:rPr>
        <w:t xml:space="preserve">Esimerkki 3.1622</w:t>
      </w:r>
    </w:p>
    <w:p>
      <w:r>
        <w:t xml:space="preserve">Ken Clarke on luvannut lopettaa vankien määrän kasvun ja katkaista rikollisuuden kierteen puuttumalla rikosten uusimisen syihin.</w:t>
      </w:r>
    </w:p>
    <w:p>
      <w:r>
        <w:rPr>
          <w:b/>
        </w:rPr>
        <w:t xml:space="preserve">Tulos</w:t>
      </w:r>
    </w:p>
    <w:p>
      <w:r>
        <w:t xml:space="preserve">Vankilatuomioiden uudistukset rikoskierteen katkaisemiseksi - Clarke</w:t>
      </w:r>
    </w:p>
    <w:p>
      <w:r>
        <w:rPr>
          <w:b/>
        </w:rPr>
        <w:t xml:space="preserve">Esimerkki 3.1623</w:t>
      </w:r>
    </w:p>
    <w:p>
      <w:r>
        <w:t xml:space="preserve">Tutkimusten mukaan lapsilla saattaa olla kaksi erillistä lihavuusepidemiaa - toinen pikkulasten ja toinen nuorten keskuudessa.</w:t>
      </w:r>
    </w:p>
    <w:p>
      <w:r>
        <w:rPr>
          <w:b/>
        </w:rPr>
        <w:t xml:space="preserve">Tulos</w:t>
      </w:r>
    </w:p>
    <w:p>
      <w:r>
        <w:t xml:space="preserve">Lapsuusiän lihavuuden kaksi vaihetta ehdotettu.</w:t>
      </w:r>
    </w:p>
    <w:p>
      <w:r>
        <w:rPr>
          <w:b/>
        </w:rPr>
        <w:t xml:space="preserve">Esimerkki 3.1624</w:t>
      </w:r>
    </w:p>
    <w:p>
      <w:r>
        <w:t xml:space="preserve">Berkshireläinen hyväntekeväisyysjärjestö, joka välittää kissoja ja koiria, sanoo, että mustat kissat ovat menettäneet suosionsa uutta lemmikkiä etsivien ihmisten keskuudessa.</w:t>
      </w:r>
    </w:p>
    <w:p>
      <w:r>
        <w:rPr>
          <w:b/>
        </w:rPr>
        <w:t xml:space="preserve">Tulos</w:t>
      </w:r>
    </w:p>
    <w:p>
      <w:r>
        <w:t xml:space="preserve">Berkshiren hyväntekeväisyysjärjestö sanoo, että mustat kissat ovat vähemmän suosittuja.</w:t>
      </w:r>
    </w:p>
    <w:p>
      <w:r>
        <w:rPr>
          <w:b/>
        </w:rPr>
        <w:t xml:space="preserve">Esimerkki 3.1625</w:t>
      </w:r>
    </w:p>
    <w:p>
      <w:r>
        <w:t xml:space="preserve">Eräs auto jouduttiin purkamaan osittain, jotta moottoritilaan tiukasti kiilautunut pikkuruinen kissanpentu saatiin pelastettua.</w:t>
      </w:r>
    </w:p>
    <w:p>
      <w:r>
        <w:rPr>
          <w:b/>
        </w:rPr>
        <w:t xml:space="preserve">Tulos</w:t>
      </w:r>
    </w:p>
    <w:p>
      <w:r>
        <w:t xml:space="preserve">Auto purettiin kulkukissan pelastamiseksi</w:t>
      </w:r>
    </w:p>
    <w:p>
      <w:r>
        <w:rPr>
          <w:b/>
        </w:rPr>
        <w:t xml:space="preserve">Esimerkki 3.1626</w:t>
      </w:r>
    </w:p>
    <w:p>
      <w:r>
        <w:t xml:space="preserve">Skotlannin hallituksen päätös vapauttaa ainoa Lockerbien pommi-iskusta tuomittu Abdelbaset Ali al-Megrahi on aiheuttanut jännitteitä Yhdysvaltojen ja Skotlannin välillä.</w:t>
      </w:r>
    </w:p>
    <w:p>
      <w:r>
        <w:rPr>
          <w:b/>
        </w:rPr>
        <w:t xml:space="preserve">Tulos</w:t>
      </w:r>
    </w:p>
    <w:p>
      <w:r>
        <w:t xml:space="preserve">Lockerbien vapauttaminen: USA:n vastareaktio kasvaa</w:t>
      </w:r>
    </w:p>
    <w:p>
      <w:r>
        <w:rPr>
          <w:b/>
        </w:rPr>
        <w:t xml:space="preserve">Esimerkki 3.1627</w:t>
      </w:r>
    </w:p>
    <w:p>
      <w:r>
        <w:t xml:space="preserve">Talouskasvun hidastuminen ja luottamuksen lisääntyminen maailmalla ovat mahdollistaneet sen, että Kiina on toteuttanut merkittävimmän valuutan, juanin, hallintaa koskevan muutoksen viiteen vuoteen.</w:t>
      </w:r>
    </w:p>
    <w:p>
      <w:r>
        <w:rPr>
          <w:b/>
        </w:rPr>
        <w:t xml:space="preserve">Tulos</w:t>
      </w:r>
    </w:p>
    <w:p>
      <w:r>
        <w:t xml:space="preserve">Kiinan laajempi juanikaista merkitsee lisää uudistuksia tulossa</w:t>
      </w:r>
    </w:p>
    <w:p>
      <w:r>
        <w:rPr>
          <w:b/>
        </w:rPr>
        <w:t xml:space="preserve">Esimerkki 3.1628</w:t>
      </w:r>
    </w:p>
    <w:p>
      <w:r>
        <w:t xml:space="preserve">Belfastin kansainvälisellä lentoasemalla otetaan käyttöön Covid-19-testi niille, jotka tarvitsevat sitä ennen tärkeitä matkoja.</w:t>
      </w:r>
    </w:p>
    <w:p>
      <w:r>
        <w:rPr>
          <w:b/>
        </w:rPr>
        <w:t xml:space="preserve">Tulos</w:t>
      </w:r>
    </w:p>
    <w:p>
      <w:r>
        <w:t xml:space="preserve">Coronavirus: Belfast International ottaa käyttöön pikatestit matkustajille</w:t>
      </w:r>
    </w:p>
    <w:p>
      <w:r>
        <w:rPr>
          <w:b/>
        </w:rPr>
        <w:t xml:space="preserve">Esimerkki 3.1629</w:t>
      </w:r>
    </w:p>
    <w:p>
      <w:r>
        <w:t xml:space="preserve">Nainen on loukkaantunut vakavasti pudottuaan tivoliajelulta.</w:t>
      </w:r>
    </w:p>
    <w:p>
      <w:r>
        <w:rPr>
          <w:b/>
        </w:rPr>
        <w:t xml:space="preserve">Tulos</w:t>
      </w:r>
    </w:p>
    <w:p>
      <w:r>
        <w:t xml:space="preserve">Hullin messut: Nainen loukkaantui vakavasti pudotessaan kyydistä</w:t>
      </w:r>
    </w:p>
    <w:p>
      <w:r>
        <w:rPr>
          <w:b/>
        </w:rPr>
        <w:t xml:space="preserve">Esimerkki 3.1630</w:t>
      </w:r>
    </w:p>
    <w:p>
      <w:r>
        <w:t xml:space="preserve">Katolinen pappi ja nunna on tuomittu elinkautiseen vankeusrangaistukseen toisen luostarilaisensa murhasta Intiassa lähes 30 vuotta sitten.</w:t>
      </w:r>
    </w:p>
    <w:p>
      <w:r>
        <w:rPr>
          <w:b/>
        </w:rPr>
        <w:t xml:space="preserve">Tulos</w:t>
      </w:r>
    </w:p>
    <w:p>
      <w:r>
        <w:t xml:space="preserve">Sisar Abhaya: Intialaiset pappi ja nunna vangittiin luostarisiskon murhasta.</w:t>
      </w:r>
    </w:p>
    <w:p>
      <w:r>
        <w:rPr>
          <w:b/>
        </w:rPr>
        <w:t xml:space="preserve">Esimerkki 3.1631</w:t>
      </w:r>
    </w:p>
    <w:p>
      <w:r>
        <w:t xml:space="preserve">26-vuotias mies, joka vietti 11 päivää tehohoidossa Covid-19-taudin vuoksi, on puhunut henkisestä ahdistuksesta, josta hän kärsii yhä viisi kuukautta myöhemmin.</w:t>
      </w:r>
    </w:p>
    <w:p>
      <w:r>
        <w:rPr>
          <w:b/>
        </w:rPr>
        <w:t xml:space="preserve">Tulos</w:t>
      </w:r>
    </w:p>
    <w:p>
      <w:r>
        <w:t xml:space="preserve">Covid-19:stä selvinnyt 26-vuotias kertoo "painajaisista ja takaumista".</w:t>
      </w:r>
    </w:p>
    <w:p>
      <w:r>
        <w:rPr>
          <w:b/>
        </w:rPr>
        <w:t xml:space="preserve">Esimerkki 3.1632</w:t>
      </w:r>
    </w:p>
    <w:p>
      <w:r>
        <w:t xml:space="preserve">Kansanedustajat ovat todenneet, että passinhakijoiden, jotka maksoivat yli 30 puntaa ylimääräistä "nopeutetusta" palvelusta välttääkseen käsittelyviiveet, pitäisi saada hyvitystä.</w:t>
      </w:r>
    </w:p>
    <w:p>
      <w:r>
        <w:rPr>
          <w:b/>
        </w:rPr>
        <w:t xml:space="preserve">Tulos</w:t>
      </w:r>
    </w:p>
    <w:p>
      <w:r>
        <w:t xml:space="preserve">Kansanedustajat sanovat, että passin viivästymisen uhrit ansaitsevat hyvityksen.</w:t>
      </w:r>
    </w:p>
    <w:p>
      <w:r>
        <w:rPr>
          <w:b/>
        </w:rPr>
        <w:t xml:space="preserve">Esimerkki 3.1633</w:t>
      </w:r>
    </w:p>
    <w:p>
      <w:r>
        <w:t xml:space="preserve">South Yorkshiren poliisi voisi pitää oman helikopterinsa, jos suunnitelmat hyväksytään.</w:t>
      </w:r>
    </w:p>
    <w:p>
      <w:r>
        <w:rPr>
          <w:b/>
        </w:rPr>
        <w:t xml:space="preserve">Tulos</w:t>
      </w:r>
    </w:p>
    <w:p>
      <w:r>
        <w:t xml:space="preserve">Etelä-Yorkshiren poliisi voi pitää poliisin helikopterin</w:t>
      </w:r>
    </w:p>
    <w:p>
      <w:r>
        <w:rPr>
          <w:b/>
        </w:rPr>
        <w:t xml:space="preserve">Esimerkki 3.1634</w:t>
      </w:r>
    </w:p>
    <w:p>
      <w:r>
        <w:t xml:space="preserve">Roskakuorma-auton kuljettaja on myöntänyt aiheuttaneensa 14-vuotiaan tytön kuoleman, joka aiheutui törmäyksestä koulun pikkubussin kanssa.</w:t>
      </w:r>
    </w:p>
    <w:p>
      <w:r>
        <w:rPr>
          <w:b/>
        </w:rPr>
        <w:t xml:space="preserve">Tulos</w:t>
      </w:r>
    </w:p>
    <w:p>
      <w:r>
        <w:t xml:space="preserve">Roskakuorma-auton kuljettaja myöntää Holly Brownin onnettomuuden kuoleman</w:t>
      </w:r>
    </w:p>
    <w:p>
      <w:r>
        <w:rPr>
          <w:b/>
        </w:rPr>
        <w:t xml:space="preserve">Esimerkki 3.1635</w:t>
      </w:r>
    </w:p>
    <w:p>
      <w:r>
        <w:t xml:space="preserve">Poliisi on käynnistänyt tutkinnan australialaisen miljardöörin ja televisioverkon johtajan välisestä katutappelusta, joka johti mediakohuun.</w:t>
      </w:r>
    </w:p>
    <w:p>
      <w:r>
        <w:rPr>
          <w:b/>
        </w:rPr>
        <w:t xml:space="preserve">Tulos</w:t>
      </w:r>
    </w:p>
    <w:p>
      <w:r>
        <w:t xml:space="preserve">Australian poliisi tutkii miljardööri James Packerin tappelua</w:t>
      </w:r>
    </w:p>
    <w:p>
      <w:r>
        <w:rPr>
          <w:b/>
        </w:rPr>
        <w:t xml:space="preserve">Esimerkki 3.1636</w:t>
      </w:r>
    </w:p>
    <w:p>
      <w:r>
        <w:t xml:space="preserve">Kansanterveysasiantuntijan mukaan Covid-rajoitusten höllentäminen koko Yhdistyneessä kuningaskunnassa joulun aikana on "virhe".</w:t>
      </w:r>
    </w:p>
    <w:p>
      <w:r>
        <w:rPr>
          <w:b/>
        </w:rPr>
        <w:t xml:space="preserve">Tulos</w:t>
      </w:r>
    </w:p>
    <w:p>
      <w:r>
        <w:t xml:space="preserve">Covid: Joulun viisipäiväinen lepoaika "virhe</w:t>
      </w:r>
    </w:p>
    <w:p>
      <w:r>
        <w:rPr>
          <w:b/>
        </w:rPr>
        <w:t xml:space="preserve">Esimerkki 3.1637</w:t>
      </w:r>
    </w:p>
    <w:p>
      <w:r>
        <w:t xml:space="preserve">Kolmea Pohjois-Irlannin korkeinta poliisiviranomaista tutkitaan epäiltynä virkavelvollisuuden rikkomisesta ja rikollisuudesta, joka saattaa johtaa salaliittoon oikeuden kulun vääristämiseksi.</w:t>
      </w:r>
    </w:p>
    <w:p>
      <w:r>
        <w:rPr>
          <w:b/>
        </w:rPr>
        <w:t xml:space="preserve">Tulos</w:t>
      </w:r>
    </w:p>
    <w:p>
      <w:r>
        <w:t xml:space="preserve">Oikeusasiamies tutkii poliisipäällikkö Hamiltonia</w:t>
      </w:r>
    </w:p>
    <w:p>
      <w:r>
        <w:rPr>
          <w:b/>
        </w:rPr>
        <w:t xml:space="preserve">Esimerkki 3.1638</w:t>
      </w:r>
    </w:p>
    <w:p>
      <w:r>
        <w:t xml:space="preserve">Tällä viikolla Brysselissä pidettävää Naton ulkoministerikokousta hallitsevat Ukrainan kriisi ja laajemmat seuraukset Moskovan ja lännen suhteiden heikkenemisestä.</w:t>
      </w:r>
    </w:p>
    <w:p>
      <w:r>
        <w:rPr>
          <w:b/>
        </w:rPr>
        <w:t xml:space="preserve">Tulos</w:t>
      </w:r>
    </w:p>
    <w:p>
      <w:r>
        <w:t xml:space="preserve">Putin-ongelma aiheuttaa Natolle päänvaivaa</w:t>
      </w:r>
    </w:p>
    <w:p>
      <w:r>
        <w:rPr>
          <w:b/>
        </w:rPr>
        <w:t xml:space="preserve">Esimerkki 3.1639</w:t>
      </w:r>
    </w:p>
    <w:p>
      <w:r>
        <w:t xml:space="preserve">400 vuotta Shakespearen kuoleman merkitään BBC iPlayer digitaalinen pop-up-kanava esittelemällä sisältöä ulkopuolelta yhtiö.</w:t>
      </w:r>
    </w:p>
    <w:p>
      <w:r>
        <w:rPr>
          <w:b/>
        </w:rPr>
        <w:t xml:space="preserve">Tulos</w:t>
      </w:r>
    </w:p>
    <w:p>
      <w:r>
        <w:t xml:space="preserve">iPlayer merkitsee Shakespearen vuosipäivää kumppanin sisällön kanssa</w:t>
      </w:r>
    </w:p>
    <w:p>
      <w:r>
        <w:rPr>
          <w:b/>
        </w:rPr>
        <w:t xml:space="preserve">Esimerkki 3.1640</w:t>
      </w:r>
    </w:p>
    <w:p>
      <w:r>
        <w:t xml:space="preserve">"Iloinen" maanviljelijä kuoli, kun hänen vaatteensa sotkeutuivat hänen käyttämiinsä laitteisiin.</w:t>
      </w:r>
    </w:p>
    <w:p>
      <w:r>
        <w:rPr>
          <w:b/>
        </w:rPr>
        <w:t xml:space="preserve">Tulos</w:t>
      </w:r>
    </w:p>
    <w:p>
      <w:r>
        <w:t xml:space="preserve">Somersetin maanviljelijä kuoli vaatteiden jäätyä kiinni koneeseen</w:t>
      </w:r>
    </w:p>
    <w:p>
      <w:r>
        <w:rPr>
          <w:b/>
        </w:rPr>
        <w:t xml:space="preserve">Esimerkki 3.1641</w:t>
      </w:r>
    </w:p>
    <w:p>
      <w:r>
        <w:t xml:space="preserve">11-vuotias poika kuoli, kun kaksi autoa törmäsi häneen kaksikaistaisella tiellä.</w:t>
      </w:r>
    </w:p>
    <w:p>
      <w:r>
        <w:rPr>
          <w:b/>
        </w:rPr>
        <w:t xml:space="preserve">Tulos</w:t>
      </w:r>
    </w:p>
    <w:p>
      <w:r>
        <w:t xml:space="preserve">Poika, 11, kuoli Titchfieldissä jäätyään kahden auton alle</w:t>
      </w:r>
    </w:p>
    <w:p>
      <w:r>
        <w:rPr>
          <w:b/>
        </w:rPr>
        <w:t xml:space="preserve">Esimerkki 3.1642</w:t>
      </w:r>
    </w:p>
    <w:p>
      <w:r>
        <w:t xml:space="preserve">Yhdysvaltain salainen palvelu kuulusteli Eminemiä Ivanka Trumpiin kohdistuneiden "uhkaavien sanoitusten" vuoksi.</w:t>
      </w:r>
    </w:p>
    <w:p>
      <w:r>
        <w:rPr>
          <w:b/>
        </w:rPr>
        <w:t xml:space="preserve">Tulos</w:t>
      </w:r>
    </w:p>
    <w:p>
      <w:r>
        <w:t xml:space="preserve">Salainen palvelu kuulusteli Eminemiä Ivanka Trumpin kappaleen takia</w:t>
      </w:r>
    </w:p>
    <w:p>
      <w:r>
        <w:rPr>
          <w:b/>
        </w:rPr>
        <w:t xml:space="preserve">Esimerkki 3.1643</w:t>
      </w:r>
    </w:p>
    <w:p>
      <w:r>
        <w:t xml:space="preserve">Metropolitan Police aikoo vähentää ylempien virkamiesten määrää neljänneksellä, jotta se voisi säästää 500 miljoonaa puntaa vuoteen 2015 mennessä.</w:t>
      </w:r>
    </w:p>
    <w:p>
      <w:r>
        <w:rPr>
          <w:b/>
        </w:rPr>
        <w:t xml:space="preserve">Tulos</w:t>
      </w:r>
    </w:p>
    <w:p>
      <w:r>
        <w:t xml:space="preserve">Scotland Yard vähentää johtavia virkamiehiä 500 miljoonan punnan säästösuunnitelmassaan.</w:t>
      </w:r>
    </w:p>
    <w:p>
      <w:r>
        <w:rPr>
          <w:b/>
        </w:rPr>
        <w:t xml:space="preserve">Esimerkki 3.1644</w:t>
      </w:r>
    </w:p>
    <w:p>
      <w:r>
        <w:t xml:space="preserve">Useat ihmisoikeusaktivistit ja -järjestöt ovat kehottaneet Sri Lankan hallitusta ryhtymään pikaisiin toimiin niiden neljän srilankalaisen vapauttamiseksi, joita uhkaa tällä hetkellä kuolemantuomio Saudi-Arabiassa.</w:t>
      </w:r>
    </w:p>
    <w:p>
      <w:r>
        <w:rPr>
          <w:b/>
        </w:rPr>
        <w:t xml:space="preserve">Tulos</w:t>
      </w:r>
    </w:p>
    <w:p>
      <w:r>
        <w:t xml:space="preserve">Kuolemaantuomitut srilankalaiset hakevat apua</w:t>
      </w:r>
    </w:p>
    <w:p>
      <w:r>
        <w:rPr>
          <w:b/>
        </w:rPr>
        <w:t xml:space="preserve">Esimerkki 3.1645</w:t>
      </w:r>
    </w:p>
    <w:p>
      <w:r>
        <w:t xml:space="preserve">Mies on pidätetty epäiltynä kahden naisen murhasta, jotka puukotettiin kuoliaaksi naapuritaloissa.</w:t>
      </w:r>
    </w:p>
    <w:p>
      <w:r>
        <w:rPr>
          <w:b/>
        </w:rPr>
        <w:t xml:space="preserve">Tulos</w:t>
      </w:r>
    </w:p>
    <w:p>
      <w:r>
        <w:t xml:space="preserve">Moseleyn puukotukset: Moseley: Murhapidätys kahden naisen löydyttyä kuolleena</w:t>
      </w:r>
    </w:p>
    <w:p>
      <w:r>
        <w:rPr>
          <w:b/>
        </w:rPr>
        <w:t xml:space="preserve">Esimerkki 3.1646</w:t>
      </w:r>
    </w:p>
    <w:p>
      <w:r>
        <w:t xml:space="preserve">Kesäryntäys Ranskaan - joka houkuttelee enemmän ulkomaisia matkailijoita kuin mikään muu maa - on alkamassa. Tänä vuonna matkustajat saattavat huomata ruokalistoilla uuden logon, jonka tarkoituksena on osoittaa, että ruoka on valmistettu kotona. Mutta miten "kotitekoinen" tarkalleen ottaen määritellään?</w:t>
      </w:r>
    </w:p>
    <w:p>
      <w:r>
        <w:rPr>
          <w:b/>
        </w:rPr>
        <w:t xml:space="preserve">Tulos</w:t>
      </w:r>
    </w:p>
    <w:p>
      <w:r>
        <w:t xml:space="preserve">Uusi merkki ranskalaisissa ruokalistoissa</w:t>
      </w:r>
    </w:p>
    <w:p>
      <w:r>
        <w:rPr>
          <w:b/>
        </w:rPr>
        <w:t xml:space="preserve">Esimerkki 3.1647</w:t>
      </w:r>
    </w:p>
    <w:p>
      <w:r>
        <w:t xml:space="preserve">BT on aloittanut IP-version 6 -nimisen verkon osoitejärjestelmän seuraavan version kokeilut.</w:t>
      </w:r>
    </w:p>
    <w:p>
      <w:r>
        <w:rPr>
          <w:b/>
        </w:rPr>
        <w:t xml:space="preserve">Tulos</w:t>
      </w:r>
    </w:p>
    <w:p>
      <w:r>
        <w:t xml:space="preserve">BT testaa IPv6-osoitejärjestelmää</w:t>
      </w:r>
    </w:p>
    <w:p>
      <w:r>
        <w:rPr>
          <w:b/>
        </w:rPr>
        <w:t xml:space="preserve">Esimerkki 3.1648</w:t>
      </w:r>
    </w:p>
    <w:p>
      <w:r>
        <w:t xml:space="preserve">Georgian pääkaupungissa Tbilisissä on kuollut ainakin 12 ihmistä, ja viranomaiset varoittavat ihmisiä pysymään sisätiloissa välttääkseen eläintarhasta karanneita eläimiä.</w:t>
      </w:r>
    </w:p>
    <w:p>
      <w:r>
        <w:rPr>
          <w:b/>
        </w:rPr>
        <w:t xml:space="preserve">Tulos</w:t>
      </w:r>
    </w:p>
    <w:p>
      <w:r>
        <w:t xml:space="preserve">Georgian tulva: Tbilisin asukkaita varoitettiin eläintarhaeläimistä tuhoisan tulvan jälkeen.</w:t>
      </w:r>
    </w:p>
    <w:p>
      <w:r>
        <w:rPr>
          <w:b/>
        </w:rPr>
        <w:t xml:space="preserve">Esimerkki 3.1649</w:t>
      </w:r>
    </w:p>
    <w:p>
      <w:r>
        <w:t xml:space="preserve">Yorkiin rakennettavan 8 000-paikkaisen stadionin rakentaminen on viivästynyt entisestään.</w:t>
      </w:r>
    </w:p>
    <w:p>
      <w:r>
        <w:rPr>
          <w:b/>
        </w:rPr>
        <w:t xml:space="preserve">Tulos</w:t>
      </w:r>
    </w:p>
    <w:p>
      <w:r>
        <w:t xml:space="preserve">Yorkin stadionin avajaiset viivästyvät jälleen</w:t>
      </w:r>
    </w:p>
    <w:p>
      <w:r>
        <w:rPr>
          <w:b/>
        </w:rPr>
        <w:t xml:space="preserve">Esimerkki 3.1650</w:t>
      </w:r>
    </w:p>
    <w:p>
      <w:r>
        <w:t xml:space="preserve">Kunnianosoituksia on annettu "rakastetulle" bristolilaiselle sairaanhoitajalle, joka kuoli sairastuttuaan koronavirukseen.</w:t>
      </w:r>
    </w:p>
    <w:p>
      <w:r>
        <w:rPr>
          <w:b/>
        </w:rPr>
        <w:t xml:space="preserve">Tulos</w:t>
      </w:r>
    </w:p>
    <w:p>
      <w:r>
        <w:t xml:space="preserve">Covid: Kunnianosoitukset Southmeadin sairaanhoitajalle Rob Healeylle</w:t>
      </w:r>
    </w:p>
    <w:p>
      <w:r>
        <w:rPr>
          <w:b/>
        </w:rPr>
        <w:t xml:space="preserve">Esimerkki 3.1651</w:t>
      </w:r>
    </w:p>
    <w:p>
      <w:r>
        <w:t xml:space="preserve">Ainakin 17 ihmistä, heidän joukossaan kaksi lasta, kuoli Haitin edustalla, kun purjevene, jolla he olivat, upposi Tortugan saaren ja Saint-Louis-du-Nordin kalastussataman välillä.</w:t>
      </w:r>
    </w:p>
    <w:p>
      <w:r>
        <w:rPr>
          <w:b/>
        </w:rPr>
        <w:t xml:space="preserve">Tulos</w:t>
      </w:r>
    </w:p>
    <w:p>
      <w:r>
        <w:t xml:space="preserve">Purjelaiva uppoaa Haitin edustalla ja ainakin 17 ihmistä kuolee.</w:t>
      </w:r>
    </w:p>
    <w:p>
      <w:r>
        <w:rPr>
          <w:b/>
        </w:rPr>
        <w:t xml:space="preserve">Esimerkki 3.1652</w:t>
      </w:r>
    </w:p>
    <w:p>
      <w:r>
        <w:t xml:space="preserve">Yorkin Monks Crossin alueelle suunniteltu uusi ostoskeskus veisi miljoonia pois kaupungin keskustasta, väittävät kampanjoijat.</w:t>
      </w:r>
    </w:p>
    <w:p>
      <w:r>
        <w:rPr>
          <w:b/>
        </w:rPr>
        <w:t xml:space="preserve">Tulos</w:t>
      </w:r>
    </w:p>
    <w:p>
      <w:r>
        <w:t xml:space="preserve">York Monks Crossin rakentamista vastustavat tapaavat</w:t>
      </w:r>
    </w:p>
    <w:p>
      <w:r>
        <w:rPr>
          <w:b/>
        </w:rPr>
        <w:t xml:space="preserve">Esimerkki 3.1653</w:t>
      </w:r>
    </w:p>
    <w:p>
      <w:r>
        <w:t xml:space="preserve">Arkeologi, joka johti kaivauksia, joilla löydettiin Britannian vanhin talo, sanoi, että paikka paljastaa salaisuuksiaan yhä 10 vuotta myöhemmin.</w:t>
      </w:r>
    </w:p>
    <w:p>
      <w:r>
        <w:rPr>
          <w:b/>
        </w:rPr>
        <w:t xml:space="preserve">Tulos</w:t>
      </w:r>
    </w:p>
    <w:p>
      <w:r>
        <w:t xml:space="preserve">Tähti Carr: Pohjois-Yorkshiren arkeologinen "Tardis" 10 vuotta myöhemmin</w:t>
      </w:r>
    </w:p>
    <w:p>
      <w:r>
        <w:rPr>
          <w:b/>
        </w:rPr>
        <w:t xml:space="preserve">Esimerkki 3.1654</w:t>
      </w:r>
    </w:p>
    <w:p>
      <w:r>
        <w:t xml:space="preserve">Viranomaisten mukaan Ukrainassa sattuneessa sotilaskoneen maahansyöksyssä on saanut surmansa 26 ihmistä, joista suurin osa oli kadetteja.</w:t>
      </w:r>
    </w:p>
    <w:p>
      <w:r>
        <w:rPr>
          <w:b/>
        </w:rPr>
        <w:t xml:space="preserve">Tulos</w:t>
      </w:r>
    </w:p>
    <w:p>
      <w:r>
        <w:t xml:space="preserve">Ukrainan sotilaskoneen onnettomuus: Kadetit 26 kuolonuhrin joukossa</w:t>
      </w:r>
    </w:p>
    <w:p>
      <w:r>
        <w:rPr>
          <w:b/>
        </w:rPr>
        <w:t xml:space="preserve">Esimerkki 3.1655</w:t>
      </w:r>
    </w:p>
    <w:p>
      <w:r>
        <w:t xml:space="preserve">Israelissa järjestetään neljännet vaalit kahteen vuoteen sen jälkeen, kun sen yhtenäishallituksen kaksi pääpuoluetta eivät pystyneet noudattamaan määräaikaa valtion talousarviota koskevan riidan vuoksi.</w:t>
      </w:r>
    </w:p>
    <w:p>
      <w:r>
        <w:rPr>
          <w:b/>
        </w:rPr>
        <w:t xml:space="preserve">Tulos</w:t>
      </w:r>
    </w:p>
    <w:p>
      <w:r>
        <w:t xml:space="preserve">Israelin vaalit: Yhtenäishallituksen hajoamisen jälkeen on määrä järjestää uusi äänestys.</w:t>
      </w:r>
    </w:p>
    <w:p>
      <w:r>
        <w:rPr>
          <w:b/>
        </w:rPr>
        <w:t xml:space="preserve">Esimerkki 3.1656</w:t>
      </w:r>
    </w:p>
    <w:p>
      <w:r>
        <w:t xml:space="preserve">Turkkilaiset tiedotusvälineet ovat julkaisseet valvontakameran kuvamateriaalia, jonka ne sanovat osoittavan todisteita kadonneeseen saudiarabialaiseen toimittajaan Jamal Khashoggiin liittyvästä juonesta.</w:t>
      </w:r>
    </w:p>
    <w:p>
      <w:r>
        <w:rPr>
          <w:b/>
        </w:rPr>
        <w:t xml:space="preserve">Tulos</w:t>
      </w:r>
    </w:p>
    <w:p>
      <w:r>
        <w:t xml:space="preserve">Jamal Khashoggi: Khashghin katoaminen: Turkkilaiset tiedotusvälineet sanovat, että video osoittaa katoamisjuonen</w:t>
      </w:r>
    </w:p>
    <w:p>
      <w:r>
        <w:rPr>
          <w:b/>
        </w:rPr>
        <w:t xml:space="preserve">Esimerkki 3.1657</w:t>
      </w:r>
    </w:p>
    <w:p>
      <w:r>
        <w:t xml:space="preserve">Poliitikot leikittelivät 30 vuoden ajan ajatuksella yksityistää Royal Mail. Viime vuonna tähän aikaan hallitus vihdoin onnistui siinä.</w:t>
      </w:r>
    </w:p>
    <w:p>
      <w:r>
        <w:rPr>
          <w:b/>
        </w:rPr>
        <w:t xml:space="preserve">Tulos</w:t>
      </w:r>
    </w:p>
    <w:p>
      <w:r>
        <w:t xml:space="preserve">Onko Royal Maililla syytä juhlia "ensimmäistä" syntymäpäiväänsä?</w:t>
      </w:r>
    </w:p>
    <w:p>
      <w:r>
        <w:rPr>
          <w:b/>
        </w:rPr>
        <w:t xml:space="preserve">Esimerkki 3.1658</w:t>
      </w:r>
    </w:p>
    <w:p>
      <w:r>
        <w:t xml:space="preserve">Kaksi yhdysvaltalaista poliisia, jotka liittyvät pahamaineiseen ratsiaan, jossa nuori musta lääkintämies Breonna Taylor ammuttiin kuolettavasti, on erotettu, viranomaiset ovat ilmoittaneet.</w:t>
      </w:r>
    </w:p>
    <w:p>
      <w:r>
        <w:rPr>
          <w:b/>
        </w:rPr>
        <w:t xml:space="preserve">Tulos</w:t>
      </w:r>
    </w:p>
    <w:p>
      <w:r>
        <w:t xml:space="preserve">Breonna Taylor: Taylor Taylor: Kaksi Louisvillen upseeria erotettiin roolinsa vuoksi ammuskelussa.</w:t>
      </w:r>
    </w:p>
    <w:p>
      <w:r>
        <w:rPr>
          <w:b/>
        </w:rPr>
        <w:t xml:space="preserve">Esimerkki 3.1659</w:t>
      </w:r>
    </w:p>
    <w:p>
      <w:r>
        <w:t xml:space="preserve">Entinen viinibaarin omistaja, jonka uskotaan tulleen murhatuksi, kuoli päävammoihin, on kuultu tutkinnassa.</w:t>
      </w:r>
    </w:p>
    <w:p>
      <w:r>
        <w:rPr>
          <w:b/>
        </w:rPr>
        <w:t xml:space="preserve">Tulos</w:t>
      </w:r>
    </w:p>
    <w:p>
      <w:r>
        <w:t xml:space="preserve">Wrexhamin "murha": Nicholas Churton kärsi 'päävammasta'.</w:t>
      </w:r>
    </w:p>
    <w:p>
      <w:r>
        <w:rPr>
          <w:b/>
        </w:rPr>
        <w:t xml:space="preserve">Esimerkki 3.1660</w:t>
      </w:r>
    </w:p>
    <w:p>
      <w:r>
        <w:t xml:space="preserve">Punaisen oravan määrä Angleseylla on kasvanut viime vuosina niin paljon, että kaupunkilaiset löytävät niitä nyt takapihoiltaan, sanovat luonnonsuojelijat.</w:t>
      </w:r>
    </w:p>
    <w:p>
      <w:r>
        <w:rPr>
          <w:b/>
        </w:rPr>
        <w:t xml:space="preserve">Tulos</w:t>
      </w:r>
    </w:p>
    <w:p>
      <w:r>
        <w:t xml:space="preserve">Asiantuntijoiden mukaan Angleseyn punaisia oravia on nähty kaupungin puutarhoissa.</w:t>
      </w:r>
    </w:p>
    <w:p>
      <w:r>
        <w:rPr>
          <w:b/>
        </w:rPr>
        <w:t xml:space="preserve">Esimerkki 3.1661</w:t>
      </w:r>
    </w:p>
    <w:p>
      <w:r>
        <w:t xml:space="preserve">Liverpoolin pormestarin mukaan Merseysidelle on saatava vaaleilla valittu pormestari, jotta alueen asukkaat voivat "todella vaikuttaa".</w:t>
      </w:r>
    </w:p>
    <w:p>
      <w:r>
        <w:rPr>
          <w:b/>
        </w:rPr>
        <w:t xml:space="preserve">Tulos</w:t>
      </w:r>
    </w:p>
    <w:p>
      <w:r>
        <w:t xml:space="preserve">Liverpoolin pormestari vaatii Merseysiden hajauttamissopimusta</w:t>
      </w:r>
    </w:p>
    <w:p>
      <w:r>
        <w:rPr>
          <w:b/>
        </w:rPr>
        <w:t xml:space="preserve">Esimerkki 3.1662</w:t>
      </w:r>
    </w:p>
    <w:p>
      <w:r>
        <w:t xml:space="preserve">Äitinsä tappanut mielenterveysongelmainen mies, joka kertoi poliisille tappaneensa äitinsä sen jälkeen, kun tämä oli riidellyt maidon määrästä hänen teessään, on pidätetty toistaiseksi.</w:t>
      </w:r>
    </w:p>
    <w:p>
      <w:r>
        <w:rPr>
          <w:b/>
        </w:rPr>
        <w:t xml:space="preserve">Tulos</w:t>
      </w:r>
    </w:p>
    <w:p>
      <w:r>
        <w:t xml:space="preserve">Coventryn poika pidätettiin äidin tappamisesta "maitotee-riidassa".</w:t>
      </w:r>
    </w:p>
    <w:p>
      <w:r>
        <w:rPr>
          <w:b/>
        </w:rPr>
        <w:t xml:space="preserve">Esimerkki 3.1663</w:t>
      </w:r>
    </w:p>
    <w:p>
      <w:r>
        <w:t xml:space="preserve">NHS kehottaa verenluovuttajia pitämään ajanvarauksensa koronaviruksen puhkeamisen aikana.</w:t>
      </w:r>
    </w:p>
    <w:p>
      <w:r>
        <w:rPr>
          <w:b/>
        </w:rPr>
        <w:t xml:space="preserve">Tulos</w:t>
      </w:r>
    </w:p>
    <w:p>
      <w:r>
        <w:t xml:space="preserve">Coronavirus: NHS:n mukaan verenluovuttajia tarvitaan 15 prosentin pudotuksen jälkeen.</w:t>
      </w:r>
    </w:p>
    <w:p>
      <w:r>
        <w:rPr>
          <w:b/>
        </w:rPr>
        <w:t xml:space="preserve">Esimerkki 3.1664</w:t>
      </w:r>
    </w:p>
    <w:p>
      <w:r>
        <w:t xml:space="preserve">Kuorma-autonkuljettajat tarvitsevat luvan saapuakseen Kentiin Brexitin siirtymäkauden päätyttyä, hallitus on sanonut.</w:t>
      </w:r>
    </w:p>
    <w:p>
      <w:r>
        <w:rPr>
          <w:b/>
        </w:rPr>
        <w:t xml:space="preserve">Tulos</w:t>
      </w:r>
    </w:p>
    <w:p>
      <w:r>
        <w:t xml:space="preserve">Brexit: Kuorma-autonkuljettajat tarvitsevat luvan päästä Kentiin siirtymäkauden jälkeen</w:t>
      </w:r>
    </w:p>
    <w:p>
      <w:r>
        <w:rPr>
          <w:b/>
        </w:rPr>
        <w:t xml:space="preserve">Esimerkki 3.1665</w:t>
      </w:r>
    </w:p>
    <w:p>
      <w:r>
        <w:t xml:space="preserve">Boltonilainen pariskunta, jonka vauva syntyi 12 viikkoa ennenaikaisesti Espanjan-lomalla, on sanonut, että he voivat jäädä maahan kolmeksi kuukaudeksi.</w:t>
      </w:r>
    </w:p>
    <w:p>
      <w:r>
        <w:rPr>
          <w:b/>
        </w:rPr>
        <w:t xml:space="preserve">Tulos</w:t>
      </w:r>
    </w:p>
    <w:p>
      <w:r>
        <w:t xml:space="preserve">Boltonista kotoisin oleva ennenaikaisesti syntynyt pariskunta jäi jumiin Espanjaan</w:t>
      </w:r>
    </w:p>
    <w:p>
      <w:r>
        <w:rPr>
          <w:b/>
        </w:rPr>
        <w:t xml:space="preserve">Esimerkki 3.1666</w:t>
      </w:r>
    </w:p>
    <w:p>
      <w:r>
        <w:t xml:space="preserve">Kiinalaiset autonvalmistajat hyödyntävät terveyshuolia tuomalla markkinoille ajoneuvoja, joissa on virustorjuntaominaisuudet.</w:t>
      </w:r>
    </w:p>
    <w:p>
      <w:r>
        <w:rPr>
          <w:b/>
        </w:rPr>
        <w:t xml:space="preserve">Tulos</w:t>
      </w:r>
    </w:p>
    <w:p>
      <w:r>
        <w:t xml:space="preserve">Ovatko virustorjunta-autot Kiinassa vain kikka?</w:t>
      </w:r>
    </w:p>
    <w:p>
      <w:r>
        <w:rPr>
          <w:b/>
        </w:rPr>
        <w:t xml:space="preserve">Esimerkki 3.1667</w:t>
      </w:r>
    </w:p>
    <w:p>
      <w:r>
        <w:t xml:space="preserve">Filippiinien johtavan presidenttiehdokkaan Rodrigo Duterten video, jossa hän vitsailee murhatusta australialaisesta raiskauksen uhrista, on aiheuttanut protestimyrskyn.</w:t>
      </w:r>
    </w:p>
    <w:p>
      <w:r>
        <w:rPr>
          <w:b/>
        </w:rPr>
        <w:t xml:space="preserve">Tulos</w:t>
      </w:r>
    </w:p>
    <w:p>
      <w:r>
        <w:t xml:space="preserve">Filippiinien ehdokas Duterte tuomittiin raiskauskommenttien takia</w:t>
      </w:r>
    </w:p>
    <w:p>
      <w:r>
        <w:rPr>
          <w:b/>
        </w:rPr>
        <w:t xml:space="preserve">Esimerkki 3.1668</w:t>
      </w:r>
    </w:p>
    <w:p>
      <w:r>
        <w:t xml:space="preserve">Desperate Housewives -tähti Felicity Huffman on yksi niistä yli 40 ihmisestä, joita syytetään yhdysvaltalaisessa college-huijaushuijauksessa, kuten paljastuneista oikeudenkäyntiasiakirjoista käy ilmi.</w:t>
      </w:r>
    </w:p>
    <w:p>
      <w:r>
        <w:rPr>
          <w:b/>
        </w:rPr>
        <w:t xml:space="preserve">Tulos</w:t>
      </w:r>
    </w:p>
    <w:p>
      <w:r>
        <w:t xml:space="preserve">Felicity Huffman: Desperate Housewives -tähteä syytetään tenttihuijauksesta</w:t>
      </w:r>
    </w:p>
    <w:p>
      <w:r>
        <w:rPr>
          <w:b/>
        </w:rPr>
        <w:t xml:space="preserve">Esimerkki 3.1669</w:t>
      </w:r>
    </w:p>
    <w:p>
      <w:r>
        <w:t xml:space="preserve">New Jerseyn rokkarit The Gaslight Anthem on lisätty tämän kesän Hard Rock Calling -festivaalin kokoonpanoon.</w:t>
      </w:r>
    </w:p>
    <w:p>
      <w:r>
        <w:rPr>
          <w:b/>
        </w:rPr>
        <w:t xml:space="preserve">Tulos</w:t>
      </w:r>
    </w:p>
    <w:p>
      <w:r>
        <w:t xml:space="preserve">The Gaslight Anthem liittyy Hard Rock Callingin kokoonpanoon</w:t>
      </w:r>
    </w:p>
    <w:p>
      <w:r>
        <w:rPr>
          <w:b/>
        </w:rPr>
        <w:t xml:space="preserve">Esimerkki 3.1670</w:t>
      </w:r>
    </w:p>
    <w:p>
      <w:r>
        <w:t xml:space="preserve">Radiohead on julkaissut kappaleen, jonka he levyttivät uusimman James Bond -elokuvan Spectren tunnusmusiikiksi.</w:t>
      </w:r>
    </w:p>
    <w:p>
      <w:r>
        <w:rPr>
          <w:b/>
        </w:rPr>
        <w:t xml:space="preserve">Tulos</w:t>
      </w:r>
    </w:p>
    <w:p>
      <w:r>
        <w:t xml:space="preserve">Radiohead paljastaa hylätyn teeman James Bond -elokuva Spectreen</w:t>
      </w:r>
    </w:p>
    <w:p>
      <w:r>
        <w:rPr>
          <w:b/>
        </w:rPr>
        <w:t xml:space="preserve">Esimerkki 3.1671</w:t>
      </w:r>
    </w:p>
    <w:p>
      <w:r>
        <w:t xml:space="preserve">Kansanedustajat ovat ilmaisseet pelkonsa siitä, että Skotlannin poliisi on "kriisiorganisaatio" 200 miljoonan punnan rahoitusvajeen vuoksi.</w:t>
      </w:r>
    </w:p>
    <w:p>
      <w:r>
        <w:rPr>
          <w:b/>
        </w:rPr>
        <w:t xml:space="preserve">Tulos</w:t>
      </w:r>
    </w:p>
    <w:p>
      <w:r>
        <w:t xml:space="preserve">Kansanedustajat pelkäävät, että Skotlannin poliisi on talouskriisissä.</w:t>
      </w:r>
    </w:p>
    <w:p>
      <w:r>
        <w:rPr>
          <w:b/>
        </w:rPr>
        <w:t xml:space="preserve">Esimerkki 3.1672</w:t>
      </w:r>
    </w:p>
    <w:p>
      <w:r>
        <w:t xml:space="preserve">Walesin parlamentin jäsenten puoluerajat ylittävä ryhmä, johon kuuluu myös työväenpuolueen parlamentin jäsen, on yhdistänyt voimansa yrittäessään pelastaa Pohjois-Walesin paikalliset terveyspalvelut.</w:t>
      </w:r>
    </w:p>
    <w:p>
      <w:r>
        <w:rPr>
          <w:b/>
        </w:rPr>
        <w:t xml:space="preserve">Tulos</w:t>
      </w:r>
    </w:p>
    <w:p>
      <w:r>
        <w:t xml:space="preserve">Ryhmä parlamentin jäseniä yhdistää voimansa estääkseen suunnitelmat Pohjois-Walesin vastasyntyneiden synnytyspalvelujen poistamiseksi.</w:t>
      </w:r>
    </w:p>
    <w:p>
      <w:r>
        <w:rPr>
          <w:b/>
        </w:rPr>
        <w:t xml:space="preserve">Esimerkki 3.1673</w:t>
      </w:r>
    </w:p>
    <w:p>
      <w:r>
        <w:t xml:space="preserve">Met-poliisin apulaispäällikkö on yhdistänyt viharikosilmoitusten lisääntymisen EU-kansanäänestyksen tulokseen.</w:t>
      </w:r>
    </w:p>
    <w:p>
      <w:r>
        <w:rPr>
          <w:b/>
        </w:rPr>
        <w:t xml:space="preserve">Tulos</w:t>
      </w:r>
    </w:p>
    <w:p>
      <w:r>
        <w:t xml:space="preserve">Met Police -poliisin apulaispäällikkö yhdistää Brexit-äänestyksen viharikosten lisääntymiseen</w:t>
      </w:r>
    </w:p>
    <w:p>
      <w:r>
        <w:rPr>
          <w:b/>
        </w:rPr>
        <w:t xml:space="preserve">Esimerkki 3.1674</w:t>
      </w:r>
    </w:p>
    <w:p>
      <w:r>
        <w:t xml:space="preserve">Epäillyt siirtolaiset, jotka yrittivät ylittää Englannin kanaalin pienillä veneillä, on tuotu maihin Doverissa.</w:t>
      </w:r>
    </w:p>
    <w:p>
      <w:r>
        <w:rPr>
          <w:b/>
        </w:rPr>
        <w:t xml:space="preserve">Tulos</w:t>
      </w:r>
    </w:p>
    <w:p>
      <w:r>
        <w:t xml:space="preserve">Kanaalin "siirtolaiset" tuotu maihin veneen ylityksen jälkeen</w:t>
      </w:r>
    </w:p>
    <w:p>
      <w:r>
        <w:rPr>
          <w:b/>
        </w:rPr>
        <w:t xml:space="preserve">Esimerkki 3.1675</w:t>
      </w:r>
    </w:p>
    <w:p>
      <w:r>
        <w:t xml:space="preserve">Nyt on tarjottu yli 85 000 kannettavaa tietokonetta ja tablettia, joilla parannetaan niiden koululaisten elämää, joilla ei ole laitetta kotona.</w:t>
      </w:r>
    </w:p>
    <w:p>
      <w:r>
        <w:rPr>
          <w:b/>
        </w:rPr>
        <w:t xml:space="preserve">Tulos</w:t>
      </w:r>
    </w:p>
    <w:p>
      <w:r>
        <w:t xml:space="preserve">Läppäreiden lukitseminen: Tuhansia laitteita lahjoitetaan oppilaille</w:t>
      </w:r>
    </w:p>
    <w:p>
      <w:r>
        <w:rPr>
          <w:b/>
        </w:rPr>
        <w:t xml:space="preserve">Esimerkki 3.1676</w:t>
      </w:r>
    </w:p>
    <w:p>
      <w:r>
        <w:t xml:space="preserve">Treacher Collinsin oireyhtymää sairastavalle Jono Lancasterille päätös lapsen hankkimisesta on tuskallinen.</w:t>
      </w:r>
    </w:p>
    <w:p>
      <w:r>
        <w:rPr>
          <w:b/>
        </w:rPr>
        <w:t xml:space="preserve">Tulos</w:t>
      </w:r>
    </w:p>
    <w:p>
      <w:r>
        <w:t xml:space="preserve">Pitäisikö perinnöllisen vammani estää minua saamasta lasta?</w:t>
      </w:r>
    </w:p>
    <w:p>
      <w:r>
        <w:rPr>
          <w:b/>
        </w:rPr>
        <w:t xml:space="preserve">Esimerkki 3.1677</w:t>
      </w:r>
    </w:p>
    <w:p>
      <w:r>
        <w:t xml:space="preserve">Hallitus on ilmoittanut investoivansa 86 miljoonaa puntaa uusiin ydinfuusiotutkimuslaitoksiin Yhdistyneessä kuningaskunnassa.</w:t>
      </w:r>
    </w:p>
    <w:p>
      <w:r>
        <w:rPr>
          <w:b/>
        </w:rPr>
        <w:t xml:space="preserve">Tulos</w:t>
      </w:r>
    </w:p>
    <w:p>
      <w:r>
        <w:t xml:space="preserve">Ydinfuusiotutkimuskeskus saa hallitukselta 86 miljoonaa puntaa.</w:t>
      </w:r>
    </w:p>
    <w:p>
      <w:r>
        <w:rPr>
          <w:b/>
        </w:rPr>
        <w:t xml:space="preserve">Esimerkki 3.1678</w:t>
      </w:r>
    </w:p>
    <w:p>
      <w:r>
        <w:t xml:space="preserve">Lord Grade sanoo, että yleisradioyhtiöt rikkovat puolueettomuussääntöjä ja "pelaavat politiikkaa" vaalikeskusteluja koskevassa kiistassa.</w:t>
      </w:r>
    </w:p>
    <w:p>
      <w:r>
        <w:rPr>
          <w:b/>
        </w:rPr>
        <w:t xml:space="preserve">Tulos</w:t>
      </w:r>
    </w:p>
    <w:p>
      <w:r>
        <w:t xml:space="preserve">Vaalikeskusteluja koskeva riita: Lord Grade: Yleisradioyhtiöt "pelaavat politiikkaa" - Lord Grade</w:t>
      </w:r>
    </w:p>
    <w:p>
      <w:r>
        <w:rPr>
          <w:b/>
        </w:rPr>
        <w:t xml:space="preserve">Esimerkki 3.1679</w:t>
      </w:r>
    </w:p>
    <w:p>
      <w:r>
        <w:t xml:space="preserve">Wrexhamin soutaja Tom James on voittanut toisen kullan walesilaisen olympiaurheilijan nimiinsä.</w:t>
      </w:r>
    </w:p>
    <w:p>
      <w:r>
        <w:rPr>
          <w:b/>
        </w:rPr>
        <w:t xml:space="preserve">Tulos</w:t>
      </w:r>
    </w:p>
    <w:p>
      <w:r>
        <w:t xml:space="preserve">Soutaja Tom James voitti Walesin toisen olympiakullan</w:t>
      </w:r>
    </w:p>
    <w:p>
      <w:r>
        <w:rPr>
          <w:b/>
        </w:rPr>
        <w:t xml:space="preserve">Esimerkki 3.1680</w:t>
      </w:r>
    </w:p>
    <w:p>
      <w:r>
        <w:t xml:space="preserve">Noin 20 vammaista työntekijää on jättänyt Staffordshiren tehtaan, jonka on määrä sulkea joulukuussa.</w:t>
      </w:r>
    </w:p>
    <w:p>
      <w:r>
        <w:rPr>
          <w:b/>
        </w:rPr>
        <w:t xml:space="preserve">Tulos</w:t>
      </w:r>
    </w:p>
    <w:p>
      <w:r>
        <w:t xml:space="preserve">Remploy-työntekijät lähtevät Trentham Lakesin tehtaalta</w:t>
      </w:r>
    </w:p>
    <w:p>
      <w:r>
        <w:rPr>
          <w:b/>
        </w:rPr>
        <w:t xml:space="preserve">Esimerkki 3.1681</w:t>
      </w:r>
    </w:p>
    <w:p>
      <w:r>
        <w:t xml:space="preserve">Viime yönä (14. tammikuuta) musiikki- ja DVD-ketju HMV ilmoitti kutsuneensa selvittäjät koolle, mikä vaarantaa noin 4350 työpaikkaa.</w:t>
      </w:r>
    </w:p>
    <w:p>
      <w:r>
        <w:rPr>
          <w:b/>
        </w:rPr>
        <w:t xml:space="preserve">Tulos</w:t>
      </w:r>
    </w:p>
    <w:p>
      <w:r>
        <w:t xml:space="preserve">Tähtien näkemys HMV:n kutsumisesta pesänhoitajiksi</w:t>
      </w:r>
    </w:p>
    <w:p>
      <w:r>
        <w:rPr>
          <w:b/>
        </w:rPr>
        <w:t xml:space="preserve">Esimerkki 3.1682</w:t>
      </w:r>
    </w:p>
    <w:p>
      <w:r>
        <w:t xml:space="preserve">Rokotuskeskus on avattu yleisölle NHS:n toimistorakennuksessa Southamptonissa.</w:t>
      </w:r>
    </w:p>
    <w:p>
      <w:r>
        <w:rPr>
          <w:b/>
        </w:rPr>
        <w:t xml:space="preserve">Tulos</w:t>
      </w:r>
    </w:p>
    <w:p>
      <w:r>
        <w:t xml:space="preserve">Covid: Southamptonin rokotuskeskus avautuu NHS:n toimistotaloon</w:t>
      </w:r>
    </w:p>
    <w:p>
      <w:r>
        <w:rPr>
          <w:b/>
        </w:rPr>
        <w:t xml:space="preserve">Esimerkki 3.1683</w:t>
      </w:r>
    </w:p>
    <w:p>
      <w:r>
        <w:t xml:space="preserve">Lentoja on keskeytetty sen jälkeen, kun lentokone törmäsi haikaraan sen noustessa ilmaan Guernseyn lentokentältä.</w:t>
      </w:r>
    </w:p>
    <w:p>
      <w:r>
        <w:rPr>
          <w:b/>
        </w:rPr>
        <w:t xml:space="preserve">Tulos</w:t>
      </w:r>
    </w:p>
    <w:p>
      <w:r>
        <w:t xml:space="preserve">Lentokoneen isku sirriin häiritsee Guernseyn lentoja</w:t>
      </w:r>
    </w:p>
    <w:p>
      <w:r>
        <w:rPr>
          <w:b/>
        </w:rPr>
        <w:t xml:space="preserve">Esimerkki 3.1684</w:t>
      </w:r>
    </w:p>
    <w:p>
      <w:r>
        <w:t xml:space="preserve">Venäjä on osoittanut kunnioitusta entiselle neuvostoliittolaiselle tiedustelu-upseerille, jonka se uskoo paljastaneen natsien salajuonen liittoutuneiden johtajien Churchillin, Stalinin ja Rooseveltin tappamiseksi toisen maailmansodan aikana.</w:t>
      </w:r>
    </w:p>
    <w:p>
      <w:r>
        <w:rPr>
          <w:b/>
        </w:rPr>
        <w:t xml:space="preserve">Tulos</w:t>
      </w:r>
    </w:p>
    <w:p>
      <w:r>
        <w:t xml:space="preserve">Goar Vartanyan: Vanyan Vanyan: Venäjän vakooja, joka "muutti historiaa", kuoli 93-vuotiaana.</w:t>
      </w:r>
    </w:p>
    <w:p>
      <w:r>
        <w:rPr>
          <w:b/>
        </w:rPr>
        <w:t xml:space="preserve">Esimerkki 3.1685</w:t>
      </w:r>
    </w:p>
    <w:p>
      <w:r>
        <w:t xml:space="preserve">Englannin ensimmäiselle mustalle jalkapalloilijalle pystytetään patsas Burton-on-Trentissä sijaitsevaan kansalliseen jalkapallokeskukseen.</w:t>
      </w:r>
    </w:p>
    <w:p>
      <w:r>
        <w:rPr>
          <w:b/>
        </w:rPr>
        <w:t xml:space="preserve">Tulos</w:t>
      </w:r>
    </w:p>
    <w:p>
      <w:r>
        <w:t xml:space="preserve">Arthur Whartonin patsas paljastetaan kansallisessa jalkapallokeskuksessa</w:t>
      </w:r>
    </w:p>
    <w:p>
      <w:r>
        <w:rPr>
          <w:b/>
        </w:rPr>
        <w:t xml:space="preserve">Esimerkki 3.1686</w:t>
      </w:r>
    </w:p>
    <w:p>
      <w:r>
        <w:t xml:space="preserve">Miestä on syytetty murhasta sen jälkeen, kun nainen löydettiin kuolleena bungalowistaan.</w:t>
      </w:r>
    </w:p>
    <w:p>
      <w:r>
        <w:rPr>
          <w:b/>
        </w:rPr>
        <w:t xml:space="preserve">Tulos</w:t>
      </w:r>
    </w:p>
    <w:p>
      <w:r>
        <w:t xml:space="preserve">Worcesterin bungalow-kuolema: Mies syytetään murhasta</w:t>
      </w:r>
    </w:p>
    <w:p>
      <w:r>
        <w:rPr>
          <w:b/>
        </w:rPr>
        <w:t xml:space="preserve">Esimerkki 3.1687</w:t>
      </w:r>
    </w:p>
    <w:p>
      <w:r>
        <w:t xml:space="preserve">Viimeisimpien lukujen mukaan haavoittuvassa asemassa olevien aikuisten väitettyä hyväksikäyttöä koskevat tutkimukset lisääntyivät viime vuonna Walesissa 11 prosenttia.</w:t>
      </w:r>
    </w:p>
    <w:p>
      <w:r>
        <w:rPr>
          <w:b/>
        </w:rPr>
        <w:t xml:space="preserve">Tulos</w:t>
      </w:r>
    </w:p>
    <w:p>
      <w:r>
        <w:t xml:space="preserve">Haavoittuvassa asemassa olevien aikuisten hyväksikäyttötapausten määrä Walesissa nousee 11 prosenttia.</w:t>
      </w:r>
    </w:p>
    <w:p>
      <w:r>
        <w:rPr>
          <w:b/>
        </w:rPr>
        <w:t xml:space="preserve">Esimerkki 3.1688</w:t>
      </w:r>
    </w:p>
    <w:p>
      <w:r>
        <w:t xml:space="preserve">Nigerian poliisiväkivallan vastaiset mielenosoitukset synnyttivät voimakkaan liikkeen, joka näytti horjuttavan vallanpitäjiä, mutta BBC Hausan toimittaja Aliyu Tanko pohtii kahden viikon levottomien tapahtumien jälkeen, miten tästä eteenpäin.</w:t>
      </w:r>
    </w:p>
    <w:p>
      <w:r>
        <w:rPr>
          <w:b/>
        </w:rPr>
        <w:t xml:space="preserve">Tulos</w:t>
      </w:r>
    </w:p>
    <w:p>
      <w:r>
        <w:t xml:space="preserve">Miten End Sarsin protestit ovat muuttaneet Nigeriaa ikuisesti</w:t>
      </w:r>
    </w:p>
    <w:p>
      <w:r>
        <w:rPr>
          <w:b/>
        </w:rPr>
        <w:t xml:space="preserve">Esimerkki 3.1689</w:t>
      </w:r>
    </w:p>
    <w:p>
      <w:r>
        <w:t xml:space="preserve">Kansainvälinen valuuttarahasto on varoittanut, että Kiinan luotonannon kasvu on "vaarallisella uralla".</w:t>
      </w:r>
    </w:p>
    <w:p>
      <w:r>
        <w:rPr>
          <w:b/>
        </w:rPr>
        <w:t xml:space="preserve">Tulos</w:t>
      </w:r>
    </w:p>
    <w:p>
      <w:r>
        <w:t xml:space="preserve">IMF varoittaa Kiinan luottobuumista</w:t>
      </w:r>
    </w:p>
    <w:p>
      <w:r>
        <w:rPr>
          <w:b/>
        </w:rPr>
        <w:t xml:space="preserve">Esimerkki 3.1690</w:t>
      </w:r>
    </w:p>
    <w:p>
      <w:r>
        <w:t xml:space="preserve">Islamia Instagramissa kritisoinut ranskalainen teini on muuttanut uuteen kouluun saatuaan tappouhkauksia.</w:t>
      </w:r>
    </w:p>
    <w:p>
      <w:r>
        <w:rPr>
          <w:b/>
        </w:rPr>
        <w:t xml:space="preserve">Tulos</w:t>
      </w:r>
    </w:p>
    <w:p>
      <w:r>
        <w:t xml:space="preserve">Mila: Islamia Instagramissa arvostellut teini muuttaa kouluun</w:t>
      </w:r>
    </w:p>
    <w:p>
      <w:r>
        <w:rPr>
          <w:b/>
        </w:rPr>
        <w:t xml:space="preserve">Esimerkki 3.1691</w:t>
      </w:r>
    </w:p>
    <w:p>
      <w:r>
        <w:t xml:space="preserve">Sinn Fein on julkaissut tiliotteen, josta sen mukaan käyvät ilmi sen Irlannin presidenttiehdokkaan Martin McGuinnessin kuukausittaiset tulot ja menot.</w:t>
      </w:r>
    </w:p>
    <w:p>
      <w:r>
        <w:rPr>
          <w:b/>
        </w:rPr>
        <w:t xml:space="preserve">Tulos</w:t>
      </w:r>
    </w:p>
    <w:p>
      <w:r>
        <w:t xml:space="preserve">Martin McGuinnessin tiliotteesta selviää tulot ja menot</w:t>
      </w:r>
    </w:p>
    <w:p>
      <w:r>
        <w:rPr>
          <w:b/>
        </w:rPr>
        <w:t xml:space="preserve">Esimerkki 3.1692</w:t>
      </w:r>
    </w:p>
    <w:p>
      <w:r>
        <w:t xml:space="preserve">Valtuusto käsittelee ensi viikolla useita Invernessissä ja sen ympäristössä toteutettavia suuria rakennushankkeita koskevia suunnitelmia.</w:t>
      </w:r>
    </w:p>
    <w:p>
      <w:r>
        <w:rPr>
          <w:b/>
        </w:rPr>
        <w:t xml:space="preserve">Tulos</w:t>
      </w:r>
    </w:p>
    <w:p>
      <w:r>
        <w:t xml:space="preserve">Invernessin suuret kehityshankkeet harkittavaksi</w:t>
      </w:r>
    </w:p>
    <w:p>
      <w:r>
        <w:rPr>
          <w:b/>
        </w:rPr>
        <w:t xml:space="preserve">Esimerkki 3.1693</w:t>
      </w:r>
    </w:p>
    <w:p>
      <w:r>
        <w:t xml:space="preserve">Swansean tiedemiehet uskovat, että hyönteisten sisällä elävien bakteerien geenitekniikka voisi olla keskeinen väline zikaviruksen torjunnassa.</w:t>
      </w:r>
    </w:p>
    <w:p>
      <w:r>
        <w:rPr>
          <w:b/>
        </w:rPr>
        <w:t xml:space="preserve">Tulos</w:t>
      </w:r>
    </w:p>
    <w:p>
      <w:r>
        <w:t xml:space="preserve">Zika-virus: Swansean yliopisto toivoo käyttävänsä geeniteknologiaa</w:t>
      </w:r>
    </w:p>
    <w:p>
      <w:r>
        <w:rPr>
          <w:b/>
        </w:rPr>
        <w:t xml:space="preserve">Esimerkki 3.1694</w:t>
      </w:r>
    </w:p>
    <w:p>
      <w:r>
        <w:t xml:space="preserve">Ronnie Wolfe, televisiosarjakuvan On The Buses käsikirjoittaja, on kuollut lyötyään päänsä kaatuessaan, kertoi hänen vävynsä.</w:t>
      </w:r>
    </w:p>
    <w:p>
      <w:r>
        <w:rPr>
          <w:b/>
        </w:rPr>
        <w:t xml:space="preserve">Tulos</w:t>
      </w:r>
    </w:p>
    <w:p>
      <w:r>
        <w:t xml:space="preserve">On The Buses -kirjailija Ronnie Wolfe kuolee</w:t>
      </w:r>
    </w:p>
    <w:p>
      <w:r>
        <w:rPr>
          <w:b/>
        </w:rPr>
        <w:t xml:space="preserve">Esimerkki 3.1695</w:t>
      </w:r>
    </w:p>
    <w:p>
      <w:r>
        <w:t xml:space="preserve">Ramadaanin päättymistä juhlistaa tärkeä uskonnollinen juhlapäivä Eid al-Fitr, jolloin muslimiperheet ympäri maailmaa kokoontuvat viettämään "paaston katkaisemisen juhlaa". Mutta näin suuren maailmanlaajuisen tapahtuman ajankohdan selvittäminen on yllättävän monimutkaista, kuten Ahmen Khawaja ja Amir Rawash selittävät.</w:t>
      </w:r>
    </w:p>
    <w:p>
      <w:r>
        <w:rPr>
          <w:b/>
        </w:rPr>
        <w:t xml:space="preserve">Tulos</w:t>
      </w:r>
    </w:p>
    <w:p>
      <w:r>
        <w:t xml:space="preserve">Eid: Miten muslimien juhlan alku määritellään?</w:t>
      </w:r>
    </w:p>
    <w:p>
      <w:r>
        <w:rPr>
          <w:b/>
        </w:rPr>
        <w:t xml:space="preserve">Esimerkki 3.1696</w:t>
      </w:r>
    </w:p>
    <w:p>
      <w:r>
        <w:t xml:space="preserve">Tästä ei ole paljon lohtua. Yhden kaikkien aikojen kylmimmän kevään jälkeen kodin lämmityskustannukset nousevat.</w:t>
      </w:r>
    </w:p>
    <w:p>
      <w:r>
        <w:rPr>
          <w:b/>
        </w:rPr>
        <w:t xml:space="preserve">Tulos</w:t>
      </w:r>
    </w:p>
    <w:p>
      <w:r>
        <w:t xml:space="preserve">Yhdistyneen kuningaskunnan energia-alan johtaja varoittaa, että valot voivat sammua.</w:t>
      </w:r>
    </w:p>
    <w:p>
      <w:r>
        <w:rPr>
          <w:b/>
        </w:rPr>
        <w:t xml:space="preserve">Esimerkki 3.1697</w:t>
      </w:r>
    </w:p>
    <w:p>
      <w:r>
        <w:t xml:space="preserve">Neljän lapsen yksinhuoltajaäiti Vicky Price on koko työsulun ajan pyörittänyt omaa markkinointiyritystään kotonaan Henleazessa Bristolissa, opettanut lapsiaan iltaisin kotona ja hoitanut yleisiä arkipäivän asioita. Tällä lukitusajalla hän sanoo tuntevansa "paineita" pitää kaikki lautaset pyörimässä.</w:t>
      </w:r>
    </w:p>
    <w:p>
      <w:r>
        <w:rPr>
          <w:b/>
        </w:rPr>
        <w:t xml:space="preserve">Tulos</w:t>
      </w:r>
    </w:p>
    <w:p>
      <w:r>
        <w:t xml:space="preserve">Lukituspäiväkirjat: "On kuin uutuudenviehätys olisi kulunut pois".</w:t>
      </w:r>
    </w:p>
    <w:p>
      <w:r>
        <w:rPr>
          <w:b/>
        </w:rPr>
        <w:t xml:space="preserve">Esimerkki 3.1698</w:t>
      </w:r>
    </w:p>
    <w:p>
      <w:r>
        <w:t xml:space="preserve">Durhamin poliisiviranomaisen on määrä tarkastella uudelleen ylitöitä poliisivoimissa.</w:t>
      </w:r>
    </w:p>
    <w:p>
      <w:r>
        <w:rPr>
          <w:b/>
        </w:rPr>
        <w:t xml:space="preserve">Tulos</w:t>
      </w:r>
    </w:p>
    <w:p>
      <w:r>
        <w:t xml:space="preserve">Durhamin poliisi tarkistaa ylityöt</w:t>
      </w:r>
    </w:p>
    <w:p>
      <w:r>
        <w:rPr>
          <w:b/>
        </w:rPr>
        <w:t xml:space="preserve">Esimerkki 3.1699</w:t>
      </w:r>
    </w:p>
    <w:p>
      <w:r>
        <w:t xml:space="preserve">Kaksi Scillysaarta on julistettu "rotista vapaaksi" sen jälkeen, kun merilintujen suojelemiseksi toteutetussa ohjelmassa oli tapettu yli 3 000 jyrsijää.</w:t>
      </w:r>
    </w:p>
    <w:p>
      <w:r>
        <w:rPr>
          <w:b/>
        </w:rPr>
        <w:t xml:space="preserve">Tulos</w:t>
      </w:r>
    </w:p>
    <w:p>
      <w:r>
        <w:t xml:space="preserve">Kaksi Scillysaarta julistettiin rotista vapaaksi.</w:t>
      </w:r>
    </w:p>
    <w:p>
      <w:r>
        <w:rPr>
          <w:b/>
        </w:rPr>
        <w:t xml:space="preserve">Esimerkki 3.1700</w:t>
      </w:r>
    </w:p>
    <w:p>
      <w:r>
        <w:t xml:space="preserve">Maailman terveysjärjestö (WHO) on varoittanut, että lähes neljännesmiljardi afrikkalaista voi sairastua koronavirukseen pandemian ensimmäisenä vuonna, ja heistä 150 000-190 000 voi kuolla.</w:t>
      </w:r>
    </w:p>
    <w:p>
      <w:r>
        <w:rPr>
          <w:b/>
        </w:rPr>
        <w:t xml:space="preserve">Tulos</w:t>
      </w:r>
    </w:p>
    <w:p>
      <w:r>
        <w:t xml:space="preserve">Coronavirus Afrikassa: Hillitty vai rekisteröimätön?</w:t>
      </w:r>
    </w:p>
    <w:p>
      <w:r>
        <w:rPr>
          <w:b/>
        </w:rPr>
        <w:t xml:space="preserve">Esimerkki 3.1701</w:t>
      </w:r>
    </w:p>
    <w:p>
      <w:r>
        <w:t xml:space="preserve">BBC on paljastanut uusia puutteita mielenterveysluottamuksessa ennen skandaalin kohteeksi joutunutta Southern Healthia käsittelevää raporttia.</w:t>
      </w:r>
    </w:p>
    <w:p>
      <w:r>
        <w:rPr>
          <w:b/>
        </w:rPr>
        <w:t xml:space="preserve">Tulos</w:t>
      </w:r>
    </w:p>
    <w:p>
      <w:r>
        <w:t xml:space="preserve">Southern Health: BBC paljastaa uusia puutteita</w:t>
      </w:r>
    </w:p>
    <w:p>
      <w:r>
        <w:rPr>
          <w:b/>
        </w:rPr>
        <w:t xml:space="preserve">Esimerkki 3.1702</w:t>
      </w:r>
    </w:p>
    <w:p>
      <w:r>
        <w:t xml:space="preserve">Kreikan kansaa odottavat vielä vuosia kestävät taloudelliset vaikeudet sen jälkeen, kun euroalue on päässyt sopimukseen kolmannen pelastuspaketin ehdoista.</w:t>
      </w:r>
    </w:p>
    <w:p>
      <w:r>
        <w:rPr>
          <w:b/>
        </w:rPr>
        <w:t xml:space="preserve">Tulos</w:t>
      </w:r>
    </w:p>
    <w:p>
      <w:r>
        <w:t xml:space="preserve">Kuinka huonosti kreikkalaisten asiat ovat?</w:t>
      </w:r>
    </w:p>
    <w:p>
      <w:r>
        <w:rPr>
          <w:b/>
        </w:rPr>
        <w:t xml:space="preserve">Esimerkki 3.1703</w:t>
      </w:r>
    </w:p>
    <w:p>
      <w:r>
        <w:t xml:space="preserve">Nicki Minaj sanoo jääneensä "nöyryytetyksi" jouduttuaan tappeluun Cardi B:n kanssa.</w:t>
      </w:r>
    </w:p>
    <w:p>
      <w:r>
        <w:rPr>
          <w:b/>
        </w:rPr>
        <w:t xml:space="preserve">Tulos</w:t>
      </w:r>
    </w:p>
    <w:p>
      <w:r>
        <w:t xml:space="preserve">Nicki Minaj 'mortified' by Cardi B scuffle</w:t>
      </w:r>
    </w:p>
    <w:p>
      <w:r>
        <w:rPr>
          <w:b/>
        </w:rPr>
        <w:t xml:space="preserve">Esimerkki 3.1704</w:t>
      </w:r>
    </w:p>
    <w:p>
      <w:r>
        <w:t xml:space="preserve">Eräs peruskoulu toivottaa oppilaat tervetulleiksi takaisin erityisellä kokoontumisella, joka koostuu kokonaan nallekarhuista.</w:t>
      </w:r>
    </w:p>
    <w:p>
      <w:r>
        <w:rPr>
          <w:b/>
        </w:rPr>
        <w:t xml:space="preserve">Tulos</w:t>
      </w:r>
    </w:p>
    <w:p>
      <w:r>
        <w:t xml:space="preserve">Thrapstonin nallekarhut tähtenä kouluun palaavassa kokoonpanossa</w:t>
      </w:r>
    </w:p>
    <w:p>
      <w:r>
        <w:rPr>
          <w:b/>
        </w:rPr>
        <w:t xml:space="preserve">Esimerkki 3.1705</w:t>
      </w:r>
    </w:p>
    <w:p>
      <w:r>
        <w:t xml:space="preserve">Oculus VR on esitellyt kuluttajille myytävän version virtuaalitodellisuuskuulokkeestaan ja paljastanut, että sen mukana tulee Xbox One -ohjain.</w:t>
      </w:r>
    </w:p>
    <w:p>
      <w:r>
        <w:rPr>
          <w:b/>
        </w:rPr>
        <w:t xml:space="preserve">Tulos</w:t>
      </w:r>
    </w:p>
    <w:p>
      <w:r>
        <w:t xml:space="preserve">Oculus ja Xbox luovat virtuaalitodellisuuden tie-upin</w:t>
      </w:r>
    </w:p>
    <w:p>
      <w:r>
        <w:rPr>
          <w:b/>
        </w:rPr>
        <w:t xml:space="preserve">Esimerkki 3.1706</w:t>
      </w:r>
    </w:p>
    <w:p>
      <w:r>
        <w:t xml:space="preserve">Pitkäaikainen musikaali Chicago suljetaan Lontoon West Endissä lähes 15 vuoden jälkeen.</w:t>
      </w:r>
    </w:p>
    <w:p>
      <w:r>
        <w:rPr>
          <w:b/>
        </w:rPr>
        <w:t xml:space="preserve">Tulos</w:t>
      </w:r>
    </w:p>
    <w:p>
      <w:r>
        <w:t xml:space="preserve">Chicago suljetaan 15 vuoden jälkeen West Endissä</w:t>
      </w:r>
    </w:p>
    <w:p>
      <w:r>
        <w:rPr>
          <w:b/>
        </w:rPr>
        <w:t xml:space="preserve">Esimerkki 3.1707</w:t>
      </w:r>
    </w:p>
    <w:p>
      <w:r>
        <w:t xml:space="preserve">Hallintoviranomaiset ovat ilmoittaneet, että sänkyjä valmistavassa yrityksessä lakkautetaan 82 työpaikkaa.</w:t>
      </w:r>
    </w:p>
    <w:p>
      <w:r>
        <w:rPr>
          <w:b/>
        </w:rPr>
        <w:t xml:space="preserve">Tulos</w:t>
      </w:r>
    </w:p>
    <w:p>
      <w:r>
        <w:t xml:space="preserve">Relyon: Wellingtonin sängynvalmistajilta menetetään yli 80 työpaikkaa.</w:t>
      </w:r>
    </w:p>
    <w:p>
      <w:r>
        <w:rPr>
          <w:b/>
        </w:rPr>
        <w:t xml:space="preserve">Esimerkki 3.1708</w:t>
      </w:r>
    </w:p>
    <w:p>
      <w:r>
        <w:t xml:space="preserve">Useat Kentissä ja Sussexissa sijaitsevat rannat ovat menettäneet Sinisen lipun statuksensa tämän vuoden palkintojenjakotilaisuudessa.</w:t>
      </w:r>
    </w:p>
    <w:p>
      <w:r>
        <w:rPr>
          <w:b/>
        </w:rPr>
        <w:t xml:space="preserve">Tulos</w:t>
      </w:r>
    </w:p>
    <w:p>
      <w:r>
        <w:t xml:space="preserve">Kaakkoisrannoille vähemmän sinisiä lippuja</w:t>
      </w:r>
    </w:p>
    <w:p>
      <w:r>
        <w:rPr>
          <w:b/>
        </w:rPr>
        <w:t xml:space="preserve">Esimerkki 3.1709</w:t>
      </w:r>
    </w:p>
    <w:p>
      <w:r>
        <w:t xml:space="preserve">Jalankulkijoiden ylityspaikat eivät anna ikääntyneille riittävästi aikaa ylittää tietä, varoitetaan raportissa.</w:t>
      </w:r>
    </w:p>
    <w:p>
      <w:r>
        <w:rPr>
          <w:b/>
        </w:rPr>
        <w:t xml:space="preserve">Tulos</w:t>
      </w:r>
    </w:p>
    <w:p>
      <w:r>
        <w:t xml:space="preserve">Vihreä mies "liian nopea hitaille vanhuksille</w:t>
      </w:r>
    </w:p>
    <w:p>
      <w:r>
        <w:rPr>
          <w:b/>
        </w:rPr>
        <w:t xml:space="preserve">Esimerkki 3.1710</w:t>
      </w:r>
    </w:p>
    <w:p>
      <w:r>
        <w:t xml:space="preserve">Yhdysvaltalainen komediasarja Roseanne on tarkoitus herättää henkiin, ovat ABC-verkon pomot vahvistaneet kilpailtuaan Netflixin kanssa sarjan uudelleen käynnistämisestä kaksi vuosikymmentä sen päättymisen jälkeen.</w:t>
      </w:r>
    </w:p>
    <w:p>
      <w:r>
        <w:rPr>
          <w:b/>
        </w:rPr>
        <w:t xml:space="preserve">Tulos</w:t>
      </w:r>
    </w:p>
    <w:p>
      <w:r>
        <w:t xml:space="preserve">Roseanne-sarjakuva herätetään henkiin vuonna 2018 ABC:llä</w:t>
      </w:r>
    </w:p>
    <w:p>
      <w:r>
        <w:rPr>
          <w:b/>
        </w:rPr>
        <w:t xml:space="preserve">Esimerkki 3.1711</w:t>
      </w:r>
    </w:p>
    <w:p>
      <w:r>
        <w:t xml:space="preserve">Islamilainen valtio -ryhmän (IS) taistelijoiden ranskalaisten lasten isovanhemmat ajavat heidän paluutaan Syyriasta ja Irakista. Mutta miksi, kysyvät he, hallitus etenee niin hitaasti?</w:t>
      </w:r>
    </w:p>
    <w:p>
      <w:r>
        <w:rPr>
          <w:b/>
        </w:rPr>
        <w:t xml:space="preserve">Tulos</w:t>
      </w:r>
    </w:p>
    <w:p>
      <w:r>
        <w:t xml:space="preserve">Mitä Ranskan "IS-lapset" odottavat tulevaisuudessa?</w:t>
      </w:r>
    </w:p>
    <w:p>
      <w:r>
        <w:rPr>
          <w:b/>
        </w:rPr>
        <w:t xml:space="preserve">Esimerkki 3.1712</w:t>
      </w:r>
    </w:p>
    <w:p>
      <w:r>
        <w:t xml:space="preserve">Konstaapeli Stephen Carrollin murhaoikeudenkäynnin tuomari on hylännyt puolustuksen hakemuksen syyttäjän syytteen hylkäämisestä.</w:t>
      </w:r>
    </w:p>
    <w:p>
      <w:r>
        <w:rPr>
          <w:b/>
        </w:rPr>
        <w:t xml:space="preserve">Tulos</w:t>
      </w:r>
    </w:p>
    <w:p>
      <w:r>
        <w:t xml:space="preserve">Carrollin murhasta syytetyillä "on syyte vastattavana</w:t>
      </w:r>
    </w:p>
    <w:p>
      <w:r>
        <w:rPr>
          <w:b/>
        </w:rPr>
        <w:t xml:space="preserve">Esimerkki 3.1713</w:t>
      </w:r>
    </w:p>
    <w:p>
      <w:r>
        <w:t xml:space="preserve">Lontoolaiset ovat joutuneet "kyyneliin", kun talousasiakirjat ja joululahjat viivästyivät postiongelmien vuoksi.</w:t>
      </w:r>
    </w:p>
    <w:p>
      <w:r>
        <w:rPr>
          <w:b/>
        </w:rPr>
        <w:t xml:space="preserve">Tulos</w:t>
      </w:r>
    </w:p>
    <w:p>
      <w:r>
        <w:t xml:space="preserve">Royal Mailin viivästykset: Lontoolaiset "turhautuneita" puuttuvasta postista</w:t>
      </w:r>
    </w:p>
    <w:p>
      <w:r>
        <w:rPr>
          <w:b/>
        </w:rPr>
        <w:t xml:space="preserve">Esimerkki 3.1714</w:t>
      </w:r>
    </w:p>
    <w:p>
      <w:r>
        <w:t xml:space="preserve">Alle neljä kuukautta sen jälkeen, kun 298 ihmistä kuljettanut Malaysia Airlinesin kone ammuttiin taivaalta kapinallisten hallitseman alueen yllä Itä-Ukrainassa, Alankomaissa järjestetään kansallinen muistojuhla uhrien muistoksi.</w:t>
      </w:r>
    </w:p>
    <w:p>
      <w:r>
        <w:rPr>
          <w:b/>
        </w:rPr>
        <w:t xml:space="preserve">Tulos</w:t>
      </w:r>
    </w:p>
    <w:p>
      <w:r>
        <w:t xml:space="preserve">MH17 Hollannin muistopäivä: Lentoturma, joka kosketti kansakuntaa</w:t>
      </w:r>
    </w:p>
    <w:p>
      <w:r>
        <w:rPr>
          <w:b/>
        </w:rPr>
        <w:t xml:space="preserve">Esimerkki 3.1715</w:t>
      </w:r>
    </w:p>
    <w:p>
      <w:r>
        <w:t xml:space="preserve">Kymmeniä tulvavaroituksia on edelleen voimassa eri puolilla Yhdistynyttä kuningaskuntaa, kun uusien myrskyjen odotetaan saapuvan yön aikana.</w:t>
      </w:r>
    </w:p>
    <w:p>
      <w:r>
        <w:rPr>
          <w:b/>
        </w:rPr>
        <w:t xml:space="preserve">Tulos</w:t>
      </w:r>
    </w:p>
    <w:p>
      <w:r>
        <w:t xml:space="preserve">Yhdistyneen kuningaskunnan myrskyt: Varoitukset tuovat uusia tulvapelkoja rannikolle</w:t>
      </w:r>
    </w:p>
    <w:p>
      <w:r>
        <w:rPr>
          <w:b/>
        </w:rPr>
        <w:t xml:space="preserve">Esimerkki 3.1716</w:t>
      </w:r>
    </w:p>
    <w:p>
      <w:r>
        <w:t xml:space="preserve">Debyyttikirjailija KJ Orr on voittanut BBC:n kansallisen novellipalkinnon teoksellaan Disappearances ja päihitti kaksinkertaisen Booker-voittajan Hilary Mantelin.</w:t>
      </w:r>
    </w:p>
    <w:p>
      <w:r>
        <w:rPr>
          <w:b/>
        </w:rPr>
        <w:t xml:space="preserve">Tulos</w:t>
      </w:r>
    </w:p>
    <w:p>
      <w:r>
        <w:t xml:space="preserve">Debyyttikirjailija KJ Orr voittaa Hilary Mantelin novellipalkinnon</w:t>
      </w:r>
    </w:p>
    <w:p>
      <w:r>
        <w:rPr>
          <w:b/>
        </w:rPr>
        <w:t xml:space="preserve">Esimerkki 3.1717</w:t>
      </w:r>
    </w:p>
    <w:p>
      <w:r>
        <w:t xml:space="preserve">Unkarin pääministeri on varoittanut, että maan rajan laittomasti ylittävät henkilöt pidätetään ensi viikosta alkaen.</w:t>
      </w:r>
    </w:p>
    <w:p>
      <w:r>
        <w:rPr>
          <w:b/>
        </w:rPr>
        <w:t xml:space="preserve">Tulos</w:t>
      </w:r>
    </w:p>
    <w:p>
      <w:r>
        <w:t xml:space="preserve">Euroopan siirtolaiskriisi: Unkari "pidättää laittomat siirtolaiset</w:t>
      </w:r>
    </w:p>
    <w:p>
      <w:r>
        <w:rPr>
          <w:b/>
        </w:rPr>
        <w:t xml:space="preserve">Esimerkki 3.1718</w:t>
      </w:r>
    </w:p>
    <w:p>
      <w:r>
        <w:t xml:space="preserve">Offshore-öljy- ja -kaasuala on aiemmin käyttänyt Aberdeenissa järjestettävän Offshore Europe -tapahtuman valtavaa mittakaavaa osoittaakseen, kuinka suuri ja rohkea se on.</w:t>
      </w:r>
    </w:p>
    <w:p>
      <w:r>
        <w:rPr>
          <w:b/>
        </w:rPr>
        <w:t xml:space="preserve">Tulos</w:t>
      </w:r>
    </w:p>
    <w:p>
      <w:r>
        <w:t xml:space="preserve">Offshore-öljyä kyytiin</w:t>
      </w:r>
    </w:p>
    <w:p>
      <w:r>
        <w:rPr>
          <w:b/>
        </w:rPr>
        <w:t xml:space="preserve">Esimerkki 3.1719</w:t>
      </w:r>
    </w:p>
    <w:p>
      <w:r>
        <w:t xml:space="preserve">Skotlannin neuvostot joutuvat tulevina vuosina kohtaamaan taloudellisia paineita, joita ei ole aiemmin koettu, julkisten menojen valvontaviranomainen on todennut.</w:t>
      </w:r>
    </w:p>
    <w:p>
      <w:r>
        <w:rPr>
          <w:b/>
        </w:rPr>
        <w:t xml:space="preserve">Tulos</w:t>
      </w:r>
    </w:p>
    <w:p>
      <w:r>
        <w:t xml:space="preserve">Tilinpitoelimen mukaan skotlantilaiset neuvostot joutuvat kohtaamaan lisää budjettipaineita.</w:t>
      </w:r>
    </w:p>
    <w:p>
      <w:r>
        <w:rPr>
          <w:b/>
        </w:rPr>
        <w:t xml:space="preserve">Esimerkki 3.1720</w:t>
      </w:r>
    </w:p>
    <w:p>
      <w:r>
        <w:t xml:space="preserve">Poliisin mukaan "enkelin on täytynyt olla olkapäällä" pyöräilijällä, joka loukkaantui vakavasti jäätyään auton alle nopeudella 70 km/h Pohjois-Amerikassa.</w:t>
      </w:r>
    </w:p>
    <w:p>
      <w:r>
        <w:rPr>
          <w:b/>
        </w:rPr>
        <w:t xml:space="preserve">Tulos</w:t>
      </w:r>
    </w:p>
    <w:p>
      <w:r>
        <w:t xml:space="preserve">Loukkaantuneella pyöräilijällä Josh Quigleyllä oli "enkeli olkapäällään", sanovat poliisitutkijat.</w:t>
      </w:r>
    </w:p>
    <w:p>
      <w:r>
        <w:rPr>
          <w:b/>
        </w:rPr>
        <w:t xml:space="preserve">Esimerkki 3.1721</w:t>
      </w:r>
    </w:p>
    <w:p>
      <w:r>
        <w:t xml:space="preserve">T in the Park -tapahtumassa kuolleiden kahden teini-ikäisen perheenjäsenet ovat puhuneet murheensa aiheuttamista murhenäytelmistä.</w:t>
      </w:r>
    </w:p>
    <w:p>
      <w:r>
        <w:rPr>
          <w:b/>
        </w:rPr>
        <w:t xml:space="preserve">Tulos</w:t>
      </w:r>
    </w:p>
    <w:p>
      <w:r>
        <w:t xml:space="preserve">T in the Park -tapahtuman kuolemantapausten aiheuttama perheiden "musertuminen".</w:t>
      </w:r>
    </w:p>
    <w:p>
      <w:r>
        <w:rPr>
          <w:b/>
        </w:rPr>
        <w:t xml:space="preserve">Esimerkki 3.1722</w:t>
      </w:r>
    </w:p>
    <w:p>
      <w:r>
        <w:t xml:space="preserve">Järjestäjien mukaan Bedfordshiren festivaalin lippujen hintoja on alennettu "vaikean markkinatilanteen" ja kustannuksia koskevien valitusten vuoksi.</w:t>
      </w:r>
    </w:p>
    <w:p>
      <w:r>
        <w:rPr>
          <w:b/>
        </w:rPr>
        <w:t xml:space="preserve">Tulos</w:t>
      </w:r>
    </w:p>
    <w:p>
      <w:r>
        <w:t xml:space="preserve">Love Luton 2012 syyttää markkinoita lipunmyynnin laskusta</w:t>
      </w:r>
    </w:p>
    <w:p>
      <w:r>
        <w:rPr>
          <w:b/>
        </w:rPr>
        <w:t xml:space="preserve">Esimerkki 3.1723</w:t>
      </w:r>
    </w:p>
    <w:p>
      <w:r>
        <w:t xml:space="preserve">Network Rail on joutunut pyytämään anteeksi asiakkailta yhdellä maan vilkkaimmista junareiteistä turhautumisen ja suurten viivästysten aiheuttaman kesän jälkeen.</w:t>
      </w:r>
    </w:p>
    <w:p>
      <w:r>
        <w:rPr>
          <w:b/>
        </w:rPr>
        <w:t xml:space="preserve">Tulos</w:t>
      </w:r>
    </w:p>
    <w:p>
      <w:r>
        <w:t xml:space="preserve">Network Rail pyytää anteeksi East Coastin myöhästymisiä</w:t>
      </w:r>
    </w:p>
    <w:p>
      <w:r>
        <w:rPr>
          <w:b/>
        </w:rPr>
        <w:t xml:space="preserve">Esimerkki 3.1724</w:t>
      </w:r>
    </w:p>
    <w:p>
      <w:r>
        <w:t xml:space="preserve">Nainen on kiistänyt murhanneensa miehen talossa South Tynesidessa.</w:t>
      </w:r>
    </w:p>
    <w:p>
      <w:r>
        <w:rPr>
          <w:b/>
        </w:rPr>
        <w:t xml:space="preserve">Tulos</w:t>
      </w:r>
    </w:p>
    <w:p>
      <w:r>
        <w:t xml:space="preserve">Nicola Lee kiistää Paul Taylorin puukotusmurhan Jarrow'ssa</w:t>
      </w:r>
    </w:p>
    <w:p>
      <w:r>
        <w:rPr>
          <w:b/>
        </w:rPr>
        <w:t xml:space="preserve">Esimerkki 3.1725</w:t>
      </w:r>
    </w:p>
    <w:p>
      <w:r>
        <w:t xml:space="preserve">Maailman kiistatta tärkein talouspoliittinen tehtävä vaihtaa omistajaa.</w:t>
      </w:r>
    </w:p>
    <w:p>
      <w:r>
        <w:rPr>
          <w:b/>
        </w:rPr>
        <w:t xml:space="preserve">Tulos</w:t>
      </w:r>
    </w:p>
    <w:p>
      <w:r>
        <w:t xml:space="preserve">Uusi mies astuu Fedin johtoon: Mitä hän tekee?</w:t>
      </w:r>
    </w:p>
    <w:p>
      <w:r>
        <w:rPr>
          <w:b/>
        </w:rPr>
        <w:t xml:space="preserve">Esimerkki 3.1726</w:t>
      </w:r>
    </w:p>
    <w:p>
      <w:r>
        <w:t xml:space="preserve">Pohjois-Irlannin palo- ja pelastuspalvelun (NIFRS) mukaan Londonderryn kreivikunnassa syttyi tahallaan suuri gorse-palo.</w:t>
      </w:r>
    </w:p>
    <w:p>
      <w:r>
        <w:rPr>
          <w:b/>
        </w:rPr>
        <w:t xml:space="preserve">Tulos</w:t>
      </w:r>
    </w:p>
    <w:p>
      <w:r>
        <w:t xml:space="preserve">Articlave gorse -palo sytytettiin tahallaan -</w:t>
      </w:r>
    </w:p>
    <w:p>
      <w:r>
        <w:rPr>
          <w:b/>
        </w:rPr>
        <w:t xml:space="preserve">Esimerkki 3.1727</w:t>
      </w:r>
    </w:p>
    <w:p>
      <w:r>
        <w:t xml:space="preserve">Katie Price on kertonut kansanedustajille poikaansa Harveyhin kohdistuneesta "kauheasta" sosiaalisen median hyväksikäytöstä ja siitä, miten hän haluaa suojella poikaa siltä.</w:t>
      </w:r>
    </w:p>
    <w:p>
      <w:r>
        <w:rPr>
          <w:b/>
        </w:rPr>
        <w:t xml:space="preserve">Tulos</w:t>
      </w:r>
    </w:p>
    <w:p>
      <w:r>
        <w:t xml:space="preserve">Katie Price kehottaa kansanedustajia puuttumaan verkossa tapahtuvaan hyväksikäyttöön</w:t>
      </w:r>
    </w:p>
    <w:p>
      <w:r>
        <w:rPr>
          <w:b/>
        </w:rPr>
        <w:t xml:space="preserve">Esimerkki 3.1728</w:t>
      </w:r>
    </w:p>
    <w:p>
      <w:r>
        <w:t xml:space="preserve">Jet Age -museo on saanut luvan palata Gloucestershiren lentokentälle kymmenen vuoden odotuksen jälkeen.</w:t>
      </w:r>
    </w:p>
    <w:p>
      <w:r>
        <w:rPr>
          <w:b/>
        </w:rPr>
        <w:t xml:space="preserve">Tulos</w:t>
      </w:r>
    </w:p>
    <w:p>
      <w:r>
        <w:t xml:space="preserve">Gloucestershiren lentoasemalle suunnitellaan Jet Age Museum -museota.</w:t>
      </w:r>
    </w:p>
    <w:p>
      <w:r>
        <w:rPr>
          <w:b/>
        </w:rPr>
        <w:t xml:space="preserve">Esimerkki 3.1729</w:t>
      </w:r>
    </w:p>
    <w:p>
      <w:r>
        <w:t xml:space="preserve">Slovenian hallitus on kaatunut hävittyään luottamusäänestyksen, mutta se odottaa, että parlamentti ratifioi EU:n pelastusrahaston ensi viikolla.</w:t>
      </w:r>
    </w:p>
    <w:p>
      <w:r>
        <w:rPr>
          <w:b/>
        </w:rPr>
        <w:t xml:space="preserve">Tulos</w:t>
      </w:r>
    </w:p>
    <w:p>
      <w:r>
        <w:t xml:space="preserve">Sloveniassa äänestetään hallituksen kaaduttua pelastuspakettia koskevasta ehdotuksesta</w:t>
      </w:r>
    </w:p>
    <w:p>
      <w:r>
        <w:rPr>
          <w:b/>
        </w:rPr>
        <w:t xml:space="preserve">Esimerkki 3.1730</w:t>
      </w:r>
    </w:p>
    <w:p>
      <w:r>
        <w:t xml:space="preserve">Öljypalveluyritys Wood Group PSN on ilmoittanut leikkaavansa urakoitsijoiden palkkoja - jo toisen kerran tänä vuonna.</w:t>
      </w:r>
    </w:p>
    <w:p>
      <w:r>
        <w:rPr>
          <w:b/>
        </w:rPr>
        <w:t xml:space="preserve">Tulos</w:t>
      </w:r>
    </w:p>
    <w:p>
      <w:r>
        <w:t xml:space="preserve">Wood Group PSN leikkaa jälleen urakoitsijoiden palkkaa</w:t>
      </w:r>
    </w:p>
    <w:p>
      <w:r>
        <w:rPr>
          <w:b/>
        </w:rPr>
        <w:t xml:space="preserve">Esimerkki 3.1731</w:t>
      </w:r>
    </w:p>
    <w:p>
      <w:r>
        <w:t xml:space="preserve">Breconin ja Radnorshiren kansanedustajan mukaan Walesille olisi siirrettävä koirien kanssa tapahtuvaa metsästystä koskeva toimivalta.</w:t>
      </w:r>
    </w:p>
    <w:p>
      <w:r>
        <w:rPr>
          <w:b/>
        </w:rPr>
        <w:t xml:space="preserve">Tulos</w:t>
      </w:r>
    </w:p>
    <w:p>
      <w:r>
        <w:t xml:space="preserve">Ketunmetsästyksen siirtämistä Walesiin vaaditaan.</w:t>
      </w:r>
    </w:p>
    <w:p>
      <w:r>
        <w:rPr>
          <w:b/>
        </w:rPr>
        <w:t xml:space="preserve">Esimerkki 3.1732</w:t>
      </w:r>
    </w:p>
    <w:p>
      <w:r>
        <w:t xml:space="preserve">Australia sanoo, että huumekaupasta tuomitun Schapelle Corbyn vankilatuomion lyhentämisestä ei tehty sopimusta vastineeksi ihmiskaupasta vangittujen indonesialaisten alaikäisten vapauttamisesta.</w:t>
      </w:r>
    </w:p>
    <w:p>
      <w:r>
        <w:rPr>
          <w:b/>
        </w:rPr>
        <w:t xml:space="preserve">Tulos</w:t>
      </w:r>
    </w:p>
    <w:p>
      <w:r>
        <w:t xml:space="preserve">Australia kiistää sopimuksen Indonesian kanssa Schapelle Corbystä</w:t>
      </w:r>
    </w:p>
    <w:p>
      <w:r>
        <w:rPr>
          <w:b/>
        </w:rPr>
        <w:t xml:space="preserve">Esimerkki 3.1733</w:t>
      </w:r>
    </w:p>
    <w:p>
      <w:r>
        <w:t xml:space="preserve">Englannin keskuspankki on varoittanut, että inflaatio voi laskea alle 1 prosentin seuraavan puolen vuoden aikana, koska elintarvikkeiden, energian ja tuontihinnat ovat laskeneet ja kasvu on heikentynyt Euroopassa ja muualla.</w:t>
      </w:r>
    </w:p>
    <w:p>
      <w:r>
        <w:rPr>
          <w:b/>
        </w:rPr>
        <w:t xml:space="preserve">Tulos</w:t>
      </w:r>
    </w:p>
    <w:p>
      <w:r>
        <w:t xml:space="preserve">Englannin keskuspankki varoittaa, että inflaatio voi laskea alle 1 prosentin</w:t>
      </w:r>
    </w:p>
    <w:p>
      <w:r>
        <w:rPr>
          <w:b/>
        </w:rPr>
        <w:t xml:space="preserve">Esimerkki 3.1734</w:t>
      </w:r>
    </w:p>
    <w:p>
      <w:r>
        <w:t xml:space="preserve">Tuhansia Mansaaren sanomalehtiä vuosilta 1792-1960 on asetettu ilmaiseksi saataville verkkoon koronaviruksen puhkeamisen aikana.</w:t>
      </w:r>
    </w:p>
    <w:p>
      <w:r>
        <w:rPr>
          <w:b/>
        </w:rPr>
        <w:t xml:space="preserve">Tulos</w:t>
      </w:r>
    </w:p>
    <w:p>
      <w:r>
        <w:t xml:space="preserve">Coronavirus: Online-sanomalehtiarkisto vapautettu taudinpurkauksen aikana</w:t>
      </w:r>
    </w:p>
    <w:p>
      <w:r>
        <w:rPr>
          <w:b/>
        </w:rPr>
        <w:t xml:space="preserve">Esimerkki 3.1735</w:t>
      </w:r>
    </w:p>
    <w:p>
      <w:r>
        <w:t xml:space="preserve">Southamptonissa, Britannian suurimmassa risteilysatamassa, ei ole mitään keinoa valvoa maailman suurimpien laivojen päästöjen aiheuttamia ilmansaasteita.</w:t>
      </w:r>
    </w:p>
    <w:p>
      <w:r>
        <w:rPr>
          <w:b/>
        </w:rPr>
        <w:t xml:space="preserve">Tulos</w:t>
      </w:r>
    </w:p>
    <w:p>
      <w:r>
        <w:t xml:space="preserve">Southamptonin satamien ilmansaasteiden seuranta ei ole mahdollista.</w:t>
      </w:r>
    </w:p>
    <w:p>
      <w:r>
        <w:rPr>
          <w:b/>
        </w:rPr>
        <w:t xml:space="preserve">Esimerkki 3.1736</w:t>
      </w:r>
    </w:p>
    <w:p>
      <w:r>
        <w:t xml:space="preserve">Uudet tiedot osoittavat, että jotkut potilaat, joilla uskottiin olevan autismia, odottivat yli 19 viikkoa ensimmäiseen mielenterveystapaamiseensa.</w:t>
      </w:r>
    </w:p>
    <w:p>
      <w:r>
        <w:rPr>
          <w:b/>
        </w:rPr>
        <w:t xml:space="preserve">Tulos</w:t>
      </w:r>
    </w:p>
    <w:p>
      <w:r>
        <w:t xml:space="preserve">Autismi: "Ennennäkemätön" kysyntä aiheuttaa pitkiä ajanvarausjonoja</w:t>
      </w:r>
    </w:p>
    <w:p>
      <w:r>
        <w:rPr>
          <w:b/>
        </w:rPr>
        <w:t xml:space="preserve">Esimerkki 3.1737</w:t>
      </w:r>
    </w:p>
    <w:p>
      <w:r>
        <w:t xml:space="preserve">Jeremy Corbyn on sanonut, että parlamentin on aika "vahvistaa toimivaltansa" Yhdistyneen kuningaskunnan sotilaallisissa toimissa sen jälkeen, kun sitä ei kuultu Syyrian ilmaiskuista.</w:t>
      </w:r>
    </w:p>
    <w:p>
      <w:r>
        <w:rPr>
          <w:b/>
        </w:rPr>
        <w:t xml:space="preserve">Tulos</w:t>
      </w:r>
    </w:p>
    <w:p>
      <w:r>
        <w:t xml:space="preserve">Syyrian ilmaiskut: Jeremy Corbyn kehottaa kansanedustajia puolustamaan valtaansa</w:t>
      </w:r>
    </w:p>
    <w:p>
      <w:r>
        <w:rPr>
          <w:b/>
        </w:rPr>
        <w:t xml:space="preserve">Esimerkki 3.1738</w:t>
      </w:r>
    </w:p>
    <w:p>
      <w:r>
        <w:t xml:space="preserve">Meksikon laivasto on pelastanut kaksi kolumbialaista ja kaksi ecuadorilaista kalastajaa eteläisen Chiapasin osavaltion rannikolla.</w:t>
      </w:r>
    </w:p>
    <w:p>
      <w:r>
        <w:rPr>
          <w:b/>
        </w:rPr>
        <w:t xml:space="preserve">Tulos</w:t>
      </w:r>
    </w:p>
    <w:p>
      <w:r>
        <w:t xml:space="preserve">Meksikon laivasto pelastaa neljä kalastajaa, jotka olivat ajelehtineet 30 päivää.</w:t>
      </w:r>
    </w:p>
    <w:p>
      <w:r>
        <w:rPr>
          <w:b/>
        </w:rPr>
        <w:t xml:space="preserve">Esimerkki 3.1739</w:t>
      </w:r>
    </w:p>
    <w:p>
      <w:r>
        <w:t xml:space="preserve">Pohjois-Irlannin poliisilaitos on muuttanut puhelinnumeroaan muiden kuin hätäpuhelujen käsittelyä varten.</w:t>
      </w:r>
    </w:p>
    <w:p>
      <w:r>
        <w:rPr>
          <w:b/>
        </w:rPr>
        <w:t xml:space="preserve">Tulos</w:t>
      </w:r>
    </w:p>
    <w:p>
      <w:r>
        <w:t xml:space="preserve">Uusi 101-numero PSNI:n muita kuin hätäpuheluita varten</w:t>
      </w:r>
    </w:p>
    <w:p>
      <w:r>
        <w:rPr>
          <w:b/>
        </w:rPr>
        <w:t xml:space="preserve">Esimerkki 3.1740</w:t>
      </w:r>
    </w:p>
    <w:p>
      <w:r>
        <w:t xml:space="preserve">Sääntelyviranomainen Ofgem on todennut, että energiayhtiöt veloittivat yli miljoonalta ihmiseltä liikaa palveluntarjoajan vaihtamisen yhteydessä.</w:t>
      </w:r>
    </w:p>
    <w:p>
      <w:r>
        <w:rPr>
          <w:b/>
        </w:rPr>
        <w:t xml:space="preserve">Tulos</w:t>
      </w:r>
    </w:p>
    <w:p>
      <w:r>
        <w:t xml:space="preserve">Energiayhtiöt veloittivat miljoonalta asiakkaalta liikaa</w:t>
      </w:r>
    </w:p>
    <w:p>
      <w:r>
        <w:rPr>
          <w:b/>
        </w:rPr>
        <w:t xml:space="preserve">Esimerkki 3.1741</w:t>
      </w:r>
    </w:p>
    <w:p>
      <w:r>
        <w:t xml:space="preserve">Emma Watson ja Sherlock-näyttelijä Benedict Cumberbatch ovat maailman seksikkäimpien elokuvatähtien listan kärjessä.</w:t>
      </w:r>
    </w:p>
    <w:p>
      <w:r>
        <w:rPr>
          <w:b/>
        </w:rPr>
        <w:t xml:space="preserve">Tulos</w:t>
      </w:r>
    </w:p>
    <w:p>
      <w:r>
        <w:t xml:space="preserve">Emma Watson ja Cumberbatch "seksikkäimpien" tähtien listan kärjessä</w:t>
      </w:r>
    </w:p>
    <w:p>
      <w:r>
        <w:rPr>
          <w:b/>
        </w:rPr>
        <w:t xml:space="preserve">Esimerkki 3.1742</w:t>
      </w:r>
    </w:p>
    <w:p>
      <w:r>
        <w:t xml:space="preserve">Politiikassa ei ole kyse pelkästään politiikasta eikä pelkästään kovasta rahasta. Kyse on vauhdista, mielialasta, psykologiasta ja ajoituksesta.</w:t>
      </w:r>
    </w:p>
    <w:p>
      <w:r>
        <w:rPr>
          <w:b/>
        </w:rPr>
        <w:t xml:space="preserve">Tulos</w:t>
      </w:r>
    </w:p>
    <w:p>
      <w:r>
        <w:t xml:space="preserve">Vauhti ja ajoitus</w:t>
      </w:r>
    </w:p>
    <w:p>
      <w:r>
        <w:rPr>
          <w:b/>
        </w:rPr>
        <w:t xml:space="preserve">Esimerkki 3.1743</w:t>
      </w:r>
    </w:p>
    <w:p>
      <w:r>
        <w:t xml:space="preserve">Nykyinen umpikuja Brexitin suhteen ja mahdollinen viivästyminen Yhdistyneen kuningaskunnan suunnitellusta 29. maaliskuuta tapahtuvasta eroamispäivästä viittaa siihen, että demokratia Yhdistyneessä kuningaskunnassa on "lähes kuollut", Donald Trump Jr on väittänyt.</w:t>
      </w:r>
    </w:p>
    <w:p>
      <w:r>
        <w:rPr>
          <w:b/>
        </w:rPr>
        <w:t xml:space="preserve">Tulos</w:t>
      </w:r>
    </w:p>
    <w:p>
      <w:r>
        <w:t xml:space="preserve">Brexitin umpikuja osoittaa, että "demokratia on lähes kuollut" - Donald Trump Jr.</w:t>
      </w:r>
    </w:p>
    <w:p>
      <w:r>
        <w:rPr>
          <w:b/>
        </w:rPr>
        <w:t xml:space="preserve">Esimerkki 3.1744</w:t>
      </w:r>
    </w:p>
    <w:p>
      <w:r>
        <w:t xml:space="preserve">Mitä sinä oikein teet? Ennen coronaviruslukitusta monet meistä eivät tienneet, mitä kumppanimme tekivät töissä. Silmämme ovat avautuneet.</w:t>
      </w:r>
    </w:p>
    <w:p>
      <w:r>
        <w:rPr>
          <w:b/>
        </w:rPr>
        <w:t xml:space="preserve">Tulos</w:t>
      </w:r>
    </w:p>
    <w:p>
      <w:r>
        <w:t xml:space="preserve">Kotona työskentely: "Olen hieman älykkäämpi kuin hän luuli".</w:t>
      </w:r>
    </w:p>
    <w:p>
      <w:r>
        <w:rPr>
          <w:b/>
        </w:rPr>
        <w:t xml:space="preserve">Esimerkki 3.1745</w:t>
      </w:r>
    </w:p>
    <w:p>
      <w:r>
        <w:t xml:space="preserve">Kolme uutta metsää on tarkoitus luoda eläviksi muistomerkkeiksi koronaviruspandemian aikana menehtyneiden muistoksi.</w:t>
      </w:r>
    </w:p>
    <w:p>
      <w:r>
        <w:rPr>
          <w:b/>
        </w:rPr>
        <w:t xml:space="preserve">Tulos</w:t>
      </w:r>
    </w:p>
    <w:p>
      <w:r>
        <w:t xml:space="preserve">Berkshiren lukituspuu antaa "toivoa tulevaisuuteen</w:t>
      </w:r>
    </w:p>
    <w:p>
      <w:r>
        <w:rPr>
          <w:b/>
        </w:rPr>
        <w:t xml:space="preserve">Esimerkki 3.1746</w:t>
      </w:r>
    </w:p>
    <w:p>
      <w:r>
        <w:t xml:space="preserve">Mies on pidätetty sen jälkeen, kun kolme teiniä, jotka ajoivat epäillyllä varastetulla moottoripyörällä ilman kypärää, sai vakavia vammoja kolarissa.</w:t>
      </w:r>
    </w:p>
    <w:p>
      <w:r>
        <w:rPr>
          <w:b/>
        </w:rPr>
        <w:t xml:space="preserve">Tulos</w:t>
      </w:r>
    </w:p>
    <w:p>
      <w:r>
        <w:t xml:space="preserve">Grimsbyn teinit loukkaantuivat varastetun moottoripyörän kolarissa</w:t>
      </w:r>
    </w:p>
    <w:p>
      <w:r>
        <w:rPr>
          <w:b/>
        </w:rPr>
        <w:t xml:space="preserve">Esimerkki 3.1747</w:t>
      </w:r>
    </w:p>
    <w:p>
      <w:r>
        <w:t xml:space="preserve">Vapaaehtoisia tarvitaan päättämään, kuinka paljon Durhamin kreivikunnan 126 valtuutetulle voidaan maksaa.</w:t>
      </w:r>
    </w:p>
    <w:p>
      <w:r>
        <w:rPr>
          <w:b/>
        </w:rPr>
        <w:t xml:space="preserve">Tulos</w:t>
      </w:r>
    </w:p>
    <w:p>
      <w:r>
        <w:t xml:space="preserve">Durhamin kreivikunnanvaltuusto vetoaa vapaaehtoisesti valtuutettujen maksuihin</w:t>
      </w:r>
    </w:p>
    <w:p>
      <w:r>
        <w:rPr>
          <w:b/>
        </w:rPr>
        <w:t xml:space="preserve">Esimerkki 3.1748</w:t>
      </w:r>
    </w:p>
    <w:p>
      <w:r>
        <w:t xml:space="preserve">Kansainvälisen valuuttarahaston IMF:n ex-päällikköä Dominique Strauss-Kahnia raiskausyrityksestä syyttävä hotellin sisäkkö on kiistänyt, että hänen syytösten taustalla olisi taloudellinen hyöty.</w:t>
      </w:r>
    </w:p>
    <w:p>
      <w:r>
        <w:rPr>
          <w:b/>
        </w:rPr>
        <w:t xml:space="preserve">Tulos</w:t>
      </w:r>
    </w:p>
    <w:p>
      <w:r>
        <w:t xml:space="preserve">Dominique Strauss-Kahnin hotellisiivooja puolustautuu</w:t>
      </w:r>
    </w:p>
    <w:p>
      <w:r>
        <w:rPr>
          <w:b/>
        </w:rPr>
        <w:t xml:space="preserve">Esimerkki 3.1749</w:t>
      </w:r>
    </w:p>
    <w:p>
      <w:r>
        <w:t xml:space="preserve">Boeing on nostanut tämän vuoden tulosennustettaan ja sanoo, että sillä on ennätysmäärä tilauksia.</w:t>
      </w:r>
    </w:p>
    <w:p>
      <w:r>
        <w:rPr>
          <w:b/>
        </w:rPr>
        <w:t xml:space="preserve">Tulos</w:t>
      </w:r>
    </w:p>
    <w:p>
      <w:r>
        <w:t xml:space="preserve">Boeing nostaa vuotuista tulosennustettaan</w:t>
      </w:r>
    </w:p>
    <w:p>
      <w:r>
        <w:rPr>
          <w:b/>
        </w:rPr>
        <w:t xml:space="preserve">Esimerkki 3.1750</w:t>
      </w:r>
    </w:p>
    <w:p>
      <w:r>
        <w:t xml:space="preserve">Kaupunginvaltuusto ja paikalliset asukkaat ovat kyseenalaistaneet suunnitelmat muuttaa entiset lääninhallituksen toimistot vanhusten tukiasunnoiksi.</w:t>
      </w:r>
    </w:p>
    <w:p>
      <w:r>
        <w:rPr>
          <w:b/>
        </w:rPr>
        <w:t xml:space="preserve">Tulos</w:t>
      </w:r>
    </w:p>
    <w:p>
      <w:r>
        <w:t xml:space="preserve">Neuadd Maldwyn: asukkaat kyseenalaistivat vanhusten asuntosuunnitelman</w:t>
      </w:r>
    </w:p>
    <w:p>
      <w:r>
        <w:rPr>
          <w:b/>
        </w:rPr>
        <w:t xml:space="preserve">Esimerkki 3.1751</w:t>
      </w:r>
    </w:p>
    <w:p>
      <w:r>
        <w:t xml:space="preserve">Tutkijat ovat tutkineet muinaista DNA:ta, joka on säilynyt norsun syöksyhampaissa, jotka kuuluivat 487 vuotta vanhan haaksirikon lastiin.</w:t>
      </w:r>
    </w:p>
    <w:p>
      <w:r>
        <w:rPr>
          <w:b/>
        </w:rPr>
        <w:t xml:space="preserve">Tulos</w:t>
      </w:r>
    </w:p>
    <w:p>
      <w:r>
        <w:t xml:space="preserve">Norsunluu: Norsujen väheneminen paljastui haaksirikkolastista</w:t>
      </w:r>
    </w:p>
    <w:p>
      <w:r>
        <w:rPr>
          <w:b/>
        </w:rPr>
        <w:t xml:space="preserve">Esimerkki 3.1752</w:t>
      </w:r>
    </w:p>
    <w:p>
      <w:r>
        <w:t xml:space="preserve">Euroopan lennonjohto täällä Darmstadtissa Saksassa ei pysty juhlimaan voittoja yhtä riemukkaasti kuin Nasa.</w:t>
      </w:r>
    </w:p>
    <w:p>
      <w:r>
        <w:rPr>
          <w:b/>
        </w:rPr>
        <w:t xml:space="preserve">Tulos</w:t>
      </w:r>
    </w:p>
    <w:p>
      <w:r>
        <w:t xml:space="preserve">Ymmärryksen matka on vasta alussa</w:t>
      </w:r>
    </w:p>
    <w:p>
      <w:r>
        <w:rPr>
          <w:b/>
        </w:rPr>
        <w:t xml:space="preserve">Esimerkki 3.1753</w:t>
      </w:r>
    </w:p>
    <w:p>
      <w:r>
        <w:t xml:space="preserve">National Trustin mukaan sadat nuoret merilinnut ovat menehtyneet rankkasateessa, joka tulvi niiden pesiin Farne-saarilla.</w:t>
      </w:r>
    </w:p>
    <w:p>
      <w:r>
        <w:rPr>
          <w:b/>
        </w:rPr>
        <w:t xml:space="preserve">Tulos</w:t>
      </w:r>
    </w:p>
    <w:p>
      <w:r>
        <w:t xml:space="preserve">Farne Islandin linnut kuolivat, kun rankkasateet tulvivat pesät tulviin</w:t>
      </w:r>
    </w:p>
    <w:p>
      <w:r>
        <w:rPr>
          <w:b/>
        </w:rPr>
        <w:t xml:space="preserve">Esimerkki 3.1754</w:t>
      </w:r>
    </w:p>
    <w:p>
      <w:r>
        <w:t xml:space="preserve">Irlannin pääministeri Leo Varadkar on sanonut haluavansa, että maan suurin oppositiopuolue Fianna Fáil sitoutuu vielä kahdeksi vuodeksi hallituksen kanssa tekemäänsä luottamus- ja toimitussopimukseen.</w:t>
      </w:r>
    </w:p>
    <w:p>
      <w:r>
        <w:rPr>
          <w:b/>
        </w:rPr>
        <w:t xml:space="preserve">Tulos</w:t>
      </w:r>
    </w:p>
    <w:p>
      <w:r>
        <w:t xml:space="preserve">Leo Varadkar haluaa vielä kaksi vuotta Fianna Fáilin sopimusta.</w:t>
      </w:r>
    </w:p>
    <w:p>
      <w:r>
        <w:rPr>
          <w:b/>
        </w:rPr>
        <w:t xml:space="preserve">Esimerkki 3.1755</w:t>
      </w:r>
    </w:p>
    <w:p>
      <w:r>
        <w:t xml:space="preserve">Siivousoperaatio on käynnissä sen jälkeen, kun rantakylä peittyi hiekkaan, jonka kova tuuli vei rannalta.</w:t>
      </w:r>
    </w:p>
    <w:p>
      <w:r>
        <w:rPr>
          <w:b/>
        </w:rPr>
        <w:t xml:space="preserve">Tulos</w:t>
      </w:r>
    </w:p>
    <w:p>
      <w:r>
        <w:t xml:space="preserve">Walcott: Siivousoperaatio hiekkamyrskyn koetteleman kylän jälkeen</w:t>
      </w:r>
    </w:p>
    <w:p>
      <w:r>
        <w:rPr>
          <w:b/>
        </w:rPr>
        <w:t xml:space="preserve">Esimerkki 3.1756</w:t>
      </w:r>
    </w:p>
    <w:p>
      <w:r>
        <w:t xml:space="preserve">Kaksi ihmistä on pidätetty epäiltynä murhasta Swindonissa tapahtuneen miehen kuoleman jälkeen.</w:t>
      </w:r>
    </w:p>
    <w:p>
      <w:r>
        <w:rPr>
          <w:b/>
        </w:rPr>
        <w:t xml:space="preserve">Tulos</w:t>
      </w:r>
    </w:p>
    <w:p>
      <w:r>
        <w:t xml:space="preserve">Kaksi miestä pidätetty epäiltynä murhasta Swindonissa</w:t>
      </w:r>
    </w:p>
    <w:p>
      <w:r>
        <w:rPr>
          <w:b/>
        </w:rPr>
        <w:t xml:space="preserve">Esimerkki 3.1757</w:t>
      </w:r>
    </w:p>
    <w:p>
      <w:r>
        <w:t xml:space="preserve">Toinen kuutta skotlantilaista lentoasemaa koskevista lakoista on alkanut.</w:t>
      </w:r>
    </w:p>
    <w:p>
      <w:r>
        <w:rPr>
          <w:b/>
        </w:rPr>
        <w:t xml:space="preserve">Tulos</w:t>
      </w:r>
    </w:p>
    <w:p>
      <w:r>
        <w:t xml:space="preserve">Toinen 24 tunnin lentokenttälakko alkaa</w:t>
      </w:r>
    </w:p>
    <w:p>
      <w:r>
        <w:rPr>
          <w:b/>
        </w:rPr>
        <w:t xml:space="preserve">Esimerkki 3.1758</w:t>
      </w:r>
    </w:p>
    <w:p>
      <w:r>
        <w:t xml:space="preserve">Edinburghin kansainvälinen festivaali on päättynyt vuotuiseen ilotulituskonserttiin.</w:t>
      </w:r>
    </w:p>
    <w:p>
      <w:r>
        <w:rPr>
          <w:b/>
        </w:rPr>
        <w:t xml:space="preserve">Tulos</w:t>
      </w:r>
    </w:p>
    <w:p>
      <w:r>
        <w:t xml:space="preserve">Edinburghin festivaali päättyy vuosittaiseen ilotulituskonserttiin</w:t>
      </w:r>
    </w:p>
    <w:p>
      <w:r>
        <w:rPr>
          <w:b/>
        </w:rPr>
        <w:t xml:space="preserve">Esimerkki 3.1759</w:t>
      </w:r>
    </w:p>
    <w:p>
      <w:r>
        <w:t xml:space="preserve">Yhdysvaltalaisnäyttelijä Brian Dennehy, joka esiintyi kymmenissä elokuvissa komean leukansa ja komean vartalonsa ansiosta, on kuollut 81-vuotiaana luonnollisista syistä.</w:t>
      </w:r>
    </w:p>
    <w:p>
      <w:r>
        <w:rPr>
          <w:b/>
        </w:rPr>
        <w:t xml:space="preserve">Tulos</w:t>
      </w:r>
    </w:p>
    <w:p>
      <w:r>
        <w:t xml:space="preserve">Brian Dennehy: Dennehin: Monipuolinen amerikkalainen näyttelijä kuolee 81-vuotiaana</w:t>
      </w:r>
    </w:p>
    <w:p>
      <w:r>
        <w:rPr>
          <w:b/>
        </w:rPr>
        <w:t xml:space="preserve">Esimerkki 3.1760</w:t>
      </w:r>
    </w:p>
    <w:p>
      <w:r>
        <w:t xml:space="preserve">Doctor Who -fanit ovat kehuneet sarjan 50-vuotisjuhlajaksoa "eeppiseksi" ja "ilmiömäiseksi".</w:t>
      </w:r>
    </w:p>
    <w:p>
      <w:r>
        <w:rPr>
          <w:b/>
        </w:rPr>
        <w:t xml:space="preserve">Tulos</w:t>
      </w:r>
    </w:p>
    <w:p>
      <w:r>
        <w:t xml:space="preserve">Doctor Who -fanit katsovat 50-vuotisjuhlan erikoisohjelmaa</w:t>
      </w:r>
    </w:p>
    <w:p>
      <w:r>
        <w:rPr>
          <w:b/>
        </w:rPr>
        <w:t xml:space="preserve">Esimerkki 3.1761</w:t>
      </w:r>
    </w:p>
    <w:p>
      <w:r>
        <w:t xml:space="preserve">Kun kuorma-autot rymistelevät loputtomasti valtatie 35:tä pitkin Etelä-Texasissa, osavaltion ja Meksikon välisen kaupan merkitys on ilmeinen.</w:t>
      </w:r>
    </w:p>
    <w:p>
      <w:r>
        <w:rPr>
          <w:b/>
        </w:rPr>
        <w:t xml:space="preserve">Tulos</w:t>
      </w:r>
    </w:p>
    <w:p>
      <w:r>
        <w:t xml:space="preserve">"Se olisi katastrofi Texasille</w:t>
      </w:r>
    </w:p>
    <w:p>
      <w:r>
        <w:rPr>
          <w:b/>
        </w:rPr>
        <w:t xml:space="preserve">Esimerkki 3.1762</w:t>
      </w:r>
    </w:p>
    <w:p>
      <w:r>
        <w:t xml:space="preserve">Tutkijoiden mukaan opiskelijamäärien kasvu ei ole heikentänyt korkeakoulututkinnon kykyä tasoittaa tietä korkeammille ansioille.</w:t>
      </w:r>
    </w:p>
    <w:p>
      <w:r>
        <w:rPr>
          <w:b/>
        </w:rPr>
        <w:t xml:space="preserve">Tulos</w:t>
      </w:r>
    </w:p>
    <w:p>
      <w:r>
        <w:t xml:space="preserve">Tutkinnoilla on "säilyvää arvoa</w:t>
      </w:r>
    </w:p>
    <w:p>
      <w:r>
        <w:rPr>
          <w:b/>
        </w:rPr>
        <w:t xml:space="preserve">Esimerkki 3.1763</w:t>
      </w:r>
    </w:p>
    <w:p>
      <w:r>
        <w:t xml:space="preserve">Amazon jäi analyytikoiden arvioista neljännellä neljänneksellä, vaikka myynti kasvoi 21,8 prosenttia ja tulos oli ennätyksellinen.</w:t>
      </w:r>
    </w:p>
    <w:p>
      <w:r>
        <w:rPr>
          <w:b/>
        </w:rPr>
        <w:t xml:space="preserve">Tulos</w:t>
      </w:r>
    </w:p>
    <w:p>
      <w:r>
        <w:t xml:space="preserve">Amazonin osakkeet liukuvat myynnin miss</w:t>
      </w:r>
    </w:p>
    <w:p>
      <w:r>
        <w:rPr>
          <w:b/>
        </w:rPr>
        <w:t xml:space="preserve">Esimerkki 3.1764</w:t>
      </w:r>
    </w:p>
    <w:p>
      <w:r>
        <w:t xml:space="preserve">Koomikko Peter Kay on perunut kaikki tulevat työprojektinsa, mukaan lukien stand up -kiertueensa, "ennakoimattomien perhetilanteiden vuoksi".</w:t>
      </w:r>
    </w:p>
    <w:p>
      <w:r>
        <w:rPr>
          <w:b/>
        </w:rPr>
        <w:t xml:space="preserve">Tulos</w:t>
      </w:r>
    </w:p>
    <w:p>
      <w:r>
        <w:t xml:space="preserve">Peter Kay peruu comeback-komediakiertueen perhesyistä</w:t>
      </w:r>
    </w:p>
    <w:p>
      <w:r>
        <w:rPr>
          <w:b/>
        </w:rPr>
        <w:t xml:space="preserve">Esimerkki 3.1765</w:t>
      </w:r>
    </w:p>
    <w:p>
      <w:r>
        <w:t xml:space="preserve">David Cameron haluaa antaa osakkeenomistajien päättää, kuinka paljon huippujohtajille maksetaan.</w:t>
      </w:r>
    </w:p>
    <w:p>
      <w:r>
        <w:rPr>
          <w:b/>
        </w:rPr>
        <w:t xml:space="preserve">Tulos</w:t>
      </w:r>
    </w:p>
    <w:p>
      <w:r>
        <w:t xml:space="preserve">Kysymys ja vastaus: Johdon palkkausta koskeva äänestys</w:t>
      </w:r>
    </w:p>
    <w:p>
      <w:r>
        <w:rPr>
          <w:b/>
        </w:rPr>
        <w:t xml:space="preserve">Esimerkki 3.1766</w:t>
      </w:r>
    </w:p>
    <w:p>
      <w:r>
        <w:t xml:space="preserve">Noin 2,3 miljoonaa brittiläistä katsojaa seurasi maanantaina Game of Thronesin viimeisen sarjan ensi-iltaa.</w:t>
      </w:r>
    </w:p>
    <w:p>
      <w:r>
        <w:rPr>
          <w:b/>
        </w:rPr>
        <w:t xml:space="preserve">Tulos</w:t>
      </w:r>
    </w:p>
    <w:p>
      <w:r>
        <w:t xml:space="preserve">Game of Thrones: 3,4 miljoonaa brittiä katsoi sarjan kahdeksannen osan ensi-iltaa.</w:t>
      </w:r>
    </w:p>
    <w:p>
      <w:r>
        <w:rPr>
          <w:b/>
        </w:rPr>
        <w:t xml:space="preserve">Esimerkki 3.1767</w:t>
      </w:r>
    </w:p>
    <w:p>
      <w:r>
        <w:t xml:space="preserve">NI-ministeri on sanonut haluavansa uuden neuvotteluprosessin toukokuussa pidettävien kunnallisvaalien jälkeen.</w:t>
      </w:r>
    </w:p>
    <w:p>
      <w:r>
        <w:rPr>
          <w:b/>
        </w:rPr>
        <w:t xml:space="preserve">Tulos</w:t>
      </w:r>
    </w:p>
    <w:p>
      <w:r>
        <w:t xml:space="preserve">Karen Bradley: Bradley Bradley: Tuki uusille neuvotteluille paikallisvaalien jälkeen</w:t>
      </w:r>
    </w:p>
    <w:p>
      <w:r>
        <w:rPr>
          <w:b/>
        </w:rPr>
        <w:t xml:space="preserve">Esimerkki 3.1768</w:t>
      </w:r>
    </w:p>
    <w:p>
      <w:r>
        <w:t xml:space="preserve">Halpalentoyhtiö Ryanair on luopunut suunnitelmistaan liikennöidä Atlantin ylittäviä lentoja vain muutama päivä sen jälkeen, kun se oli ilmoittanut hallituksensa hyväksyneen toimenpiteen.</w:t>
      </w:r>
    </w:p>
    <w:p>
      <w:r>
        <w:rPr>
          <w:b/>
        </w:rPr>
        <w:t xml:space="preserve">Tulos</w:t>
      </w:r>
    </w:p>
    <w:p>
      <w:r>
        <w:t xml:space="preserve">Ryanair luopuu suunnitelmista liikennöidä Atlantin ylittäviä lentoja</w:t>
      </w:r>
    </w:p>
    <w:p>
      <w:r>
        <w:rPr>
          <w:b/>
        </w:rPr>
        <w:t xml:space="preserve">Esimerkki 3.1769</w:t>
      </w:r>
    </w:p>
    <w:p>
      <w:r>
        <w:t xml:space="preserve">TV-juontaja Caroline Flack löydettiin kuolleena kotoaan lauantaina, viikkoja ennen kuin hänen oli määrä astua oikeuteen poikaystävänsä Lewis Burtonin pahoinpitelystä.</w:t>
      </w:r>
    </w:p>
    <w:p>
      <w:r>
        <w:rPr>
          <w:b/>
        </w:rPr>
        <w:t xml:space="preserve">Tulos</w:t>
      </w:r>
    </w:p>
    <w:p>
      <w:r>
        <w:t xml:space="preserve">Caroline Flack: Kuka päättää, pitäisikö jonkun joutua oikeuteen?</w:t>
      </w:r>
    </w:p>
    <w:p>
      <w:r>
        <w:rPr>
          <w:b/>
        </w:rPr>
        <w:t xml:space="preserve">Esimerkki 3.1770</w:t>
      </w:r>
    </w:p>
    <w:p>
      <w:r>
        <w:t xml:space="preserve">Yksi hallituksen tärkeimmistä lastenhoitoa koskevista neuvonantajista on hyökännyt voimakkaasti hallituksen suunnitelmia vastaan, joiden mukaan lastenhoitohenkilökunta voi lisätä lasten määrää Englannissa.</w:t>
      </w:r>
    </w:p>
    <w:p>
      <w:r>
        <w:rPr>
          <w:b/>
        </w:rPr>
        <w:t xml:space="preserve">Tulos</w:t>
      </w:r>
    </w:p>
    <w:p>
      <w:r>
        <w:t xml:space="preserve">Hallituksen neuvonantaja kritisoi päiväkotien suhdelukusuunnitelmia.</w:t>
      </w:r>
    </w:p>
    <w:p>
      <w:r>
        <w:rPr>
          <w:b/>
        </w:rPr>
        <w:t xml:space="preserve">Esimerkki 3.1771</w:t>
      </w:r>
    </w:p>
    <w:p>
      <w:r>
        <w:t xml:space="preserve">Afganistanin turvallisuusjoukkojen mukaan Islamilainen valtio -taistelijaryhmän keskeinen komentaja on kuollut sotilasoperaatiossa Nangarharissa.</w:t>
      </w:r>
    </w:p>
    <w:p>
      <w:r>
        <w:rPr>
          <w:b/>
        </w:rPr>
        <w:t xml:space="preserve">Tulos</w:t>
      </w:r>
    </w:p>
    <w:p>
      <w:r>
        <w:t xml:space="preserve">IS:n keskeinen johtaja Saad Emarati "kuoli Afganistanissa".</w:t>
      </w:r>
    </w:p>
    <w:p>
      <w:r>
        <w:rPr>
          <w:b/>
        </w:rPr>
        <w:t xml:space="preserve">Esimerkki 3.1772</w:t>
      </w:r>
    </w:p>
    <w:p>
      <w:r>
        <w:t xml:space="preserve">Kuluttajaryhmä Which? mukaan lähes yhdeksän kymmenestä mustana perjantaina myydystä tuotteesta on saatavilla samaan hintaan tai halvemmalla jo aiemmin tänä vuonna.</w:t>
      </w:r>
    </w:p>
    <w:p>
      <w:r>
        <w:rPr>
          <w:b/>
        </w:rPr>
        <w:t xml:space="preserve">Tulos</w:t>
      </w:r>
    </w:p>
    <w:p>
      <w:r>
        <w:t xml:space="preserve">Useimmat Black Friday -tuotteet "olivat samanhintaisia tai halvempia" etukäteen</w:t>
      </w:r>
    </w:p>
    <w:p>
      <w:r>
        <w:rPr>
          <w:b/>
        </w:rPr>
        <w:t xml:space="preserve">Esimerkki 3.1773</w:t>
      </w:r>
    </w:p>
    <w:p>
      <w:r>
        <w:t xml:space="preserve">Yhä useammat skotlantilaiset asettavat kotinsa kiinteistömarkkinoille hintojen nousun ja ostajien kysynnän vuoksi, ilmenee uudesta raportista.</w:t>
      </w:r>
    </w:p>
    <w:p>
      <w:r>
        <w:rPr>
          <w:b/>
        </w:rPr>
        <w:t xml:space="preserve">Tulos</w:t>
      </w:r>
    </w:p>
    <w:p>
      <w:r>
        <w:t xml:space="preserve">Ricsin mukaan asuntomarkkinoille palaa positiivisuus</w:t>
      </w:r>
    </w:p>
    <w:p>
      <w:r>
        <w:rPr>
          <w:b/>
        </w:rPr>
        <w:t xml:space="preserve">Esimerkki 3.1774</w:t>
      </w:r>
    </w:p>
    <w:p>
      <w:r>
        <w:t xml:space="preserve">Kunnianosoituksia on annettu "erittäin suositulle" 13-vuotiaalle pojalle, joka löydettiin kuolleena joesta.</w:t>
      </w:r>
    </w:p>
    <w:p>
      <w:r>
        <w:rPr>
          <w:b/>
        </w:rPr>
        <w:t xml:space="preserve">Tulos</w:t>
      </w:r>
    </w:p>
    <w:p>
      <w:r>
        <w:t xml:space="preserve">Fernhill-joen kuolema: Christopher Kapessan muistoksi</w:t>
      </w:r>
    </w:p>
    <w:p>
      <w:r>
        <w:rPr>
          <w:b/>
        </w:rPr>
        <w:t xml:space="preserve">Esimerkki 3.1775</w:t>
      </w:r>
    </w:p>
    <w:p>
      <w:r>
        <w:t xml:space="preserve">Yli puolet Wye-joesta ei täytä saastumistavoitteita, ilmenee Natural Resources Walesin tutkimuksesta.</w:t>
      </w:r>
    </w:p>
    <w:p>
      <w:r>
        <w:rPr>
          <w:b/>
        </w:rPr>
        <w:t xml:space="preserve">Tulos</w:t>
      </w:r>
    </w:p>
    <w:p>
      <w:r>
        <w:t xml:space="preserve">Natural Resources Wales: Wye-joen "epäonnistuessa saastumistavoitteissa".</w:t>
      </w:r>
    </w:p>
    <w:p>
      <w:r>
        <w:rPr>
          <w:b/>
        </w:rPr>
        <w:t xml:space="preserve">Esimerkki 3.1776</w:t>
      </w:r>
    </w:p>
    <w:p>
      <w:r>
        <w:t xml:space="preserve">Hallitusta on kehotettu hyödyntämään vuoden 2012 olympialaisten menestystä Itä-Lontoon muuttamiseksi ja uuden, tulevaisuuteen sopivan kaupungin rakentamiseksi.</w:t>
      </w:r>
    </w:p>
    <w:p>
      <w:r>
        <w:rPr>
          <w:b/>
        </w:rPr>
        <w:t xml:space="preserve">Tulos</w:t>
      </w:r>
    </w:p>
    <w:p>
      <w:r>
        <w:t xml:space="preserve">Lontoon vuoden 2012 olympialaisten perintö: "Menestystä on jatkettava</w:t>
      </w:r>
    </w:p>
    <w:p>
      <w:r>
        <w:rPr>
          <w:b/>
        </w:rPr>
        <w:t xml:space="preserve">Esimerkki 3.1777</w:t>
      </w:r>
    </w:p>
    <w:p>
      <w:r>
        <w:t xml:space="preserve">Ympäristöaktivistit keräävät DNA-tietoja ja työskentelevät kalastusyhteisön kanssa estääkseen yhden maailman harvinaisimmista haityypeistä katoamisen Walesista.</w:t>
      </w:r>
    </w:p>
    <w:p>
      <w:r>
        <w:rPr>
          <w:b/>
        </w:rPr>
        <w:t xml:space="preserve">Tulos</w:t>
      </w:r>
    </w:p>
    <w:p>
      <w:r>
        <w:t xml:space="preserve">Natural Resources Walesin käynnistämä "Pelastakaa enkelihai" -suunnitelma</w:t>
      </w:r>
    </w:p>
    <w:p>
      <w:r>
        <w:rPr>
          <w:b/>
        </w:rPr>
        <w:t xml:space="preserve">Esimerkki 3.1778</w:t>
      </w:r>
    </w:p>
    <w:p>
      <w:r>
        <w:t xml:space="preserve">Oikeusministeri Chris Grayling on myöntänyt yksityiset sopimukset ehdonalaisvalvontapalveluista, joilla valvotaan alhaisen ja keskisuuren riskin rikoksentekijöitä.</w:t>
      </w:r>
    </w:p>
    <w:p>
      <w:r>
        <w:rPr>
          <w:b/>
        </w:rPr>
        <w:t xml:space="preserve">Tulos</w:t>
      </w:r>
    </w:p>
    <w:p>
      <w:r>
        <w:t xml:space="preserve">Yksityisten organisaatioiden kanssa tehdyt ehdonalaisvalvontasopimukset</w:t>
      </w:r>
    </w:p>
    <w:p>
      <w:r>
        <w:rPr>
          <w:b/>
        </w:rPr>
        <w:t xml:space="preserve">Esimerkki 3.1779</w:t>
      </w:r>
    </w:p>
    <w:p>
      <w:r>
        <w:t xml:space="preserve">Sitä kutsutaan huipputason kriisihuippukokoukseksi. Hallituksen ministerit, ammattiliitot ja teräsyhtiöiden johtajat ovat matkalla Etelä-Yorkshireen keskustelemaan siitä, mitä voidaan tehdä vaikeiden maailmanlaajuisten markkinaolosuhteiden koetteleman teollisuuden auttamiseksi.</w:t>
      </w:r>
    </w:p>
    <w:p>
      <w:r>
        <w:rPr>
          <w:b/>
        </w:rPr>
        <w:t xml:space="preserve">Tulos</w:t>
      </w:r>
    </w:p>
    <w:p>
      <w:r>
        <w:t xml:space="preserve">Mitkä ovat Britannian terästeollisuuden näkymät?</w:t>
      </w:r>
    </w:p>
    <w:p>
      <w:r>
        <w:rPr>
          <w:b/>
        </w:rPr>
        <w:t xml:space="preserve">Esimerkki 3.1780</w:t>
      </w:r>
    </w:p>
    <w:p>
      <w:r>
        <w:t xml:space="preserve">Hallituksen haltuunsa ottamassa vaikeuksissa olevassa vankilassa on havaittavissa ensimmäisiä merkkejä tilanteen paranemisesta, sanovat tarkkailijat.</w:t>
      </w:r>
    </w:p>
    <w:p>
      <w:r>
        <w:rPr>
          <w:b/>
        </w:rPr>
        <w:t xml:space="preserve">Tulos</w:t>
      </w:r>
    </w:p>
    <w:p>
      <w:r>
        <w:t xml:space="preserve">Birminghamin vankila: "pahimmassa" vankilassa "merkkejä parannuksesta".</w:t>
      </w:r>
    </w:p>
    <w:p>
      <w:r>
        <w:rPr>
          <w:b/>
        </w:rPr>
        <w:t xml:space="preserve">Esimerkki 3.1781</w:t>
      </w:r>
    </w:p>
    <w:p>
      <w:r>
        <w:t xml:space="preserve">Mansaarelainen yritys on julkaissut "radikaalin" ehdotuksen risteilyalusterminaalista Douglasin rantakadulla.</w:t>
      </w:r>
    </w:p>
    <w:p>
      <w:r>
        <w:rPr>
          <w:b/>
        </w:rPr>
        <w:t xml:space="preserve">Tulos</w:t>
      </w:r>
    </w:p>
    <w:p>
      <w:r>
        <w:t xml:space="preserve">"Radikaali" ehdotus Douglas Bayn risteilyalusterminaalista</w:t>
      </w:r>
    </w:p>
    <w:p>
      <w:r>
        <w:rPr>
          <w:b/>
        </w:rPr>
        <w:t xml:space="preserve">Esimerkki 3.1782</w:t>
      </w:r>
    </w:p>
    <w:p>
      <w:r>
        <w:t xml:space="preserve">Provident Financialin osakkeet menettivät tiistaina kaksi kolmasosaa arvostaan sen jälkeen, kun ovimyyntiluotonantaja antoi toisen tulosvaroituksen kolmen kuukauden sisällä.</w:t>
      </w:r>
    </w:p>
    <w:p>
      <w:r>
        <w:rPr>
          <w:b/>
        </w:rPr>
        <w:t xml:space="preserve">Tulos</w:t>
      </w:r>
    </w:p>
    <w:p>
      <w:r>
        <w:t xml:space="preserve">Provident Financialin osakkeet romahtavat uuden tulosvaroituksen jälkeen</w:t>
      </w:r>
    </w:p>
    <w:p>
      <w:r>
        <w:rPr>
          <w:b/>
        </w:rPr>
        <w:t xml:space="preserve">Esimerkki 3.1783</w:t>
      </w:r>
    </w:p>
    <w:p>
      <w:r>
        <w:t xml:space="preserve">Siitä on tullut osa Strictly Come Dancingin perinnettä - kiittää katsojia, jotka ovat äänestäneet pelastaakseen sinut pelätystä tanssikilpailusta.</w:t>
      </w:r>
    </w:p>
    <w:p>
      <w:r>
        <w:rPr>
          <w:b/>
        </w:rPr>
        <w:t xml:space="preserve">Tulos</w:t>
      </w:r>
    </w:p>
    <w:p>
      <w:r>
        <w:t xml:space="preserve">Strictly-tähdet kehuvat viittomakielen käyttöä</w:t>
      </w:r>
    </w:p>
    <w:p>
      <w:r>
        <w:rPr>
          <w:b/>
        </w:rPr>
        <w:t xml:space="preserve">Esimerkki 3.1784</w:t>
      </w:r>
    </w:p>
    <w:p>
      <w:r>
        <w:t xml:space="preserve">Saaren asuntoministerin mukaan Jerseyn kahden sosiaalisen asuntotuotannon kohteen uusien vuokralaisten vuokrankorotuksella maksetaan parannukset.</w:t>
      </w:r>
    </w:p>
    <w:p>
      <w:r>
        <w:rPr>
          <w:b/>
        </w:rPr>
        <w:t xml:space="preserve">Tulos</w:t>
      </w:r>
    </w:p>
    <w:p>
      <w:r>
        <w:t xml:space="preserve">Vuokra voi nousta kahdessa Jerseyn sosiaalisessa asuntokohteessa</w:t>
      </w:r>
    </w:p>
    <w:p>
      <w:r>
        <w:rPr>
          <w:b/>
        </w:rPr>
        <w:t xml:space="preserve">Esimerkki 3.1785</w:t>
      </w:r>
    </w:p>
    <w:p>
      <w:r>
        <w:t xml:space="preserve">Toinen mies on pidätetty murhasta epäiltynä sen jälkeen, kun miestä oli puukotettu kuolettavasti Sheffieldissä.</w:t>
      </w:r>
    </w:p>
    <w:p>
      <w:r>
        <w:rPr>
          <w:b/>
        </w:rPr>
        <w:t xml:space="preserve">Tulos</w:t>
      </w:r>
    </w:p>
    <w:p>
      <w:r>
        <w:t xml:space="preserve">Lewis Bagshaw Sheffieldin puukotuskuolema: Lisää pidätyksiä tehty</w:t>
      </w:r>
    </w:p>
    <w:p>
      <w:r>
        <w:rPr>
          <w:b/>
        </w:rPr>
        <w:t xml:space="preserve">Esimerkki 3.1786</w:t>
      </w:r>
    </w:p>
    <w:p>
      <w:r>
        <w:t xml:space="preserve">Arkku kulki Japanin suurlähetystön ohi Soulissa, ja surijat heiluttivat viirejä ja pitelivät kädessään keltaisia perhosia.</w:t>
      </w:r>
    </w:p>
    <w:p>
      <w:r>
        <w:rPr>
          <w:b/>
        </w:rPr>
        <w:t xml:space="preserve">Tulos</w:t>
      </w:r>
    </w:p>
    <w:p>
      <w:r>
        <w:t xml:space="preserve">Kuolinilmoitus: Kim Bok-dong, eteläkorealainen "lohtunainen".</w:t>
      </w:r>
    </w:p>
    <w:p>
      <w:r>
        <w:rPr>
          <w:b/>
        </w:rPr>
        <w:t xml:space="preserve">Esimerkki 3.1787</w:t>
      </w:r>
    </w:p>
    <w:p>
      <w:r>
        <w:t xml:space="preserve">Britannian rautateillä otetaan ensi kuussa käyttöön tarkemmat täsmällisyysvaatimukset, joilla pyritään parantamaan suorituskykyä.</w:t>
      </w:r>
    </w:p>
    <w:p>
      <w:r>
        <w:rPr>
          <w:b/>
        </w:rPr>
        <w:t xml:space="preserve">Tulos</w:t>
      </w:r>
    </w:p>
    <w:p>
      <w:r>
        <w:t xml:space="preserve">Junien täsmällisyysvaatimuksia tiukennetaan</w:t>
      </w:r>
    </w:p>
    <w:p>
      <w:r>
        <w:rPr>
          <w:b/>
        </w:rPr>
        <w:t xml:space="preserve">Esimerkki 3.1788</w:t>
      </w:r>
    </w:p>
    <w:p>
      <w:r>
        <w:t xml:space="preserve">Qatar on ilmoittanut vetäytyvänsä öljyntuottajien Opec-kartellista vain muutama päivä ennen ryhmän kokousta Wienissä.</w:t>
      </w:r>
    </w:p>
    <w:p>
      <w:r>
        <w:rPr>
          <w:b/>
        </w:rPr>
        <w:t xml:space="preserve">Tulos</w:t>
      </w:r>
    </w:p>
    <w:p>
      <w:r>
        <w:t xml:space="preserve">Qatar vetäytyy Opecin öljyntuottajien kartellista</w:t>
      </w:r>
    </w:p>
    <w:p>
      <w:r>
        <w:rPr>
          <w:b/>
        </w:rPr>
        <w:t xml:space="preserve">Esimerkki 3.1789</w:t>
      </w:r>
    </w:p>
    <w:p>
      <w:r>
        <w:t xml:space="preserve">Englannin korkeimmalla vuorella kaatumisen jälkeen pelastettu kävelijä kuoli matkalla sairaalaan, on käynyt ilmi.</w:t>
      </w:r>
    </w:p>
    <w:p>
      <w:r>
        <w:rPr>
          <w:b/>
        </w:rPr>
        <w:t xml:space="preserve">Tulos</w:t>
      </w:r>
    </w:p>
    <w:p>
      <w:r>
        <w:t xml:space="preserve">Walker kuolee Scafell Piken rinteillä tapahtuneen putoamisen jälkeen</w:t>
      </w:r>
    </w:p>
    <w:p>
      <w:r>
        <w:rPr>
          <w:b/>
        </w:rPr>
        <w:t xml:space="preserve">Esimerkki 3.1790</w:t>
      </w:r>
    </w:p>
    <w:p>
      <w:r>
        <w:t xml:space="preserve">Näyttelijä Naya Rivera, joka kuoli veneilyretkellä pienen poikansa kanssa järvellä Kaliforniassa, oli yksi teinisarja Gleen tähdistä.</w:t>
      </w:r>
    </w:p>
    <w:p>
      <w:r>
        <w:rPr>
          <w:b/>
        </w:rPr>
        <w:t xml:space="preserve">Tulos</w:t>
      </w:r>
    </w:p>
    <w:p>
      <w:r>
        <w:t xml:space="preserve">Naya Rivera: Glee-näyttelijän ura kuvina</w:t>
      </w:r>
    </w:p>
    <w:p>
      <w:r>
        <w:rPr>
          <w:b/>
        </w:rPr>
        <w:t xml:space="preserve">Esimerkki 3.1791</w:t>
      </w:r>
    </w:p>
    <w:p>
      <w:r>
        <w:t xml:space="preserve">David Baszuckista on tulossa hyvin rikas mies, kun hänen videopelialustansa Roblox listautuu New Yorkin pörssiin ja sen arvo on 30 miljardia dollaria (21,6 miljardia puntaa).</w:t>
      </w:r>
    </w:p>
    <w:p>
      <w:r>
        <w:rPr>
          <w:b/>
        </w:rPr>
        <w:t xml:space="preserve">Tulos</w:t>
      </w:r>
    </w:p>
    <w:p>
      <w:r>
        <w:t xml:space="preserve">Roblox: Metaversiossa 30 miljardin dollarin veto lasten pelistä.</w:t>
      </w:r>
    </w:p>
    <w:p>
      <w:r>
        <w:rPr>
          <w:b/>
        </w:rPr>
        <w:t xml:space="preserve">Esimerkki 3.1792</w:t>
      </w:r>
    </w:p>
    <w:p>
      <w:r>
        <w:t xml:space="preserve">Nathan Gill on vahvistanut, ettei hän ole enää UKIP Walesin johtaja.</w:t>
      </w:r>
    </w:p>
    <w:p>
      <w:r>
        <w:rPr>
          <w:b/>
        </w:rPr>
        <w:t xml:space="preserve">Tulos</w:t>
      </w:r>
    </w:p>
    <w:p>
      <w:r>
        <w:t xml:space="preserve">UKIP:n Nathan Gill sanoo, ettei hän ole enää Walesin johtaja.</w:t>
      </w:r>
    </w:p>
    <w:p>
      <w:r>
        <w:rPr>
          <w:b/>
        </w:rPr>
        <w:t xml:space="preserve">Esimerkki 3.1793</w:t>
      </w:r>
    </w:p>
    <w:p>
      <w:r>
        <w:t xml:space="preserve">Vanhemmat ovat voittaneet oikeuden hakea muutosta päätökseen, joka koskee maksuttoman koulukuljetuksen vähentämistä Denbighshiren maaseudulla.</w:t>
      </w:r>
    </w:p>
    <w:p>
      <w:r>
        <w:rPr>
          <w:b/>
        </w:rPr>
        <w:t xml:space="preserve">Tulos</w:t>
      </w:r>
    </w:p>
    <w:p>
      <w:r>
        <w:t xml:space="preserve">Denbighshiren koulujen taksiriiasta on tulossa käsittely korkeimmassa oikeudessa.</w:t>
      </w:r>
    </w:p>
    <w:p>
      <w:r>
        <w:rPr>
          <w:b/>
        </w:rPr>
        <w:t xml:space="preserve">Esimerkki 3.1794</w:t>
      </w:r>
    </w:p>
    <w:p>
      <w:r>
        <w:t xml:space="preserve">Llanellissa on aloitettu 200 miljoonan punnan arvoiset rakennustyöt, jotka ovat Lounais-Walesin kaikkien aikojen suurin uudistushanke.</w:t>
      </w:r>
    </w:p>
    <w:p>
      <w:r>
        <w:rPr>
          <w:b/>
        </w:rPr>
        <w:t xml:space="preserve">Tulos</w:t>
      </w:r>
    </w:p>
    <w:p>
      <w:r>
        <w:t xml:space="preserve">Llanellin Delta Lakesin hyvinvointikylän rakennustyöt käynnistyvät</w:t>
      </w:r>
    </w:p>
    <w:p>
      <w:r>
        <w:rPr>
          <w:b/>
        </w:rPr>
        <w:t xml:space="preserve">Esimerkki 3.1795</w:t>
      </w:r>
    </w:p>
    <w:p>
      <w:r>
        <w:t xml:space="preserve">Tästä päivästä lähtien voit lukea ja katsella joitakin BBC:n uutissivuston parhaista teksti- ja videojutuista uudella japaninkielisellä sivustolla.</w:t>
      </w:r>
    </w:p>
    <w:p>
      <w:r>
        <w:rPr>
          <w:b/>
        </w:rPr>
        <w:t xml:space="preserve">Tulos</w:t>
      </w:r>
    </w:p>
    <w:p>
      <w:r>
        <w:t xml:space="preserve">BBC News -verkkosivusto avaa japaninkielisen sivuston</w:t>
      </w:r>
    </w:p>
    <w:p>
      <w:r>
        <w:rPr>
          <w:b/>
        </w:rPr>
        <w:t xml:space="preserve">Esimerkki 3.1796</w:t>
      </w:r>
    </w:p>
    <w:p>
      <w:r>
        <w:t xml:space="preserve">Lordi Lamont on sanonut, että brexitin edistämiseen tähtäävät pyrkimykset ovat "hyökkäyksen kohteena", ja varoittanut kollegojaan yrittämästä tehdä lisää muutoksia 50 artiklan käynnistämistä koskevaan lakiesitykseen.</w:t>
      </w:r>
    </w:p>
    <w:p>
      <w:r>
        <w:rPr>
          <w:b/>
        </w:rPr>
        <w:t xml:space="preserve">Tulos</w:t>
      </w:r>
    </w:p>
    <w:p>
      <w:r>
        <w:t xml:space="preserve">Brexit "hyökkäyksen kohteena", varoittaa ex-kansleri Lamont.</w:t>
      </w:r>
    </w:p>
    <w:p>
      <w:r>
        <w:rPr>
          <w:b/>
        </w:rPr>
        <w:t xml:space="preserve">Esimerkki 3.1797</w:t>
      </w:r>
    </w:p>
    <w:p>
      <w:r>
        <w:t xml:space="preserve">Koulujen avaaminen uudelleen syyskuussa on hallitukselle "ehdoton prioriteetti", ja se on turvallista, asuntoministeri Robert Jenrick sanoi.</w:t>
      </w:r>
    </w:p>
    <w:p>
      <w:r>
        <w:rPr>
          <w:b/>
        </w:rPr>
        <w:t xml:space="preserve">Tulos</w:t>
      </w:r>
    </w:p>
    <w:p>
      <w:r>
        <w:t xml:space="preserve">Coronavirus: Ministeri: Koulut ovat valmiita syyskuuhun mennessä</w:t>
      </w:r>
    </w:p>
    <w:p>
      <w:r>
        <w:rPr>
          <w:b/>
        </w:rPr>
        <w:t xml:space="preserve">Esimerkki 3.1798</w:t>
      </w:r>
    </w:p>
    <w:p>
      <w:r>
        <w:t xml:space="preserve">Saudi-Arabian äskettäinen päätös avata ovensa ulkomaisille matkailijoille on aiheuttanut lievää jännitystä matkailualalla. Valtava ja tähän asti suurelta osin suljettu maa on nyt koettavissa.</w:t>
      </w:r>
    </w:p>
    <w:p>
      <w:r>
        <w:rPr>
          <w:b/>
        </w:rPr>
        <w:t xml:space="preserve">Tulos</w:t>
      </w:r>
    </w:p>
    <w:p>
      <w:r>
        <w:t xml:space="preserve">Saudi-Arabian matkailu: Saudi-Arabia: Mitä nähtävää siellä on?</w:t>
      </w:r>
    </w:p>
    <w:p>
      <w:r>
        <w:rPr>
          <w:b/>
        </w:rPr>
        <w:t xml:space="preserve">Esimerkki 3.1799</w:t>
      </w:r>
    </w:p>
    <w:p>
      <w:r>
        <w:t xml:space="preserve">Maailma seurasi viime kuussa kauhulla, kun asemies Seifeddine Rezgui tappoi 38 ihmistä tunisialaisessa Soussen lomakohteessa. Hyökkäyksestä selvinneet kertovat Panorama-ohjelman Jane Corbinille, millaista oli kokea se.</w:t>
      </w:r>
    </w:p>
    <w:p>
      <w:r>
        <w:rPr>
          <w:b/>
        </w:rPr>
        <w:t xml:space="preserve">Tulos</w:t>
      </w:r>
    </w:p>
    <w:p>
      <w:r>
        <w:t xml:space="preserve">Kauhua rannalla</w:t>
      </w:r>
    </w:p>
    <w:p>
      <w:r>
        <w:rPr>
          <w:b/>
        </w:rPr>
        <w:t xml:space="preserve">Esimerkki 3.1800</w:t>
      </w:r>
    </w:p>
    <w:p>
      <w:r>
        <w:t xml:space="preserve">Netflix sai viime vuonna pandemiasta suuren sysäyksen, kun suoratoistopalveluna lähetettävien elokuvien ja televisiolähetysten kysyntä kasvoi huimasti.</w:t>
      </w:r>
    </w:p>
    <w:p>
      <w:r>
        <w:rPr>
          <w:b/>
        </w:rPr>
        <w:t xml:space="preserve">Tulos</w:t>
      </w:r>
    </w:p>
    <w:p>
      <w:r>
        <w:t xml:space="preserve">Netflix: Netflix: Neljä asiaa, jotka ovat johtaneet sen menestykseen</w:t>
      </w:r>
    </w:p>
    <w:p>
      <w:r>
        <w:rPr>
          <w:b/>
        </w:rPr>
        <w:t xml:space="preserve">Esimerkki 3.1801</w:t>
      </w:r>
    </w:p>
    <w:p>
      <w:r>
        <w:t xml:space="preserve">Neljä Walesissa sijaitsevaa rantaa on rankattu Yhdistyneen kuningaskunnan 20 parhaan joukkoon kuluttajasivusto Which?:n tekemässä tutkimuksessa.</w:t>
      </w:r>
    </w:p>
    <w:p>
      <w:r>
        <w:rPr>
          <w:b/>
        </w:rPr>
        <w:t xml:space="preserve">Tulos</w:t>
      </w:r>
    </w:p>
    <w:p>
      <w:r>
        <w:t xml:space="preserve">St Davidsin, Llandudnon, Tenbyn ja Conwyn rannat 20 parhaan joukossa.</w:t>
      </w:r>
    </w:p>
    <w:p>
      <w:r>
        <w:rPr>
          <w:b/>
        </w:rPr>
        <w:t xml:space="preserve">Esimerkki 3.1802</w:t>
      </w:r>
    </w:p>
    <w:p>
      <w:r>
        <w:t xml:space="preserve">Parkinsonin tautia sairastavaa miestä käskettiin poistumaan Halfordsin myymälästä, koska hän oli käyttäytynyt epäilyttävästi "kävelemällä hassusti".</w:t>
      </w:r>
    </w:p>
    <w:p>
      <w:r>
        <w:rPr>
          <w:b/>
        </w:rPr>
        <w:t xml:space="preserve">Tulos</w:t>
      </w:r>
    </w:p>
    <w:p>
      <w:r>
        <w:t xml:space="preserve">Parkinsonin tautia sairastava potkaistiin ulos Halfordsista "hauskan kävelyn vuoksi".</w:t>
      </w:r>
    </w:p>
    <w:p>
      <w:r>
        <w:rPr>
          <w:b/>
        </w:rPr>
        <w:t xml:space="preserve">Esimerkki 3.1803</w:t>
      </w:r>
    </w:p>
    <w:p>
      <w:r>
        <w:t xml:space="preserve">Hal Holbrook, Oscar-ehdokkuuden saanut näyttelijä, joka tunnettiin Deep Throat -elokuvasta elokuvassa All the President's Men, on kuollut 95-vuotiaana.</w:t>
      </w:r>
    </w:p>
    <w:p>
      <w:r>
        <w:rPr>
          <w:b/>
        </w:rPr>
        <w:t xml:space="preserve">Tulos</w:t>
      </w:r>
    </w:p>
    <w:p>
      <w:r>
        <w:t xml:space="preserve">Hal Holbrook, All the President's Men -tähti, kuolee 95-vuotiaana.</w:t>
      </w:r>
    </w:p>
    <w:p>
      <w:r>
        <w:rPr>
          <w:b/>
        </w:rPr>
        <w:t xml:space="preserve">Esimerkki 3.1804</w:t>
      </w:r>
    </w:p>
    <w:p>
      <w:r>
        <w:t xml:space="preserve">Brittimies, joka asui Alpeilla kolme päivää vuohena, on voittanut yhden tämänvuotisista Ig Nobel -palkinnoista.</w:t>
      </w:r>
    </w:p>
    <w:p>
      <w:r>
        <w:rPr>
          <w:b/>
        </w:rPr>
        <w:t xml:space="preserve">Tulos</w:t>
      </w:r>
    </w:p>
    <w:p>
      <w:r>
        <w:t xml:space="preserve">Ig Nobel -voiton sai alppien "vuohimies</w:t>
      </w:r>
    </w:p>
    <w:p>
      <w:r>
        <w:rPr>
          <w:b/>
        </w:rPr>
        <w:t xml:space="preserve">Esimerkki 3.1805</w:t>
      </w:r>
    </w:p>
    <w:p>
      <w:r>
        <w:t xml:space="preserve">Mielenterveysjärjestö Mind sanoo, että se ohjaa ihmisiä katuhuumejärjestöjen puoleen auttaakseen heitä masennuslääkkeistä vieroittautumisessa, koska vaihtoehtoja ei ole saatavilla. Päihdeongelmaiset voivat kokea heikentäviä oireita.</w:t>
      </w:r>
    </w:p>
    <w:p>
      <w:r>
        <w:rPr>
          <w:b/>
        </w:rPr>
        <w:t xml:space="preserve">Tulos</w:t>
      </w:r>
    </w:p>
    <w:p>
      <w:r>
        <w:t xml:space="preserve">"Masennuslääkkeiden vieroitusoireet olivat pahempia kuin masennus</w:t>
      </w:r>
    </w:p>
    <w:p>
      <w:r>
        <w:rPr>
          <w:b/>
        </w:rPr>
        <w:t xml:space="preserve">Esimerkki 3.1806</w:t>
      </w:r>
    </w:p>
    <w:p>
      <w:r>
        <w:t xml:space="preserve">Kuuban presidentti Raul Castro on kertonut YK:ssa, että normaalit suhteet Yhdysvaltoihin ovat mahdollisia vain, jos Yhdysvallat toteuttaa useita toimenpiteitä, kuten kauppasaarron poistamisen.</w:t>
      </w:r>
    </w:p>
    <w:p>
      <w:r>
        <w:rPr>
          <w:b/>
        </w:rPr>
        <w:t xml:space="preserve">Tulos</w:t>
      </w:r>
    </w:p>
    <w:p>
      <w:r>
        <w:t xml:space="preserve">Raul Castro kehottaa Yhdysvaltoja poistamaan kauppasaarron.</w:t>
      </w:r>
    </w:p>
    <w:p>
      <w:r>
        <w:rPr>
          <w:b/>
        </w:rPr>
        <w:t xml:space="preserve">Esimerkki 3.1807</w:t>
      </w:r>
    </w:p>
    <w:p>
      <w:r>
        <w:t xml:space="preserve">Edinburghissa huutokaupataan kartta, jonka väitetään olevan vanhin tarkka kartta Skotlannista.</w:t>
      </w:r>
    </w:p>
    <w:p>
      <w:r>
        <w:rPr>
          <w:b/>
        </w:rPr>
        <w:t xml:space="preserve">Tulos</w:t>
      </w:r>
    </w:p>
    <w:p>
      <w:r>
        <w:t xml:space="preserve">Skotlannin historiallinen kartta myydään huutokaupassa</w:t>
      </w:r>
    </w:p>
    <w:p>
      <w:r>
        <w:rPr>
          <w:b/>
        </w:rPr>
        <w:t xml:space="preserve">Esimerkki 3.1808</w:t>
      </w:r>
    </w:p>
    <w:p>
      <w:r>
        <w:t xml:space="preserve">Mies, joka luuli, että hänellä oli poltergeist, oli hämmästynyt huomatessaan, että hiiri oli "varastoinut" esineitä hänen vajassaan.</w:t>
      </w:r>
    </w:p>
    <w:p>
      <w:r>
        <w:rPr>
          <w:b/>
        </w:rPr>
        <w:t xml:space="preserve">Tulos</w:t>
      </w:r>
    </w:p>
    <w:p>
      <w:r>
        <w:t xml:space="preserve">Hiiri kuvattiin siirtämässä esineitä miehen vajassa Bristolissa</w:t>
      </w:r>
    </w:p>
    <w:p>
      <w:r>
        <w:rPr>
          <w:b/>
        </w:rPr>
        <w:t xml:space="preserve">Esimerkki 3.1809</w:t>
      </w:r>
    </w:p>
    <w:p>
      <w:r>
        <w:t xml:space="preserve">Belizen poliisi etsii virustorjuntaohjelmistoja valmistavan McAfee-yrityksen perustajaa kuulusteltavaksi naapurinsa murhasta.</w:t>
      </w:r>
    </w:p>
    <w:p>
      <w:r>
        <w:rPr>
          <w:b/>
        </w:rPr>
        <w:t xml:space="preserve">Tulos</w:t>
      </w:r>
    </w:p>
    <w:p>
      <w:r>
        <w:t xml:space="preserve">Belize hakee ohjelmistopioneeri John McAfeeta murhan vuoksi</w:t>
      </w:r>
    </w:p>
    <w:p>
      <w:r>
        <w:rPr>
          <w:b/>
        </w:rPr>
        <w:t xml:space="preserve">Esimerkki 3.1810</w:t>
      </w:r>
    </w:p>
    <w:p>
      <w:r>
        <w:t xml:space="preserve">Presidentti Jacob Zuman ei tarvitse maksaa takaisin valtion varoja, jotka hän käytti yksityisasuntonsa kunnostamiseen Nkandlassa, Etelä-Afrikan poliisiministeri on sanonut.</w:t>
      </w:r>
    </w:p>
    <w:p>
      <w:r>
        <w:rPr>
          <w:b/>
        </w:rPr>
        <w:t xml:space="preserve">Tulos</w:t>
      </w:r>
    </w:p>
    <w:p>
      <w:r>
        <w:t xml:space="preserve">Zuma "ei joudu maksamaan takaisin" residenssiin käytettyjä rahojaan</w:t>
      </w:r>
    </w:p>
    <w:p>
      <w:r>
        <w:rPr>
          <w:b/>
        </w:rPr>
        <w:t xml:space="preserve">Esimerkki 3.1811</w:t>
      </w:r>
    </w:p>
    <w:p>
      <w:r>
        <w:t xml:space="preserve">EU:n jäsenvaltioihin voidaan perustaa turvakeskuksia maahanmuuttajille turvapaikkahakemusten käsittelyä varten Brysselin huippukokouksessa käytyjen maratonneuvottelujen jälkeen saavutetun sopimuksen mukaisesti.</w:t>
      </w:r>
    </w:p>
    <w:p>
      <w:r>
        <w:rPr>
          <w:b/>
        </w:rPr>
        <w:t xml:space="preserve">Tulos</w:t>
      </w:r>
    </w:p>
    <w:p>
      <w:r>
        <w:t xml:space="preserve">Siirtolaiskriisi: EU:n johtajat suunnittelevat turvallisia siirtolaiskeskuksia</w:t>
      </w:r>
    </w:p>
    <w:p>
      <w:r>
        <w:rPr>
          <w:b/>
        </w:rPr>
        <w:t xml:space="preserve">Esimerkki 3.1812</w:t>
      </w:r>
    </w:p>
    <w:p>
      <w:r>
        <w:t xml:space="preserve">Nainen, jolla oli "merkittäviä oppimisvaikeuksia", tuli raskaaksi raiskauksen jälkeen, on kuultu oikeudessa.</w:t>
      </w:r>
    </w:p>
    <w:p>
      <w:r>
        <w:rPr>
          <w:b/>
        </w:rPr>
        <w:t xml:space="preserve">Tulos</w:t>
      </w:r>
    </w:p>
    <w:p>
      <w:r>
        <w:t xml:space="preserve">Oppimisvaikeuksista kärsivä nainen raskaana raiskauksen jälkeen</w:t>
      </w:r>
    </w:p>
    <w:p>
      <w:r>
        <w:rPr>
          <w:b/>
        </w:rPr>
        <w:t xml:space="preserve">Esimerkki 3.1813</w:t>
      </w:r>
    </w:p>
    <w:p>
      <w:r>
        <w:t xml:space="preserve">Entinen jalkapallotähti George Weah on valittu Liberian presidentiksi.</w:t>
      </w:r>
    </w:p>
    <w:p>
      <w:r>
        <w:rPr>
          <w:b/>
        </w:rPr>
        <w:t xml:space="preserve">Tulos</w:t>
      </w:r>
    </w:p>
    <w:p>
      <w:r>
        <w:t xml:space="preserve">George Weah valittiin Liberian presidentiksi</w:t>
      </w:r>
    </w:p>
    <w:p>
      <w:r>
        <w:rPr>
          <w:b/>
        </w:rPr>
        <w:t xml:space="preserve">Esimerkki 3.1814</w:t>
      </w:r>
    </w:p>
    <w:p>
      <w:r>
        <w:t xml:space="preserve">Yksi henkilö on kuljetettu sairaalaan sen jälkeen, kun linja-auto ja henkilöauto kolaroivat A1-tiellä.</w:t>
      </w:r>
    </w:p>
    <w:p>
      <w:r>
        <w:rPr>
          <w:b/>
        </w:rPr>
        <w:t xml:space="preserve">Tulos</w:t>
      </w:r>
    </w:p>
    <w:p>
      <w:r>
        <w:t xml:space="preserve">A1 suljetaan linja-auton ja henkilöauton kolarin jälkeen Colsterworthin lähellä</w:t>
      </w:r>
    </w:p>
    <w:p>
      <w:r>
        <w:rPr>
          <w:b/>
        </w:rPr>
        <w:t xml:space="preserve">Esimerkki 3.1815</w:t>
      </w:r>
    </w:p>
    <w:p>
      <w:r>
        <w:t xml:space="preserve">Ensihoitaja, joka aluksi hoiti poliisin tainnuttamaa entistä jalkapalloilijaa, sanoi, että hän oli "sanallisesti reagoimaton".</w:t>
      </w:r>
    </w:p>
    <w:p>
      <w:r>
        <w:rPr>
          <w:b/>
        </w:rPr>
        <w:t xml:space="preserve">Tulos</w:t>
      </w:r>
    </w:p>
    <w:p>
      <w:r>
        <w:t xml:space="preserve">Dalian Atkinson: Ex-jalkapalloilija "ei vastaa" Taser-pidätyksen jälkeen</w:t>
      </w:r>
    </w:p>
    <w:p>
      <w:r>
        <w:rPr>
          <w:b/>
        </w:rPr>
        <w:t xml:space="preserve">Esimerkki 3.1816</w:t>
      </w:r>
    </w:p>
    <w:p>
      <w:r>
        <w:t xml:space="preserve">Entinen brexit-ministeri David Davis on paljastanut, että hän oli eri mieltä Pohjois-Irlantia koskevasta kielenkäytöstä, jota käytettiin Yhdistyneen kuningaskunnan ja EU:n välisessä väliaikaisessa sopimuksessa.</w:t>
      </w:r>
    </w:p>
    <w:p>
      <w:r>
        <w:rPr>
          <w:b/>
        </w:rPr>
        <w:t xml:space="preserve">Tulos</w:t>
      </w:r>
    </w:p>
    <w:p>
      <w:r>
        <w:t xml:space="preserve">David Davis "oli eri mieltä Yhdistyneen kuningaskunnan NI Brexit-politiikasta".</w:t>
      </w:r>
    </w:p>
    <w:p>
      <w:r>
        <w:rPr>
          <w:b/>
        </w:rPr>
        <w:t xml:space="preserve">Esimerkki 3.1817</w:t>
      </w:r>
    </w:p>
    <w:p>
      <w:r>
        <w:t xml:space="preserve">Tutkimusyhtiö Tamboran toivoo voivansa aloittaa liuskekaasun louhinnan Fermanaghissa vuoden 2014 alussa.</w:t>
      </w:r>
    </w:p>
    <w:p>
      <w:r>
        <w:rPr>
          <w:b/>
        </w:rPr>
        <w:t xml:space="preserve">Tulos</w:t>
      </w:r>
    </w:p>
    <w:p>
      <w:r>
        <w:t xml:space="preserve">Tamboran aikoo aloittaa murtamisen Fermanaghissa vuonna 2014.</w:t>
      </w:r>
    </w:p>
    <w:p>
      <w:r>
        <w:rPr>
          <w:b/>
        </w:rPr>
        <w:t xml:space="preserve">Esimerkki 3.1818</w:t>
      </w:r>
    </w:p>
    <w:p>
      <w:r>
        <w:t xml:space="preserve">On esitetty huoli siitä, että opiskelijat pääsevät Walesin yliopistoihin huonommilla arvosanoilla kuin muualla Yhdistyneessä kuningaskunnassa, ja ero näyttää kasvavan.</w:t>
      </w:r>
    </w:p>
    <w:p>
      <w:r>
        <w:rPr>
          <w:b/>
        </w:rPr>
        <w:t xml:space="preserve">Tulos</w:t>
      </w:r>
    </w:p>
    <w:p>
      <w:r>
        <w:t xml:space="preserve">Walesin yliopistojen alhaisemmat arvosanat huolestuttavat sisäänpääsyä</w:t>
      </w:r>
    </w:p>
    <w:p>
      <w:r>
        <w:rPr>
          <w:b/>
        </w:rPr>
        <w:t xml:space="preserve">Esimerkki 3.1819</w:t>
      </w:r>
    </w:p>
    <w:p>
      <w:r>
        <w:t xml:space="preserve">Brittiläiset insinöörit ovat aloittaneet kriittiset testit uudelle moottoriteknologialle, jonka tarkoituksena on nostaa avaruuslentokone kiertoradalle.</w:t>
      </w:r>
    </w:p>
    <w:p>
      <w:r>
        <w:rPr>
          <w:b/>
        </w:rPr>
        <w:t xml:space="preserve">Tulos</w:t>
      </w:r>
    </w:p>
    <w:p>
      <w:r>
        <w:t xml:space="preserve">Skylon-avaruuslentokonehankkeen tärkeimmät testit</w:t>
      </w:r>
    </w:p>
    <w:p>
      <w:r>
        <w:rPr>
          <w:b/>
        </w:rPr>
        <w:t xml:space="preserve">Esimerkki 3.1820</w:t>
      </w:r>
    </w:p>
    <w:p>
      <w:r>
        <w:t xml:space="preserve">Länsi-Virginian kansanterveysviranomaiset ovat syyttäneet opioidien yliannostusten lisääntymistä siitä, että ruumiiden kuljetuskustannukset ovat kaksinkertaistuneet.</w:t>
      </w:r>
    </w:p>
    <w:p>
      <w:r>
        <w:rPr>
          <w:b/>
        </w:rPr>
        <w:t xml:space="preserve">Tulos</w:t>
      </w:r>
    </w:p>
    <w:p>
      <w:r>
        <w:t xml:space="preserve">Opioidikriisi: Länsi-Virginiassa ruumishuoneen kuljetuskustannukset kaksinkertaistuvat</w:t>
      </w:r>
    </w:p>
    <w:p>
      <w:r>
        <w:rPr>
          <w:b/>
        </w:rPr>
        <w:t xml:space="preserve">Esimerkki 3.1821</w:t>
      </w:r>
    </w:p>
    <w:p>
      <w:r>
        <w:t xml:space="preserve">Noel Edmonds on sanonut tunteneensa itsensä "masentuneeksi" ja "pettyneeksi" sen jälkeen, kun hänestä tuli ensimmäinen tähti, joka äänestettiin ulos I'm A Celebrity -ohjelmasta... Get Me Out Of Here!</w:t>
      </w:r>
    </w:p>
    <w:p>
      <w:r>
        <w:rPr>
          <w:b/>
        </w:rPr>
        <w:t xml:space="preserve">Tulos</w:t>
      </w:r>
    </w:p>
    <w:p>
      <w:r>
        <w:t xml:space="preserve">Noel Edmonds "pettynyt" I'm A Celebrity -ohjelmasta poistumisesta</w:t>
      </w:r>
    </w:p>
    <w:p>
      <w:r>
        <w:rPr>
          <w:b/>
        </w:rPr>
        <w:t xml:space="preserve">Esimerkki 3.1822</w:t>
      </w:r>
    </w:p>
    <w:p>
      <w:r>
        <w:t xml:space="preserve">Eräs sanomalehti on puolustanut etusivun otsikkoa, joka sisälsi sanat "Joulupukki ei ole todellinen".</w:t>
      </w:r>
    </w:p>
    <w:p>
      <w:r>
        <w:rPr>
          <w:b/>
        </w:rPr>
        <w:t xml:space="preserve">Tulos</w:t>
      </w:r>
    </w:p>
    <w:p>
      <w:r>
        <w:t xml:space="preserve">Sanomalehti puolustaa "Joulupukki ei ole todellinen" -otsikkosivua</w:t>
      </w:r>
    </w:p>
    <w:p>
      <w:r>
        <w:rPr>
          <w:b/>
        </w:rPr>
        <w:t xml:space="preserve">Esimerkki 3.1823</w:t>
      </w:r>
    </w:p>
    <w:p>
      <w:r>
        <w:t xml:space="preserve">Festivaalijärjestäjät ovat kehottaneet NI:n toimeenpanevaa viranomaista antamaan päivämäärät, jolloin elävän musiikin tapahtumat voivat palata.</w:t>
      </w:r>
    </w:p>
    <w:p>
      <w:r>
        <w:rPr>
          <w:b/>
        </w:rPr>
        <w:t xml:space="preserve">Tulos</w:t>
      </w:r>
    </w:p>
    <w:p>
      <w:r>
        <w:t xml:space="preserve">NI-festivaalin järjestäjät turhautuneita päivämäärien viivästymisestä</w:t>
      </w:r>
    </w:p>
    <w:p>
      <w:r>
        <w:rPr>
          <w:b/>
        </w:rPr>
        <w:t xml:space="preserve">Esimerkki 3.1824</w:t>
      </w:r>
    </w:p>
    <w:p>
      <w:r>
        <w:t xml:space="preserve">Teddy Dixon tuskin uskoi silmiään.</w:t>
      </w:r>
    </w:p>
    <w:p>
      <w:r>
        <w:rPr>
          <w:b/>
        </w:rPr>
        <w:t xml:space="preserve">Tulos</w:t>
      </w:r>
    </w:p>
    <w:p>
      <w:r>
        <w:t xml:space="preserve">Belfastin Monuments Man: Teddy Dixon muistelee natsien ryöstämän taiteen palauttamista</w:t>
      </w:r>
    </w:p>
    <w:p>
      <w:r>
        <w:rPr>
          <w:b/>
        </w:rPr>
        <w:t xml:space="preserve">Esimerkki 3.1825</w:t>
      </w:r>
    </w:p>
    <w:p>
      <w:r>
        <w:t xml:space="preserve">New Forestin poni on lopetettu Hampshiressä tapahtuneen yliajon jälkeen.</w:t>
      </w:r>
    </w:p>
    <w:p>
      <w:r>
        <w:rPr>
          <w:b/>
        </w:rPr>
        <w:t xml:space="preserve">Tulos</w:t>
      </w:r>
    </w:p>
    <w:p>
      <w:r>
        <w:t xml:space="preserve">New Forestin poni lopetettu yliajon jälkeen</w:t>
      </w:r>
    </w:p>
    <w:p>
      <w:r>
        <w:rPr>
          <w:b/>
        </w:rPr>
        <w:t xml:space="preserve">Esimerkki 3.1826</w:t>
      </w:r>
    </w:p>
    <w:p>
      <w:r>
        <w:t xml:space="preserve">Iain Duncan Smith on sanonut, että Euroopan unioni on "sosiaalisesti epäoikeudenmukainen voima", joka tukee "ennemmin niitä, joilla on, kuin niitä, joilla ei ole".</w:t>
      </w:r>
    </w:p>
    <w:p>
      <w:r>
        <w:rPr>
          <w:b/>
        </w:rPr>
        <w:t xml:space="preserve">Tulos</w:t>
      </w:r>
    </w:p>
    <w:p>
      <w:r>
        <w:t xml:space="preserve">Iain Duncan Smith: Duncan Duncan: EU suosii niitä, joilla on enemmän kuin niitä, joilla ei ole mitään.</w:t>
      </w:r>
    </w:p>
    <w:p>
      <w:r>
        <w:rPr>
          <w:b/>
        </w:rPr>
        <w:t xml:space="preserve">Esimerkki 3.1827</w:t>
      </w:r>
    </w:p>
    <w:p>
      <w:r>
        <w:t xml:space="preserve">Yritykset estää muuntogeenisten viljelykasvien kehittäminen uhkaavat köyhimmistä köyhimpien tulevaisuutta, on hallituksen johtava tiedemies todennut.</w:t>
      </w:r>
    </w:p>
    <w:p>
      <w:r>
        <w:rPr>
          <w:b/>
        </w:rPr>
        <w:t xml:space="preserve">Tulos</w:t>
      </w:r>
    </w:p>
    <w:p>
      <w:r>
        <w:t xml:space="preserve">Beddington: Beddington: GM-protestit uhkaavat maailman köyhiä</w:t>
      </w:r>
    </w:p>
    <w:p>
      <w:r>
        <w:rPr>
          <w:b/>
        </w:rPr>
        <w:t xml:space="preserve">Esimerkki 3.1828</w:t>
      </w:r>
    </w:p>
    <w:p>
      <w:r>
        <w:t xml:space="preserve">15-vuotias autistinen nuori, joka uskoo, että häntä pidetään vankilassa sen jälkeen, kun hänet oli eristetty, saatetaan siirtää hoitoyksikköön kampanjan jälkeen.</w:t>
      </w:r>
    </w:p>
    <w:p>
      <w:r>
        <w:rPr>
          <w:b/>
        </w:rPr>
        <w:t xml:space="preserve">Tulos</w:t>
      </w:r>
    </w:p>
    <w:p>
      <w:r>
        <w:t xml:space="preserve">Matthew Garnett: Teini, joka luulee olevansa vankilassa, "saattaa lähteä" psykiatrisesta yksiköstä</w:t>
      </w:r>
    </w:p>
    <w:p>
      <w:r>
        <w:rPr>
          <w:b/>
        </w:rPr>
        <w:t xml:space="preserve">Esimerkki 3.1829</w:t>
      </w:r>
    </w:p>
    <w:p>
      <w:r>
        <w:t xml:space="preserve">Singaporessa mitattiin vuoden pahimmat ilmansaasteet, kun Indonesian metsäpalojen aiheuttama sumu peitti saaren.</w:t>
      </w:r>
    </w:p>
    <w:p>
      <w:r>
        <w:rPr>
          <w:b/>
        </w:rPr>
        <w:t xml:space="preserve">Tulos</w:t>
      </w:r>
    </w:p>
    <w:p>
      <w:r>
        <w:t xml:space="preserve">Singaporessa vuoden pahin saaste, kun Indonesian huuru iskee</w:t>
      </w:r>
    </w:p>
    <w:p>
      <w:r>
        <w:rPr>
          <w:b/>
        </w:rPr>
        <w:t xml:space="preserve">Esimerkki 3.1830</w:t>
      </w:r>
    </w:p>
    <w:p>
      <w:r>
        <w:t xml:space="preserve">Yksi ajotunti jää Jason Walkerille ikuisesti mieleen - se päivä, jolloin hän romutti opettajansa auton.</w:t>
      </w:r>
    </w:p>
    <w:p>
      <w:r>
        <w:rPr>
          <w:b/>
        </w:rPr>
        <w:t xml:space="preserve">Tulos</w:t>
      </w:r>
    </w:p>
    <w:p>
      <w:r>
        <w:t xml:space="preserve">Ajo-opetus: "Kirjoitin pois opettajani auton".</w:t>
      </w:r>
    </w:p>
    <w:p>
      <w:r>
        <w:rPr>
          <w:b/>
        </w:rPr>
        <w:t xml:space="preserve">Esimerkki 3.1831</w:t>
      </w:r>
    </w:p>
    <w:p>
      <w:r>
        <w:t xml:space="preserve">Dumfriesin ja Gallowayn rannikon edustalla on nähty spermavalas.</w:t>
      </w:r>
    </w:p>
    <w:p>
      <w:r>
        <w:rPr>
          <w:b/>
        </w:rPr>
        <w:t xml:space="preserve">Tulos</w:t>
      </w:r>
    </w:p>
    <w:p>
      <w:r>
        <w:t xml:space="preserve">Kalastaja havaitsi siitosvalaan Portpatrickin lähivesillä</w:t>
      </w:r>
    </w:p>
    <w:p>
      <w:r>
        <w:rPr>
          <w:b/>
        </w:rPr>
        <w:t xml:space="preserve">Esimerkki 3.1832</w:t>
      </w:r>
    </w:p>
    <w:p>
      <w:r>
        <w:t xml:space="preserve">Vuonna 2002 Steven Spielbergin erittäin menestyksekäs elokuva Minority Report (Vähemmistöraportti) herätti mielikuvituksen, sillä se näytti välähdyksen siitä, millainen maailma voisi olla lähitulevaisuudessa.</w:t>
      </w:r>
    </w:p>
    <w:p>
      <w:r>
        <w:rPr>
          <w:b/>
        </w:rPr>
        <w:t xml:space="preserve">Tulos</w:t>
      </w:r>
    </w:p>
    <w:p>
      <w:r>
        <w:t xml:space="preserve">Minority Reportin kaltaiset mainokset "voivat tulla Yhdistyneeseen kuningaskuntaan ensi vuonna".</w:t>
      </w:r>
    </w:p>
    <w:p>
      <w:r>
        <w:rPr>
          <w:b/>
        </w:rPr>
        <w:t xml:space="preserve">Esimerkki 3.1833</w:t>
      </w:r>
    </w:p>
    <w:p>
      <w:r>
        <w:t xml:space="preserve">Kun H&amp;M palkkasi "plus-kokoisen" mallin esittelemään rantavaatteidensa kokovalikoimaa, mainoskampanja herätti paljon keskustelua. Malli Jennie Runk sanoo, että on aika lopettaa kokopakkomielle.</w:t>
      </w:r>
    </w:p>
    <w:p>
      <w:r>
        <w:rPr>
          <w:b/>
        </w:rPr>
        <w:t xml:space="preserve">Tulos</w:t>
      </w:r>
    </w:p>
    <w:p>
      <w:r>
        <w:t xml:space="preserve">Jennie Runk: Runkie: Elämäni 'plus-kokoisena' mallina: Elämäni 'plus-kokoisena' mallina</w:t>
      </w:r>
    </w:p>
    <w:p>
      <w:r>
        <w:rPr>
          <w:b/>
        </w:rPr>
        <w:t xml:space="preserve">Esimerkki 3.1834</w:t>
      </w:r>
    </w:p>
    <w:p>
      <w:r>
        <w:t xml:space="preserve">Tutkinta väitteistä, joiden mukaan yhdysvaltalainen ydinsukellusvene upotti vahingossa ranskalaisen kalastusaluksen vuonna 2004, jolloin viisi merimiestä kuoli, aiotaan aloittaa uudelleen.</w:t>
      </w:r>
    </w:p>
    <w:p>
      <w:r>
        <w:rPr>
          <w:b/>
        </w:rPr>
        <w:t xml:space="preserve">Tulos</w:t>
      </w:r>
    </w:p>
    <w:p>
      <w:r>
        <w:t xml:space="preserve">Ranska tutkii Yhdysvaltain sukellusveneen yhteyttä kalastusaluksen uppoamiseen</w:t>
      </w:r>
    </w:p>
    <w:p>
      <w:r>
        <w:rPr>
          <w:b/>
        </w:rPr>
        <w:t xml:space="preserve">Esimerkki 3.1835</w:t>
      </w:r>
    </w:p>
    <w:p>
      <w:r>
        <w:t xml:space="preserve">Hätäkeskuslaitokset eri puolilla Walesia odottavat yhtä vuoden kiireisimmistä öistä, kun juhlijat ottavat kaiken irti joulua edeltävästä viimeisestä perjantaista.</w:t>
      </w:r>
    </w:p>
    <w:p>
      <w:r>
        <w:rPr>
          <w:b/>
        </w:rPr>
        <w:t xml:space="preserve">Tulos</w:t>
      </w:r>
    </w:p>
    <w:p>
      <w:r>
        <w:t xml:space="preserve">Hätätyöntekijät hälytysvalmiudessa "hullun" perjantain vuoksi</w:t>
      </w:r>
    </w:p>
    <w:p>
      <w:r>
        <w:rPr>
          <w:b/>
        </w:rPr>
        <w:t xml:space="preserve">Esimerkki 3.1836</w:t>
      </w:r>
    </w:p>
    <w:p>
      <w:r>
        <w:t xml:space="preserve">Mansaarella on alkamassa Mansaaren ja Pinewood Studiosin ensimmäisen yhteistyöelokuvan kuvaukset.</w:t>
      </w:r>
    </w:p>
    <w:p>
      <w:r>
        <w:rPr>
          <w:b/>
        </w:rPr>
        <w:t xml:space="preserve">Tulos</w:t>
      </w:r>
    </w:p>
    <w:p>
      <w:r>
        <w:t xml:space="preserve">Islandin ensimmäinen yhteistyö Pinewoodin kanssa alkaa</w:t>
      </w:r>
    </w:p>
    <w:p>
      <w:r>
        <w:rPr>
          <w:b/>
        </w:rPr>
        <w:t xml:space="preserve">Esimerkki 3.1837</w:t>
      </w:r>
    </w:p>
    <w:p>
      <w:r>
        <w:t xml:space="preserve">Kalastus on aina ollut tunteisiin vetoava kysymys Yhdistyneen kuningaskunnan ja Euroopan unionin välisissä suhteissa, eikä ole yllätys, että se on yksi viimeisistä avoimista kysymyksistä Brexitin jälkeisissä kauppaneuvotteluissa.</w:t>
      </w:r>
    </w:p>
    <w:p>
      <w:r>
        <w:rPr>
          <w:b/>
        </w:rPr>
        <w:t xml:space="preserve">Tulos</w:t>
      </w:r>
    </w:p>
    <w:p>
      <w:r>
        <w:t xml:space="preserve">Kalastus: Miksi kalastus on tärkeää Brexit-kauppaneuvotteluissa?</w:t>
      </w:r>
    </w:p>
    <w:p>
      <w:r>
        <w:rPr>
          <w:b/>
        </w:rPr>
        <w:t xml:space="preserve">Esimerkki 3.1838</w:t>
      </w:r>
    </w:p>
    <w:p>
      <w:r>
        <w:t xml:space="preserve">Oikeusministeri on joutunut vastaamaan uusiin kysymyksiin Skotlannin poliisin poliisipäällikön kanssa käydyistä keskusteluista.</w:t>
      </w:r>
    </w:p>
    <w:p>
      <w:r>
        <w:rPr>
          <w:b/>
        </w:rPr>
        <w:t xml:space="preserve">Tulos</w:t>
      </w:r>
    </w:p>
    <w:p>
      <w:r>
        <w:t xml:space="preserve">Mathesonilla on uusia kysymyksiä poliisipäälliköstä</w:t>
      </w:r>
    </w:p>
    <w:p>
      <w:r>
        <w:rPr>
          <w:b/>
        </w:rPr>
        <w:t xml:space="preserve">Esimerkki 3.1839</w:t>
      </w:r>
    </w:p>
    <w:p>
      <w:r>
        <w:t xml:space="preserve">Lordi Elis-Thomas lähti Plaid Cymru -puolueesta itsenäiseksi parlamentin jäseneksi, koska puolue ei ollut "tosissaan" osallistumassa työväenpuolueen johtamaan Walesin hallitukseen, hän on sanonut.</w:t>
      </w:r>
    </w:p>
    <w:p>
      <w:r>
        <w:rPr>
          <w:b/>
        </w:rPr>
        <w:t xml:space="preserve">Tulos</w:t>
      </w:r>
    </w:p>
    <w:p>
      <w:r>
        <w:t xml:space="preserve">Ex-johtaja Lord Elis-Thomas jätti Plaid Cymru -puolueen Labour-puolueen kannan vuoksi.</w:t>
      </w:r>
    </w:p>
    <w:p>
      <w:r>
        <w:rPr>
          <w:b/>
        </w:rPr>
        <w:t xml:space="preserve">Esimerkki 3.1840</w:t>
      </w:r>
    </w:p>
    <w:p>
      <w:r>
        <w:t xml:space="preserve">Sähköposti, jonka entinen DUP:n neuvonantaja toimitti NI:n virheellistä vihreän energian järjestelmää koskevaan tutkimukseen, näyttää osoittavan, että joku puolueen jäsenistä ei halunnut kustannusten valvontaa.</w:t>
      </w:r>
    </w:p>
    <w:p>
      <w:r>
        <w:rPr>
          <w:b/>
        </w:rPr>
        <w:t xml:space="preserve">Tulos</w:t>
      </w:r>
    </w:p>
    <w:p>
      <w:r>
        <w:t xml:space="preserve">DUP:n "kustannusvalvontasähköposti" paljastui vihreää järjestelmää koskevassa tutkimuksessa.</w:t>
      </w:r>
    </w:p>
    <w:p>
      <w:r>
        <w:rPr>
          <w:b/>
        </w:rPr>
        <w:t xml:space="preserve">Esimerkki 3.1841</w:t>
      </w:r>
    </w:p>
    <w:p>
      <w:r>
        <w:t xml:space="preserve">Viisitoista vuotta sitten Marvel oli juuri välttynyt konkurssilta. Tällä viikolla se saattaa ohittaa Harry Potterin historian suurimpana elokuvasarjana.</w:t>
      </w:r>
    </w:p>
    <w:p>
      <w:r>
        <w:rPr>
          <w:b/>
        </w:rPr>
        <w:t xml:space="preserve">Tulos</w:t>
      </w:r>
    </w:p>
    <w:p>
      <w:r>
        <w:t xml:space="preserve">Marvel Avenged: Marvel Marvel: Taloudellisesta raunioista historian suurimmaksi elokuvasarjaksi.</w:t>
      </w:r>
    </w:p>
    <w:p>
      <w:r>
        <w:rPr>
          <w:b/>
        </w:rPr>
        <w:t xml:space="preserve">Esimerkki 3.1842</w:t>
      </w:r>
    </w:p>
    <w:p>
      <w:r>
        <w:t xml:space="preserve">Rautatiepalvelut Länsi-Englannissa pysähtyvät West Coastin pääradan franchising-sopimuksen romahdettua, pelkäävät elvytysasiantuntijat.</w:t>
      </w:r>
    </w:p>
    <w:p>
      <w:r>
        <w:rPr>
          <w:b/>
        </w:rPr>
        <w:t xml:space="preserve">Tulos</w:t>
      </w:r>
    </w:p>
    <w:p>
      <w:r>
        <w:t xml:space="preserve">Länsi-Englannin rautatieliikenteen franchising-sopimusta pelätään liikkuvan kaluston osalta.</w:t>
      </w:r>
    </w:p>
    <w:p>
      <w:r>
        <w:rPr>
          <w:b/>
        </w:rPr>
        <w:t xml:space="preserve">Esimerkki 3.1843</w:t>
      </w:r>
    </w:p>
    <w:p>
      <w:r>
        <w:t xml:space="preserve">Koomikko Alan Carr, laulaja Ella Eyre ja entinen Bond-tyttö Teri Hatcher ovat 20 tähden joukossa, jotka osallistuvat The Great British Bake Off -ohjelman hyväntekeväisyyteen.</w:t>
      </w:r>
    </w:p>
    <w:p>
      <w:r>
        <w:rPr>
          <w:b/>
        </w:rPr>
        <w:t xml:space="preserve">Tulos</w:t>
      </w:r>
    </w:p>
    <w:p>
      <w:r>
        <w:t xml:space="preserve">Kuka osallistuu Bake Offin julkkiserikoislähetykseen?</w:t>
      </w:r>
    </w:p>
    <w:p>
      <w:r>
        <w:rPr>
          <w:b/>
        </w:rPr>
        <w:t xml:space="preserve">Esimerkki 3.1844</w:t>
      </w:r>
    </w:p>
    <w:p>
      <w:r>
        <w:t xml:space="preserve">Ensimmäisen murhatun Pohjois-Irlannin poliisilaitoksen upseerin leski on puhunut "säälistä ja inhosta" murhaajiaan kohtaan.</w:t>
      </w:r>
    </w:p>
    <w:p>
      <w:r>
        <w:rPr>
          <w:b/>
        </w:rPr>
        <w:t xml:space="preserve">Tulos</w:t>
      </w:r>
    </w:p>
    <w:p>
      <w:r>
        <w:t xml:space="preserve">Konstaapeli Carrollin lesken "sääli ja inho" murhaajia kohtaan</w:t>
      </w:r>
    </w:p>
    <w:p>
      <w:r>
        <w:rPr>
          <w:b/>
        </w:rPr>
        <w:t xml:space="preserve">Esimerkki 3.1845</w:t>
      </w:r>
    </w:p>
    <w:p>
      <w:r>
        <w:t xml:space="preserve">Morteza Ali pakeni Afganistanista 14-vuotiaana sen jälkeen, kun talebanit tappoivat hänen perheensä. Hän pääsi lopulta Englantiin, jossa hän tapasi miehen, josta tuli hänen toinen isänsä.</w:t>
      </w:r>
    </w:p>
    <w:p>
      <w:r>
        <w:rPr>
          <w:b/>
        </w:rPr>
        <w:t xml:space="preserve">Tulos</w:t>
      </w:r>
    </w:p>
    <w:p>
      <w:r>
        <w:t xml:space="preserve">'Kriketti pelasti minut, kun perheeni murhattiin'</w:t>
      </w:r>
    </w:p>
    <w:p>
      <w:r>
        <w:rPr>
          <w:b/>
        </w:rPr>
        <w:t xml:space="preserve">Esimerkki 3.1846</w:t>
      </w:r>
    </w:p>
    <w:p>
      <w:r>
        <w:t xml:space="preserve">Kaikki puhuvat FaceAppista - sovelluksesta, jolla voi muokata ihmisten kasvokuvia niin, että ne näyttävät nuoremman tai vanhemman version heistä.</w:t>
      </w:r>
    </w:p>
    <w:p>
      <w:r>
        <w:rPr>
          <w:b/>
        </w:rPr>
        <w:t xml:space="preserve">Tulos</w:t>
      </w:r>
    </w:p>
    <w:p>
      <w:r>
        <w:t xml:space="preserve">Voitko luottaa FaceAppiin kasvojesi kanssa?</w:t>
      </w:r>
    </w:p>
    <w:p>
      <w:r>
        <w:rPr>
          <w:b/>
        </w:rPr>
        <w:t xml:space="preserve">Esimerkki 3.1847</w:t>
      </w:r>
    </w:p>
    <w:p>
      <w:r>
        <w:t xml:space="preserve">Yksitoista Yhdysvaltain osavaltiota on nostanut kanteen, jossa haastetaan Obaman hallinnon viimeaikaiset pyrkimykset laajentaa transsukupuolisten oppilaiden oikeuksia.</w:t>
      </w:r>
    </w:p>
    <w:p>
      <w:r>
        <w:rPr>
          <w:b/>
        </w:rPr>
        <w:t xml:space="preserve">Tulos</w:t>
      </w:r>
    </w:p>
    <w:p>
      <w:r>
        <w:t xml:space="preserve">Yksitoista Yhdysvaltain osavaltiota vastustaa transsukupuolisia kouluja koskevaa määräystä</w:t>
      </w:r>
    </w:p>
    <w:p>
      <w:r>
        <w:rPr>
          <w:b/>
        </w:rPr>
        <w:t xml:space="preserve">Esimerkki 3.1848</w:t>
      </w:r>
    </w:p>
    <w:p>
      <w:r>
        <w:t xml:space="preserve">Philadelphiassa sijaitseva Rodin-museo avataan uudelleen remontin jälkeen.</w:t>
      </w:r>
    </w:p>
    <w:p>
      <w:r>
        <w:rPr>
          <w:b/>
        </w:rPr>
        <w:t xml:space="preserve">Tulos</w:t>
      </w:r>
    </w:p>
    <w:p>
      <w:r>
        <w:t xml:space="preserve">Rodin-museo avataan uudelleen kolmen vuoden työn jälkeen</w:t>
      </w:r>
    </w:p>
    <w:p>
      <w:r>
        <w:rPr>
          <w:b/>
        </w:rPr>
        <w:t xml:space="preserve">Esimerkki 3.1849</w:t>
      </w:r>
    </w:p>
    <w:p>
      <w:r>
        <w:t xml:space="preserve">Sataviisikymmentä pohjoisirlantilaista naista kutsutaan takaisin, jotta heidän kohdunkaulanäytteensä tehtäisiin uudelleen.</w:t>
      </w:r>
    </w:p>
    <w:p>
      <w:r>
        <w:rPr>
          <w:b/>
        </w:rPr>
        <w:t xml:space="preserve">Tulos</w:t>
      </w:r>
    </w:p>
    <w:p>
      <w:r>
        <w:t xml:space="preserve">Kansanterveysvirasto kutsuu takaisin 150 naista syöpäkokeen vuoksi</w:t>
      </w:r>
    </w:p>
    <w:p>
      <w:r>
        <w:rPr>
          <w:b/>
        </w:rPr>
        <w:t xml:space="preserve">Esimerkki 3.1850</w:t>
      </w:r>
    </w:p>
    <w:p>
      <w:r>
        <w:t xml:space="preserve">M4-tien tilapäinen sulkeminen haittaa läheisen ostoskeskuksen liiketoimintaa, kertoo sen johtaja.</w:t>
      </w:r>
    </w:p>
    <w:p>
      <w:r>
        <w:rPr>
          <w:b/>
        </w:rPr>
        <w:t xml:space="preserve">Tulos</w:t>
      </w:r>
    </w:p>
    <w:p>
      <w:r>
        <w:t xml:space="preserve">M4-tien sulkeminen "vaikuttaa Port Talbotin yrityksiin".</w:t>
      </w:r>
    </w:p>
    <w:p>
      <w:r>
        <w:rPr>
          <w:b/>
        </w:rPr>
        <w:t xml:space="preserve">Esimerkki 3.1851</w:t>
      </w:r>
    </w:p>
    <w:p>
      <w:r>
        <w:t xml:space="preserve">Nottinghamshireen on esitetty suunnitelmat 450 kiinteistön rakentamisesta viheralueelle.</w:t>
      </w:r>
    </w:p>
    <w:p>
      <w:r>
        <w:rPr>
          <w:b/>
        </w:rPr>
        <w:t xml:space="preserve">Tulos</w:t>
      </w:r>
    </w:p>
    <w:p>
      <w:r>
        <w:t xml:space="preserve">Staplefordin vihreän vyöhykkeen asuntosuunnitelmat paljastettiin</w:t>
      </w:r>
    </w:p>
    <w:p>
      <w:r>
        <w:rPr>
          <w:b/>
        </w:rPr>
        <w:t xml:space="preserve">Esimerkki 3.1852</w:t>
      </w:r>
    </w:p>
    <w:p>
      <w:r>
        <w:t xml:space="preserve">Yli 2700 koulua Luoteis-Englannissa joutuu kärsimään häiriöistä, kun henkilökunta osallistuu yhden päivän mittaiseen palkka- ja eläkelakkoon, kertovat ammattiliitot.</w:t>
      </w:r>
    </w:p>
    <w:p>
      <w:r>
        <w:rPr>
          <w:b/>
        </w:rPr>
        <w:t xml:space="preserve">Tulos</w:t>
      </w:r>
    </w:p>
    <w:p>
      <w:r>
        <w:t xml:space="preserve">Ammattiliittojen mukaan lakko iskee tuhansiin oppilaisiin Englannissa.</w:t>
      </w:r>
    </w:p>
    <w:p>
      <w:r>
        <w:rPr>
          <w:b/>
        </w:rPr>
        <w:t xml:space="preserve">Esimerkki 3.1853</w:t>
      </w:r>
    </w:p>
    <w:p>
      <w:r>
        <w:t xml:space="preserve">William Roache jatkaa Coronation Streetin kuvauksia lähes viisi kuukautta sen jälkeen, kun hänet on vapautettu raiskauksesta ja siveettömästä pahoinpitelystä.</w:t>
      </w:r>
    </w:p>
    <w:p>
      <w:r>
        <w:rPr>
          <w:b/>
        </w:rPr>
        <w:t xml:space="preserve">Tulos</w:t>
      </w:r>
    </w:p>
    <w:p>
      <w:r>
        <w:t xml:space="preserve">William Roache jatkaa Coronation Streetin roolissa</w:t>
      </w:r>
    </w:p>
    <w:p>
      <w:r>
        <w:rPr>
          <w:b/>
        </w:rPr>
        <w:t xml:space="preserve">Esimerkki 3.1854</w:t>
      </w:r>
    </w:p>
    <w:p>
      <w:r>
        <w:t xml:space="preserve">Valamiehistölle on näytetty valvontakamerakuvaa siitä, kun kolmevuotiaan pojan päälle heitettiin happoa kaupassa.</w:t>
      </w:r>
    </w:p>
    <w:p>
      <w:r>
        <w:rPr>
          <w:b/>
        </w:rPr>
        <w:t xml:space="preserve">Tulos</w:t>
      </w:r>
    </w:p>
    <w:p>
      <w:r>
        <w:t xml:space="preserve">Valvontakameran kuvamateriaalia Worcesterin happohyökkäyksestä poikaa vastaan</w:t>
      </w:r>
    </w:p>
    <w:p>
      <w:r>
        <w:rPr>
          <w:b/>
        </w:rPr>
        <w:t xml:space="preserve">Esimerkki 3.1855</w:t>
      </w:r>
    </w:p>
    <w:p>
      <w:r>
        <w:t xml:space="preserve">Yksityisellä klinikallaan koronaviruspotilaalle altistunut nigerialainen lääkäri on kuollut virukseen.</w:t>
      </w:r>
    </w:p>
    <w:p>
      <w:r>
        <w:rPr>
          <w:b/>
        </w:rPr>
        <w:t xml:space="preserve">Tulos</w:t>
      </w:r>
    </w:p>
    <w:p>
      <w:r>
        <w:t xml:space="preserve">Koronavirus tappaa "loistavan" lääkärin Nigeriassa</w:t>
      </w:r>
    </w:p>
    <w:p>
      <w:r>
        <w:rPr>
          <w:b/>
        </w:rPr>
        <w:t xml:space="preserve">Esimerkki 3.1856</w:t>
      </w:r>
    </w:p>
    <w:p>
      <w:r>
        <w:t xml:space="preserve">Hallituskoalitio on hyväksynyt yhteensä 31 suunnitelmaa koulujen pelikenttien myymisestä Englannissa sen jälkeen, kun se tuli valtaan.</w:t>
      </w:r>
    </w:p>
    <w:p>
      <w:r>
        <w:rPr>
          <w:b/>
        </w:rPr>
        <w:t xml:space="preserve">Tulos</w:t>
      </w:r>
    </w:p>
    <w:p>
      <w:r>
        <w:t xml:space="preserve">Koulujen pelikentät: 31 myyntiä hyväksytty</w:t>
      </w:r>
    </w:p>
    <w:p>
      <w:r>
        <w:rPr>
          <w:b/>
        </w:rPr>
        <w:t xml:space="preserve">Esimerkki 3.1857</w:t>
      </w:r>
    </w:p>
    <w:p>
      <w:r>
        <w:t xml:space="preserve">Läntisessä Lontoossa sijaitsevasta Kewin kuninkaallisesta kasvitieteellisestä puutarhasta on tiettävästi varastettu harvinainen kasvi.</w:t>
      </w:r>
    </w:p>
    <w:p>
      <w:r>
        <w:rPr>
          <w:b/>
        </w:rPr>
        <w:t xml:space="preserve">Tulos</w:t>
      </w:r>
    </w:p>
    <w:p>
      <w:r>
        <w:t xml:space="preserve">Maailman pienin vesililja "varastettiin" Kew Gardensista.</w:t>
      </w:r>
    </w:p>
    <w:p>
      <w:r>
        <w:rPr>
          <w:b/>
        </w:rPr>
        <w:t xml:space="preserve">Esimerkki 3.1858</w:t>
      </w:r>
    </w:p>
    <w:p>
      <w:r>
        <w:t xml:space="preserve">Highland Councilin virkamiehet ovat suositelleet, että kaupunginvaltuutetut myöntävät rakennusluvan avaruussatamalle.</w:t>
      </w:r>
    </w:p>
    <w:p>
      <w:r>
        <w:rPr>
          <w:b/>
        </w:rPr>
        <w:t xml:space="preserve">Tulos</w:t>
      </w:r>
    </w:p>
    <w:p>
      <w:r>
        <w:t xml:space="preserve">Space Hub Sutherland suositellaan hyväksyttäväksi</w:t>
      </w:r>
    </w:p>
    <w:p>
      <w:r>
        <w:rPr>
          <w:b/>
        </w:rPr>
        <w:t xml:space="preserve">Esimerkki 3.1859</w:t>
      </w:r>
    </w:p>
    <w:p>
      <w:r>
        <w:t xml:space="preserve">Maidontuottajille maidostaan maksettava hinta on ollut viime kuukausina kuuma puheenaihe, ja monet ovat sanoneet, että heidän saamansa raha on vähemmän kuin tuotantokustannukset.</w:t>
      </w:r>
    </w:p>
    <w:p>
      <w:r>
        <w:rPr>
          <w:b/>
        </w:rPr>
        <w:t xml:space="preserve">Tulos</w:t>
      </w:r>
    </w:p>
    <w:p>
      <w:r>
        <w:t xml:space="preserve">Maitotilat sopeuttavat maitoyrityksiä</w:t>
      </w:r>
    </w:p>
    <w:p>
      <w:r>
        <w:rPr>
          <w:b/>
        </w:rPr>
        <w:t xml:space="preserve">Esimerkki 3.1860</w:t>
      </w:r>
    </w:p>
    <w:p>
      <w:r>
        <w:t xml:space="preserve">Pohjois-Irlannissa konfliktivuosina toimineiden puolisotilaallisten jengien, turvallisuus- ja tiedustelujoukkojen, agenttien ja ilmiantajien monimutkainen verkosto ei ollut sanakirjan laatijoiden mielessä, kun he kirjoittivat salaliittoa koskevaa merkintää.</w:t>
      </w:r>
    </w:p>
    <w:p>
      <w:r>
        <w:rPr>
          <w:b/>
        </w:rPr>
        <w:t xml:space="preserve">Tulos</w:t>
      </w:r>
    </w:p>
    <w:p>
      <w:r>
        <w:t xml:space="preserve">Miten salainen yhteistyö on määritelty?</w:t>
      </w:r>
    </w:p>
    <w:p>
      <w:r>
        <w:rPr>
          <w:b/>
        </w:rPr>
        <w:t xml:space="preserve">Esimerkki 3.1861</w:t>
      </w:r>
    </w:p>
    <w:p>
      <w:r>
        <w:t xml:space="preserve">Pääministeri Mark Drakeford on puhunut "helpotuksestaan" sen jälkeen, kun sekä hänen vaimonsa että anoppinsa saivat coronavirusrokotukset.</w:t>
      </w:r>
    </w:p>
    <w:p>
      <w:r>
        <w:rPr>
          <w:b/>
        </w:rPr>
        <w:t xml:space="preserve">Tulos</w:t>
      </w:r>
    </w:p>
    <w:p>
      <w:r>
        <w:t xml:space="preserve">Covid: Pääministeri "helpottunut" vaimon ja anopin rokotuksen jälkeen.</w:t>
      </w:r>
    </w:p>
    <w:p>
      <w:r>
        <w:rPr>
          <w:b/>
        </w:rPr>
        <w:t xml:space="preserve">Esimerkki 3.1862</w:t>
      </w:r>
    </w:p>
    <w:p>
      <w:r>
        <w:t xml:space="preserve">Foals aikoo "muokata" viimeisimmän albuminsa Total Life Foreverin vuoden 2010 lopun keikkaa varten.</w:t>
      </w:r>
    </w:p>
    <w:p>
      <w:r>
        <w:rPr>
          <w:b/>
        </w:rPr>
        <w:t xml:space="preserve">Tulos</w:t>
      </w:r>
    </w:p>
    <w:p>
      <w:r>
        <w:t xml:space="preserve">Foals "työstää" uusinta albumiaan</w:t>
      </w:r>
    </w:p>
    <w:p>
      <w:r>
        <w:rPr>
          <w:b/>
        </w:rPr>
        <w:t xml:space="preserve">Esimerkki 3.1863</w:t>
      </w:r>
    </w:p>
    <w:p>
      <w:r>
        <w:t xml:space="preserve">Nicaraguassa tuomari on antanut oppositioaktivisti Felix Maradiagasta pidätysmääräyksen, jossa häntä syytetään hallituksen vastaisten mielenosoitusten rahoittamisesta.</w:t>
      </w:r>
    </w:p>
    <w:p>
      <w:r>
        <w:rPr>
          <w:b/>
        </w:rPr>
        <w:t xml:space="preserve">Tulos</w:t>
      </w:r>
    </w:p>
    <w:p>
      <w:r>
        <w:t xml:space="preserve">Nicaraguan oppositioaktivisti Félix Maradiagaa uhkaa pidätys.</w:t>
      </w:r>
    </w:p>
    <w:p>
      <w:r>
        <w:rPr>
          <w:b/>
        </w:rPr>
        <w:t xml:space="preserve">Esimerkki 3.1864</w:t>
      </w:r>
    </w:p>
    <w:p>
      <w:r>
        <w:t xml:space="preserve">Kimppakyytiyritys Uber on keskeyttänyt itseohjautuvien autojensa testauksen San Franciscossa sen jälkeen, kun sääntelyviranomaiset peruuttivat ajoneuvojen rekisteröinnin.</w:t>
      </w:r>
    </w:p>
    <w:p>
      <w:r>
        <w:rPr>
          <w:b/>
        </w:rPr>
        <w:t xml:space="preserve">Tulos</w:t>
      </w:r>
    </w:p>
    <w:p>
      <w:r>
        <w:t xml:space="preserve">Uber keskeyttää Kalifornian itseajavien autojen testin</w:t>
      </w:r>
    </w:p>
    <w:p>
      <w:r>
        <w:rPr>
          <w:b/>
        </w:rPr>
        <w:t xml:space="preserve">Esimerkki 3.1865</w:t>
      </w:r>
    </w:p>
    <w:p>
      <w:r>
        <w:t xml:space="preserve">Pohjois-Irlannin ministeri on sanonut, että Boeingin toimet kauppakiistassa Bombardierin kanssa ovat "perusteettomia ja perusteettomia".</w:t>
      </w:r>
    </w:p>
    <w:p>
      <w:r>
        <w:rPr>
          <w:b/>
        </w:rPr>
        <w:t xml:space="preserve">Tulos</w:t>
      </w:r>
    </w:p>
    <w:p>
      <w:r>
        <w:t xml:space="preserve">James Brokenshire sanoo, että Boeingin Bombardier-kiista on aiheeton.</w:t>
      </w:r>
    </w:p>
    <w:p>
      <w:r>
        <w:rPr>
          <w:b/>
        </w:rPr>
        <w:t xml:space="preserve">Esimerkki 3.1866</w:t>
      </w:r>
    </w:p>
    <w:p>
      <w:r>
        <w:t xml:space="preserve">Lopullinen päätös suunnitelmista leikata rahoitusta kahdesta Belfastissa sijaitsevasta opettajankoulutuslaitoksesta on määrä tehdä tällä viikolla.</w:t>
      </w:r>
    </w:p>
    <w:p>
      <w:r>
        <w:rPr>
          <w:b/>
        </w:rPr>
        <w:t xml:space="preserve">Tulos</w:t>
      </w:r>
    </w:p>
    <w:p>
      <w:r>
        <w:t xml:space="preserve">Belfast: St Mary's ja Stranmillis -opettajakoulujen leikkauksista on tehtävä päätös.</w:t>
      </w:r>
    </w:p>
    <w:p>
      <w:r>
        <w:rPr>
          <w:b/>
        </w:rPr>
        <w:t xml:space="preserve">Esimerkki 3.1867</w:t>
      </w:r>
    </w:p>
    <w:p>
      <w:r>
        <w:t xml:space="preserve">Yhdysvaltain puolustusministeri Ash Carter on syyttänyt Venäjää "ydinsapelinkalistelusta" ja siitä, että se pyrkii murentamaan kansainvälistä järjestystä.</w:t>
      </w:r>
    </w:p>
    <w:p>
      <w:r>
        <w:rPr>
          <w:b/>
        </w:rPr>
        <w:t xml:space="preserve">Tulos</w:t>
      </w:r>
    </w:p>
    <w:p>
      <w:r>
        <w:t xml:space="preserve">Yhdysvallat syyttää Venäjää ydinsapelinkalistelusta Nato-jännitteiden keskellä</w:t>
      </w:r>
    </w:p>
    <w:p>
      <w:r>
        <w:rPr>
          <w:b/>
        </w:rPr>
        <w:t xml:space="preserve">Esimerkki 3.1868</w:t>
      </w:r>
    </w:p>
    <w:p>
      <w:r>
        <w:t xml:space="preserve">Tehtävä: Impossible -tähti Tom Cruise on vahvistanut olevansa mukana tulevassa Top Gunin jatko-osassa.</w:t>
      </w:r>
    </w:p>
    <w:p>
      <w:r>
        <w:rPr>
          <w:b/>
        </w:rPr>
        <w:t xml:space="preserve">Tulos</w:t>
      </w:r>
    </w:p>
    <w:p>
      <w:r>
        <w:t xml:space="preserve">Tom Cruise 'työstää' Top Gunin jatko-osaa</w:t>
      </w:r>
    </w:p>
    <w:p>
      <w:r>
        <w:rPr>
          <w:b/>
        </w:rPr>
        <w:t xml:space="preserve">Esimerkki 3.1869</w:t>
      </w:r>
    </w:p>
    <w:p>
      <w:r>
        <w:t xml:space="preserve">Yhdistyneen kuningaskunnan uuden hallituksen kannalta on yksi tärkeä asia, joka jäi vaalikampanjan aikana tutkan alle: Euroopan unionin ja Yhdysvaltojen väliset kauppaneuvottelut, jotka tunnetaan nimellä TTIP (Transatlanttinen kauppa- ja investointikumppanuus).</w:t>
      </w:r>
    </w:p>
    <w:p>
      <w:r>
        <w:rPr>
          <w:b/>
        </w:rPr>
        <w:t xml:space="preserve">Tulos</w:t>
      </w:r>
    </w:p>
    <w:p>
      <w:r>
        <w:t xml:space="preserve">TTIP: Miksi EU:n ja Yhdysvaltojen välisellä kauppasopimuksella on merkitystä?</w:t>
      </w:r>
    </w:p>
    <w:p>
      <w:r>
        <w:rPr>
          <w:b/>
        </w:rPr>
        <w:t xml:space="preserve">Esimerkki 3.1870</w:t>
      </w:r>
    </w:p>
    <w:p>
      <w:r>
        <w:t xml:space="preserve">Cardiffissa sijaitsevaa Walesin yliopistollista sairaalaa on suositeltu Walesin ensimmäiseksi suurimmaksi traumakeskukseksi (MTC), kertoo BBC Wales.</w:t>
      </w:r>
    </w:p>
    <w:p>
      <w:r>
        <w:rPr>
          <w:b/>
        </w:rPr>
        <w:t xml:space="preserve">Tulos</w:t>
      </w:r>
    </w:p>
    <w:p>
      <w:r>
        <w:t xml:space="preserve">Cardiffia suositellaan tärkeimmäksi traumakeskukseksi</w:t>
      </w:r>
    </w:p>
    <w:p>
      <w:r>
        <w:rPr>
          <w:b/>
        </w:rPr>
        <w:t xml:space="preserve">Esimerkki 3.1871</w:t>
      </w:r>
    </w:p>
    <w:p>
      <w:r>
        <w:t xml:space="preserve">Harry Potter ja kirottu lapsi saattoi loitsia Olivier Awards -gaalan, mutta se ei ollut ainoa keskustelunaihe.</w:t>
      </w:r>
    </w:p>
    <w:p>
      <w:r>
        <w:rPr>
          <w:b/>
        </w:rPr>
        <w:t xml:space="preserve">Tulos</w:t>
      </w:r>
    </w:p>
    <w:p>
      <w:r>
        <w:t xml:space="preserve">Olivier Awards: Harry Potterista ei ollut kyse</w:t>
      </w:r>
    </w:p>
    <w:p>
      <w:r>
        <w:rPr>
          <w:b/>
        </w:rPr>
        <w:t xml:space="preserve">Esimerkki 3.1872</w:t>
      </w:r>
    </w:p>
    <w:p>
      <w:r>
        <w:t xml:space="preserve">Britannian kuuluisinta mäkihyppääjää Eddie "Kotka" Edwardsia on varoitettu, että hänen elämästään tehtävä elokuva on 90-prosenttisesti "keksitty".</w:t>
      </w:r>
    </w:p>
    <w:p>
      <w:r>
        <w:rPr>
          <w:b/>
        </w:rPr>
        <w:t xml:space="preserve">Tulos</w:t>
      </w:r>
    </w:p>
    <w:p>
      <w:r>
        <w:t xml:space="preserve">Eddie the Eagle varoitti, että elokuva hänen elämästään on "90-prosenttisesti keksitty".</w:t>
      </w:r>
    </w:p>
    <w:p>
      <w:r>
        <w:rPr>
          <w:b/>
        </w:rPr>
        <w:t xml:space="preserve">Esimerkki 3.1873</w:t>
      </w:r>
    </w:p>
    <w:p>
      <w:r>
        <w:t xml:space="preserve">Madeleine McCannin katoamista tutkiva poliisi tutkii Hannoverissa sijaitsevaa peltoa, kertoivat saksalaiset syyttäjät BBC:lle.</w:t>
      </w:r>
    </w:p>
    <w:p>
      <w:r>
        <w:rPr>
          <w:b/>
        </w:rPr>
        <w:t xml:space="preserve">Tulos</w:t>
      </w:r>
    </w:p>
    <w:p>
      <w:r>
        <w:t xml:space="preserve">Madeleine McCannin tutkijat etsivät saksalaista tonttia</w:t>
      </w:r>
    </w:p>
    <w:p>
      <w:r>
        <w:rPr>
          <w:b/>
        </w:rPr>
        <w:t xml:space="preserve">Esimerkki 3.1874</w:t>
      </w:r>
    </w:p>
    <w:p>
      <w:r>
        <w:t xml:space="preserve">Ainakin viisi sudanilaista mielenosoittajaa ja yksi turvallisuusjoukkojen jäsen on kuollut yhteenotoissa pääkaupungissa Khartumissa.</w:t>
      </w:r>
    </w:p>
    <w:p>
      <w:r>
        <w:rPr>
          <w:b/>
        </w:rPr>
        <w:t xml:space="preserve">Tulos</w:t>
      </w:r>
    </w:p>
    <w:p>
      <w:r>
        <w:t xml:space="preserve">Sudanin kriisi: Khartumissa useita kuolonuhreja yhteenotoissa</w:t>
      </w:r>
    </w:p>
    <w:p>
      <w:r>
        <w:rPr>
          <w:b/>
        </w:rPr>
        <w:t xml:space="preserve">Esimerkki 3.1875</w:t>
      </w:r>
    </w:p>
    <w:p>
      <w:r>
        <w:t xml:space="preserve">Nuorimmat oppilaat palaavat ensi viikosta lähtien Skotlannin luokkahuoneisiin kasvokkain tapahtuvan opetuksen pariin.</w:t>
      </w:r>
    </w:p>
    <w:p>
      <w:r>
        <w:rPr>
          <w:b/>
        </w:rPr>
        <w:t xml:space="preserve">Tulos</w:t>
      </w:r>
    </w:p>
    <w:p>
      <w:r>
        <w:t xml:space="preserve">Covid Skotlannissa: Nuorimmat oppilaat palaavat luokkahuoneisiin</w:t>
      </w:r>
    </w:p>
    <w:p>
      <w:r>
        <w:rPr>
          <w:b/>
        </w:rPr>
        <w:t xml:space="preserve">Esimerkki 3.1876</w:t>
      </w:r>
    </w:p>
    <w:p>
      <w:r>
        <w:t xml:space="preserve">Stephen Hawkingin elämäkertaelokuva The Theory of Everything on ehdolla neljässä pääkategoriassa tämän vuoden Bafta-palkinnoissa, mukaan lukien paras elokuva.</w:t>
      </w:r>
    </w:p>
    <w:p>
      <w:r>
        <w:rPr>
          <w:b/>
        </w:rPr>
        <w:t xml:space="preserve">Tulos</w:t>
      </w:r>
    </w:p>
    <w:p>
      <w:r>
        <w:t xml:space="preserve">Hawking-elämäkertaelokuva ja Budapest Hotel johtavat Bafta-ehdokkuuksia</w:t>
      </w:r>
    </w:p>
    <w:p>
      <w:r>
        <w:rPr>
          <w:b/>
        </w:rPr>
        <w:t xml:space="preserve">Esimerkki 3.1877</w:t>
      </w:r>
    </w:p>
    <w:p>
      <w:r>
        <w:t xml:space="preserve">Aggressiiviset haimakasvaimet voivat olla hoidettavissa uudella lääkeryhmällä, kertoo Cancer Research UK.</w:t>
      </w:r>
    </w:p>
    <w:p>
      <w:r>
        <w:rPr>
          <w:b/>
        </w:rPr>
        <w:t xml:space="preserve">Tulos</w:t>
      </w:r>
    </w:p>
    <w:p>
      <w:r>
        <w:t xml:space="preserve">Haimasyövän "jarrugeeni" kytketään pois päältä.</w:t>
      </w:r>
    </w:p>
    <w:p>
      <w:r>
        <w:rPr>
          <w:b/>
        </w:rPr>
        <w:t xml:space="preserve">Esimerkki 3.1878</w:t>
      </w:r>
    </w:p>
    <w:p>
      <w:r>
        <w:t xml:space="preserve">Eräs perinnerautatie auttaa dieselveturin muuntamisessa vetykäyttöiseksi.</w:t>
      </w:r>
    </w:p>
    <w:p>
      <w:r>
        <w:rPr>
          <w:b/>
        </w:rPr>
        <w:t xml:space="preserve">Tulos</w:t>
      </w:r>
    </w:p>
    <w:p>
      <w:r>
        <w:t xml:space="preserve">Severn Valley Railway auttaa muuntamaan vetykoneen</w:t>
      </w:r>
    </w:p>
    <w:p>
      <w:r>
        <w:rPr>
          <w:b/>
        </w:rPr>
        <w:t xml:space="preserve">Esimerkki 3.1879</w:t>
      </w:r>
    </w:p>
    <w:p>
      <w:r>
        <w:t xml:space="preserve">Veteraani kansanedustaja Ann Clwyd on ilmoittanut luopuvansa tehtävästään vuoden 2015 parlamenttivaaleissa.</w:t>
      </w:r>
    </w:p>
    <w:p>
      <w:r>
        <w:rPr>
          <w:b/>
        </w:rPr>
        <w:t xml:space="preserve">Tulos</w:t>
      </w:r>
    </w:p>
    <w:p>
      <w:r>
        <w:t xml:space="preserve">Cynon Valleyn kansanedustaja Ann Clwyd luopuu tehtävästään vaaleissa.</w:t>
      </w:r>
    </w:p>
    <w:p>
      <w:r>
        <w:rPr>
          <w:b/>
        </w:rPr>
        <w:t xml:space="preserve">Esimerkki 3.1880</w:t>
      </w:r>
    </w:p>
    <w:p>
      <w:r>
        <w:t xml:space="preserve">Yhdysvaltojen kouluttama afganistanilainen kyläpoliisi on syyllistynyt joihinkin ihmisoikeusloukkauksiin, on todettu Yhdysvaltojen armeijan tutkimuksessa.</w:t>
      </w:r>
    </w:p>
    <w:p>
      <w:r>
        <w:rPr>
          <w:b/>
        </w:rPr>
        <w:t xml:space="preserve">Tulos</w:t>
      </w:r>
    </w:p>
    <w:p>
      <w:r>
        <w:t xml:space="preserve">Yhdysvaltain kouluttama afganistanilainen poliisi syyllistyy väärinkäytöksiin, todetaan raportissa</w:t>
      </w:r>
    </w:p>
    <w:p>
      <w:r>
        <w:rPr>
          <w:b/>
        </w:rPr>
        <w:t xml:space="preserve">Esimerkki 3.1881</w:t>
      </w:r>
    </w:p>
    <w:p>
      <w:r>
        <w:t xml:space="preserve">Dorsetissa sijaitsevan sotamuseon Tiger-tankista "anastettu" muistolaatta on palautettu yli 40 vuoden jälkeen.</w:t>
      </w:r>
    </w:p>
    <w:p>
      <w:r>
        <w:rPr>
          <w:b/>
        </w:rPr>
        <w:t xml:space="preserve">Tulos</w:t>
      </w:r>
    </w:p>
    <w:p>
      <w:r>
        <w:t xml:space="preserve">Bovingtonin panssarimuseon Tiger-panssarivaunu yhdistetään muistolaattaan</w:t>
      </w:r>
    </w:p>
    <w:p>
      <w:r>
        <w:rPr>
          <w:b/>
        </w:rPr>
        <w:t xml:space="preserve">Esimerkki 3.1882</w:t>
      </w:r>
    </w:p>
    <w:p>
      <w:r>
        <w:t xml:space="preserve">Englantilaisen maisemataiteilijan Thomas Gainsborough'n öljymaalaus saattaa poistua Britannian rannoilta, ellei brittiläinen ostaja ilmoittaudu ostamaan 8 miljoonan punnan arvoista teosta.</w:t>
      </w:r>
    </w:p>
    <w:p>
      <w:r>
        <w:rPr>
          <w:b/>
        </w:rPr>
        <w:t xml:space="preserve">Tulos</w:t>
      </w:r>
    </w:p>
    <w:p>
      <w:r>
        <w:t xml:space="preserve">Thomas Gainsborough: Gainsborough: "hienointa" maalausta koskeva vientipalkki</w:t>
      </w:r>
    </w:p>
    <w:p>
      <w:r>
        <w:rPr>
          <w:b/>
        </w:rPr>
        <w:t xml:space="preserve">Esimerkki 3.1883</w:t>
      </w:r>
    </w:p>
    <w:p>
      <w:r>
        <w:t xml:space="preserve">Sri Lankan hallitus- ja oppositiopuolueet ovat syyttäneet toisiaan väkivaltaisuuksien lietsomisesta maakuntaneuvostovaalien alla.</w:t>
      </w:r>
    </w:p>
    <w:p>
      <w:r>
        <w:rPr>
          <w:b/>
        </w:rPr>
        <w:t xml:space="preserve">Tulos</w:t>
      </w:r>
    </w:p>
    <w:p>
      <w:r>
        <w:t xml:space="preserve">Väkivaltaisuudet sotivat vaalikampanjan</w:t>
      </w:r>
    </w:p>
    <w:p>
      <w:r>
        <w:rPr>
          <w:b/>
        </w:rPr>
        <w:t xml:space="preserve">Esimerkki 3.1884</w:t>
      </w:r>
    </w:p>
    <w:p>
      <w:r>
        <w:t xml:space="preserve">Englannin keskuspankin pääekonomisti Andy Haldane on sanonut, että sen on ehkä pikemminkin laskettava korkoja matalan inflaation torjumiseksi kuin nostettava niitä seuraavaksi.</w:t>
      </w:r>
    </w:p>
    <w:p>
      <w:r>
        <w:rPr>
          <w:b/>
        </w:rPr>
        <w:t xml:space="preserve">Tulos</w:t>
      </w:r>
    </w:p>
    <w:p>
      <w:r>
        <w:t xml:space="preserve">Englannin keskuspankki saattaa laskea korkoja, sanoo pääekonomisti</w:t>
      </w:r>
    </w:p>
    <w:p>
      <w:r>
        <w:rPr>
          <w:b/>
        </w:rPr>
        <w:t xml:space="preserve">Esimerkki 3.1885</w:t>
      </w:r>
    </w:p>
    <w:p>
      <w:r>
        <w:t xml:space="preserve">Namibian kahden alkuperäiskansaryhmän, herero- ja nama-kansojen edustajat ovat nostaneet New Yorkissa ryhmäkanteen Saksaa vastaan.</w:t>
      </w:r>
    </w:p>
    <w:p>
      <w:r>
        <w:rPr>
          <w:b/>
        </w:rPr>
        <w:t xml:space="preserve">Tulos</w:t>
      </w:r>
    </w:p>
    <w:p>
      <w:r>
        <w:t xml:space="preserve">Herero- ja nama-ryhmät haastavat Saksan oikeuteen Namibian kansanmurhasta</w:t>
      </w:r>
    </w:p>
    <w:p>
      <w:r>
        <w:rPr>
          <w:b/>
        </w:rPr>
        <w:t xml:space="preserve">Esimerkki 3.1886</w:t>
      </w:r>
    </w:p>
    <w:p>
      <w:r>
        <w:t xml:space="preserve">Yhdistyneen kuningaskunnan rannikolla vierailevien ihmisten määrä on vähentynyt noin kolmanneksella kymmenessä vuodessa, kertoo National Trustin raportti.</w:t>
      </w:r>
    </w:p>
    <w:p>
      <w:r>
        <w:rPr>
          <w:b/>
        </w:rPr>
        <w:t xml:space="preserve">Tulos</w:t>
      </w:r>
    </w:p>
    <w:p>
      <w:r>
        <w:t xml:space="preserve">Rannikkovierailijoiden määrä on laskenut kolmanneksen.</w:t>
      </w:r>
    </w:p>
    <w:p>
      <w:r>
        <w:rPr>
          <w:b/>
        </w:rPr>
        <w:t xml:space="preserve">Esimerkki 3.1887</w:t>
      </w:r>
    </w:p>
    <w:p>
      <w:r>
        <w:t xml:space="preserve">Kolmea miestä on syytetty 27-vuotiaan murhasta.</w:t>
      </w:r>
    </w:p>
    <w:p>
      <w:r>
        <w:rPr>
          <w:b/>
        </w:rPr>
        <w:t xml:space="preserve">Tulos</w:t>
      </w:r>
    </w:p>
    <w:p>
      <w:r>
        <w:t xml:space="preserve">Adam Chawla: Stocktonin kuolemantapauksesta murhasyyte</w:t>
      </w:r>
    </w:p>
    <w:p>
      <w:r>
        <w:rPr>
          <w:b/>
        </w:rPr>
        <w:t xml:space="preserve">Esimerkki 3.1888</w:t>
      </w:r>
    </w:p>
    <w:p>
      <w:r>
        <w:t xml:space="preserve">Lontoon pormestari on vaatinut, että Volkswagenin pitäisi maksaa 2,5 miljoonaa puntaa myöhästyneistä ruuhkamaksuista päästöskandaalin jälkeen.</w:t>
      </w:r>
    </w:p>
    <w:p>
      <w:r>
        <w:rPr>
          <w:b/>
        </w:rPr>
        <w:t xml:space="preserve">Tulos</w:t>
      </w:r>
    </w:p>
    <w:p>
      <w:r>
        <w:t xml:space="preserve">Lontoon pormestari Sadiq Khan vaatii 2,5 miljoonan punnan ruuhkamaksua VW:ltä.</w:t>
      </w:r>
    </w:p>
    <w:p>
      <w:r>
        <w:rPr>
          <w:b/>
        </w:rPr>
        <w:t xml:space="preserve">Esimerkki 3.1889</w:t>
      </w:r>
    </w:p>
    <w:p>
      <w:r>
        <w:t xml:space="preserve">Intia on valinnut Kansainvälisen valuuttarahaston entisen pääekonomistin keskuspankkinsa johtajaksi pyrkiessään elvyttämään hidastuvaa talouttaan.</w:t>
      </w:r>
    </w:p>
    <w:p>
      <w:r>
        <w:rPr>
          <w:b/>
        </w:rPr>
        <w:t xml:space="preserve">Tulos</w:t>
      </w:r>
    </w:p>
    <w:p>
      <w:r>
        <w:t xml:space="preserve">Entinen IMF:n ekonomisti valittu Intian keskuspankin johtoon</w:t>
      </w:r>
    </w:p>
    <w:p>
      <w:r>
        <w:rPr>
          <w:b/>
        </w:rPr>
        <w:t xml:space="preserve">Esimerkki 3.1890</w:t>
      </w:r>
    </w:p>
    <w:p>
      <w:r>
        <w:t xml:space="preserve">Sharon Shoesmith oli kerran osa Haringeyn ongelmien ratkaisua. Häntä kiitettiin 130 000 puntaa vuodessa maksavana lapsipäällikkönä siitä, että hän paransi kaupunginosan kouluja.</w:t>
      </w:r>
    </w:p>
    <w:p>
      <w:r>
        <w:rPr>
          <w:b/>
        </w:rPr>
        <w:t xml:space="preserve">Tulos</w:t>
      </w:r>
    </w:p>
    <w:p>
      <w:r>
        <w:t xml:space="preserve">Baby Peterin potkut: Sharon Shoesmith joutui myrskyn keskelle</w:t>
      </w:r>
    </w:p>
    <w:p>
      <w:r>
        <w:rPr>
          <w:b/>
        </w:rPr>
        <w:t xml:space="preserve">Esimerkki 3.1891</w:t>
      </w:r>
    </w:p>
    <w:p>
      <w:r>
        <w:t xml:space="preserve">Indonesian poliisi on pidättänyt 141 miestä, jotka olivat osallistuneet "homoseksibileisiin" pääkaupunki Jakartassa sijaitsevassa saunassa myöhään sunnuntaina.</w:t>
      </w:r>
    </w:p>
    <w:p>
      <w:r>
        <w:rPr>
          <w:b/>
        </w:rPr>
        <w:t xml:space="preserve">Tulos</w:t>
      </w:r>
    </w:p>
    <w:p>
      <w:r>
        <w:t xml:space="preserve">Indonesian poliisi pidätti 141 miestä "homoseksibileistä</w:t>
      </w:r>
    </w:p>
    <w:p>
      <w:r>
        <w:rPr>
          <w:b/>
        </w:rPr>
        <w:t xml:space="preserve">Esimerkki 3.1892</w:t>
      </w:r>
    </w:p>
    <w:p>
      <w:r>
        <w:t xml:space="preserve">Hän teki sen, tavallaan. Pääministeri on sanonut pyytävänsä kansanedustajia tukemaan vaaleja seitsemän viikon kuluttua, juuri ennen joulua.</w:t>
      </w:r>
    </w:p>
    <w:p>
      <w:r>
        <w:rPr>
          <w:b/>
        </w:rPr>
        <w:t xml:space="preserve">Tulos</w:t>
      </w:r>
    </w:p>
    <w:p>
      <w:r>
        <w:t xml:space="preserve">Brexit: Miten Labour reagoi pääministerin kikkailuun?</w:t>
      </w:r>
    </w:p>
    <w:p>
      <w:r>
        <w:rPr>
          <w:b/>
        </w:rPr>
        <w:t xml:space="preserve">Esimerkki 3.1893</w:t>
      </w:r>
    </w:p>
    <w:p>
      <w:r>
        <w:t xml:space="preserve">Asda on sanonut asiakkaiden olleen "varovaisia" joulun aikana, kun se paljasti, että sen myynti laski viime vuoden kolmen viimeisen kuukauden aikana.</w:t>
      </w:r>
    </w:p>
    <w:p>
      <w:r>
        <w:rPr>
          <w:b/>
        </w:rPr>
        <w:t xml:space="preserve">Tulos</w:t>
      </w:r>
    </w:p>
    <w:p>
      <w:r>
        <w:t xml:space="preserve">Asdan joulumyyntiin vaikuttaa "varovainen" rahankäyttö</w:t>
      </w:r>
    </w:p>
    <w:p>
      <w:r>
        <w:rPr>
          <w:b/>
        </w:rPr>
        <w:t xml:space="preserve">Esimerkki 3.1894</w:t>
      </w:r>
    </w:p>
    <w:p>
      <w:r>
        <w:t xml:space="preserve">Eräs sairaala vähentää vuokratyöntekijöiden määrää ja lyhentää sairaalajaksojen pituutta yrittäessään säästää rahaa.</w:t>
      </w:r>
    </w:p>
    <w:p>
      <w:r>
        <w:rPr>
          <w:b/>
        </w:rPr>
        <w:t xml:space="preserve">Tulos</w:t>
      </w:r>
    </w:p>
    <w:p>
      <w:r>
        <w:t xml:space="preserve">Tamesiden sairaala aikoo parantaa talouttaan varoituksen jälkeen</w:t>
      </w:r>
    </w:p>
    <w:p>
      <w:r>
        <w:rPr>
          <w:b/>
        </w:rPr>
        <w:t xml:space="preserve">Esimerkki 3.1895</w:t>
      </w:r>
    </w:p>
    <w:p>
      <w:r>
        <w:t xml:space="preserve">Kanadalainen start-up-yritys GHGSat lupaa julkaista korkearesoluutioisen kartan maapallon ilmakehän metaanista vuoden loppuun mennessä.</w:t>
      </w:r>
    </w:p>
    <w:p>
      <w:r>
        <w:rPr>
          <w:b/>
        </w:rPr>
        <w:t xml:space="preserve">Tulos</w:t>
      </w:r>
    </w:p>
    <w:p>
      <w:r>
        <w:t xml:space="preserve">Kanadalaisen GHGSat-yrityksen tavoitteena on laatia maailmanlaajuinen metaanikartta.</w:t>
      </w:r>
    </w:p>
    <w:p>
      <w:r>
        <w:rPr>
          <w:b/>
        </w:rPr>
        <w:t xml:space="preserve">Esimerkki 3.1896</w:t>
      </w:r>
    </w:p>
    <w:p>
      <w:r>
        <w:t xml:space="preserve">Tuhannet espanjalaiset ovat osoittaneet Madridissa mieltään hallituksen tukemaa lakiesitystä vastaan, joka rajoittaisi oikeutta aborttiin.</w:t>
      </w:r>
    </w:p>
    <w:p>
      <w:r>
        <w:rPr>
          <w:b/>
        </w:rPr>
        <w:t xml:space="preserve">Tulos</w:t>
      </w:r>
    </w:p>
    <w:p>
      <w:r>
        <w:t xml:space="preserve">Espanjassa mielenosoittajat vastustavat aborttilain tiukentamista</w:t>
      </w:r>
    </w:p>
    <w:p>
      <w:r>
        <w:rPr>
          <w:b/>
        </w:rPr>
        <w:t xml:space="preserve">Esimerkki 3.1897</w:t>
      </w:r>
    </w:p>
    <w:p>
      <w:r>
        <w:t xml:space="preserve">Uusimpien lukujen mukaan asuntojen hinnat olivat NI:ssä vuoden 2020 lopussa 5,3 prosenttia korkeammat kuin samaan aikaan vuonna 2019.</w:t>
      </w:r>
    </w:p>
    <w:p>
      <w:r>
        <w:rPr>
          <w:b/>
        </w:rPr>
        <w:t xml:space="preserve">Tulos</w:t>
      </w:r>
    </w:p>
    <w:p>
      <w:r>
        <w:t xml:space="preserve">Asuntojen hinnat nousivat Pohjois-Irlannissa 5,3 prosenttia vuodessa</w:t>
      </w:r>
    </w:p>
    <w:p>
      <w:r>
        <w:rPr>
          <w:b/>
        </w:rPr>
        <w:t xml:space="preserve">Esimerkki 3.1898</w:t>
      </w:r>
    </w:p>
    <w:p>
      <w:r>
        <w:t xml:space="preserve">Guernseyn naisen Sarah Grovesin murhasta Kashmirissa syytetyn Alankomaiden kansalaisen oikeudenkäyntiä on jälleen lykätty.</w:t>
      </w:r>
    </w:p>
    <w:p>
      <w:r>
        <w:rPr>
          <w:b/>
        </w:rPr>
        <w:t xml:space="preserve">Tulos</w:t>
      </w:r>
    </w:p>
    <w:p>
      <w:r>
        <w:t xml:space="preserve">Sarah Grovesin murhaoikeudenkäynti Kashmirissa lykkääntyy jälleen.</w:t>
      </w:r>
    </w:p>
    <w:p>
      <w:r>
        <w:rPr>
          <w:b/>
        </w:rPr>
        <w:t xml:space="preserve">Esimerkki 3.1899</w:t>
      </w:r>
    </w:p>
    <w:p>
      <w:r>
        <w:t xml:space="preserve">Mielenosoittajat ovat vaatineet vastauksia sen jälkeen, kun Alabaman poliisi myönsi tappaneensa miehen, jonka he epäilivät virheellisesti ampuneen kaksi ihmistä ostoskeskuksessa.</w:t>
      </w:r>
    </w:p>
    <w:p>
      <w:r>
        <w:rPr>
          <w:b/>
        </w:rPr>
        <w:t xml:space="preserve">Tulos</w:t>
      </w:r>
    </w:p>
    <w:p>
      <w:r>
        <w:t xml:space="preserve">Alabaman poliisi myöntää tappaneensa väärän miehen ostoskeskuksen ampumisen jälkeen</w:t>
      </w:r>
    </w:p>
    <w:p>
      <w:r>
        <w:rPr>
          <w:b/>
        </w:rPr>
        <w:t xml:space="preserve">Esimerkki 3.1900</w:t>
      </w:r>
    </w:p>
    <w:p>
      <w:r>
        <w:t xml:space="preserve">Elokuun mellakat eivät todennäköisesti olisi levinneet Manchesteriin, jos Lontoon poliisi olisi toiminut nopeammin, kaupungin poliisipäällikkö on kertonut BBC:n Panorama-ohjelmassa.</w:t>
      </w:r>
    </w:p>
    <w:p>
      <w:r>
        <w:rPr>
          <w:b/>
        </w:rPr>
        <w:t xml:space="preserve">Tulos</w:t>
      </w:r>
    </w:p>
    <w:p>
      <w:r>
        <w:t xml:space="preserve">Metin nopeampi toiminta olisi saattanut säästää Manchesterin mellakoita.</w:t>
      </w:r>
    </w:p>
    <w:p>
      <w:r>
        <w:rPr>
          <w:b/>
        </w:rPr>
        <w:t xml:space="preserve">Esimerkki 3.1901</w:t>
      </w:r>
    </w:p>
    <w:p>
      <w:r>
        <w:t xml:space="preserve">Valtuutettu on saapunut oikeuteen syytettynä naisen vainoamisesta kuukausien ajan.</w:t>
      </w:r>
    </w:p>
    <w:p>
      <w:r>
        <w:rPr>
          <w:b/>
        </w:rPr>
        <w:t xml:space="preserve">Tulos</w:t>
      </w:r>
    </w:p>
    <w:p>
      <w:r>
        <w:t xml:space="preserve">Newcastlen kaupunginvaltuutettu Dipu Ahadia syytetään naisen ahdistelemisesta.</w:t>
      </w:r>
    </w:p>
    <w:p>
      <w:r>
        <w:rPr>
          <w:b/>
        </w:rPr>
        <w:t xml:space="preserve">Esimerkki 3.1902</w:t>
      </w:r>
    </w:p>
    <w:p>
      <w:r>
        <w:t xml:space="preserve">Aberystwythissä on avattu uusi kirjasto, kun kaupungintalo on muutettu 950 000 puntaa maksaneessa hankkeessa.</w:t>
      </w:r>
    </w:p>
    <w:p>
      <w:r>
        <w:rPr>
          <w:b/>
        </w:rPr>
        <w:t xml:space="preserve">Tulos</w:t>
      </w:r>
    </w:p>
    <w:p>
      <w:r>
        <w:t xml:space="preserve">Uusi kirjasto avataan Aberystwythissä £ 950k muuntamisen jälkeen</w:t>
      </w:r>
    </w:p>
    <w:p>
      <w:r>
        <w:rPr>
          <w:b/>
        </w:rPr>
        <w:t xml:space="preserve">Esimerkki 3.1903</w:t>
      </w:r>
    </w:p>
    <w:p>
      <w:r>
        <w:t xml:space="preserve">Royal College of Nurses on varoittanut, että lähihoitajat ovat "ylityöllistettyjä" ja että heidän paineensa ovat "todella huolestuttavia".</w:t>
      </w:r>
    </w:p>
    <w:p>
      <w:r>
        <w:rPr>
          <w:b/>
        </w:rPr>
        <w:t xml:space="preserve">Tulos</w:t>
      </w:r>
    </w:p>
    <w:p>
      <w:r>
        <w:t xml:space="preserve">RCN:n mukaan lähihoitajien työmäärä on kymmenkertaistunut.</w:t>
      </w:r>
    </w:p>
    <w:p>
      <w:r>
        <w:rPr>
          <w:b/>
        </w:rPr>
        <w:t xml:space="preserve">Esimerkki 3.1904</w:t>
      </w:r>
    </w:p>
    <w:p>
      <w:r>
        <w:t xml:space="preserve">Kenian Airwaysin koneesta Lontoossa pudonnut salamatkustaja on todennäköisesti ollut Nairobin päälentokentän työntekijä, kenialainen virkamies on kertonut.</w:t>
      </w:r>
    </w:p>
    <w:p>
      <w:r>
        <w:rPr>
          <w:b/>
        </w:rPr>
        <w:t xml:space="preserve">Tulos</w:t>
      </w:r>
    </w:p>
    <w:p>
      <w:r>
        <w:t xml:space="preserve">Kenian salamatkustaja "saattoi olla lentokentän työntekijä</w:t>
      </w:r>
    </w:p>
    <w:p>
      <w:r>
        <w:rPr>
          <w:b/>
        </w:rPr>
        <w:t xml:space="preserve">Esimerkki 3.1905</w:t>
      </w:r>
    </w:p>
    <w:p>
      <w:r>
        <w:t xml:space="preserve">Ulsterin skotti on kieli, joka on ollut osa elämää täällä siitä lähtien, kun ensimmäiset skotlantilaiset viljelijät saapuivat Ulsteriin 1600-luvulla.</w:t>
      </w:r>
    </w:p>
    <w:p>
      <w:r>
        <w:rPr>
          <w:b/>
        </w:rPr>
        <w:t xml:space="preserve">Tulos</w:t>
      </w:r>
    </w:p>
    <w:p>
      <w:r>
        <w:t xml:space="preserve">Ulster-skotit "unohdettu joiltakin osin</w:t>
      </w:r>
    </w:p>
    <w:p>
      <w:r>
        <w:rPr>
          <w:b/>
        </w:rPr>
        <w:t xml:space="preserve">Esimerkki 3.1906</w:t>
      </w:r>
    </w:p>
    <w:p>
      <w:r>
        <w:t xml:space="preserve">Coronaviruskoeasema on poliisin mukaan jouduttu sulkemaan ennenaikaisesti sen jälkeen, kun henkilökuntaa heitettiin kivillä.</w:t>
      </w:r>
    </w:p>
    <w:p>
      <w:r>
        <w:rPr>
          <w:b/>
        </w:rPr>
        <w:t xml:space="preserve">Tulos</w:t>
      </w:r>
    </w:p>
    <w:p>
      <w:r>
        <w:t xml:space="preserve">Covid: Kivenheittäjät pakottivat Rotherhamin testauspaikan sulkemiseen</w:t>
      </w:r>
    </w:p>
    <w:p>
      <w:r>
        <w:rPr>
          <w:b/>
        </w:rPr>
        <w:t xml:space="preserve">Esimerkki 3.1907</w:t>
      </w:r>
    </w:p>
    <w:p>
      <w:r>
        <w:t xml:space="preserve">Suunnitelmat korottaa hintoja joissakin Devonin pysäköintialueilla tänä kesänä on keskeytetty, kunnes uusi raportti valmistuu.</w:t>
      </w:r>
    </w:p>
    <w:p>
      <w:r>
        <w:rPr>
          <w:b/>
        </w:rPr>
        <w:t xml:space="preserve">Tulos</w:t>
      </w:r>
    </w:p>
    <w:p>
      <w:r>
        <w:t xml:space="preserve">Pohjois-Devonin pysäköintialueiden hinnankorotussuunnitelma keskeytetään.</w:t>
      </w:r>
    </w:p>
    <w:p>
      <w:r>
        <w:rPr>
          <w:b/>
        </w:rPr>
        <w:t xml:space="preserve">Esimerkki 3.1908</w:t>
      </w:r>
    </w:p>
    <w:p>
      <w:r>
        <w:t xml:space="preserve">Vuosi 1972 oli merkittävä vuosi Yhdysvaltain historiassa, mutta myös amerikkalaisille naisille - koko kansakunnassa tapahtuneet muutokset heijastuvat All the President's Men -elokuvan naispuolisten toimijoiden tarinoissa.</w:t>
      </w:r>
    </w:p>
    <w:p>
      <w:r>
        <w:rPr>
          <w:b/>
        </w:rPr>
        <w:t xml:space="preserve">Tulos</w:t>
      </w:r>
    </w:p>
    <w:p>
      <w:r>
        <w:t xml:space="preserve">Watergaten naiset</w:t>
      </w:r>
    </w:p>
    <w:p>
      <w:r>
        <w:rPr>
          <w:b/>
        </w:rPr>
        <w:t xml:space="preserve">Esimerkki 3.1909</w:t>
      </w:r>
    </w:p>
    <w:p>
      <w:r>
        <w:t xml:space="preserve">South Yorkshiren poliisin Orgreaven taistelun käsittelyn tutkiminen on "valtava ja monimutkainen logistinen tehtävä", sanoo valvontaviranomainen.</w:t>
      </w:r>
    </w:p>
    <w:p>
      <w:r>
        <w:rPr>
          <w:b/>
        </w:rPr>
        <w:t xml:space="preserve">Tulos</w:t>
      </w:r>
    </w:p>
    <w:p>
      <w:r>
        <w:t xml:space="preserve">Orgreaven taistelu: South Yorkshiren poliisin katsaus "valtava harjoitus".</w:t>
      </w:r>
    </w:p>
    <w:p>
      <w:r>
        <w:rPr>
          <w:b/>
        </w:rPr>
        <w:t xml:space="preserve">Esimerkki 3.1910</w:t>
      </w:r>
    </w:p>
    <w:p>
      <w:r>
        <w:t xml:space="preserve">Tulitauko kestää vain siihen asti, kunnes se rikotaan - mutta Israelin ja Gazan palestiinalaisten taistelijaryhmien välillä sovittu viimeisin tulitauko vaikuttaa vakaammalta kuin monet muut, jotka tulivat ja menivät viime viikkoina.</w:t>
      </w:r>
    </w:p>
    <w:p>
      <w:r>
        <w:rPr>
          <w:b/>
        </w:rPr>
        <w:t xml:space="preserve">Tulos</w:t>
      </w:r>
    </w:p>
    <w:p>
      <w:r>
        <w:t xml:space="preserve">Gazan konfliktin päättämätön loppu</w:t>
      </w:r>
    </w:p>
    <w:p>
      <w:r>
        <w:rPr>
          <w:b/>
        </w:rPr>
        <w:t xml:space="preserve">Esimerkki 3.1911</w:t>
      </w:r>
    </w:p>
    <w:p>
      <w:r>
        <w:t xml:space="preserve">Me kaikki olemme tehneet sitä. Olemme maksaneet hyvää rahaa huonosta palvelusta ja tunteneet olomme turhautuneeksi.</w:t>
      </w:r>
    </w:p>
    <w:p>
      <w:r>
        <w:rPr>
          <w:b/>
        </w:rPr>
        <w:t xml:space="preserve">Tulos</w:t>
      </w:r>
    </w:p>
    <w:p>
      <w:r>
        <w:t xml:space="preserve">Paras tapa valittaa</w:t>
      </w:r>
    </w:p>
    <w:p>
      <w:r>
        <w:rPr>
          <w:b/>
        </w:rPr>
        <w:t xml:space="preserve">Esimerkki 3.1912</w:t>
      </w:r>
    </w:p>
    <w:p>
      <w:r>
        <w:t xml:space="preserve">Walesin työttömyys on virallisten lukujen mukaan laskenut ennätyksellisen alhaiselle tasolle eli 3 prosenttiin.</w:t>
      </w:r>
    </w:p>
    <w:p>
      <w:r>
        <w:rPr>
          <w:b/>
        </w:rPr>
        <w:t xml:space="preserve">Tulos</w:t>
      </w:r>
    </w:p>
    <w:p>
      <w:r>
        <w:t xml:space="preserve">Walesin työttömyysaste on ennätyksellisen alhainen eli 3 prosenttia</w:t>
      </w:r>
    </w:p>
    <w:p>
      <w:r>
        <w:rPr>
          <w:b/>
        </w:rPr>
        <w:t xml:space="preserve">Esimerkki 3.1913</w:t>
      </w:r>
    </w:p>
    <w:p>
      <w:r>
        <w:t xml:space="preserve">Kuuntele tarkkaan. Taustalta kuuluu outo, ryöppyävä ääni, kun Britannia jatkaa hidasta marssiaan kohti brexitiä. Se on syvä kollektiivinen helpotuksen huokaus.</w:t>
      </w:r>
    </w:p>
    <w:p>
      <w:r>
        <w:rPr>
          <w:b/>
        </w:rPr>
        <w:t xml:space="preserve">Tulos</w:t>
      </w:r>
    </w:p>
    <w:p>
      <w:r>
        <w:t xml:space="preserve">Selviääkö Theresa May nyt Brexit-kurssista?</w:t>
      </w:r>
    </w:p>
    <w:p>
      <w:r>
        <w:rPr>
          <w:b/>
        </w:rPr>
        <w:t xml:space="preserve">Esimerkki 3.1914</w:t>
      </w:r>
    </w:p>
    <w:p>
      <w:r>
        <w:t xml:space="preserve">Luvut osoittavat, että lähes kuusi kymmenestä Englannissa viime vuonna koronavirukseen kuolleesta ihmisestä oli vammaisia.</w:t>
      </w:r>
    </w:p>
    <w:p>
      <w:r>
        <w:rPr>
          <w:b/>
        </w:rPr>
        <w:t xml:space="preserve">Tulos</w:t>
      </w:r>
    </w:p>
    <w:p>
      <w:r>
        <w:t xml:space="preserve">Covid: Kuusi kymmenestä kuolemantapauksesta Englannissa viime vuonna aiheutui vammaisista - ONS</w:t>
      </w:r>
    </w:p>
    <w:p>
      <w:r>
        <w:rPr>
          <w:b/>
        </w:rPr>
        <w:t xml:space="preserve">Esimerkki 3.1915</w:t>
      </w:r>
    </w:p>
    <w:p>
      <w:r>
        <w:t xml:space="preserve">Paikallisviranomaisen koulutuskomitea käsittelee parhaillaan kauaskantoisia suunnitelmia Dumfriesin toisen asteen koulutarjonnan uudistamiseksi.</w:t>
      </w:r>
    </w:p>
    <w:p>
      <w:r>
        <w:rPr>
          <w:b/>
        </w:rPr>
        <w:t xml:space="preserve">Tulos</w:t>
      </w:r>
    </w:p>
    <w:p>
      <w:r>
        <w:t xml:space="preserve">Dumfriesin keskiasteen koulutarjonnan tulevaisuutta tarkastellaan</w:t>
      </w:r>
    </w:p>
    <w:p>
      <w:r>
        <w:rPr>
          <w:b/>
        </w:rPr>
        <w:t xml:space="preserve">Esimerkki 3.1916</w:t>
      </w:r>
    </w:p>
    <w:p>
      <w:r>
        <w:t xml:space="preserve">Netflix on joutunut rikosoikeudenkäyntiin Teksasissa, koska alustalla on väitetysti "irstaasti" kuvattu tyttöjä kiistanalaisessa ranskalaisessa elokuvassa.</w:t>
      </w:r>
    </w:p>
    <w:p>
      <w:r>
        <w:rPr>
          <w:b/>
        </w:rPr>
        <w:t xml:space="preserve">Tulos</w:t>
      </w:r>
    </w:p>
    <w:p>
      <w:r>
        <w:t xml:space="preserve">Söpöjä: Netflix kohtaa Texasin oikeustaistelun elokuvan "irstaasta" tanssimisesta</w:t>
      </w:r>
    </w:p>
    <w:p>
      <w:r>
        <w:rPr>
          <w:b/>
        </w:rPr>
        <w:t xml:space="preserve">Esimerkki 3.1917</w:t>
      </w:r>
    </w:p>
    <w:p>
      <w:r>
        <w:t xml:space="preserve">Toista miestä on syytetty murhasta sen jälkeen, kun nelilapsista isää oli puukotettu kuolettavasti.</w:t>
      </w:r>
    </w:p>
    <w:p>
      <w:r>
        <w:rPr>
          <w:b/>
        </w:rPr>
        <w:t xml:space="preserve">Tulos</w:t>
      </w:r>
    </w:p>
    <w:p>
      <w:r>
        <w:t xml:space="preserve">Dudleyn puukotus: Dudley Dudley: Toinen mies syytteessä miehen murhasta</w:t>
      </w:r>
    </w:p>
    <w:p>
      <w:r>
        <w:rPr>
          <w:b/>
        </w:rPr>
        <w:t xml:space="preserve">Esimerkki 3.1918</w:t>
      </w:r>
    </w:p>
    <w:p>
      <w:r>
        <w:t xml:space="preserve">Seikkailija Mollie Hughes odottaa jouluateriansa olevan pakastekuivattua spagetti bolognesea, mutta häntä odottaa yllätys.</w:t>
      </w:r>
    </w:p>
    <w:p>
      <w:r>
        <w:rPr>
          <w:b/>
        </w:rPr>
        <w:t xml:space="preserve">Tulos</w:t>
      </w:r>
    </w:p>
    <w:p>
      <w:r>
        <w:t xml:space="preserve">Etelänavan seikkailija saa jouluillallisyllätyksen</w:t>
      </w:r>
    </w:p>
    <w:p>
      <w:r>
        <w:rPr>
          <w:b/>
        </w:rPr>
        <w:t xml:space="preserve">Esimerkki 3.1919</w:t>
      </w:r>
    </w:p>
    <w:p>
      <w:r>
        <w:t xml:space="preserve">Entinen kansanedustaja, joka joutui vankilaan ylinopeusrikkomuksesta valehtelemisesta, on erotettu asianajajana.</w:t>
      </w:r>
    </w:p>
    <w:p>
      <w:r>
        <w:rPr>
          <w:b/>
        </w:rPr>
        <w:t xml:space="preserve">Tulos</w:t>
      </w:r>
    </w:p>
    <w:p>
      <w:r>
        <w:t xml:space="preserve">Fiona Onasanya: Entinen kansanedustaja hylättiin asianajajan tehtävistä</w:t>
      </w:r>
    </w:p>
    <w:p>
      <w:r>
        <w:rPr>
          <w:b/>
        </w:rPr>
        <w:t xml:space="preserve">Esimerkki 3.1920</w:t>
      </w:r>
    </w:p>
    <w:p>
      <w:r>
        <w:t xml:space="preserve">Birminghamin NEC-alueelle rakennettava Nightingale-sairaala on avoinna ja täysin toimintakunnossa 12. huhtikuuta, kertoivat alueelliset terveysjohtajat.</w:t>
      </w:r>
    </w:p>
    <w:p>
      <w:r>
        <w:rPr>
          <w:b/>
        </w:rPr>
        <w:t xml:space="preserve">Tulos</w:t>
      </w:r>
    </w:p>
    <w:p>
      <w:r>
        <w:t xml:space="preserve">Coronavirus: Birminghamin väliaikainen sairaala toiminnassa muutamassa päivässä</w:t>
      </w:r>
    </w:p>
    <w:p>
      <w:r>
        <w:rPr>
          <w:b/>
        </w:rPr>
        <w:t xml:space="preserve">Esimerkki 3.1921</w:t>
      </w:r>
    </w:p>
    <w:p>
      <w:r>
        <w:t xml:space="preserve">Huonot GCSE-tulokset kahdessa koulussa ovat oire laajemmasta ongelmasta Guernseyn koulutusjärjestelmän hallinnossa ja rakenteessa, kuten tarkastuksessa on todettu.</w:t>
      </w:r>
    </w:p>
    <w:p>
      <w:r>
        <w:rPr>
          <w:b/>
        </w:rPr>
        <w:t xml:space="preserve">Tulos</w:t>
      </w:r>
    </w:p>
    <w:p>
      <w:r>
        <w:t xml:space="preserve">Guernseyn koulutustarkastuksessa todettiin vastuuvelvollisuuden puute</w:t>
      </w:r>
    </w:p>
    <w:p>
      <w:r>
        <w:rPr>
          <w:b/>
        </w:rPr>
        <w:t xml:space="preserve">Esimerkki 3.1922</w:t>
      </w:r>
    </w:p>
    <w:p>
      <w:r>
        <w:t xml:space="preserve">Lincolnin linna sulkee porttinsa yli kolmeksi kuukaudeksi, kun 22 miljoonan punnan hanke Magna Cartan uuden holvin rakentamiseksi valmistuu.</w:t>
      </w:r>
    </w:p>
    <w:p>
      <w:r>
        <w:rPr>
          <w:b/>
        </w:rPr>
        <w:t xml:space="preserve">Tulos</w:t>
      </w:r>
    </w:p>
    <w:p>
      <w:r>
        <w:t xml:space="preserve">Lincolnin linna suljetaan Magna Carta -hankkeen vuoksi</w:t>
      </w:r>
    </w:p>
    <w:p>
      <w:r>
        <w:rPr>
          <w:b/>
        </w:rPr>
        <w:t xml:space="preserve">Esimerkki 3.1923</w:t>
      </w:r>
    </w:p>
    <w:p>
      <w:r>
        <w:t xml:space="preserve">Kun Intian kaupungeissa ja taajamissa kamppailtiin Covid-potilaiden hengittämisestä vakavan happipulan keskellä, yksi maaseutualue onnistui välttämään kriisin, kertovat BBC Marathin Mayank Bhagwat ja Janhavee Moole.</w:t>
      </w:r>
    </w:p>
    <w:p>
      <w:r>
        <w:rPr>
          <w:b/>
        </w:rPr>
        <w:t xml:space="preserve">Tulos</w:t>
      </w:r>
    </w:p>
    <w:p>
      <w:r>
        <w:t xml:space="preserve">Intia coronavirus: Kaupungit haukkoivat happea.</w:t>
      </w:r>
    </w:p>
    <w:p>
      <w:r>
        <w:rPr>
          <w:b/>
        </w:rPr>
        <w:t xml:space="preserve">Esimerkki 3.1924</w:t>
      </w:r>
    </w:p>
    <w:p>
      <w:r>
        <w:t xml:space="preserve">Erään naisen oli kerrottava kuurolle isälleen, että hänellä oli vain viikkoja elinaikaa, koska sairaalassa, jossa häntä hoidettiin, ei ollut viittomakielen tulkkia.</w:t>
      </w:r>
    </w:p>
    <w:p>
      <w:r>
        <w:rPr>
          <w:b/>
        </w:rPr>
        <w:t xml:space="preserve">Tulos</w:t>
      </w:r>
    </w:p>
    <w:p>
      <w:r>
        <w:t xml:space="preserve">Sheffieldin nainen joutui kertomaan kuurolle isälle, että hänellä oli enää viikkoja elinaikaa jäljellä.</w:t>
      </w:r>
    </w:p>
    <w:p>
      <w:r>
        <w:rPr>
          <w:b/>
        </w:rPr>
        <w:t xml:space="preserve">Esimerkki 3.1925</w:t>
      </w:r>
    </w:p>
    <w:p>
      <w:r>
        <w:t xml:space="preserve">Walesin edustajakokousta hallinnoiva elin harkitsee ikkunoiden vaihtamista vuokratoimistoihinsa 4 miljoonan punnan kustannuksella.</w:t>
      </w:r>
    </w:p>
    <w:p>
      <w:r>
        <w:rPr>
          <w:b/>
        </w:rPr>
        <w:t xml:space="preserve">Tulos</w:t>
      </w:r>
    </w:p>
    <w:p>
      <w:r>
        <w:t xml:space="preserve">Walesin yleiskokouksella on edessään 4 miljoonan punnan lasku Tŷ Hywel -ikkunoiden korvaamisesta.</w:t>
      </w:r>
    </w:p>
    <w:p>
      <w:r>
        <w:rPr>
          <w:b/>
        </w:rPr>
        <w:t xml:space="preserve">Esimerkki 3.1926</w:t>
      </w:r>
    </w:p>
    <w:p>
      <w:r>
        <w:t xml:space="preserve">Kaksi Merseysiden sairaalaa saa St Helensin ja Knowsleyn vapauden tunnustuksena Covid-19-pandemian aikana tehdyistä ponnisteluista.</w:t>
      </w:r>
    </w:p>
    <w:p>
      <w:r>
        <w:rPr>
          <w:b/>
        </w:rPr>
        <w:t xml:space="preserve">Tulos</w:t>
      </w:r>
    </w:p>
    <w:p>
      <w:r>
        <w:t xml:space="preserve">Covid: Whistonin ja St Helensin sairaalat palkittiin pandemian aikana tehdystä työstä</w:t>
      </w:r>
    </w:p>
    <w:p>
      <w:r>
        <w:rPr>
          <w:b/>
        </w:rPr>
        <w:t xml:space="preserve">Esimerkki 3.1927</w:t>
      </w:r>
    </w:p>
    <w:p>
      <w:r>
        <w:t xml:space="preserve">Lukituksen aikana matkustaminen Yhdistyneessä kuningaskunnassa tai ulkomailla on sallittu vain "välttämättömistä syistä". Paluumatkustajien on täytynyt joutua karanteeniin, kun he ovat palanneet Yhdistyneeseen kuningaskuntaan.</w:t>
      </w:r>
    </w:p>
    <w:p>
      <w:r>
        <w:rPr>
          <w:b/>
        </w:rPr>
        <w:t xml:space="preserve">Tulos</w:t>
      </w:r>
    </w:p>
    <w:p>
      <w:r>
        <w:t xml:space="preserve">Etelä-Aasian kielet: Milloin voin matkustaa ulkomaille?</w:t>
      </w:r>
    </w:p>
    <w:p>
      <w:r>
        <w:rPr>
          <w:b/>
        </w:rPr>
        <w:t xml:space="preserve">Esimerkki 3.1928</w:t>
      </w:r>
    </w:p>
    <w:p>
      <w:r>
        <w:t xml:space="preserve">Tulisa Contostavlos sanoo tunteneensa "paineita" äänittäessään soolomateriaaliaan.</w:t>
      </w:r>
    </w:p>
    <w:p>
      <w:r>
        <w:rPr>
          <w:b/>
        </w:rPr>
        <w:t xml:space="preserve">Tulos</w:t>
      </w:r>
    </w:p>
    <w:p>
      <w:r>
        <w:t xml:space="preserve">Tulisa Contostavlos koki "paineita" soolokappaleiden kirjoittamisessa</w:t>
      </w:r>
    </w:p>
    <w:p>
      <w:r>
        <w:rPr>
          <w:b/>
        </w:rPr>
        <w:t xml:space="preserve">Esimerkki 3.1929</w:t>
      </w:r>
    </w:p>
    <w:p>
      <w:r>
        <w:t xml:space="preserve">Poliisi on puhunut Edinburghin lentoaseman henkilökunnalle osana entisen pääministerin Alex Salmondin käytöstä koskevaa tutkimusta.</w:t>
      </w:r>
    </w:p>
    <w:p>
      <w:r>
        <w:rPr>
          <w:b/>
        </w:rPr>
        <w:t xml:space="preserve">Tulos</w:t>
      </w:r>
    </w:p>
    <w:p>
      <w:r>
        <w:t xml:space="preserve">Edinburghin lentoasema avustaa Salmondin tutkintaa</w:t>
      </w:r>
    </w:p>
    <w:p>
      <w:r>
        <w:rPr>
          <w:b/>
        </w:rPr>
        <w:t xml:space="preserve">Esimerkki 3.1930</w:t>
      </w:r>
    </w:p>
    <w:p>
      <w:r>
        <w:t xml:space="preserve">Edustajainhuoneen valtakunnansyyttäjät olivat lähes kuukauden ajan valmistautuneet tähän päivään, jolloin he saattoivat Donald Trumpia vastaan nostamansa syytteen kapinan lietsomisesta Yhdysvaltain Capitolissa päätökseen.</w:t>
      </w:r>
    </w:p>
    <w:p>
      <w:r>
        <w:rPr>
          <w:b/>
        </w:rPr>
        <w:t xml:space="preserve">Tulos</w:t>
      </w:r>
    </w:p>
    <w:p>
      <w:r>
        <w:t xml:space="preserve">Trumpin syytteeseenpanoa koskeva oikeudenkäynti: Päivän kolme tärkeimpiä otteita</w:t>
      </w:r>
    </w:p>
    <w:p>
      <w:r>
        <w:rPr>
          <w:b/>
        </w:rPr>
        <w:t xml:space="preserve">Esimerkki 3.1931</w:t>
      </w:r>
    </w:p>
    <w:p>
      <w:r>
        <w:t xml:space="preserve">Yhdysvaltalaisen sotilashautausmaan julkinen vetoomus antaa kasvot jokaiselle muistomerkkinä olevalle miehelle, naiselle ja lapselle on tuonut esiin 1000 valokuvaa.</w:t>
      </w:r>
    </w:p>
    <w:p>
      <w:r>
        <w:rPr>
          <w:b/>
        </w:rPr>
        <w:t xml:space="preserve">Tulos</w:t>
      </w:r>
    </w:p>
    <w:p>
      <w:r>
        <w:t xml:space="preserve">Cambridgen amerikkalaisella hautausmaalla valokuvausvetoomus Yhdysvaltain sodassa kuolleiden muistoksi</w:t>
      </w:r>
    </w:p>
    <w:p>
      <w:r>
        <w:rPr>
          <w:b/>
        </w:rPr>
        <w:t xml:space="preserve">Esimerkki 3.1932</w:t>
      </w:r>
    </w:p>
    <w:p>
      <w:r>
        <w:t xml:space="preserve">Ilmastonmuutos on iskenyt erityisesti Itävaltaan ja sen herkille alppialueille, todetaan laajassa tutkimuksessa.</w:t>
      </w:r>
    </w:p>
    <w:p>
      <w:r>
        <w:rPr>
          <w:b/>
        </w:rPr>
        <w:t xml:space="preserve">Tulos</w:t>
      </w:r>
    </w:p>
    <w:p>
      <w:r>
        <w:t xml:space="preserve">Itävallan Alpit kärsivät ilmastonmuutoksesta</w:t>
      </w:r>
    </w:p>
    <w:p>
      <w:r>
        <w:rPr>
          <w:b/>
        </w:rPr>
        <w:t xml:space="preserve">Esimerkki 3.1933</w:t>
      </w:r>
    </w:p>
    <w:p>
      <w:r>
        <w:t xml:space="preserve">Wiltshiren poliisin osuus kunnallisverosta olisi jäädytettävä seuraavaksi varainhoitovuodeksi, poliisi- ja rikoskomissaari (PCC) on ehdottanut.</w:t>
      </w:r>
    </w:p>
    <w:p>
      <w:r>
        <w:rPr>
          <w:b/>
        </w:rPr>
        <w:t xml:space="preserve">Tulos</w:t>
      </w:r>
    </w:p>
    <w:p>
      <w:r>
        <w:t xml:space="preserve">Wiltshiren poliisin kunnallisveron osuus olisi jäädytettävä, PCC sanoo.</w:t>
      </w:r>
    </w:p>
    <w:p>
      <w:r>
        <w:rPr>
          <w:b/>
        </w:rPr>
        <w:t xml:space="preserve">Esimerkki 3.1934</w:t>
      </w:r>
    </w:p>
    <w:p>
      <w:r>
        <w:t xml:space="preserve">Pääministeri on ilmoittanut, että kaikki Englannin ja Walesin poliisivoimat kirjaavat muslimien vastaiset viharikokset erillisenä ryhmänä.</w:t>
      </w:r>
    </w:p>
    <w:p>
      <w:r>
        <w:rPr>
          <w:b/>
        </w:rPr>
        <w:t xml:space="preserve">Tulos</w:t>
      </w:r>
    </w:p>
    <w:p>
      <w:r>
        <w:t xml:space="preserve">Muslimien vastaiset rikokset saavat oman luokan tilastoissa</w:t>
      </w:r>
    </w:p>
    <w:p>
      <w:r>
        <w:rPr>
          <w:b/>
        </w:rPr>
        <w:t xml:space="preserve">Esimerkki 3.1935</w:t>
      </w:r>
    </w:p>
    <w:p>
      <w:r>
        <w:t xml:space="preserve">Yhdistynyt kuningaskunta on vastustanut sitä, että Gibraltaria kuvaillaan "siirtomaaksi" Euroopan unionin lainsäädännössä, joka sallii Yhdistyneen kuningaskunnan kansalaisten matkustaa EU:hun Brexitin jälkeen.</w:t>
      </w:r>
    </w:p>
    <w:p>
      <w:r>
        <w:rPr>
          <w:b/>
        </w:rPr>
        <w:t xml:space="preserve">Tulos</w:t>
      </w:r>
    </w:p>
    <w:p>
      <w:r>
        <w:t xml:space="preserve">Yhdistynyt kuningaskunta vastustaa Gibraltarin kuvausta "brittiläiseksi siirtomaaksi" EU:n lainsäädännössä.</w:t>
      </w:r>
    </w:p>
    <w:p>
      <w:r>
        <w:rPr>
          <w:b/>
        </w:rPr>
        <w:t xml:space="preserve">Esimerkki 3.1936</w:t>
      </w:r>
    </w:p>
    <w:p>
      <w:r>
        <w:t xml:space="preserve">Parlamentin jäsenten ja Westminster-ehdokkaiden on oltava avoimempia sivutoimien ja muiden tulojen suhteen, parlamentaarisen valvontaelimen johtaja on sanonut.</w:t>
      </w:r>
    </w:p>
    <w:p>
      <w:r>
        <w:rPr>
          <w:b/>
        </w:rPr>
        <w:t xml:space="preserve">Tulos</w:t>
      </w:r>
    </w:p>
    <w:p>
      <w:r>
        <w:t xml:space="preserve">Kansanedustajien on oltava "avoimempia", sanoo valvontaelimen johtaja.</w:t>
      </w:r>
    </w:p>
    <w:p>
      <w:r>
        <w:rPr>
          <w:b/>
        </w:rPr>
        <w:t xml:space="preserve">Esimerkki 3.1937</w:t>
      </w:r>
    </w:p>
    <w:p>
      <w:r>
        <w:t xml:space="preserve">Noin 60 hengen syntymäpäiväraveja järjestäneelle järjestäjälle on määrätty 10 000 punnan sakko.</w:t>
      </w:r>
    </w:p>
    <w:p>
      <w:r>
        <w:rPr>
          <w:b/>
        </w:rPr>
        <w:t xml:space="preserve">Tulos</w:t>
      </w:r>
    </w:p>
    <w:p>
      <w:r>
        <w:t xml:space="preserve">Covid: Syntymäpäiväraveja järjestävälle isännälle 10 000 punnan sakko</w:t>
      </w:r>
    </w:p>
    <w:p>
      <w:r>
        <w:rPr>
          <w:b/>
        </w:rPr>
        <w:t xml:space="preserve">Esimerkki 3.1938</w:t>
      </w:r>
    </w:p>
    <w:p>
      <w:r>
        <w:t xml:space="preserve">Kiinan korkeimman turvallisuusviranomaisen mukaan Itä-Turkestanin islamilainen liike lietsoi Pekingin Tiananmenin aukiolla tapahtunutta kuolonkolaria.</w:t>
      </w:r>
    </w:p>
    <w:p>
      <w:r>
        <w:rPr>
          <w:b/>
        </w:rPr>
        <w:t xml:space="preserve">Tulos</w:t>
      </w:r>
    </w:p>
    <w:p>
      <w:r>
        <w:t xml:space="preserve">Tiananmenin onnettomuus "islamistien yllyttämänä</w:t>
      </w:r>
    </w:p>
    <w:p>
      <w:r>
        <w:rPr>
          <w:b/>
        </w:rPr>
        <w:t xml:space="preserve">Esimerkki 3.1939</w:t>
      </w:r>
    </w:p>
    <w:p>
      <w:r>
        <w:t xml:space="preserve">Nottinghamin kaupunginvaltuusto on suostunut harkitsemaan uudelleen suunnitelmia siirtyä viisivuotiseen kouluvuoteen opettajien ammattiliiton kanssa käytyjen neuvottelujen jälkeen.</w:t>
      </w:r>
    </w:p>
    <w:p>
      <w:r>
        <w:rPr>
          <w:b/>
        </w:rPr>
        <w:t xml:space="preserve">Tulos</w:t>
      </w:r>
    </w:p>
    <w:p>
      <w:r>
        <w:t xml:space="preserve">Nottinghamin koulujen viisivuotissuunnitelmaa harkitaan uudelleen.</w:t>
      </w:r>
    </w:p>
    <w:p>
      <w:r>
        <w:rPr>
          <w:b/>
        </w:rPr>
        <w:t xml:space="preserve">Esimerkki 3.1940</w:t>
      </w:r>
    </w:p>
    <w:p>
      <w:r>
        <w:t xml:space="preserve">Argentiinan presidentti on yhtynyt vaatimuksiin kadonneen Cardiff Cityn jalkapalloilijan Emiliano Salan etsintöjen jatkamisesta.</w:t>
      </w:r>
    </w:p>
    <w:p>
      <w:r>
        <w:rPr>
          <w:b/>
        </w:rPr>
        <w:t xml:space="preserve">Tulos</w:t>
      </w:r>
    </w:p>
    <w:p>
      <w:r>
        <w:t xml:space="preserve">Emiliano Sala: Sala: Argentiinan presidentti tukee jalkapalloilijan uutta etsintää</w:t>
      </w:r>
    </w:p>
    <w:p>
      <w:r>
        <w:rPr>
          <w:b/>
        </w:rPr>
        <w:t xml:space="preserve">Esimerkki 3.1941</w:t>
      </w:r>
    </w:p>
    <w:p>
      <w:r>
        <w:t xml:space="preserve">Australialainen miljardööri James Packer on eronnut kasinoimperiuminsa Crown Resorts Limitedin johtajan tehtävästä.</w:t>
      </w:r>
    </w:p>
    <w:p>
      <w:r>
        <w:rPr>
          <w:b/>
        </w:rPr>
        <w:t xml:space="preserve">Tulos</w:t>
      </w:r>
    </w:p>
    <w:p>
      <w:r>
        <w:t xml:space="preserve">James Packer: Miljardööri irtisanoutuu Crown Resortsista mielenterveyden takia</w:t>
      </w:r>
    </w:p>
    <w:p>
      <w:r>
        <w:rPr>
          <w:b/>
        </w:rPr>
        <w:t xml:space="preserve">Esimerkki 3.1942</w:t>
      </w:r>
    </w:p>
    <w:p>
      <w:r>
        <w:t xml:space="preserve">"Haluan, että valokuvaukseni erottuu edukseen näyttämällä ihmisille maailmaa eri tavalla." "Haluan, että valokuvaukseni erottuu edukseen näyttämällä ihmisille maailmaa eri tavalla."</w:t>
      </w:r>
    </w:p>
    <w:p>
      <w:r>
        <w:rPr>
          <w:b/>
        </w:rPr>
        <w:t xml:space="preserve">Tulos</w:t>
      </w:r>
    </w:p>
    <w:p>
      <w:r>
        <w:t xml:space="preserve">Instagram-vertoraamat näyttävät maailman "eri tavalla</w:t>
      </w:r>
    </w:p>
    <w:p>
      <w:r>
        <w:rPr>
          <w:b/>
        </w:rPr>
        <w:t xml:space="preserve">Esimerkki 3.1943</w:t>
      </w:r>
    </w:p>
    <w:p>
      <w:r>
        <w:t xml:space="preserve">Pohjois-Walesin jylhät maisemat eivät yleensä liity nykyaikaiseen orjuuteen.</w:t>
      </w:r>
    </w:p>
    <w:p>
      <w:r>
        <w:rPr>
          <w:b/>
        </w:rPr>
        <w:t xml:space="preserve">Tulos</w:t>
      </w:r>
    </w:p>
    <w:p>
      <w:r>
        <w:t xml:space="preserve">Ihmiskauppa: Nykyaikaiset orjat "näkyvillä</w:t>
      </w:r>
    </w:p>
    <w:p>
      <w:r>
        <w:rPr>
          <w:b/>
        </w:rPr>
        <w:t xml:space="preserve">Esimerkki 3.1944</w:t>
      </w:r>
    </w:p>
    <w:p>
      <w:r>
        <w:t xml:space="preserve">Eräs elokuvafestivaali pyrkii "ottamaan mittaa elokuva-alan raskassarjalaisista" järjestämällä sen samaan aikaan Cannesin kanssa.</w:t>
      </w:r>
    </w:p>
    <w:p>
      <w:r>
        <w:rPr>
          <w:b/>
        </w:rPr>
        <w:t xml:space="preserve">Tulos</w:t>
      </w:r>
    </w:p>
    <w:p>
      <w:r>
        <w:t xml:space="preserve">Northamptonin elokuvafestivaali pyrkii "ottamaan mittaa raskaansarjan Cannesista".</w:t>
      </w:r>
    </w:p>
    <w:p>
      <w:r>
        <w:rPr>
          <w:b/>
        </w:rPr>
        <w:t xml:space="preserve">Esimerkki 3.1945</w:t>
      </w:r>
    </w:p>
    <w:p>
      <w:r>
        <w:t xml:space="preserve">Kaksi miestä raiskasi naisen seurattuaan häntä tiellä varhain aamulla.</w:t>
      </w:r>
    </w:p>
    <w:p>
      <w:r>
        <w:rPr>
          <w:b/>
        </w:rPr>
        <w:t xml:space="preserve">Tulos</w:t>
      </w:r>
    </w:p>
    <w:p>
      <w:r>
        <w:t xml:space="preserve">Kaksi tuntematonta seurasi ja raiskasi naisen Portsmouthissa</w:t>
      </w:r>
    </w:p>
    <w:p>
      <w:r>
        <w:rPr>
          <w:b/>
        </w:rPr>
        <w:t xml:space="preserve">Esimerkki 3.1946</w:t>
      </w:r>
    </w:p>
    <w:p>
      <w:r>
        <w:t xml:space="preserve">Lauantai-ilta oli Pohjois-Irlannissa ennätyksellisen kylmä syyskuun yö, Met Office on vahvistanut.</w:t>
      </w:r>
    </w:p>
    <w:p>
      <w:r>
        <w:rPr>
          <w:b/>
        </w:rPr>
        <w:t xml:space="preserve">Tulos</w:t>
      </w:r>
    </w:p>
    <w:p>
      <w:r>
        <w:t xml:space="preserve">Katesbridgessä kirjataan NI:n kylmin syyskuun yö.</w:t>
      </w:r>
    </w:p>
    <w:p>
      <w:r>
        <w:rPr>
          <w:b/>
        </w:rPr>
        <w:t xml:space="preserve">Esimerkki 3.1947</w:t>
      </w:r>
    </w:p>
    <w:p>
      <w:r>
        <w:t xml:space="preserve">Miestä on syytetty loukkaavien sähköpostiviestien lähettämisestä kuudelle kansanedustajalle.</w:t>
      </w:r>
    </w:p>
    <w:p>
      <w:r>
        <w:rPr>
          <w:b/>
        </w:rPr>
        <w:t xml:space="preserve">Tulos</w:t>
      </w:r>
    </w:p>
    <w:p>
      <w:r>
        <w:t xml:space="preserve">Wolverhamptonin miestä syytetään "loukkaavista" kansanedustajan sähköposteista.</w:t>
      </w:r>
    </w:p>
    <w:p>
      <w:r>
        <w:rPr>
          <w:b/>
        </w:rPr>
        <w:t xml:space="preserve">Esimerkki 3.1948</w:t>
      </w:r>
    </w:p>
    <w:p>
      <w:r>
        <w:t xml:space="preserve">Turkkilainen lehtikuvaaja Nilufer Demir oli kuvaamassa pakistanilaisten siirtolaisten ryhmää rannikolla, kun hän huomasi Alan Kurdin elottoman ruumiin veden äärellä.</w:t>
      </w:r>
    </w:p>
    <w:p>
      <w:r>
        <w:rPr>
          <w:b/>
        </w:rPr>
        <w:t xml:space="preserve">Tulos</w:t>
      </w:r>
    </w:p>
    <w:p>
      <w:r>
        <w:t xml:space="preserve">Alan Kurdi: Miksi yksi kuva leikkaa läpi</w:t>
      </w:r>
    </w:p>
    <w:p>
      <w:r>
        <w:rPr>
          <w:b/>
        </w:rPr>
        <w:t xml:space="preserve">Esimerkki 3.1949</w:t>
      </w:r>
    </w:p>
    <w:p>
      <w:r>
        <w:t xml:space="preserve">Venezuelan poliisi on vapauttanut Yhdysvaltain baseballin Major League Baseball -liigassa pelaavan Pittsburgh Piratesin siepparin Elías Díazin 72-vuotiaan äidin.</w:t>
      </w:r>
    </w:p>
    <w:p>
      <w:r>
        <w:rPr>
          <w:b/>
        </w:rPr>
        <w:t xml:space="preserve">Tulos</w:t>
      </w:r>
    </w:p>
    <w:p>
      <w:r>
        <w:t xml:space="preserve">Venezuelan kidnappaus: Elías Díazin äiti vapautettiin.</w:t>
      </w:r>
    </w:p>
    <w:p>
      <w:r>
        <w:rPr>
          <w:b/>
        </w:rPr>
        <w:t xml:space="preserve">Esimerkki 3.1950</w:t>
      </w:r>
    </w:p>
    <w:p>
      <w:r>
        <w:t xml:space="preserve">Edinburghin tutkijat toivovat, että erään pienen eksoottisen kalalajin hermostoa koskevan tutkimuksen tulokset voisivat antaa vihjeitä uusista hoitomuodoista halvaannuttavista selkäydinvammoista kärsiville ihmisille.</w:t>
      </w:r>
    </w:p>
    <w:p>
      <w:r>
        <w:rPr>
          <w:b/>
        </w:rPr>
        <w:t xml:space="preserve">Tulos</w:t>
      </w:r>
    </w:p>
    <w:p>
      <w:r>
        <w:t xml:space="preserve">Tutkijat toivovat, että kalojen vihjeet auttavat selkäydinvamman hoidossa</w:t>
      </w:r>
    </w:p>
    <w:p>
      <w:r>
        <w:rPr>
          <w:b/>
        </w:rPr>
        <w:t xml:space="preserve">Esimerkki 3.1951</w:t>
      </w:r>
    </w:p>
    <w:p>
      <w:r>
        <w:t xml:space="preserve">Beatles-rumpali Ringo Starr on lyöty ritariksi musiikkipalveluksistaan.</w:t>
      </w:r>
    </w:p>
    <w:p>
      <w:r>
        <w:rPr>
          <w:b/>
        </w:rPr>
        <w:t xml:space="preserve">Tulos</w:t>
      </w:r>
    </w:p>
    <w:p>
      <w:r>
        <w:t xml:space="preserve">Ringo Starr saa ritarin arvonimen: "Pidän sitä aamiaisella</w:t>
      </w:r>
    </w:p>
    <w:p>
      <w:r>
        <w:rPr>
          <w:b/>
        </w:rPr>
        <w:t xml:space="preserve">Esimerkki 3.1952</w:t>
      </w:r>
    </w:p>
    <w:p>
      <w:r>
        <w:t xml:space="preserve">Haalarihattuihin pukeutuneet varkaat hyökkäsivät turvaluukkujen kimppuun ja ajoivat supermarkettiin ryöstöyrityksessä.</w:t>
      </w:r>
    </w:p>
    <w:p>
      <w:r>
        <w:rPr>
          <w:b/>
        </w:rPr>
        <w:t xml:space="preserve">Tulos</w:t>
      </w:r>
    </w:p>
    <w:p>
      <w:r>
        <w:t xml:space="preserve">Ryöstäjät eivät onnistuneet varastamaan Collinghamin pankkiautomaattia</w:t>
      </w:r>
    </w:p>
    <w:p>
      <w:r>
        <w:rPr>
          <w:b/>
        </w:rPr>
        <w:t xml:space="preserve">Esimerkki 3.1953</w:t>
      </w:r>
    </w:p>
    <w:p>
      <w:r>
        <w:t xml:space="preserve">Downing Streetin mukaan kaikki syytökset seksuaalisesta häirinnästä ja hyväksikäytöstä Westminsterissä ovat "syvästi huolestuttavia".</w:t>
      </w:r>
    </w:p>
    <w:p>
      <w:r>
        <w:rPr>
          <w:b/>
        </w:rPr>
        <w:t xml:space="preserve">Tulos</w:t>
      </w:r>
    </w:p>
    <w:p>
      <w:r>
        <w:t xml:space="preserve">Hyväksikäyttöä koskevat väitteet ovat syvästi huolestuttavia, sanoo No 10 Sunin väitteiden jälkeen.</w:t>
      </w:r>
    </w:p>
    <w:p>
      <w:r>
        <w:rPr>
          <w:b/>
        </w:rPr>
        <w:t xml:space="preserve">Esimerkki 3.1954</w:t>
      </w:r>
    </w:p>
    <w:p>
      <w:r>
        <w:t xml:space="preserve">Suorat junat Norwichista Liverpool Lime Streetille saatetaan lakkauttaa hallituksen ehdotusten mukaan.</w:t>
      </w:r>
    </w:p>
    <w:p>
      <w:r>
        <w:rPr>
          <w:b/>
        </w:rPr>
        <w:t xml:space="preserve">Tulos</w:t>
      </w:r>
    </w:p>
    <w:p>
      <w:r>
        <w:t xml:space="preserve">Norwich-Liverpoolin suora junareitti voi jakautua vuoteen 2021 mennessä.</w:t>
      </w:r>
    </w:p>
    <w:p>
      <w:r>
        <w:rPr>
          <w:b/>
        </w:rPr>
        <w:t xml:space="preserve">Esimerkki 3.1955</w:t>
      </w:r>
    </w:p>
    <w:p>
      <w:r>
        <w:t xml:space="preserve">Suffolkin pellolta vuonna 2008 ruukusta löydetty rautakautinen kultakolikkokokoelma on tulossa näytteille Ipswichiin.</w:t>
      </w:r>
    </w:p>
    <w:p>
      <w:r>
        <w:rPr>
          <w:b/>
        </w:rPr>
        <w:t xml:space="preserve">Tulos</w:t>
      </w:r>
    </w:p>
    <w:p>
      <w:r>
        <w:t xml:space="preserve">Ipswichin museo ostaa rautakautisia kultakolikoita 316 000 punnalla.</w:t>
      </w:r>
    </w:p>
    <w:p>
      <w:r>
        <w:rPr>
          <w:b/>
        </w:rPr>
        <w:t xml:space="preserve">Esimerkki 3.1956</w:t>
      </w:r>
    </w:p>
    <w:p>
      <w:r>
        <w:t xml:space="preserve">Bluebird-moottorivene, jolla Sir Malcolm Campbell rikkoi vesinopeuden maailmanennätyksen 1930-luvulla, on kunnostettu entiseen loistoonsa.</w:t>
      </w:r>
    </w:p>
    <w:p>
      <w:r>
        <w:rPr>
          <w:b/>
        </w:rPr>
        <w:t xml:space="preserve">Tulos</w:t>
      </w:r>
    </w:p>
    <w:p>
      <w:r>
        <w:t xml:space="preserve">Alkuperäinen Bluebird-moottorivene kunnostettu Polegatessa</w:t>
      </w:r>
    </w:p>
    <w:p>
      <w:r>
        <w:rPr>
          <w:b/>
        </w:rPr>
        <w:t xml:space="preserve">Esimerkki 3.1957</w:t>
      </w:r>
    </w:p>
    <w:p>
      <w:r>
        <w:t xml:space="preserve">Oxfordshiren kreivikunnanvaltuuston johtaja on sanonut, että kunnallisverolaskut joutuisivat nousemaan 20 prosenttia, jotta vältyttäisiin palvelujen leikkauksilta.</w:t>
      </w:r>
    </w:p>
    <w:p>
      <w:r>
        <w:rPr>
          <w:b/>
        </w:rPr>
        <w:t xml:space="preserve">Tulos</w:t>
      </w:r>
    </w:p>
    <w:p>
      <w:r>
        <w:t xml:space="preserve">Oxfordshiren kunnallisvero "tarvitsisi 20 prosentin korotuksen" leikkausten pysäyttämiseksi.</w:t>
      </w:r>
    </w:p>
    <w:p>
      <w:r>
        <w:rPr>
          <w:b/>
        </w:rPr>
        <w:t xml:space="preserve">Esimerkki 3.1958</w:t>
      </w:r>
    </w:p>
    <w:p>
      <w:r>
        <w:t xml:space="preserve">Tuhannet ihmiset ovat viettäneet autotonta päivää Etiopian kaupungeissa kävelemällä ja liikkumalla.</w:t>
      </w:r>
    </w:p>
    <w:p>
      <w:r>
        <w:rPr>
          <w:b/>
        </w:rPr>
        <w:t xml:space="preserve">Tulos</w:t>
      </w:r>
    </w:p>
    <w:p>
      <w:r>
        <w:t xml:space="preserve">Tuhannet kävelevät Etiopian autottomana päivänä</w:t>
      </w:r>
    </w:p>
    <w:p>
      <w:r>
        <w:rPr>
          <w:b/>
        </w:rPr>
        <w:t xml:space="preserve">Esimerkki 3.1959</w:t>
      </w:r>
    </w:p>
    <w:p>
      <w:r>
        <w:t xml:space="preserve">Michael Jacksonin perhe on hävinnyt 50-vuotiaan poptähden kuolemaan liittyvän huolimattomuusjutun konserttijärjestäjä AEG Livea vastaan.</w:t>
      </w:r>
    </w:p>
    <w:p>
      <w:r>
        <w:rPr>
          <w:b/>
        </w:rPr>
        <w:t xml:space="preserve">Tulos</w:t>
      </w:r>
    </w:p>
    <w:p>
      <w:r>
        <w:t xml:space="preserve">Michael Jackson: Jackson Jacksonin perhe hävisi tapauksen AEG Livea vastaan.</w:t>
      </w:r>
    </w:p>
    <w:p>
      <w:r>
        <w:rPr>
          <w:b/>
        </w:rPr>
        <w:t xml:space="preserve">Esimerkki 3.1960</w:t>
      </w:r>
    </w:p>
    <w:p>
      <w:r>
        <w:t xml:space="preserve">Panimo Marston's sulautuu Carlsbergin Yhdistyneen kuningaskunnan osaston kanssa ja yhdistää Pedigree- ja Hobgoblin-oluet sekä tanskalaisen Pilsnerin ja Somersby-siiderin.</w:t>
      </w:r>
    </w:p>
    <w:p>
      <w:r>
        <w:rPr>
          <w:b/>
        </w:rPr>
        <w:t xml:space="preserve">Tulos</w:t>
      </w:r>
    </w:p>
    <w:p>
      <w:r>
        <w:t xml:space="preserve">Marston's ja Carlsberg UK ilmoittavat 780 miljoonan punnan fuusiosta</w:t>
      </w:r>
    </w:p>
    <w:p>
      <w:r>
        <w:rPr>
          <w:b/>
        </w:rPr>
        <w:t xml:space="preserve">Esimerkki 3.1961</w:t>
      </w:r>
    </w:p>
    <w:p>
      <w:r>
        <w:t xml:space="preserve">Ummetukseen liittyviin komplikaatioihin kuolleen miehen äiti kertoi tutkinnassa, että hänen kuolemansa oli "täysin estettävissä".</w:t>
      </w:r>
    </w:p>
    <w:p>
      <w:r>
        <w:rPr>
          <w:b/>
        </w:rPr>
        <w:t xml:space="preserve">Tulos</w:t>
      </w:r>
    </w:p>
    <w:p>
      <w:r>
        <w:t xml:space="preserve">Ummetuskuolema "täysin ehkäistävissä</w:t>
      </w:r>
    </w:p>
    <w:p>
      <w:r>
        <w:rPr>
          <w:b/>
        </w:rPr>
        <w:t xml:space="preserve">Esimerkki 3.1962</w:t>
      </w:r>
    </w:p>
    <w:p>
      <w:r>
        <w:t xml:space="preserve">Irlantilainen kirjailija Roddy Doyle on tämän vuoden ehdokkaiden joukossa arvostetun Carnegie-mitalin saajaksi lastenkirjallisuuden sarjassa.</w:t>
      </w:r>
    </w:p>
    <w:p>
      <w:r>
        <w:rPr>
          <w:b/>
        </w:rPr>
        <w:t xml:space="preserve">Tulos</w:t>
      </w:r>
    </w:p>
    <w:p>
      <w:r>
        <w:t xml:space="preserve">Roddy Doyle ehdolla Carnegie-mitaliin</w:t>
      </w:r>
    </w:p>
    <w:p>
      <w:r>
        <w:rPr>
          <w:b/>
        </w:rPr>
        <w:t xml:space="preserve">Esimerkki 3.1963</w:t>
      </w:r>
    </w:p>
    <w:p>
      <w:r>
        <w:t xml:space="preserve">Rahoituslaitokset eri puolilla Yhdistynyttä kuningaskuntaa valmistautuvat yhteen kaikkien aikojen kauaskantoisimmista sääntelyuudistuksista.</w:t>
      </w:r>
    </w:p>
    <w:p>
      <w:r>
        <w:rPr>
          <w:b/>
        </w:rPr>
        <w:t xml:space="preserve">Tulos</w:t>
      </w:r>
    </w:p>
    <w:p>
      <w:r>
        <w:t xml:space="preserve">Lontoon kaupunki joutuu kamppailemaan uuden EU:n rakennemuutoksen kanssa.</w:t>
      </w:r>
    </w:p>
    <w:p>
      <w:r>
        <w:rPr>
          <w:b/>
        </w:rPr>
        <w:t xml:space="preserve">Esimerkki 3.1964</w:t>
      </w:r>
    </w:p>
    <w:p>
      <w:r>
        <w:t xml:space="preserve">Politiikan ympärivuorokautinen kulttuuri on muutettava, sanoi eräs poliitikko, joka luopuu tehtävästään viettääkseen enemmän aikaa poikansa kanssa.</w:t>
      </w:r>
    </w:p>
    <w:p>
      <w:r>
        <w:rPr>
          <w:b/>
        </w:rPr>
        <w:t xml:space="preserve">Tulos</w:t>
      </w:r>
    </w:p>
    <w:p>
      <w:r>
        <w:t xml:space="preserve">Plaid Cymru -puolueen Bethan Sayed vaatii politiikan kulttuurin muutosta.</w:t>
      </w:r>
    </w:p>
    <w:p>
      <w:r>
        <w:rPr>
          <w:b/>
        </w:rPr>
        <w:t xml:space="preserve">Esimerkki 3.1965</w:t>
      </w:r>
    </w:p>
    <w:p>
      <w:r>
        <w:t xml:space="preserve">Hallituksen tutkimuksen mukaan Oxfordin ja Cambridgen välinen "aivovyöhyke"-pikaraitiotie voisi vauhdittaa Yhdistyneen kuningaskunnan taloutta.</w:t>
      </w:r>
    </w:p>
    <w:p>
      <w:r>
        <w:rPr>
          <w:b/>
        </w:rPr>
        <w:t xml:space="preserve">Tulos</w:t>
      </w:r>
    </w:p>
    <w:p>
      <w:r>
        <w:t xml:space="preserve">Tutkimuksessa ehdotetaan Oxfordista Cambridgeen kulkevaa "aivovyöhyke"-pikaraitiotietä.</w:t>
      </w:r>
    </w:p>
    <w:p>
      <w:r>
        <w:rPr>
          <w:b/>
        </w:rPr>
        <w:t xml:space="preserve">Esimerkki 3.1966</w:t>
      </w:r>
    </w:p>
    <w:p>
      <w:r>
        <w:t xml:space="preserve">Covid-19-pandemiaan liittyvät mielenterveysongelmat ovat "todennäköisesti syvällisiä ja tuntuvat monien vuosien ajan".</w:t>
      </w:r>
    </w:p>
    <w:p>
      <w:r>
        <w:rPr>
          <w:b/>
        </w:rPr>
        <w:t xml:space="preserve">Tulos</w:t>
      </w:r>
    </w:p>
    <w:p>
      <w:r>
        <w:t xml:space="preserve">Covid-19-pandemialla on todennäköisesti "syvä" vaikutus mielenterveyteen.</w:t>
      </w:r>
    </w:p>
    <w:p>
      <w:r>
        <w:rPr>
          <w:b/>
        </w:rPr>
        <w:t xml:space="preserve">Esimerkki 3.1967</w:t>
      </w:r>
    </w:p>
    <w:p>
      <w:r>
        <w:t xml:space="preserve">15. marraskuuta 1977, Niigata, Japani:</w:t>
      </w:r>
    </w:p>
    <w:p>
      <w:r>
        <w:rPr>
          <w:b/>
        </w:rPr>
        <w:t xml:space="preserve">Tulos</w:t>
      </w:r>
    </w:p>
    <w:p>
      <w:r>
        <w:t xml:space="preserve">Kaapattu rannalta Pohjois-Korean vakoojien kouluttamista varten.</w:t>
      </w:r>
    </w:p>
    <w:p>
      <w:r>
        <w:rPr>
          <w:b/>
        </w:rPr>
        <w:t xml:space="preserve">Esimerkki 3.1968</w:t>
      </w:r>
    </w:p>
    <w:p>
      <w:r>
        <w:t xml:space="preserve">Melbournen laitamilla sijaitsevaan vankilaan on lähetetty raskaasti aseistautuneita poliiseja, koska siellä on ollut suuri mellakka, jonka on kerrottu liittyvän tupakointikieltoon.</w:t>
      </w:r>
    </w:p>
    <w:p>
      <w:r>
        <w:rPr>
          <w:b/>
        </w:rPr>
        <w:t xml:space="preserve">Tulos</w:t>
      </w:r>
    </w:p>
    <w:p>
      <w:r>
        <w:t xml:space="preserve">Melbournen poliisi taistelee tupakointikiellon aiheuttamaa vankilamellakkaa vastaan</w:t>
      </w:r>
    </w:p>
    <w:p>
      <w:r>
        <w:rPr>
          <w:b/>
        </w:rPr>
        <w:t xml:space="preserve">Esimerkki 3.1969</w:t>
      </w:r>
    </w:p>
    <w:p>
      <w:r>
        <w:t xml:space="preserve">Ylellinen vaatemerkki Aquascutum on myyty 15 miljoonalla punnalla hongkongilaisen YGM Tradingin tytäryhtiölle, joka jo omistaa tuotemerkin Aasiassa.</w:t>
      </w:r>
    </w:p>
    <w:p>
      <w:r>
        <w:rPr>
          <w:b/>
        </w:rPr>
        <w:t xml:space="preserve">Tulos</w:t>
      </w:r>
    </w:p>
    <w:p>
      <w:r>
        <w:t xml:space="preserve">Aquascutum myydään YGM Tradingille</w:t>
      </w:r>
    </w:p>
    <w:p>
      <w:r>
        <w:rPr>
          <w:b/>
        </w:rPr>
        <w:t xml:space="preserve">Esimerkki 3.1970</w:t>
      </w:r>
    </w:p>
    <w:p>
      <w:r>
        <w:t xml:space="preserve">Mistä luopuisit auttaaksesi hädässä olevia ihmisiä - ajasta, rahasta, avioliitostasi?</w:t>
      </w:r>
    </w:p>
    <w:p>
      <w:r>
        <w:rPr>
          <w:b/>
        </w:rPr>
        <w:t xml:space="preserve">Tulos</w:t>
      </w:r>
    </w:p>
    <w:p>
      <w:r>
        <w:t xml:space="preserve">Vapaaehtoistyö Calais'ssa: Viidakon viidakon vaikutus</w:t>
      </w:r>
    </w:p>
    <w:p>
      <w:r>
        <w:rPr>
          <w:b/>
        </w:rPr>
        <w:t xml:space="preserve">Esimerkki 3.1971</w:t>
      </w:r>
    </w:p>
    <w:p>
      <w:r>
        <w:t xml:space="preserve">East Anglian Air Ambulance (EAAA) -palvelu aloittaa yölentotoiminnan syyskuusta alkaen.</w:t>
      </w:r>
    </w:p>
    <w:p>
      <w:r>
        <w:rPr>
          <w:b/>
        </w:rPr>
        <w:t xml:space="preserve">Tulos</w:t>
      </w:r>
    </w:p>
    <w:p>
      <w:r>
        <w:t xml:space="preserve">East Anglian Air Ambulance aloittaa yölennot</w:t>
      </w:r>
    </w:p>
    <w:p>
      <w:r>
        <w:rPr>
          <w:b/>
        </w:rPr>
        <w:t xml:space="preserve">Esimerkki 3.1972</w:t>
      </w:r>
    </w:p>
    <w:p>
      <w:r>
        <w:t xml:space="preserve">Vuoden 1983 mielenterveyslaki korvattaisiin uusilla laeilla, joilla puututaan "tarpeettomaan säilöönottoon", kuten konservatiivien Englantia ja Walesia koskevissa suunnitelmissa esitetään.</w:t>
      </w:r>
    </w:p>
    <w:p>
      <w:r>
        <w:rPr>
          <w:b/>
        </w:rPr>
        <w:t xml:space="preserve">Tulos</w:t>
      </w:r>
    </w:p>
    <w:p>
      <w:r>
        <w:t xml:space="preserve">Yleiset vaalit 2017: Konservatiivit lupaavat lopettaa mielenterveyden "epäoikeudenmukaisuuden</w:t>
      </w:r>
    </w:p>
    <w:p>
      <w:r>
        <w:rPr>
          <w:b/>
        </w:rPr>
        <w:t xml:space="preserve">Esimerkki 3.1973</w:t>
      </w:r>
    </w:p>
    <w:p>
      <w:r>
        <w:t xml:space="preserve">Tällä viikolla Yhdysvaltain poliittisessa kalenterissa oli keskeinen tapahtuma - kongressin avajaiset.</w:t>
      </w:r>
    </w:p>
    <w:p>
      <w:r>
        <w:rPr>
          <w:b/>
        </w:rPr>
        <w:t xml:space="preserve">Tulos</w:t>
      </w:r>
    </w:p>
    <w:p>
      <w:r>
        <w:t xml:space="preserve">Yhdysvaltain politiikka: Kongressin avaaminen ja näkymät vuodelle 2015</w:t>
      </w:r>
    </w:p>
    <w:p>
      <w:r>
        <w:rPr>
          <w:b/>
        </w:rPr>
        <w:t xml:space="preserve">Esimerkki 3.1974</w:t>
      </w:r>
    </w:p>
    <w:p>
      <w:r>
        <w:t xml:space="preserve">Rautatieasemalla miestä tainnutuspistoolilla lyönyt poliisi on tuomittu ehdolliseen vankeuteen.</w:t>
      </w:r>
    </w:p>
    <w:p>
      <w:r>
        <w:rPr>
          <w:b/>
        </w:rPr>
        <w:t xml:space="preserve">Tulos</w:t>
      </w:r>
    </w:p>
    <w:p>
      <w:r>
        <w:t xml:space="preserve">Poliisi sai ehdollisen tuomion Taser-iskusta</w:t>
      </w:r>
    </w:p>
    <w:p>
      <w:r>
        <w:rPr>
          <w:b/>
        </w:rPr>
        <w:t xml:space="preserve">Esimerkki 3.1975</w:t>
      </w:r>
    </w:p>
    <w:p>
      <w:r>
        <w:t xml:space="preserve">Gloucesterin keskustan ja sataman yhdistävän hankkeen viimeinen vaihe on alkanut.</w:t>
      </w:r>
    </w:p>
    <w:p>
      <w:r>
        <w:rPr>
          <w:b/>
        </w:rPr>
        <w:t xml:space="preserve">Tulos</w:t>
      </w:r>
    </w:p>
    <w:p>
      <w:r>
        <w:t xml:space="preserve">Hanke Gloucesterin kaupungin ja satamien yhdistämiseksi on viimeisessä vaiheessa.</w:t>
      </w:r>
    </w:p>
    <w:p>
      <w:r>
        <w:rPr>
          <w:b/>
        </w:rPr>
        <w:t xml:space="preserve">Esimerkki 3.1976</w:t>
      </w:r>
    </w:p>
    <w:p>
      <w:r>
        <w:t xml:space="preserve">Stormontin oikeusministeri on sanonut päättävänsä maanantaina, pitäisikö Westminsterin kautta viedä läpi joitakin lakeja perheväkivallan torjumiseksi NI:ssä.</w:t>
      </w:r>
    </w:p>
    <w:p>
      <w:r>
        <w:rPr>
          <w:b/>
        </w:rPr>
        <w:t xml:space="preserve">Tulos</w:t>
      </w:r>
    </w:p>
    <w:p>
      <w:r>
        <w:t xml:space="preserve">Perheväkivalta: Ministerin on päätettävä, miten väärinkäyttöä koskeva lainsäädäntö toteutetaan</w:t>
      </w:r>
    </w:p>
    <w:p>
      <w:r>
        <w:rPr>
          <w:b/>
        </w:rPr>
        <w:t xml:space="preserve">Esimerkki 3.1977</w:t>
      </w:r>
    </w:p>
    <w:p>
      <w:r>
        <w:t xml:space="preserve">Maanvyörymät ovat tukkineet yhden Cornwallin Looen kaupunkiin johtavista pääreiteistä ja osittain toisen.</w:t>
      </w:r>
    </w:p>
    <w:p>
      <w:r>
        <w:rPr>
          <w:b/>
        </w:rPr>
        <w:t xml:space="preserve">Tulos</w:t>
      </w:r>
    </w:p>
    <w:p>
      <w:r>
        <w:t xml:space="preserve">Looen pääkulkutiet kärsivät maanvyöryistä</w:t>
      </w:r>
    </w:p>
    <w:p>
      <w:r>
        <w:rPr>
          <w:b/>
        </w:rPr>
        <w:t xml:space="preserve">Esimerkki 3.1978</w:t>
      </w:r>
    </w:p>
    <w:p>
      <w:r>
        <w:t xml:space="preserve">Kilpailu Theresa Mayn korvaamisesta pääministerinä on nyt loppusuoralla, kun Boris Johnson ja Jeremy Hunt ottavat yhteen konservatiivien johtopaikasta.</w:t>
      </w:r>
    </w:p>
    <w:p>
      <w:r>
        <w:rPr>
          <w:b/>
        </w:rPr>
        <w:t xml:space="preserve">Tulos</w:t>
      </w:r>
    </w:p>
    <w:p>
      <w:r>
        <w:t xml:space="preserve">Hunt v. Johnson: liiketoiminnan näkökulma</w:t>
      </w:r>
    </w:p>
    <w:p>
      <w:r>
        <w:rPr>
          <w:b/>
        </w:rPr>
        <w:t xml:space="preserve">Esimerkki 3.1979</w:t>
      </w:r>
    </w:p>
    <w:p>
      <w:r>
        <w:t xml:space="preserve">Konservatiivisen kaupunginvaltuutetun nimittäminen Humbersiden poliisi- ja rikoskomisarion (PCC) sijaiseksi on hylätty.</w:t>
      </w:r>
    </w:p>
    <w:p>
      <w:r>
        <w:rPr>
          <w:b/>
        </w:rPr>
        <w:t xml:space="preserve">Tulos</w:t>
      </w:r>
    </w:p>
    <w:p>
      <w:r>
        <w:t xml:space="preserve">Humberside PCC: Paneeli hylkäsi ehdotetun sijaisen</w:t>
      </w:r>
    </w:p>
    <w:p>
      <w:r>
        <w:rPr>
          <w:b/>
        </w:rPr>
        <w:t xml:space="preserve">Esimerkki 3.1980</w:t>
      </w:r>
    </w:p>
    <w:p>
      <w:r>
        <w:t xml:space="preserve">Ariana Grande on saamassa Manchesterin kunniakansalaisuuden kaupunginvaltuuston esittämien suunnitelmien mukaan.</w:t>
      </w:r>
    </w:p>
    <w:p>
      <w:r>
        <w:rPr>
          <w:b/>
        </w:rPr>
        <w:t xml:space="preserve">Tulos</w:t>
      </w:r>
    </w:p>
    <w:p>
      <w:r>
        <w:t xml:space="preserve">Ariana Grande saa Manchesterin kunniakansalaisuuden</w:t>
      </w:r>
    </w:p>
    <w:p>
      <w:r>
        <w:rPr>
          <w:b/>
        </w:rPr>
        <w:t xml:space="preserve">Esimerkki 3.1981</w:t>
      </w:r>
    </w:p>
    <w:p>
      <w:r>
        <w:t xml:space="preserve">NHS Highlandin mukaan hoitokodin työntekijän toinen positiivinen Covid-19-testi liittyy todennäköisesti alkuperäiseen infektioon eikä uusintatartuntaan.</w:t>
      </w:r>
    </w:p>
    <w:p>
      <w:r>
        <w:rPr>
          <w:b/>
        </w:rPr>
        <w:t xml:space="preserve">Tulos</w:t>
      </w:r>
    </w:p>
    <w:p>
      <w:r>
        <w:t xml:space="preserve">Coronavirus: Skyen hoivakodissa työntekijän tuloksen jälkeen tehtävät uusintatestit</w:t>
      </w:r>
    </w:p>
    <w:p>
      <w:r>
        <w:rPr>
          <w:b/>
        </w:rPr>
        <w:t xml:space="preserve">Esimerkki 3.1982</w:t>
      </w:r>
    </w:p>
    <w:p>
      <w:r>
        <w:t xml:space="preserve">Kun Taiwanista tuli ensimmäinen paikka Aasiassa, jossa samaa sukupuolta olevien liitot laillistettiin, sadat homot juhlistivat tätä tilaisuutta rekisteröitymällä avioliittoon.</w:t>
      </w:r>
    </w:p>
    <w:p>
      <w:r>
        <w:rPr>
          <w:b/>
        </w:rPr>
        <w:t xml:space="preserve">Tulos</w:t>
      </w:r>
    </w:p>
    <w:p>
      <w:r>
        <w:t xml:space="preserve">Miksi jotkut paikat ovat homoystävällisiä ja toiset eivät?</w:t>
      </w:r>
    </w:p>
    <w:p>
      <w:r>
        <w:rPr>
          <w:b/>
        </w:rPr>
        <w:t xml:space="preserve">Esimerkki 3.1983</w:t>
      </w:r>
    </w:p>
    <w:p>
      <w:r>
        <w:t xml:space="preserve">Taksinkuljettajat joutuvat tiukempiin testeihin saadakseen ajokorttinsa Telfordissa käyttöön otettavien uusien sääntöjen mukaisesti.</w:t>
      </w:r>
    </w:p>
    <w:p>
      <w:r>
        <w:rPr>
          <w:b/>
        </w:rPr>
        <w:t xml:space="preserve">Tulos</w:t>
      </w:r>
    </w:p>
    <w:p>
      <w:r>
        <w:t xml:space="preserve">Telfordin taksinkuljettajat joutuvat tiukempiin testeihin</w:t>
      </w:r>
    </w:p>
    <w:p>
      <w:r>
        <w:rPr>
          <w:b/>
        </w:rPr>
        <w:t xml:space="preserve">Esimerkki 3.1984</w:t>
      </w:r>
    </w:p>
    <w:p>
      <w:r>
        <w:t xml:space="preserve">Aikuisten autismikeskuksen käyttäjät ovat murtuneita sen jälkeen, kun tuhopolttoisku tuhosi aurinkotalon, jonka rakentamiseen he olivat keränneet varoja.</w:t>
      </w:r>
    </w:p>
    <w:p>
      <w:r>
        <w:rPr>
          <w:b/>
        </w:rPr>
        <w:t xml:space="preserve">Tulos</w:t>
      </w:r>
    </w:p>
    <w:p>
      <w:r>
        <w:t xml:space="preserve">Middlesbroughin autismikeskus "sydäntä särkevä" tuhopolttoiskun vuoksi</w:t>
      </w:r>
    </w:p>
    <w:p>
      <w:r>
        <w:rPr>
          <w:b/>
        </w:rPr>
        <w:t xml:space="preserve">Esimerkki 3.1985</w:t>
      </w:r>
    </w:p>
    <w:p>
      <w:r>
        <w:t xml:space="preserve">Naiset reagoivat välittömästi korkeimman oikeuden tuomarin Anthony Kennedyn eläkkeelle jäämisestä saatuihin uutisiin ja kiistelivät siitä, merkitseekö tämä laillisen abortin loppumista Yhdysvalloissa.</w:t>
      </w:r>
    </w:p>
    <w:p>
      <w:r>
        <w:rPr>
          <w:b/>
        </w:rPr>
        <w:t xml:space="preserve">Tulos</w:t>
      </w:r>
    </w:p>
    <w:p>
      <w:r>
        <w:t xml:space="preserve">Naiset pelkäävät aborttioikeuksien olevan uhattuina</w:t>
      </w:r>
    </w:p>
    <w:p>
      <w:r>
        <w:rPr>
          <w:b/>
        </w:rPr>
        <w:t xml:space="preserve">Esimerkki 3.1986</w:t>
      </w:r>
    </w:p>
    <w:p>
      <w:r>
        <w:t xml:space="preserve">Waterstonesin työntekijät ovat toimittaneet kirjaketjun toimitusjohtajalle vetoomuksen, jossa vaaditaan korkeampia palkkoja matalapalkkaisimmille työntekijöille.</w:t>
      </w:r>
    </w:p>
    <w:p>
      <w:r>
        <w:rPr>
          <w:b/>
        </w:rPr>
        <w:t xml:space="preserve">Tulos</w:t>
      </w:r>
    </w:p>
    <w:p>
      <w:r>
        <w:t xml:space="preserve">Waterstonesin henkilökunta esittää vetoomuksen, jossa vaaditaan elämiseen riittävää palkkaa</w:t>
      </w:r>
    </w:p>
    <w:p>
      <w:r>
        <w:rPr>
          <w:b/>
        </w:rPr>
        <w:t xml:space="preserve">Esimerkki 3.1987</w:t>
      </w:r>
    </w:p>
    <w:p>
      <w:r>
        <w:t xml:space="preserve">Eräänä heinäkuun alun aamuna kello 3 kuusi ystävää Tynesidesta odottaa lähtevänsä haasteeseen, jota on suunniteltu yli vuoden ajan.</w:t>
      </w:r>
    </w:p>
    <w:p>
      <w:r>
        <w:rPr>
          <w:b/>
        </w:rPr>
        <w:t xml:space="preserve">Tulos</w:t>
      </w:r>
    </w:p>
    <w:p>
      <w:r>
        <w:t xml:space="preserve">Englannin kanaalin uinti Tynesiden hyväntekeväisyysjärjestöille</w:t>
      </w:r>
    </w:p>
    <w:p>
      <w:r>
        <w:rPr>
          <w:b/>
        </w:rPr>
        <w:t xml:space="preserve">Esimerkki 3.1988</w:t>
      </w:r>
    </w:p>
    <w:p>
      <w:r>
        <w:t xml:space="preserve">Työväenpuolueen Jeremy Corbyn on pyytänyt anteeksi sitä, että hän on esiintynyt foorumeilla sellaisten ihmisten kanssa, joiden näkemykset hän "hylkää täysin".</w:t>
      </w:r>
    </w:p>
    <w:p>
      <w:r>
        <w:rPr>
          <w:b/>
        </w:rPr>
        <w:t xml:space="preserve">Tulos</w:t>
      </w:r>
    </w:p>
    <w:p>
      <w:r>
        <w:t xml:space="preserve">Jeremy Corbyn pyytää anteeksi vuoden 2010 holokaustitapahtumaa.</w:t>
      </w:r>
    </w:p>
    <w:p>
      <w:r>
        <w:rPr>
          <w:b/>
        </w:rPr>
        <w:t xml:space="preserve">Esimerkki 3.1989</w:t>
      </w:r>
    </w:p>
    <w:p>
      <w:r>
        <w:t xml:space="preserve">Lennonjohdon keskittäminen alueellisille lentoasemille johtaisi korkeasti koulutettujen työpaikkojen häviämiseen saaristokunnista, ovat neuvostot varoittaneet.</w:t>
      </w:r>
    </w:p>
    <w:p>
      <w:r>
        <w:rPr>
          <w:b/>
        </w:rPr>
        <w:t xml:space="preserve">Tulos</w:t>
      </w:r>
    </w:p>
    <w:p>
      <w:r>
        <w:t xml:space="preserve">Lennonjohdon keskittäminen herättää työpaikkapelkoja</w:t>
      </w:r>
    </w:p>
    <w:p>
      <w:r>
        <w:rPr>
          <w:b/>
        </w:rPr>
        <w:t xml:space="preserve">Esimerkki 3.1990</w:t>
      </w:r>
    </w:p>
    <w:p>
      <w:r>
        <w:t xml:space="preserve">Kun Venäjä aloitti sotilasoperaationsa Syyriassa vuonna 2015, Yhdysvaltain silloinen presidentti Barack Obama ennusti Moskovan jäävän "jumiin suohon".</w:t>
      </w:r>
    </w:p>
    <w:p>
      <w:r>
        <w:rPr>
          <w:b/>
        </w:rPr>
        <w:t xml:space="preserve">Tulos</w:t>
      </w:r>
    </w:p>
    <w:p>
      <w:r>
        <w:t xml:space="preserve">Syyrian sota: Putinin venäläinen tehtävä suoritettu</w:t>
      </w:r>
    </w:p>
    <w:p>
      <w:r>
        <w:rPr>
          <w:b/>
        </w:rPr>
        <w:t xml:space="preserve">Esimerkki 3.1991</w:t>
      </w:r>
    </w:p>
    <w:p>
      <w:r>
        <w:t xml:space="preserve">Jussie Smollett on määrätty maksamaan 130 000 dollaria (99 000 puntaa), jotta häneen tammikuussa Chicagossa kohdistuneen väitetyn pahoinpitelyn tutkintakustannukset voidaan kattaa.</w:t>
      </w:r>
    </w:p>
    <w:p>
      <w:r>
        <w:rPr>
          <w:b/>
        </w:rPr>
        <w:t xml:space="preserve">Tulos</w:t>
      </w:r>
    </w:p>
    <w:p>
      <w:r>
        <w:t xml:space="preserve">Jussie Smollett: Näyttelijä määrättiin maksamaan 130 000 dollaria poliisin ajasta</w:t>
      </w:r>
    </w:p>
    <w:p>
      <w:r>
        <w:rPr>
          <w:b/>
        </w:rPr>
        <w:t xml:space="preserve">Esimerkki 3.1992</w:t>
      </w:r>
    </w:p>
    <w:p>
      <w:r>
        <w:t xml:space="preserve">Kansanedustajat ovat äänestäneet periaatteessa sen puolesta, että jalkakäytäville pysäköiminen olisi rikos.</w:t>
      </w:r>
    </w:p>
    <w:p>
      <w:r>
        <w:rPr>
          <w:b/>
        </w:rPr>
        <w:t xml:space="preserve">Tulos</w:t>
      </w:r>
    </w:p>
    <w:p>
      <w:r>
        <w:t xml:space="preserve">Holyrood tukee lakiehdotusta jalkakäytävällä pysäköinnin kieltämiseksi</w:t>
      </w:r>
    </w:p>
    <w:p>
      <w:r>
        <w:rPr>
          <w:b/>
        </w:rPr>
        <w:t xml:space="preserve">Esimerkki 3.1993</w:t>
      </w:r>
    </w:p>
    <w:p>
      <w:r>
        <w:t xml:space="preserve">Vanhempi imaami on kehottanut moskeijoita avaamaan ovensa vasta sitten, kun niissä voidaan järjestää seurakuntarukouksia, vaikka hallitus onkin suunnitellut jumalanpalveluspaikkoja.</w:t>
      </w:r>
    </w:p>
    <w:p>
      <w:r>
        <w:rPr>
          <w:b/>
        </w:rPr>
        <w:t xml:space="preserve">Tulos</w:t>
      </w:r>
    </w:p>
    <w:p>
      <w:r>
        <w:t xml:space="preserve">Coronavirus: Moskeijoita ei saa avata uudelleen hallituksen suunnitelmasta huolimatta</w:t>
      </w:r>
    </w:p>
    <w:p>
      <w:r>
        <w:rPr>
          <w:b/>
        </w:rPr>
        <w:t xml:space="preserve">Esimerkki 3.1994</w:t>
      </w:r>
    </w:p>
    <w:p>
      <w:r>
        <w:t xml:space="preserve">Change UK haluaa "palauttaa järkevyyden" Britannian politiikkaan, sanoo brexitin vastaisen puolueen Walesin pääehdokas Euroopan parlamentin vaaleissa.</w:t>
      </w:r>
    </w:p>
    <w:p>
      <w:r>
        <w:rPr>
          <w:b/>
        </w:rPr>
        <w:t xml:space="preserve">Tulos</w:t>
      </w:r>
    </w:p>
    <w:p>
      <w:r>
        <w:t xml:space="preserve">EU-vaalit: Muuta Yhdistyneen kuningaskunnan pyrkimys "palauttaa järki" politiikkaan</w:t>
      </w:r>
    </w:p>
    <w:p>
      <w:r>
        <w:rPr>
          <w:b/>
        </w:rPr>
        <w:t xml:space="preserve">Esimerkki 3.1995</w:t>
      </w:r>
    </w:p>
    <w:p>
      <w:r>
        <w:t xml:space="preserve">Eräs mies Mexico Cityssä kieltäytyy luopumasta kolmesta leijonasta, joita hän pitää terassillaan.</w:t>
      </w:r>
    </w:p>
    <w:p>
      <w:r>
        <w:rPr>
          <w:b/>
        </w:rPr>
        <w:t xml:space="preserve">Tulos</w:t>
      </w:r>
    </w:p>
    <w:p>
      <w:r>
        <w:t xml:space="preserve">Meksikolainen mies kieltäytyy luopumasta terassillaan olevista leijonista</w:t>
      </w:r>
    </w:p>
    <w:p>
      <w:r>
        <w:rPr>
          <w:b/>
        </w:rPr>
        <w:t xml:space="preserve">Esimerkki 3.1996</w:t>
      </w:r>
    </w:p>
    <w:p>
      <w:r>
        <w:t xml:space="preserve">Yhdysvaltain syyttäjät ovat luopuneet kaikista syytteistä miestä vastaan, joka vietti 25 vuotta vankilassa murhasta, kun poliisi oli väitetysti väärentänyt todisteita.</w:t>
      </w:r>
    </w:p>
    <w:p>
      <w:r>
        <w:rPr>
          <w:b/>
        </w:rPr>
        <w:t xml:space="preserve">Tulos</w:t>
      </w:r>
    </w:p>
    <w:p>
      <w:r>
        <w:t xml:space="preserve">Desmond Ricks vapautettiin 25 vuoden vankilatuomion jälkeen väärien luotien takia</w:t>
      </w:r>
    </w:p>
    <w:p>
      <w:r>
        <w:rPr>
          <w:b/>
        </w:rPr>
        <w:t xml:space="preserve">Esimerkki 3.1997</w:t>
      </w:r>
    </w:p>
    <w:p>
      <w:r>
        <w:t xml:space="preserve">15-vuotias poika oli "peloissaan", kun hän puukotti kuolettavasti autovarastajaa, on kuultu oikeudessa.</w:t>
      </w:r>
    </w:p>
    <w:p>
      <w:r>
        <w:rPr>
          <w:b/>
        </w:rPr>
        <w:t xml:space="preserve">Tulos</w:t>
      </w:r>
    </w:p>
    <w:p>
      <w:r>
        <w:t xml:space="preserve">Southamptonin teinimurhatapaus: Syytetty "puukotti uhria pelosta".</w:t>
      </w:r>
    </w:p>
    <w:p>
      <w:r>
        <w:rPr>
          <w:b/>
        </w:rPr>
        <w:t xml:space="preserve">Esimerkki 3.1998</w:t>
      </w:r>
    </w:p>
    <w:p>
      <w:r>
        <w:t xml:space="preserve">Edinburghin kansainvälinen festivaali on julkistanut vuoden 2020 ohjelmistonsa yksityiskohdat, ja esitykset lähetetään verkossa.</w:t>
      </w:r>
    </w:p>
    <w:p>
      <w:r>
        <w:rPr>
          <w:b/>
        </w:rPr>
        <w:t xml:space="preserve">Tulos</w:t>
      </w:r>
    </w:p>
    <w:p>
      <w:r>
        <w:t xml:space="preserve">Edinburghin kansainvälinen festivaali digitalisoituu</w:t>
      </w:r>
    </w:p>
    <w:p>
      <w:r>
        <w:rPr>
          <w:b/>
        </w:rPr>
        <w:t xml:space="preserve">Esimerkki 3.1999</w:t>
      </w:r>
    </w:p>
    <w:p>
      <w:r>
        <w:t xml:space="preserve">Tavarataloketju John Lewis kertoi, että sen myynti kasvoi 13 prosenttia joulukuun loppuun päättyneiden viiden viikon aikana, ja sekä myymälöissä että verkossa myynti sujui hyvin.</w:t>
      </w:r>
    </w:p>
    <w:p>
      <w:r>
        <w:rPr>
          <w:b/>
        </w:rPr>
        <w:t xml:space="preserve">Tulos</w:t>
      </w:r>
    </w:p>
    <w:p>
      <w:r>
        <w:t xml:space="preserve">John Lewisin joulukuun myynti hyppäsi</w:t>
      </w:r>
    </w:p>
    <w:p>
      <w:r>
        <w:rPr>
          <w:b/>
        </w:rPr>
        <w:t xml:space="preserve">Esimerkki 3.2000</w:t>
      </w:r>
    </w:p>
    <w:p>
      <w:r>
        <w:t xml:space="preserve">Skotlannin palomiehet on uusien lukujen mukaan kutsuttu pelastamaan lihavia ihmisiä yli 100 kertaa reilun kolmen vuoden aikana.</w:t>
      </w:r>
    </w:p>
    <w:p>
      <w:r>
        <w:rPr>
          <w:b/>
        </w:rPr>
        <w:t xml:space="preserve">Tulos</w:t>
      </w:r>
    </w:p>
    <w:p>
      <w:r>
        <w:t xml:space="preserve">Palomiehet pelastivat lihavia ihmisiä yli 100 kertaa</w:t>
      </w:r>
    </w:p>
    <w:p>
      <w:r>
        <w:rPr>
          <w:b/>
        </w:rPr>
        <w:t xml:space="preserve">Esimerkki 3.2001</w:t>
      </w:r>
    </w:p>
    <w:p>
      <w:r>
        <w:t xml:space="preserve">Työväenpuolue on pitänyt valtuustot hallinnassaan koko Merseysidessa.</w:t>
      </w:r>
    </w:p>
    <w:p>
      <w:r>
        <w:rPr>
          <w:b/>
        </w:rPr>
        <w:t xml:space="preserve">Tulos</w:t>
      </w:r>
    </w:p>
    <w:p>
      <w:r>
        <w:t xml:space="preserve">Paikallisvaalit 2018: Merseyside: Työväenpuolue pitää hallinnan Merseysidessa</w:t>
      </w:r>
    </w:p>
    <w:p>
      <w:r>
        <w:rPr>
          <w:b/>
        </w:rPr>
        <w:t xml:space="preserve">Esimerkki 3.2002</w:t>
      </w:r>
    </w:p>
    <w:p>
      <w:r>
        <w:t xml:space="preserve">Jätettä saaneiden sienten juurista valmistettuja eristeitä aletaan valmistaa entisessä paperitehtaassa.</w:t>
      </w:r>
    </w:p>
    <w:p>
      <w:r>
        <w:rPr>
          <w:b/>
        </w:rPr>
        <w:t xml:space="preserve">Tulos</w:t>
      </w:r>
    </w:p>
    <w:p>
      <w:r>
        <w:t xml:space="preserve">Watchetin entisellä tehtaalla kasvatetaan sienieristyslevyjä.</w:t>
      </w:r>
    </w:p>
    <w:p>
      <w:r>
        <w:rPr>
          <w:b/>
        </w:rPr>
        <w:t xml:space="preserve">Esimerkki 3.2003</w:t>
      </w:r>
    </w:p>
    <w:p>
      <w:r>
        <w:t xml:space="preserve">Sheffieldin tukikohdan tulipalon jälkeen kodittomaksi jäänyt hiihtoseura on ilmoittanut, että harjoittelu aloitetaan siellä uudelleen.</w:t>
      </w:r>
    </w:p>
    <w:p>
      <w:r>
        <w:rPr>
          <w:b/>
        </w:rPr>
        <w:t xml:space="preserve">Tulos</w:t>
      </w:r>
    </w:p>
    <w:p>
      <w:r>
        <w:t xml:space="preserve">Sharks-hiihtoklubi palaa tulipalon runtelemaan Sheffieldin hiihtokylään</w:t>
      </w:r>
    </w:p>
    <w:p>
      <w:r>
        <w:rPr>
          <w:b/>
        </w:rPr>
        <w:t xml:space="preserve">Esimerkki 3.2004</w:t>
      </w:r>
    </w:p>
    <w:p>
      <w:r>
        <w:t xml:space="preserve">David Cameron varoitti viime viikolla koulujen "erottelusta" aiheutuvasta haitallisesta eristämisestä.</w:t>
      </w:r>
    </w:p>
    <w:p>
      <w:r>
        <w:rPr>
          <w:b/>
        </w:rPr>
        <w:t xml:space="preserve">Tulos</w:t>
      </w:r>
    </w:p>
    <w:p>
      <w:r>
        <w:t xml:space="preserve">Voitteko saada koulut integroitumaan?</w:t>
      </w:r>
    </w:p>
    <w:p>
      <w:r>
        <w:rPr>
          <w:b/>
        </w:rPr>
        <w:t xml:space="preserve">Esimerkki 3.2005</w:t>
      </w:r>
    </w:p>
    <w:p>
      <w:r>
        <w:t xml:space="preserve">Vielä vähän aikaa sitten Intian pääministeri Manmohan Singh ei voinut tehdä mitään väärää - tai siltä ainakin näytti.</w:t>
      </w:r>
    </w:p>
    <w:p>
      <w:r>
        <w:rPr>
          <w:b/>
        </w:rPr>
        <w:t xml:space="preserve">Tulos</w:t>
      </w:r>
    </w:p>
    <w:p>
      <w:r>
        <w:t xml:space="preserve">Intian koalitiohuolet: Missä kaikki meni pieleen?</w:t>
      </w:r>
    </w:p>
    <w:p>
      <w:r>
        <w:rPr>
          <w:b/>
        </w:rPr>
        <w:t xml:space="preserve">Esimerkki 3.2006</w:t>
      </w:r>
    </w:p>
    <w:p>
      <w:r>
        <w:t xml:space="preserve">Tuomioistuin on kieltänyt tunkeilijoita menemästä maalle, jota käytetään murtamiseen Lancashiressa.</w:t>
      </w:r>
    </w:p>
    <w:p>
      <w:r>
        <w:rPr>
          <w:b/>
        </w:rPr>
        <w:t xml:space="preserve">Tulos</w:t>
      </w:r>
    </w:p>
    <w:p>
      <w:r>
        <w:t xml:space="preserve">Preston New Road: Tunkeutumiskielto murskaustyömaalla</w:t>
      </w:r>
    </w:p>
    <w:p>
      <w:r>
        <w:rPr>
          <w:b/>
        </w:rPr>
        <w:t xml:space="preserve">Esimerkki 3.2007</w:t>
      </w:r>
    </w:p>
    <w:p>
      <w:r>
        <w:t xml:space="preserve">Kaupunginvaltuusto keskustelee suunnitelmista ehdottaa Gloucesterin katedraalia Unescon maailmanperintökohteeksi.</w:t>
      </w:r>
    </w:p>
    <w:p>
      <w:r>
        <w:rPr>
          <w:b/>
        </w:rPr>
        <w:t xml:space="preserve">Tulos</w:t>
      </w:r>
    </w:p>
    <w:p>
      <w:r>
        <w:t xml:space="preserve">Gloucesterin katedraalin pitäisi olla kulttuuriperintökohde.</w:t>
      </w:r>
    </w:p>
    <w:p>
      <w:r>
        <w:rPr>
          <w:b/>
        </w:rPr>
        <w:t xml:space="preserve">Esimerkki 3.2008</w:t>
      </w:r>
    </w:p>
    <w:p>
      <w:r>
        <w:t xml:space="preserve">Linja-autonkuljettaja lähetti videon, jonka väitetään esittävän lasten hyväksikäyttöä, kumppanilleen ja muille "tietoisuudeksi", on kuultu oikeudessa.</w:t>
      </w:r>
    </w:p>
    <w:p>
      <w:r>
        <w:rPr>
          <w:b/>
        </w:rPr>
        <w:t xml:space="preserve">Tulos</w:t>
      </w:r>
    </w:p>
    <w:p>
      <w:r>
        <w:t xml:space="preserve">Linja-autonkuljettaja jakoi kuvan lasten hyväksikäytöstä "tietoisuuden lisäämiseksi</w:t>
      </w:r>
    </w:p>
    <w:p>
      <w:r>
        <w:rPr>
          <w:b/>
        </w:rPr>
        <w:t xml:space="preserve">Esimerkki 3.2009</w:t>
      </w:r>
    </w:p>
    <w:p>
      <w:r>
        <w:t xml:space="preserve">Yli 1 500 syömättä jäänyttä kouluruokaa annettiin hyväntekeväisyysjärjestöille Bournemouthissa, kun koulut suljettiin lumen takia.</w:t>
      </w:r>
    </w:p>
    <w:p>
      <w:r>
        <w:rPr>
          <w:b/>
        </w:rPr>
        <w:t xml:space="preserve">Tulos</w:t>
      </w:r>
    </w:p>
    <w:p>
      <w:r>
        <w:t xml:space="preserve">UK Snow: Bournemouthin kouluruokailu kodittomille</w:t>
      </w:r>
    </w:p>
    <w:p>
      <w:r>
        <w:rPr>
          <w:b/>
        </w:rPr>
        <w:t xml:space="preserve">Esimerkki 3.2010</w:t>
      </w:r>
    </w:p>
    <w:p>
      <w:r>
        <w:t xml:space="preserve">Newcastlessa on avattu virallisesti uraauurtava 250 miljoonan punnan tiede- ja insinöörikeskus.</w:t>
      </w:r>
    </w:p>
    <w:p>
      <w:r>
        <w:rPr>
          <w:b/>
        </w:rPr>
        <w:t xml:space="preserve">Tulos</w:t>
      </w:r>
    </w:p>
    <w:p>
      <w:r>
        <w:t xml:space="preserve">Newcastle Science Central: 250 miljoonan punnan suuruisen keskuksen viralliset avajaiset</w:t>
      </w:r>
    </w:p>
    <w:p>
      <w:r>
        <w:rPr>
          <w:b/>
        </w:rPr>
        <w:t xml:space="preserve">Esimerkki 3.2011</w:t>
      </w:r>
    </w:p>
    <w:p>
      <w:r>
        <w:t xml:space="preserve">Aivohalvauksesta kärsivä mies on sanonut, että hän ei tunne itseään ihmiseksi, koska ei pääse juniin.</w:t>
      </w:r>
    </w:p>
    <w:p>
      <w:r>
        <w:rPr>
          <w:b/>
        </w:rPr>
        <w:t xml:space="preserve">Tulos</w:t>
      </w:r>
    </w:p>
    <w:p>
      <w:r>
        <w:t xml:space="preserve">Esteetön junayhteys: "Tunnen itseni vähemmän inhimilliseksi" hissin puuttumisen vuoksi.</w:t>
      </w:r>
    </w:p>
    <w:p>
      <w:r>
        <w:rPr>
          <w:b/>
        </w:rPr>
        <w:t xml:space="preserve">Esimerkki 3.2012</w:t>
      </w:r>
    </w:p>
    <w:p>
      <w:r>
        <w:t xml:space="preserve">Skotlannin hallitus on ilmoittanut lopettavansa yli neljä vuotta vankilassa olleiden vankien automaattisen ennenaikaisen vapauttamisen.</w:t>
      </w:r>
    </w:p>
    <w:p>
      <w:r>
        <w:rPr>
          <w:b/>
        </w:rPr>
        <w:t xml:space="preserve">Tulos</w:t>
      </w:r>
    </w:p>
    <w:p>
      <w:r>
        <w:t xml:space="preserve">Pääministeri ilmoittaa automaattisen ennenaikaisen vapauttamisen lopettamisesta</w:t>
      </w:r>
    </w:p>
    <w:p>
      <w:r>
        <w:rPr>
          <w:b/>
        </w:rPr>
        <w:t xml:space="preserve">Esimerkki 3.2013</w:t>
      </w:r>
    </w:p>
    <w:p>
      <w:r>
        <w:t xml:space="preserve">Poliisi on tuomittu elinkautiseen vankeusrangaistukseen mustien naisten raiskaamisesta ja seksuaalisesta hyväksikäytöstä Oklahoman köyhässä kaupunginosassa, jossa hän työskenteli.</w:t>
      </w:r>
    </w:p>
    <w:p>
      <w:r>
        <w:rPr>
          <w:b/>
        </w:rPr>
        <w:t xml:space="preserve">Tulos</w:t>
      </w:r>
    </w:p>
    <w:p>
      <w:r>
        <w:t xml:space="preserve">Daniel Holtzclaw -tapaus: Oklahoman poliisi elinkautiseen vankeusrangaistukseen</w:t>
      </w:r>
    </w:p>
    <w:p>
      <w:r>
        <w:rPr>
          <w:b/>
        </w:rPr>
        <w:t xml:space="preserve">Esimerkki 3.2014</w:t>
      </w:r>
    </w:p>
    <w:p>
      <w:r>
        <w:t xml:space="preserve">Disneyn animaatio Frozen on lopettanut Nälkäpelin valtakauden: Catching Fire -elokuvan johtoon Britannian lipputulotilastojen kärjessä.</w:t>
      </w:r>
    </w:p>
    <w:p>
      <w:r>
        <w:rPr>
          <w:b/>
        </w:rPr>
        <w:t xml:space="preserve">Tulos</w:t>
      </w:r>
    </w:p>
    <w:p>
      <w:r>
        <w:t xml:space="preserve">Frozen lopettaa Nälkäpelien valtakauden Britannian lipputuloissa</w:t>
      </w:r>
    </w:p>
    <w:p>
      <w:r>
        <w:rPr>
          <w:b/>
        </w:rPr>
        <w:t xml:space="preserve">Esimerkki 3.2015</w:t>
      </w:r>
    </w:p>
    <w:p>
      <w:r>
        <w:t xml:space="preserve">Artem Chigvintsev on joutunut vetäytymään tämän viikonlopun Strictly Come Dancing -ohjelmasta selkävamman vuoksi.</w:t>
      </w:r>
    </w:p>
    <w:p>
      <w:r>
        <w:rPr>
          <w:b/>
        </w:rPr>
        <w:t xml:space="preserve">Tulos</w:t>
      </w:r>
    </w:p>
    <w:p>
      <w:r>
        <w:t xml:space="preserve">Strictly Come Dancingin Artem joutuu jättämään tanssin väliin selkävamman vuoksi</w:t>
      </w:r>
    </w:p>
    <w:p>
      <w:r>
        <w:rPr>
          <w:b/>
        </w:rPr>
        <w:t xml:space="preserve">Esimerkki 3.2016</w:t>
      </w:r>
    </w:p>
    <w:p>
      <w:r>
        <w:t xml:space="preserve">Syyriasta ja muualta Eurooppaan saapuvien ihmisten joukkomuutto on antanut Ranskan äärioikeistolle uutta puhtia.</w:t>
      </w:r>
    </w:p>
    <w:p>
      <w:r>
        <w:rPr>
          <w:b/>
        </w:rPr>
        <w:t xml:space="preserve">Tulos</w:t>
      </w:r>
    </w:p>
    <w:p>
      <w:r>
        <w:t xml:space="preserve">Onko Merkel Ranskan oikeiston värväyskersantti?</w:t>
      </w:r>
    </w:p>
    <w:p>
      <w:r>
        <w:rPr>
          <w:b/>
        </w:rPr>
        <w:t xml:space="preserve">Esimerkki 3.2017</w:t>
      </w:r>
    </w:p>
    <w:p>
      <w:r>
        <w:t xml:space="preserve">Scarborough'ssa sijaitsevan 90 vuotta vanhan teatterin tulevaisuudesta on käyty keskusteluja.</w:t>
      </w:r>
    </w:p>
    <w:p>
      <w:r>
        <w:rPr>
          <w:b/>
        </w:rPr>
        <w:t xml:space="preserve">Tulos</w:t>
      </w:r>
    </w:p>
    <w:p>
      <w:r>
        <w:t xml:space="preserve">Scarborough'n merenrantateatterista käydään keskusteluja</w:t>
      </w:r>
    </w:p>
    <w:p>
      <w:r>
        <w:rPr>
          <w:b/>
        </w:rPr>
        <w:t xml:space="preserve">Esimerkki 3.2018</w:t>
      </w:r>
    </w:p>
    <w:p>
      <w:r>
        <w:t xml:space="preserve">Red Arrows on noussut taivaalle "välttämättömään harjoitteluun" oltuaan kolme viikkoa lentokiellossa koronaviruksen aiheuttaman lukituksen vuoksi.</w:t>
      </w:r>
    </w:p>
    <w:p>
      <w:r>
        <w:rPr>
          <w:b/>
        </w:rPr>
        <w:t xml:space="preserve">Tulos</w:t>
      </w:r>
    </w:p>
    <w:p>
      <w:r>
        <w:t xml:space="preserve">Coronavirus: Red Arrows jatkaa "välttämätöntä harjoittelua</w:t>
      </w:r>
    </w:p>
    <w:p>
      <w:r>
        <w:rPr>
          <w:b/>
        </w:rPr>
        <w:t xml:space="preserve">Esimerkki 3.2019</w:t>
      </w:r>
    </w:p>
    <w:p>
      <w:r>
        <w:t xml:space="preserve">Onko Intian politiikasta tulossa vähemmän dynastista?</w:t>
      </w:r>
    </w:p>
    <w:p>
      <w:r>
        <w:rPr>
          <w:b/>
        </w:rPr>
        <w:t xml:space="preserve">Tulos</w:t>
      </w:r>
    </w:p>
    <w:p>
      <w:r>
        <w:t xml:space="preserve">Onko Intian politiikka muuttumassa vähemmän dynastiseksi?</w:t>
      </w:r>
    </w:p>
    <w:p>
      <w:r>
        <w:rPr>
          <w:b/>
        </w:rPr>
        <w:t xml:space="preserve">Esimerkki 3.2020</w:t>
      </w:r>
    </w:p>
    <w:p>
      <w:r>
        <w:t xml:space="preserve">Kiihkeässä Euroopan parlamentin vaalikampanjassa puolueet ja niiden kannattajat käyttivät sosiaalista mediaa keskustellakseen joistakin suurimmista Eurooppaan tällä hetkellä vaikuttavista kysymyksistä.</w:t>
      </w:r>
    </w:p>
    <w:p>
      <w:r>
        <w:rPr>
          <w:b/>
        </w:rPr>
        <w:t xml:space="preserve">Tulos</w:t>
      </w:r>
    </w:p>
    <w:p>
      <w:r>
        <w:t xml:space="preserve">Eurovaalit 2019: Väärien ja harhaanjohtavien videoiden tutkiminen</w:t>
      </w:r>
    </w:p>
    <w:p>
      <w:r>
        <w:rPr>
          <w:b/>
        </w:rPr>
        <w:t xml:space="preserve">Esimerkki 3.2021</w:t>
      </w:r>
    </w:p>
    <w:p>
      <w:r>
        <w:t xml:space="preserve">Yhdysvaltain tutkinta Venäjän väitetystä sekaantumisesta vuoden 2016 vaaleihin saattaa olla uhattuna sen jälkeen, kun presidentti Donald Trump erotti oikeusministeri Jeff Sessionsin, sanovat oppositiossa olevat johtavat demokraatit.</w:t>
      </w:r>
    </w:p>
    <w:p>
      <w:r>
        <w:rPr>
          <w:b/>
        </w:rPr>
        <w:t xml:space="preserve">Tulos</w:t>
      </w:r>
    </w:p>
    <w:p>
      <w:r>
        <w:t xml:space="preserve">Trump-Venäjä-sondi "uhattuna" Sessionsin erottamisen jälkeen</w:t>
      </w:r>
    </w:p>
    <w:p>
      <w:r>
        <w:rPr>
          <w:b/>
        </w:rPr>
        <w:t xml:space="preserve">Esimerkki 3.2022</w:t>
      </w:r>
    </w:p>
    <w:p>
      <w:r>
        <w:t xml:space="preserve">Kansainyhteisön pääsihteeri Baroness Scotland on kritisoinut Yhdistynyttä kuningaskuntaa, Australiaa ja Uutta-Seelantia siitä, että ne ovat keskeyttäneet kansainvälisen järjestön toimintaa johtavan elimen rahoituksen, kuten BBC on saanut tietää.</w:t>
      </w:r>
    </w:p>
    <w:p>
      <w:r>
        <w:rPr>
          <w:b/>
        </w:rPr>
        <w:t xml:space="preserve">Tulos</w:t>
      </w:r>
    </w:p>
    <w:p>
      <w:r>
        <w:t xml:space="preserve">Yhdistynyt kuningaskunta, Australia ja Uusi-Seelanti "rankaisevat" Kansainyhteisön sihteeristöä.</w:t>
      </w:r>
    </w:p>
    <w:p>
      <w:r>
        <w:rPr>
          <w:b/>
        </w:rPr>
        <w:t xml:space="preserve">Esimerkki 3.2023</w:t>
      </w:r>
    </w:p>
    <w:p>
      <w:r>
        <w:t xml:space="preserve">Venäläiset tutkijat sanovat löytäneensä Greenpeacen aluksesta, joka takavarikoitiin viime kuussa arktisella alueella järjestetyn mielenosoituksen aikana, ilmeisesti kovia huumeita.</w:t>
      </w:r>
    </w:p>
    <w:p>
      <w:r>
        <w:rPr>
          <w:b/>
        </w:rPr>
        <w:t xml:space="preserve">Tulos</w:t>
      </w:r>
    </w:p>
    <w:p>
      <w:r>
        <w:t xml:space="preserve">'Kovia huumeita löytyi' Venäjän takavarikoimasta Greenpeace-aluksesta</w:t>
      </w:r>
    </w:p>
    <w:p>
      <w:r>
        <w:rPr>
          <w:b/>
        </w:rPr>
        <w:t xml:space="preserve">Esimerkki 3.2024</w:t>
      </w:r>
    </w:p>
    <w:p>
      <w:r>
        <w:t xml:space="preserve">Tory-puolueen kansanedustaja Patrick Mercer on sanonut tekevänsä täysimääräisesti yhteistyötä kaikissa tutkimuksissa, joita parlamentin valvontaryhmä tekee hänen suhteestaan turvallisuusalan yritykseen.</w:t>
      </w:r>
    </w:p>
    <w:p>
      <w:r>
        <w:rPr>
          <w:b/>
        </w:rPr>
        <w:t xml:space="preserve">Tulos</w:t>
      </w:r>
    </w:p>
    <w:p>
      <w:r>
        <w:t xml:space="preserve">Konservatiivien kansanedustaja sanoo tekevänsä yhteistyötä turvallisuusalan yritykselle tehtyä työtä koskevassa tutkimuksessa.</w:t>
      </w:r>
    </w:p>
    <w:p>
      <w:r>
        <w:rPr>
          <w:b/>
        </w:rPr>
        <w:t xml:space="preserve">Esimerkki 3.2025</w:t>
      </w:r>
    </w:p>
    <w:p>
      <w:r>
        <w:t xml:space="preserve">Äidin äänen lisääminen savuhälyttimiin voisi yhdysvaltalaistutkijoiden mukaan pelastaa ihmishenkiä.</w:t>
      </w:r>
    </w:p>
    <w:p>
      <w:r>
        <w:rPr>
          <w:b/>
        </w:rPr>
        <w:t xml:space="preserve">Tulos</w:t>
      </w:r>
    </w:p>
    <w:p>
      <w:r>
        <w:t xml:space="preserve">Äidin ääni tekee paremman savuhälyttimen lapsille</w:t>
      </w:r>
    </w:p>
    <w:p>
      <w:r>
        <w:rPr>
          <w:b/>
        </w:rPr>
        <w:t xml:space="preserve">Esimerkki 3.2026</w:t>
      </w:r>
    </w:p>
    <w:p>
      <w:r>
        <w:t xml:space="preserve">Poliisi on ilmoittanut, että Bordersissa takavarikoidusta heroiinista ei ole löytynyt jälkiä voimakkaasta ja mahdollisesti kuolemaan johtavasta kipulääkkeestä.</w:t>
      </w:r>
    </w:p>
    <w:p>
      <w:r>
        <w:rPr>
          <w:b/>
        </w:rPr>
        <w:t xml:space="preserve">Tulos</w:t>
      </w:r>
    </w:p>
    <w:p>
      <w:r>
        <w:t xml:space="preserve">Galashielsin alueella takavarikoiduista huumeista ei löytynyt fentanyyliä.</w:t>
      </w:r>
    </w:p>
    <w:p>
      <w:r>
        <w:rPr>
          <w:b/>
        </w:rPr>
        <w:t xml:space="preserve">Esimerkki 3.2027</w:t>
      </w:r>
    </w:p>
    <w:p>
      <w:r>
        <w:t xml:space="preserve">Murtovarkauden jälkeen kuolleen naisen kuolemaa tutkivat etsivät ovat tehneet "merkittävän löydön".</w:t>
      </w:r>
    </w:p>
    <w:p>
      <w:r>
        <w:rPr>
          <w:b/>
        </w:rPr>
        <w:t xml:space="preserve">Tulos</w:t>
      </w:r>
    </w:p>
    <w:p>
      <w:r>
        <w:t xml:space="preserve">Maureen Whale: "Merkittävä" löytö Barnetin murtomurhasta</w:t>
      </w:r>
    </w:p>
    <w:p>
      <w:r>
        <w:rPr>
          <w:b/>
        </w:rPr>
        <w:t xml:space="preserve">Esimerkki 3.2028</w:t>
      </w:r>
    </w:p>
    <w:p>
      <w:r>
        <w:t xml:space="preserve">Vuosi sitten kaasuräjähdyksessä pahoin palaneen miehen perhe on sanonut, että hänen hoitamisensa on ollut "taistelua".</w:t>
      </w:r>
    </w:p>
    <w:p>
      <w:r>
        <w:rPr>
          <w:b/>
        </w:rPr>
        <w:t xml:space="preserve">Tulos</w:t>
      </w:r>
    </w:p>
    <w:p>
      <w:r>
        <w:t xml:space="preserve">Räjähdyksen uhrin Kyle Roen perhe "kamppailee" hoidon kanssa</w:t>
      </w:r>
    </w:p>
    <w:p>
      <w:r>
        <w:rPr>
          <w:b/>
        </w:rPr>
        <w:t xml:space="preserve">Esimerkki 3.2029</w:t>
      </w:r>
    </w:p>
    <w:p>
      <w:r>
        <w:t xml:space="preserve">Henkilökuntaa vailla olevat solariumit kielletään Walesin parlamentin hyväksymillä säännöksillä.</w:t>
      </w:r>
    </w:p>
    <w:p>
      <w:r>
        <w:rPr>
          <w:b/>
        </w:rPr>
        <w:t xml:space="preserve">Tulos</w:t>
      </w:r>
    </w:p>
    <w:p>
      <w:r>
        <w:t xml:space="preserve">Walesin edustajakokouksen äänestyksessä kielletään miehittämättömät solariumit.</w:t>
      </w:r>
    </w:p>
    <w:p>
      <w:r>
        <w:rPr>
          <w:b/>
        </w:rPr>
        <w:t xml:space="preserve">Esimerkki 3.2030</w:t>
      </w:r>
    </w:p>
    <w:p>
      <w:r>
        <w:t xml:space="preserve">Malawi on syyttänyt yhdysvaltalaista laulajaa Madonnaa "valtion virkamiesten kiusaamisesta" sen jälkeen, kun Madonna oli valittanut kohtelustaan vierailullaan maassa.</w:t>
      </w:r>
    </w:p>
    <w:p>
      <w:r>
        <w:rPr>
          <w:b/>
        </w:rPr>
        <w:t xml:space="preserve">Tulos</w:t>
      </w:r>
    </w:p>
    <w:p>
      <w:r>
        <w:t xml:space="preserve">Malawi leimaa Madonnan "kiusaajaksi" äskettäisen vierailun jälkeen</w:t>
      </w:r>
    </w:p>
    <w:p>
      <w:r>
        <w:rPr>
          <w:b/>
        </w:rPr>
        <w:t xml:space="preserve">Esimerkki 3.2031</w:t>
      </w:r>
    </w:p>
    <w:p>
      <w:r>
        <w:t xml:space="preserve">Vapaaehtoinen, joka on auttanut koordinoimaan pelastusveneen pelastustoimia, joissa pelastettiin lähes 200 ihmisen henki, on saanut tunnustusta kuningattaren syntymäpäiväkunniamaininnan listalla.</w:t>
      </w:r>
    </w:p>
    <w:p>
      <w:r>
        <w:rPr>
          <w:b/>
        </w:rPr>
        <w:t xml:space="preserve">Tulos</w:t>
      </w:r>
    </w:p>
    <w:p>
      <w:r>
        <w:t xml:space="preserve">Kuningattaren syntymäpäiväkunniamaininta Swanage RNLI:n vapaaehtoiselle pelastusveneelle</w:t>
      </w:r>
    </w:p>
    <w:p>
      <w:r>
        <w:rPr>
          <w:b/>
        </w:rPr>
        <w:t xml:space="preserve">Esimerkki 3.2032</w:t>
      </w:r>
    </w:p>
    <w:p>
      <w:r>
        <w:t xml:space="preserve">Tämän vuoden The Apprentice -sarjan finalistit paljastettiin ilmeisesti ennen keskiviikon jaksoa, koska ohjelman verkkosivulla oli häiriö.</w:t>
      </w:r>
    </w:p>
    <w:p>
      <w:r>
        <w:rPr>
          <w:b/>
        </w:rPr>
        <w:t xml:space="preserve">Tulos</w:t>
      </w:r>
    </w:p>
    <w:p>
      <w:r>
        <w:t xml:space="preserve">Verkkosivuston häiriö paljastaa Apprentice-finalistit</w:t>
      </w:r>
    </w:p>
    <w:p>
      <w:r>
        <w:rPr>
          <w:b/>
        </w:rPr>
        <w:t xml:space="preserve">Esimerkki 3.2033</w:t>
      </w:r>
    </w:p>
    <w:p>
      <w:r>
        <w:t xml:space="preserve">Queen-kitaristi Brian May sanoo aikovansa "selvittää", miksi Freddie Mercuryn kuolinpesä valitti gorillasta Norwichin luonnonsuojelupolulla.</w:t>
      </w:r>
    </w:p>
    <w:p>
      <w:r>
        <w:rPr>
          <w:b/>
        </w:rPr>
        <w:t xml:space="preserve">Tulos</w:t>
      </w:r>
    </w:p>
    <w:p>
      <w:r>
        <w:t xml:space="preserve">Freddie Mercury Go Go Gorilla: Brian May saa "selville" poistosta</w:t>
      </w:r>
    </w:p>
    <w:p>
      <w:r>
        <w:rPr>
          <w:b/>
        </w:rPr>
        <w:t xml:space="preserve">Esimerkki 3.2034</w:t>
      </w:r>
    </w:p>
    <w:p>
      <w:r>
        <w:t xml:space="preserve">Puolan parlamentti on äänestänyt ylivoimaisesti hylkäämällä kiistanalaisen kansalaisaloitteen abortin lähes täydellisestä kieltämisestä.</w:t>
      </w:r>
    </w:p>
    <w:p>
      <w:r>
        <w:rPr>
          <w:b/>
        </w:rPr>
        <w:t xml:space="preserve">Tulos</w:t>
      </w:r>
    </w:p>
    <w:p>
      <w:r>
        <w:t xml:space="preserve">Puola abortti: Parlamentti hylkää lähes täydellisen kiellon</w:t>
      </w:r>
    </w:p>
    <w:p>
      <w:r>
        <w:rPr>
          <w:b/>
        </w:rPr>
        <w:t xml:space="preserve">Esimerkki 3.2035</w:t>
      </w:r>
    </w:p>
    <w:p>
      <w:r>
        <w:t xml:space="preserve">Jätteenkeräysyritys on määrätty maksamaan lähes 2 miljoonaa puntaa sen jälkeen, kun roskakuski kuoli jäätyään kuorma-auton pyörien alle.</w:t>
      </w:r>
    </w:p>
    <w:p>
      <w:r>
        <w:rPr>
          <w:b/>
        </w:rPr>
        <w:t xml:space="preserve">Tulos</w:t>
      </w:r>
    </w:p>
    <w:p>
      <w:r>
        <w:t xml:space="preserve">Watford: Peter Colemanin kuoleman vuoksi.</w:t>
      </w:r>
    </w:p>
    <w:p>
      <w:r>
        <w:rPr>
          <w:b/>
        </w:rPr>
        <w:t xml:space="preserve">Esimerkki 3.2036</w:t>
      </w:r>
    </w:p>
    <w:p>
      <w:r>
        <w:t xml:space="preserve">Valtuusto, jota on arvosteltu voimakkaasti siitä, miten se on käsitellyt lasten seksuaalista hyväksikäyttöä koskevia tapauksia, on palkannut suhdetoiminnan konsultin 850 punnan päiväpalkkiolla "tarjoamaan erikoistunutta viestintätukea".</w:t>
      </w:r>
    </w:p>
    <w:p>
      <w:r>
        <w:rPr>
          <w:b/>
        </w:rPr>
        <w:t xml:space="preserve">Tulos</w:t>
      </w:r>
    </w:p>
    <w:p>
      <w:r>
        <w:t xml:space="preserve">Rotherhamin neuvosto maksaa Mark Fletcher-Brownille 850 puntaa päivässä.</w:t>
      </w:r>
    </w:p>
    <w:p>
      <w:r>
        <w:rPr>
          <w:b/>
        </w:rPr>
        <w:t xml:space="preserve">Esimerkki 3.2037</w:t>
      </w:r>
    </w:p>
    <w:p>
      <w:r>
        <w:t xml:space="preserve">Kaksi Kanadan pääministerin Justin Trudeaun lähipiirin jäsentä on kiistänyt syyllistyneensä väärinkäytöksiin korruptioprosessissa.</w:t>
      </w:r>
    </w:p>
    <w:p>
      <w:r>
        <w:rPr>
          <w:b/>
        </w:rPr>
        <w:t xml:space="preserve">Tulos</w:t>
      </w:r>
    </w:p>
    <w:p>
      <w:r>
        <w:t xml:space="preserve">Ex-avustaja Gerald Butts puolustaa Trudeauta poliittisen kriisin keskellä</w:t>
      </w:r>
    </w:p>
    <w:p>
      <w:r>
        <w:rPr>
          <w:b/>
        </w:rPr>
        <w:t xml:space="preserve">Esimerkki 3.2038</w:t>
      </w:r>
    </w:p>
    <w:p>
      <w:r>
        <w:t xml:space="preserve">Bank of Ireland on ilmoittanut, että se aikoo vähentää 1 400 työpaikkaa Yhdistyneen kuningaskunnan ja Irlannin toiminnoistaan.</w:t>
      </w:r>
    </w:p>
    <w:p>
      <w:r>
        <w:rPr>
          <w:b/>
        </w:rPr>
        <w:t xml:space="preserve">Tulos</w:t>
      </w:r>
    </w:p>
    <w:p>
      <w:r>
        <w:t xml:space="preserve">Bank of Ireland aikoo vähentää 1 400 työpaikkaa Yhdistyneessä kuningaskunnassa ja Irlannissa</w:t>
      </w:r>
    </w:p>
    <w:p>
      <w:r>
        <w:rPr>
          <w:b/>
        </w:rPr>
        <w:t xml:space="preserve">Esimerkki 3.2039</w:t>
      </w:r>
    </w:p>
    <w:p>
      <w:r>
        <w:t xml:space="preserve">Vaikeuksissa oleva rakennusalan yritys Carillion on kiistänyt tiedot, joiden mukaan lainanantajat ovat hylänneet yrityksen pelastussuunnitelmaehdotuksen.</w:t>
      </w:r>
    </w:p>
    <w:p>
      <w:r>
        <w:rPr>
          <w:b/>
        </w:rPr>
        <w:t xml:space="preserve">Tulos</w:t>
      </w:r>
    </w:p>
    <w:p>
      <w:r>
        <w:t xml:space="preserve">Tärkein brittiläinen urakoitsija Carillion kiistää pelastussuunnitelman olevan epävarma</w:t>
      </w:r>
    </w:p>
    <w:p>
      <w:r>
        <w:rPr>
          <w:b/>
        </w:rPr>
        <w:t xml:space="preserve">Esimerkki 3.2040</w:t>
      </w:r>
    </w:p>
    <w:p>
      <w:r>
        <w:t xml:space="preserve">Applen iPhone 4:n lanseeraus merkitsee myös rajattomien älypuhelinten datapakettien loppumista suurimmilta brittiläisiltä matkapuhelinyhtiöiltä.</w:t>
      </w:r>
    </w:p>
    <w:p>
      <w:r>
        <w:rPr>
          <w:b/>
        </w:rPr>
        <w:t xml:space="preserve">Tulos</w:t>
      </w:r>
    </w:p>
    <w:p>
      <w:r>
        <w:t xml:space="preserve">Rajoittamattoman datan tarjoukset matkapuhelimissa kuihtuvat pois</w:t>
      </w:r>
    </w:p>
    <w:p>
      <w:r>
        <w:rPr>
          <w:b/>
        </w:rPr>
        <w:t xml:space="preserve">Esimerkki 3.2041</w:t>
      </w:r>
    </w:p>
    <w:p>
      <w:r>
        <w:t xml:space="preserve">Kun näyttelijä Diana Rigg huomasi ansaitsevansa vähemmän kuin 1960-luvun tv-sarjassa The Avengers työskennellyt kameramies, hän raivostui. Hän ei kuitenkaan saanut juurikaan tukea alalta ja lehdistö suhtautui häneen vihamielisesti.</w:t>
      </w:r>
    </w:p>
    <w:p>
      <w:r>
        <w:rPr>
          <w:b/>
        </w:rPr>
        <w:t xml:space="preserve">Tulos</w:t>
      </w:r>
    </w:p>
    <w:p>
      <w:r>
        <w:t xml:space="preserve">Dame Diana Rigg: Miten näyttelijä taisteli television sukupuolten välisiä palkkaeroja vastaan 54 vuotta sitten</w:t>
      </w:r>
    </w:p>
    <w:p>
      <w:r>
        <w:rPr>
          <w:b/>
        </w:rPr>
        <w:t xml:space="preserve">Esimerkki 3.2042</w:t>
      </w:r>
    </w:p>
    <w:p>
      <w:r>
        <w:t xml:space="preserve">Bristolin eläintarha sanoo olevansa "varovaisen optimistinen" tulevaisuutensa suhteen huolimatta aiemmista peloista sen talouden suhteen.</w:t>
      </w:r>
    </w:p>
    <w:p>
      <w:r>
        <w:rPr>
          <w:b/>
        </w:rPr>
        <w:t xml:space="preserve">Tulos</w:t>
      </w:r>
    </w:p>
    <w:p>
      <w:r>
        <w:t xml:space="preserve">Coronavirus: Bristolin eläintarha "optimistinen" tulevaisuuden suhteen pandemiasta huolimatta.</w:t>
      </w:r>
    </w:p>
    <w:p>
      <w:r>
        <w:rPr>
          <w:b/>
        </w:rPr>
        <w:t xml:space="preserve">Esimerkki 3.2043</w:t>
      </w:r>
    </w:p>
    <w:p>
      <w:r>
        <w:t xml:space="preserve">Uudessa-Seelannissa tutkijat ovat verranneet Foo Fightersin keikan aikana nauhoitettuja värähtelyjä tulivuoren järistykseen.</w:t>
      </w:r>
    </w:p>
    <w:p>
      <w:r>
        <w:rPr>
          <w:b/>
        </w:rPr>
        <w:t xml:space="preserve">Tulos</w:t>
      </w:r>
    </w:p>
    <w:p>
      <w:r>
        <w:t xml:space="preserve">Foo Fightersin Uuden-Seelannin keikka aiheuttaa "tulivuoren värinää</w:t>
      </w:r>
    </w:p>
    <w:p>
      <w:r>
        <w:rPr>
          <w:b/>
        </w:rPr>
        <w:t xml:space="preserve">Esimerkki 3.2044</w:t>
      </w:r>
    </w:p>
    <w:p>
      <w:r>
        <w:t xml:space="preserve">Ceredigionissa sijaitseva 3 500 hehtaarin suuruinen tutkimustila jatkaa toimintaansa julkisessa omistuksessa, kertoo Walesin hallitus.</w:t>
      </w:r>
    </w:p>
    <w:p>
      <w:r>
        <w:rPr>
          <w:b/>
        </w:rPr>
        <w:t xml:space="preserve">Tulos</w:t>
      </w:r>
    </w:p>
    <w:p>
      <w:r>
        <w:t xml:space="preserve">Aberystwythin yliopisto pyörittää Pwllpeiranin tutkimustilaa.</w:t>
      </w:r>
    </w:p>
    <w:p>
      <w:r>
        <w:rPr>
          <w:b/>
        </w:rPr>
        <w:t xml:space="preserve">Esimerkki 3.2045</w:t>
      </w:r>
    </w:p>
    <w:p>
      <w:r>
        <w:t xml:space="preserve">Sri Lankassa tuomioistuin on määrännyt poliisin pidättämään parlamentin jäsenen, jonka epäillään ampuneen kuoliaaksi kilpailevan puolueen kannattajan.</w:t>
      </w:r>
    </w:p>
    <w:p>
      <w:r>
        <w:rPr>
          <w:b/>
        </w:rPr>
        <w:t xml:space="preserve">Tulos</w:t>
      </w:r>
    </w:p>
    <w:p>
      <w:r>
        <w:t xml:space="preserve">Pidättäkää kansanedustaja Wijenayake - tuomioistuin</w:t>
      </w:r>
    </w:p>
    <w:p>
      <w:r>
        <w:rPr>
          <w:b/>
        </w:rPr>
        <w:t xml:space="preserve">Esimerkki 3.2046</w:t>
      </w:r>
    </w:p>
    <w:p>
      <w:r>
        <w:t xml:space="preserve">Tiibetiläisestä Gedhun Choekyi Niyimasta, yhdestä maailman tunnetuimmista "kadonneista" henkilöistä, on liikkeellä vain yksi valokuva.</w:t>
      </w:r>
    </w:p>
    <w:p>
      <w:r>
        <w:rPr>
          <w:b/>
        </w:rPr>
        <w:t xml:space="preserve">Tulos</w:t>
      </w:r>
    </w:p>
    <w:p>
      <w:r>
        <w:t xml:space="preserve">Gedhun Choekyi Niyima: Tiibetin buddhalaisuuden "reinkarnoitunut" johtaja, joka katosi kuusivuotiaana.</w:t>
      </w:r>
    </w:p>
    <w:p>
      <w:r>
        <w:rPr>
          <w:b/>
        </w:rPr>
        <w:t xml:space="preserve">Esimerkki 3.2047</w:t>
      </w:r>
    </w:p>
    <w:p>
      <w:r>
        <w:t xml:space="preserve">Kentissä sijaitseva koronavirustestejä tekevä keskus on suljettu, jotta tilalle voidaan rakentaa kuorma-autojen pysäköintialue Brexitin jälkeisiä tullitarkastuksia varten.</w:t>
      </w:r>
    </w:p>
    <w:p>
      <w:r>
        <w:rPr>
          <w:b/>
        </w:rPr>
        <w:t xml:space="preserve">Tulos</w:t>
      </w:r>
    </w:p>
    <w:p>
      <w:r>
        <w:t xml:space="preserve">Coronavirus: Covid-19-testikeskus suljetaan kuorma-autojen pysäköintialueeksi.</w:t>
      </w:r>
    </w:p>
    <w:p>
      <w:r>
        <w:rPr>
          <w:b/>
        </w:rPr>
        <w:t xml:space="preserve">Esimerkki 3.2048</w:t>
      </w:r>
    </w:p>
    <w:p>
      <w:r>
        <w:t xml:space="preserve">Kaksi yhdysvaltalaista opiskelijaa, joita syytetään poliisin murhasta, on saapunut oikeuteen Italiassa oikeudenkäynnin alkaessa.</w:t>
      </w:r>
    </w:p>
    <w:p>
      <w:r>
        <w:rPr>
          <w:b/>
        </w:rPr>
        <w:t xml:space="preserve">Tulos</w:t>
      </w:r>
    </w:p>
    <w:p>
      <w:r>
        <w:t xml:space="preserve">Mario Cerciello Rega -tapaus: Poliisimurhasta syytetty yhdysvaltalaisopiskelija Italian oikeudessa</w:t>
      </w:r>
    </w:p>
    <w:p>
      <w:r>
        <w:rPr>
          <w:b/>
        </w:rPr>
        <w:t xml:space="preserve">Esimerkki 3.2049</w:t>
      </w:r>
    </w:p>
    <w:p>
      <w:r>
        <w:t xml:space="preserve">Mies, jota syytetään salaliitosta, jonka tarkoituksena oli ruiskuttaa happoa kolmevuotiaan pojan päälle, sanoi oikeudessa, että hän oli osa "valvontaryhmää", joka oli palkattu vahtimaan pojan äitiä.</w:t>
      </w:r>
    </w:p>
    <w:p>
      <w:r>
        <w:rPr>
          <w:b/>
        </w:rPr>
        <w:t xml:space="preserve">Tulos</w:t>
      </w:r>
    </w:p>
    <w:p>
      <w:r>
        <w:t xml:space="preserve">Worcesterin happohyökkäys: Mies oli osa "valvontaryhmää</w:t>
      </w:r>
    </w:p>
    <w:p>
      <w:r>
        <w:rPr>
          <w:b/>
        </w:rPr>
        <w:t xml:space="preserve">Esimerkki 3.2050</w:t>
      </w:r>
    </w:p>
    <w:p>
      <w:r>
        <w:t xml:space="preserve">Ranskalaisten ja brittiläisten kalastajien väliset kahakat Kanaalissa on saatu loppumaan, mutta Normandian rannikon veneenjohtajat ovat vannoneet taistelevansa, jos brittiläiset alukset tulevat heidän kalastusalueidensa lähelle ennen lokakuuta. Sopimusta ei ole vielä allekirjoitettu, ja eniten pelissä ovat La Rose Des Ventsin ja Le Sachal'eon kapteenit, joiden dramaattinen törmäys skotlantilaiseen troolariin viime viikolla tallentui videolle.</w:t>
      </w:r>
    </w:p>
    <w:p>
      <w:r>
        <w:rPr>
          <w:b/>
        </w:rPr>
        <w:t xml:space="preserve">Tulos</w:t>
      </w:r>
    </w:p>
    <w:p>
      <w:r>
        <w:t xml:space="preserve">Kampasimpukkarivi: Ranskan kalastajat suhtautuvat varauksellisesti Yhdistyneen kuningaskunnan sopimukseen</w:t>
      </w:r>
    </w:p>
    <w:p>
      <w:r>
        <w:rPr>
          <w:b/>
        </w:rPr>
        <w:t xml:space="preserve">Esimerkki 3.2051</w:t>
      </w:r>
    </w:p>
    <w:p>
      <w:r>
        <w:t xml:space="preserve">Suosittu venäläinen YouTuber, joka tunnetaan elokuva-arvosteluistaan, on syyttänyt maansa kulttuuriministeriötä sensuurista.</w:t>
      </w:r>
    </w:p>
    <w:p>
      <w:r>
        <w:rPr>
          <w:b/>
        </w:rPr>
        <w:t xml:space="preserve">Tulos</w:t>
      </w:r>
    </w:p>
    <w:p>
      <w:r>
        <w:t xml:space="preserve">Venäläinen YouTuber haastettiin oikeuteen elokuva-arvostelusta</w:t>
      </w:r>
    </w:p>
    <w:p>
      <w:r>
        <w:rPr>
          <w:b/>
        </w:rPr>
        <w:t xml:space="preserve">Esimerkki 3.2052</w:t>
      </w:r>
    </w:p>
    <w:p>
      <w:r>
        <w:t xml:space="preserve">Aiemmin tällä viikolla Samsung lähetti huomattavan uuden taittuvan älypuhelimensa useille tiedotusvälineille, kuten BBC:lle.</w:t>
      </w:r>
    </w:p>
    <w:p>
      <w:r>
        <w:rPr>
          <w:b/>
        </w:rPr>
        <w:t xml:space="preserve">Tulos</w:t>
      </w:r>
    </w:p>
    <w:p>
      <w:r>
        <w:t xml:space="preserve">Samsungin taittuva puhelin rikkoutuu arvostelijoille</w:t>
      </w:r>
    </w:p>
    <w:p>
      <w:r>
        <w:rPr>
          <w:b/>
        </w:rPr>
        <w:t xml:space="preserve">Esimerkki 3.2053</w:t>
      </w:r>
    </w:p>
    <w:p>
      <w:r>
        <w:t xml:space="preserve">Kanaalin Alderneyn saarella valmistetun Bayeux'n seinävaatteen loppu on esillä Battlesta, East Sussexista.</w:t>
      </w:r>
    </w:p>
    <w:p>
      <w:r>
        <w:rPr>
          <w:b/>
        </w:rPr>
        <w:t xml:space="preserve">Tulos</w:t>
      </w:r>
    </w:p>
    <w:p>
      <w:r>
        <w:t xml:space="preserve">Bayeux'n seinävaatteen "loppu" menee Hastingsin taistelun vuosipäivään.</w:t>
      </w:r>
    </w:p>
    <w:p>
      <w:r>
        <w:rPr>
          <w:b/>
        </w:rPr>
        <w:t xml:space="preserve">Esimerkki 3.2054</w:t>
      </w:r>
    </w:p>
    <w:p>
      <w:r>
        <w:t xml:space="preserve">Valtuutetut ovat hyväksyneet toimintasuunnitelmat epäsosiaalisen käyttäytymisen torjumiseksi Wrexhamin keskustassa.</w:t>
      </w:r>
    </w:p>
    <w:p>
      <w:r>
        <w:rPr>
          <w:b/>
        </w:rPr>
        <w:t xml:space="preserve">Tulos</w:t>
      </w:r>
    </w:p>
    <w:p>
      <w:r>
        <w:t xml:space="preserve">Wrexhamin kaupungin "haitallinen" käytös johtaa uusiin valtuuksiin</w:t>
      </w:r>
    </w:p>
    <w:p>
      <w:r>
        <w:rPr>
          <w:b/>
        </w:rPr>
        <w:t xml:space="preserve">Esimerkki 3.2055</w:t>
      </w:r>
    </w:p>
    <w:p>
      <w:r>
        <w:t xml:space="preserve">Kun Englannin ja Walesin vihreä puolue valmistautuu julkistamaan seuraajan Natalie Bennettille, joka luopuu tehtävästään neljän vuoden jälkeen, hän pohtii elämää median valokeilassa - ja mitä hän aikoo tehdä seuraavaksi.</w:t>
      </w:r>
    </w:p>
    <w:p>
      <w:r>
        <w:rPr>
          <w:b/>
        </w:rPr>
        <w:t xml:space="preserve">Tulos</w:t>
      </w:r>
    </w:p>
    <w:p>
      <w:r>
        <w:t xml:space="preserve">Vihreiden Natalie Bennett johtajuudesta, halauksista ja "tyhmistä" kysymyksistä.</w:t>
      </w:r>
    </w:p>
    <w:p>
      <w:r>
        <w:rPr>
          <w:b/>
        </w:rPr>
        <w:t xml:space="preserve">Esimerkki 3.2056</w:t>
      </w:r>
    </w:p>
    <w:p>
      <w:r>
        <w:t xml:space="preserve">Londonderryn tavaratalo Austinsin myynnin jälkeen on pelastettu viisikymmentäviisi työpaikkaa.</w:t>
      </w:r>
    </w:p>
    <w:p>
      <w:r>
        <w:rPr>
          <w:b/>
        </w:rPr>
        <w:t xml:space="preserve">Tulos</w:t>
      </w:r>
    </w:p>
    <w:p>
      <w:r>
        <w:t xml:space="preserve">Derryn tavaratalo Austins myydään ulos konkurssipesästä</w:t>
      </w:r>
    </w:p>
    <w:p>
      <w:r>
        <w:rPr>
          <w:b/>
        </w:rPr>
        <w:t xml:space="preserve">Esimerkki 3.2057</w:t>
      </w:r>
    </w:p>
    <w:p>
      <w:r>
        <w:t xml:space="preserve">Siitä lähtien, kun vanha veijari Marcel Duchamp osti vuonna 1917 Bedfordshiren litteäselkäisen virtsapöntön ja julisti sen "readymade"-veistokseksi, taiteesta on tullut asiayhteyspeliä.</w:t>
      </w:r>
    </w:p>
    <w:p>
      <w:r>
        <w:rPr>
          <w:b/>
        </w:rPr>
        <w:t xml:space="preserve">Tulos</w:t>
      </w:r>
    </w:p>
    <w:p>
      <w:r>
        <w:t xml:space="preserve">Will Gompertz arvioi Jeff Koonsin Ashmolean-museossa Oxfordissa ★★★★☆☆</w:t>
      </w:r>
    </w:p>
    <w:p>
      <w:r>
        <w:rPr>
          <w:b/>
        </w:rPr>
        <w:t xml:space="preserve">Esimerkki 3.2058</w:t>
      </w:r>
    </w:p>
    <w:p>
      <w:r>
        <w:t xml:space="preserve">Eräässä Britannian pahimmista lento-onnettomuuksista kuolleiden 47 ihmisen eloonjääneet ja sukulaiset ovat kokoontuneet muistotilaisuuteen.</w:t>
      </w:r>
    </w:p>
    <w:p>
      <w:r>
        <w:rPr>
          <w:b/>
        </w:rPr>
        <w:t xml:space="preserve">Tulos</w:t>
      </w:r>
    </w:p>
    <w:p>
      <w:r>
        <w:t xml:space="preserve">Kegworthin lentoturma: 30-vuotispäivän jumalanpalvelus</w:t>
      </w:r>
    </w:p>
    <w:p>
      <w:r>
        <w:rPr>
          <w:b/>
        </w:rPr>
        <w:t xml:space="preserve">Esimerkki 3.2059</w:t>
      </w:r>
    </w:p>
    <w:p>
      <w:r>
        <w:t xml:space="preserve">Brexit-ministerin mukaan Pohjois-Irlannin yritysten, jotka käyvät kauppaa Irlannin rajan yli, pitäisi ottaa yhteyttä Irlannin hallitukseen saadakseen neuvoja, jos sopimusta ei synny.</w:t>
      </w:r>
    </w:p>
    <w:p>
      <w:r>
        <w:rPr>
          <w:b/>
        </w:rPr>
        <w:t xml:space="preserve">Tulos</w:t>
      </w:r>
    </w:p>
    <w:p>
      <w:r>
        <w:t xml:space="preserve">Brexit: Kauppiaita kehotetaan "puhumaan Dubliniin", jos sopimusta ei synny.</w:t>
      </w:r>
    </w:p>
    <w:p>
      <w:r>
        <w:rPr>
          <w:b/>
        </w:rPr>
        <w:t xml:space="preserve">Esimerkki 3.2060</w:t>
      </w:r>
    </w:p>
    <w:p>
      <w:r>
        <w:t xml:space="preserve">Belfastin kaupunginvaltuusto on pyytänyt anteeksi sen jälkeen, kun on tullut esiin yksityiskohtia siitä, miten se kohteli Bobby Storeyn perhettä Roselawnin krematoriossa viime viikolla verrattuna muihin perheisiin.</w:t>
      </w:r>
    </w:p>
    <w:p>
      <w:r>
        <w:rPr>
          <w:b/>
        </w:rPr>
        <w:t xml:space="preserve">Tulos</w:t>
      </w:r>
    </w:p>
    <w:p>
      <w:r>
        <w:t xml:space="preserve">Bobby Storeyn hautajaiset: Neuvoston anteeksipyyntö "arviointivirheestä</w:t>
      </w:r>
    </w:p>
    <w:p>
      <w:r>
        <w:rPr>
          <w:b/>
        </w:rPr>
        <w:t xml:space="preserve">Esimerkki 3.2061</w:t>
      </w:r>
    </w:p>
    <w:p>
      <w:r>
        <w:t xml:space="preserve">Uutisissa puhutaan lasten imettämisestä pikemminkin vuosia kuin kuukausia. Mutta onko siinä mitään väärää?</w:t>
      </w:r>
    </w:p>
    <w:p>
      <w:r>
        <w:rPr>
          <w:b/>
        </w:rPr>
        <w:t xml:space="preserve">Tulos</w:t>
      </w:r>
    </w:p>
    <w:p>
      <w:r>
        <w:t xml:space="preserve">Äärimmäinen imetys: Pitäisikö lapsia imettää vuosia?</w:t>
      </w:r>
    </w:p>
    <w:p>
      <w:r>
        <w:rPr>
          <w:b/>
        </w:rPr>
        <w:t xml:space="preserve">Esimerkki 3.2062</w:t>
      </w:r>
    </w:p>
    <w:p>
      <w:r>
        <w:t xml:space="preserve">20-vuotiasta miestä on syytetty murhasta Etelä-Yorkshiressä tapahtuneen kuolemaan johtaneen ampumisen jälkeen.</w:t>
      </w:r>
    </w:p>
    <w:p>
      <w:r>
        <w:rPr>
          <w:b/>
        </w:rPr>
        <w:t xml:space="preserve">Tulos</w:t>
      </w:r>
    </w:p>
    <w:p>
      <w:r>
        <w:t xml:space="preserve">Mexborough'n ampuminen: Ryan Nisbetiä syytetään murhasta</w:t>
      </w:r>
    </w:p>
    <w:p>
      <w:r>
        <w:rPr>
          <w:b/>
        </w:rPr>
        <w:t xml:space="preserve">Esimerkki 3.2063</w:t>
      </w:r>
    </w:p>
    <w:p>
      <w:r>
        <w:t xml:space="preserve">Robbie Williams ja Gary Barlow ovat puhuneet siitä, miltä tuntui olla samalla lavalla ensimmäistä kertaa 15 vuoteen.</w:t>
      </w:r>
    </w:p>
    <w:p>
      <w:r>
        <w:rPr>
          <w:b/>
        </w:rPr>
        <w:t xml:space="preserve">Tulos</w:t>
      </w:r>
    </w:p>
    <w:p>
      <w:r>
        <w:t xml:space="preserve">Robbien "jälleennäkeminen" tuntui erittäin turvalliselta.</w:t>
      </w:r>
    </w:p>
    <w:p>
      <w:r>
        <w:rPr>
          <w:b/>
        </w:rPr>
        <w:t xml:space="preserve">Esimerkki 3.2064</w:t>
      </w:r>
    </w:p>
    <w:p>
      <w:r>
        <w:t xml:space="preserve">Yksi Katalonian radikaalin separatistipuolueen viime vuonna ehdottamista toimenpiteistä oli Barcelonan kuuluisan Kristoffer Kolumbuksen muistomerkin purkaminen.</w:t>
      </w:r>
    </w:p>
    <w:p>
      <w:r>
        <w:rPr>
          <w:b/>
        </w:rPr>
        <w:t xml:space="preserve">Tulos</w:t>
      </w:r>
    </w:p>
    <w:p>
      <w:r>
        <w:t xml:space="preserve">Nuoret espanjalaiset pelkäävät joutuvansa lähtemään Kataloniasta</w:t>
      </w:r>
    </w:p>
    <w:p>
      <w:r>
        <w:rPr>
          <w:b/>
        </w:rPr>
        <w:t xml:space="preserve">Esimerkki 3.2065</w:t>
      </w:r>
    </w:p>
    <w:p>
      <w:r>
        <w:t xml:space="preserve">Facebook on sanonut, että ohjelmisto-ongelma oli syynä siihen, että muun muassa koronavirusta käsitteleviä viestejä oli virheellisesti merkitty roskapostiksi.</w:t>
      </w:r>
    </w:p>
    <w:p>
      <w:r>
        <w:rPr>
          <w:b/>
        </w:rPr>
        <w:t xml:space="preserve">Tulos</w:t>
      </w:r>
    </w:p>
    <w:p>
      <w:r>
        <w:t xml:space="preserve">Coronavirus: Facebook syyttää bugia virheellisesti merkityistä roskaposteista</w:t>
      </w:r>
    </w:p>
    <w:p>
      <w:r>
        <w:rPr>
          <w:b/>
        </w:rPr>
        <w:t xml:space="preserve">Esimerkki 3.2066</w:t>
      </w:r>
    </w:p>
    <w:p>
      <w:r>
        <w:t xml:space="preserve">Lääkäri, joka kutsuttiin auttamaan vauvan hätäsynnytyksessä, on myöntänyt olleensa "täysin pihalla" pojan kuolemaa koskevassa tutkinnassa.</w:t>
      </w:r>
    </w:p>
    <w:p>
      <w:r>
        <w:rPr>
          <w:b/>
        </w:rPr>
        <w:t xml:space="preserve">Tulos</w:t>
      </w:r>
    </w:p>
    <w:p>
      <w:r>
        <w:t xml:space="preserve">Harry Richfordin tutkinta kuulee lääkärin olleen "syvältä</w:t>
      </w:r>
    </w:p>
    <w:p>
      <w:r>
        <w:rPr>
          <w:b/>
        </w:rPr>
        <w:t xml:space="preserve">Esimerkki 3.2067</w:t>
      </w:r>
    </w:p>
    <w:p>
      <w:r>
        <w:t xml:space="preserve">Kohdunkaulan syöpään kuolleen sairaanhoitajan hoidossa oli "törkeitä puutteita", on kuolinsyyntutkija todennut.</w:t>
      </w:r>
    </w:p>
    <w:p>
      <w:r>
        <w:rPr>
          <w:b/>
        </w:rPr>
        <w:t xml:space="preserve">Tulos</w:t>
      </w:r>
    </w:p>
    <w:p>
      <w:r>
        <w:t xml:space="preserve">Julie O'Connorin tutkinta: Syöpädiagnoosin laiminlyönti oli "törkeä epäonnistuminen</w:t>
      </w:r>
    </w:p>
    <w:p>
      <w:r>
        <w:rPr>
          <w:b/>
        </w:rPr>
        <w:t xml:space="preserve">Esimerkki 3.2068</w:t>
      </w:r>
    </w:p>
    <w:p>
      <w:r>
        <w:t xml:space="preserve">Harvinainen ilmiö, joka tunnetaan nimellä "firefall", on houkutellut kävijöitä ja valokuvaajia Yosemiten kansallispuistoon Kaliforniassa.</w:t>
      </w:r>
    </w:p>
    <w:p>
      <w:r>
        <w:rPr>
          <w:b/>
        </w:rPr>
        <w:t xml:space="preserve">Tulos</w:t>
      </w:r>
    </w:p>
    <w:p>
      <w:r>
        <w:t xml:space="preserve">Yosemiten 'tuliputouksen' vaeltajat ovat lumoutuneet.</w:t>
      </w:r>
    </w:p>
    <w:p>
      <w:r>
        <w:rPr>
          <w:b/>
        </w:rPr>
        <w:t xml:space="preserve">Esimerkki 3.2069</w:t>
      </w:r>
    </w:p>
    <w:p>
      <w:r>
        <w:t xml:space="preserve">Edinburghilainen tutkimusyhtiö Cairn Energy ei ole onnistunut tekemään kaupallista öljy- tai kaasulöytöä Grönlannin-kampanjassaan.</w:t>
      </w:r>
    </w:p>
    <w:p>
      <w:r>
        <w:rPr>
          <w:b/>
        </w:rPr>
        <w:t xml:space="preserve">Tulos</w:t>
      </w:r>
    </w:p>
    <w:p>
      <w:r>
        <w:t xml:space="preserve">Cairn ei löydä öljyä arktiselta alueelta</w:t>
      </w:r>
    </w:p>
    <w:p>
      <w:r>
        <w:rPr>
          <w:b/>
        </w:rPr>
        <w:t xml:space="preserve">Esimerkki 3.2070</w:t>
      </w:r>
    </w:p>
    <w:p>
      <w:r>
        <w:t xml:space="preserve">Swanseassa sijaitsevan uuden 3 500-paikkaisen areenan ja sitä ympäröivän "rannikkopuiston" rakennustyöt alkavat kesällä.</w:t>
      </w:r>
    </w:p>
    <w:p>
      <w:r>
        <w:rPr>
          <w:b/>
        </w:rPr>
        <w:t xml:space="preserve">Tulos</w:t>
      </w:r>
    </w:p>
    <w:p>
      <w:r>
        <w:t xml:space="preserve">Swansean keskustan uudistaminen alkaa kesällä</w:t>
      </w:r>
    </w:p>
    <w:p>
      <w:r>
        <w:rPr>
          <w:b/>
        </w:rPr>
        <w:t xml:space="preserve">Esimerkki 3.2071</w:t>
      </w:r>
    </w:p>
    <w:p>
      <w:r>
        <w:t xml:space="preserve">Skepta on paljastanut kieltäytyneensä MBE-palkinnosta uusimman kappaleensa repliikissä.</w:t>
      </w:r>
    </w:p>
    <w:p>
      <w:r>
        <w:rPr>
          <w:b/>
        </w:rPr>
        <w:t xml:space="preserve">Tulos</w:t>
      </w:r>
    </w:p>
    <w:p>
      <w:r>
        <w:t xml:space="preserve">Skepta väittää kieltäytyneensä MBE:stä uuden kappaleensa Hypocrisy sanoituksessa</w:t>
      </w:r>
    </w:p>
    <w:p>
      <w:r>
        <w:rPr>
          <w:b/>
        </w:rPr>
        <w:t xml:space="preserve">Esimerkki 3.2072</w:t>
      </w:r>
    </w:p>
    <w:p>
      <w:r>
        <w:t xml:space="preserve">Yhdysvallat on ilmaissut voimakkaan huolestumisensa sen jälkeen, kun Kiina vangitsi uiguuriakatemikko Ilham Tohtin elinkautiseen vankeuteen.</w:t>
      </w:r>
    </w:p>
    <w:p>
      <w:r>
        <w:rPr>
          <w:b/>
        </w:rPr>
        <w:t xml:space="preserve">Tulos</w:t>
      </w:r>
    </w:p>
    <w:p>
      <w:r>
        <w:t xml:space="preserve">Yhdysvallat tuomitsee Kiinan tuomitun uiguuritutkija Ilham Tohtin vankilatuomion</w:t>
      </w:r>
    </w:p>
    <w:p>
      <w:r>
        <w:rPr>
          <w:b/>
        </w:rPr>
        <w:t xml:space="preserve">Esimerkki 3.2073</w:t>
      </w:r>
    </w:p>
    <w:p>
      <w:r>
        <w:t xml:space="preserve">Angolainen Leila Lopes on kertonut BBC:lle, että hänen toimikautensa vuoden 2011 Miss Universumina parantaa maailman kielteistä kuvaa hänen maastaan sodan runtelemana maana.</w:t>
      </w:r>
    </w:p>
    <w:p>
      <w:r>
        <w:rPr>
          <w:b/>
        </w:rPr>
        <w:t xml:space="preserve">Tulos</w:t>
      </w:r>
    </w:p>
    <w:p>
      <w:r>
        <w:t xml:space="preserve">Miss Universum suunnittelee Angolan muodonmuutosta</w:t>
      </w:r>
    </w:p>
    <w:p>
      <w:r>
        <w:rPr>
          <w:b/>
        </w:rPr>
        <w:t xml:space="preserve">Esimerkki 3.2074</w:t>
      </w:r>
    </w:p>
    <w:p>
      <w:r>
        <w:t xml:space="preserve">Sheffieldin keskustan uudistamisen seuraava vaihe on julkistettu.</w:t>
      </w:r>
    </w:p>
    <w:p>
      <w:r>
        <w:rPr>
          <w:b/>
        </w:rPr>
        <w:t xml:space="preserve">Tulos</w:t>
      </w:r>
    </w:p>
    <w:p>
      <w:r>
        <w:t xml:space="preserve">Sheffield Heart Of The City II -saneeraussuunnitelma julkistettiin</w:t>
      </w:r>
    </w:p>
    <w:p>
      <w:r>
        <w:rPr>
          <w:b/>
        </w:rPr>
        <w:t xml:space="preserve">Esimerkki 3.2075</w:t>
      </w:r>
    </w:p>
    <w:p>
      <w:r>
        <w:t xml:space="preserve">Tutkijoiden mukaan maapallon lämpötilan nousu on pidettävä alle 1,5 celsiusasteessa - mitä se tarkoittaa Yhdistyneelle kuningaskunnalle?</w:t>
      </w:r>
    </w:p>
    <w:p>
      <w:r>
        <w:rPr>
          <w:b/>
        </w:rPr>
        <w:t xml:space="preserve">Tulos</w:t>
      </w:r>
    </w:p>
    <w:p>
      <w:r>
        <w:t xml:space="preserve">Kuusi ilmastokysymystä vihreää GB:tä varten</w:t>
      </w:r>
    </w:p>
    <w:p>
      <w:r>
        <w:rPr>
          <w:b/>
        </w:rPr>
        <w:t xml:space="preserve">Esimerkki 3.2076</w:t>
      </w:r>
    </w:p>
    <w:p>
      <w:r>
        <w:t xml:space="preserve">Jotkut ihmiset kävivät viime vuonna 17 kertaa Belfastissa sijaitsevassa ensiapuyksikössä, BBC on saanut tietää.</w:t>
      </w:r>
    </w:p>
    <w:p>
      <w:r>
        <w:rPr>
          <w:b/>
        </w:rPr>
        <w:t xml:space="preserve">Tulos</w:t>
      </w:r>
    </w:p>
    <w:p>
      <w:r>
        <w:t xml:space="preserve">Royal Victoria Hospital: Jotkut potilaat tekivät 17 uusintakäyntiä</w:t>
      </w:r>
    </w:p>
    <w:p>
      <w:r>
        <w:rPr>
          <w:b/>
        </w:rPr>
        <w:t xml:space="preserve">Esimerkki 3.2077</w:t>
      </w:r>
    </w:p>
    <w:p>
      <w:r>
        <w:t xml:space="preserve">Met Police -poliisin ampuma-asevirkailijaa saatetaan asettaa syytteeseen miehen ampumisesta, joka sai surmansa epäonnistuneessa yrityksessä vapauttaa vanki.</w:t>
      </w:r>
    </w:p>
    <w:p>
      <w:r>
        <w:rPr>
          <w:b/>
        </w:rPr>
        <w:t xml:space="preserve">Tulos</w:t>
      </w:r>
    </w:p>
    <w:p>
      <w:r>
        <w:t xml:space="preserve">Jermaine Bakerin ampuminen: Baker Baker: Aseistettu poliisi voi joutua syytteeseen</w:t>
      </w:r>
    </w:p>
    <w:p>
      <w:r>
        <w:rPr>
          <w:b/>
        </w:rPr>
        <w:t xml:space="preserve">Esimerkki 3.2078</w:t>
      </w:r>
    </w:p>
    <w:p>
      <w:r>
        <w:t xml:space="preserve">On annettu varoitus, että jotkut Aberdeenin koulut saattavat sulkea ovensa, koska opettajien rekrytoinnissa on "kriisi".</w:t>
      </w:r>
    </w:p>
    <w:p>
      <w:r>
        <w:rPr>
          <w:b/>
        </w:rPr>
        <w:t xml:space="preserve">Tulos</w:t>
      </w:r>
    </w:p>
    <w:p>
      <w:r>
        <w:t xml:space="preserve">Aberdeenin opettajapula voi pakottaa koulujen sulkemiseen</w:t>
      </w:r>
    </w:p>
    <w:p>
      <w:r>
        <w:rPr>
          <w:b/>
        </w:rPr>
        <w:t xml:space="preserve">Esimerkki 3.2079</w:t>
      </w:r>
    </w:p>
    <w:p>
      <w:r>
        <w:t xml:space="preserve">Kahdentoista uuden ihmisen testitulos Englannissa ja yhden Skotlannissa on ollut positiivinen, joten Yhdistyneessä kuningaskunnassa on todettu yhteensä 36 koronavirustapausta.</w:t>
      </w:r>
    </w:p>
    <w:p>
      <w:r>
        <w:rPr>
          <w:b/>
        </w:rPr>
        <w:t xml:space="preserve">Tulos</w:t>
      </w:r>
    </w:p>
    <w:p>
      <w:r>
        <w:t xml:space="preserve">Coronavirus: Yhdistyneessä kuningaskunnassa vahvistettiin kolmetoista uutta tapausta</w:t>
      </w:r>
    </w:p>
    <w:p>
      <w:r>
        <w:rPr>
          <w:b/>
        </w:rPr>
        <w:t xml:space="preserve">Esimerkki 3.2080</w:t>
      </w:r>
    </w:p>
    <w:p>
      <w:r>
        <w:t xml:space="preserve">Seitsemän pentua, jotka kaikki koulutetaan poliisikoiriksi, on nimetty ylikonstaapeli Matt Ratanan muistoksi, joka sai surmansa virkatehtävissä viime vuonna.</w:t>
      </w:r>
    </w:p>
    <w:p>
      <w:r>
        <w:rPr>
          <w:b/>
        </w:rPr>
        <w:t xml:space="preserve">Tulos</w:t>
      </w:r>
    </w:p>
    <w:p>
      <w:r>
        <w:t xml:space="preserve">Kersantti Matt Ratana: Mattana: Poliisin pennut nimetty ammutun konstaapelin muistoksi</w:t>
      </w:r>
    </w:p>
    <w:p>
      <w:r>
        <w:rPr>
          <w:b/>
        </w:rPr>
        <w:t xml:space="preserve">Esimerkki 3.2081</w:t>
      </w:r>
    </w:p>
    <w:p>
      <w:r>
        <w:t xml:space="preserve">Mielenosoittajat ovat toimittaneet kaupunginvaltuustolle 650 nimeä käsittävän vetoomuksen Derbyn vanhusten päiväkeskuksen pelastamiseksi.</w:t>
      </w:r>
    </w:p>
    <w:p>
      <w:r>
        <w:rPr>
          <w:b/>
        </w:rPr>
        <w:t xml:space="preserve">Tulos</w:t>
      </w:r>
    </w:p>
    <w:p>
      <w:r>
        <w:t xml:space="preserve">Vetoomus Whitakerin keskuksen pelastamiseksi Derbyssä</w:t>
      </w:r>
    </w:p>
    <w:p>
      <w:r>
        <w:rPr>
          <w:b/>
        </w:rPr>
        <w:t xml:space="preserve">Esimerkki 3.2082</w:t>
      </w:r>
    </w:p>
    <w:p>
      <w:r>
        <w:t xml:space="preserve">Palomiehet ovat pelastaneet kaksi kolmasosaa Eastbournen laiturista taisteltuaan rakennuksessa syttyneessä suuressa tulipalossa.</w:t>
      </w:r>
    </w:p>
    <w:p>
      <w:r>
        <w:rPr>
          <w:b/>
        </w:rPr>
        <w:t xml:space="preserve">Tulos</w:t>
      </w:r>
    </w:p>
    <w:p>
      <w:r>
        <w:t xml:space="preserve">Eastbourne Pierin tulipalo: Palomiehet pelastavat kaksi kolmasosaa rakenteesta.</w:t>
      </w:r>
    </w:p>
    <w:p>
      <w:r>
        <w:rPr>
          <w:b/>
        </w:rPr>
        <w:t xml:space="preserve">Esimerkki 3.2083</w:t>
      </w:r>
    </w:p>
    <w:p>
      <w:r>
        <w:t xml:space="preserve">Yksi Ugandan tunnetuimmista vuorigorilloista, Rafiki, on tapettu.</w:t>
      </w:r>
    </w:p>
    <w:p>
      <w:r>
        <w:rPr>
          <w:b/>
        </w:rPr>
        <w:t xml:space="preserve">Tulos</w:t>
      </w:r>
    </w:p>
    <w:p>
      <w:r>
        <w:t xml:space="preserve">Rafiki, Ugandan harvinainen hopeaselkäinen vuorigorilla, metsästäjät tappoivat hänet</w:t>
      </w:r>
    </w:p>
    <w:p>
      <w:r>
        <w:rPr>
          <w:b/>
        </w:rPr>
        <w:t xml:space="preserve">Esimerkki 3.2084</w:t>
      </w:r>
    </w:p>
    <w:p>
      <w:r>
        <w:t xml:space="preserve">UK Musicin uuden raportin mukaan musiikintekijät menettävät kaksi kolmasosaa tuloistaan Covid-19:n seurauksena.</w:t>
      </w:r>
    </w:p>
    <w:p>
      <w:r>
        <w:rPr>
          <w:b/>
        </w:rPr>
        <w:t xml:space="preserve">Tulos</w:t>
      </w:r>
    </w:p>
    <w:p>
      <w:r>
        <w:t xml:space="preserve">Muusikot menettävät kaksi kolmasosaa tuloistaan vuonna 2020</w:t>
      </w:r>
    </w:p>
    <w:p>
      <w:r>
        <w:rPr>
          <w:b/>
        </w:rPr>
        <w:t xml:space="preserve">Esimerkki 3.2085</w:t>
      </w:r>
    </w:p>
    <w:p>
      <w:r>
        <w:t xml:space="preserve">Mies on tuomittu elinkautiseen vankeuteen 39-vuotiaan vaimonsa murhasta heidän kotonaan Leedsissä.</w:t>
      </w:r>
    </w:p>
    <w:p>
      <w:r>
        <w:rPr>
          <w:b/>
        </w:rPr>
        <w:t xml:space="preserve">Tulos</w:t>
      </w:r>
    </w:p>
    <w:p>
      <w:r>
        <w:t xml:space="preserve">Abida Karim: Sajid Pervez elinkautiseen vankeuteen murhasta</w:t>
      </w:r>
    </w:p>
    <w:p>
      <w:r>
        <w:rPr>
          <w:b/>
        </w:rPr>
        <w:t xml:space="preserve">Esimerkki 3.2086</w:t>
      </w:r>
    </w:p>
    <w:p>
      <w:r>
        <w:t xml:space="preserve">Mies, joka löi 11-vuotiaan isonäitinsä kuoliaaksi pöydänjalalla, on tuomittu taposta.</w:t>
      </w:r>
    </w:p>
    <w:p>
      <w:r>
        <w:rPr>
          <w:b/>
        </w:rPr>
        <w:t xml:space="preserve">Tulos</w:t>
      </w:r>
    </w:p>
    <w:p>
      <w:r>
        <w:t xml:space="preserve">Jasmine Forrester: Jasmine Forsterster: Isosetä syyllistyi tytön tapoon</w:t>
      </w:r>
    </w:p>
    <w:p>
      <w:r>
        <w:rPr>
          <w:b/>
        </w:rPr>
        <w:t xml:space="preserve">Esimerkki 3.2087</w:t>
      </w:r>
    </w:p>
    <w:p>
      <w:r>
        <w:t xml:space="preserve">Elintarvikkeiden vähittäismyyjät ja valmistajat ovat sitoutuneet vähentämään tuotteidensa tyydyttyneiden rasvojen määrää, mutta kuinka paljon tiedät eri rasvatyypeistä ruokavaliossasi?</w:t>
      </w:r>
    </w:p>
    <w:p>
      <w:r>
        <w:rPr>
          <w:b/>
        </w:rPr>
        <w:t xml:space="preserve">Tulos</w:t>
      </w:r>
    </w:p>
    <w:p>
      <w:r>
        <w:t xml:space="preserve">Tunnistatko "hyvän" rasvan "huonosta" rasvasta?</w:t>
      </w:r>
    </w:p>
    <w:p>
      <w:r>
        <w:rPr>
          <w:b/>
        </w:rPr>
        <w:t xml:space="preserve">Esimerkki 3.2088</w:t>
      </w:r>
    </w:p>
    <w:p>
      <w:r>
        <w:t xml:space="preserve">British Library aikoo laajentaa toimintaansa Lontoon ulkopuolelle, ja se perustaa uuden toimipisteen Leedsiin ja parantaa Wetherbyn lähellä sijaitsevaa toimipistettään.</w:t>
      </w:r>
    </w:p>
    <w:p>
      <w:r>
        <w:rPr>
          <w:b/>
        </w:rPr>
        <w:t xml:space="preserve">Tulos</w:t>
      </w:r>
    </w:p>
    <w:p>
      <w:r>
        <w:t xml:space="preserve">British Library suunnittelee uutta tukikohtaa Leedsiin</w:t>
      </w:r>
    </w:p>
    <w:p>
      <w:r>
        <w:rPr>
          <w:b/>
        </w:rPr>
        <w:t xml:space="preserve">Esimerkki 3.2089</w:t>
      </w:r>
    </w:p>
    <w:p>
      <w:r>
        <w:t xml:space="preserve">Yhdysvaltain tuleva presidentti Joe Biden on nimittänyt naispuolisen lehdistöryhmän, mikä on hänen toimistonsa mukaan ensimmäinen kerta maan historiassa.</w:t>
      </w:r>
    </w:p>
    <w:p>
      <w:r>
        <w:rPr>
          <w:b/>
        </w:rPr>
        <w:t xml:space="preserve">Tulos</w:t>
      </w:r>
    </w:p>
    <w:p>
      <w:r>
        <w:t xml:space="preserve">Biden ilmoittaa naispuolisesta lehdistöryhmästä</w:t>
      </w:r>
    </w:p>
    <w:p>
      <w:r>
        <w:rPr>
          <w:b/>
        </w:rPr>
        <w:t xml:space="preserve">Esimerkki 3.2090</w:t>
      </w:r>
    </w:p>
    <w:p>
      <w:r>
        <w:t xml:space="preserve">Cheltenhamissa sijaitsevan epäillyn Banksy-taideteoksen fanit ovat ryhtyneet keräämään rahaa sen suojelemiseksi.</w:t>
      </w:r>
    </w:p>
    <w:p>
      <w:r>
        <w:rPr>
          <w:b/>
        </w:rPr>
        <w:t xml:space="preserve">Tulos</w:t>
      </w:r>
    </w:p>
    <w:p>
      <w:r>
        <w:t xml:space="preserve">Banksyn suojelun varainkeruu alkaa Cheltenhamissa</w:t>
      </w:r>
    </w:p>
    <w:p>
      <w:r>
        <w:rPr>
          <w:b/>
        </w:rPr>
        <w:t xml:space="preserve">Esimerkki 3.2091</w:t>
      </w:r>
    </w:p>
    <w:p>
      <w:r>
        <w:t xml:space="preserve">Hallituksen lupaama "kuntoutuksen vallankumous" Englannissa ja Walesissa ei ole vielä läheskään valmis, vaikutusvaltainen kansanedustajien valiokunta on todennut.</w:t>
      </w:r>
    </w:p>
    <w:p>
      <w:r>
        <w:rPr>
          <w:b/>
        </w:rPr>
        <w:t xml:space="preserve">Tulos</w:t>
      </w:r>
    </w:p>
    <w:p>
      <w:r>
        <w:t xml:space="preserve">Ehdollisen vankeusrangaistuksen uudistukset eivät ole vielä läheskään valmiit, varoittavat parlamentin jäsenet.</w:t>
      </w:r>
    </w:p>
    <w:p>
      <w:r>
        <w:rPr>
          <w:b/>
        </w:rPr>
        <w:t xml:space="preserve">Esimerkki 3.2092</w:t>
      </w:r>
    </w:p>
    <w:p>
      <w:r>
        <w:t xml:space="preserve">Keski-Saksassa sijaitsevassa turvakodissa puhjennut riita koraanista on johtanut väkivaltaisuuksiin, joissa 11 pakolaista ja kuusi poliisia on loukkaantunut.</w:t>
      </w:r>
    </w:p>
    <w:p>
      <w:r>
        <w:rPr>
          <w:b/>
        </w:rPr>
        <w:t xml:space="preserve">Tulos</w:t>
      </w:r>
    </w:p>
    <w:p>
      <w:r>
        <w:t xml:space="preserve">Saksassa pakolaismellakka revityn koraanin vuoksi jättää 17 loukkaantunutta jäljelle</w:t>
      </w:r>
    </w:p>
    <w:p>
      <w:r>
        <w:rPr>
          <w:b/>
        </w:rPr>
        <w:t xml:space="preserve">Esimerkki 3.2093</w:t>
      </w:r>
    </w:p>
    <w:p>
      <w:r>
        <w:t xml:space="preserve">Kim Kardashian West on saapunut takaisin New Yorkiin, kun poliiseiksi pukeutuneiden aseistettujen ryöstäjien jahti jatkuu, sillä he hyökkäsivät amerikkalaisen tosi-tv-tähden kimppuun Pariisin asunnossa.</w:t>
      </w:r>
    </w:p>
    <w:p>
      <w:r>
        <w:rPr>
          <w:b/>
        </w:rPr>
        <w:t xml:space="preserve">Tulos</w:t>
      </w:r>
    </w:p>
    <w:p>
      <w:r>
        <w:t xml:space="preserve">Kim Kardashianin ryöstö: Pariisin poliisi jahtaa aseistettuja hyökkääjiä</w:t>
      </w:r>
    </w:p>
    <w:p>
      <w:r>
        <w:rPr>
          <w:b/>
        </w:rPr>
        <w:t xml:space="preserve">Esimerkki 3.2094</w:t>
      </w:r>
    </w:p>
    <w:p>
      <w:r>
        <w:t xml:space="preserve">Joukko naisia on julkaissut sosiaalisessa mediassa kuvia itsestään imettämässä lisätäkseen tietoisuutta vaikeuksista, joita jotkut naiset kohtaavat vauvojensa imettämisessä.</w:t>
      </w:r>
    </w:p>
    <w:p>
      <w:r>
        <w:rPr>
          <w:b/>
        </w:rPr>
        <w:t xml:space="preserve">Tulos</w:t>
      </w:r>
    </w:p>
    <w:p>
      <w:r>
        <w:t xml:space="preserve">Imetys: Abergavennyn äidit jakavat imettäviä kuvia verkossa.</w:t>
      </w:r>
    </w:p>
    <w:p>
      <w:r>
        <w:rPr>
          <w:b/>
        </w:rPr>
        <w:t xml:space="preserve">Esimerkki 3.2095</w:t>
      </w:r>
    </w:p>
    <w:p>
      <w:r>
        <w:t xml:space="preserve">Poptähti Whitney Houston on laskettu haudan lepoon hautausmaalla Westfieldissä, New Jerseyssä, päivä tähtien täyttämien hautajaisten jälkeen.</w:t>
      </w:r>
    </w:p>
    <w:p>
      <w:r>
        <w:rPr>
          <w:b/>
        </w:rPr>
        <w:t xml:space="preserve">Tulos</w:t>
      </w:r>
    </w:p>
    <w:p>
      <w:r>
        <w:t xml:space="preserve">Whitney Houstonin perhe osallistuu yksityisiin hautajaisiin New Jerseyssä</w:t>
      </w:r>
    </w:p>
    <w:p>
      <w:r>
        <w:rPr>
          <w:b/>
        </w:rPr>
        <w:t xml:space="preserve">Esimerkki 3.2096</w:t>
      </w:r>
    </w:p>
    <w:p>
      <w:r>
        <w:t xml:space="preserve">Taiteilija Sir Peter Blaken ainoa julkinen veistos aiotaan korvata kopiolla sen jälkeen, kun metallivarkaat olivat joutuneet alkuperäisen tilalle.</w:t>
      </w:r>
    </w:p>
    <w:p>
      <w:r>
        <w:rPr>
          <w:b/>
        </w:rPr>
        <w:t xml:space="preserve">Tulos</w:t>
      </w:r>
    </w:p>
    <w:p>
      <w:r>
        <w:t xml:space="preserve">Varastettu Sir Peter Blaken patsas korvataan kopiolla</w:t>
      </w:r>
    </w:p>
    <w:p>
      <w:r>
        <w:rPr>
          <w:b/>
        </w:rPr>
        <w:t xml:space="preserve">Esimerkki 3.2097</w:t>
      </w:r>
    </w:p>
    <w:p>
      <w:r>
        <w:t xml:space="preserve">Terveysviranomaisten mukaan Pohjois-Lancashiren tuhkarokkoepidemia on vahvistanut 35 tapausta syyskuusta lähtien.</w:t>
      </w:r>
    </w:p>
    <w:p>
      <w:r>
        <w:rPr>
          <w:b/>
        </w:rPr>
        <w:t xml:space="preserve">Tulos</w:t>
      </w:r>
    </w:p>
    <w:p>
      <w:r>
        <w:t xml:space="preserve">Tuhkarokkotapaukset vaikuttavat lapsiin Heyshamissa ja Morecambessa</w:t>
      </w:r>
    </w:p>
    <w:p>
      <w:r>
        <w:rPr>
          <w:b/>
        </w:rPr>
        <w:t xml:space="preserve">Esimerkki 3.2098</w:t>
      </w:r>
    </w:p>
    <w:p>
      <w:r>
        <w:t xml:space="preserve">Norfolkin viimeisen kaupallisen jauhomyllyn jäljellä oleva purje on poistettu.</w:t>
      </w:r>
    </w:p>
    <w:p>
      <w:r>
        <w:rPr>
          <w:b/>
        </w:rPr>
        <w:t xml:space="preserve">Tulos</w:t>
      </w:r>
    </w:p>
    <w:p>
      <w:r>
        <w:t xml:space="preserve">Viimeinen purje poistetaan Denverin tuulimyllystä Norfolkissa.</w:t>
      </w:r>
    </w:p>
    <w:p>
      <w:r>
        <w:rPr>
          <w:b/>
        </w:rPr>
        <w:t xml:space="preserve">Esimerkki 3.2099</w:t>
      </w:r>
    </w:p>
    <w:p>
      <w:r>
        <w:t xml:space="preserve">Jerseyn opetusministeriö on ilmoittanut, että se jatkaa yliopisto-opiskelijoiden rahoittamista samalla tavalla mahdollisista lukukausimaksujen korotuksista huolimatta.</w:t>
      </w:r>
    </w:p>
    <w:p>
      <w:r>
        <w:rPr>
          <w:b/>
        </w:rPr>
        <w:t xml:space="preserve">Tulos</w:t>
      </w:r>
    </w:p>
    <w:p>
      <w:r>
        <w:t xml:space="preserve">Ei muutoksia Jerseyn yliopistojen apurahoihin</w:t>
      </w:r>
    </w:p>
    <w:p>
      <w:r>
        <w:rPr>
          <w:b/>
        </w:rPr>
        <w:t xml:space="preserve">Esimerkki 3.2100</w:t>
      </w:r>
    </w:p>
    <w:p>
      <w:r>
        <w:t xml:space="preserve">Labour ilmoittaa suunnitelmista vahvistaa pikkulasten luokassa sallitun lapsimäärän ylärajaa 30:een ja asettaa sille tiukka yhden vuoden aikaraja vedoten ylisuurten luokkien määrän kasvuun.</w:t>
      </w:r>
    </w:p>
    <w:p>
      <w:r>
        <w:rPr>
          <w:b/>
        </w:rPr>
        <w:t xml:space="preserve">Tulos</w:t>
      </w:r>
    </w:p>
    <w:p>
      <w:r>
        <w:t xml:space="preserve">Päänumerot: Kuinka monta oppilasta on yli 30-vuotiaiden luokissa?</w:t>
      </w:r>
    </w:p>
    <w:p>
      <w:r>
        <w:rPr>
          <w:b/>
        </w:rPr>
        <w:t xml:space="preserve">Esimerkki 3.2101</w:t>
      </w:r>
    </w:p>
    <w:p>
      <w:r>
        <w:t xml:space="preserve">Tentit ovat suuren stressin aikaa. Etenkin Itä-Aasiassa, jossa on paineita saavuttaa huipputuloksia.</w:t>
      </w:r>
    </w:p>
    <w:p>
      <w:r>
        <w:rPr>
          <w:b/>
        </w:rPr>
        <w:t xml:space="preserve">Tulos</w:t>
      </w:r>
    </w:p>
    <w:p>
      <w:r>
        <w:t xml:space="preserve">Top 10 tenttirituaalia stressaantuneilta opiskelijoilta ympäri Aasiaa</w:t>
      </w:r>
    </w:p>
    <w:p>
      <w:r>
        <w:rPr>
          <w:b/>
        </w:rPr>
        <w:t xml:space="preserve">Esimerkki 3.2102</w:t>
      </w:r>
    </w:p>
    <w:p>
      <w:r>
        <w:t xml:space="preserve">Theresa Mayta on varoitettu "kauheista" vaalivaikutuksista konservatiivien kannalta, jos hän pitää kiinni brexit-suunnitelmastaan.</w:t>
      </w:r>
    </w:p>
    <w:p>
      <w:r>
        <w:rPr>
          <w:b/>
        </w:rPr>
        <w:t xml:space="preserve">Tulos</w:t>
      </w:r>
    </w:p>
    <w:p>
      <w:r>
        <w:t xml:space="preserve">Davis varoittaa Mayta "hirvittävistä seurauksista" ilman brexit-uudelleenajattelua</w:t>
      </w:r>
    </w:p>
    <w:p>
      <w:r>
        <w:rPr>
          <w:b/>
        </w:rPr>
        <w:t xml:space="preserve">Esimerkki 3.2103</w:t>
      </w:r>
    </w:p>
    <w:p>
      <w:r>
        <w:t xml:space="preserve">Kuusikymmentä tonnia maa-ainesta ja viisi isoa kontillista roskia on raivattu pois rautatielinjalta sen jälkeen, kun seinä sortui raiteille.</w:t>
      </w:r>
    </w:p>
    <w:p>
      <w:r>
        <w:rPr>
          <w:b/>
        </w:rPr>
        <w:t xml:space="preserve">Tulos</w:t>
      </w:r>
    </w:p>
    <w:p>
      <w:r>
        <w:t xml:space="preserve">Liverpool Lime Streetin seinän sortuminen: 60 tonnia raivattu pois raiteilta</w:t>
      </w:r>
    </w:p>
    <w:p>
      <w:r>
        <w:rPr>
          <w:b/>
        </w:rPr>
        <w:t xml:space="preserve">Esimerkki 3.2104</w:t>
      </w:r>
    </w:p>
    <w:p>
      <w:r>
        <w:t xml:space="preserve">Walesin kielen komissaari on kertonut parlamentin jäsenille, että neuvostojen walesinkielisen koulutuksen strategioissa on "vakavia puutteita".</w:t>
      </w:r>
    </w:p>
    <w:p>
      <w:r>
        <w:rPr>
          <w:b/>
        </w:rPr>
        <w:t xml:space="preserve">Tulos</w:t>
      </w:r>
    </w:p>
    <w:p>
      <w:r>
        <w:t xml:space="preserve">Neuvostojen walesilaisen koulutusstrategian "heikkoudet</w:t>
      </w:r>
    </w:p>
    <w:p>
      <w:r>
        <w:rPr>
          <w:b/>
        </w:rPr>
        <w:t xml:space="preserve">Esimerkki 3.2105</w:t>
      </w:r>
    </w:p>
    <w:p>
      <w:r>
        <w:t xml:space="preserve">Samsung on ilmoittanut luopuvansa kanteesta, jolla se pyrkii kieltämään joidenkin Applen tuotteiden myynnin Euroopassa.</w:t>
      </w:r>
    </w:p>
    <w:p>
      <w:r>
        <w:rPr>
          <w:b/>
        </w:rPr>
        <w:t xml:space="preserve">Tulos</w:t>
      </w:r>
    </w:p>
    <w:p>
      <w:r>
        <w:t xml:space="preserve">Samsung luopuu Applen myyntiä koskevasta kanteesta Euroopassa</w:t>
      </w:r>
    </w:p>
    <w:p>
      <w:r>
        <w:rPr>
          <w:b/>
        </w:rPr>
        <w:t xml:space="preserve">Esimerkki 3.2106</w:t>
      </w:r>
    </w:p>
    <w:p>
      <w:r>
        <w:t xml:space="preserve">Iranista tuli islamilainen tasavalta vuonna 1979, kun monarkia kukistettiin ja papisto otti poliittisen vallan ylimmän johtajan ajatollah Khomeinin johdolla.</w:t>
      </w:r>
    </w:p>
    <w:p>
      <w:r>
        <w:rPr>
          <w:b/>
        </w:rPr>
        <w:t xml:space="preserve">Tulos</w:t>
      </w:r>
    </w:p>
    <w:p>
      <w:r>
        <w:t xml:space="preserve">Iranin profiili - täydellinen yleiskatsaus</w:t>
      </w:r>
    </w:p>
    <w:p>
      <w:r>
        <w:rPr>
          <w:b/>
        </w:rPr>
        <w:t xml:space="preserve">Esimerkki 3.2107</w:t>
      </w:r>
    </w:p>
    <w:p>
      <w:r>
        <w:t xml:space="preserve">Plaid Cymru -puolue on luvannut, että Plaid Cymru -puolueen hallitus investoisi 6 miljardia puntaa valmiisiin hankkeisiin.</w:t>
      </w:r>
    </w:p>
    <w:p>
      <w:r>
        <w:rPr>
          <w:b/>
        </w:rPr>
        <w:t xml:space="preserve">Tulos</w:t>
      </w:r>
    </w:p>
    <w:p>
      <w:r>
        <w:t xml:space="preserve">Plaid Cymrun 6 miljardin punnan Senedd-vaalilupaus työpaikkojen luomiseksi.</w:t>
      </w:r>
    </w:p>
    <w:p>
      <w:r>
        <w:rPr>
          <w:b/>
        </w:rPr>
        <w:t xml:space="preserve">Esimerkki 3.2108</w:t>
      </w:r>
    </w:p>
    <w:p>
      <w:r>
        <w:t xml:space="preserve">Kun terveydenhuollon työntekijät alkavat saada Covid-19-rokotuksia eri puolilla Yhdysvaltoja, monet amerikkalaiset kysyvät, milloin he voivat saada rokotuksensa.</w:t>
      </w:r>
    </w:p>
    <w:p>
      <w:r>
        <w:rPr>
          <w:b/>
        </w:rPr>
        <w:t xml:space="preserve">Tulos</w:t>
      </w:r>
    </w:p>
    <w:p>
      <w:r>
        <w:t xml:space="preserve">Covid-rokote: Milloin amerikkalaiset rokotetaan?</w:t>
      </w:r>
    </w:p>
    <w:p>
      <w:r>
        <w:rPr>
          <w:b/>
        </w:rPr>
        <w:t xml:space="preserve">Esimerkki 3.2109</w:t>
      </w:r>
    </w:p>
    <w:p>
      <w:r>
        <w:t xml:space="preserve">Sitä on kutsuttu "kaikkien aikojen huonoimmaksi komediaksi", mutta kahdeksan vuoden jälkeen Mrs Brown's Boys on edelleen valtava hitti katsojien keskuudessa.</w:t>
      </w:r>
    </w:p>
    <w:p>
      <w:r>
        <w:rPr>
          <w:b/>
        </w:rPr>
        <w:t xml:space="preserve">Tulos</w:t>
      </w:r>
    </w:p>
    <w:p>
      <w:r>
        <w:t xml:space="preserve">Mrs Brown's Boys: arvostelukykyisen komedian pitkä elämä</w:t>
      </w:r>
    </w:p>
    <w:p>
      <w:r>
        <w:rPr>
          <w:b/>
        </w:rPr>
        <w:t xml:space="preserve">Esimerkki 3.2110</w:t>
      </w:r>
    </w:p>
    <w:p>
      <w:r>
        <w:t xml:space="preserve">Uusien lukujen mukaan Skotlantiin rakennettavien uusien asuntojen määrä on noussut ensimmäistä kertaa sitten vuoden 2006.</w:t>
      </w:r>
    </w:p>
    <w:p>
      <w:r>
        <w:rPr>
          <w:b/>
        </w:rPr>
        <w:t xml:space="preserve">Tulos</w:t>
      </w:r>
    </w:p>
    <w:p>
      <w:r>
        <w:t xml:space="preserve">Skotlannin uudisrakentamisen määrä kasvaa ensimmäistä kertaa viiteen vuoteen</w:t>
      </w:r>
    </w:p>
    <w:p>
      <w:r>
        <w:rPr>
          <w:b/>
        </w:rPr>
        <w:t xml:space="preserve">Esimerkki 3.2111</w:t>
      </w:r>
    </w:p>
    <w:p>
      <w:r>
        <w:t xml:space="preserve">Koomikko James Acaster aikoo esiintyä vaikeuksissa olevassa teemapuistossa, jonka hän kerran loi uudelleen marenkina The Great British Bake Off -ohjelmassa.</w:t>
      </w:r>
    </w:p>
    <w:p>
      <w:r>
        <w:rPr>
          <w:b/>
        </w:rPr>
        <w:t xml:space="preserve">Tulos</w:t>
      </w:r>
    </w:p>
    <w:p>
      <w:r>
        <w:t xml:space="preserve">James Acaster pelaa Wicksteed Parkissa vuonna 2021</w:t>
      </w:r>
    </w:p>
    <w:p>
      <w:r>
        <w:rPr>
          <w:b/>
        </w:rPr>
        <w:t xml:space="preserve">Esimerkki 3.2112</w:t>
      </w:r>
    </w:p>
    <w:p>
      <w:r>
        <w:t xml:space="preserve">Yhdysvaltalainen rockyhtye The Killers esiintyi Cardiffin linnassa perjantai-iltana, mikä oli heidän ensimmäinen keikkansa kaupungissa sitten vuoden 2012.</w:t>
      </w:r>
    </w:p>
    <w:p>
      <w:r>
        <w:rPr>
          <w:b/>
        </w:rPr>
        <w:t xml:space="preserve">Tulos</w:t>
      </w:r>
    </w:p>
    <w:p>
      <w:r>
        <w:t xml:space="preserve">The Killers, Manic Street Preachers ja Paul Weller esiintyvät</w:t>
      </w:r>
    </w:p>
    <w:p>
      <w:r>
        <w:rPr>
          <w:b/>
        </w:rPr>
        <w:t xml:space="preserve">Esimerkki 3.2113</w:t>
      </w:r>
    </w:p>
    <w:p>
      <w:r>
        <w:t xml:space="preserve">Talouden seurantaryhmä on esittänyt, että miesten ja naisten välisen tasa-arvokuilun kurominen umpeen kestäisi nykyisellä vauhdilla 100 vuotta.</w:t>
      </w:r>
    </w:p>
    <w:p>
      <w:r>
        <w:rPr>
          <w:b/>
        </w:rPr>
        <w:t xml:space="preserve">Tulos</w:t>
      </w:r>
    </w:p>
    <w:p>
      <w:r>
        <w:t xml:space="preserve">Naisten tasa-arvo ei toteudu vielä 100 vuoteen - World Economic Forum</w:t>
      </w:r>
    </w:p>
    <w:p>
      <w:r>
        <w:rPr>
          <w:b/>
        </w:rPr>
        <w:t xml:space="preserve">Esimerkki 3.2114</w:t>
      </w:r>
    </w:p>
    <w:p>
      <w:r>
        <w:t xml:space="preserve">Eurooppalaisissa ydinvoimaloissa on havaittu satoja ongelmia, joiden korjaaminen maksaisi jopa 25 miljardia euroa (20 miljardia puntaa), todetaan vuodetussa raporttiluonnoksessa.</w:t>
      </w:r>
    </w:p>
    <w:p>
      <w:r>
        <w:rPr>
          <w:b/>
        </w:rPr>
        <w:t xml:space="preserve">Tulos</w:t>
      </w:r>
    </w:p>
    <w:p>
      <w:r>
        <w:t xml:space="preserve">EU:n ydinvoimaloissa satoja ongelmia</w:t>
      </w:r>
    </w:p>
    <w:p>
      <w:r>
        <w:rPr>
          <w:b/>
        </w:rPr>
        <w:t xml:space="preserve">Esimerkki 3.2115</w:t>
      </w:r>
    </w:p>
    <w:p>
      <w:r>
        <w:t xml:space="preserve">Edustajakokouksen standardeista vastaavan komissaarin Douglas Bainin tiedetään vapauttaneen NI21:n johtajan Basil McCrean Stormontin käytännesääntöjen rikkomisesta.</w:t>
      </w:r>
    </w:p>
    <w:p>
      <w:r>
        <w:rPr>
          <w:b/>
        </w:rPr>
        <w:t xml:space="preserve">Tulos</w:t>
      </w:r>
    </w:p>
    <w:p>
      <w:r>
        <w:t xml:space="preserve">Basil McCrea "ei rikkonut Stormontin käytännesääntöjä".</w:t>
      </w:r>
    </w:p>
    <w:p>
      <w:r>
        <w:rPr>
          <w:b/>
        </w:rPr>
        <w:t xml:space="preserve">Esimerkki 3.2116</w:t>
      </w:r>
    </w:p>
    <w:p>
      <w:r>
        <w:t xml:space="preserve">Douglasin North Quayn kävelykadun osalle "ei olisi voinut tulla huonompaan aikaan", mutta sille pitäisi antaa "mahdollisuus", sanoi neuvoston johtaja.</w:t>
      </w:r>
    </w:p>
    <w:p>
      <w:r>
        <w:rPr>
          <w:b/>
        </w:rPr>
        <w:t xml:space="preserve">Tulos</w:t>
      </w:r>
    </w:p>
    <w:p>
      <w:r>
        <w:t xml:space="preserve">North Quayn liikennekiellolle "pitäisi antaa mahdollisuus".</w:t>
      </w:r>
    </w:p>
    <w:p>
      <w:r>
        <w:rPr>
          <w:b/>
        </w:rPr>
        <w:t xml:space="preserve">Esimerkki 3.2117</w:t>
      </w:r>
    </w:p>
    <w:p>
      <w:r>
        <w:t xml:space="preserve">Tripoli ei tunnu sotaa käyvältä kaupungilta. Pommituksia tai ilmatorjuntatulta ei ole näkynyt eikä kuulunut lähes viikkoon. Libyan pääkaupunki on eristyksissä, ja tulevaisuus on epävarma.</w:t>
      </w:r>
    </w:p>
    <w:p>
      <w:r>
        <w:rPr>
          <w:b/>
        </w:rPr>
        <w:t xml:space="preserve">Tulos</w:t>
      </w:r>
    </w:p>
    <w:p>
      <w:r>
        <w:t xml:space="preserve">Tripolin todellisuuden kerrosten paljastuminen</w:t>
      </w:r>
    </w:p>
    <w:p>
      <w:r>
        <w:rPr>
          <w:b/>
        </w:rPr>
        <w:t xml:space="preserve">Esimerkki 3.2118</w:t>
      </w:r>
    </w:p>
    <w:p>
      <w:r>
        <w:t xml:space="preserve">Se oli klassinen Catch-22.</w:t>
      </w:r>
    </w:p>
    <w:p>
      <w:r>
        <w:rPr>
          <w:b/>
        </w:rPr>
        <w:t xml:space="preserve">Tulos</w:t>
      </w:r>
    </w:p>
    <w:p>
      <w:r>
        <w:t xml:space="preserve">NHS-palkka: Catch-22-tilanne</w:t>
      </w:r>
    </w:p>
    <w:p>
      <w:r>
        <w:rPr>
          <w:b/>
        </w:rPr>
        <w:t xml:space="preserve">Esimerkki 3.2119</w:t>
      </w:r>
    </w:p>
    <w:p>
      <w:r>
        <w:t xml:space="preserve">Isle of Wightin poliiseille jaetaan kehossa kannettavia videokameroita rikollisuuden vähentämiseksi.</w:t>
      </w:r>
    </w:p>
    <w:p>
      <w:r>
        <w:rPr>
          <w:b/>
        </w:rPr>
        <w:t xml:space="preserve">Tulos</w:t>
      </w:r>
    </w:p>
    <w:p>
      <w:r>
        <w:t xml:space="preserve">Isle of Wightin poliiseille annetaan videokamerat.</w:t>
      </w:r>
    </w:p>
    <w:p>
      <w:r>
        <w:rPr>
          <w:b/>
        </w:rPr>
        <w:t xml:space="preserve">Esimerkki 3.2120</w:t>
      </w:r>
    </w:p>
    <w:p>
      <w:r>
        <w:t xml:space="preserve">Maailmanlaajuisen pandemian jatkuessa bändit ovat alkaneet tarjota T-paitojensa ja huppariensa rinnalle uutta pakollista tavaraa - kasvonaamioita.</w:t>
      </w:r>
    </w:p>
    <w:p>
      <w:r>
        <w:rPr>
          <w:b/>
        </w:rPr>
        <w:t xml:space="preserve">Tulos</w:t>
      </w:r>
    </w:p>
    <w:p>
      <w:r>
        <w:t xml:space="preserve">Coronavirus: Rock-yhtyeet alkavat myydä kasvonaamioita sisältävää tavaraa</w:t>
      </w:r>
    </w:p>
    <w:p>
      <w:r>
        <w:rPr>
          <w:b/>
        </w:rPr>
        <w:t xml:space="preserve">Esimerkki 3.2121</w:t>
      </w:r>
    </w:p>
    <w:p>
      <w:r>
        <w:t xml:space="preserve">Osuuspankin lähes romahtaneesta toiminnasta laaditussa laajassa raportissa syytetään organisaation huonoa hallintotapaa.</w:t>
      </w:r>
    </w:p>
    <w:p>
      <w:r>
        <w:rPr>
          <w:b/>
        </w:rPr>
        <w:t xml:space="preserve">Tulos</w:t>
      </w:r>
    </w:p>
    <w:p>
      <w:r>
        <w:t xml:space="preserve">Co-op Bankin raportti syyttää hallintoa</w:t>
      </w:r>
    </w:p>
    <w:p>
      <w:r>
        <w:rPr>
          <w:b/>
        </w:rPr>
        <w:t xml:space="preserve">Esimerkki 3.2122</w:t>
      </w:r>
    </w:p>
    <w:p>
      <w:r>
        <w:t xml:space="preserve">Eräs nainen on kertonut hetkestä, jolloin hän poimi vahingossa sota-ajan kranaatin heittäessään kiviä koiransa jahdattavaksi rannalla.</w:t>
      </w:r>
    </w:p>
    <w:p>
      <w:r>
        <w:rPr>
          <w:b/>
        </w:rPr>
        <w:t xml:space="preserve">Tulos</w:t>
      </w:r>
    </w:p>
    <w:p>
      <w:r>
        <w:t xml:space="preserve">'Paniikki', kun koira melkein heitti kranaatin takaa-ajoon Dovercourtin rannalla</w:t>
      </w:r>
    </w:p>
    <w:p>
      <w:r>
        <w:rPr>
          <w:b/>
        </w:rPr>
        <w:t xml:space="preserve">Esimerkki 3.2123</w:t>
      </w:r>
    </w:p>
    <w:p>
      <w:r>
        <w:t xml:space="preserve">"Phineas Gagella oli reikä päässä, ja kaikki tiesivät, että hänen olisi pitänyt olla kuollut. Oliko se kohtalo vai sokea onni, vaikkei se koskaan selvinnytkään, jatkui vuosi toisensa jälkeen..."</w:t>
      </w:r>
    </w:p>
    <w:p>
      <w:r>
        <w:rPr>
          <w:b/>
        </w:rPr>
        <w:t xml:space="preserve">Tulos</w:t>
      </w:r>
    </w:p>
    <w:p>
      <w:r>
        <w:t xml:space="preserve">Phineas Gage: Gageine Phineage: Mies, jolla on reikä päässä</w:t>
      </w:r>
    </w:p>
    <w:p>
      <w:r>
        <w:rPr>
          <w:b/>
        </w:rPr>
        <w:t xml:space="preserve">Esimerkki 3.2124</w:t>
      </w:r>
    </w:p>
    <w:p>
      <w:r>
        <w:t xml:space="preserve">Daimler on esittänyt toisen painokkaan anteeksipyynnön Kiinalle sen jälkeen, kun sen tytäryhtiö Mercedes Benz lainasi maanantaina Instagramissa Dalai Lamaa.</w:t>
      </w:r>
    </w:p>
    <w:p>
      <w:r>
        <w:rPr>
          <w:b/>
        </w:rPr>
        <w:t xml:space="preserve">Tulos</w:t>
      </w:r>
    </w:p>
    <w:p>
      <w:r>
        <w:t xml:space="preserve">Saksan Daimler pyytää Kiinalta "täyttä anteeksi" Dalai Laman vuoksi</w:t>
      </w:r>
    </w:p>
    <w:p>
      <w:r>
        <w:rPr>
          <w:b/>
        </w:rPr>
        <w:t xml:space="preserve">Esimerkki 3.2125</w:t>
      </w:r>
    </w:p>
    <w:p>
      <w:r>
        <w:t xml:space="preserve">Brightonin ranta suljetaan kaupungin perinteisen joulupäivän uintipaikalla vaarallisten meriolosuhteiden ennusteiden vuoksi.</w:t>
      </w:r>
    </w:p>
    <w:p>
      <w:r>
        <w:rPr>
          <w:b/>
        </w:rPr>
        <w:t xml:space="preserve">Tulos</w:t>
      </w:r>
    </w:p>
    <w:p>
      <w:r>
        <w:t xml:space="preserve">Brightonin joulupäivän uimaranta suljettu</w:t>
      </w:r>
    </w:p>
    <w:p>
      <w:r>
        <w:rPr>
          <w:b/>
        </w:rPr>
        <w:t xml:space="preserve">Esimerkki 3.2126</w:t>
      </w:r>
    </w:p>
    <w:p>
      <w:r>
        <w:t xml:space="preserve">Psykologeille annettavissa uusissa ohjeissa tunnustetaan, että nuorten hoidossa nuoruusikä ulottuu nykyään 25 ikävuoteen asti. Onko tämä siis uusi aikuisuuden raja?</w:t>
      </w:r>
    </w:p>
    <w:p>
      <w:r>
        <w:rPr>
          <w:b/>
        </w:rPr>
        <w:t xml:space="preserve">Tulos</w:t>
      </w:r>
    </w:p>
    <w:p>
      <w:r>
        <w:t xml:space="preserve">Onko 25 vuotta uusi aikuisuuden raja?</w:t>
      </w:r>
    </w:p>
    <w:p>
      <w:r>
        <w:rPr>
          <w:b/>
        </w:rPr>
        <w:t xml:space="preserve">Esimerkki 3.2127</w:t>
      </w:r>
    </w:p>
    <w:p>
      <w:r>
        <w:t xml:space="preserve">Gertrude-myrsky riehuu suuressa osassa Skotlantia ja muualla Yhdistyneessä kuningaskunnassa.</w:t>
      </w:r>
    </w:p>
    <w:p>
      <w:r>
        <w:rPr>
          <w:b/>
        </w:rPr>
        <w:t xml:space="preserve">Tulos</w:t>
      </w:r>
    </w:p>
    <w:p>
      <w:r>
        <w:t xml:space="preserve">Gertrude-myrsky numeroina</w:t>
      </w:r>
    </w:p>
    <w:p>
      <w:r>
        <w:rPr>
          <w:b/>
        </w:rPr>
        <w:t xml:space="preserve">Esimerkki 3.2128</w:t>
      </w:r>
    </w:p>
    <w:p>
      <w:r>
        <w:t xml:space="preserve">Australian viranomaiset kertovat takavarikoineensa maan kaikkien aikojen suurimman saaliin metamfetamiinia, joka tunnetaan paikallisesti nimellä ice.</w:t>
      </w:r>
    </w:p>
    <w:p>
      <w:r>
        <w:rPr>
          <w:b/>
        </w:rPr>
        <w:t xml:space="preserve">Tulos</w:t>
      </w:r>
    </w:p>
    <w:p>
      <w:r>
        <w:t xml:space="preserve">Australian suurin metamfetamiinitakavarikko: Huumeet löytyivät kaiuttimien sisältä</w:t>
      </w:r>
    </w:p>
    <w:p>
      <w:r>
        <w:rPr>
          <w:b/>
        </w:rPr>
        <w:t xml:space="preserve">Esimerkki 3.2129</w:t>
      </w:r>
    </w:p>
    <w:p>
      <w:r>
        <w:t xml:space="preserve">Michael Jacksonin lääkärin Conrad Murrayn oikeudenkäynnissä valamiehistölle on kerrottu, että laulaja oli kliinisesti kuollut, kun hän saapui sairaalaan.</w:t>
      </w:r>
    </w:p>
    <w:p>
      <w:r>
        <w:rPr>
          <w:b/>
        </w:rPr>
        <w:t xml:space="preserve">Tulos</w:t>
      </w:r>
    </w:p>
    <w:p>
      <w:r>
        <w:t xml:space="preserve">Jacksonin oikeudenkäynti: Jackson Jackson: Laulaja "oli kuollut" saapuessaan sairaalaan.</w:t>
      </w:r>
    </w:p>
    <w:p>
      <w:r>
        <w:rPr>
          <w:b/>
        </w:rPr>
        <w:t xml:space="preserve">Esimerkki 3.2130</w:t>
      </w:r>
    </w:p>
    <w:p>
      <w:r>
        <w:t xml:space="preserve">Teinipoika kuoli kaksi päivää sen jälkeen, kun hänen polkupyöränsä oli törmännyt autoon.</w:t>
      </w:r>
    </w:p>
    <w:p>
      <w:r>
        <w:rPr>
          <w:b/>
        </w:rPr>
        <w:t xml:space="preserve">Tulos</w:t>
      </w:r>
    </w:p>
    <w:p>
      <w:r>
        <w:t xml:space="preserve">Teini-ikäinen pyöräilijä kuoli kaksi päivää Exeterin onnettomuuden jälkeen</w:t>
      </w:r>
    </w:p>
    <w:p>
      <w:r>
        <w:rPr>
          <w:b/>
        </w:rPr>
        <w:t xml:space="preserve">Esimerkki 3.2131</w:t>
      </w:r>
    </w:p>
    <w:p>
      <w:r>
        <w:t xml:space="preserve">Valkoisen talon lehdistösihteerin sijainen TJ Ducklo on irtisanoutunut päivä sen jälkeen, kun hänet oli pidätetty virantoimituksesta ilman palkkaa, koska hänen väitettiin uhkailleen naistoimittajaa.</w:t>
      </w:r>
    </w:p>
    <w:p>
      <w:r>
        <w:rPr>
          <w:b/>
        </w:rPr>
        <w:t xml:space="preserve">Tulos</w:t>
      </w:r>
    </w:p>
    <w:p>
      <w:r>
        <w:t xml:space="preserve">TJ Ducklo: Bidenin avustaja irtisanoutuu "vastenmielisen" kielen takia</w:t>
      </w:r>
    </w:p>
    <w:p>
      <w:r>
        <w:rPr>
          <w:b/>
        </w:rPr>
        <w:t xml:space="preserve">Esimerkki 3.2132</w:t>
      </w:r>
    </w:p>
    <w:p>
      <w:r>
        <w:t xml:space="preserve">Lesbot ja homomiehet ovat pitkään kampanjoineet rinnakkain. Mutta ovatko he väärin luokiteltu yhteen, kysyy Julie Bindel.</w:t>
      </w:r>
    </w:p>
    <w:p>
      <w:r>
        <w:rPr>
          <w:b/>
        </w:rPr>
        <w:t xml:space="preserve">Tulos</w:t>
      </w:r>
    </w:p>
    <w:p>
      <w:r>
        <w:t xml:space="preserve">Näkemys: Pitäisikö homomiehet ja lesbot sulkea yhteen?</w:t>
      </w:r>
    </w:p>
    <w:p>
      <w:r>
        <w:rPr>
          <w:b/>
        </w:rPr>
        <w:t xml:space="preserve">Esimerkki 3.2133</w:t>
      </w:r>
    </w:p>
    <w:p>
      <w:r>
        <w:t xml:space="preserve">Kriittiset 12 kuukautta nousevien lämpötilojen torjunnassa alkavat tällä viikolla Madridissa, kun YK:n edustajat kokoontuvat tärkeisiin neuvotteluihin.</w:t>
      </w:r>
    </w:p>
    <w:p>
      <w:r>
        <w:rPr>
          <w:b/>
        </w:rPr>
        <w:t xml:space="preserve">Tulos</w:t>
      </w:r>
    </w:p>
    <w:p>
      <w:r>
        <w:t xml:space="preserve">Ilmastonmuutos: Ilmastonmuutoksen kannalta kriittinen vuosi alkaa Madridissa</w:t>
      </w:r>
    </w:p>
    <w:p>
      <w:r>
        <w:rPr>
          <w:b/>
        </w:rPr>
        <w:t xml:space="preserve">Esimerkki 3.2134</w:t>
      </w:r>
    </w:p>
    <w:p>
      <w:r>
        <w:t xml:space="preserve">Westminsterin hyökkääjän Khalid Masoodin ampunut ministerin henkivartija murtui oikeudessa, kun hän kertoi pelänneensä henkensä puolesta.</w:t>
      </w:r>
    </w:p>
    <w:p>
      <w:r>
        <w:rPr>
          <w:b/>
        </w:rPr>
        <w:t xml:space="preserve">Tulos</w:t>
      </w:r>
    </w:p>
    <w:p>
      <w:r>
        <w:t xml:space="preserve">Westminsterin isku: Henkivartija murtuu tutkinnassa</w:t>
      </w:r>
    </w:p>
    <w:p>
      <w:r>
        <w:rPr>
          <w:b/>
        </w:rPr>
        <w:t xml:space="preserve">Esimerkki 3.2135</w:t>
      </w:r>
    </w:p>
    <w:p>
      <w:r>
        <w:t xml:space="preserve">Poliisihevonen, jonka kimppuun hyökättiin jalkapallofanien yhteenoton yhteydessä Tyne-Wearin derbyn jälkeen, ei loukkaantunut, kertoivat poliisit.</w:t>
      </w:r>
    </w:p>
    <w:p>
      <w:r>
        <w:rPr>
          <w:b/>
        </w:rPr>
        <w:t xml:space="preserve">Tulos</w:t>
      </w:r>
    </w:p>
    <w:p>
      <w:r>
        <w:t xml:space="preserve">Poliisihevosen kimppuun hyökättiin Tyne-Wearin derbyn "sakon" jälkeen</w:t>
      </w:r>
    </w:p>
    <w:p>
      <w:r>
        <w:rPr>
          <w:b/>
        </w:rPr>
        <w:t xml:space="preserve">Esimerkki 3.2136</w:t>
      </w:r>
    </w:p>
    <w:p>
      <w:r>
        <w:t xml:space="preserve">Terveysministeri on sanonut, että yksi syy Belfastin kaupunginsairaalan onnettomuus- ja päivystyspalvelujen todennäköiseen sulkemiseen on lääkäriharjoittelijoiden puute.</w:t>
      </w:r>
    </w:p>
    <w:p>
      <w:r>
        <w:rPr>
          <w:b/>
        </w:rPr>
        <w:t xml:space="preserve">Tulos</w:t>
      </w:r>
    </w:p>
    <w:p>
      <w:r>
        <w:t xml:space="preserve">Miksi meillä ei ole tarpeeksi nuorempia lääkäreitä?</w:t>
      </w:r>
    </w:p>
    <w:p>
      <w:r>
        <w:rPr>
          <w:b/>
        </w:rPr>
        <w:t xml:space="preserve">Esimerkki 3.2137</w:t>
      </w:r>
    </w:p>
    <w:p>
      <w:r>
        <w:t xml:space="preserve">Grenfell Towerin tulipalon sytyttämisestä syytetty verhousasennuksia asentanut yritys on kertonut tulipaloa tutkivalle taholle, että se ei tarkistanut, että rakenne vastasi paloturvallisuusvaatimuksia.</w:t>
      </w:r>
    </w:p>
    <w:p>
      <w:r>
        <w:rPr>
          <w:b/>
        </w:rPr>
        <w:t xml:space="preserve">Tulos</w:t>
      </w:r>
    </w:p>
    <w:p>
      <w:r>
        <w:t xml:space="preserve">Grenfellin verhousyhtiö ei tarkistanut suunnittelun turvallisuutta.</w:t>
      </w:r>
    </w:p>
    <w:p>
      <w:r>
        <w:rPr>
          <w:b/>
        </w:rPr>
        <w:t xml:space="preserve">Esimerkki 3.2138</w:t>
      </w:r>
    </w:p>
    <w:p>
      <w:r>
        <w:t xml:space="preserve">Walesin poliisivoimien kirjaamien ilkivaltaisten viestien määrä on yli kaksinkertaistunut vuodessa, kuten luvut osoittavat.</w:t>
      </w:r>
    </w:p>
    <w:p>
      <w:r>
        <w:rPr>
          <w:b/>
        </w:rPr>
        <w:t xml:space="preserve">Tulos</w:t>
      </w:r>
    </w:p>
    <w:p>
      <w:r>
        <w:t xml:space="preserve">Verkkokiusaamista ja trollausta koskevat ilmoitukset Walesin poliisille kaksinkertaistuvat</w:t>
      </w:r>
    </w:p>
    <w:p>
      <w:r>
        <w:rPr>
          <w:b/>
        </w:rPr>
        <w:t xml:space="preserve">Esimerkki 3.2139</w:t>
      </w:r>
    </w:p>
    <w:p>
      <w:r>
        <w:t xml:space="preserve">Ylikuumentuneet miehet ja pojat Yhdistyneessä kuningaskunnassa ja Euroopassa uhmaavat pukeutumissääntöjä käyttämällä hameita.</w:t>
      </w:r>
    </w:p>
    <w:p>
      <w:r>
        <w:rPr>
          <w:b/>
        </w:rPr>
        <w:t xml:space="preserve">Tulos</w:t>
      </w:r>
    </w:p>
    <w:p>
      <w:r>
        <w:t xml:space="preserve">Miksi miehet, jotka eivät voi käyttää shortseja, käyttävät sen sijaan hameita?</w:t>
      </w:r>
    </w:p>
    <w:p>
      <w:r>
        <w:rPr>
          <w:b/>
        </w:rPr>
        <w:t xml:space="preserve">Esimerkki 3.2140</w:t>
      </w:r>
    </w:p>
    <w:p>
      <w:r>
        <w:t xml:space="preserve">Yhdysvaltalaiset teini-ikäiset hylkäävät Facebookin ja suosivat YouTuben, Instagramin ja Snapchatin kaltaisia alustoja, kertoo tutkimus.</w:t>
      </w:r>
    </w:p>
    <w:p>
      <w:r>
        <w:rPr>
          <w:b/>
        </w:rPr>
        <w:t xml:space="preserve">Tulos</w:t>
      </w:r>
    </w:p>
    <w:p>
      <w:r>
        <w:t xml:space="preserve">Facebook häviää YouTubelle, Instagramille ja Snapchatille yhdysvaltalaisten teinien keskuudessa</w:t>
      </w:r>
    </w:p>
    <w:p>
      <w:r>
        <w:rPr>
          <w:b/>
        </w:rPr>
        <w:t xml:space="preserve">Esimerkki 3.2141</w:t>
      </w:r>
    </w:p>
    <w:p>
      <w:r>
        <w:t xml:space="preserve">Mies, joka auttoi pelastamaan I'm A Celebrity... Get Me Out Of Here! -sarjaa isännöivän walesilaisen linnan, on kertonut ottaneensa aluksi ITV:n ehdotuksen sarjasta roskapostina.</w:t>
      </w:r>
    </w:p>
    <w:p>
      <w:r>
        <w:rPr>
          <w:b/>
        </w:rPr>
        <w:t xml:space="preserve">Tulos</w:t>
      </w:r>
    </w:p>
    <w:p>
      <w:r>
        <w:t xml:space="preserve">Olen julkkis: Linnan omistaja "luuli ITV:n sähköpostia roskapostiksi".</w:t>
      </w:r>
    </w:p>
    <w:p>
      <w:r>
        <w:rPr>
          <w:b/>
        </w:rPr>
        <w:t xml:space="preserve">Esimerkki 3.2142</w:t>
      </w:r>
    </w:p>
    <w:p>
      <w:r>
        <w:t xml:space="preserve">Jerseyn hoitojärjestelmästä laaditussa raportissa on paljastettu vuosikymmeniä jatkunut orjuus, kiusaaminen ja hyväksikäyttö.</w:t>
      </w:r>
    </w:p>
    <w:p>
      <w:r>
        <w:rPr>
          <w:b/>
        </w:rPr>
        <w:t xml:space="preserve">Tulos</w:t>
      </w:r>
    </w:p>
    <w:p>
      <w:r>
        <w:t xml:space="preserve">Jerseyn hoivakotien vuosikymmeniä kestäneitä väärinkäytöksiä tarkastellaan raportissa</w:t>
      </w:r>
    </w:p>
    <w:p>
      <w:r>
        <w:rPr>
          <w:b/>
        </w:rPr>
        <w:t xml:space="preserve">Esimerkki 3.2143</w:t>
      </w:r>
    </w:p>
    <w:p>
      <w:r>
        <w:t xml:space="preserve">Tuhannet mielenosoittajat kokoontuvat toista päivää eri puolilla Ukrainaa ja ovat vihaisia hallituksen päätöksestä lykätä assosiaatiosopimusta EU:n kanssa.</w:t>
      </w:r>
    </w:p>
    <w:p>
      <w:r>
        <w:rPr>
          <w:b/>
        </w:rPr>
        <w:t xml:space="preserve">Tulos</w:t>
      </w:r>
    </w:p>
    <w:p>
      <w:r>
        <w:t xml:space="preserve">Ukrainalaiset kokoontuvat mielenosoitukseen hallituksen EU:lle osoittamasta nolaamisesta.</w:t>
      </w:r>
    </w:p>
    <w:p>
      <w:r>
        <w:rPr>
          <w:b/>
        </w:rPr>
        <w:t xml:space="preserve">Esimerkki 3.2144</w:t>
      </w:r>
    </w:p>
    <w:p>
      <w:r>
        <w:t xml:space="preserve">Rohkeasti aasialaista edustusta vaativa Hollywood-elokuva Crazy Rich Asians oli tarkoitettu tarkkaan tutkittavaksi, sillä se ilmestyi sen jälkeen, kun oli käyty katkeria keskusteluja valkopesusta ja "keltaisen naaman" valamisesta - kun valkoiset näyttelijät yrittävät saada itsensä näyttämään aasialaisilta. Monilla aasialaisilla on kuitenkin valtavat odotukset elokuvan suhteen, kuten sananlaskun "tiikeriäidillä" - voisiko sen paino osoittautua liian suureksi?</w:t>
      </w:r>
    </w:p>
    <w:p>
      <w:r>
        <w:rPr>
          <w:b/>
        </w:rPr>
        <w:t xml:space="preserve">Tulos</w:t>
      </w:r>
    </w:p>
    <w:p>
      <w:r>
        <w:t xml:space="preserve">Crazy Rich Asians: Aasialaisten "hullujen" odotusten rasittama elokuva</w:t>
      </w:r>
    </w:p>
    <w:p>
      <w:r>
        <w:rPr>
          <w:b/>
        </w:rPr>
        <w:t xml:space="preserve">Esimerkki 3.2145</w:t>
      </w:r>
    </w:p>
    <w:p>
      <w:r>
        <w:t xml:space="preserve">Siniset muistolaatat, jotka yhdistävät historialliset merkkihenkilöt rakennuksiin eri puolilla Lontoota, täyttävät tänä vuonna 150 vuotta. Laulaja Freddie Mercury ja jalkapalloilija Bobby Moore saavat muistolaatat. Onko kotonasi tai työpaikallasi muistolaatta?</w:t>
      </w:r>
    </w:p>
    <w:p>
      <w:r>
        <w:rPr>
          <w:b/>
        </w:rPr>
        <w:t xml:space="preserve">Tulos</w:t>
      </w:r>
    </w:p>
    <w:p>
      <w:r>
        <w:t xml:space="preserve">Siniset laatat: Asutko English Heritage -rakennuksessa?</w:t>
      </w:r>
    </w:p>
    <w:p>
      <w:r>
        <w:rPr>
          <w:b/>
        </w:rPr>
        <w:t xml:space="preserve">Esimerkki 3.2146</w:t>
      </w:r>
    </w:p>
    <w:p>
      <w:r>
        <w:t xml:space="preserve">Mies kuoli, kun tulipalo valtasi talon.</w:t>
      </w:r>
    </w:p>
    <w:p>
      <w:r>
        <w:rPr>
          <w:b/>
        </w:rPr>
        <w:t xml:space="preserve">Tulos</w:t>
      </w:r>
    </w:p>
    <w:p>
      <w:r>
        <w:t xml:space="preserve">Bootlen tulipalo: Bootle: Mies kuolee, kun tulipalo nielaisee talon</w:t>
      </w:r>
    </w:p>
    <w:p>
      <w:r>
        <w:rPr>
          <w:b/>
        </w:rPr>
        <w:t xml:space="preserve">Esimerkki 3.2147</w:t>
      </w:r>
    </w:p>
    <w:p>
      <w:r>
        <w:t xml:space="preserve">Jopa 1 000 mielenosoittajaa on osallistunut marssille, jolla vastustetaan suunnitelmia siirtää Stoke-on-Trentin kaupunginvaltuuston päämaja.</w:t>
      </w:r>
    </w:p>
    <w:p>
      <w:r>
        <w:rPr>
          <w:b/>
        </w:rPr>
        <w:t xml:space="preserve">Tulos</w:t>
      </w:r>
    </w:p>
    <w:p>
      <w:r>
        <w:t xml:space="preserve">Sadat marssivat Stoke-on-Trentin valtuuston päämajassa</w:t>
      </w:r>
    </w:p>
    <w:p>
      <w:r>
        <w:rPr>
          <w:b/>
        </w:rPr>
        <w:t xml:space="preserve">Esimerkki 3.2148</w:t>
      </w:r>
    </w:p>
    <w:p>
      <w:r>
        <w:t xml:space="preserve">Lontoon Shardille yksin kiivenneen kiipeilijän vanhemmat sanovat, että oli "erittäin väärin", että hänet vangittiin.</w:t>
      </w:r>
    </w:p>
    <w:p>
      <w:r>
        <w:rPr>
          <w:b/>
        </w:rPr>
        <w:t xml:space="preserve">Tulos</w:t>
      </w:r>
    </w:p>
    <w:p>
      <w:r>
        <w:t xml:space="preserve">Shardin kiipeilijä George King-Thompsonin vangitseminen on väärin.</w:t>
      </w:r>
    </w:p>
    <w:p>
      <w:r>
        <w:rPr>
          <w:b/>
        </w:rPr>
        <w:t xml:space="preserve">Esimerkki 3.2149</w:t>
      </w:r>
    </w:p>
    <w:p>
      <w:r>
        <w:t xml:space="preserve">Poliisi- ja rikoskomissaarin mukaan pidemmät odotusajat päivystyspoliklinikoilla vaikuttavat merkittävästi poliisitoimintaan joissakin Walesin osissa.</w:t>
      </w:r>
    </w:p>
    <w:p>
      <w:r>
        <w:rPr>
          <w:b/>
        </w:rPr>
        <w:t xml:space="preserve">Tulos</w:t>
      </w:r>
    </w:p>
    <w:p>
      <w:r>
        <w:t xml:space="preserve">Pitkät odotusajat sairaaloiden ja päivystyspoliklinikoiden vastaanotolla Walesissa vaikuttavat poliisitoimintaan.</w:t>
      </w:r>
    </w:p>
    <w:p>
      <w:r>
        <w:rPr>
          <w:b/>
        </w:rPr>
        <w:t xml:space="preserve">Esimerkki 3.2150</w:t>
      </w:r>
    </w:p>
    <w:p>
      <w:r>
        <w:t xml:space="preserve">Banksyn taideteos asetetaan näytteille ensimmäistä kertaa sen jälkeen, kun se poistettiin rakennuksen kyljestä.</w:t>
      </w:r>
    </w:p>
    <w:p>
      <w:r>
        <w:rPr>
          <w:b/>
        </w:rPr>
        <w:t xml:space="preserve">Tulos</w:t>
      </w:r>
    </w:p>
    <w:p>
      <w:r>
        <w:t xml:space="preserve">Banksy: Hula-hooping-tyttö on esillä Suffolkin museossa</w:t>
      </w:r>
    </w:p>
    <w:p>
      <w:r>
        <w:rPr>
          <w:b/>
        </w:rPr>
        <w:t xml:space="preserve">Esimerkki 3.2151</w:t>
      </w:r>
    </w:p>
    <w:p>
      <w:r>
        <w:t xml:space="preserve">Kuusikymmentä vuotta sitten eräs mies, jolla oli muistikirja, kynä ja muste kädessään, aloitti 13 vuotta kestäneen matkan luodakseen "rakkauskirjeitä" Lakelandin tuntureille.</w:t>
      </w:r>
    </w:p>
    <w:p>
      <w:r>
        <w:rPr>
          <w:b/>
        </w:rPr>
        <w:t xml:space="preserve">Tulos</w:t>
      </w:r>
    </w:p>
    <w:p>
      <w:r>
        <w:t xml:space="preserve">Alfred Wainwrightin ensimmäinen luonnos juhlii 60-vuotisjuhlaa.</w:t>
      </w:r>
    </w:p>
    <w:p>
      <w:r>
        <w:rPr>
          <w:b/>
        </w:rPr>
        <w:t xml:space="preserve">Esimerkki 3.2152</w:t>
      </w:r>
    </w:p>
    <w:p>
      <w:r>
        <w:t xml:space="preserve">Miestä on syytetty murhasta sen jälkeen, kun nainen löydettiin kuolleena kotoaan Leicesterissä.</w:t>
      </w:r>
    </w:p>
    <w:p>
      <w:r>
        <w:rPr>
          <w:b/>
        </w:rPr>
        <w:t xml:space="preserve">Tulos</w:t>
      </w:r>
    </w:p>
    <w:p>
      <w:r>
        <w:t xml:space="preserve">Leicesterin puukotuskuolema: Leesticester: Mies syytettynä naisen murhasta</w:t>
      </w:r>
    </w:p>
    <w:p>
      <w:r>
        <w:rPr>
          <w:b/>
        </w:rPr>
        <w:t xml:space="preserve">Esimerkki 3.2153</w:t>
      </w:r>
    </w:p>
    <w:p>
      <w:r>
        <w:t xml:space="preserve">Kokenut teini-ikäinen snorklaaja kuoli testatessaan kykyään pidättää hengitystä veden alla, kuolinsyyntutkija on kertonut.</w:t>
      </w:r>
    </w:p>
    <w:p>
      <w:r>
        <w:rPr>
          <w:b/>
        </w:rPr>
        <w:t xml:space="preserve">Tulos</w:t>
      </w:r>
    </w:p>
    <w:p>
      <w:r>
        <w:t xml:space="preserve">Oscar Montgomery: Teini-ikäinen snorklaaja kuoli hengitystestissä</w:t>
      </w:r>
    </w:p>
    <w:p>
      <w:r>
        <w:rPr>
          <w:b/>
        </w:rPr>
        <w:t xml:space="preserve">Esimerkki 3.2154</w:t>
      </w:r>
    </w:p>
    <w:p>
      <w:r>
        <w:t xml:space="preserve">Barclays-pankin pääjohtaja Antony Jenkins luopuu viime vuoden bonuksestaan.</w:t>
      </w:r>
    </w:p>
    <w:p>
      <w:r>
        <w:rPr>
          <w:b/>
        </w:rPr>
        <w:t xml:space="preserve">Tulos</w:t>
      </w:r>
    </w:p>
    <w:p>
      <w:r>
        <w:t xml:space="preserve">Barclays-pankin johtaja Antony Jenkins luopuu bonuksesta</w:t>
      </w:r>
    </w:p>
    <w:p>
      <w:r>
        <w:rPr>
          <w:b/>
        </w:rPr>
        <w:t xml:space="preserve">Esimerkki 3.2155</w:t>
      </w:r>
    </w:p>
    <w:p>
      <w:r>
        <w:t xml:space="preserve">Mies, jonka isoisä taisteli ensimmäisessä maailmansodassa, vaatii, että sikhisotilaiden sotamuistomerkki sijoitetaan parempaan paikkaan Coventryyn.</w:t>
      </w:r>
    </w:p>
    <w:p>
      <w:r>
        <w:rPr>
          <w:b/>
        </w:rPr>
        <w:t xml:space="preserve">Tulos</w:t>
      </w:r>
    </w:p>
    <w:p>
      <w:r>
        <w:t xml:space="preserve">Coventryn sikhien sotamuistomerkkiä koskeva vetoomus</w:t>
      </w:r>
    </w:p>
    <w:p>
      <w:r>
        <w:rPr>
          <w:b/>
        </w:rPr>
        <w:t xml:space="preserve">Esimerkki 3.2156</w:t>
      </w:r>
    </w:p>
    <w:p>
      <w:r>
        <w:t xml:space="preserve">Festivaalikävijät joutuivat nukkumaan autoissaan, kun liikenne tukkeutui, kun rankkasade muutti Isle of Wight -festivaalialueen mutakylpyyn.</w:t>
      </w:r>
    </w:p>
    <w:p>
      <w:r>
        <w:rPr>
          <w:b/>
        </w:rPr>
        <w:t xml:space="preserve">Tulos</w:t>
      </w:r>
    </w:p>
    <w:p>
      <w:r>
        <w:t xml:space="preserve">Isle of Wight -festivaali: Sade ja muta aiheuttavat matkakaaoksen</w:t>
      </w:r>
    </w:p>
    <w:p>
      <w:r>
        <w:rPr>
          <w:b/>
        </w:rPr>
        <w:t xml:space="preserve">Esimerkki 3.2157</w:t>
      </w:r>
    </w:p>
    <w:p>
      <w:r>
        <w:t xml:space="preserve">Marks &amp; Spencer on raportoinut vaatteiden ja elintarvikkeiden myynnin laskusta ja varoitti, ettei se näe myynnin paranevan juurikaan tänä vuonna.</w:t>
      </w:r>
    </w:p>
    <w:p>
      <w:r>
        <w:rPr>
          <w:b/>
        </w:rPr>
        <w:t xml:space="preserve">Tulos</w:t>
      </w:r>
    </w:p>
    <w:p>
      <w:r>
        <w:t xml:space="preserve">Elintarvikkeiden myynnin lasku iskee Marks &amp; Spenceriin</w:t>
      </w:r>
    </w:p>
    <w:p>
      <w:r>
        <w:rPr>
          <w:b/>
        </w:rPr>
        <w:t xml:space="preserve">Esimerkki 3.2158</w:t>
      </w:r>
    </w:p>
    <w:p>
      <w:r>
        <w:t xml:space="preserve">Cumbriassa on avattu uusi 50 000 punnan terveysasema.</w:t>
      </w:r>
    </w:p>
    <w:p>
      <w:r>
        <w:rPr>
          <w:b/>
        </w:rPr>
        <w:t xml:space="preserve">Tulos</w:t>
      </w:r>
    </w:p>
    <w:p>
      <w:r>
        <w:t xml:space="preserve">Cumbria hyväntekeväisyysjärjestöt ja luottamus avata £ 50,000 terveys keskus</w:t>
      </w:r>
    </w:p>
    <w:p>
      <w:r>
        <w:rPr>
          <w:b/>
        </w:rPr>
        <w:t xml:space="preserve">Esimerkki 3.2159</w:t>
      </w:r>
    </w:p>
    <w:p>
      <w:r>
        <w:t xml:space="preserve">Kymmenet saastuneen veriskandaalin walesilaiset uhrit hakevat korvauksia korkeimman oikeuden päätöksen jälkeen, sanoi parlamentin jäsen.</w:t>
      </w:r>
    </w:p>
    <w:p>
      <w:r>
        <w:rPr>
          <w:b/>
        </w:rPr>
        <w:t xml:space="preserve">Tulos</w:t>
      </w:r>
    </w:p>
    <w:p>
      <w:r>
        <w:t xml:space="preserve">Saastunut veri: Walesin uhrit hakevat korvauksia</w:t>
      </w:r>
    </w:p>
    <w:p>
      <w:r>
        <w:rPr>
          <w:b/>
        </w:rPr>
        <w:t xml:space="preserve">Esimerkki 3.2160</w:t>
      </w:r>
    </w:p>
    <w:p>
      <w:r>
        <w:t xml:space="preserve">Saaren osavaltiot ovat hyväksyneet 30 000 puntaa, jotka tarvitaan ensimmäisen väestönlaskennan järjestämiseen Alderneylla yli 10 vuoteen.</w:t>
      </w:r>
    </w:p>
    <w:p>
      <w:r>
        <w:rPr>
          <w:b/>
        </w:rPr>
        <w:t xml:space="preserve">Tulos</w:t>
      </w:r>
    </w:p>
    <w:p>
      <w:r>
        <w:t xml:space="preserve">Alderneyn osavaltiot hyväksyvät 30 000 puntaa väestönlaskentaa varten.</w:t>
      </w:r>
    </w:p>
    <w:p>
      <w:r>
        <w:rPr>
          <w:b/>
        </w:rPr>
        <w:t xml:space="preserve">Esimerkki 3.2161</w:t>
      </w:r>
    </w:p>
    <w:p>
      <w:r>
        <w:t xml:space="preserve">Facebookin päivittäminen, kappaleiden lataaminen tai YouTuben katsominen voi olla kallista ja hidasta älypuhelimilla.</w:t>
      </w:r>
    </w:p>
    <w:p>
      <w:r>
        <w:rPr>
          <w:b/>
        </w:rPr>
        <w:t xml:space="preserve">Tulos</w:t>
      </w:r>
    </w:p>
    <w:p>
      <w:r>
        <w:t xml:space="preserve">Ilmaiset Wi-Fi-hotspotit kaksinkertaistuvat, kun O2 parantaa verkkoa</w:t>
      </w:r>
    </w:p>
    <w:p>
      <w:r>
        <w:rPr>
          <w:b/>
        </w:rPr>
        <w:t xml:space="preserve">Esimerkki 3.2162</w:t>
      </w:r>
    </w:p>
    <w:p>
      <w:r>
        <w:t xml:space="preserve">Jalkapalloilija Emiliano Sala kertoi ystävälleen, että tunsi itsensä pakotetuksi ulos entisestä seurastaan, muutama päivä ennen kuin kuoli lento-onnettomuudessa.</w:t>
      </w:r>
    </w:p>
    <w:p>
      <w:r>
        <w:rPr>
          <w:b/>
        </w:rPr>
        <w:t xml:space="preserve">Tulos</w:t>
      </w:r>
    </w:p>
    <w:p>
      <w:r>
        <w:t xml:space="preserve">Emiliano Sala tunsi itsensä "pakotetuksi ulos" Nantesista ennen lento-onnettomuutta</w:t>
      </w:r>
    </w:p>
    <w:p>
      <w:r>
        <w:rPr>
          <w:b/>
        </w:rPr>
        <w:t xml:space="preserve">Esimerkki 3.2163</w:t>
      </w:r>
    </w:p>
    <w:p>
      <w:r>
        <w:t xml:space="preserve">Facebook lisää Messenger-sovellukseensa uuden joukon erilaisia hymiöitä.</w:t>
      </w:r>
    </w:p>
    <w:p>
      <w:r>
        <w:rPr>
          <w:b/>
        </w:rPr>
        <w:t xml:space="preserve">Tulos</w:t>
      </w:r>
    </w:p>
    <w:p>
      <w:r>
        <w:t xml:space="preserve">Facebook Messenger lisää monipuolisia hymiöitä, mukaan lukien kuvakkeet ammattilaisnaisille</w:t>
      </w:r>
    </w:p>
    <w:p>
      <w:r>
        <w:rPr>
          <w:b/>
        </w:rPr>
        <w:t xml:space="preserve">Esimerkki 3.2164</w:t>
      </w:r>
    </w:p>
    <w:p>
      <w:r>
        <w:t xml:space="preserve">Järjestäjät ovat ilmoittaneet, että Birminghamin NEC-tapahtumassa järjestettävässä Crufts-koiranäyttelyssä on ennätysmäärä ulkomaisia näyttelyitä.</w:t>
      </w:r>
    </w:p>
    <w:p>
      <w:r>
        <w:rPr>
          <w:b/>
        </w:rPr>
        <w:t xml:space="preserve">Tulos</w:t>
      </w:r>
    </w:p>
    <w:p>
      <w:r>
        <w:t xml:space="preserve">Crufts 2013: Ennätysmäärä ulkomaisia osallistujia</w:t>
      </w:r>
    </w:p>
    <w:p>
      <w:r>
        <w:rPr>
          <w:b/>
        </w:rPr>
        <w:t xml:space="preserve">Esimerkki 3.2165</w:t>
      </w:r>
    </w:p>
    <w:p>
      <w:r>
        <w:t xml:space="preserve">Ennätykselliset viisi miljoonaa brittiläistä työntekijää työskentelee nyt matalapalkkaisissa töissä, osoittaa erään ajatushautomon tutkimus.</w:t>
      </w:r>
    </w:p>
    <w:p>
      <w:r>
        <w:rPr>
          <w:b/>
        </w:rPr>
        <w:t xml:space="preserve">Tulos</w:t>
      </w:r>
    </w:p>
    <w:p>
      <w:r>
        <w:t xml:space="preserve">Ajatushautomo toteaa, että matalapalkkaisten brittien määrä on nyt viisi miljoonaa.</w:t>
      </w:r>
    </w:p>
    <w:p>
      <w:r>
        <w:rPr>
          <w:b/>
        </w:rPr>
        <w:t xml:space="preserve">Esimerkki 3.2166</w:t>
      </w:r>
    </w:p>
    <w:p>
      <w:r>
        <w:t xml:space="preserve">Yhdistyneen kuningaskunnan korkein oikeus on kunnioittanut yhtä ensimmäisistä tuomareistaan, Lord Kerr of Tonaghmorea, joka on kuollut 72-vuotiaana.</w:t>
      </w:r>
    </w:p>
    <w:p>
      <w:r>
        <w:rPr>
          <w:b/>
        </w:rPr>
        <w:t xml:space="preserve">Tulos</w:t>
      </w:r>
    </w:p>
    <w:p>
      <w:r>
        <w:t xml:space="preserve">Lordi Kerr of Tonaghmore: Kerrer: Korkeimman oikeuden entinen tuomari kuolee 72-vuotiaana</w:t>
      </w:r>
    </w:p>
    <w:p>
      <w:r>
        <w:rPr>
          <w:b/>
        </w:rPr>
        <w:t xml:space="preserve">Esimerkki 3.2167</w:t>
      </w:r>
    </w:p>
    <w:p>
      <w:r>
        <w:t xml:space="preserve">Imetys tai pulloruokinta tai kysymys kertakäyttövaipoista ja pestävistä vaipoista - lapsen kasvattamisessa on aina ollut valintoja ja haasteita.</w:t>
      </w:r>
    </w:p>
    <w:p>
      <w:r>
        <w:rPr>
          <w:b/>
        </w:rPr>
        <w:t xml:space="preserve">Tulos</w:t>
      </w:r>
    </w:p>
    <w:p>
      <w:r>
        <w:t xml:space="preserve">Näyttelyssä tarkastellaan vauvan kasvatusta</w:t>
      </w:r>
    </w:p>
    <w:p>
      <w:r>
        <w:rPr>
          <w:b/>
        </w:rPr>
        <w:t xml:space="preserve">Esimerkki 3.2168</w:t>
      </w:r>
    </w:p>
    <w:p>
      <w:r>
        <w:t xml:space="preserve">Queensferry Crossing on avattu ensimmäistä kertaa liikenteelle, ja se on alkanut tapahtumaviikon, jolla juhlistetaan Forth-joen ylittävän uuden, 1,35 miljardin punnan arvoisen sillan valmistumista.</w:t>
      </w:r>
    </w:p>
    <w:p>
      <w:r>
        <w:rPr>
          <w:b/>
        </w:rPr>
        <w:t xml:space="preserve">Tulos</w:t>
      </w:r>
    </w:p>
    <w:p>
      <w:r>
        <w:t xml:space="preserve">Kaikki mitä sinun tarvitsee tietää Queensferryn risteyksestä</w:t>
      </w:r>
    </w:p>
    <w:p>
      <w:r>
        <w:rPr>
          <w:b/>
        </w:rPr>
        <w:t xml:space="preserve">Esimerkki 3.2169</w:t>
      </w:r>
    </w:p>
    <w:p>
      <w:r>
        <w:t xml:space="preserve">Työväenpuolueen ja konservatiivien välinen riita NHS:n tulevaisuudesta on sekä Guardianin että Daily Mirrorin pääkirjoitus.</w:t>
      </w:r>
    </w:p>
    <w:p>
      <w:r>
        <w:rPr>
          <w:b/>
        </w:rPr>
        <w:t xml:space="preserve">Tulos</w:t>
      </w:r>
    </w:p>
    <w:p>
      <w:r>
        <w:t xml:space="preserve">Sanomalehtien otsikot: ja pääministeri kritisoi säästötoimia.</w:t>
      </w:r>
    </w:p>
    <w:p>
      <w:r>
        <w:rPr>
          <w:b/>
        </w:rPr>
        <w:t xml:space="preserve">Esimerkki 3.2170</w:t>
      </w:r>
    </w:p>
    <w:p>
      <w:r>
        <w:t xml:space="preserve">Maailmanlaajuista lämpötilaa nostavien keskeisten kaasujen pitoisuudet ilmakehässä saavuttivat uuden huippulukeman vuonna 2017.</w:t>
      </w:r>
    </w:p>
    <w:p>
      <w:r>
        <w:rPr>
          <w:b/>
        </w:rPr>
        <w:t xml:space="preserve">Tulos</w:t>
      </w:r>
    </w:p>
    <w:p>
      <w:r>
        <w:t xml:space="preserve">Ilmastonmuutos: Lämpenevät kaasupitoisuudet uudessa ennätyskorkeudessa</w:t>
      </w:r>
    </w:p>
    <w:p>
      <w:r>
        <w:rPr>
          <w:b/>
        </w:rPr>
        <w:t xml:space="preserve">Esimerkki 3.2171</w:t>
      </w:r>
    </w:p>
    <w:p>
      <w:r>
        <w:t xml:space="preserve">Valtuuston rahoittama elin, joka työskentelee uusien yritysten tuomiseksi Swindoniin, sanoo, että talouskasvusta on merkkejä taantumasta huolimatta.</w:t>
      </w:r>
    </w:p>
    <w:p>
      <w:r>
        <w:rPr>
          <w:b/>
        </w:rPr>
        <w:t xml:space="preserve">Tulos</w:t>
      </w:r>
    </w:p>
    <w:p>
      <w:r>
        <w:t xml:space="preserve">Forward Swindonin lupaus vastata investointihaasteeseen</w:t>
      </w:r>
    </w:p>
    <w:p>
      <w:r>
        <w:rPr>
          <w:b/>
        </w:rPr>
        <w:t xml:space="preserve">Esimerkki 3.2172</w:t>
      </w:r>
    </w:p>
    <w:p>
      <w:r>
        <w:t xml:space="preserve">Miestä on syytetty murhasta sen jälkeen, kun mies kuoli riidan jälkeen Hullissa.</w:t>
      </w:r>
    </w:p>
    <w:p>
      <w:r>
        <w:rPr>
          <w:b/>
        </w:rPr>
        <w:t xml:space="preserve">Tulos</w:t>
      </w:r>
    </w:p>
    <w:p>
      <w:r>
        <w:t xml:space="preserve">Hullin miestä syytetään riidan aiheuttamasta murhasta</w:t>
      </w:r>
    </w:p>
    <w:p>
      <w:r>
        <w:rPr>
          <w:b/>
        </w:rPr>
        <w:t xml:space="preserve">Esimerkki 3.2173</w:t>
      </w:r>
    </w:p>
    <w:p>
      <w:r>
        <w:t xml:space="preserve">Opetusministeri Nicky Morganin tiedetään etsivän Englannin koulujen tarkastusviraston Ofstedin seuraavaa johtajaa Yhdysvalloista.</w:t>
      </w:r>
    </w:p>
    <w:p>
      <w:r>
        <w:rPr>
          <w:b/>
        </w:rPr>
        <w:t xml:space="preserve">Tulos</w:t>
      </w:r>
    </w:p>
    <w:p>
      <w:r>
        <w:t xml:space="preserve">Seuraavaa Ofstedin johtajaa etsitään Yhdysvalloista.</w:t>
      </w:r>
    </w:p>
    <w:p>
      <w:r>
        <w:rPr>
          <w:b/>
        </w:rPr>
        <w:t xml:space="preserve">Esimerkki 3.2174</w:t>
      </w:r>
    </w:p>
    <w:p>
      <w:r>
        <w:t xml:space="preserve">Staffordshiren sairaalan johtajat ovat sanoneet, että he "eivät ole sulkeneet pois työpaikkojen menetyksiä" ennustettuaan lähes 10 miljoonan punnan budjettivajeen.</w:t>
      </w:r>
    </w:p>
    <w:p>
      <w:r>
        <w:rPr>
          <w:b/>
        </w:rPr>
        <w:t xml:space="preserve">Tulos</w:t>
      </w:r>
    </w:p>
    <w:p>
      <w:r>
        <w:t xml:space="preserve">Staffordshiren sairaalan työpaikkojen vähentäminen "ei ole poissuljettu".</w:t>
      </w:r>
    </w:p>
    <w:p>
      <w:r>
        <w:rPr>
          <w:b/>
        </w:rPr>
        <w:t xml:space="preserve">Esimerkki 3.2175</w:t>
      </w:r>
    </w:p>
    <w:p>
      <w:r>
        <w:t xml:space="preserve">Yhdistyneen kuningaskunnan pääministeri David Cameron on sanonut, että maailman johtajien G8-huippukokouksessa on edistytty hyvin euroaluetta koskevissa neuvotteluissa.</w:t>
      </w:r>
    </w:p>
    <w:p>
      <w:r>
        <w:rPr>
          <w:b/>
        </w:rPr>
        <w:t xml:space="preserve">Tulos</w:t>
      </w:r>
    </w:p>
    <w:p>
      <w:r>
        <w:t xml:space="preserve">G8-huippukokous: Cameron sanoo, että euroalueen suhteen on edistytty hyvin.</w:t>
      </w:r>
    </w:p>
    <w:p>
      <w:r>
        <w:rPr>
          <w:b/>
        </w:rPr>
        <w:t xml:space="preserve">Esimerkki 3.2176</w:t>
      </w:r>
    </w:p>
    <w:p>
      <w:r>
        <w:t xml:space="preserve">Vuosikymmenien ajan elinikä on pidentynyt, mikä on viivästyttänyt väistämätöntä kuolemaa. Tulevina vuosina kuolevien ihmisten määrä kasvaa kuitenkin jyrkästi, mikä asettaa haasteen sille, miten hoidamme elämän loppuvaiheessa olevia ihmisiä.</w:t>
      </w:r>
    </w:p>
    <w:p>
      <w:r>
        <w:rPr>
          <w:b/>
        </w:rPr>
        <w:t xml:space="preserve">Tulos</w:t>
      </w:r>
    </w:p>
    <w:p>
      <w:r>
        <w:t xml:space="preserve">Miksi maailman on valmistauduttava siihen, että yhä useampi ihminen kuolee?</w:t>
      </w:r>
    </w:p>
    <w:p>
      <w:r>
        <w:rPr>
          <w:b/>
        </w:rPr>
        <w:t xml:space="preserve">Esimerkki 3.2177</w:t>
      </w:r>
    </w:p>
    <w:p>
      <w:r>
        <w:t xml:space="preserve">Theresa Mayn erolla on selvät seuraukset konservatiivipuolueelle - johtajakilpailun lähtölaukaus on ammuttu.</w:t>
      </w:r>
    </w:p>
    <w:p>
      <w:r>
        <w:rPr>
          <w:b/>
        </w:rPr>
        <w:t xml:space="preserve">Tulos</w:t>
      </w:r>
    </w:p>
    <w:p>
      <w:r>
        <w:t xml:space="preserve">Theresa Mayn ero: Mitä se merkitsee Brexitille?</w:t>
      </w:r>
    </w:p>
    <w:p>
      <w:r>
        <w:rPr>
          <w:b/>
        </w:rPr>
        <w:t xml:space="preserve">Esimerkki 3.2178</w:t>
      </w:r>
    </w:p>
    <w:p>
      <w:r>
        <w:t xml:space="preserve">Pohjois-Korea on syyttänyt Yhdysvaltain viranomaisia sen diplomaattien "kirjaimellisesti ryöstämisestä" New Yorkin lentokentällä.</w:t>
      </w:r>
    </w:p>
    <w:p>
      <w:r>
        <w:rPr>
          <w:b/>
        </w:rPr>
        <w:t xml:space="preserve">Tulos</w:t>
      </w:r>
    </w:p>
    <w:p>
      <w:r>
        <w:t xml:space="preserve">Pohjois-Korea sanoo Yhdysvaltojen "ryöstäneen" diplomaattejaan New Yorkissa</w:t>
      </w:r>
    </w:p>
    <w:p>
      <w:r>
        <w:rPr>
          <w:b/>
        </w:rPr>
        <w:t xml:space="preserve">Esimerkki 3.2179</w:t>
      </w:r>
    </w:p>
    <w:p>
      <w:r>
        <w:t xml:space="preserve">Pelastusveneasema on jälleen toiminnassa neljä päivää sen jälkeen, kun 25 vapaaehtoista erosi vastalauseena miehistön vanhemman jäsenen erottamiselle.</w:t>
      </w:r>
    </w:p>
    <w:p>
      <w:r>
        <w:rPr>
          <w:b/>
        </w:rPr>
        <w:t xml:space="preserve">Tulos</w:t>
      </w:r>
    </w:p>
    <w:p>
      <w:r>
        <w:t xml:space="preserve">St Helierin pelastusvene palaa käyttöön massaluopumisen jälkeen</w:t>
      </w:r>
    </w:p>
    <w:p>
      <w:r>
        <w:rPr>
          <w:b/>
        </w:rPr>
        <w:t xml:space="preserve">Esimerkki 3.2180</w:t>
      </w:r>
    </w:p>
    <w:p>
      <w:r>
        <w:t xml:space="preserve">Mallorcalla parvekkeelta 24 metrin korkeudesta pudonnut nainen sanoo, ettei hän tiedä, miten hän pääsee kotiin.</w:t>
      </w:r>
    </w:p>
    <w:p>
      <w:r>
        <w:rPr>
          <w:b/>
        </w:rPr>
        <w:t xml:space="preserve">Tulos</w:t>
      </w:r>
    </w:p>
    <w:p>
      <w:r>
        <w:t xml:space="preserve">Nainen, joka putosi parvekkeelta Magalufissa, ei pääse kotiinsa</w:t>
      </w:r>
    </w:p>
    <w:p>
      <w:r>
        <w:rPr>
          <w:b/>
        </w:rPr>
        <w:t xml:space="preserve">Esimerkki 3.2181</w:t>
      </w:r>
    </w:p>
    <w:p>
      <w:r>
        <w:t xml:space="preserve">Skotlannin hallitus on ilmoittanut suunnitelmistaan leikata menoja ja jäädyttää julkisen sektorin palkat ensi vuoden talousarviosuunnitelmissaan.</w:t>
      </w:r>
    </w:p>
    <w:p>
      <w:r>
        <w:rPr>
          <w:b/>
        </w:rPr>
        <w:t xml:space="preserve">Tulos</w:t>
      </w:r>
    </w:p>
    <w:p>
      <w:r>
        <w:t xml:space="preserve">Skotlannin talousarviossa esitellään leikkauksia ja palkkojen jäädyttämistä.</w:t>
      </w:r>
    </w:p>
    <w:p>
      <w:r>
        <w:rPr>
          <w:b/>
        </w:rPr>
        <w:t xml:space="preserve">Esimerkki 3.2182</w:t>
      </w:r>
    </w:p>
    <w:p>
      <w:r>
        <w:t xml:space="preserve">Poliisiviranomainen on vapauttanut poliisin, joka oli osallisena kaksoiskuolemiin johtaneessa onnettomuudessa, kun hän vastasi 999-puheluun, väärinkäytöksistä.</w:t>
      </w:r>
    </w:p>
    <w:p>
      <w:r>
        <w:rPr>
          <w:b/>
        </w:rPr>
        <w:t xml:space="preserve">Tulos</w:t>
      </w:r>
    </w:p>
    <w:p>
      <w:r>
        <w:t xml:space="preserve">Calcotin kuolonkolari: Poliisi vapautettu virkavirheestä</w:t>
      </w:r>
    </w:p>
    <w:p>
      <w:r>
        <w:rPr>
          <w:b/>
        </w:rPr>
        <w:t xml:space="preserve">Esimerkki 3.2183</w:t>
      </w:r>
    </w:p>
    <w:p>
      <w:r>
        <w:t xml:space="preserve">Samsung Electronics on raportoinut ennätyksellisestä neljännesvuosivoitosta muistisirujen kasvavan maailmanlaajuisen kysynnän ansiosta.</w:t>
      </w:r>
    </w:p>
    <w:p>
      <w:r>
        <w:rPr>
          <w:b/>
        </w:rPr>
        <w:t xml:space="preserve">Tulos</w:t>
      </w:r>
    </w:p>
    <w:p>
      <w:r>
        <w:t xml:space="preserve">Samsungin ennätyksellinen neljännesvuosivoitto sirujen kysynnän ansiosta</w:t>
      </w:r>
    </w:p>
    <w:p>
      <w:r>
        <w:rPr>
          <w:b/>
        </w:rPr>
        <w:t xml:space="preserve">Esimerkki 3.2184</w:t>
      </w:r>
    </w:p>
    <w:p>
      <w:r>
        <w:t xml:space="preserve">Walesin konservatiivien kansanedustajaa vastaan on nostettu syytteet vääriä kulukorvausvaatimuksia koskevien väitteiden johdosta.</w:t>
      </w:r>
    </w:p>
    <w:p>
      <w:r>
        <w:rPr>
          <w:b/>
        </w:rPr>
        <w:t xml:space="preserve">Tulos</w:t>
      </w:r>
    </w:p>
    <w:p>
      <w:r>
        <w:t xml:space="preserve">Kansanedustaja Chris Daviesia syytetään kulukorvausvaatimusten väärentämisestä</w:t>
      </w:r>
    </w:p>
    <w:p>
      <w:r>
        <w:rPr>
          <w:b/>
        </w:rPr>
        <w:t xml:space="preserve">Esimerkki 3.2185</w:t>
      </w:r>
    </w:p>
    <w:p>
      <w:r>
        <w:t xml:space="preserve">Kauppiaat pitävät lähes "väistämättömänä", että Yhdysvaltain keskuspankki Federal Reserve nostaa keskiviikkona ohjauskorkoaan vahvan työpaikkojen kasvun jälkeen.</w:t>
      </w:r>
    </w:p>
    <w:p>
      <w:r>
        <w:rPr>
          <w:b/>
        </w:rPr>
        <w:t xml:space="preserve">Tulos</w:t>
      </w:r>
    </w:p>
    <w:p>
      <w:r>
        <w:t xml:space="preserve">Markkinoilla ei ole epäilystäkään Yhdysvaltain koronnostosta</w:t>
      </w:r>
    </w:p>
    <w:p>
      <w:r>
        <w:rPr>
          <w:b/>
        </w:rPr>
        <w:t xml:space="preserve">Esimerkki 3.2186</w:t>
      </w:r>
    </w:p>
    <w:p>
      <w:r>
        <w:t xml:space="preserve">Ympäristöviranomaisten mukaan kaatopaikkapalo aiheutti 14 kertaa sallittua enemmän ilmansaasteita yli vuorokausi sen alkamisen jälkeen.</w:t>
      </w:r>
    </w:p>
    <w:p>
      <w:r>
        <w:rPr>
          <w:b/>
        </w:rPr>
        <w:t xml:space="preserve">Tulos</w:t>
      </w:r>
    </w:p>
    <w:p>
      <w:r>
        <w:t xml:space="preserve">Hafodin kaatopaikan tulipalon aiheuttama saastuminen "14 kertaa sallittu taso".</w:t>
      </w:r>
    </w:p>
    <w:p>
      <w:r>
        <w:rPr>
          <w:b/>
        </w:rPr>
        <w:t xml:space="preserve">Esimerkki 3.2187</w:t>
      </w:r>
    </w:p>
    <w:p>
      <w:r>
        <w:t xml:space="preserve">Kylän krikettiklubi on hävinnyt kolmannen oikeustaistelun epäillyssä tuhopolttoiskussa tuhoutuneen paviljongin korvaamisesta aiheutuvista kustannuksista.</w:t>
      </w:r>
    </w:p>
    <w:p>
      <w:r>
        <w:rPr>
          <w:b/>
        </w:rPr>
        <w:t xml:space="preserve">Tulos</w:t>
      </w:r>
    </w:p>
    <w:p>
      <w:r>
        <w:t xml:space="preserve">Tuhopolton kohteeksi joutunut Eynshamin krikettiklubi häviää kolmannen arvonlisäverovalituksen</w:t>
      </w:r>
    </w:p>
    <w:p>
      <w:r>
        <w:rPr>
          <w:b/>
        </w:rPr>
        <w:t xml:space="preserve">Esimerkki 3.2188</w:t>
      </w:r>
    </w:p>
    <w:p>
      <w:r>
        <w:t xml:space="preserve">Yritysjohtajat ovat kehottaneet hallitusta laatimaan yhdessä niiden kanssa etenemissuunnitelman, jonka avulla voidaan vapauttaa investoinnit Covidin jälkeistä elpymistä varten.</w:t>
      </w:r>
    </w:p>
    <w:p>
      <w:r>
        <w:rPr>
          <w:b/>
        </w:rPr>
        <w:t xml:space="preserve">Tulos</w:t>
      </w:r>
    </w:p>
    <w:p>
      <w:r>
        <w:t xml:space="preserve">Yritykset vaativat yksityiskohtia lukituksen jälkeisestä uudelleen avaamisesta, jotta ne voivat suunnitella asiaa.</w:t>
      </w:r>
    </w:p>
    <w:p>
      <w:r>
        <w:rPr>
          <w:b/>
        </w:rPr>
        <w:t xml:space="preserve">Esimerkki 3.2189</w:t>
      </w:r>
    </w:p>
    <w:p>
      <w:r>
        <w:t xml:space="preserve">Kun espanjalaiset virkamiehet saivat vihiä siitä, että joku oli nostamassa 200 vuotta vanhan fregatin korvaamatonta aarretta merenpohjasta, alkoi todellinen seikkailu, joka oli täynnä merijahtia ja salaisia ilmakuljetuksia - kuin sarjakuvaseikkailusta.</w:t>
      </w:r>
    </w:p>
    <w:p>
      <w:r>
        <w:rPr>
          <w:b/>
        </w:rPr>
        <w:t xml:space="preserve">Tulos</w:t>
      </w:r>
    </w:p>
    <w:p>
      <w:r>
        <w:t xml:space="preserve">Tositapahtumiin perustuva aarteenmetsästys, josta tuli sarjakuva</w:t>
      </w:r>
    </w:p>
    <w:p>
      <w:r>
        <w:rPr>
          <w:b/>
        </w:rPr>
        <w:t xml:space="preserve">Esimerkki 3.2190</w:t>
      </w:r>
    </w:p>
    <w:p>
      <w:r>
        <w:t xml:space="preserve">Yhdistyneen kuningaskunnan hallitusta arvostellaan yhä enemmän sen lähestymistavasta koronaviruksen torjuntaan.</w:t>
      </w:r>
    </w:p>
    <w:p>
      <w:r>
        <w:rPr>
          <w:b/>
        </w:rPr>
        <w:t xml:space="preserve">Tulos</w:t>
      </w:r>
    </w:p>
    <w:p>
      <w:r>
        <w:t xml:space="preserve">Coronavirus: Miten hallitus on toiminut?</w:t>
      </w:r>
    </w:p>
    <w:p>
      <w:r>
        <w:rPr>
          <w:b/>
        </w:rPr>
        <w:t xml:space="preserve">Esimerkki 3.2191</w:t>
      </w:r>
    </w:p>
    <w:p>
      <w:r>
        <w:t xml:space="preserve">Kampanja East Sussexissa sijaitsevan Beachy Headin majakan punavalkoisten raitojen pelastamiseksi on saavuttanut yli kaksi kolmasosaa varainkeruutavoitteestaan.</w:t>
      </w:r>
    </w:p>
    <w:p>
      <w:r>
        <w:rPr>
          <w:b/>
        </w:rPr>
        <w:t xml:space="preserve">Tulos</w:t>
      </w:r>
    </w:p>
    <w:p>
      <w:r>
        <w:t xml:space="preserve">Beachy Headin majakan nauhakampanja saa 10 000 puntaa lisärahoitusta.</w:t>
      </w:r>
    </w:p>
    <w:p>
      <w:r>
        <w:rPr>
          <w:b/>
        </w:rPr>
        <w:t xml:space="preserve">Esimerkki 3.2192</w:t>
      </w:r>
    </w:p>
    <w:p>
      <w:r>
        <w:t xml:space="preserve">Raportin mukaan tekninen vika, jota seurasi se, että lentäjä painoi "vahingossa" jalkaansa jarrulle, johti siihen, että yksityiskone, jossa oli yksi Liverpool FC:n omistajista, poistui kiitotieltä.</w:t>
      </w:r>
    </w:p>
    <w:p>
      <w:r>
        <w:rPr>
          <w:b/>
        </w:rPr>
        <w:t xml:space="preserve">Tulos</w:t>
      </w:r>
    </w:p>
    <w:p>
      <w:r>
        <w:t xml:space="preserve">Liverpool John Lennonin lentoasema: Technical fault led to private jet skid</w:t>
      </w:r>
    </w:p>
    <w:p>
      <w:r>
        <w:rPr>
          <w:b/>
        </w:rPr>
        <w:t xml:space="preserve">Esimerkki 3.2193</w:t>
      </w:r>
    </w:p>
    <w:p>
      <w:r>
        <w:t xml:space="preserve">Uusien tietojen mukaan matkailun määrä on parantunut merkittävästi Borders Railway -rautatien avaamisen jälkeen.</w:t>
      </w:r>
    </w:p>
    <w:p>
      <w:r>
        <w:rPr>
          <w:b/>
        </w:rPr>
        <w:t xml:space="preserve">Tulos</w:t>
      </w:r>
    </w:p>
    <w:p>
      <w:r>
        <w:t xml:space="preserve">Borders Railwayn matkailuvaikutus paljastui</w:t>
      </w:r>
    </w:p>
    <w:p>
      <w:r>
        <w:rPr>
          <w:b/>
        </w:rPr>
        <w:t xml:space="preserve">Esimerkki 3.2194</w:t>
      </w:r>
    </w:p>
    <w:p>
      <w:r>
        <w:t xml:space="preserve">Aleksandr Litvinenkon murhasta pääepäilty on epäillyt, aikooko hän todistaa vakoojan kuolemaa koskevassa julkisessa tutkinnassa.</w:t>
      </w:r>
    </w:p>
    <w:p>
      <w:r>
        <w:rPr>
          <w:b/>
        </w:rPr>
        <w:t xml:space="preserve">Tulos</w:t>
      </w:r>
    </w:p>
    <w:p>
      <w:r>
        <w:t xml:space="preserve">Litvinenkon tutkinta: Litvenko: Keskeinen epäilty ei ehkä anna todisteita</w:t>
      </w:r>
    </w:p>
    <w:p>
      <w:r>
        <w:rPr>
          <w:b/>
        </w:rPr>
        <w:t xml:space="preserve">Esimerkki 3.2195</w:t>
      </w:r>
    </w:p>
    <w:p>
      <w:r>
        <w:t xml:space="preserve">Skotlannin jalkapalloliitto harkitsee alle 12-vuotiaiden lasten pallonkäsittelyn kieltämistä sen jälkeen, kun raportti yhdisti dementian jalkapalloon.</w:t>
      </w:r>
    </w:p>
    <w:p>
      <w:r>
        <w:rPr>
          <w:b/>
        </w:rPr>
        <w:t xml:space="preserve">Tulos</w:t>
      </w:r>
    </w:p>
    <w:p>
      <w:r>
        <w:t xml:space="preserve">Skotlannin jalkapalloliitto harkitsee lasten pallonkäsittelyn kieltämistä dementiatutkimuksen jälkeen.</w:t>
      </w:r>
    </w:p>
    <w:p>
      <w:r>
        <w:rPr>
          <w:b/>
        </w:rPr>
        <w:t xml:space="preserve">Esimerkki 3.2196</w:t>
      </w:r>
    </w:p>
    <w:p>
      <w:r>
        <w:t xml:space="preserve">Järjestäjät ovat ilmoittaneet, että ensi vuonna järjestetään uusi maraton, joka alkaa Bristolista ja päättyy Bathiin.</w:t>
      </w:r>
    </w:p>
    <w:p>
      <w:r>
        <w:rPr>
          <w:b/>
        </w:rPr>
        <w:t xml:space="preserve">Tulos</w:t>
      </w:r>
    </w:p>
    <w:p>
      <w:r>
        <w:t xml:space="preserve">Bristol to Bath suljettu tie maraton kilpailu ilmoitettiin</w:t>
      </w:r>
    </w:p>
    <w:p>
      <w:r>
        <w:rPr>
          <w:b/>
        </w:rPr>
        <w:t xml:space="preserve">Esimerkki 3.2197</w:t>
      </w:r>
    </w:p>
    <w:p>
      <w:r>
        <w:t xml:space="preserve">Terveydenhuollon asiantuntijat, jotka työskentelivät devonilaisessa koulussa puhjenneen tuberkuloosin (tuberkuloosi) leviämisen estämiseksi, sanovat, että oppilaat olisi voitu seuloa nopeammin.</w:t>
      </w:r>
    </w:p>
    <w:p>
      <w:r>
        <w:rPr>
          <w:b/>
        </w:rPr>
        <w:t xml:space="preserve">Tulos</w:t>
      </w:r>
    </w:p>
    <w:p>
      <w:r>
        <w:t xml:space="preserve">Teign Schoolin tuberkuloositapaus "olisi voitu hillitä aikaisemmalla seulonnalla".</w:t>
      </w:r>
    </w:p>
    <w:p>
      <w:r>
        <w:rPr>
          <w:b/>
        </w:rPr>
        <w:t xml:space="preserve">Esimerkki 3.2198</w:t>
      </w:r>
    </w:p>
    <w:p>
      <w:r>
        <w:t xml:space="preserve">Pakettipommien lähettämisestä syytettyjen kahden miehen oikeudenkäynnissä on kuultu todisteita siitä, että toinen syytetyistä osti pehmustettuja kirjekuoria, digitaalikellon ja muovipulloja.</w:t>
      </w:r>
    </w:p>
    <w:p>
      <w:r>
        <w:rPr>
          <w:b/>
        </w:rPr>
        <w:t xml:space="preserve">Tulos</w:t>
      </w:r>
    </w:p>
    <w:p>
      <w:r>
        <w:t xml:space="preserve">'Pakettipommi'-oikeudenkäynnissä kerrottiin syytetyn ostaneen kaupan tuotteita</w:t>
      </w:r>
    </w:p>
    <w:p>
      <w:r>
        <w:rPr>
          <w:b/>
        </w:rPr>
        <w:t xml:space="preserve">Esimerkki 3.2199</w:t>
      </w:r>
    </w:p>
    <w:p>
      <w:r>
        <w:t xml:space="preserve">Kun otat pullon ekstra-neitsytoliiviöljyä supermarketin hyllystä, kuinka varma olet siitä, että se on sitä, miltä se näyttää?</w:t>
      </w:r>
    </w:p>
    <w:p>
      <w:r>
        <w:rPr>
          <w:b/>
        </w:rPr>
        <w:t xml:space="preserve">Tulos</w:t>
      </w:r>
    </w:p>
    <w:p>
      <w:r>
        <w:t xml:space="preserve">Mistä tiedät, mistä oliiviöljysi todella on peräisin?</w:t>
      </w:r>
    </w:p>
    <w:p>
      <w:r>
        <w:rPr>
          <w:b/>
        </w:rPr>
        <w:t xml:space="preserve">Esimerkki 3.2200</w:t>
      </w:r>
    </w:p>
    <w:p>
      <w:r>
        <w:t xml:space="preserve">Valokuvaaja on ottanut uudelleen kuvia, jotka hänen iso-iso-iso-iso-isoisänsä otti 1800-luvulla.</w:t>
      </w:r>
    </w:p>
    <w:p>
      <w:r>
        <w:rPr>
          <w:b/>
        </w:rPr>
        <w:t xml:space="preserve">Tulos</w:t>
      </w:r>
    </w:p>
    <w:p>
      <w:r>
        <w:t xml:space="preserve">Valokuvaaja luo uudelleen esi-isänsä 1860-luvun Leicestershiren tilannekuvat</w:t>
      </w:r>
    </w:p>
    <w:p>
      <w:r>
        <w:rPr>
          <w:b/>
        </w:rPr>
        <w:t xml:space="preserve">Esimerkki 3.2201</w:t>
      </w:r>
    </w:p>
    <w:p>
      <w:r>
        <w:t xml:space="preserve">Aseistautuneet poliisit, jotka ampuivat muoviluoteja varsijousella uhkailevaa miestä kohti, ovat saaneet kiitosta.</w:t>
      </w:r>
    </w:p>
    <w:p>
      <w:r>
        <w:rPr>
          <w:b/>
        </w:rPr>
        <w:t xml:space="preserve">Tulos</w:t>
      </w:r>
    </w:p>
    <w:p>
      <w:r>
        <w:t xml:space="preserve">Poliisi "oikeutti" ampumalla varsijousimiehen Llanellissa</w:t>
      </w:r>
    </w:p>
    <w:p>
      <w:r>
        <w:rPr>
          <w:b/>
        </w:rPr>
        <w:t xml:space="preserve">Esimerkki 3.2202</w:t>
      </w:r>
    </w:p>
    <w:p>
      <w:r>
        <w:t xml:space="preserve">Tenttikatastrofien ei enää tarvitse merkitä uran katastrofia, kun useat huippuyritykset ovat ilmoittaneet suunnitelmistaan katsoa akateemisten tulosten ulkopuolelle. Tavoitteena on hyödyntää laajempaa lahjakkuusreserviä. Mutta toimiiko se? Eräs kaupunkilaisyritys teki muutoksen kaksi vuotta sitten.</w:t>
      </w:r>
    </w:p>
    <w:p>
      <w:r>
        <w:rPr>
          <w:b/>
        </w:rPr>
        <w:t xml:space="preserve">Tulos</w:t>
      </w:r>
    </w:p>
    <w:p>
      <w:r>
        <w:t xml:space="preserve">Miten eräs kaupunkilaisyritys löysi lahjakkuuden huonojen koearvosanojen takaa</w:t>
      </w:r>
    </w:p>
    <w:p>
      <w:r>
        <w:rPr>
          <w:b/>
        </w:rPr>
        <w:t xml:space="preserve">Esimerkki 3.2203</w:t>
      </w:r>
    </w:p>
    <w:p>
      <w:r>
        <w:t xml:space="preserve">Britannian "epätarkinta junaa" liikennöivä rautatieyhtiö on keksinyt keinon parantaa palvelua - se voi saapua myöhemmin.</w:t>
      </w:r>
    </w:p>
    <w:p>
      <w:r>
        <w:rPr>
          <w:b/>
        </w:rPr>
        <w:t xml:space="preserve">Tulos</w:t>
      </w:r>
    </w:p>
    <w:p>
      <w:r>
        <w:t xml:space="preserve">Brightonista Lontoon Victoriaan liikennöivä "epäaikaisin" juna muutetaan.</w:t>
      </w:r>
    </w:p>
    <w:p>
      <w:r>
        <w:rPr>
          <w:b/>
        </w:rPr>
        <w:t xml:space="preserve">Esimerkki 3.2204</w:t>
      </w:r>
    </w:p>
    <w:p>
      <w:r>
        <w:t xml:space="preserve">Sri Lankan korkein oikeus päätti tiistaina, että Yhdistyneen kansallisen puolueen (UNP) päätös erottaa ministeri Rohitha Bogollagama puolueesta ja siten erottaa hänet parlamentista on laiton.</w:t>
      </w:r>
    </w:p>
    <w:p>
      <w:r>
        <w:rPr>
          <w:b/>
        </w:rPr>
        <w:t xml:space="preserve">Tulos</w:t>
      </w:r>
    </w:p>
    <w:p>
      <w:r>
        <w:t xml:space="preserve">Tuomioistuimet takaisin Bogollagaman risteys</w:t>
      </w:r>
    </w:p>
    <w:p>
      <w:r>
        <w:rPr>
          <w:b/>
        </w:rPr>
        <w:t xml:space="preserve">Esimerkki 3.2205</w:t>
      </w:r>
    </w:p>
    <w:p>
      <w:r>
        <w:t xml:space="preserve">Egyptiläinen tuomioistuin on tuominnut kaksi vatsatanssijaa kuudeksi kuukaudeksi vankeuteen yllyttämisestä irstailuun.</w:t>
      </w:r>
    </w:p>
    <w:p>
      <w:r>
        <w:rPr>
          <w:b/>
        </w:rPr>
        <w:t xml:space="preserve">Tulos</w:t>
      </w:r>
    </w:p>
    <w:p>
      <w:r>
        <w:t xml:space="preserve">Egyptiläisiä vatsatanssijoita vangittiin "irstailuun yllyttämisestä".</w:t>
      </w:r>
    </w:p>
    <w:p>
      <w:r>
        <w:rPr>
          <w:b/>
        </w:rPr>
        <w:t xml:space="preserve">Esimerkki 3.2206</w:t>
      </w:r>
    </w:p>
    <w:p>
      <w:r>
        <w:t xml:space="preserve">Nainen, joka oli ensimmäinen kystistä fibroosia sairastava henkilö, jolle Papworthin sairaalassa tehtiin sydän-keuhkosiirto, juhlii 25-vuotisjuhlaa.</w:t>
      </w:r>
    </w:p>
    <w:p>
      <w:r>
        <w:rPr>
          <w:b/>
        </w:rPr>
        <w:t xml:space="preserve">Tulos</w:t>
      </w:r>
    </w:p>
    <w:p>
      <w:r>
        <w:t xml:space="preserve">Nainen juhlii Papworthin sydän-keuhko-operaation 25-vuotispäivää.</w:t>
      </w:r>
    </w:p>
    <w:p>
      <w:r>
        <w:rPr>
          <w:b/>
        </w:rPr>
        <w:t xml:space="preserve">Esimerkki 3.2207</w:t>
      </w:r>
    </w:p>
    <w:p>
      <w:r>
        <w:t xml:space="preserve">Kansanedustajat ovat antaneet lopullisen tukensa hallituksen suunnitelmille kumota osia EU:n kanssa tehdystä brexit-sopimuksesta.</w:t>
      </w:r>
    </w:p>
    <w:p>
      <w:r>
        <w:rPr>
          <w:b/>
        </w:rPr>
        <w:t xml:space="preserve">Tulos</w:t>
      </w:r>
    </w:p>
    <w:p>
      <w:r>
        <w:t xml:space="preserve">Brexit: Hallituksen suunnitelma saa kansanedustajien lopullisen tuen</w:t>
      </w:r>
    </w:p>
    <w:p>
      <w:r>
        <w:rPr>
          <w:b/>
        </w:rPr>
        <w:t xml:space="preserve">Esimerkki 3.2208</w:t>
      </w:r>
    </w:p>
    <w:p>
      <w:r>
        <w:t xml:space="preserve">Koulun henkilökunta on opettajien mukaan antanut vaatteita, ruokaa ja kalusteita perheille, jotka ovat joutuneet taloudellisiin vaikeuksiin koronaviruspandemian vuoksi.</w:t>
      </w:r>
    </w:p>
    <w:p>
      <w:r>
        <w:rPr>
          <w:b/>
        </w:rPr>
        <w:t xml:space="preserve">Tulos</w:t>
      </w:r>
    </w:p>
    <w:p>
      <w:r>
        <w:t xml:space="preserve">Koulut olivat monille oppilaille "pelastusrengas" viime vuonna".</w:t>
      </w:r>
    </w:p>
    <w:p>
      <w:r>
        <w:rPr>
          <w:b/>
        </w:rPr>
        <w:t xml:space="preserve">Esimerkki 3.2209</w:t>
      </w:r>
    </w:p>
    <w:p>
      <w:r>
        <w:t xml:space="preserve">Kauppakeskuksen omistaja on hakenut oikeudellista uudelleentarkastelua suunnitelmista rakentaa vapaa-ajan laitos, jolla rahoitettaisiin uusi jalkapallostadion.</w:t>
      </w:r>
    </w:p>
    <w:p>
      <w:r>
        <w:rPr>
          <w:b/>
        </w:rPr>
        <w:t xml:space="preserve">Tulos</w:t>
      </w:r>
    </w:p>
    <w:p>
      <w:r>
        <w:t xml:space="preserve">Luton Town: Mallin omistajat haastavat uuden stadionin suunnitelmat</w:t>
      </w:r>
    </w:p>
    <w:p>
      <w:r>
        <w:rPr>
          <w:b/>
        </w:rPr>
        <w:t xml:space="preserve">Esimerkki 3.2210</w:t>
      </w:r>
    </w:p>
    <w:p>
      <w:r>
        <w:t xml:space="preserve">Powysissa sijaitseva yhteisön kierrätyspaikka suljetaan ensi kuussa.</w:t>
      </w:r>
    </w:p>
    <w:p>
      <w:r>
        <w:rPr>
          <w:b/>
        </w:rPr>
        <w:t xml:space="preserve">Tulos</w:t>
      </w:r>
    </w:p>
    <w:p>
      <w:r>
        <w:t xml:space="preserve">Welshpoolin kunnallinen kierrätyspaikka suljetaan kärpäsjätteen kaatamisen jälkeen</w:t>
      </w:r>
    </w:p>
    <w:p>
      <w:r>
        <w:rPr>
          <w:b/>
        </w:rPr>
        <w:t xml:space="preserve">Esimerkki 3.2211</w:t>
      </w:r>
    </w:p>
    <w:p>
      <w:r>
        <w:t xml:space="preserve">Yhdysvaltain tutkijat uskovat Iranin tai sen tukemien ryhmien käyttäneen räjähteitä vahingoittaakseen neljää alusta Arabiemiraattien edustalla sunnuntaina, kertovat tiedotusvälineet.</w:t>
      </w:r>
    </w:p>
    <w:p>
      <w:r>
        <w:rPr>
          <w:b/>
        </w:rPr>
        <w:t xml:space="preserve">Tulos</w:t>
      </w:r>
    </w:p>
    <w:p>
      <w:r>
        <w:t xml:space="preserve">Yhdysvallat "syyttää Irania" säiliöalusten vahingoista Omaninlahdella.</w:t>
      </w:r>
    </w:p>
    <w:p>
      <w:r>
        <w:rPr>
          <w:b/>
        </w:rPr>
        <w:t xml:space="preserve">Esimerkki 3.2212</w:t>
      </w:r>
    </w:p>
    <w:p>
      <w:r>
        <w:t xml:space="preserve">Yli 2000 Jerseyn saarelaisia on käyttänyt tilaisuutta hyväkseen ja äänestänyt ennakkoon hallituksen uudistuksesta.</w:t>
      </w:r>
    </w:p>
    <w:p>
      <w:r>
        <w:rPr>
          <w:b/>
        </w:rPr>
        <w:t xml:space="preserve">Tulos</w:t>
      </w:r>
    </w:p>
    <w:p>
      <w:r>
        <w:t xml:space="preserve">Jerseyn ennakkoäänestys kerää 2 000 ääntä</w:t>
      </w:r>
    </w:p>
    <w:p>
      <w:r>
        <w:rPr>
          <w:b/>
        </w:rPr>
        <w:t xml:space="preserve">Esimerkki 3.2213</w:t>
      </w:r>
    </w:p>
    <w:p>
      <w:r>
        <w:t xml:space="preserve">Hoitotyöntekijöiden, joista monet työskentelivät nollatuntisopimuksilla, maastamuutto aiheutti sen, että yksityinen palveluntarjoaja ei pystynyt huolehtimaan lähes 200 ihmisestä juhlapyhäviikonlopun aikana.</w:t>
      </w:r>
    </w:p>
    <w:p>
      <w:r>
        <w:rPr>
          <w:b/>
        </w:rPr>
        <w:t xml:space="preserve">Tulos</w:t>
      </w:r>
    </w:p>
    <w:p>
      <w:r>
        <w:t xml:space="preserve">Redcar Allied Healthcare "menetti hallinnan" henkilökunnan maastamuuton suhteen</w:t>
      </w:r>
    </w:p>
    <w:p>
      <w:r>
        <w:rPr>
          <w:b/>
        </w:rPr>
        <w:t xml:space="preserve">Esimerkki 3.2214</w:t>
      </w:r>
    </w:p>
    <w:p>
      <w:r>
        <w:t xml:space="preserve">Oxfordshiren NHS-järjestelmä harkitsee gluteenittoman ruoan kieltämistä reseptillä.</w:t>
      </w:r>
    </w:p>
    <w:p>
      <w:r>
        <w:rPr>
          <w:b/>
        </w:rPr>
        <w:t xml:space="preserve">Tulos</w:t>
      </w:r>
    </w:p>
    <w:p>
      <w:r>
        <w:t xml:space="preserve">Oxfordshiren keliaakikot voisivat menettää NHS-ruokareseptit</w:t>
      </w:r>
    </w:p>
    <w:p>
      <w:r>
        <w:rPr>
          <w:b/>
        </w:rPr>
        <w:t xml:space="preserve">Esimerkki 3.2215</w:t>
      </w:r>
    </w:p>
    <w:p>
      <w:r>
        <w:t xml:space="preserve">Facebook on ostanut intialaisen teknologiayrityksen, joka auttaa kehittäjiä analysoimaan ja optimoimaan mobiilisovelluksiaan.</w:t>
      </w:r>
    </w:p>
    <w:p>
      <w:r>
        <w:rPr>
          <w:b/>
        </w:rPr>
        <w:t xml:space="preserve">Tulos</w:t>
      </w:r>
    </w:p>
    <w:p>
      <w:r>
        <w:t xml:space="preserve">Facebook ostaa intialaisen teknologiayrityksen Little Eye Labsin</w:t>
      </w:r>
    </w:p>
    <w:p>
      <w:r>
        <w:rPr>
          <w:b/>
        </w:rPr>
        <w:t xml:space="preserve">Esimerkki 3.2216</w:t>
      </w:r>
    </w:p>
    <w:p>
      <w:r>
        <w:t xml:space="preserve">Virallisten tietojen mukaan Yhdistyneen kuningaskunnan tuonnin ja viennin välinen ero pieneni lokakuussa seitsemän kuukauden alimmalle tasolle.</w:t>
      </w:r>
    </w:p>
    <w:p>
      <w:r>
        <w:rPr>
          <w:b/>
        </w:rPr>
        <w:t xml:space="preserve">Tulos</w:t>
      </w:r>
    </w:p>
    <w:p>
      <w:r>
        <w:t xml:space="preserve">Britannian kauppavaje supistui lokakuussa seitsemän kuukauden alijäämään</w:t>
      </w:r>
    </w:p>
    <w:p>
      <w:r>
        <w:rPr>
          <w:b/>
        </w:rPr>
        <w:t xml:space="preserve">Esimerkki 3.2217</w:t>
      </w:r>
    </w:p>
    <w:p>
      <w:r>
        <w:t xml:space="preserve">Kuvittele henkilö, joka kirjoittaa grime-kappaleen. Saatat kuvitella yksinäisen hahmon pimeässä huoneessa kannettavan tietokoneen ääressä.</w:t>
      </w:r>
    </w:p>
    <w:p>
      <w:r>
        <w:rPr>
          <w:b/>
        </w:rPr>
        <w:t xml:space="preserve">Tulos</w:t>
      </w:r>
    </w:p>
    <w:p>
      <w:r>
        <w:t xml:space="preserve">Räppärit ja lauluntekijät: Onko ok saada apua kappaleiden kirjoittamiseen?</w:t>
      </w:r>
    </w:p>
    <w:p>
      <w:r>
        <w:rPr>
          <w:b/>
        </w:rPr>
        <w:t xml:space="preserve">Esimerkki 3.2218</w:t>
      </w:r>
    </w:p>
    <w:p>
      <w:r>
        <w:t xml:space="preserve">Neljä päivää leiriytyneet treenifanit ovat vihdoin saaneet käsiinsä rajoitetun painoksen Kanye Westin lenkkareita.</w:t>
      </w:r>
    </w:p>
    <w:p>
      <w:r>
        <w:rPr>
          <w:b/>
        </w:rPr>
        <w:t xml:space="preserve">Tulos</w:t>
      </w:r>
    </w:p>
    <w:p>
      <w:r>
        <w:t xml:space="preserve">Kanye Westin tennarit "myydään loppuun tunnissa" Nottinghamissa</w:t>
      </w:r>
    </w:p>
    <w:p>
      <w:r>
        <w:rPr>
          <w:b/>
        </w:rPr>
        <w:t xml:space="preserve">Esimerkki 3.2219</w:t>
      </w:r>
    </w:p>
    <w:p>
      <w:r>
        <w:t xml:space="preserve">Työn, koulutuksen tai ammatillisen koulutuksen ulkopuolella olevien alle 25-vuotiaiden määrä on edelleen lähes miljoona ja hieman suurempi kuin viime vuonna tähän aikaan.</w:t>
      </w:r>
    </w:p>
    <w:p>
      <w:r>
        <w:rPr>
          <w:b/>
        </w:rPr>
        <w:t xml:space="preserve">Tulos</w:t>
      </w:r>
    </w:p>
    <w:p>
      <w:r>
        <w:t xml:space="preserve">Neets-luvut ovat hieman korkeammat kuin viime vuonna.</w:t>
      </w:r>
    </w:p>
    <w:p>
      <w:r>
        <w:rPr>
          <w:b/>
        </w:rPr>
        <w:t xml:space="preserve">Esimerkki 3.2220</w:t>
      </w:r>
    </w:p>
    <w:p>
      <w:r>
        <w:t xml:space="preserve">Walesin prinssi on keskustellut energia- ja ympäristöasioista Yhdysvaltain presidentin Barack Obaman kanssa Washingtonissa.</w:t>
      </w:r>
    </w:p>
    <w:p>
      <w:r>
        <w:rPr>
          <w:b/>
        </w:rPr>
        <w:t xml:space="preserve">Tulos</w:t>
      </w:r>
    </w:p>
    <w:p>
      <w:r>
        <w:t xml:space="preserve">Prinssi Charles tapaa Barack Obaman Valkoisessa talossa</w:t>
      </w:r>
    </w:p>
    <w:p>
      <w:r>
        <w:rPr>
          <w:b/>
        </w:rPr>
        <w:t xml:space="preserve">Esimerkki 3.2221</w:t>
      </w:r>
    </w:p>
    <w:p>
      <w:r>
        <w:t xml:space="preserve">Lyhyet elokuvaversiot Shakespearen 37 näytelmiä on tarkoitus näyttää jättinäytöillä ensi vuonna juhlistaa 400 vuotta hänen kuolemastaan.</w:t>
      </w:r>
    </w:p>
    <w:p>
      <w:r>
        <w:rPr>
          <w:b/>
        </w:rPr>
        <w:t xml:space="preserve">Tulos</w:t>
      </w:r>
    </w:p>
    <w:p>
      <w:r>
        <w:t xml:space="preserve">Globe laittaa Shakespeare shortsit valkokankailla</w:t>
      </w:r>
    </w:p>
    <w:p>
      <w:r>
        <w:rPr>
          <w:b/>
        </w:rPr>
        <w:t xml:space="preserve">Esimerkki 3.2222</w:t>
      </w:r>
    </w:p>
    <w:p>
      <w:r>
        <w:t xml:space="preserve">Tämä on täydellinen transkriptio Beth Rosen esittelemästä ohjelmasta "Invalidit ja rahaton Pohjois-Korea", joka esitettiin ensimmäisen kerran 13. maaliskuuta.</w:t>
      </w:r>
    </w:p>
    <w:p>
      <w:r>
        <w:rPr>
          <w:b/>
        </w:rPr>
        <w:t xml:space="preserve">Tulos</w:t>
      </w:r>
    </w:p>
    <w:p>
      <w:r>
        <w:t xml:space="preserve">Transkriptio: Pohjois-Koreassa: Vammainen ja rahaton</w:t>
      </w:r>
    </w:p>
    <w:p>
      <w:r>
        <w:rPr>
          <w:b/>
        </w:rPr>
        <w:t xml:space="preserve">Esimerkki 3.2223</w:t>
      </w:r>
    </w:p>
    <w:p>
      <w:r>
        <w:t xml:space="preserve">Syyttäjien mukaan ei ole todisteita siitä, että orpokodissa olisi tehty rikoksia, sillä siellä ainakin 400 lasta uskotaan haudatun merkitsemättömään joukkohautaan.</w:t>
      </w:r>
    </w:p>
    <w:p>
      <w:r>
        <w:rPr>
          <w:b/>
        </w:rPr>
        <w:t xml:space="preserve">Tulos</w:t>
      </w:r>
    </w:p>
    <w:p>
      <w:r>
        <w:t xml:space="preserve">"Ei rikosta" orpokodin joukkohaudassa</w:t>
      </w:r>
    </w:p>
    <w:p>
      <w:r>
        <w:rPr>
          <w:b/>
        </w:rPr>
        <w:t xml:space="preserve">Esimerkki 3.2224</w:t>
      </w:r>
    </w:p>
    <w:p>
      <w:r>
        <w:t xml:space="preserve">On käynnistetty tutkimus, jolla pyritään lisäämään saattohoitopalveluja käyttävien mustien ja aasialaisten määrää.</w:t>
      </w:r>
    </w:p>
    <w:p>
      <w:r>
        <w:rPr>
          <w:b/>
        </w:rPr>
        <w:t xml:space="preserve">Tulos</w:t>
      </w:r>
    </w:p>
    <w:p>
      <w:r>
        <w:t xml:space="preserve">Elämän loppuvaiheen hoito ei ole "kulttuurisesti pätevää".</w:t>
      </w:r>
    </w:p>
    <w:p>
      <w:r>
        <w:rPr>
          <w:b/>
        </w:rPr>
        <w:t xml:space="preserve">Esimerkki 3.2225</w:t>
      </w:r>
    </w:p>
    <w:p>
      <w:r>
        <w:t xml:space="preserve">David Cameron on konservatiivipuolueen puoluekokoukselle pitämässään puheessa luvannut omistaa suuren osan virka-ajastaan "täysimittaiselle hyökkäykselle köyhyyttä vastaan".</w:t>
      </w:r>
    </w:p>
    <w:p>
      <w:r>
        <w:rPr>
          <w:b/>
        </w:rPr>
        <w:t xml:space="preserve">Tulos</w:t>
      </w:r>
    </w:p>
    <w:p>
      <w:r>
        <w:t xml:space="preserve">David Cameron lupaa konferenssipuheessaan "hyökkäyksen köyhyyttä vastaan".</w:t>
      </w:r>
    </w:p>
    <w:p>
      <w:r>
        <w:rPr>
          <w:b/>
        </w:rPr>
        <w:t xml:space="preserve">Esimerkki 3.2226</w:t>
      </w:r>
    </w:p>
    <w:p>
      <w:r>
        <w:t xml:space="preserve">Päivitys 4. toukokuuta 2018: WHO on julkaissut korjattuja lukuja, mukaan lukien ne, joiden mukaan Port Talbot oli alun perin listan kärjessä. Yli 40 brittiläistä kaupunkia on saavuttanut tai ylittänyt Maailman terveysjärjestön asettamat ilmansaasteiden raja-arvot, ilmenee sen uudesta raportista.</w:t>
      </w:r>
    </w:p>
    <w:p>
      <w:r>
        <w:rPr>
          <w:b/>
        </w:rPr>
        <w:t xml:space="preserve">Tulos</w:t>
      </w:r>
    </w:p>
    <w:p>
      <w:r>
        <w:t xml:space="preserve">Yhdistyneen kuningaskunnan saastuneimmat kaupungit paljastuivat</w:t>
      </w:r>
    </w:p>
    <w:p>
      <w:r>
        <w:rPr>
          <w:b/>
        </w:rPr>
        <w:t xml:space="preserve">Esimerkki 3.2227</w:t>
      </w:r>
    </w:p>
    <w:p>
      <w:r>
        <w:t xml:space="preserve">Terveysministeri Edwin Pootsin mukaan tapa, jolla Pohjois-Irlannin NHS:n hoitokotien mahdollista sulkemista on käsitelty, on ollut "katastrofaalinen".</w:t>
      </w:r>
    </w:p>
    <w:p>
      <w:r>
        <w:rPr>
          <w:b/>
        </w:rPr>
        <w:t xml:space="preserve">Tulos</w:t>
      </w:r>
    </w:p>
    <w:p>
      <w:r>
        <w:t xml:space="preserve">Terveysministerin mukaan hoitokotien sulkemisten käsittely on "katastrofaalista".</w:t>
      </w:r>
    </w:p>
    <w:p>
      <w:r>
        <w:rPr>
          <w:b/>
        </w:rPr>
        <w:t xml:space="preserve">Esimerkki 3.2228</w:t>
      </w:r>
    </w:p>
    <w:p>
      <w:r>
        <w:t xml:space="preserve">Päivä oli enimmäkseen pidättyväinen. Jälleen kerran suurimmaksi osaksi ulkoiset olosuhteet vaikuttivat tuohon mielialaan.</w:t>
      </w:r>
    </w:p>
    <w:p>
      <w:r>
        <w:rPr>
          <w:b/>
        </w:rPr>
        <w:t xml:space="preserve">Tulos</w:t>
      </w:r>
    </w:p>
    <w:p>
      <w:r>
        <w:t xml:space="preserve">Hillinnän päivä Holyroodissa</w:t>
      </w:r>
    </w:p>
    <w:p>
      <w:r>
        <w:rPr>
          <w:b/>
        </w:rPr>
        <w:t xml:space="preserve">Esimerkki 3.2229</w:t>
      </w:r>
    </w:p>
    <w:p>
      <w:r>
        <w:t xml:space="preserve">Ylinopeutta ajanut rattijuoppo on myöntänyt aiheuttaneensa linja-autopysäkillä seisoneen miehen kuoleman Aberdeenissa.</w:t>
      </w:r>
    </w:p>
    <w:p>
      <w:r>
        <w:rPr>
          <w:b/>
        </w:rPr>
        <w:t xml:space="preserve">Tulos</w:t>
      </w:r>
    </w:p>
    <w:p>
      <w:r>
        <w:t xml:space="preserve">Ylinopeutta ajanut rattijuoppo tappoi miehen Aberdeenin bussipysäkkiturmassa</w:t>
      </w:r>
    </w:p>
    <w:p>
      <w:r>
        <w:rPr>
          <w:b/>
        </w:rPr>
        <w:t xml:space="preserve">Esimerkki 3.2230</w:t>
      </w:r>
    </w:p>
    <w:p>
      <w:r>
        <w:t xml:space="preserve">Shropshiren neuvosto on puolustanut suunnitelmia korvata yhteisöateriapalvelunsa.</w:t>
      </w:r>
    </w:p>
    <w:p>
      <w:r>
        <w:rPr>
          <w:b/>
        </w:rPr>
        <w:t xml:space="preserve">Tulos</w:t>
      </w:r>
    </w:p>
    <w:p>
      <w:r>
        <w:t xml:space="preserve">Shropshiren neuvosto puolustaa aterioiden korvaamista pyörillä kuljetettavilla aterioilla</w:t>
      </w:r>
    </w:p>
    <w:p>
      <w:r>
        <w:rPr>
          <w:b/>
        </w:rPr>
        <w:t xml:space="preserve">Esimerkki 3.2231</w:t>
      </w:r>
    </w:p>
    <w:p>
      <w:r>
        <w:t xml:space="preserve">Kahdeksan ihmistä on pelastettu Cambridgeshiren yrityksestä nykyaikaista orjuutta vastaan toteutetun iskun aikana.</w:t>
      </w:r>
    </w:p>
    <w:p>
      <w:r>
        <w:rPr>
          <w:b/>
        </w:rPr>
        <w:t xml:space="preserve">Tulos</w:t>
      </w:r>
    </w:p>
    <w:p>
      <w:r>
        <w:t xml:space="preserve">Epäillyt orjat pelastettiin Cambridgeshiren maatilalla tehdyssä ratsiassa</w:t>
      </w:r>
    </w:p>
    <w:p>
      <w:r>
        <w:rPr>
          <w:b/>
        </w:rPr>
        <w:t xml:space="preserve">Esimerkki 3.2232</w:t>
      </w:r>
    </w:p>
    <w:p>
      <w:r>
        <w:t xml:space="preserve">Guernseyn lakiasiantuntija on todennut, että saaren asuntolainsäädännön muutokset voivat johtaa siihen, että avoimilla markkinoilla asuvat voivat saada paikallisen aseman.</w:t>
      </w:r>
    </w:p>
    <w:p>
      <w:r>
        <w:rPr>
          <w:b/>
        </w:rPr>
        <w:t xml:space="preserve">Tulos</w:t>
      </w:r>
    </w:p>
    <w:p>
      <w:r>
        <w:t xml:space="preserve">Guernseyn lakiasiantuntija ennustaa haasteita oleskeluluvan myöntämiselle</w:t>
      </w:r>
    </w:p>
    <w:p>
      <w:r>
        <w:rPr>
          <w:b/>
        </w:rPr>
        <w:t xml:space="preserve">Esimerkki 3.2233</w:t>
      </w:r>
    </w:p>
    <w:p>
      <w:r>
        <w:t xml:space="preserve">Itä-Devonissa sijaitsevan Cranbrookin uuden kaupungin yksityiskohtaiset suunnitelmat on nyt ensimmäistä kertaa julkaistu paikallisneuvoston verkkosivuilla.</w:t>
      </w:r>
    </w:p>
    <w:p>
      <w:r>
        <w:rPr>
          <w:b/>
        </w:rPr>
        <w:t xml:space="preserve">Tulos</w:t>
      </w:r>
    </w:p>
    <w:p>
      <w:r>
        <w:t xml:space="preserve">Yksityiskohtaiset Cranbrookin uutta kaupunkia koskevat suunnitelmat neuvoston verkkosivustolla</w:t>
      </w:r>
    </w:p>
    <w:p>
      <w:r>
        <w:rPr>
          <w:b/>
        </w:rPr>
        <w:t xml:space="preserve">Esimerkki 3.2234</w:t>
      </w:r>
    </w:p>
    <w:p>
      <w:r>
        <w:t xml:space="preserve">Donald Trump on kutsunut pääministeri Enda Kennyn jatkamaan perinnettä vierailla Valkoisessa talossa Pyhän Patrickin päivänä.</w:t>
      </w:r>
    </w:p>
    <w:p>
      <w:r>
        <w:rPr>
          <w:b/>
        </w:rPr>
        <w:t xml:space="preserve">Tulos</w:t>
      </w:r>
    </w:p>
    <w:p>
      <w:r>
        <w:t xml:space="preserve">Enda Kenny saa Pyhän Patrickin päivän kutsun Donald Trumpilta</w:t>
      </w:r>
    </w:p>
    <w:p>
      <w:r>
        <w:rPr>
          <w:b/>
        </w:rPr>
        <w:t xml:space="preserve">Esimerkki 3.2235</w:t>
      </w:r>
    </w:p>
    <w:p>
      <w:r>
        <w:t xml:space="preserve">Kuninkaallisen Ulsterin poliisivoimien (RUC) upseerien leski puolisot, jotka menettivät eläkkeensä avioituessaan uudelleen, saavat etuuden takaisin.</w:t>
      </w:r>
    </w:p>
    <w:p>
      <w:r>
        <w:rPr>
          <w:b/>
        </w:rPr>
        <w:t xml:space="preserve">Tulos</w:t>
      </w:r>
    </w:p>
    <w:p>
      <w:r>
        <w:t xml:space="preserve">RUC-eläkkeet: Leskeksi jääneiden puolisoiden etuudet palautetaan ennalleen</w:t>
      </w:r>
    </w:p>
    <w:p>
      <w:r>
        <w:rPr>
          <w:b/>
        </w:rPr>
        <w:t xml:space="preserve">Esimerkki 3.2236</w:t>
      </w:r>
    </w:p>
    <w:p>
      <w:r>
        <w:t xml:space="preserve">Skotlannilla ei ole "veto-oikeutta" brexitin suhteen, ja koko Yhdistynyt kuningaskunta lähtee EU:sta, Yhdistyneen kuningaskunnan hallituksen oikeusministeri on sanonut.</w:t>
      </w:r>
    </w:p>
    <w:p>
      <w:r>
        <w:rPr>
          <w:b/>
        </w:rPr>
        <w:t xml:space="preserve">Tulos</w:t>
      </w:r>
    </w:p>
    <w:p>
      <w:r>
        <w:t xml:space="preserve">Oikeusministeri: Skotlannin veto-oikeutta Brexitiin ei ole</w:t>
      </w:r>
    </w:p>
    <w:p>
      <w:r>
        <w:rPr>
          <w:b/>
        </w:rPr>
        <w:t xml:space="preserve">Esimerkki 3.2237</w:t>
      </w:r>
    </w:p>
    <w:p>
      <w:r>
        <w:t xml:space="preserve">Tutkijat ovat löytäneet Etiopiasta lähes täydellisen 3,8 miljoonaa vuotta vanhan kallon varhaisesta apinan kaltaisesta ihmisen esi-isästä.</w:t>
      </w:r>
    </w:p>
    <w:p>
      <w:r>
        <w:rPr>
          <w:b/>
        </w:rPr>
        <w:t xml:space="preserve">Tulos</w:t>
      </w:r>
    </w:p>
    <w:p>
      <w:r>
        <w:t xml:space="preserve">"Kaikki vedot ovat nyt poissa" siitä, mikä apina oli ihmiskunnan esi-isä.</w:t>
      </w:r>
    </w:p>
    <w:p>
      <w:r>
        <w:rPr>
          <w:b/>
        </w:rPr>
        <w:t xml:space="preserve">Esimerkki 3.2238</w:t>
      </w:r>
    </w:p>
    <w:p>
      <w:r>
        <w:t xml:space="preserve">Skotlannin Covid-19-rajoitusten viimeisin tarkistus julkistetaan Holyroodissa myöhemmin.</w:t>
      </w:r>
    </w:p>
    <w:p>
      <w:r>
        <w:rPr>
          <w:b/>
        </w:rPr>
        <w:t xml:space="preserve">Tulos</w:t>
      </w:r>
    </w:p>
    <w:p>
      <w:r>
        <w:t xml:space="preserve">Covid Skotlannissa: Rajoitustasojen joulun aikainen tarkastelu</w:t>
      </w:r>
    </w:p>
    <w:p>
      <w:r>
        <w:rPr>
          <w:b/>
        </w:rPr>
        <w:t xml:space="preserve">Esimerkki 3.2239</w:t>
      </w:r>
    </w:p>
    <w:p>
      <w:r>
        <w:t xml:space="preserve">Yhdysvaltain presidentti Donald Trump on antanut varoituksen senaattori John McCainille päivä sen jälkeen, kun hänen republikaanikollegansa oli hyökännyt puheessaan heikosti verhottuna.</w:t>
      </w:r>
    </w:p>
    <w:p>
      <w:r>
        <w:rPr>
          <w:b/>
        </w:rPr>
        <w:t xml:space="preserve">Tulos</w:t>
      </w:r>
    </w:p>
    <w:p>
      <w:r>
        <w:t xml:space="preserve">Trump ampuu takaisin McCainin hyökättyä "valheellista nationalismia" vastaan</w:t>
      </w:r>
    </w:p>
    <w:p>
      <w:r>
        <w:rPr>
          <w:b/>
        </w:rPr>
        <w:t xml:space="preserve">Esimerkki 3.2240</w:t>
      </w:r>
    </w:p>
    <w:p>
      <w:r>
        <w:t xml:space="preserve">Kitarariffi kasvaa, sanoitukset paukkuvat - ja Izmirin musiikkia rakastavat fanit karjuvat.</w:t>
      </w:r>
    </w:p>
    <w:p>
      <w:r>
        <w:rPr>
          <w:b/>
        </w:rPr>
        <w:t xml:space="preserve">Tulos</w:t>
      </w:r>
    </w:p>
    <w:p>
      <w:r>
        <w:t xml:space="preserve">Turkin vaalimatka: Izmir: katse länteen kasvavan konservatismin keskellä</w:t>
      </w:r>
    </w:p>
    <w:p>
      <w:r>
        <w:rPr>
          <w:b/>
        </w:rPr>
        <w:t xml:space="preserve">Esimerkki 3.2241</w:t>
      </w:r>
    </w:p>
    <w:p>
      <w:r>
        <w:t xml:space="preserve">Uusien lukujen mukaan Skotlannissa konkurssin tehneiden ihmisten ja yritysten määrä väheni selvästi viime vuosineljänneksellä.</w:t>
      </w:r>
    </w:p>
    <w:p>
      <w:r>
        <w:rPr>
          <w:b/>
        </w:rPr>
        <w:t xml:space="preserve">Tulos</w:t>
      </w:r>
    </w:p>
    <w:p>
      <w:r>
        <w:t xml:space="preserve">Skotlannin maksukyvyttömyystapaukset vähenivät huomattavasti</w:t>
      </w:r>
    </w:p>
    <w:p>
      <w:r>
        <w:rPr>
          <w:b/>
        </w:rPr>
        <w:t xml:space="preserve">Esimerkki 3.2242</w:t>
      </w:r>
    </w:p>
    <w:p>
      <w:r>
        <w:t xml:space="preserve">Märkä mutta leuto joulukuu oli ennätyksellinen kuukausi, kuten Yhdistyneen kuningaskunnan ilmatieteen laitoksen lopulliset luvut osoittavat - miksi se oli niin äärimmäinen ja voimmeko odottaa samanlaista jatkoa?</w:t>
      </w:r>
    </w:p>
    <w:p>
      <w:r>
        <w:rPr>
          <w:b/>
        </w:rPr>
        <w:t xml:space="preserve">Tulos</w:t>
      </w:r>
    </w:p>
    <w:p>
      <w:r>
        <w:t xml:space="preserve">Sateisimmasta ja lämpimimmästä joulukuusta "ei tule normia vuosikymmeniin".</w:t>
      </w:r>
    </w:p>
    <w:p>
      <w:r>
        <w:rPr>
          <w:b/>
        </w:rPr>
        <w:t xml:space="preserve">Esimerkki 3.2243</w:t>
      </w:r>
    </w:p>
    <w:p>
      <w:r>
        <w:t xml:space="preserve">Työväenpuolueen ilta Cheshiressä on ollut menestyksekäs.</w:t>
      </w:r>
    </w:p>
    <w:p>
      <w:r>
        <w:rPr>
          <w:b/>
        </w:rPr>
        <w:t xml:space="preserve">Tulos</w:t>
      </w:r>
    </w:p>
    <w:p>
      <w:r>
        <w:t xml:space="preserve">Vaalitulokset 2017: Weaver Vale, Warrington South ja Crewe and Nantwich.</w:t>
      </w:r>
    </w:p>
    <w:p>
      <w:r>
        <w:rPr>
          <w:b/>
        </w:rPr>
        <w:t xml:space="preserve">Esimerkki 3.2244</w:t>
      </w:r>
    </w:p>
    <w:p>
      <w:r>
        <w:t xml:space="preserve">Runoilija Simon Armitagesta, jonka "nokkela ja syvällinen" tuotanto sisältää teräviä havaintoja nykyelämästä ja klassisista myyteistä, on tulossa Yhdistyneen kuningaskunnan seuraava runoilijapuheenjohtaja.</w:t>
      </w:r>
    </w:p>
    <w:p>
      <w:r>
        <w:rPr>
          <w:b/>
        </w:rPr>
        <w:t xml:space="preserve">Tulos</w:t>
      </w:r>
    </w:p>
    <w:p>
      <w:r>
        <w:t xml:space="preserve">Simon Armitage: "Nokkela ja syvällinen" kirjailija seuraavaksi runoilijaksi</w:t>
      </w:r>
    </w:p>
    <w:p>
      <w:r>
        <w:rPr>
          <w:b/>
        </w:rPr>
        <w:t xml:space="preserve">Esimerkki 3.2245</w:t>
      </w:r>
    </w:p>
    <w:p>
      <w:r>
        <w:t xml:space="preserve">Yorkshiren paikallisviranomaiset ovat kertoneet BBC:lle, että alueen tieverkon korjaaminen maksaisi yli miljardi puntaa ja että korjausten tekeminen kestäisi 11 vuotta.</w:t>
      </w:r>
    </w:p>
    <w:p>
      <w:r>
        <w:rPr>
          <w:b/>
        </w:rPr>
        <w:t xml:space="preserve">Tulos</w:t>
      </w:r>
    </w:p>
    <w:p>
      <w:r>
        <w:t xml:space="preserve">Yorkshiren tiet Tour de Francen valokeilassa</w:t>
      </w:r>
    </w:p>
    <w:p>
      <w:r>
        <w:rPr>
          <w:b/>
        </w:rPr>
        <w:t xml:space="preserve">Esimerkki 3.2246</w:t>
      </w:r>
    </w:p>
    <w:p>
      <w:r>
        <w:t xml:space="preserve">Jemenin pääkaupungin keskustassa sijaitseva Change Square on muuttunut laajaksi telttakaupungiksi, kertoo BBC:n Sanaassa oleva kirjeenvaihtaja, jonka nimeä ei voida mainita turvallisuussyistä.</w:t>
      </w:r>
    </w:p>
    <w:p>
      <w:r>
        <w:rPr>
          <w:b/>
        </w:rPr>
        <w:t xml:space="preserve">Tulos</w:t>
      </w:r>
    </w:p>
    <w:p>
      <w:r>
        <w:t xml:space="preserve">Jemenin mielenosoittajat osoittavat yhtenäisyyttä ja päättäväisyyttä</w:t>
      </w:r>
    </w:p>
    <w:p>
      <w:r>
        <w:rPr>
          <w:b/>
        </w:rPr>
        <w:t xml:space="preserve">Esimerkki 3.2247</w:t>
      </w:r>
    </w:p>
    <w:p>
      <w:r>
        <w:t xml:space="preserve">Cardiffissa sijaitseva kodittomien turvakoti on pelastettu, kun kampanja keräsi yli 33 000 puntaa.</w:t>
      </w:r>
    </w:p>
    <w:p>
      <w:r>
        <w:rPr>
          <w:b/>
        </w:rPr>
        <w:t xml:space="preserve">Tulos</w:t>
      </w:r>
    </w:p>
    <w:p>
      <w:r>
        <w:t xml:space="preserve">Kampanjoijat keräävät 33 000 puntaa Cardiffin asunnottomien turvakodin pelastamiseksi.</w:t>
      </w:r>
    </w:p>
    <w:p>
      <w:r>
        <w:rPr>
          <w:b/>
        </w:rPr>
        <w:t xml:space="preserve">Esimerkki 3.2248</w:t>
      </w:r>
    </w:p>
    <w:p>
      <w:r>
        <w:t xml:space="preserve">Itä-Yorkshiren kansanedustaja on pyytänyt tapaamista terveysjohtajien kanssa, koska hän on huolissaan maakunnan palveluihin tehtävistä muutoksista.</w:t>
      </w:r>
    </w:p>
    <w:p>
      <w:r>
        <w:rPr>
          <w:b/>
        </w:rPr>
        <w:t xml:space="preserve">Tulos</w:t>
      </w:r>
    </w:p>
    <w:p>
      <w:r>
        <w:t xml:space="preserve">MP pyytää tapaamaan NHS-pomoja Withernsean yksikön muutosten vuoksi</w:t>
      </w:r>
    </w:p>
    <w:p>
      <w:r>
        <w:rPr>
          <w:b/>
        </w:rPr>
        <w:t xml:space="preserve">Esimerkki 3.2249</w:t>
      </w:r>
    </w:p>
    <w:p>
      <w:r>
        <w:t xml:space="preserve">Vaikka Lontoo johtaa maata pois taantumasta, se ei kuitenkaan nosta lontoolaisia pois köyhyydestä, todetaan raportissa.</w:t>
      </w:r>
    </w:p>
    <w:p>
      <w:r>
        <w:rPr>
          <w:b/>
        </w:rPr>
        <w:t xml:space="preserve">Tulos</w:t>
      </w:r>
    </w:p>
    <w:p>
      <w:r>
        <w:t xml:space="preserve">Yli neljäsosa lontoolaisista köyhyydessä</w:t>
      </w:r>
    </w:p>
    <w:p>
      <w:r>
        <w:rPr>
          <w:b/>
        </w:rPr>
        <w:t xml:space="preserve">Esimerkki 3.2250</w:t>
      </w:r>
    </w:p>
    <w:p>
      <w:r>
        <w:t xml:space="preserve">Raportin mukaan yli 30 "ränsistynyttä ja huonosti sijoitettua" vankilaa olisi korvattava 12:lla "supervankilalla", joihin kuhunkin mahtuu tuhansia vankeja.</w:t>
      </w:r>
    </w:p>
    <w:p>
      <w:r>
        <w:rPr>
          <w:b/>
        </w:rPr>
        <w:t xml:space="preserve">Tulos</w:t>
      </w:r>
    </w:p>
    <w:p>
      <w:r>
        <w:t xml:space="preserve">Supervankiloiden pitäisi korvata ränsistyneet vankilat - Policy Exchange</w:t>
      </w:r>
    </w:p>
    <w:p>
      <w:r>
        <w:rPr>
          <w:b/>
        </w:rPr>
        <w:t xml:space="preserve">Esimerkki 3.2251</w:t>
      </w:r>
    </w:p>
    <w:p>
      <w:r>
        <w:t xml:space="preserve">Belfastin kaupunginvaltuusto on hyväksynyt esityksen, jossa hallitusta kehotetaan tukemaan Harland and Wolffia sen joutuessa hallintoon.</w:t>
      </w:r>
    </w:p>
    <w:p>
      <w:r>
        <w:rPr>
          <w:b/>
        </w:rPr>
        <w:t xml:space="preserve">Tulos</w:t>
      </w:r>
    </w:p>
    <w:p>
      <w:r>
        <w:t xml:space="preserve">Harland ja Wolff: Belfastin telakan tukemiseksi</w:t>
      </w:r>
    </w:p>
    <w:p>
      <w:r>
        <w:rPr>
          <w:b/>
        </w:rPr>
        <w:t xml:space="preserve">Esimerkki 3.2252</w:t>
      </w:r>
    </w:p>
    <w:p>
      <w:r>
        <w:t xml:space="preserve">Tutkijat ovat löytäneet varhaisimmat tunnetut todisteet leivän valmistuksesta 14 000 vuotta vanhasta kaivauksesta.</w:t>
      </w:r>
    </w:p>
    <w:p>
      <w:r>
        <w:rPr>
          <w:b/>
        </w:rPr>
        <w:t xml:space="preserve">Tulos</w:t>
      </w:r>
    </w:p>
    <w:p>
      <w:r>
        <w:t xml:space="preserve">Esihistoriallinen leivonta: Tutkijat löysivät vanhimmat todisteet leivästä</w:t>
      </w:r>
    </w:p>
    <w:p>
      <w:r>
        <w:rPr>
          <w:b/>
        </w:rPr>
        <w:t xml:space="preserve">Esimerkki 3.2253</w:t>
      </w:r>
    </w:p>
    <w:p>
      <w:r>
        <w:t xml:space="preserve">Mies on myöntänyt toimittaneensa huumeita sarjamurhaaja Stephen Portille.</w:t>
      </w:r>
    </w:p>
    <w:p>
      <w:r>
        <w:rPr>
          <w:b/>
        </w:rPr>
        <w:t xml:space="preserve">Tulos</w:t>
      </w:r>
    </w:p>
    <w:p>
      <w:r>
        <w:t xml:space="preserve">Stephen Portin diileri myöntää toimittaneensa tappajalle huumeita</w:t>
      </w:r>
    </w:p>
    <w:p>
      <w:r>
        <w:rPr>
          <w:b/>
        </w:rPr>
        <w:t xml:space="preserve">Esimerkki 3.2254</w:t>
      </w:r>
    </w:p>
    <w:p>
      <w:r>
        <w:t xml:space="preserve">Mauritanialainen bloggaaja, joka oli vangittuna yli viisi vuotta sen jälkeen, kun hänet oli tuomittu muslimiprofeetta Muhammedin pilkkaamisesta, on vapautettu.</w:t>
      </w:r>
    </w:p>
    <w:p>
      <w:r>
        <w:rPr>
          <w:b/>
        </w:rPr>
        <w:t xml:space="preserve">Tulos</w:t>
      </w:r>
    </w:p>
    <w:p>
      <w:r>
        <w:t xml:space="preserve">Mauritania vapauttaa jumalanpilkasta tuomitun Facebook-bloggaajan</w:t>
      </w:r>
    </w:p>
    <w:p>
      <w:r>
        <w:rPr>
          <w:b/>
        </w:rPr>
        <w:t xml:space="preserve">Esimerkki 3.2255</w:t>
      </w:r>
    </w:p>
    <w:p>
      <w:r>
        <w:t xml:space="preserve">Egyptin presidentti on kehottanut armeijaa palauttamaan "turvallisuuden ja vakauden" Siinain niemimaalle kolmen kuukauden kuluessa sen jälkeen, kun moskeijaan perjantaina tehdyssä iskussa kuoli 305 ihmistä.</w:t>
      </w:r>
    </w:p>
    <w:p>
      <w:r>
        <w:rPr>
          <w:b/>
        </w:rPr>
        <w:t xml:space="preserve">Tulos</w:t>
      </w:r>
    </w:p>
    <w:p>
      <w:r>
        <w:t xml:space="preserve">Egyptin moskeijaisku: Sisi antaa armeijalle kolme kuukautta aikaa turvata Siinai</w:t>
      </w:r>
    </w:p>
    <w:p>
      <w:r>
        <w:rPr>
          <w:b/>
        </w:rPr>
        <w:t xml:space="preserve">Esimerkki 3.2256</w:t>
      </w:r>
    </w:p>
    <w:p>
      <w:r>
        <w:t xml:space="preserve">Dakshayani, jonka uskotaan olevan maailman vanhin vankeudessa elävä norsu, on kuollut 88-vuotiaana Intiassa.</w:t>
      </w:r>
    </w:p>
    <w:p>
      <w:r>
        <w:rPr>
          <w:b/>
        </w:rPr>
        <w:t xml:space="preserve">Tulos</w:t>
      </w:r>
    </w:p>
    <w:p>
      <w:r>
        <w:t xml:space="preserve">Vanhin vankeudessa elävä norsu kuoli 88-vuotiaana Intiassa.</w:t>
      </w:r>
    </w:p>
    <w:p>
      <w:r>
        <w:rPr>
          <w:b/>
        </w:rPr>
        <w:t xml:space="preserve">Esimerkki 3.2257</w:t>
      </w:r>
    </w:p>
    <w:p>
      <w:r>
        <w:t xml:space="preserve">Rakennusyritys on joutunut konkurssiin, ja 150 työntekijää on irtisanottu.</w:t>
      </w:r>
    </w:p>
    <w:p>
      <w:r>
        <w:rPr>
          <w:b/>
        </w:rPr>
        <w:t xml:space="preserve">Tulos</w:t>
      </w:r>
    </w:p>
    <w:p>
      <w:r>
        <w:t xml:space="preserve">Clugston menettää työpaikkoja, kun 150 työntekijää lähtee rakennusyrityksestä</w:t>
      </w:r>
    </w:p>
    <w:p>
      <w:r>
        <w:rPr>
          <w:b/>
        </w:rPr>
        <w:t xml:space="preserve">Esimerkki 3.2258</w:t>
      </w:r>
    </w:p>
    <w:p>
      <w:r>
        <w:t xml:space="preserve">Ihmisoikeusjärjestö Amnesty International on vastustanut sitä, että Moldova on pidättänyt ja karkottanut seitsemän turkkilaista koulun henkilökuntaan kuuluvaa henkilöä.</w:t>
      </w:r>
    </w:p>
    <w:p>
      <w:r>
        <w:rPr>
          <w:b/>
        </w:rPr>
        <w:t xml:space="preserve">Tulos</w:t>
      </w:r>
    </w:p>
    <w:p>
      <w:r>
        <w:t xml:space="preserve">Moldovassa protestoidaan turkkilaisten opettajien karkottamisesta.</w:t>
      </w:r>
    </w:p>
    <w:p>
      <w:r>
        <w:rPr>
          <w:b/>
        </w:rPr>
        <w:t xml:space="preserve">Esimerkki 3.2259</w:t>
      </w:r>
    </w:p>
    <w:p>
      <w:r>
        <w:t xml:space="preserve">Romanian pääministeri Victor Ponta on puolustanut maataan Yhdistyneessä kuningaskunnassa ja muualla Euroopassa esitettyjen kielteisten uutisten jälkeen. Miksi Romanian julkisuuskuva on huono?</w:t>
      </w:r>
    </w:p>
    <w:p>
      <w:r>
        <w:rPr>
          <w:b/>
        </w:rPr>
        <w:t xml:space="preserve">Tulos</w:t>
      </w:r>
    </w:p>
    <w:p>
      <w:r>
        <w:t xml:space="preserve">Miksi Romanian julkisuuskuva on niin huono?</w:t>
      </w:r>
    </w:p>
    <w:p>
      <w:r>
        <w:rPr>
          <w:b/>
        </w:rPr>
        <w:t xml:space="preserve">Esimerkki 3.2260</w:t>
      </w:r>
    </w:p>
    <w:p>
      <w:r>
        <w:t xml:space="preserve">Maailman terveysjärjestön (WHO) asiantuntijoiden mukaan uusi hengitystiesairaus, joka kuuluu samaan perheeseen kuin Sars-virus, ei näytä leviävän helposti.</w:t>
      </w:r>
    </w:p>
    <w:p>
      <w:r>
        <w:rPr>
          <w:b/>
        </w:rPr>
        <w:t xml:space="preserve">Tulos</w:t>
      </w:r>
    </w:p>
    <w:p>
      <w:r>
        <w:t xml:space="preserve">WHO:n mukaan uusi "sarsin kaltainen" tauti ei tartu helposti.</w:t>
      </w:r>
    </w:p>
    <w:p>
      <w:r>
        <w:rPr>
          <w:b/>
        </w:rPr>
        <w:t xml:space="preserve">Esimerkki 3.2261</w:t>
      </w:r>
    </w:p>
    <w:p>
      <w:r>
        <w:t xml:space="preserve">Neuvottelut Brexitin jälkeisestä kauppasopimuksesta on aloitettu uudelleen Lontoossa, kun neuvottelijat palasivat neuvottelupöytään viikon kestäneen pattitilanteen jälkeen.</w:t>
      </w:r>
    </w:p>
    <w:p>
      <w:r>
        <w:rPr>
          <w:b/>
        </w:rPr>
        <w:t xml:space="preserve">Tulos</w:t>
      </w:r>
    </w:p>
    <w:p>
      <w:r>
        <w:t xml:space="preserve">Brexit: Kauppaneuvottelut jatkuvat neuvottelijoiden tavatessa Lontoossa</w:t>
      </w:r>
    </w:p>
    <w:p>
      <w:r>
        <w:rPr>
          <w:b/>
        </w:rPr>
        <w:t xml:space="preserve">Esimerkki 3.2262</w:t>
      </w:r>
    </w:p>
    <w:p>
      <w:r>
        <w:t xml:space="preserve">Googlen mukaan huijarit lähettävät Gmailin käyttäjille päivittäin 18 miljoonaa huijaussähköpostia Covid-19:stä.</w:t>
      </w:r>
    </w:p>
    <w:p>
      <w:r>
        <w:rPr>
          <w:b/>
        </w:rPr>
        <w:t xml:space="preserve">Tulos</w:t>
      </w:r>
    </w:p>
    <w:p>
      <w:r>
        <w:t xml:space="preserve">Google estää 18 miljoonaa coronavirus-huijaussähköpostia joka päivä</w:t>
      </w:r>
    </w:p>
    <w:p>
      <w:r>
        <w:rPr>
          <w:b/>
        </w:rPr>
        <w:t xml:space="preserve">Esimerkki 3.2263</w:t>
      </w:r>
    </w:p>
    <w:p>
      <w:r>
        <w:t xml:space="preserve">Yhdysvaltain Nevadan osavaltio on hyväksynyt uuden elävän viihteen veron, joka sisältää 9 prosentin maksun Burning Man -festivaalin ja Electric Daisy Carnival -tapahtumien kaltaisten tapahtumien lipuista.</w:t>
      </w:r>
    </w:p>
    <w:p>
      <w:r>
        <w:rPr>
          <w:b/>
        </w:rPr>
        <w:t xml:space="preserve">Tulos</w:t>
      </w:r>
    </w:p>
    <w:p>
      <w:r>
        <w:t xml:space="preserve">Yhdysvaltain Nevadan osavaltio ottaa käyttöön "Burning Man -veron".</w:t>
      </w:r>
    </w:p>
    <w:p>
      <w:r>
        <w:rPr>
          <w:b/>
        </w:rPr>
        <w:t xml:space="preserve">Esimerkki 3.2264</w:t>
      </w:r>
    </w:p>
    <w:p>
      <w:r>
        <w:t xml:space="preserve">Walesissa rintaseulontaan oikeutettuja naisia varoitetaan siitä, että heidän tapaamisaikansa voi viivästyä jopa kuudella kuukaudella.</w:t>
      </w:r>
    </w:p>
    <w:p>
      <w:r>
        <w:rPr>
          <w:b/>
        </w:rPr>
        <w:t xml:space="preserve">Tulos</w:t>
      </w:r>
    </w:p>
    <w:p>
      <w:r>
        <w:t xml:space="preserve">Rintatesti Wales varoittaa kuuden kuukauden seulonnan viivästymisestä</w:t>
      </w:r>
    </w:p>
    <w:p>
      <w:r>
        <w:rPr>
          <w:b/>
        </w:rPr>
        <w:t xml:space="preserve">Esimerkki 3.2265</w:t>
      </w:r>
    </w:p>
    <w:p>
      <w:r>
        <w:t xml:space="preserve">Guernseyn lentoaseman mittarilaskeutumisjärjestelmä on otettu käyttöön useiden viikkojen viivästymisen jälkeen, lentoasemaviranomaiset ovat vahvistaneet.</w:t>
      </w:r>
    </w:p>
    <w:p>
      <w:r>
        <w:rPr>
          <w:b/>
        </w:rPr>
        <w:t xml:space="preserve">Tulos</w:t>
      </w:r>
    </w:p>
    <w:p>
      <w:r>
        <w:t xml:space="preserve">Guernseyn lentoaseman laskeutumisjärjestelmä "toimii".</w:t>
      </w:r>
    </w:p>
    <w:p>
      <w:r>
        <w:rPr>
          <w:b/>
        </w:rPr>
        <w:t xml:space="preserve">Esimerkki 3.2266</w:t>
      </w:r>
    </w:p>
    <w:p>
      <w:r>
        <w:t xml:space="preserve">Aberdeenin yliopiston uusi rehtori ja vararehtori on nimetty.</w:t>
      </w:r>
    </w:p>
    <w:p>
      <w:r>
        <w:rPr>
          <w:b/>
        </w:rPr>
        <w:t xml:space="preserve">Tulos</w:t>
      </w:r>
    </w:p>
    <w:p>
      <w:r>
        <w:t xml:space="preserve">Aberdeenin yliopiston uudeksi rehtoriksi nimetään George Boyne</w:t>
      </w:r>
    </w:p>
    <w:p>
      <w:r>
        <w:rPr>
          <w:b/>
        </w:rPr>
        <w:t xml:space="preserve">Esimerkki 3.2267</w:t>
      </w:r>
    </w:p>
    <w:p>
      <w:r>
        <w:t xml:space="preserve">Polttoainekustannusten nousu nostaa matkustamisen hintaa Guernseyn valtion omistamalla lentoyhtiöllä.</w:t>
      </w:r>
    </w:p>
    <w:p>
      <w:r>
        <w:rPr>
          <w:b/>
        </w:rPr>
        <w:t xml:space="preserve">Tulos</w:t>
      </w:r>
    </w:p>
    <w:p>
      <w:r>
        <w:t xml:space="preserve">Polttoainekustannukset nostavat Aurignyn lentojen hintoja</w:t>
      </w:r>
    </w:p>
    <w:p>
      <w:r>
        <w:rPr>
          <w:b/>
        </w:rPr>
        <w:t xml:space="preserve">Esimerkki 3.2268</w:t>
      </w:r>
    </w:p>
    <w:p>
      <w:r>
        <w:t xml:space="preserve">Näyttelijä Dame Gracie Fieldsin patsas on paljastettu hänen kotikaupungissaan Rochdalessa.</w:t>
      </w:r>
    </w:p>
    <w:p>
      <w:r>
        <w:rPr>
          <w:b/>
        </w:rPr>
        <w:t xml:space="preserve">Tulos</w:t>
      </w:r>
    </w:p>
    <w:p>
      <w:r>
        <w:t xml:space="preserve">Gracie Fields: Rochdale patsas kunnianosoitus paljastettiin</w:t>
      </w:r>
    </w:p>
    <w:p>
      <w:r>
        <w:rPr>
          <w:b/>
        </w:rPr>
        <w:t xml:space="preserve">Esimerkki 3.2269</w:t>
      </w:r>
    </w:p>
    <w:p>
      <w:r>
        <w:t xml:space="preserve">Wiltshiren kaupunginvaltuustolle on toimitettu suunnitelmat Cardiganin jaarlin ränsistyneen esi-isien kodin kunnostamisesta omakotitaloksi.</w:t>
      </w:r>
    </w:p>
    <w:p>
      <w:r>
        <w:rPr>
          <w:b/>
        </w:rPr>
        <w:t xml:space="preserve">Tulos</w:t>
      </w:r>
    </w:p>
    <w:p>
      <w:r>
        <w:t xml:space="preserve">Cardiganin jaarlin esi-isien kartanosta lähellä Marlborough'ta tulee perheen koti</w:t>
      </w:r>
    </w:p>
    <w:p>
      <w:r>
        <w:rPr>
          <w:b/>
        </w:rPr>
        <w:t xml:space="preserve">Esimerkki 3.2270</w:t>
      </w:r>
    </w:p>
    <w:p>
      <w:r>
        <w:t xml:space="preserve">Aurinko on päästänyt irti vuoden 2013 toistaiseksi voimakkaimman purkauksensa.</w:t>
      </w:r>
    </w:p>
    <w:p>
      <w:r>
        <w:rPr>
          <w:b/>
        </w:rPr>
        <w:t xml:space="preserve">Tulos</w:t>
      </w:r>
    </w:p>
    <w:p>
      <w:r>
        <w:t xml:space="preserve">Hirviömäinen säteilypurkaus auringosta</w:t>
      </w:r>
    </w:p>
    <w:p>
      <w:r>
        <w:rPr>
          <w:b/>
        </w:rPr>
        <w:t xml:space="preserve">Esimerkki 3.2271</w:t>
      </w:r>
    </w:p>
    <w:p>
      <w:r>
        <w:t xml:space="preserve">Mies, joka aiheutti sen, että osa Leicestershiren kylästä suljettiin pomminpurkuasiantuntijoiden toimesta, on saanut 16 kuukauden vankeustuomion.</w:t>
      </w:r>
    </w:p>
    <w:p>
      <w:r>
        <w:rPr>
          <w:b/>
        </w:rPr>
        <w:t xml:space="preserve">Tulos</w:t>
      </w:r>
    </w:p>
    <w:p>
      <w:r>
        <w:t xml:space="preserve">Mies vangittiin Newbold Coleortonin räjähdesyytteiden takia</w:t>
      </w:r>
    </w:p>
    <w:p>
      <w:r>
        <w:rPr>
          <w:b/>
        </w:rPr>
        <w:t xml:space="preserve">Esimerkki 3.2272</w:t>
      </w:r>
    </w:p>
    <w:p>
      <w:r>
        <w:t xml:space="preserve">Yksitoista ihmisen uskotaan nyt kuolleen sen jälkeen, kun lentokone syöksyi West Sussexin päätielle lentonäytöksen aikana, poliisi on kertonut.</w:t>
      </w:r>
    </w:p>
    <w:p>
      <w:r>
        <w:rPr>
          <w:b/>
        </w:rPr>
        <w:t xml:space="preserve">Tulos</w:t>
      </w:r>
    </w:p>
    <w:p>
      <w:r>
        <w:t xml:space="preserve">Shorehamin lento-onnettomuuden kuolonuhrien määrä nousee 11:een.</w:t>
      </w:r>
    </w:p>
    <w:p>
      <w:r>
        <w:rPr>
          <w:b/>
        </w:rPr>
        <w:t xml:space="preserve">Esimerkki 3.2273</w:t>
      </w:r>
    </w:p>
    <w:p>
      <w:r>
        <w:t xml:space="preserve">Yhdistynyt kuningaskunta on "askeleen lähempänä oikeudenmukaisempaa kansanäänestystä" EU:sta sen jälkeen, kun tohtorihallitus kärsi ensimmäisen tappion parlamentissa, euroskeptinen kansanedustaja Bernard Jenkin sanoo.</w:t>
      </w:r>
    </w:p>
    <w:p>
      <w:r>
        <w:rPr>
          <w:b/>
        </w:rPr>
        <w:t xml:space="preserve">Tulos</w:t>
      </w:r>
    </w:p>
    <w:p>
      <w:r>
        <w:t xml:space="preserve">EU-kansanäänestys: Commonsin tappio tekee äänestyksestä "oikeudenmukaisemman".</w:t>
      </w:r>
    </w:p>
    <w:p>
      <w:r>
        <w:rPr>
          <w:b/>
        </w:rPr>
        <w:t xml:space="preserve">Esimerkki 3.2274</w:t>
      </w:r>
    </w:p>
    <w:p>
      <w:r>
        <w:t xml:space="preserve">Edinburghin kaupunginvaltuutettujen komitea on hyväksynyt Edinburghin raitiovaunuliikenteen laajentamisen Newhaveniin.</w:t>
      </w:r>
    </w:p>
    <w:p>
      <w:r>
        <w:rPr>
          <w:b/>
        </w:rPr>
        <w:t xml:space="preserve">Tulos</w:t>
      </w:r>
    </w:p>
    <w:p>
      <w:r>
        <w:t xml:space="preserve">Neuvosto aikoo tukea Edinburghin raitiovaunun laajentamista</w:t>
      </w:r>
    </w:p>
    <w:p>
      <w:r>
        <w:rPr>
          <w:b/>
        </w:rPr>
        <w:t xml:space="preserve">Esimerkki 3.2275</w:t>
      </w:r>
    </w:p>
    <w:p>
      <w:r>
        <w:t xml:space="preserve">Liikemies on kiistänyt osallistuneensa salaliittoon, jonka tarkoituksena oli pitää hevosenlihaa naudanlihana, ja väitti, että hän vain varasti tuotetta toiselle yritykselle.</w:t>
      </w:r>
    </w:p>
    <w:p>
      <w:r>
        <w:rPr>
          <w:b/>
        </w:rPr>
        <w:t xml:space="preserve">Tulos</w:t>
      </w:r>
    </w:p>
    <w:p>
      <w:r>
        <w:t xml:space="preserve">Liikemies kiistää hevosenlihan sekoittamisen naudanlihaan</w:t>
      </w:r>
    </w:p>
    <w:p>
      <w:r>
        <w:rPr>
          <w:b/>
        </w:rPr>
        <w:t xml:space="preserve">Esimerkki 3.2276</w:t>
      </w:r>
    </w:p>
    <w:p>
      <w:r>
        <w:t xml:space="preserve">Wolverhamptonista kotoisin oleva David Bytheway on pelannut FIFA:ta ammattilaistasolla 17-vuotiaasta lähtien.</w:t>
      </w:r>
    </w:p>
    <w:p>
      <w:r>
        <w:rPr>
          <w:b/>
        </w:rPr>
        <w:t xml:space="preserve">Tulos</w:t>
      </w:r>
    </w:p>
    <w:p>
      <w:r>
        <w:t xml:space="preserve">Wolfsburg hankkii yhden Britannian parhaista FIFA-pelaajista</w:t>
      </w:r>
    </w:p>
    <w:p>
      <w:r>
        <w:rPr>
          <w:b/>
        </w:rPr>
        <w:t xml:space="preserve">Esimerkki 3.2277</w:t>
      </w:r>
    </w:p>
    <w:p>
      <w:r>
        <w:t xml:space="preserve">Mies, joka otti kyydin ystävänsä autolla mennäkseen apteekkiin, on tuomittu vankilaan Mansaaren hätätilalainsäädännön rikkomisesta.</w:t>
      </w:r>
    </w:p>
    <w:p>
      <w:r>
        <w:rPr>
          <w:b/>
        </w:rPr>
        <w:t xml:space="preserve">Tulos</w:t>
      </w:r>
    </w:p>
    <w:p>
      <w:r>
        <w:t xml:space="preserve">Coronavirus Mansaari: Mies vangittiin kyydin vastaanottamisesta apteekkiin.</w:t>
      </w:r>
    </w:p>
    <w:p>
      <w:r>
        <w:rPr>
          <w:b/>
        </w:rPr>
        <w:t xml:space="preserve">Esimerkki 3.2278</w:t>
      </w:r>
    </w:p>
    <w:p>
      <w:r>
        <w:t xml:space="preserve">Useita itäafrikkalaisia lapsia, joiden uskotaan saapuneen laittomasti Pohjois-Irlantiin, on viime viikkoina otettu huostaan Belfastissa.</w:t>
      </w:r>
    </w:p>
    <w:p>
      <w:r>
        <w:rPr>
          <w:b/>
        </w:rPr>
        <w:t xml:space="preserve">Tulos</w:t>
      </w:r>
    </w:p>
    <w:p>
      <w:r>
        <w:t xml:space="preserve">Itäafrikkalaiset lapset huostaanotettu Belfastissa</w:t>
      </w:r>
    </w:p>
    <w:p>
      <w:r>
        <w:rPr>
          <w:b/>
        </w:rPr>
        <w:t xml:space="preserve">Esimerkki 3.2279</w:t>
      </w:r>
    </w:p>
    <w:p>
      <w:r>
        <w:t xml:space="preserve">Häntä on kutsuttu kaikeksi uhkaajasta helvetinmurhaajaksi. Kameraryhmät ja iltapäivälehdet ovat seuranneet häntä, ja Facebookissa on perustettu ryhmiä.</w:t>
      </w:r>
    </w:p>
    <w:p>
      <w:r>
        <w:rPr>
          <w:b/>
        </w:rPr>
        <w:t xml:space="preserve">Tulos</w:t>
      </w:r>
    </w:p>
    <w:p>
      <w:r>
        <w:t xml:space="preserve">Tyttö, joka ei saa ostaa viinaa, -</w:t>
      </w:r>
    </w:p>
    <w:p>
      <w:r>
        <w:rPr>
          <w:b/>
        </w:rPr>
        <w:t xml:space="preserve">Esimerkki 3.2280</w:t>
      </w:r>
    </w:p>
    <w:p>
      <w:r>
        <w:t xml:space="preserve">Kun Japanin taloushistoriaa kirjoitetaan vuosien kuluttua, Haruhiko Kurodan ensimmäinen rahapoliittinen kokous maan keskuspankin pääjohtajana mainitaan todennäköisesti näkyvästi.</w:t>
      </w:r>
    </w:p>
    <w:p>
      <w:r>
        <w:rPr>
          <w:b/>
        </w:rPr>
        <w:t xml:space="preserve">Tulos</w:t>
      </w:r>
    </w:p>
    <w:p>
      <w:r>
        <w:t xml:space="preserve">Japanin viimeisin kannustin: Mitä se tarkoittaa ja toimiiko se?</w:t>
      </w:r>
    </w:p>
    <w:p>
      <w:r>
        <w:rPr>
          <w:b/>
        </w:rPr>
        <w:t xml:space="preserve">Esimerkki 3.2281</w:t>
      </w:r>
    </w:p>
    <w:p>
      <w:r>
        <w:t xml:space="preserve">Yhdysvaltalainen poptähti Lizzo on herättänyt kehopositiivisuuskeskustelun julkaistuaan videoita 10 päivän smoothie-dieettinsä edistymisestä.</w:t>
      </w:r>
    </w:p>
    <w:p>
      <w:r>
        <w:rPr>
          <w:b/>
        </w:rPr>
        <w:t xml:space="preserve">Tulos</w:t>
      </w:r>
    </w:p>
    <w:p>
      <w:r>
        <w:t xml:space="preserve">Lizzo herättää kehokeskustelun 10 päivän smoothie-dieetillä</w:t>
      </w:r>
    </w:p>
    <w:p>
      <w:r>
        <w:rPr>
          <w:b/>
        </w:rPr>
        <w:t xml:space="preserve">Esimerkki 3.2282</w:t>
      </w:r>
    </w:p>
    <w:p>
      <w:r>
        <w:t xml:space="preserve">Ainakin yksi ihminen on kuollut ja 10 loukkaantunut vihaisen väkijoukon hyökättyä turkkilaiselle sotilasleirille Irakin kurdialueella.</w:t>
      </w:r>
    </w:p>
    <w:p>
      <w:r>
        <w:rPr>
          <w:b/>
        </w:rPr>
        <w:t xml:space="preserve">Tulos</w:t>
      </w:r>
    </w:p>
    <w:p>
      <w:r>
        <w:t xml:space="preserve">Kurdimielenosoittajat rynnäköivät Turkin sotilasleirille Irakissa</w:t>
      </w:r>
    </w:p>
    <w:p>
      <w:r>
        <w:rPr>
          <w:b/>
        </w:rPr>
        <w:t xml:space="preserve">Esimerkki 3.2283</w:t>
      </w:r>
    </w:p>
    <w:p>
      <w:r>
        <w:t xml:space="preserve">Kolmen opiskelijan juomia terästettiin yliopiston asuntolassa, mikä johti poliisitutkintaan.</w:t>
      </w:r>
    </w:p>
    <w:p>
      <w:r>
        <w:rPr>
          <w:b/>
        </w:rPr>
        <w:t xml:space="preserve">Tulos</w:t>
      </w:r>
    </w:p>
    <w:p>
      <w:r>
        <w:t xml:space="preserve">Bristolin yliopiston opiskelijoita varoitettiin juomapisaroista</w:t>
      </w:r>
    </w:p>
    <w:p>
      <w:r>
        <w:rPr>
          <w:b/>
        </w:rPr>
        <w:t xml:space="preserve">Esimerkki 3.2284</w:t>
      </w:r>
    </w:p>
    <w:p>
      <w:r>
        <w:t xml:space="preserve">Euroopan parlamentti äänestää tällä viikolla siitä, pitäisikö Turkin EU-jäsenyysneuvottelut keskeyttää, ja Turkin hallitus antaa hyvän vaikutelman siitä, että se katsoo muualle.</w:t>
      </w:r>
    </w:p>
    <w:p>
      <w:r>
        <w:rPr>
          <w:b/>
        </w:rPr>
        <w:t xml:space="preserve">Tulos</w:t>
      </w:r>
    </w:p>
    <w:p>
      <w:r>
        <w:t xml:space="preserve">Turkki ja EU: Turkki ja Turkki: Asian loppu?</w:t>
      </w:r>
    </w:p>
    <w:p>
      <w:r>
        <w:rPr>
          <w:b/>
        </w:rPr>
        <w:t xml:space="preserve">Esimerkki 3.2285</w:t>
      </w:r>
    </w:p>
    <w:p>
      <w:r>
        <w:t xml:space="preserve">Tutkimuksessa on korostettu maastopalojen merkitystä kukkivien kasvien leviämisessä liitukaudella (145-65 miljoonaa vuotta sitten).</w:t>
      </w:r>
    </w:p>
    <w:p>
      <w:r>
        <w:rPr>
          <w:b/>
        </w:rPr>
        <w:t xml:space="preserve">Tulos</w:t>
      </w:r>
    </w:p>
    <w:p>
      <w:r>
        <w:t xml:space="preserve">Tulipalo on edistänyt varhaiskukkivien kasvien leviämistä.</w:t>
      </w:r>
    </w:p>
    <w:p>
      <w:r>
        <w:rPr>
          <w:b/>
        </w:rPr>
        <w:t xml:space="preserve">Esimerkki 3.2286</w:t>
      </w:r>
    </w:p>
    <w:p>
      <w:r>
        <w:t xml:space="preserve">Yhdysvaltalainen artisti Taylor Swift kertoo uusimmasta albumistaan, uusista yhteistyökumppaneistaan ja siitä, miten paparazzien jatkuva läsnäolo "saa hänet sekoamaan".</w:t>
      </w:r>
    </w:p>
    <w:p>
      <w:r>
        <w:rPr>
          <w:b/>
        </w:rPr>
        <w:t xml:space="preserve">Tulos</w:t>
      </w:r>
    </w:p>
    <w:p>
      <w:r>
        <w:t xml:space="preserve">Taylor Swift "pelästyi" tungettelevia paparazzeja vastaan</w:t>
      </w:r>
    </w:p>
    <w:p>
      <w:r>
        <w:rPr>
          <w:b/>
        </w:rPr>
        <w:t xml:space="preserve">Esimerkki 3.2287</w:t>
      </w:r>
    </w:p>
    <w:p>
      <w:r>
        <w:t xml:space="preserve">Yhdysvaltalaisen räppärin 21 Savagen veli joutui kuolettavan puukotuksen uhriksi Etelä-Lontoossa, poliisi on vahvistanut.</w:t>
      </w:r>
    </w:p>
    <w:p>
      <w:r>
        <w:rPr>
          <w:b/>
        </w:rPr>
        <w:t xml:space="preserve">Tulos</w:t>
      </w:r>
    </w:p>
    <w:p>
      <w:r>
        <w:t xml:space="preserve">21 Savage: Savage: Räppärin veli puukotettiin kuoliaaksi Lambethissä</w:t>
      </w:r>
    </w:p>
    <w:p>
      <w:r>
        <w:rPr>
          <w:b/>
        </w:rPr>
        <w:t xml:space="preserve">Esimerkki 3.2288</w:t>
      </w:r>
    </w:p>
    <w:p>
      <w:r>
        <w:t xml:space="preserve">Suunnitelmat Dorkingin kirjaston siirtämisestä suojellusta rakennuksesta tyhjiin keskustan liiketiloihin ovat olleet esillä.</w:t>
      </w:r>
    </w:p>
    <w:p>
      <w:r>
        <w:rPr>
          <w:b/>
        </w:rPr>
        <w:t xml:space="preserve">Tulos</w:t>
      </w:r>
    </w:p>
    <w:p>
      <w:r>
        <w:t xml:space="preserve">Dorkingin kirjaston siirtosuunnitelmat esillä</w:t>
      </w:r>
    </w:p>
    <w:p>
      <w:r>
        <w:rPr>
          <w:b/>
        </w:rPr>
        <w:t xml:space="preserve">Esimerkki 3.2289</w:t>
      </w:r>
    </w:p>
    <w:p>
      <w:r>
        <w:t xml:space="preserve">Monilla Manchester Arenan pommi-iskun tapahtumayönä työskennelleillä ensiapuhenkilöstöllä ei ollut asianmukaista pätevyyttä, on kuultu tutkimuksessa.</w:t>
      </w:r>
    </w:p>
    <w:p>
      <w:r>
        <w:rPr>
          <w:b/>
        </w:rPr>
        <w:t xml:space="preserve">Tulos</w:t>
      </w:r>
    </w:p>
    <w:p>
      <w:r>
        <w:t xml:space="preserve">Manchester Arenan tutkinta: Manchester Manchester Manchester: Ensiapuhenkilöstö ei ole asianmukaisesti pätevä</w:t>
      </w:r>
    </w:p>
    <w:p>
      <w:r>
        <w:rPr>
          <w:b/>
        </w:rPr>
        <w:t xml:space="preserve">Esimerkki 3.2290</w:t>
      </w:r>
    </w:p>
    <w:p>
      <w:r>
        <w:t xml:space="preserve">Cardiffissa Euroopan unionista johdettua lakia (Wales) koskevan lakiehdotuksen hyväksymisen aiheuttaman jännityksen keskellä kollegat keskustelivat useita tunteja lainsäädännöstä, joka saattaa vielä tehdä lakiehdotuksen tarpeettomaksi.</w:t>
      </w:r>
    </w:p>
    <w:p>
      <w:r>
        <w:rPr>
          <w:b/>
        </w:rPr>
        <w:t xml:space="preserve">Tulos</w:t>
      </w:r>
    </w:p>
    <w:p>
      <w:r>
        <w:t xml:space="preserve">Brexit, hajauttaminen, ylähuone ja Waldo Williams</w:t>
      </w:r>
    </w:p>
    <w:p>
      <w:r>
        <w:rPr>
          <w:b/>
        </w:rPr>
        <w:t xml:space="preserve">Esimerkki 3.2291</w:t>
      </w:r>
    </w:p>
    <w:p>
      <w:r>
        <w:t xml:space="preserve">Lontoon pormestari "odottaa kutsua" Boris Johnsonin hätäkokoukseen, jossa keskustellaan rajoituksista koronaviruksen leviämisen pysäyttämiseksi.</w:t>
      </w:r>
    </w:p>
    <w:p>
      <w:r>
        <w:rPr>
          <w:b/>
        </w:rPr>
        <w:t xml:space="preserve">Tulos</w:t>
      </w:r>
    </w:p>
    <w:p>
      <w:r>
        <w:t xml:space="preserve">Covid: Sadiq Khan "haluaa kutsun" Boris Johnsonin tapaamiseen</w:t>
      </w:r>
    </w:p>
    <w:p>
      <w:r>
        <w:rPr>
          <w:b/>
        </w:rPr>
        <w:t xml:space="preserve">Esimerkki 3.2292</w:t>
      </w:r>
    </w:p>
    <w:p>
      <w:r>
        <w:t xml:space="preserve">FBI on varoittanut mahdollisista aseellisista mielenosoituksista eri puolilla Yhdysvaltoja, kun Trumpin kannattajat ja äärioikeistolaiset ryhmät vaativat mielenosoituksia ennen Joe Bidenin presidentinvalan vannomista.</w:t>
      </w:r>
    </w:p>
    <w:p>
      <w:r>
        <w:rPr>
          <w:b/>
        </w:rPr>
        <w:t xml:space="preserve">Tulos</w:t>
      </w:r>
    </w:p>
    <w:p>
      <w:r>
        <w:t xml:space="preserve">Trumpin kannattajat suunnittelevat aseellisia mielenosoituksia ennen Bidenin virkaanastujaisia, FBI varoittaa</w:t>
      </w:r>
    </w:p>
    <w:p>
      <w:r>
        <w:rPr>
          <w:b/>
        </w:rPr>
        <w:t xml:space="preserve">Esimerkki 3.2293</w:t>
      </w:r>
    </w:p>
    <w:p>
      <w:r>
        <w:t xml:space="preserve">1980-luvun alussa Lontoossa homomiehiä alkoi vaivata salaperäinen sairaus.</w:t>
      </w:r>
    </w:p>
    <w:p>
      <w:r>
        <w:rPr>
          <w:b/>
        </w:rPr>
        <w:t xml:space="preserve">Tulos</w:t>
      </w:r>
    </w:p>
    <w:p>
      <w:r>
        <w:t xml:space="preserve">"Elämä oli juhlaa ennen aidsin saapumista Lontooseen</w:t>
      </w:r>
    </w:p>
    <w:p>
      <w:r>
        <w:rPr>
          <w:b/>
        </w:rPr>
        <w:t xml:space="preserve">Esimerkki 3.2294</w:t>
      </w:r>
    </w:p>
    <w:p>
      <w:r>
        <w:t xml:space="preserve">Monien muiden tulevien omakotirakentajien tavoin Rob Matson Surreyn Oxtedista on tutkinut paljon, mitä perheen kodin rakentaminen vaatii.</w:t>
      </w:r>
    </w:p>
    <w:p>
      <w:r>
        <w:rPr>
          <w:b/>
        </w:rPr>
        <w:t xml:space="preserve">Tulos</w:t>
      </w:r>
    </w:p>
    <w:p>
      <w:r>
        <w:t xml:space="preserve">"Haluan rakentaa talon, mutta en saa tonttia</w:t>
      </w:r>
    </w:p>
    <w:p>
      <w:r>
        <w:rPr>
          <w:b/>
        </w:rPr>
        <w:t xml:space="preserve">Esimerkki 3.2295</w:t>
      </w:r>
    </w:p>
    <w:p>
      <w:r>
        <w:t xml:space="preserve">Valtion menot ovat liian suuret ja johtavat todennäköisesti "tuhlaukseen ja tehottomuuteen", on entinen liberaalidemokraattien kabinettiministeri David Laws todennut.</w:t>
      </w:r>
    </w:p>
    <w:p>
      <w:r>
        <w:rPr>
          <w:b/>
        </w:rPr>
        <w:t xml:space="preserve">Tulos</w:t>
      </w:r>
    </w:p>
    <w:p>
      <w:r>
        <w:t xml:space="preserve">David Laws vaatii valtion menojen leikkaamista</w:t>
      </w:r>
    </w:p>
    <w:p>
      <w:r>
        <w:rPr>
          <w:b/>
        </w:rPr>
        <w:t xml:space="preserve">Esimerkki 3.2296</w:t>
      </w:r>
    </w:p>
    <w:p>
      <w:r>
        <w:t xml:space="preserve">Edesmenneen Yhdysvaltain presidentin Ronald Reaganin tytär on sanonut, että hänen vuonna 1971 käymässään puhelinkeskustelussa esittämiään rasistisia kommentteja ei voi puolustella.</w:t>
      </w:r>
    </w:p>
    <w:p>
      <w:r>
        <w:rPr>
          <w:b/>
        </w:rPr>
        <w:t xml:space="preserve">Tulos</w:t>
      </w:r>
    </w:p>
    <w:p>
      <w:r>
        <w:t xml:space="preserve">Ronald Reagan: Reagan Reagan: Ei puolustusta "apinoita" huomautukselle, sanoo tytär: Ei puolustusta "apinoita" huomautukselle, sanoo tytär</w:t>
      </w:r>
    </w:p>
    <w:p>
      <w:r>
        <w:rPr>
          <w:b/>
        </w:rPr>
        <w:t xml:space="preserve">Esimerkki 3.2297</w:t>
      </w:r>
    </w:p>
    <w:p>
      <w:r>
        <w:t xml:space="preserve">Teini-ikäinen kuoli ja hänen kumppaninsa loukkaantui vakavasti kolarissa Mansaarella.</w:t>
      </w:r>
    </w:p>
    <w:p>
      <w:r>
        <w:rPr>
          <w:b/>
        </w:rPr>
        <w:t xml:space="preserve">Tulos</w:t>
      </w:r>
    </w:p>
    <w:p>
      <w:r>
        <w:t xml:space="preserve">Isle of Manin onnettomuus: Isman Man: Nainen kuoli ja poikaystävä kriittisessä tilassa</w:t>
      </w:r>
    </w:p>
    <w:p>
      <w:r>
        <w:rPr>
          <w:b/>
        </w:rPr>
        <w:t xml:space="preserve">Esimerkki 3.2298</w:t>
      </w:r>
    </w:p>
    <w:p>
      <w:r>
        <w:t xml:space="preserve">Kolmas mies on saanut syytteen miehen kuolemasta West Dunbartonshiressä neljä päivää ennen joulua.</w:t>
      </w:r>
    </w:p>
    <w:p>
      <w:r>
        <w:rPr>
          <w:b/>
        </w:rPr>
        <w:t xml:space="preserve">Tulos</w:t>
      </w:r>
    </w:p>
    <w:p>
      <w:r>
        <w:t xml:space="preserve">Poliisi syyttää kolmatta miestä Clydebankin kuolemantapauksesta</w:t>
      </w:r>
    </w:p>
    <w:p>
      <w:r>
        <w:rPr>
          <w:b/>
        </w:rPr>
        <w:t xml:space="preserve">Esimerkki 3.2299</w:t>
      </w:r>
    </w:p>
    <w:p>
      <w:r>
        <w:t xml:space="preserve">Lentonäytös nimetään uudelleen viime kuussa lento-onnettomuudessa kuolleen lentäjän ja lentoaseman omistajan muistoksi.</w:t>
      </w:r>
    </w:p>
    <w:p>
      <w:r>
        <w:rPr>
          <w:b/>
        </w:rPr>
        <w:t xml:space="preserve">Tulos</w:t>
      </w:r>
    </w:p>
    <w:p>
      <w:r>
        <w:t xml:space="preserve">Bob Jones: Welshpool Air Show nimettiin uudelleen hänen muistokseen</w:t>
      </w:r>
    </w:p>
    <w:p>
      <w:r>
        <w:rPr>
          <w:b/>
        </w:rPr>
        <w:t xml:space="preserve">Esimerkki 3.2300</w:t>
      </w:r>
    </w:p>
    <w:p>
      <w:r>
        <w:t xml:space="preserve">Strasbourgissa 11. joulukuuta tapahtuneessa ammuskelussa on nyt vahvistettu kuolleen viisi ihmistä.</w:t>
      </w:r>
    </w:p>
    <w:p>
      <w:r>
        <w:rPr>
          <w:b/>
        </w:rPr>
        <w:t xml:space="preserve">Tulos</w:t>
      </w:r>
    </w:p>
    <w:p>
      <w:r>
        <w:t xml:space="preserve">Strasbourgin ammuskelu: Keitä ovat uhrit?</w:t>
      </w:r>
    </w:p>
    <w:p>
      <w:r>
        <w:rPr>
          <w:b/>
        </w:rPr>
        <w:t xml:space="preserve">Esimerkki 3.2301</w:t>
      </w:r>
    </w:p>
    <w:p>
      <w:r>
        <w:t xml:space="preserve">Dancing On Ice sai ihmiset puhumaan sunnuntai-iltana, kun paljastui, että Caprice ja hänen luisteluparinsa Hamish Gaman olivat "eronneet".</w:t>
      </w:r>
    </w:p>
    <w:p>
      <w:r>
        <w:rPr>
          <w:b/>
        </w:rPr>
        <w:t xml:space="preserve">Tulos</w:t>
      </w:r>
    </w:p>
    <w:p>
      <w:r>
        <w:t xml:space="preserve">Dancing On Ice: Caprice ja Hamish "eroavat</w:t>
      </w:r>
    </w:p>
    <w:p>
      <w:r>
        <w:rPr>
          <w:b/>
        </w:rPr>
        <w:t xml:space="preserve">Esimerkki 3.2302</w:t>
      </w:r>
    </w:p>
    <w:p>
      <w:r>
        <w:t xml:space="preserve">Westminsterin terrori-iskussa vuonna 2017 kuolleen naisen kumppani on kertonut tutkinnassa, että hän etsi naista kuumeisesti sen jälkeen, kun tämä oli jäänyt auton alle.</w:t>
      </w:r>
    </w:p>
    <w:p>
      <w:r>
        <w:rPr>
          <w:b/>
        </w:rPr>
        <w:t xml:space="preserve">Tulos</w:t>
      </w:r>
    </w:p>
    <w:p>
      <w:r>
        <w:t xml:space="preserve">Westminsterin sillan tutkinta: Kumppani muistelee tyttöystävän etsintää</w:t>
      </w:r>
    </w:p>
    <w:p>
      <w:r>
        <w:rPr>
          <w:b/>
        </w:rPr>
        <w:t xml:space="preserve">Esimerkki 3.2303</w:t>
      </w:r>
    </w:p>
    <w:p>
      <w:r>
        <w:t xml:space="preserve">Viimeinen oikea komediaesitys, jonka stand up -artisti Rob Broderick esitti huoneelle, joka oli täynnä oikeita ihmisiä, oli maaliskuun puolivälissä Adelaiden Corona-teatterissa.</w:t>
      </w:r>
    </w:p>
    <w:p>
      <w:r>
        <w:rPr>
          <w:b/>
        </w:rPr>
        <w:t xml:space="preserve">Tulos</w:t>
      </w:r>
    </w:p>
    <w:p>
      <w:r>
        <w:t xml:space="preserve">"Tämä on pelottavaa aikaa stand up -koomikoille</w:t>
      </w:r>
    </w:p>
    <w:p>
      <w:r>
        <w:rPr>
          <w:b/>
        </w:rPr>
        <w:t xml:space="preserve">Esimerkki 3.2304</w:t>
      </w:r>
    </w:p>
    <w:p>
      <w:r>
        <w:t xml:space="preserve">Päätöstä hylätä suunnitelmat uuden synnytyskeskuksen avaamisesta Pohjois-Worbershireen on arvosteltu.</w:t>
      </w:r>
    </w:p>
    <w:p>
      <w:r>
        <w:rPr>
          <w:b/>
        </w:rPr>
        <w:t xml:space="preserve">Tulos</w:t>
      </w:r>
    </w:p>
    <w:p>
      <w:r>
        <w:t xml:space="preserve">North Worcestershiren syntymäkeskussuunnitelmia koskevaa päätöstä kritisoidaan.</w:t>
      </w:r>
    </w:p>
    <w:p>
      <w:r>
        <w:rPr>
          <w:b/>
        </w:rPr>
        <w:t xml:space="preserve">Esimerkki 3.2305</w:t>
      </w:r>
    </w:p>
    <w:p>
      <w:r>
        <w:t xml:space="preserve">Rehtori Philip Lawrencen tappanut mies on vapautettu syytteestä miehen ryöstämisestä pankkiautomaatilla Pohjois-Lontoossa.</w:t>
      </w:r>
    </w:p>
    <w:p>
      <w:r>
        <w:rPr>
          <w:b/>
        </w:rPr>
        <w:t xml:space="preserve">Tulos</w:t>
      </w:r>
    </w:p>
    <w:p>
      <w:r>
        <w:t xml:space="preserve">Learco Chindamo: Rehtorin tappaja vapautettiin ryöstöstä</w:t>
      </w:r>
    </w:p>
    <w:p>
      <w:r>
        <w:rPr>
          <w:b/>
        </w:rPr>
        <w:t xml:space="preserve">Esimerkki 3.2306</w:t>
      </w:r>
    </w:p>
    <w:p>
      <w:r>
        <w:t xml:space="preserve">Rankka sää aiheuttaa edelleen häiriöitä eri puolilla Yhdistynyttä kuningaskuntaa, sillä sääennustajat varoittavat, että kylmät lämpötilat jatkuvat huhtikuun puoliväliin asti.</w:t>
      </w:r>
    </w:p>
    <w:p>
      <w:r>
        <w:rPr>
          <w:b/>
        </w:rPr>
        <w:t xml:space="preserve">Tulos</w:t>
      </w:r>
    </w:p>
    <w:p>
      <w:r>
        <w:t xml:space="preserve">Kylmän sään aiheuttamat häiriöt jatkuvat</w:t>
      </w:r>
    </w:p>
    <w:p>
      <w:r>
        <w:rPr>
          <w:b/>
        </w:rPr>
        <w:t xml:space="preserve">Esimerkki 3.2307</w:t>
      </w:r>
    </w:p>
    <w:p>
      <w:r>
        <w:t xml:space="preserve">Oikeudessa on kuultu, että asianajaja, joka vältteli junalippujen maksamista, olisi voinut maksaa rautatieyhtiölle 23 000 puntaa.</w:t>
      </w:r>
    </w:p>
    <w:p>
      <w:r>
        <w:rPr>
          <w:b/>
        </w:rPr>
        <w:t xml:space="preserve">Tulos</w:t>
      </w:r>
    </w:p>
    <w:p>
      <w:r>
        <w:t xml:space="preserve">Asianajaja Peter Barnett "on saattanut maksaa Chiltern Railwaysille 23 000 puntaa maksamattomia matkalippuja".</w:t>
      </w:r>
    </w:p>
    <w:p>
      <w:r>
        <w:rPr>
          <w:b/>
        </w:rPr>
        <w:t xml:space="preserve">Esimerkki 3.2308</w:t>
      </w:r>
    </w:p>
    <w:p>
      <w:r>
        <w:t xml:space="preserve">Libyassa toimivat Islamilaisen valtion taistelijat ovat vannoneet hyökkäävänsä Eurooppaan. Samaan aikaan venelasteittain siirtolaisia pakenee romahtavasta valtiosta Euroopan rannoille. Voisiko Välimeren muuttoliike peittää taistelijat?</w:t>
      </w:r>
    </w:p>
    <w:p>
      <w:r>
        <w:rPr>
          <w:b/>
        </w:rPr>
        <w:t xml:space="preserve">Tulos</w:t>
      </w:r>
    </w:p>
    <w:p>
      <w:r>
        <w:t xml:space="preserve">Militantit, siirtolaiset ja Välimeri: Euroopan Libya-ongelma</w:t>
      </w:r>
    </w:p>
    <w:p>
      <w:r>
        <w:rPr>
          <w:b/>
        </w:rPr>
        <w:t xml:space="preserve">Esimerkki 3.2309</w:t>
      </w:r>
    </w:p>
    <w:p>
      <w:r>
        <w:t xml:space="preserve">Joillakin Yhdistyneen kuningaskunnan pääkaduilla ja julkisilla paikoilla ei ole enää lainkaan julkisia käymälöitä, kuten BBC on saanut tietää.</w:t>
      </w:r>
    </w:p>
    <w:p>
      <w:r>
        <w:rPr>
          <w:b/>
        </w:rPr>
        <w:t xml:space="preserve">Tulos</w:t>
      </w:r>
    </w:p>
    <w:p>
      <w:r>
        <w:t xml:space="preserve">Julkiset käymälät "hävitetty osasta Yhdistynyttä kuningaskuntaa".</w:t>
      </w:r>
    </w:p>
    <w:p>
      <w:r>
        <w:rPr>
          <w:b/>
        </w:rPr>
        <w:t xml:space="preserve">Esimerkki 3.2310</w:t>
      </w:r>
    </w:p>
    <w:p>
      <w:r>
        <w:t xml:space="preserve">Suunnitelmille purkaa Wrexhamin entinen poliisiasema Lidl-supermarketin ja kahvilan rakentamiseksi on annettu lupa.</w:t>
      </w:r>
    </w:p>
    <w:p>
      <w:r>
        <w:rPr>
          <w:b/>
        </w:rPr>
        <w:t xml:space="preserve">Tulos</w:t>
      </w:r>
    </w:p>
    <w:p>
      <w:r>
        <w:t xml:space="preserve">Wrexhamin entisen poliisiaseman purkaminen hyväksytään</w:t>
      </w:r>
    </w:p>
    <w:p>
      <w:r>
        <w:rPr>
          <w:b/>
        </w:rPr>
        <w:t xml:space="preserve">Esimerkki 3.2311</w:t>
      </w:r>
    </w:p>
    <w:p>
      <w:r>
        <w:t xml:space="preserve">"Tämä on Philosophical Transactions vuodelta 1716, ja Halleyn artikkeli - joka on latinaksi - on niteessä numero viisi".</w:t>
      </w:r>
    </w:p>
    <w:p>
      <w:r>
        <w:rPr>
          <w:b/>
        </w:rPr>
        <w:t xml:space="preserve">Tulos</w:t>
      </w:r>
    </w:p>
    <w:p>
      <w:r>
        <w:t xml:space="preserve">Tieteen kauttakulku</w:t>
      </w:r>
    </w:p>
    <w:p>
      <w:r>
        <w:rPr>
          <w:b/>
        </w:rPr>
        <w:t xml:space="preserve">Esimerkki 3.2312</w:t>
      </w:r>
    </w:p>
    <w:p>
      <w:r>
        <w:t xml:space="preserve">Tutkijoiden mukaan geenimuunnos voi vaikuttaa lapsen syntymäpainoon jopa 155 grammaa (5,5 unssia).</w:t>
      </w:r>
    </w:p>
    <w:p>
      <w:r>
        <w:rPr>
          <w:b/>
        </w:rPr>
        <w:t xml:space="preserve">Tulos</w:t>
      </w:r>
    </w:p>
    <w:p>
      <w:r>
        <w:t xml:space="preserve">Korkeampi syntymäpaino 'liittyy isoäidin geeniin'</w:t>
      </w:r>
    </w:p>
    <w:p>
      <w:r>
        <w:rPr>
          <w:b/>
        </w:rPr>
        <w:t xml:space="preserve">Esimerkki 3.2313</w:t>
      </w:r>
    </w:p>
    <w:p>
      <w:r>
        <w:t xml:space="preserve">Mainostandardiviranomainen (ASA) on kieltänyt mainoksen, jossa sanotaan "You do the girl boss thing".</w:t>
      </w:r>
    </w:p>
    <w:p>
      <w:r>
        <w:rPr>
          <w:b/>
        </w:rPr>
        <w:t xml:space="preserve">Tulos</w:t>
      </w:r>
    </w:p>
    <w:p>
      <w:r>
        <w:t xml:space="preserve">Tyttöpomo -mainos kielletty sukupuolistereotypioiden vuoksi</w:t>
      </w:r>
    </w:p>
    <w:p>
      <w:r>
        <w:rPr>
          <w:b/>
        </w:rPr>
        <w:t xml:space="preserve">Esimerkki 3.2314</w:t>
      </w:r>
    </w:p>
    <w:p>
      <w:r>
        <w:t xml:space="preserve">Veronmaksajille 4 miljoonaa puntaa maksaneen palkkakiistan vuoksi potkut saaneen neuvoston päällikön kanteet viranomaista vastaan on hylätty.</w:t>
      </w:r>
    </w:p>
    <w:p>
      <w:r>
        <w:rPr>
          <w:b/>
        </w:rPr>
        <w:t xml:space="preserve">Tulos</w:t>
      </w:r>
    </w:p>
    <w:p>
      <w:r>
        <w:t xml:space="preserve">Caerphillyn neuvosto ei maksa Anthony O'Sullivanin vaatimuksia</w:t>
      </w:r>
    </w:p>
    <w:p>
      <w:r>
        <w:rPr>
          <w:b/>
        </w:rPr>
        <w:t xml:space="preserve">Esimerkki 3.2315</w:t>
      </w:r>
    </w:p>
    <w:p>
      <w:r>
        <w:t xml:space="preserve">Kolmen junayhtiön työntekijät ovat menneet lakkoon, mikä on aiheuttanut häiriöitä matkustamisessa eri puolilla Englantia.</w:t>
      </w:r>
    </w:p>
    <w:p>
      <w:r>
        <w:rPr>
          <w:b/>
        </w:rPr>
        <w:t xml:space="preserve">Tulos</w:t>
      </w:r>
    </w:p>
    <w:p>
      <w:r>
        <w:t xml:space="preserve">Rautatielakot Northern, Southern ja Merseyrail -junayhteyksillä</w:t>
      </w:r>
    </w:p>
    <w:p>
      <w:r>
        <w:rPr>
          <w:b/>
        </w:rPr>
        <w:t xml:space="preserve">Esimerkki 3.2316</w:t>
      </w:r>
    </w:p>
    <w:p>
      <w:r>
        <w:t xml:space="preserve">Voat - uutissivusto Redditin sveitsiläinen kilpailija - kamppailee uuden suosionsa kanssa.</w:t>
      </w:r>
    </w:p>
    <w:p>
      <w:r>
        <w:rPr>
          <w:b/>
        </w:rPr>
        <w:t xml:space="preserve">Tulos</w:t>
      </w:r>
    </w:p>
    <w:p>
      <w:r>
        <w:t xml:space="preserve">Reddit kilpailija Voat solkia kysynnän alla</w:t>
      </w:r>
    </w:p>
    <w:p>
      <w:r>
        <w:rPr>
          <w:b/>
        </w:rPr>
        <w:t xml:space="preserve">Esimerkki 3.2317</w:t>
      </w:r>
    </w:p>
    <w:p>
      <w:r>
        <w:t xml:space="preserve">Peter Madsen oli aikoinaan eräänlainen julkkis Tanskassa, ja monet tuntuivat olevan ihastuneita itseoppineeseen insinööriin, joka puhui innostuneesti valtamerten tutkimisesta ja avaruusmatkoista.</w:t>
      </w:r>
    </w:p>
    <w:p>
      <w:r>
        <w:rPr>
          <w:b/>
        </w:rPr>
        <w:t xml:space="preserve">Tulos</w:t>
      </w:r>
    </w:p>
    <w:p>
      <w:r>
        <w:t xml:space="preserve">Peter Madsen: Kuka on Kim Wallin murhaaja?</w:t>
      </w:r>
    </w:p>
    <w:p>
      <w:r>
        <w:rPr>
          <w:b/>
        </w:rPr>
        <w:t xml:space="preserve">Esimerkki 3.2318</w:t>
      </w:r>
    </w:p>
    <w:p>
      <w:r>
        <w:t xml:space="preserve">BBC Walesille on kerrottu, että joissakin Walesin terveyslautakunnissa yksi kymmenestä työntekijästä on sairauslomalla tai eristää itsensä.</w:t>
      </w:r>
    </w:p>
    <w:p>
      <w:r>
        <w:rPr>
          <w:b/>
        </w:rPr>
        <w:t xml:space="preserve">Tulos</w:t>
      </w:r>
    </w:p>
    <w:p>
      <w:r>
        <w:t xml:space="preserve">Covid: NHS-henkilöstön sairastumisella on "valtava vaikutus" hoitoon</w:t>
      </w:r>
    </w:p>
    <w:p>
      <w:r>
        <w:rPr>
          <w:b/>
        </w:rPr>
        <w:t xml:space="preserve">Esimerkki 3.2319</w:t>
      </w:r>
    </w:p>
    <w:p>
      <w:r>
        <w:t xml:space="preserve">Asbestin käsittelystä ydinjätteen poiston yhteydessä Angleseyssä on esitetty turvallisuusongelmia.</w:t>
      </w:r>
    </w:p>
    <w:p>
      <w:r>
        <w:rPr>
          <w:b/>
        </w:rPr>
        <w:t xml:space="preserve">Tulos</w:t>
      </w:r>
    </w:p>
    <w:p>
      <w:r>
        <w:t xml:space="preserve">Angleseyn Wylfan ydinvoimalaitoksella pelätään asbestia</w:t>
      </w:r>
    </w:p>
    <w:p>
      <w:r>
        <w:rPr>
          <w:b/>
        </w:rPr>
        <w:t xml:space="preserve">Esimerkki 3.2320</w:t>
      </w:r>
    </w:p>
    <w:p>
      <w:r>
        <w:t xml:space="preserve">Glasgow'n entinen arkkipiispa on sanonut, että kardinaali Keith O'Brien esti kirkon seksuaalista hyväksikäyttöä koskevan raportin laatimisen.</w:t>
      </w:r>
    </w:p>
    <w:p>
      <w:r>
        <w:rPr>
          <w:b/>
        </w:rPr>
        <w:t xml:space="preserve">Tulos</w:t>
      </w:r>
    </w:p>
    <w:p>
      <w:r>
        <w:t xml:space="preserve">Kardinaali Keith O'Brien "esti kirkon seksuaalisen hyväksikäytön raportin", sanoo arkkipiispa</w:t>
      </w:r>
    </w:p>
    <w:p>
      <w:r>
        <w:rPr>
          <w:b/>
        </w:rPr>
        <w:t xml:space="preserve">Esimerkki 3.2321</w:t>
      </w:r>
    </w:p>
    <w:p>
      <w:r>
        <w:t xml:space="preserve">E-urheilu sisällytetään Kiinan Hangzhoussa vuonna 2022 järjestettävien Aasian kisojen viralliseen urheiluohjelmaan.</w:t>
      </w:r>
    </w:p>
    <w:p>
      <w:r>
        <w:rPr>
          <w:b/>
        </w:rPr>
        <w:t xml:space="preserve">Tulos</w:t>
      </w:r>
    </w:p>
    <w:p>
      <w:r>
        <w:t xml:space="preserve">E-urheilusta tulee mitalitapahtuma vuoden 2022 Aasian kisoissa.</w:t>
      </w:r>
    </w:p>
    <w:p>
      <w:r>
        <w:rPr>
          <w:b/>
        </w:rPr>
        <w:t xml:space="preserve">Esimerkki 3.2322</w:t>
      </w:r>
    </w:p>
    <w:p>
      <w:r>
        <w:t xml:space="preserve">BP on varoittanut, että Venäjän vastaiset pakotteet voivat vaikuttaa sen liiketoimintaan, vaikka sen toisen vuosineljänneksen tulos kasvoi.</w:t>
      </w:r>
    </w:p>
    <w:p>
      <w:r>
        <w:rPr>
          <w:b/>
        </w:rPr>
        <w:t xml:space="preserve">Tulos</w:t>
      </w:r>
    </w:p>
    <w:p>
      <w:r>
        <w:t xml:space="preserve">BP:n tulos kasvaa, mutta varoittaa Venäjä-pakotteiden riskistä</w:t>
      </w:r>
    </w:p>
    <w:p>
      <w:r>
        <w:rPr>
          <w:b/>
        </w:rPr>
        <w:t xml:space="preserve">Esimerkki 3.2323</w:t>
      </w:r>
    </w:p>
    <w:p>
      <w:r>
        <w:t xml:space="preserve">Kuorma-autojen odotusalueiden pitäisi vähentää jonojen todennäköisyyttä Portsmouthin satamassa Brexitin siirtymäkauden jälkeen, sanoi ryhmä, joka on perustettu käsittelemään muutoksia rajalla.</w:t>
      </w:r>
    </w:p>
    <w:p>
      <w:r>
        <w:rPr>
          <w:b/>
        </w:rPr>
        <w:t xml:space="preserve">Tulos</w:t>
      </w:r>
    </w:p>
    <w:p>
      <w:r>
        <w:t xml:space="preserve">Brexit-kuorma-autojen pitoalueet Portsmouthin satamassa vähentävät jonoja.</w:t>
      </w:r>
    </w:p>
    <w:p>
      <w:r>
        <w:rPr>
          <w:b/>
        </w:rPr>
        <w:t xml:space="preserve">Esimerkki 3.2324</w:t>
      </w:r>
    </w:p>
    <w:p>
      <w:r>
        <w:t xml:space="preserve">Pääministeri Boris Johnson on varoittanut ihmisiä lomailemasta meripihkaluettelon maissa sen jälkeen, kun eräs ministeri oli sanonut, että ihmiset voivat mennä käymään ystäviensä luona.</w:t>
      </w:r>
    </w:p>
    <w:p>
      <w:r>
        <w:rPr>
          <w:b/>
        </w:rPr>
        <w:t xml:space="preserve">Tulos</w:t>
      </w:r>
    </w:p>
    <w:p>
      <w:r>
        <w:t xml:space="preserve">Älä lomaile meripihkaluettelon maissa - Boris Johnson</w:t>
      </w:r>
    </w:p>
    <w:p>
      <w:r>
        <w:rPr>
          <w:b/>
        </w:rPr>
        <w:t xml:space="preserve">Esimerkki 3.2325</w:t>
      </w:r>
    </w:p>
    <w:p>
      <w:r>
        <w:t xml:space="preserve">Yksi Britannian etsityimmistä veropakolaisista on pidätetty Kyproksella.</w:t>
      </w:r>
    </w:p>
    <w:p>
      <w:r>
        <w:rPr>
          <w:b/>
        </w:rPr>
        <w:t xml:space="preserve">Tulos</w:t>
      </w:r>
    </w:p>
    <w:p>
      <w:r>
        <w:t xml:space="preserve">Veronkiertäjä Michael Voudouri pidätetty Kyproksella</w:t>
      </w:r>
    </w:p>
    <w:p>
      <w:r>
        <w:rPr>
          <w:b/>
        </w:rPr>
        <w:t xml:space="preserve">Esimerkki 3.2326</w:t>
      </w:r>
    </w:p>
    <w:p>
      <w:r>
        <w:t xml:space="preserve">Tynwald on hyväksynyt hallituksen suunnitelman Mansaaren ikonisten hevosvetoisien raitiovaunujen pitkän aikavälin tulevaisuuden turvaamiseksi.</w:t>
      </w:r>
    </w:p>
    <w:p>
      <w:r>
        <w:rPr>
          <w:b/>
        </w:rPr>
        <w:t xml:space="preserve">Tulos</w:t>
      </w:r>
    </w:p>
    <w:p>
      <w:r>
        <w:t xml:space="preserve">Tynwald tukee kaksivuotista suunnitelmaa Manxin hevosvetoisille raitiovaunuille.</w:t>
      </w:r>
    </w:p>
    <w:p>
      <w:r>
        <w:rPr>
          <w:b/>
        </w:rPr>
        <w:t xml:space="preserve">Esimerkki 3.2327</w:t>
      </w:r>
    </w:p>
    <w:p>
      <w:r>
        <w:t xml:space="preserve">Suffolkin kreivikunnanvaltuuston hallitsevan konservatiiviryhmän johtajuuden haastaminen on epäonnistunut.</w:t>
      </w:r>
    </w:p>
    <w:p>
      <w:r>
        <w:rPr>
          <w:b/>
        </w:rPr>
        <w:t xml:space="preserve">Tulos</w:t>
      </w:r>
    </w:p>
    <w:p>
      <w:r>
        <w:t xml:space="preserve">Suffolkin kreivikunnanvaltuuston Tory-johtajuuden haastaminen epäonnistui</w:t>
      </w:r>
    </w:p>
    <w:p>
      <w:r>
        <w:rPr>
          <w:b/>
        </w:rPr>
        <w:t xml:space="preserve">Esimerkki 3.2328</w:t>
      </w:r>
    </w:p>
    <w:p>
      <w:r>
        <w:t xml:space="preserve">Johtava yleislääkäri on sanonut, että transsukupuoliset ihmiset joutuvat pettymään, koska Walesissa ei ole edistytty erikoisklinikan avaamisessa, mitä ei voida hyväksyä.</w:t>
      </w:r>
    </w:p>
    <w:p>
      <w:r>
        <w:rPr>
          <w:b/>
        </w:rPr>
        <w:t xml:space="preserve">Tulos</w:t>
      </w:r>
    </w:p>
    <w:p>
      <w:r>
        <w:t xml:space="preserve">Walesin ensimmäisen transsukupuolisten klinikan edistyminen on "mahdotonta hyväksyä".</w:t>
      </w:r>
    </w:p>
    <w:p>
      <w:r>
        <w:rPr>
          <w:b/>
        </w:rPr>
        <w:t xml:space="preserve">Esimerkki 3.2329</w:t>
      </w:r>
    </w:p>
    <w:p>
      <w:r>
        <w:t xml:space="preserve">Yli puoli miljoonaa ihmistä koskevan analyysin mukaan pitkää työpäivää tekevät ihmiset saavat todennäköisemmin aivohalvauksen.</w:t>
      </w:r>
    </w:p>
    <w:p>
      <w:r>
        <w:rPr>
          <w:b/>
        </w:rPr>
        <w:t xml:space="preserve">Tulos</w:t>
      </w:r>
    </w:p>
    <w:p>
      <w:r>
        <w:t xml:space="preserve">Aivohalvaus "todennäköisempi" pitkien työpäivien aikana</w:t>
      </w:r>
    </w:p>
    <w:p>
      <w:r>
        <w:rPr>
          <w:b/>
        </w:rPr>
        <w:t xml:space="preserve">Esimerkki 3.2330</w:t>
      </w:r>
    </w:p>
    <w:p>
      <w:r>
        <w:t xml:space="preserve">Lautakunta on todennut, että kreivikunnanvaltuutettu rikkoi käytännesääntöjä myöntäessään 15 000 punnan avustuksen lasten moottoripyöräilynäytösryhmälle.</w:t>
      </w:r>
    </w:p>
    <w:p>
      <w:r>
        <w:rPr>
          <w:b/>
        </w:rPr>
        <w:t xml:space="preserve">Tulos</w:t>
      </w:r>
    </w:p>
    <w:p>
      <w:r>
        <w:t xml:space="preserve">Hampshiren kaupunginvaltuutettu rikkoi sääntöjä "omituisen" avustushakemuksen vuoksi.</w:t>
      </w:r>
    </w:p>
    <w:p>
      <w:r>
        <w:rPr>
          <w:b/>
        </w:rPr>
        <w:t xml:space="preserve">Esimerkki 3.2331</w:t>
      </w:r>
    </w:p>
    <w:p>
      <w:r>
        <w:t xml:space="preserve">Brittany Ferriesin ja sijoitusrahaston muodostama yhteenliittymä on ostanut Kanaalin lauttaliikenteen harjoittajan Condorin.</w:t>
      </w:r>
    </w:p>
    <w:p>
      <w:r>
        <w:rPr>
          <w:b/>
        </w:rPr>
        <w:t xml:space="preserve">Tulos</w:t>
      </w:r>
    </w:p>
    <w:p>
      <w:r>
        <w:t xml:space="preserve">Sijoitusrahasto osti Condor Ferriesin</w:t>
      </w:r>
    </w:p>
    <w:p>
      <w:r>
        <w:rPr>
          <w:b/>
        </w:rPr>
        <w:t xml:space="preserve">Esimerkki 3.2332</w:t>
      </w:r>
    </w:p>
    <w:p>
      <w:r>
        <w:t xml:space="preserve">Maailmanlaajuisen rankingin mukaan Yhdysvallat on vuonna 2011 vallannut Kiinalta takaisin kärkipaikan suurimpana puhtaaseen energiaan investoijana.</w:t>
      </w:r>
    </w:p>
    <w:p>
      <w:r>
        <w:rPr>
          <w:b/>
        </w:rPr>
        <w:t xml:space="preserve">Tulos</w:t>
      </w:r>
    </w:p>
    <w:p>
      <w:r>
        <w:t xml:space="preserve">Yhdysvallat johtaa maailmanlaajuista puhtaaseen energiaan tehtyjen investointien rankingia</w:t>
      </w:r>
    </w:p>
    <w:p>
      <w:r>
        <w:rPr>
          <w:b/>
        </w:rPr>
        <w:t xml:space="preserve">Esimerkki 3.2333</w:t>
      </w:r>
    </w:p>
    <w:p>
      <w:r>
        <w:t xml:space="preserve">Australian miljoonien dollareiden laajakaistaverkko on hyökkäyksen kohteena - kakadujen taholta.</w:t>
      </w:r>
    </w:p>
    <w:p>
      <w:r>
        <w:rPr>
          <w:b/>
        </w:rPr>
        <w:t xml:space="preserve">Tulos</w:t>
      </w:r>
    </w:p>
    <w:p>
      <w:r>
        <w:t xml:space="preserve">Australian kakadut pureskelevat miljardin dollarin laajakaistaa</w:t>
      </w:r>
    </w:p>
    <w:p>
      <w:r>
        <w:rPr>
          <w:b/>
        </w:rPr>
        <w:t xml:space="preserve">Esimerkki 3.2334</w:t>
      </w:r>
    </w:p>
    <w:p>
      <w:r>
        <w:t xml:space="preserve">Isä, jonka tytär on toinen mielenterveysyksikössä kuollut lapsi, on sanonut, että jotain on muutettava, ennen kuin joku muu menettää henkensä.</w:t>
      </w:r>
    </w:p>
    <w:p>
      <w:r>
        <w:rPr>
          <w:b/>
        </w:rPr>
        <w:t xml:space="preserve">Tulos</w:t>
      </w:r>
    </w:p>
    <w:p>
      <w:r>
        <w:t xml:space="preserve">West Lane Hospital: Isä iskee ulos toisen kuolemantapauksen jälkeen</w:t>
      </w:r>
    </w:p>
    <w:p>
      <w:r>
        <w:rPr>
          <w:b/>
        </w:rPr>
        <w:t xml:space="preserve">Esimerkki 3.2335</w:t>
      </w:r>
    </w:p>
    <w:p>
      <w:r>
        <w:t xml:space="preserve">Jotkut taksinkuljettajat Stoke-on-Trentissä ovat laskuttaneet pyörätuolin käyttäjiä enemmän kuin liikuntakykyisiä matkustajia, on selvinnyt BBC:n tutkimuksessa.</w:t>
      </w:r>
    </w:p>
    <w:p>
      <w:r>
        <w:rPr>
          <w:b/>
        </w:rPr>
        <w:t xml:space="preserve">Tulos</w:t>
      </w:r>
    </w:p>
    <w:p>
      <w:r>
        <w:t xml:space="preserve">Jotkut taksinkuljettajat "veloittavat liikaa pyörätuolin käyttäjiltä".</w:t>
      </w:r>
    </w:p>
    <w:p>
      <w:r>
        <w:rPr>
          <w:b/>
        </w:rPr>
        <w:t xml:space="preserve">Esimerkki 3.2336</w:t>
      </w:r>
    </w:p>
    <w:p>
      <w:r>
        <w:t xml:space="preserve">Samsungin ääniohjattava digitaalinen avustaja Bixby otetaan käyttöön 200 maassa tästä päivästä alkaen.</w:t>
      </w:r>
    </w:p>
    <w:p>
      <w:r>
        <w:rPr>
          <w:b/>
        </w:rPr>
        <w:t xml:space="preserve">Tulos</w:t>
      </w:r>
    </w:p>
    <w:p>
      <w:r>
        <w:t xml:space="preserve">Samsungin Bixby otetaan käyttöön 200 maassa</w:t>
      </w:r>
    </w:p>
    <w:p>
      <w:r>
        <w:rPr>
          <w:b/>
        </w:rPr>
        <w:t xml:space="preserve">Esimerkki 3.2337</w:t>
      </w:r>
    </w:p>
    <w:p>
      <w:r>
        <w:t xml:space="preserve">Sally Gardner, lukihäiriöinen kirjailija, joka aikoinaan leimattiin koulussa "opettamattomaksi", on voittanut arvostetun Carnegie-mitalin kirjastaan Maggot Moon.</w:t>
      </w:r>
    </w:p>
    <w:p>
      <w:r>
        <w:rPr>
          <w:b/>
        </w:rPr>
        <w:t xml:space="preserve">Tulos</w:t>
      </w:r>
    </w:p>
    <w:p>
      <w:r>
        <w:t xml:space="preserve">Sally Gardnerin romaani "Maggot Moon" voitti Carnegie-mitalin.</w:t>
      </w:r>
    </w:p>
    <w:p>
      <w:r>
        <w:rPr>
          <w:b/>
        </w:rPr>
        <w:t xml:space="preserve">Esimerkki 3.2338</w:t>
      </w:r>
    </w:p>
    <w:p>
      <w:r>
        <w:t xml:space="preserve">Brasilian presidentti Michel Temer on saanut maan pääsyyttäjältä syytteen lahjusten vastaanottamisesta.</w:t>
      </w:r>
    </w:p>
    <w:p>
      <w:r>
        <w:rPr>
          <w:b/>
        </w:rPr>
        <w:t xml:space="preserve">Tulos</w:t>
      </w:r>
    </w:p>
    <w:p>
      <w:r>
        <w:t xml:space="preserve">Brasilian Michel Temeriä syytetään korruptiosta</w:t>
      </w:r>
    </w:p>
    <w:p>
      <w:r>
        <w:rPr>
          <w:b/>
        </w:rPr>
        <w:t xml:space="preserve">Esimerkki 3.2339</w:t>
      </w:r>
    </w:p>
    <w:p>
      <w:r>
        <w:t xml:space="preserve">Ilman maailmanlaajuista pandemiaa Lontoon pormestarilla olisi edessään vaativa virkakausi.</w:t>
      </w:r>
    </w:p>
    <w:p>
      <w:r>
        <w:rPr>
          <w:b/>
        </w:rPr>
        <w:t xml:space="preserve">Tulos</w:t>
      </w:r>
    </w:p>
    <w:p>
      <w:r>
        <w:t xml:space="preserve">Lontoon vaalit 2021: Seuraavan pormestarin tärkeimmät tehtävät</w:t>
      </w:r>
    </w:p>
    <w:p>
      <w:r>
        <w:rPr>
          <w:b/>
        </w:rPr>
        <w:t xml:space="preserve">Esimerkki 3.2340</w:t>
      </w:r>
    </w:p>
    <w:p>
      <w:r>
        <w:t xml:space="preserve">Guernseyn hyväntekeväisyysjärjestö on tehnyt sopimuksen Barnardo'sin - Yhdistyneen kuningaskunnan suurimman lasten hyväntekeväisyysjärjestön - kanssa keskuksen avaamisesta saarelle.</w:t>
      </w:r>
    </w:p>
    <w:p>
      <w:r>
        <w:rPr>
          <w:b/>
        </w:rPr>
        <w:t xml:space="preserve">Tulos</w:t>
      </w:r>
    </w:p>
    <w:p>
      <w:r>
        <w:t xml:space="preserve">Guernseyn hyväntekeväisyysjärjestö työskentelee Barnardon kanssa</w:t>
      </w:r>
    </w:p>
    <w:p>
      <w:r>
        <w:rPr>
          <w:b/>
        </w:rPr>
        <w:t xml:space="preserve">Esimerkki 3.2341</w:t>
      </w:r>
    </w:p>
    <w:p>
      <w:r>
        <w:t xml:space="preserve">Hakemukset kolmen tuulivoimalan rakentamiseksi Itä-Yorkshiren jyrkänteen lähelle on peruttu.</w:t>
      </w:r>
    </w:p>
    <w:p>
      <w:r>
        <w:rPr>
          <w:b/>
        </w:rPr>
        <w:t xml:space="preserve">Tulos</w:t>
      </w:r>
    </w:p>
    <w:p>
      <w:r>
        <w:t xml:space="preserve">Itä-Yorkshiren maanviljelijät peruvat tuulivoimalasuunnitelmat</w:t>
      </w:r>
    </w:p>
    <w:p>
      <w:r>
        <w:rPr>
          <w:b/>
        </w:rPr>
        <w:t xml:space="preserve">Esimerkki 3.2342</w:t>
      </w:r>
    </w:p>
    <w:p>
      <w:r>
        <w:t xml:space="preserve">Työssäkäyvä yksinhuoltajaäiti on voittanut korkeimmassa oikeudessa työ- ja eläkeministeriön (DWP) "järjettömien" yleishyvityssääntöjen vuoksi.</w:t>
      </w:r>
    </w:p>
    <w:p>
      <w:r>
        <w:rPr>
          <w:b/>
        </w:rPr>
        <w:t xml:space="preserve">Tulos</w:t>
      </w:r>
    </w:p>
    <w:p>
      <w:r>
        <w:t xml:space="preserve">Universal Credit: Äiti voittaa High Courtin taistelun DWP:tä vastaan</w:t>
      </w:r>
    </w:p>
    <w:p>
      <w:r>
        <w:rPr>
          <w:b/>
        </w:rPr>
        <w:t xml:space="preserve">Esimerkki 3.2343</w:t>
      </w:r>
    </w:p>
    <w:p>
      <w:r>
        <w:t xml:space="preserve">Venäjän keskuspankki on myöntänyt, että se käytti viime viikolla ruplan tukemiseen valuuttamarkkinoilla yhteensä 4,53 miljardia dollaria (2,9 miljardia puntaa).</w:t>
      </w:r>
    </w:p>
    <w:p>
      <w:r>
        <w:rPr>
          <w:b/>
        </w:rPr>
        <w:t xml:space="preserve">Tulos</w:t>
      </w:r>
    </w:p>
    <w:p>
      <w:r>
        <w:t xml:space="preserve">Venäjä myöntää toimia ruplan vahvistamiseksi</w:t>
      </w:r>
    </w:p>
    <w:p>
      <w:r>
        <w:rPr>
          <w:b/>
        </w:rPr>
        <w:t xml:space="preserve">Esimerkki 3.2344</w:t>
      </w:r>
    </w:p>
    <w:p>
      <w:r>
        <w:t xml:space="preserve">Mies, jonka hallitsematon bullterrieri hyökkäsi naapurinsa kimppuun ja tappoi hänet, on tuomittu 10 vuodeksi vankilaan.</w:t>
      </w:r>
    </w:p>
    <w:p>
      <w:r>
        <w:rPr>
          <w:b/>
        </w:rPr>
        <w:t xml:space="preserve">Tulos</w:t>
      </w:r>
    </w:p>
    <w:p>
      <w:r>
        <w:t xml:space="preserve">David Ellamin kuolema: Ellam: Mies vangittiin kuolemaan johtaneesta koirahyökkäyksestä</w:t>
      </w:r>
    </w:p>
    <w:p>
      <w:r>
        <w:rPr>
          <w:b/>
        </w:rPr>
        <w:t xml:space="preserve">Esimerkki 3.2345</w:t>
      </w:r>
    </w:p>
    <w:p>
      <w:r>
        <w:t xml:space="preserve">Yhdysvaltain presidentti Donald Trump on vakuuttanut, ettei hän ole rasisti sen jälkeen, kun hänen Twitterissä neljää Yhdysvaltain kongressin jäsentä vastaan tekemänsä hyökkäykset tuomittiin laajalti sellaisiksi.</w:t>
      </w:r>
    </w:p>
    <w:p>
      <w:r>
        <w:rPr>
          <w:b/>
        </w:rPr>
        <w:t xml:space="preserve">Tulos</w:t>
      </w:r>
    </w:p>
    <w:p>
      <w:r>
        <w:t xml:space="preserve">Trump puolustaa rasistiksi leimattuja twiittejä, jotka hyökkäsivät demokraatteja vastaan</w:t>
      </w:r>
    </w:p>
    <w:p>
      <w:r>
        <w:rPr>
          <w:b/>
        </w:rPr>
        <w:t xml:space="preserve">Esimerkki 3.2346</w:t>
      </w:r>
    </w:p>
    <w:p>
      <w:r>
        <w:t xml:space="preserve">Tutkimusten mukaan mustilla naisilla on huomattavasti suurempi riski saada keskenmeno kuin valkoisilla.</w:t>
      </w:r>
    </w:p>
    <w:p>
      <w:r>
        <w:rPr>
          <w:b/>
        </w:rPr>
        <w:t xml:space="preserve">Tulos</w:t>
      </w:r>
    </w:p>
    <w:p>
      <w:r>
        <w:t xml:space="preserve">Tutkimus osoittaa, että raskaudenkeskeytysten määrä on yli 40 prosenttia korkeampi mustilla naisilla.</w:t>
      </w:r>
    </w:p>
    <w:p>
      <w:r>
        <w:rPr>
          <w:b/>
        </w:rPr>
        <w:t xml:space="preserve">Esimerkki 3.2347</w:t>
      </w:r>
    </w:p>
    <w:p>
      <w:r>
        <w:t xml:space="preserve">Skotlantilaiset kalastajat ovat hyökänneet EU:n kimppuun sen jälkeen, kun EU:n elimen suuntaviivoissa Brexit-neuvottelujen seuraavaa vaihetta varten vaadittiin kalastusalueiden käyttöoikeuden jatkamista.</w:t>
      </w:r>
    </w:p>
    <w:p>
      <w:r>
        <w:rPr>
          <w:b/>
        </w:rPr>
        <w:t xml:space="preserve">Tulos</w:t>
      </w:r>
    </w:p>
    <w:p>
      <w:r>
        <w:t xml:space="preserve">Skotlantilaiset kalastajat arvostelevat EU:n vaatimusta päästä Yhdistyneen kuningaskunnan vesille</w:t>
      </w:r>
    </w:p>
    <w:p>
      <w:r>
        <w:rPr>
          <w:b/>
        </w:rPr>
        <w:t xml:space="preserve">Esimerkki 3.2348</w:t>
      </w:r>
    </w:p>
    <w:p>
      <w:r>
        <w:t xml:space="preserve">Intialaisessa Kochin kaupungissa on avattu transsukupuolisille tarkoitettu sisäoppilaitos, joka auttaa koulunkäynnin keskeyttäneitä aikuisia saamaan koulutuksensa päätökseen.</w:t>
      </w:r>
    </w:p>
    <w:p>
      <w:r>
        <w:rPr>
          <w:b/>
        </w:rPr>
        <w:t xml:space="preserve">Tulos</w:t>
      </w:r>
    </w:p>
    <w:p>
      <w:r>
        <w:t xml:space="preserve">Intia avaa ensimmäisen koulun transsukupuolisille oppilaille</w:t>
      </w:r>
    </w:p>
    <w:p>
      <w:r>
        <w:rPr>
          <w:b/>
        </w:rPr>
        <w:t xml:space="preserve">Esimerkki 3.2349</w:t>
      </w:r>
    </w:p>
    <w:p>
      <w:r>
        <w:t xml:space="preserve">Sosiaalisen median jättiläiset ovat jälleen syytteessä, koska ne eivät ole onnistuneet valvomaan alustojaan tehokkaasti.</w:t>
      </w:r>
    </w:p>
    <w:p>
      <w:r>
        <w:rPr>
          <w:b/>
        </w:rPr>
        <w:t xml:space="preserve">Tulos</w:t>
      </w:r>
    </w:p>
    <w:p>
      <w:r>
        <w:t xml:space="preserve">Rasistinen hyväksikäyttö: Onko nimettömyyden lopettaminen sosiaalisessa mediassa vastaus?</w:t>
      </w:r>
    </w:p>
    <w:p>
      <w:r>
        <w:rPr>
          <w:b/>
        </w:rPr>
        <w:t xml:space="preserve">Esimerkki 3.2350</w:t>
      </w:r>
    </w:p>
    <w:p>
      <w:r>
        <w:t xml:space="preserve">Rakennustyömaalta löydettyä roomalaista huvilaa on kuvailtu mahdollisesti "ensimmäiseksi laatuaan", joka on koskaan löydetty.</w:t>
      </w:r>
    </w:p>
    <w:p>
      <w:r>
        <w:rPr>
          <w:b/>
        </w:rPr>
        <w:t xml:space="preserve">Tulos</w:t>
      </w:r>
    </w:p>
    <w:p>
      <w:r>
        <w:t xml:space="preserve">Scarborough'ssa kaivettu roomalainen komea koti on "mahdollisesti maailman ensimmäinen".</w:t>
      </w:r>
    </w:p>
    <w:p>
      <w:r>
        <w:rPr>
          <w:b/>
        </w:rPr>
        <w:t xml:space="preserve">Esimerkki 3.2351</w:t>
      </w:r>
    </w:p>
    <w:p>
      <w:r>
        <w:t xml:space="preserve">Ilmatieteen laitoksen antama säävaroitus tarkoittaa, että korkeat lämpötilat eri puolilla Yhdistynyttä kuningaskuntaa voivat aiheuttaa terveysriskin joillekin ihmisille.</w:t>
      </w:r>
    </w:p>
    <w:p>
      <w:r>
        <w:rPr>
          <w:b/>
        </w:rPr>
        <w:t xml:space="preserve">Tulos</w:t>
      </w:r>
    </w:p>
    <w:p>
      <w:r>
        <w:t xml:space="preserve">Turvallisesti ja viileästi Britannian helleaalto-olosuhteissa pysyminen</w:t>
      </w:r>
    </w:p>
    <w:p>
      <w:r>
        <w:rPr>
          <w:b/>
        </w:rPr>
        <w:t xml:space="preserve">Esimerkki 3.2352</w:t>
      </w:r>
    </w:p>
    <w:p>
      <w:r>
        <w:t xml:space="preserve">Ponnistelut miljoonien kryptorahan palauttamiseksi sellaisen miehen digitaalisista lompakoista, joka kuoli paljastamatta salasanoja, joilla niihin pääsee käsiksi, ovat ajautuneet hankaluuksiin.</w:t>
      </w:r>
    </w:p>
    <w:p>
      <w:r>
        <w:rPr>
          <w:b/>
        </w:rPr>
        <w:t xml:space="preserve">Tulos</w:t>
      </w:r>
    </w:p>
    <w:p>
      <w:r>
        <w:t xml:space="preserve">Mysteeri, kun Quadriga-kryptokassa katoaa</w:t>
      </w:r>
    </w:p>
    <w:p>
      <w:r>
        <w:rPr>
          <w:b/>
        </w:rPr>
        <w:t xml:space="preserve">Esimerkki 3.2353</w:t>
      </w:r>
    </w:p>
    <w:p>
      <w:r>
        <w:t xml:space="preserve">Amanda Knox, entinen yhdysvaltalainen opiskelija, joka on tuomittu Italiassa brittiläisen kämppäkaverinsa murhasta, on menossa naimisiin muusikon kanssa, kertovat uutiset.</w:t>
      </w:r>
    </w:p>
    <w:p>
      <w:r>
        <w:rPr>
          <w:b/>
        </w:rPr>
        <w:t xml:space="preserve">Tulos</w:t>
      </w:r>
    </w:p>
    <w:p>
      <w:r>
        <w:t xml:space="preserve">Kercherin murhasta tuomittu Amanda Knox "menee naimisiin</w:t>
      </w:r>
    </w:p>
    <w:p>
      <w:r>
        <w:rPr>
          <w:b/>
        </w:rPr>
        <w:t xml:space="preserve">Esimerkki 3.2354</w:t>
      </w:r>
    </w:p>
    <w:p>
      <w:r>
        <w:t xml:space="preserve">Miljoonat työmatkalaiset joutuvat maksamaan junalippujensa hinnasta ensi vuonna 3,1 prosentin lisämaksun junayhtiöitä edustavan Rail Delivery Groupin ilmoituksen mukaan.</w:t>
      </w:r>
    </w:p>
    <w:p>
      <w:r>
        <w:rPr>
          <w:b/>
        </w:rPr>
        <w:t xml:space="preserve">Tulos</w:t>
      </w:r>
    </w:p>
    <w:p>
      <w:r>
        <w:t xml:space="preserve">Reality Check: Mihin junamaksusi menee?</w:t>
      </w:r>
    </w:p>
    <w:p>
      <w:r>
        <w:rPr>
          <w:b/>
        </w:rPr>
        <w:t xml:space="preserve">Esimerkki 3.2355</w:t>
      </w:r>
    </w:p>
    <w:p>
      <w:r>
        <w:t xml:space="preserve">Israelilaiset käyvät tiistaina äänestämässä parlamenttivaaleissa, joissa pääministeri Benjamin Netanjahu taistelee poliittisesta selviytymisestään.</w:t>
      </w:r>
    </w:p>
    <w:p>
      <w:r>
        <w:rPr>
          <w:b/>
        </w:rPr>
        <w:t xml:space="preserve">Tulos</w:t>
      </w:r>
    </w:p>
    <w:p>
      <w:r>
        <w:t xml:space="preserve">Israelin vaalit: Viisi asiaa, jotka on syytä tietää</w:t>
      </w:r>
    </w:p>
    <w:p>
      <w:r>
        <w:rPr>
          <w:b/>
        </w:rPr>
        <w:t xml:space="preserve">Esimerkki 3.2356</w:t>
      </w:r>
    </w:p>
    <w:p>
      <w:r>
        <w:t xml:space="preserve">Tutkijat ovat varmempia kuin koskaan siitä, että ihmisen toiminnasta aiheutuvat kasvihuonekaasut lämmittävät maapalloa, sanoo YK:n ilmastopaneelin johtaja.</w:t>
      </w:r>
    </w:p>
    <w:p>
      <w:r>
        <w:rPr>
          <w:b/>
        </w:rPr>
        <w:t xml:space="preserve">Tulos</w:t>
      </w:r>
    </w:p>
    <w:p>
      <w:r>
        <w:t xml:space="preserve">Ihmisen rooli lämpenemisessä "varmempi" - YK:n ilmastopäällikkö</w:t>
      </w:r>
    </w:p>
    <w:p>
      <w:r>
        <w:rPr>
          <w:b/>
        </w:rPr>
        <w:t xml:space="preserve">Esimerkki 3.2357</w:t>
      </w:r>
    </w:p>
    <w:p>
      <w:r>
        <w:t xml:space="preserve">Ratkaisevassa raportissa todetaan, että tutkijat ovat 95-prosenttisen varmoja siitä, että ihminen on "pääasiallinen syy" ilmaston lämpenemiseen 1950-luvulta lähtien. YK:n ilmastopaneelin raportissa esitetään yksityiskohtaisesti ilmastonmuutoksen taustalla olevat fyysiset todisteet.</w:t>
      </w:r>
    </w:p>
    <w:p>
      <w:r>
        <w:rPr>
          <w:b/>
        </w:rPr>
        <w:t xml:space="preserve">Tulos</w:t>
      </w:r>
    </w:p>
    <w:p>
      <w:r>
        <w:t xml:space="preserve">Näkökulmia: YK:n ilmastoraportti</w:t>
      </w:r>
    </w:p>
    <w:p>
      <w:r>
        <w:rPr>
          <w:b/>
        </w:rPr>
        <w:t xml:space="preserve">Esimerkki 3.2358</w:t>
      </w:r>
    </w:p>
    <w:p>
      <w:r>
        <w:t xml:space="preserve">Meksikosta on löydetty ainakin 14 villamammutin luurankoa ihmisten noin 15 000 vuotta sitten rakentamista ansoista.</w:t>
      </w:r>
    </w:p>
    <w:p>
      <w:r>
        <w:rPr>
          <w:b/>
        </w:rPr>
        <w:t xml:space="preserve">Tulos</w:t>
      </w:r>
    </w:p>
    <w:p>
      <w:r>
        <w:t xml:space="preserve">Meksikon mammutit: Tultepecistä löytyi ihmisen rakentamia villamammuttiansoja.</w:t>
      </w:r>
    </w:p>
    <w:p>
      <w:r>
        <w:rPr>
          <w:b/>
        </w:rPr>
        <w:t xml:space="preserve">Esimerkki 3.2359</w:t>
      </w:r>
    </w:p>
    <w:p>
      <w:r>
        <w:t xml:space="preserve">Puolalainen tuomioistuin on hylännyt pyynnön luovuttaa elokuvaohjaaja Roman Polanski Yhdysvaltoihin, koska hän oli harrastanut seksiä 13-vuotiaan tytön kanssa 1970-luvulla.</w:t>
      </w:r>
    </w:p>
    <w:p>
      <w:r>
        <w:rPr>
          <w:b/>
        </w:rPr>
        <w:t xml:space="preserve">Tulos</w:t>
      </w:r>
    </w:p>
    <w:p>
      <w:r>
        <w:t xml:space="preserve">Roman Polanski: Roman Polanski: Puolan tuomioistuin hylkää Yhdysvaltain luovuttamisen</w:t>
      </w:r>
    </w:p>
    <w:p>
      <w:r>
        <w:rPr>
          <w:b/>
        </w:rPr>
        <w:t xml:space="preserve">Esimerkki 3.2360</w:t>
      </w:r>
    </w:p>
    <w:p>
      <w:r>
        <w:t xml:space="preserve">Portsmouthin pysäköinti- ja kyytipalveluiden laajentamissuunnitelmat, joilla pyritään pysäyttämään palvelua käyttävien ihmisten määrän väheneminen, on paljastettu.</w:t>
      </w:r>
    </w:p>
    <w:p>
      <w:r>
        <w:rPr>
          <w:b/>
        </w:rPr>
        <w:t xml:space="preserve">Tulos</w:t>
      </w:r>
    </w:p>
    <w:p>
      <w:r>
        <w:t xml:space="preserve">Portsmouthin puiden peittämä puisto- ja kyydityskeskus paljastui</w:t>
      </w:r>
    </w:p>
    <w:p>
      <w:r>
        <w:rPr>
          <w:b/>
        </w:rPr>
        <w:t xml:space="preserve">Esimerkki 3.2361</w:t>
      </w:r>
    </w:p>
    <w:p>
      <w:r>
        <w:t xml:space="preserve">Tansanialainen pienkaivosmies, josta tuli kesäkuussa yhdessä yössä miljonääri, kun hän myi kaksi 3,4 miljoonan dollarin (2,6 miljoonan punnan) arvosta raakahiottua tansaniittikiveä, on myynyt toisen jalokiven 2 miljoonalla dollarilla.</w:t>
      </w:r>
    </w:p>
    <w:p>
      <w:r>
        <w:rPr>
          <w:b/>
        </w:rPr>
        <w:t xml:space="preserve">Tulos</w:t>
      </w:r>
    </w:p>
    <w:p>
      <w:r>
        <w:t xml:space="preserve">Tansaniitti: Tansanialainen kaivosmies ansaitsee miljoonia toisen harvinaisen löydön jälkeen.</w:t>
      </w:r>
    </w:p>
    <w:p>
      <w:r>
        <w:rPr>
          <w:b/>
        </w:rPr>
        <w:t xml:space="preserve">Esimerkki 3.2362</w:t>
      </w:r>
    </w:p>
    <w:p>
      <w:r>
        <w:t xml:space="preserve">Valtuuston johtajaa on syytetty diktaattorin tavoin toimimisesta sen jälkeen, kun kabinetin ulkopuolisia valtuutettuja kiellettiin puhumasta huippukokouksissa.</w:t>
      </w:r>
    </w:p>
    <w:p>
      <w:r>
        <w:rPr>
          <w:b/>
        </w:rPr>
        <w:t xml:space="preserve">Tulos</w:t>
      </w:r>
    </w:p>
    <w:p>
      <w:r>
        <w:t xml:space="preserve">Lancashiren kreivikunnanvaltuuston johtaja hiljentää valtuutetut</w:t>
      </w:r>
    </w:p>
    <w:p>
      <w:r>
        <w:rPr>
          <w:b/>
        </w:rPr>
        <w:t xml:space="preserve">Esimerkki 3.2363</w:t>
      </w:r>
    </w:p>
    <w:p>
      <w:r>
        <w:t xml:space="preserve">Brittiläinen öljy-yhtiö BP ilmoitti vähentävänsä maailmanlaajuisesti 4 000 työpaikkaa, joista 600 Pohjanmeren toiminnoista.</w:t>
      </w:r>
    </w:p>
    <w:p>
      <w:r>
        <w:rPr>
          <w:b/>
        </w:rPr>
        <w:t xml:space="preserve">Tulos</w:t>
      </w:r>
    </w:p>
    <w:p>
      <w:r>
        <w:t xml:space="preserve">BP vähentää 4 000 työpaikkaa öljyn hinnan laskiessa</w:t>
      </w:r>
    </w:p>
    <w:p>
      <w:r>
        <w:rPr>
          <w:b/>
        </w:rPr>
        <w:t xml:space="preserve">Esimerkki 3.2364</w:t>
      </w:r>
    </w:p>
    <w:p>
      <w:r>
        <w:t xml:space="preserve">Poliisin ampuja, joka ampui aseettoman miehen, "luuli, että tämä kurottautui ampuma-aseen puoleen", on kuultu tutkinnassa.</w:t>
      </w:r>
    </w:p>
    <w:p>
      <w:r>
        <w:rPr>
          <w:b/>
        </w:rPr>
        <w:t xml:space="preserve">Tulos</w:t>
      </w:r>
    </w:p>
    <w:p>
      <w:r>
        <w:t xml:space="preserve">Anthony Graingerin ampuminen: Gingeringer: Upseeri luuli kollegoidensa olevan "äärimmäisessä vaarassa</w:t>
      </w:r>
    </w:p>
    <w:p>
      <w:r>
        <w:rPr>
          <w:b/>
        </w:rPr>
        <w:t xml:space="preserve">Esimerkki 3.2365</w:t>
      </w:r>
    </w:p>
    <w:p>
      <w:r>
        <w:t xml:space="preserve">Blackpoolin uusi raitiovaunu avataan virallisesti sen jälkeen, kun kuuluisaa nähtävyyttä on parannettu 100 miljoonalla punnalla.</w:t>
      </w:r>
    </w:p>
    <w:p>
      <w:r>
        <w:rPr>
          <w:b/>
        </w:rPr>
        <w:t xml:space="preserve">Tulos</w:t>
      </w:r>
    </w:p>
    <w:p>
      <w:r>
        <w:t xml:space="preserve">Blackpoolin raitiotie avataan 100 miljoonan punnan päivityksen jälkeen</w:t>
      </w:r>
    </w:p>
    <w:p>
      <w:r>
        <w:rPr>
          <w:b/>
        </w:rPr>
        <w:t xml:space="preserve">Esimerkki 3.2366</w:t>
      </w:r>
    </w:p>
    <w:p>
      <w:r>
        <w:t xml:space="preserve">Brasilialainen reppumatkailija löydetään alasti ja apua huutavana syrjäiseltä rannalta Etelä-Australiassa, ja hänen saksalainen ystävänsä on päästä varpaisiin veressä.</w:t>
      </w:r>
    </w:p>
    <w:p>
      <w:r>
        <w:rPr>
          <w:b/>
        </w:rPr>
        <w:t xml:space="preserve">Tulos</w:t>
      </w:r>
    </w:p>
    <w:p>
      <w:r>
        <w:t xml:space="preserve">Ovatko reppureissaajat huolissaan turvallisuudesta Australiassa?</w:t>
      </w:r>
    </w:p>
    <w:p>
      <w:r>
        <w:rPr>
          <w:b/>
        </w:rPr>
        <w:t xml:space="preserve">Esimerkki 3.2367</w:t>
      </w:r>
    </w:p>
    <w:p>
      <w:r>
        <w:t xml:space="preserve">Sussexin herttua ja herttuatar ovat päättäneet leikata Meghanin aikataulua "hieman" heidän Australian-kiertueensa aikana, Kensingtonin palatsi kertoo.</w:t>
      </w:r>
    </w:p>
    <w:p>
      <w:r>
        <w:rPr>
          <w:b/>
        </w:rPr>
        <w:t xml:space="preserve">Tulos</w:t>
      </w:r>
    </w:p>
    <w:p>
      <w:r>
        <w:t xml:space="preserve">Kuninkaallinen kiertue: Meghan pitää aamupäivän vapaata, kun Harry menee yksin Sydneyssä</w:t>
      </w:r>
    </w:p>
    <w:p>
      <w:r>
        <w:rPr>
          <w:b/>
        </w:rPr>
        <w:t xml:space="preserve">Esimerkki 3.2368</w:t>
      </w:r>
    </w:p>
    <w:p>
      <w:r>
        <w:t xml:space="preserve">Lumi on sulkenut pääteitä ja useita kouluja Cumbriassa.</w:t>
      </w:r>
    </w:p>
    <w:p>
      <w:r>
        <w:rPr>
          <w:b/>
        </w:rPr>
        <w:t xml:space="preserve">Tulos</w:t>
      </w:r>
    </w:p>
    <w:p>
      <w:r>
        <w:t xml:space="preserve">Cumbrian tiet ja koulut suljetaan lumisateiden vuoksi</w:t>
      </w:r>
    </w:p>
    <w:p>
      <w:r>
        <w:rPr>
          <w:b/>
        </w:rPr>
        <w:t xml:space="preserve">Esimerkki 3.2369</w:t>
      </w:r>
    </w:p>
    <w:p>
      <w:r>
        <w:t xml:space="preserve">Pohjois-Irlannin opettajien ammattiliitot ovat hylänneet palkkatarjouksen kuukausia kestäneiden neuvottelujen jälkeen ja harkitsevat jatkotoimia.</w:t>
      </w:r>
    </w:p>
    <w:p>
      <w:r>
        <w:rPr>
          <w:b/>
        </w:rPr>
        <w:t xml:space="preserve">Tulos</w:t>
      </w:r>
    </w:p>
    <w:p>
      <w:r>
        <w:t xml:space="preserve">NI:n opettajien ammattiliitot hylkäävät palkkatarjouksen ja harkitsevat lisätoimia</w:t>
      </w:r>
    </w:p>
    <w:p>
      <w:r>
        <w:rPr>
          <w:b/>
        </w:rPr>
        <w:t xml:space="preserve">Esimerkki 3.2370</w:t>
      </w:r>
    </w:p>
    <w:p>
      <w:r>
        <w:t xml:space="preserve">Kymmenen ihmistä, heidän joukossaan kolme poliisia, vietiin sairaalaan epäillyn ammoniakkihyökkäyksen jälkeen pubissa Leicesterissä.</w:t>
      </w:r>
    </w:p>
    <w:p>
      <w:r>
        <w:rPr>
          <w:b/>
        </w:rPr>
        <w:t xml:space="preserve">Tulos</w:t>
      </w:r>
    </w:p>
    <w:p>
      <w:r>
        <w:t xml:space="preserve">Kymmenen sairaalassa pubin ammoniakkikohtauksen jälkeen Leicesterissä</w:t>
      </w:r>
    </w:p>
    <w:p>
      <w:r>
        <w:rPr>
          <w:b/>
        </w:rPr>
        <w:t xml:space="preserve">Esimerkki 3.2371</w:t>
      </w:r>
    </w:p>
    <w:p>
      <w:r>
        <w:t xml:space="preserve">Yksi Britannian tunnetuimmista avioerojuristeista on kannattanut lakimuutosta - mutta kehotti pariskuntia suhtautumaan avioliittoon käytännöllisemmin.</w:t>
      </w:r>
    </w:p>
    <w:p>
      <w:r>
        <w:rPr>
          <w:b/>
        </w:rPr>
        <w:t xml:space="preserve">Tulos</w:t>
      </w:r>
    </w:p>
    <w:p>
      <w:r>
        <w:t xml:space="preserve">Julkkisten avioerojuristi tukee "arkaaisten" lakien uudistamista</w:t>
      </w:r>
    </w:p>
    <w:p>
      <w:r>
        <w:rPr>
          <w:b/>
        </w:rPr>
        <w:t xml:space="preserve">Esimerkki 3.2372</w:t>
      </w:r>
    </w:p>
    <w:p>
      <w:r>
        <w:t xml:space="preserve">Tavarajuna on suistunut raiteilta Sheffieldissä, mikä on aiheuttanut häiriöitä koko Pohjois-Englannin liikenteessä.</w:t>
      </w:r>
    </w:p>
    <w:p>
      <w:r>
        <w:rPr>
          <w:b/>
        </w:rPr>
        <w:t xml:space="preserve">Tulos</w:t>
      </w:r>
    </w:p>
    <w:p>
      <w:r>
        <w:t xml:space="preserve">Sheffieldin tavarajunan suistuminen raiteilta aiheuttaa suuria matkahäiriöitä</w:t>
      </w:r>
    </w:p>
    <w:p>
      <w:r>
        <w:rPr>
          <w:b/>
        </w:rPr>
        <w:t xml:space="preserve">Esimerkki 3.2373</w:t>
      </w:r>
    </w:p>
    <w:p>
      <w:r>
        <w:t xml:space="preserve">Mies on saanut varoituksen, koska hän oli lähettänyt Twitterissä loukkaavia viestejä mallin ja tv-tähti Katie Pricen vammaisesta pojasta Harveysta.</w:t>
      </w:r>
    </w:p>
    <w:p>
      <w:r>
        <w:rPr>
          <w:b/>
        </w:rPr>
        <w:t xml:space="preserve">Tulos</w:t>
      </w:r>
    </w:p>
    <w:p>
      <w:r>
        <w:t xml:space="preserve">Miehelle varoitus Katie Pricen poikaa pilkkaavista Twitter-viesteistä</w:t>
      </w:r>
    </w:p>
    <w:p>
      <w:r>
        <w:rPr>
          <w:b/>
        </w:rPr>
        <w:t xml:space="preserve">Esimerkki 3.2374</w:t>
      </w:r>
    </w:p>
    <w:p>
      <w:r>
        <w:t xml:space="preserve">Arvokkaiden jalokivien varastaminen saudiarabialaisesta palatsista vuonna 1989 käynnisti murhien ketjun ja diplomaattisen kriisin, joka jatkuu tähän päivään asti. Nyt harvinaisessa haastattelussa varkauden takana oleva mies kertoo tarinansa.</w:t>
      </w:r>
    </w:p>
    <w:p>
      <w:r>
        <w:rPr>
          <w:b/>
        </w:rPr>
        <w:t xml:space="preserve">Tulos</w:t>
      </w:r>
    </w:p>
    <w:p>
      <w:r>
        <w:t xml:space="preserve">Blue Diamond Affair: Saudi-Arabian varastettujen jalokivien mysteeri: Varastettujen Saudi-Arabian jalokivien mysteeri</w:t>
      </w:r>
    </w:p>
    <w:p>
      <w:r>
        <w:rPr>
          <w:b/>
        </w:rPr>
        <w:t xml:space="preserve">Esimerkki 3.2375</w:t>
      </w:r>
    </w:p>
    <w:p>
      <w:r>
        <w:t xml:space="preserve">Mendipin piirineuvosto on torjunut kehotukset hyväksyä antisemitismin kansainvälinen määritelmä, joka sisältää sanat "juutalaisviha".</w:t>
      </w:r>
    </w:p>
    <w:p>
      <w:r>
        <w:rPr>
          <w:b/>
        </w:rPr>
        <w:t xml:space="preserve">Tulos</w:t>
      </w:r>
    </w:p>
    <w:p>
      <w:r>
        <w:t xml:space="preserve">Mendipin piirineuvosto ei hyväksy kansainvälistä antisemitismin määritelmää.</w:t>
      </w:r>
    </w:p>
    <w:p>
      <w:r>
        <w:rPr>
          <w:b/>
        </w:rPr>
        <w:t xml:space="preserve">Esimerkki 3.2376</w:t>
      </w:r>
    </w:p>
    <w:p>
      <w:r>
        <w:t xml:space="preserve">Infrastruktuuriministerin on tarkoitus ottaa vastuu taloudellisen tuen myöntämisestä kuljetus-, linja-auto- ja taksialalle.</w:t>
      </w:r>
    </w:p>
    <w:p>
      <w:r>
        <w:rPr>
          <w:b/>
        </w:rPr>
        <w:t xml:space="preserve">Tulos</w:t>
      </w:r>
    </w:p>
    <w:p>
      <w:r>
        <w:t xml:space="preserve">Coronavirus: Mallon valvoo linja-autoyritysten ja taksien tukemista</w:t>
      </w:r>
    </w:p>
    <w:p>
      <w:r>
        <w:rPr>
          <w:b/>
        </w:rPr>
        <w:t xml:space="preserve">Esimerkki 3.2377</w:t>
      </w:r>
    </w:p>
    <w:p>
      <w:r>
        <w:t xml:space="preserve">Poliisiauton alle jääneen teini-ikäisen äiti vaatii poliisilta korvauksia takaa-ajon jälkeen.</w:t>
      </w:r>
    </w:p>
    <w:p>
      <w:r>
        <w:rPr>
          <w:b/>
        </w:rPr>
        <w:t xml:space="preserve">Tulos</w:t>
      </w:r>
    </w:p>
    <w:p>
      <w:r>
        <w:t xml:space="preserve">Matthew Seddonin kuolema: Seddon Seddon: Perhe haluaa poliisin korvauksia</w:t>
      </w:r>
    </w:p>
    <w:p>
      <w:r>
        <w:rPr>
          <w:b/>
        </w:rPr>
        <w:t xml:space="preserve">Esimerkki 3.2378</w:t>
      </w:r>
    </w:p>
    <w:p>
      <w:r>
        <w:t xml:space="preserve">Varjakansleri John McDonnell sanoo, että hallituksen talousarvio ei ole tarjonnut "mitään" sosiaalihuollon kriisin ratkaisemiseksi.</w:t>
      </w:r>
    </w:p>
    <w:p>
      <w:r>
        <w:rPr>
          <w:b/>
        </w:rPr>
        <w:t xml:space="preserve">Tulos</w:t>
      </w:r>
    </w:p>
    <w:p>
      <w:r>
        <w:t xml:space="preserve">Talousarvio 2020: McDonnell kritisoi hallitusta siitä, että se ei tarjoa "mitään sosiaalihuollosta".</w:t>
      </w:r>
    </w:p>
    <w:p>
      <w:r>
        <w:rPr>
          <w:b/>
        </w:rPr>
        <w:t xml:space="preserve">Esimerkki 3.2379</w:t>
      </w:r>
    </w:p>
    <w:p>
      <w:r>
        <w:t xml:space="preserve">Kampanjoijat ovat hävinneet taistelun, jolla he halusivat estää pienviljelmiensä tuhoamisen ja muuttamisen koulujen pelikentiksi, kun muutoksenhakutuomioistuin antoi tuomion heitä vastaan.</w:t>
      </w:r>
    </w:p>
    <w:p>
      <w:r>
        <w:rPr>
          <w:b/>
        </w:rPr>
        <w:t xml:space="preserve">Tulos</w:t>
      </w:r>
    </w:p>
    <w:p>
      <w:r>
        <w:t xml:space="preserve">Huddersfieldin jako-osuuden haltijat joutuvat vetoomustuomioistuimen kohteeksi</w:t>
      </w:r>
    </w:p>
    <w:p>
      <w:r>
        <w:rPr>
          <w:b/>
        </w:rPr>
        <w:t xml:space="preserve">Esimerkki 3.2380</w:t>
      </w:r>
    </w:p>
    <w:p>
      <w:r>
        <w:t xml:space="preserve">Jättimäisen valkoisen mäkihevosen on määrä kokea "kaikkien aikojen suurin kunnostus- ja siivousoperaatio" vuonna 2022.</w:t>
      </w:r>
    </w:p>
    <w:p>
      <w:r>
        <w:rPr>
          <w:b/>
        </w:rPr>
        <w:t xml:space="preserve">Tulos</w:t>
      </w:r>
    </w:p>
    <w:p>
      <w:r>
        <w:t xml:space="preserve">Westburyn valkoiselle hevoselle on tulossa "suurin remontti".</w:t>
      </w:r>
    </w:p>
    <w:p>
      <w:r>
        <w:rPr>
          <w:b/>
        </w:rPr>
        <w:t xml:space="preserve">Esimerkki 3.2381</w:t>
      </w:r>
    </w:p>
    <w:p>
      <w:r>
        <w:t xml:space="preserve">Kaksi Caerphillyn valtuuston johtavaa virkamiestä on asetettu syytteeseen sen jälkeen, kun poliisi on tutkinut ylemmälle henkilöstölle maksettuja palkankorotuksia.</w:t>
      </w:r>
    </w:p>
    <w:p>
      <w:r>
        <w:rPr>
          <w:b/>
        </w:rPr>
        <w:t xml:space="preserve">Tulos</w:t>
      </w:r>
    </w:p>
    <w:p>
      <w:r>
        <w:t xml:space="preserve">Caerphillyn valtuuston johtajia syytetään palkankorotustutkimuksessa</w:t>
      </w:r>
    </w:p>
    <w:p>
      <w:r>
        <w:rPr>
          <w:b/>
        </w:rPr>
        <w:t xml:space="preserve">Esimerkki 3.2382</w:t>
      </w:r>
    </w:p>
    <w:p>
      <w:r>
        <w:t xml:space="preserve">Wrexham Maelor Hospitalin kolme osastoa on suljettu uusilta potilailta norovirustapausten suuren määrän vuoksi.</w:t>
      </w:r>
    </w:p>
    <w:p>
      <w:r>
        <w:rPr>
          <w:b/>
        </w:rPr>
        <w:t xml:space="preserve">Tulos</w:t>
      </w:r>
    </w:p>
    <w:p>
      <w:r>
        <w:t xml:space="preserve">Norovirus sulkee Wrexham Maelor -sairaalan osastot</w:t>
      </w:r>
    </w:p>
    <w:p>
      <w:r>
        <w:rPr>
          <w:b/>
        </w:rPr>
        <w:t xml:space="preserve">Esimerkki 3.2383</w:t>
      </w:r>
    </w:p>
    <w:p>
      <w:r>
        <w:t xml:space="preserve">Brittiläisten tutkijoiden mukaan afrikanelefantit ovat osoittaneet, että ne ymmärtävät ihmisen eleitä vaistomaisesti.</w:t>
      </w:r>
    </w:p>
    <w:p>
      <w:r>
        <w:rPr>
          <w:b/>
        </w:rPr>
        <w:t xml:space="preserve">Tulos</w:t>
      </w:r>
    </w:p>
    <w:p>
      <w:r>
        <w:t xml:space="preserve">Elefantit 'ymmärtävät ihmisen eleitä'</w:t>
      </w:r>
    </w:p>
    <w:p>
      <w:r>
        <w:rPr>
          <w:b/>
        </w:rPr>
        <w:t xml:space="preserve">Esimerkki 3.2384</w:t>
      </w:r>
    </w:p>
    <w:p>
      <w:r>
        <w:t xml:space="preserve">Teknologiateollisuuden seksismiä koskeva riita on jälleen käynnistynyt.</w:t>
      </w:r>
    </w:p>
    <w:p>
      <w:r>
        <w:rPr>
          <w:b/>
        </w:rPr>
        <w:t xml:space="preserve">Tulos</w:t>
      </w:r>
    </w:p>
    <w:p>
      <w:r>
        <w:t xml:space="preserve">Teknologiateollisuuden seksismi "on sanottava ääneen</w:t>
      </w:r>
    </w:p>
    <w:p>
      <w:r>
        <w:rPr>
          <w:b/>
        </w:rPr>
        <w:t xml:space="preserve">Esimerkki 3.2385</w:t>
      </w:r>
    </w:p>
    <w:p>
      <w:r>
        <w:t xml:space="preserve">Virallisten lukujen mukaan Yhdistyneessä kuningaskunnassa raiskataan nainen joka kymmenes minuutti, mutta tuhansia muita tapauksia jää ilmoittamatta ja tuomioiden määrä on alhainen.</w:t>
      </w:r>
    </w:p>
    <w:p>
      <w:r>
        <w:rPr>
          <w:b/>
        </w:rPr>
        <w:t xml:space="preserve">Tulos</w:t>
      </w:r>
    </w:p>
    <w:p>
      <w:r>
        <w:t xml:space="preserve">Raiskauksesta selvinneet avautuvat kokemuksistaan</w:t>
      </w:r>
    </w:p>
    <w:p>
      <w:r>
        <w:rPr>
          <w:b/>
        </w:rPr>
        <w:t xml:space="preserve">Esimerkki 3.2386</w:t>
      </w:r>
    </w:p>
    <w:p>
      <w:r>
        <w:t xml:space="preserve">Ulkoministeri on sanonut, että hänen äskettäiset kommenttinsa Pohjois-Irlannin äänestyskäyttäytymisestä oli "irrotettu asiayhteydestään".</w:t>
      </w:r>
    </w:p>
    <w:p>
      <w:r>
        <w:rPr>
          <w:b/>
        </w:rPr>
        <w:t xml:space="preserve">Tulos</w:t>
      </w:r>
    </w:p>
    <w:p>
      <w:r>
        <w:t xml:space="preserve">Karen Bradleyn kommentti irrotettu asiayhteydestä</w:t>
      </w:r>
    </w:p>
    <w:p>
      <w:r>
        <w:rPr>
          <w:b/>
        </w:rPr>
        <w:t xml:space="preserve">Esimerkki 3.2387</w:t>
      </w:r>
    </w:p>
    <w:p>
      <w:r>
        <w:t xml:space="preserve">Rasisminvastaisten aktivistien raportin mukaan hallituksen pitäisi kieltää brittiläinen uusnatsistinen satanistiryhmä terroristijärjestönä.</w:t>
      </w:r>
    </w:p>
    <w:p>
      <w:r>
        <w:rPr>
          <w:b/>
        </w:rPr>
        <w:t xml:space="preserve">Tulos</w:t>
      </w:r>
    </w:p>
    <w:p>
      <w:r>
        <w:t xml:space="preserve">Yhdistyneen kuningaskunnan natsi-satanistiryhmä pitäisi kieltää, vaativat kampanjoijat.</w:t>
      </w:r>
    </w:p>
    <w:p>
      <w:r>
        <w:rPr>
          <w:b/>
        </w:rPr>
        <w:t xml:space="preserve">Esimerkki 3.2388</w:t>
      </w:r>
    </w:p>
    <w:p>
      <w:r>
        <w:t xml:space="preserve">Sheffieldin ja Manchesterin välistä maantietunnelia koskevat tarkistetut ehdotukset on laadittu osana pohjoisen liikennesuunnitelmaa.</w:t>
      </w:r>
    </w:p>
    <w:p>
      <w:r>
        <w:rPr>
          <w:b/>
        </w:rPr>
        <w:t xml:space="preserve">Tulos</w:t>
      </w:r>
    </w:p>
    <w:p>
      <w:r>
        <w:t xml:space="preserve">Tarkistettu Trans-Pennine-tunneli on lyhyempi.</w:t>
      </w:r>
    </w:p>
    <w:p>
      <w:r>
        <w:rPr>
          <w:b/>
        </w:rPr>
        <w:t xml:space="preserve">Esimerkki 3.2389</w:t>
      </w:r>
    </w:p>
    <w:p>
      <w:r>
        <w:t xml:space="preserve">Viikinkielinen elämä ei ollut koskaan helppoa.</w:t>
      </w:r>
    </w:p>
    <w:p>
      <w:r>
        <w:rPr>
          <w:b/>
        </w:rPr>
        <w:t xml:space="preserve">Tulos</w:t>
      </w:r>
    </w:p>
    <w:p>
      <w:r>
        <w:t xml:space="preserve">Mitä viikingit ovat koskaan tehneet hyväksemme?</w:t>
      </w:r>
    </w:p>
    <w:p>
      <w:r>
        <w:rPr>
          <w:b/>
        </w:rPr>
        <w:t xml:space="preserve">Esimerkki 3.2390</w:t>
      </w:r>
    </w:p>
    <w:p>
      <w:r>
        <w:t xml:space="preserve">Cardiffilaisen koulun oppilaat eivät käytä punaisia neniä Comic Relief -tapahtuman vuoksi perjantaina, jotta he ottaisivat kantaa muovin käyttöä vastaan.</w:t>
      </w:r>
    </w:p>
    <w:p>
      <w:r>
        <w:rPr>
          <w:b/>
        </w:rPr>
        <w:t xml:space="preserve">Tulos</w:t>
      </w:r>
    </w:p>
    <w:p>
      <w:r>
        <w:t xml:space="preserve">Cardiffin koulu boikotoi muovista punaista nenää Comic Reliefin hyväksi</w:t>
      </w:r>
    </w:p>
    <w:p>
      <w:r>
        <w:rPr>
          <w:b/>
        </w:rPr>
        <w:t xml:space="preserve">Esimerkki 3.2391</w:t>
      </w:r>
    </w:p>
    <w:p>
      <w:r>
        <w:t xml:space="preserve">Skotlannin lastenhoito on muutettava perusteellisesti, katsoo kansanedustajien ryhmä.</w:t>
      </w:r>
    </w:p>
    <w:p>
      <w:r>
        <w:rPr>
          <w:b/>
        </w:rPr>
        <w:t xml:space="preserve">Tulos</w:t>
      </w:r>
    </w:p>
    <w:p>
      <w:r>
        <w:t xml:space="preserve">Kansanedustajat vaativat "oikeutta lastenhoitoon" aikataulun laatimista</w:t>
      </w:r>
    </w:p>
    <w:p>
      <w:r>
        <w:rPr>
          <w:b/>
        </w:rPr>
        <w:t xml:space="preserve">Esimerkki 3.2392</w:t>
      </w:r>
    </w:p>
    <w:p>
      <w:r>
        <w:t xml:space="preserve">Alkuperäinen nukke, jota käytettiin lasten tv-ohjelmassa 1950-luvulla, on myyty huutokaupassa ennätyshintaan.</w:t>
      </w:r>
    </w:p>
    <w:p>
      <w:r>
        <w:rPr>
          <w:b/>
        </w:rPr>
        <w:t xml:space="preserve">Tulos</w:t>
      </w:r>
    </w:p>
    <w:p>
      <w:r>
        <w:t xml:space="preserve">Sooty-tv-sarjan nukke myy ennätyshintaan</w:t>
      </w:r>
    </w:p>
    <w:p>
      <w:r>
        <w:rPr>
          <w:b/>
        </w:rPr>
        <w:t xml:space="preserve">Esimerkki 3.2393</w:t>
      </w:r>
    </w:p>
    <w:p>
      <w:r>
        <w:t xml:space="preserve">Jerseyn osavaltio on myöntänyt luvan vanhan tyttökoulun (College for Girls) alueen uudelleenrakentamiseen asuntoja varten.</w:t>
      </w:r>
    </w:p>
    <w:p>
      <w:r>
        <w:rPr>
          <w:b/>
        </w:rPr>
        <w:t xml:space="preserve">Tulos</w:t>
      </w:r>
    </w:p>
    <w:p>
      <w:r>
        <w:t xml:space="preserve">Jersey College for Girls on koti</w:t>
      </w:r>
    </w:p>
    <w:p>
      <w:r>
        <w:rPr>
          <w:b/>
        </w:rPr>
        <w:t xml:space="preserve">Esimerkki 3.2394</w:t>
      </w:r>
    </w:p>
    <w:p>
      <w:r>
        <w:t xml:space="preserve">Jeremy Corbyn on sanonut, ettei hän osallistu Buckinghamin palatsissa Donald Trumpin kunniaksi järjestettäviin valtiollisiin juhlapäivällisiin.</w:t>
      </w:r>
    </w:p>
    <w:p>
      <w:r>
        <w:rPr>
          <w:b/>
        </w:rPr>
        <w:t xml:space="preserve">Tulos</w:t>
      </w:r>
    </w:p>
    <w:p>
      <w:r>
        <w:t xml:space="preserve">Trumpin valtiovierailu: Corbyn boikotoi Buckinghamin palatsin juhlaillallista</w:t>
      </w:r>
    </w:p>
    <w:p>
      <w:r>
        <w:rPr>
          <w:b/>
        </w:rPr>
        <w:t xml:space="preserve">Esimerkki 3.2395</w:t>
      </w:r>
    </w:p>
    <w:p>
      <w:r>
        <w:t xml:space="preserve">Helikopterit, joita käytetään kesästä alkaen rannikkovartioston tehtävissä, varustetaan uusimmalla yönäkölasiteknologialla, on operaattori Bristow kertonut.</w:t>
      </w:r>
    </w:p>
    <w:p>
      <w:r>
        <w:rPr>
          <w:b/>
        </w:rPr>
        <w:t xml:space="preserve">Tulos</w:t>
      </w:r>
    </w:p>
    <w:p>
      <w:r>
        <w:t xml:space="preserve">"Uusinta teknologiaa" uusiin rannikkovartioston helikoptereihin</w:t>
      </w:r>
    </w:p>
    <w:p>
      <w:r>
        <w:rPr>
          <w:b/>
        </w:rPr>
        <w:t xml:space="preserve">Esimerkki 3.2396</w:t>
      </w:r>
    </w:p>
    <w:p>
      <w:r>
        <w:t xml:space="preserve">Yhdysvaltain presidentin Donald Trumpin pitäisi puhua kansanedustajille valtiovierailunsa aikana, ulkoministeri Jeremy Hunt sanoo.</w:t>
      </w:r>
    </w:p>
    <w:p>
      <w:r>
        <w:rPr>
          <w:b/>
        </w:rPr>
        <w:t xml:space="preserve">Tulos</w:t>
      </w:r>
    </w:p>
    <w:p>
      <w:r>
        <w:t xml:space="preserve">Jeremy Huntin mukaan Donald Trumpin pitäisi puhua Britannian parlamentille</w:t>
      </w:r>
    </w:p>
    <w:p>
      <w:r>
        <w:rPr>
          <w:b/>
        </w:rPr>
        <w:t xml:space="preserve">Esimerkki 3.2397</w:t>
      </w:r>
    </w:p>
    <w:p>
      <w:r>
        <w:t xml:space="preserve">Lapsuuden traumoista kärsineet ihmiset käyttävät perusterveydenhuoltopalveluja yli kaksi kertaa todennäköisemmin, on todettu tutkimuksessa.</w:t>
      </w:r>
    </w:p>
    <w:p>
      <w:r>
        <w:rPr>
          <w:b/>
        </w:rPr>
        <w:t xml:space="preserve">Tulos</w:t>
      </w:r>
    </w:p>
    <w:p>
      <w:r>
        <w:t xml:space="preserve">Bangor Uni: Lapsuuden trauma "kaksinkertaistaa A&amp;E-käynnin riskin".</w:t>
      </w:r>
    </w:p>
    <w:p>
      <w:r>
        <w:rPr>
          <w:b/>
        </w:rPr>
        <w:t xml:space="preserve">Esimerkki 3.2398</w:t>
      </w:r>
    </w:p>
    <w:p>
      <w:r>
        <w:t xml:space="preserve">Energiaviranomaisen Ofgem on hyväksynyt suunnitelmat 600 miljoonan punnan merenalaisesta sähkökaapelista, joka veisi energiaa Shetlandista Skotlannin mantereelle.</w:t>
      </w:r>
    </w:p>
    <w:p>
      <w:r>
        <w:rPr>
          <w:b/>
        </w:rPr>
        <w:t xml:space="preserve">Tulos</w:t>
      </w:r>
    </w:p>
    <w:p>
      <w:r>
        <w:t xml:space="preserve">Shetlandin mantereelle johtava merkittävä merenalainen sähkökaapeli hyväksytty</w:t>
      </w:r>
    </w:p>
    <w:p>
      <w:r>
        <w:rPr>
          <w:b/>
        </w:rPr>
        <w:t xml:space="preserve">Esimerkki 3.2399</w:t>
      </w:r>
    </w:p>
    <w:p>
      <w:r>
        <w:t xml:space="preserve">Asiantuntijoiden mukaan sairaalainfektioiden, kuten salmonellan ja E.colibakteerin, torjunnan on oltava etusijalla.</w:t>
      </w:r>
    </w:p>
    <w:p>
      <w:r>
        <w:rPr>
          <w:b/>
        </w:rPr>
        <w:t xml:space="preserve">Tulos</w:t>
      </w:r>
    </w:p>
    <w:p>
      <w:r>
        <w:t xml:space="preserve">Sairaalainfektiot vähenevät, mutta uusia kantoja ilmaantuu</w:t>
      </w:r>
    </w:p>
    <w:p>
      <w:r>
        <w:rPr>
          <w:b/>
        </w:rPr>
        <w:t xml:space="preserve">Esimerkki 3.2400</w:t>
      </w:r>
    </w:p>
    <w:p>
      <w:r>
        <w:t xml:space="preserve">Iranin maltillisen hallituksen voitto parlamenttivaaleissa on heille ratkaiseva voitto.</w:t>
      </w:r>
    </w:p>
    <w:p>
      <w:r>
        <w:rPr>
          <w:b/>
        </w:rPr>
        <w:t xml:space="preserve">Tulos</w:t>
      </w:r>
    </w:p>
    <w:p>
      <w:r>
        <w:t xml:space="preserve">Miksi Iranin maltillisten tahojen on hyödynnettävä asia nopeasti?</w:t>
      </w:r>
    </w:p>
    <w:p>
      <w:r>
        <w:rPr>
          <w:b/>
        </w:rPr>
        <w:t xml:space="preserve">Esimerkki 3.2401</w:t>
      </w:r>
    </w:p>
    <w:p>
      <w:r>
        <w:t xml:space="preserve">Kylästä on löydetty kyltti, joka on tiettävästi täynnä laukauksia.</w:t>
      </w:r>
    </w:p>
    <w:p>
      <w:r>
        <w:rPr>
          <w:b/>
        </w:rPr>
        <w:t xml:space="preserve">Tulos</w:t>
      </w:r>
    </w:p>
    <w:p>
      <w:r>
        <w:t xml:space="preserve">Fontmell Magna tienviitta täynnä "aseiden laukauksia".</w:t>
      </w:r>
    </w:p>
    <w:p>
      <w:r>
        <w:rPr>
          <w:b/>
        </w:rPr>
        <w:t xml:space="preserve">Esimerkki 3.2402</w:t>
      </w:r>
    </w:p>
    <w:p>
      <w:r>
        <w:t xml:space="preserve">Brasilian Sao Paulossa sijaitseva Butantan-instituutti on maailmankuulu vaikuttavasta käärme-, hämähäkki- ja muusta kiehtovasta ryömintäkokoelmastaan.</w:t>
      </w:r>
    </w:p>
    <w:p>
      <w:r>
        <w:rPr>
          <w:b/>
        </w:rPr>
        <w:t xml:space="preserve">Tulos</w:t>
      </w:r>
    </w:p>
    <w:p>
      <w:r>
        <w:t xml:space="preserve">Zika-epidemia: Brasilian kilpajuoksu rokotteen löytämiseksi</w:t>
      </w:r>
    </w:p>
    <w:p>
      <w:r>
        <w:rPr>
          <w:b/>
        </w:rPr>
        <w:t xml:space="preserve">Esimerkki 3.2403</w:t>
      </w:r>
    </w:p>
    <w:p>
      <w:r>
        <w:t xml:space="preserve">Dundeen virastojen on osoitettava johtajuutta kaupungin huumeongelman torjunnassa, todetaan uudessa raportissa.</w:t>
      </w:r>
    </w:p>
    <w:p>
      <w:r>
        <w:rPr>
          <w:b/>
        </w:rPr>
        <w:t xml:space="preserve">Tulos</w:t>
      </w:r>
    </w:p>
    <w:p>
      <w:r>
        <w:t xml:space="preserve">Dundeen huumekuolemaraportissa korostetaan "murtunutta" järjestelmää</w:t>
      </w:r>
    </w:p>
    <w:p>
      <w:r>
        <w:rPr>
          <w:b/>
        </w:rPr>
        <w:t xml:space="preserve">Esimerkki 3.2404</w:t>
      </w:r>
    </w:p>
    <w:p>
      <w:r>
        <w:t xml:space="preserve">Ryhmä lukiolaisia on aloittanut vapaaehtoiskampanjan Mansaaren rannikon siistimiseksi.</w:t>
      </w:r>
    </w:p>
    <w:p>
      <w:r>
        <w:rPr>
          <w:b/>
        </w:rPr>
        <w:t xml:space="preserve">Tulos</w:t>
      </w:r>
    </w:p>
    <w:p>
      <w:r>
        <w:t xml:space="preserve">Mansaaren oppilaat osallistuvat rannan puhdistuskampanjaan</w:t>
      </w:r>
    </w:p>
    <w:p>
      <w:r>
        <w:rPr>
          <w:b/>
        </w:rPr>
        <w:t xml:space="preserve">Esimerkki 3.2405</w:t>
      </w:r>
    </w:p>
    <w:p>
      <w:r>
        <w:t xml:space="preserve">Vuonna 2011 26-vuotias Arunima Sinha menetti toisen jalkansa sen jälkeen, kun hänet heitettiin ulos liikkuvasta junasta hänen vastustettuaan ryöstäjien ryhmää.</w:t>
      </w:r>
    </w:p>
    <w:p>
      <w:r>
        <w:rPr>
          <w:b/>
        </w:rPr>
        <w:t xml:space="preserve">Tulos</w:t>
      </w:r>
    </w:p>
    <w:p>
      <w:r>
        <w:t xml:space="preserve">Arunima Sinha: Intialainen on ensimmäinen nainen, joka kiipeää Everestille amputoituna.</w:t>
      </w:r>
    </w:p>
    <w:p>
      <w:r>
        <w:rPr>
          <w:b/>
        </w:rPr>
        <w:t xml:space="preserve">Esimerkki 3.2406</w:t>
      </w:r>
    </w:p>
    <w:p>
      <w:r>
        <w:t xml:space="preserve">Metrolink-matkustajien hinnat ovat nousseet keskimäärin "noin 4 prosenttia", jotta uusien raitiovaunujen ja suunniteltujen Oyster-tyyppisten älykorttien kustannukset voitaisiin kattaa.</w:t>
      </w:r>
    </w:p>
    <w:p>
      <w:r>
        <w:rPr>
          <w:b/>
        </w:rPr>
        <w:t xml:space="preserve">Tulos</w:t>
      </w:r>
    </w:p>
    <w:p>
      <w:r>
        <w:t xml:space="preserve">Metrolinkin hinnankorotus auttaa rahoittamaan uusia raitiovaunuja ja älykortteja.</w:t>
      </w:r>
    </w:p>
    <w:p>
      <w:r>
        <w:rPr>
          <w:b/>
        </w:rPr>
        <w:t xml:space="preserve">Esimerkki 3.2407</w:t>
      </w:r>
    </w:p>
    <w:p>
      <w:r>
        <w:t xml:space="preserve">Vedonvälittäjä Ladbrokes on ilmoittanut aikovansa fuusioitua Gala Coralin kanssa kaupassa, jonka arvoksi odotetaan 2,3 miljardia puntaa.</w:t>
      </w:r>
    </w:p>
    <w:p>
      <w:r>
        <w:rPr>
          <w:b/>
        </w:rPr>
        <w:t xml:space="preserve">Tulos</w:t>
      </w:r>
    </w:p>
    <w:p>
      <w:r>
        <w:t xml:space="preserve">Ladbrokes sulautuu pienemmän kilpailijan Coralin kanssa</w:t>
      </w:r>
    </w:p>
    <w:p>
      <w:r>
        <w:rPr>
          <w:b/>
        </w:rPr>
        <w:t xml:space="preserve">Esimerkki 3.2408</w:t>
      </w:r>
    </w:p>
    <w:p>
      <w:r>
        <w:t xml:space="preserve">FBI sanoo käsittelevänsä perjantaina Floridan laivastotukikohdassa tapahtunutta tappavaa iskua oletettavasti terrori-iskuna.</w:t>
      </w:r>
    </w:p>
    <w:p>
      <w:r>
        <w:rPr>
          <w:b/>
        </w:rPr>
        <w:t xml:space="preserve">Tulos</w:t>
      </w:r>
    </w:p>
    <w:p>
      <w:r>
        <w:t xml:space="preserve">Pensacolan isku on oletettavasti terrorismi - FBI</w:t>
      </w:r>
    </w:p>
    <w:p>
      <w:r>
        <w:rPr>
          <w:b/>
        </w:rPr>
        <w:t xml:space="preserve">Esimerkki 3.2409</w:t>
      </w:r>
    </w:p>
    <w:p>
      <w:r>
        <w:t xml:space="preserve">Napoleonin vetäytyessä Moskovasta kuolleiden ranskalaisten ja venäläisten sotilaiden ruumiit on haudattu seremoniassa Länsi-Venäjällä.</w:t>
      </w:r>
    </w:p>
    <w:p>
      <w:r>
        <w:rPr>
          <w:b/>
        </w:rPr>
        <w:t xml:space="preserve">Tulos</w:t>
      </w:r>
    </w:p>
    <w:p>
      <w:r>
        <w:t xml:space="preserve">Napoleonin vetäytymisessä vuonna 1812 kaatuneet sotilaat haudattiin</w:t>
      </w:r>
    </w:p>
    <w:p>
      <w:r>
        <w:rPr>
          <w:b/>
        </w:rPr>
        <w:t xml:space="preserve">Esimerkki 3.2410</w:t>
      </w:r>
    </w:p>
    <w:p>
      <w:r>
        <w:t xml:space="preserve">21-vuotiaan miehen kuolema on saanut kuolinsyyntutkijan vaatimaan sisäministeriön tarkastelua laittoman laihdutuspillerin myynnistä.</w:t>
      </w:r>
    </w:p>
    <w:p>
      <w:r>
        <w:rPr>
          <w:b/>
        </w:rPr>
        <w:t xml:space="preserve">Tulos</w:t>
      </w:r>
    </w:p>
    <w:p>
      <w:r>
        <w:t xml:space="preserve">Kuolemansyyntutkija vaatii "myrkyllisten" DNP-ruokavaliopillereiden tarkistamista miehen kuoleman jälkeen.</w:t>
      </w:r>
    </w:p>
    <w:p>
      <w:r>
        <w:rPr>
          <w:b/>
        </w:rPr>
        <w:t xml:space="preserve">Esimerkki 3.2411</w:t>
      </w:r>
    </w:p>
    <w:p>
      <w:r>
        <w:t xml:space="preserve">Viisi ihmistä on vangittu useiden tuottoisien valeavioliittojen järjestämisestä seitsemän vuoden aikana.</w:t>
      </w:r>
    </w:p>
    <w:p>
      <w:r>
        <w:rPr>
          <w:b/>
        </w:rPr>
        <w:t xml:space="preserve">Tulos</w:t>
      </w:r>
    </w:p>
    <w:p>
      <w:r>
        <w:t xml:space="preserve">Leicesterin valeavioliittojen jengi vangittiin</w:t>
      </w:r>
    </w:p>
    <w:p>
      <w:r>
        <w:rPr>
          <w:b/>
        </w:rPr>
        <w:t xml:space="preserve">Esimerkki 3.2412</w:t>
      </w:r>
    </w:p>
    <w:p>
      <w:r>
        <w:t xml:space="preserve">Muinaisen kaupungin jäännökset on laitettu myyntiin Turkissa, kerrotaan.</w:t>
      </w:r>
    </w:p>
    <w:p>
      <w:r>
        <w:rPr>
          <w:b/>
        </w:rPr>
        <w:t xml:space="preserve">Tulos</w:t>
      </w:r>
    </w:p>
    <w:p>
      <w:r>
        <w:t xml:space="preserve">Turkki: Muinainen kaupunki myyntiin</w:t>
      </w:r>
    </w:p>
    <w:p>
      <w:r>
        <w:rPr>
          <w:b/>
        </w:rPr>
        <w:t xml:space="preserve">Esimerkki 3.2413</w:t>
      </w:r>
    </w:p>
    <w:p>
      <w:r>
        <w:t xml:space="preserve">Asianajaja, jota syytetään brittiläisiä joukkoja vastaan Irakissa esitettyjen kidutusväitteiden epäasiallisesta käsittelystä, on kiistänyt rikkoneensa ammatillisia käytännesääntöjään.</w:t>
      </w:r>
    </w:p>
    <w:p>
      <w:r>
        <w:rPr>
          <w:b/>
        </w:rPr>
        <w:t xml:space="preserve">Tulos</w:t>
      </w:r>
    </w:p>
    <w:p>
      <w:r>
        <w:t xml:space="preserve">Irakin kidutustapauksen asianajaja Martyn Day "ei rikkonut käytännesääntöjä".</w:t>
      </w:r>
    </w:p>
    <w:p>
      <w:r>
        <w:rPr>
          <w:b/>
        </w:rPr>
        <w:t xml:space="preserve">Esimerkki 3.2414</w:t>
      </w:r>
    </w:p>
    <w:p>
      <w:r>
        <w:t xml:space="preserve">Australian on ehkä maksettava 4,4 miljardia Australian dollaria (3,4 miljardia dollaria; 2,3 miljardia puntaa) korvauksina lasten hyväksikäytön uhreille, sanovat viranomaiset.</w:t>
      </w:r>
    </w:p>
    <w:p>
      <w:r>
        <w:rPr>
          <w:b/>
        </w:rPr>
        <w:t xml:space="preserve">Tulos</w:t>
      </w:r>
    </w:p>
    <w:p>
      <w:r>
        <w:t xml:space="preserve">Australiaa uhkaa 4 miljardin dollarin korvauslasku lasten hyväksikäytöstä</w:t>
      </w:r>
    </w:p>
    <w:p>
      <w:r>
        <w:rPr>
          <w:b/>
        </w:rPr>
        <w:t xml:space="preserve">Esimerkki 3.2415</w:t>
      </w:r>
    </w:p>
    <w:p>
      <w:r>
        <w:t xml:space="preserve">Guernseyn terveysministeri on kehottanut tarkistamaan perusteellisesti kaikki ministeriönsä palvelut.</w:t>
      </w:r>
    </w:p>
    <w:p>
      <w:r>
        <w:rPr>
          <w:b/>
        </w:rPr>
        <w:t xml:space="preserve">Tulos</w:t>
      </w:r>
    </w:p>
    <w:p>
      <w:r>
        <w:t xml:space="preserve">Guernseyn terveysministeri vaatii palvelujen tarkistamista.</w:t>
      </w:r>
    </w:p>
    <w:p>
      <w:r>
        <w:rPr>
          <w:b/>
        </w:rPr>
        <w:t xml:space="preserve">Esimerkki 3.2416</w:t>
      </w:r>
    </w:p>
    <w:p>
      <w:r>
        <w:t xml:space="preserve">Olympialaisten perinnönjakopäälliköt harkitsevat Lontoon hakemista vuoden 2022 Kansainyhteisön kisojen isännäksi.</w:t>
      </w:r>
    </w:p>
    <w:p>
      <w:r>
        <w:rPr>
          <w:b/>
        </w:rPr>
        <w:t xml:space="preserve">Tulos</w:t>
      </w:r>
    </w:p>
    <w:p>
      <w:r>
        <w:t xml:space="preserve">Lontoo harkitsee Kansainyhteisön kisojen järjestämistä</w:t>
      </w:r>
    </w:p>
    <w:p>
      <w:r>
        <w:rPr>
          <w:b/>
        </w:rPr>
        <w:t xml:space="preserve">Esimerkki 3.2417</w:t>
      </w:r>
    </w:p>
    <w:p>
      <w:r>
        <w:t xml:space="preserve">Hyväntekeväisyysjärjestö kertoo onnistuneensa keräämään yli 800 000 puntaa Snowdonian kansallispuistossa sijaitsevan syrjäisen metsäalueen ostamiseksi.</w:t>
      </w:r>
    </w:p>
    <w:p>
      <w:r>
        <w:rPr>
          <w:b/>
        </w:rPr>
        <w:t xml:space="preserve">Tulos</w:t>
      </w:r>
    </w:p>
    <w:p>
      <w:r>
        <w:t xml:space="preserve">Rahoituspyyntö turvaa syrjäisen Snowdonian metsäalueen säilymisen.</w:t>
      </w:r>
    </w:p>
    <w:p>
      <w:r>
        <w:rPr>
          <w:b/>
        </w:rPr>
        <w:t xml:space="preserve">Esimerkki 3.2418</w:t>
      </w:r>
    </w:p>
    <w:p>
      <w:r>
        <w:t xml:space="preserve">On kulunut viisi vuotta siitä, kun Turkki aloitti viralliset neuvottelut Euroopan unionin jäsenyydestä.</w:t>
      </w:r>
    </w:p>
    <w:p>
      <w:r>
        <w:rPr>
          <w:b/>
        </w:rPr>
        <w:t xml:space="preserve">Tulos</w:t>
      </w:r>
    </w:p>
    <w:p>
      <w:r>
        <w:t xml:space="preserve">Turkin keskittyminen EU:n haasteeseen</w:t>
      </w:r>
    </w:p>
    <w:p>
      <w:r>
        <w:rPr>
          <w:b/>
        </w:rPr>
        <w:t xml:space="preserve">Esimerkki 3.2419</w:t>
      </w:r>
    </w:p>
    <w:p>
      <w:r>
        <w:t xml:space="preserve">Metodismin perustajan, saarnaaja John Wesleyn ensimmäiseen kokoushuoneeseen on myönnetty 3,9 miljoonaa puntaa parannuksia varten.</w:t>
      </w:r>
    </w:p>
    <w:p>
      <w:r>
        <w:rPr>
          <w:b/>
        </w:rPr>
        <w:t xml:space="preserve">Tulos</w:t>
      </w:r>
    </w:p>
    <w:p>
      <w:r>
        <w:t xml:space="preserve">John Wesleyn kappeli: Vanhin metodistirakennus sai 3,9 miljoonaa puntaa.</w:t>
      </w:r>
    </w:p>
    <w:p>
      <w:r>
        <w:rPr>
          <w:b/>
        </w:rPr>
        <w:t xml:space="preserve">Esimerkki 3.2420</w:t>
      </w:r>
    </w:p>
    <w:p>
      <w:r>
        <w:t xml:space="preserve">Leicester Cityn pelaajat ovat Thaimaassa helikopteriturmassa kuolleen seuran omistajan hautajaisissa.</w:t>
      </w:r>
    </w:p>
    <w:p>
      <w:r>
        <w:rPr>
          <w:b/>
        </w:rPr>
        <w:t xml:space="preserve">Tulos</w:t>
      </w:r>
    </w:p>
    <w:p>
      <w:r>
        <w:t xml:space="preserve">Leicester Cityn pelaajat Thaimaassa omistajan hautajaisissa</w:t>
      </w:r>
    </w:p>
    <w:p>
      <w:r>
        <w:rPr>
          <w:b/>
        </w:rPr>
        <w:t xml:space="preserve">Esimerkki 3.2421</w:t>
      </w:r>
    </w:p>
    <w:p>
      <w:r>
        <w:t xml:space="preserve">Neljä harvinaista tiikerinpentua ja yli 100 uhanalaista pangoliinia on takavarikoitu epäillyiltä villieläinten salakuljettajilta Vietnamissa, kertoo poliisi.</w:t>
      </w:r>
    </w:p>
    <w:p>
      <w:r>
        <w:rPr>
          <w:b/>
        </w:rPr>
        <w:t xml:space="preserve">Tulos</w:t>
      </w:r>
    </w:p>
    <w:p>
      <w:r>
        <w:t xml:space="preserve">Vietnamin poliisi takavarikoi uhanalaisia tiikerinpentuja ja pangoliineja.</w:t>
      </w:r>
    </w:p>
    <w:p>
      <w:r>
        <w:rPr>
          <w:b/>
        </w:rPr>
        <w:t xml:space="preserve">Esimerkki 3.2422</w:t>
      </w:r>
    </w:p>
    <w:p>
      <w:r>
        <w:t xml:space="preserve">Suunnitelmat hävittää vierasperäinen kalalaji myrkyttämällä pohjoislontoolainen puro ovat saaneet asukkaat ilmaisemaan huolensa siitä, että kyseessä on "kokeilu".</w:t>
      </w:r>
    </w:p>
    <w:p>
      <w:r>
        <w:rPr>
          <w:b/>
        </w:rPr>
        <w:t xml:space="preserve">Tulos</w:t>
      </w:r>
    </w:p>
    <w:p>
      <w:r>
        <w:t xml:space="preserve">Enfieldin puron kalojen myrkyttämissuunnitelmat herättävät pelkoa.</w:t>
      </w:r>
    </w:p>
    <w:p>
      <w:r>
        <w:rPr>
          <w:b/>
        </w:rPr>
        <w:t xml:space="preserve">Esimerkki 3.2423</w:t>
      </w:r>
    </w:p>
    <w:p>
      <w:r>
        <w:t xml:space="preserve">Opetusministeri on kuin "fanaattinen personal trainer", joka kehottaa kouluja hyppäämään korkeammalle ja juoksemaan nopeammin, sanoo rehtoreiden johtaja.</w:t>
      </w:r>
    </w:p>
    <w:p>
      <w:r>
        <w:rPr>
          <w:b/>
        </w:rPr>
        <w:t xml:space="preserve">Tulos</w:t>
      </w:r>
    </w:p>
    <w:p>
      <w:r>
        <w:t xml:space="preserve">Michael Gove kuin fanaattinen personal trainer, sanoo liitto</w:t>
      </w:r>
    </w:p>
    <w:p>
      <w:r>
        <w:rPr>
          <w:b/>
        </w:rPr>
        <w:t xml:space="preserve">Esimerkki 3.2424</w:t>
      </w:r>
    </w:p>
    <w:p>
      <w:r>
        <w:t xml:space="preserve">Kaksi veljestä on todettu syyllisiksi Sussexin rannikolla auton alle jääneen jalkapalloilijan murhaan.</w:t>
      </w:r>
    </w:p>
    <w:p>
      <w:r>
        <w:rPr>
          <w:b/>
        </w:rPr>
        <w:t xml:space="preserve">Tulos</w:t>
      </w:r>
    </w:p>
    <w:p>
      <w:r>
        <w:t xml:space="preserve">Brightonin merenrantamurha: Veljekset syyllisiä Suel Delgadon murhaan</w:t>
      </w:r>
    </w:p>
    <w:p>
      <w:r>
        <w:rPr>
          <w:b/>
        </w:rPr>
        <w:t xml:space="preserve">Esimerkki 3.2425</w:t>
      </w:r>
    </w:p>
    <w:p>
      <w:r>
        <w:t xml:space="preserve">Yhdysvaltain presidentti Donald Trump on perustanut Pentagonin uuden komentokeskuksen, joka keskittyy sodankäyntiin avaruudessa.</w:t>
      </w:r>
    </w:p>
    <w:p>
      <w:r>
        <w:rPr>
          <w:b/>
        </w:rPr>
        <w:t xml:space="preserve">Tulos</w:t>
      </w:r>
    </w:p>
    <w:p>
      <w:r>
        <w:t xml:space="preserve">SpaceCom: Trump käynnistää avaruussodankäynnin komennon</w:t>
      </w:r>
    </w:p>
    <w:p>
      <w:r>
        <w:rPr>
          <w:b/>
        </w:rPr>
        <w:t xml:space="preserve">Esimerkki 3.2426</w:t>
      </w:r>
    </w:p>
    <w:p>
      <w:r>
        <w:t xml:space="preserve">Syyttäjät aikovat jatkaa oikeudenkäyntiä, jossa syytetään veteraanitasavaltalaista Jean McConvillen murhasta yli 40 vuotta sitten.</w:t>
      </w:r>
    </w:p>
    <w:p>
      <w:r>
        <w:rPr>
          <w:b/>
        </w:rPr>
        <w:t xml:space="preserve">Tulos</w:t>
      </w:r>
    </w:p>
    <w:p>
      <w:r>
        <w:t xml:space="preserve">McConvillen murhaa koskeva syyte Ivor Belliä vastaan jatkuu</w:t>
      </w:r>
    </w:p>
    <w:p>
      <w:r>
        <w:rPr>
          <w:b/>
        </w:rPr>
        <w:t xml:space="preserve">Esimerkki 3.2427</w:t>
      </w:r>
    </w:p>
    <w:p>
      <w:r>
        <w:t xml:space="preserve">Kung Fu Panda 2 on saanut 12 ehdokkuutta 39. vuosittaisessa Annie Awards -kilpailussa, jossa palkitaan vuoden paras animaatio.</w:t>
      </w:r>
    </w:p>
    <w:p>
      <w:r>
        <w:rPr>
          <w:b/>
        </w:rPr>
        <w:t xml:space="preserve">Tulos</w:t>
      </w:r>
    </w:p>
    <w:p>
      <w:r>
        <w:t xml:space="preserve">Kung Fu Panda 2 johtaa Annie-palkintoa</w:t>
      </w:r>
    </w:p>
    <w:p>
      <w:r>
        <w:rPr>
          <w:b/>
        </w:rPr>
        <w:t xml:space="preserve">Esimerkki 3.2428</w:t>
      </w:r>
    </w:p>
    <w:p>
      <w:r>
        <w:t xml:space="preserve">Kolmea miestä on syytetty salaliitosta, jonka tarkoituksena oli räjäyttää 14 pankkiautomaattia Dorsetissa, Hampshiressä ja Surreyssä.</w:t>
      </w:r>
    </w:p>
    <w:p>
      <w:r>
        <w:rPr>
          <w:b/>
        </w:rPr>
        <w:t xml:space="preserve">Tulos</w:t>
      </w:r>
    </w:p>
    <w:p>
      <w:r>
        <w:t xml:space="preserve">Kolme syytettyä pankkiautomaattien räjähdyksistä Dorsetissa, Hampshiressä ja Surreyssä</w:t>
      </w:r>
    </w:p>
    <w:p>
      <w:r>
        <w:rPr>
          <w:b/>
        </w:rPr>
        <w:t xml:space="preserve">Esimerkki 3.2429</w:t>
      </w:r>
    </w:p>
    <w:p>
      <w:r>
        <w:t xml:space="preserve">Kolmevuotias tyttö on kuljetettu sairaalaan sen jälkeen, kun hän oli jäänyt auton alle Angleseylla.</w:t>
      </w:r>
    </w:p>
    <w:p>
      <w:r>
        <w:rPr>
          <w:b/>
        </w:rPr>
        <w:t xml:space="preserve">Tulos</w:t>
      </w:r>
    </w:p>
    <w:p>
      <w:r>
        <w:t xml:space="preserve">Mies pidätettiin tytön, 3, jäätyä auton alle Angleseyssä</w:t>
      </w:r>
    </w:p>
    <w:p>
      <w:r>
        <w:rPr>
          <w:b/>
        </w:rPr>
        <w:t xml:space="preserve">Esimerkki 3.2430</w:t>
      </w:r>
    </w:p>
    <w:p>
      <w:r>
        <w:t xml:space="preserve">Destination Bristol -matkailuryhmä haluaa kannustaa enemmän suuraluksia vierailemaan kaupungissa, jotta kävijämäärät kasvaisivat.</w:t>
      </w:r>
    </w:p>
    <w:p>
      <w:r>
        <w:rPr>
          <w:b/>
        </w:rPr>
        <w:t xml:space="preserve">Tulos</w:t>
      </w:r>
    </w:p>
    <w:p>
      <w:r>
        <w:t xml:space="preserve">Matkailijaryhmä haluaa lisää suuria laivoja Bristoliin</w:t>
      </w:r>
    </w:p>
    <w:p>
      <w:r>
        <w:rPr>
          <w:b/>
        </w:rPr>
        <w:t xml:space="preserve">Esimerkki 3.2431</w:t>
      </w:r>
    </w:p>
    <w:p>
      <w:r>
        <w:t xml:space="preserve">Rautatieliikenteen peruutuksista ja myöhästymisistä keskustelevaa kokousta on lykätty rautatieongelmien vuoksi.</w:t>
      </w:r>
    </w:p>
    <w:p>
      <w:r>
        <w:rPr>
          <w:b/>
        </w:rPr>
        <w:t xml:space="preserve">Tulos</w:t>
      </w:r>
    </w:p>
    <w:p>
      <w:r>
        <w:t xml:space="preserve">Junaongelmat suistivat kokouksen raiteilta, jossa keskusteltiin Lockerbien rautatieongelmista</w:t>
      </w:r>
    </w:p>
    <w:p>
      <w:r>
        <w:rPr>
          <w:b/>
        </w:rPr>
        <w:t xml:space="preserve">Esimerkki 3.2432</w:t>
      </w:r>
    </w:p>
    <w:p>
      <w:r>
        <w:t xml:space="preserve">Thom Yorke on paljastanut, että Radioheadille tarjottiin mahdollisuutta tehdä soundtrack Fight Club -elokuvaan, mutta hän kieltäytyi siitä murtuneen mielentilansa vuoksi.</w:t>
      </w:r>
    </w:p>
    <w:p>
      <w:r>
        <w:rPr>
          <w:b/>
        </w:rPr>
        <w:t xml:space="preserve">Tulos</w:t>
      </w:r>
    </w:p>
    <w:p>
      <w:r>
        <w:t xml:space="preserve">Kuinka Radiohead melkein kirjoitti Fight Clubin soundtrackin</w:t>
      </w:r>
    </w:p>
    <w:p>
      <w:r>
        <w:rPr>
          <w:b/>
        </w:rPr>
        <w:t xml:space="preserve">Esimerkki 3.2433</w:t>
      </w:r>
    </w:p>
    <w:p>
      <w:r>
        <w:t xml:space="preserve">Ulkoministeri William Hague on ilmoittanut, että Oxfordin yliopistoon avataan maailmanlaajuinen kyberturvallisuuskeskus.</w:t>
      </w:r>
    </w:p>
    <w:p>
      <w:r>
        <w:rPr>
          <w:b/>
        </w:rPr>
        <w:t xml:space="preserve">Tulos</w:t>
      </w:r>
    </w:p>
    <w:p>
      <w:r>
        <w:t xml:space="preserve">Yhdistynyt kuningaskunta isännöi maailmanlaajuista kyberturvallisuuskeskusta</w:t>
      </w:r>
    </w:p>
    <w:p>
      <w:r>
        <w:rPr>
          <w:b/>
        </w:rPr>
        <w:t xml:space="preserve">Esimerkki 3.2434</w:t>
      </w:r>
    </w:p>
    <w:p>
      <w:r>
        <w:t xml:space="preserve">Ison-Britannian toiseksi suurimman rakennusalan yrityksen Carillionin osakkeet laskivat perjantaina 48 prosenttia sen jälkeen, kun se antoi kolmannen tulosvaroituksen heinäkuun jälkeen ja ilmoitti, että se odottaa rikkovansa lainaehtojaan.</w:t>
      </w:r>
    </w:p>
    <w:p>
      <w:r>
        <w:rPr>
          <w:b/>
        </w:rPr>
        <w:t xml:space="preserve">Tulos</w:t>
      </w:r>
    </w:p>
    <w:p>
      <w:r>
        <w:t xml:space="preserve">HS2-urakoitsija Carillionin osakkeet kärsivät tulosvaroituksesta</w:t>
      </w:r>
    </w:p>
    <w:p>
      <w:r>
        <w:rPr>
          <w:b/>
        </w:rPr>
        <w:t xml:space="preserve">Esimerkki 3.2435</w:t>
      </w:r>
    </w:p>
    <w:p>
      <w:r>
        <w:t xml:space="preserve">Yli 150 RAF Lossiemouthin sotilasta palasi yön aikana Morayn kotitukikohtaansa, jossa sukulaiset ottivat heidät vastaan kuuden kuukauden Afganistanissa suorittamansa palveluksen jälkeen.</w:t>
      </w:r>
    </w:p>
    <w:p>
      <w:r>
        <w:rPr>
          <w:b/>
        </w:rPr>
        <w:t xml:space="preserve">Tulos</w:t>
      </w:r>
    </w:p>
    <w:p>
      <w:r>
        <w:t xml:space="preserve">RAF Lossiemouthin henkilöstö palaa kotiin Morayhin</w:t>
      </w:r>
    </w:p>
    <w:p>
      <w:r>
        <w:rPr>
          <w:b/>
        </w:rPr>
        <w:t xml:space="preserve">Esimerkki 3.2436</w:t>
      </w:r>
    </w:p>
    <w:p>
      <w:r>
        <w:t xml:space="preserve">Carmarthenshiren kunnat ovat jääneet "puolustuskyvyttömiksi" kakkosasuntojen yleistymistä vastaan, sanoi kunnanvaltuutettu.</w:t>
      </w:r>
    </w:p>
    <w:p>
      <w:r>
        <w:rPr>
          <w:b/>
        </w:rPr>
        <w:t xml:space="preserve">Tulos</w:t>
      </w:r>
    </w:p>
    <w:p>
      <w:r>
        <w:t xml:space="preserve">Kakkosasunnot: Markkinavoimat jättävät yhteisöt "puolustuskyvyttömiksi", sanoo kaupunginvaltuutettu.</w:t>
      </w:r>
    </w:p>
    <w:p>
      <w:r>
        <w:rPr>
          <w:b/>
        </w:rPr>
        <w:t xml:space="preserve">Esimerkki 3.2437</w:t>
      </w:r>
    </w:p>
    <w:p>
      <w:r>
        <w:t xml:space="preserve">Samalla kun Walesin jalkapallofanit nauttivat Ranskan vieraanvaraisuudesta Euro 2016 -tapahtuman aikana, yksi heistä joutuu nukkumaan yön yli.</w:t>
      </w:r>
    </w:p>
    <w:p>
      <w:r>
        <w:rPr>
          <w:b/>
        </w:rPr>
        <w:t xml:space="preserve">Tulos</w:t>
      </w:r>
    </w:p>
    <w:p>
      <w:r>
        <w:t xml:space="preserve">Euro 2016: Junalla Walesin perässä nukkuva yökyöpeli</w:t>
      </w:r>
    </w:p>
    <w:p>
      <w:r>
        <w:rPr>
          <w:b/>
        </w:rPr>
        <w:t xml:space="preserve">Esimerkki 3.2438</w:t>
      </w:r>
    </w:p>
    <w:p>
      <w:r>
        <w:t xml:space="preserve">Pääministeri Carwyn Jones on suhtautunut myönteisesti päätökseen rakentaa kolmas kiitorata Heathrow'hun.</w:t>
      </w:r>
    </w:p>
    <w:p>
      <w:r>
        <w:rPr>
          <w:b/>
        </w:rPr>
        <w:t xml:space="preserve">Tulos</w:t>
      </w:r>
    </w:p>
    <w:p>
      <w:r>
        <w:t xml:space="preserve">Heathrow: Walesin rahoituspyyntö kolmannen kiitotien päätöksen jälkeen</w:t>
      </w:r>
    </w:p>
    <w:p>
      <w:r>
        <w:rPr>
          <w:b/>
        </w:rPr>
        <w:t xml:space="preserve">Esimerkki 3.2439</w:t>
      </w:r>
    </w:p>
    <w:p>
      <w:r>
        <w:t xml:space="preserve">Altnagelvinin sairaala Londonderryssä keskeyttää kaikki vierailut toistaiseksi, koska alueella on ilmennyt runsaasti koronavirustapauksia.</w:t>
      </w:r>
    </w:p>
    <w:p>
      <w:r>
        <w:rPr>
          <w:b/>
        </w:rPr>
        <w:t xml:space="preserve">Tulos</w:t>
      </w:r>
    </w:p>
    <w:p>
      <w:r>
        <w:t xml:space="preserve">Coronavirus: Western Trust keskeytti Altnagelvinin sairaalan käynnit</w:t>
      </w:r>
    </w:p>
    <w:p>
      <w:r>
        <w:rPr>
          <w:b/>
        </w:rPr>
        <w:t xml:space="preserve">Esimerkki 3.2440</w:t>
      </w:r>
    </w:p>
    <w:p>
      <w:r>
        <w:t xml:space="preserve">Cheryl Cole on ilmoittanut ensimmäisestä soolokiertueestaan Black Eyed Peasin tukena.</w:t>
      </w:r>
    </w:p>
    <w:p>
      <w:r>
        <w:rPr>
          <w:b/>
        </w:rPr>
        <w:t xml:space="preserve">Tulos</w:t>
      </w:r>
    </w:p>
    <w:p>
      <w:r>
        <w:t xml:space="preserve">Cheryl Cole kiertää Britanniassa Black Eyed Peasin kanssa</w:t>
      </w:r>
    </w:p>
    <w:p>
      <w:r>
        <w:rPr>
          <w:b/>
        </w:rPr>
        <w:t xml:space="preserve">Esimerkki 3.2441</w:t>
      </w:r>
    </w:p>
    <w:p>
      <w:r>
        <w:t xml:space="preserve">NI:n ja Irlannin tasavallan ylilääkärit ovat kehottaneet olemaan matkustamatta NI:n ja Donegalin välisen rajan yli, paitsi jos se on välttämätöntä.</w:t>
      </w:r>
    </w:p>
    <w:p>
      <w:r>
        <w:rPr>
          <w:b/>
        </w:rPr>
        <w:t xml:space="preserve">Tulos</w:t>
      </w:r>
    </w:p>
    <w:p>
      <w:r>
        <w:t xml:space="preserve">Coronavirus: NI-Donegalin rajan yli: "Vältä kaikkia muita kuin välttämättömiä matkoja".</w:t>
      </w:r>
    </w:p>
    <w:p>
      <w:r>
        <w:rPr>
          <w:b/>
        </w:rPr>
        <w:t xml:space="preserve">Esimerkki 3.2442</w:t>
      </w:r>
    </w:p>
    <w:p>
      <w:r>
        <w:t xml:space="preserve">Yhdysvaltalainen ohjelmistojätti Microsoft haastaa oikeuteen huijareita, jotka soittavat ihmisille, jotka väittävät edustavansa Microsoftia ja tarjoavat tekaistua teknistä tukea.</w:t>
      </w:r>
    </w:p>
    <w:p>
      <w:r>
        <w:rPr>
          <w:b/>
        </w:rPr>
        <w:t xml:space="preserve">Tulos</w:t>
      </w:r>
    </w:p>
    <w:p>
      <w:r>
        <w:t xml:space="preserve">Microsoft ryhtyy toimiin teknisen tuen huijareita vastaan</w:t>
      </w:r>
    </w:p>
    <w:p>
      <w:r>
        <w:rPr>
          <w:b/>
        </w:rPr>
        <w:t xml:space="preserve">Esimerkki 3.2443</w:t>
      </w:r>
    </w:p>
    <w:p>
      <w:r>
        <w:t xml:space="preserve">Ulkoministeriö on ilmoittanut, ettei Yhdistynyt kuningaskunta tue tulevaisuudessa etsintä- ja pelastusoperaatioita, joilla pyritään estämään siirtolaisten hukkuminen Välimerellä.</w:t>
      </w:r>
    </w:p>
    <w:p>
      <w:r>
        <w:rPr>
          <w:b/>
        </w:rPr>
        <w:t xml:space="preserve">Tulos</w:t>
      </w:r>
    </w:p>
    <w:p>
      <w:r>
        <w:t xml:space="preserve">Yhdistynyt kuningaskunta vastustaa tulevia siirtolaispelastuksia Välimerellä</w:t>
      </w:r>
    </w:p>
    <w:p>
      <w:r>
        <w:rPr>
          <w:b/>
        </w:rPr>
        <w:t xml:space="preserve">Esimerkki 3.2444</w:t>
      </w:r>
    </w:p>
    <w:p>
      <w:r>
        <w:t xml:space="preserve">Kolme nuorta taiteilijaa välittää kokemuksiaan multippeliskleroosista siinä toivossa, että he voivat auttaa muita diagnoosin kanssa.</w:t>
      </w:r>
    </w:p>
    <w:p>
      <w:r>
        <w:rPr>
          <w:b/>
        </w:rPr>
        <w:t xml:space="preserve">Tulos</w:t>
      </w:r>
    </w:p>
    <w:p>
      <w:r>
        <w:t xml:space="preserve">Kuvissa: Mitä multippeliskleroosi merkitsee minulle".</w:t>
      </w:r>
    </w:p>
    <w:p>
      <w:r>
        <w:rPr>
          <w:b/>
        </w:rPr>
        <w:t xml:space="preserve">Esimerkki 3.2445</w:t>
      </w:r>
    </w:p>
    <w:p>
      <w:r>
        <w:t xml:space="preserve">John Bercow sanoo luopuvansa parlamentin puhemiehen ja parlamentin jäsenen virasta seuraavissa vaaleissa tai 31. lokakuuta, riippuen siitä, kumpi tulee ensin.</w:t>
      </w:r>
    </w:p>
    <w:p>
      <w:r>
        <w:rPr>
          <w:b/>
        </w:rPr>
        <w:t xml:space="preserve">Tulos</w:t>
      </w:r>
    </w:p>
    <w:p>
      <w:r>
        <w:t xml:space="preserve">Commonsin puhemies John Bercow eroaa tehtävästään</w:t>
      </w:r>
    </w:p>
    <w:p>
      <w:r>
        <w:rPr>
          <w:b/>
        </w:rPr>
        <w:t xml:space="preserve">Esimerkki 3.2446</w:t>
      </w:r>
    </w:p>
    <w:p>
      <w:r>
        <w:t xml:space="preserve">Eräs rantakävijä on valittanut, että Cornwallin rannan hiekka oli "liian kosteaa" hiekkalinnojen rakentamiseen.</w:t>
      </w:r>
    </w:p>
    <w:p>
      <w:r>
        <w:rPr>
          <w:b/>
        </w:rPr>
        <w:t xml:space="preserve">Tulos</w:t>
      </w:r>
    </w:p>
    <w:p>
      <w:r>
        <w:t xml:space="preserve">Perranporthin ranta "liian kostea" hiekkalinnojen rakentamiseen, sanoo arvostelija.</w:t>
      </w:r>
    </w:p>
    <w:p>
      <w:r>
        <w:rPr>
          <w:b/>
        </w:rPr>
        <w:t xml:space="preserve">Esimerkki 3.2447</w:t>
      </w:r>
    </w:p>
    <w:p>
      <w:r>
        <w:t xml:space="preserve">Kentin poliisi on kirjannut yhden kymmenestä rikoksesta virheellisesti, ja jotkut uhrit ovat jääneet pulaan, toteaa Her Majesty's Inspectorate of Constabulary.</w:t>
      </w:r>
    </w:p>
    <w:p>
      <w:r>
        <w:rPr>
          <w:b/>
        </w:rPr>
        <w:t xml:space="preserve">Tulos</w:t>
      </w:r>
    </w:p>
    <w:p>
      <w:r>
        <w:t xml:space="preserve">HMIC toteaa, että Kentin poliisi "kirjasi rikokset epätarkasti".</w:t>
      </w:r>
    </w:p>
    <w:p>
      <w:r>
        <w:rPr>
          <w:b/>
        </w:rPr>
        <w:t xml:space="preserve">Esimerkki 3.2448</w:t>
      </w:r>
    </w:p>
    <w:p>
      <w:r>
        <w:t xml:space="preserve">Walesin teatterit ovat varoittaneet, että ne tarvitsevat rahoitusapua selviytyäkseen.</w:t>
      </w:r>
    </w:p>
    <w:p>
      <w:r>
        <w:rPr>
          <w:b/>
        </w:rPr>
        <w:t xml:space="preserve">Tulos</w:t>
      </w:r>
    </w:p>
    <w:p>
      <w:r>
        <w:t xml:space="preserve">Coronavirus ja teatterit: Ei ole mitään asiaa showbisnekselle</w:t>
      </w:r>
    </w:p>
    <w:p>
      <w:r>
        <w:rPr>
          <w:b/>
        </w:rPr>
        <w:t xml:space="preserve">Esimerkki 3.2449</w:t>
      </w:r>
    </w:p>
    <w:p>
      <w:r>
        <w:t xml:space="preserve">DUP:n kansanedustajan mukaan on "loukkaus", että pääministeri kuvailee Irlanninmeren rajan ylittävän kaupan häiriöitä alkuvaikeuksiksi.</w:t>
      </w:r>
    </w:p>
    <w:p>
      <w:r>
        <w:rPr>
          <w:b/>
        </w:rPr>
        <w:t xml:space="preserve">Tulos</w:t>
      </w:r>
    </w:p>
    <w:p>
      <w:r>
        <w:t xml:space="preserve">Brexit: Kansanedustaja sanoo, että alkuvaikeuksia koskeva huomautus on "loukkaus".</w:t>
      </w:r>
    </w:p>
    <w:p>
      <w:r>
        <w:rPr>
          <w:b/>
        </w:rPr>
        <w:t xml:space="preserve">Esimerkki 3.2450</w:t>
      </w:r>
    </w:p>
    <w:p>
      <w:r>
        <w:t xml:space="preserve">Kuukausia kestäneiden taistelujen jälkeen jihadistiryhmä Islamilainen valtio (IS) on vihdoin menettänyt Baghuzin, itäisessä Syyriassa sijaitsevan kylän, joka edusti viimeistä lukua sen itsensä kalifaatiksi kutsumassa kalifaatissa.</w:t>
      </w:r>
    </w:p>
    <w:p>
      <w:r>
        <w:rPr>
          <w:b/>
        </w:rPr>
        <w:t xml:space="preserve">Tulos</w:t>
      </w:r>
    </w:p>
    <w:p>
      <w:r>
        <w:t xml:space="preserve">Missä päin maailmaa Islamilainen valtio -ryhmä on edelleen aktiivinen?</w:t>
      </w:r>
    </w:p>
    <w:p>
      <w:r>
        <w:rPr>
          <w:b/>
        </w:rPr>
        <w:t xml:space="preserve">Esimerkki 3.2451</w:t>
      </w:r>
    </w:p>
    <w:p>
      <w:r>
        <w:t xml:space="preserve">Englannin ja Walesin palomiehet ovat lakkoilleet kolmannen kerran viime viikkoina, kun hallitus on kiistellyt eläkeiästä.</w:t>
      </w:r>
    </w:p>
    <w:p>
      <w:r>
        <w:rPr>
          <w:b/>
        </w:rPr>
        <w:t xml:space="preserve">Tulos</w:t>
      </w:r>
    </w:p>
    <w:p>
      <w:r>
        <w:t xml:space="preserve">Palomiehet järjestävät viimeisimmän lakon keskellä eläkeikien riitaa</w:t>
      </w:r>
    </w:p>
    <w:p>
      <w:r>
        <w:rPr>
          <w:b/>
        </w:rPr>
        <w:t xml:space="preserve">Esimerkki 3.2452</w:t>
      </w:r>
    </w:p>
    <w:p>
      <w:r>
        <w:t xml:space="preserve">Sadat ihmiset ovat osallistuneet kynttilänvalossa järjestettyyn muistotilaisuuteen neljän lapsen kuoltua tulipalossa.</w:t>
      </w:r>
    </w:p>
    <w:p>
      <w:r>
        <w:rPr>
          <w:b/>
        </w:rPr>
        <w:t xml:space="preserve">Tulos</w:t>
      </w:r>
    </w:p>
    <w:p>
      <w:r>
        <w:t xml:space="preserve">Staffordin talopalo: Sadat osallistuvat kynttilänvalvontaan</w:t>
      </w:r>
    </w:p>
    <w:p>
      <w:r>
        <w:rPr>
          <w:b/>
        </w:rPr>
        <w:t xml:space="preserve">Esimerkki 3.2453</w:t>
      </w:r>
    </w:p>
    <w:p>
      <w:r>
        <w:t xml:space="preserve">Jupiterin kuun tutkimiseen tähtäävälle avaruuslennolle, joka voisi olla maan ulkopuolisen elämän koti, on annettu laukaisupäivä.</w:t>
      </w:r>
    </w:p>
    <w:p>
      <w:r>
        <w:rPr>
          <w:b/>
        </w:rPr>
        <w:t xml:space="preserve">Tulos</w:t>
      </w:r>
    </w:p>
    <w:p>
      <w:r>
        <w:t xml:space="preserve">Europa Clipper: Nasan valtameren maailmaan suuntautuva operaatio saa laukaisupäivän</w:t>
      </w:r>
    </w:p>
    <w:p>
      <w:r>
        <w:rPr>
          <w:b/>
        </w:rPr>
        <w:t xml:space="preserve">Esimerkki 3.2454</w:t>
      </w:r>
    </w:p>
    <w:p>
      <w:r>
        <w:t xml:space="preserve">Englannin ja Walesin säännellyt junahinnat ja Skotlannin säännellyt ruuhka-aikahinnat nousevat ensi vuonna 1,9 prosenttia.</w:t>
      </w:r>
    </w:p>
    <w:p>
      <w:r>
        <w:rPr>
          <w:b/>
        </w:rPr>
        <w:t xml:space="preserve">Tulos</w:t>
      </w:r>
    </w:p>
    <w:p>
      <w:r>
        <w:t xml:space="preserve">Säännellyt junahinnat nousevat 1,9 %.</w:t>
      </w:r>
    </w:p>
    <w:p>
      <w:r>
        <w:rPr>
          <w:b/>
        </w:rPr>
        <w:t xml:space="preserve">Esimerkki 3.2455</w:t>
      </w:r>
    </w:p>
    <w:p>
      <w:r>
        <w:t xml:space="preserve">Ero siinä, miten hyvin Yhdistyneen kuningaskunnan ja Skotlannin hallitusten uskotaan hoitaneen koronaviruskriisin, on huomattava.</w:t>
      </w:r>
    </w:p>
    <w:p>
      <w:r>
        <w:rPr>
          <w:b/>
        </w:rPr>
        <w:t xml:space="preserve">Tulos</w:t>
      </w:r>
    </w:p>
    <w:p>
      <w:r>
        <w:t xml:space="preserve">Coronavirus: Hallituksia kohtaan vallitsevat asenteet</w:t>
      </w:r>
    </w:p>
    <w:p>
      <w:r>
        <w:rPr>
          <w:b/>
        </w:rPr>
        <w:t xml:space="preserve">Esimerkki 3.2456</w:t>
      </w:r>
    </w:p>
    <w:p>
      <w:r>
        <w:t xml:space="preserve">Skotlantilainen insinööritoimisto Wood on saanut yli 120 miljoonan dollarin (88,2 miljoonan punnan) arvoisen sopimuksen kiinalaisen jalostamon laajentamisesta.</w:t>
      </w:r>
    </w:p>
    <w:p>
      <w:r>
        <w:rPr>
          <w:b/>
        </w:rPr>
        <w:t xml:space="preserve">Tulos</w:t>
      </w:r>
    </w:p>
    <w:p>
      <w:r>
        <w:t xml:space="preserve">Wood sai 88 miljoonan punnan suuruisen Kiinan jalostamon laajennussopimuksen</w:t>
      </w:r>
    </w:p>
    <w:p>
      <w:r>
        <w:rPr>
          <w:b/>
        </w:rPr>
        <w:t xml:space="preserve">Esimerkki 3.2457</w:t>
      </w:r>
    </w:p>
    <w:p>
      <w:r>
        <w:t xml:space="preserve">Amyn mukaan kaikki alkoi, kun hänen miehensä näytti tietävän intiimejä yksityiskohtia hänen ystävistään.</w:t>
      </w:r>
    </w:p>
    <w:p>
      <w:r>
        <w:rPr>
          <w:b/>
        </w:rPr>
        <w:t xml:space="preserve">Tulos</w:t>
      </w:r>
    </w:p>
    <w:p>
      <w:r>
        <w:t xml:space="preserve">Stalkerware: Ohjelmisto, joka vakoilee kumppaniasi</w:t>
      </w:r>
    </w:p>
    <w:p>
      <w:r>
        <w:rPr>
          <w:b/>
        </w:rPr>
        <w:t xml:space="preserve">Esimerkki 3.2458</w:t>
      </w:r>
    </w:p>
    <w:p>
      <w:r>
        <w:t xml:space="preserve">Twitterin osakkeet on hinnoiteltu 26 dollarin kappalehintaan, ennen kuin se debytoi New Yorkin pörssissä (NYSE) myöhemmin.</w:t>
      </w:r>
    </w:p>
    <w:p>
      <w:r>
        <w:rPr>
          <w:b/>
        </w:rPr>
        <w:t xml:space="preserve">Tulos</w:t>
      </w:r>
    </w:p>
    <w:p>
      <w:r>
        <w:t xml:space="preserve">Twitterin osakkeet hinnoitellaan 26 dollariin kappaleelta</w:t>
      </w:r>
    </w:p>
    <w:p>
      <w:r>
        <w:rPr>
          <w:b/>
        </w:rPr>
        <w:t xml:space="preserve">Esimerkki 3.2459</w:t>
      </w:r>
    </w:p>
    <w:p>
      <w:r>
        <w:t xml:space="preserve">Se on täynnä brittiläisiä näyttelijälahjakkuuksia, mutta EastEnders-tähti Danny Dyer kävi toistuvasti koe-esiintymässä hittisarja Game of Thronesin rooliin... ja epäonnistui joka kerta.</w:t>
      </w:r>
    </w:p>
    <w:p>
      <w:r>
        <w:rPr>
          <w:b/>
        </w:rPr>
        <w:t xml:space="preserve">Tulos</w:t>
      </w:r>
    </w:p>
    <w:p>
      <w:r>
        <w:t xml:space="preserve">Danny Dyer: Game of Thrones hylkäsi minut kolme kertaa</w:t>
      </w:r>
    </w:p>
    <w:p>
      <w:r>
        <w:rPr>
          <w:b/>
        </w:rPr>
        <w:t xml:space="preserve">Esimerkki 3.2460</w:t>
      </w:r>
    </w:p>
    <w:p>
      <w:r>
        <w:t xml:space="preserve">Kanye West on antanut Yhdysvalloille ja koko maailmalle välähdyksen siitä, millainen presidentti Kanye olisi, ensimmäisessä haastattelussaan sen jälkeen, kun hän ilmoitti pyrkivänsä presidentiksi.</w:t>
      </w:r>
    </w:p>
    <w:p>
      <w:r>
        <w:rPr>
          <w:b/>
        </w:rPr>
        <w:t xml:space="preserve">Tulos</w:t>
      </w:r>
    </w:p>
    <w:p>
      <w:r>
        <w:t xml:space="preserve">Kanye West: Kanye Kane: Presidenttiehdokas haluaa johtaa Valkoista taloa kuin Wakandaa.</w:t>
      </w:r>
    </w:p>
    <w:p>
      <w:r>
        <w:rPr>
          <w:b/>
        </w:rPr>
        <w:t xml:space="preserve">Esimerkki 3.2461</w:t>
      </w:r>
    </w:p>
    <w:p>
      <w:r>
        <w:t xml:space="preserve">Ylimmän oikeusasteen tuomioistuimen mukaan väkijoukon hätäevakuointi Belfastin länsiosaan rakennettavalla GAA-stadionilla saattoi kestää jopa 47 minuuttia.</w:t>
      </w:r>
    </w:p>
    <w:p>
      <w:r>
        <w:rPr>
          <w:b/>
        </w:rPr>
        <w:t xml:space="preserve">Tulos</w:t>
      </w:r>
    </w:p>
    <w:p>
      <w:r>
        <w:t xml:space="preserve">Casement Park: Evakuointihuolia oikeudessa</w:t>
      </w:r>
    </w:p>
    <w:p>
      <w:r>
        <w:rPr>
          <w:b/>
        </w:rPr>
        <w:t xml:space="preserve">Esimerkki 3.2462</w:t>
      </w:r>
    </w:p>
    <w:p>
      <w:r>
        <w:t xml:space="preserve">Teini on myöntänyt toimittaneensa huumeita, jotka tappoivat 16-vuotiaan koulupojan viime vuoden toukokuussa.</w:t>
      </w:r>
    </w:p>
    <w:p>
      <w:r>
        <w:rPr>
          <w:b/>
        </w:rPr>
        <w:t xml:space="preserve">Tulos</w:t>
      </w:r>
    </w:p>
    <w:p>
      <w:r>
        <w:t xml:space="preserve">Teini-ikäiset myöntävät toimittaneensa kuolemaan johtavaa ekstaasia Ilfracombessa</w:t>
      </w:r>
    </w:p>
    <w:p>
      <w:r>
        <w:rPr>
          <w:b/>
        </w:rPr>
        <w:t xml:space="preserve">Esimerkki 3.2463</w:t>
      </w:r>
    </w:p>
    <w:p>
      <w:r>
        <w:t xml:space="preserve">Uudessa raportissa vaaditaan, että Pohjois-Irlannin poliiseja pitäisi aseistaa tavanomaisten virka-aseiden lisäksi myös sähköiskulaitteilla.</w:t>
      </w:r>
    </w:p>
    <w:p>
      <w:r>
        <w:rPr>
          <w:b/>
        </w:rPr>
        <w:t xml:space="preserve">Tulos</w:t>
      </w:r>
    </w:p>
    <w:p>
      <w:r>
        <w:t xml:space="preserve">"Useampien NI:n poliisien pitäisi kantaa tasereita</w:t>
      </w:r>
    </w:p>
    <w:p>
      <w:r>
        <w:rPr>
          <w:b/>
        </w:rPr>
        <w:t xml:space="preserve">Esimerkki 3.2464</w:t>
      </w:r>
    </w:p>
    <w:p>
      <w:r>
        <w:t xml:space="preserve">Yhdysvallat on varoittanut, että kauppatulleja on "tulossa lisää".</w:t>
      </w:r>
    </w:p>
    <w:p>
      <w:r>
        <w:rPr>
          <w:b/>
        </w:rPr>
        <w:t xml:space="preserve">Tulos</w:t>
      </w:r>
    </w:p>
    <w:p>
      <w:r>
        <w:t xml:space="preserve">Davos 2018: Yhdysvaltain kauppatariffeista on tulossa "lisää".</w:t>
      </w:r>
    </w:p>
    <w:p>
      <w:r>
        <w:rPr>
          <w:b/>
        </w:rPr>
        <w:t xml:space="preserve">Esimerkki 3.2465</w:t>
      </w:r>
    </w:p>
    <w:p>
      <w:r>
        <w:t xml:space="preserve">Nettomuutto Yhdistyneeseen kuningaskuntaan Euroopan unionin ulkopuolisista maista on noussut korkeimmalle tasolleen 45 vuoteen, kertoo kansallinen tilastokeskus.</w:t>
      </w:r>
    </w:p>
    <w:p>
      <w:r>
        <w:rPr>
          <w:b/>
        </w:rPr>
        <w:t xml:space="preserve">Tulos</w:t>
      </w:r>
    </w:p>
    <w:p>
      <w:r>
        <w:t xml:space="preserve">Maahanmuutto Yhdistyneessä kuningaskunnassa: EU:n ulkopuolelta tuleva nettomuutto on "korkeimmalla tasolla".</w:t>
      </w:r>
    </w:p>
    <w:p>
      <w:r>
        <w:rPr>
          <w:b/>
        </w:rPr>
        <w:t xml:space="preserve">Esimerkki 3.2466</w:t>
      </w:r>
    </w:p>
    <w:p>
      <w:r>
        <w:t xml:space="preserve">British Airways aloittaa vapaaehtoisen Covid-19-testin matkustajille, jotka matkustavat Yhdistyneeseen kuningaskuntaan kolmelta yhdysvaltalaiselta lentoasemalta.</w:t>
      </w:r>
    </w:p>
    <w:p>
      <w:r>
        <w:rPr>
          <w:b/>
        </w:rPr>
        <w:t xml:space="preserve">Tulos</w:t>
      </w:r>
    </w:p>
    <w:p>
      <w:r>
        <w:t xml:space="preserve">British Airways aloittaa Covid-testauskokeilun saapuville lentokoneille</w:t>
      </w:r>
    </w:p>
    <w:p>
      <w:r>
        <w:rPr>
          <w:b/>
        </w:rPr>
        <w:t xml:space="preserve">Esimerkki 3.2467</w:t>
      </w:r>
    </w:p>
    <w:p>
      <w:r>
        <w:t xml:space="preserve">Yhdysvaltalainen tuomari on määrännyt, että siirtolaislapset ja heidän vanhempansa, jotka erotettiin toisistaan heidän ylittäessään rajan Yhdysvaltoihin, on yhdistettävä 30 päivän kuluessa.</w:t>
      </w:r>
    </w:p>
    <w:p>
      <w:r>
        <w:rPr>
          <w:b/>
        </w:rPr>
        <w:t xml:space="preserve">Tulos</w:t>
      </w:r>
    </w:p>
    <w:p>
      <w:r>
        <w:t xml:space="preserve">Maahanmuuttajien erottaminen: Yhdysvaltain tuomari määrää perheenyhdistämiset</w:t>
      </w:r>
    </w:p>
    <w:p>
      <w:r>
        <w:rPr>
          <w:b/>
        </w:rPr>
        <w:t xml:space="preserve">Esimerkki 3.2468</w:t>
      </w:r>
    </w:p>
    <w:p>
      <w:r>
        <w:t xml:space="preserve">Pankkivalvontaviranomaisten uusien ehdotusten mukaan sijoittajien on ehkä hyväksyttävä alennusta sijoitustensa arvosta, jos he haluavat nostaa rahansa lyhyellä varoitusajalla.</w:t>
      </w:r>
    </w:p>
    <w:p>
      <w:r>
        <w:rPr>
          <w:b/>
        </w:rPr>
        <w:t xml:space="preserve">Tulos</w:t>
      </w:r>
    </w:p>
    <w:p>
      <w:r>
        <w:t xml:space="preserve">Sijoittajat voivat maksaa lyhyellä varoitusajalla tehdyistä nostoista</w:t>
      </w:r>
    </w:p>
    <w:p>
      <w:r>
        <w:rPr>
          <w:b/>
        </w:rPr>
        <w:t xml:space="preserve">Esimerkki 3.2469</w:t>
      </w:r>
    </w:p>
    <w:p>
      <w:r>
        <w:t xml:space="preserve">Kahden miehen väitetään pitäneen veistä vauvan kurkulla ryöstön aikana perheen kotona.</w:t>
      </w:r>
    </w:p>
    <w:p>
      <w:r>
        <w:rPr>
          <w:b/>
        </w:rPr>
        <w:t xml:space="preserve">Tulos</w:t>
      </w:r>
    </w:p>
    <w:p>
      <w:r>
        <w:t xml:space="preserve">Coventryn ryöstössä 'Veitsi piteli vauvan kurkulla'</w:t>
      </w:r>
    </w:p>
    <w:p>
      <w:r>
        <w:rPr>
          <w:b/>
        </w:rPr>
        <w:t xml:space="preserve">Esimerkki 3.2470</w:t>
      </w:r>
    </w:p>
    <w:p>
      <w:r>
        <w:t xml:space="preserve">Tom Winsor, hallituksen valinta Englannin ja Walesin poliisivoimien ylitarkastajaksi, on puolustellut poliisikokemuksen puutettaan.</w:t>
      </w:r>
    </w:p>
    <w:p>
      <w:r>
        <w:rPr>
          <w:b/>
        </w:rPr>
        <w:t xml:space="preserve">Tulos</w:t>
      </w:r>
    </w:p>
    <w:p>
      <w:r>
        <w:t xml:space="preserve">Tom Winsor: Poliisikokemus ei ole välttämätön vahtikoiran tehtävässä</w:t>
      </w:r>
    </w:p>
    <w:p>
      <w:r>
        <w:rPr>
          <w:b/>
        </w:rPr>
        <w:t xml:space="preserve">Esimerkki 3.2471</w:t>
      </w:r>
    </w:p>
    <w:p>
      <w:r>
        <w:t xml:space="preserve">East Midlands Ambulance Service (EMAS) on todennut, että uusilla suorituskykytavoitteilla pitäisi olla "suuri merkitys" potilaille.</w:t>
      </w:r>
    </w:p>
    <w:p>
      <w:r>
        <w:rPr>
          <w:b/>
        </w:rPr>
        <w:t xml:space="preserve">Tulos</w:t>
      </w:r>
    </w:p>
    <w:p>
      <w:r>
        <w:t xml:space="preserve">EMAS on tyytyväinen uusiin ambulanssitavoitteisiin</w:t>
      </w:r>
    </w:p>
    <w:p>
      <w:r>
        <w:rPr>
          <w:b/>
        </w:rPr>
        <w:t xml:space="preserve">Esimerkki 3.2472</w:t>
      </w:r>
    </w:p>
    <w:p>
      <w:r>
        <w:t xml:space="preserve">Mark Dugganin perhe on kärsinyt "täydellisestä luottamuksen romahtamisesta" poliisin valvontaelimeen, on kuultu esitutkinnan yhteydessä.</w:t>
      </w:r>
    </w:p>
    <w:p>
      <w:r>
        <w:rPr>
          <w:b/>
        </w:rPr>
        <w:t xml:space="preserve">Tulos</w:t>
      </w:r>
    </w:p>
    <w:p>
      <w:r>
        <w:t xml:space="preserve">Dugganin perheen luottamus IPCC:hen on romahtanut.</w:t>
      </w:r>
    </w:p>
    <w:p>
      <w:r>
        <w:rPr>
          <w:b/>
        </w:rPr>
        <w:t xml:space="preserve">Esimerkki 3.2473</w:t>
      </w:r>
    </w:p>
    <w:p>
      <w:r>
        <w:t xml:space="preserve">Hallituksen viestintätietoja koskeva lakiesitys luo käytännössä jättimäisen tietokannan kaikkien brittiläisten verkkotoiminnasta, ovat parlamentin jäsenet ja kollegat kuulleet.</w:t>
      </w:r>
    </w:p>
    <w:p>
      <w:r>
        <w:rPr>
          <w:b/>
        </w:rPr>
        <w:t xml:space="preserve">Tulos</w:t>
      </w:r>
    </w:p>
    <w:p>
      <w:r>
        <w:t xml:space="preserve">Viestintätietolaki luo "virtuaalisen jättiläistietokannan".</w:t>
      </w:r>
    </w:p>
    <w:p>
      <w:r>
        <w:rPr>
          <w:b/>
        </w:rPr>
        <w:t xml:space="preserve">Esimerkki 3.2474</w:t>
      </w:r>
    </w:p>
    <w:p>
      <w:r>
        <w:t xml:space="preserve">Uuden-Seelannin parlamentti on Christchurchin iskujen jälkeen äänestänyt puoliautomaattiaseiden kieltämisestä.</w:t>
      </w:r>
    </w:p>
    <w:p>
      <w:r>
        <w:rPr>
          <w:b/>
        </w:rPr>
        <w:t xml:space="preserve">Tulos</w:t>
      </w:r>
    </w:p>
    <w:p>
      <w:r>
        <w:t xml:space="preserve">Christchurchin ampumavälikohtaukset: Uuden-Seelannin kansanedustajat äänestävät aselakien muuttamisesta</w:t>
      </w:r>
    </w:p>
    <w:p>
      <w:r>
        <w:rPr>
          <w:b/>
        </w:rPr>
        <w:t xml:space="preserve">Esimerkki 3.2475</w:t>
      </w:r>
    </w:p>
    <w:p>
      <w:r>
        <w:t xml:space="preserve">Etelä-Afganistanin Helmandin maakunnasta on raportoitu, että Taleban-taistelijat ovat lähellä vallata strategisesti tärkeän Sanginin kaupungin.</w:t>
      </w:r>
    </w:p>
    <w:p>
      <w:r>
        <w:rPr>
          <w:b/>
        </w:rPr>
        <w:t xml:space="preserve">Tulos</w:t>
      </w:r>
    </w:p>
    <w:p>
      <w:r>
        <w:t xml:space="preserve">Afganistanin talebanit: Sanginin valtaaminen on lähellä taistelijoita</w:t>
      </w:r>
    </w:p>
    <w:p>
      <w:r>
        <w:rPr>
          <w:b/>
        </w:rPr>
        <w:t xml:space="preserve">Esimerkki 3.2476</w:t>
      </w:r>
    </w:p>
    <w:p>
      <w:r>
        <w:t xml:space="preserve">Kiistelty entinen Plaid Cymru -puolueen poliitikko Neil McEvoy on peruuttanut hakemuksensa liittyä takaisin puolueeseen, josta hänet erotettiin.</w:t>
      </w:r>
    </w:p>
    <w:p>
      <w:r>
        <w:rPr>
          <w:b/>
        </w:rPr>
        <w:t xml:space="preserve">Tulos</w:t>
      </w:r>
    </w:p>
    <w:p>
      <w:r>
        <w:t xml:space="preserve">Neil McEvoy luopuu Plaid Cymru -puolueen jäsenyyshakemuksesta.</w:t>
      </w:r>
    </w:p>
    <w:p>
      <w:r>
        <w:rPr>
          <w:b/>
        </w:rPr>
        <w:t xml:space="preserve">Esimerkki 3.2477</w:t>
      </w:r>
    </w:p>
    <w:p>
      <w:r>
        <w:t xml:space="preserve">Kanadan keskuspankki on pyytänyt anteeksi sitä, että se poisti "aasialaiselta näyttävän" naisen kuvan uuden 100 dollarin setelin ulkoasusta.</w:t>
      </w:r>
    </w:p>
    <w:p>
      <w:r>
        <w:rPr>
          <w:b/>
        </w:rPr>
        <w:t xml:space="preserve">Tulos</w:t>
      </w:r>
    </w:p>
    <w:p>
      <w:r>
        <w:t xml:space="preserve">Kanadan keskuspankki pyytää anteeksi "aasialaisen" poistamista setelistä</w:t>
      </w:r>
    </w:p>
    <w:p>
      <w:r>
        <w:rPr>
          <w:b/>
        </w:rPr>
        <w:t xml:space="preserve">Esimerkki 3.2478</w:t>
      </w:r>
    </w:p>
    <w:p>
      <w:r>
        <w:t xml:space="preserve">RNLI:n mukaan Gwyneddin pelastusveneen ensimmäinen huuto johti "pelastettuun elämään".</w:t>
      </w:r>
    </w:p>
    <w:p>
      <w:r>
        <w:rPr>
          <w:b/>
        </w:rPr>
        <w:t xml:space="preserve">Tulos</w:t>
      </w:r>
    </w:p>
    <w:p>
      <w:r>
        <w:t xml:space="preserve">Pwllheli RNLI:n pelastusveneen ensimmäinen huuto "pelastaa hengen".</w:t>
      </w:r>
    </w:p>
    <w:p>
      <w:r>
        <w:rPr>
          <w:b/>
        </w:rPr>
        <w:t xml:space="preserve">Esimerkki 3.2479</w:t>
      </w:r>
    </w:p>
    <w:p>
      <w:r>
        <w:t xml:space="preserve">Neuvoston pomot ovat "optimistisia", että sijoittaja löytyy kehittämään uudelleen Cumbria-alueen, jossa 180 asuntoa puretaan.</w:t>
      </w:r>
    </w:p>
    <w:p>
      <w:r>
        <w:rPr>
          <w:b/>
        </w:rPr>
        <w:t xml:space="preserve">Tulos</w:t>
      </w:r>
    </w:p>
    <w:p>
      <w:r>
        <w:t xml:space="preserve">Neuvosto "optimistinen" Barrow'n asuntojen uudistamista koskevan sijoittajan suhteen</w:t>
      </w:r>
    </w:p>
    <w:p>
      <w:r>
        <w:rPr>
          <w:b/>
        </w:rPr>
        <w:t xml:space="preserve">Esimerkki 3.2480</w:t>
      </w:r>
    </w:p>
    <w:p>
      <w:r>
        <w:t xml:space="preserve">91-vuotias brittimies, joka on kampanjoinut sen puolesta, että pitkäaikaiset ulkosuomalaiset voisivat äänestää Britannian parlamenttivaaleissa, on hävinnyt päätöksen Euroopan ihmisoikeustuomioistuimessa.</w:t>
      </w:r>
    </w:p>
    <w:p>
      <w:r>
        <w:rPr>
          <w:b/>
        </w:rPr>
        <w:t xml:space="preserve">Tulos</w:t>
      </w:r>
    </w:p>
    <w:p>
      <w:r>
        <w:t xml:space="preserve">Toisen maailmansodan veteraani hävisi tuomion, joka koski ulkosuomalaisten äänestämistä Yhdistyneen kuningaskunnan vaaleissa.</w:t>
      </w:r>
    </w:p>
    <w:p>
      <w:r>
        <w:rPr>
          <w:b/>
        </w:rPr>
        <w:t xml:space="preserve">Esimerkki 3.2481</w:t>
      </w:r>
    </w:p>
    <w:p>
      <w:r>
        <w:t xml:space="preserve">Kolme miestä ja yksi nainen ovat joutuneet oikeuteen, koska heitä syytetään kielletyn uusnatsiryhmän National Actionin "fanaattisista" jäsenistä.</w:t>
      </w:r>
    </w:p>
    <w:p>
      <w:r>
        <w:rPr>
          <w:b/>
        </w:rPr>
        <w:t xml:space="preserve">Tulos</w:t>
      </w:r>
    </w:p>
    <w:p>
      <w:r>
        <w:t xml:space="preserve">Kansallinen toiminta: Neljä kiistää kuuluneensa kiellettyyn uusnatsiryhmään</w:t>
      </w:r>
    </w:p>
    <w:p>
      <w:r>
        <w:rPr>
          <w:b/>
        </w:rPr>
        <w:t xml:space="preserve">Esimerkki 3.2482</w:t>
      </w:r>
    </w:p>
    <w:p>
      <w:r>
        <w:t xml:space="preserve">Uusiutuvat energialähteet ovat ensimmäistä kertaa tuottaneet enemmän sähköä kuin hiili ja kaasu Isossa-Britanniassa.</w:t>
      </w:r>
    </w:p>
    <w:p>
      <w:r>
        <w:rPr>
          <w:b/>
        </w:rPr>
        <w:t xml:space="preserve">Tulos</w:t>
      </w:r>
    </w:p>
    <w:p>
      <w:r>
        <w:t xml:space="preserve">Uusiutuvista energialähteistä tuotetaan ensimmäistä kertaa yli puolet Yhdistyneen kuningaskunnan sähköstä</w:t>
      </w:r>
    </w:p>
    <w:p>
      <w:r>
        <w:rPr>
          <w:b/>
        </w:rPr>
        <w:t xml:space="preserve">Esimerkki 3.2483</w:t>
      </w:r>
    </w:p>
    <w:p>
      <w:r>
        <w:t xml:space="preserve">Dorsetilainen käsityöläinen on saanut päätökseen yrityksensä tehdä uusi maailmanennätys luomalla suurimman käsin leikatun puisen palapelin.</w:t>
      </w:r>
    </w:p>
    <w:p>
      <w:r>
        <w:rPr>
          <w:b/>
        </w:rPr>
        <w:t xml:space="preserve">Tulos</w:t>
      </w:r>
    </w:p>
    <w:p>
      <w:r>
        <w:t xml:space="preserve">Timanttisen juhlavuoden 40 000 palan palapelin maailmanennätystarjous</w:t>
      </w:r>
    </w:p>
    <w:p>
      <w:r>
        <w:rPr>
          <w:b/>
        </w:rPr>
        <w:t xml:space="preserve">Esimerkki 3.2484</w:t>
      </w:r>
    </w:p>
    <w:p>
      <w:r>
        <w:t xml:space="preserve">Meloilija löysi joesta lähes kolme kuukautta kadoksissa olleen miehen ruumiin, on kuultu tutkinnassa.</w:t>
      </w:r>
    </w:p>
    <w:p>
      <w:r>
        <w:rPr>
          <w:b/>
        </w:rPr>
        <w:t xml:space="preserve">Tulos</w:t>
      </w:r>
    </w:p>
    <w:p>
      <w:r>
        <w:t xml:space="preserve">Alexander Stern: Stern: Kanootti löysi ruumiin Thames-joesta</w:t>
      </w:r>
    </w:p>
    <w:p>
      <w:r>
        <w:rPr>
          <w:b/>
        </w:rPr>
        <w:t xml:space="preserve">Esimerkki 3.2485</w:t>
      </w:r>
    </w:p>
    <w:p>
      <w:r>
        <w:t xml:space="preserve">Raportin mukaan yksityisen rahoitusaloitteen (PFI) mukaisesti rakennettu sairaala on rasittanut terveyssäätiötä lamauttavilla takaisinmaksuilla.</w:t>
      </w:r>
    </w:p>
    <w:p>
      <w:r>
        <w:rPr>
          <w:b/>
        </w:rPr>
        <w:t xml:space="preserve">Tulos</w:t>
      </w:r>
    </w:p>
    <w:p>
      <w:r>
        <w:t xml:space="preserve">Peterboroughin kaupunginsairaalan rasitus rahalaitosten takaisinmaksujen vuoksi</w:t>
      </w:r>
    </w:p>
    <w:p>
      <w:r>
        <w:rPr>
          <w:b/>
        </w:rPr>
        <w:t xml:space="preserve">Esimerkki 3.2486</w:t>
      </w:r>
    </w:p>
    <w:p>
      <w:r>
        <w:t xml:space="preserve">Eräs henkilö vertasi tapahtumaa auringon putoamiseen maahan, ja toinen kuvaili jälkiseurauksia kaupungissaan sota-alueeksi - tällainen oli meteoriitin iskun vaikutus ihmisiin Venäjän Uralin vuoristoalueella.</w:t>
      </w:r>
    </w:p>
    <w:p>
      <w:r>
        <w:rPr>
          <w:b/>
        </w:rPr>
        <w:t xml:space="preserve">Tulos</w:t>
      </w:r>
    </w:p>
    <w:p>
      <w:r>
        <w:t xml:space="preserve">Venäjän meteorin silminnäkijä: "Jotain kuin aurinko putosi</w:t>
      </w:r>
    </w:p>
    <w:p>
      <w:r>
        <w:rPr>
          <w:b/>
        </w:rPr>
        <w:t xml:space="preserve">Esimerkki 3.2487</w:t>
      </w:r>
    </w:p>
    <w:p>
      <w:r>
        <w:t xml:space="preserve">Lähes 400 hoivayritystä, jotka tarjoavat kotipalveluja eri puolilla Yhdistynyttä kuningaskuntaa, on kertonut BBC:lle, ettei heillä ole vieläkään riittävästi henkilökohtaisia suojavarusteita.</w:t>
      </w:r>
    </w:p>
    <w:p>
      <w:r>
        <w:rPr>
          <w:b/>
        </w:rPr>
        <w:t xml:space="preserve">Tulos</w:t>
      </w:r>
    </w:p>
    <w:p>
      <w:r>
        <w:t xml:space="preserve">Coronavirus: Lähes 400 hoitoryhmää "kohtaavat suojapulaa".</w:t>
      </w:r>
    </w:p>
    <w:p>
      <w:r>
        <w:rPr>
          <w:b/>
        </w:rPr>
        <w:t xml:space="preserve">Esimerkki 3.2488</w:t>
      </w:r>
    </w:p>
    <w:p>
      <w:r>
        <w:t xml:space="preserve">Trafalgarin aukiolle kokoontuneet ihmiset seisoivat hiljaa ja kunnioittavasti yhdessä, poliisien reunustamina, ja helikopterien jyrinä oli jatkuvasti läsnä yläpuolella.</w:t>
      </w:r>
    </w:p>
    <w:p>
      <w:r>
        <w:rPr>
          <w:b/>
        </w:rPr>
        <w:t xml:space="preserve">Tulos</w:t>
      </w:r>
    </w:p>
    <w:p>
      <w:r>
        <w:t xml:space="preserve">Lontoon hyökkäys: Trafalgar Square -valvojaiset ihmisten "solidaarisuuden ilmaisemiseen</w:t>
      </w:r>
    </w:p>
    <w:p>
      <w:r>
        <w:rPr>
          <w:b/>
        </w:rPr>
        <w:t xml:space="preserve">Esimerkki 3.2489</w:t>
      </w:r>
    </w:p>
    <w:p>
      <w:r>
        <w:t xml:space="preserve">Keskeiset havainnot Yhdysvaltain tiedusteluraportista, jossa analysoidaan Venäjän roolia vuoden 2016 presidentinvaaleissa.</w:t>
      </w:r>
    </w:p>
    <w:p>
      <w:r>
        <w:rPr>
          <w:b/>
        </w:rPr>
        <w:t xml:space="preserve">Tulos</w:t>
      </w:r>
    </w:p>
    <w:p>
      <w:r>
        <w:t xml:space="preserve">Yhdysvaltain raportti Venäjän vaalikampanjahakkeroinnista: Keskeiset kohdat</w:t>
      </w:r>
    </w:p>
    <w:p>
      <w:r>
        <w:rPr>
          <w:b/>
        </w:rPr>
        <w:t xml:space="preserve">Esimerkki 3.2490</w:t>
      </w:r>
    </w:p>
    <w:p>
      <w:r>
        <w:t xml:space="preserve">Tasavaltalaisveteraani Bobby Storeyn hautajaisten surijoita, joiden on todettu mahdollisesti rikkoneen koronavirusta koskevia säännöksiä, on pyydetty puhumaan poliisille.</w:t>
      </w:r>
    </w:p>
    <w:p>
      <w:r>
        <w:rPr>
          <w:b/>
        </w:rPr>
        <w:t xml:space="preserve">Tulos</w:t>
      </w:r>
    </w:p>
    <w:p>
      <w:r>
        <w:t xml:space="preserve">Bobby Storeyn hautajaiset: Surijoita pyydetään osallistumaan poliisikuulusteluihin</w:t>
      </w:r>
    </w:p>
    <w:p>
      <w:r>
        <w:rPr>
          <w:b/>
        </w:rPr>
        <w:t xml:space="preserve">Esimerkki 3.2491</w:t>
      </w:r>
    </w:p>
    <w:p>
      <w:r>
        <w:t xml:space="preserve">Etelä-Lontoon lastenkodissa tapahtuneen seksuaalisen ja fyysisen hyväksikäytön uhri on puhunut ensimmäistä kertaa.</w:t>
      </w:r>
    </w:p>
    <w:p>
      <w:r>
        <w:rPr>
          <w:b/>
        </w:rPr>
        <w:t xml:space="preserve">Tulos</w:t>
      </w:r>
    </w:p>
    <w:p>
      <w:r>
        <w:t xml:space="preserve">Shirley Oaks -lastenkodin seksuaalisen hyväksikäytön uhri puhuu ääneen</w:t>
      </w:r>
    </w:p>
    <w:p>
      <w:r>
        <w:rPr>
          <w:b/>
        </w:rPr>
        <w:t xml:space="preserve">Esimerkki 3.2492</w:t>
      </w:r>
    </w:p>
    <w:p>
      <w:r>
        <w:t xml:space="preserve">Kansalaisoikeusaktivisti, pastori Jesse Jackson on sanonut, että West Midlandsin poliisi hyötyisi siitä, että sen palveluksessa olisi enemmän etnisiin vähemmistöihin kuuluvia ylempiä upseereita.</w:t>
      </w:r>
    </w:p>
    <w:p>
      <w:r>
        <w:rPr>
          <w:b/>
        </w:rPr>
        <w:t xml:space="preserve">Tulos</w:t>
      </w:r>
    </w:p>
    <w:p>
      <w:r>
        <w:t xml:space="preserve">Jesse Jacksonin mukaan Länsi-Midlandsin poliisille lisää mustia poliisimiehiä.</w:t>
      </w:r>
    </w:p>
    <w:p>
      <w:r>
        <w:rPr>
          <w:b/>
        </w:rPr>
        <w:t xml:space="preserve">Esimerkki 3.2493</w:t>
      </w:r>
    </w:p>
    <w:p>
      <w:r>
        <w:t xml:space="preserve">Miestä on syytetty veljensä murhasta puukotuksessa.</w:t>
      </w:r>
    </w:p>
    <w:p>
      <w:r>
        <w:rPr>
          <w:b/>
        </w:rPr>
        <w:t xml:space="preserve">Tulos</w:t>
      </w:r>
    </w:p>
    <w:p>
      <w:r>
        <w:t xml:space="preserve">Durhamin miestä syytetään veljen murhasta puukotuksessa</w:t>
      </w:r>
    </w:p>
    <w:p>
      <w:r>
        <w:rPr>
          <w:b/>
        </w:rPr>
        <w:t xml:space="preserve">Esimerkki 3.2494</w:t>
      </w:r>
    </w:p>
    <w:p>
      <w:r>
        <w:t xml:space="preserve">Trumpin hallinnon mukaan Yhdysvaltain joukkoja vedetään Syyriasta sen jälkeen, kun presidentti oli sanonut, että Islamilainen valtio (IS) -ryhmä on "lyöty".</w:t>
      </w:r>
    </w:p>
    <w:p>
      <w:r>
        <w:rPr>
          <w:b/>
        </w:rPr>
        <w:t xml:space="preserve">Tulos</w:t>
      </w:r>
    </w:p>
    <w:p>
      <w:r>
        <w:t xml:space="preserve">Syyrian konflikti: IS:n "tappion" jälkeen USA:n virkamiehet vetävät joukkojaan pois</w:t>
      </w:r>
    </w:p>
    <w:p>
      <w:r>
        <w:rPr>
          <w:b/>
        </w:rPr>
        <w:t xml:space="preserve">Esimerkki 3.2495</w:t>
      </w:r>
    </w:p>
    <w:p>
      <w:r>
        <w:t xml:space="preserve">Skotlannissa järjestetään kuuleminen siviilisuhteiden avaamisesta heteroseksuaalisille pareille.</w:t>
      </w:r>
    </w:p>
    <w:p>
      <w:r>
        <w:rPr>
          <w:b/>
        </w:rPr>
        <w:t xml:space="preserve">Tulos</w:t>
      </w:r>
    </w:p>
    <w:p>
      <w:r>
        <w:t xml:space="preserve">Kuuleminen sekasukupuolisten parisuhteesta Skotlannissa</w:t>
      </w:r>
    </w:p>
    <w:p>
      <w:r>
        <w:rPr>
          <w:b/>
        </w:rPr>
        <w:t xml:space="preserve">Esimerkki 3.2496</w:t>
      </w:r>
    </w:p>
    <w:p>
      <w:r>
        <w:t xml:space="preserve">Microsoft on vapauttanut uusimman aseensa jatkuvassa taistelussaan Googlen kanssa.</w:t>
      </w:r>
    </w:p>
    <w:p>
      <w:r>
        <w:rPr>
          <w:b/>
        </w:rPr>
        <w:t xml:space="preserve">Tulos</w:t>
      </w:r>
    </w:p>
    <w:p>
      <w:r>
        <w:t xml:space="preserve">Microsoft Office 2010 tähtää Google Docsiin</w:t>
      </w:r>
    </w:p>
    <w:p>
      <w:r>
        <w:rPr>
          <w:b/>
        </w:rPr>
        <w:t xml:space="preserve">Esimerkki 3.2497</w:t>
      </w:r>
    </w:p>
    <w:p>
      <w:r>
        <w:t xml:space="preserve">Skotlannin kansallinen kliininen johtaja on varoittanut, ettei Covid-rajoitusten lieventämistä maanantaista alkaen pidä pitää "vapaana kaikille".</w:t>
      </w:r>
    </w:p>
    <w:p>
      <w:r>
        <w:rPr>
          <w:b/>
        </w:rPr>
        <w:t xml:space="preserve">Tulos</w:t>
      </w:r>
    </w:p>
    <w:p>
      <w:r>
        <w:t xml:space="preserve">Covid Skotlannissa: Leitch: Rajoitusten lieventäminen ei ole "vapaata riistaa".</w:t>
      </w:r>
    </w:p>
    <w:p>
      <w:r>
        <w:rPr>
          <w:b/>
        </w:rPr>
        <w:t xml:space="preserve">Esimerkki 3.2498</w:t>
      </w:r>
    </w:p>
    <w:p>
      <w:r>
        <w:t xml:space="preserve">Kiinan rikkain henkilö on pullotetun veden pomo, joka syrjäytti Alibaban perustajan Jack Ma:n.</w:t>
      </w:r>
    </w:p>
    <w:p>
      <w:r>
        <w:rPr>
          <w:b/>
        </w:rPr>
        <w:t xml:space="preserve">Tulos</w:t>
      </w:r>
    </w:p>
    <w:p>
      <w:r>
        <w:t xml:space="preserve">Kiinan uusi rikkain henkilö on pullotetun veden pomo</w:t>
      </w:r>
    </w:p>
    <w:p>
      <w:r>
        <w:rPr>
          <w:b/>
        </w:rPr>
        <w:t xml:space="preserve">Esimerkki 3.2499</w:t>
      </w:r>
    </w:p>
    <w:p>
      <w:r>
        <w:t xml:space="preserve">Poliisimies on tunnustanut syyttömyytensä raiskaukseen ja viiteen seksuaaliseen väkivaltaan.</w:t>
      </w:r>
    </w:p>
    <w:p>
      <w:r>
        <w:rPr>
          <w:b/>
        </w:rPr>
        <w:t xml:space="preserve">Tulos</w:t>
      </w:r>
    </w:p>
    <w:p>
      <w:r>
        <w:t xml:space="preserve">West Mercian poliisi kiistää raiskauksen ja seksuaalisen väkivallan</w:t>
      </w:r>
    </w:p>
    <w:p>
      <w:r>
        <w:rPr>
          <w:b/>
        </w:rPr>
        <w:t xml:space="preserve">Esimerkki 3.2500</w:t>
      </w:r>
    </w:p>
    <w:p>
      <w:r>
        <w:t xml:space="preserve">Brexit-neuvottelut "ovat olleet vaikeat", eikä Irlannin backstop-järjestelyyn ole löydetty ratkaisua, Euroopan komissio on todennut.</w:t>
      </w:r>
    </w:p>
    <w:p>
      <w:r>
        <w:rPr>
          <w:b/>
        </w:rPr>
        <w:t xml:space="preserve">Tulos</w:t>
      </w:r>
    </w:p>
    <w:p>
      <w:r>
        <w:t xml:space="preserve">Euroopan komission mukaan "vaikeissa" brexit-neuvotteluissa ei ole saavutettu läpimurtoa.</w:t>
      </w:r>
    </w:p>
    <w:p>
      <w:r>
        <w:rPr>
          <w:b/>
        </w:rPr>
        <w:t xml:space="preserve">Esimerkki 3.2501</w:t>
      </w:r>
    </w:p>
    <w:p>
      <w:r>
        <w:t xml:space="preserve">Kuulostaa liian hyvältä ollakseen totta: ilmaista rahaa kodin kodikkaaksi tekemiseen ja polttoainelaskujen pienentämiseen.</w:t>
      </w:r>
    </w:p>
    <w:p>
      <w:r>
        <w:rPr>
          <w:b/>
        </w:rPr>
        <w:t xml:space="preserve">Tulos</w:t>
      </w:r>
    </w:p>
    <w:p>
      <w:r>
        <w:t xml:space="preserve">Ilmainen kodin eristys: Liian hyvä ollakseen totta?</w:t>
      </w:r>
    </w:p>
    <w:p>
      <w:r>
        <w:rPr>
          <w:b/>
        </w:rPr>
        <w:t xml:space="preserve">Esimerkki 3.2502</w:t>
      </w:r>
    </w:p>
    <w:p>
      <w:r>
        <w:t xml:space="preserve">Suffolkin kylään rakennetaan yhdeksän uutta vanhainkotia.</w:t>
      </w:r>
    </w:p>
    <w:p>
      <w:r>
        <w:rPr>
          <w:b/>
        </w:rPr>
        <w:t xml:space="preserve">Tulos</w:t>
      </w:r>
    </w:p>
    <w:p>
      <w:r>
        <w:t xml:space="preserve">Coddenhamiin rakennetaan yhdeksän uutta vanhainkotia.</w:t>
      </w:r>
    </w:p>
    <w:p>
      <w:r>
        <w:rPr>
          <w:b/>
        </w:rPr>
        <w:t xml:space="preserve">Esimerkki 3.2503</w:t>
      </w:r>
    </w:p>
    <w:p>
      <w:r>
        <w:t xml:space="preserve">Kauko-ohjatut robottikäsivarret ovat puhdistaneet ydinvoimalan ikkunat ensimmäistä kertaa yli 30 vuoteen.</w:t>
      </w:r>
    </w:p>
    <w:p>
      <w:r>
        <w:rPr>
          <w:b/>
        </w:rPr>
        <w:t xml:space="preserve">Tulos</w:t>
      </w:r>
    </w:p>
    <w:p>
      <w:r>
        <w:t xml:space="preserve">Dounreayn myrkylliset ikkunat pestään robottipesulla 30 vuoden jälkeen.</w:t>
      </w:r>
    </w:p>
    <w:p>
      <w:r>
        <w:rPr>
          <w:b/>
        </w:rPr>
        <w:t xml:space="preserve">Esimerkki 3.2504</w:t>
      </w:r>
    </w:p>
    <w:p>
      <w:r>
        <w:t xml:space="preserve">Falkirkin kansanedustaja Eric Joyce on tuomittu Edinburghin sheriffituomioistuimessa 1 500 punnan sakkoihin myönnettyään, että hän käyttäytyi loukkaavasti kaupungin lentokentällä.</w:t>
      </w:r>
    </w:p>
    <w:p>
      <w:r>
        <w:rPr>
          <w:b/>
        </w:rPr>
        <w:t xml:space="preserve">Tulos</w:t>
      </w:r>
    </w:p>
    <w:p>
      <w:r>
        <w:t xml:space="preserve">Kansanedustaja Eric Joyce sai sakot Edinburghin lentoaseman väärinkäytöksistä</w:t>
      </w:r>
    </w:p>
    <w:p>
      <w:r>
        <w:rPr>
          <w:b/>
        </w:rPr>
        <w:t xml:space="preserve">Esimerkki 3.2505</w:t>
      </w:r>
    </w:p>
    <w:p>
      <w:r>
        <w:t xml:space="preserve">Gloucesterin katedraali on saanut 80 000 punnan lahjoituksen pohjoisen ambulatorion ulkokivien korjauskustannuksiin.</w:t>
      </w:r>
    </w:p>
    <w:p>
      <w:r>
        <w:rPr>
          <w:b/>
        </w:rPr>
        <w:t xml:space="preserve">Tulos</w:t>
      </w:r>
    </w:p>
    <w:p>
      <w:r>
        <w:t xml:space="preserve">Gloucesterin katedraali saa 80 000 puntaa korjaustöihin.</w:t>
      </w:r>
    </w:p>
    <w:p>
      <w:r>
        <w:rPr>
          <w:b/>
        </w:rPr>
        <w:t xml:space="preserve">Esimerkki 3.2506</w:t>
      </w:r>
    </w:p>
    <w:p>
      <w:r>
        <w:t xml:space="preserve">Konservatiivien valtuutetut ovat syyttäneet konservatiivien kansanedustajia "petoksesta" Norfolkiin suunnitellusta jätteenpolttolaitoksesta syntyneessä kiistassa.</w:t>
      </w:r>
    </w:p>
    <w:p>
      <w:r>
        <w:rPr>
          <w:b/>
        </w:rPr>
        <w:t xml:space="preserve">Tulos</w:t>
      </w:r>
    </w:p>
    <w:p>
      <w:r>
        <w:t xml:space="preserve">King's Lynnin jätteenpolttolaitos: Norfolkin kansanedustajia syytetään petoksesta</w:t>
      </w:r>
    </w:p>
    <w:p>
      <w:r>
        <w:rPr>
          <w:b/>
        </w:rPr>
        <w:t xml:space="preserve">Esimerkki 3.2507</w:t>
      </w:r>
    </w:p>
    <w:p>
      <w:r>
        <w:t xml:space="preserve">Stranraerissa sijaitsevan entisen lauttaterminaalin edistämiseksi on käynnistetty kampanja, jonka tarkoituksena on tehdä siitä merkittävä kehittämismahdollisuus.</w:t>
      </w:r>
    </w:p>
    <w:p>
      <w:r>
        <w:rPr>
          <w:b/>
        </w:rPr>
        <w:t xml:space="preserve">Tulos</w:t>
      </w:r>
    </w:p>
    <w:p>
      <w:r>
        <w:t xml:space="preserve">Stranraerin lauttaterminaalin myyntikampanja alkaa</w:t>
      </w:r>
    </w:p>
    <w:p>
      <w:r>
        <w:rPr>
          <w:b/>
        </w:rPr>
        <w:t xml:space="preserve">Esimerkki 3.2508</w:t>
      </w:r>
    </w:p>
    <w:p>
      <w:r>
        <w:t xml:space="preserve">Vapauden maku jäi lyhytaikaiseksi Lleidassa, jossa asukkaat olivat toivoneet, että Espanjan tiukan koronavirussulun lieventäminen toukokuussa antaisi heille takaisin ainakin kesän.</w:t>
      </w:r>
    </w:p>
    <w:p>
      <w:r>
        <w:rPr>
          <w:b/>
        </w:rPr>
        <w:t xml:space="preserve">Tulos</w:t>
      </w:r>
    </w:p>
    <w:p>
      <w:r>
        <w:t xml:space="preserve">Coronavirus: Coravirus: "Miten selviämme toisesta viruksen lukituksesta</w:t>
      </w:r>
    </w:p>
    <w:p>
      <w:r>
        <w:rPr>
          <w:b/>
        </w:rPr>
        <w:t xml:space="preserve">Esimerkki 3.2509</w:t>
      </w:r>
    </w:p>
    <w:p>
      <w:r>
        <w:t xml:space="preserve">Intian hallitus on ilmoittanut, että se aikoo kieltää sijaissynnytyspalvelut ulkomaalaisilta, jotka haluavat lapsia, mikä on isku kukoistavalle alalle.</w:t>
      </w:r>
    </w:p>
    <w:p>
      <w:r>
        <w:rPr>
          <w:b/>
        </w:rPr>
        <w:t xml:space="preserve">Tulos</w:t>
      </w:r>
    </w:p>
    <w:p>
      <w:r>
        <w:t xml:space="preserve">Intia kieltää ulkomaiset sijaissisaruspalvelut</w:t>
      </w:r>
    </w:p>
    <w:p>
      <w:r>
        <w:rPr>
          <w:b/>
        </w:rPr>
        <w:t xml:space="preserve">Esimerkki 3.2510</w:t>
      </w:r>
    </w:p>
    <w:p>
      <w:r>
        <w:t xml:space="preserve">Ryhmä on pieni. Korkeintaan 40 ihmistä viettää messua keskellä pölyistä tietä Guerreron rinteillä, Meksikon ainoassa osavaltiossa, joka on nimetty entisen presidentin mukaan.</w:t>
      </w:r>
    </w:p>
    <w:p>
      <w:r>
        <w:rPr>
          <w:b/>
        </w:rPr>
        <w:t xml:space="preserve">Tulos</w:t>
      </w:r>
    </w:p>
    <w:p>
      <w:r>
        <w:t xml:space="preserve">Meksikossa kadonneet opiskelijat: Igualan joukkohautoja etsimässä</w:t>
      </w:r>
    </w:p>
    <w:p>
      <w:r>
        <w:rPr>
          <w:b/>
        </w:rPr>
        <w:t xml:space="preserve">Esimerkki 3.2511</w:t>
      </w:r>
    </w:p>
    <w:p>
      <w:r>
        <w:t xml:space="preserve">Pentagonin virkamiehen mukaan vuonna 2008 Lähi-idässä tartunnan saaneelta muistitikulta lähtenyt verkkohyökkäys tunkeutui Yhdysvaltain armeijan salaisiin tietokoneisiin.</w:t>
      </w:r>
    </w:p>
    <w:p>
      <w:r>
        <w:rPr>
          <w:b/>
        </w:rPr>
        <w:t xml:space="preserve">Tulos</w:t>
      </w:r>
    </w:p>
    <w:p>
      <w:r>
        <w:t xml:space="preserve">Yhdysvaltojen sotilastietokoneiden salaiset tietokoneet "verkkohyökkäyksen kohteena" vuonna 2008</w:t>
      </w:r>
    </w:p>
    <w:p>
      <w:r>
        <w:rPr>
          <w:b/>
        </w:rPr>
        <w:t xml:space="preserve">Esimerkki 3.2512</w:t>
      </w:r>
    </w:p>
    <w:p>
      <w:r>
        <w:t xml:space="preserve">Prosessi patentoitiin jo 1930-luvulla, ja sen katsotaan olevan yksi tärkeimmistä teknologioista kasvihuonekaasupäästöjen torjunnassa.</w:t>
      </w:r>
    </w:p>
    <w:p>
      <w:r>
        <w:rPr>
          <w:b/>
        </w:rPr>
        <w:t xml:space="preserve">Tulos</w:t>
      </w:r>
    </w:p>
    <w:p>
      <w:r>
        <w:t xml:space="preserve">Mitä tapahtui hiilidioksidin talteenotolle?</w:t>
      </w:r>
    </w:p>
    <w:p>
      <w:r>
        <w:rPr>
          <w:b/>
        </w:rPr>
        <w:t xml:space="preserve">Esimerkki 3.2513</w:t>
      </w:r>
    </w:p>
    <w:p>
      <w:r>
        <w:t xml:space="preserve">Walesin hallitus on hylännyt suunnitelmat uudesta avolouhoksesta Blaenavonin lähellä Torfaenissa.</w:t>
      </w:r>
    </w:p>
    <w:p>
      <w:r>
        <w:rPr>
          <w:b/>
        </w:rPr>
        <w:t xml:space="preserve">Tulos</w:t>
      </w:r>
    </w:p>
    <w:p>
      <w:r>
        <w:t xml:space="preserve">Varteg Hillin avolouhoksen valitus hylätään</w:t>
      </w:r>
    </w:p>
    <w:p>
      <w:r>
        <w:rPr>
          <w:b/>
        </w:rPr>
        <w:t xml:space="preserve">Esimerkki 3.2514</w:t>
      </w:r>
    </w:p>
    <w:p>
      <w:r>
        <w:t xml:space="preserve">Yhdysvaltain keskuspankin vaikutusvaltainen jäsen on todennut, että koronnosto on "mahdollinen" syyskuussa.</w:t>
      </w:r>
    </w:p>
    <w:p>
      <w:r>
        <w:rPr>
          <w:b/>
        </w:rPr>
        <w:t xml:space="preserve">Tulos</w:t>
      </w:r>
    </w:p>
    <w:p>
      <w:r>
        <w:t xml:space="preserve">Yhdysvaltain koronnosto syyskuussa "mahdollista</w:t>
      </w:r>
    </w:p>
    <w:p>
      <w:r>
        <w:rPr>
          <w:b/>
        </w:rPr>
        <w:t xml:space="preserve">Esimerkki 3.2515</w:t>
      </w:r>
    </w:p>
    <w:p>
      <w:r>
        <w:t xml:space="preserve">Hallituksen pitäisi antaa "selkeä viesti" siitä, että se tukee autoteollisuutta Brexitin aikana, jotta Vauxhallin Ellesmere Portin tehtaan työpaikat säilyisivät, sanoo ammattiliitto Unite.</w:t>
      </w:r>
    </w:p>
    <w:p>
      <w:r>
        <w:rPr>
          <w:b/>
        </w:rPr>
        <w:t xml:space="preserve">Tulos</w:t>
      </w:r>
    </w:p>
    <w:p>
      <w:r>
        <w:t xml:space="preserve">Vauxhall: Unioni pyytää tukea työpaikkojen säilyttämiseksi</w:t>
      </w:r>
    </w:p>
    <w:p>
      <w:r>
        <w:rPr>
          <w:b/>
        </w:rPr>
        <w:t xml:space="preserve">Esimerkki 3.2516</w:t>
      </w:r>
    </w:p>
    <w:p>
      <w:r>
        <w:t xml:space="preserve">Yksi parhaista tavoista ymmärtää maapallolla tapahtuvia muutoksia on tehdä havaintoja avaruudesta.</w:t>
      </w:r>
    </w:p>
    <w:p>
      <w:r>
        <w:rPr>
          <w:b/>
        </w:rPr>
        <w:t xml:space="preserve">Tulos</w:t>
      </w:r>
    </w:p>
    <w:p>
      <w:r>
        <w:t xml:space="preserve">Landsat pyrkii säilyttämään kultaisen standardin</w:t>
      </w:r>
    </w:p>
    <w:p>
      <w:r>
        <w:rPr>
          <w:b/>
        </w:rPr>
        <w:t xml:space="preserve">Esimerkki 3.2517</w:t>
      </w:r>
    </w:p>
    <w:p>
      <w:r>
        <w:t xml:space="preserve">Walesin hallituksen ylin lainopillinen virkamies on todennut, että Walesin oikeusjärjestelmän luominen on paljon heikompaa, jos poliisivoimia ei hajauteta.</w:t>
      </w:r>
    </w:p>
    <w:p>
      <w:r>
        <w:rPr>
          <w:b/>
        </w:rPr>
        <w:t xml:space="preserve">Tulos</w:t>
      </w:r>
    </w:p>
    <w:p>
      <w:r>
        <w:t xml:space="preserve">Theo Huckle liittää oikeudelliset muutokset poliisin valtuuksiin.</w:t>
      </w:r>
    </w:p>
    <w:p>
      <w:r>
        <w:rPr>
          <w:b/>
        </w:rPr>
        <w:t xml:space="preserve">Esimerkki 3.2518</w:t>
      </w:r>
    </w:p>
    <w:p>
      <w:r>
        <w:t xml:space="preserve">Hallitus on ilmoittanut, että 200 000 eläkeläistä saa tänä talvena lisää apua energialaskuihinsa.</w:t>
      </w:r>
    </w:p>
    <w:p>
      <w:r>
        <w:rPr>
          <w:b/>
        </w:rPr>
        <w:t xml:space="preserve">Tulos</w:t>
      </w:r>
    </w:p>
    <w:p>
      <w:r>
        <w:t xml:space="preserve">Tuhannet eläkeläiset saavat lisää apua energialaskujen maksamiseen</w:t>
      </w:r>
    </w:p>
    <w:p>
      <w:r>
        <w:rPr>
          <w:b/>
        </w:rPr>
        <w:t xml:space="preserve">Esimerkki 3.2519</w:t>
      </w:r>
    </w:p>
    <w:p>
      <w:r>
        <w:t xml:space="preserve">Yhdysvaltalainen näyttelijä Eddie Hassell on kuollut 30-vuotiaana jouduttuaan ammutuksi Texasissa sunnuntaiaamuna.</w:t>
      </w:r>
    </w:p>
    <w:p>
      <w:r>
        <w:rPr>
          <w:b/>
        </w:rPr>
        <w:t xml:space="preserve">Tulos</w:t>
      </w:r>
    </w:p>
    <w:p>
      <w:r>
        <w:t xml:space="preserve">Näyttelijä Eddie Hassell kuoli 30-vuotiaana ampumisen jälkeen</w:t>
      </w:r>
    </w:p>
    <w:p>
      <w:r>
        <w:rPr>
          <w:b/>
        </w:rPr>
        <w:t xml:space="preserve">Esimerkki 3.2520</w:t>
      </w:r>
    </w:p>
    <w:p>
      <w:r>
        <w:t xml:space="preserve">Pubin vuokraisäntä laskee kustannuksia sen jälkeen, kun Suffolkissa sijaitseva joki puhkesi penkereensä ja aiheutti tulvan rakennuksessa.</w:t>
      </w:r>
    </w:p>
    <w:p>
      <w:r>
        <w:rPr>
          <w:b/>
        </w:rPr>
        <w:t xml:space="preserve">Tulos</w:t>
      </w:r>
    </w:p>
    <w:p>
      <w:r>
        <w:t xml:space="preserve">Southwold Harbour Innin vuokranantaja kärsii Suffolkin tulvista</w:t>
      </w:r>
    </w:p>
    <w:p>
      <w:r>
        <w:rPr>
          <w:b/>
        </w:rPr>
        <w:t xml:space="preserve">Esimerkki 3.2521</w:t>
      </w:r>
    </w:p>
    <w:p>
      <w:r>
        <w:t xml:space="preserve">PlayStation-pelejä kehittävän Naughty Dogin toinen perustaja Jason Rubin on liittynyt Facebookin Oculus VR -virtuaalitodellisuusyksikköön.</w:t>
      </w:r>
    </w:p>
    <w:p>
      <w:r>
        <w:rPr>
          <w:b/>
        </w:rPr>
        <w:t xml:space="preserve">Tulos</w:t>
      </w:r>
    </w:p>
    <w:p>
      <w:r>
        <w:t xml:space="preserve">E3: Naughty Dogin perustaja liittyy Facebookin Oculus VR:ään</w:t>
      </w:r>
    </w:p>
    <w:p>
      <w:r>
        <w:rPr>
          <w:b/>
        </w:rPr>
        <w:t xml:space="preserve">Esimerkki 3.2522</w:t>
      </w:r>
    </w:p>
    <w:p>
      <w:r>
        <w:t xml:space="preserve">Oldhamin kouluissa vallitsee pitkälti rotuun perustuva kahtiajako, kuten tutkimuksessa on havaittu.</w:t>
      </w:r>
    </w:p>
    <w:p>
      <w:r>
        <w:rPr>
          <w:b/>
        </w:rPr>
        <w:t xml:space="preserve">Tulos</w:t>
      </w:r>
    </w:p>
    <w:p>
      <w:r>
        <w:t xml:space="preserve">Oldhamin koulut jakautuvat rodun mukaan, tutkimus osoittaa</w:t>
      </w:r>
    </w:p>
    <w:p>
      <w:r>
        <w:rPr>
          <w:b/>
        </w:rPr>
        <w:t xml:space="preserve">Esimerkki 3.2523</w:t>
      </w:r>
    </w:p>
    <w:p>
      <w:r>
        <w:t xml:space="preserve">Mickey Harten aika Tyronen gaelilaisen jalkapallojoukkueen valmentajana on ollut piirikunnalle ennennäkemätöntä menestystä, mutta myös suurta tragediaa.</w:t>
      </w:r>
    </w:p>
    <w:p>
      <w:r>
        <w:rPr>
          <w:b/>
        </w:rPr>
        <w:t xml:space="preserve">Tulos</w:t>
      </w:r>
    </w:p>
    <w:p>
      <w:r>
        <w:t xml:space="preserve">Mickey Harte: Harte Harte: Traaginen elämä, jota varjosti voitokas elämä.</w:t>
      </w:r>
    </w:p>
    <w:p>
      <w:r>
        <w:rPr>
          <w:b/>
        </w:rPr>
        <w:t xml:space="preserve">Esimerkki 3.2524</w:t>
      </w:r>
    </w:p>
    <w:p>
      <w:r>
        <w:t xml:space="preserve">Sri Lankassa nunna joutuu oikeuteen, koska hän ei ilmoittanut alaikäisen raskaudesta äidin ja vauvan turvakodissa.</w:t>
      </w:r>
    </w:p>
    <w:p>
      <w:r>
        <w:rPr>
          <w:b/>
        </w:rPr>
        <w:t xml:space="preserve">Tulos</w:t>
      </w:r>
    </w:p>
    <w:p>
      <w:r>
        <w:t xml:space="preserve">Sri Lankan nunna joutuu syytteeseen äidin ja vauvan kodista</w:t>
      </w:r>
    </w:p>
    <w:p>
      <w:r>
        <w:rPr>
          <w:b/>
        </w:rPr>
        <w:t xml:space="preserve">Esimerkki 3.2525</w:t>
      </w:r>
    </w:p>
    <w:p>
      <w:r>
        <w:t xml:space="preserve">Hallitus on puolustanut sitä, että ulkomaisia terveydenhuollon työntekijöitä veloitetaan NHS:n käytöstä, vaikka sen oma puolue on esittänyt kritiikkiä.</w:t>
      </w:r>
    </w:p>
    <w:p>
      <w:r>
        <w:rPr>
          <w:b/>
        </w:rPr>
        <w:t xml:space="preserve">Tulos</w:t>
      </w:r>
    </w:p>
    <w:p>
      <w:r>
        <w:t xml:space="preserve">Hallitus puolustaa ulkomaisen NHS-henkilöstön maksuja Tory-kritiikistä huolimatta</w:t>
      </w:r>
    </w:p>
    <w:p>
      <w:r>
        <w:rPr>
          <w:b/>
        </w:rPr>
        <w:t xml:space="preserve">Esimerkki 3.2526</w:t>
      </w:r>
    </w:p>
    <w:p>
      <w:r>
        <w:t xml:space="preserve">Ei tarvitse katsoa ylöspäin!</w:t>
      </w:r>
    </w:p>
    <w:p>
      <w:r>
        <w:rPr>
          <w:b/>
        </w:rPr>
        <w:t xml:space="preserve">Tulos</w:t>
      </w:r>
    </w:p>
    <w:p>
      <w:r>
        <w:t xml:space="preserve">Chongqingin "mobiilikaista</w:t>
      </w:r>
    </w:p>
    <w:p>
      <w:r>
        <w:rPr>
          <w:b/>
        </w:rPr>
        <w:t xml:space="preserve">Esimerkki 3.2527</w:t>
      </w:r>
    </w:p>
    <w:p>
      <w:r>
        <w:t xml:space="preserve">Lontoon East Endissä sijaitseva Beigel Bake on tottunut ottamaan vastaan nälkäisiä klubilaisia ja vuorotyöläisiä, mutta ei niinkään kuninkaallisen perheen jäseniä.</w:t>
      </w:r>
    </w:p>
    <w:p>
      <w:r>
        <w:rPr>
          <w:b/>
        </w:rPr>
        <w:t xml:space="preserve">Tulos</w:t>
      </w:r>
    </w:p>
    <w:p>
      <w:r>
        <w:t xml:space="preserve">Herttua ja herttuatar tekevät bageleita yllätysvierailullaan</w:t>
      </w:r>
    </w:p>
    <w:p>
      <w:r>
        <w:rPr>
          <w:b/>
        </w:rPr>
        <w:t xml:space="preserve">Esimerkki 3.2528</w:t>
      </w:r>
    </w:p>
    <w:p>
      <w:r>
        <w:t xml:space="preserve">Guns N' Roses on ilmoittanut seitsemän päivän areenakiertueesta Isossa-Britanniassa.</w:t>
      </w:r>
    </w:p>
    <w:p>
      <w:r>
        <w:rPr>
          <w:b/>
        </w:rPr>
        <w:t xml:space="preserve">Tulos</w:t>
      </w:r>
    </w:p>
    <w:p>
      <w:r>
        <w:t xml:space="preserve">Guns N' Roses julkistaa seitsemän päivämäärän Iso-Britannian areenakiertueen toukokuussa</w:t>
      </w:r>
    </w:p>
    <w:p>
      <w:r>
        <w:rPr>
          <w:b/>
        </w:rPr>
        <w:t xml:space="preserve">Esimerkki 3.2529</w:t>
      </w:r>
    </w:p>
    <w:p>
      <w:r>
        <w:t xml:space="preserve">Noin 80 prosentissa poliisien tapauksista ei ole kyse rikoksesta, Skotlannin poliisi on kertonut kansanedustajien valiokunnalle.</w:t>
      </w:r>
    </w:p>
    <w:p>
      <w:r>
        <w:rPr>
          <w:b/>
        </w:rPr>
        <w:t xml:space="preserve">Tulos</w:t>
      </w:r>
    </w:p>
    <w:p>
      <w:r>
        <w:t xml:space="preserve">80 prosentissa Skotlannin poliisin hälytyksistä ei tapahtunut rikosta.</w:t>
      </w:r>
    </w:p>
    <w:p>
      <w:r>
        <w:rPr>
          <w:b/>
        </w:rPr>
        <w:t xml:space="preserve">Esimerkki 3.2530</w:t>
      </w:r>
    </w:p>
    <w:p>
      <w:r>
        <w:t xml:space="preserve">Kaupungin matkailuneuvonta suljetaan, koska ihmiset siirtävät hakujaan verkkoon.</w:t>
      </w:r>
    </w:p>
    <w:p>
      <w:r>
        <w:rPr>
          <w:b/>
        </w:rPr>
        <w:t xml:space="preserve">Tulos</w:t>
      </w:r>
    </w:p>
    <w:p>
      <w:r>
        <w:t xml:space="preserve">Norwichin matkailuneuvonta suljetaan, kun kävijät siirtyvät verkkoon</w:t>
      </w:r>
    </w:p>
    <w:p>
      <w:r>
        <w:rPr>
          <w:b/>
        </w:rPr>
        <w:t xml:space="preserve">Esimerkki 3.2531</w:t>
      </w:r>
    </w:p>
    <w:p>
      <w:r>
        <w:t xml:space="preserve">Calvin ja Debbie Orr olivat säästäneet viimeiset viisi vuotta voidakseen maksaa 25-vuotishääpäivänsä kunniaksi Välimeren-risteilyn.</w:t>
      </w:r>
    </w:p>
    <w:p>
      <w:r>
        <w:rPr>
          <w:b/>
        </w:rPr>
        <w:t xml:space="preserve">Tulos</w:t>
      </w:r>
    </w:p>
    <w:p>
      <w:r>
        <w:t xml:space="preserve">Risteilytukia: "Näemmekö koskaan enää 5000 puntaa?</w:t>
      </w:r>
    </w:p>
    <w:p>
      <w:r>
        <w:rPr>
          <w:b/>
        </w:rPr>
        <w:t xml:space="preserve">Esimerkki 3.2532</w:t>
      </w:r>
    </w:p>
    <w:p>
      <w:r>
        <w:t xml:space="preserve">Kulttuuriministeri Jeremy Hunt on pyytänyt anteeksi turhautumista, jota Lontoon 2012 lippujen jälleenmyyntisivustoa käyttävät ihmiset ovat kokeneet.</w:t>
      </w:r>
    </w:p>
    <w:p>
      <w:r>
        <w:rPr>
          <w:b/>
        </w:rPr>
        <w:t xml:space="preserve">Tulos</w:t>
      </w:r>
    </w:p>
    <w:p>
      <w:r>
        <w:t xml:space="preserve">Lontoo 2012: Jeremy Huntin anteeksipyyntö olympialipuista</w:t>
      </w:r>
    </w:p>
    <w:p>
      <w:r>
        <w:rPr>
          <w:b/>
        </w:rPr>
        <w:t xml:space="preserve">Esimerkki 3.2533</w:t>
      </w:r>
    </w:p>
    <w:p>
      <w:r>
        <w:t xml:space="preserve">Tapa, jolla Walesin hallitus myönsi avustusta autismihankkeelle, oli "omituinen" ja "huolimaton", väittää parlamentin jäsen.</w:t>
      </w:r>
    </w:p>
    <w:p>
      <w:r>
        <w:rPr>
          <w:b/>
        </w:rPr>
        <w:t xml:space="preserve">Tulos</w:t>
      </w:r>
    </w:p>
    <w:p>
      <w:r>
        <w:t xml:space="preserve">Darren Millar sanoo, että autismia koskevan hyväntekeväisyysjärjestön rahoitus oli "huolimatonta".</w:t>
      </w:r>
    </w:p>
    <w:p>
      <w:r>
        <w:rPr>
          <w:b/>
        </w:rPr>
        <w:t xml:space="preserve">Esimerkki 3.2534</w:t>
      </w:r>
    </w:p>
    <w:p>
      <w:r>
        <w:t xml:space="preserve">Jazz, hip-hop, charttipop, folk ja lukutaitoinen punk ovat kaikki mukana "gallupien gallupissa", jossa etsitään vuoden 2015 10 parasta albumia.</w:t>
      </w:r>
    </w:p>
    <w:p>
      <w:r>
        <w:rPr>
          <w:b/>
        </w:rPr>
        <w:t xml:space="preserve">Tulos</w:t>
      </w:r>
    </w:p>
    <w:p>
      <w:r>
        <w:t xml:space="preserve">Vuoden 2015 10 parasta albumia</w:t>
      </w:r>
    </w:p>
    <w:p>
      <w:r>
        <w:rPr>
          <w:b/>
        </w:rPr>
        <w:t xml:space="preserve">Esimerkki 3.2535</w:t>
      </w:r>
    </w:p>
    <w:p>
      <w:r>
        <w:t xml:space="preserve">Manxin niemimaan vanhempi poliitikko on ilmoittanut päätöksestään jäädä eläkkeelle oltuaan 29 vuotta House of Keysin (MHK) jäsenenä.</w:t>
      </w:r>
    </w:p>
    <w:p>
      <w:r>
        <w:rPr>
          <w:b/>
        </w:rPr>
        <w:t xml:space="preserve">Tulos</w:t>
      </w:r>
    </w:p>
    <w:p>
      <w:r>
        <w:t xml:space="preserve">Manxin vanhempi poliitikko David Cannan jää eläkkeelle</w:t>
      </w:r>
    </w:p>
    <w:p>
      <w:r>
        <w:rPr>
          <w:b/>
        </w:rPr>
        <w:t xml:space="preserve">Esimerkki 3.2536</w:t>
      </w:r>
    </w:p>
    <w:p>
      <w:r>
        <w:t xml:space="preserve">Turvalliset puhelinlinjat ja koodinimet ovat yleensä hallitusten ja salaisten palvelujen omaisuutta. Mutta kun kyse oli Game of Thrones -spoilereista, fantasiasarjan tuottajat eivät ottaneet mitään riskejä, kuten sarjan virallisen kulissien takaisen dokumentin tehnyt nainen sai selville.</w:t>
      </w:r>
    </w:p>
    <w:p>
      <w:r>
        <w:rPr>
          <w:b/>
        </w:rPr>
        <w:t xml:space="preserve">Tulos</w:t>
      </w:r>
    </w:p>
    <w:p>
      <w:r>
        <w:t xml:space="preserve">Game of Thrones: Kulissien takana -dokumentin huippusalaisuudet</w:t>
      </w:r>
    </w:p>
    <w:p>
      <w:r>
        <w:rPr>
          <w:b/>
        </w:rPr>
        <w:t xml:space="preserve">Esimerkki 3.2537</w:t>
      </w:r>
    </w:p>
    <w:p>
      <w:r>
        <w:t xml:space="preserve">Koronaviruksen puhkeamisen jatkuessa monet tv-ohjelmat ovat joutuneet keskeyttämään kuvaukset tai supistamaan tuotantoa.</w:t>
      </w:r>
    </w:p>
    <w:p>
      <w:r>
        <w:rPr>
          <w:b/>
        </w:rPr>
        <w:t xml:space="preserve">Tulos</w:t>
      </w:r>
    </w:p>
    <w:p>
      <w:r>
        <w:t xml:space="preserve">Coronavirus: 9 näyttää auttaa sinua itseisolation kautta</w:t>
      </w:r>
    </w:p>
    <w:p>
      <w:r>
        <w:rPr>
          <w:b/>
        </w:rPr>
        <w:t xml:space="preserve">Esimerkki 3.2538</w:t>
      </w:r>
    </w:p>
    <w:p>
      <w:r>
        <w:t xml:space="preserve">Somersetin sosiaalipalvelujen mukaan on "epärealistista" yrittää noudattaa ehdotettua kuuden kuukauden määräaikaa lastenhoitotapausten käsittelylle.</w:t>
      </w:r>
    </w:p>
    <w:p>
      <w:r>
        <w:rPr>
          <w:b/>
        </w:rPr>
        <w:t xml:space="preserve">Tulos</w:t>
      </w:r>
    </w:p>
    <w:p>
      <w:r>
        <w:t xml:space="preserve">Perheoikeudellisen katsauksen lastenhoitoa koskeva raja "epärealistinen".</w:t>
      </w:r>
    </w:p>
    <w:p>
      <w:r>
        <w:rPr>
          <w:b/>
        </w:rPr>
        <w:t xml:space="preserve">Esimerkki 3.2539</w:t>
      </w:r>
    </w:p>
    <w:p>
      <w:r>
        <w:t xml:space="preserve">Euroopan neuvoston päätös, jonka mukaan Ranskan laki lasten lyömisestä ei ole riittävän selkeä, sitova tai täsmällinen, on herättänyt kansallista keskustelua maassa, jossa vanhempien oikeutta kurittaa lapsia pidetään edelleen tärkeänä.</w:t>
      </w:r>
    </w:p>
    <w:p>
      <w:r>
        <w:rPr>
          <w:b/>
        </w:rPr>
        <w:t xml:space="preserve">Tulos</w:t>
      </w:r>
    </w:p>
    <w:p>
      <w:r>
        <w:t xml:space="preserve">Ranska hillitsee pirstaloitumisen vastaista virtaa</w:t>
      </w:r>
    </w:p>
    <w:p>
      <w:r>
        <w:rPr>
          <w:b/>
        </w:rPr>
        <w:t xml:space="preserve">Esimerkki 3.2540</w:t>
      </w:r>
    </w:p>
    <w:p>
      <w:r>
        <w:t xml:space="preserve">Heathrow'n lentoasemalle autolla matkustavat saattavat joutua maksamaan ruuhkamaksun, jos lentoasemalle ehdotettu kolmas kiitotie rakennetaan.</w:t>
      </w:r>
    </w:p>
    <w:p>
      <w:r>
        <w:rPr>
          <w:b/>
        </w:rPr>
        <w:t xml:space="preserve">Tulos</w:t>
      </w:r>
    </w:p>
    <w:p>
      <w:r>
        <w:t xml:space="preserve">Heathrow'n lentoaseman ruuhkamaksuehdotus</w:t>
      </w:r>
    </w:p>
    <w:p>
      <w:r>
        <w:rPr>
          <w:b/>
        </w:rPr>
        <w:t xml:space="preserve">Esimerkki 3.2541</w:t>
      </w:r>
    </w:p>
    <w:p>
      <w:r>
        <w:t xml:space="preserve">Etelä-Walesin, Bristol Parkwayn ja Lontoon Paddingtonin välillä matkustaville on aloitettu rautateiden parannustyöt.</w:t>
      </w:r>
    </w:p>
    <w:p>
      <w:r>
        <w:rPr>
          <w:b/>
        </w:rPr>
        <w:t xml:space="preserve">Tulos</w:t>
      </w:r>
    </w:p>
    <w:p>
      <w:r>
        <w:t xml:space="preserve">Great Western Railin Etelä-Walesiin vaikuttavat parannukset alkavat</w:t>
      </w:r>
    </w:p>
    <w:p>
      <w:r>
        <w:rPr>
          <w:b/>
        </w:rPr>
        <w:t xml:space="preserve">Esimerkki 3.2542</w:t>
      </w:r>
    </w:p>
    <w:p>
      <w:r>
        <w:t xml:space="preserve">Koomikko Tony Hancockia pidetään edelleen yhtenä brittiläisen televisiokomedian pioneereista 45 vuotta sen jälkeen, kun hän riisti itseltään hengen.</w:t>
      </w:r>
    </w:p>
    <w:p>
      <w:r>
        <w:rPr>
          <w:b/>
        </w:rPr>
        <w:t xml:space="preserve">Tulos</w:t>
      </w:r>
    </w:p>
    <w:p>
      <w:r>
        <w:t xml:space="preserve">Koomikko Tony Hancockin Bournemouth-yhteydet muistetaan mieleen.</w:t>
      </w:r>
    </w:p>
    <w:p>
      <w:r>
        <w:rPr>
          <w:b/>
        </w:rPr>
        <w:t xml:space="preserve">Esimerkki 3.2543</w:t>
      </w:r>
    </w:p>
    <w:p>
      <w:r>
        <w:t xml:space="preserve">Algerialainen tuomioistuin on tuominnut miehen kahdeksi vuodeksi vankilaan, koska hän oli roikottanut vauvaa ikkunasta saadakseen "tykkäyksiä" Facebookissa.</w:t>
      </w:r>
    </w:p>
    <w:p>
      <w:r>
        <w:rPr>
          <w:b/>
        </w:rPr>
        <w:t xml:space="preserve">Tulos</w:t>
      </w:r>
    </w:p>
    <w:p>
      <w:r>
        <w:t xml:space="preserve">Mies vangittiin vauvan roikkumisesta ikkunasta Algeriassa</w:t>
      </w:r>
    </w:p>
    <w:p>
      <w:r>
        <w:rPr>
          <w:b/>
        </w:rPr>
        <w:t xml:space="preserve">Esimerkki 3.2544</w:t>
      </w:r>
    </w:p>
    <w:p>
      <w:r>
        <w:t xml:space="preserve">Italia on määrännyt koko maan kattavan lukituksen joulun ja uudenvuoden ajaksi koronavirustapausten lisääntymisen torjumiseksi.</w:t>
      </w:r>
    </w:p>
    <w:p>
      <w:r>
        <w:rPr>
          <w:b/>
        </w:rPr>
        <w:t xml:space="preserve">Tulos</w:t>
      </w:r>
    </w:p>
    <w:p>
      <w:r>
        <w:t xml:space="preserve">Covid: Italia on viimeisin Euroopan maa, joka on määrännyt joulunviettoon lukituksen.</w:t>
      </w:r>
    </w:p>
    <w:p>
      <w:r>
        <w:rPr>
          <w:b/>
        </w:rPr>
        <w:t xml:space="preserve">Esimerkki 3.2545</w:t>
      </w:r>
    </w:p>
    <w:p>
      <w:r>
        <w:t xml:space="preserve">Suunnitelmista rakentaa Euroopan suurin kaasukäyttöinen sähkölaitos Pohjois-Yorkshireen on luovuttu.</w:t>
      </w:r>
    </w:p>
    <w:p>
      <w:r>
        <w:rPr>
          <w:b/>
        </w:rPr>
        <w:t xml:space="preserve">Tulos</w:t>
      </w:r>
    </w:p>
    <w:p>
      <w:r>
        <w:t xml:space="preserve">Pohjois-Yorkshiren voimalaitos Drax luopuu kaasuturbiinisuunnitelmasta</w:t>
      </w:r>
    </w:p>
    <w:p>
      <w:r>
        <w:rPr>
          <w:b/>
        </w:rPr>
        <w:t xml:space="preserve">Esimerkki 3.2546</w:t>
      </w:r>
    </w:p>
    <w:p>
      <w:r>
        <w:t xml:space="preserve">Lääkärit kokeilevat musiikkisovellusta, joka luo henkilökohtaisia soittolistoja potilaiden ja sairaalahenkilökunnan rentoutumisen helpottamiseksi.</w:t>
      </w:r>
    </w:p>
    <w:p>
      <w:r>
        <w:rPr>
          <w:b/>
        </w:rPr>
        <w:t xml:space="preserve">Tulos</w:t>
      </w:r>
    </w:p>
    <w:p>
      <w:r>
        <w:t xml:space="preserve">Hullin yritys kehittää musiikkisovelluksen vähentämään henkilöstön ja potilaiden stressiä</w:t>
      </w:r>
    </w:p>
    <w:p>
      <w:r>
        <w:rPr>
          <w:b/>
        </w:rPr>
        <w:t xml:space="preserve">Esimerkki 3.2547</w:t>
      </w:r>
    </w:p>
    <w:p>
      <w:r>
        <w:t xml:space="preserve">Mies vietiin sairaalaan vakavasti loukkaantuneena Dudleyn asunnossa tapahtuneen kaasuräjähdyksen jälkeen.</w:t>
      </w:r>
    </w:p>
    <w:p>
      <w:r>
        <w:rPr>
          <w:b/>
        </w:rPr>
        <w:t xml:space="preserve">Tulos</w:t>
      </w:r>
    </w:p>
    <w:p>
      <w:r>
        <w:t xml:space="preserve">Mies paloi Coseleyn asunnon kaasuräjähdyksessä</w:t>
      </w:r>
    </w:p>
    <w:p>
      <w:r>
        <w:rPr>
          <w:b/>
        </w:rPr>
        <w:t xml:space="preserve">Esimerkki 3.2548</w:t>
      </w:r>
    </w:p>
    <w:p>
      <w:r>
        <w:t xml:space="preserve">Bahrainin tärkeimmän oppositioryhmän al-Wefaqin johtaja on vaatinut kruununprinssin osallistumista neuvotteluihin, joiden tarkoituksena on lopettaa lähes kaksi vuotta jatkuneet levottomuudet.</w:t>
      </w:r>
    </w:p>
    <w:p>
      <w:r>
        <w:rPr>
          <w:b/>
        </w:rPr>
        <w:t xml:space="preserve">Tulos</w:t>
      </w:r>
    </w:p>
    <w:p>
      <w:r>
        <w:t xml:space="preserve">Bahrainin oppositiojohtaja haluaa kruununprinssin neuvotteluihin</w:t>
      </w:r>
    </w:p>
    <w:p>
      <w:r>
        <w:rPr>
          <w:b/>
        </w:rPr>
        <w:t xml:space="preserve">Esimerkki 3.2549</w:t>
      </w:r>
    </w:p>
    <w:p>
      <w:r>
        <w:t xml:space="preserve">Slate. Se on osa Walesin ilmettä ja tunnetta, ja nyt sen ikoninen asema pyritään tunnustamaan virallisemmin kansainvälisellä tasolla.</w:t>
      </w:r>
    </w:p>
    <w:p>
      <w:r>
        <w:rPr>
          <w:b/>
        </w:rPr>
        <w:t xml:space="preserve">Tulos</w:t>
      </w:r>
    </w:p>
    <w:p>
      <w:r>
        <w:t xml:space="preserve">Walesin liuskekivi: Vahva, ohut ja pitkä historia</w:t>
      </w:r>
    </w:p>
    <w:p>
      <w:r>
        <w:rPr>
          <w:b/>
        </w:rPr>
        <w:t xml:space="preserve">Esimerkki 3.2550</w:t>
      </w:r>
    </w:p>
    <w:p>
      <w:r>
        <w:t xml:space="preserve">Etelä-Afrikan presidentti Cyril Ramaphosan on maksettava takaisin 35 000 dollaria (27 300 puntaa), jotka korruptiosta syytetty yritys antoi hänen johtajakampanjalleen.</w:t>
      </w:r>
    </w:p>
    <w:p>
      <w:r>
        <w:rPr>
          <w:b/>
        </w:rPr>
        <w:t xml:space="preserve">Tulos</w:t>
      </w:r>
    </w:p>
    <w:p>
      <w:r>
        <w:t xml:space="preserve">Etelä-Afrikan Ramaphosan on maksettava takaisin kampanjalahjoitus</w:t>
      </w:r>
    </w:p>
    <w:p>
      <w:r>
        <w:rPr>
          <w:b/>
        </w:rPr>
        <w:t xml:space="preserve">Esimerkki 3.2551</w:t>
      </w:r>
    </w:p>
    <w:p>
      <w:r>
        <w:t xml:space="preserve">Conwyn kunnanvaltuutetut ovat hylänneet kabinetin tarjouksen lieventää kunnallisveron korotuksen aiheuttamaa iskua käyttämällä miljoona puntaa, jotka on varattu uusiin koulurakennuksiin.</w:t>
      </w:r>
    </w:p>
    <w:p>
      <w:r>
        <w:rPr>
          <w:b/>
        </w:rPr>
        <w:t xml:space="preserve">Tulos</w:t>
      </w:r>
    </w:p>
    <w:p>
      <w:r>
        <w:t xml:space="preserve">Conwyn kunnallisveron korotus: Koulujen rahojen käyttämistä koskeva hakemus hylättiin</w:t>
      </w:r>
    </w:p>
    <w:p>
      <w:r>
        <w:rPr>
          <w:b/>
        </w:rPr>
        <w:t xml:space="preserve">Esimerkki 3.2552</w:t>
      </w:r>
    </w:p>
    <w:p>
      <w:r>
        <w:t xml:space="preserve">Uusi lauantai-illan viihdeohjelma, jossa etsitään Ison-Britannian parasta lauluryhmää, alkaa vuonna 2017, BBC One on ilmoittanut.</w:t>
      </w:r>
    </w:p>
    <w:p>
      <w:r>
        <w:rPr>
          <w:b/>
        </w:rPr>
        <w:t xml:space="preserve">Tulos</w:t>
      </w:r>
    </w:p>
    <w:p>
      <w:r>
        <w:t xml:space="preserve">"Pitch Battle" -lauluesitys esitetään BBC One -kanavalla.</w:t>
      </w:r>
    </w:p>
    <w:p>
      <w:r>
        <w:rPr>
          <w:b/>
        </w:rPr>
        <w:t xml:space="preserve">Esimerkki 3.2553</w:t>
      </w:r>
    </w:p>
    <w:p>
      <w:r>
        <w:t xml:space="preserve">Yritysministeriölle työskennellyt konsulttiyritys havaitsi puutteita RHI-järjestelmässä useita vuosia ennen kuin sen ongelmat tulivat ilmi.</w:t>
      </w:r>
    </w:p>
    <w:p>
      <w:r>
        <w:rPr>
          <w:b/>
        </w:rPr>
        <w:t xml:space="preserve">Tulos</w:t>
      </w:r>
    </w:p>
    <w:p>
      <w:r>
        <w:t xml:space="preserve">RHI: konsulttiyritys havaitsi järjestelmän puutteita, tutkimus kuulee asiasta.</w:t>
      </w:r>
    </w:p>
    <w:p>
      <w:r>
        <w:rPr>
          <w:b/>
        </w:rPr>
        <w:t xml:space="preserve">Esimerkki 3.2554</w:t>
      </w:r>
    </w:p>
    <w:p>
      <w:r>
        <w:t xml:space="preserve">UNICEF on kehottanut LTTE:tä lopettamaan lasten rekrytoinnin ja vapauttamaan kaikki sen riveissä olevat lapset.</w:t>
      </w:r>
    </w:p>
    <w:p>
      <w:r>
        <w:rPr>
          <w:b/>
        </w:rPr>
        <w:t xml:space="preserve">Tulos</w:t>
      </w:r>
    </w:p>
    <w:p>
      <w:r>
        <w:t xml:space="preserve">Lopeta lasten värväys - UNICEF</w:t>
      </w:r>
    </w:p>
    <w:p>
      <w:r>
        <w:rPr>
          <w:b/>
        </w:rPr>
        <w:t xml:space="preserve">Esimerkki 3.2555</w:t>
      </w:r>
    </w:p>
    <w:p>
      <w:r>
        <w:t xml:space="preserve">Miestä on syytetty murhasta naisen kuoltua Herefordissa.</w:t>
      </w:r>
    </w:p>
    <w:p>
      <w:r>
        <w:rPr>
          <w:b/>
        </w:rPr>
        <w:t xml:space="preserve">Tulos</w:t>
      </w:r>
    </w:p>
    <w:p>
      <w:r>
        <w:t xml:space="preserve">Julie Clarkin kuolema: Jason Nellistiä syytetään Herefordin murhasta</w:t>
      </w:r>
    </w:p>
    <w:p>
      <w:r>
        <w:rPr>
          <w:b/>
        </w:rPr>
        <w:t xml:space="preserve">Esimerkki 3.2556</w:t>
      </w:r>
    </w:p>
    <w:p>
      <w:r>
        <w:t xml:space="preserve">Guernseyn osavaltiot hyväksyivät elokuussa tavoitteen saavuttaa "nollan nettomääräiset" kasvihuonekaasupäästöt ilmastonmuutoksen torjumiseksi.</w:t>
      </w:r>
    </w:p>
    <w:p>
      <w:r>
        <w:rPr>
          <w:b/>
        </w:rPr>
        <w:t xml:space="preserve">Tulos</w:t>
      </w:r>
    </w:p>
    <w:p>
      <w:r>
        <w:t xml:space="preserve">Guernseyn vaalit 2020: Ilmastonmuutos</w:t>
      </w:r>
    </w:p>
    <w:p>
      <w:r>
        <w:rPr>
          <w:b/>
        </w:rPr>
        <w:t xml:space="preserve">Esimerkki 3.2557</w:t>
      </w:r>
    </w:p>
    <w:p>
      <w:r>
        <w:t xml:space="preserve">Lähes puolet skotlantilaisista asianajajista pitää verkkoturvallisuutta suurimpana teknologisena haasteena, ilmenee asianajajien keskuudessa tehdystä tutkimuksesta.</w:t>
      </w:r>
    </w:p>
    <w:p>
      <w:r>
        <w:rPr>
          <w:b/>
        </w:rPr>
        <w:t xml:space="preserve">Tulos</w:t>
      </w:r>
    </w:p>
    <w:p>
      <w:r>
        <w:t xml:space="preserve">Kyberturvallisuus "keskeinen kysymys asianajajille</w:t>
      </w:r>
    </w:p>
    <w:p>
      <w:r>
        <w:rPr>
          <w:b/>
        </w:rPr>
        <w:t xml:space="preserve">Esimerkki 3.2558</w:t>
      </w:r>
    </w:p>
    <w:p>
      <w:r>
        <w:t xml:space="preserve">Mumsnet, Ison-Britannian suurin vanhemmille suunnattu sivusto, on käynnistänyt tilauspalvelun mainostulojen jyrkän laskun jälkeen.</w:t>
      </w:r>
    </w:p>
    <w:p>
      <w:r>
        <w:rPr>
          <w:b/>
        </w:rPr>
        <w:t xml:space="preserve">Tulos</w:t>
      </w:r>
    </w:p>
    <w:p>
      <w:r>
        <w:t xml:space="preserve">Mumsnet käynnistää tilauspyynnön "vinkuvaan aikaan".</w:t>
      </w:r>
    </w:p>
    <w:p>
      <w:r>
        <w:rPr>
          <w:b/>
        </w:rPr>
        <w:t xml:space="preserve">Esimerkki 3.2559</w:t>
      </w:r>
    </w:p>
    <w:p>
      <w:r>
        <w:t xml:space="preserve">Viime vuonna eräs Durhamin kreivikunnassa asuva mies tarvitsi verhorenkaan poistamista sukupuolielimestään. Onneksi hänen paikallinen palo- ja pelastuspalvelunsa oli apuna. Useimmiten ruuvileikkurin edessä ovat aikuiset - eivät lapset - punaiset kasvot, mutta miksi me asetamme itsemme näin kiusallisiin tilanteisiin?</w:t>
      </w:r>
    </w:p>
    <w:p>
      <w:r>
        <w:rPr>
          <w:b/>
        </w:rPr>
        <w:t xml:space="preserve">Tulos</w:t>
      </w:r>
    </w:p>
    <w:p>
      <w:r>
        <w:t xml:space="preserve">Miksi otamme riskin noloista kohtaamisista palomiesten kanssa?</w:t>
      </w:r>
    </w:p>
    <w:p>
      <w:r>
        <w:rPr>
          <w:b/>
        </w:rPr>
        <w:t xml:space="preserve">Esimerkki 3.2560</w:t>
      </w:r>
    </w:p>
    <w:p>
      <w:r>
        <w:t xml:space="preserve">Pekingin Central Business Districtin varjossa on pieni matalien slummien asuinalue, jossa ihmiset kamppailevat tilasta.</w:t>
      </w:r>
    </w:p>
    <w:p>
      <w:r>
        <w:rPr>
          <w:b/>
        </w:rPr>
        <w:t xml:space="preserve">Tulos</w:t>
      </w:r>
    </w:p>
    <w:p>
      <w:r>
        <w:t xml:space="preserve">Kiina puuttuu talouden epätasapainoon</w:t>
      </w:r>
    </w:p>
    <w:p>
      <w:r>
        <w:rPr>
          <w:b/>
        </w:rPr>
        <w:t xml:space="preserve">Esimerkki 3.2561</w:t>
      </w:r>
    </w:p>
    <w:p>
      <w:r>
        <w:t xml:space="preserve">Tilfordin kylän krikettikentällä sijaitsevan Barley Mow -ravintolan ulkopuolella istuu joukko alkuillasta juopottelevia ihmisiä, jotka katsovat vasemmalta oikealle yhtä tosissaan kuin Andy Murrayn fanit Centre Courtilla.</w:t>
      </w:r>
    </w:p>
    <w:p>
      <w:r>
        <w:rPr>
          <w:b/>
        </w:rPr>
        <w:t xml:space="preserve">Tulos</w:t>
      </w:r>
    </w:p>
    <w:p>
      <w:r>
        <w:t xml:space="preserve">Ison-Britannian uusimmat sähköautot kääntävät vihdoinkin päitä</w:t>
      </w:r>
    </w:p>
    <w:p>
      <w:r>
        <w:rPr>
          <w:b/>
        </w:rPr>
        <w:t xml:space="preserve">Esimerkki 3.2562</w:t>
      </w:r>
    </w:p>
    <w:p>
      <w:r>
        <w:t xml:space="preserve">Neljä miestä, jotka tuomittiin mäyrän syyttämisestä BBC Walesin peitetutkinnan jälkeen, on tuomittu vankilaan.</w:t>
      </w:r>
    </w:p>
    <w:p>
      <w:r>
        <w:rPr>
          <w:b/>
        </w:rPr>
        <w:t xml:space="preserve">Tulos</w:t>
      </w:r>
    </w:p>
    <w:p>
      <w:r>
        <w:t xml:space="preserve">Mäyräkoiran syyttäjät vangittiin BBC:n peitetutkimuksen jälkeen</w:t>
      </w:r>
    </w:p>
    <w:p>
      <w:r>
        <w:rPr>
          <w:b/>
        </w:rPr>
        <w:t xml:space="preserve">Esimerkki 3.2563</w:t>
      </w:r>
    </w:p>
    <w:p>
      <w:r>
        <w:t xml:space="preserve">Asiantuntijoiden mukaan niin sanottua kostopornoa koskevat lait eivät ole tarkoituksenmukaisia, ja poliisi tarvitsee edelleen lisää koulutusta.</w:t>
      </w:r>
    </w:p>
    <w:p>
      <w:r>
        <w:rPr>
          <w:b/>
        </w:rPr>
        <w:t xml:space="preserve">Tulos</w:t>
      </w:r>
    </w:p>
    <w:p>
      <w:r>
        <w:t xml:space="preserve">Kostopornoa koskevat lait "eivät toimi", sanoo uhrien ryhmä</w:t>
      </w:r>
    </w:p>
    <w:p>
      <w:r>
        <w:rPr>
          <w:b/>
        </w:rPr>
        <w:t xml:space="preserve">Esimerkki 3.2564</w:t>
      </w:r>
    </w:p>
    <w:p>
      <w:r>
        <w:t xml:space="preserve">DUP:n johtaja Arlene Foster on sanonut, ettei hän usko olevansa henkilökohtaisesti vastuussa RHI-järjestelmän romahtamisesta.</w:t>
      </w:r>
    </w:p>
    <w:p>
      <w:r>
        <w:rPr>
          <w:b/>
        </w:rPr>
        <w:t xml:space="preserve">Tulos</w:t>
      </w:r>
    </w:p>
    <w:p>
      <w:r>
        <w:t xml:space="preserve">RHI-tutkimus: Arlene Foster: "Syvästi valitettavaa", sanoo Arlene Foster</w:t>
      </w:r>
    </w:p>
    <w:p>
      <w:r>
        <w:rPr>
          <w:b/>
        </w:rPr>
        <w:t xml:space="preserve">Esimerkki 3.2565</w:t>
      </w:r>
    </w:p>
    <w:p>
      <w:r>
        <w:t xml:space="preserve">Roger Lewis on valvonut kahta Grand Slam -mestaruutta Welsh Rugby Unionissa, mutta hän on ollut mukana rakentamassa joukkuetta, joka kilpailee Yhdistyneen kuningaskunnan vahvimpien taloudellisten toimijoiden kanssa.</w:t>
      </w:r>
    </w:p>
    <w:p>
      <w:r>
        <w:rPr>
          <w:b/>
        </w:rPr>
        <w:t xml:space="preserve">Tulos</w:t>
      </w:r>
    </w:p>
    <w:p>
      <w:r>
        <w:t xml:space="preserve">Analyysi: WRU:n Roger Lewis johtaa myös Cardiffin visiota</w:t>
      </w:r>
    </w:p>
    <w:p>
      <w:r>
        <w:rPr>
          <w:b/>
        </w:rPr>
        <w:t xml:space="preserve">Esimerkki 3.2566</w:t>
      </w:r>
    </w:p>
    <w:p>
      <w:r>
        <w:t xml:space="preserve">Tuomarin mukaan rakennuttajien on selvitettävä, kuuluuko ydinvoimalan läheisyydessä olevan mudan läjittäminen ympäristövaikutusten arvioinnin piiriin.</w:t>
      </w:r>
    </w:p>
    <w:p>
      <w:r>
        <w:rPr>
          <w:b/>
        </w:rPr>
        <w:t xml:space="preserve">Tulos</w:t>
      </w:r>
    </w:p>
    <w:p>
      <w:r>
        <w:t xml:space="preserve">EDF:n lausunto ydinvoimalan mutapäästöistä "ei pidä paikkaansa".</w:t>
      </w:r>
    </w:p>
    <w:p>
      <w:r>
        <w:rPr>
          <w:b/>
        </w:rPr>
        <w:t xml:space="preserve">Esimerkki 3.2567</w:t>
      </w:r>
    </w:p>
    <w:p>
      <w:r>
        <w:t xml:space="preserve">Plaid Cymru on todennut, ettei voida hyväksyä viivästyksiä töissä, joilla pyritään estämään A55-tien tulviminen Pohjois-Walesissa.</w:t>
      </w:r>
    </w:p>
    <w:p>
      <w:r>
        <w:rPr>
          <w:b/>
        </w:rPr>
        <w:t xml:space="preserve">Tulos</w:t>
      </w:r>
    </w:p>
    <w:p>
      <w:r>
        <w:t xml:space="preserve">Plaid Cymru kritisoi A55:n tulvatöiden viivästymistä.</w:t>
      </w:r>
    </w:p>
    <w:p>
      <w:r>
        <w:rPr>
          <w:b/>
        </w:rPr>
        <w:t xml:space="preserve">Esimerkki 3.2568</w:t>
      </w:r>
    </w:p>
    <w:p>
      <w:r>
        <w:t xml:space="preserve">Kauppakeskuksesta on tullut menestyksekäs koti yli puolelle miljoonalle mehiläiselle.</w:t>
      </w:r>
    </w:p>
    <w:p>
      <w:r>
        <w:rPr>
          <w:b/>
        </w:rPr>
        <w:t xml:space="preserve">Tulos</w:t>
      </w:r>
    </w:p>
    <w:p>
      <w:r>
        <w:t xml:space="preserve">Peterborough'n ostoskeskuksessa vilkastuu mehiläisiä</w:t>
      </w:r>
    </w:p>
    <w:p>
      <w:r>
        <w:rPr>
          <w:b/>
        </w:rPr>
        <w:t xml:space="preserve">Esimerkki 3.2569</w:t>
      </w:r>
    </w:p>
    <w:p>
      <w:r>
        <w:t xml:space="preserve">Kuninkaallisen perheen jäsen teki yllätysvierailun devonilaiseen hyväntekeväisyyskauppaan.</w:t>
      </w:r>
    </w:p>
    <w:p>
      <w:r>
        <w:rPr>
          <w:b/>
        </w:rPr>
        <w:t xml:space="preserve">Tulos</w:t>
      </w:r>
    </w:p>
    <w:p>
      <w:r>
        <w:t xml:space="preserve">Wessexin kreivitär vierailee Dawlishin hyväntekeväisyyskaupassa</w:t>
      </w:r>
    </w:p>
    <w:p>
      <w:r>
        <w:rPr>
          <w:b/>
        </w:rPr>
        <w:t xml:space="preserve">Esimerkki 3.2570</w:t>
      </w:r>
    </w:p>
    <w:p>
      <w:r>
        <w:t xml:space="preserve">Sadat ihmiset, jotka asuvat palkitussa kerrostalokompleksissa, pelkäävät, että heistä jokainen voi joutua maksamaan 10 000 punnan laskun sen jälkeen, kun verhous osoittautui vaaralliseksi.</w:t>
      </w:r>
    </w:p>
    <w:p>
      <w:r>
        <w:rPr>
          <w:b/>
        </w:rPr>
        <w:t xml:space="preserve">Tulos</w:t>
      </w:r>
    </w:p>
    <w:p>
      <w:r>
        <w:t xml:space="preserve">Asukkaat Salford Quays asuntoja "voisi kohdata £ 10k verhous lasku</w:t>
      </w:r>
    </w:p>
    <w:p>
      <w:r>
        <w:rPr>
          <w:b/>
        </w:rPr>
        <w:t xml:space="preserve">Esimerkki 3.2571</w:t>
      </w:r>
    </w:p>
    <w:p>
      <w:r>
        <w:t xml:space="preserve">Yhdistyneen kuningaskunnan ministereiden olisi lisättävä pääomasijoituksia, jotta Walesin infrastruktuurimenoja voitaisiin lisätä, Walesin valtiovarainministeri Jane Hutt on sanonut.</w:t>
      </w:r>
    </w:p>
    <w:p>
      <w:r>
        <w:rPr>
          <w:b/>
        </w:rPr>
        <w:t xml:space="preserve">Tulos</w:t>
      </w:r>
    </w:p>
    <w:p>
      <w:r>
        <w:t xml:space="preserve">Talousarvio 2014: Walesin ministerit vaativat investointien lisäämistä</w:t>
      </w:r>
    </w:p>
    <w:p>
      <w:r>
        <w:rPr>
          <w:b/>
        </w:rPr>
        <w:t xml:space="preserve">Esimerkki 3.2572</w:t>
      </w:r>
    </w:p>
    <w:p>
      <w:r>
        <w:t xml:space="preserve">Mies, jota syytetään entisen kumppaninsa ja kaksivuotiaan lapsensa murhasta Essexissä, oli kerran yrittänyt ajaa naisen yli autollaan, on kuultu oikeudessa.</w:t>
      </w:r>
    </w:p>
    <w:p>
      <w:r>
        <w:rPr>
          <w:b/>
        </w:rPr>
        <w:t xml:space="preserve">Tulos</w:t>
      </w:r>
    </w:p>
    <w:p>
      <w:r>
        <w:t xml:space="preserve">David Oakes "yritti ajaa Christine Chambersin päälle".</w:t>
      </w:r>
    </w:p>
    <w:p>
      <w:r>
        <w:rPr>
          <w:b/>
        </w:rPr>
        <w:t xml:space="preserve">Esimerkki 3.2573</w:t>
      </w:r>
    </w:p>
    <w:p>
      <w:r>
        <w:t xml:space="preserve">Skotlannin länsirannikon edustalla on aloitettu Yhdistyneen kuningaskunnan suurin kuitukaapelin asennushanke vuosiin.</w:t>
      </w:r>
    </w:p>
    <w:p>
      <w:r>
        <w:rPr>
          <w:b/>
        </w:rPr>
        <w:t xml:space="preserve">Tulos</w:t>
      </w:r>
    </w:p>
    <w:p>
      <w:r>
        <w:t xml:space="preserve">Skotlannin edustalla aloitetaan 249 meripeninkulman pituisen kaapelin rakentaminen</w:t>
      </w:r>
    </w:p>
    <w:p>
      <w:r>
        <w:rPr>
          <w:b/>
        </w:rPr>
        <w:t xml:space="preserve">Esimerkki 3.2574</w:t>
      </w:r>
    </w:p>
    <w:p>
      <w:r>
        <w:t xml:space="preserve">Berliiniläiset ovat saaneet ennennäkemättömän juhlapäivän, jolla juhlistetaan toisen maailmansodan päättymistä Euroopassa ja samalla vapautumista natsien hallinnasta.</w:t>
      </w:r>
    </w:p>
    <w:p>
      <w:r>
        <w:rPr>
          <w:b/>
        </w:rPr>
        <w:t xml:space="preserve">Tulos</w:t>
      </w:r>
    </w:p>
    <w:p>
      <w:r>
        <w:t xml:space="preserve">VE-päivä: Berliini juhlii toisen maailmansodan päättymistä Euroopassa ennennäkemättömällä juhlapäivällä.</w:t>
      </w:r>
    </w:p>
    <w:p>
      <w:r>
        <w:rPr>
          <w:b/>
        </w:rPr>
        <w:t xml:space="preserve">Esimerkki 3.2575</w:t>
      </w:r>
    </w:p>
    <w:p>
      <w:r>
        <w:t xml:space="preserve">Iranin islamilainen vallankumouskaarti (IRGC) on syyttänyt Yhdysvaltoja siitä, että se on antanut "Hollywood-version tapahtumista" tällä viikolla Persianlahdella sattuneesta välikohtauksesta.</w:t>
      </w:r>
    </w:p>
    <w:p>
      <w:r>
        <w:rPr>
          <w:b/>
        </w:rPr>
        <w:t xml:space="preserve">Tulos</w:t>
      </w:r>
    </w:p>
    <w:p>
      <w:r>
        <w:t xml:space="preserve">Iran varoittaa Yhdysvaltain laivastoa Persianlahden välikohtauksesta</w:t>
      </w:r>
    </w:p>
    <w:p>
      <w:r>
        <w:rPr>
          <w:b/>
        </w:rPr>
        <w:t xml:space="preserve">Esimerkki 3.2576</w:t>
      </w:r>
    </w:p>
    <w:p>
      <w:r>
        <w:t xml:space="preserve">Black Countryn suuressa poliisioperaatiossa pidätetty mies on vapautettu takuita vastaan.</w:t>
      </w:r>
    </w:p>
    <w:p>
      <w:r>
        <w:rPr>
          <w:b/>
        </w:rPr>
        <w:t xml:space="preserve">Tulos</w:t>
      </w:r>
    </w:p>
    <w:p>
      <w:r>
        <w:t xml:space="preserve">Mies takuita vastaan Willenhallin aseistetun poliisin pidätyksen jälkeen</w:t>
      </w:r>
    </w:p>
    <w:p>
      <w:r>
        <w:rPr>
          <w:b/>
        </w:rPr>
        <w:t xml:space="preserve">Esimerkki 3.2577</w:t>
      </w:r>
    </w:p>
    <w:p>
      <w:r>
        <w:t xml:space="preserve">Kaksi Oxfordshiren vankilan työntekijää otettiin panttivangiksi aiemmin tänä vuonna, kuten vankilan puutteita käsittelevässä raportissa todetaan.</w:t>
      </w:r>
    </w:p>
    <w:p>
      <w:r>
        <w:rPr>
          <w:b/>
        </w:rPr>
        <w:t xml:space="preserve">Tulos</w:t>
      </w:r>
    </w:p>
    <w:p>
      <w:r>
        <w:t xml:space="preserve">HMP Bullingdon: "Vangit ottivat henkilökunnan panttivangiksi</w:t>
      </w:r>
    </w:p>
    <w:p>
      <w:r>
        <w:rPr>
          <w:b/>
        </w:rPr>
        <w:t xml:space="preserve">Esimerkki 3.2578</w:t>
      </w:r>
    </w:p>
    <w:p>
      <w:r>
        <w:t xml:space="preserve">Gatwickin lentoasema on julkistanut vuoteen 2020 ulottuvan kasvuvisionsa, johon sisältyy suunnitelma jopa 40 miljoonan matkustajan vuotuisesta matkustajamäärästä.</w:t>
      </w:r>
    </w:p>
    <w:p>
      <w:r>
        <w:rPr>
          <w:b/>
        </w:rPr>
        <w:t xml:space="preserve">Tulos</w:t>
      </w:r>
    </w:p>
    <w:p>
      <w:r>
        <w:t xml:space="preserve">Gatwickin lentoasema aikoo käsitellä 40 miljoonaa matkustajaa vuoteen 2021 mennessä.</w:t>
      </w:r>
    </w:p>
    <w:p>
      <w:r>
        <w:rPr>
          <w:b/>
        </w:rPr>
        <w:t xml:space="preserve">Esimerkki 3.2579</w:t>
      </w:r>
    </w:p>
    <w:p>
      <w:r>
        <w:t xml:space="preserve">Margaret Thatcher nimesi joitakin asujaan muiden maailman johtajien, kuten Mihail Gorbatshovin ja Ronald Reaganin, mukaan, kuten äskettäin julkaistuista asiakirjoista käy ilmi.</w:t>
      </w:r>
    </w:p>
    <w:p>
      <w:r>
        <w:rPr>
          <w:b/>
        </w:rPr>
        <w:t xml:space="preserve">Tulos</w:t>
      </w:r>
    </w:p>
    <w:p>
      <w:r>
        <w:t xml:space="preserve">Margaret Thatcher: Entinen pääministeri nimesi asuja Gorbatshovin ja Reaganin mukaan.</w:t>
      </w:r>
    </w:p>
    <w:p>
      <w:r>
        <w:rPr>
          <w:b/>
        </w:rPr>
        <w:t xml:space="preserve">Esimerkki 3.2580</w:t>
      </w:r>
    </w:p>
    <w:p>
      <w:r>
        <w:t xml:space="preserve">Englannin NHS:n uudet laihdutusohjeet neuvovat ihmisiä "laihduttamaan vähän ja pitämään sen poissa" koko elämän ajan.</w:t>
      </w:r>
    </w:p>
    <w:p>
      <w:r>
        <w:rPr>
          <w:b/>
        </w:rPr>
        <w:t xml:space="preserve">Tulos</w:t>
      </w:r>
    </w:p>
    <w:p>
      <w:r>
        <w:t xml:space="preserve">Painonpudotus: NHS tukee "menettää hieman, pitää se pois" suunnitelmia</w:t>
      </w:r>
    </w:p>
    <w:p>
      <w:r>
        <w:rPr>
          <w:b/>
        </w:rPr>
        <w:t xml:space="preserve">Esimerkki 3.2581</w:t>
      </w:r>
    </w:p>
    <w:p>
      <w:r>
        <w:t xml:space="preserve">Neljä päiväkotia myydään, ja Liverpoolin kaupunginvaltuusto on peruuttamassa viidennen päiväkodin rahoituksen.</w:t>
      </w:r>
    </w:p>
    <w:p>
      <w:r>
        <w:rPr>
          <w:b/>
        </w:rPr>
        <w:t xml:space="preserve">Tulos</w:t>
      </w:r>
    </w:p>
    <w:p>
      <w:r>
        <w:t xml:space="preserve">Liverpoolin lastentarhat tulevat myyntiin</w:t>
      </w:r>
    </w:p>
    <w:p>
      <w:r>
        <w:rPr>
          <w:b/>
        </w:rPr>
        <w:t xml:space="preserve">Esimerkki 3.2582</w:t>
      </w:r>
    </w:p>
    <w:p>
      <w:r>
        <w:t xml:space="preserve">Todistajien mukaan monet Manchester Arenan iskun vakavimmin loukkaantuneista uhreista eivät saaneet asiantuntevaa lääketieteellistä apua yli tuntiin.</w:t>
      </w:r>
    </w:p>
    <w:p>
      <w:r>
        <w:rPr>
          <w:b/>
        </w:rPr>
        <w:t xml:space="preserve">Tulos</w:t>
      </w:r>
    </w:p>
    <w:p>
      <w:r>
        <w:t xml:space="preserve">Manchesterin isku: "Hoito viivästyy" pommin uhreille</w:t>
      </w:r>
    </w:p>
    <w:p>
      <w:r>
        <w:rPr>
          <w:b/>
        </w:rPr>
        <w:t xml:space="preserve">Esimerkki 3.2583</w:t>
      </w:r>
    </w:p>
    <w:p>
      <w:r>
        <w:t xml:space="preserve">Hankkeessa, jolla pyritään lisäämään maakotkakantoja Etelä-Skotlannissa, on saavutettu "fantastinen virstanpylväs".</w:t>
      </w:r>
    </w:p>
    <w:p>
      <w:r>
        <w:rPr>
          <w:b/>
        </w:rPr>
        <w:t xml:space="preserve">Tulos</w:t>
      </w:r>
    </w:p>
    <w:p>
      <w:r>
        <w:t xml:space="preserve">Etelä-Skotlannin maakotkaohjelma saavuttaa "fantastisen virstanpylvään".</w:t>
      </w:r>
    </w:p>
    <w:p>
      <w:r>
        <w:rPr>
          <w:b/>
        </w:rPr>
        <w:t xml:space="preserve">Esimerkki 3.2584</w:t>
      </w:r>
    </w:p>
    <w:p>
      <w:r>
        <w:t xml:space="preserve">Vastikään nousseen Cardiff Cityn kausikortin haltijat saavat sanoa mielipiteensä Valioliigapaketin shortsien väristä.</w:t>
      </w:r>
    </w:p>
    <w:p>
      <w:r>
        <w:rPr>
          <w:b/>
        </w:rPr>
        <w:t xml:space="preserve">Tulos</w:t>
      </w:r>
    </w:p>
    <w:p>
      <w:r>
        <w:t xml:space="preserve">Cardiff Cityn jalkapallofanit äänestivät shortsien väristä</w:t>
      </w:r>
    </w:p>
    <w:p>
      <w:r>
        <w:rPr>
          <w:b/>
        </w:rPr>
        <w:t xml:space="preserve">Esimerkki 3.2585</w:t>
      </w:r>
    </w:p>
    <w:p>
      <w:r>
        <w:t xml:space="preserve">Runsaasti vihreitä lehtivihanneksia sisältävä ruokavalio saattaa vähentää diabeteksen riskiä, kertoo brittitutkimus.</w:t>
      </w:r>
    </w:p>
    <w:p>
      <w:r>
        <w:rPr>
          <w:b/>
        </w:rPr>
        <w:t xml:space="preserve">Tulos</w:t>
      </w:r>
    </w:p>
    <w:p>
      <w:r>
        <w:t xml:space="preserve">Vihreät lehtivihannekset voivat vähentää diabetesriskiä.</w:t>
      </w:r>
    </w:p>
    <w:p>
      <w:r>
        <w:rPr>
          <w:b/>
        </w:rPr>
        <w:t xml:space="preserve">Esimerkki 3.2586</w:t>
      </w:r>
    </w:p>
    <w:p>
      <w:r>
        <w:t xml:space="preserve">Dundeen yliopiston tutkijat ovat selvittäneet sellaisen entsyymin sisäisen toiminnan, joka vaikuttaa useiden sairauksien kehittymiseen.</w:t>
      </w:r>
    </w:p>
    <w:p>
      <w:r>
        <w:rPr>
          <w:b/>
        </w:rPr>
        <w:t xml:space="preserve">Tulos</w:t>
      </w:r>
    </w:p>
    <w:p>
      <w:r>
        <w:t xml:space="preserve">Dundeen tutkijat tutkivat tervettä proteiinien entsyymiprosessia</w:t>
      </w:r>
    </w:p>
    <w:p>
      <w:r>
        <w:rPr>
          <w:b/>
        </w:rPr>
        <w:t xml:space="preserve">Esimerkki 3.2587</w:t>
      </w:r>
    </w:p>
    <w:p>
      <w:r>
        <w:t xml:space="preserve">Netflix on saanut elokuvantekijöiltä kritiikkiä uudesta ominaisuudesta, jonka avulla katsojat voivat nopeuttaa tai hidastaa Netflixin ohjelmia ja elokuvia.</w:t>
      </w:r>
    </w:p>
    <w:p>
      <w:r>
        <w:rPr>
          <w:b/>
        </w:rPr>
        <w:t xml:space="preserve">Tulos</w:t>
      </w:r>
    </w:p>
    <w:p>
      <w:r>
        <w:t xml:space="preserve">Netflix suututtaa elokuvantekijöitä "loukkaavalla" nopeutustoiminnollaan</w:t>
      </w:r>
    </w:p>
    <w:p>
      <w:r>
        <w:rPr>
          <w:b/>
        </w:rPr>
        <w:t xml:space="preserve">Esimerkki 3.2588</w:t>
      </w:r>
    </w:p>
    <w:p>
      <w:r>
        <w:t xml:space="preserve">Moskovan tutkijat ovat asettaneet yhden Putinin vastaisen protestiliikkeen tunnetuimmista henkilöistä, Sergei Udaltsovin, matkustuskieltoon.</w:t>
      </w:r>
    </w:p>
    <w:p>
      <w:r>
        <w:rPr>
          <w:b/>
        </w:rPr>
        <w:t xml:space="preserve">Tulos</w:t>
      </w:r>
    </w:p>
    <w:p>
      <w:r>
        <w:t xml:space="preserve">Venäläisen Putinin vastaisen aktivistin Udaltsovin matkustuskielto</w:t>
      </w:r>
    </w:p>
    <w:p>
      <w:r>
        <w:rPr>
          <w:b/>
        </w:rPr>
        <w:t xml:space="preserve">Esimerkki 3.2589</w:t>
      </w:r>
    </w:p>
    <w:p>
      <w:r>
        <w:t xml:space="preserve">Pohjois-Irlannin sairaaloissa ja muissa hoitolaitoksissa vierailua koskevat ohjeet muuttuvat maanantaista alkaen.</w:t>
      </w:r>
    </w:p>
    <w:p>
      <w:r>
        <w:rPr>
          <w:b/>
        </w:rPr>
        <w:t xml:space="preserve">Tulos</w:t>
      </w:r>
    </w:p>
    <w:p>
      <w:r>
        <w:t xml:space="preserve">Covid-19: NI:n sairaalavierailusääntöjä lievennetään</w:t>
      </w:r>
    </w:p>
    <w:p>
      <w:r>
        <w:rPr>
          <w:b/>
        </w:rPr>
        <w:t xml:space="preserve">Esimerkki 3.2590</w:t>
      </w:r>
    </w:p>
    <w:p>
      <w:r>
        <w:t xml:space="preserve">Uuden raportin mukaan Lontoo saa leijonanosan valtion taide- ja kulttuurirahoituksesta Englannissa.</w:t>
      </w:r>
    </w:p>
    <w:p>
      <w:r>
        <w:rPr>
          <w:b/>
        </w:rPr>
        <w:t xml:space="preserve">Tulos</w:t>
      </w:r>
    </w:p>
    <w:p>
      <w:r>
        <w:t xml:space="preserve">Taiteen rahoitus: Pitäisikö Lontoon saada vähemmän?</w:t>
      </w:r>
    </w:p>
    <w:p>
      <w:r>
        <w:rPr>
          <w:b/>
        </w:rPr>
        <w:t xml:space="preserve">Esimerkki 3.2591</w:t>
      </w:r>
    </w:p>
    <w:p>
      <w:r>
        <w:t xml:space="preserve">Varhain joulupäivänä vuonna 1916 joukko sotilaita polvistui kynttilänvalossa olevan ladon karkealle lattialle Ranskassa saadakseen ehtoollisen kappalaiselta. Heidän hengellisistä tarpeistaan huolehti Samuel Leighton Green. Hän oli vaihtanut rauhallisen elämänsä norwichilaisena kuraattorina ja osallistui ensimmäisen maailmansodan rintamalla olevien fyysiseen ja henkiseen kärsimykseen. Miksi?</w:t>
      </w:r>
    </w:p>
    <w:p>
      <w:r>
        <w:rPr>
          <w:b/>
        </w:rPr>
        <w:t xml:space="preserve">Tulos</w:t>
      </w:r>
    </w:p>
    <w:p>
      <w:r>
        <w:t xml:space="preserve">"Vapauden ja vanhurskauden puolesta": Kappalainen sodassa</w:t>
      </w:r>
    </w:p>
    <w:p>
      <w:r>
        <w:rPr>
          <w:b/>
        </w:rPr>
        <w:t xml:space="preserve">Esimerkki 3.2592</w:t>
      </w:r>
    </w:p>
    <w:p>
      <w:r>
        <w:t xml:space="preserve">Pieni vapaaehtoisryhmä on saanut tarpeeksi rahaa, jotta se voi säilyttää ja suunnitella uudelleen monimutkaisesti veistetyn piktiläisen kiven näyttämisen Easter Rossissa.</w:t>
      </w:r>
    </w:p>
    <w:p>
      <w:r>
        <w:rPr>
          <w:b/>
        </w:rPr>
        <w:t xml:space="preserve">Tulos</w:t>
      </w:r>
    </w:p>
    <w:p>
      <w:r>
        <w:t xml:space="preserve">Pääsiäis-Rossin Niggin piktiläisen ristilaatan rakentamiseen saatiin varoja.</w:t>
      </w:r>
    </w:p>
    <w:p>
      <w:r>
        <w:rPr>
          <w:b/>
        </w:rPr>
        <w:t xml:space="preserve">Esimerkki 3.2593</w:t>
      </w:r>
    </w:p>
    <w:p>
      <w:r>
        <w:t xml:space="preserve">Intian korkein oikeus on antanut hallitukselle viikon aikaa tarkistaa internet-palvelujen keskeyttämistä Intian hallinnoimassa Kashmirissa.</w:t>
      </w:r>
    </w:p>
    <w:p>
      <w:r>
        <w:rPr>
          <w:b/>
        </w:rPr>
        <w:t xml:space="preserve">Tulos</w:t>
      </w:r>
    </w:p>
    <w:p>
      <w:r>
        <w:t xml:space="preserve">Kashmir: Intian ylin tuomioistuin määräsi tarkistamaan pisimmän internetin sulkemisen.</w:t>
      </w:r>
    </w:p>
    <w:p>
      <w:r>
        <w:rPr>
          <w:b/>
        </w:rPr>
        <w:t xml:space="preserve">Esimerkki 3.2594</w:t>
      </w:r>
    </w:p>
    <w:p>
      <w:r>
        <w:t xml:space="preserve">Kasinoiden avaaminen Swanseaan voitaisiin kieltää rahapelien rajoittamista koskevien suunnitelmien mukaan.</w:t>
      </w:r>
    </w:p>
    <w:p>
      <w:r>
        <w:rPr>
          <w:b/>
        </w:rPr>
        <w:t xml:space="preserve">Tulos</w:t>
      </w:r>
    </w:p>
    <w:p>
      <w:r>
        <w:t xml:space="preserve">Swansean valtuusto harkitsee uusien kasinoiden kieltämistä</w:t>
      </w:r>
    </w:p>
    <w:p>
      <w:r>
        <w:rPr>
          <w:b/>
        </w:rPr>
        <w:t xml:space="preserve">Esimerkki 3.2595</w:t>
      </w:r>
    </w:p>
    <w:p>
      <w:r>
        <w:t xml:space="preserve">Starbucksin PR-kampanja, jonka tarkoituksena oli yhdistää asiakkaita rotukeskusteluilla, näyttää menneen takaiskuksi, sillä yhtiön suurta käyttöönottoa pilkattiin laajalti.</w:t>
      </w:r>
    </w:p>
    <w:p>
      <w:r>
        <w:rPr>
          <w:b/>
        </w:rPr>
        <w:t xml:space="preserve">Tulos</w:t>
      </w:r>
    </w:p>
    <w:p>
      <w:r>
        <w:t xml:space="preserve">Starbucksin #RaceTogether-kampanjaa pilkataan verkossa</w:t>
      </w:r>
    </w:p>
    <w:p>
      <w:r>
        <w:rPr>
          <w:b/>
        </w:rPr>
        <w:t xml:space="preserve">Esimerkki 3.2596</w:t>
      </w:r>
    </w:p>
    <w:p>
      <w:r>
        <w:t xml:space="preserve">Viisi vuotta sen jälkeen, kun Orkneysaarilla havaittiin kerran elämässä mursu, siellä on nähty toinenkin eläin.</w:t>
      </w:r>
    </w:p>
    <w:p>
      <w:r>
        <w:rPr>
          <w:b/>
        </w:rPr>
        <w:t xml:space="preserve">Tulos</w:t>
      </w:r>
    </w:p>
    <w:p>
      <w:r>
        <w:t xml:space="preserve">North Ronaldsaylla ja Sandayssa havaittu arktinen mursu.</w:t>
      </w:r>
    </w:p>
    <w:p>
      <w:r>
        <w:rPr>
          <w:b/>
        </w:rPr>
        <w:t xml:space="preserve">Esimerkki 3.2597</w:t>
      </w:r>
    </w:p>
    <w:p>
      <w:r>
        <w:t xml:space="preserve">Ehdotukset lähes 300 asunnon rakentamisesta Aberdeenin kuuluisan Rubislawin louhoksen ylle on hylätty.</w:t>
      </w:r>
    </w:p>
    <w:p>
      <w:r>
        <w:rPr>
          <w:b/>
        </w:rPr>
        <w:t xml:space="preserve">Tulos</w:t>
      </w:r>
    </w:p>
    <w:p>
      <w:r>
        <w:t xml:space="preserve">Rubislaw'n kuuluisan "Granite Cityn" louhoksen asuntosuunnitelma evätään.</w:t>
      </w:r>
    </w:p>
    <w:p>
      <w:r>
        <w:rPr>
          <w:b/>
        </w:rPr>
        <w:t xml:space="preserve">Esimerkki 3.2598</w:t>
      </w:r>
    </w:p>
    <w:p>
      <w:r>
        <w:t xml:space="preserve">Yritykset suhtautuvat edelleen varovaisesti Englannin viimeisimpään lukituksen lieventämiseen ja varoittavat, että massapaluu töihin välittömästi oli epätodennäköistä.</w:t>
      </w:r>
    </w:p>
    <w:p>
      <w:r>
        <w:rPr>
          <w:b/>
        </w:rPr>
        <w:t xml:space="preserve">Tulos</w:t>
      </w:r>
    </w:p>
    <w:p>
      <w:r>
        <w:t xml:space="preserve">Varovaisuus tarkoittaa, että massapaluu työelämään on epätodennäköistä, sanovat yritykset.</w:t>
      </w:r>
    </w:p>
    <w:p>
      <w:r>
        <w:rPr>
          <w:b/>
        </w:rPr>
        <w:t xml:space="preserve">Esimerkki 3.2599</w:t>
      </w:r>
    </w:p>
    <w:p>
      <w:r>
        <w:t xml:space="preserve">Dumfriesin kuninkaallisen teatterin tulevaisuuden turvaamiseksi pyydetään puoluerajat ylittävää tukea paikallisviranomaisten rahoituspaketille.</w:t>
      </w:r>
    </w:p>
    <w:p>
      <w:r>
        <w:rPr>
          <w:b/>
        </w:rPr>
        <w:t xml:space="preserve">Tulos</w:t>
      </w:r>
    </w:p>
    <w:p>
      <w:r>
        <w:t xml:space="preserve">Dumfriesin kuninkaallisen teatterin rahastopaketti hakee tukea</w:t>
      </w:r>
    </w:p>
    <w:p>
      <w:r>
        <w:rPr>
          <w:b/>
        </w:rPr>
        <w:t xml:space="preserve">Esimerkki 3.2600</w:t>
      </w:r>
    </w:p>
    <w:p>
      <w:r>
        <w:t xml:space="preserve">Sainsbury'sin entisen pomon mukaan hinnat nousevat Britannian supermarketeissa vähintään 5 prosenttia seuraavien kuuden kuukauden aikana.</w:t>
      </w:r>
    </w:p>
    <w:p>
      <w:r>
        <w:rPr>
          <w:b/>
        </w:rPr>
        <w:t xml:space="preserve">Tulos</w:t>
      </w:r>
    </w:p>
    <w:p>
      <w:r>
        <w:t xml:space="preserve">Supermarkettien hinnat nousevat 5 prosenttia.</w:t>
      </w:r>
    </w:p>
    <w:p>
      <w:r>
        <w:rPr>
          <w:b/>
        </w:rPr>
        <w:t xml:space="preserve">Esimerkki 3.2601</w:t>
      </w:r>
    </w:p>
    <w:p>
      <w:r>
        <w:t xml:space="preserve">Birminghamissa kehitetään parhaillaan hoitoa, jonka avulla ihmiset voivat "kasvattaa" uudelleen vaurioitunutta polvikudosta.</w:t>
      </w:r>
    </w:p>
    <w:p>
      <w:r>
        <w:rPr>
          <w:b/>
        </w:rPr>
        <w:t xml:space="preserve">Tulos</w:t>
      </w:r>
    </w:p>
    <w:p>
      <w:r>
        <w:t xml:space="preserve">Kudosten "kasvu" -tekniikka käynnistyy Good Hope Hospitalissa</w:t>
      </w:r>
    </w:p>
    <w:p>
      <w:r>
        <w:rPr>
          <w:b/>
        </w:rPr>
        <w:t xml:space="preserve">Esimerkki 3.2602</w:t>
      </w:r>
    </w:p>
    <w:p>
      <w:r>
        <w:t xml:space="preserve">Maaliskuussa 1955, yhdeksän kuukautta ennen kuin Rosa Parks uhmasi rotuerottelulakeja kieltäytymällä luovuttamasta istumapaikkaansa valkoiselle matkustajalle Montgomeryn bussissa Alabamassa, 15-vuotias Claudette Colvin teki täsmälleen samoin. Parksin varjoon jäänyt uhmakkuus jätettiin suurelta osin huomiotta monien vuosien ajan. Hän itse ei puhunut siitä paljon, mutta hän puhui hiljattain BBC:lle.</w:t>
      </w:r>
    </w:p>
    <w:p>
      <w:r>
        <w:rPr>
          <w:b/>
        </w:rPr>
        <w:t xml:space="preserve">Tulos</w:t>
      </w:r>
    </w:p>
    <w:p>
      <w:r>
        <w:t xml:space="preserve">Claudette Colvin: 15-vuotias, joka tuli ennen Rosa Parksia</w:t>
      </w:r>
    </w:p>
    <w:p>
      <w:r>
        <w:rPr>
          <w:b/>
        </w:rPr>
        <w:t xml:space="preserve">Esimerkki 3.2603</w:t>
      </w:r>
    </w:p>
    <w:p>
      <w:r>
        <w:t xml:space="preserve">Intialainen korruptionvastainen Arvind Kejriwal on uhmannut odotuksia ja saavuttanut murskavoiton Delhin osavaltiovaaleissa vain kuukausia sen jälkeen, kun hän oli hävinnyt parlamenttivaaleissa.</w:t>
      </w:r>
    </w:p>
    <w:p>
      <w:r>
        <w:rPr>
          <w:b/>
        </w:rPr>
        <w:t xml:space="preserve">Tulos</w:t>
      </w:r>
    </w:p>
    <w:p>
      <w:r>
        <w:t xml:space="preserve">Arvind Kejriwal, Intian korruptionmurhaaja</w:t>
      </w:r>
    </w:p>
    <w:p>
      <w:r>
        <w:rPr>
          <w:b/>
        </w:rPr>
        <w:t xml:space="preserve">Esimerkki 3.2604</w:t>
      </w:r>
    </w:p>
    <w:p>
      <w:r>
        <w:t xml:space="preserve">Covid-19-rokotukset on aloitettu kaikkialla Yhdistyneessä kuningaskunnassa. BBC pääsi Norfolkin ja Norwichin yliopistolliseen sairaalaan tapaamaan joitakin rokotteen antajia ja vastaanottajia.</w:t>
      </w:r>
    </w:p>
    <w:p>
      <w:r>
        <w:rPr>
          <w:b/>
        </w:rPr>
        <w:t xml:space="preserve">Tulos</w:t>
      </w:r>
    </w:p>
    <w:p>
      <w:r>
        <w:t xml:space="preserve">Covid-19-rokote: Norfolkin ja Norwichin sairaala aloittaa rokotusten antamisen.</w:t>
      </w:r>
    </w:p>
    <w:p>
      <w:r>
        <w:rPr>
          <w:b/>
        </w:rPr>
        <w:t xml:space="preserve">Esimerkki 3.2605</w:t>
      </w:r>
    </w:p>
    <w:p>
      <w:r>
        <w:t xml:space="preserve">Lentoyhtiö Flybe neuvottelee kiitoratapaikkojensa myynnistä Lontoon Gatwickin lentoasemalla.</w:t>
      </w:r>
    </w:p>
    <w:p>
      <w:r>
        <w:rPr>
          <w:b/>
        </w:rPr>
        <w:t xml:space="preserve">Tulos</w:t>
      </w:r>
    </w:p>
    <w:p>
      <w:r>
        <w:t xml:space="preserve">Flybe neuvottelee Gatwickin kiitotien lähtö- ja saapumisaikojen myynnistä</w:t>
      </w:r>
    </w:p>
    <w:p>
      <w:r>
        <w:rPr>
          <w:b/>
        </w:rPr>
        <w:t xml:space="preserve">Esimerkki 3.2606</w:t>
      </w:r>
    </w:p>
    <w:p>
      <w:r>
        <w:t xml:space="preserve">Harkitsisitko kuolleen läheisesi tatuoinnin säilyttämistä? Se on yhä yleisempi pyyntö viimeisillä viikoillaan olevilta ihmisiltä.</w:t>
      </w:r>
    </w:p>
    <w:p>
      <w:r>
        <w:rPr>
          <w:b/>
        </w:rPr>
        <w:t xml:space="preserve">Tulos</w:t>
      </w:r>
    </w:p>
    <w:p>
      <w:r>
        <w:t xml:space="preserve">Rakkaan ihmisen tatuointien säilyttäminen kuoleman jälkeen</w:t>
      </w:r>
    </w:p>
    <w:p>
      <w:r>
        <w:rPr>
          <w:b/>
        </w:rPr>
        <w:t xml:space="preserve">Esimerkki 3.2607</w:t>
      </w:r>
    </w:p>
    <w:p>
      <w:r>
        <w:t xml:space="preserve">Kansainvälisen tutkimuksen mukaan ihmisten kannustaminen kirjaamaan päivittäin havaintoja tavallisista lintulajeista voisi auttaa rajoittamaan tulevia sukupuuttoja.</w:t>
      </w:r>
    </w:p>
    <w:p>
      <w:r>
        <w:rPr>
          <w:b/>
        </w:rPr>
        <w:t xml:space="preserve">Tulos</w:t>
      </w:r>
    </w:p>
    <w:p>
      <w:r>
        <w:t xml:space="preserve">Kansalaistiede "voi turvata lintujen tulevaisuuden".</w:t>
      </w:r>
    </w:p>
    <w:p>
      <w:r>
        <w:rPr>
          <w:b/>
        </w:rPr>
        <w:t xml:space="preserve">Esimerkki 3.2608</w:t>
      </w:r>
    </w:p>
    <w:p>
      <w:r>
        <w:t xml:space="preserve">Veronmaksajat ovat saattaneet menettää noin miljardi puntaa Royal Mailin aliarvostuksen vuoksi, on kansanedustajien komitea todennut.</w:t>
      </w:r>
    </w:p>
    <w:p>
      <w:r>
        <w:rPr>
          <w:b/>
        </w:rPr>
        <w:t xml:space="preserve">Tulos</w:t>
      </w:r>
    </w:p>
    <w:p>
      <w:r>
        <w:t xml:space="preserve">Veronmaksajat "menettivät 1 miljardin punnan" Royal Mailin myynnistä, sanovat parlamentin jäsenet.</w:t>
      </w:r>
    </w:p>
    <w:p>
      <w:r>
        <w:rPr>
          <w:b/>
        </w:rPr>
        <w:t xml:space="preserve">Esimerkki 3.2609</w:t>
      </w:r>
    </w:p>
    <w:p>
      <w:r>
        <w:t xml:space="preserve">Skotlannin museo on joutunut kiistaan siitä, onko sillä lupa asettaa näytteille egyptiläisestä pyramidista peräisin oleva kotelokivi.</w:t>
      </w:r>
    </w:p>
    <w:p>
      <w:r>
        <w:rPr>
          <w:b/>
        </w:rPr>
        <w:t xml:space="preserve">Tulos</w:t>
      </w:r>
    </w:p>
    <w:p>
      <w:r>
        <w:t xml:space="preserve">Skotlannin museo kiistelee suuren pyramidin kiven aitoudesta</w:t>
      </w:r>
    </w:p>
    <w:p>
      <w:r>
        <w:rPr>
          <w:b/>
        </w:rPr>
        <w:t xml:space="preserve">Esimerkki 3.2610</w:t>
      </w:r>
    </w:p>
    <w:p>
      <w:r>
        <w:t xml:space="preserve">Buckfastin jakelijat ovat ryhtyneet oikeustoimiin Strathclyden poliisia vastaan estääkseen poliisia lisäämästä omia rikollisuuden vastaisia etikettejä tonic-viinipulloihin.</w:t>
      </w:r>
    </w:p>
    <w:p>
      <w:r>
        <w:rPr>
          <w:b/>
        </w:rPr>
        <w:t xml:space="preserve">Tulos</w:t>
      </w:r>
    </w:p>
    <w:p>
      <w:r>
        <w:t xml:space="preserve">Poliisi kohtaa oikeudellisen haasteen Buckfastin rikollisuuden vastaisista merkinnöistä</w:t>
      </w:r>
    </w:p>
    <w:p>
      <w:r>
        <w:rPr>
          <w:b/>
        </w:rPr>
        <w:t xml:space="preserve">Esimerkki 3.2611</w:t>
      </w:r>
    </w:p>
    <w:p>
      <w:r>
        <w:t xml:space="preserve">Aberdeenista voisi tulla maailmanluokan syöpätutkimuskeskus, jos kaupunkiin saataisiin houkuteltua huippututkijoita, on väitetty.</w:t>
      </w:r>
    </w:p>
    <w:p>
      <w:r>
        <w:rPr>
          <w:b/>
        </w:rPr>
        <w:t xml:space="preserve">Tulos</w:t>
      </w:r>
    </w:p>
    <w:p>
      <w:r>
        <w:t xml:space="preserve">Aberdeenista toivotaan maailmanluokan syöpätutkimuskeskusta</w:t>
      </w:r>
    </w:p>
    <w:p>
      <w:r>
        <w:rPr>
          <w:b/>
        </w:rPr>
        <w:t xml:space="preserve">Esimerkki 3.2612</w:t>
      </w:r>
    </w:p>
    <w:p>
      <w:r>
        <w:t xml:space="preserve">Walesin yleislääkärin vastaanotoille lähetetään kasvosuojia, käsineitä ja esiliinoja suojaamaan niitä henkilöitä, jotka hoitavat ihmisiä, joilla epäillään olevan koronavirus.</w:t>
      </w:r>
    </w:p>
    <w:p>
      <w:r>
        <w:rPr>
          <w:b/>
        </w:rPr>
        <w:t xml:space="preserve">Tulos</w:t>
      </w:r>
    </w:p>
    <w:p>
      <w:r>
        <w:t xml:space="preserve">Coronoavirus: Walesin yleislääkärit ja NHS-henkilöstö saavat suojavarusteet</w:t>
      </w:r>
    </w:p>
    <w:p>
      <w:r>
        <w:rPr>
          <w:b/>
        </w:rPr>
        <w:t xml:space="preserve">Esimerkki 3.2613</w:t>
      </w:r>
    </w:p>
    <w:p>
      <w:r>
        <w:t xml:space="preserve">Seitsemän poliisia loukkaantui, kun väkivaltaisuudet leimahtivat Bristolissa järjestetyssä paronitar Thatcherin kuoleman kunniaksi järjestetyssä tilaisuudessa.</w:t>
      </w:r>
    </w:p>
    <w:p>
      <w:r>
        <w:rPr>
          <w:b/>
        </w:rPr>
        <w:t xml:space="preserve">Tulos</w:t>
      </w:r>
    </w:p>
    <w:p>
      <w:r>
        <w:t xml:space="preserve">Margaret Thatcherin mielenosoitus poliisit loukkaantuivat</w:t>
      </w:r>
    </w:p>
    <w:p>
      <w:r>
        <w:rPr>
          <w:b/>
        </w:rPr>
        <w:t xml:space="preserve">Esimerkki 3.2614</w:t>
      </w:r>
    </w:p>
    <w:p>
      <w:r>
        <w:t xml:space="preserve">Skotlannin hallitus on ilmoittanut, että asunnottomien yömajat lakkautetaan asteittain ja korvataan "nopean uudelleenasumisen vastaanottokeskuksilla".</w:t>
      </w:r>
    </w:p>
    <w:p>
      <w:r>
        <w:rPr>
          <w:b/>
        </w:rPr>
        <w:t xml:space="preserve">Tulos</w:t>
      </w:r>
    </w:p>
    <w:p>
      <w:r>
        <w:t xml:space="preserve">Asunnottomien turvakodit korvataan "tervetuliaiskeskuksilla".</w:t>
      </w:r>
    </w:p>
    <w:p>
      <w:r>
        <w:rPr>
          <w:b/>
        </w:rPr>
        <w:t xml:space="preserve">Esimerkki 3.2615</w:t>
      </w:r>
    </w:p>
    <w:p>
      <w:r>
        <w:t xml:space="preserve">Kaksi EU:n etsityintä rikollista on pidätetty Norsunluurannikolla oltuaan vuosia karkuteillä Belgiasta, jossa he saivat elinkautiset tuomiot poissaolevina brittiläisen liikemiehen murhasta.</w:t>
      </w:r>
    </w:p>
    <w:p>
      <w:r>
        <w:rPr>
          <w:b/>
        </w:rPr>
        <w:t xml:space="preserve">Tulos</w:t>
      </w:r>
    </w:p>
    <w:p>
      <w:r>
        <w:t xml:space="preserve">Norsunluurannikolla pidätetty pari brittimiehen murhasta vuonna 1996</w:t>
      </w:r>
    </w:p>
    <w:p>
      <w:r>
        <w:rPr>
          <w:b/>
        </w:rPr>
        <w:t xml:space="preserve">Esimerkki 3.2616</w:t>
      </w:r>
    </w:p>
    <w:p>
      <w:r>
        <w:t xml:space="preserve">Gavin Williamson on "tehnyt parhaansa hyvin vaikeissa olosuhteissa", terveysministeri on sanonut BBC:lle.</w:t>
      </w:r>
    </w:p>
    <w:p>
      <w:r>
        <w:rPr>
          <w:b/>
        </w:rPr>
        <w:t xml:space="preserve">Tulos</w:t>
      </w:r>
    </w:p>
    <w:p>
      <w:r>
        <w:t xml:space="preserve">Matt Hancockin mukaan opetusministeri Gavin Williamson on tehnyt parhaansa.</w:t>
      </w:r>
    </w:p>
    <w:p>
      <w:r>
        <w:rPr>
          <w:b/>
        </w:rPr>
        <w:t xml:space="preserve">Esimerkki 3.2617</w:t>
      </w:r>
    </w:p>
    <w:p>
      <w:r>
        <w:t xml:space="preserve">BBC:n tietojen mukaan Belfastissa ammuttua miestä epäillään 17-vuotiaan murhasta Irlannin tasavallassa aiemmin tänä vuonna.</w:t>
      </w:r>
    </w:p>
    <w:p>
      <w:r>
        <w:rPr>
          <w:b/>
        </w:rPr>
        <w:t xml:space="preserve">Tulos</w:t>
      </w:r>
    </w:p>
    <w:p>
      <w:r>
        <w:t xml:space="preserve">Pohjois-Belfast: Murhattu mies oli "epäilty teini-ikäisen murhasta".</w:t>
      </w:r>
    </w:p>
    <w:p>
      <w:r>
        <w:rPr>
          <w:b/>
        </w:rPr>
        <w:t xml:space="preserve">Esimerkki 3.2618</w:t>
      </w:r>
    </w:p>
    <w:p>
      <w:r>
        <w:t xml:space="preserve">Friends of the Earth Scotland on julkaissut ranking-taulukot, joiden mukaan Skotlannin viime vuoden saastunein katu on tunnistettu.</w:t>
      </w:r>
    </w:p>
    <w:p>
      <w:r>
        <w:rPr>
          <w:b/>
        </w:rPr>
        <w:t xml:space="preserve">Tulos</w:t>
      </w:r>
    </w:p>
    <w:p>
      <w:r>
        <w:t xml:space="preserve">Skotlannin "saastuneimmat kadut" tunnistettu</w:t>
      </w:r>
    </w:p>
    <w:p>
      <w:r>
        <w:rPr>
          <w:b/>
        </w:rPr>
        <w:t xml:space="preserve">Esimerkki 3.2619</w:t>
      </w:r>
    </w:p>
    <w:p>
      <w:r>
        <w:t xml:space="preserve">Rugeleyn voimalaitos suljetaan kesäkuun lopussa, ja 120 työpaikkaa katoaa, on sen omistaja ilmoittanut.</w:t>
      </w:r>
    </w:p>
    <w:p>
      <w:r>
        <w:rPr>
          <w:b/>
        </w:rPr>
        <w:t xml:space="preserve">Tulos</w:t>
      </w:r>
    </w:p>
    <w:p>
      <w:r>
        <w:t xml:space="preserve">Rugeleyn voimalaitos suljetaan kesäkuussa</w:t>
      </w:r>
    </w:p>
    <w:p>
      <w:r>
        <w:rPr>
          <w:b/>
        </w:rPr>
        <w:t xml:space="preserve">Esimerkki 3.2620</w:t>
      </w:r>
    </w:p>
    <w:p>
      <w:r>
        <w:t xml:space="preserve">Heathrow'n lentoaseman 4 000 työntekijän perjantai- ja lauantailakot on peruttu, jotta he voivat äänestää uudesta palkkatarjouksesta.</w:t>
      </w:r>
    </w:p>
    <w:p>
      <w:r>
        <w:rPr>
          <w:b/>
        </w:rPr>
        <w:t xml:space="preserve">Tulos</w:t>
      </w:r>
    </w:p>
    <w:p>
      <w:r>
        <w:t xml:space="preserve">Unite peruu heinäkuun lopulle suunnitellut Heathrow'n lakot</w:t>
      </w:r>
    </w:p>
    <w:p>
      <w:r>
        <w:rPr>
          <w:b/>
        </w:rPr>
        <w:t xml:space="preserve">Esimerkki 3.2621</w:t>
      </w:r>
    </w:p>
    <w:p>
      <w:r>
        <w:t xml:space="preserve">Facebook kehittää ohjelmistoa, joka voisi estää käyttäjiä julkaisemasta itsestään epäimartelevia kuvia.</w:t>
      </w:r>
    </w:p>
    <w:p>
      <w:r>
        <w:rPr>
          <w:b/>
        </w:rPr>
        <w:t xml:space="preserve">Tulos</w:t>
      </w:r>
    </w:p>
    <w:p>
      <w:r>
        <w:t xml:space="preserve">Facebook tarjoaa ratkaisun humalaisten postausten lopettamiseksi</w:t>
      </w:r>
    </w:p>
    <w:p>
      <w:r>
        <w:rPr>
          <w:b/>
        </w:rPr>
        <w:t xml:space="preserve">Esimerkki 3.2622</w:t>
      </w:r>
    </w:p>
    <w:p>
      <w:r>
        <w:t xml:space="preserve">Sadat surijat ovat osallistuneet Bailey Gwynnen hautajaisiin. Bailey Gwynne kuoli puukotuksen jälkeen koulussaan.</w:t>
      </w:r>
    </w:p>
    <w:p>
      <w:r>
        <w:rPr>
          <w:b/>
        </w:rPr>
        <w:t xml:space="preserve">Tulos</w:t>
      </w:r>
    </w:p>
    <w:p>
      <w:r>
        <w:t xml:space="preserve">Puukotetun Cults Academy -koululaisen Bailey Gwynnen hautajaiset pidettiin</w:t>
      </w:r>
    </w:p>
    <w:p>
      <w:r>
        <w:rPr>
          <w:b/>
        </w:rPr>
        <w:t xml:space="preserve">Esimerkki 3.2623</w:t>
      </w:r>
    </w:p>
    <w:p>
      <w:r>
        <w:t xml:space="preserve">Poliitikkomme keskustelevat parhaillaan Brexitin vaikutuksista Irlanninmeren molemmin puolin, mutta toistaiseksi ei ole syntynyt paljon konkreettisia ajatuksia.</w:t>
      </w:r>
    </w:p>
    <w:p>
      <w:r>
        <w:rPr>
          <w:b/>
        </w:rPr>
        <w:t xml:space="preserve">Tulos</w:t>
      </w:r>
    </w:p>
    <w:p>
      <w:r>
        <w:t xml:space="preserve">Brexit ja Pohjois-Irlanti: Mitä se kaikki tarkoittaa?</w:t>
      </w:r>
    </w:p>
    <w:p>
      <w:r>
        <w:rPr>
          <w:b/>
        </w:rPr>
        <w:t xml:space="preserve">Esimerkki 3.2624</w:t>
      </w:r>
    </w:p>
    <w:p>
      <w:r>
        <w:t xml:space="preserve">Joka vuosi noin 1 000 uskontojen välistä pariskuntaa ottaa yhteyttä Delhissä toimivaan tukiryhmään ja hakee apua.</w:t>
      </w:r>
    </w:p>
    <w:p>
      <w:r>
        <w:rPr>
          <w:b/>
        </w:rPr>
        <w:t xml:space="preserve">Tulos</w:t>
      </w:r>
    </w:p>
    <w:p>
      <w:r>
        <w:t xml:space="preserve">Rakkauden jihad: Intian laki uhkaa uskontojen välistä rakkautta</w:t>
      </w:r>
    </w:p>
    <w:p>
      <w:r>
        <w:rPr>
          <w:b/>
        </w:rPr>
        <w:t xml:space="preserve">Esimerkki 3.2625</w:t>
      </w:r>
    </w:p>
    <w:p>
      <w:r>
        <w:t xml:space="preserve">Katy Perryn ja Taylor Swiftin fanit eivät luultavasti koskaan ajatelleet näkevänsä idoleitaan puhumassa, saati sitten leipomassa, mutta juuri näin on tapahtunut tällä viikolla.</w:t>
      </w:r>
    </w:p>
    <w:p>
      <w:r>
        <w:rPr>
          <w:b/>
        </w:rPr>
        <w:t xml:space="preserve">Tulos</w:t>
      </w:r>
    </w:p>
    <w:p>
      <w:r>
        <w:t xml:space="preserve">Taylor Swift ja Katy Perry: Taylor Swift: Aikajana heidän vihanpitoaan</w:t>
      </w:r>
    </w:p>
    <w:p>
      <w:r>
        <w:rPr>
          <w:b/>
        </w:rPr>
        <w:t xml:space="preserve">Esimerkki 3.2626</w:t>
      </w:r>
    </w:p>
    <w:p>
      <w:r>
        <w:t xml:space="preserve">Human Rights Watchin mukaan Jamaikan lesbot, homot, biseksuaalit ja transsukupuoliset (LGBT) kohtaavat "sietämättömän paljon väkivaltaa eivätkä voi luottaa poliisin suojeluun".</w:t>
      </w:r>
    </w:p>
    <w:p>
      <w:r>
        <w:rPr>
          <w:b/>
        </w:rPr>
        <w:t xml:space="preserve">Tulos</w:t>
      </w:r>
    </w:p>
    <w:p>
      <w:r>
        <w:t xml:space="preserve">Human Rights Watch: LGBT-jamaikalaiset ovat väkivallan kohteena</w:t>
      </w:r>
    </w:p>
    <w:p>
      <w:r>
        <w:rPr>
          <w:b/>
        </w:rPr>
        <w:t xml:space="preserve">Esimerkki 3.2627</w:t>
      </w:r>
    </w:p>
    <w:p>
      <w:r>
        <w:t xml:space="preserve">Viralliset asiakirjat paljastavat, että hallituksen virkamiehet harkitsivat 1980-luvun alussa Essexin ja Kentin tahallista tulvittamista, jotta Lontoon keskusta ei joutuisi hyökyaallon alle.</w:t>
      </w:r>
    </w:p>
    <w:p>
      <w:r>
        <w:rPr>
          <w:b/>
        </w:rPr>
        <w:t xml:space="preserve">Tulos</w:t>
      </w:r>
    </w:p>
    <w:p>
      <w:r>
        <w:t xml:space="preserve">Kentin ja Essexin tulvimisen katsottiin pelastavan Lontoon</w:t>
      </w:r>
    </w:p>
    <w:p>
      <w:r>
        <w:rPr>
          <w:b/>
        </w:rPr>
        <w:t xml:space="preserve">Esimerkki 3.2628</w:t>
      </w:r>
    </w:p>
    <w:p>
      <w:r>
        <w:t xml:space="preserve">Työväenpuolueen naisaktivisti on syyttänyt puoluetta kunnioituksen puutteesta, kun hän on tehnyt valituksen veteraanikansanedustaja Kelvin Hopkinsia vastaan.</w:t>
      </w:r>
    </w:p>
    <w:p>
      <w:r>
        <w:rPr>
          <w:b/>
        </w:rPr>
        <w:t xml:space="preserve">Tulos</w:t>
      </w:r>
    </w:p>
    <w:p>
      <w:r>
        <w:t xml:space="preserve">Aktivisti sanoo Labourin osoittaneen "kunnioituksen puutetta" häirintätapauksen vuoksi.</w:t>
      </w:r>
    </w:p>
    <w:p>
      <w:r>
        <w:rPr>
          <w:b/>
        </w:rPr>
        <w:t xml:space="preserve">Esimerkki 3.2629</w:t>
      </w:r>
    </w:p>
    <w:p>
      <w:r>
        <w:t xml:space="preserve">Tallilta kuolemaan johtaneet päävammat saaneen naisen aviomies on myöntänyt tappaneensa hänet.</w:t>
      </w:r>
    </w:p>
    <w:p>
      <w:r>
        <w:rPr>
          <w:b/>
        </w:rPr>
        <w:t xml:space="preserve">Tulos</w:t>
      </w:r>
    </w:p>
    <w:p>
      <w:r>
        <w:t xml:space="preserve">Warringtonin tallin kuolema: Mies, 50, myöntää tappaneensa vaimonsa</w:t>
      </w:r>
    </w:p>
    <w:p>
      <w:r>
        <w:rPr>
          <w:b/>
        </w:rPr>
        <w:t xml:space="preserve">Esimerkki 3.2630</w:t>
      </w:r>
    </w:p>
    <w:p>
      <w:r>
        <w:t xml:space="preserve">ScotRail on ilmoittanut, että sen ensimmäinen täysin uudistettu InterCity-juna on saapunut Skotlantiin.</w:t>
      </w:r>
    </w:p>
    <w:p>
      <w:r>
        <w:rPr>
          <w:b/>
        </w:rPr>
        <w:t xml:space="preserve">Tulos</w:t>
      </w:r>
    </w:p>
    <w:p>
      <w:r>
        <w:t xml:space="preserve">Ensimmäinen parannettu InterCity-juna saapuu Skotlantiin</w:t>
      </w:r>
    </w:p>
    <w:p>
      <w:r>
        <w:rPr>
          <w:b/>
        </w:rPr>
        <w:t xml:space="preserve">Esimerkki 3.2631</w:t>
      </w:r>
    </w:p>
    <w:p>
      <w:r>
        <w:t xml:space="preserve">Doris-myrskyssä katolta irronneen roskan alle osunut nainen, joka kuoli, on nimetty.</w:t>
      </w:r>
    </w:p>
    <w:p>
      <w:r>
        <w:rPr>
          <w:b/>
        </w:rPr>
        <w:t xml:space="preserve">Tulos</w:t>
      </w:r>
    </w:p>
    <w:p>
      <w:r>
        <w:t xml:space="preserve">Doris-myrsky: Wolverhamptonissa roskien tappama nainen nimetty</w:t>
      </w:r>
    </w:p>
    <w:p>
      <w:r>
        <w:rPr>
          <w:b/>
        </w:rPr>
        <w:t xml:space="preserve">Esimerkki 3.2632</w:t>
      </w:r>
    </w:p>
    <w:p>
      <w:r>
        <w:t xml:space="preserve">Luvut osoittavat, että Englannin ja Walesin edullisimpien ja edullisimpien asuntojen välinen kuilu on kasvanut.</w:t>
      </w:r>
    </w:p>
    <w:p>
      <w:r>
        <w:rPr>
          <w:b/>
        </w:rPr>
        <w:t xml:space="preserve">Tulos</w:t>
      </w:r>
    </w:p>
    <w:p>
      <w:r>
        <w:t xml:space="preserve">ONS:n mukaan asumisen kohtuuhintaisuuserot kasvavat</w:t>
      </w:r>
    </w:p>
    <w:p>
      <w:r>
        <w:rPr>
          <w:b/>
        </w:rPr>
        <w:t xml:space="preserve">Esimerkki 3.2633</w:t>
      </w:r>
    </w:p>
    <w:p>
      <w:r>
        <w:t xml:space="preserve">Japanin pääministeri Yoshihiko Noda on nimittänyt uuden valtiovarainministerin, kun hänen kabinettiaan on uudistettu.</w:t>
      </w:r>
    </w:p>
    <w:p>
      <w:r>
        <w:rPr>
          <w:b/>
        </w:rPr>
        <w:t xml:space="preserve">Tulos</w:t>
      </w:r>
    </w:p>
    <w:p>
      <w:r>
        <w:t xml:space="preserve">Japanin pääministeri Yoshihiko Noda nimittää uudet ministerit</w:t>
      </w:r>
    </w:p>
    <w:p>
      <w:r>
        <w:rPr>
          <w:b/>
        </w:rPr>
        <w:t xml:space="preserve">Esimerkki 3.2634</w:t>
      </w:r>
    </w:p>
    <w:p>
      <w:r>
        <w:t xml:space="preserve">Poliisi etsii miestä, joka pani NHS:n työntekijän sairaalaan hyökättyään hänen kimppuunsa lontoolaisessa bussissa.</w:t>
      </w:r>
    </w:p>
    <w:p>
      <w:r>
        <w:rPr>
          <w:b/>
        </w:rPr>
        <w:t xml:space="preserve">Tulos</w:t>
      </w:r>
    </w:p>
    <w:p>
      <w:r>
        <w:t xml:space="preserve">CCTV julkaistiin miehen halusi NHS työntekijä naamio hyökkäys</w:t>
      </w:r>
    </w:p>
    <w:p>
      <w:r>
        <w:rPr>
          <w:b/>
        </w:rPr>
        <w:t xml:space="preserve">Esimerkki 3.2635</w:t>
      </w:r>
    </w:p>
    <w:p>
      <w:r>
        <w:t xml:space="preserve">Yhdysvaltalainen astronautti Scott Kelly ja venäläinen kosmonautti Mihail Kornienko ovat laskeutuneet Maahan oltuaan lähes vuoden avaruudessa.</w:t>
      </w:r>
    </w:p>
    <w:p>
      <w:r>
        <w:rPr>
          <w:b/>
        </w:rPr>
        <w:t xml:space="preserve">Tulos</w:t>
      </w:r>
    </w:p>
    <w:p>
      <w:r>
        <w:t xml:space="preserve">Astronauttikaksikko Scott Kelly palaa vuoden avaruudessa olon jälkeen</w:t>
      </w:r>
    </w:p>
    <w:p>
      <w:r>
        <w:rPr>
          <w:b/>
        </w:rPr>
        <w:t xml:space="preserve">Esimerkki 3.2636</w:t>
      </w:r>
    </w:p>
    <w:p>
      <w:r>
        <w:t xml:space="preserve">Pääministeri Theresa May on luvannut poistaa kaiken vältettävissä olevan muovijätteen Yhdistyneestä kuningaskunnasta vuoteen 2042 mennessä.</w:t>
      </w:r>
    </w:p>
    <w:p>
      <w:r>
        <w:rPr>
          <w:b/>
        </w:rPr>
        <w:t xml:space="preserve">Tulos</w:t>
      </w:r>
    </w:p>
    <w:p>
      <w:r>
        <w:t xml:space="preserve">Ympäristöstrategialla pyritään lopettamaan turha muovijäte</w:t>
      </w:r>
    </w:p>
    <w:p>
      <w:r>
        <w:rPr>
          <w:b/>
        </w:rPr>
        <w:t xml:space="preserve">Esimerkki 3.2637</w:t>
      </w:r>
    </w:p>
    <w:p>
      <w:r>
        <w:t xml:space="preserve">Yhdysvaltain entinen presidentti Barack Obama on sanonut, että jos naiset johtaisivat kaikkia maailman maita, elintaso ja tulokset paranisivat yleisesti.</w:t>
      </w:r>
    </w:p>
    <w:p>
      <w:r>
        <w:rPr>
          <w:b/>
        </w:rPr>
        <w:t xml:space="preserve">Tulos</w:t>
      </w:r>
    </w:p>
    <w:p>
      <w:r>
        <w:t xml:space="preserve">Barack Obama: Obama: Naiset ovat parempia johtajia kuin miehet</w:t>
      </w:r>
    </w:p>
    <w:p>
      <w:r>
        <w:rPr>
          <w:b/>
        </w:rPr>
        <w:t xml:space="preserve">Esimerkki 3.2638</w:t>
      </w:r>
    </w:p>
    <w:p>
      <w:r>
        <w:t xml:space="preserve">Pakolaisjalkapalloilijasta, jonka säilöönotto Thaimaassa herätti maailmanlaajuisen paheksunnan, on tullut Australian kansalainen Melbournessa järjestetyn seremonian jälkeen.</w:t>
      </w:r>
    </w:p>
    <w:p>
      <w:r>
        <w:rPr>
          <w:b/>
        </w:rPr>
        <w:t xml:space="preserve">Tulos</w:t>
      </w:r>
    </w:p>
    <w:p>
      <w:r>
        <w:t xml:space="preserve">Pakolaisjalkapalloilija Hakeem al-Araibi saa Australian kansalaisuuden</w:t>
      </w:r>
    </w:p>
    <w:p>
      <w:r>
        <w:rPr>
          <w:b/>
        </w:rPr>
        <w:t xml:space="preserve">Esimerkki 3.2639</w:t>
      </w:r>
    </w:p>
    <w:p>
      <w:r>
        <w:t xml:space="preserve">Tietosuojavaltuutetun toimisto tutkii, rikkovatko online-vedonvälittäjät lakia.</w:t>
      </w:r>
    </w:p>
    <w:p>
      <w:r>
        <w:rPr>
          <w:b/>
        </w:rPr>
        <w:t xml:space="preserve">Tulos</w:t>
      </w:r>
    </w:p>
    <w:p>
      <w:r>
        <w:t xml:space="preserve">Vedonvälittäjien ohjelmistot tarkastelun kohteena</w:t>
      </w:r>
    </w:p>
    <w:p>
      <w:r>
        <w:rPr>
          <w:b/>
        </w:rPr>
        <w:t xml:space="preserve">Esimerkki 3.2640</w:t>
      </w:r>
    </w:p>
    <w:p>
      <w:r>
        <w:t xml:space="preserve">Big Ben kallistuu yhdelle puolelle ja saattaa lopulta tulla epävakaaksi - mutta vasta tuhansien vuosien kuluttua, kertoo äskettäin paljastunut raportti.</w:t>
      </w:r>
    </w:p>
    <w:p>
      <w:r>
        <w:rPr>
          <w:b/>
        </w:rPr>
        <w:t xml:space="preserve">Tulos</w:t>
      </w:r>
    </w:p>
    <w:p>
      <w:r>
        <w:t xml:space="preserve">Kello tikittää Big Benin nojaamista varten</w:t>
      </w:r>
    </w:p>
    <w:p>
      <w:r>
        <w:rPr>
          <w:b/>
        </w:rPr>
        <w:t xml:space="preserve">Esimerkki 3.2641</w:t>
      </w:r>
    </w:p>
    <w:p>
      <w:r>
        <w:t xml:space="preserve">Australian oppositio on murskannut hallitsevan työväenpuolueen parlamenttivaaleissa, jotka palauttivat liberaalien ja kansallismielisten koalition valtaan ensimmäistä kertaa kuuteen vuoteen.</w:t>
      </w:r>
    </w:p>
    <w:p>
      <w:r>
        <w:rPr>
          <w:b/>
        </w:rPr>
        <w:t xml:space="preserve">Tulos</w:t>
      </w:r>
    </w:p>
    <w:p>
      <w:r>
        <w:t xml:space="preserve">Australian vaalit: Tony Abbott voittaa Kevin Ruddin</w:t>
      </w:r>
    </w:p>
    <w:p>
      <w:r>
        <w:rPr>
          <w:b/>
        </w:rPr>
        <w:t xml:space="preserve">Esimerkki 3.2642</w:t>
      </w:r>
    </w:p>
    <w:p>
      <w:r>
        <w:t xml:space="preserve">Theresa May on luvannut, että matalan ammattitaidon maahanmuutto vähenee, kun Yhdistynyt kuningaskunta lopettaa EU:n vapaan liikkuvuuden Brexitin jälkeen.</w:t>
      </w:r>
    </w:p>
    <w:p>
      <w:r>
        <w:rPr>
          <w:b/>
        </w:rPr>
        <w:t xml:space="preserve">Tulos</w:t>
      </w:r>
    </w:p>
    <w:p>
      <w:r>
        <w:t xml:space="preserve">Brexit: May sanoo: EU:n maahanmuuttajat eivät saa erityiskohtelua.</w:t>
      </w:r>
    </w:p>
    <w:p>
      <w:r>
        <w:rPr>
          <w:b/>
        </w:rPr>
        <w:t xml:space="preserve">Esimerkki 3.2643</w:t>
      </w:r>
    </w:p>
    <w:p>
      <w:r>
        <w:t xml:space="preserve">John Menzies on sopinut ostavansa lentokoneiden tankkausyrityksen Asigin lähes 153 miljoonan punnan arvoisella kaupalla.</w:t>
      </w:r>
    </w:p>
    <w:p>
      <w:r>
        <w:rPr>
          <w:b/>
        </w:rPr>
        <w:t xml:space="preserve">Tulos</w:t>
      </w:r>
    </w:p>
    <w:p>
      <w:r>
        <w:t xml:space="preserve">John Menzies suostuu ostamaan lentokoneiden tankkausyrityksen Asigin.</w:t>
      </w:r>
    </w:p>
    <w:p>
      <w:r>
        <w:rPr>
          <w:b/>
        </w:rPr>
        <w:t xml:space="preserve">Esimerkki 3.2644</w:t>
      </w:r>
    </w:p>
    <w:p>
      <w:r>
        <w:t xml:space="preserve">Rikkinäinen ilmastointi ja 41 minuutin myöhästyminen ovat varjostaneet Yhdistyneen kuningaskunnan uuden suurnopeusjunalaivaston käynnistämistä.</w:t>
      </w:r>
    </w:p>
    <w:p>
      <w:r>
        <w:rPr>
          <w:b/>
        </w:rPr>
        <w:t xml:space="preserve">Tulos</w:t>
      </w:r>
    </w:p>
    <w:p>
      <w:r>
        <w:t xml:space="preserve">Vika viivästyttää uuden suurnopeusjunan ensimmäistä matkaa Bristolista Lontooseen.</w:t>
      </w:r>
    </w:p>
    <w:p>
      <w:r>
        <w:rPr>
          <w:b/>
        </w:rPr>
        <w:t xml:space="preserve">Esimerkki 3.2645</w:t>
      </w:r>
    </w:p>
    <w:p>
      <w:r>
        <w:t xml:space="preserve">Kaksiosaisen verkkohaastattelun ensimmäisessä osassa Ed Sheeran vie BBC Musicin toimittajan Mark Savagen kolmannen albuminsa ÷ (Divide) kulissien taakse.</w:t>
      </w:r>
    </w:p>
    <w:p>
      <w:r>
        <w:rPr>
          <w:b/>
        </w:rPr>
        <w:t xml:space="preserve">Tulos</w:t>
      </w:r>
    </w:p>
    <w:p>
      <w:r>
        <w:t xml:space="preserve">Ed Sheeran: "Minulla on kappale, joka on parempi kuin Thinking Out Loud</w:t>
      </w:r>
    </w:p>
    <w:p>
      <w:r>
        <w:rPr>
          <w:b/>
        </w:rPr>
        <w:t xml:space="preserve">Esimerkki 3.2646</w:t>
      </w:r>
    </w:p>
    <w:p>
      <w:r>
        <w:t xml:space="preserve">Viimeisten viiden vuoden ajan BBC News on kutsunut yrittäjiä jakamaan neuvojaan CEO Secrets -videosarjassa. Tässä neljä mustaihoisten yritysten vieraana ollutta perustajaa kertoo, miten heidän mielestään heidän ihonvärinsä on vaikuttanut heidän tapaansa navigoida yritysmaailmassa.</w:t>
      </w:r>
    </w:p>
    <w:p>
      <w:r>
        <w:rPr>
          <w:b/>
        </w:rPr>
        <w:t xml:space="preserve">Tulos</w:t>
      </w:r>
    </w:p>
    <w:p>
      <w:r>
        <w:t xml:space="preserve">"Minua on tuijotettu epäuskoisena, kun olen esitellyt itseni</w:t>
      </w:r>
    </w:p>
    <w:p>
      <w:r>
        <w:rPr>
          <w:b/>
        </w:rPr>
        <w:t xml:space="preserve">Esimerkki 3.2647</w:t>
      </w:r>
    </w:p>
    <w:p>
      <w:r>
        <w:t xml:space="preserve">Skotlantiin sijoitettu RAF:n nopean toiminnan hälytysryhmä (QRA) siirretään väliaikaisesti Lossiemouthista Moraysta Leucharsiin Fifeen.</w:t>
      </w:r>
    </w:p>
    <w:p>
      <w:r>
        <w:rPr>
          <w:b/>
        </w:rPr>
        <w:t xml:space="preserve">Tulos</w:t>
      </w:r>
    </w:p>
    <w:p>
      <w:r>
        <w:t xml:space="preserve">RAF Lossiemouthin miehistö siirtyy väliaikaisesti takaisin Fifeen.</w:t>
      </w:r>
    </w:p>
    <w:p>
      <w:r>
        <w:rPr>
          <w:b/>
        </w:rPr>
        <w:t xml:space="preserve">Esimerkki 3.2648</w:t>
      </w:r>
    </w:p>
    <w:p>
      <w:r>
        <w:t xml:space="preserve">52-vuotias hotellinomistaja, joka pidätettiin epäiltynä taposta kolmen teini-ikäisen kuoleman jälkeen, on vapautettu poliisin takuita vastaan.</w:t>
      </w:r>
    </w:p>
    <w:p>
      <w:r>
        <w:rPr>
          <w:b/>
        </w:rPr>
        <w:t xml:space="preserve">Tulos</w:t>
      </w:r>
    </w:p>
    <w:p>
      <w:r>
        <w:t xml:space="preserve">Cookstownin diskokuolemat: Pidätetty hotellin omistaja vapautettiin poliisin takuita vastaan</w:t>
      </w:r>
    </w:p>
    <w:p>
      <w:r>
        <w:rPr>
          <w:b/>
        </w:rPr>
        <w:t xml:space="preserve">Esimerkki 3.2649</w:t>
      </w:r>
    </w:p>
    <w:p>
      <w:r>
        <w:t xml:space="preserve">Palestiinalaisten johtaja Mahmud Abbas on pyytänyt anteeksi juutalaisista ja holokaustista esittämiään huomautuksia.</w:t>
      </w:r>
    </w:p>
    <w:p>
      <w:r>
        <w:rPr>
          <w:b/>
        </w:rPr>
        <w:t xml:space="preserve">Tulos</w:t>
      </w:r>
    </w:p>
    <w:p>
      <w:r>
        <w:t xml:space="preserve">Palestiinalaisjohtaja Abbas pyytää anteeksi holokaustia koskevia huomautuksiaan</w:t>
      </w:r>
    </w:p>
    <w:p>
      <w:r>
        <w:rPr>
          <w:b/>
        </w:rPr>
        <w:t xml:space="preserve">Esimerkki 3.2650</w:t>
      </w:r>
    </w:p>
    <w:p>
      <w:r>
        <w:t xml:space="preserve">BBC lykkää yli 75-vuotiaiden tv-lupamaksujen muutoksia elokuuhun koronavirustilanteen vuoksi.</w:t>
      </w:r>
    </w:p>
    <w:p>
      <w:r>
        <w:rPr>
          <w:b/>
        </w:rPr>
        <w:t xml:space="preserve">Tulos</w:t>
      </w:r>
    </w:p>
    <w:p>
      <w:r>
        <w:t xml:space="preserve">Coronavirus: BBC lykkää yli 75-vuotiaiden tv-lupamaksujen muutoksia</w:t>
      </w:r>
    </w:p>
    <w:p>
      <w:r>
        <w:rPr>
          <w:b/>
        </w:rPr>
        <w:t xml:space="preserve">Esimerkki 3.2651</w:t>
      </w:r>
    </w:p>
    <w:p>
      <w:r>
        <w:t xml:space="preserve">Kanadalaispankki taistelee oikeudessa saadakseen takaisin 41 miljoonan dollarin (29,5 miljoonan punnan) suihkukoneen rikkaalta eteläafrikkalaiselta perheeltä.</w:t>
      </w:r>
    </w:p>
    <w:p>
      <w:r>
        <w:rPr>
          <w:b/>
        </w:rPr>
        <w:t xml:space="preserve">Tulos</w:t>
      </w:r>
    </w:p>
    <w:p>
      <w:r>
        <w:t xml:space="preserve">Kanada vaatii oikeudessa 41 miljoonan dollarin Bombardier-konetta takaisin Guptan perheeltä.</w:t>
      </w:r>
    </w:p>
    <w:p>
      <w:r>
        <w:rPr>
          <w:b/>
        </w:rPr>
        <w:t xml:space="preserve">Esimerkki 3.2652</w:t>
      </w:r>
    </w:p>
    <w:p>
      <w:r>
        <w:t xml:space="preserve">Itäisen maakunnan opetusministeri avasi uudelleen koulun, joka oli suljettu 21 vuotta sodan vuoksi, kun taas alueellinen koulutusjohtaja ilmoitti UNICEFille Killinochchin koulujen lähestyvästä sulkemisesta.</w:t>
      </w:r>
    </w:p>
    <w:p>
      <w:r>
        <w:rPr>
          <w:b/>
        </w:rPr>
        <w:t xml:space="preserve">Tulos</w:t>
      </w:r>
    </w:p>
    <w:p>
      <w:r>
        <w:t xml:space="preserve">Koulutuksen palauttaminen sota-alueelle</w:t>
      </w:r>
    </w:p>
    <w:p>
      <w:r>
        <w:rPr>
          <w:b/>
        </w:rPr>
        <w:t xml:space="preserve">Esimerkki 3.2653</w:t>
      </w:r>
    </w:p>
    <w:p>
      <w:r>
        <w:t xml:space="preserve">Hyväntekeväisyysjärjestö on varoittanut, että Yhdistyneessä kuningaskunnassa noin 207 000 11-15-vuotiasta aloittaa tupakoinnin joka vuosi.</w:t>
      </w:r>
    </w:p>
    <w:p>
      <w:r>
        <w:rPr>
          <w:b/>
        </w:rPr>
        <w:t xml:space="preserve">Tulos</w:t>
      </w:r>
    </w:p>
    <w:p>
      <w:r>
        <w:t xml:space="preserve">"570 lasta päivässä" aloittaa tupakoinnin</w:t>
      </w:r>
    </w:p>
    <w:p>
      <w:r>
        <w:rPr>
          <w:b/>
        </w:rPr>
        <w:t xml:space="preserve">Esimerkki 3.2654</w:t>
      </w:r>
    </w:p>
    <w:p>
      <w:r>
        <w:t xml:space="preserve">Birminghamissa toimiva yritys on saanut kansainvälisen palkinnon New Streetin aseman saneeraustyöstä.</w:t>
      </w:r>
    </w:p>
    <w:p>
      <w:r>
        <w:rPr>
          <w:b/>
        </w:rPr>
        <w:t xml:space="preserve">Tulos</w:t>
      </w:r>
    </w:p>
    <w:p>
      <w:r>
        <w:t xml:space="preserve">New Streetin aseman purkutyöt palkitaan</w:t>
      </w:r>
    </w:p>
    <w:p>
      <w:r>
        <w:rPr>
          <w:b/>
        </w:rPr>
        <w:t xml:space="preserve">Esimerkki 3.2655</w:t>
      </w:r>
    </w:p>
    <w:p>
      <w:r>
        <w:t xml:space="preserve">Cardiffissa on suljettu tie toisen päivän ajan, kun Hollywood-tähti Mark Wahlbergin uusin elokuva saapuu kaupunkiin.</w:t>
      </w:r>
    </w:p>
    <w:p>
      <w:r>
        <w:rPr>
          <w:b/>
        </w:rPr>
        <w:t xml:space="preserve">Tulos</w:t>
      </w:r>
    </w:p>
    <w:p>
      <w:r>
        <w:t xml:space="preserve">Mark Wahlberg: "NYPD" tulee Cardiffiin kuvauksiin</w:t>
      </w:r>
    </w:p>
    <w:p>
      <w:r>
        <w:rPr>
          <w:b/>
        </w:rPr>
        <w:t xml:space="preserve">Esimerkki 3.2656</w:t>
      </w:r>
    </w:p>
    <w:p>
      <w:r>
        <w:t xml:space="preserve">Virkamieshallinto ryhtyi toimenpiteisiin estääkseen naisia työskentelemästä yöllä yksin Alex Salmondin kanssa, kerrottiin hänen oikeudenkäynnissään.</w:t>
      </w:r>
    </w:p>
    <w:p>
      <w:r>
        <w:rPr>
          <w:b/>
        </w:rPr>
        <w:t xml:space="preserve">Tulos</w:t>
      </w:r>
    </w:p>
    <w:p>
      <w:r>
        <w:t xml:space="preserve">Alex Salmondin oikeudenkäynti: Naisten tekemien valitusten jälkeen</w:t>
      </w:r>
    </w:p>
    <w:p>
      <w:r>
        <w:rPr>
          <w:b/>
        </w:rPr>
        <w:t xml:space="preserve">Esimerkki 3.2657</w:t>
      </w:r>
    </w:p>
    <w:p>
      <w:r>
        <w:t xml:space="preserve">Ipswich Townin entinen tähti on puhunut tuskastaan sen jälkeen, kun hänen FA Cupin voittajan mitalinsa varastettiin hänen kotiinsa tehdyssä ryöstössä.</w:t>
      </w:r>
    </w:p>
    <w:p>
      <w:r>
        <w:rPr>
          <w:b/>
        </w:rPr>
        <w:t xml:space="preserve">Tulos</w:t>
      </w:r>
    </w:p>
    <w:p>
      <w:r>
        <w:t xml:space="preserve">Mick Lambertin FA Cupin voittajan mitali varastettiin murtovarkaudessa</w:t>
      </w:r>
    </w:p>
    <w:p>
      <w:r>
        <w:rPr>
          <w:b/>
        </w:rPr>
        <w:t xml:space="preserve">Esimerkki 3.2658</w:t>
      </w:r>
    </w:p>
    <w:p>
      <w:r>
        <w:t xml:space="preserve">RSPCA pelasti vuonna 2018 yli 4000 eksoottista eläintä eri puolilta Englantia ja Walesia, kuten se on paljastanut.</w:t>
      </w:r>
    </w:p>
    <w:p>
      <w:r>
        <w:rPr>
          <w:b/>
        </w:rPr>
        <w:t xml:space="preserve">Tulos</w:t>
      </w:r>
    </w:p>
    <w:p>
      <w:r>
        <w:t xml:space="preserve">RSPCA pelastaa 4 000 eksoottista lemmikkieläintä vuodessa.</w:t>
      </w:r>
    </w:p>
    <w:p>
      <w:r>
        <w:rPr>
          <w:b/>
        </w:rPr>
        <w:t xml:space="preserve">Esimerkki 3.2659</w:t>
      </w:r>
    </w:p>
    <w:p>
      <w:r>
        <w:t xml:space="preserve">Jalkapallokannattajien ottelupäivinä ja elävän musiikin ystävien suosima pubi saatetaan purkaa ja maa-alue muuttaa parkkipaikaksi.</w:t>
      </w:r>
    </w:p>
    <w:p>
      <w:r>
        <w:rPr>
          <w:b/>
        </w:rPr>
        <w:t xml:space="preserve">Tulos</w:t>
      </w:r>
    </w:p>
    <w:p>
      <w:r>
        <w:t xml:space="preserve">Ipswich Drum and Monkey -pubin tontista voisi tulla pysäköintialue.</w:t>
      </w:r>
    </w:p>
    <w:p>
      <w:r>
        <w:rPr>
          <w:b/>
        </w:rPr>
        <w:t xml:space="preserve">Esimerkki 3.2660</w:t>
      </w:r>
    </w:p>
    <w:p>
      <w:r>
        <w:t xml:space="preserve">Lasten lihavuus on suuri ongelma. Nyt on kuitenkin saatu uutisia siitä, että eräässä kaupungissa - Leedsissä - on edistytty jonkin verran.</w:t>
      </w:r>
    </w:p>
    <w:p>
      <w:r>
        <w:rPr>
          <w:b/>
        </w:rPr>
        <w:t xml:space="preserve">Tulos</w:t>
      </w:r>
    </w:p>
    <w:p>
      <w:r>
        <w:t xml:space="preserve">Onko Leeds ratkaissut lihavuusongelman?</w:t>
      </w:r>
    </w:p>
    <w:p>
      <w:r>
        <w:rPr>
          <w:b/>
        </w:rPr>
        <w:t xml:space="preserve">Esimerkki 3.2661</w:t>
      </w:r>
    </w:p>
    <w:p>
      <w:r>
        <w:t xml:space="preserve">YK:n ihmisoikeuspäällikön toimisto sanoo, että tarvitaan tutkinta sen selvittämiseksi, onko Sri Lankan konfliktin loppuvaiheessa tehty sotarikoksia.</w:t>
      </w:r>
    </w:p>
    <w:p>
      <w:r>
        <w:rPr>
          <w:b/>
        </w:rPr>
        <w:t xml:space="preserve">Tulos</w:t>
      </w:r>
    </w:p>
    <w:p>
      <w:r>
        <w:t xml:space="preserve">Tarvitaan Gazan kaltainen tutkimus - YK</w:t>
      </w:r>
    </w:p>
    <w:p>
      <w:r>
        <w:rPr>
          <w:b/>
        </w:rPr>
        <w:t xml:space="preserve">Esimerkki 3.2662</w:t>
      </w:r>
    </w:p>
    <w:p>
      <w:r>
        <w:t xml:space="preserve">HSBC on vahvistanut vähentävänsä noin 130 työpaikkaa Skotlannissa osana maailmanlaajuisia säästösuunnitelmiaan.</w:t>
      </w:r>
    </w:p>
    <w:p>
      <w:r>
        <w:rPr>
          <w:b/>
        </w:rPr>
        <w:t xml:space="preserve">Tulos</w:t>
      </w:r>
    </w:p>
    <w:p>
      <w:r>
        <w:t xml:space="preserve">HSBC vähentää 130 skotlantilaista virkaa</w:t>
      </w:r>
    </w:p>
    <w:p>
      <w:r>
        <w:rPr>
          <w:b/>
        </w:rPr>
        <w:t xml:space="preserve">Esimerkki 3.2663</w:t>
      </w:r>
    </w:p>
    <w:p>
      <w:r>
        <w:t xml:space="preserve">Eteläafrikkalaiset sanomalehdet ovat suhtautuneet myönteisesti presidentti Jacob Zuman kauan odotettuun eroon, ja monissa pääkirjoituksissa todetaan, että vaikka Zuma kaatui taistellen, hänen presidenttikaudelleen oli ominaista epäonnistuminen.</w:t>
      </w:r>
    </w:p>
    <w:p>
      <w:r>
        <w:rPr>
          <w:b/>
        </w:rPr>
        <w:t xml:space="preserve">Tulos</w:t>
      </w:r>
    </w:p>
    <w:p>
      <w:r>
        <w:t xml:space="preserve">Eteläafrikkalaiset sanomalehdet ylistävät Zuman lähtöä</w:t>
      </w:r>
    </w:p>
    <w:p>
      <w:r>
        <w:rPr>
          <w:b/>
        </w:rPr>
        <w:t xml:space="preserve">Esimerkki 3.2664</w:t>
      </w:r>
    </w:p>
    <w:p>
      <w:r>
        <w:t xml:space="preserve">Sainsbury's on ilmoittanut, että sen toimitusjohtaja Justin King jättää supermarketketjun heinäkuussa, kun hän on ollut yhtiön johdossa 10 vuotta.</w:t>
      </w:r>
    </w:p>
    <w:p>
      <w:r>
        <w:rPr>
          <w:b/>
        </w:rPr>
        <w:t xml:space="preserve">Tulos</w:t>
      </w:r>
    </w:p>
    <w:p>
      <w:r>
        <w:t xml:space="preserve">Sainsbury's-pomo Justin King eroaa heinäkuussa</w:t>
      </w:r>
    </w:p>
    <w:p>
      <w:r>
        <w:rPr>
          <w:b/>
        </w:rPr>
        <w:t xml:space="preserve">Esimerkki 3.2665</w:t>
      </w:r>
    </w:p>
    <w:p>
      <w:r>
        <w:t xml:space="preserve">Potilasta hoidetaan mahdollisesti tappavan Lähi-idän hengitystieoireyhtymäviruksen (Mers) vuoksi, kertoi Public Health England (PHE).</w:t>
      </w:r>
    </w:p>
    <w:p>
      <w:r>
        <w:rPr>
          <w:b/>
        </w:rPr>
        <w:t xml:space="preserve">Tulos</w:t>
      </w:r>
    </w:p>
    <w:p>
      <w:r>
        <w:t xml:space="preserve">Mers-potilasta hoidetaan Liverpoolin kuninkaallisessa sairaalassa</w:t>
      </w:r>
    </w:p>
    <w:p>
      <w:r>
        <w:rPr>
          <w:b/>
        </w:rPr>
        <w:t xml:space="preserve">Esimerkki 3.2666</w:t>
      </w:r>
    </w:p>
    <w:p>
      <w:r>
        <w:t xml:space="preserve">Ryhmä laaksolaisia nuoria on "yhä pilvissä" voitettuaan cheerleading-kilpailun Yhdysvalloissa.</w:t>
      </w:r>
    </w:p>
    <w:p>
      <w:r>
        <w:rPr>
          <w:b/>
        </w:rPr>
        <w:t xml:space="preserve">Tulos</w:t>
      </w:r>
    </w:p>
    <w:p>
      <w:r>
        <w:t xml:space="preserve">Tredegarin lapset voittivat cheerleading-tittelin Las Vegasissa</w:t>
      </w:r>
    </w:p>
    <w:p>
      <w:r>
        <w:rPr>
          <w:b/>
        </w:rPr>
        <w:t xml:space="preserve">Esimerkki 3.2667</w:t>
      </w:r>
    </w:p>
    <w:p>
      <w:r>
        <w:t xml:space="preserve">Sadat Walesissa otetut kuvat käpylinnuista voivat auttaa pelastamaan merilintulajin maailmanlaajuiselta sukupuuttoon kuolemisen uhalta.</w:t>
      </w:r>
    </w:p>
    <w:p>
      <w:r>
        <w:rPr>
          <w:b/>
        </w:rPr>
        <w:t xml:space="preserve">Tulos</w:t>
      </w:r>
    </w:p>
    <w:p>
      <w:r>
        <w:t xml:space="preserve">"Puffarazzi"-kuvat voivat auttaa merilintuja selviytymään hengissä</w:t>
      </w:r>
    </w:p>
    <w:p>
      <w:r>
        <w:rPr>
          <w:b/>
        </w:rPr>
        <w:t xml:space="preserve">Esimerkki 3.2668</w:t>
      </w:r>
    </w:p>
    <w:p>
      <w:r>
        <w:t xml:space="preserve">Kahden Kentin korkeakoulun väliaikainen rehtori on vakuuttanut opiskelijoille, että väitetyt taloudelliset väärinkäytökset eivät vaikuta heidän opintoihinsa.</w:t>
      </w:r>
    </w:p>
    <w:p>
      <w:r>
        <w:rPr>
          <w:b/>
        </w:rPr>
        <w:t xml:space="preserve">Tulos</w:t>
      </w:r>
    </w:p>
    <w:p>
      <w:r>
        <w:t xml:space="preserve">Hadlow'n opiskelijat rauhoittuivat rahoitustutkimusten keskellä</w:t>
      </w:r>
    </w:p>
    <w:p>
      <w:r>
        <w:rPr>
          <w:b/>
        </w:rPr>
        <w:t xml:space="preserve">Esimerkki 3.2669</w:t>
      </w:r>
    </w:p>
    <w:p>
      <w:r>
        <w:t xml:space="preserve">BBC Radio 4:n Profile-ohjelmassa tarkastellaan vasemmistolaisen Syriza-puolueen johtajan nousua, sillä hän torjuu EU:n säästösuunnitelmat "mitätöityinä" ja on nyt ratkaisevassa asemassa maan tulevaisuuden määrittelyssä.</w:t>
      </w:r>
    </w:p>
    <w:p>
      <w:r>
        <w:rPr>
          <w:b/>
        </w:rPr>
        <w:t xml:space="preserve">Tulos</w:t>
      </w:r>
    </w:p>
    <w:p>
      <w:r>
        <w:t xml:space="preserve">Alexis Tsipras: Tsipris: Syriza-johtaja "uuden sukupolven symboli".</w:t>
      </w:r>
    </w:p>
    <w:p>
      <w:r>
        <w:rPr>
          <w:b/>
        </w:rPr>
        <w:t xml:space="preserve">Esimerkki 3.2670</w:t>
      </w:r>
    </w:p>
    <w:p>
      <w:r>
        <w:t xml:space="preserve">Mies on pidätetty murhasta epäiltynä sen jälkeen, kun sydänpysähdyksen saaneen miehen sydän oli kuollut talossa Stoke-on-Trentissä.</w:t>
      </w:r>
    </w:p>
    <w:p>
      <w:r>
        <w:rPr>
          <w:b/>
        </w:rPr>
        <w:t xml:space="preserve">Tulos</w:t>
      </w:r>
    </w:p>
    <w:p>
      <w:r>
        <w:t xml:space="preserve">Stoke-on-Trentin kuolemantapauksen jälkeen tehty murhapidätys</w:t>
      </w:r>
    </w:p>
    <w:p>
      <w:r>
        <w:rPr>
          <w:b/>
        </w:rPr>
        <w:t xml:space="preserve">Esimerkki 3.2671</w:t>
      </w:r>
    </w:p>
    <w:p>
      <w:r>
        <w:t xml:space="preserve">Denbighshiren kaupungissa huhtikuussa avattavaan uuteen terveyskeskukseen on tarkoitus sijoittaa lisää sairaanhoitajia ja terapeutteja.</w:t>
      </w:r>
    </w:p>
    <w:p>
      <w:r>
        <w:rPr>
          <w:b/>
        </w:rPr>
        <w:t xml:space="preserve">Tulos</w:t>
      </w:r>
    </w:p>
    <w:p>
      <w:r>
        <w:t xml:space="preserve">Prestatynin terveyskeskus saa lisää erikoislääkäreitä</w:t>
      </w:r>
    </w:p>
    <w:p>
      <w:r>
        <w:rPr>
          <w:b/>
        </w:rPr>
        <w:t xml:space="preserve">Esimerkki 3.2672</w:t>
      </w:r>
    </w:p>
    <w:p>
      <w:r>
        <w:t xml:space="preserve">Taiwanilaisen peliyhtiön uusin julkaisu on vedetty pois Manner-Kiinasta, kun pelaajat huomasivat hienovaraisia viittauksia, joissa pilkataan Kiinan presidenttiä Xi Jinpingiä ja verrataan häntä muun muassa Nalle Puhiin.</w:t>
      </w:r>
    </w:p>
    <w:p>
      <w:r>
        <w:rPr>
          <w:b/>
        </w:rPr>
        <w:t xml:space="preserve">Tulos</w:t>
      </w:r>
    </w:p>
    <w:p>
      <w:r>
        <w:t xml:space="preserve">Taiwanin peli "Devotion" järkyttää Kiinaa Nalle Puh -viittauksella</w:t>
      </w:r>
    </w:p>
    <w:p>
      <w:r>
        <w:rPr>
          <w:b/>
        </w:rPr>
        <w:t xml:space="preserve">Esimerkki 3.2673</w:t>
      </w:r>
    </w:p>
    <w:p>
      <w:r>
        <w:t xml:space="preserve">Koulut, kirjastot ja Theatre Royal ovat yksi 32 Newcastlen rakennuksesta, jotka on tarkoitus varustaa ekologisella parannuksella.</w:t>
      </w:r>
    </w:p>
    <w:p>
      <w:r>
        <w:rPr>
          <w:b/>
        </w:rPr>
        <w:t xml:space="preserve">Tulos</w:t>
      </w:r>
    </w:p>
    <w:p>
      <w:r>
        <w:t xml:space="preserve">Newcastlen koulut, kirjastot ja teatteri saavat ekologisen päivityksen.</w:t>
      </w:r>
    </w:p>
    <w:p>
      <w:r>
        <w:rPr>
          <w:b/>
        </w:rPr>
        <w:t xml:space="preserve">Esimerkki 3.2674</w:t>
      </w:r>
    </w:p>
    <w:p>
      <w:r>
        <w:t xml:space="preserve">Prinssi Harryn ja Meghan Marklen häissä nähty monimuotoisuus edusti edistystä, jota suuri osa länsimaisesta maailmasta on kaivannut.</w:t>
      </w:r>
    </w:p>
    <w:p>
      <w:r>
        <w:rPr>
          <w:b/>
        </w:rPr>
        <w:t xml:space="preserve">Tulos</w:t>
      </w:r>
    </w:p>
    <w:p>
      <w:r>
        <w:t xml:space="preserve">Näkemys: Kuninkaalliset häät olivat merkkipaalu afroamerikkalaisille</w:t>
      </w:r>
    </w:p>
    <w:p>
      <w:r>
        <w:rPr>
          <w:b/>
        </w:rPr>
        <w:t xml:space="preserve">Esimerkki 3.2675</w:t>
      </w:r>
    </w:p>
    <w:p>
      <w:r>
        <w:t xml:space="preserve">Terveysministeri Edwin Poots on sanonut pitävänsä kiinni päätöksestään säilyttää homojen verenluovutuskielto.</w:t>
      </w:r>
    </w:p>
    <w:p>
      <w:r>
        <w:rPr>
          <w:b/>
        </w:rPr>
        <w:t xml:space="preserve">Tulos</w:t>
      </w:r>
    </w:p>
    <w:p>
      <w:r>
        <w:t xml:space="preserve">Terveysministeri Poots pitää kiinni homojen verenluovutusta koskevasta kiellosta</w:t>
      </w:r>
    </w:p>
    <w:p>
      <w:r>
        <w:rPr>
          <w:b/>
        </w:rPr>
        <w:t xml:space="preserve">Esimerkki 3.2676</w:t>
      </w:r>
    </w:p>
    <w:p>
      <w:r>
        <w:t xml:space="preserve">Viides mies on tuomittu pahoinpitelystä Leicester Cityn helikopteriturmayönä tapahtuneen tappelun jälkeen.</w:t>
      </w:r>
    </w:p>
    <w:p>
      <w:r>
        <w:rPr>
          <w:b/>
        </w:rPr>
        <w:t xml:space="preserve">Tulos</w:t>
      </w:r>
    </w:p>
    <w:p>
      <w:r>
        <w:t xml:space="preserve">Mies tuomittiin Leicesterin helikopteriturmasta aiheutuneesta tappelusta</w:t>
      </w:r>
    </w:p>
    <w:p>
      <w:r>
        <w:rPr>
          <w:b/>
        </w:rPr>
        <w:t xml:space="preserve">Esimerkki 3.2677</w:t>
      </w:r>
    </w:p>
    <w:p>
      <w:r>
        <w:t xml:space="preserve">Jerseyn poliitikot ovat täpärästi sopineet rajoittavansa puheidensa pituutta osavaltioiden istuntosalissa.</w:t>
      </w:r>
    </w:p>
    <w:p>
      <w:r>
        <w:rPr>
          <w:b/>
        </w:rPr>
        <w:t xml:space="preserve">Tulos</w:t>
      </w:r>
    </w:p>
    <w:p>
      <w:r>
        <w:t xml:space="preserve">Jerseyn poliitikot äänestävät puheiden pituuden lyhentämisestä</w:t>
      </w:r>
    </w:p>
    <w:p>
      <w:r>
        <w:rPr>
          <w:b/>
        </w:rPr>
        <w:t xml:space="preserve">Esimerkki 3.2678</w:t>
      </w:r>
    </w:p>
    <w:p>
      <w:r>
        <w:t xml:space="preserve">Nainen, joka odotti innolla tuoreen salaatin syöntiä, koki järkytyksen, kun hän löysi lehtien joukosta sammakon.</w:t>
      </w:r>
    </w:p>
    <w:p>
      <w:r>
        <w:rPr>
          <w:b/>
        </w:rPr>
        <w:t xml:space="preserve">Tulos</w:t>
      </w:r>
    </w:p>
    <w:p>
      <w:r>
        <w:t xml:space="preserve">Redruthin vegaaninaisen "järkytys" sammakosta hänen Aldi-salaatissaan</w:t>
      </w:r>
    </w:p>
    <w:p>
      <w:r>
        <w:rPr>
          <w:b/>
        </w:rPr>
        <w:t xml:space="preserve">Esimerkki 3.2679</w:t>
      </w:r>
    </w:p>
    <w:p>
      <w:r>
        <w:t xml:space="preserve">Varas, joka varasti yli 37 000 puntaa kolmen eri kirkon keräyslaatikoista, on vangittu.</w:t>
      </w:r>
    </w:p>
    <w:p>
      <w:r>
        <w:rPr>
          <w:b/>
        </w:rPr>
        <w:t xml:space="preserve">Tulos</w:t>
      </w:r>
    </w:p>
    <w:p>
      <w:r>
        <w:t xml:space="preserve">Kirkkokeräysvaras vangittiin Northamptonin kruununoikeudessa</w:t>
      </w:r>
    </w:p>
    <w:p>
      <w:r>
        <w:rPr>
          <w:b/>
        </w:rPr>
        <w:t xml:space="preserve">Esimerkki 3.2680</w:t>
      </w:r>
    </w:p>
    <w:p>
      <w:r>
        <w:t xml:space="preserve">Mies, joka viilsi 10-vuotiaan pojan kurkun auki osana satunnaisia hyökkäyksiä, on tuomittu elinkautiseen vankeuteen.</w:t>
      </w:r>
    </w:p>
    <w:p>
      <w:r>
        <w:rPr>
          <w:b/>
        </w:rPr>
        <w:t xml:space="preserve">Tulos</w:t>
      </w:r>
    </w:p>
    <w:p>
      <w:r>
        <w:t xml:space="preserve">Leicesterin mies vangittiin lapsiin kohdistuneista hyökkäyksistä</w:t>
      </w:r>
    </w:p>
    <w:p>
      <w:r>
        <w:rPr>
          <w:b/>
        </w:rPr>
        <w:t xml:space="preserve">Esimerkki 3.2681</w:t>
      </w:r>
    </w:p>
    <w:p>
      <w:r>
        <w:t xml:space="preserve">Kaksi Cumbrian alueneuvostoa on ilmoittanut harkitsevansa vastauksiaan tarkistettuun ydinjätteiden loppusijoituspaikan hakuprosessiin.</w:t>
      </w:r>
    </w:p>
    <w:p>
      <w:r>
        <w:rPr>
          <w:b/>
        </w:rPr>
        <w:t xml:space="preserve">Tulos</w:t>
      </w:r>
    </w:p>
    <w:p>
      <w:r>
        <w:t xml:space="preserve">Allerdalen ja Copelandin neuvostojen vastaus ydinjätteen käsittelyyn</w:t>
      </w:r>
    </w:p>
    <w:p>
      <w:r>
        <w:rPr>
          <w:b/>
        </w:rPr>
        <w:t xml:space="preserve">Esimerkki 3.2682</w:t>
      </w:r>
    </w:p>
    <w:p>
      <w:r>
        <w:t xml:space="preserve">Yhdysvaltalainen tiedustelupalvelun vuotaja Edward Snowden on hakenut Venäjältä poliittista turvapaikkaa, kertoo venäläisviranomainen.</w:t>
      </w:r>
    </w:p>
    <w:p>
      <w:r>
        <w:rPr>
          <w:b/>
        </w:rPr>
        <w:t xml:space="preserve">Tulos</w:t>
      </w:r>
    </w:p>
    <w:p>
      <w:r>
        <w:t xml:space="preserve">Edward Snowden "hakee turvapaikkaa Venäjältä</w:t>
      </w:r>
    </w:p>
    <w:p>
      <w:r>
        <w:rPr>
          <w:b/>
        </w:rPr>
        <w:t xml:space="preserve">Esimerkki 3.2683</w:t>
      </w:r>
    </w:p>
    <w:p>
      <w:r>
        <w:t xml:space="preserve">Yli 183-senttinen ja hyvärakenteinen Anthony Unuode, 28, haaveili palveluksesta Nigerian armeijassa, mutta hänet surmasivat pahantekijät, jotka hajottivat mielenosoituksia poliisin raakuutta vastaan pääkaupungissa Abujassa, kirjoittaa BBC:n Nduka Orjinmo osallistuttuaan hänen muistotilaisuuteensa.</w:t>
      </w:r>
    </w:p>
    <w:p>
      <w:r>
        <w:rPr>
          <w:b/>
        </w:rPr>
        <w:t xml:space="preserve">Tulos</w:t>
      </w:r>
    </w:p>
    <w:p>
      <w:r>
        <w:t xml:space="preserve">Lopettakaa Sarsin protestit: Miksi Anthony Unuode antoi henkensä paremman Nigerian puolesta.</w:t>
      </w:r>
    </w:p>
    <w:p>
      <w:r>
        <w:rPr>
          <w:b/>
        </w:rPr>
        <w:t xml:space="preserve">Esimerkki 3.2684</w:t>
      </w:r>
    </w:p>
    <w:p>
      <w:r>
        <w:t xml:space="preserve">Englannin vanhusten ja vammaisten elintärkeät hoitopalvelut ovat edelleen vaarassa - huolimatta hallituksen yrityksistä suojella alaa, sanovat hoitojohtajat.</w:t>
      </w:r>
    </w:p>
    <w:p>
      <w:r>
        <w:rPr>
          <w:b/>
        </w:rPr>
        <w:t xml:space="preserve">Tulos</w:t>
      </w:r>
    </w:p>
    <w:p>
      <w:r>
        <w:t xml:space="preserve">Hoitoala on vaarassa, vaikka rahaa luvataan lisää.</w:t>
      </w:r>
    </w:p>
    <w:p>
      <w:r>
        <w:rPr>
          <w:b/>
        </w:rPr>
        <w:t xml:space="preserve">Esimerkki 3.2685</w:t>
      </w:r>
    </w:p>
    <w:p>
      <w:r>
        <w:t xml:space="preserve">Poliisi aloittaa uudet etsinnät kadonneen Omaghin naisen Charlotte Murrayn löytämiseksi.</w:t>
      </w:r>
    </w:p>
    <w:p>
      <w:r>
        <w:rPr>
          <w:b/>
        </w:rPr>
        <w:t xml:space="preserve">Tulos</w:t>
      </w:r>
    </w:p>
    <w:p>
      <w:r>
        <w:t xml:space="preserve">Charlotte Murray: Murray Murray: Poliisi valmistelee louhosta ruumiinetsintää varten</w:t>
      </w:r>
    </w:p>
    <w:p>
      <w:r>
        <w:rPr>
          <w:b/>
        </w:rPr>
        <w:t xml:space="preserve">Esimerkki 3.2686</w:t>
      </w:r>
    </w:p>
    <w:p>
      <w:r>
        <w:t xml:space="preserve">Gavin &amp; Staceyn toinen luoja Ruth Jones on vihjannut, että menestyssarjasta voitaisiin tehdä elokuva.</w:t>
      </w:r>
    </w:p>
    <w:p>
      <w:r>
        <w:rPr>
          <w:b/>
        </w:rPr>
        <w:t xml:space="preserve">Tulos</w:t>
      </w:r>
    </w:p>
    <w:p>
      <w:r>
        <w:t xml:space="preserve">Gavin &amp; Stacey voisi palata elokuvaksi, sanoo Ruth Jones.</w:t>
      </w:r>
    </w:p>
    <w:p>
      <w:r>
        <w:rPr>
          <w:b/>
        </w:rPr>
        <w:t xml:space="preserve">Esimerkki 3.2687</w:t>
      </w:r>
    </w:p>
    <w:p>
      <w:r>
        <w:t xml:space="preserve">Veteraani tutkimusmatkailija on kiivennyt Cornwallin korkeimmalle huipulle viisi kuukautta sen jälkeen, kun hän oli selvinnyt koronaviruksesta.</w:t>
      </w:r>
    </w:p>
    <w:p>
      <w:r>
        <w:rPr>
          <w:b/>
        </w:rPr>
        <w:t xml:space="preserve">Tulos</w:t>
      </w:r>
    </w:p>
    <w:p>
      <w:r>
        <w:t xml:space="preserve">Covid-19:n voittanut 84-vuotias tutkimusmatkailija Cornwallin huipulla</w:t>
      </w:r>
    </w:p>
    <w:p>
      <w:r>
        <w:rPr>
          <w:b/>
        </w:rPr>
        <w:t xml:space="preserve">Esimerkki 3.2688</w:t>
      </w:r>
    </w:p>
    <w:p>
      <w:r>
        <w:t xml:space="preserve">Espanjasta keskiyöllä Britanniaan palaavat matkustajat joutuvat hallituksen mukaan karanteeniin 14 päiväksi.</w:t>
      </w:r>
    </w:p>
    <w:p>
      <w:r>
        <w:rPr>
          <w:b/>
        </w:rPr>
        <w:t xml:space="preserve">Tulos</w:t>
      </w:r>
    </w:p>
    <w:p>
      <w:r>
        <w:t xml:space="preserve">Coronavirus: Iso-Britannia palauttaa 14 päivän karanteenin Espanjaan</w:t>
      </w:r>
    </w:p>
    <w:p>
      <w:r>
        <w:rPr>
          <w:b/>
        </w:rPr>
        <w:t xml:space="preserve">Esimerkki 3.2689</w:t>
      </w:r>
    </w:p>
    <w:p>
      <w:r>
        <w:t xml:space="preserve">Keskiviikkona, alle kuukausi 29-vuotissyntymäpäivänsä jälkeen, newyorkilainen Alexandria Ocasio-Cortez valittiin Yhdysvaltain edustajainhuoneeseen. Abby Finkenauer, niin ikään 29-vuotias, saavutti saman tuloksen Iowassa.</w:t>
      </w:r>
    </w:p>
    <w:p>
      <w:r>
        <w:rPr>
          <w:b/>
        </w:rPr>
        <w:t xml:space="preserve">Tulos</w:t>
      </w:r>
    </w:p>
    <w:p>
      <w:r>
        <w:t xml:space="preserve">Vuoden 2018 välivaalit: Naiskansanedustajat antavat uusille kongressiedustajille neuvoja</w:t>
      </w:r>
    </w:p>
    <w:p>
      <w:r>
        <w:rPr>
          <w:b/>
        </w:rPr>
        <w:t xml:space="preserve">Esimerkki 3.2690</w:t>
      </w:r>
    </w:p>
    <w:p>
      <w:r>
        <w:t xml:space="preserve">Buenos Airesista on löydetty noin 1 500 salaista asiakirjaa Argentiinan sotilashallinnon ajoilta.</w:t>
      </w:r>
    </w:p>
    <w:p>
      <w:r>
        <w:rPr>
          <w:b/>
        </w:rPr>
        <w:t xml:space="preserve">Tulos</w:t>
      </w:r>
    </w:p>
    <w:p>
      <w:r>
        <w:t xml:space="preserve">Argentiina löysi 1 500 salaista sotilasjuntan asiakirjaa</w:t>
      </w:r>
    </w:p>
    <w:p>
      <w:r>
        <w:rPr>
          <w:b/>
        </w:rPr>
        <w:t xml:space="preserve">Esimerkki 3.2691</w:t>
      </w:r>
    </w:p>
    <w:p>
      <w:r>
        <w:t xml:space="preserve">Jättimäinen Gromit-veistos, joka oli revitty sokkelistaan ja vandalisoitu, on korjattu.</w:t>
      </w:r>
    </w:p>
    <w:p>
      <w:r>
        <w:rPr>
          <w:b/>
        </w:rPr>
        <w:t xml:space="preserve">Tulos</w:t>
      </w:r>
    </w:p>
    <w:p>
      <w:r>
        <w:t xml:space="preserve">Ilkivaltainen Gromit-veistos palaa Bristolin taidepolulle</w:t>
      </w:r>
    </w:p>
    <w:p>
      <w:r>
        <w:rPr>
          <w:b/>
        </w:rPr>
        <w:t xml:space="preserve">Esimerkki 3.2692</w:t>
      </w:r>
    </w:p>
    <w:p>
      <w:r>
        <w:t xml:space="preserve">Vahva puoluerajat ylittävä kansanedustajaryhmä aikoo pakottaa parlamentin alahuoneen äänestämään tulliliitosta ensi viikolla.</w:t>
      </w:r>
    </w:p>
    <w:p>
      <w:r>
        <w:rPr>
          <w:b/>
        </w:rPr>
        <w:t xml:space="preserve">Tulos</w:t>
      </w:r>
    </w:p>
    <w:p>
      <w:r>
        <w:t xml:space="preserve">Brexit: Johtavat kansanedustajat pakottavat tulliliittoäänestykseen</w:t>
      </w:r>
    </w:p>
    <w:p>
      <w:r>
        <w:rPr>
          <w:b/>
        </w:rPr>
        <w:t xml:space="preserve">Esimerkki 3.2693</w:t>
      </w:r>
    </w:p>
    <w:p>
      <w:r>
        <w:t xml:space="preserve">Häätöjen kieltoa Englannissa jatketaan maaliskuun loppuun asti, hallitus on ilmoittanut.</w:t>
      </w:r>
    </w:p>
    <w:p>
      <w:r>
        <w:rPr>
          <w:b/>
        </w:rPr>
        <w:t xml:space="preserve">Tulos</w:t>
      </w:r>
    </w:p>
    <w:p>
      <w:r>
        <w:t xml:space="preserve">Vuokralaiset: Häätökielto Englannissa jatkuu maaliskuuhun asti</w:t>
      </w:r>
    </w:p>
    <w:p>
      <w:r>
        <w:rPr>
          <w:b/>
        </w:rPr>
        <w:t xml:space="preserve">Esimerkki 3.2694</w:t>
      </w:r>
    </w:p>
    <w:p>
      <w:r>
        <w:t xml:space="preserve">Kabinettiministeri Michael Gove on puolustanut suunnitelmiaan uudesta rajavalvontainfrastruktuurista Brexitin jälkeen sen jälkeen, kun työväenpuolue sanoi hallituksen olevan valmistautumaton.</w:t>
      </w:r>
    </w:p>
    <w:p>
      <w:r>
        <w:rPr>
          <w:b/>
        </w:rPr>
        <w:t xml:space="preserve">Tulos</w:t>
      </w:r>
    </w:p>
    <w:p>
      <w:r>
        <w:t xml:space="preserve">Brexit: Gove puolustaa 705 miljoonan punnan suunnitelmaa rajanylityspaikkoja ja henkilöstöä varten.</w:t>
      </w:r>
    </w:p>
    <w:p>
      <w:r>
        <w:rPr>
          <w:b/>
        </w:rPr>
        <w:t xml:space="preserve">Esimerkki 3.2695</w:t>
      </w:r>
    </w:p>
    <w:p>
      <w:r>
        <w:t xml:space="preserve">Liverpoolissa on käynnissä hanke, jonka tavoitteena on muuttaa naispuolisten rikoksentekijöiden elämää vaihtoehtona vankilaan lähettämiselle.</w:t>
      </w:r>
    </w:p>
    <w:p>
      <w:r>
        <w:rPr>
          <w:b/>
        </w:rPr>
        <w:t xml:space="preserve">Tulos</w:t>
      </w:r>
    </w:p>
    <w:p>
      <w:r>
        <w:t xml:space="preserve">Liverpoolin hanke tähtää naisten vankilavaihtoehtoon</w:t>
      </w:r>
    </w:p>
    <w:p>
      <w:r>
        <w:rPr>
          <w:b/>
        </w:rPr>
        <w:t xml:space="preserve">Esimerkki 3.2696</w:t>
      </w:r>
    </w:p>
    <w:p>
      <w:r>
        <w:t xml:space="preserve">Watership Down -romaanin kirjailijan Richard Adamsin perhe on luvannut lopettaa klassikkoromaanin triviaalit sovitukset korkeimman oikeuden voitettua oikeuksia koskevan asian.</w:t>
      </w:r>
    </w:p>
    <w:p>
      <w:r>
        <w:rPr>
          <w:b/>
        </w:rPr>
        <w:t xml:space="preserve">Tulos</w:t>
      </w:r>
    </w:p>
    <w:p>
      <w:r>
        <w:t xml:space="preserve">Watership Down: Kirjailijan kuolinpesä haluaa lopettaa "vähäpätöiset" sovitukset.</w:t>
      </w:r>
    </w:p>
    <w:p>
      <w:r>
        <w:rPr>
          <w:b/>
        </w:rPr>
        <w:t xml:space="preserve">Esimerkki 3.2697</w:t>
      </w:r>
    </w:p>
    <w:p>
      <w:r>
        <w:t xml:space="preserve">Palomies on kertonut tutkimuksessa, että hän "häpeää olla palomies" sen jälkeen, kun häntä pidätettiin vastaamasta Manchester Arenan pommi-iskuun.</w:t>
      </w:r>
    </w:p>
    <w:p>
      <w:r>
        <w:rPr>
          <w:b/>
        </w:rPr>
        <w:t xml:space="preserve">Tulos</w:t>
      </w:r>
    </w:p>
    <w:p>
      <w:r>
        <w:t xml:space="preserve">Manchester Arenan hyökkäys: Palomiehet "tunsivat häpeää" siitä, että heitä pidättelivät</w:t>
      </w:r>
    </w:p>
    <w:p>
      <w:r>
        <w:rPr>
          <w:b/>
        </w:rPr>
        <w:t xml:space="preserve">Esimerkki 3.2698</w:t>
      </w:r>
    </w:p>
    <w:p>
      <w:r>
        <w:t xml:space="preserve">Asukkaat ovat eläneet birminghamilaisella kadulla elokuun alusta lähtien lähellä lentoroskia.</w:t>
      </w:r>
    </w:p>
    <w:p>
      <w:r>
        <w:rPr>
          <w:b/>
        </w:rPr>
        <w:t xml:space="preserve">Tulos</w:t>
      </w:r>
    </w:p>
    <w:p>
      <w:r>
        <w:t xml:space="preserve">Birminghamin kadulle yli kuukauden ajan jätettyä jätettä.</w:t>
      </w:r>
    </w:p>
    <w:p>
      <w:r>
        <w:rPr>
          <w:b/>
        </w:rPr>
        <w:t xml:space="preserve">Esimerkki 3.2699</w:t>
      </w:r>
    </w:p>
    <w:p>
      <w:r>
        <w:t xml:space="preserve">Uusi työryhmä on luvannut luoda Guernseyn osavaltioihin korkeimmat hallintotavan standardit.</w:t>
      </w:r>
    </w:p>
    <w:p>
      <w:r>
        <w:rPr>
          <w:b/>
        </w:rPr>
        <w:t xml:space="preserve">Tulos</w:t>
      </w:r>
    </w:p>
    <w:p>
      <w:r>
        <w:t xml:space="preserve">Lupaus hyvän hallintotavan vakiinnuttamisesta Guernseyllä</w:t>
      </w:r>
    </w:p>
    <w:p>
      <w:r>
        <w:rPr>
          <w:b/>
        </w:rPr>
        <w:t xml:space="preserve">Esimerkki 3.2700</w:t>
      </w:r>
    </w:p>
    <w:p>
      <w:r>
        <w:t xml:space="preserve">YK on vaatinut riippumatonta tutkimusta Thaimaan viimeaikaisista levottomuuksista, joissa yli 80 ihmistä kuoli turvallisuusjoukkojen ja mielenosoittajien välisissä yhteenotoissa.</w:t>
      </w:r>
    </w:p>
    <w:p>
      <w:r>
        <w:rPr>
          <w:b/>
        </w:rPr>
        <w:t xml:space="preserve">Tulos</w:t>
      </w:r>
    </w:p>
    <w:p>
      <w:r>
        <w:t xml:space="preserve">YK vaatii Thaimaan yhteenottojen tutkintaa</w:t>
      </w:r>
    </w:p>
    <w:p>
      <w:r>
        <w:rPr>
          <w:b/>
        </w:rPr>
        <w:t xml:space="preserve">Esimerkki 3.2701</w:t>
      </w:r>
    </w:p>
    <w:p>
      <w:r>
        <w:t xml:space="preserve">Uusiseelantilaisen koulun henkilökunta ja oppilaat ovat kunnioittaneet kilpa-ajaja Chris Swallow'n muistoa tämän kuoltua onnettomuudessa Classic TT -kilpailussa Mansaarella.</w:t>
      </w:r>
    </w:p>
    <w:p>
      <w:r>
        <w:rPr>
          <w:b/>
        </w:rPr>
        <w:t xml:space="preserve">Tulos</w:t>
      </w:r>
    </w:p>
    <w:p>
      <w:r>
        <w:t xml:space="preserve">Chris Swallow: TT-kilpailija: Uuden-Seelannin koulun kunnianosoitus "inspiroivalle" TT-kilpailijalle</w:t>
      </w:r>
    </w:p>
    <w:p>
      <w:r>
        <w:rPr>
          <w:b/>
        </w:rPr>
        <w:t xml:space="preserve">Esimerkki 3.2702</w:t>
      </w:r>
    </w:p>
    <w:p>
      <w:r>
        <w:t xml:space="preserve">Hallitus käyttää 20 000 puntaa kuukaudessa Readingin vankilan palveluihin, vaikka se on tyhjillään.</w:t>
      </w:r>
    </w:p>
    <w:p>
      <w:r>
        <w:rPr>
          <w:b/>
        </w:rPr>
        <w:t xml:space="preserve">Tulos</w:t>
      </w:r>
    </w:p>
    <w:p>
      <w:r>
        <w:t xml:space="preserve">Tyhjä Readingin vankila maksaa 20 000 puntaa kuukaudessa.</w:t>
      </w:r>
    </w:p>
    <w:p>
      <w:r>
        <w:rPr>
          <w:b/>
        </w:rPr>
        <w:t xml:space="preserve">Esimerkki 3.2703</w:t>
      </w:r>
    </w:p>
    <w:p>
      <w:r>
        <w:t xml:space="preserve">Google, Facebook ja Twitter olisi saatettava vastuuseen alustoillaan olevasta laittomasta ja vaarallisesta sisällöstä, eettinen elin on todennut.</w:t>
      </w:r>
    </w:p>
    <w:p>
      <w:r>
        <w:rPr>
          <w:b/>
        </w:rPr>
        <w:t xml:space="preserve">Tulos</w:t>
      </w:r>
    </w:p>
    <w:p>
      <w:r>
        <w:t xml:space="preserve">Teknologiayritykset voivat joutua vastuuseen ääriliikkeistä ja väärinkäytöksistä.</w:t>
      </w:r>
    </w:p>
    <w:p>
      <w:r>
        <w:rPr>
          <w:b/>
        </w:rPr>
        <w:t xml:space="preserve">Esimerkki 3.2704</w:t>
      </w:r>
    </w:p>
    <w:p>
      <w:r>
        <w:t xml:space="preserve">Brasilialainen kosmetiikkakonserni Natura on ilmoittanut ostavansa brittiläisen suoramyyntiä harjoittavan kosmetiikkayrityksen Avonin.</w:t>
      </w:r>
    </w:p>
    <w:p>
      <w:r>
        <w:rPr>
          <w:b/>
        </w:rPr>
        <w:t xml:space="preserve">Tulos</w:t>
      </w:r>
    </w:p>
    <w:p>
      <w:r>
        <w:t xml:space="preserve">Body Shopin omistaja Natura ostaa Avonin 1,6 miljardilla punnalla</w:t>
      </w:r>
    </w:p>
    <w:p>
      <w:r>
        <w:rPr>
          <w:b/>
        </w:rPr>
        <w:t xml:space="preserve">Esimerkki 3.2705</w:t>
      </w:r>
    </w:p>
    <w:p>
      <w:r>
        <w:t xml:space="preserve">Itä-Ukrainan venäläismieliset separatistit ovat vapauttaneet yhden kahdeksasta eurooppalaisesta tarkkailijaryhmästä, joka oli otettu kiinni kriisipesäkkeessä Slovjanskin kaupungissa.</w:t>
      </w:r>
    </w:p>
    <w:p>
      <w:r>
        <w:rPr>
          <w:b/>
        </w:rPr>
        <w:t xml:space="preserve">Tulos</w:t>
      </w:r>
    </w:p>
    <w:p>
      <w:r>
        <w:t xml:space="preserve">Ukrainan kriisi: Slovjanskissa vapautettu sotilastarkkailija</w:t>
      </w:r>
    </w:p>
    <w:p>
      <w:r>
        <w:rPr>
          <w:b/>
        </w:rPr>
        <w:t xml:space="preserve">Esimerkki 3.2706</w:t>
      </w:r>
    </w:p>
    <w:p>
      <w:r>
        <w:t xml:space="preserve">Virustorjuntaohjelmistoyrittäjä John McAfee on pidätetty Espanjassa, ja häntä uhkaa luovutus Yhdysvaltoihin, jossa häntä syytetään veronkierrosta.</w:t>
      </w:r>
    </w:p>
    <w:p>
      <w:r>
        <w:rPr>
          <w:b/>
        </w:rPr>
        <w:t xml:space="preserve">Tulos</w:t>
      </w:r>
    </w:p>
    <w:p>
      <w:r>
        <w:t xml:space="preserve">Virustorjuntaohjelman luoja John McAfee pidätettiin veronkiertosyytösten vuoksi.</w:t>
      </w:r>
    </w:p>
    <w:p>
      <w:r>
        <w:rPr>
          <w:b/>
        </w:rPr>
        <w:t xml:space="preserve">Esimerkki 3.2707</w:t>
      </w:r>
    </w:p>
    <w:p>
      <w:r>
        <w:t xml:space="preserve">Argentiina on uhannut Falklandinsaarten edustalla toimivia öljy-yhtiöitä sakoilla, takavarikoinnilla ja vankilatuomiolla niiden johtajille.</w:t>
      </w:r>
    </w:p>
    <w:p>
      <w:r>
        <w:rPr>
          <w:b/>
        </w:rPr>
        <w:t xml:space="preserve">Tulos</w:t>
      </w:r>
    </w:p>
    <w:p>
      <w:r>
        <w:t xml:space="preserve">Argentiinan uhka Falklandinsaarten öljytoimista</w:t>
      </w:r>
    </w:p>
    <w:p>
      <w:r>
        <w:rPr>
          <w:b/>
        </w:rPr>
        <w:t xml:space="preserve">Esimerkki 3.2708</w:t>
      </w:r>
    </w:p>
    <w:p>
      <w:r>
        <w:t xml:space="preserve">Derbyn kaupunginvaltuustossa on vaarassa 285 työpaikkaa valtionavustusten leikkausten vuoksi.</w:t>
      </w:r>
    </w:p>
    <w:p>
      <w:r>
        <w:rPr>
          <w:b/>
        </w:rPr>
        <w:t xml:space="preserve">Tulos</w:t>
      </w:r>
    </w:p>
    <w:p>
      <w:r>
        <w:t xml:space="preserve">Derbyn kaupunginvaltuustossa on vaarassa 285 uutta työpaikkaa</w:t>
      </w:r>
    </w:p>
    <w:p>
      <w:r>
        <w:rPr>
          <w:b/>
        </w:rPr>
        <w:t xml:space="preserve">Esimerkki 3.2709</w:t>
      </w:r>
    </w:p>
    <w:p>
      <w:r>
        <w:t xml:space="preserve">"Minusta on sanottu aika kauheita asioita."</w:t>
      </w:r>
    </w:p>
    <w:p>
      <w:r>
        <w:rPr>
          <w:b/>
        </w:rPr>
        <w:t xml:space="preserve">Tulos</w:t>
      </w:r>
    </w:p>
    <w:p>
      <w:r>
        <w:t xml:space="preserve">Wrightbus: Kuka on Jeff Wright, Green Pasturesin perustaja?</w:t>
      </w:r>
    </w:p>
    <w:p>
      <w:r>
        <w:rPr>
          <w:b/>
        </w:rPr>
        <w:t xml:space="preserve">Esimerkki 3.2710</w:t>
      </w:r>
    </w:p>
    <w:p>
      <w:r>
        <w:t xml:space="preserve">Johtava DUP:n poliitikko on osallistunut Belfastissa järjestettyyn gay pride -tapahtumaan, mikä on ensimmäinen kerta puolueelle, joka on tunnettu suorasanaisesta homoseksuaalisuuden vastustamisestaan.</w:t>
      </w:r>
    </w:p>
    <w:p>
      <w:r>
        <w:rPr>
          <w:b/>
        </w:rPr>
        <w:t xml:space="preserve">Tulos</w:t>
      </w:r>
    </w:p>
    <w:p>
      <w:r>
        <w:t xml:space="preserve">Gavin Robinson on ensimmäinen DUP:n edustaja, joka osallistuu gay pride -tapahtumaan.</w:t>
      </w:r>
    </w:p>
    <w:p>
      <w:r>
        <w:rPr>
          <w:b/>
        </w:rPr>
        <w:t xml:space="preserve">Esimerkki 3.2711</w:t>
      </w:r>
    </w:p>
    <w:p>
      <w:r>
        <w:t xml:space="preserve">Skotlannissa vakavasti sairastunut eteläafrikkalainen kriketinpelaaja on osoittanut kunnioitusta NHS:n henkilökunnalle, joka pelasti hänet.</w:t>
      </w:r>
    </w:p>
    <w:p>
      <w:r>
        <w:rPr>
          <w:b/>
        </w:rPr>
        <w:t xml:space="preserve">Tulos</w:t>
      </w:r>
    </w:p>
    <w:p>
      <w:r>
        <w:t xml:space="preserve">Ammattilainen kriketinpelaaja Solo Nqweni kiittää NHS-henkilöstöä elämänsä pelastamisesta</w:t>
      </w:r>
    </w:p>
    <w:p>
      <w:r>
        <w:rPr>
          <w:b/>
        </w:rPr>
        <w:t xml:space="preserve">Esimerkki 3.2712</w:t>
      </w:r>
    </w:p>
    <w:p>
      <w:r>
        <w:t xml:space="preserve">Venezuelan oppositiojohtaja Henrique Capriles on virallisesti kyseenalaistanut viime kuun presidentinvaalien tuloksen.</w:t>
      </w:r>
    </w:p>
    <w:p>
      <w:r>
        <w:rPr>
          <w:b/>
        </w:rPr>
        <w:t xml:space="preserve">Tulos</w:t>
      </w:r>
    </w:p>
    <w:p>
      <w:r>
        <w:t xml:space="preserve">Capriles riitauttaa virallisesti Venezuelan vaalituloksen</w:t>
      </w:r>
    </w:p>
    <w:p>
      <w:r>
        <w:rPr>
          <w:b/>
        </w:rPr>
        <w:t xml:space="preserve">Esimerkki 3.2713</w:t>
      </w:r>
    </w:p>
    <w:p>
      <w:r>
        <w:t xml:space="preserve">Sosiaalihuoltoalan ongelmat on ratkaistava "kunnollisella rahoituksella", ei "maahanmuuttoa koskevalla näpertelyllä", maahanmuuttoa käsittelevän neuvoa-antavan komitean uusi johtaja on sanonut.</w:t>
      </w:r>
    </w:p>
    <w:p>
      <w:r>
        <w:rPr>
          <w:b/>
        </w:rPr>
        <w:t xml:space="preserve">Tulos</w:t>
      </w:r>
    </w:p>
    <w:p>
      <w:r>
        <w:t xml:space="preserve">Maahanmuuttoneuvoja: Sosiaalihuolto tarvitsee "kunnon palkkaa</w:t>
      </w:r>
    </w:p>
    <w:p>
      <w:r>
        <w:rPr>
          <w:b/>
        </w:rPr>
        <w:t xml:space="preserve">Esimerkki 3.2714</w:t>
      </w:r>
    </w:p>
    <w:p>
      <w:r>
        <w:t xml:space="preserve">Yhdistyneen kuningaskunnan hallituksen on toimittava nopeammin saattaakseen Pohjois-Kyprokselle paenneet karkurit oikeuden eteen, jotta Kyproksen maine rikollissatamana saataisiin loppumaan, ovat poliitikot väittäneet.</w:t>
      </w:r>
    </w:p>
    <w:p>
      <w:r>
        <w:rPr>
          <w:b/>
        </w:rPr>
        <w:t xml:space="preserve">Tulos</w:t>
      </w:r>
    </w:p>
    <w:p>
      <w:r>
        <w:t xml:space="preserve">Lordi Maginnis vaatii toimia Pohjois-Kyproksen karkureiden suhteen</w:t>
      </w:r>
    </w:p>
    <w:p>
      <w:r>
        <w:rPr>
          <w:b/>
        </w:rPr>
        <w:t xml:space="preserve">Esimerkki 3.2715</w:t>
      </w:r>
    </w:p>
    <w:p>
      <w:r>
        <w:t xml:space="preserve">Poliisit ovat kyseenalaistaneet Northamptonshiren poliisipäällikön kustannukset vuosi hänen valintansa jälkeen.</w:t>
      </w:r>
    </w:p>
    <w:p>
      <w:r>
        <w:rPr>
          <w:b/>
        </w:rPr>
        <w:t xml:space="preserve">Tulos</w:t>
      </w:r>
    </w:p>
    <w:p>
      <w:r>
        <w:t xml:space="preserve">Poliisiliitto kyseenalaisti Northamptonshiren PCC:n kustannukset.</w:t>
      </w:r>
    </w:p>
    <w:p>
      <w:r>
        <w:rPr>
          <w:b/>
        </w:rPr>
        <w:t xml:space="preserve">Esimerkki 3.2716</w:t>
      </w:r>
    </w:p>
    <w:p>
      <w:r>
        <w:t xml:space="preserve">Readingin keskustan liikennevirtojen uudelleenjärjestelyt ovat alkaneet ennen rautatieaseman 400 miljoonan punnan uudistusta.</w:t>
      </w:r>
    </w:p>
    <w:p>
      <w:r>
        <w:rPr>
          <w:b/>
        </w:rPr>
        <w:t xml:space="preserve">Tulos</w:t>
      </w:r>
    </w:p>
    <w:p>
      <w:r>
        <w:t xml:space="preserve">Readingin aseman uudistustyömaa alkaa</w:t>
      </w:r>
    </w:p>
    <w:p>
      <w:r>
        <w:rPr>
          <w:b/>
        </w:rPr>
        <w:t xml:space="preserve">Esimerkki 3.2717</w:t>
      </w:r>
    </w:p>
    <w:p>
      <w:r>
        <w:t xml:space="preserve">Pohjois-Korea sanoo suorittaneensa ensimmäisen vetypommikokeensa "täydellisellä menestyksellä". Chatham Housen Aasia-ohjelman johtaja John Nilsson-Wright tarkastelee, kuinka uskottava väite on ja mitä se voi tarkoittaa alueelle.</w:t>
      </w:r>
    </w:p>
    <w:p>
      <w:r>
        <w:rPr>
          <w:b/>
        </w:rPr>
        <w:t xml:space="preserve">Tulos</w:t>
      </w:r>
    </w:p>
    <w:p>
      <w:r>
        <w:t xml:space="preserve">Pohjois-Korea ydinvoima: Mitä nyt H-pommikokeen väitteen jälkeen?</w:t>
      </w:r>
    </w:p>
    <w:p>
      <w:r>
        <w:rPr>
          <w:b/>
        </w:rPr>
        <w:t xml:space="preserve">Esimerkki 3.2718</w:t>
      </w:r>
    </w:p>
    <w:p>
      <w:r>
        <w:t xml:space="preserve">Mies on tunnustanut syyllisyytensä tuoreen äidin murhaan, joka puukotettiin kotonaan Stoke-on-Trentissä.</w:t>
      </w:r>
    </w:p>
    <w:p>
      <w:r>
        <w:rPr>
          <w:b/>
        </w:rPr>
        <w:t xml:space="preserve">Tulos</w:t>
      </w:r>
    </w:p>
    <w:p>
      <w:r>
        <w:t xml:space="preserve">Mies myöntää Kimberley Deakinin puukotusmurhan tuoreen äidin puolesta</w:t>
      </w:r>
    </w:p>
    <w:p>
      <w:r>
        <w:rPr>
          <w:b/>
        </w:rPr>
        <w:t xml:space="preserve">Esimerkki 3.2719</w:t>
      </w:r>
    </w:p>
    <w:p>
      <w:r>
        <w:t xml:space="preserve">Saksa on suostunut maksamaan korvauksia perheille, jotka ovat joutuneet uhriksi epäillylle uusnatsisolulle, jota syytetään 10 ihmisen tappamisesta vuosikymmenen aikana.</w:t>
      </w:r>
    </w:p>
    <w:p>
      <w:r>
        <w:rPr>
          <w:b/>
        </w:rPr>
        <w:t xml:space="preserve">Tulos</w:t>
      </w:r>
    </w:p>
    <w:p>
      <w:r>
        <w:t xml:space="preserve">Saksa maksaa korvauksia uusnatsien murhien uhreille</w:t>
      </w:r>
    </w:p>
    <w:p>
      <w:r>
        <w:rPr>
          <w:b/>
        </w:rPr>
        <w:t xml:space="preserve">Esimerkki 3.2720</w:t>
      </w:r>
    </w:p>
    <w:p>
      <w:r>
        <w:t xml:space="preserve">Janet Jackson on kieltäytynyt mahdollisuudesta päästä tuomariksi Yhdysvaltain X Factoriin.</w:t>
      </w:r>
    </w:p>
    <w:p>
      <w:r>
        <w:rPr>
          <w:b/>
        </w:rPr>
        <w:t xml:space="preserve">Tulos</w:t>
      </w:r>
    </w:p>
    <w:p>
      <w:r>
        <w:t xml:space="preserve">Janet Jackson sanoo ei tuomaripaikalle US X Factorissa</w:t>
      </w:r>
    </w:p>
    <w:p>
      <w:r>
        <w:rPr>
          <w:b/>
        </w:rPr>
        <w:t xml:space="preserve">Esimerkki 3.2721</w:t>
      </w:r>
    </w:p>
    <w:p>
      <w:r>
        <w:t xml:space="preserve">Foals on soittanut pienimmän keikkansa sen jälkeen, kun se esiintyi Manchesterin kotibileissä vuonna 2007.</w:t>
      </w:r>
    </w:p>
    <w:p>
      <w:r>
        <w:rPr>
          <w:b/>
        </w:rPr>
        <w:t xml:space="preserve">Tulos</w:t>
      </w:r>
    </w:p>
    <w:p>
      <w:r>
        <w:t xml:space="preserve">Foals soittaa intiimin keikan Radio 1:lle Maida Valen studioilla</w:t>
      </w:r>
    </w:p>
    <w:p>
      <w:r>
        <w:rPr>
          <w:b/>
        </w:rPr>
        <w:t xml:space="preserve">Esimerkki 3.2722</w:t>
      </w:r>
    </w:p>
    <w:p>
      <w:r>
        <w:t xml:space="preserve">Virallisessa raportissa Gwentin poliisin on todettu epäonnistuneen kaikilla poliisitoiminnan tasoilla.</w:t>
      </w:r>
    </w:p>
    <w:p>
      <w:r>
        <w:rPr>
          <w:b/>
        </w:rPr>
        <w:t xml:space="preserve">Tulos</w:t>
      </w:r>
    </w:p>
    <w:p>
      <w:r>
        <w:t xml:space="preserve">Walesin poliisivoimia koskevassa katsauksessa havaittiin puutteita ja onnistumisia</w:t>
      </w:r>
    </w:p>
    <w:p>
      <w:r>
        <w:rPr>
          <w:b/>
        </w:rPr>
        <w:t xml:space="preserve">Esimerkki 3.2723</w:t>
      </w:r>
    </w:p>
    <w:p>
      <w:r>
        <w:t xml:space="preserve">Ministeri on sanonut, että NHS:n uuden coronavirusyhteyden jäljityssovelluksen pitäisi olla käytössä kuun loppuun mennessä.</w:t>
      </w:r>
    </w:p>
    <w:p>
      <w:r>
        <w:rPr>
          <w:b/>
        </w:rPr>
        <w:t xml:space="preserve">Tulos</w:t>
      </w:r>
    </w:p>
    <w:p>
      <w:r>
        <w:t xml:space="preserve">Coronavirus: Ministeri sanoo: NHS:n kontaktinseurantasovellus on käytössä kuukauden loppuun mennessä.</w:t>
      </w:r>
    </w:p>
    <w:p>
      <w:r>
        <w:rPr>
          <w:b/>
        </w:rPr>
        <w:t xml:space="preserve">Esimerkki 3.2724</w:t>
      </w:r>
    </w:p>
    <w:p>
      <w:r>
        <w:t xml:space="preserve">Covid-19-epidemian vuoksi yön yli jumissa ollut lautta saattaa palata myöhemmin takaisin liikenteeseen syväpuhdistuksen jälkeen.</w:t>
      </w:r>
    </w:p>
    <w:p>
      <w:r>
        <w:rPr>
          <w:b/>
        </w:rPr>
        <w:t xml:space="preserve">Tulos</w:t>
      </w:r>
    </w:p>
    <w:p>
      <w:r>
        <w:t xml:space="preserve">Birkenheadin lautta puhdistetaan perusteellisesti Covid-19-taudin puhkeamisen jälkeen.</w:t>
      </w:r>
    </w:p>
    <w:p>
      <w:r>
        <w:rPr>
          <w:b/>
        </w:rPr>
        <w:t xml:space="preserve">Esimerkki 3.2725</w:t>
      </w:r>
    </w:p>
    <w:p>
      <w:r>
        <w:t xml:space="preserve">"Syyria on vihreä", Aveen Ismail sanoo. "Mutta täällä se oli kuin autiomaa, kunnes aloimme kasvattaa kasveja ja puita."</w:t>
      </w:r>
    </w:p>
    <w:p>
      <w:r>
        <w:rPr>
          <w:b/>
        </w:rPr>
        <w:t xml:space="preserve">Tulos</w:t>
      </w:r>
    </w:p>
    <w:p>
      <w:r>
        <w:t xml:space="preserve">Toivon siemenet: Puutarhat pakolaisleireillä: Puutarhoja syntyy keväällä</w:t>
      </w:r>
    </w:p>
    <w:p>
      <w:r>
        <w:rPr>
          <w:b/>
        </w:rPr>
        <w:t xml:space="preserve">Esimerkki 3.2726</w:t>
      </w:r>
    </w:p>
    <w:p>
      <w:r>
        <w:t xml:space="preserve">Mies, joka joutui "kerjäämään" saadakseen magneettikuvauksen Covid-19-kriisin vuoksi, on kuollut syöpään, kuten hänen perheensä on kertonut.</w:t>
      </w:r>
    </w:p>
    <w:p>
      <w:r>
        <w:rPr>
          <w:b/>
        </w:rPr>
        <w:t xml:space="preserve">Tulos</w:t>
      </w:r>
    </w:p>
    <w:p>
      <w:r>
        <w:t xml:space="preserve">MRI-kuvausta "kerjännyt" Leedsin mies kuoli syöpään</w:t>
      </w:r>
    </w:p>
    <w:p>
      <w:r>
        <w:rPr>
          <w:b/>
        </w:rPr>
        <w:t xml:space="preserve">Esimerkki 3.2727</w:t>
      </w:r>
    </w:p>
    <w:p>
      <w:r>
        <w:t xml:space="preserve">Aberystwythin rautatieaseman 3,1 miljoonan punnan uudistustyöt ovat alkaneet.</w:t>
      </w:r>
    </w:p>
    <w:p>
      <w:r>
        <w:rPr>
          <w:b/>
        </w:rPr>
        <w:t xml:space="preserve">Tulos</w:t>
      </w:r>
    </w:p>
    <w:p>
      <w:r>
        <w:t xml:space="preserve">Aberystwythin rautatieaseman uudistustyöt alkavat 3,1 miljoonan punnan edestä.</w:t>
      </w:r>
    </w:p>
    <w:p>
      <w:r>
        <w:rPr>
          <w:b/>
        </w:rPr>
        <w:t xml:space="preserve">Esimerkki 3.2728</w:t>
      </w:r>
    </w:p>
    <w:p>
      <w:r>
        <w:t xml:space="preserve">Blackpoolin valaistus sammutetaan keskiviikkona keskiyöllä neljä viikkoa kestäneen lukituksen vuoksi.</w:t>
      </w:r>
    </w:p>
    <w:p>
      <w:r>
        <w:rPr>
          <w:b/>
        </w:rPr>
        <w:t xml:space="preserve">Tulos</w:t>
      </w:r>
    </w:p>
    <w:p>
      <w:r>
        <w:t xml:space="preserve">Coronaviruslukitus: Blackpool Illuminations sammutettu</w:t>
      </w:r>
    </w:p>
    <w:p>
      <w:r>
        <w:rPr>
          <w:b/>
        </w:rPr>
        <w:t xml:space="preserve">Esimerkki 3.2729</w:t>
      </w:r>
    </w:p>
    <w:p>
      <w:r>
        <w:t xml:space="preserve">Ennakkoon varattujen pysäköintipaikkojen, laittomasta pysäköinnistä annettavien sakkojen ja rantavalvojien avulla pyritään estämään viime viikonlopun kävijätulvan toistuminen Dorsetin rannikolla.</w:t>
      </w:r>
    </w:p>
    <w:p>
      <w:r>
        <w:rPr>
          <w:b/>
        </w:rPr>
        <w:t xml:space="preserve">Tulos</w:t>
      </w:r>
    </w:p>
    <w:p>
      <w:r>
        <w:t xml:space="preserve">Rantavalvojat pysäyttävät Dorsetin rannikolla tapahtuvan tulvan toistumisen.</w:t>
      </w:r>
    </w:p>
    <w:p>
      <w:r>
        <w:rPr>
          <w:b/>
        </w:rPr>
        <w:t xml:space="preserve">Esimerkki 3.2730</w:t>
      </w:r>
    </w:p>
    <w:p>
      <w:r>
        <w:t xml:space="preserve">Euroalueen talous on vajonnut takaisin taantumaan pandemian vaikutusten vaikuttaessa edelleen toimintaan.</w:t>
      </w:r>
    </w:p>
    <w:p>
      <w:r>
        <w:rPr>
          <w:b/>
        </w:rPr>
        <w:t xml:space="preserve">Tulos</w:t>
      </w:r>
    </w:p>
    <w:p>
      <w:r>
        <w:t xml:space="preserve">Euroalue kärsii kaksinkertaisesta taantumasta pandemian vaikutusten jatkuessa</w:t>
      </w:r>
    </w:p>
    <w:p>
      <w:r>
        <w:rPr>
          <w:b/>
        </w:rPr>
        <w:t xml:space="preserve">Esimerkki 3.2731</w:t>
      </w:r>
    </w:p>
    <w:p>
      <w:r>
        <w:t xml:space="preserve">Badger Trust -järjestö on käynnistänyt uuden oikeudellisen haasteen hallituksen suunnitelmille teurastaa mäyrät Englannissa.</w:t>
      </w:r>
    </w:p>
    <w:p>
      <w:r>
        <w:rPr>
          <w:b/>
        </w:rPr>
        <w:t xml:space="preserve">Tulos</w:t>
      </w:r>
    </w:p>
    <w:p>
      <w:r>
        <w:t xml:space="preserve">Mäyräkoirien teurastusta koskeva uusi oikeudellinen haaste</w:t>
      </w:r>
    </w:p>
    <w:p>
      <w:r>
        <w:rPr>
          <w:b/>
        </w:rPr>
        <w:t xml:space="preserve">Esimerkki 3.2732</w:t>
      </w:r>
    </w:p>
    <w:p>
      <w:r>
        <w:t xml:space="preserve">Bangladeshin rannikkovartijat ovat löytäneet 20 Myanmarista pakenevien hukkuneiden ruumiit, kun pakolaisuus Rakhinen osavaltiosta on lisääntynyt.</w:t>
      </w:r>
    </w:p>
    <w:p>
      <w:r>
        <w:rPr>
          <w:b/>
        </w:rPr>
        <w:t xml:space="preserve">Tulos</w:t>
      </w:r>
    </w:p>
    <w:p>
      <w:r>
        <w:t xml:space="preserve">Myanmar Rakhine: Rohingya-pakolaiset hukkuvat pakolaisuuden lisääntyessä</w:t>
      </w:r>
    </w:p>
    <w:p>
      <w:r>
        <w:rPr>
          <w:b/>
        </w:rPr>
        <w:t xml:space="preserve">Esimerkki 3.2733</w:t>
      </w:r>
    </w:p>
    <w:p>
      <w:r>
        <w:t xml:space="preserve">Kun Anne Kirkbride sai 17-vuotiaana Deirdre Huntin roolin Coronation Streetissä, sen piti olla vain yksi jakso. Hänestä tuli kuitenkin 42 vuotta, ja hänestä tuli yksi Britannian television rakastetuimmista tähdistä.</w:t>
      </w:r>
    </w:p>
    <w:p>
      <w:r>
        <w:rPr>
          <w:b/>
        </w:rPr>
        <w:t xml:space="preserve">Tulos</w:t>
      </w:r>
    </w:p>
    <w:p>
      <w:r>
        <w:t xml:space="preserve">Anne Kirkbride: Coronation Street -tähden dramaattinen elämä</w:t>
      </w:r>
    </w:p>
    <w:p>
      <w:r>
        <w:rPr>
          <w:b/>
        </w:rPr>
        <w:t xml:space="preserve">Esimerkki 3.2734</w:t>
      </w:r>
    </w:p>
    <w:p>
      <w:r>
        <w:t xml:space="preserve">Kun sotilaslentokone syöksyi Mustaanmereen 25. joulukuuta , ja kaikki koneessa olleet 92 ihmistä menehtyivät, onnettomuus aiheutti järkytyksen Venäjän yhteiskunnassa.</w:t>
      </w:r>
    </w:p>
    <w:p>
      <w:r>
        <w:rPr>
          <w:b/>
        </w:rPr>
        <w:t xml:space="preserve">Tulos</w:t>
      </w:r>
    </w:p>
    <w:p>
      <w:r>
        <w:t xml:space="preserve">Venäläinen lento-onnettomuus: Venäjän lentokoneen uhreja: Uhreja</w:t>
      </w:r>
    </w:p>
    <w:p>
      <w:r>
        <w:rPr>
          <w:b/>
        </w:rPr>
        <w:t xml:space="preserve">Esimerkki 3.2735</w:t>
      </w:r>
    </w:p>
    <w:p>
      <w:r>
        <w:t xml:space="preserve">Hautajaiset on pidetty 11-vuotiaalle tytölle, joka kuoli pudottuaan huvipuiston vesiajelusta.</w:t>
      </w:r>
    </w:p>
    <w:p>
      <w:r>
        <w:rPr>
          <w:b/>
        </w:rPr>
        <w:t xml:space="preserve">Tulos</w:t>
      </w:r>
    </w:p>
    <w:p>
      <w:r>
        <w:t xml:space="preserve">Draytonin kartanon kuolema: Evha Jannathin hautajaiset pidettiin Leicesterissä</w:t>
      </w:r>
    </w:p>
    <w:p>
      <w:r>
        <w:rPr>
          <w:b/>
        </w:rPr>
        <w:t xml:space="preserve">Esimerkki 3.2736</w:t>
      </w:r>
    </w:p>
    <w:p>
      <w:r>
        <w:t xml:space="preserve">Kaikista Islington Councilin hallinnoimista teistä Pohjois-Lontoossa tulee 20mph-vyöhykkeitä, kun viranomainen on hyväksynyt siirron.</w:t>
      </w:r>
    </w:p>
    <w:p>
      <w:r>
        <w:rPr>
          <w:b/>
        </w:rPr>
        <w:t xml:space="preserve">Tulos</w:t>
      </w:r>
    </w:p>
    <w:p>
      <w:r>
        <w:t xml:space="preserve">Nopeusrajoitus 20mph kaikilla Islingtonin kunnan teillä.</w:t>
      </w:r>
    </w:p>
    <w:p>
      <w:r>
        <w:rPr>
          <w:b/>
        </w:rPr>
        <w:t xml:space="preserve">Esimerkki 3.2737</w:t>
      </w:r>
    </w:p>
    <w:p>
      <w:r>
        <w:t xml:space="preserve">Kun kaksi aseistautunutta poliisia kuvattiin hymyilemässä kameralle joulumarkkinoilla Newcastlessa, BBC News kysyy, rauhoittavatko aseistautuneet poliisit kaduilla ihmisiä vai saavatko he tuntevat olonsa turvattomammaksi.</w:t>
      </w:r>
    </w:p>
    <w:p>
      <w:r>
        <w:rPr>
          <w:b/>
        </w:rPr>
        <w:t xml:space="preserve">Tulos</w:t>
      </w:r>
    </w:p>
    <w:p>
      <w:r>
        <w:t xml:space="preserve">Rauhoittaako aseistettujen poliisien läsnäolo ihmisiä?</w:t>
      </w:r>
    </w:p>
    <w:p>
      <w:r>
        <w:rPr>
          <w:b/>
        </w:rPr>
        <w:t xml:space="preserve">Esimerkki 3.2738</w:t>
      </w:r>
    </w:p>
    <w:p>
      <w:r>
        <w:t xml:space="preserve">Entinen moottoriurheilupomo Max Mosley aikoo viedä asian Euroopan tuomioistuimeen julkkisten yksityisyyden suojaa koskevien lakien uudistamiseksi.</w:t>
      </w:r>
    </w:p>
    <w:p>
      <w:r>
        <w:rPr>
          <w:b/>
        </w:rPr>
        <w:t xml:space="preserve">Tulos</w:t>
      </w:r>
    </w:p>
    <w:p>
      <w:r>
        <w:t xml:space="preserve">Max Mosley pyrkii uudistamaan julkkisten yksityisyyttä koskevia lakeja</w:t>
      </w:r>
    </w:p>
    <w:p>
      <w:r>
        <w:rPr>
          <w:b/>
        </w:rPr>
        <w:t xml:space="preserve">Esimerkki 3.2739</w:t>
      </w:r>
    </w:p>
    <w:p>
      <w:r>
        <w:t xml:space="preserve">Valtuutettuja täytyy sääliä.</w:t>
      </w:r>
    </w:p>
    <w:p>
      <w:r>
        <w:rPr>
          <w:b/>
        </w:rPr>
        <w:t xml:space="preserve">Tulos</w:t>
      </w:r>
    </w:p>
    <w:p>
      <w:r>
        <w:t xml:space="preserve">Valmistautukaa kunnallisvaaleihin</w:t>
      </w:r>
    </w:p>
    <w:p>
      <w:r>
        <w:rPr>
          <w:b/>
        </w:rPr>
        <w:t xml:space="preserve">Esimerkki 3.2740</w:t>
      </w:r>
    </w:p>
    <w:p>
      <w:r>
        <w:t xml:space="preserve">Durhamin kreivikunnassa asuvia Land Roverin omistajia on varoitettu tarkistamaan ajoneuvojensa turvallisuus sen jälkeen, kun varkaat ovat kahdessa tapauksessa riistäneet niiden osia.</w:t>
      </w:r>
    </w:p>
    <w:p>
      <w:r>
        <w:rPr>
          <w:b/>
        </w:rPr>
        <w:t xml:space="preserve">Tulos</w:t>
      </w:r>
    </w:p>
    <w:p>
      <w:r>
        <w:t xml:space="preserve">Varoitus Land Roverin varaosavarkauksista</w:t>
      </w:r>
    </w:p>
    <w:p>
      <w:r>
        <w:rPr>
          <w:b/>
        </w:rPr>
        <w:t xml:space="preserve">Esimerkki 3.2741</w:t>
      </w:r>
    </w:p>
    <w:p>
      <w:r>
        <w:t xml:space="preserve">Brasilian liittovaltion poliisi on raporttien mukaan esittänyt rikossyytteitä kaivosjätti Valelle ja saksalaiselle turvallisuusalan yritykselle Tüv Südille sekä 13:lle heidän työntekijälleen tammikuussa tapahtuneen kuolettavan patomurtuman vuoksi.</w:t>
      </w:r>
    </w:p>
    <w:p>
      <w:r>
        <w:rPr>
          <w:b/>
        </w:rPr>
        <w:t xml:space="preserve">Tulos</w:t>
      </w:r>
    </w:p>
    <w:p>
      <w:r>
        <w:t xml:space="preserve">Brasilian patokatastrofiyritykset joutuvat vastaamaan rikossyytteisiin</w:t>
      </w:r>
    </w:p>
    <w:p>
      <w:r>
        <w:rPr>
          <w:b/>
        </w:rPr>
        <w:t xml:space="preserve">Esimerkki 3.2742</w:t>
      </w:r>
    </w:p>
    <w:p>
      <w:r>
        <w:t xml:space="preserve">Suunnitelma ydinvoimalan rakentamisesta Cumbriaan on keskeytetty, kun sen takana oleva yhtiö tekee strategista tarkastelua.</w:t>
      </w:r>
    </w:p>
    <w:p>
      <w:r>
        <w:rPr>
          <w:b/>
        </w:rPr>
        <w:t xml:space="preserve">Tulos</w:t>
      </w:r>
    </w:p>
    <w:p>
      <w:r>
        <w:t xml:space="preserve">Moorsiden ydinvoimala on "jäissä", kun uudelleentarkastelusta ilmoitetaan.</w:t>
      </w:r>
    </w:p>
    <w:p>
      <w:r>
        <w:rPr>
          <w:b/>
        </w:rPr>
        <w:t xml:space="preserve">Esimerkki 3.2743</w:t>
      </w:r>
    </w:p>
    <w:p>
      <w:r>
        <w:t xml:space="preserve">Nainen ja kaksi lasta ovat edelleen vakavasti loukkaantuneina sairaalassa M5-tiellä tapahtuneen, neljä ihmistä tappaneen onnettomuuden jälkeen.</w:t>
      </w:r>
    </w:p>
    <w:p>
      <w:r>
        <w:rPr>
          <w:b/>
        </w:rPr>
        <w:t xml:space="preserve">Tulos</w:t>
      </w:r>
    </w:p>
    <w:p>
      <w:r>
        <w:t xml:space="preserve">M5:n onnettomuus: Kolme loukkaantui vakavasti, kun neljä kuoli</w:t>
      </w:r>
    </w:p>
    <w:p>
      <w:r>
        <w:rPr>
          <w:b/>
        </w:rPr>
        <w:t xml:space="preserve">Esimerkki 3.2744</w:t>
      </w:r>
    </w:p>
    <w:p>
      <w:r>
        <w:t xml:space="preserve">Irlantilaisen lentoyhtiön Aer Lingusin liikevoitto kasvoi 18 prosenttia 72 miljoonaan euroon (52,76 miljoonaa puntaa; 81,54 miljoonaa dollaria), kun se lisäsi matkustusta kaukoliikennereiteillään.</w:t>
      </w:r>
    </w:p>
    <w:p>
      <w:r>
        <w:rPr>
          <w:b/>
        </w:rPr>
        <w:t xml:space="preserve">Tulos</w:t>
      </w:r>
    </w:p>
    <w:p>
      <w:r>
        <w:t xml:space="preserve">Aer Lingus iloitsee "erinomaisesta" vuodesta, kun perustulos hyppää ylöspäin</w:t>
      </w:r>
    </w:p>
    <w:p>
      <w:r>
        <w:rPr>
          <w:b/>
        </w:rPr>
        <w:t xml:space="preserve">Esimerkki 3.2745</w:t>
      </w:r>
    </w:p>
    <w:p>
      <w:r>
        <w:t xml:space="preserve">Sri Lankan hallitus on luvannut korvauksia Trincomaleen räjähdyssarjan kohteeksi joutuneille siviileille.</w:t>
      </w:r>
    </w:p>
    <w:p>
      <w:r>
        <w:rPr>
          <w:b/>
        </w:rPr>
        <w:t xml:space="preserve">Tulos</w:t>
      </w:r>
    </w:p>
    <w:p>
      <w:r>
        <w:t xml:space="preserve">Trincon uhreille luvattiin korvauksia</w:t>
      </w:r>
    </w:p>
    <w:p>
      <w:r>
        <w:rPr>
          <w:b/>
        </w:rPr>
        <w:t xml:space="preserve">Esimerkki 3.2746</w:t>
      </w:r>
    </w:p>
    <w:p>
      <w:r>
        <w:t xml:space="preserve">Vietnamin kommunistisen puolueen edustajat kokoontuvat Hanoissa aloittaakseen uusien johtajien valinnan.</w:t>
      </w:r>
    </w:p>
    <w:p>
      <w:r>
        <w:rPr>
          <w:b/>
        </w:rPr>
        <w:t xml:space="preserve">Tulos</w:t>
      </w:r>
    </w:p>
    <w:p>
      <w:r>
        <w:t xml:space="preserve">Vietnam valitsee uudet johtajat, kun kongressi alkaa</w:t>
      </w:r>
    </w:p>
    <w:p>
      <w:r>
        <w:rPr>
          <w:b/>
        </w:rPr>
        <w:t xml:space="preserve">Esimerkki 3.2747</w:t>
      </w:r>
    </w:p>
    <w:p>
      <w:r>
        <w:t xml:space="preserve">Uusi demokraattinen kongressiedustaja Ilhan Omar on pyytänyt anteeksi twiittejä, joissa hän vihjasi Yhdysvaltain lainsäätäjien tukevan Israelia vain lobbausrahojen vuoksi.</w:t>
      </w:r>
    </w:p>
    <w:p>
      <w:r>
        <w:rPr>
          <w:b/>
        </w:rPr>
        <w:t xml:space="preserve">Tulos</w:t>
      </w:r>
    </w:p>
    <w:p>
      <w:r>
        <w:t xml:space="preserve">Ilhan Omar: Kongressiedustaja pyytää anteeksi "antisemitististä" twiittiä</w:t>
      </w:r>
    </w:p>
    <w:p>
      <w:r>
        <w:rPr>
          <w:b/>
        </w:rPr>
        <w:t xml:space="preserve">Esimerkki 3.2748</w:t>
      </w:r>
    </w:p>
    <w:p>
      <w:r>
        <w:t xml:space="preserve">Viisikymmentä työpaikkaa on pelastettu irtisanomiselta Angleseyn siipikarjatehtaalla.</w:t>
      </w:r>
    </w:p>
    <w:p>
      <w:r>
        <w:rPr>
          <w:b/>
        </w:rPr>
        <w:t xml:space="preserve">Tulos</w:t>
      </w:r>
    </w:p>
    <w:p>
      <w:r>
        <w:t xml:space="preserve">Viisikymmentä työpaikkaa säästyi irtisanomiselta 2 Sistersin siipikarjatehtaalla</w:t>
      </w:r>
    </w:p>
    <w:p>
      <w:r>
        <w:rPr>
          <w:b/>
        </w:rPr>
        <w:t xml:space="preserve">Esimerkki 3.2749</w:t>
      </w:r>
    </w:p>
    <w:p>
      <w:r>
        <w:t xml:space="preserve">Sir Paul McCartney on lahjoittanut 63 edesmenneen vaimonsa Linda McCartneyn valokuvaa V&amp;A:lle Lontoossa.</w:t>
      </w:r>
    </w:p>
    <w:p>
      <w:r>
        <w:rPr>
          <w:b/>
        </w:rPr>
        <w:t xml:space="preserve">Tulos</w:t>
      </w:r>
    </w:p>
    <w:p>
      <w:r>
        <w:t xml:space="preserve">Sir Paul lahjoittaa Linda McCartneyn valokuvia V&amp;A:lle</w:t>
      </w:r>
    </w:p>
    <w:p>
      <w:r>
        <w:rPr>
          <w:b/>
        </w:rPr>
        <w:t xml:space="preserve">Esimerkki 3.2750</w:t>
      </w:r>
    </w:p>
    <w:p>
      <w:r>
        <w:t xml:space="preserve">Intian pääministeri Manmohan Singh on tuonut hallitukseen 22 uutta ministeriä suuressa uudelleenjärjestelyssä.</w:t>
      </w:r>
    </w:p>
    <w:p>
      <w:r>
        <w:rPr>
          <w:b/>
        </w:rPr>
        <w:t xml:space="preserve">Tulos</w:t>
      </w:r>
    </w:p>
    <w:p>
      <w:r>
        <w:t xml:space="preserve">Intia: Manmohan Singh sekoittaa kabinettia uudelleen</w:t>
      </w:r>
    </w:p>
    <w:p>
      <w:r>
        <w:rPr>
          <w:b/>
        </w:rPr>
        <w:t xml:space="preserve">Esimerkki 3.2751</w:t>
      </w:r>
    </w:p>
    <w:p>
      <w:r>
        <w:t xml:space="preserve">Mies ja nainen on löydetty kuolleina asunnosta Birminghamissa.</w:t>
      </w:r>
    </w:p>
    <w:p>
      <w:r>
        <w:rPr>
          <w:b/>
        </w:rPr>
        <w:t xml:space="preserve">Tulos</w:t>
      </w:r>
    </w:p>
    <w:p>
      <w:r>
        <w:t xml:space="preserve">Moseleyn kuolemantapaukset: Miehen ja naisen ruumiit löytyivät asunnosta</w:t>
      </w:r>
    </w:p>
    <w:p>
      <w:r>
        <w:rPr>
          <w:b/>
        </w:rPr>
        <w:t xml:space="preserve">Esimerkki 3.2752</w:t>
      </w:r>
    </w:p>
    <w:p>
      <w:r>
        <w:t xml:space="preserve">Keskeisten tapahtumien aikajärjestys:</w:t>
      </w:r>
    </w:p>
    <w:p>
      <w:r>
        <w:rPr>
          <w:b/>
        </w:rPr>
        <w:t xml:space="preserve">Tulos</w:t>
      </w:r>
    </w:p>
    <w:p>
      <w:r>
        <w:t xml:space="preserve">Sri Lankan profiili - Aikajana</w:t>
      </w:r>
    </w:p>
    <w:p>
      <w:r>
        <w:rPr>
          <w:b/>
        </w:rPr>
        <w:t xml:space="preserve">Esimerkki 3.2753</w:t>
      </w:r>
    </w:p>
    <w:p>
      <w:r>
        <w:t xml:space="preserve">Mies, joka ajoi autollaan mielenosoittajien väkijoukkoon Charlottesvillen kaupungissa Yhdysvalloissa ja tappoi naisen, on pyytänyt anteeksi, kun hänet tuomittiin elinkautiseen vankeuteen.</w:t>
      </w:r>
    </w:p>
    <w:p>
      <w:r>
        <w:rPr>
          <w:b/>
        </w:rPr>
        <w:t xml:space="preserve">Tulos</w:t>
      </w:r>
    </w:p>
    <w:p>
      <w:r>
        <w:t xml:space="preserve">Charlottesvillen hyökkääjä pyytää anteeksi, kun hänet vangitaan elinkautiseen vankeuteen</w:t>
      </w:r>
    </w:p>
    <w:p>
      <w:r>
        <w:rPr>
          <w:b/>
        </w:rPr>
        <w:t xml:space="preserve">Esimerkki 3.2754</w:t>
      </w:r>
    </w:p>
    <w:p>
      <w:r>
        <w:t xml:space="preserve">Brexit-ministerin mukaan tiistaina pidettävää parlamentin äänestystä ei lykätä, vaikka yhä useammat vaativat pääministeriä palaamaan Brysseliin neuvottelemaan uudelleen.</w:t>
      </w:r>
    </w:p>
    <w:p>
      <w:r>
        <w:rPr>
          <w:b/>
        </w:rPr>
        <w:t xml:space="preserve">Tulos</w:t>
      </w:r>
    </w:p>
    <w:p>
      <w:r>
        <w:t xml:space="preserve">Brexit: Kriitikot vaativat uudelleenneuvotteluja, kun ministerit sanovat, että äänestys "menee eteenpäin".</w:t>
      </w:r>
    </w:p>
    <w:p>
      <w:r>
        <w:rPr>
          <w:b/>
        </w:rPr>
        <w:t xml:space="preserve">Esimerkki 3.2755</w:t>
      </w:r>
    </w:p>
    <w:p>
      <w:r>
        <w:t xml:space="preserve">Neuvoston virkamiehet ovat hyväksyneet 2,4 miljoonan punnan rahoituksen Bathissa sijaitsevan 1800-luvun kävelysillan korjaamiseen, joka suljettiin turvallisuuspelkojen vuoksi.</w:t>
      </w:r>
    </w:p>
    <w:p>
      <w:r>
        <w:rPr>
          <w:b/>
        </w:rPr>
        <w:t xml:space="preserve">Tulos</w:t>
      </w:r>
    </w:p>
    <w:p>
      <w:r>
        <w:t xml:space="preserve">Bath and North East Somersetin neuvosto hyväksyi Victorian sillan korjaustyöt.</w:t>
      </w:r>
    </w:p>
    <w:p>
      <w:r>
        <w:rPr>
          <w:b/>
        </w:rPr>
        <w:t xml:space="preserve">Esimerkki 3.2756</w:t>
      </w:r>
    </w:p>
    <w:p>
      <w:r>
        <w:t xml:space="preserve">Swansea Bayhin rakennettavasta maailman ensimmäisestä vuorovesilaguunista sähköä tuottavasta suunnitelmasta järjestettävän kuulemisen määräaika lähestyy.</w:t>
      </w:r>
    </w:p>
    <w:p>
      <w:r>
        <w:rPr>
          <w:b/>
        </w:rPr>
        <w:t xml:space="preserve">Tulos</w:t>
      </w:r>
    </w:p>
    <w:p>
      <w:r>
        <w:t xml:space="preserve">1 miljardin punnan vuorovesilaguuni: Swansea Bayn määräaika lähestyy</w:t>
      </w:r>
    </w:p>
    <w:p>
      <w:r>
        <w:rPr>
          <w:b/>
        </w:rPr>
        <w:t xml:space="preserve">Esimerkki 3.2757</w:t>
      </w:r>
    </w:p>
    <w:p>
      <w:r>
        <w:t xml:space="preserve">Israelin keskeinen oppositiopuolue on tukenut yhtenäisyyshallitusta, joka päättäisi Benjamin Netanjahun ajan maan pitkäaikaisimpana pääministerinä.</w:t>
      </w:r>
    </w:p>
    <w:p>
      <w:r>
        <w:rPr>
          <w:b/>
        </w:rPr>
        <w:t xml:space="preserve">Tulos</w:t>
      </w:r>
    </w:p>
    <w:p>
      <w:r>
        <w:t xml:space="preserve">Israelin oikeistojohtaja Bennett tukee sopimusta pääministeri Netanjahun syrjäyttämiseksi.</w:t>
      </w:r>
    </w:p>
    <w:p>
      <w:r>
        <w:rPr>
          <w:b/>
        </w:rPr>
        <w:t xml:space="preserve">Esimerkki 3.2758</w:t>
      </w:r>
    </w:p>
    <w:p>
      <w:r>
        <w:t xml:space="preserve">ITV on kokenut "yhden historiansa haastavimmista ajoista", sanoo pääjohtaja Dame Carolyn McCall.</w:t>
      </w:r>
    </w:p>
    <w:p>
      <w:r>
        <w:rPr>
          <w:b/>
        </w:rPr>
        <w:t xml:space="preserve">Tulos</w:t>
      </w:r>
    </w:p>
    <w:p>
      <w:r>
        <w:t xml:space="preserve">Coronavirus: ITV varoittaa "kaikkein haastavimmista ajoista" ikinä</w:t>
      </w:r>
    </w:p>
    <w:p>
      <w:r>
        <w:rPr>
          <w:b/>
        </w:rPr>
        <w:t xml:space="preserve">Esimerkki 3.2759</w:t>
      </w:r>
    </w:p>
    <w:p>
      <w:r>
        <w:t xml:space="preserve">Englannin keskuspankin inflaatioraportti julkaistaan torstaina puoliltapäivin.</w:t>
      </w:r>
    </w:p>
    <w:p>
      <w:r>
        <w:rPr>
          <w:b/>
        </w:rPr>
        <w:t xml:space="preserve">Tulos</w:t>
      </w:r>
    </w:p>
    <w:p>
      <w:r>
        <w:t xml:space="preserve">Englannin keskuspankin inflaatioraportti: Inflaatio: Viisi asiaa seurattavaksi</w:t>
      </w:r>
    </w:p>
    <w:p>
      <w:r>
        <w:rPr>
          <w:b/>
        </w:rPr>
        <w:t xml:space="preserve">Esimerkki 3.2760</w:t>
      </w:r>
    </w:p>
    <w:p>
      <w:r>
        <w:t xml:space="preserve">Koko Britannian rautatieverkko olisi uudistettava radikaalisti, jotta "painajaismaisten matkojen" haamu loppuisi, sanovat kampanjoijat.</w:t>
      </w:r>
    </w:p>
    <w:p>
      <w:r>
        <w:rPr>
          <w:b/>
        </w:rPr>
        <w:t xml:space="preserve">Tulos</w:t>
      </w:r>
    </w:p>
    <w:p>
      <w:r>
        <w:t xml:space="preserve">Yhdistyneen kuningaskunnan rautatiet tarvitsevat "radikaalia uudistusta", sanovat aktivistit.</w:t>
      </w:r>
    </w:p>
    <w:p>
      <w:r>
        <w:rPr>
          <w:b/>
        </w:rPr>
        <w:t xml:space="preserve">Esimerkki 3.2761</w:t>
      </w:r>
    </w:p>
    <w:p>
      <w:r>
        <w:t xml:space="preserve">Britannian poliittiset puolueet kilpailevat aikaa vastaan saadakseen ehdokkaat valmiiksi ennenaikaisia vaaleja varten. Ne olivat lähteneet siitä, että vaalit järjestettäisiin vasta toukokuussa 2020, mutta nyt niillä on vain kolme viikkoa aikaa esittää nimiä.</w:t>
      </w:r>
    </w:p>
    <w:p>
      <w:r>
        <w:rPr>
          <w:b/>
        </w:rPr>
        <w:t xml:space="preserve">Tulos</w:t>
      </w:r>
    </w:p>
    <w:p>
      <w:r>
        <w:t xml:space="preserve">Yleiset vaalit 2017: Pystyvätkö puolueet valitsemaan ehdokkaat ajoissa?</w:t>
      </w:r>
    </w:p>
    <w:p>
      <w:r>
        <w:rPr>
          <w:b/>
        </w:rPr>
        <w:t xml:space="preserve">Esimerkki 3.2762</w:t>
      </w:r>
    </w:p>
    <w:p>
      <w:r>
        <w:t xml:space="preserve">Lincolnshiren poliisin huipputyöpaikka, joka on ollut kiistojen kohteena, on julistettu haettavaksi.</w:t>
      </w:r>
    </w:p>
    <w:p>
      <w:r>
        <w:rPr>
          <w:b/>
        </w:rPr>
        <w:t xml:space="preserve">Tulos</w:t>
      </w:r>
    </w:p>
    <w:p>
      <w:r>
        <w:t xml:space="preserve">Lincolnshiren poliisipäällikön virka julistetaan haettavaksi</w:t>
      </w:r>
    </w:p>
    <w:p>
      <w:r>
        <w:rPr>
          <w:b/>
        </w:rPr>
        <w:t xml:space="preserve">Esimerkki 3.2763</w:t>
      </w:r>
    </w:p>
    <w:p>
      <w:r>
        <w:t xml:space="preserve">Yliopiston siivooja on päässyt lomalle Jamaikalle sen jälkeen, kun opiskelijat lahjoittivat hänelle 1500 puntaa, jotta hän voisi vierailla perheensä luona ensimmäistä kertaa vuosikymmeneen.</w:t>
      </w:r>
    </w:p>
    <w:p>
      <w:r>
        <w:rPr>
          <w:b/>
        </w:rPr>
        <w:t xml:space="preserve">Tulos</w:t>
      </w:r>
    </w:p>
    <w:p>
      <w:r>
        <w:t xml:space="preserve">Siivooja nauttii Bristolin yliopiston opiskelijoiden maksamasta lomasta</w:t>
      </w:r>
    </w:p>
    <w:p>
      <w:r>
        <w:rPr>
          <w:b/>
        </w:rPr>
        <w:t xml:space="preserve">Esimerkki 3.2764</w:t>
      </w:r>
    </w:p>
    <w:p>
      <w:r>
        <w:t xml:space="preserve">Kyyhkynen, joka oli jäänyt auton säleikön taakse loukkuun 200 kilometrin ajaksi, on kuollut.</w:t>
      </w:r>
    </w:p>
    <w:p>
      <w:r>
        <w:rPr>
          <w:b/>
        </w:rPr>
        <w:t xml:space="preserve">Tulos</w:t>
      </w:r>
    </w:p>
    <w:p>
      <w:r>
        <w:t xml:space="preserve">Kyyhkynen jäi auton säleikön taakse loukkuun 200 kilometrin ajaksi.</w:t>
      </w:r>
    </w:p>
    <w:p>
      <w:r>
        <w:rPr>
          <w:b/>
        </w:rPr>
        <w:t xml:space="preserve">Esimerkki 3.2765</w:t>
      </w:r>
    </w:p>
    <w:p>
      <w:r>
        <w:t xml:space="preserve">Yrityksiä ja yleisöä on pyydetty esittämään mielipiteensä ehdotuksista, jotka koskevat Durhamin kaupungin keskustassa sijaitsevan keskeisen alueen kunnostamista.</w:t>
      </w:r>
    </w:p>
    <w:p>
      <w:r>
        <w:rPr>
          <w:b/>
        </w:rPr>
        <w:t xml:space="preserve">Tulos</w:t>
      </w:r>
    </w:p>
    <w:p>
      <w:r>
        <w:t xml:space="preserve">Julkinen kuuleminen Durhamin jokirannasta</w:t>
      </w:r>
    </w:p>
    <w:p>
      <w:r>
        <w:rPr>
          <w:b/>
        </w:rPr>
        <w:t xml:space="preserve">Esimerkki 3.2766</w:t>
      </w:r>
    </w:p>
    <w:p>
      <w:r>
        <w:t xml:space="preserve">Monty Python -tähti Terry Jonesilla on diagnosoitu vaikea dementian muoto.</w:t>
      </w:r>
    </w:p>
    <w:p>
      <w:r>
        <w:rPr>
          <w:b/>
        </w:rPr>
        <w:t xml:space="preserve">Tulos</w:t>
      </w:r>
    </w:p>
    <w:p>
      <w:r>
        <w:t xml:space="preserve">Monty Pythonin Terry Jonesilla diagnosoitu dementia</w:t>
      </w:r>
    </w:p>
    <w:p>
      <w:r>
        <w:rPr>
          <w:b/>
        </w:rPr>
        <w:t xml:space="preserve">Esimerkki 3.2767</w:t>
      </w:r>
    </w:p>
    <w:p>
      <w:r>
        <w:t xml:space="preserve">Leithin satamassa sijaitsevan valtavan teollisuusrakennuksen on todettu olevan Skotlannin suuren elokuva- ja televisiostudion koti.</w:t>
      </w:r>
    </w:p>
    <w:p>
      <w:r>
        <w:rPr>
          <w:b/>
        </w:rPr>
        <w:t xml:space="preserve">Tulos</w:t>
      </w:r>
    </w:p>
    <w:p>
      <w:r>
        <w:t xml:space="preserve">Uusi skotlantilainen elokuvastudio julkistetaan</w:t>
      </w:r>
    </w:p>
    <w:p>
      <w:r>
        <w:rPr>
          <w:b/>
        </w:rPr>
        <w:t xml:space="preserve">Esimerkki 3.2768</w:t>
      </w:r>
    </w:p>
    <w:p>
      <w:r>
        <w:t xml:space="preserve">Denbighshiren vapaa-ajanviettopaikkoja ylläpitävän säätiön esittämä kritiikki "järkytti ja petti" neuvostoa.</w:t>
      </w:r>
    </w:p>
    <w:p>
      <w:r>
        <w:rPr>
          <w:b/>
        </w:rPr>
        <w:t xml:space="preserve">Tulos</w:t>
      </w:r>
    </w:p>
    <w:p>
      <w:r>
        <w:t xml:space="preserve">Neuvosto "järkyttynyt ja pettynyt" Clwyd Leisure -yhtiön kommentteihin vapaa-ajanviettopaikkojen tulevaisuudesta.</w:t>
      </w:r>
    </w:p>
    <w:p>
      <w:r>
        <w:rPr>
          <w:b/>
        </w:rPr>
        <w:t xml:space="preserve">Esimerkki 3.2769</w:t>
      </w:r>
    </w:p>
    <w:p>
      <w:r>
        <w:t xml:space="preserve">Dundeessa sijaitsevaan kouluun on nyt yhdistetty yhteensä 27 koronavirustapausta, joista suurin osa oli aikuisten henkilökuntaa.</w:t>
      </w:r>
    </w:p>
    <w:p>
      <w:r>
        <w:rPr>
          <w:b/>
        </w:rPr>
        <w:t xml:space="preserve">Tulos</w:t>
      </w:r>
    </w:p>
    <w:p>
      <w:r>
        <w:t xml:space="preserve">Coronavirus: Kingsparkin koulun ryhmä nousee 27:ään</w:t>
      </w:r>
    </w:p>
    <w:p>
      <w:r>
        <w:rPr>
          <w:b/>
        </w:rPr>
        <w:t xml:space="preserve">Esimerkki 3.2770</w:t>
      </w:r>
    </w:p>
    <w:p>
      <w:r>
        <w:t xml:space="preserve">Hongkongin mielenosoitukset ovat lisänneet alueen ja Kiinan välisiä jännitteitä ja aiheuttaneet otsikoita ympäri maailmaa. Ne ovat myös syventäneet levottomuutta tuhansien kilometrien päässä - Yhdysvaltojen kampuksilla.</w:t>
      </w:r>
    </w:p>
    <w:p>
      <w:r>
        <w:rPr>
          <w:b/>
        </w:rPr>
        <w:t xml:space="preserve">Tulos</w:t>
      </w:r>
    </w:p>
    <w:p>
      <w:r>
        <w:t xml:space="preserve">Hongkongin protestit: Hongkong: Miten jännitteet ovat levinneet Yhdysvaltoihin</w:t>
      </w:r>
    </w:p>
    <w:p>
      <w:r>
        <w:rPr>
          <w:b/>
        </w:rPr>
        <w:t xml:space="preserve">Esimerkki 3.2771</w:t>
      </w:r>
    </w:p>
    <w:p>
      <w:r>
        <w:t xml:space="preserve">Coca-Cola noudattaa hallituksen suosituksia ja ottaa käyttöön liikennevalomerkinnät tölkkien ja pullojen etupuolella.</w:t>
      </w:r>
    </w:p>
    <w:p>
      <w:r>
        <w:rPr>
          <w:b/>
        </w:rPr>
        <w:t xml:space="preserve">Tulos</w:t>
      </w:r>
    </w:p>
    <w:p>
      <w:r>
        <w:t xml:space="preserve">Coca-Cola ottaa käyttöön liikennevalomerkinnät Yhdistyneessä kuningaskunnassa</w:t>
      </w:r>
    </w:p>
    <w:p>
      <w:r>
        <w:rPr>
          <w:b/>
        </w:rPr>
        <w:t xml:space="preserve">Esimerkki 3.2772</w:t>
      </w:r>
    </w:p>
    <w:p>
      <w:r>
        <w:t xml:space="preserve">Vesihuoltoa palautetaan Pohjois-Walesin kaupunkeihin, joissa koulut ja julkiset rakennukset suljettiin puhjenneen vesijohdon vuoksi.</w:t>
      </w:r>
    </w:p>
    <w:p>
      <w:r>
        <w:rPr>
          <w:b/>
        </w:rPr>
        <w:t xml:space="preserve">Tulos</w:t>
      </w:r>
    </w:p>
    <w:p>
      <w:r>
        <w:t xml:space="preserve">Rhylissä, Kinmel Bayssä ja Abergelessä palautetaan vettä.</w:t>
      </w:r>
    </w:p>
    <w:p>
      <w:r>
        <w:rPr>
          <w:b/>
        </w:rPr>
        <w:t xml:space="preserve">Esimerkki 3.2773</w:t>
      </w:r>
    </w:p>
    <w:p>
      <w:r>
        <w:t xml:space="preserve">Satoja surijoita odotetaan osallistumaan ilman perhettä kuolleen RAF-veteraanin hautajaisiin, jonka kaikki omaisuus oli jätetty kenkälaatikkoon.</w:t>
      </w:r>
    </w:p>
    <w:p>
      <w:r>
        <w:rPr>
          <w:b/>
        </w:rPr>
        <w:t xml:space="preserve">Tulos</w:t>
      </w:r>
    </w:p>
    <w:p>
      <w:r>
        <w:t xml:space="preserve">Satoja odotetaan osallistumaan RAF-veteraanin hautajaisiin</w:t>
      </w:r>
    </w:p>
    <w:p>
      <w:r>
        <w:rPr>
          <w:b/>
        </w:rPr>
        <w:t xml:space="preserve">Esimerkki 3.2774</w:t>
      </w:r>
    </w:p>
    <w:p>
      <w:r>
        <w:t xml:space="preserve">Tutkijat ovat kahden uuden julkaisun mukaan luoneet kaukana sijaitsevien planeettojen ilmakehän kemian ensimmäistä kertaa laboratoriossa.</w:t>
      </w:r>
    </w:p>
    <w:p>
      <w:r>
        <w:rPr>
          <w:b/>
        </w:rPr>
        <w:t xml:space="preserve">Tulos</w:t>
      </w:r>
    </w:p>
    <w:p>
      <w:r>
        <w:t xml:space="preserve">Muukalaisten ilmakehät luodaan uudelleen Maassa</w:t>
      </w:r>
    </w:p>
    <w:p>
      <w:r>
        <w:rPr>
          <w:b/>
        </w:rPr>
        <w:t xml:space="preserve">Esimerkki 3.2775</w:t>
      </w:r>
    </w:p>
    <w:p>
      <w:r>
        <w:t xml:space="preserve">Emme ole vieläkään saaneet selvyyttä siihen, mitä tapahtuu 29. maaliskuuta, kun Yhdistyneen kuningaskunnan on määrä erota Euroopan unionista.</w:t>
      </w:r>
    </w:p>
    <w:p>
      <w:r>
        <w:rPr>
          <w:b/>
        </w:rPr>
        <w:t xml:space="preserve">Tulos</w:t>
      </w:r>
    </w:p>
    <w:p>
      <w:r>
        <w:t xml:space="preserve">Sopimukseton brexit ja miten yritykset suunnittelevat sitä varten.</w:t>
      </w:r>
    </w:p>
    <w:p>
      <w:r>
        <w:rPr>
          <w:b/>
        </w:rPr>
        <w:t xml:space="preserve">Esimerkki 3.2776</w:t>
      </w:r>
    </w:p>
    <w:p>
      <w:r>
        <w:t xml:space="preserve">Jerseyn osavaltioiden julkaisemat vuosikertomukset ovat "epäjohdonmukaisia", on saaren hallituksen valvontaviranomainen todennut.</w:t>
      </w:r>
    </w:p>
    <w:p>
      <w:r>
        <w:rPr>
          <w:b/>
        </w:rPr>
        <w:t xml:space="preserve">Tulos</w:t>
      </w:r>
    </w:p>
    <w:p>
      <w:r>
        <w:t xml:space="preserve">Jerseyn osavaltioiden "epäjohdonmukainen" tilinpäätösraportointi</w:t>
      </w:r>
    </w:p>
    <w:p>
      <w:r>
        <w:rPr>
          <w:b/>
        </w:rPr>
        <w:t xml:space="preserve">Esimerkki 3.2777</w:t>
      </w:r>
    </w:p>
    <w:p>
      <w:r>
        <w:t xml:space="preserve">Skotlannin pienyritysten liiton (FSB) mukaan suunnitelluilla julkisten hankintojen uudistuksilla on kannustettava neuvostoja käyttämään enemmän käyttömahdollisuuksiaan paikallistalouden hyväksi.</w:t>
      </w:r>
    </w:p>
    <w:p>
      <w:r>
        <w:rPr>
          <w:b/>
        </w:rPr>
        <w:t xml:space="preserve">Tulos</w:t>
      </w:r>
    </w:p>
    <w:p>
      <w:r>
        <w:t xml:space="preserve">Pienyritykset Skotlannin neuvostossa käyttävät rahaa</w:t>
      </w:r>
    </w:p>
    <w:p>
      <w:r>
        <w:rPr>
          <w:b/>
        </w:rPr>
        <w:t xml:space="preserve">Esimerkki 3.2778</w:t>
      </w:r>
    </w:p>
    <w:p>
      <w:r>
        <w:t xml:space="preserve">Kestävä, uusiutuva, vihreä: ympäristöaktivistien iskulauseet olivat vahvasti esillä tämän viikon Dubai Air Show'ssa. Edellisessä näyttelyssä kaksi vuotta sitten tällaisia asioita ei juuri noteerattu.</w:t>
      </w:r>
    </w:p>
    <w:p>
      <w:r>
        <w:rPr>
          <w:b/>
        </w:rPr>
        <w:t xml:space="preserve">Tulos</w:t>
      </w:r>
    </w:p>
    <w:p>
      <w:r>
        <w:t xml:space="preserve">Dubai Air Show: Air Dubai: Vihreän lentämisen haasteet meille kaikille</w:t>
      </w:r>
    </w:p>
    <w:p>
      <w:r>
        <w:rPr>
          <w:b/>
        </w:rPr>
        <w:t xml:space="preserve">Esimerkki 3.2779</w:t>
      </w:r>
    </w:p>
    <w:p>
      <w:r>
        <w:t xml:space="preserve">Terveyssäätiö on pyytänyt Mid-Ulsterin sairaalan potilaita yli 30 vuoden takaa ottamaan heihin yhteyttä sen jälkeen, kun eräällä henkilökunnan jäsenellä todettiin C-hepatiitti.</w:t>
      </w:r>
    </w:p>
    <w:p>
      <w:r>
        <w:rPr>
          <w:b/>
        </w:rPr>
        <w:t xml:space="preserve">Tulos</w:t>
      </w:r>
    </w:p>
    <w:p>
      <w:r>
        <w:t xml:space="preserve">Valitus, koska Mid-Ulsterin sairaalan työntekijällä todettiin C-hepatiitti</w:t>
      </w:r>
    </w:p>
    <w:p>
      <w:r>
        <w:rPr>
          <w:b/>
        </w:rPr>
        <w:t xml:space="preserve">Esimerkki 3.2780</w:t>
      </w:r>
    </w:p>
    <w:p>
      <w:r>
        <w:t xml:space="preserve">Tuomioistuin on kuullut, että naapuruston poliisi, jolla oli "epäterveellistä kiinnostusta" raiskauksiin ja lasten hyväksikäyttöön, käytti poliisin tiedostoja salatakseen omat rikoksensa.</w:t>
      </w:r>
    </w:p>
    <w:p>
      <w:r>
        <w:rPr>
          <w:b/>
        </w:rPr>
        <w:t xml:space="preserve">Tulos</w:t>
      </w:r>
    </w:p>
    <w:p>
      <w:r>
        <w:t xml:space="preserve">Wakefieldin poliisi yritti salata kiinnostuksensa lasten hyväksikäyttöön, oikeus kuulee asiasta</w:t>
      </w:r>
    </w:p>
    <w:p>
      <w:r>
        <w:rPr>
          <w:b/>
        </w:rPr>
        <w:t xml:space="preserve">Esimerkki 3.2781</w:t>
      </w:r>
    </w:p>
    <w:p>
      <w:r>
        <w:t xml:space="preserve">Yhdysvaltain presidentti Donald Trump on edelleen luvannut rakentaa muurin Yhdysvaltain ja Meksikon rajalle. Hänen on kuitenkin ensin voitettava monia esteitä.</w:t>
      </w:r>
    </w:p>
    <w:p>
      <w:r>
        <w:rPr>
          <w:b/>
        </w:rPr>
        <w:t xml:space="preserve">Tulos</w:t>
      </w:r>
    </w:p>
    <w:p>
      <w:r>
        <w:t xml:space="preserve">100 päivää: Miltä Trumpin rajamuuri voisi näyttää?</w:t>
      </w:r>
    </w:p>
    <w:p>
      <w:r>
        <w:rPr>
          <w:b/>
        </w:rPr>
        <w:t xml:space="preserve">Esimerkki 3.2782</w:t>
      </w:r>
    </w:p>
    <w:p>
      <w:r>
        <w:t xml:space="preserve">Yhdistyneen kuningaskunnan hallitus on vahvistanut, että pääministeri puhui väärin väittäessään, että Bridgendistä tulisi merkittävä akkujen valmistuksen keskus.</w:t>
      </w:r>
    </w:p>
    <w:p>
      <w:r>
        <w:rPr>
          <w:b/>
        </w:rPr>
        <w:t xml:space="preserve">Tulos</w:t>
      </w:r>
    </w:p>
    <w:p>
      <w:r>
        <w:t xml:space="preserve">Pääministeri Boris Johnson sanoo virheellisesti, että Bridgendistä tulee akkukeskus.</w:t>
      </w:r>
    </w:p>
    <w:p>
      <w:r>
        <w:rPr>
          <w:b/>
        </w:rPr>
        <w:t xml:space="preserve">Esimerkki 3.2783</w:t>
      </w:r>
    </w:p>
    <w:p>
      <w:r>
        <w:t xml:space="preserve">Äiti, jonka tytär kuoli junan alle Essexissä, sanoi, että Network Railin tapa puhua hänelle oli "epäinhimillinen".</w:t>
      </w:r>
    </w:p>
    <w:p>
      <w:r>
        <w:rPr>
          <w:b/>
        </w:rPr>
        <w:t xml:space="preserve">Tulos</w:t>
      </w:r>
    </w:p>
    <w:p>
      <w:r>
        <w:t xml:space="preserve">Rautatiekuolemat: Äiti sanoo Network Railin olleen "epäinhimillinen</w:t>
      </w:r>
    </w:p>
    <w:p>
      <w:r>
        <w:rPr>
          <w:b/>
        </w:rPr>
        <w:t xml:space="preserve">Esimerkki 3.2784</w:t>
      </w:r>
    </w:p>
    <w:p>
      <w:r>
        <w:t xml:space="preserve">Vihreä puolue on hyllyttänyt varapuheenjohtajaksi pyrkineen jäsenen, jonka isä oli toiminut hänen vaaliagenttinaan, vaikka häntä syytettiin lapsen raiskauksesta.</w:t>
      </w:r>
    </w:p>
    <w:p>
      <w:r>
        <w:rPr>
          <w:b/>
        </w:rPr>
        <w:t xml:space="preserve">Tulos</w:t>
      </w:r>
    </w:p>
    <w:p>
      <w:r>
        <w:t xml:space="preserve">Vihreä puolue erottaa jäsenen isän lapsen raiskaustuomion takia</w:t>
      </w:r>
    </w:p>
    <w:p>
      <w:r>
        <w:rPr>
          <w:b/>
        </w:rPr>
        <w:t xml:space="preserve">Esimerkki 3.2785</w:t>
      </w:r>
    </w:p>
    <w:p>
      <w:r>
        <w:t xml:space="preserve">Skotlannin hallituksen ministeri Aileen Campbell aikoo luopua tehtävästään seuraavissa Holyroodin vaaleissa, jotta hän voisi viettää enemmän aikaa perheensä kanssa.</w:t>
      </w:r>
    </w:p>
    <w:p>
      <w:r>
        <w:rPr>
          <w:b/>
        </w:rPr>
        <w:t xml:space="preserve">Tulos</w:t>
      </w:r>
    </w:p>
    <w:p>
      <w:r>
        <w:t xml:space="preserve">SNP:n ministeri Aileen Campbell lopettaa työn ja yksityiselämän tasapainottamisen vuoksi.</w:t>
      </w:r>
    </w:p>
    <w:p>
      <w:r>
        <w:rPr>
          <w:b/>
        </w:rPr>
        <w:t xml:space="preserve">Esimerkki 3.2786</w:t>
      </w:r>
    </w:p>
    <w:p>
      <w:r>
        <w:t xml:space="preserve">Nainen, jonka ruumis löydettiin Yorkshire Dalesista 15 vuotta sitten, on tunnistettu, poliisi on vahvistanut.</w:t>
      </w:r>
    </w:p>
    <w:p>
      <w:r>
        <w:rPr>
          <w:b/>
        </w:rPr>
        <w:t xml:space="preserve">Tulos</w:t>
      </w:r>
    </w:p>
    <w:p>
      <w:r>
        <w:t xml:space="preserve">Yorkshiren Dalesista vuonna 2004 löydetty "thaimaalaisen morsiamen" ruumis tunnistettu.</w:t>
      </w:r>
    </w:p>
    <w:p>
      <w:r>
        <w:rPr>
          <w:b/>
        </w:rPr>
        <w:t xml:space="preserve">Esimerkki 3.2787</w:t>
      </w:r>
    </w:p>
    <w:p>
      <w:r>
        <w:t xml:space="preserve">Huumeiden ja alkoholin väärinkäytöstä kärsiviä lapsia ja perheitä Mansaarella tukeva palvelu on vaarassa lopettaa toimintansa taloudellisten paineiden vuoksi.</w:t>
      </w:r>
    </w:p>
    <w:p>
      <w:r>
        <w:rPr>
          <w:b/>
        </w:rPr>
        <w:t xml:space="preserve">Tulos</w:t>
      </w:r>
    </w:p>
    <w:p>
      <w:r>
        <w:t xml:space="preserve">Rahapulassa oleva Mansaaren huumepalvelu on vaarassa lopettaa toimintansa.</w:t>
      </w:r>
    </w:p>
    <w:p>
      <w:r>
        <w:rPr>
          <w:b/>
        </w:rPr>
        <w:t xml:space="preserve">Esimerkki 3.2788</w:t>
      </w:r>
    </w:p>
    <w:p>
      <w:r>
        <w:t xml:space="preserve">Banco Santander sulauttaa kaksi espanjalaista pankkia, Baneston ja Banifin, ja sulkee samalla 700 konttoria.</w:t>
      </w:r>
    </w:p>
    <w:p>
      <w:r>
        <w:rPr>
          <w:b/>
        </w:rPr>
        <w:t xml:space="preserve">Tulos</w:t>
      </w:r>
    </w:p>
    <w:p>
      <w:r>
        <w:t xml:space="preserve">Santander sulauttaa Baneston ja Banifin ja sulkee konttorit</w:t>
      </w:r>
    </w:p>
    <w:p>
      <w:r>
        <w:rPr>
          <w:b/>
        </w:rPr>
        <w:t xml:space="preserve">Esimerkki 3.2789</w:t>
      </w:r>
    </w:p>
    <w:p>
      <w:r>
        <w:t xml:space="preserve">Poliisi kertoi saaneensa vain vähän puheluita sen jälkeen, kun se aloitti tietojen pyytämisen lontoolaisen naisen kuolemasta, jonka ruumis löydettiin Edinburghin laitamilta.</w:t>
      </w:r>
    </w:p>
    <w:p>
      <w:r>
        <w:rPr>
          <w:b/>
        </w:rPr>
        <w:t xml:space="preserve">Tulos</w:t>
      </w:r>
    </w:p>
    <w:p>
      <w:r>
        <w:t xml:space="preserve">Gogar Mount House House -perustan kuolemaan liittyvästä valituksesta "vähän puheluita".</w:t>
      </w:r>
    </w:p>
    <w:p>
      <w:r>
        <w:rPr>
          <w:b/>
        </w:rPr>
        <w:t xml:space="preserve">Esimerkki 3.2790</w:t>
      </w:r>
    </w:p>
    <w:p>
      <w:r>
        <w:t xml:space="preserve">NHS:n henkilöstöpula Englannissa on jälleen pahentunut, osoittavat viralliset luvut.</w:t>
      </w:r>
    </w:p>
    <w:p>
      <w:r>
        <w:rPr>
          <w:b/>
        </w:rPr>
        <w:t xml:space="preserve">Tulos</w:t>
      </w:r>
    </w:p>
    <w:p>
      <w:r>
        <w:t xml:space="preserve">NHS:n avoimet työpaikat ovat "kansallinen hätätilanne".</w:t>
      </w:r>
    </w:p>
    <w:p>
      <w:r>
        <w:rPr>
          <w:b/>
        </w:rPr>
        <w:t xml:space="preserve">Esimerkki 3.2791</w:t>
      </w:r>
    </w:p>
    <w:p>
      <w:r>
        <w:t xml:space="preserve">Guernseylta pois muuttavat ihmiset eivät välttämättä saa jäädä saarelle eläkkeelle, jos valtioiden ehdotus hyväksytään.</w:t>
      </w:r>
    </w:p>
    <w:p>
      <w:r>
        <w:rPr>
          <w:b/>
        </w:rPr>
        <w:t xml:space="preserve">Tulos</w:t>
      </w:r>
    </w:p>
    <w:p>
      <w:r>
        <w:t xml:space="preserve">Guernseyn poliitikko vaatii, että asukkaiden paluu estetään.</w:t>
      </w:r>
    </w:p>
    <w:p>
      <w:r>
        <w:rPr>
          <w:b/>
        </w:rPr>
        <w:t xml:space="preserve">Esimerkki 3.2792</w:t>
      </w:r>
    </w:p>
    <w:p>
      <w:r>
        <w:t xml:space="preserve">National Trust on käynnistänyt 2,6 miljoonan punnan vetoomuksen, jonka tarkoituksena on auttaa National Trustia ostamaan "maaginen" rantaviiva.</w:t>
      </w:r>
    </w:p>
    <w:p>
      <w:r>
        <w:rPr>
          <w:b/>
        </w:rPr>
        <w:t xml:space="preserve">Tulos</w:t>
      </w:r>
    </w:p>
    <w:p>
      <w:r>
        <w:t xml:space="preserve">Banthamin myynti: National Trust vetoaa 2,6 miljoonan punnan vetoomuksella rannan ostamiseksi.</w:t>
      </w:r>
    </w:p>
    <w:p>
      <w:r>
        <w:rPr>
          <w:b/>
        </w:rPr>
        <w:t xml:space="preserve">Esimerkki 3.2793</w:t>
      </w:r>
    </w:p>
    <w:p>
      <w:r>
        <w:t xml:space="preserve">Maksukyvyttömäksi julistettujen ihmisten määrä on noussut ensimmäistä kertaa vuoteen, mutta kokonaismäärä on edelleen pienempi kuin suurimman osan viime vuosikymmenestä.</w:t>
      </w:r>
    </w:p>
    <w:p>
      <w:r>
        <w:rPr>
          <w:b/>
        </w:rPr>
        <w:t xml:space="preserve">Tulos</w:t>
      </w:r>
    </w:p>
    <w:p>
      <w:r>
        <w:t xml:space="preserve">Velkaongelmat: Maksukyvyttömyystapaukset lisääntyvät</w:t>
      </w:r>
    </w:p>
    <w:p>
      <w:r>
        <w:rPr>
          <w:b/>
        </w:rPr>
        <w:t xml:space="preserve">Esimerkki 3.2794</w:t>
      </w:r>
    </w:p>
    <w:p>
      <w:r>
        <w:t xml:space="preserve">David Cameron on kertonut BBC:lle, että hän haluaa hallituksen "tekevän parempaa työtä" "vaikean kuukauden" jälkeen, mutta torjui syytökset, joiden mukaan hän ei ole perillä asioista.</w:t>
      </w:r>
    </w:p>
    <w:p>
      <w:r>
        <w:rPr>
          <w:b/>
        </w:rPr>
        <w:t xml:space="preserve">Tulos</w:t>
      </w:r>
    </w:p>
    <w:p>
      <w:r>
        <w:t xml:space="preserve">David Cameronin mukaan hallituksen on tehtävä enemmän</w:t>
      </w:r>
    </w:p>
    <w:p>
      <w:r>
        <w:rPr>
          <w:b/>
        </w:rPr>
        <w:t xml:space="preserve">Esimerkki 3.2795</w:t>
      </w:r>
    </w:p>
    <w:p>
      <w:r>
        <w:t xml:space="preserve">Mies on vakavassa tilassa pudottuaan 20 metrin korkeudelta jyrkänteeltä Torbayssa.</w:t>
      </w:r>
    </w:p>
    <w:p>
      <w:r>
        <w:rPr>
          <w:b/>
        </w:rPr>
        <w:t xml:space="preserve">Tulos</w:t>
      </w:r>
    </w:p>
    <w:p>
      <w:r>
        <w:t xml:space="preserve">Torbayn jyrkänteen putoamispelastus Oddicombe Bayssä</w:t>
      </w:r>
    </w:p>
    <w:p>
      <w:r>
        <w:rPr>
          <w:b/>
        </w:rPr>
        <w:t xml:space="preserve">Esimerkki 3.2796</w:t>
      </w:r>
    </w:p>
    <w:p>
      <w:r>
        <w:t xml:space="preserve">Paavi Franciscus on vaatinut uskontojen välistä vuoropuhelua fanatismin ja fundamentalismin torjumiseksi tärkeän Turkin-vierailunsa aluksi.</w:t>
      </w:r>
    </w:p>
    <w:p>
      <w:r>
        <w:rPr>
          <w:b/>
        </w:rPr>
        <w:t xml:space="preserve">Tulos</w:t>
      </w:r>
    </w:p>
    <w:p>
      <w:r>
        <w:t xml:space="preserve">Paavi Franciscus Turkissa kehottaa uskontokuntia torjumaan fanatismia</w:t>
      </w:r>
    </w:p>
    <w:p>
      <w:r>
        <w:rPr>
          <w:b/>
        </w:rPr>
        <w:t xml:space="preserve">Esimerkki 3.2797</w:t>
      </w:r>
    </w:p>
    <w:p>
      <w:r>
        <w:t xml:space="preserve">Lontoossa sijaitsevan hotellin kosteasta kellarista yli 40 vuoden jälkeen löydetyt Bob Marleyn kadonneet äänitteet on palautettu.</w:t>
      </w:r>
    </w:p>
    <w:p>
      <w:r>
        <w:rPr>
          <w:b/>
        </w:rPr>
        <w:t xml:space="preserve">Tulos</w:t>
      </w:r>
    </w:p>
    <w:p>
      <w:r>
        <w:t xml:space="preserve">Kadonneet Bob Marley -nauhat palautettu 40 vuoden jälkeen Lontoon kellarissa</w:t>
      </w:r>
    </w:p>
    <w:p>
      <w:r>
        <w:rPr>
          <w:b/>
        </w:rPr>
        <w:t xml:space="preserve">Esimerkki 3.2798</w:t>
      </w:r>
    </w:p>
    <w:p>
      <w:r>
        <w:t xml:space="preserve">Monille niistä kolmesta neljäsosamiljoonasta siirtolaisesta, jotka ovat saapuneet Euroopan rannikoille vuonna 2015, Saksa on ollut aiottu määränpää.</w:t>
      </w:r>
    </w:p>
    <w:p>
      <w:r>
        <w:rPr>
          <w:b/>
        </w:rPr>
        <w:t xml:space="preserve">Tulos</w:t>
      </w:r>
    </w:p>
    <w:p>
      <w:r>
        <w:t xml:space="preserve">Siirtolaiskriisi: Miten yksi saksalainen kaupunki selviytyy siitä?</w:t>
      </w:r>
    </w:p>
    <w:p>
      <w:r>
        <w:rPr>
          <w:b/>
        </w:rPr>
        <w:t xml:space="preserve">Esimerkki 3.2799</w:t>
      </w:r>
    </w:p>
    <w:p>
      <w:r>
        <w:t xml:space="preserve">Kaksisuuntainen liikenne on palautettu Douglas Promenadelle kolme kuukautta ennen aikataulua paikallisten yritysten kuulemisen jälkeen.</w:t>
      </w:r>
    </w:p>
    <w:p>
      <w:r>
        <w:rPr>
          <w:b/>
        </w:rPr>
        <w:t xml:space="preserve">Tulos</w:t>
      </w:r>
    </w:p>
    <w:p>
      <w:r>
        <w:t xml:space="preserve">Douglas Promenade: Työ jatkuu</w:t>
      </w:r>
    </w:p>
    <w:p>
      <w:r>
        <w:rPr>
          <w:b/>
        </w:rPr>
        <w:t xml:space="preserve">Esimerkki 3.2800</w:t>
      </w:r>
    </w:p>
    <w:p>
      <w:r>
        <w:t xml:space="preserve">Tämä on osoittautunut viikoksi, jolloin ei kannata pyrkiä presidentiksi.</w:t>
      </w:r>
    </w:p>
    <w:p>
      <w:r>
        <w:rPr>
          <w:b/>
        </w:rPr>
        <w:t xml:space="preserve">Tulos</w:t>
      </w:r>
    </w:p>
    <w:p>
      <w:r>
        <w:t xml:space="preserve">Sherrod Brown: Hän ei ole ehdolla, joten kuka hyötyy?</w:t>
      </w:r>
    </w:p>
    <w:p>
      <w:r>
        <w:rPr>
          <w:b/>
        </w:rPr>
        <w:t xml:space="preserve">Esimerkki 3.2801</w:t>
      </w:r>
    </w:p>
    <w:p>
      <w:r>
        <w:t xml:space="preserve">Raportin mukaan on epätodennäköistä, että hiilikaivostoiminta olisi aiheuttanut jalkakäytävän sortumisen, jolloin asuinkadulle paljastui neljän metrin syvyinen kuoppa.</w:t>
      </w:r>
    </w:p>
    <w:p>
      <w:r>
        <w:rPr>
          <w:b/>
        </w:rPr>
        <w:t xml:space="preserve">Tulos</w:t>
      </w:r>
    </w:p>
    <w:p>
      <w:r>
        <w:t xml:space="preserve">Nantyffyllonissa oleva vajoama ei todennäköisesti liity kaivostoimintaan.</w:t>
      </w:r>
    </w:p>
    <w:p>
      <w:r>
        <w:rPr>
          <w:b/>
        </w:rPr>
        <w:t xml:space="preserve">Esimerkki 3.2802</w:t>
      </w:r>
    </w:p>
    <w:p>
      <w:r>
        <w:t xml:space="preserve">Tietosuojavaltuutetun toimisto tutkii väitteitä, joiden mukaan hyväntekeväisyysjärjestöt ovat myyneet tai välittäneet 87-vuotiaan miehen henkilötietoja jopa 200 kertaa.</w:t>
      </w:r>
    </w:p>
    <w:p>
      <w:r>
        <w:rPr>
          <w:b/>
        </w:rPr>
        <w:t xml:space="preserve">Tulos</w:t>
      </w:r>
    </w:p>
    <w:p>
      <w:r>
        <w:t xml:space="preserve">Tietosuojavaltuutettu tutkii hyväntekeväisyystietojen myyntiä</w:t>
      </w:r>
    </w:p>
    <w:p>
      <w:r>
        <w:rPr>
          <w:b/>
        </w:rPr>
        <w:t xml:space="preserve">Esimerkki 3.2803</w:t>
      </w:r>
    </w:p>
    <w:p>
      <w:r>
        <w:t xml:space="preserve">Poliisi kuvailee Antrimissa perjantai-iltana tapahtunutta tuhopolttohyökkäystä taloon "synkäksi".</w:t>
      </w:r>
    </w:p>
    <w:p>
      <w:r>
        <w:rPr>
          <w:b/>
        </w:rPr>
        <w:t xml:space="preserve">Tulos</w:t>
      </w:r>
    </w:p>
    <w:p>
      <w:r>
        <w:t xml:space="preserve">Antrim-taloon kohdistunutta "synkkää" tuhopolttoiskua tutkitaan</w:t>
      </w:r>
    </w:p>
    <w:p>
      <w:r>
        <w:rPr>
          <w:b/>
        </w:rPr>
        <w:t xml:space="preserve">Esimerkki 3.2804</w:t>
      </w:r>
    </w:p>
    <w:p>
      <w:r>
        <w:t xml:space="preserve">Hoviksen ja Kiplingin omistaman Premier Foodsin tulevaisuus on turvattu, kun se sai lisäaikaa maksaa takaisin miljardin punnan lainat.</w:t>
      </w:r>
    </w:p>
    <w:p>
      <w:r>
        <w:rPr>
          <w:b/>
        </w:rPr>
        <w:t xml:space="preserve">Tulos</w:t>
      </w:r>
    </w:p>
    <w:p>
      <w:r>
        <w:t xml:space="preserve">Premier Foods saa pelastusrenkaan lainan takaisinmaksusopimuksella</w:t>
      </w:r>
    </w:p>
    <w:p>
      <w:r>
        <w:rPr>
          <w:b/>
        </w:rPr>
        <w:t xml:space="preserve">Esimerkki 3.2805</w:t>
      </w:r>
    </w:p>
    <w:p>
      <w:r>
        <w:t xml:space="preserve">Kiinan ylin taloussuunnitteluelin on käynnistänyt tutkinnan, jonka kohteena ovat joidenkin ulkomaisten äidinmaidonkorvikkeen valmistajien väitetyt hintakiinnitykset.</w:t>
      </w:r>
    </w:p>
    <w:p>
      <w:r>
        <w:rPr>
          <w:b/>
        </w:rPr>
        <w:t xml:space="preserve">Tulos</w:t>
      </w:r>
    </w:p>
    <w:p>
      <w:r>
        <w:t xml:space="preserve">Kiina tutkii ulkomaisia vauvanmaitoyrityksiä hintojen vahvistamisesta</w:t>
      </w:r>
    </w:p>
    <w:p>
      <w:r>
        <w:rPr>
          <w:b/>
        </w:rPr>
        <w:t xml:space="preserve">Esimerkki 3.2806</w:t>
      </w:r>
    </w:p>
    <w:p>
      <w:r>
        <w:t xml:space="preserve">Kohtuuhintaisten asuntojen epätoivoinen puute Englannissa näyttää pahenevan, kun tiistaina julkaistiin kansalliset asuntotilastot.</w:t>
      </w:r>
    </w:p>
    <w:p>
      <w:r>
        <w:rPr>
          <w:b/>
        </w:rPr>
        <w:t xml:space="preserve">Tulos</w:t>
      </w:r>
    </w:p>
    <w:p>
      <w:r>
        <w:t xml:space="preserve">Asuntokriisi syvenee</w:t>
      </w:r>
    </w:p>
    <w:p>
      <w:r>
        <w:rPr>
          <w:b/>
        </w:rPr>
        <w:t xml:space="preserve">Esimerkki 3.2807</w:t>
      </w:r>
    </w:p>
    <w:p>
      <w:r>
        <w:t xml:space="preserve">Etiopian väkiluku on Afrikan toiseksi suurin, joten Etiopiaan kohdistuu kasvavia paineita työttömyyden torjumiseksi. BBC:n Alastair Leithead vieraili maassa selvittämässä, miten se puuttuu ongelmaan.</w:t>
      </w:r>
    </w:p>
    <w:p>
      <w:r>
        <w:rPr>
          <w:b/>
        </w:rPr>
        <w:t xml:space="preserve">Tulos</w:t>
      </w:r>
    </w:p>
    <w:p>
      <w:r>
        <w:t xml:space="preserve">Voiko Etiopiasta tulla Afrikan johtava tuotantokeskus?</w:t>
      </w:r>
    </w:p>
    <w:p>
      <w:r>
        <w:rPr>
          <w:b/>
        </w:rPr>
        <w:t xml:space="preserve">Esimerkki 3.2808</w:t>
      </w:r>
    </w:p>
    <w:p>
      <w:r>
        <w:t xml:space="preserve">Venäjän mediavalvontaviranomainen aikoo tarkistaa BBC World Newsin ja BBC:n verkkosivujen tuotokset, mitä Kreml kutsuu vastaukseksi Yhdistyneen kuningaskunnan sääntelyviranomaiselle Ofcomille.</w:t>
      </w:r>
    </w:p>
    <w:p>
      <w:r>
        <w:rPr>
          <w:b/>
        </w:rPr>
        <w:t xml:space="preserve">Tulos</w:t>
      </w:r>
    </w:p>
    <w:p>
      <w:r>
        <w:t xml:space="preserve">Ofcomin RT-päätös: Venäjä tarkistaa BBC Newsin vastauksena</w:t>
      </w:r>
    </w:p>
    <w:p>
      <w:r>
        <w:rPr>
          <w:b/>
        </w:rPr>
        <w:t xml:space="preserve">Esimerkki 3.2809</w:t>
      </w:r>
    </w:p>
    <w:p>
      <w:r>
        <w:t xml:space="preserve">Eräs paikallisviranomainen on määrännyt taksinkuljettajille ja heidän matkustajilleen kasvosuojukset pakollisiksi.</w:t>
      </w:r>
    </w:p>
    <w:p>
      <w:r>
        <w:rPr>
          <w:b/>
        </w:rPr>
        <w:t xml:space="preserve">Tulos</w:t>
      </w:r>
    </w:p>
    <w:p>
      <w:r>
        <w:t xml:space="preserve">Darlingtonin neuvosto tekee taksin kasvosuojukset pakollisiksi</w:t>
      </w:r>
    </w:p>
    <w:p>
      <w:r>
        <w:rPr>
          <w:b/>
        </w:rPr>
        <w:t xml:space="preserve">Esimerkki 3.2810</w:t>
      </w:r>
    </w:p>
    <w:p>
      <w:r>
        <w:t xml:space="preserve">Denbighshiressä sijaitsevan vesipuiston purkutyöt on tarkoitus aloittaa.</w:t>
      </w:r>
    </w:p>
    <w:p>
      <w:r>
        <w:rPr>
          <w:b/>
        </w:rPr>
        <w:t xml:space="preserve">Tulos</w:t>
      </w:r>
    </w:p>
    <w:p>
      <w:r>
        <w:t xml:space="preserve">Rhyl Sun Centre: Vesipuiston purkaminen alkaa</w:t>
      </w:r>
    </w:p>
    <w:p>
      <w:r>
        <w:rPr>
          <w:b/>
        </w:rPr>
        <w:t xml:space="preserve">Esimerkki 3.2811</w:t>
      </w:r>
    </w:p>
    <w:p>
      <w:r>
        <w:t xml:space="preserve">Principality Building Society raportoi vuosituloksessaan voittojensa ja asuntolainojensa kasvusta.</w:t>
      </w:r>
    </w:p>
    <w:p>
      <w:r>
        <w:rPr>
          <w:b/>
        </w:rPr>
        <w:t xml:space="preserve">Tulos</w:t>
      </w:r>
    </w:p>
    <w:p>
      <w:r>
        <w:t xml:space="preserve">Principality Building Society voitot jopa £ 28.7m</w:t>
      </w:r>
    </w:p>
    <w:p>
      <w:r>
        <w:rPr>
          <w:b/>
        </w:rPr>
        <w:t xml:space="preserve">Esimerkki 3.2812</w:t>
      </w:r>
    </w:p>
    <w:p>
      <w:r>
        <w:t xml:space="preserve">West Yorkshiren poliisipäällikkö on pyytänyt anteeksi lausuntoa, jonka hän antoi roolistaan Hillsborough'n tragediassa.</w:t>
      </w:r>
    </w:p>
    <w:p>
      <w:r>
        <w:rPr>
          <w:b/>
        </w:rPr>
        <w:t xml:space="preserve">Tulos</w:t>
      </w:r>
    </w:p>
    <w:p>
      <w:r>
        <w:t xml:space="preserve">Sir Norman Bettison pyytää anteeksi Hillsborough-lausuntoaan.</w:t>
      </w:r>
    </w:p>
    <w:p>
      <w:r>
        <w:rPr>
          <w:b/>
        </w:rPr>
        <w:t xml:space="preserve">Esimerkki 3.2813</w:t>
      </w:r>
    </w:p>
    <w:p>
      <w:r>
        <w:t xml:space="preserve">Liberaalidemokraatit sanovat olevansa vakavasti otettava valtapuolue, mutta Chris Huhnea ja lordi Rennardia koskeva mediakohu on koetellut johtoa. Mitä mieltä jäsenet ovat?</w:t>
      </w:r>
    </w:p>
    <w:p>
      <w:r>
        <w:rPr>
          <w:b/>
        </w:rPr>
        <w:t xml:space="preserve">Tulos</w:t>
      </w:r>
    </w:p>
    <w:p>
      <w:r>
        <w:t xml:space="preserve">Lib Dems: LibD:n kevätkonferenssi: vaihtelevat tunnelmat</w:t>
      </w:r>
    </w:p>
    <w:p>
      <w:r>
        <w:rPr>
          <w:b/>
        </w:rPr>
        <w:t xml:space="preserve">Esimerkki 3.2814</w:t>
      </w:r>
    </w:p>
    <w:p>
      <w:r>
        <w:t xml:space="preserve">Manchester Arenan pommittaja siirsi rahaa perheelleen Libyaan tunteja ennen iskua, on kuultu vuoden 2017 pommi-iskun julkisessa tutkinnassa.</w:t>
      </w:r>
    </w:p>
    <w:p>
      <w:r>
        <w:rPr>
          <w:b/>
        </w:rPr>
        <w:t xml:space="preserve">Tulos</w:t>
      </w:r>
    </w:p>
    <w:p>
      <w:r>
        <w:t xml:space="preserve">Manchester Arenan tutkinta: Pommimies "lähetti rahaa perheelle ennen hyökkäystä".</w:t>
      </w:r>
    </w:p>
    <w:p>
      <w:r>
        <w:rPr>
          <w:b/>
        </w:rPr>
        <w:t xml:space="preserve">Esimerkki 3.2815</w:t>
      </w:r>
    </w:p>
    <w:p>
      <w:r>
        <w:t xml:space="preserve">Kiinan viranomaisten mukaan turvallisuusjoukot ovat läntisellä Xinjiangin autonomisella alueella lähes vuoden kestäneessä operaatiossaan paljastaneet 181 terroristiryhmää, joista valtaosa on estetty jo suunnitteluvaiheessa.</w:t>
      </w:r>
    </w:p>
    <w:p>
      <w:r>
        <w:rPr>
          <w:b/>
        </w:rPr>
        <w:t xml:space="preserve">Tulos</w:t>
      </w:r>
    </w:p>
    <w:p>
      <w:r>
        <w:t xml:space="preserve">Kiina iloitsee terrorin tukahduttamisesta Xinjiangissa</w:t>
      </w:r>
    </w:p>
    <w:p>
      <w:r>
        <w:rPr>
          <w:b/>
        </w:rPr>
        <w:t xml:space="preserve">Esimerkki 3.2816</w:t>
      </w:r>
    </w:p>
    <w:p>
      <w:r>
        <w:t xml:space="preserve">Guatemalassa kadonneen 23-vuotiaan brittiläisen naisen perhe kertoo olevansa "epätoivoisen huolissaan" hänen turvallisuudestaan.</w:t>
      </w:r>
    </w:p>
    <w:p>
      <w:r>
        <w:rPr>
          <w:b/>
        </w:rPr>
        <w:t xml:space="preserve">Tulos</w:t>
      </w:r>
    </w:p>
    <w:p>
      <w:r>
        <w:t xml:space="preserve">Perhe "epätoivoinen" Guatemalassa kadonneen naisen vuoksi</w:t>
      </w:r>
    </w:p>
    <w:p>
      <w:r>
        <w:rPr>
          <w:b/>
        </w:rPr>
        <w:t xml:space="preserve">Esimerkki 3.2817</w:t>
      </w:r>
    </w:p>
    <w:p>
      <w:r>
        <w:t xml:space="preserve">Korjaavan oikeuden käyttöä vähäisiin rikoksiin aiotaan levittää koko Gloucestershireen onnistuneen kokeilun jälkeen.</w:t>
      </w:r>
    </w:p>
    <w:p>
      <w:r>
        <w:rPr>
          <w:b/>
        </w:rPr>
        <w:t xml:space="preserve">Tulos</w:t>
      </w:r>
    </w:p>
    <w:p>
      <w:r>
        <w:t xml:space="preserve">Korjaava oikeus otetaan käyttöön Gloucestershiressä</w:t>
      </w:r>
    </w:p>
    <w:p>
      <w:r>
        <w:rPr>
          <w:b/>
        </w:rPr>
        <w:t xml:space="preserve">Esimerkki 3.2818</w:t>
      </w:r>
    </w:p>
    <w:p>
      <w:r>
        <w:t xml:space="preserve">"Kymmenen puhelinta, kaksi kannettavaa tietokonetta, digitaalikamerat... kaikki vain istuvat täällä. Emme käsittele sitä." Louise Lewis tarkastelee kotiinsa kasaantunutta vanhojen laitteiden kokoelmaa.</w:t>
      </w:r>
    </w:p>
    <w:p>
      <w:r>
        <w:rPr>
          <w:b/>
        </w:rPr>
        <w:t xml:space="preserve">Tulos</w:t>
      </w:r>
    </w:p>
    <w:p>
      <w:r>
        <w:t xml:space="preserve">Miljoonia vanhoja laitteita "varastoituna laatikoihin".</w:t>
      </w:r>
    </w:p>
    <w:p>
      <w:r>
        <w:rPr>
          <w:b/>
        </w:rPr>
        <w:t xml:space="preserve">Esimerkki 3.2819</w:t>
      </w:r>
    </w:p>
    <w:p>
      <w:r>
        <w:t xml:space="preserve">Rannikkovartiosto on antanut turvallisuusvaroituksen sen jälkeen, kun lasten nähtiin kiipeilevän eroosion uhkaamalla kalliolla.</w:t>
      </w:r>
    </w:p>
    <w:p>
      <w:r>
        <w:rPr>
          <w:b/>
        </w:rPr>
        <w:t xml:space="preserve">Tulos</w:t>
      </w:r>
    </w:p>
    <w:p>
      <w:r>
        <w:t xml:space="preserve">Coronavirus: Rannikkovartiosto varoittaa vaarasta Bawdsey Cliffsillä.</w:t>
      </w:r>
    </w:p>
    <w:p>
      <w:r>
        <w:rPr>
          <w:b/>
        </w:rPr>
        <w:t xml:space="preserve">Esimerkki 3.2820</w:t>
      </w:r>
    </w:p>
    <w:p>
      <w:r>
        <w:t xml:space="preserve">32-vuotias kahvilatyöntekijä on viimeisin henkilö, joka on kuollut Pohjois-Irlannissa sen jälkeen, kun hänellä oli diagnosoitu Covid-19.</w:t>
      </w:r>
    </w:p>
    <w:p>
      <w:r>
        <w:rPr>
          <w:b/>
        </w:rPr>
        <w:t xml:space="preserve">Tulos</w:t>
      </w:r>
    </w:p>
    <w:p>
      <w:r>
        <w:t xml:space="preserve">Coronavirus: Maftei, 32, nimettiin viimeisimmäksi NI:ssä kuolleeksi henkilöksi.</w:t>
      </w:r>
    </w:p>
    <w:p>
      <w:r>
        <w:rPr>
          <w:b/>
        </w:rPr>
        <w:t xml:space="preserve">Esimerkki 3.2821</w:t>
      </w:r>
    </w:p>
    <w:p>
      <w:r>
        <w:t xml:space="preserve">Sudanin turvallisuusjoukkojen pelätty yksikkö raiskasi naisia hajottaessaan demokratiaa kannattavia mielenosoittajia, jotka leiriytyivät armeijan päämajan ulkopuolelle 12 päivää sitten, kertoivat silminnäkijät BBC:lle.</w:t>
      </w:r>
    </w:p>
    <w:p>
      <w:r>
        <w:rPr>
          <w:b/>
        </w:rPr>
        <w:t xml:space="preserve">Tulos</w:t>
      </w:r>
    </w:p>
    <w:p>
      <w:r>
        <w:t xml:space="preserve">Raiskaus ja Sudanin vallankumous: "He itkivät ja huusivat".</w:t>
      </w:r>
    </w:p>
    <w:p>
      <w:r>
        <w:rPr>
          <w:b/>
        </w:rPr>
        <w:t xml:space="preserve">Esimerkki 3.2822</w:t>
      </w:r>
    </w:p>
    <w:p>
      <w:r>
        <w:t xml:space="preserve">Opiskelijan raiskauksesta ja murhasta syytetyn miehen seksuaaliset halut olivat "täysin hallitsemattomat", on kuultu oikeudessa.</w:t>
      </w:r>
    </w:p>
    <w:p>
      <w:r>
        <w:rPr>
          <w:b/>
        </w:rPr>
        <w:t xml:space="preserve">Tulos</w:t>
      </w:r>
    </w:p>
    <w:p>
      <w:r>
        <w:t xml:space="preserve">Libby Squiren murhaoikeudenkäynti: Libby Libby: Syytetyn halut "hallitsemattomia": syytetyn halut "hallitsemattomia</w:t>
      </w:r>
    </w:p>
    <w:p>
      <w:r>
        <w:rPr>
          <w:b/>
        </w:rPr>
        <w:t xml:space="preserve">Esimerkki 3.2823</w:t>
      </w:r>
    </w:p>
    <w:p>
      <w:r>
        <w:t xml:space="preserve">Tupakointi "mädättää" kehoa sisältäpäin, varoittaa Englannin kansanterveysjärjestön (PHE) tämänvuotinen tupakoinnin lopettamista koskeva kampanja.</w:t>
      </w:r>
    </w:p>
    <w:p>
      <w:r>
        <w:rPr>
          <w:b/>
        </w:rPr>
        <w:t xml:space="preserve">Tulos</w:t>
      </w:r>
    </w:p>
    <w:p>
      <w:r>
        <w:t xml:space="preserve">Tupakointi mätänee kampanjassa</w:t>
      </w:r>
    </w:p>
    <w:p>
      <w:r>
        <w:rPr>
          <w:b/>
        </w:rPr>
        <w:t xml:space="preserve">Esimerkki 3.2824</w:t>
      </w:r>
    </w:p>
    <w:p>
      <w:r>
        <w:t xml:space="preserve">Vuodesta 2001 lähtien Afganistanissa on kuollut 456 brittiläistä sotilashenkilöä, joista seitsemän lukuun ottamatta kaikki Helmandissa.</w:t>
      </w:r>
    </w:p>
    <w:p>
      <w:r>
        <w:rPr>
          <w:b/>
        </w:rPr>
        <w:t xml:space="preserve">Tulos</w:t>
      </w:r>
    </w:p>
    <w:p>
      <w:r>
        <w:t xml:space="preserve">Afganistanin joukot kohtaavat "ratkaisevan" taistelun Helmandissa</w:t>
      </w:r>
    </w:p>
    <w:p>
      <w:r>
        <w:rPr>
          <w:b/>
        </w:rPr>
        <w:t xml:space="preserve">Esimerkki 3.2825</w:t>
      </w:r>
    </w:p>
    <w:p>
      <w:r>
        <w:t xml:space="preserve">Nintendo on näyttänyt ensimmäistä pelikuvaa seuraavasta Legend of Zelda -videopelistään, joka on yksi japanilaisyhtiön suosituimmista sarjoista.</w:t>
      </w:r>
    </w:p>
    <w:p>
      <w:r>
        <w:rPr>
          <w:b/>
        </w:rPr>
        <w:t xml:space="preserve">Tulos</w:t>
      </w:r>
    </w:p>
    <w:p>
      <w:r>
        <w:t xml:space="preserve">E3: Zelda herättää Nintendon henkiin</w:t>
      </w:r>
    </w:p>
    <w:p>
      <w:r>
        <w:rPr>
          <w:b/>
        </w:rPr>
        <w:t xml:space="preserve">Esimerkki 3.2826</w:t>
      </w:r>
    </w:p>
    <w:p>
      <w:r>
        <w:t xml:space="preserve">Kreikan hallitus on sopinut uudistusohjelmasta ja toimittaa ehdotuksensa pian kansainvälisille lainanantajilleen, puolustusministeri sanoi.</w:t>
      </w:r>
    </w:p>
    <w:p>
      <w:r>
        <w:rPr>
          <w:b/>
        </w:rPr>
        <w:t xml:space="preserve">Tulos</w:t>
      </w:r>
    </w:p>
    <w:p>
      <w:r>
        <w:t xml:space="preserve">Kreikan velkasuunnitelmat esitellään</w:t>
      </w:r>
    </w:p>
    <w:p>
      <w:r>
        <w:rPr>
          <w:b/>
        </w:rPr>
        <w:t xml:space="preserve">Esimerkki 3.2827</w:t>
      </w:r>
    </w:p>
    <w:p>
      <w:r>
        <w:t xml:space="preserve">Pohjois-Lontoossa sattunut tulipalo, joka tappoi naisen ja viisi lasta, sai alkunsa pakastimen rikkoutumisesta, on kuolinsyyntutkija todennut.</w:t>
      </w:r>
    </w:p>
    <w:p>
      <w:r>
        <w:rPr>
          <w:b/>
        </w:rPr>
        <w:t xml:space="preserve">Tulos</w:t>
      </w:r>
    </w:p>
    <w:p>
      <w:r>
        <w:t xml:space="preserve">Neasdenin perheen palokuolemat: "Pakastimen vika" syyllinen</w:t>
      </w:r>
    </w:p>
    <w:p>
      <w:r>
        <w:rPr>
          <w:b/>
        </w:rPr>
        <w:t xml:space="preserve">Esimerkki 3.2828</w:t>
      </w:r>
    </w:p>
    <w:p>
      <w:r>
        <w:t xml:space="preserve">12 vuotta tekeillä ollut elokuva Boyhood on voittanut New Yorkin elokuvakriitikoiden palkintogaalan ykkössijan.</w:t>
      </w:r>
    </w:p>
    <w:p>
      <w:r>
        <w:rPr>
          <w:b/>
        </w:rPr>
        <w:t xml:space="preserve">Tulos</w:t>
      </w:r>
    </w:p>
    <w:p>
      <w:r>
        <w:t xml:space="preserve">Boyhood voittaa New Yorkin elokuvakriitikoiden palkinnot</w:t>
      </w:r>
    </w:p>
    <w:p>
      <w:r>
        <w:rPr>
          <w:b/>
        </w:rPr>
        <w:t xml:space="preserve">Esimerkki 3.2829</w:t>
      </w:r>
    </w:p>
    <w:p>
      <w:r>
        <w:t xml:space="preserve">Erikoisryhmä on perustettu käsittelemään Devonissa tehtyjä ilmoituksia lasten mahdollisesta hyväksikäytöstä ja laiminlyönnistä, kertoo BBC News.</w:t>
      </w:r>
    </w:p>
    <w:p>
      <w:r>
        <w:rPr>
          <w:b/>
        </w:rPr>
        <w:t xml:space="preserve">Tulos</w:t>
      </w:r>
    </w:p>
    <w:p>
      <w:r>
        <w:t xml:space="preserve">Asiantuntijat käsittelevät Devonissa lasten hyväksikäyttöön liittyviä asioita</w:t>
      </w:r>
    </w:p>
    <w:p>
      <w:r>
        <w:rPr>
          <w:b/>
        </w:rPr>
        <w:t xml:space="preserve">Esimerkki 3.2830</w:t>
      </w:r>
    </w:p>
    <w:p>
      <w:r>
        <w:t xml:space="preserve">Apple on pyytänyt tuomioistuinta kieltämään kahdeksan Samsungin matkapuhelinta Yhdysvalloissa.</w:t>
      </w:r>
    </w:p>
    <w:p>
      <w:r>
        <w:rPr>
          <w:b/>
        </w:rPr>
        <w:t xml:space="preserve">Tulos</w:t>
      </w:r>
    </w:p>
    <w:p>
      <w:r>
        <w:t xml:space="preserve">Apple pyrkii kieltämään kahdeksan Samsungin puhelimen myynnin Yhdysvalloissa</w:t>
      </w:r>
    </w:p>
    <w:p>
      <w:r>
        <w:rPr>
          <w:b/>
        </w:rPr>
        <w:t xml:space="preserve">Esimerkki 3.2831</w:t>
      </w:r>
    </w:p>
    <w:p>
      <w:r>
        <w:t xml:space="preserve">Yli puolet englantilaisista kunnista on tutkimuksen mukaan epävarmoja siitä, onko heidän alueellaan riittävästi kapasiteettia lisätä työssäkäyvien perheiden maksutonta lastenhoitoa.</w:t>
      </w:r>
    </w:p>
    <w:p>
      <w:r>
        <w:rPr>
          <w:b/>
        </w:rPr>
        <w:t xml:space="preserve">Tulos</w:t>
      </w:r>
    </w:p>
    <w:p>
      <w:r>
        <w:t xml:space="preserve">Neuvostojen mukaan epävarmuutta 30 tunnin maksuttomasta lastenhoidosta.</w:t>
      </w:r>
    </w:p>
    <w:p>
      <w:r>
        <w:rPr>
          <w:b/>
        </w:rPr>
        <w:t xml:space="preserve">Esimerkki 3.2832</w:t>
      </w:r>
    </w:p>
    <w:p>
      <w:r>
        <w:t xml:space="preserve">Rehtorit ovat viettäneet minuutin hiljaisuuden opettaja Ann Maguiren muistoksi, joka puukotettiin kuoliaaksi oppilaidensa nähden Leedsissä sijaitsevassa koulussa.</w:t>
      </w:r>
    </w:p>
    <w:p>
      <w:r>
        <w:rPr>
          <w:b/>
        </w:rPr>
        <w:t xml:space="preserve">Tulos</w:t>
      </w:r>
    </w:p>
    <w:p>
      <w:r>
        <w:t xml:space="preserve">Ann Maguiren puukotus: Koulujen johtajat kunnioittavat hiljaisesti</w:t>
      </w:r>
    </w:p>
    <w:p>
      <w:r>
        <w:rPr>
          <w:b/>
        </w:rPr>
        <w:t xml:space="preserve">Esimerkki 3.2833</w:t>
      </w:r>
    </w:p>
    <w:p>
      <w:r>
        <w:t xml:space="preserve">Justin Timberlake ja Macklemore &amp; Ryan Lewis johtavat tämänvuotisten MTV Europe Music Awards (EMA) -ehdokkaiden listaa.</w:t>
      </w:r>
    </w:p>
    <w:p>
      <w:r>
        <w:rPr>
          <w:b/>
        </w:rPr>
        <w:t xml:space="preserve">Tulos</w:t>
      </w:r>
    </w:p>
    <w:p>
      <w:r>
        <w:t xml:space="preserve">Justin Timberlake &amp; Macklemore MTV EMA-ehdokkaiden kärjessä</w:t>
      </w:r>
    </w:p>
    <w:p>
      <w:r>
        <w:rPr>
          <w:b/>
        </w:rPr>
        <w:t xml:space="preserve">Esimerkki 3.2834</w:t>
      </w:r>
    </w:p>
    <w:p>
      <w:r>
        <w:t xml:space="preserve">Suuri vesijohto puhkesi ja tulvi tielle, minkä seurauksena useita kouluja suljettiin.</w:t>
      </w:r>
    </w:p>
    <w:p>
      <w:r>
        <w:rPr>
          <w:b/>
        </w:rPr>
        <w:t xml:space="preserve">Tulos</w:t>
      </w:r>
    </w:p>
    <w:p>
      <w:r>
        <w:t xml:space="preserve">Puhjennut pääjohto tulvii Redditchin tielle ja sulkee kouluja</w:t>
      </w:r>
    </w:p>
    <w:p>
      <w:r>
        <w:rPr>
          <w:b/>
        </w:rPr>
        <w:t xml:space="preserve">Esimerkki 3.2835</w:t>
      </w:r>
    </w:p>
    <w:p>
      <w:r>
        <w:t xml:space="preserve">Nainen on saanut tappouhkauksia puhuttuaan kansainvälisestä kryptovaluuttahuijauksesta.</w:t>
      </w:r>
    </w:p>
    <w:p>
      <w:r>
        <w:rPr>
          <w:b/>
        </w:rPr>
        <w:t xml:space="preserve">Tulos</w:t>
      </w:r>
    </w:p>
    <w:p>
      <w:r>
        <w:t xml:space="preserve">Kuolemauhkauksia kryptovaluutan "huijauksesta" kertovalle ilmoittajalle</w:t>
      </w:r>
    </w:p>
    <w:p>
      <w:r>
        <w:rPr>
          <w:b/>
        </w:rPr>
        <w:t xml:space="preserve">Esimerkki 3.2836</w:t>
      </w:r>
    </w:p>
    <w:p>
      <w:r>
        <w:t xml:space="preserve">Syöpähoito NHS:n erikoissairaanhoidossa on muuttumassa "kestämättömäksi" henkilöstöpulan vuoksi, sen pomo on varoittanut.</w:t>
      </w:r>
    </w:p>
    <w:p>
      <w:r>
        <w:rPr>
          <w:b/>
        </w:rPr>
        <w:t xml:space="preserve">Tulos</w:t>
      </w:r>
    </w:p>
    <w:p>
      <w:r>
        <w:t xml:space="preserve">Churchill Hospitalin kemoterapiahoito "kestämätöntä</w:t>
      </w:r>
    </w:p>
    <w:p>
      <w:r>
        <w:rPr>
          <w:b/>
        </w:rPr>
        <w:t xml:space="preserve">Esimerkki 3.2837</w:t>
      </w:r>
    </w:p>
    <w:p>
      <w:r>
        <w:t xml:space="preserve">Mies, joka kolaroi autonsa yön pakkasessa, pelastui hypotermialta, kun poliisin lämpökamerakuvauslennokki löysi hänet.</w:t>
      </w:r>
    </w:p>
    <w:p>
      <w:r>
        <w:rPr>
          <w:b/>
        </w:rPr>
        <w:t xml:space="preserve">Tulos</w:t>
      </w:r>
    </w:p>
    <w:p>
      <w:r>
        <w:t xml:space="preserve">Poliisin lennokki löysi miehen ojasta Lincolnshiressä</w:t>
      </w:r>
    </w:p>
    <w:p>
      <w:r>
        <w:rPr>
          <w:b/>
        </w:rPr>
        <w:t xml:space="preserve">Esimerkki 3.2838</w:t>
      </w:r>
    </w:p>
    <w:p>
      <w:r>
        <w:t xml:space="preserve">Sisäministeriön lukujen mukaan Walesiin on sijoitettu ainakin 397 syyrialaispakolaista.</w:t>
      </w:r>
    </w:p>
    <w:p>
      <w:r>
        <w:rPr>
          <w:b/>
        </w:rPr>
        <w:t xml:space="preserve">Tulos</w:t>
      </w:r>
    </w:p>
    <w:p>
      <w:r>
        <w:t xml:space="preserve">Ainakin 397 syyrialaispakolaista sijoitettu uudelleen Walesiin</w:t>
      </w:r>
    </w:p>
    <w:p>
      <w:r>
        <w:rPr>
          <w:b/>
        </w:rPr>
        <w:t xml:space="preserve">Esimerkki 3.2839</w:t>
      </w:r>
    </w:p>
    <w:p>
      <w:r>
        <w:t xml:space="preserve">Asiantuntijoiden mukaan Norfolkin pohjoisrannikolla viime viikon myrskyn vuoksi kadonneiksi luullut hylkeet ovat selviytyneet pelättyä paremmin.</w:t>
      </w:r>
    </w:p>
    <w:p>
      <w:r>
        <w:rPr>
          <w:b/>
        </w:rPr>
        <w:t xml:space="preserve">Tulos</w:t>
      </w:r>
    </w:p>
    <w:p>
      <w:r>
        <w:t xml:space="preserve">Norfolkin hylkeet selviytyivät myrskytulvasta paremmin kuin pelättiin.</w:t>
      </w:r>
    </w:p>
    <w:p>
      <w:r>
        <w:rPr>
          <w:b/>
        </w:rPr>
        <w:t xml:space="preserve">Esimerkki 3.2840</w:t>
      </w:r>
    </w:p>
    <w:p>
      <w:r>
        <w:t xml:space="preserve">Sadat ihmiset ovat kokoontuneet sen jalkapalloilijan hautajaisiin, joka kuoli jouduttuaan yöllä ulosajon kohteeksi.</w:t>
      </w:r>
    </w:p>
    <w:p>
      <w:r>
        <w:rPr>
          <w:b/>
        </w:rPr>
        <w:t xml:space="preserve">Tulos</w:t>
      </w:r>
    </w:p>
    <w:p>
      <w:r>
        <w:t xml:space="preserve">Jordan Sinnottin kuolema: Sinnottin hautajaiset: Satoja osallistuu hautajaisiin</w:t>
      </w:r>
    </w:p>
    <w:p>
      <w:r>
        <w:rPr>
          <w:b/>
        </w:rPr>
        <w:t xml:space="preserve">Esimerkki 3.2841</w:t>
      </w:r>
    </w:p>
    <w:p>
      <w:r>
        <w:t xml:space="preserve">Saksa tutkii, kuka vuoti äärioikeistolaisille ryhmille puukotustapauksesta epäillyn irakilaisen henkilön pidätysmääräyksen, joka johti väkivaltaisiin mielenosoituksiin.</w:t>
      </w:r>
    </w:p>
    <w:p>
      <w:r>
        <w:rPr>
          <w:b/>
        </w:rPr>
        <w:t xml:space="preserve">Tulos</w:t>
      </w:r>
    </w:p>
    <w:p>
      <w:r>
        <w:t xml:space="preserve">Chemnitzin protestit: Saksa tutkii puukotuksesta epäillyn vuotoa</w:t>
      </w:r>
    </w:p>
    <w:p>
      <w:r>
        <w:rPr>
          <w:b/>
        </w:rPr>
        <w:t xml:space="preserve">Esimerkki 3.2842</w:t>
      </w:r>
    </w:p>
    <w:p>
      <w:r>
        <w:t xml:space="preserve">Grenfell Towerin tutkinta kuulee uhrien perheitä tällä viikolla, lähes vuosi sen jälkeen, kun Länsi-Lontoossa sijaitseva kerrostalo tuhoutui valtavassa tulipalossa.</w:t>
      </w:r>
    </w:p>
    <w:p>
      <w:r>
        <w:rPr>
          <w:b/>
        </w:rPr>
        <w:t xml:space="preserve">Tulos</w:t>
      </w:r>
    </w:p>
    <w:p>
      <w:r>
        <w:t xml:space="preserve">Grenfell-tutkimus: Mitä tapahtuu?</w:t>
      </w:r>
    </w:p>
    <w:p>
      <w:r>
        <w:rPr>
          <w:b/>
        </w:rPr>
        <w:t xml:space="preserve">Esimerkki 3.2843</w:t>
      </w:r>
    </w:p>
    <w:p>
      <w:r>
        <w:t xml:space="preserve">Sen naisen äiti, jonka murhasi mies, joka lupasi viedä hänet "turvallisesti kotiin" tavattuaan hänet yökerhon ulkopuolella, johtaa suojeluohjelmaa.</w:t>
      </w:r>
    </w:p>
    <w:p>
      <w:r>
        <w:rPr>
          <w:b/>
        </w:rPr>
        <w:t xml:space="preserve">Tulos</w:t>
      </w:r>
    </w:p>
    <w:p>
      <w:r>
        <w:t xml:space="preserve">Northampton Guardians: India Chipchasen äiti auttaa pitämään naiset turvassa</w:t>
      </w:r>
    </w:p>
    <w:p>
      <w:r>
        <w:rPr>
          <w:b/>
        </w:rPr>
        <w:t xml:space="preserve">Esimerkki 3.2844</w:t>
      </w:r>
    </w:p>
    <w:p>
      <w:r>
        <w:t xml:space="preserve">Brittiläinen vedonlyöntiyritys Ladbrokes on lopettanut tarjousneuvottelut verkkokilpailija 888:n kanssa sen jälkeen, kun yritykset eivät päässeet sopuun hinnasta.</w:t>
      </w:r>
    </w:p>
    <w:p>
      <w:r>
        <w:rPr>
          <w:b/>
        </w:rPr>
        <w:t xml:space="preserve">Tulos</w:t>
      </w:r>
    </w:p>
    <w:p>
      <w:r>
        <w:t xml:space="preserve">Ladbrokes lopettaa 888:n tarjousneuvottelut hintaerimielisyyksien vuoksi</w:t>
      </w:r>
    </w:p>
    <w:p>
      <w:r>
        <w:rPr>
          <w:b/>
        </w:rPr>
        <w:t xml:space="preserve">Esimerkki 3.2845</w:t>
      </w:r>
    </w:p>
    <w:p>
      <w:r>
        <w:t xml:space="preserve">Yemi Osinbajo nauttii tällä hetkellä monien nigerialaisten rakkaudesta, mikä ei ole tavallista poliitikoille tässä maassa, jossa heitä yleensä arvostetaan vähän.</w:t>
      </w:r>
    </w:p>
    <w:p>
      <w:r>
        <w:rPr>
          <w:b/>
        </w:rPr>
        <w:t xml:space="preserve">Tulos</w:t>
      </w:r>
    </w:p>
    <w:p>
      <w:r>
        <w:t xml:space="preserve">Yemi Osinbajo - miksi Nigerian suosikkijohtajasta ei tule vielä presidenttiä</w:t>
      </w:r>
    </w:p>
    <w:p>
      <w:r>
        <w:rPr>
          <w:b/>
        </w:rPr>
        <w:t xml:space="preserve">Esimerkki 3.2846</w:t>
      </w:r>
    </w:p>
    <w:p>
      <w:r>
        <w:t xml:space="preserve">Iranin Kaspianmeren rannikolla sijaitsevalta tärkeältä luonnonsuojelualueelta on löydetty tuhansia muuttolintuja kuolleina, mikä on herättänyt ympäristöaktivistien hälytyksen.</w:t>
      </w:r>
    </w:p>
    <w:p>
      <w:r>
        <w:rPr>
          <w:b/>
        </w:rPr>
        <w:t xml:space="preserve">Tulos</w:t>
      </w:r>
    </w:p>
    <w:p>
      <w:r>
        <w:t xml:space="preserve">Ruokamyrkytys tappaa iranilaisia muuttolintuja.</w:t>
      </w:r>
    </w:p>
    <w:p>
      <w:r>
        <w:rPr>
          <w:b/>
        </w:rPr>
        <w:t xml:space="preserve">Esimerkki 3.2847</w:t>
      </w:r>
    </w:p>
    <w:p>
      <w:r>
        <w:t xml:space="preserve">Latinalaisen Amerikan maiden kokous El Salvadorissa on päättynyt ilman sopimusta siitä, miten Costa Ricaan jääneiden tuhansien kuubalaisten siirtolaisten kanssa toimitaan.</w:t>
      </w:r>
    </w:p>
    <w:p>
      <w:r>
        <w:rPr>
          <w:b/>
        </w:rPr>
        <w:t xml:space="preserve">Tulos</w:t>
      </w:r>
    </w:p>
    <w:p>
      <w:r>
        <w:t xml:space="preserve">Costa Ricaan jääneistä kuubalaisista siirtolaisista ei päästy sopuun</w:t>
      </w:r>
    </w:p>
    <w:p>
      <w:r>
        <w:rPr>
          <w:b/>
        </w:rPr>
        <w:t xml:space="preserve">Esimerkki 3.2848</w:t>
      </w:r>
    </w:p>
    <w:p>
      <w:r>
        <w:t xml:space="preserve">Walesissa on käynnistetty kampanja, jonka tarkoituksena on löytää joka kymmenes ihminen, jolla on riski sairastua diabetekseen tai saada aivohalvaus.</w:t>
      </w:r>
    </w:p>
    <w:p>
      <w:r>
        <w:rPr>
          <w:b/>
        </w:rPr>
        <w:t xml:space="preserve">Tulos</w:t>
      </w:r>
    </w:p>
    <w:p>
      <w:r>
        <w:t xml:space="preserve">Aivohalvaus, diabetes: Wales Yksi 10:stä metsästää riskiryhmään kuuluvia henkilöitä.</w:t>
      </w:r>
    </w:p>
    <w:p>
      <w:r>
        <w:rPr>
          <w:b/>
        </w:rPr>
        <w:t xml:space="preserve">Esimerkki 3.2849</w:t>
      </w:r>
    </w:p>
    <w:p>
      <w:r>
        <w:t xml:space="preserve">BBC:n toimittaja kertoi tyrmistyneelle Flyben lentäjälle uutisen yhtiön joutumisesta konkurssiin laskeuduttuaan Southamptonin lentokentälle.</w:t>
      </w:r>
    </w:p>
    <w:p>
      <w:r>
        <w:rPr>
          <w:b/>
        </w:rPr>
        <w:t xml:space="preserve">Tulos</w:t>
      </w:r>
    </w:p>
    <w:p>
      <w:r>
        <w:t xml:space="preserve">Flyben romahdus: Southamptonin lentokentän lentäjä ja matkustajat reagoivat</w:t>
      </w:r>
    </w:p>
    <w:p>
      <w:r>
        <w:rPr>
          <w:b/>
        </w:rPr>
        <w:t xml:space="preserve">Esimerkki 3.2850</w:t>
      </w:r>
    </w:p>
    <w:p>
      <w:r>
        <w:t xml:space="preserve">Paddington-karhu on äänestetty Britannian kaikkien aikojen parhaaksi animaatiohahmoksi.</w:t>
      </w:r>
    </w:p>
    <w:p>
      <w:r>
        <w:rPr>
          <w:b/>
        </w:rPr>
        <w:t xml:space="preserve">Tulos</w:t>
      </w:r>
    </w:p>
    <w:p>
      <w:r>
        <w:t xml:space="preserve">Paddington-karhu äänestettiin Yhdistyneen kuningaskunnan parhaaksi animaatiohahmoksi</w:t>
      </w:r>
    </w:p>
    <w:p>
      <w:r>
        <w:rPr>
          <w:b/>
        </w:rPr>
        <w:t xml:space="preserve">Esimerkki 3.2851</w:t>
      </w:r>
    </w:p>
    <w:p>
      <w:r>
        <w:t xml:space="preserve">Useita poliiseja vastaan on hyökätty ja loukkaantunut kahdessa eri välikohtauksessa Belfastissa ja Portadownissa, Armaghin kreivikunnassa, vahvistaa PSNI.</w:t>
      </w:r>
    </w:p>
    <w:p>
      <w:r>
        <w:rPr>
          <w:b/>
        </w:rPr>
        <w:t xml:space="preserve">Tulos</w:t>
      </w:r>
    </w:p>
    <w:p>
      <w:r>
        <w:t xml:space="preserve">PSNI:n poliiseja loukkaantui erillisissä iskuissa Belfastissa ja Portadownissa</w:t>
      </w:r>
    </w:p>
    <w:p>
      <w:r>
        <w:rPr>
          <w:b/>
        </w:rPr>
        <w:t xml:space="preserve">Esimerkki 3.2852</w:t>
      </w:r>
    </w:p>
    <w:p>
      <w:r>
        <w:t xml:space="preserve">Mies, joka kuoli sen jälkeen, kun hänet löydettiin loukkaantuneena Etelä-Yorkshiren kodistaan, oli saanut päävamman, poliisi kertoi.</w:t>
      </w:r>
    </w:p>
    <w:p>
      <w:r>
        <w:rPr>
          <w:b/>
        </w:rPr>
        <w:t xml:space="preserve">Tulos</w:t>
      </w:r>
    </w:p>
    <w:p>
      <w:r>
        <w:t xml:space="preserve">Barnsleyn murhatutkimus: Stafford Garner kuoli päävammaan</w:t>
      </w:r>
    </w:p>
    <w:p>
      <w:r>
        <w:rPr>
          <w:b/>
        </w:rPr>
        <w:t xml:space="preserve">Esimerkki 3.2853</w:t>
      </w:r>
    </w:p>
    <w:p>
      <w:r>
        <w:t xml:space="preserve">Ihmiset Harlow'ssa ja muualla ovat ilmaisseet järkytyksensä Puolan kansalaisen Arkadiusz Jozwikin murhasta.</w:t>
      </w:r>
    </w:p>
    <w:p>
      <w:r>
        <w:rPr>
          <w:b/>
        </w:rPr>
        <w:t xml:space="preserve">Tulos</w:t>
      </w:r>
    </w:p>
    <w:p>
      <w:r>
        <w:t xml:space="preserve">Puolalaiset reagoivat Arkadiusz Jozwikin murhaan</w:t>
      </w:r>
    </w:p>
    <w:p>
      <w:r>
        <w:rPr>
          <w:b/>
        </w:rPr>
        <w:t xml:space="preserve">Esimerkki 3.2854</w:t>
      </w:r>
    </w:p>
    <w:p>
      <w:r>
        <w:t xml:space="preserve">Kansanedustaja on sanonut, että rasististen viestien jakaminen sosiaalisessa mediassa on "täysin tuomittavaa".</w:t>
      </w:r>
    </w:p>
    <w:p>
      <w:r>
        <w:rPr>
          <w:b/>
        </w:rPr>
        <w:t xml:space="preserve">Tulos</w:t>
      </w:r>
    </w:p>
    <w:p>
      <w:r>
        <w:t xml:space="preserve">Kansanedustaja moitti valtuutettua rasistisista viesteistä</w:t>
      </w:r>
    </w:p>
    <w:p>
      <w:r>
        <w:rPr>
          <w:b/>
        </w:rPr>
        <w:t xml:space="preserve">Esimerkki 3.2855</w:t>
      </w:r>
    </w:p>
    <w:p>
      <w:r>
        <w:t xml:space="preserve">Kansallisteatterin pomo Rufus Norris sanoo, että kansanäänestys EU:sta eroamisesta oli hänen toimikautensa "heikoin hetki".</w:t>
      </w:r>
    </w:p>
    <w:p>
      <w:r>
        <w:rPr>
          <w:b/>
        </w:rPr>
        <w:t xml:space="preserve">Tulos</w:t>
      </w:r>
    </w:p>
    <w:p>
      <w:r>
        <w:t xml:space="preserve">Kansallisteatterin Rufus Norris sanoo, että Brexit-äänestys oli pohjanoteeraus.</w:t>
      </w:r>
    </w:p>
    <w:p>
      <w:r>
        <w:rPr>
          <w:b/>
        </w:rPr>
        <w:t xml:space="preserve">Esimerkki 3.2856</w:t>
      </w:r>
    </w:p>
    <w:p>
      <w:r>
        <w:t xml:space="preserve">Mies, joka sai Novichok-myrkytyksen, on puhunut "lyhyesti" poliiseille, jotka yrittävät löytää hermomyrkyn lähteen, Scotland Yard on kertonut.</w:t>
      </w:r>
    </w:p>
    <w:p>
      <w:r>
        <w:rPr>
          <w:b/>
        </w:rPr>
        <w:t xml:space="preserve">Tulos</w:t>
      </w:r>
    </w:p>
    <w:p>
      <w:r>
        <w:t xml:space="preserve">Novitšokin uhri Charlie Rowley puhuu poliiseille</w:t>
      </w:r>
    </w:p>
    <w:p>
      <w:r>
        <w:rPr>
          <w:b/>
        </w:rPr>
        <w:t xml:space="preserve">Esimerkki 3.2857</w:t>
      </w:r>
    </w:p>
    <w:p>
      <w:r>
        <w:t xml:space="preserve">Yksi suurimmista Bitcoin-pörsseistä on poistettu käytöstä sen jälkeen, kun sen palvelimilta varastettiin 24 000 virtuaalivaluutan yksikköä (250 000 dollaria; 157 800 puntaa).</w:t>
      </w:r>
    </w:p>
    <w:p>
      <w:r>
        <w:rPr>
          <w:b/>
        </w:rPr>
        <w:t xml:space="preserve">Tulos</w:t>
      </w:r>
    </w:p>
    <w:p>
      <w:r>
        <w:t xml:space="preserve">Bitcoin-varkaus aiheuttaa Bitfloor-pörssin katkeamisen offline-tilaan</w:t>
      </w:r>
    </w:p>
    <w:p>
      <w:r>
        <w:rPr>
          <w:b/>
        </w:rPr>
        <w:t xml:space="preserve">Esimerkki 3.2858</w:t>
      </w:r>
    </w:p>
    <w:p>
      <w:r>
        <w:t xml:space="preserve">Jos olet kiinnostunut kannettavasta teknologiasta, tällä viikolla kannattaa olla Barcelonassa järjestettävässä Mobile World Congressissa.</w:t>
      </w:r>
    </w:p>
    <w:p>
      <w:r>
        <w:rPr>
          <w:b/>
        </w:rPr>
        <w:t xml:space="preserve">Tulos</w:t>
      </w:r>
    </w:p>
    <w:p>
      <w:r>
        <w:t xml:space="preserve">Mobile World Congress: Mitä odottaa Barcelonasta</w:t>
      </w:r>
    </w:p>
    <w:p>
      <w:r>
        <w:rPr>
          <w:b/>
        </w:rPr>
        <w:t xml:space="preserve">Esimerkki 3.2859</w:t>
      </w:r>
    </w:p>
    <w:p>
      <w:r>
        <w:t xml:space="preserve">BBC:n pääjohtaja on vahvistanut, että Jeremy Clarksonin sopimusta ei uusita sen jälkeen, kun Top Gear -tuottajaan kohdistui "provosoimaton fyysinen hyökkäys".</w:t>
      </w:r>
    </w:p>
    <w:p>
      <w:r>
        <w:rPr>
          <w:b/>
        </w:rPr>
        <w:t xml:space="preserve">Tulos</w:t>
      </w:r>
    </w:p>
    <w:p>
      <w:r>
        <w:t xml:space="preserve">BBC vahvistaa Jeremy Clarksonin pudonneen Top Gearista</w:t>
      </w:r>
    </w:p>
    <w:p>
      <w:r>
        <w:rPr>
          <w:b/>
        </w:rPr>
        <w:t xml:space="preserve">Esimerkki 3.2860</w:t>
      </w:r>
    </w:p>
    <w:p>
      <w:r>
        <w:t xml:space="preserve">Jerseyn hallituksen ministeri on myöntänyt, että toimeentulotukea on lisättävä, jos tavara- ja palveluveroa (GST) korotetaan.</w:t>
      </w:r>
    </w:p>
    <w:p>
      <w:r>
        <w:rPr>
          <w:b/>
        </w:rPr>
        <w:t xml:space="preserve">Tulos</w:t>
      </w:r>
    </w:p>
    <w:p>
      <w:r>
        <w:t xml:space="preserve">Jerseyn veronkorotus voi aiheuttaa tarvetta toimeentulotuen lisäämiseen</w:t>
      </w:r>
    </w:p>
    <w:p>
      <w:r>
        <w:rPr>
          <w:b/>
        </w:rPr>
        <w:t xml:space="preserve">Esimerkki 3.2861</w:t>
      </w:r>
    </w:p>
    <w:p>
      <w:r>
        <w:t xml:space="preserve">Konservatiivien kansanedustaja sanoo, ettei hän näe muuta vaihtoehtoa kuin kannattaa uutta kansanäänestystä EU:sta eroamisesta.</w:t>
      </w:r>
    </w:p>
    <w:p>
      <w:r>
        <w:rPr>
          <w:b/>
        </w:rPr>
        <w:t xml:space="preserve">Tulos</w:t>
      </w:r>
    </w:p>
    <w:p>
      <w:r>
        <w:t xml:space="preserve">Brexit: Heidi Allen kannattaisi uutta kansanäänestystä.</w:t>
      </w:r>
    </w:p>
    <w:p>
      <w:r>
        <w:rPr>
          <w:b/>
        </w:rPr>
        <w:t xml:space="preserve">Esimerkki 3.2862</w:t>
      </w:r>
    </w:p>
    <w:p>
      <w:r>
        <w:t xml:space="preserve">Ihmiset voivat matkustaa Walesista Englannin ja Skotlannin ykkös- ja kakkostason alueille perjantaista alkaen.</w:t>
      </w:r>
    </w:p>
    <w:p>
      <w:r>
        <w:rPr>
          <w:b/>
        </w:rPr>
        <w:t xml:space="preserve">Tulos</w:t>
      </w:r>
    </w:p>
    <w:p>
      <w:r>
        <w:t xml:space="preserve">Covid: Matkustaminen Walesin ja Yhdistyneen kuningaskunnan osien välillä sallittu</w:t>
      </w:r>
    </w:p>
    <w:p>
      <w:r>
        <w:rPr>
          <w:b/>
        </w:rPr>
        <w:t xml:space="preserve">Esimerkki 3.2863</w:t>
      </w:r>
    </w:p>
    <w:p>
      <w:r>
        <w:t xml:space="preserve">Ruotsissa syyttäjät ovat lopettaneet tutkinnan poliisin ampumisesta, joka aiheutti Tukholmassa pahimmat mellakat vuosikymmeniin toukokuussa.</w:t>
      </w:r>
    </w:p>
    <w:p>
      <w:r>
        <w:rPr>
          <w:b/>
        </w:rPr>
        <w:t xml:space="preserve">Tulos</w:t>
      </w:r>
    </w:p>
    <w:p>
      <w:r>
        <w:t xml:space="preserve">Ruotsin poliisi vapautettu mellakoita aiheuttaneesta ammuskelusta</w:t>
      </w:r>
    </w:p>
    <w:p>
      <w:r>
        <w:rPr>
          <w:b/>
        </w:rPr>
        <w:t xml:space="preserve">Esimerkki 3.2864</w:t>
      </w:r>
    </w:p>
    <w:p>
      <w:r>
        <w:t xml:space="preserve">Suunnitelmat tuoda hylätty ensimmäisen maailmansodan aikainen troolari takaisin kotikaupunkiinsa Hulliin ovat edenneet askeleen lähemmäksi.</w:t>
      </w:r>
    </w:p>
    <w:p>
      <w:r>
        <w:rPr>
          <w:b/>
        </w:rPr>
        <w:t xml:space="preserve">Tulos</w:t>
      </w:r>
    </w:p>
    <w:p>
      <w:r>
        <w:t xml:space="preserve">Hullin kadonnut ensimmäisen maailmansodan troolari saattaa olla matkalla kotiin.</w:t>
      </w:r>
    </w:p>
    <w:p>
      <w:r>
        <w:rPr>
          <w:b/>
        </w:rPr>
        <w:t xml:space="preserve">Esimerkki 3.2865</w:t>
      </w:r>
    </w:p>
    <w:p>
      <w:r>
        <w:t xml:space="preserve">Vaikka Kiinalla on pitkät perinteet elokuvantekemisessä ja vaikka sen ohjaajat ovat saaneet paljon arvostelua ulkomailla, se ei ole vielä koskaan tuottanut todellista maailmanlaajuista menestyselokuvaa.</w:t>
      </w:r>
    </w:p>
    <w:p>
      <w:r>
        <w:rPr>
          <w:b/>
        </w:rPr>
        <w:t xml:space="preserve">Tulos</w:t>
      </w:r>
    </w:p>
    <w:p>
      <w:r>
        <w:t xml:space="preserve">Suuri muuri: Matt Damonin uudessa elokuvassa Kiina ottaa yhteen maailman kanssa: Kiina ottaa yhteen maailman kanssa uudessa Matt Damonin elokuvassa</w:t>
      </w:r>
    </w:p>
    <w:p>
      <w:r>
        <w:rPr>
          <w:b/>
        </w:rPr>
        <w:t xml:space="preserve">Esimerkki 3.2866</w:t>
      </w:r>
    </w:p>
    <w:p>
      <w:r>
        <w:t xml:space="preserve">Afganistanin Talebanin uuden johtajan Mawlawi Hibatullah Akhundzadan nimittäminen edustaa pikemminkin jatkuvuutta kuin dramaattista muutosta ryhmän kokonaisstrategiassa.</w:t>
      </w:r>
    </w:p>
    <w:p>
      <w:r>
        <w:rPr>
          <w:b/>
        </w:rPr>
        <w:t xml:space="preserve">Tulos</w:t>
      </w:r>
    </w:p>
    <w:p>
      <w:r>
        <w:t xml:space="preserve">Mawlawi Hibatullah: Talebanin uusi johtaja viestii jatkuvuudesta</w:t>
      </w:r>
    </w:p>
    <w:p>
      <w:r>
        <w:rPr>
          <w:b/>
        </w:rPr>
        <w:t xml:space="preserve">Esimerkki 3.2867</w:t>
      </w:r>
    </w:p>
    <w:p>
      <w:r>
        <w:t xml:space="preserve">Presidentti Trumpin vuosi sitten antama ilmoitus Yhdysvaltojen vetäytymisestä Pariisin ilmastosopimuksesta saattoi olla paras ja pahin asia, mitä sopimukselle olisi voinut tapahtua samaan aikaan.</w:t>
      </w:r>
    </w:p>
    <w:p>
      <w:r>
        <w:rPr>
          <w:b/>
        </w:rPr>
        <w:t xml:space="preserve">Tulos</w:t>
      </w:r>
    </w:p>
    <w:p>
      <w:r>
        <w:t xml:space="preserve">Pariisin ilmastovetäytyminen: Pahin on vielä edessäpäin</w:t>
      </w:r>
    </w:p>
    <w:p>
      <w:r>
        <w:rPr>
          <w:b/>
        </w:rPr>
        <w:t xml:space="preserve">Esimerkki 3.2868</w:t>
      </w:r>
    </w:p>
    <w:p>
      <w:r>
        <w:t xml:space="preserve">Vuosikymmeniä vanha Guy Fawkes -juhla jäi ilman nuotiota, kun neuvosto luuli kerättyä materiaalia lentävän jätteenä ja poisti sen.</w:t>
      </w:r>
    </w:p>
    <w:p>
      <w:r>
        <w:rPr>
          <w:b/>
        </w:rPr>
        <w:t xml:space="preserve">Tulos</w:t>
      </w:r>
    </w:p>
    <w:p>
      <w:r>
        <w:t xml:space="preserve">Neuvosto luuli nuotiota virheellisesti kärpästen kaatopaikaksi.</w:t>
      </w:r>
    </w:p>
    <w:p>
      <w:r>
        <w:rPr>
          <w:b/>
        </w:rPr>
        <w:t xml:space="preserve">Esimerkki 3.2869</w:t>
      </w:r>
    </w:p>
    <w:p>
      <w:r>
        <w:t xml:space="preserve">Koulut ja opetusviranomaiset odottavat, kuka korvaa tiistaina opetusministerin tehtävästä eronneen Leighton Andrewsin.</w:t>
      </w:r>
    </w:p>
    <w:p>
      <w:r>
        <w:rPr>
          <w:b/>
        </w:rPr>
        <w:t xml:space="preserve">Tulos</w:t>
      </w:r>
    </w:p>
    <w:p>
      <w:r>
        <w:t xml:space="preserve">Leighton Andrews eroaa: Opetusministerin virka täytetään</w:t>
      </w:r>
    </w:p>
    <w:p>
      <w:r>
        <w:rPr>
          <w:b/>
        </w:rPr>
        <w:t xml:space="preserve">Esimerkki 3.2870</w:t>
      </w:r>
    </w:p>
    <w:p>
      <w:r>
        <w:t xml:space="preserve">Oli ulkoministeri, nyt alahuoneen johtaja.</w:t>
      </w:r>
    </w:p>
    <w:p>
      <w:r>
        <w:rPr>
          <w:b/>
        </w:rPr>
        <w:t xml:space="preserve">Tulos</w:t>
      </w:r>
    </w:p>
    <w:p>
      <w:r>
        <w:t xml:space="preserve">Uudelleenjärjestelyt yhdellä silmäyksellä: Sisään, ulos ja liikkeelle</w:t>
      </w:r>
    </w:p>
    <w:p>
      <w:r>
        <w:rPr>
          <w:b/>
        </w:rPr>
        <w:t xml:space="preserve">Esimerkki 3.2871</w:t>
      </w:r>
    </w:p>
    <w:p>
      <w:r>
        <w:t xml:space="preserve">Turkki on saanut päätökseen ääntenlaskennan ratkaisevassa kansanäänestyksessä, joka antaa kiistellylle presidentilleen Recep Tayyip Erdoganille laajoja uusia valtuuksia.</w:t>
      </w:r>
    </w:p>
    <w:p>
      <w:r>
        <w:rPr>
          <w:b/>
        </w:rPr>
        <w:t xml:space="preserve">Tulos</w:t>
      </w:r>
    </w:p>
    <w:p>
      <w:r>
        <w:t xml:space="preserve">Turkin kansanäänestys: numerot kertovat tarinan</w:t>
      </w:r>
    </w:p>
    <w:p>
      <w:r>
        <w:rPr>
          <w:b/>
        </w:rPr>
        <w:t xml:space="preserve">Esimerkki 3.2872</w:t>
      </w:r>
    </w:p>
    <w:p>
      <w:r>
        <w:t xml:space="preserve">Kirurgin annettiin jatkaa ammattiaan, vaikka hänen kyvyistään oli epäilyjä, kuten raportissa todetaan.</w:t>
      </w:r>
    </w:p>
    <w:p>
      <w:r>
        <w:rPr>
          <w:b/>
        </w:rPr>
        <w:t xml:space="preserve">Tulos</w:t>
      </w:r>
    </w:p>
    <w:p>
      <w:r>
        <w:t xml:space="preserve">Kirurgi Rob Jonesin raportti paljastaa "epäonnistumisten luettelon".</w:t>
      </w:r>
    </w:p>
    <w:p>
      <w:r>
        <w:rPr>
          <w:b/>
        </w:rPr>
        <w:t xml:space="preserve">Esimerkki 3.2873</w:t>
      </w:r>
    </w:p>
    <w:p>
      <w:r>
        <w:t xml:space="preserve">Canterburyn arkkipiispa Justin Welby on luvannut tarjota turvapaikan syyrialaisille pakolaisille Lambethin palatsissa.</w:t>
      </w:r>
    </w:p>
    <w:p>
      <w:r>
        <w:rPr>
          <w:b/>
        </w:rPr>
        <w:t xml:space="preserve">Tulos</w:t>
      </w:r>
    </w:p>
    <w:p>
      <w:r>
        <w:t xml:space="preserve">Canterburyn arkkipiispa tarjoaa mökin pakolaisille</w:t>
      </w:r>
    </w:p>
    <w:p>
      <w:r>
        <w:rPr>
          <w:b/>
        </w:rPr>
        <w:t xml:space="preserve">Esimerkki 3.2874</w:t>
      </w:r>
    </w:p>
    <w:p>
      <w:r>
        <w:t xml:space="preserve">Suunnitelmat 13 miljoonan punnan arvoisesta Robin Hood -aiheisesta nähtävyydestä ovat joutuneet epäselviksi rahoitusongelmien vuoksi.</w:t>
      </w:r>
    </w:p>
    <w:p>
      <w:r>
        <w:rPr>
          <w:b/>
        </w:rPr>
        <w:t xml:space="preserve">Tulos</w:t>
      </w:r>
    </w:p>
    <w:p>
      <w:r>
        <w:t xml:space="preserve">Nottinghamshiren Robin Hood -puistosopimus päättyi neuvoston päätöksellä.</w:t>
      </w:r>
    </w:p>
    <w:p>
      <w:r>
        <w:rPr>
          <w:b/>
        </w:rPr>
        <w:t xml:space="preserve">Esimerkki 3.2875</w:t>
      </w:r>
    </w:p>
    <w:p>
      <w:r>
        <w:t xml:space="preserve">"Hirviömäisen" ex-poikaystävänsä kuoliaaksi hakkaaman naisen äiti on sanonut, että hänen menneisyytensä tunteminen olisi voinut pelastaa naisen hengen.</w:t>
      </w:r>
    </w:p>
    <w:p>
      <w:r>
        <w:rPr>
          <w:b/>
        </w:rPr>
        <w:t xml:space="preserve">Tulos</w:t>
      </w:r>
    </w:p>
    <w:p>
      <w:r>
        <w:t xml:space="preserve">Kerri McAuleyn murha: Joe Storeyn menneisyys "olisi pitänyt jakaa</w:t>
      </w:r>
    </w:p>
    <w:p>
      <w:r>
        <w:rPr>
          <w:b/>
        </w:rPr>
        <w:t xml:space="preserve">Esimerkki 3.2876</w:t>
      </w:r>
    </w:p>
    <w:p>
      <w:r>
        <w:t xml:space="preserve">Mies kuoli tukehduttuaan lihapalaan, on todettu tutkinnassa.</w:t>
      </w:r>
    </w:p>
    <w:p>
      <w:r>
        <w:rPr>
          <w:b/>
        </w:rPr>
        <w:t xml:space="preserve">Tulos</w:t>
      </w:r>
    </w:p>
    <w:p>
      <w:r>
        <w:t xml:space="preserve">Iäkäs mies kuoli tukehduttuaan lihaan pubissa</w:t>
      </w:r>
    </w:p>
    <w:p>
      <w:r>
        <w:rPr>
          <w:b/>
        </w:rPr>
        <w:t xml:space="preserve">Esimerkki 3.2877</w:t>
      </w:r>
    </w:p>
    <w:p>
      <w:r>
        <w:t xml:space="preserve">Työllisyysnäkymät ovat huonontuneet, sillä 2 100 työnantajan kyselytutkimuksen mukaan neljä viidestä ei aio palkata työntekijöitä seuraavien kolmen kuukauden aikana.</w:t>
      </w:r>
    </w:p>
    <w:p>
      <w:r>
        <w:rPr>
          <w:b/>
        </w:rPr>
        <w:t xml:space="preserve">Tulos</w:t>
      </w:r>
    </w:p>
    <w:p>
      <w:r>
        <w:t xml:space="preserve">Yhdistyneen kuningaskunnan työllisyysnäkymät huonoimmat kolmeen vuoteen, selviää tutkimuksesta</w:t>
      </w:r>
    </w:p>
    <w:p>
      <w:r>
        <w:rPr>
          <w:b/>
        </w:rPr>
        <w:t xml:space="preserve">Esimerkki 3.2878</w:t>
      </w:r>
    </w:p>
    <w:p>
      <w:r>
        <w:t xml:space="preserve">Englannissa ja Walesissa tapahtuneita lasten seksuaalista hyväksikäyttöä koskevia väitteitä koskeva tutkimus on saanut päätökseen viimeisen julkisen kuulemisensa.</w:t>
      </w:r>
    </w:p>
    <w:p>
      <w:r>
        <w:rPr>
          <w:b/>
        </w:rPr>
        <w:t xml:space="preserve">Tulos</w:t>
      </w:r>
    </w:p>
    <w:p>
      <w:r>
        <w:t xml:space="preserve">IICSA: 648. ja viimeinen todistaja kuuntelee lasten hyväksikäyttöä koskevaa tutkimusta</w:t>
      </w:r>
    </w:p>
    <w:p>
      <w:r>
        <w:rPr>
          <w:b/>
        </w:rPr>
        <w:t xml:space="preserve">Esimerkki 3.2879</w:t>
      </w:r>
    </w:p>
    <w:p>
      <w:r>
        <w:t xml:space="preserve">Entinen Grange Hill -tähti, joka huusi, että poliisi on "salaliitossa" News of the Worldin vangitun toimittajan kanssa, on myöntänyt vastustaneensa pidätystä.</w:t>
      </w:r>
    </w:p>
    <w:p>
      <w:r>
        <w:rPr>
          <w:b/>
        </w:rPr>
        <w:t xml:space="preserve">Tulos</w:t>
      </w:r>
    </w:p>
    <w:p>
      <w:r>
        <w:t xml:space="preserve">John Alford: Alford: London's Burning ja Grange Hill -tähti myöntää vastustaneensa pidätystä</w:t>
      </w:r>
    </w:p>
    <w:p>
      <w:r>
        <w:rPr>
          <w:b/>
        </w:rPr>
        <w:t xml:space="preserve">Esimerkki 3.2880</w:t>
      </w:r>
    </w:p>
    <w:p>
      <w:r>
        <w:t xml:space="preserve">Asia Bibi, köyhä ja lukutaidoton nainen Pakistanin Punjabin maaseudulta, on ollut kuolemaantuomittuna lähes viisi vuotta sen jälkeen, kun häntä syytettiin profeetta Muhammedin loukkaamisesta, minkä hän kiistää jyrkästi. Harvinaisessa haastattelussa hänen miehensä on vedonnut kansainvälisen yhteisön apuun.</w:t>
      </w:r>
    </w:p>
    <w:p>
      <w:r>
        <w:rPr>
          <w:b/>
        </w:rPr>
        <w:t xml:space="preserve">Tulos</w:t>
      </w:r>
    </w:p>
    <w:p>
      <w:r>
        <w:t xml:space="preserve">Asia Bibin perhe pyytää apua jumalanpilkkasyytteen vuoksi</w:t>
      </w:r>
    </w:p>
    <w:p>
      <w:r>
        <w:rPr>
          <w:b/>
        </w:rPr>
        <w:t xml:space="preserve">Esimerkki 3.2881</w:t>
      </w:r>
    </w:p>
    <w:p>
      <w:r>
        <w:t xml:space="preserve">Yksi hallituksen tieteellisistä neuvonantajista on sanonut, että hän olisi halunnut ministerien toimivan "viikkoa tai kahta aikaisemmin" viruspandemiassa.</w:t>
      </w:r>
    </w:p>
    <w:p>
      <w:r>
        <w:rPr>
          <w:b/>
        </w:rPr>
        <w:t xml:space="preserve">Tulos</w:t>
      </w:r>
    </w:p>
    <w:p>
      <w:r>
        <w:t xml:space="preserve">Coronavirus: Sagen jäsen sanoo: Aikaisempi toiminta olisi pelastanut ihmishenkiä</w:t>
      </w:r>
    </w:p>
    <w:p>
      <w:r>
        <w:rPr>
          <w:b/>
        </w:rPr>
        <w:t xml:space="preserve">Esimerkki 3.2882</w:t>
      </w:r>
    </w:p>
    <w:p>
      <w:r>
        <w:t xml:space="preserve">Pohjois-Irlannin sairaaloiden rutiiniluonteisia, ei-kiireellisiä leikkauksia on lykätty tammikuun loppuun asti, kuten BBC on saanut tietää.</w:t>
      </w:r>
    </w:p>
    <w:p>
      <w:r>
        <w:rPr>
          <w:b/>
        </w:rPr>
        <w:t xml:space="preserve">Tulos</w:t>
      </w:r>
    </w:p>
    <w:p>
      <w:r>
        <w:t xml:space="preserve">NI:n sairaalat lykkäävät ei-kiireellisiä leikkauksia</w:t>
      </w:r>
    </w:p>
    <w:p>
      <w:r>
        <w:rPr>
          <w:b/>
        </w:rPr>
        <w:t xml:space="preserve">Esimerkki 3.2883</w:t>
      </w:r>
    </w:p>
    <w:p>
      <w:r>
        <w:t xml:space="preserve">Yhdistynyt kuningaskunta aikoo antaa 50 miljoonaa puntaa (64 miljoonaa dollaria) avustusrahaa naisten sukupuolielinten silpomisen lopettamiseksi Afrikassa.</w:t>
      </w:r>
    </w:p>
    <w:p>
      <w:r>
        <w:rPr>
          <w:b/>
        </w:rPr>
        <w:t xml:space="preserve">Tulos</w:t>
      </w:r>
    </w:p>
    <w:p>
      <w:r>
        <w:t xml:space="preserve">Yhdistynyt kuningaskunta lupaa 50 miljoonaa puntaa naisten sukupuolielinten silpomisen lopettamiseksi Afrikassa.</w:t>
      </w:r>
    </w:p>
    <w:p>
      <w:r>
        <w:rPr>
          <w:b/>
        </w:rPr>
        <w:t xml:space="preserve">Esimerkki 3.2884</w:t>
      </w:r>
    </w:p>
    <w:p>
      <w:r>
        <w:t xml:space="preserve">Tappava koronavirus on nyt iskenyt kaikkiin 50 Yhdysvaltain osavaltioon, kun Länsi-Virginia ilmoitti tiistaina ensimmäisestä tartuntatapauksestaan.</w:t>
      </w:r>
    </w:p>
    <w:p>
      <w:r>
        <w:rPr>
          <w:b/>
        </w:rPr>
        <w:t xml:space="preserve">Tulos</w:t>
      </w:r>
    </w:p>
    <w:p>
      <w:r>
        <w:t xml:space="preserve">Coronavirus iskee kaikkiin 50 Yhdysvaltain osavaltioon ja kuolleiden määrä nousee</w:t>
      </w:r>
    </w:p>
    <w:p>
      <w:r>
        <w:rPr>
          <w:b/>
        </w:rPr>
        <w:t xml:space="preserve">Esimerkki 3.2885</w:t>
      </w:r>
    </w:p>
    <w:p>
      <w:r>
        <w:t xml:space="preserve">Virgin-tyykki Richard Branson on lanseerannut "ensimmäisen aidosti digitaalisen" lehden Applen iPadille.</w:t>
      </w:r>
    </w:p>
    <w:p>
      <w:r>
        <w:rPr>
          <w:b/>
        </w:rPr>
        <w:t xml:space="preserve">Tulos</w:t>
      </w:r>
    </w:p>
    <w:p>
      <w:r>
        <w:t xml:space="preserve">Virgin lanseeraa vain iPadille tarkoitetun lehden nimeltä Project</w:t>
      </w:r>
    </w:p>
    <w:p>
      <w:r>
        <w:rPr>
          <w:b/>
        </w:rPr>
        <w:t xml:space="preserve">Esimerkki 3.2886</w:t>
      </w:r>
    </w:p>
    <w:p>
      <w:r>
        <w:t xml:space="preserve">Kanadalaispoliitikko on eronnut vain kuukausia ennen tärkeitä vaaleja sen jälkeen, kun kaksi naista syytti häntä sopimattomasta seksuaalisesta käytöksestä heidän ollessaan teini-ikäisiä.</w:t>
      </w:r>
    </w:p>
    <w:p>
      <w:r>
        <w:rPr>
          <w:b/>
        </w:rPr>
        <w:t xml:space="preserve">Tulos</w:t>
      </w:r>
    </w:p>
    <w:p>
      <w:r>
        <w:t xml:space="preserve">Kanadalaispoliitikko Patrick Brown eroaa seksuaalisten syytösten keskellä</w:t>
      </w:r>
    </w:p>
    <w:p>
      <w:r>
        <w:rPr>
          <w:b/>
        </w:rPr>
        <w:t xml:space="preserve">Esimerkki 3.2887</w:t>
      </w:r>
    </w:p>
    <w:p>
      <w:r>
        <w:t xml:space="preserve">Pakistanin voimakas armeijan päällikkö on puuttunut poliittiseen umpikujaan pääministerin ja kahden oppositiohahmon välillä, jotka johtavat valtavia hallituksen vastaisia mielenosoituksia pääkaupungissa Islamabadissa.</w:t>
      </w:r>
    </w:p>
    <w:p>
      <w:r>
        <w:rPr>
          <w:b/>
        </w:rPr>
        <w:t xml:space="preserve">Tulos</w:t>
      </w:r>
    </w:p>
    <w:p>
      <w:r>
        <w:t xml:space="preserve">Pakistanin armeija välittää mielenosoitusten pattitilanteen keskellä</w:t>
      </w:r>
    </w:p>
    <w:p>
      <w:r>
        <w:rPr>
          <w:b/>
        </w:rPr>
        <w:t xml:space="preserve">Esimerkki 3.2888</w:t>
      </w:r>
    </w:p>
    <w:p>
      <w:r>
        <w:t xml:space="preserve">NHS Highland saa lisää rahoitusta Skotlannin hallitukselta, jotta se voi kattaa kiusatun terveydenhuoltohenkilöstön korvausvaatimuksista aiheutuvat kustannukset.</w:t>
      </w:r>
    </w:p>
    <w:p>
      <w:r>
        <w:rPr>
          <w:b/>
        </w:rPr>
        <w:t xml:space="preserve">Tulos</w:t>
      </w:r>
    </w:p>
    <w:p>
      <w:r>
        <w:t xml:space="preserve">Lisärahaa terveydenhuoltohenkilöstön kiusaamista koskevien korvausvaatimusten kattamiseen</w:t>
      </w:r>
    </w:p>
    <w:p>
      <w:r>
        <w:rPr>
          <w:b/>
        </w:rPr>
        <w:t xml:space="preserve">Esimerkki 3.2889</w:t>
      </w:r>
    </w:p>
    <w:p>
      <w:r>
        <w:t xml:space="preserve">Kahta miestä syytetään yli kaksi viikkoa sitten kadonneen naisen murhasta.</w:t>
      </w:r>
    </w:p>
    <w:p>
      <w:r>
        <w:rPr>
          <w:b/>
        </w:rPr>
        <w:t xml:space="preserve">Tulos</w:t>
      </w:r>
    </w:p>
    <w:p>
      <w:r>
        <w:t xml:space="preserve">Julia Rawsonin katoaminen: Dudleyn naisen murhasta syytetyt miehet</w:t>
      </w:r>
    </w:p>
    <w:p>
      <w:r>
        <w:rPr>
          <w:b/>
        </w:rPr>
        <w:t xml:space="preserve">Esimerkki 3.2890</w:t>
      </w:r>
    </w:p>
    <w:p>
      <w:r>
        <w:t xml:space="preserve">Sugababesin nykyiset jäsenet sanovat, ettei riitaa ole siitä, kuka omistaa yhtyeen nimen.</w:t>
      </w:r>
    </w:p>
    <w:p>
      <w:r>
        <w:rPr>
          <w:b/>
        </w:rPr>
        <w:t xml:space="preserve">Tulos</w:t>
      </w:r>
    </w:p>
    <w:p>
      <w:r>
        <w:t xml:space="preserve">Sugababes kiistää Mutya Buena -nimikiistan</w:t>
      </w:r>
    </w:p>
    <w:p>
      <w:r>
        <w:rPr>
          <w:b/>
        </w:rPr>
        <w:t xml:space="preserve">Esimerkki 3.2891</w:t>
      </w:r>
    </w:p>
    <w:p>
      <w:r>
        <w:t xml:space="preserve">Northern Railin ja South Western Railwayn (SWR) työntekijät järjestävät viimeisimmän 24 tunnin lakon.</w:t>
      </w:r>
    </w:p>
    <w:p>
      <w:r>
        <w:rPr>
          <w:b/>
        </w:rPr>
        <w:t xml:space="preserve">Tulos</w:t>
      </w:r>
    </w:p>
    <w:p>
      <w:r>
        <w:t xml:space="preserve">Northern ja South Western -rautatieverkot kärsivät lakoista</w:t>
      </w:r>
    </w:p>
    <w:p>
      <w:r>
        <w:rPr>
          <w:b/>
        </w:rPr>
        <w:t xml:space="preserve">Esimerkki 3.2892</w:t>
      </w:r>
    </w:p>
    <w:p>
      <w:r>
        <w:t xml:space="preserve">Näyttelijä, joka tunnetaan parhaiten Howard Wolowitzin äidin näkymättömästä roolista The Big Bang Theory -sarjassa, on kuollut.</w:t>
      </w:r>
    </w:p>
    <w:p>
      <w:r>
        <w:rPr>
          <w:b/>
        </w:rPr>
        <w:t xml:space="preserve">Tulos</w:t>
      </w:r>
    </w:p>
    <w:p>
      <w:r>
        <w:t xml:space="preserve">Big Bang Theoryn rouva Wolowitz kuolee 62-vuotiaana</w:t>
      </w:r>
    </w:p>
    <w:p>
      <w:r>
        <w:rPr>
          <w:b/>
        </w:rPr>
        <w:t xml:space="preserve">Esimerkki 3.2893</w:t>
      </w:r>
    </w:p>
    <w:p>
      <w:r>
        <w:t xml:space="preserve">Noin 900 000 Walesin aikuista ei osaa tai uskalla käyttää internetiä, minkä vuoksi he saattavat jäädä taloudellisesti ja sosiaalisesti vaille mahdollisuuksia.</w:t>
      </w:r>
    </w:p>
    <w:p>
      <w:r>
        <w:rPr>
          <w:b/>
        </w:rPr>
        <w:t xml:space="preserve">Tulos</w:t>
      </w:r>
    </w:p>
    <w:p>
      <w:r>
        <w:t xml:space="preserve">900 000 Walesin asukasta ei uskalla käyttää internetiä.</w:t>
      </w:r>
    </w:p>
    <w:p>
      <w:r>
        <w:rPr>
          <w:b/>
        </w:rPr>
        <w:t xml:space="preserve">Esimerkki 3.2894</w:t>
      </w:r>
    </w:p>
    <w:p>
      <w:r>
        <w:t xml:space="preserve">Ensimmäisten minuuttien aikana Philipp Pleinin kanssa puhuessaan suunnittelija on verrannut catwalk-näytöksiä hautajaisiin ja kuvannut muotilehtien toimittajia "dinosauruksiksi".</w:t>
      </w:r>
    </w:p>
    <w:p>
      <w:r>
        <w:rPr>
          <w:b/>
        </w:rPr>
        <w:t xml:space="preserve">Tulos</w:t>
      </w:r>
    </w:p>
    <w:p>
      <w:r>
        <w:t xml:space="preserve">New Yorkin muotiviikko: Pleinistä tuli alan paha poika.</w:t>
      </w:r>
    </w:p>
    <w:p>
      <w:r>
        <w:rPr>
          <w:b/>
        </w:rPr>
        <w:t xml:space="preserve">Esimerkki 3.2895</w:t>
      </w:r>
    </w:p>
    <w:p>
      <w:r>
        <w:t xml:space="preserve">Donald Trump on haukkunut Iranin julkaisemaa "tietämätöntä ja loukkaavaa lausuntoa" sen jälkeen, kun Yhdysvaltain presidentti oli ilmoittanut uusista pakotteista Lähi-idän maata vastaan.</w:t>
      </w:r>
    </w:p>
    <w:p>
      <w:r>
        <w:rPr>
          <w:b/>
        </w:rPr>
        <w:t xml:space="preserve">Tulos</w:t>
      </w:r>
    </w:p>
    <w:p>
      <w:r>
        <w:t xml:space="preserve">Yhdysvaltain ja Iranin kriisi: Trump haukkuu "tietämätöntä ja loukkaavaa" lausuntoa vastaan</w:t>
      </w:r>
    </w:p>
    <w:p>
      <w:r>
        <w:rPr>
          <w:b/>
        </w:rPr>
        <w:t xml:space="preserve">Esimerkki 3.2896</w:t>
      </w:r>
    </w:p>
    <w:p>
      <w:r>
        <w:t xml:space="preserve">Voitko kuvitella asuvasi toisen maailmansodan aikaisessa peltimajassa 19 muun ihmisen kanssa?</w:t>
      </w:r>
    </w:p>
    <w:p>
      <w:r>
        <w:rPr>
          <w:b/>
        </w:rPr>
        <w:t xml:space="preserve">Tulos</w:t>
      </w:r>
    </w:p>
    <w:p>
      <w:r>
        <w:t xml:space="preserve">Springtownin leiri: Derry: Merivoimien tukikohdan miehittäjät yhdistyvät Derryssä uudelleen</w:t>
      </w:r>
    </w:p>
    <w:p>
      <w:r>
        <w:rPr>
          <w:b/>
        </w:rPr>
        <w:t xml:space="preserve">Esimerkki 3.2897</w:t>
      </w:r>
    </w:p>
    <w:p>
      <w:r>
        <w:t xml:space="preserve">Surreyn kreivikunnanvaltuuston päätös olla korottamatta kunnallisveroa jopa 15 prosentilla "oli yksinomaan heidän päätöksensä", sanoi paikallishallintoministeri Sajid Javid.</w:t>
      </w:r>
    </w:p>
    <w:p>
      <w:r>
        <w:rPr>
          <w:b/>
        </w:rPr>
        <w:t xml:space="preserve">Tulos</w:t>
      </w:r>
    </w:p>
    <w:p>
      <w:r>
        <w:t xml:space="preserve">Ministeri kiistää "edullisen" verosopimuksen Surreyn kanssa</w:t>
      </w:r>
    </w:p>
    <w:p>
      <w:r>
        <w:rPr>
          <w:b/>
        </w:rPr>
        <w:t xml:space="preserve">Esimerkki 3.2898</w:t>
      </w:r>
    </w:p>
    <w:p>
      <w:r>
        <w:t xml:space="preserve">Facebookin henkilökunta tuntee olevansa piiritettynä.</w:t>
      </w:r>
    </w:p>
    <w:p>
      <w:r>
        <w:rPr>
          <w:b/>
        </w:rPr>
        <w:t xml:space="preserve">Tulos</w:t>
      </w:r>
    </w:p>
    <w:p>
      <w:r>
        <w:t xml:space="preserve">Facebook puolustaa Mark Zuckerbergin paljastuneita sähköposteja</w:t>
      </w:r>
    </w:p>
    <w:p>
      <w:r>
        <w:rPr>
          <w:b/>
        </w:rPr>
        <w:t xml:space="preserve">Esimerkki 3.2899</w:t>
      </w:r>
    </w:p>
    <w:p>
      <w:r>
        <w:t xml:space="preserve">Aberdeenin kaupunginvaltuusto aikoo toteuttaa parannuksia yhdellä kaupungin pahimmista liikenneongelma-alueista kahden vuoden kuluessa.</w:t>
      </w:r>
    </w:p>
    <w:p>
      <w:r>
        <w:rPr>
          <w:b/>
        </w:rPr>
        <w:t xml:space="preserve">Tulos</w:t>
      </w:r>
    </w:p>
    <w:p>
      <w:r>
        <w:t xml:space="preserve">Aberdeenin Haudagainin liikenneympyrä: Työt "kahden vuoden kuluessa</w:t>
      </w:r>
    </w:p>
    <w:p>
      <w:r>
        <w:rPr>
          <w:b/>
        </w:rPr>
        <w:t xml:space="preserve">Esimerkki 3.2900</w:t>
      </w:r>
    </w:p>
    <w:p>
      <w:r>
        <w:t xml:space="preserve">Rokottamaton Kentuckyn teini-ikäinen on hävinnyt oikeudellisen yrityksensä pakottaa terveysviranomaiset sallimaan hänen pelata koripalloa tautiepidemian keskellä.</w:t>
      </w:r>
    </w:p>
    <w:p>
      <w:r>
        <w:rPr>
          <w:b/>
        </w:rPr>
        <w:t xml:space="preserve">Tulos</w:t>
      </w:r>
    </w:p>
    <w:p>
      <w:r>
        <w:t xml:space="preserve">Rokottamaton Kentuckyn teini häviää oikeusjutun koulukiellon vuoksi</w:t>
      </w:r>
    </w:p>
    <w:p>
      <w:r>
        <w:rPr>
          <w:b/>
        </w:rPr>
        <w:t xml:space="preserve">Esimerkki 3.2901</w:t>
      </w:r>
    </w:p>
    <w:p>
      <w:r>
        <w:t xml:space="preserve">Joidenkin Shropshiren NHS-palvelujen muuttamista koskevia suunnitelmia on lykätty toistamiseen.</w:t>
      </w:r>
    </w:p>
    <w:p>
      <w:r>
        <w:rPr>
          <w:b/>
        </w:rPr>
        <w:t xml:space="preserve">Tulos</w:t>
      </w:r>
    </w:p>
    <w:p>
      <w:r>
        <w:t xml:space="preserve">Terveyspomot "viivästyttävät" Shrewsburyn ja Telfordin NHS-suunnitelmia</w:t>
      </w:r>
    </w:p>
    <w:p>
      <w:r>
        <w:rPr>
          <w:b/>
        </w:rPr>
        <w:t xml:space="preserve">Esimerkki 3.2902</w:t>
      </w:r>
    </w:p>
    <w:p>
      <w:r>
        <w:t xml:space="preserve">Venäläinen poliitikko Mihail Kasjanov on syyttänyt presidentti Vladimir Putinia pelottelun "hiljaisesta rohkaisemisesta" uhkaavasta videosta syntyneen kiistan jatkuessa.</w:t>
      </w:r>
    </w:p>
    <w:p>
      <w:r>
        <w:rPr>
          <w:b/>
        </w:rPr>
        <w:t xml:space="preserve">Tulos</w:t>
      </w:r>
    </w:p>
    <w:p>
      <w:r>
        <w:t xml:space="preserve">Kasjanov Kadyrov: Putinia syytetään pelottelun edistämisestä</w:t>
      </w:r>
    </w:p>
    <w:p>
      <w:r>
        <w:rPr>
          <w:b/>
        </w:rPr>
        <w:t xml:space="preserve">Esimerkki 3.2903</w:t>
      </w:r>
    </w:p>
    <w:p>
      <w:r>
        <w:t xml:space="preserve">Kuudessa Walesin kansallisessa museossa on häiriöitä tänä viikonloppuna, kun henkilökunta lakkoilee palkkausta koskevien muutosten vuoksi.</w:t>
      </w:r>
    </w:p>
    <w:p>
      <w:r>
        <w:rPr>
          <w:b/>
        </w:rPr>
        <w:t xml:space="preserve">Tulos</w:t>
      </w:r>
    </w:p>
    <w:p>
      <w:r>
        <w:t xml:space="preserve">Museoiden henkilökunta lakkoilee viikonloppu- ja pyhäpäivien palkoista</w:t>
      </w:r>
    </w:p>
    <w:p>
      <w:r>
        <w:rPr>
          <w:b/>
        </w:rPr>
        <w:t xml:space="preserve">Esimerkki 3.2904</w:t>
      </w:r>
    </w:p>
    <w:p>
      <w:r>
        <w:t xml:space="preserve">Yhdistyneen kuningaskunnan ja Euroopan autonvalmistajat ovat varoittaneet, että Brexitin toteutuminen ilman sopimusta voisi aiheuttaa 100 miljardin punnan loven alueen autoteollisuudelle seuraavien viiden vuoden aikana, mikä lisäisi Covid-19:n jo aiheuttamia raskaita tappioita.</w:t>
      </w:r>
    </w:p>
    <w:p>
      <w:r>
        <w:rPr>
          <w:b/>
        </w:rPr>
        <w:t xml:space="preserve">Tulos</w:t>
      </w:r>
    </w:p>
    <w:p>
      <w:r>
        <w:t xml:space="preserve">Brexit ja Covid uhkaavat autoteollisuutta "kaksinkertaisella iskulla".</w:t>
      </w:r>
    </w:p>
    <w:p>
      <w:r>
        <w:rPr>
          <w:b/>
        </w:rPr>
        <w:t xml:space="preserve">Esimerkki 3.2905</w:t>
      </w:r>
    </w:p>
    <w:p>
      <w:r>
        <w:t xml:space="preserve">Keski-Afrikan tasavallan konfliktia kuvataan usein muslimien ja kristittyjen väliseksi, mutta kaksi uskonnollista johtajaa työskentelee yhdessä lopettaakseen verenvuodatuksen, jonka seurauksena noin 20 prosenttia väestöstä on joutunut jättämään kotinsa. BBC:n Tim Whewell seurasi heitä yhdellä heidän matkallaan rauhan edistämiseksi.</w:t>
      </w:r>
    </w:p>
    <w:p>
      <w:r>
        <w:rPr>
          <w:b/>
        </w:rPr>
        <w:t xml:space="preserve">Tulos</w:t>
      </w:r>
    </w:p>
    <w:p>
      <w:r>
        <w:t xml:space="preserve">Keski-Afrikan arkkipiispa ja imaami rauhantyössä</w:t>
      </w:r>
    </w:p>
    <w:p>
      <w:r>
        <w:rPr>
          <w:b/>
        </w:rPr>
        <w:t xml:space="preserve">Esimerkki 3.2906</w:t>
      </w:r>
    </w:p>
    <w:p>
      <w:r>
        <w:t xml:space="preserve">Suuren pyöräilykilpailun järjestäjiä on syytetty siitä, että he ovat valehdelleet tapahtumaa koskevasta kuulemisesta.</w:t>
      </w:r>
    </w:p>
    <w:p>
      <w:r>
        <w:rPr>
          <w:b/>
        </w:rPr>
        <w:t xml:space="preserve">Tulos</w:t>
      </w:r>
    </w:p>
    <w:p>
      <w:r>
        <w:t xml:space="preserve">Velothon Wales "valehteli" kuulemisesta, sanoo David Davies.</w:t>
      </w:r>
    </w:p>
    <w:p>
      <w:r>
        <w:rPr>
          <w:b/>
        </w:rPr>
        <w:t xml:space="preserve">Esimerkki 3.2907</w:t>
      </w:r>
    </w:p>
    <w:p>
      <w:r>
        <w:t xml:space="preserve">Luokkahuoneen seinälle, korkealle vaatimattomien puisten penkkien ja liitutaulujen yläpuolelle, on maalattu Moco-Mocon peruskoulun tunnuslause: "Eteenpäin, ylöspäin, kulkekoot aina".</w:t>
      </w:r>
    </w:p>
    <w:p>
      <w:r>
        <w:rPr>
          <w:b/>
        </w:rPr>
        <w:t xml:space="preserve">Tulos</w:t>
      </w:r>
    </w:p>
    <w:p>
      <w:r>
        <w:t xml:space="preserve">Guyana-heimo etsimässä kadonnutta identiteettiään</w:t>
      </w:r>
    </w:p>
    <w:p>
      <w:r>
        <w:rPr>
          <w:b/>
        </w:rPr>
        <w:t xml:space="preserve">Esimerkki 3.2908</w:t>
      </w:r>
    </w:p>
    <w:p>
      <w:r>
        <w:t xml:space="preserve">Lomat ovat siis vihdoin ja viimein ohi.</w:t>
      </w:r>
    </w:p>
    <w:p>
      <w:r>
        <w:rPr>
          <w:b/>
        </w:rPr>
        <w:t xml:space="preserve">Tulos</w:t>
      </w:r>
    </w:p>
    <w:p>
      <w:r>
        <w:t xml:space="preserve">Katsaus vuoteen 2015: Henkilökohtainen, tietoon perustuva tulevaisuus on täällä.</w:t>
      </w:r>
    </w:p>
    <w:p>
      <w:r>
        <w:rPr>
          <w:b/>
        </w:rPr>
        <w:t xml:space="preserve">Esimerkki 3.2909</w:t>
      </w:r>
    </w:p>
    <w:p>
      <w:r>
        <w:t xml:space="preserve">Etelä-Korean presidentti on paljastanut ensimmäiset kuvat pennuista, jotka on synnyttänyt yksi Pohjois-Korean "rauhanlahjaksi" kutsutuista koirista, Gomi.</w:t>
      </w:r>
    </w:p>
    <w:p>
      <w:r>
        <w:rPr>
          <w:b/>
        </w:rPr>
        <w:t xml:space="preserve">Tulos</w:t>
      </w:r>
    </w:p>
    <w:p>
      <w:r>
        <w:t xml:space="preserve">Etelä-Korean presidentti esittelee "rauhanlahjaksi" kutsutut koiranpennut</w:t>
      </w:r>
    </w:p>
    <w:p>
      <w:r>
        <w:rPr>
          <w:b/>
        </w:rPr>
        <w:t xml:space="preserve">Esimerkki 3.2910</w:t>
      </w:r>
    </w:p>
    <w:p>
      <w:r>
        <w:t xml:space="preserve">Jotkut maailman suurimmista julkkiksista ovat menettäneet miljoonia Twitter-seuraajia sen jälkeen, kun yhtiö puuttui "lukittuihin" tileihin.</w:t>
      </w:r>
    </w:p>
    <w:p>
      <w:r>
        <w:rPr>
          <w:b/>
        </w:rPr>
        <w:t xml:space="preserve">Tulos</w:t>
      </w:r>
    </w:p>
    <w:p>
      <w:r>
        <w:t xml:space="preserve">Väärennetyt Twitter-käyttäjät: Julkkikset menettävät seuraajia keskellä tukahduttamistoimet</w:t>
      </w:r>
    </w:p>
    <w:p>
      <w:r>
        <w:rPr>
          <w:b/>
        </w:rPr>
        <w:t xml:space="preserve">Esimerkki 3.2911</w:t>
      </w:r>
    </w:p>
    <w:p>
      <w:r>
        <w:t xml:space="preserve">Walesin ympäristöviraston mukaan yksi tulvahälytys on edelleen voimassa tiistaina.</w:t>
      </w:r>
    </w:p>
    <w:p>
      <w:r>
        <w:rPr>
          <w:b/>
        </w:rPr>
        <w:t xml:space="preserve">Tulos</w:t>
      </w:r>
    </w:p>
    <w:p>
      <w:r>
        <w:t xml:space="preserve">Tulvavaroitus Gowerissa ja Swansea Bayssä nousuveden vuoksi</w:t>
      </w:r>
    </w:p>
    <w:p>
      <w:r>
        <w:rPr>
          <w:b/>
        </w:rPr>
        <w:t xml:space="preserve">Esimerkki 3.2912</w:t>
      </w:r>
    </w:p>
    <w:p>
      <w:r>
        <w:t xml:space="preserve">Tutkimuksen mukaan Yhdistynyt kuningaskunta on pudonnut 31. sijalta 35. sijalle maailmanlaajuisessa laajakaistataulukossa 25 muun Euroopan maan jälkeen.</w:t>
      </w:r>
    </w:p>
    <w:p>
      <w:r>
        <w:rPr>
          <w:b/>
        </w:rPr>
        <w:t xml:space="preserve">Tulos</w:t>
      </w:r>
    </w:p>
    <w:p>
      <w:r>
        <w:t xml:space="preserve">Laajakaistan nopeudet Yhdistyneessä kuningaskunnassa liukuvat alaspäin maailmanlaajuisessa sarjataulukossa</w:t>
      </w:r>
    </w:p>
    <w:p>
      <w:r>
        <w:rPr>
          <w:b/>
        </w:rPr>
        <w:t xml:space="preserve">Esimerkki 3.2913</w:t>
      </w:r>
    </w:p>
    <w:p>
      <w:r>
        <w:t xml:space="preserve">Uusi novellikokoelma, jossa on teoksia 18 tunnetulta kirjailijalta, ohittaa painetun version ja siirtyy suoraan äänikirjaksi. Voisiko tämä olla merkki tulevasta?</w:t>
      </w:r>
    </w:p>
    <w:p>
      <w:r>
        <w:rPr>
          <w:b/>
        </w:rPr>
        <w:t xml:space="preserve">Tulos</w:t>
      </w:r>
    </w:p>
    <w:p>
      <w:r>
        <w:t xml:space="preserve">Miksi yhä useammat kirjailijat siirtyvät vain äänitteisiin</w:t>
      </w:r>
    </w:p>
    <w:p>
      <w:r>
        <w:rPr>
          <w:b/>
        </w:rPr>
        <w:t xml:space="preserve">Esimerkki 3.2914</w:t>
      </w:r>
    </w:p>
    <w:p>
      <w:r>
        <w:t xml:space="preserve">Kaksi 15- ja 17-vuotiasta poikaa on pidätetty epäiltynä miehen murhasta, joka kuoli kadulla sattuneen "häiriön" jälkeen, poliisi on kertonut.</w:t>
      </w:r>
    </w:p>
    <w:p>
      <w:r>
        <w:rPr>
          <w:b/>
        </w:rPr>
        <w:t xml:space="preserve">Tulos</w:t>
      </w:r>
    </w:p>
    <w:p>
      <w:r>
        <w:t xml:space="preserve">Winsfordin murhan pidätykset: Poliisi pidätti kaksi teiniä lisää</w:t>
      </w:r>
    </w:p>
    <w:p>
      <w:r>
        <w:rPr>
          <w:b/>
        </w:rPr>
        <w:t xml:space="preserve">Esimerkki 3.2915</w:t>
      </w:r>
    </w:p>
    <w:p>
      <w:r>
        <w:t xml:space="preserve">Kiinan pääministeri Li Keqiang on saapunut Yhdistyneeseen kuningaskuntaan ensimmäiselle viralliselle vierailulleen sen jälkeen, kun hän astui virkaansa viime vuonna.</w:t>
      </w:r>
    </w:p>
    <w:p>
      <w:r>
        <w:rPr>
          <w:b/>
        </w:rPr>
        <w:t xml:space="preserve">Tulos</w:t>
      </w:r>
    </w:p>
    <w:p>
      <w:r>
        <w:t xml:space="preserve">Kiinan pääministeri Li Keqiang aloittaa kolmipäiväisen vierailun Yhdistyneessä kuningaskunnassa</w:t>
      </w:r>
    </w:p>
    <w:p>
      <w:r>
        <w:rPr>
          <w:b/>
        </w:rPr>
        <w:t xml:space="preserve">Esimerkki 3.2916</w:t>
      </w:r>
    </w:p>
    <w:p>
      <w:r>
        <w:t xml:space="preserve">Harvinainen Jane Austenin käsikirjoitus jää Yhdistyneeseen kuningaskuntaan, kun se on myyty 993 250 punnalla (1,6 miljoonalla dollarilla) Lontoossa.</w:t>
      </w:r>
    </w:p>
    <w:p>
      <w:r>
        <w:rPr>
          <w:b/>
        </w:rPr>
        <w:t xml:space="preserve">Tulos</w:t>
      </w:r>
    </w:p>
    <w:p>
      <w:r>
        <w:t xml:space="preserve">Jane Austenin käsikirjoitus myydään yli 990 000 punnalla.</w:t>
      </w:r>
    </w:p>
    <w:p>
      <w:r>
        <w:rPr>
          <w:b/>
        </w:rPr>
        <w:t xml:space="preserve">Esimerkki 3.2917</w:t>
      </w:r>
    </w:p>
    <w:p>
      <w:r>
        <w:t xml:space="preserve">Opiskelijat ovat aloittaneet kampanjan saadakseen Brightonin yliopiston perumaan suunnitelmansa vähentää läsnäoloaan Hastingsissa.</w:t>
      </w:r>
    </w:p>
    <w:p>
      <w:r>
        <w:rPr>
          <w:b/>
        </w:rPr>
        <w:t xml:space="preserve">Tulos</w:t>
      </w:r>
    </w:p>
    <w:p>
      <w:r>
        <w:t xml:space="preserve">Brightonin yliopiston opiskelijat taistelevat Hastingsin sulkemissuunnitelmaa vastaan</w:t>
      </w:r>
    </w:p>
    <w:p>
      <w:r>
        <w:rPr>
          <w:b/>
        </w:rPr>
        <w:t xml:space="preserve">Esimerkki 3.2918</w:t>
      </w:r>
    </w:p>
    <w:p>
      <w:r>
        <w:t xml:space="preserve">Ihmisiä on pyydetty lopettamaan leivän heittäminen sorsille puistossa sen jälkeen, kun 47 sinisorsaa löydettiin kuolleena.</w:t>
      </w:r>
    </w:p>
    <w:p>
      <w:r>
        <w:rPr>
          <w:b/>
        </w:rPr>
        <w:t xml:space="preserve">Tulos</w:t>
      </w:r>
    </w:p>
    <w:p>
      <w:r>
        <w:t xml:space="preserve">Leicesterin puisto varoittaa ankkien ruokkimisesta leivällä tautitapauksen jälkeen</w:t>
      </w:r>
    </w:p>
    <w:p>
      <w:r>
        <w:rPr>
          <w:b/>
        </w:rPr>
        <w:t xml:space="preserve">Esimerkki 3.2919</w:t>
      </w:r>
    </w:p>
    <w:p>
      <w:r>
        <w:t xml:space="preserve">Et ehkä tiedä sitä, mutta viime vuoden aikana paikalliset NHS-johtajat eri puolilla Englantia ovat kokoontuneet laatimaan suunnitelmia terveydenhuollon uudistamiseksi.</w:t>
      </w:r>
    </w:p>
    <w:p>
      <w:r>
        <w:rPr>
          <w:b/>
        </w:rPr>
        <w:t xml:space="preserve">Tulos</w:t>
      </w:r>
    </w:p>
    <w:p>
      <w:r>
        <w:t xml:space="preserve">NHS Health Check: Mitkä paikalliset palvelut ovat uhattuina?</w:t>
      </w:r>
    </w:p>
    <w:p>
      <w:r>
        <w:rPr>
          <w:b/>
        </w:rPr>
        <w:t xml:space="preserve">Esimerkki 3.2920</w:t>
      </w:r>
    </w:p>
    <w:p>
      <w:r>
        <w:t xml:space="preserve">Iranin vallankumouskaartin johtaja on julistanut maassa vallitsevan "kapinan" kukistuneen viitaten hallituksen vastaisten mielenosoitusten aaltoon.</w:t>
      </w:r>
    </w:p>
    <w:p>
      <w:r>
        <w:rPr>
          <w:b/>
        </w:rPr>
        <w:t xml:space="preserve">Tulos</w:t>
      </w:r>
    </w:p>
    <w:p>
      <w:r>
        <w:t xml:space="preserve">Iranin mielenosoitukset: Kenraali julistaa "kapinan" kukistetuksi</w:t>
      </w:r>
    </w:p>
    <w:p>
      <w:r>
        <w:rPr>
          <w:b/>
        </w:rPr>
        <w:t xml:space="preserve">Esimerkki 3.2921</w:t>
      </w:r>
    </w:p>
    <w:p>
      <w:r>
        <w:t xml:space="preserve">Daily Mail -lehden omistaja kertoi päätoimittajalleen, että David Cameron painosti häntä erottamaan hänet EU-kansanäänestyksen aikana, kertoo BBC Newsnight.</w:t>
      </w:r>
    </w:p>
    <w:p>
      <w:r>
        <w:rPr>
          <w:b/>
        </w:rPr>
        <w:t xml:space="preserve">Tulos</w:t>
      </w:r>
    </w:p>
    <w:p>
      <w:r>
        <w:t xml:space="preserve">David Cameron "yritti saada Mailin päätoimittajan potkut" Brexit-kannanoton vuoksi</w:t>
      </w:r>
    </w:p>
    <w:p>
      <w:r>
        <w:rPr>
          <w:b/>
        </w:rPr>
        <w:t xml:space="preserve">Esimerkki 3.2922</w:t>
      </w:r>
    </w:p>
    <w:p>
      <w:r>
        <w:t xml:space="preserve">Kaksi harvinaista petolintua, joiden arvo on yli 8 000 puntaa, on varastettu sen jälkeen, kun ne olivat esiintyneet festivaaleilla.</w:t>
      </w:r>
    </w:p>
    <w:p>
      <w:r>
        <w:rPr>
          <w:b/>
        </w:rPr>
        <w:t xml:space="preserve">Tulos</w:t>
      </w:r>
    </w:p>
    <w:p>
      <w:r>
        <w:t xml:space="preserve">Harvinaisia petolintuja varastettiin Cowbridgen ruokafestivaaleilla</w:t>
      </w:r>
    </w:p>
    <w:p>
      <w:r>
        <w:rPr>
          <w:b/>
        </w:rPr>
        <w:t xml:space="preserve">Esimerkki 3.2923</w:t>
      </w:r>
    </w:p>
    <w:p>
      <w:r>
        <w:t xml:space="preserve">NHS:n käyttämä kaava, jonka avulla suositellaan lääkkeiden rahoitusta, on tutkijoiden mukaan "virheellinen" ja se pitäisi romuttaa.</w:t>
      </w:r>
    </w:p>
    <w:p>
      <w:r>
        <w:rPr>
          <w:b/>
        </w:rPr>
        <w:t xml:space="preserve">Tulos</w:t>
      </w:r>
    </w:p>
    <w:p>
      <w:r>
        <w:t xml:space="preserve">Tutkijat väittävät, että NHS:n lääkepäätökset "ovat virheellisiä</w:t>
      </w:r>
    </w:p>
    <w:p>
      <w:r>
        <w:rPr>
          <w:b/>
        </w:rPr>
        <w:t xml:space="preserve">Esimerkki 3.2924</w:t>
      </w:r>
    </w:p>
    <w:p>
      <w:r>
        <w:t xml:space="preserve">Yli viikon kadoksissa ollut koira on pelastettu kallion reunalta ja yhdistetty omistajiensa kanssa.</w:t>
      </w:r>
    </w:p>
    <w:p>
      <w:r>
        <w:rPr>
          <w:b/>
        </w:rPr>
        <w:t xml:space="preserve">Tulos</w:t>
      </w:r>
    </w:p>
    <w:p>
      <w:r>
        <w:t xml:space="preserve">RNLI pelasti kadonneen koiran Devonin jyrkänteeltä</w:t>
      </w:r>
    </w:p>
    <w:p>
      <w:r>
        <w:rPr>
          <w:b/>
        </w:rPr>
        <w:t xml:space="preserve">Esimerkki 3.2925</w:t>
      </w:r>
    </w:p>
    <w:p>
      <w:r>
        <w:t xml:space="preserve">BBC:n tutkimuksen mukaan poliisit tekivät keskimäärin yli 97 tuntia ylitöitä kukin yhden vuoden aikana.</w:t>
      </w:r>
    </w:p>
    <w:p>
      <w:r>
        <w:rPr>
          <w:b/>
        </w:rPr>
        <w:t xml:space="preserve">Tulos</w:t>
      </w:r>
    </w:p>
    <w:p>
      <w:r>
        <w:t xml:space="preserve">Yhdistyneen kuningaskunnan poliisivoimat käyttävät 1,7 miljardia puntaa ylitöihin viidessä vuodessa.</w:t>
      </w:r>
    </w:p>
    <w:p>
      <w:r>
        <w:rPr>
          <w:b/>
        </w:rPr>
        <w:t xml:space="preserve">Esimerkki 3.2926</w:t>
      </w:r>
    </w:p>
    <w:p>
      <w:r>
        <w:t xml:space="preserve">Hallitus "siivittelee" lääketieteellisten valmistelujen osalta, jos brexit ei toteudu, on sanonut eräs brexit-valmisteluihin osallistunut lääkäri.</w:t>
      </w:r>
    </w:p>
    <w:p>
      <w:r>
        <w:rPr>
          <w:b/>
        </w:rPr>
        <w:t xml:space="preserve">Tulos</w:t>
      </w:r>
    </w:p>
    <w:p>
      <w:r>
        <w:t xml:space="preserve">Tohtori David Nicholl: Hallitus on "siivellä", jos sopimusta ei synny.</w:t>
      </w:r>
    </w:p>
    <w:p>
      <w:r>
        <w:rPr>
          <w:b/>
        </w:rPr>
        <w:t xml:space="preserve">Esimerkki 3.2927</w:t>
      </w:r>
    </w:p>
    <w:p>
      <w:r>
        <w:t xml:space="preserve">Ensi viikolla järjestettävän Belladrum Tartan Heart -musiikkifestivaalin uuden lavan nimi on saanut inspiraationsa Boaty McBoatface -virusilmiöstä.</w:t>
      </w:r>
    </w:p>
    <w:p>
      <w:r>
        <w:rPr>
          <w:b/>
        </w:rPr>
        <w:t xml:space="preserve">Tulos</w:t>
      </w:r>
    </w:p>
    <w:p>
      <w:r>
        <w:t xml:space="preserve">Belladrumin kunnianosoitus Boaty McBoatface -virusilmiölle</w:t>
      </w:r>
    </w:p>
    <w:p>
      <w:r>
        <w:rPr>
          <w:b/>
        </w:rPr>
        <w:t xml:space="preserve">Esimerkki 3.2928</w:t>
      </w:r>
    </w:p>
    <w:p>
      <w:r>
        <w:t xml:space="preserve">Twitter on viimeisin foorumi, joka on kieltänyt uudenlaisen pornografisen videon, jossa alkuperäisen näyttelijän kasvot korvataan toisen henkilön kasvoilla.</w:t>
      </w:r>
    </w:p>
    <w:p>
      <w:r>
        <w:rPr>
          <w:b/>
        </w:rPr>
        <w:t xml:space="preserve">Tulos</w:t>
      </w:r>
    </w:p>
    <w:p>
      <w:r>
        <w:t xml:space="preserve">Twitter kielsi Deepfake-pornovideot</w:t>
      </w:r>
    </w:p>
    <w:p>
      <w:r>
        <w:rPr>
          <w:b/>
        </w:rPr>
        <w:t xml:space="preserve">Esimerkki 3.2929</w:t>
      </w:r>
    </w:p>
    <w:p>
      <w:r>
        <w:t xml:space="preserve">Mikään ei havainnollista paremmin avaruustoiminnan yhteiskunnallista hyötyä kuin meteorologiset satelliitit. Sääennusteet pelastavat ihmishenkiä ja rajoittavat omaisuusvahinkoja.</w:t>
      </w:r>
    </w:p>
    <w:p>
      <w:r>
        <w:rPr>
          <w:b/>
        </w:rPr>
        <w:t xml:space="preserve">Tulos</w:t>
      </w:r>
    </w:p>
    <w:p>
      <w:r>
        <w:t xml:space="preserve">Sääsatelliitit ja lähestyvä myrsky</w:t>
      </w:r>
    </w:p>
    <w:p>
      <w:r>
        <w:rPr>
          <w:b/>
        </w:rPr>
        <w:t xml:space="preserve">Esimerkki 3.2930</w:t>
      </w:r>
    </w:p>
    <w:p>
      <w:r>
        <w:t xml:space="preserve">Klassikko ja tv-juontaja Mary Beard on saanut pommiuhkauksen Twitterissä tunteja sen jälkeen, kun sosiaalisen verkostosivuston brittiläinen pomo oli pyytänyt anteeksi hyväksikäyttöä kokeneilta naisilta.</w:t>
      </w:r>
    </w:p>
    <w:p>
      <w:r>
        <w:rPr>
          <w:b/>
        </w:rPr>
        <w:t xml:space="preserve">Tulos</w:t>
      </w:r>
    </w:p>
    <w:p>
      <w:r>
        <w:t xml:space="preserve">Klassikko Mary Beardille lähetettiin pommiuhkaustwiitti</w:t>
      </w:r>
    </w:p>
    <w:p>
      <w:r>
        <w:rPr>
          <w:b/>
        </w:rPr>
        <w:t xml:space="preserve">Esimerkki 3.2931</w:t>
      </w:r>
    </w:p>
    <w:p>
      <w:r>
        <w:t xml:space="preserve">Poliisin mukaan nelikymppinen nainen kuoli yhdessä kahdesta usean ajoneuvon kolarista, jotka sulkivat A12-tien Ipswichin lähellä.</w:t>
      </w:r>
    </w:p>
    <w:p>
      <w:r>
        <w:rPr>
          <w:b/>
        </w:rPr>
        <w:t xml:space="preserve">Tulos</w:t>
      </w:r>
    </w:p>
    <w:p>
      <w:r>
        <w:t xml:space="preserve">Yksi kuollut kahdessa usean ajoneuvon kolarissa A12:lla Suffolkissa</w:t>
      </w:r>
    </w:p>
    <w:p>
      <w:r>
        <w:rPr>
          <w:b/>
        </w:rPr>
        <w:t xml:space="preserve">Esimerkki 3.2932</w:t>
      </w:r>
    </w:p>
    <w:p>
      <w:r>
        <w:t xml:space="preserve">Thames-joen varrella asuvien ihmisten hengen ei enää katsota olevan vaarassa, sillä ympäristövirasto on alentanut vakavien tulvien varoituksiaan.</w:t>
      </w:r>
    </w:p>
    <w:p>
      <w:r>
        <w:rPr>
          <w:b/>
        </w:rPr>
        <w:t xml:space="preserve">Tulos</w:t>
      </w:r>
    </w:p>
    <w:p>
      <w:r>
        <w:t xml:space="preserve">Thamesin tulvariskiä koskevia varoituksia alennettu.</w:t>
      </w:r>
    </w:p>
    <w:p>
      <w:r>
        <w:rPr>
          <w:b/>
        </w:rPr>
        <w:t xml:space="preserve">Esimerkki 3.2933</w:t>
      </w:r>
    </w:p>
    <w:p>
      <w:r>
        <w:t xml:space="preserve">Ammattiyhdistysjohtajat ovat päässeet yhteisymmärrykseen Brexitiä koskevasta kannasta Jeremy Corbynin kanssa pidetyn kokouksen jälkeen.</w:t>
      </w:r>
    </w:p>
    <w:p>
      <w:r>
        <w:rPr>
          <w:b/>
        </w:rPr>
        <w:t xml:space="preserve">Tulos</w:t>
      </w:r>
    </w:p>
    <w:p>
      <w:r>
        <w:t xml:space="preserve">Työväenpuolueeseen kuuluvat ammattiliitot sopivat Brexit-äänestyksen kannasta</w:t>
      </w:r>
    </w:p>
    <w:p>
      <w:r>
        <w:rPr>
          <w:b/>
        </w:rPr>
        <w:t xml:space="preserve">Esimerkki 3.2934</w:t>
      </w:r>
    </w:p>
    <w:p>
      <w:r>
        <w:t xml:space="preserve">Ison-Britannian tärkeimmän terrorismirikollisille suunnatun deradikalisointiohjelman takana oleva psykologi sanoo, ettei koskaan voida olla varmoja siitä, että hyökkääjät ovat "parantuneet".</w:t>
      </w:r>
    </w:p>
    <w:p>
      <w:r>
        <w:rPr>
          <w:b/>
        </w:rPr>
        <w:t xml:space="preserve">Tulos</w:t>
      </w:r>
    </w:p>
    <w:p>
      <w:r>
        <w:t xml:space="preserve">Top-psykologi: Ei varmuutta siitä, että terrorismirikolliset voidaan "parantaa".</w:t>
      </w:r>
    </w:p>
    <w:p>
      <w:r>
        <w:rPr>
          <w:b/>
        </w:rPr>
        <w:t xml:space="preserve">Esimerkki 3.2935</w:t>
      </w:r>
    </w:p>
    <w:p>
      <w:r>
        <w:t xml:space="preserve">Link korottaa maksua, jonka se maksaa käteisautomaattioperaattoreille siitä, että ne pitävät vapaasti käytettävissä olevat etäautomaatit saatavilla.</w:t>
      </w:r>
    </w:p>
    <w:p>
      <w:r>
        <w:rPr>
          <w:b/>
        </w:rPr>
        <w:t xml:space="preserve">Tulos</w:t>
      </w:r>
    </w:p>
    <w:p>
      <w:r>
        <w:t xml:space="preserve">Taistelu etäpankkiautomaattien pelastamiseksi</w:t>
      </w:r>
    </w:p>
    <w:p>
      <w:r>
        <w:rPr>
          <w:b/>
        </w:rPr>
        <w:t xml:space="preserve">Esimerkki 3.2936</w:t>
      </w:r>
    </w:p>
    <w:p>
      <w:r>
        <w:t xml:space="preserve">Gloucesterin lähelle rakennetaan 500 miljoonan punnan arvoinen jätteenpolttolaitos sen jälkeen, kun korkeimmassa oikeudessa tehty kanne sen pysäyttämiseksi epäonnistui.</w:t>
      </w:r>
    </w:p>
    <w:p>
      <w:r>
        <w:rPr>
          <w:b/>
        </w:rPr>
        <w:t xml:space="preserve">Tulos</w:t>
      </w:r>
    </w:p>
    <w:p>
      <w:r>
        <w:t xml:space="preserve">Korkeimman oikeuden mukaan jätteenpolttolaitos voidaan rakentaa.</w:t>
      </w:r>
    </w:p>
    <w:p>
      <w:r>
        <w:rPr>
          <w:b/>
        </w:rPr>
        <w:t xml:space="preserve">Esimerkki 3.2937</w:t>
      </w:r>
    </w:p>
    <w:p>
      <w:r>
        <w:t xml:space="preserve">Nottinghamshiren tieliikenteessä tapahtuvien kuolemantapausten ja loukkaantumisten pitäisi vähentyä yli kolmanneksella, ovat virkamiehet todenneet.</w:t>
      </w:r>
    </w:p>
    <w:p>
      <w:r>
        <w:rPr>
          <w:b/>
        </w:rPr>
        <w:t xml:space="preserve">Tulos</w:t>
      </w:r>
    </w:p>
    <w:p>
      <w:r>
        <w:t xml:space="preserve">Nottinghamshire haluaa vähentää liikennekuolemia 40 prosentilla</w:t>
      </w:r>
    </w:p>
    <w:p>
      <w:r>
        <w:rPr>
          <w:b/>
        </w:rPr>
        <w:t xml:space="preserve">Esimerkki 3.2938</w:t>
      </w:r>
    </w:p>
    <w:p>
      <w:r>
        <w:t xml:space="preserve">British Airwaysin omistaja IAG on varmistanut Lontoon Gatwickin lentoasemalla nousu- ja laskeutumispaikat, jotka kuuluivat Monarchille ennen sen romahtamista.</w:t>
      </w:r>
    </w:p>
    <w:p>
      <w:r>
        <w:rPr>
          <w:b/>
        </w:rPr>
        <w:t xml:space="preserve">Tulos</w:t>
      </w:r>
    </w:p>
    <w:p>
      <w:r>
        <w:t xml:space="preserve">BA:n omistaja IAG varmistaa Monarchin Gatwickin lähtö- ja saapumisajat.</w:t>
      </w:r>
    </w:p>
    <w:p>
      <w:r>
        <w:rPr>
          <w:b/>
        </w:rPr>
        <w:t xml:space="preserve">Esimerkki 3.2939</w:t>
      </w:r>
    </w:p>
    <w:p>
      <w:r>
        <w:t xml:space="preserve">Newportin entinen rehtori, jota syytetään siitä, että hän antoi henkilökunnan manipuloida kansallisia kokeita, on loukkaantuneiden ihmisten uhri, kerrottiin kuulemistilaisuudessa.</w:t>
      </w:r>
    </w:p>
    <w:p>
      <w:r>
        <w:rPr>
          <w:b/>
        </w:rPr>
        <w:t xml:space="preserve">Tulos</w:t>
      </w:r>
    </w:p>
    <w:p>
      <w:r>
        <w:t xml:space="preserve">Newportin entinen johtaja Samantha Yeoman "ei ole epärehellinen".</w:t>
      </w:r>
    </w:p>
    <w:p>
      <w:r>
        <w:rPr>
          <w:b/>
        </w:rPr>
        <w:t xml:space="preserve">Esimerkki 3.2940</w:t>
      </w:r>
    </w:p>
    <w:p>
      <w:r>
        <w:t xml:space="preserve">Jotkut mielenterveysongelmista kärsivät ihmiset joutuvat odottamaan jopa kolme vuotta saadakseen puhua neuvojan kanssa asuinpaikasta riippuen.</w:t>
      </w:r>
    </w:p>
    <w:p>
      <w:r>
        <w:rPr>
          <w:b/>
        </w:rPr>
        <w:t xml:space="preserve">Tulos</w:t>
      </w:r>
    </w:p>
    <w:p>
      <w:r>
        <w:t xml:space="preserve">Mielenterveysneuvojia odotetaan kolme vuotta koko Yhdistyneessä kuningaskunnassa</w:t>
      </w:r>
    </w:p>
    <w:p>
      <w:r>
        <w:rPr>
          <w:b/>
        </w:rPr>
        <w:t xml:space="preserve">Esimerkki 3.2941</w:t>
      </w:r>
    </w:p>
    <w:p>
      <w:r>
        <w:t xml:space="preserve">Tyttöjen ja poikien laittoman erottelun vuoksi huonosti menestyvässä islamilaisessa koulussa aiotaan lakkauttaa toisen asteen opinnot.</w:t>
      </w:r>
    </w:p>
    <w:p>
      <w:r>
        <w:rPr>
          <w:b/>
        </w:rPr>
        <w:t xml:space="preserve">Tulos</w:t>
      </w:r>
    </w:p>
    <w:p>
      <w:r>
        <w:t xml:space="preserve">Al-Hijrah islamilainen koulu lopettaa lukiovuodet kirveellä</w:t>
      </w:r>
    </w:p>
    <w:p>
      <w:r>
        <w:rPr>
          <w:b/>
        </w:rPr>
        <w:t xml:space="preserve">Esimerkki 3.2942</w:t>
      </w:r>
    </w:p>
    <w:p>
      <w:r>
        <w:t xml:space="preserve">Skotlannin terveysministeri on sanonut, että kaikki vaihtoehdot ovat edelleen mahdollisia Covidin lukitussääntöjen osalta sen jälkeen, kun joulun viittä päivää kestävä kevennysjakso päättyy.</w:t>
      </w:r>
    </w:p>
    <w:p>
      <w:r>
        <w:rPr>
          <w:b/>
        </w:rPr>
        <w:t xml:space="preserve">Tulos</w:t>
      </w:r>
    </w:p>
    <w:p>
      <w:r>
        <w:t xml:space="preserve">Covid Skotlannissa: "Kaikki vaihtoehdot pöydällä" joulunjälkeisiä sääntöjä varten</w:t>
      </w:r>
    </w:p>
    <w:p>
      <w:r>
        <w:rPr>
          <w:b/>
        </w:rPr>
        <w:t xml:space="preserve">Esimerkki 3.2943</w:t>
      </w:r>
    </w:p>
    <w:p>
      <w:r>
        <w:t xml:space="preserve">Toista teiniä on syytetty metroaseman ulkopuolella kuoliaaksi puukotetun pojan murhasta.</w:t>
      </w:r>
    </w:p>
    <w:p>
      <w:r>
        <w:rPr>
          <w:b/>
        </w:rPr>
        <w:t xml:space="preserve">Tulos</w:t>
      </w:r>
    </w:p>
    <w:p>
      <w:r>
        <w:t xml:space="preserve">Lontoon puukotukset: Toinen syyte Claphamin murhasta</w:t>
      </w:r>
    </w:p>
    <w:p>
      <w:r>
        <w:rPr>
          <w:b/>
        </w:rPr>
        <w:t xml:space="preserve">Esimerkki 3.2944</w:t>
      </w:r>
    </w:p>
    <w:p>
      <w:r>
        <w:t xml:space="preserve">Skotlannin hallitus rahoittaa suljetun Morayn rantasillan korjauksen tai korvaamisen.</w:t>
      </w:r>
    </w:p>
    <w:p>
      <w:r>
        <w:rPr>
          <w:b/>
        </w:rPr>
        <w:t xml:space="preserve">Tulos</w:t>
      </w:r>
    </w:p>
    <w:p>
      <w:r>
        <w:t xml:space="preserve">Lossiemouthin rantasiltaa rahoittaa Skotlannin hallitus</w:t>
      </w:r>
    </w:p>
    <w:p>
      <w:r>
        <w:rPr>
          <w:b/>
        </w:rPr>
        <w:t xml:space="preserve">Esimerkki 3.2945</w:t>
      </w:r>
    </w:p>
    <w:p>
      <w:r>
        <w:t xml:space="preserve">Jurassic Coastin fossiilienmetsästäjä Mary Anningin kirjoittama "harvinainen" kirje on myyty huutokaupassa 100 000 punnalla - yli kahdeksankertaisella hinnalla.</w:t>
      </w:r>
    </w:p>
    <w:p>
      <w:r>
        <w:rPr>
          <w:b/>
        </w:rPr>
        <w:t xml:space="preserve">Tulos</w:t>
      </w:r>
    </w:p>
    <w:p>
      <w:r>
        <w:t xml:space="preserve">Lyme Regisin fossiilienmetsästäjä Mary Anningin kakkakirje huutokaupataan.</w:t>
      </w:r>
    </w:p>
    <w:p>
      <w:r>
        <w:rPr>
          <w:b/>
        </w:rPr>
        <w:t xml:space="preserve">Esimerkki 3.2946</w:t>
      </w:r>
    </w:p>
    <w:p>
      <w:r>
        <w:t xml:space="preserve">Yhdysvaltain presidentin Donald Trumpin vävyn Jared Kushnerin korkein turvallisuusselvitys on palautettu, kertovat yhdysvaltalaiset tiedotusvälineet.</w:t>
      </w:r>
    </w:p>
    <w:p>
      <w:r>
        <w:rPr>
          <w:b/>
        </w:rPr>
        <w:t xml:space="preserve">Tulos</w:t>
      </w:r>
    </w:p>
    <w:p>
      <w:r>
        <w:t xml:space="preserve">Jared Kushner: Trumpin vävyn turvallisuusselvitys palautettiin ennalleen</w:t>
      </w:r>
    </w:p>
    <w:p>
      <w:r>
        <w:rPr>
          <w:b/>
        </w:rPr>
        <w:t xml:space="preserve">Esimerkki 3.2947</w:t>
      </w:r>
    </w:p>
    <w:p>
      <w:r>
        <w:t xml:space="preserve">S4C:n entinen toimitusjohtaja ei aio viedä kanavaa työtuomioistuimeen sen jälkeen, kun hän on päässyt sovintoon heidän kanssaan.</w:t>
      </w:r>
    </w:p>
    <w:p>
      <w:r>
        <w:rPr>
          <w:b/>
        </w:rPr>
        <w:t xml:space="preserve">Tulos</w:t>
      </w:r>
    </w:p>
    <w:p>
      <w:r>
        <w:t xml:space="preserve">S4C:n entinen päällikkö Iona Jones suostuu sovintoon</w:t>
      </w:r>
    </w:p>
    <w:p>
      <w:r>
        <w:rPr>
          <w:b/>
        </w:rPr>
        <w:t xml:space="preserve">Esimerkki 3.2948</w:t>
      </w:r>
    </w:p>
    <w:p>
      <w:r>
        <w:t xml:space="preserve">Euroopan Sentinel-1a-tutkasatelliitti on kartoittanut Pohjois-Korean tammikuussa tekemän maanalaisen ydinpommikokeen aiheuttaman maanjäristyksen.</w:t>
      </w:r>
    </w:p>
    <w:p>
      <w:r>
        <w:rPr>
          <w:b/>
        </w:rPr>
        <w:t xml:space="preserve">Tulos</w:t>
      </w:r>
    </w:p>
    <w:p>
      <w:r>
        <w:t xml:space="preserve">Sentinel kartoittaa Pohjois-Korean ydinräjähdyksen jälkiseurauksia</w:t>
      </w:r>
    </w:p>
    <w:p>
      <w:r>
        <w:rPr>
          <w:b/>
        </w:rPr>
        <w:t xml:space="preserve">Esimerkki 3.2949</w:t>
      </w:r>
    </w:p>
    <w:p>
      <w:r>
        <w:t xml:space="preserve">Puolustusministeriö on vahvistanut yksityiskohdat sopimuksesta, jonka mukaan Clydeen rakennetaan kolme uutta kuninkaallisen laivaston meripartioalusta (OPV).</w:t>
      </w:r>
    </w:p>
    <w:p>
      <w:r>
        <w:rPr>
          <w:b/>
        </w:rPr>
        <w:t xml:space="preserve">Tulos</w:t>
      </w:r>
    </w:p>
    <w:p>
      <w:r>
        <w:t xml:space="preserve">Merivoimien partiolaivoja koskevan sopimuksen arvo on 348 miljoonaa puntaa, sanoo puolustusministeriö.</w:t>
      </w:r>
    </w:p>
    <w:p>
      <w:r>
        <w:rPr>
          <w:b/>
        </w:rPr>
        <w:t xml:space="preserve">Esimerkki 3.2950</w:t>
      </w:r>
    </w:p>
    <w:p>
      <w:r>
        <w:t xml:space="preserve">Maanjäristys on vahvistettu samalla Surreyn alueella, jossa viime vuonna koettiin järistysten parvi.</w:t>
      </w:r>
    </w:p>
    <w:p>
      <w:r>
        <w:rPr>
          <w:b/>
        </w:rPr>
        <w:t xml:space="preserve">Tulos</w:t>
      </w:r>
    </w:p>
    <w:p>
      <w:r>
        <w:t xml:space="preserve">Surrey joutui toisen maanjäristyksen kohteeksi</w:t>
      </w:r>
    </w:p>
    <w:p>
      <w:r>
        <w:rPr>
          <w:b/>
        </w:rPr>
        <w:t xml:space="preserve">Esimerkki 3.2951</w:t>
      </w:r>
    </w:p>
    <w:p>
      <w:r>
        <w:t xml:space="preserve">Lentäjän, joka kuoli veritulppaan viikko helikopteriturmasta selviydyttyään, odotettiin toipuvan vammoistaan, kuultiin tutkinnassa.</w:t>
      </w:r>
    </w:p>
    <w:p>
      <w:r>
        <w:rPr>
          <w:b/>
        </w:rPr>
        <w:t xml:space="preserve">Tulos</w:t>
      </w:r>
    </w:p>
    <w:p>
      <w:r>
        <w:t xml:space="preserve">Breightonin onnettomuuslentäjän rajoittunut liikkuvuus lisäsi hyytymisriskiä</w:t>
      </w:r>
    </w:p>
    <w:p>
      <w:r>
        <w:rPr>
          <w:b/>
        </w:rPr>
        <w:t xml:space="preserve">Esimerkki 3.2952</w:t>
      </w:r>
    </w:p>
    <w:p>
      <w:r>
        <w:t xml:space="preserve">Englannin koejärjestelmä on "sairas" ja "lähes korruptoitunut", sanoo hallituksen entinen neuvonantaja Labourin koulutuspolitiikkaa käsittelevässä kirjassaan.</w:t>
      </w:r>
    </w:p>
    <w:p>
      <w:r>
        <w:rPr>
          <w:b/>
        </w:rPr>
        <w:t xml:space="preserve">Tulos</w:t>
      </w:r>
    </w:p>
    <w:p>
      <w:r>
        <w:t xml:space="preserve">Tenttijärjestelmä "sairas" ja "lähes korruptoitunut".</w:t>
      </w:r>
    </w:p>
    <w:p>
      <w:r>
        <w:rPr>
          <w:b/>
        </w:rPr>
        <w:t xml:space="preserve">Esimerkki 3.2953</w:t>
      </w:r>
    </w:p>
    <w:p>
      <w:r>
        <w:t xml:space="preserve">Kaksoissisarukset taistelevat vastaan sukupuolten epätasapainoa vastaan Skotlannin musiikkielämässä.</w:t>
      </w:r>
    </w:p>
    <w:p>
      <w:r>
        <w:rPr>
          <w:b/>
        </w:rPr>
        <w:t xml:space="preserve">Tulos</w:t>
      </w:r>
    </w:p>
    <w:p>
      <w:r>
        <w:t xml:space="preserve">Diskoklubi perustettiin tukemaan naispuolisia DJ:itä.</w:t>
      </w:r>
    </w:p>
    <w:p>
      <w:r>
        <w:rPr>
          <w:b/>
        </w:rPr>
        <w:t xml:space="preserve">Esimerkki 3.2954</w:t>
      </w:r>
    </w:p>
    <w:p>
      <w:r>
        <w:t xml:space="preserve">17-vuotiaan pojan kuolemaan johtaneesta puukotuksesta poliisille valehtelusta vapautettu teini on hakenut korkeimmassa oikeudessa suojaa henkilöllisyydelleen.</w:t>
      </w:r>
    </w:p>
    <w:p>
      <w:r>
        <w:rPr>
          <w:b/>
        </w:rPr>
        <w:t xml:space="preserve">Tulos</w:t>
      </w:r>
    </w:p>
    <w:p>
      <w:r>
        <w:t xml:space="preserve">Yousef Makki: Boy B haluaa suojella nimettömyyttään.</w:t>
      </w:r>
    </w:p>
    <w:p>
      <w:r>
        <w:rPr>
          <w:b/>
        </w:rPr>
        <w:t xml:space="preserve">Esimerkki 3.2955</w:t>
      </w:r>
    </w:p>
    <w:p>
      <w:r>
        <w:t xml:space="preserve">"Hyvät bakteerit" - mitä ne ovat, tekevätkö ne minut terveeksi ja miten saan niitä?</w:t>
      </w:r>
    </w:p>
    <w:p>
      <w:r>
        <w:rPr>
          <w:b/>
        </w:rPr>
        <w:t xml:space="preserve">Tulos</w:t>
      </w:r>
    </w:p>
    <w:p>
      <w:r>
        <w:t xml:space="preserve">Hyvät bakteerit: Miksi laitan kakkani postiin</w:t>
      </w:r>
    </w:p>
    <w:p>
      <w:r>
        <w:rPr>
          <w:b/>
        </w:rPr>
        <w:t xml:space="preserve">Esimerkki 3.2956</w:t>
      </w:r>
    </w:p>
    <w:p>
      <w:r>
        <w:t xml:space="preserve">Erään esseekirjoitusyrityksen mainokset on kielletty sen jälkeen, kun niiden katsottiin olevan opiskelijoita harhaanjohtavia.</w:t>
      </w:r>
    </w:p>
    <w:p>
      <w:r>
        <w:rPr>
          <w:b/>
        </w:rPr>
        <w:t xml:space="preserve">Tulos</w:t>
      </w:r>
    </w:p>
    <w:p>
      <w:r>
        <w:t xml:space="preserve">Esseetä kirjoittavan yrityksen mainokset kielletty</w:t>
      </w:r>
    </w:p>
    <w:p>
      <w:r>
        <w:rPr>
          <w:b/>
        </w:rPr>
        <w:t xml:space="preserve">Esimerkki 3.2957</w:t>
      </w:r>
    </w:p>
    <w:p>
      <w:r>
        <w:t xml:space="preserve">Ajatus naisnuken ottamisesta mukaan Sootyn lasten tv-ohjelmaan 1960-luvulla oli niin kiistanalainen, että BBC:n pääjohtajan oli puututtava asiaan, paljastuu uudessa dokumentissa.</w:t>
      </w:r>
    </w:p>
    <w:p>
      <w:r>
        <w:rPr>
          <w:b/>
        </w:rPr>
        <w:t xml:space="preserve">Tulos</w:t>
      </w:r>
    </w:p>
    <w:p>
      <w:r>
        <w:t xml:space="preserve">BBC:n Sooty-riita "seksuaalisuuden lisäämisestä" paljastui</w:t>
      </w:r>
    </w:p>
    <w:p>
      <w:r>
        <w:rPr>
          <w:b/>
        </w:rPr>
        <w:t xml:space="preserve">Esimerkki 3.2958</w:t>
      </w:r>
    </w:p>
    <w:p>
      <w:r>
        <w:t xml:space="preserve">Ajattele japanilaista teknologiajättiä, todella globaalia toimijaa, joka on valmistettu Japanissa - Sony tulee hyvin todennäköisesti mieleesi. No, ajattele uudelleen. Tai pikemminkin ajattele Nintendoa.</w:t>
      </w:r>
    </w:p>
    <w:p>
      <w:r>
        <w:rPr>
          <w:b/>
        </w:rPr>
        <w:t xml:space="preserve">Tulos</w:t>
      </w:r>
    </w:p>
    <w:p>
      <w:r>
        <w:t xml:space="preserve">Nintendon markkina-arvo nousee rallin myötä Sonyn ohi</w:t>
      </w:r>
    </w:p>
    <w:p>
      <w:r>
        <w:rPr>
          <w:b/>
        </w:rPr>
        <w:t xml:space="preserve">Esimerkki 3.2959</w:t>
      </w:r>
    </w:p>
    <w:p>
      <w:r>
        <w:t xml:space="preserve">7. syyskuuta 2010: The xx -yhtyeen kolme jäsentä nousevat pöydästään säikähtäneen näköisinä noutamaan Mercury-palkintoa samannimisestä debyyttialbumistaan.</w:t>
      </w:r>
    </w:p>
    <w:p>
      <w:r>
        <w:rPr>
          <w:b/>
        </w:rPr>
        <w:t xml:space="preserve">Tulos</w:t>
      </w:r>
    </w:p>
    <w:p>
      <w:r>
        <w:t xml:space="preserve">The xx: Olemme nyt lempibändissämme!</w:t>
      </w:r>
    </w:p>
    <w:p>
      <w:r>
        <w:rPr>
          <w:b/>
        </w:rPr>
        <w:t xml:space="preserve">Esimerkki 3.2960</w:t>
      </w:r>
    </w:p>
    <w:p>
      <w:r>
        <w:t xml:space="preserve">Olympiasoihtu vierailee Bournemouthissa, Weymouthissa ja Portlandissa 70 päivän kiertueellaan ympäri Yhdistynyttä kuningaskuntaa vuoden 2012 kisojen alla.</w:t>
      </w:r>
    </w:p>
    <w:p>
      <w:r>
        <w:rPr>
          <w:b/>
        </w:rPr>
        <w:t xml:space="preserve">Tulos</w:t>
      </w:r>
    </w:p>
    <w:p>
      <w:r>
        <w:t xml:space="preserve">Bournemouth, Weymouth ja Portland olympiasoihtujen releen reitillä</w:t>
      </w:r>
    </w:p>
    <w:p>
      <w:r>
        <w:rPr>
          <w:b/>
        </w:rPr>
        <w:t xml:space="preserve">Esimerkki 3.2961</w:t>
      </w:r>
    </w:p>
    <w:p>
      <w:r>
        <w:t xml:space="preserve">Plaid Cymru -puolueen parlamentin jäsenen mukaan Walesin hallituksella ei ole "mitään suunnitelmaa" diesel- ja bensiiniautottomaan tulevaisuuteen valmistautumiseksi.</w:t>
      </w:r>
    </w:p>
    <w:p>
      <w:r>
        <w:rPr>
          <w:b/>
        </w:rPr>
        <w:t xml:space="preserve">Tulos</w:t>
      </w:r>
    </w:p>
    <w:p>
      <w:r>
        <w:t xml:space="preserve">Plaid AM:n mukaan Walesissa ei ole suunnitelmaa bensiinin ja dieselöljyn kieltämisestä.</w:t>
      </w:r>
    </w:p>
    <w:p>
      <w:r>
        <w:rPr>
          <w:b/>
        </w:rPr>
        <w:t xml:space="preserve">Esimerkki 3.2962</w:t>
      </w:r>
    </w:p>
    <w:p>
      <w:r>
        <w:t xml:space="preserve">Venäläisen lentokentän henkilökunta on turvautunut internetissä tapahtuvaan joukkorahoitukseen sen jälkeen, kun löytökarhusta tuli heille liikaa.</w:t>
      </w:r>
    </w:p>
    <w:p>
      <w:r>
        <w:rPr>
          <w:b/>
        </w:rPr>
        <w:t xml:space="preserve">Tulos</w:t>
      </w:r>
    </w:p>
    <w:p>
      <w:r>
        <w:t xml:space="preserve">Joukkorahoituskampanja venäläistä ilmakarhua varten</w:t>
      </w:r>
    </w:p>
    <w:p>
      <w:r>
        <w:rPr>
          <w:b/>
        </w:rPr>
        <w:t xml:space="preserve">Esimerkki 3.2963</w:t>
      </w:r>
    </w:p>
    <w:p>
      <w:r>
        <w:t xml:space="preserve">Intian pyhin joki, Ganges, on viime päivinä täyttynyt ruumiista.</w:t>
      </w:r>
    </w:p>
    <w:p>
      <w:r>
        <w:rPr>
          <w:b/>
        </w:rPr>
        <w:t xml:space="preserve">Tulos</w:t>
      </w:r>
    </w:p>
    <w:p>
      <w:r>
        <w:t xml:space="preserve">Intian pyhin joki Ganges on turvonnut Covidin uhreista.</w:t>
      </w:r>
    </w:p>
    <w:p>
      <w:r>
        <w:rPr>
          <w:b/>
        </w:rPr>
        <w:t xml:space="preserve">Esimerkki 3.2964</w:t>
      </w:r>
    </w:p>
    <w:p>
      <w:r>
        <w:t xml:space="preserve">Joulun ja vuodenvaihteen aikana eräälle perheväkivallan vastaiselle hyväntekeväisyysjärjestölle soitetut puhelut kasvoivat lähes 50 prosenttia, kertoivat johtajat.</w:t>
      </w:r>
    </w:p>
    <w:p>
      <w:r>
        <w:rPr>
          <w:b/>
        </w:rPr>
        <w:t xml:space="preserve">Tulos</w:t>
      </w:r>
    </w:p>
    <w:p>
      <w:r>
        <w:t xml:space="preserve">Coronavirus: Jouluna perheväkivaltaan liittyvät puhelut lisääntyvät</w:t>
      </w:r>
    </w:p>
    <w:p>
      <w:r>
        <w:rPr>
          <w:b/>
        </w:rPr>
        <w:t xml:space="preserve">Esimerkki 3.2965</w:t>
      </w:r>
    </w:p>
    <w:p>
      <w:r>
        <w:t xml:space="preserve">Punta on epävakaa ennen tiistai-illan äänestystä pääministerin brexit-sopimuksesta.</w:t>
      </w:r>
    </w:p>
    <w:p>
      <w:r>
        <w:rPr>
          <w:b/>
        </w:rPr>
        <w:t xml:space="preserve">Tulos</w:t>
      </w:r>
    </w:p>
    <w:p>
      <w:r>
        <w:t xml:space="preserve">Englannin punta epävakaa Brexit-sopimusneuvojen vuoksi</w:t>
      </w:r>
    </w:p>
    <w:p>
      <w:r>
        <w:rPr>
          <w:b/>
        </w:rPr>
        <w:t xml:space="preserve">Esimerkki 3.2966</w:t>
      </w:r>
    </w:p>
    <w:p>
      <w:r>
        <w:t xml:space="preserve">Apple on kertonut korjaavansa vakavan virheen Mac-käyttöjärjestelmässään.</w:t>
      </w:r>
    </w:p>
    <w:p>
      <w:r>
        <w:rPr>
          <w:b/>
        </w:rPr>
        <w:t xml:space="preserve">Tulos</w:t>
      </w:r>
    </w:p>
    <w:p>
      <w:r>
        <w:t xml:space="preserve">Apple kiirehtii korjaamaan suuren salasanavirheen</w:t>
      </w:r>
    </w:p>
    <w:p>
      <w:r>
        <w:rPr>
          <w:b/>
        </w:rPr>
        <w:t xml:space="preserve">Esimerkki 3.2967</w:t>
      </w:r>
    </w:p>
    <w:p>
      <w:r>
        <w:t xml:space="preserve">UVF:n ote Belfastin Shankill Roadilla on haastettu uudella aseella - kansanvoimalla.</w:t>
      </w:r>
    </w:p>
    <w:p>
      <w:r>
        <w:rPr>
          <w:b/>
        </w:rPr>
        <w:t xml:space="preserve">Tulos</w:t>
      </w:r>
    </w:p>
    <w:p>
      <w:r>
        <w:t xml:space="preserve">Ihmisvoimaa Moffettin hautajaisissa</w:t>
      </w:r>
    </w:p>
    <w:p>
      <w:r>
        <w:rPr>
          <w:b/>
        </w:rPr>
        <w:t xml:space="preserve">Esimerkki 3.2968</w:t>
      </w:r>
    </w:p>
    <w:p>
      <w:r>
        <w:t xml:space="preserve">NHS Fife on vahvistanut, että Dunfermlinessa sijaitsevassa hoitokodissa on kuollut useita Covid-19-tautia sairastavia ihmisiä.</w:t>
      </w:r>
    </w:p>
    <w:p>
      <w:r>
        <w:rPr>
          <w:b/>
        </w:rPr>
        <w:t xml:space="preserve">Tulos</w:t>
      </w:r>
    </w:p>
    <w:p>
      <w:r>
        <w:t xml:space="preserve">Covid Skotlannissa: Kuolemantapaukset Dunfermlinen hoitokodissa</w:t>
      </w:r>
    </w:p>
    <w:p>
      <w:r>
        <w:rPr>
          <w:b/>
        </w:rPr>
        <w:t xml:space="preserve">Esimerkki 3.2969</w:t>
      </w:r>
    </w:p>
    <w:p>
      <w:r>
        <w:t xml:space="preserve">Maanantaina aloitettiin maanantaina laajamittainen tutkinta, joka koskee eräitä kiistanalaisimpia murhia levottomuuksien aikana.</w:t>
      </w:r>
    </w:p>
    <w:p>
      <w:r>
        <w:rPr>
          <w:b/>
        </w:rPr>
        <w:t xml:space="preserve">Tulos</w:t>
      </w:r>
    </w:p>
    <w:p>
      <w:r>
        <w:t xml:space="preserve">Levottomuudet: Tuomari aloittaa tutkimusten tarkastelun</w:t>
      </w:r>
    </w:p>
    <w:p>
      <w:r>
        <w:rPr>
          <w:b/>
        </w:rPr>
        <w:t xml:space="preserve">Esimerkki 3.2970</w:t>
      </w:r>
    </w:p>
    <w:p>
      <w:r>
        <w:t xml:space="preserve">Mitä tapahtuu, kun sinulle annetaan yksi säännöstö noudatettavaksi, kun taas naapurillesi kerrotaan jotain muuta?</w:t>
      </w:r>
    </w:p>
    <w:p>
      <w:r>
        <w:rPr>
          <w:b/>
        </w:rPr>
        <w:t xml:space="preserve">Tulos</w:t>
      </w:r>
    </w:p>
    <w:p>
      <w:r>
        <w:t xml:space="preserve">Ovatko raja-alueet Yhdistyneen kuningaskunnan "unohdettu alue"?</w:t>
      </w:r>
    </w:p>
    <w:p>
      <w:r>
        <w:rPr>
          <w:b/>
        </w:rPr>
        <w:t xml:space="preserve">Esimerkki 3.2971</w:t>
      </w:r>
    </w:p>
    <w:p>
      <w:r>
        <w:t xml:space="preserve">3D-elokuvien tulojen laskiessa kriitikot ovat olleet nopeita huomauttamaan menneisyyden 3D-hautajaisista, mutta uusi teknologia ja uudet investoinnit voivat tuoda mukanaan uuden elpymisen.</w:t>
      </w:r>
    </w:p>
    <w:p>
      <w:r>
        <w:rPr>
          <w:b/>
        </w:rPr>
        <w:t xml:space="preserve">Tulos</w:t>
      </w:r>
    </w:p>
    <w:p>
      <w:r>
        <w:t xml:space="preserve">Ovatko 3D-elokuvat jo aikansa eläneet?</w:t>
      </w:r>
    </w:p>
    <w:p>
      <w:r>
        <w:rPr>
          <w:b/>
        </w:rPr>
        <w:t xml:space="preserve">Esimerkki 3.2972</w:t>
      </w:r>
    </w:p>
    <w:p>
      <w:r>
        <w:t xml:space="preserve">Konttilaivalla olleen merimiehen tappaneen räjähdyksen tarkkaa syytä ei ehkä koskaan saada selville, kuultiin tutkinnassa.</w:t>
      </w:r>
    </w:p>
    <w:p>
      <w:r>
        <w:rPr>
          <w:b/>
        </w:rPr>
        <w:t xml:space="preserve">Tulos</w:t>
      </w:r>
    </w:p>
    <w:p>
      <w:r>
        <w:t xml:space="preserve">Celso Banasin tutkinta: Manhattanin sillan räjähdyksen syy ei ehkä koskaan selviä</w:t>
      </w:r>
    </w:p>
    <w:p>
      <w:r>
        <w:rPr>
          <w:b/>
        </w:rPr>
        <w:t xml:space="preserve">Esimerkki 3.2973</w:t>
      </w:r>
    </w:p>
    <w:p>
      <w:r>
        <w:t xml:space="preserve">Kotiverkkokamerat, jotka kaapattiin viime viikolla suosittujen verkkosivustojen offline-tilaan saattamiseksi, vedetään Yhdysvalloissa takaisin.</w:t>
      </w:r>
    </w:p>
    <w:p>
      <w:r>
        <w:rPr>
          <w:b/>
        </w:rPr>
        <w:t xml:space="preserve">Tulos</w:t>
      </w:r>
    </w:p>
    <w:p>
      <w:r>
        <w:t xml:space="preserve">Reddit- ja Twitter-hyökkäyksiin käytetyt webkamerat muistutettiin muistiinpanoista</w:t>
      </w:r>
    </w:p>
    <w:p>
      <w:r>
        <w:rPr>
          <w:b/>
        </w:rPr>
        <w:t xml:space="preserve">Esimerkki 3.2974</w:t>
      </w:r>
    </w:p>
    <w:p>
      <w:r>
        <w:t xml:space="preserve">Bristolin kaupunginvaltuusto saa lähes 23 miljoonaa puntaa uusiin peruskoulupaikkoihin, ilmoitti opetusministeriö.</w:t>
      </w:r>
    </w:p>
    <w:p>
      <w:r>
        <w:rPr>
          <w:b/>
        </w:rPr>
        <w:t xml:space="preserve">Tulos</w:t>
      </w:r>
    </w:p>
    <w:p>
      <w:r>
        <w:t xml:space="preserve">Bristol saa £ 23m koulu vauhtia uusille ensisijainen paikkoja</w:t>
      </w:r>
    </w:p>
    <w:p>
      <w:r>
        <w:rPr>
          <w:b/>
        </w:rPr>
        <w:t xml:space="preserve">Esimerkki 3.2975</w:t>
      </w:r>
    </w:p>
    <w:p>
      <w:r>
        <w:t xml:space="preserve">Britannian joukkojen vetäminen pois Afganistanista ennenaikaisesti voisi "vaarallisesti heikentää" jäljellä olevia joukkoja, sanoivat parlamentin jäsenet.</w:t>
      </w:r>
    </w:p>
    <w:p>
      <w:r>
        <w:rPr>
          <w:b/>
        </w:rPr>
        <w:t xml:space="preserve">Tulos</w:t>
      </w:r>
    </w:p>
    <w:p>
      <w:r>
        <w:t xml:space="preserve">Varoitus brittijoukkojen varhaisesta vetäytymisestä Afganistanista</w:t>
      </w:r>
    </w:p>
    <w:p>
      <w:r>
        <w:rPr>
          <w:b/>
        </w:rPr>
        <w:t xml:space="preserve">Esimerkki 3.2976</w:t>
      </w:r>
    </w:p>
    <w:p>
      <w:r>
        <w:t xml:space="preserve">Synteettistä huumausainetta Spicea käyttävien ihmisten määrä on kasvanut Bristolissa.</w:t>
      </w:r>
    </w:p>
    <w:p>
      <w:r>
        <w:rPr>
          <w:b/>
        </w:rPr>
        <w:t xml:space="preserve">Tulos</w:t>
      </w:r>
    </w:p>
    <w:p>
      <w:r>
        <w:t xml:space="preserve">Synteettisen huumeen Spicen käyttö lisääntyy Bristolissa</w:t>
      </w:r>
    </w:p>
    <w:p>
      <w:r>
        <w:rPr>
          <w:b/>
        </w:rPr>
        <w:t xml:space="preserve">Esimerkki 3.2977</w:t>
      </w:r>
    </w:p>
    <w:p>
      <w:r>
        <w:t xml:space="preserve">Yhdysvallat on ulkoministeri Rex Tillersonin mukaan "valmis keskustelemaan milloin tahansa" Pohjois-Korean kanssa ilman ennakkoehtoja.</w:t>
      </w:r>
    </w:p>
    <w:p>
      <w:r>
        <w:rPr>
          <w:b/>
        </w:rPr>
        <w:t xml:space="preserve">Tulos</w:t>
      </w:r>
    </w:p>
    <w:p>
      <w:r>
        <w:t xml:space="preserve">Tillersonin mukaan Yhdysvallat on valmis Pohjois-Korean neuvotteluihin ilman ennakkoehtoja</w:t>
      </w:r>
    </w:p>
    <w:p>
      <w:r>
        <w:rPr>
          <w:b/>
        </w:rPr>
        <w:t xml:space="preserve">Esimerkki 3.2978</w:t>
      </w:r>
    </w:p>
    <w:p>
      <w:r>
        <w:t xml:space="preserve">Billy Bob Thorntonin ja Johnny Deppin tähdittämän elokuvan maailmanensi-ilta on peruttu ohjaajan haastettua tuottajat oikeuteen "petoksesta".</w:t>
      </w:r>
    </w:p>
    <w:p>
      <w:r>
        <w:rPr>
          <w:b/>
        </w:rPr>
        <w:t xml:space="preserve">Tulos</w:t>
      </w:r>
    </w:p>
    <w:p>
      <w:r>
        <w:t xml:space="preserve">Martin Amis -elokuvasta luovuttiin Torontossa oikeusriidan keskellä</w:t>
      </w:r>
    </w:p>
    <w:p>
      <w:r>
        <w:rPr>
          <w:b/>
        </w:rPr>
        <w:t xml:space="preserve">Esimerkki 3.2979</w:t>
      </w:r>
    </w:p>
    <w:p>
      <w:r>
        <w:t xml:space="preserve">Walesin pääministerin mukaan "ei ole mitään syytä" sulkea lisää alueita, koska uudet toimenpiteet Covid-19-tapausten määrän kasvun hillitsemiseksi tarvitsevat aikaa toimiakseen.</w:t>
      </w:r>
    </w:p>
    <w:p>
      <w:r>
        <w:rPr>
          <w:b/>
        </w:rPr>
        <w:t xml:space="preserve">Tulos</w:t>
      </w:r>
    </w:p>
    <w:p>
      <w:r>
        <w:t xml:space="preserve">Covid: "Walesin lukitusta ei ole vielä syytä laajentaa".</w:t>
      </w:r>
    </w:p>
    <w:p>
      <w:r>
        <w:rPr>
          <w:b/>
        </w:rPr>
        <w:t xml:space="preserve">Esimerkki 3.2980</w:t>
      </w:r>
    </w:p>
    <w:p>
      <w:r>
        <w:t xml:space="preserve">Kansleri Rishi Sunak on puhunut koronaviruksen aiheuttamista "sydäntäsärkevistä" työpaikkojen menetyksistä.</w:t>
      </w:r>
    </w:p>
    <w:p>
      <w:r>
        <w:rPr>
          <w:b/>
        </w:rPr>
        <w:t xml:space="preserve">Tulos</w:t>
      </w:r>
    </w:p>
    <w:p>
      <w:r>
        <w:t xml:space="preserve">Coronavirus: Sunak: Työpaikkojen menetykset "särkevät sydämeni" - Sunak</w:t>
      </w:r>
    </w:p>
    <w:p>
      <w:r>
        <w:rPr>
          <w:b/>
        </w:rPr>
        <w:t xml:space="preserve">Esimerkki 3.2981</w:t>
      </w:r>
    </w:p>
    <w:p>
      <w:r>
        <w:t xml:space="preserve">Potilaiden hoidon laatu NHS:ssä on jälleen kerran esillä osana Furness General Hospitalissa sattuneiden kuolemantapausten jälkeisten valitusten tutkintaa. Tämän viikon Scrubbing Up -ohjelmassa professori Donal O'Donoghue, joka toimi munuaisten hoidon kansallisena kliinisenä johtajana vuosina 2007-2013, varoittaa, että helposti vältettävissä oleva munuaissairaus jää huomaamatta, mikä johtaa noin 12 000 tarpeettomaan kuolemaan vuodessa.</w:t>
      </w:r>
    </w:p>
    <w:p>
      <w:r>
        <w:rPr>
          <w:b/>
        </w:rPr>
        <w:t xml:space="preserve">Tulos</w:t>
      </w:r>
    </w:p>
    <w:p>
      <w:r>
        <w:t xml:space="preserve">Virheellinen NHS-hoito "johtaa 12 000 munuaiskuolemaan vuodessa".</w:t>
      </w:r>
    </w:p>
    <w:p>
      <w:r>
        <w:rPr>
          <w:b/>
        </w:rPr>
        <w:t xml:space="preserve">Esimerkki 3.2982</w:t>
      </w:r>
    </w:p>
    <w:p>
      <w:r>
        <w:t xml:space="preserve">Ketään niistä 10 henkilöstä, jotka pidätettiin Clevelandin poliisin väitettyä korruptiota koskevan 4 miljoonan punnan tutkimuksen aikana, ei syytetä.</w:t>
      </w:r>
    </w:p>
    <w:p>
      <w:r>
        <w:rPr>
          <w:b/>
        </w:rPr>
        <w:t xml:space="preserve">Tulos</w:t>
      </w:r>
    </w:p>
    <w:p>
      <w:r>
        <w:t xml:space="preserve">Clevelandin poliisin korruptiotutkimus: Sean Price ei joudu syytteeseen</w:t>
      </w:r>
    </w:p>
    <w:p>
      <w:r>
        <w:rPr>
          <w:b/>
        </w:rPr>
        <w:t xml:space="preserve">Esimerkki 3.2983</w:t>
      </w:r>
    </w:p>
    <w:p>
      <w:r>
        <w:t xml:space="preserve">Draama Nomadland, joka kertoo naisesta, joka asuu pakettiautossa Amerikan lännessä talousromahduksen jälkeen, on voittanut Bafta Film Awards -elokuvapalkinnon parhaan palkinnon.</w:t>
      </w:r>
    </w:p>
    <w:p>
      <w:r>
        <w:rPr>
          <w:b/>
        </w:rPr>
        <w:t xml:space="preserve">Tulos</w:t>
      </w:r>
    </w:p>
    <w:p>
      <w:r>
        <w:t xml:space="preserve">Bafta Film Awards 2021: Nomadland ja Promising Young Woman voittavat suuria summia</w:t>
      </w:r>
    </w:p>
    <w:p>
      <w:r>
        <w:rPr>
          <w:b/>
        </w:rPr>
        <w:t xml:space="preserve">Esimerkki 3.2984</w:t>
      </w:r>
    </w:p>
    <w:p>
      <w:r>
        <w:t xml:space="preserve">Palomiehet pelastivat teini-ikäisen sen jälkeen, kun hän oli sotkeutunut kirkon kellonsoiton köysiin.</w:t>
      </w:r>
    </w:p>
    <w:p>
      <w:r>
        <w:rPr>
          <w:b/>
        </w:rPr>
        <w:t xml:space="preserve">Tulos</w:t>
      </w:r>
    </w:p>
    <w:p>
      <w:r>
        <w:t xml:space="preserve">Teini-ikäinen kellonsoittaja pelastettu Abingdonin kellotapulista</w:t>
      </w:r>
    </w:p>
    <w:p>
      <w:r>
        <w:rPr>
          <w:b/>
        </w:rPr>
        <w:t xml:space="preserve">Esimerkki 3.2985</w:t>
      </w:r>
    </w:p>
    <w:p>
      <w:r>
        <w:t xml:space="preserve">Vincent Van Gogh leikkasi pois koko korvansa eikä vain osaa siitä, kuten äskettäin löydetyt piirrokset osoittavat.</w:t>
      </w:r>
    </w:p>
    <w:p>
      <w:r>
        <w:rPr>
          <w:b/>
        </w:rPr>
        <w:t xml:space="preserve">Tulos</w:t>
      </w:r>
    </w:p>
    <w:p>
      <w:r>
        <w:t xml:space="preserve">Uuden tutkimuksen mukaan Van Gogh "leikkasi koko korvansa irti".</w:t>
      </w:r>
    </w:p>
    <w:p>
      <w:r>
        <w:rPr>
          <w:b/>
        </w:rPr>
        <w:t xml:space="preserve">Esimerkki 3.2986</w:t>
      </w:r>
    </w:p>
    <w:p>
      <w:r>
        <w:t xml:space="preserve">Montenegron veteraanipääministeri Milo Djukanovic eroaa tehtävästään, kertoo maan hallituspuolue.</w:t>
      </w:r>
    </w:p>
    <w:p>
      <w:r>
        <w:rPr>
          <w:b/>
        </w:rPr>
        <w:t xml:space="preserve">Tulos</w:t>
      </w:r>
    </w:p>
    <w:p>
      <w:r>
        <w:t xml:space="preserve">Montenegron veteraanipääministeri Milo Djukanovic jättää tehtävänsä</w:t>
      </w:r>
    </w:p>
    <w:p>
      <w:r>
        <w:rPr>
          <w:b/>
        </w:rPr>
        <w:t xml:space="preserve">Esimerkki 3.2987</w:t>
      </w:r>
    </w:p>
    <w:p>
      <w:r>
        <w:t xml:space="preserve">Englannin julkinen terveydenhuolto käynnistää katsauksen reseptilääkeriippuvuuden "kasvavasta ongelmasta".</w:t>
      </w:r>
    </w:p>
    <w:p>
      <w:r>
        <w:rPr>
          <w:b/>
        </w:rPr>
        <w:t xml:space="preserve">Tulos</w:t>
      </w:r>
    </w:p>
    <w:p>
      <w:r>
        <w:t xml:space="preserve">Reseptilääkkeiden riippuvuuden kasvava ongelma tutkittavana</w:t>
      </w:r>
    </w:p>
    <w:p>
      <w:r>
        <w:rPr>
          <w:b/>
        </w:rPr>
        <w:t xml:space="preserve">Esimerkki 3.2988</w:t>
      </w:r>
    </w:p>
    <w:p>
      <w:r>
        <w:t xml:space="preserve">Torbay saa yli 1,4 miljoonaa puntaa vaikeuksissa olevan taloutensa elvyttämiseen.</w:t>
      </w:r>
    </w:p>
    <w:p>
      <w:r>
        <w:rPr>
          <w:b/>
        </w:rPr>
        <w:t xml:space="preserve">Tulos</w:t>
      </w:r>
    </w:p>
    <w:p>
      <w:r>
        <w:t xml:space="preserve">Torbay saa 1,4 miljoonaa puntaa rannikkoyhteisöjen rahastosta.</w:t>
      </w:r>
    </w:p>
    <w:p>
      <w:r>
        <w:rPr>
          <w:b/>
        </w:rPr>
        <w:t xml:space="preserve">Esimerkki 3.2989</w:t>
      </w:r>
    </w:p>
    <w:p>
      <w:r>
        <w:t xml:space="preserve">Ensimmäisen maailmansodan satavuotisjuhlavuoden 2014 tapahtumien yhteydessä jokaisen Victoria-ristin saaneen brittisotilaan kotikaupunkiin lasketaan erityisiä kiviä.</w:t>
      </w:r>
    </w:p>
    <w:p>
      <w:r>
        <w:rPr>
          <w:b/>
        </w:rPr>
        <w:t xml:space="preserve">Tulos</w:t>
      </w:r>
    </w:p>
    <w:p>
      <w:r>
        <w:t xml:space="preserve">Ensimmäisen maailmansodan satavuotisjuhlavuosi: Sankareiden kunniaksi</w:t>
      </w:r>
    </w:p>
    <w:p>
      <w:r>
        <w:rPr>
          <w:b/>
        </w:rPr>
        <w:t xml:space="preserve">Esimerkki 3.2990</w:t>
      </w:r>
    </w:p>
    <w:p>
      <w:r>
        <w:t xml:space="preserve">Twitter on laajentanut vihamielisen ja haitallisen käytöksen määritelmiä ja sanoo, että se alkaa panna täytäntöön tiukempia sääntöjä, jotka koskevat vihamielistä ja haitallista käytöstä.</w:t>
      </w:r>
    </w:p>
    <w:p>
      <w:r>
        <w:rPr>
          <w:b/>
        </w:rPr>
        <w:t xml:space="preserve">Tulos</w:t>
      </w:r>
    </w:p>
    <w:p>
      <w:r>
        <w:t xml:space="preserve">Twitterin vihapuhesääntöjä laajennetaan</w:t>
      </w:r>
    </w:p>
    <w:p>
      <w:r>
        <w:rPr>
          <w:b/>
        </w:rPr>
        <w:t xml:space="preserve">Esimerkki 3.2991</w:t>
      </w:r>
    </w:p>
    <w:p>
      <w:r>
        <w:t xml:space="preserve">Forthin silta on Ison-Britannian hallituksen viimeisin maailmanperintökohde-ehdotus.</w:t>
      </w:r>
    </w:p>
    <w:p>
      <w:r>
        <w:rPr>
          <w:b/>
        </w:rPr>
        <w:t xml:space="preserve">Tulos</w:t>
      </w:r>
    </w:p>
    <w:p>
      <w:r>
        <w:t xml:space="preserve">Forthin silta Yhdistyneen kuningaskunnan uusimmassa maailmanperintökohteessa</w:t>
      </w:r>
    </w:p>
    <w:p>
      <w:r>
        <w:rPr>
          <w:b/>
        </w:rPr>
        <w:t xml:space="preserve">Esimerkki 3.2992</w:t>
      </w:r>
    </w:p>
    <w:p>
      <w:r>
        <w:t xml:space="preserve">On vaadittu riippumatonta tutkintaa sairaalahenkilökuntaan kuuluvan ja myöhemmin naisen tappaneen työntekijän seksuaalista väkivaltaa koskevien syytösten käsittelystä.</w:t>
      </w:r>
    </w:p>
    <w:p>
      <w:r>
        <w:rPr>
          <w:b/>
        </w:rPr>
        <w:t xml:space="preserve">Tulos</w:t>
      </w:r>
    </w:p>
    <w:p>
      <w:r>
        <w:t xml:space="preserve">Tutkintapyyntö terveyslautakuntaa vastaan murhaaja Kris Wadea vastaan</w:t>
      </w:r>
    </w:p>
    <w:p>
      <w:r>
        <w:rPr>
          <w:b/>
        </w:rPr>
        <w:t xml:space="preserve">Esimerkki 3.2993</w:t>
      </w:r>
    </w:p>
    <w:p>
      <w:r>
        <w:t xml:space="preserve">Sudanin toiveet siitä, että Yhdysvaltojen pakotteiden poistaminen parantaisi Sudanin taloutta, eivät ole toteutuneet, kirjoittaa BBC:n James Copnall pääkaupungista Khartumista.</w:t>
      </w:r>
    </w:p>
    <w:p>
      <w:r>
        <w:rPr>
          <w:b/>
        </w:rPr>
        <w:t xml:space="preserve">Tulos</w:t>
      </w:r>
    </w:p>
    <w:p>
      <w:r>
        <w:t xml:space="preserve">Miksi Yhdysvaltojen pakotteiden lopettaminen ei ole auttanut Sudania?</w:t>
      </w:r>
    </w:p>
    <w:p>
      <w:r>
        <w:rPr>
          <w:b/>
        </w:rPr>
        <w:t xml:space="preserve">Esimerkki 3.2994</w:t>
      </w:r>
    </w:p>
    <w:p>
      <w:r>
        <w:t xml:space="preserve">Mielenterveysongelmat koskettavat joka neljättä ihmistä Englannissa vuosittain, ja masennus ja ahdistus ovat yleisimpiä ongelmia.</w:t>
      </w:r>
    </w:p>
    <w:p>
      <w:r>
        <w:rPr>
          <w:b/>
        </w:rPr>
        <w:t xml:space="preserve">Tulos</w:t>
      </w:r>
    </w:p>
    <w:p>
      <w:r>
        <w:t xml:space="preserve">Mielialan itsearviointi: Voinko olla masentunut?</w:t>
      </w:r>
    </w:p>
    <w:p>
      <w:r>
        <w:rPr>
          <w:b/>
        </w:rPr>
        <w:t xml:space="preserve">Esimerkki 3.2995</w:t>
      </w:r>
    </w:p>
    <w:p>
      <w:r>
        <w:t xml:space="preserve">Kuningatar tukee pyrkimyksiä vähentää kertakäyttömuovien käyttöä kuninkaallisilla kartanoilla.</w:t>
      </w:r>
    </w:p>
    <w:p>
      <w:r>
        <w:rPr>
          <w:b/>
        </w:rPr>
        <w:t xml:space="preserve">Tulos</w:t>
      </w:r>
    </w:p>
    <w:p>
      <w:r>
        <w:t xml:space="preserve">Kuningatar tukee suunnitelmaa muovin käytön vähentämiseksi kuninkaallisilla kartanoilla</w:t>
      </w:r>
    </w:p>
    <w:p>
      <w:r>
        <w:rPr>
          <w:b/>
        </w:rPr>
        <w:t xml:space="preserve">Esimerkki 3.2996</w:t>
      </w:r>
    </w:p>
    <w:p>
      <w:r>
        <w:t xml:space="preserve">Devonissa perheväkivallan uhreille suunnattujen palvelujen rahoittamiseen on tarkoitus osoittaa 200 000 puntaa lisää, kuten kreivikunnan neuvosto on ilmoittanut.</w:t>
      </w:r>
    </w:p>
    <w:p>
      <w:r>
        <w:rPr>
          <w:b/>
        </w:rPr>
        <w:t xml:space="preserve">Tulos</w:t>
      </w:r>
    </w:p>
    <w:p>
      <w:r>
        <w:t xml:space="preserve">Devonin väkivaltajärjestöt saavat lisää määrärahoja</w:t>
      </w:r>
    </w:p>
    <w:p>
      <w:r>
        <w:rPr>
          <w:b/>
        </w:rPr>
        <w:t xml:space="preserve">Esimerkki 3.2997</w:t>
      </w:r>
    </w:p>
    <w:p>
      <w:r>
        <w:t xml:space="preserve">Eräs korkea-arvoinen virkamies on sanonut, että pyrkimykset kieltää lennokkien lennättäminen julkisten paikkojen yllä Denbighshiressä ovat "käytännössä mahdottomia panna täytäntöön".</w:t>
      </w:r>
    </w:p>
    <w:p>
      <w:r>
        <w:rPr>
          <w:b/>
        </w:rPr>
        <w:t xml:space="preserve">Tulos</w:t>
      </w:r>
    </w:p>
    <w:p>
      <w:r>
        <w:t xml:space="preserve">Denbighshiren lennokki-kieltosuunnitelma on "käytännössä täytäntöönpanokelvoton".</w:t>
      </w:r>
    </w:p>
    <w:p>
      <w:r>
        <w:rPr>
          <w:b/>
        </w:rPr>
        <w:t xml:space="preserve">Esimerkki 3.2998</w:t>
      </w:r>
    </w:p>
    <w:p>
      <w:r>
        <w:t xml:space="preserve">Todellisuudessa tässä kaikkein merkittävimmässä vaalitaistelussa on ollut hyvin vähän hienovaraisuutta. Puolueet ovat pitäneet kiinni vanhoista poliittisista oppeistaan, olipa kyse televisiokeskusteluista tai kylmistä ovensuukeskusteluista.</w:t>
      </w:r>
    </w:p>
    <w:p>
      <w:r>
        <w:rPr>
          <w:b/>
        </w:rPr>
        <w:t xml:space="preserve">Tulos</w:t>
      </w:r>
    </w:p>
    <w:p>
      <w:r>
        <w:t xml:space="preserve">Yleiset vaalit 2019: Puolueet pitävät kiinni ydinviesteistä viimeisinä päivinä</w:t>
      </w:r>
    </w:p>
    <w:p>
      <w:r>
        <w:rPr>
          <w:b/>
        </w:rPr>
        <w:t xml:space="preserve">Esimerkki 3.2999</w:t>
      </w:r>
    </w:p>
    <w:p>
      <w:r>
        <w:t xml:space="preserve">Kiinassa pidätettyjen viiden naisaktivistin tukijat ovat huolissaan heidän hyvinvoinnistaan.</w:t>
      </w:r>
    </w:p>
    <w:p>
      <w:r>
        <w:rPr>
          <w:b/>
        </w:rPr>
        <w:t xml:space="preserve">Tulos</w:t>
      </w:r>
    </w:p>
    <w:p>
      <w:r>
        <w:t xml:space="preserve">Huoli Kiinassa pidätetyistä naistenoikeusaktivisteista</w:t>
      </w:r>
    </w:p>
    <w:p>
      <w:r>
        <w:rPr>
          <w:b/>
        </w:rPr>
        <w:t xml:space="preserve">Esimerkki 3.3000</w:t>
      </w:r>
    </w:p>
    <w:p>
      <w:r>
        <w:t xml:space="preserve">Englannin keskuspankki on leikannut vuoden 2015 kasvuennustettaan 2,9 prosentista 2,5 prosenttiin ja ensi vuoden 2,9 prosentista 2,6 prosenttiin, kun pääjohtaja Mark Carney julkisti neljännesvuosittaisen inflaatioraporttinsa.</w:t>
      </w:r>
    </w:p>
    <w:p>
      <w:r>
        <w:rPr>
          <w:b/>
        </w:rPr>
        <w:t xml:space="preserve">Tulos</w:t>
      </w:r>
    </w:p>
    <w:p>
      <w:r>
        <w:t xml:space="preserve">Englannin keskuspankin mukaan Britannian talous kasvaa 2,5 prosenttia vuonna 2015</w:t>
      </w:r>
    </w:p>
    <w:p>
      <w:r>
        <w:rPr>
          <w:b/>
        </w:rPr>
        <w:t xml:space="preserve">Esimerkki 3.3001</w:t>
      </w:r>
    </w:p>
    <w:p>
      <w:r>
        <w:t xml:space="preserve">Sadat ihmiset ovat kokoontuneet kiinalaisessa Kunmingin kaupungissa vastalauseeksi suunnitelmille rakentaa tehdas, joka tuottaa myrkyllistä kemikaalia tekstiiliteollisuudelle.</w:t>
      </w:r>
    </w:p>
    <w:p>
      <w:r>
        <w:rPr>
          <w:b/>
        </w:rPr>
        <w:t xml:space="preserve">Tulos</w:t>
      </w:r>
    </w:p>
    <w:p>
      <w:r>
        <w:t xml:space="preserve">Kiinassa protestoidaan Kunmingiin suunniteltua kemiantehdasta vastaan</w:t>
      </w:r>
    </w:p>
    <w:p>
      <w:r>
        <w:rPr>
          <w:b/>
        </w:rPr>
        <w:t xml:space="preserve">Esimerkki 3.3002</w:t>
      </w:r>
    </w:p>
    <w:p>
      <w:r>
        <w:t xml:space="preserve">Irlannin poliisin (gardaí) ylitarkastaja, komisario ja toinen jäsen on pidätetty tutkinnassa, joka koskee väitettyä korruptiota julkisessa virassa.</w:t>
      </w:r>
    </w:p>
    <w:p>
      <w:r>
        <w:rPr>
          <w:b/>
        </w:rPr>
        <w:t xml:space="preserve">Tulos</w:t>
      </w:r>
    </w:p>
    <w:p>
      <w:r>
        <w:t xml:space="preserve">Kolme gardaita pidätetty korruptiotutkinnassa</w:t>
      </w:r>
    </w:p>
    <w:p>
      <w:r>
        <w:rPr>
          <w:b/>
        </w:rPr>
        <w:t xml:space="preserve">Esimerkki 3.3003</w:t>
      </w:r>
    </w:p>
    <w:p>
      <w:r>
        <w:t xml:space="preserve">Thames-joen yli kulkeva köysirata on "turistinähtävyys", sanoi Lontoon työväenpuolueen edustajakokouksen jäsen vedoten matkustajamäärien laskuun olympialaisten jälkeen.</w:t>
      </w:r>
    </w:p>
    <w:p>
      <w:r>
        <w:rPr>
          <w:b/>
        </w:rPr>
        <w:t xml:space="preserve">Tulos</w:t>
      </w:r>
    </w:p>
    <w:p>
      <w:r>
        <w:t xml:space="preserve">Labourin mukaan Thamesin köysirata on "turistinähtävyys".</w:t>
      </w:r>
    </w:p>
    <w:p>
      <w:r>
        <w:rPr>
          <w:b/>
        </w:rPr>
        <w:t xml:space="preserve">Esimerkki 3.3004</w:t>
      </w:r>
    </w:p>
    <w:p>
      <w:r>
        <w:t xml:space="preserve">Walesin valtuustojen juoksevat kustannukset saattavat kasvaa 200 miljoonalla punnalla lähivuosina, on korkea-arvoinen virkamies todennut.</w:t>
      </w:r>
    </w:p>
    <w:p>
      <w:r>
        <w:rPr>
          <w:b/>
        </w:rPr>
        <w:t xml:space="preserve">Tulos</w:t>
      </w:r>
    </w:p>
    <w:p>
      <w:r>
        <w:t xml:space="preserve">Tutkimuksen mukaan neuvoston kustannukset kasvavat 200 miljoonaa puntaa.</w:t>
      </w:r>
    </w:p>
    <w:p>
      <w:r>
        <w:rPr>
          <w:b/>
        </w:rPr>
        <w:t xml:space="preserve">Esimerkki 3.3005</w:t>
      </w:r>
    </w:p>
    <w:p>
      <w:r>
        <w:t xml:space="preserve">Hakkerit ovat ottaneet haltuunsa 60 miljoonan dollarin (41 miljoonan punnan) arvosta virtuaalista rahaa hyödyntämällä vikaa järjestelmässä, joka on suunniteltu auttamaan start-up-yrityksiä.</w:t>
      </w:r>
    </w:p>
    <w:p>
      <w:r>
        <w:rPr>
          <w:b/>
        </w:rPr>
        <w:t xml:space="preserve">Tulos</w:t>
      </w:r>
    </w:p>
    <w:p>
      <w:r>
        <w:t xml:space="preserve">Hakkerihyökkäys tyhjentää start-up-sijoitusrahaston</w:t>
      </w:r>
    </w:p>
    <w:p>
      <w:r>
        <w:rPr>
          <w:b/>
        </w:rPr>
        <w:t xml:space="preserve">Esimerkki 3.3006</w:t>
      </w:r>
    </w:p>
    <w:p>
      <w:r>
        <w:t xml:space="preserve">Teknologiajätit joutuvat kohtaamaan uutiskustantajien vaatimukset paremmasta osuudesta Australiasta Amerikkaan suuntautuvista tuloista.</w:t>
      </w:r>
    </w:p>
    <w:p>
      <w:r>
        <w:rPr>
          <w:b/>
        </w:rPr>
        <w:t xml:space="preserve">Tulos</w:t>
      </w:r>
    </w:p>
    <w:p>
      <w:r>
        <w:t xml:space="preserve">Uutiskustantajat taistelevat teknologiajättien kanssa paremmista sopimuksista</w:t>
      </w:r>
    </w:p>
    <w:p>
      <w:r>
        <w:rPr>
          <w:b/>
        </w:rPr>
        <w:t xml:space="preserve">Esimerkki 3.3007</w:t>
      </w:r>
    </w:p>
    <w:p>
      <w:r>
        <w:t xml:space="preserve">Pohjois-Yorkshiren poliisi on nimennyt kaksi kalastajaa, jotka löydettiin kuolleina Whitbyn satamassa olleesta veneestä.</w:t>
      </w:r>
    </w:p>
    <w:p>
      <w:r>
        <w:rPr>
          <w:b/>
        </w:rPr>
        <w:t xml:space="preserve">Tulos</w:t>
      </w:r>
    </w:p>
    <w:p>
      <w:r>
        <w:t xml:space="preserve">Whitbyn sataman kalastajat löytyivät kuolleina veneestä nimeltä</w:t>
      </w:r>
    </w:p>
    <w:p>
      <w:r>
        <w:rPr>
          <w:b/>
        </w:rPr>
        <w:t xml:space="preserve">Esimerkki 3.3008</w:t>
      </w:r>
    </w:p>
    <w:p>
      <w:r>
        <w:t xml:space="preserve">High Street -lainanantajat alkavat nyt tarjota asuntolainoja lainanottajille, jotka tarjoavat vain 5 prosentin talletuksen hallituksen uuden takausjärjestelmän puitteissa.</w:t>
      </w:r>
    </w:p>
    <w:p>
      <w:r>
        <w:rPr>
          <w:b/>
        </w:rPr>
        <w:t xml:space="preserve">Tulos</w:t>
      </w:r>
    </w:p>
    <w:p>
      <w:r>
        <w:t xml:space="preserve">5 prosentin talletuksia varten käynnistetty asuntolainajärjestelmä</w:t>
      </w:r>
    </w:p>
    <w:p>
      <w:r>
        <w:rPr>
          <w:b/>
        </w:rPr>
        <w:t xml:space="preserve">Esimerkki 3.3009</w:t>
      </w:r>
    </w:p>
    <w:p>
      <w:r>
        <w:t xml:space="preserve">Bangladeshin itsenäisyysjohtajan murhasta vuonna 1975 tuomittu entinen armeijan upseeri on teloitettu.</w:t>
      </w:r>
    </w:p>
    <w:p>
      <w:r>
        <w:rPr>
          <w:b/>
        </w:rPr>
        <w:t xml:space="preserve">Tulos</w:t>
      </w:r>
    </w:p>
    <w:p>
      <w:r>
        <w:t xml:space="preserve">Sheikh Mujibur Rahman: Mibujah Mujihmar: Armeijan upseeri hirtettiin Bangladeshin perustajapresidentin murhasta.</w:t>
      </w:r>
    </w:p>
    <w:p>
      <w:r>
        <w:rPr>
          <w:b/>
        </w:rPr>
        <w:t xml:space="preserve">Esimerkki 3.3010</w:t>
      </w:r>
    </w:p>
    <w:p>
      <w:r>
        <w:t xml:space="preserve">Etelä-Tynesiden koulun opettajat ovat lakossa, koska he ovat sanoneet, että johto ja paikallinen opetusviranomainen ovat toimineet "kohtuuttomasti".</w:t>
      </w:r>
    </w:p>
    <w:p>
      <w:r>
        <w:rPr>
          <w:b/>
        </w:rPr>
        <w:t xml:space="preserve">Tulos</w:t>
      </w:r>
    </w:p>
    <w:p>
      <w:r>
        <w:t xml:space="preserve">South Shields Community Schoolin opettajat lakkoilevat</w:t>
      </w:r>
    </w:p>
    <w:p>
      <w:r>
        <w:rPr>
          <w:b/>
        </w:rPr>
        <w:t xml:space="preserve">Esimerkki 3.3011</w:t>
      </w:r>
    </w:p>
    <w:p>
      <w:r>
        <w:t xml:space="preserve">Rautatiepalvelut palaavat Aberdeenshiren Kintoren kaupunkiin ensimmäistä kertaa yli 50 vuoteen.</w:t>
      </w:r>
    </w:p>
    <w:p>
      <w:r>
        <w:rPr>
          <w:b/>
        </w:rPr>
        <w:t xml:space="preserve">Tulos</w:t>
      </w:r>
    </w:p>
    <w:p>
      <w:r>
        <w:t xml:space="preserve">Kintoren junayhteydet palaavat ensimmäistä kertaa sitten vuoden 1964.</w:t>
      </w:r>
    </w:p>
    <w:p>
      <w:r>
        <w:rPr>
          <w:b/>
        </w:rPr>
        <w:t xml:space="preserve">Esimerkki 3.3012</w:t>
      </w:r>
    </w:p>
    <w:p>
      <w:r>
        <w:t xml:space="preserve">Conwyn kreivikunnan linna, jota yhteisöllinen ryhmä kunnostaa vuosien laiminlyönnin jälkeen, avaa ovensa yleisölle päivittäin elokuun ajan.</w:t>
      </w:r>
    </w:p>
    <w:p>
      <w:r>
        <w:rPr>
          <w:b/>
        </w:rPr>
        <w:t xml:space="preserve">Tulos</w:t>
      </w:r>
    </w:p>
    <w:p>
      <w:r>
        <w:t xml:space="preserve">Gwrychin linna avoinna yleisölle 20 vuotta kestäneen restauroinnin kunniaksi</w:t>
      </w:r>
    </w:p>
    <w:p>
      <w:r>
        <w:rPr>
          <w:b/>
        </w:rPr>
        <w:t xml:space="preserve">Esimerkki 3.3013</w:t>
      </w:r>
    </w:p>
    <w:p>
      <w:r>
        <w:t xml:space="preserve">Lastenlääketieteen ja lastentraumojen asiantuntijat ovat hälyttäneet, että siirtolaislasten erottaminen vanhemmistaan Yhdysvaltain rajalla voi aiheuttaa vakavia fyysisiä ja psyykkisiä vaurioita.</w:t>
      </w:r>
    </w:p>
    <w:p>
      <w:r>
        <w:rPr>
          <w:b/>
        </w:rPr>
        <w:t xml:space="preserve">Tulos</w:t>
      </w:r>
    </w:p>
    <w:p>
      <w:r>
        <w:t xml:space="preserve">Maahanmuuttajalasten ja vanhempien erottamisen terveysvaikutukset</w:t>
      </w:r>
    </w:p>
    <w:p>
      <w:r>
        <w:rPr>
          <w:b/>
        </w:rPr>
        <w:t xml:space="preserve">Esimerkki 3.3014</w:t>
      </w:r>
    </w:p>
    <w:p>
      <w:r>
        <w:t xml:space="preserve">Teini-ikäisen Gaia Popen katoamista tutkiva poliisi on pidättänyt 49-vuotiaan miehen murhasta epäiltynä.</w:t>
      </w:r>
    </w:p>
    <w:p>
      <w:r>
        <w:rPr>
          <w:b/>
        </w:rPr>
        <w:t xml:space="preserve">Tulos</w:t>
      </w:r>
    </w:p>
    <w:p>
      <w:r>
        <w:t xml:space="preserve">Gaia Pope -tapaus: Popea: Mies pidätetty murhasta epäiltynä</w:t>
      </w:r>
    </w:p>
    <w:p>
      <w:r>
        <w:rPr>
          <w:b/>
        </w:rPr>
        <w:t xml:space="preserve">Esimerkki 3.3015</w:t>
      </w:r>
    </w:p>
    <w:p>
      <w:r>
        <w:t xml:space="preserve">Uruguay on suostunut luovuttamaan "Milanon kokaiinikuninkaana" tunnetun huumekauppiaan takaisin Italiaan.</w:t>
      </w:r>
    </w:p>
    <w:p>
      <w:r>
        <w:rPr>
          <w:b/>
        </w:rPr>
        <w:t xml:space="preserve">Tulos</w:t>
      </w:r>
    </w:p>
    <w:p>
      <w:r>
        <w:t xml:space="preserve">Rocco Morabito: Caboito: Kokaiinikuningas luovutetaan Italiaan</w:t>
      </w:r>
    </w:p>
    <w:p>
      <w:r>
        <w:rPr>
          <w:b/>
        </w:rPr>
        <w:t xml:space="preserve">Esimerkki 3.3016</w:t>
      </w:r>
    </w:p>
    <w:p>
      <w:r>
        <w:t xml:space="preserve">Syyskuun 11. päivän 2001 iskujen suunnittelusta syytettyjen viiden miehen puolustusasianajajat ovat kyseenalaistaneet Guantanamo Bayn sotilastuomioistuimen oikeudenmukaisuuden.</w:t>
      </w:r>
    </w:p>
    <w:p>
      <w:r>
        <w:rPr>
          <w:b/>
        </w:rPr>
        <w:t xml:space="preserve">Tulos</w:t>
      </w:r>
    </w:p>
    <w:p>
      <w:r>
        <w:t xml:space="preserve">Asianajajat sanovat, että 9/11-kuulustelua suojelee "salassapitovelvollisuus".</w:t>
      </w:r>
    </w:p>
    <w:p>
      <w:r>
        <w:rPr>
          <w:b/>
        </w:rPr>
        <w:t xml:space="preserve">Esimerkki 3.3017</w:t>
      </w:r>
    </w:p>
    <w:p>
      <w:r>
        <w:t xml:space="preserve">IRA suunnitteli pommituskampanjansa viimeisinä vuosina katkaisevansa Kaakkois-Englannin sähköt, on entinen sisäpiiriläinen väittänyt.</w:t>
      </w:r>
    </w:p>
    <w:p>
      <w:r>
        <w:rPr>
          <w:b/>
        </w:rPr>
        <w:t xml:space="preserve">Tulos</w:t>
      </w:r>
    </w:p>
    <w:p>
      <w:r>
        <w:t xml:space="preserve">Spotlight paljastaa IRA:n suunnitelman iskeä Kaakkois-Englannin sähköverkkoon.</w:t>
      </w:r>
    </w:p>
    <w:p>
      <w:r>
        <w:rPr>
          <w:b/>
        </w:rPr>
        <w:t xml:space="preserve">Esimerkki 3.3018</w:t>
      </w:r>
    </w:p>
    <w:p>
      <w:r>
        <w:t xml:space="preserve">Murhatutkinta on käynnissä sen jälkeen, kun kahden naisen ruumiit löydettiin pakastimesta asunnosta Itä-Lontoossa.</w:t>
      </w:r>
    </w:p>
    <w:p>
      <w:r>
        <w:rPr>
          <w:b/>
        </w:rPr>
        <w:t xml:space="preserve">Tulos</w:t>
      </w:r>
    </w:p>
    <w:p>
      <w:r>
        <w:t xml:space="preserve">Canning Townin murha: Naisen ruumiit asunnon pakastimessa</w:t>
      </w:r>
    </w:p>
    <w:p>
      <w:r>
        <w:rPr>
          <w:b/>
        </w:rPr>
        <w:t xml:space="preserve">Esimerkki 3.3019</w:t>
      </w:r>
    </w:p>
    <w:p>
      <w:r>
        <w:t xml:space="preserve">Sky Sportsin juontaja Simon Thomas on sanonut olevansa surun murtama ja epävarma siitä, miten hän voi koskaan palata uralleen.</w:t>
      </w:r>
    </w:p>
    <w:p>
      <w:r>
        <w:rPr>
          <w:b/>
        </w:rPr>
        <w:t xml:space="preserve">Tulos</w:t>
      </w:r>
    </w:p>
    <w:p>
      <w:r>
        <w:t xml:space="preserve">Simon Thomas "heikko ja murtunut" vaimonsa Gemman kuoleman jälkeen</w:t>
      </w:r>
    </w:p>
    <w:p>
      <w:r>
        <w:rPr>
          <w:b/>
        </w:rPr>
        <w:t xml:space="preserve">Esimerkki 3.3020</w:t>
      </w:r>
    </w:p>
    <w:p>
      <w:r>
        <w:t xml:space="preserve">Kolme nottinghamshireläistä poliisia on erotettava raskaana olevan naisen kohtelun vuoksi.</w:t>
      </w:r>
    </w:p>
    <w:p>
      <w:r>
        <w:rPr>
          <w:b/>
        </w:rPr>
        <w:t xml:space="preserve">Tulos</w:t>
      </w:r>
    </w:p>
    <w:p>
      <w:r>
        <w:t xml:space="preserve">Lynnette Wallacen pidätyksestä vastaavat virkamiehet joutuvat törkeän virkavirheen kohteeksi</w:t>
      </w:r>
    </w:p>
    <w:p>
      <w:r>
        <w:rPr>
          <w:b/>
        </w:rPr>
        <w:t xml:space="preserve">Esimerkki 3.3021</w:t>
      </w:r>
    </w:p>
    <w:p>
      <w:r>
        <w:t xml:space="preserve">Norwichiin suunnitellun ohitustien kustannukset ovat nousseet 29 miljoonaa puntaa.</w:t>
      </w:r>
    </w:p>
    <w:p>
      <w:r>
        <w:rPr>
          <w:b/>
        </w:rPr>
        <w:t xml:space="preserve">Tulos</w:t>
      </w:r>
    </w:p>
    <w:p>
      <w:r>
        <w:t xml:space="preserve">Norwichin ohitustien kustannukset nousevat 29 miljoonalla punnalla.</w:t>
      </w:r>
    </w:p>
    <w:p>
      <w:r>
        <w:rPr>
          <w:b/>
        </w:rPr>
        <w:t xml:space="preserve">Esimerkki 3.3022</w:t>
      </w:r>
    </w:p>
    <w:p>
      <w:r>
        <w:t xml:space="preserve">Ruotsin syyttäjät lopettavat torstaina Julian Assangeen kohdistuvien seksuaalisen hyväksikäytön syytösten tutkinnan vanhentumisaikojen vuoksi, BBC on saanut tietää.</w:t>
      </w:r>
    </w:p>
    <w:p>
      <w:r>
        <w:rPr>
          <w:b/>
        </w:rPr>
        <w:t xml:space="preserve">Tulos</w:t>
      </w:r>
    </w:p>
    <w:p>
      <w:r>
        <w:t xml:space="preserve">Julian Assangen tapaus: Ruotsi luopuu seksuaalisesta väkivallantutkinnasta</w:t>
      </w:r>
    </w:p>
    <w:p>
      <w:r>
        <w:rPr>
          <w:b/>
        </w:rPr>
        <w:t xml:space="preserve">Esimerkki 3.3023</w:t>
      </w:r>
    </w:p>
    <w:p>
      <w:r>
        <w:t xml:space="preserve">Kello oli 02:30 kuumana kesäyönä Damaskoksessa.</w:t>
      </w:r>
    </w:p>
    <w:p>
      <w:r>
        <w:rPr>
          <w:b/>
        </w:rPr>
        <w:t xml:space="preserve">Tulos</w:t>
      </w:r>
    </w:p>
    <w:p>
      <w:r>
        <w:t xml:space="preserve">Syyrialaisten toivo hiipuu vuosi kemiallisen iskun jälkeen</w:t>
      </w:r>
    </w:p>
    <w:p>
      <w:r>
        <w:rPr>
          <w:b/>
        </w:rPr>
        <w:t xml:space="preserve">Esimerkki 3.3024</w:t>
      </w:r>
    </w:p>
    <w:p>
      <w:r>
        <w:t xml:space="preserve">Leicesterin pormestari sanoo, että NHS:n "toivoton" Test and Trace -järjestelmä on vaikuttanut kaupungin viimeaikaiseen Covid-virtaukseen.</w:t>
      </w:r>
    </w:p>
    <w:p>
      <w:r>
        <w:rPr>
          <w:b/>
        </w:rPr>
        <w:t xml:space="preserve">Tulos</w:t>
      </w:r>
    </w:p>
    <w:p>
      <w:r>
        <w:t xml:space="preserve">Leicesterin pormestari: NHS Test and Trace "toivoton ja kaoottinen": NHS Test and Trace "toivoton ja kaoottinen</w:t>
      </w:r>
    </w:p>
    <w:p>
      <w:r>
        <w:rPr>
          <w:b/>
        </w:rPr>
        <w:t xml:space="preserve">Esimerkki 3.3025</w:t>
      </w:r>
    </w:p>
    <w:p>
      <w:r>
        <w:t xml:space="preserve">Mies kuristi vaimonsa, koska hän uskoi virheellisesti tämän pahoinpitelevän heidän kaksivuotiasta poikaansa, on kuultu oikeudessa.</w:t>
      </w:r>
    </w:p>
    <w:p>
      <w:r>
        <w:rPr>
          <w:b/>
        </w:rPr>
        <w:t xml:space="preserve">Tulos</w:t>
      </w:r>
    </w:p>
    <w:p>
      <w:r>
        <w:t xml:space="preserve">Asia Tufailin kuolema: Tufail: Mies tappoi vaimonsa "väärinkäytösharhakuvien" vuoksi</w:t>
      </w:r>
    </w:p>
    <w:p>
      <w:r>
        <w:rPr>
          <w:b/>
        </w:rPr>
        <w:t xml:space="preserve">Esimerkki 3.3026</w:t>
      </w:r>
    </w:p>
    <w:p>
      <w:r>
        <w:t xml:space="preserve">Mikä Ovalissa on vikana? Vuonna 2005 fanit näkivät siellä kaikkien aikojen parhaan Ashes-ottelun huipennuksen.</w:t>
      </w:r>
    </w:p>
    <w:p>
      <w:r>
        <w:rPr>
          <w:b/>
        </w:rPr>
        <w:t xml:space="preserve">Tulos</w:t>
      </w:r>
    </w:p>
    <w:p>
      <w:r>
        <w:t xml:space="preserve">Miten Englanti voitti Ashesin?</w:t>
      </w:r>
    </w:p>
    <w:p>
      <w:r>
        <w:rPr>
          <w:b/>
        </w:rPr>
        <w:t xml:space="preserve">Esimerkki 3.3027</w:t>
      </w:r>
    </w:p>
    <w:p>
      <w:r>
        <w:t xml:space="preserve">Yhdysvaltain ja Britannian armeijat ovat käyttäneet lennokkeja jo vuosia, mutta nyt ne ovat nopeasti joutuneet molempien maiden sodanvastustajien huomion keskipisteeksi.</w:t>
      </w:r>
    </w:p>
    <w:p>
      <w:r>
        <w:rPr>
          <w:b/>
        </w:rPr>
        <w:t xml:space="preserve">Tulos</w:t>
      </w:r>
    </w:p>
    <w:p>
      <w:r>
        <w:t xml:space="preserve">Lennokit "entistä tärkeämmässä roolissa</w:t>
      </w:r>
    </w:p>
    <w:p>
      <w:r>
        <w:rPr>
          <w:b/>
        </w:rPr>
        <w:t xml:space="preserve">Esimerkki 3.3028</w:t>
      </w:r>
    </w:p>
    <w:p>
      <w:r>
        <w:t xml:space="preserve">Stormontin komitean enemmistö on äänestänyt esityksen puolesta, jonka mukaan sosiaaliministeri on johtanut heitä tarkoituksellisesti harhaan, BBC:n mukaan.</w:t>
      </w:r>
    </w:p>
    <w:p>
      <w:r>
        <w:rPr>
          <w:b/>
        </w:rPr>
        <w:t xml:space="preserve">Tulos</w:t>
      </w:r>
    </w:p>
    <w:p>
      <w:r>
        <w:t xml:space="preserve">Nelson McCausland: McCausland: Valiokunnan äänestykset, jotka "johtivat tarkoituksellisesti harhaan</w:t>
      </w:r>
    </w:p>
    <w:p>
      <w:r>
        <w:rPr>
          <w:b/>
        </w:rPr>
        <w:t xml:space="preserve">Esimerkki 3.3029</w:t>
      </w:r>
    </w:p>
    <w:p>
      <w:r>
        <w:t xml:space="preserve">BBC:n saamien tietojen mukaan kirjastojen kirjojen hankinta on vähentynyt jopa kolmanneksella Skotlannin osissa.</w:t>
      </w:r>
    </w:p>
    <w:p>
      <w:r>
        <w:rPr>
          <w:b/>
        </w:rPr>
        <w:t xml:space="preserve">Tulos</w:t>
      </w:r>
    </w:p>
    <w:p>
      <w:r>
        <w:t xml:space="preserve">Kirjastojen kirjastokulut vähenevät</w:t>
      </w:r>
    </w:p>
    <w:p>
      <w:r>
        <w:rPr>
          <w:b/>
        </w:rPr>
        <w:t xml:space="preserve">Esimerkki 3.3030</w:t>
      </w:r>
    </w:p>
    <w:p>
      <w:r>
        <w:t xml:space="preserve">Sisäministeriön mukaan perheväkivallasta kärsiviä henkilöitä pitäisi estää hankkimasta aseita.</w:t>
      </w:r>
    </w:p>
    <w:p>
      <w:r>
        <w:rPr>
          <w:b/>
        </w:rPr>
        <w:t xml:space="preserve">Tulos</w:t>
      </w:r>
    </w:p>
    <w:p>
      <w:r>
        <w:t xml:space="preserve">Perheväkivallan käyttäjiä uhkaa asekielto</w:t>
      </w:r>
    </w:p>
    <w:p>
      <w:r>
        <w:rPr>
          <w:b/>
        </w:rPr>
        <w:t xml:space="preserve">Esimerkki 3.3031</w:t>
      </w:r>
    </w:p>
    <w:p>
      <w:r>
        <w:t xml:space="preserve">Jerseyn etuoikeus- ja menettelykomitea (PPC) vie hallituksen uudistuksia eteenpäin, vaikka sen jäsenet ovatkin osittain eri mieltä.</w:t>
      </w:r>
    </w:p>
    <w:p>
      <w:r>
        <w:rPr>
          <w:b/>
        </w:rPr>
        <w:t xml:space="preserve">Tulos</w:t>
      </w:r>
    </w:p>
    <w:p>
      <w:r>
        <w:t xml:space="preserve">Komitea jatkaa Jerseyn kansanäänestysuudistuksia</w:t>
      </w:r>
    </w:p>
    <w:p>
      <w:r>
        <w:rPr>
          <w:b/>
        </w:rPr>
        <w:t xml:space="preserve">Esimerkki 3.3032</w:t>
      </w:r>
    </w:p>
    <w:p>
      <w:r>
        <w:t xml:space="preserve">Lapsenmurhaajan mahdollista vapauttamista vastustava vetoomus on saanut "ilmiömäisen" vastaanoton.</w:t>
      </w:r>
    </w:p>
    <w:p>
      <w:r>
        <w:rPr>
          <w:b/>
        </w:rPr>
        <w:t xml:space="preserve">Tulos</w:t>
      </w:r>
    </w:p>
    <w:p>
      <w:r>
        <w:t xml:space="preserve">Colin Pitchforkin julkaisun vastainen vetoomus lähestyy 16 000 allekirjoitusta</w:t>
      </w:r>
    </w:p>
    <w:p>
      <w:r>
        <w:rPr>
          <w:b/>
        </w:rPr>
        <w:t xml:space="preserve">Esimerkki 3.3033</w:t>
      </w:r>
    </w:p>
    <w:p>
      <w:r>
        <w:t xml:space="preserve">Mies on pidätetty epäiltynä Wolverhamptonissa ammutun miehen murhasta.</w:t>
      </w:r>
    </w:p>
    <w:p>
      <w:r>
        <w:rPr>
          <w:b/>
        </w:rPr>
        <w:t xml:space="preserve">Tulos</w:t>
      </w:r>
    </w:p>
    <w:p>
      <w:r>
        <w:t xml:space="preserve">Dwaine Haughtonia ammuttiin Wolverhamptonissa murhasta pidätyksen jälkeen.</w:t>
      </w:r>
    </w:p>
    <w:p>
      <w:r>
        <w:rPr>
          <w:b/>
        </w:rPr>
        <w:t xml:space="preserve">Esimerkki 3.3034</w:t>
      </w:r>
    </w:p>
    <w:p>
      <w:r>
        <w:t xml:space="preserve">Vanhempi etsivä, joka kuoli äkillisesti sen jälkeen, kun häntä oli haastateltu petosepäilyn vuoksi, tunnistettiin sormenjälkien perusteella, on kuultu tutkinnassa.</w:t>
      </w:r>
    </w:p>
    <w:p>
      <w:r>
        <w:rPr>
          <w:b/>
        </w:rPr>
        <w:t xml:space="preserve">Tulos</w:t>
      </w:r>
    </w:p>
    <w:p>
      <w:r>
        <w:t xml:space="preserve">Leicestershiren poliisin etsivä "tunnistettiin sormenjälkien perusteella".</w:t>
      </w:r>
    </w:p>
    <w:p>
      <w:r>
        <w:rPr>
          <w:b/>
        </w:rPr>
        <w:t xml:space="preserve">Esimerkki 3.3035</w:t>
      </w:r>
    </w:p>
    <w:p>
      <w:r>
        <w:t xml:space="preserve">Skotlantilainen lentoyhtiö on varoittanut, että muutos "kaksinkertaiseen kesäaikaan" vaikuttaisi sen Orkneysaarten ja läntisten saarten aikatauluihin.</w:t>
      </w:r>
    </w:p>
    <w:p>
      <w:r>
        <w:rPr>
          <w:b/>
        </w:rPr>
        <w:t xml:space="preserve">Tulos</w:t>
      </w:r>
    </w:p>
    <w:p>
      <w:r>
        <w:t xml:space="preserve">Loganair varoittaa "kaksinkertaisesta kesäajasta".</w:t>
      </w:r>
    </w:p>
    <w:p>
      <w:r>
        <w:rPr>
          <w:b/>
        </w:rPr>
        <w:t xml:space="preserve">Esimerkki 3.3036</w:t>
      </w:r>
    </w:p>
    <w:p>
      <w:r>
        <w:t xml:space="preserve">Poliisi on nimennyt miehen, jonka ruumis löytyi Pohjois-Lanarkshiren kadulla tapahtuneen riidan jälkeen.</w:t>
      </w:r>
    </w:p>
    <w:p>
      <w:r>
        <w:rPr>
          <w:b/>
        </w:rPr>
        <w:t xml:space="preserve">Tulos</w:t>
      </w:r>
    </w:p>
    <w:p>
      <w:r>
        <w:t xml:space="preserve">New Stevensonissa sattuneessa kahakassa kuollut mies nimettiin Cameron McMillaniksi</w:t>
      </w:r>
    </w:p>
    <w:p>
      <w:r>
        <w:rPr>
          <w:b/>
        </w:rPr>
        <w:t xml:space="preserve">Esimerkki 3.3037</w:t>
      </w:r>
    </w:p>
    <w:p>
      <w:r>
        <w:t xml:space="preserve">Myös kaksivuotias tyttö, jonka isä kuoli, kun suuri aalto pyyhkäisi perheen kallioilta mereen, on kuollut.</w:t>
      </w:r>
    </w:p>
    <w:p>
      <w:r>
        <w:rPr>
          <w:b/>
        </w:rPr>
        <w:t xml:space="preserve">Tulos</w:t>
      </w:r>
    </w:p>
    <w:p>
      <w:r>
        <w:t xml:space="preserve">Newquayssa mereen ajautunut tyttö kuolee päiviä isänsä jälkeen</w:t>
      </w:r>
    </w:p>
    <w:p>
      <w:r>
        <w:rPr>
          <w:b/>
        </w:rPr>
        <w:t xml:space="preserve">Esimerkki 3.3038</w:t>
      </w:r>
    </w:p>
    <w:p>
      <w:r>
        <w:t xml:space="preserve">Yhden Skotlannin suurimman sosiaalisen vuokranantajan vuokralaiset ovat äänestäneet sopimuksen puolesta, jonka väitetään voivan vapauttaa investointeja ja luoda satoja työpaikkoja.</w:t>
      </w:r>
    </w:p>
    <w:p>
      <w:r>
        <w:rPr>
          <w:b/>
        </w:rPr>
        <w:t xml:space="preserve">Tulos</w:t>
      </w:r>
    </w:p>
    <w:p>
      <w:r>
        <w:t xml:space="preserve">Dumfries ja Gallowayn vuokralaiset tukevat asuntokumppanuussopimusta</w:t>
      </w:r>
    </w:p>
    <w:p>
      <w:r>
        <w:rPr>
          <w:b/>
        </w:rPr>
        <w:t xml:space="preserve">Esimerkki 3.3039</w:t>
      </w:r>
    </w:p>
    <w:p>
      <w:r>
        <w:t xml:space="preserve">Myöhemmin tänä vuonna York Minsterissä järjestetään erityinen muistotilaisuus niille, jotka ovat menettäneet läheisensä koronaviruspandemian aikana.</w:t>
      </w:r>
    </w:p>
    <w:p>
      <w:r>
        <w:rPr>
          <w:b/>
        </w:rPr>
        <w:t xml:space="preserve">Tulos</w:t>
      </w:r>
    </w:p>
    <w:p>
      <w:r>
        <w:t xml:space="preserve">Coronavirus: York Minster suunnittelee muistotilaisuutta läheisilleen</w:t>
      </w:r>
    </w:p>
    <w:p>
      <w:r>
        <w:rPr>
          <w:b/>
        </w:rPr>
        <w:t xml:space="preserve">Esimerkki 3.3040</w:t>
      </w:r>
    </w:p>
    <w:p>
      <w:r>
        <w:t xml:space="preserve">Koulu on suljettu sen jälkeen, kun sen rehtori vietiin sairaalaan Covid-19:n takia.</w:t>
      </w:r>
    </w:p>
    <w:p>
      <w:r>
        <w:rPr>
          <w:b/>
        </w:rPr>
        <w:t xml:space="preserve">Tulos</w:t>
      </w:r>
    </w:p>
    <w:p>
      <w:r>
        <w:t xml:space="preserve">Coronavirus: Koulu suljetaan, koska rehtori on sairaalassa viruksen takia</w:t>
      </w:r>
    </w:p>
    <w:p>
      <w:r>
        <w:rPr>
          <w:b/>
        </w:rPr>
        <w:t xml:space="preserve">Esimerkki 3.3041</w:t>
      </w:r>
    </w:p>
    <w:p>
      <w:r>
        <w:t xml:space="preserve">Jos haluat saada tämän tiedotustilaisuuden sähköpostitse, rekisteröidy täällä.</w:t>
      </w:r>
    </w:p>
    <w:p>
      <w:r>
        <w:rPr>
          <w:b/>
        </w:rPr>
        <w:t xml:space="preserve">Tulos</w:t>
      </w:r>
    </w:p>
    <w:p>
      <w:r>
        <w:t xml:space="preserve">News Daily: Taksien tiukemmat säännöt ja Yhdysvaltain sulkemissopimus: Kovemmat taksisäännöt ja Yhdysvaltain sulkemissopimus</w:t>
      </w:r>
    </w:p>
    <w:p>
      <w:r>
        <w:rPr>
          <w:b/>
        </w:rPr>
        <w:t xml:space="preserve">Esimerkki 3.3042</w:t>
      </w:r>
    </w:p>
    <w:p>
      <w:r>
        <w:t xml:space="preserve">Lontoon Crossrailin kaivauksissa esiin kaivetut luurangot ovat 1300-luvun suuren pandemian mustan surman uhreja, osoittavat oikeuslääketieteelliset testit.</w:t>
      </w:r>
    </w:p>
    <w:p>
      <w:r>
        <w:rPr>
          <w:b/>
        </w:rPr>
        <w:t xml:space="preserve">Tulos</w:t>
      </w:r>
    </w:p>
    <w:p>
      <w:r>
        <w:t xml:space="preserve">Crossrail-hankkeessa kaivettiin esiin mustan surman luurankoja.</w:t>
      </w:r>
    </w:p>
    <w:p>
      <w:r>
        <w:rPr>
          <w:b/>
        </w:rPr>
        <w:t xml:space="preserve">Esimerkki 3.3043</w:t>
      </w:r>
    </w:p>
    <w:p>
      <w:r>
        <w:t xml:space="preserve">Radio 1:n aamiaisohjelman DJ Chris Moyles aloitti keskiviikkona BBC:n vastaisen raivokohtauksen väittäen, ettei hänelle ollut maksettu palkkaa kahteen kuukauteen.</w:t>
      </w:r>
    </w:p>
    <w:p>
      <w:r>
        <w:rPr>
          <w:b/>
        </w:rPr>
        <w:t xml:space="preserve">Tulos</w:t>
      </w:r>
    </w:p>
    <w:p>
      <w:r>
        <w:t xml:space="preserve">Chris Moyles aloittaa palkkausta koskevan tiradin verkossa</w:t>
      </w:r>
    </w:p>
    <w:p>
      <w:r>
        <w:rPr>
          <w:b/>
        </w:rPr>
        <w:t xml:space="preserve">Esimerkki 3.3044</w:t>
      </w:r>
    </w:p>
    <w:p>
      <w:r>
        <w:t xml:space="preserve">Vuoden 1940 Dunkerquen evakuoinnissa mukana olleen "rohkean vanhan veneen" kunnostamiseksi on käynnistetty kampanja.</w:t>
      </w:r>
    </w:p>
    <w:p>
      <w:r>
        <w:rPr>
          <w:b/>
        </w:rPr>
        <w:t xml:space="preserve">Tulos</w:t>
      </w:r>
    </w:p>
    <w:p>
      <w:r>
        <w:t xml:space="preserve">Dunkerquen pikku laiva: Vanguardin kunnostuksen rahoittamiseksi käynnistetty kampanja</w:t>
      </w:r>
    </w:p>
    <w:p>
      <w:r>
        <w:rPr>
          <w:b/>
        </w:rPr>
        <w:t xml:space="preserve">Esimerkki 3.3045</w:t>
      </w:r>
    </w:p>
    <w:p>
      <w:r>
        <w:t xml:space="preserve">Yhdysvaltalaiset syyttäjät ovat nostaneet koomikko Bill Cosbya vastaan syytteen törkeästä siveettömästä pahoinpitelystä vuonna 2004 tapahtuneeksi väitetyn välikohtauksen vuoksi.</w:t>
      </w:r>
    </w:p>
    <w:p>
      <w:r>
        <w:rPr>
          <w:b/>
        </w:rPr>
        <w:t xml:space="preserve">Tulos</w:t>
      </w:r>
    </w:p>
    <w:p>
      <w:r>
        <w:t xml:space="preserve">Bill Cosbya syytetään siveettömästä pahoinpitelystä</w:t>
      </w:r>
    </w:p>
    <w:p>
      <w:r>
        <w:rPr>
          <w:b/>
        </w:rPr>
        <w:t xml:space="preserve">Esimerkki 3.3046</w:t>
      </w:r>
    </w:p>
    <w:p>
      <w:r>
        <w:t xml:space="preserve">Kuningatar on käyttänyt joulupäivän puheensa puhuakseen siitä, että valo voittaa pimeyden "pimeyden hetkiä" nähneenä vuonna.</w:t>
      </w:r>
    </w:p>
    <w:p>
      <w:r>
        <w:rPr>
          <w:b/>
        </w:rPr>
        <w:t xml:space="preserve">Tulos</w:t>
      </w:r>
    </w:p>
    <w:p>
      <w:r>
        <w:t xml:space="preserve">Kuningattaren jouluviesti: Joulun joulu: Toivoa pimeyden hetkillä</w:t>
      </w:r>
    </w:p>
    <w:p>
      <w:r>
        <w:rPr>
          <w:b/>
        </w:rPr>
        <w:t xml:space="preserve">Esimerkki 3.3047</w:t>
      </w:r>
    </w:p>
    <w:p>
      <w:r>
        <w:t xml:space="preserve">Työmatkalaiset joutuvat kärsimään jopa viiden päivän häiriöistä, kun kolmen junayhtiön ammattiliiton jäsenet suunnittelevat uusia lakkoja vartijoiden asemaa koskevassa kiistassa.</w:t>
      </w:r>
    </w:p>
    <w:p>
      <w:r>
        <w:rPr>
          <w:b/>
        </w:rPr>
        <w:t xml:space="preserve">Tulos</w:t>
      </w:r>
    </w:p>
    <w:p>
      <w:r>
        <w:t xml:space="preserve">Rautatielakot: RMT:n jäsenet suunnittelevat uusia ulosmarsseja</w:t>
      </w:r>
    </w:p>
    <w:p>
      <w:r>
        <w:rPr>
          <w:b/>
        </w:rPr>
        <w:t xml:space="preserve">Esimerkki 3.3048</w:t>
      </w:r>
    </w:p>
    <w:p>
      <w:r>
        <w:t xml:space="preserve">Koronavirus on syöksynyt maailman epävarmuuteen, ja pandemiaa koskevat jatkuvat uutiset voivat tuntua armottomilta. Kaikki tämä vaikuttaa ihmisten mielenterveyteen, erityisesti niiden, jotka jo elävät ahdistuksen ja pakko-oireisen häiriön kaltaisten sairauksien kanssa. Miten voimme siis suojella mielenterveyttämme?</w:t>
      </w:r>
    </w:p>
    <w:p>
      <w:r>
        <w:rPr>
          <w:b/>
        </w:rPr>
        <w:t xml:space="preserve">Tulos</w:t>
      </w:r>
    </w:p>
    <w:p>
      <w:r>
        <w:t xml:space="preserve">Coronavirus: Miten suojella mielenterveyttäsi</w:t>
      </w:r>
    </w:p>
    <w:p>
      <w:r>
        <w:rPr>
          <w:b/>
        </w:rPr>
        <w:t xml:space="preserve">Esimerkki 3.3049</w:t>
      </w:r>
    </w:p>
    <w:p>
      <w:r>
        <w:t xml:space="preserve">Yleislääkäreille on tarkoitus myöntää 71,6 miljoonaa puntaa lisää, jotta he voivat tukea vaikeuksissa olevia palveluja ja lisätä paikallisten lääkäreiden määrää.</w:t>
      </w:r>
    </w:p>
    <w:p>
      <w:r>
        <w:rPr>
          <w:b/>
        </w:rPr>
        <w:t xml:space="preserve">Tulos</w:t>
      </w:r>
    </w:p>
    <w:p>
      <w:r>
        <w:t xml:space="preserve">Skotlannin hallitus hyväksyy 71 miljoonan punnan GP-rahoituksen lisäyksen.</w:t>
      </w:r>
    </w:p>
    <w:p>
      <w:r>
        <w:rPr>
          <w:b/>
        </w:rPr>
        <w:t xml:space="preserve">Esimerkki 3.3050</w:t>
      </w:r>
    </w:p>
    <w:p>
      <w:r>
        <w:t xml:space="preserve">Shrewsburyn juopottelijat ovat vaarassa hukkua matkalla kotiin pubeista, klubeista ja baareista, joita ympäröi Severn-joki, poliisi on kertonut.</w:t>
      </w:r>
    </w:p>
    <w:p>
      <w:r>
        <w:rPr>
          <w:b/>
        </w:rPr>
        <w:t xml:space="preserve">Tulos</w:t>
      </w:r>
    </w:p>
    <w:p>
      <w:r>
        <w:t xml:space="preserve">Shrewsburyn juomareita varoitetaan Severn-joen kuolemanvaarasta</w:t>
      </w:r>
    </w:p>
    <w:p>
      <w:r>
        <w:rPr>
          <w:b/>
        </w:rPr>
        <w:t xml:space="preserve">Esimerkki 3.3051</w:t>
      </w:r>
    </w:p>
    <w:p>
      <w:r>
        <w:t xml:space="preserve">Walesin ministerit ja oppositiopuolueet ovat päässeet sopuun korkeiden neuvoston virkamiesten palkkauksesta.</w:t>
      </w:r>
    </w:p>
    <w:p>
      <w:r>
        <w:rPr>
          <w:b/>
        </w:rPr>
        <w:t xml:space="preserve">Tulos</w:t>
      </w:r>
    </w:p>
    <w:p>
      <w:r>
        <w:t xml:space="preserve">Walesin valtuustopäälliköiden palkat: Puolueet sopivat paneelista</w:t>
      </w:r>
    </w:p>
    <w:p>
      <w:r>
        <w:rPr>
          <w:b/>
        </w:rPr>
        <w:t xml:space="preserve">Esimerkki 3.3052</w:t>
      </w:r>
    </w:p>
    <w:p>
      <w:r>
        <w:t xml:space="preserve">Brittiläisiä lääkäreitä edustava järjestö on kirjoittanut NHS:n pomoille ja vaatinut, että uuden, ei-hätätapauksissa toimivan puhelinneuvontapuhelimen käynnistämistä lykätään.</w:t>
      </w:r>
    </w:p>
    <w:p>
      <w:r>
        <w:rPr>
          <w:b/>
        </w:rPr>
        <w:t xml:space="preserve">Tulos</w:t>
      </w:r>
    </w:p>
    <w:p>
      <w:r>
        <w:t xml:space="preserve">BMA kirjoittaa NHS-pomolle 111-"huolenaiheista</w:t>
      </w:r>
    </w:p>
    <w:p>
      <w:r>
        <w:rPr>
          <w:b/>
        </w:rPr>
        <w:t xml:space="preserve">Esimerkki 3.3053</w:t>
      </w:r>
    </w:p>
    <w:p>
      <w:r>
        <w:t xml:space="preserve">Huddersfieldin teinin kuolemaa Saksassa tutkiva poliisi kertoo, että hänen verestään löytyi amfetamiinia.</w:t>
      </w:r>
    </w:p>
    <w:p>
      <w:r>
        <w:rPr>
          <w:b/>
        </w:rPr>
        <w:t xml:space="preserve">Tulos</w:t>
      </w:r>
    </w:p>
    <w:p>
      <w:r>
        <w:t xml:space="preserve">Jane Khalafin kuolema: Tytön verestä löytyi amfetamiinia.</w:t>
      </w:r>
    </w:p>
    <w:p>
      <w:r>
        <w:rPr>
          <w:b/>
        </w:rPr>
        <w:t xml:space="preserve">Esimerkki 3.3054</w:t>
      </w:r>
    </w:p>
    <w:p>
      <w:r>
        <w:t xml:space="preserve">Kolumbian Toliman maakunnan keskiosassa asuvat maanviljelijät kertovat säikähtäneensä, kun heidän ufoksi luulemansa esine putosi pellolle sunnuntaina.</w:t>
      </w:r>
    </w:p>
    <w:p>
      <w:r>
        <w:rPr>
          <w:b/>
        </w:rPr>
        <w:t xml:space="preserve">Tulos</w:t>
      </w:r>
    </w:p>
    <w:p>
      <w:r>
        <w:t xml:space="preserve">Googlen ilmapalloa luullaan ufoksi, kun se putoaa Kolumbiassa</w:t>
      </w:r>
    </w:p>
    <w:p>
      <w:r>
        <w:rPr>
          <w:b/>
        </w:rPr>
        <w:t xml:space="preserve">Esimerkki 3.3055</w:t>
      </w:r>
    </w:p>
    <w:p>
      <w:r>
        <w:t xml:space="preserve">Yhdysvaltain Washingtonin osavaltion kuvernööri on keskeyttänyt teloitukset, koska kuolemanrangaistusta käytetään epäoikeudenmukaisesti ja epäjohdonmukaisesti.</w:t>
      </w:r>
    </w:p>
    <w:p>
      <w:r>
        <w:rPr>
          <w:b/>
        </w:rPr>
        <w:t xml:space="preserve">Tulos</w:t>
      </w:r>
    </w:p>
    <w:p>
      <w:r>
        <w:t xml:space="preserve">Washingtonin kuvernööri keskeyttää kuolemanrangaistuksen</w:t>
      </w:r>
    </w:p>
    <w:p>
      <w:r>
        <w:rPr>
          <w:b/>
        </w:rPr>
        <w:t xml:space="preserve">Esimerkki 3.3056</w:t>
      </w:r>
    </w:p>
    <w:p>
      <w:r>
        <w:t xml:space="preserve">Japanilainen All Nippon Airways (ANA) on ilmoittanut peruuttavansa kaikki Boeing 787 -lentonsa ainakin toukokuun loppuun asti, mikä on viimeisin isku Boeingille.</w:t>
      </w:r>
    </w:p>
    <w:p>
      <w:r>
        <w:rPr>
          <w:b/>
        </w:rPr>
        <w:t xml:space="preserve">Tulos</w:t>
      </w:r>
    </w:p>
    <w:p>
      <w:r>
        <w:t xml:space="preserve">Dreamliner: ANA peruuttaa lisää Boeing 787 -lentoja.</w:t>
      </w:r>
    </w:p>
    <w:p>
      <w:r>
        <w:rPr>
          <w:b/>
        </w:rPr>
        <w:t xml:space="preserve">Esimerkki 3.3057</w:t>
      </w:r>
    </w:p>
    <w:p>
      <w:r>
        <w:t xml:space="preserve">Englannin sisäoppilaitosten on määrä tarjota ilmaisia paikkoja lapsille, joilla on yhteyksiä hoitojärjestelmään, kuten opetusministeriö on ilmoittanut.</w:t>
      </w:r>
    </w:p>
    <w:p>
      <w:r>
        <w:rPr>
          <w:b/>
        </w:rPr>
        <w:t xml:space="preserve">Tulos</w:t>
      </w:r>
    </w:p>
    <w:p>
      <w:r>
        <w:t xml:space="preserve">Maksuttomat sisäoppilaitospaikat huoltojärjestelmän oppilaille</w:t>
      </w:r>
    </w:p>
    <w:p>
      <w:r>
        <w:rPr>
          <w:b/>
        </w:rPr>
        <w:t xml:space="preserve">Esimerkki 3.3058</w:t>
      </w:r>
    </w:p>
    <w:p>
      <w:r>
        <w:t xml:space="preserve">Britannian kaksi vanhinta miestä, jotka ovat syntyneet samana päivänä, ovat viettäneet 110-vuotissyntymäpäiviään.</w:t>
      </w:r>
    </w:p>
    <w:p>
      <w:r>
        <w:rPr>
          <w:b/>
        </w:rPr>
        <w:t xml:space="preserve">Tulos</w:t>
      </w:r>
    </w:p>
    <w:p>
      <w:r>
        <w:t xml:space="preserve">Britannian vanhimmat miehet täyttävät 110 vuotta</w:t>
      </w:r>
    </w:p>
    <w:p>
      <w:r>
        <w:rPr>
          <w:b/>
        </w:rPr>
        <w:t xml:space="preserve">Esimerkki 3.3059</w:t>
      </w:r>
    </w:p>
    <w:p>
      <w:r>
        <w:t xml:space="preserve">Lentäjä menetti matkustajakoneen hallinnan sen jälkeen, kun hänen tekokätensä irtosi laskeutumisvaiheessa, todetaan onnettomuusraportissa. Mutta miten amputoidut lentävät lentokoneita?</w:t>
      </w:r>
    </w:p>
    <w:p>
      <w:r>
        <w:rPr>
          <w:b/>
        </w:rPr>
        <w:t xml:space="preserve">Tulos</w:t>
      </w:r>
    </w:p>
    <w:p>
      <w:r>
        <w:t xml:space="preserve">Miten amputoidut lentävät lentokoneita?</w:t>
      </w:r>
    </w:p>
    <w:p>
      <w:r>
        <w:rPr>
          <w:b/>
        </w:rPr>
        <w:t xml:space="preserve">Esimerkki 3.3060</w:t>
      </w:r>
    </w:p>
    <w:p>
      <w:r>
        <w:t xml:space="preserve">Guernseyn voimalaitokselle on asennettu uusi akustinen este, jolla pyritään vähentämään meluhaittaa.</w:t>
      </w:r>
    </w:p>
    <w:p>
      <w:r>
        <w:rPr>
          <w:b/>
        </w:rPr>
        <w:t xml:space="preserve">Tulos</w:t>
      </w:r>
    </w:p>
    <w:p>
      <w:r>
        <w:t xml:space="preserve">Guernseyn voimalaitoksen akustinen este asennettu paikalleen</w:t>
      </w:r>
    </w:p>
    <w:p>
      <w:r>
        <w:rPr>
          <w:b/>
        </w:rPr>
        <w:t xml:space="preserve">Esimerkki 3.3061</w:t>
      </w:r>
    </w:p>
    <w:p>
      <w:r>
        <w:t xml:space="preserve">Taksinvälitysyritys Uber vetäytyy Tanskasta huhtikuussa uusien taksilakien vuoksi, jotka edellyttävät kuljettajilta taksamittareita ja istuintunnistimia.</w:t>
      </w:r>
    </w:p>
    <w:p>
      <w:r>
        <w:rPr>
          <w:b/>
        </w:rPr>
        <w:t xml:space="preserve">Tulos</w:t>
      </w:r>
    </w:p>
    <w:p>
      <w:r>
        <w:t xml:space="preserve">Uber vetäytyy Tanskasta</w:t>
      </w:r>
    </w:p>
    <w:p>
      <w:r>
        <w:rPr>
          <w:b/>
        </w:rPr>
        <w:t xml:space="preserve">Esimerkki 3.3062</w:t>
      </w:r>
    </w:p>
    <w:p>
      <w:r>
        <w:t xml:space="preserve">Englannin ja Walesin vanhin rikostuomari on ilmaissut "valtavan huolensa" siitä, että monista rikoksista ei nosteta syytteitä.</w:t>
      </w:r>
    </w:p>
    <w:p>
      <w:r>
        <w:rPr>
          <w:b/>
        </w:rPr>
        <w:t xml:space="preserve">Tulos</w:t>
      </w:r>
    </w:p>
    <w:p>
      <w:r>
        <w:t xml:space="preserve">Sir Brian Leveson varoittaa, että rikoksista ei nosteta syytteitä.</w:t>
      </w:r>
    </w:p>
    <w:p>
      <w:r>
        <w:rPr>
          <w:b/>
        </w:rPr>
        <w:t xml:space="preserve">Esimerkki 3.3063</w:t>
      </w:r>
    </w:p>
    <w:p>
      <w:r>
        <w:t xml:space="preserve">Englannin paikallisviranomaiset ovat maksaneet satojatuhansia puntia autoilijoille, joiden autot ovat vaurioituneet kuoppien takia.</w:t>
      </w:r>
    </w:p>
    <w:p>
      <w:r>
        <w:rPr>
          <w:b/>
        </w:rPr>
        <w:t xml:space="preserve">Tulos</w:t>
      </w:r>
    </w:p>
    <w:p>
      <w:r>
        <w:t xml:space="preserve">Autoja vahingoittaneet kuopat vaativat neuvoston maksuja</w:t>
      </w:r>
    </w:p>
    <w:p>
      <w:r>
        <w:rPr>
          <w:b/>
        </w:rPr>
        <w:t xml:space="preserve">Esimerkki 3.3064</w:t>
      </w:r>
    </w:p>
    <w:p>
      <w:r>
        <w:t xml:space="preserve">Prinssi William on vastannut kritiikkiin, joka koskee hänen sitoutumistaan kuninkaallisiin tehtäviin, ja sanonut olevansa valmis ottamaan enemmän vastuuta, kun sen aika koittaa.</w:t>
      </w:r>
    </w:p>
    <w:p>
      <w:r>
        <w:rPr>
          <w:b/>
        </w:rPr>
        <w:t xml:space="preserve">Tulos</w:t>
      </w:r>
    </w:p>
    <w:p>
      <w:r>
        <w:t xml:space="preserve">Kuningattaren 90-vuotissyntymäpäivä: William kunnioittaa</w:t>
      </w:r>
    </w:p>
    <w:p>
      <w:r>
        <w:rPr>
          <w:b/>
        </w:rPr>
        <w:t xml:space="preserve">Esimerkki 3.3065</w:t>
      </w:r>
    </w:p>
    <w:p>
      <w:r>
        <w:t xml:space="preserve">Walesin hallitus on suhtautunut myönteisesti Yhdistyneen kuningaskunnan ilmoittamiin alkoholin vähimmäishintasuunnitelmiin.</w:t>
      </w:r>
    </w:p>
    <w:p>
      <w:r>
        <w:rPr>
          <w:b/>
        </w:rPr>
        <w:t xml:space="preserve">Tulos</w:t>
      </w:r>
    </w:p>
    <w:p>
      <w:r>
        <w:t xml:space="preserve">Walesin hallitus suhtautuu myönteisesti alkoholin vähimmäishintaa koskeviin suunnitelmiin</w:t>
      </w:r>
    </w:p>
    <w:p>
      <w:r>
        <w:rPr>
          <w:b/>
        </w:rPr>
        <w:t xml:space="preserve">Esimerkki 3.3066</w:t>
      </w:r>
    </w:p>
    <w:p>
      <w:r>
        <w:t xml:space="preserve">Äiti, jonka seitsemänvuotiaalla pojalla epäillään olevan coronavirus, sanoo pelkäävänsä, että testauksen puute voi aiheuttaa "lisää paniikkia".</w:t>
      </w:r>
    </w:p>
    <w:p>
      <w:r>
        <w:rPr>
          <w:b/>
        </w:rPr>
        <w:t xml:space="preserve">Tulos</w:t>
      </w:r>
    </w:p>
    <w:p>
      <w:r>
        <w:t xml:space="preserve">Coronavirus: Tapauksesta epäillyn Sherburnin äiti pelkää, että testauksen puute aiheuttaa paniikkia.</w:t>
      </w:r>
    </w:p>
    <w:p>
      <w:r>
        <w:rPr>
          <w:b/>
        </w:rPr>
        <w:t xml:space="preserve">Esimerkki 3.3067</w:t>
      </w:r>
    </w:p>
    <w:p>
      <w:r>
        <w:t xml:space="preserve">Falklandin sodan veteraani Simon Weston sanoi olevansa "niin ylpeä" siitä, että hänelle myönnettiin CBE-tunnustus uudenvuoden kunniamainintojen listalla.</w:t>
      </w:r>
    </w:p>
    <w:p>
      <w:r>
        <w:rPr>
          <w:b/>
        </w:rPr>
        <w:t xml:space="preserve">Tulos</w:t>
      </w:r>
    </w:p>
    <w:p>
      <w:r>
        <w:t xml:space="preserve">Uudenvuoden kunnianosoitukset: Simon Weston "niin ylpeä" CBE:stä</w:t>
      </w:r>
    </w:p>
    <w:p>
      <w:r>
        <w:rPr>
          <w:b/>
        </w:rPr>
        <w:t xml:space="preserve">Esimerkki 3.3068</w:t>
      </w:r>
    </w:p>
    <w:p>
      <w:r>
        <w:t xml:space="preserve">Asianajajat odottavat, että oikeusapujärjestelmän muutokset Englannissa ja Walesissa johtavat siihen, että niiden ihmisten määrä, jotka joutuvat edustamaan itseään oikeudessa, kasvaa.</w:t>
      </w:r>
    </w:p>
    <w:p>
      <w:r>
        <w:rPr>
          <w:b/>
        </w:rPr>
        <w:t xml:space="preserve">Tulos</w:t>
      </w:r>
    </w:p>
    <w:p>
      <w:r>
        <w:t xml:space="preserve">Ei oikeusapua? Miten voit edustaa itseäsi oikeudessa</w:t>
      </w:r>
    </w:p>
    <w:p>
      <w:r>
        <w:rPr>
          <w:b/>
        </w:rPr>
        <w:t xml:space="preserve">Esimerkki 3.3069</w:t>
      </w:r>
    </w:p>
    <w:p>
      <w:r>
        <w:t xml:space="preserve">Energiayhtiö esiintyi järjestelmällisesti omina asiakkainaan saadakseen heidät pois kirjanpidostaan.</w:t>
      </w:r>
    </w:p>
    <w:p>
      <w:r>
        <w:rPr>
          <w:b/>
        </w:rPr>
        <w:t xml:space="preserve">Tulos</w:t>
      </w:r>
    </w:p>
    <w:p>
      <w:r>
        <w:t xml:space="preserve">Spark Energy "esiintyi asiakkaana" poistaakseen "velalliset".</w:t>
      </w:r>
    </w:p>
    <w:p>
      <w:r>
        <w:rPr>
          <w:b/>
        </w:rPr>
        <w:t xml:space="preserve">Esimerkki 3.3070</w:t>
      </w:r>
    </w:p>
    <w:p>
      <w:r>
        <w:t xml:space="preserve">Teiniä syytetään 17-vuotiaan pojan murhasta, joka puukotettiin kuoliaaksi Suur-Manchesterissa.</w:t>
      </w:r>
    </w:p>
    <w:p>
      <w:r>
        <w:rPr>
          <w:b/>
        </w:rPr>
        <w:t xml:space="preserve">Tulos</w:t>
      </w:r>
    </w:p>
    <w:p>
      <w:r>
        <w:t xml:space="preserve">Hale Barnsin puukotus: Yousef Makin murhasta syytetään teiniä</w:t>
      </w:r>
    </w:p>
    <w:p>
      <w:r>
        <w:rPr>
          <w:b/>
        </w:rPr>
        <w:t xml:space="preserve">Esimerkki 3.3071</w:t>
      </w:r>
    </w:p>
    <w:p>
      <w:r>
        <w:t xml:space="preserve">Harvinainen valkoinen leijona on ilmestynyt Hertfordshiren luonnonpuiston aitaukseen.</w:t>
      </w:r>
    </w:p>
    <w:p>
      <w:r>
        <w:rPr>
          <w:b/>
        </w:rPr>
        <w:t xml:space="preserve">Tulos</w:t>
      </w:r>
    </w:p>
    <w:p>
      <w:r>
        <w:t xml:space="preserve">Harvinainen valkoinen leijonanpentu ilmestyy Hertfordshiren luonnonpuistoon</w:t>
      </w:r>
    </w:p>
    <w:p>
      <w:r>
        <w:rPr>
          <w:b/>
        </w:rPr>
        <w:t xml:space="preserve">Esimerkki 3.3072</w:t>
      </w:r>
    </w:p>
    <w:p>
      <w:r>
        <w:t xml:space="preserve">Työväenpuolue on kehottanut David Willettsiä perumaan kommenttinsa, jossa hän näytti vihjailevan, että feminismi on "suurin yksittäinen tekijä", joka on vastuussa sosiaalisen liikkuvuuden puutteesta.</w:t>
      </w:r>
    </w:p>
    <w:p>
      <w:r>
        <w:rPr>
          <w:b/>
        </w:rPr>
        <w:t xml:space="preserve">Tulos</w:t>
      </w:r>
    </w:p>
    <w:p>
      <w:r>
        <w:t xml:space="preserve">Työväenpuolue hyökkää Willettsin kimppuun feminismiä koskevien huomautusten vuoksi</w:t>
      </w:r>
    </w:p>
    <w:p>
      <w:r>
        <w:rPr>
          <w:b/>
        </w:rPr>
        <w:t xml:space="preserve">Esimerkki 3.3073</w:t>
      </w:r>
    </w:p>
    <w:p>
      <w:r>
        <w:t xml:space="preserve">Yhdysvaltalainen öljyjätti Chevron sanoo valittavansa Ecuadorin tuomareiden määräämästä 8,6 miljardin dollarin (5,3 miljardin punnan) sakosta, joka jatkaa pitkään jatkunutta riitaa saastumisesta.</w:t>
      </w:r>
    </w:p>
    <w:p>
      <w:r>
        <w:rPr>
          <w:b/>
        </w:rPr>
        <w:t xml:space="preserve">Tulos</w:t>
      </w:r>
    </w:p>
    <w:p>
      <w:r>
        <w:t xml:space="preserve">Amazonin saastuminen: Chevron iskee takaisin Ecuadorin kanssa käydyssä riidassa</w:t>
      </w:r>
    </w:p>
    <w:p>
      <w:r>
        <w:rPr>
          <w:b/>
        </w:rPr>
        <w:t xml:space="preserve">Esimerkki 3.3074</w:t>
      </w:r>
    </w:p>
    <w:p>
      <w:r>
        <w:t xml:space="preserve">EU:n johtajat ovat repineet Britannian brexit-ehdotukset kappaleiksi ja syyttäneet Boris Johnsonia siitä, että hän esittää testaamattomia ideoita Irlannin rajakriisin ratkaisemiseksi.</w:t>
      </w:r>
    </w:p>
    <w:p>
      <w:r>
        <w:rPr>
          <w:b/>
        </w:rPr>
        <w:t xml:space="preserve">Tulos</w:t>
      </w:r>
    </w:p>
    <w:p>
      <w:r>
        <w:t xml:space="preserve">Brexit: EU:n johtajat arvostelevat Britannian ehdotuksia</w:t>
      </w:r>
    </w:p>
    <w:p>
      <w:r>
        <w:rPr>
          <w:b/>
        </w:rPr>
        <w:t xml:space="preserve">Esimerkki 3.3075</w:t>
      </w:r>
    </w:p>
    <w:p>
      <w:r>
        <w:t xml:space="preserve">Brittiläisestä teini-ikäisestä uskotaan tulleen nuorin maailman ympäri pyöräillyt henkilö.</w:t>
      </w:r>
    </w:p>
    <w:p>
      <w:r>
        <w:rPr>
          <w:b/>
        </w:rPr>
        <w:t xml:space="preserve">Tulos</w:t>
      </w:r>
    </w:p>
    <w:p>
      <w:r>
        <w:t xml:space="preserve">Lontoolaisesta Tom Daviesista, 19, tulee "nuorin maailmanpyöräilijä".</w:t>
      </w:r>
    </w:p>
    <w:p>
      <w:r>
        <w:rPr>
          <w:b/>
        </w:rPr>
        <w:t xml:space="preserve">Esimerkki 3.3076</w:t>
      </w:r>
    </w:p>
    <w:p>
      <w:r>
        <w:t xml:space="preserve">Twycrossin eläintarha on tehnyt vaikean päätöksen siirtää neljä naarasnorsuaan uuteen eläintarhaan. Ensi vuoden alussa Minbu, Tara, Noorjahan ja Esha matkustavat moottoritietä pitkin Blackpooliin, jossa on upouusi 2,5 miljoonan punnan norsujen elinympäristö. Olemme päässeet tutustumaan koko projektiin yksinoikeudella, jotta voimme ymmärtää, mitä näin suurten eläinten siirtämiseen liittyy ja miksi Twycrossin eläintarha on päättänyt hyvästellä norsunsa.</w:t>
      </w:r>
    </w:p>
    <w:p>
      <w:r>
        <w:rPr>
          <w:b/>
        </w:rPr>
        <w:t xml:space="preserve">Tulos</w:t>
      </w:r>
    </w:p>
    <w:p>
      <w:r>
        <w:t xml:space="preserve">Twycrossin eläintarha hyvästelee neljä aasialaisnorsuaan.</w:t>
      </w:r>
    </w:p>
    <w:p>
      <w:r>
        <w:rPr>
          <w:b/>
        </w:rPr>
        <w:t xml:space="preserve">Esimerkki 3.3077</w:t>
      </w:r>
    </w:p>
    <w:p>
      <w:r>
        <w:t xml:space="preserve">YK on osittain keskeyttänyt avun toimittamisen Houthi-kapinallisten hallitsemiin Jemenin osiin syyttäen heitä toimitusten väärinkäytöstä.</w:t>
      </w:r>
    </w:p>
    <w:p>
      <w:r>
        <w:rPr>
          <w:b/>
        </w:rPr>
        <w:t xml:space="preserve">Tulos</w:t>
      </w:r>
    </w:p>
    <w:p>
      <w:r>
        <w:t xml:space="preserve">Jemenin kriisi: YK keskeyttää osittain ruoka-avun</w:t>
      </w:r>
    </w:p>
    <w:p>
      <w:r>
        <w:rPr>
          <w:b/>
        </w:rPr>
        <w:t xml:space="preserve">Esimerkki 3.3078</w:t>
      </w:r>
    </w:p>
    <w:p>
      <w:r>
        <w:t xml:space="preserve">Ohjelmistojätti Github on pyytänyt anteeksi potkuja juutalaiselle työntekijälle, joka varoitti työtovereitaan varovaisuudesta natsien suhteen.</w:t>
      </w:r>
    </w:p>
    <w:p>
      <w:r>
        <w:rPr>
          <w:b/>
        </w:rPr>
        <w:t xml:space="preserve">Tulos</w:t>
      </w:r>
    </w:p>
    <w:p>
      <w:r>
        <w:t xml:space="preserve">Github pyytää anteeksi juutalaisen työntekijän erottamista, joka varoitti "natseista".</w:t>
      </w:r>
    </w:p>
    <w:p>
      <w:r>
        <w:rPr>
          <w:b/>
        </w:rPr>
        <w:t xml:space="preserve">Esimerkki 3.3079</w:t>
      </w:r>
    </w:p>
    <w:p>
      <w:r>
        <w:t xml:space="preserve">Viktoriaanisen junavajan 850 000 puntaa maksava kunnostustyö on alkamassa, ja siitä tehdään yhteisön käyttöön tarkoitettuja toimistoja.</w:t>
      </w:r>
    </w:p>
    <w:p>
      <w:r>
        <w:rPr>
          <w:b/>
        </w:rPr>
        <w:t xml:space="preserve">Tulos</w:t>
      </w:r>
    </w:p>
    <w:p>
      <w:r>
        <w:t xml:space="preserve">Llanellin viktoriaanisen rautatien tavaratalo kunnostetaan.</w:t>
      </w:r>
    </w:p>
    <w:p>
      <w:r>
        <w:rPr>
          <w:b/>
        </w:rPr>
        <w:t xml:space="preserve">Esimerkki 3.3080</w:t>
      </w:r>
    </w:p>
    <w:p>
      <w:r>
        <w:t xml:space="preserve">Fiat Chrysler on alkanut jakaa ohjelmistokorjausta miljoonille ajoneuvoille postitse lähetettävän USB-tikun välityksellä.</w:t>
      </w:r>
    </w:p>
    <w:p>
      <w:r>
        <w:rPr>
          <w:b/>
        </w:rPr>
        <w:t xml:space="preserve">Tulos</w:t>
      </w:r>
    </w:p>
    <w:p>
      <w:r>
        <w:t xml:space="preserve">Hakkeroitu Jeepin USB-päivitys sai osakseen kritiikkiä</w:t>
      </w:r>
    </w:p>
    <w:p>
      <w:r>
        <w:rPr>
          <w:b/>
        </w:rPr>
        <w:t xml:space="preserve">Esimerkki 3.3081</w:t>
      </w:r>
    </w:p>
    <w:p>
      <w:r>
        <w:t xml:space="preserve">Tv-juontaja Anne Robinson on muistellut tunteneensa "hirvittävää mustaa tuomiota" tehtyään abortin vuosi sen jälkeen, kun abortti oli osittain laillistettu.</w:t>
      </w:r>
    </w:p>
    <w:p>
      <w:r>
        <w:rPr>
          <w:b/>
        </w:rPr>
        <w:t xml:space="preserve">Tulos</w:t>
      </w:r>
    </w:p>
    <w:p>
      <w:r>
        <w:t xml:space="preserve">Anne Robinson abortin "mustasta tuomiosta</w:t>
      </w:r>
    </w:p>
    <w:p>
      <w:r>
        <w:rPr>
          <w:b/>
        </w:rPr>
        <w:t xml:space="preserve">Esimerkki 3.3082</w:t>
      </w:r>
    </w:p>
    <w:p>
      <w:r>
        <w:t xml:space="preserve">Sinä päivänä, kun Irina Slavina päätti tappaa itsensä, Aleksei ei huomannut vaimossaan mitään epätavallista. Oli hänen äitinsä 70-vuotissyntymäpäivä, ja Irina oli leiponut äidille sen kunniaksi omenatortun.</w:t>
      </w:r>
    </w:p>
    <w:p>
      <w:r>
        <w:rPr>
          <w:b/>
        </w:rPr>
        <w:t xml:space="preserve">Tulos</w:t>
      </w:r>
    </w:p>
    <w:p>
      <w:r>
        <w:t xml:space="preserve">Irina Slavina: Slina Slina: Itsensä sytyttäneen venäläistoimittajan viimeinen protesti</w:t>
      </w:r>
    </w:p>
    <w:p>
      <w:r>
        <w:rPr>
          <w:b/>
        </w:rPr>
        <w:t xml:space="preserve">Esimerkki 3.3083</w:t>
      </w:r>
    </w:p>
    <w:p>
      <w:r>
        <w:t xml:space="preserve">Magdaleenan pesuloita koskevasta raportista on määrä keskustella Irlannin parlamentissa myöhemmin tiistaina.</w:t>
      </w:r>
    </w:p>
    <w:p>
      <w:r>
        <w:rPr>
          <w:b/>
        </w:rPr>
        <w:t xml:space="preserve">Tulos</w:t>
      </w:r>
    </w:p>
    <w:p>
      <w:r>
        <w:t xml:space="preserve">Magdaleenan pesulat: Irlannin hallitus keskustelee raportista</w:t>
      </w:r>
    </w:p>
    <w:p>
      <w:r>
        <w:rPr>
          <w:b/>
        </w:rPr>
        <w:t xml:space="preserve">Esimerkki 3.3084</w:t>
      </w:r>
    </w:p>
    <w:p>
      <w:r>
        <w:t xml:space="preserve">Kaksi australialaista liikemiestä on yliopiston tutkimushankkeen tukemana tuonut markkinoille ensimmäiset haita hylkivät märkäpuvut.</w:t>
      </w:r>
    </w:p>
    <w:p>
      <w:r>
        <w:rPr>
          <w:b/>
        </w:rPr>
        <w:t xml:space="preserve">Tulos</w:t>
      </w:r>
    </w:p>
    <w:p>
      <w:r>
        <w:t xml:space="preserve">Australialainen yritys kehittää hainkestäviä märkäpukuja.</w:t>
      </w:r>
    </w:p>
    <w:p>
      <w:r>
        <w:rPr>
          <w:b/>
        </w:rPr>
        <w:t xml:space="preserve">Esimerkki 3.3085</w:t>
      </w:r>
    </w:p>
    <w:p>
      <w:r>
        <w:t xml:space="preserve">Yliopistonlehtori, joka kiristi netissä tapaamiaan ihmisiä lähettämään hänelle halventavia kuvia, joihin sisältyi myös pedofiliaa, on tuomittu 32 vuodeksi vankilaan. Tohtori Matthew Falderin tuomion uskotaan olevan ensimmäinen Yhdistyneessä kuningaskunnassa nostettu syyte, joka liittyy pimeässä verkossa olevaan sadistiseen hurtcore-materiaaliin. Se on seurausta nelivuotisesta maailmanlaajuisesta tutkimuksesta, johon osallistui Yhdysvaltojen, Australian, Uuden-Seelannin, Israelin ja Euroopan turvallisuuspalveluja.</w:t>
      </w:r>
    </w:p>
    <w:p>
      <w:r>
        <w:rPr>
          <w:b/>
        </w:rPr>
        <w:t xml:space="preserve">Tulos</w:t>
      </w:r>
    </w:p>
    <w:p>
      <w:r>
        <w:t xml:space="preserve">Matthew Falder: Falder: Miten maailmanlaajuinen työryhmä sai kiinni Birminghamin pedofiilin: Miten maailmanlaajuinen työryhmä sai kiinni Birminghamin pedofiilin</w:t>
      </w:r>
    </w:p>
    <w:p>
      <w:r>
        <w:rPr>
          <w:b/>
        </w:rPr>
        <w:t xml:space="preserve">Esimerkki 3.3086</w:t>
      </w:r>
    </w:p>
    <w:p>
      <w:r>
        <w:t xml:space="preserve">Poliisi on saanut positiivisen Covid-19-testin sen jälkeen, kun epäilty, joka väitti sairastavansa virusta, oli sylkäissyt häntä päin.</w:t>
      </w:r>
    </w:p>
    <w:p>
      <w:r>
        <w:rPr>
          <w:b/>
        </w:rPr>
        <w:t xml:space="preserve">Tulos</w:t>
      </w:r>
    </w:p>
    <w:p>
      <w:r>
        <w:t xml:space="preserve">Covid-19: Cambridgeshiren poliisin testit ovat positiivisia virukselle</w:t>
      </w:r>
    </w:p>
    <w:p>
      <w:r>
        <w:rPr>
          <w:b/>
        </w:rPr>
        <w:t xml:space="preserve">Esimerkki 3.3087</w:t>
      </w:r>
    </w:p>
    <w:p>
      <w:r>
        <w:t xml:space="preserve">"Paras tapa kuvata palkatonta hoitajaa on kuin laasti seinässä. Se on olemassa, mutta se on piilossa."</w:t>
      </w:r>
    </w:p>
    <w:p>
      <w:r>
        <w:rPr>
          <w:b/>
        </w:rPr>
        <w:t xml:space="preserve">Tulos</w:t>
      </w:r>
    </w:p>
    <w:p>
      <w:r>
        <w:t xml:space="preserve">Palkattomien hoitajien "piilotettu" rooli lukituksessa</w:t>
      </w:r>
    </w:p>
    <w:p>
      <w:r>
        <w:rPr>
          <w:b/>
        </w:rPr>
        <w:t xml:space="preserve">Esimerkki 3.3088</w:t>
      </w:r>
    </w:p>
    <w:p>
      <w:r>
        <w:t xml:space="preserve">Saudi-Arabian kuningas on nimittänyt poikansa Mohammed bin Salmanin kruununprinssiksi ja syrjäyttänyt veljenpoikansa Mohammed bin Nayefin, joka on ensimmäinen kruununperijä.</w:t>
      </w:r>
    </w:p>
    <w:p>
      <w:r>
        <w:rPr>
          <w:b/>
        </w:rPr>
        <w:t xml:space="preserve">Tulos</w:t>
      </w:r>
    </w:p>
    <w:p>
      <w:r>
        <w:t xml:space="preserve">Saudi-Arabian kuninkaan poika Mohammed bin Salman on uusi kruununprinssi</w:t>
      </w:r>
    </w:p>
    <w:p>
      <w:r>
        <w:rPr>
          <w:b/>
        </w:rPr>
        <w:t xml:space="preserve">Esimerkki 3.3089</w:t>
      </w:r>
    </w:p>
    <w:p>
      <w:r>
        <w:t xml:space="preserve">Lord Chief Justice sanoo, että useita ehdotuksia tuomari- ja lääninoikeuksien lakkauttamisesta Walesissa ei voida tukea.</w:t>
      </w:r>
    </w:p>
    <w:p>
      <w:r>
        <w:rPr>
          <w:b/>
        </w:rPr>
        <w:t xml:space="preserve">Tulos</w:t>
      </w:r>
    </w:p>
    <w:p>
      <w:r>
        <w:t xml:space="preserve">Lord Chief Justice vaatii Walesin tuomioistuimille armahdusta</w:t>
      </w:r>
    </w:p>
    <w:p>
      <w:r>
        <w:rPr>
          <w:b/>
        </w:rPr>
        <w:t xml:space="preserve">Esimerkki 3.3090</w:t>
      </w:r>
    </w:p>
    <w:p>
      <w:r>
        <w:t xml:space="preserve">Middlesbroughin ovia ei ole tarkoituksella maalattu punaisiksi, jotta turvapaikanhakijoiden asuinpaikkoja korostettaisiin, on todettu hallituksen tutkimuksessa.</w:t>
      </w:r>
    </w:p>
    <w:p>
      <w:r>
        <w:rPr>
          <w:b/>
        </w:rPr>
        <w:t xml:space="preserve">Tulos</w:t>
      </w:r>
    </w:p>
    <w:p>
      <w:r>
        <w:t xml:space="preserve">Middlesbroughin turvapaikanhakijan punaiset ovet "tahattomia</w:t>
      </w:r>
    </w:p>
    <w:p>
      <w:r>
        <w:rPr>
          <w:b/>
        </w:rPr>
        <w:t xml:space="preserve">Esimerkki 3.3091</w:t>
      </w:r>
    </w:p>
    <w:p>
      <w:r>
        <w:t xml:space="preserve">Khalid Sheikh Mohammedia, jota syytetään Yhdysvaltain sotilastuomioistuimessa siitä, että hän oli mukana suunnittelemassa syyskuun 11. päivän 2001 iskuja Yhdysvaltoihin, pidettiin yhtenä Osama Bin Ladenin al-Qaida-verkoston johtavista toimijoista.</w:t>
      </w:r>
    </w:p>
    <w:p>
      <w:r>
        <w:rPr>
          <w:b/>
        </w:rPr>
        <w:t xml:space="preserve">Tulos</w:t>
      </w:r>
    </w:p>
    <w:p>
      <w:r>
        <w:t xml:space="preserve">Profiili: Khalid Sheikh Mohammed</w:t>
      </w:r>
    </w:p>
    <w:p>
      <w:r>
        <w:rPr>
          <w:b/>
        </w:rPr>
        <w:t xml:space="preserve">Esimerkki 3.3092</w:t>
      </w:r>
    </w:p>
    <w:p>
      <w:r>
        <w:t xml:space="preserve">Lokakuulle suunniteltu uraauurtava ilmastoteknisen ratkaisun testaus viivästyy kuudella kuukaudella, kun tutkijat keskustelevat sen herättämistä kysymyksistä kriitikkojensa kanssa.</w:t>
      </w:r>
    </w:p>
    <w:p>
      <w:r>
        <w:rPr>
          <w:b/>
        </w:rPr>
        <w:t xml:space="preserve">Tulos</w:t>
      </w:r>
    </w:p>
    <w:p>
      <w:r>
        <w:t xml:space="preserve">Ilmastokorjauksen tekninen testi keskeytetään</w:t>
      </w:r>
    </w:p>
    <w:p>
      <w:r>
        <w:rPr>
          <w:b/>
        </w:rPr>
        <w:t xml:space="preserve">Esimerkki 3.3093</w:t>
      </w:r>
    </w:p>
    <w:p>
      <w:r>
        <w:t xml:space="preserve">HSBC aikoo kerätä rahaa Lontoossa Kiinan valuutassa, ja siitä tulee ensimmäinen yritys, joka laskee liikkeeseen viitelainan Manner-Kiinan tai Hongkongin ulkopuolella.</w:t>
      </w:r>
    </w:p>
    <w:p>
      <w:r>
        <w:rPr>
          <w:b/>
        </w:rPr>
        <w:t xml:space="preserve">Tulos</w:t>
      </w:r>
    </w:p>
    <w:p>
      <w:r>
        <w:t xml:space="preserve">HSBC kerää rahaa Kiinan valuutassa Lontoossa</w:t>
      </w:r>
    </w:p>
    <w:p>
      <w:r>
        <w:rPr>
          <w:b/>
        </w:rPr>
        <w:t xml:space="preserve">Esimerkki 3.3094</w:t>
      </w:r>
    </w:p>
    <w:p>
      <w:r>
        <w:t xml:space="preserve">Lontoon pörssi (LSE) on sanonut, että fuusio Deutsche Boerse -pörssin kanssa olisi "pakottava", kun brittiläinen yritys ilmoitti viime vuoden voittojensa kasvaneen.</w:t>
      </w:r>
    </w:p>
    <w:p>
      <w:r>
        <w:rPr>
          <w:b/>
        </w:rPr>
        <w:t xml:space="preserve">Tulos</w:t>
      </w:r>
    </w:p>
    <w:p>
      <w:r>
        <w:t xml:space="preserve">Lontoon pörssin mukaan Deutsche Boerse -fuusio on "pakottava".</w:t>
      </w:r>
    </w:p>
    <w:p>
      <w:r>
        <w:rPr>
          <w:b/>
        </w:rPr>
        <w:t xml:space="preserve">Esimerkki 3.3095</w:t>
      </w:r>
    </w:p>
    <w:p>
      <w:r>
        <w:t xml:space="preserve">Guernseyn "korkean riskin" asukkaita on kehotettu ottamaan influenssarokotus.</w:t>
      </w:r>
    </w:p>
    <w:p>
      <w:r>
        <w:rPr>
          <w:b/>
        </w:rPr>
        <w:t xml:space="preserve">Tulos</w:t>
      </w:r>
    </w:p>
    <w:p>
      <w:r>
        <w:t xml:space="preserve">Guernseyn sairaalahoitoon pääsyn vuoksi neuvoja influenssarokotteesta</w:t>
      </w:r>
    </w:p>
    <w:p>
      <w:r>
        <w:rPr>
          <w:b/>
        </w:rPr>
        <w:t xml:space="preserve">Esimerkki 3.3096</w:t>
      </w:r>
    </w:p>
    <w:p>
      <w:r>
        <w:t xml:space="preserve">Raportin mukaan kolme vankia, joiden epäillään käyttäneen niin sanottuja laillisia huumausaineita, jouduttiin elvyttämään ja viemään sairaalaan.</w:t>
      </w:r>
    </w:p>
    <w:p>
      <w:r>
        <w:rPr>
          <w:b/>
        </w:rPr>
        <w:t xml:space="preserve">Tulos</w:t>
      </w:r>
    </w:p>
    <w:p>
      <w:r>
        <w:t xml:space="preserve">Hindleyn vangit sairaalassa otettuaan "laillista huumetta</w:t>
      </w:r>
    </w:p>
    <w:p>
      <w:r>
        <w:rPr>
          <w:b/>
        </w:rPr>
        <w:t xml:space="preserve">Esimerkki 3.3097</w:t>
      </w:r>
    </w:p>
    <w:p>
      <w:r>
        <w:t xml:space="preserve">Mies, joka menetti molemmat jalkansa, kahdeksan sormea ja osan nenästään verenmyrkytyksen jälkeen, on tulossa ensimmäistä kertaa isäksi.</w:t>
      </w:r>
    </w:p>
    <w:p>
      <w:r>
        <w:rPr>
          <w:b/>
        </w:rPr>
        <w:t xml:space="preserve">Tulos</w:t>
      </w:r>
    </w:p>
    <w:p>
      <w:r>
        <w:t xml:space="preserve">Amputoidusta tulee isä verenmyrkytyksen jälkeen</w:t>
      </w:r>
    </w:p>
    <w:p>
      <w:r>
        <w:rPr>
          <w:b/>
        </w:rPr>
        <w:t xml:space="preserve">Esimerkki 3.3098</w:t>
      </w:r>
    </w:p>
    <w:p>
      <w:r>
        <w:t xml:space="preserve">Pakistanilainen bloggaaja Salman Haider on palannut kotiin yli 20 päivää sen jälkeen, kun hän katosi pääkaupungissa Islamabadissa.</w:t>
      </w:r>
    </w:p>
    <w:p>
      <w:r>
        <w:rPr>
          <w:b/>
        </w:rPr>
        <w:t xml:space="preserve">Tulos</w:t>
      </w:r>
    </w:p>
    <w:p>
      <w:r>
        <w:t xml:space="preserve">Kadonnut pakistanilainen aktivisti Salman Haider palaa kotiinsa</w:t>
      </w:r>
    </w:p>
    <w:p>
      <w:r>
        <w:rPr>
          <w:b/>
        </w:rPr>
        <w:t xml:space="preserve">Esimerkki 3.3099</w:t>
      </w:r>
    </w:p>
    <w:p>
      <w:r>
        <w:t xml:space="preserve">Eri puolilla Glasgow'ta järjestetään tapahtumia vuoden 2014 Kansainyhteisön kisojen lähtölaskennan merkeissä.</w:t>
      </w:r>
    </w:p>
    <w:p>
      <w:r>
        <w:rPr>
          <w:b/>
        </w:rPr>
        <w:t xml:space="preserve">Tulos</w:t>
      </w:r>
    </w:p>
    <w:p>
      <w:r>
        <w:t xml:space="preserve">Glasgow 2014: Kansainyhteisön kisojen isännöintiin on vuosi aikaa</w:t>
      </w:r>
    </w:p>
    <w:p>
      <w:r>
        <w:rPr>
          <w:b/>
        </w:rPr>
        <w:t xml:space="preserve">Esimerkki 3.3100</w:t>
      </w:r>
    </w:p>
    <w:p>
      <w:r>
        <w:t xml:space="preserve">Pohjois-Wales oli Britannian tärkein kuparin lähde noin 200 vuoden ajan pronssikaudella, kuten uusi tutkimus on osoittanut.</w:t>
      </w:r>
    </w:p>
    <w:p>
      <w:r>
        <w:rPr>
          <w:b/>
        </w:rPr>
        <w:t xml:space="preserve">Tulos</w:t>
      </w:r>
    </w:p>
    <w:p>
      <w:r>
        <w:t xml:space="preserve">Great Ormen kuparikaivoksessa käytiin laajasti kauppaa pronssikaudella.</w:t>
      </w:r>
    </w:p>
    <w:p>
      <w:r>
        <w:rPr>
          <w:b/>
        </w:rPr>
        <w:t xml:space="preserve">Esimerkki 3.3101</w:t>
      </w:r>
    </w:p>
    <w:p>
      <w:r>
        <w:t xml:space="preserve">Jopa nyt Facebookin tarina vaikuttaa tuskin uskottavalta.</w:t>
      </w:r>
    </w:p>
    <w:p>
      <w:r>
        <w:rPr>
          <w:b/>
        </w:rPr>
        <w:t xml:space="preserve">Tulos</w:t>
      </w:r>
    </w:p>
    <w:p>
      <w:r>
        <w:t xml:space="preserve">Facebook: Haasteet seuraavalla sivulla</w:t>
      </w:r>
    </w:p>
    <w:p>
      <w:r>
        <w:rPr>
          <w:b/>
        </w:rPr>
        <w:t xml:space="preserve">Esimerkki 3.3102</w:t>
      </w:r>
    </w:p>
    <w:p>
      <w:r>
        <w:t xml:space="preserve">Liberty House on ilmoittanut aloittaneensa henkilöstön rekrytoinnin hiljattain uudelleen avatuille Dalzellin ja Clydebridgen terästehtaille Lanarkshireen.</w:t>
      </w:r>
    </w:p>
    <w:p>
      <w:r>
        <w:rPr>
          <w:b/>
        </w:rPr>
        <w:t xml:space="preserve">Tulos</w:t>
      </w:r>
    </w:p>
    <w:p>
      <w:r>
        <w:t xml:space="preserve">Liberty aloittaa rekrytoinnit Lanarkshiren terästehtaille</w:t>
      </w:r>
    </w:p>
    <w:p>
      <w:r>
        <w:rPr>
          <w:b/>
        </w:rPr>
        <w:t xml:space="preserve">Esimerkki 3.3103</w:t>
      </w:r>
    </w:p>
    <w:p>
      <w:r>
        <w:t xml:space="preserve">Nuoret ovat heittäneet ilotulitteita palomiesten kohteeksi, ja Merseysidessa on raportoitu laajoista vahingoista Mischief Night -yönä.</w:t>
      </w:r>
    </w:p>
    <w:p>
      <w:r>
        <w:rPr>
          <w:b/>
        </w:rPr>
        <w:t xml:space="preserve">Tulos</w:t>
      </w:r>
    </w:p>
    <w:p>
      <w:r>
        <w:t xml:space="preserve">Mischief Night -vandaalit aiheuttavat kaaosta Merseysidessa</w:t>
      </w:r>
    </w:p>
    <w:p>
      <w:r>
        <w:rPr>
          <w:b/>
        </w:rPr>
        <w:t xml:space="preserve">Esimerkki 3.3104</w:t>
      </w:r>
    </w:p>
    <w:p>
      <w:r>
        <w:t xml:space="preserve">Pelastuspalvelut käsittelevät "vakavaa" liikenneonnettomuutta Carmarthenin lähellä.</w:t>
      </w:r>
    </w:p>
    <w:p>
      <w:r>
        <w:rPr>
          <w:b/>
        </w:rPr>
        <w:t xml:space="preserve">Tulos</w:t>
      </w:r>
    </w:p>
    <w:p>
      <w:r>
        <w:t xml:space="preserve">Hätäpalvelut "vakavassa" onnettomuudessa Carmarthenin lähellä</w:t>
      </w:r>
    </w:p>
    <w:p>
      <w:r>
        <w:rPr>
          <w:b/>
        </w:rPr>
        <w:t xml:space="preserve">Esimerkki 3.3105</w:t>
      </w:r>
    </w:p>
    <w:p>
      <w:r>
        <w:t xml:space="preserve">Countdown-juontaja Jeff Stelling jättää Channel 4:n tietokilpailuohjelman vajaan kolmen vuoden jälkeen.</w:t>
      </w:r>
    </w:p>
    <w:p>
      <w:r>
        <w:rPr>
          <w:b/>
        </w:rPr>
        <w:t xml:space="preserve">Tulos</w:t>
      </w:r>
    </w:p>
    <w:p>
      <w:r>
        <w:t xml:space="preserve">Countdown-juontaja Jeff Stelling jättää ohjelman</w:t>
      </w:r>
    </w:p>
    <w:p>
      <w:r>
        <w:rPr>
          <w:b/>
        </w:rPr>
        <w:t xml:space="preserve">Esimerkki 3.3106</w:t>
      </w:r>
    </w:p>
    <w:p>
      <w:r>
        <w:t xml:space="preserve">Vanhoja sotilaita, jotka olivat mukana Ranskassa sen jälkeen, kun sadattuhannet liittoutuneiden joukot evakuoitiin Dunkerquesta, kunnioitettiin tällä viikolla Invernessissä järjestetyssä kansalaisvastaanotossa. Veteraanit olivat palvelleet 51. Highland-divisioonassa, joka värvättiin eri puolilla Highlandsia ja saaria sijaitsevista yhteisöistä. Noin 10 000 divisioonan miestä jäi 12. kesäkuuta 1940 vangiksi St Valery-en-Caux'ssa yhdessä tuhansien ranskalaissotilaiden kanssa. Tässä BBC:n skotlantilainen toimittaja Iain MacDonald kertoo tarinoita joistakin vangituista ja sotavankileireille pakotetuista.</w:t>
      </w:r>
    </w:p>
    <w:p>
      <w:r>
        <w:rPr>
          <w:b/>
        </w:rPr>
        <w:t xml:space="preserve">Tulos</w:t>
      </w:r>
    </w:p>
    <w:p>
      <w:r>
        <w:t xml:space="preserve">St Valery-en-Caux'n vangitsemisen tuska muistui mieleen</w:t>
      </w:r>
    </w:p>
    <w:p>
      <w:r>
        <w:rPr>
          <w:b/>
        </w:rPr>
        <w:t xml:space="preserve">Esimerkki 3.3107</w:t>
      </w:r>
    </w:p>
    <w:p>
      <w:r>
        <w:t xml:space="preserve">Palestiinalaisten presidentti Mahmud Abbas kävelee tyylikkäässä aamutakissa ilman apuvälineitä Ramallahin parhaan yksityissairaalan käytävällä.</w:t>
      </w:r>
    </w:p>
    <w:p>
      <w:r>
        <w:rPr>
          <w:b/>
        </w:rPr>
        <w:t xml:space="preserve">Tulos</w:t>
      </w:r>
    </w:p>
    <w:p>
      <w:r>
        <w:t xml:space="preserve">Abbasin seuraajasta on epävarmuutta palestiinalaisille</w:t>
      </w:r>
    </w:p>
    <w:p>
      <w:r>
        <w:rPr>
          <w:b/>
        </w:rPr>
        <w:t xml:space="preserve">Esimerkki 3.3108</w:t>
      </w:r>
    </w:p>
    <w:p>
      <w:r>
        <w:t xml:space="preserve">Yhdysvaltain korkeimman oikeuden uuden tuomarin Brett Kavanaugh'n kiihkeä vahvistaminen on paljastanut, miten syvästi maa on jakautunut. Vasemmiston ja oikeiston välinen etäisyys tuntuu valtavalta. Voivatko eri poliittisista lähtökohdista tulevat amerikkalaiset yhdistyä urheilun ja suklaan maistelun kautta?</w:t>
      </w:r>
    </w:p>
    <w:p>
      <w:r>
        <w:rPr>
          <w:b/>
        </w:rPr>
        <w:t xml:space="preserve">Tulos</w:t>
      </w:r>
    </w:p>
    <w:p>
      <w:r>
        <w:t xml:space="preserve">Voiko suklaanmaistelu yhdistää Trumpin Amerikan?</w:t>
      </w:r>
    </w:p>
    <w:p>
      <w:r>
        <w:rPr>
          <w:b/>
        </w:rPr>
        <w:t xml:space="preserve">Esimerkki 3.3109</w:t>
      </w:r>
    </w:p>
    <w:p>
      <w:r>
        <w:t xml:space="preserve">Millaista oli kasvaa Coventryssa ja miten Yhdistyneen kuningaskunnan kulttuurikaupunki vuonna 2021 voi auttaa sitä saamaan takaisin itseluottamuksensa?</w:t>
      </w:r>
    </w:p>
    <w:p>
      <w:r>
        <w:rPr>
          <w:b/>
        </w:rPr>
        <w:t xml:space="preserve">Tulos</w:t>
      </w:r>
    </w:p>
    <w:p>
      <w:r>
        <w:t xml:space="preserve">Yhdistyneen kuningaskunnan kulttuurikaupunki 2021: Voiko Coventry nousta synkästä taantumasta?</w:t>
      </w:r>
    </w:p>
    <w:p>
      <w:r>
        <w:rPr>
          <w:b/>
        </w:rPr>
        <w:t xml:space="preserve">Esimerkki 3.3110</w:t>
      </w:r>
    </w:p>
    <w:p>
      <w:r>
        <w:t xml:space="preserve">Yhdysvaltalainen tiimi pyrkii rakentamaan robotin, joka osaa käyttää lähellä olevia esineitä ongelmien ratkaisemiseen tai uhkien välttämiseen.</w:t>
      </w:r>
    </w:p>
    <w:p>
      <w:r>
        <w:rPr>
          <w:b/>
        </w:rPr>
        <w:t xml:space="preserve">Tulos</w:t>
      </w:r>
    </w:p>
    <w:p>
      <w:r>
        <w:t xml:space="preserve">Yhdysvaltain laivasto rahoittaa "MacGyver"-robottia, joka osaa luoda työkaluja.</w:t>
      </w:r>
    </w:p>
    <w:p>
      <w:r>
        <w:rPr>
          <w:b/>
        </w:rPr>
        <w:t xml:space="preserve">Esimerkki 3.3111</w:t>
      </w:r>
    </w:p>
    <w:p>
      <w:r>
        <w:t xml:space="preserve">Etelä-Korean hallitus on joutunut tulituksen kohteeksi ehkäisyn käyttöä edistävän julisteen vuoksi, jota sekä miehet että naiset ovat arvostelleet, kerrotaan.</w:t>
      </w:r>
    </w:p>
    <w:p>
      <w:r>
        <w:rPr>
          <w:b/>
        </w:rPr>
        <w:t xml:space="preserve">Tulos</w:t>
      </w:r>
    </w:p>
    <w:p>
      <w:r>
        <w:t xml:space="preserve">Etelä-Korea: Korea: Ehkäisyjuliste herättää paheksuntaa</w:t>
      </w:r>
    </w:p>
    <w:p>
      <w:r>
        <w:rPr>
          <w:b/>
        </w:rPr>
        <w:t xml:space="preserve">Esimerkki 3.3112</w:t>
      </w:r>
    </w:p>
    <w:p>
      <w:r>
        <w:t xml:space="preserve">Pohjois-Afganistanissa asuva jengi, jonka kerrotaan närkästyneen isän kieltäytymisestä luovuttamasta tytärtään avioliittoon, on suihkuttanut viisihenkistä perhettä hapolla.</w:t>
      </w:r>
    </w:p>
    <w:p>
      <w:r>
        <w:rPr>
          <w:b/>
        </w:rPr>
        <w:t xml:space="preserve">Tulos</w:t>
      </w:r>
    </w:p>
    <w:p>
      <w:r>
        <w:t xml:space="preserve">Afgaaniperheen päälle suihkutettiin happoa avioliittoriidassa</w:t>
      </w:r>
    </w:p>
    <w:p>
      <w:r>
        <w:rPr>
          <w:b/>
        </w:rPr>
        <w:t xml:space="preserve">Esimerkki 3.3113</w:t>
      </w:r>
    </w:p>
    <w:p>
      <w:r>
        <w:t xml:space="preserve">Italian rahoitusala on hyväksynyt hallituksen tukeman suunnitelman perustaa pelastusrahasto heikompien pankkien auttamiseksi.</w:t>
      </w:r>
    </w:p>
    <w:p>
      <w:r>
        <w:rPr>
          <w:b/>
        </w:rPr>
        <w:t xml:space="preserve">Tulos</w:t>
      </w:r>
    </w:p>
    <w:p>
      <w:r>
        <w:t xml:space="preserve">Italia perustaa pankkien pelastusrahaston</w:t>
      </w:r>
    </w:p>
    <w:p>
      <w:r>
        <w:rPr>
          <w:b/>
        </w:rPr>
        <w:t xml:space="preserve">Esimerkki 3.3114</w:t>
      </w:r>
    </w:p>
    <w:p>
      <w:r>
        <w:t xml:space="preserve">Suomessa maanpaossa asuva venäläinen taiteilija on puolustanut avioliittoaan pahamaineisen vangitun tanskalaisen murhaajan Peter Madsenin kanssa.</w:t>
      </w:r>
    </w:p>
    <w:p>
      <w:r>
        <w:rPr>
          <w:b/>
        </w:rPr>
        <w:t xml:space="preserve">Tulos</w:t>
      </w:r>
    </w:p>
    <w:p>
      <w:r>
        <w:t xml:space="preserve">Peter Madsen: Venäläinen taiteilija meni naimisiin tanskalaisen sukellusvenemurhaajan kanssa</w:t>
      </w:r>
    </w:p>
    <w:p>
      <w:r>
        <w:rPr>
          <w:b/>
        </w:rPr>
        <w:t xml:space="preserve">Esimerkki 3.3115</w:t>
      </w:r>
    </w:p>
    <w:p>
      <w:r>
        <w:t xml:space="preserve">Tutkijat uskovat, että yksinkertaisella aivojäljityksellä voidaan tunnistaa autismi jo kaksivuotiailla lapsilla.</w:t>
      </w:r>
    </w:p>
    <w:p>
      <w:r>
        <w:rPr>
          <w:b/>
        </w:rPr>
        <w:t xml:space="preserve">Tulos</w:t>
      </w:r>
    </w:p>
    <w:p>
      <w:r>
        <w:t xml:space="preserve">EEG-aivojälki "voi havaita autismin".</w:t>
      </w:r>
    </w:p>
    <w:p>
      <w:r>
        <w:rPr>
          <w:b/>
        </w:rPr>
        <w:t xml:space="preserve">Esimerkki 3.3116</w:t>
      </w:r>
    </w:p>
    <w:p>
      <w:r>
        <w:t xml:space="preserve">Etiopian pääministerin ja Nobelin rauhanpalkinnon voittajan Abiy Ahmedin aikana Ambon kaupunki on muuttunut vapauden symbolista sorron symboliksi, kun turvallisuusjoukot yrittävät hillitä etnisesti inspiroituneiden kapinallis- ja oppositioryhmien kasvua, jotka uhkaavat hänen visiotaan "yhteen tulemisesta".</w:t>
      </w:r>
    </w:p>
    <w:p>
      <w:r>
        <w:rPr>
          <w:b/>
        </w:rPr>
        <w:t xml:space="preserve">Tulos</w:t>
      </w:r>
    </w:p>
    <w:p>
      <w:r>
        <w:t xml:space="preserve">Etiopian Ambon kaupunki: "Abiy Ahmedin aikana vapaudesta sortoon</w:t>
      </w:r>
    </w:p>
    <w:p>
      <w:r>
        <w:rPr>
          <w:b/>
        </w:rPr>
        <w:t xml:space="preserve">Esimerkki 3.3117</w:t>
      </w:r>
    </w:p>
    <w:p>
      <w:r>
        <w:t xml:space="preserve">Pelko uudesta Grenfellin kaltaisesta tulipalosta jarruttaa puupohjaisten rakennusten leviämistä Englannissa.</w:t>
      </w:r>
    </w:p>
    <w:p>
      <w:r>
        <w:rPr>
          <w:b/>
        </w:rPr>
        <w:t xml:space="preserve">Tulos</w:t>
      </w:r>
    </w:p>
    <w:p>
      <w:r>
        <w:t xml:space="preserve">Grenfell-pelko estää puurakentamisen buumin</w:t>
      </w:r>
    </w:p>
    <w:p>
      <w:r>
        <w:rPr>
          <w:b/>
        </w:rPr>
        <w:t xml:space="preserve">Esimerkki 3.3118</w:t>
      </w:r>
    </w:p>
    <w:p>
      <w:r>
        <w:t xml:space="preserve">Portugalin valtiovarainministeri Vitor Gaspar on eronnut, ilmoitti presidentin kanslia.</w:t>
      </w:r>
    </w:p>
    <w:p>
      <w:r>
        <w:rPr>
          <w:b/>
        </w:rPr>
        <w:t xml:space="preserve">Tulos</w:t>
      </w:r>
    </w:p>
    <w:p>
      <w:r>
        <w:t xml:space="preserve">Portugalin valtiovarainministeri eroaa</w:t>
      </w:r>
    </w:p>
    <w:p>
      <w:r>
        <w:rPr>
          <w:b/>
        </w:rPr>
        <w:t xml:space="preserve">Esimerkki 3.3119</w:t>
      </w:r>
    </w:p>
    <w:p>
      <w:r>
        <w:t xml:space="preserve">Sir Rod Stewart, Boy George ja Frank Bruno ovat yksi niistä, jotka ovat osoittaneet kunnioitusta 77-vuotiaana kuolleelle yökerhon omistajalle Peter Stringfellowille.</w:t>
      </w:r>
    </w:p>
    <w:p>
      <w:r>
        <w:rPr>
          <w:b/>
        </w:rPr>
        <w:t xml:space="preserve">Tulos</w:t>
      </w:r>
    </w:p>
    <w:p>
      <w:r>
        <w:t xml:space="preserve">Peter Stringfellow: JULKISUUDET: Julkkikset kunnioittavat "hyviä aikoja".</w:t>
      </w:r>
    </w:p>
    <w:p>
      <w:r>
        <w:rPr>
          <w:b/>
        </w:rPr>
        <w:t xml:space="preserve">Esimerkki 3.3120</w:t>
      </w:r>
    </w:p>
    <w:p>
      <w:r>
        <w:t xml:space="preserve">Tupakka-, bensiini-, alkoholi- ja kiinteistöverot nousevat, jos Guernseyn osavaltiot hyväksyvät vuoden 2011 talousarvioesityksen.</w:t>
      </w:r>
    </w:p>
    <w:p>
      <w:r>
        <w:rPr>
          <w:b/>
        </w:rPr>
        <w:t xml:space="preserve">Tulos</w:t>
      </w:r>
    </w:p>
    <w:p>
      <w:r>
        <w:t xml:space="preserve">Guernseyn vuoden 2011 talousarviossa ehdotetaan veronkorotuksia.</w:t>
      </w:r>
    </w:p>
    <w:p>
      <w:r>
        <w:rPr>
          <w:b/>
        </w:rPr>
        <w:t xml:space="preserve">Esimerkki 3.3121</w:t>
      </w:r>
    </w:p>
    <w:p>
      <w:r>
        <w:t xml:space="preserve">Keski-Saksassa sijaitseva tuomioistuin on määrännyt neljä lasta huostaanotettavaksi, koska heidän vanhempansa kieltäytyivät lopettamasta kotiopetusta.</w:t>
      </w:r>
    </w:p>
    <w:p>
      <w:r>
        <w:rPr>
          <w:b/>
        </w:rPr>
        <w:t xml:space="preserve">Tulos</w:t>
      </w:r>
    </w:p>
    <w:p>
      <w:r>
        <w:t xml:space="preserve">Saksalaiset kotiopetuksessa olevat lapset huostaanotettuina</w:t>
      </w:r>
    </w:p>
    <w:p>
      <w:r>
        <w:rPr>
          <w:b/>
        </w:rPr>
        <w:t xml:space="preserve">Esimerkki 3.3122</w:t>
      </w:r>
    </w:p>
    <w:p>
      <w:r>
        <w:t xml:space="preserve">Yhdysvaltalainen tietoturvatutkija on kertonut, että hänen Netgear-reitittimensä hakkeroitiin, kun hyökkääjät käyttivät hyväkseen koneen virhettä.</w:t>
      </w:r>
    </w:p>
    <w:p>
      <w:r>
        <w:rPr>
          <w:b/>
        </w:rPr>
        <w:t xml:space="preserve">Tulos</w:t>
      </w:r>
    </w:p>
    <w:p>
      <w:r>
        <w:t xml:space="preserve">Netgear reititin hyödyntää havaittu</w:t>
      </w:r>
    </w:p>
    <w:p>
      <w:r>
        <w:rPr>
          <w:b/>
        </w:rPr>
        <w:t xml:space="preserve">Esimerkki 3.3123</w:t>
      </w:r>
    </w:p>
    <w:p>
      <w:r>
        <w:t xml:space="preserve">Yhdysvallat on valloittanut maailman tehokkaimpien supertietokoneiden listan kaksi ensimmäistä sijaa.</w:t>
      </w:r>
    </w:p>
    <w:p>
      <w:r>
        <w:rPr>
          <w:b/>
        </w:rPr>
        <w:t xml:space="preserve">Tulos</w:t>
      </w:r>
    </w:p>
    <w:p>
      <w:r>
        <w:t xml:space="preserve">Yhdysvaltain Titan-supertietokone kellotettu maailman nopeimmaksi</w:t>
      </w:r>
    </w:p>
    <w:p>
      <w:r>
        <w:rPr>
          <w:b/>
        </w:rPr>
        <w:t xml:space="preserve">Esimerkki 3.3124</w:t>
      </w:r>
    </w:p>
    <w:p>
      <w:r>
        <w:t xml:space="preserve">Vanhempien tyyli on yksi voimakkaimmista tekijöistä, jotka vaikuttavat siihen, miten lapsi juo nuorena aikuisena, osoittaa tutkimus.</w:t>
      </w:r>
    </w:p>
    <w:p>
      <w:r>
        <w:rPr>
          <w:b/>
        </w:rPr>
        <w:t xml:space="preserve">Tulos</w:t>
      </w:r>
    </w:p>
    <w:p>
      <w:r>
        <w:t xml:space="preserve">Vanhempien tyyli vaikuttaa vahvasti juomiseen, Demos sanoo</w:t>
      </w:r>
    </w:p>
    <w:p>
      <w:r>
        <w:rPr>
          <w:b/>
        </w:rPr>
        <w:t xml:space="preserve">Esimerkki 3.3125</w:t>
      </w:r>
    </w:p>
    <w:p>
      <w:r>
        <w:t xml:space="preserve">Hyundai on julkaissut Sonata-hybridiautostaan version, jossa on aurinkopaneelit, jotka auttavat lataamaan akkua.</w:t>
      </w:r>
    </w:p>
    <w:p>
      <w:r>
        <w:rPr>
          <w:b/>
        </w:rPr>
        <w:t xml:space="preserve">Tulos</w:t>
      </w:r>
    </w:p>
    <w:p>
      <w:r>
        <w:t xml:space="preserve">Hyundai julkaisee auton, jossa on aurinkopaneelikatto</w:t>
      </w:r>
    </w:p>
    <w:p>
      <w:r>
        <w:rPr>
          <w:b/>
        </w:rPr>
        <w:t xml:space="preserve">Esimerkki 3.3126</w:t>
      </w:r>
    </w:p>
    <w:p>
      <w:r>
        <w:t xml:space="preserve">Hallituksen terveysministeri on hyökännyt NHS:n suunnitelmia vastaan, joiden mukaan hänen alueellaan sijaitsevan St Helierin sairaalan päivystys- ja synnytysosastot voitaisiin sulkea.</w:t>
      </w:r>
    </w:p>
    <w:p>
      <w:r>
        <w:rPr>
          <w:b/>
        </w:rPr>
        <w:t xml:space="preserve">Tulos</w:t>
      </w:r>
    </w:p>
    <w:p>
      <w:r>
        <w:t xml:space="preserve">Terveysministeri hyökkää suunnitelmia vastaan sulkea alueensa yksiköitä.</w:t>
      </w:r>
    </w:p>
    <w:p>
      <w:r>
        <w:rPr>
          <w:b/>
        </w:rPr>
        <w:t xml:space="preserve">Esimerkki 3.3127</w:t>
      </w:r>
    </w:p>
    <w:p>
      <w:r>
        <w:t xml:space="preserve">Ennen Oscar-gaaloja Whiplashin näyttelijät ja ohjaaja kertovat jazzrumpalielokuvan tekemisestä.</w:t>
      </w:r>
    </w:p>
    <w:p>
      <w:r>
        <w:rPr>
          <w:b/>
        </w:rPr>
        <w:t xml:space="preserve">Tulos</w:t>
      </w:r>
    </w:p>
    <w:p>
      <w:r>
        <w:t xml:space="preserve">Whiplash-tähdet herättävät Oscar-toiveita</w:t>
      </w:r>
    </w:p>
    <w:p>
      <w:r>
        <w:rPr>
          <w:b/>
        </w:rPr>
        <w:t xml:space="preserve">Esimerkki 3.3128</w:t>
      </w:r>
    </w:p>
    <w:p>
      <w:r>
        <w:t xml:space="preserve">Malesiassa etsitään laajalti haavoittuvaista 15-vuotiasta brittityttöä, joka on kadonnut perheensä "elämänsä matkalla".</w:t>
      </w:r>
    </w:p>
    <w:p>
      <w:r>
        <w:rPr>
          <w:b/>
        </w:rPr>
        <w:t xml:space="preserve">Tulos</w:t>
      </w:r>
    </w:p>
    <w:p>
      <w:r>
        <w:t xml:space="preserve">Nora Quoirin: Malesian viidakossa etsitään lomateiniä</w:t>
      </w:r>
    </w:p>
    <w:p>
      <w:r>
        <w:rPr>
          <w:b/>
        </w:rPr>
        <w:t xml:space="preserve">Esimerkki 3.3129</w:t>
      </w:r>
    </w:p>
    <w:p>
      <w:r>
        <w:t xml:space="preserve">Valtakunnansyyttäjä vaatii, että Hillsborough'n 96 kuolemantapauksen tutkinnassa annetut tuomiot kumotaan.</w:t>
      </w:r>
    </w:p>
    <w:p>
      <w:r>
        <w:rPr>
          <w:b/>
        </w:rPr>
        <w:t xml:space="preserve">Tulos</w:t>
      </w:r>
    </w:p>
    <w:p>
      <w:r>
        <w:t xml:space="preserve">Hillsborough: Hakemus uusista tutkimuksista</w:t>
      </w:r>
    </w:p>
    <w:p>
      <w:r>
        <w:rPr>
          <w:b/>
        </w:rPr>
        <w:t xml:space="preserve">Esimerkki 3.3130</w:t>
      </w:r>
    </w:p>
    <w:p>
      <w:r>
        <w:t xml:space="preserve">Siirry eteenpäin, Pinball Wizard. The Whon rockooppera Tommy saa uuden kappaleen.</w:t>
      </w:r>
    </w:p>
    <w:p>
      <w:r>
        <w:rPr>
          <w:b/>
        </w:rPr>
        <w:t xml:space="preserve">Tulos</w:t>
      </w:r>
    </w:p>
    <w:p>
      <w:r>
        <w:t xml:space="preserve">The Who -yhtyeen Pete Townshend kirjoittaa uuden kappaleen rockoopperaan Tommy</w:t>
      </w:r>
    </w:p>
    <w:p>
      <w:r>
        <w:rPr>
          <w:b/>
        </w:rPr>
        <w:t xml:space="preserve">Esimerkki 3.3131</w:t>
      </w:r>
    </w:p>
    <w:p>
      <w:r>
        <w:t xml:space="preserve">Kiinalaisesta toimittajasta on annettu pidätysmääräys, koska hän ei saapunut tuomareiden eteen.</w:t>
      </w:r>
    </w:p>
    <w:p>
      <w:r>
        <w:rPr>
          <w:b/>
        </w:rPr>
        <w:t xml:space="preserve">Tulos</w:t>
      </w:r>
    </w:p>
    <w:p>
      <w:r>
        <w:t xml:space="preserve">Kiinalaistoimittaja Kong Linlin joutuu pidätetyksi "Tory-iskun" vuoksi.</w:t>
      </w:r>
    </w:p>
    <w:p>
      <w:r>
        <w:rPr>
          <w:b/>
        </w:rPr>
        <w:t xml:space="preserve">Esimerkki 3.3132</w:t>
      </w:r>
    </w:p>
    <w:p>
      <w:r>
        <w:t xml:space="preserve">Kouluruokailuyritys on kiistänyt antaneensa vanhentunutta ruokaa Sheffieldin lapsille sen jälkeen, kun perheet olivat ilmaisseet huolensa asiasta.</w:t>
      </w:r>
    </w:p>
    <w:p>
      <w:r>
        <w:rPr>
          <w:b/>
        </w:rPr>
        <w:t xml:space="preserve">Tulos</w:t>
      </w:r>
    </w:p>
    <w:p>
      <w:r>
        <w:t xml:space="preserve">Sheffieldin kouluruokailua koskevat vanhentuneet väitteet evätään.</w:t>
      </w:r>
    </w:p>
    <w:p>
      <w:r>
        <w:rPr>
          <w:b/>
        </w:rPr>
        <w:t xml:space="preserve">Esimerkki 3.3133</w:t>
      </w:r>
    </w:p>
    <w:p>
      <w:r>
        <w:t xml:space="preserve">Mansaaren satamissa otetaan käyttöön rajoituksia kampasimpukan kalastuskauden aikana koronaviruksen leviämisen estämiseksi.</w:t>
      </w:r>
    </w:p>
    <w:p>
      <w:r>
        <w:rPr>
          <w:b/>
        </w:rPr>
        <w:t xml:space="preserve">Tulos</w:t>
      </w:r>
    </w:p>
    <w:p>
      <w:r>
        <w:t xml:space="preserve">Coronavirus: Mansaaren satama rajoittaa vierailevia kampasimpukan ruoppausaluksia.</w:t>
      </w:r>
    </w:p>
    <w:p>
      <w:r>
        <w:rPr>
          <w:b/>
        </w:rPr>
        <w:t xml:space="preserve">Esimerkki 3.3134</w:t>
      </w:r>
    </w:p>
    <w:p>
      <w:r>
        <w:t xml:space="preserve">Noin 15 ihmistä, jotka protestoivat walesinkielisen S4C-kanavan rahoituksen muutoksia vastaan, valtasi BBC:n uutishuoneen Carmarthenissa.</w:t>
      </w:r>
    </w:p>
    <w:p>
      <w:r>
        <w:rPr>
          <w:b/>
        </w:rPr>
        <w:t xml:space="preserve">Tulos</w:t>
      </w:r>
    </w:p>
    <w:p>
      <w:r>
        <w:t xml:space="preserve">S4C:n mielenosoittajat valtaavat BBC:n uutishuoneen Carmarthenissa</w:t>
      </w:r>
    </w:p>
    <w:p>
      <w:r>
        <w:rPr>
          <w:b/>
        </w:rPr>
        <w:t xml:space="preserve">Esimerkki 3.3135</w:t>
      </w:r>
    </w:p>
    <w:p>
      <w:r>
        <w:t xml:space="preserve">Teini-ikäinen, jonka isä oli 54 päivää tehohoidossa koronaviruksen vuoksi, sanoi, että hänen sairastuttuaan tuntui kuin "puoli maailmaani olisi romahtanut".</w:t>
      </w:r>
    </w:p>
    <w:p>
      <w:r>
        <w:rPr>
          <w:b/>
        </w:rPr>
        <w:t xml:space="preserve">Tulos</w:t>
      </w:r>
    </w:p>
    <w:p>
      <w:r>
        <w:t xml:space="preserve">Covid-19: Lutonin teini puhuu "todella pelottavasta" ajasta, jolloin hänen isänsä sai viruksen</w:t>
      </w:r>
    </w:p>
    <w:p>
      <w:r>
        <w:rPr>
          <w:b/>
        </w:rPr>
        <w:t xml:space="preserve">Esimerkki 3.3136</w:t>
      </w:r>
    </w:p>
    <w:p>
      <w:r>
        <w:t xml:space="preserve">Tutkimusten mukaan "luonnonympäristölle" altistumisen puute saattaa johtaa siihen, että yhä useammat kaupunkilaiset sairastuvat allergioihin ja astmaan.</w:t>
      </w:r>
    </w:p>
    <w:p>
      <w:r>
        <w:rPr>
          <w:b/>
        </w:rPr>
        <w:t xml:space="preserve">Tulos</w:t>
      </w:r>
    </w:p>
    <w:p>
      <w:r>
        <w:t xml:space="preserve">Luontoyhteyden puute "lisää allergioita".</w:t>
      </w:r>
    </w:p>
    <w:p>
      <w:r>
        <w:rPr>
          <w:b/>
        </w:rPr>
        <w:t xml:space="preserve">Esimerkki 3.3137</w:t>
      </w:r>
    </w:p>
    <w:p>
      <w:r>
        <w:t xml:space="preserve">Sopimus West Coast Main Line -rautatielinjan toimiluvan luovuttamisesta First Groupille viivästyy nykyisen operaattorin Virginin nostettua kanteen.</w:t>
      </w:r>
    </w:p>
    <w:p>
      <w:r>
        <w:rPr>
          <w:b/>
        </w:rPr>
        <w:t xml:space="preserve">Tulos</w:t>
      </w:r>
    </w:p>
    <w:p>
      <w:r>
        <w:t xml:space="preserve">West Coast Main Line First Groupin sopimus keskeytetty</w:t>
      </w:r>
    </w:p>
    <w:p>
      <w:r>
        <w:rPr>
          <w:b/>
        </w:rPr>
        <w:t xml:space="preserve">Esimerkki 3.3138</w:t>
      </w:r>
    </w:p>
    <w:p>
      <w:r>
        <w:t xml:space="preserve">Arabian niemimaan al-Qaida (AQAP) muodostettiin tammikuussa 2009, kun kaksi kansainvälisen jihadistiverkoston alueellista haaraorganisaatiota yhdistyi Jemenissä ja Saudi-Arabiassa.</w:t>
      </w:r>
    </w:p>
    <w:p>
      <w:r>
        <w:rPr>
          <w:b/>
        </w:rPr>
        <w:t xml:space="preserve">Tulos</w:t>
      </w:r>
    </w:p>
    <w:p>
      <w:r>
        <w:t xml:space="preserve">Profiili: Al-Qaida Arabian niemimaalla</w:t>
      </w:r>
    </w:p>
    <w:p>
      <w:r>
        <w:rPr>
          <w:b/>
        </w:rPr>
        <w:t xml:space="preserve">Esimerkki 3.3139</w:t>
      </w:r>
    </w:p>
    <w:p>
      <w:r>
        <w:t xml:space="preserve">Saksalainen taiteilija Thomas Ganter on voittanut vuosittaisen BP Portrait Award -palkinnon teoksellaan Man With A Plaid Blanket.</w:t>
      </w:r>
    </w:p>
    <w:p>
      <w:r>
        <w:rPr>
          <w:b/>
        </w:rPr>
        <w:t xml:space="preserve">Tulos</w:t>
      </w:r>
    </w:p>
    <w:p>
      <w:r>
        <w:t xml:space="preserve">Kodittoman miehen maalaus voittaa BP Portrait Award -palkinnon</w:t>
      </w:r>
    </w:p>
    <w:p>
      <w:r>
        <w:rPr>
          <w:b/>
        </w:rPr>
        <w:t xml:space="preserve">Esimerkki 3.3140</w:t>
      </w:r>
    </w:p>
    <w:p>
      <w:r>
        <w:t xml:space="preserve">Ipswichistä on esitetty "kunnianhimoinen" luettelo 10 ideasta, joiden avulla Ipswichistä voidaan tehdä "tulevaisuuden kestävä, dynaaminen ja ympäristöystävällinen".</w:t>
      </w:r>
    </w:p>
    <w:p>
      <w:r>
        <w:rPr>
          <w:b/>
        </w:rPr>
        <w:t xml:space="preserve">Tulos</w:t>
      </w:r>
    </w:p>
    <w:p>
      <w:r>
        <w:t xml:space="preserve">"Kunnianhimoisia" ideoita Ipswichin "tulevaisuuden varalta".</w:t>
      </w:r>
    </w:p>
    <w:p>
      <w:r>
        <w:rPr>
          <w:b/>
        </w:rPr>
        <w:t xml:space="preserve">Esimerkki 3.3141</w:t>
      </w:r>
    </w:p>
    <w:p>
      <w:r>
        <w:t xml:space="preserve">News International, mediayhtiö, joka on Timesin ja Sunin kaltaisten sanomalehtien takana, on muuttanut nimensä News UK:ksi.</w:t>
      </w:r>
    </w:p>
    <w:p>
      <w:r>
        <w:rPr>
          <w:b/>
        </w:rPr>
        <w:t xml:space="preserve">Tulos</w:t>
      </w:r>
    </w:p>
    <w:p>
      <w:r>
        <w:t xml:space="preserve">News International muuttaa nimensä News UK:ksi</w:t>
      </w:r>
    </w:p>
    <w:p>
      <w:r>
        <w:rPr>
          <w:b/>
        </w:rPr>
        <w:t xml:space="preserve">Esimerkki 3.3142</w:t>
      </w:r>
    </w:p>
    <w:p>
      <w:r>
        <w:t xml:space="preserve">Hermomyrkylle altistumisensa jälkeen kuolleen naisen perhe on kuvaillut häntä "lempeäksi sieluksi, joka oli äärimmäisen antelias".</w:t>
      </w:r>
    </w:p>
    <w:p>
      <w:r>
        <w:rPr>
          <w:b/>
        </w:rPr>
        <w:t xml:space="preserve">Tulos</w:t>
      </w:r>
    </w:p>
    <w:p>
      <w:r>
        <w:t xml:space="preserve">Novitšokin uhri oli "lempeä sielu", sanoo perheeni</w:t>
      </w:r>
    </w:p>
    <w:p>
      <w:r>
        <w:rPr>
          <w:b/>
        </w:rPr>
        <w:t xml:space="preserve">Esimerkki 3.3143</w:t>
      </w:r>
    </w:p>
    <w:p>
      <w:r>
        <w:t xml:space="preserve">Tuhansia meduusoja on huuhtoutunut Cornwallin rannalle vain muutama päivä sen jälkeen, kun siitinvalas oli jäänyt rannalle ja kuollut samaan paikkaan.</w:t>
      </w:r>
    </w:p>
    <w:p>
      <w:r>
        <w:rPr>
          <w:b/>
        </w:rPr>
        <w:t xml:space="preserve">Tulos</w:t>
      </w:r>
    </w:p>
    <w:p>
      <w:r>
        <w:t xml:space="preserve">Tuhansia meduusoja huuhtoutuu Cornwallin rannalle</w:t>
      </w:r>
    </w:p>
    <w:p>
      <w:r>
        <w:rPr>
          <w:b/>
        </w:rPr>
        <w:t xml:space="preserve">Esimerkki 3.3144</w:t>
      </w:r>
    </w:p>
    <w:p>
      <w:r>
        <w:t xml:space="preserve">Noble's Hospitalin osasto Mansaarella on suljettu niin sanotun talvioksentamisviruksen puhjettua.</w:t>
      </w:r>
    </w:p>
    <w:p>
      <w:r>
        <w:rPr>
          <w:b/>
        </w:rPr>
        <w:t xml:space="preserve">Tulos</w:t>
      </w:r>
    </w:p>
    <w:p>
      <w:r>
        <w:t xml:space="preserve">Norovirus sulkee Noblen sairaalan osaston</w:t>
      </w:r>
    </w:p>
    <w:p>
      <w:r>
        <w:rPr>
          <w:b/>
        </w:rPr>
        <w:t xml:space="preserve">Esimerkki 3.3145</w:t>
      </w:r>
    </w:p>
    <w:p>
      <w:r>
        <w:t xml:space="preserve">Lähes konkurssin tehnyt italialainen lentoyhtiö Alitalia saa hätäpääomasijoituksen Italian valtion omistamalta postilta.</w:t>
      </w:r>
    </w:p>
    <w:p>
      <w:r>
        <w:rPr>
          <w:b/>
        </w:rPr>
        <w:t xml:space="preserve">Tulos</w:t>
      </w:r>
    </w:p>
    <w:p>
      <w:r>
        <w:t xml:space="preserve">Alitalia saa tukea Italian valtion postilaitokselta</w:t>
      </w:r>
    </w:p>
    <w:p>
      <w:r>
        <w:rPr>
          <w:b/>
        </w:rPr>
        <w:t xml:space="preserve">Esimerkki 3.3146</w:t>
      </w:r>
    </w:p>
    <w:p>
      <w:r>
        <w:t xml:space="preserve">Metsäpaloja sytyttävät tuhopolttajat "yrittävät aiheuttaa mahdollisimman paljon kaaosta" koronaviruspandemian aikana.</w:t>
      </w:r>
    </w:p>
    <w:p>
      <w:r>
        <w:rPr>
          <w:b/>
        </w:rPr>
        <w:t xml:space="preserve">Tulos</w:t>
      </w:r>
    </w:p>
    <w:p>
      <w:r>
        <w:t xml:space="preserve">Coronavirus: Virus: Tahalliset ruohopalot "aiheuttavat kaaosta".</w:t>
      </w:r>
    </w:p>
    <w:p>
      <w:r>
        <w:rPr>
          <w:b/>
        </w:rPr>
        <w:t xml:space="preserve">Esimerkki 3.3147</w:t>
      </w:r>
    </w:p>
    <w:p>
      <w:r>
        <w:t xml:space="preserve">Yhdysvaltalainen asevalmistaja Colt on ilmoittanut keskeyttävänsä urheilukiväärien tuotannon kuluttajille.</w:t>
      </w:r>
    </w:p>
    <w:p>
      <w:r>
        <w:rPr>
          <w:b/>
        </w:rPr>
        <w:t xml:space="preserve">Tulos</w:t>
      </w:r>
    </w:p>
    <w:p>
      <w:r>
        <w:t xml:space="preserve">Colt keskeyttää AR-15-kiväärin tuotannon siviileille</w:t>
      </w:r>
    </w:p>
    <w:p>
      <w:r>
        <w:rPr>
          <w:b/>
        </w:rPr>
        <w:t xml:space="preserve">Esimerkki 3.3148</w:t>
      </w:r>
    </w:p>
    <w:p>
      <w:r>
        <w:t xml:space="preserve">Mallista, kirjailijasta ja kampanjoijasta on tullut ensimmäinen avoimesti transsukupuolinen nainen, joka on ollut esillä brittiläisessä Voguessa.</w:t>
      </w:r>
    </w:p>
    <w:p>
      <w:r>
        <w:rPr>
          <w:b/>
        </w:rPr>
        <w:t xml:space="preserve">Tulos</w:t>
      </w:r>
    </w:p>
    <w:p>
      <w:r>
        <w:t xml:space="preserve">Ensimmäinen avoimesti transsukupuolinen nainen brittiläisessä Voguessa</w:t>
      </w:r>
    </w:p>
    <w:p>
      <w:r>
        <w:rPr>
          <w:b/>
        </w:rPr>
        <w:t xml:space="preserve">Esimerkki 3.3149</w:t>
      </w:r>
    </w:p>
    <w:p>
      <w:r>
        <w:t xml:space="preserve">Naispuolinen erotuomari on ensimmäistä kertaa johtanut miesten huipputason rugby union -ottelua Yhdistyneessä kuningaskunnassa.</w:t>
      </w:r>
    </w:p>
    <w:p>
      <w:r>
        <w:rPr>
          <w:b/>
        </w:rPr>
        <w:t xml:space="preserve">Tulos</w:t>
      </w:r>
    </w:p>
    <w:p>
      <w:r>
        <w:t xml:space="preserve">Joy Neville: Neville: Rugby Unionin erotuomari tekee historiaa</w:t>
      </w:r>
    </w:p>
    <w:p>
      <w:r>
        <w:rPr>
          <w:b/>
        </w:rPr>
        <w:t xml:space="preserve">Esimerkki 3.3150</w:t>
      </w:r>
    </w:p>
    <w:p>
      <w:r>
        <w:t xml:space="preserve">Matkailijoiden matkailuautoilla ja -vaunuilla liikkuminen Lake Districtissä kielletään koronaviruksen leviämisen estämiseksi.</w:t>
      </w:r>
    </w:p>
    <w:p>
      <w:r>
        <w:rPr>
          <w:b/>
        </w:rPr>
        <w:t xml:space="preserve">Tulos</w:t>
      </w:r>
    </w:p>
    <w:p>
      <w:r>
        <w:t xml:space="preserve">Coronavirus: Lake Districtin kielto asuntovaunuille ja matkailuautoille</w:t>
      </w:r>
    </w:p>
    <w:p>
      <w:r>
        <w:rPr>
          <w:b/>
        </w:rPr>
        <w:t xml:space="preserve">Esimerkki 3.3151</w:t>
      </w:r>
    </w:p>
    <w:p>
      <w:r>
        <w:t xml:space="preserve">Nuori tyttö pidätettiin tarkastuspisteellä Etelä-Afganistanissa, ja hänellä oli viranomaisten mukaan itsemurhaliivi. Spozhmai, joka sanoo olevansa yhdeksänvuotias, on nyt maakuntahallituksen suojeluksessa. Tämä on hänen tarinansa omin sanoin.</w:t>
      </w:r>
    </w:p>
    <w:p>
      <w:r>
        <w:rPr>
          <w:b/>
        </w:rPr>
        <w:t xml:space="preserve">Tulos</w:t>
      </w:r>
    </w:p>
    <w:p>
      <w:r>
        <w:t xml:space="preserve">Itsemurhaliivi yhdeksänvuotias kertoo tarinansa</w:t>
      </w:r>
    </w:p>
    <w:p>
      <w:r>
        <w:rPr>
          <w:b/>
        </w:rPr>
        <w:t xml:space="preserve">Esimerkki 3.3152</w:t>
      </w:r>
    </w:p>
    <w:p>
      <w:r>
        <w:t xml:space="preserve">Museossa on pidetty viralliset avajaiset, kun vandaalit tuhosivat sen, kun se avattiin uudelleen lukituksen jälkeen.</w:t>
      </w:r>
    </w:p>
    <w:p>
      <w:r>
        <w:rPr>
          <w:b/>
        </w:rPr>
        <w:t xml:space="preserve">Tulos</w:t>
      </w:r>
    </w:p>
    <w:p>
      <w:r>
        <w:t xml:space="preserve">Avoncroft-museon juhlalliset avajaiset ilkivallan jälkeen</w:t>
      </w:r>
    </w:p>
    <w:p>
      <w:r>
        <w:rPr>
          <w:b/>
        </w:rPr>
        <w:t xml:space="preserve">Esimerkki 3.3153</w:t>
      </w:r>
    </w:p>
    <w:p>
      <w:r>
        <w:t xml:space="preserve">Tyypin 2 diabetesta sairastavien ihmisten määrä on kolminkertaistunut 700 000:sta noin 2,8 miljoonaan viimeisten 20 vuoden aikana, on todettu Cardiffin yliopistossa.</w:t>
      </w:r>
    </w:p>
    <w:p>
      <w:r>
        <w:rPr>
          <w:b/>
        </w:rPr>
        <w:t xml:space="preserve">Tulos</w:t>
      </w:r>
    </w:p>
    <w:p>
      <w:r>
        <w:t xml:space="preserve">Cardiffin yliopiston mukaan tyypin 2 diabeteksen määrä kolminkertaistuu</w:t>
      </w:r>
    </w:p>
    <w:p>
      <w:r>
        <w:rPr>
          <w:b/>
        </w:rPr>
        <w:t xml:space="preserve">Esimerkki 3.3154</w:t>
      </w:r>
    </w:p>
    <w:p>
      <w:r>
        <w:t xml:space="preserve">Ed Miliband on sulkenut pois työväenpuolueen vaaliohjelmasta kaikki kulusitoumukset, joita ei ole vielä vahvistettu, kun hän esitteli puolueensa suunnitelmat alijäämän vähentämiseksi.</w:t>
      </w:r>
    </w:p>
    <w:p>
      <w:r>
        <w:rPr>
          <w:b/>
        </w:rPr>
        <w:t xml:space="preserve">Tulos</w:t>
      </w:r>
    </w:p>
    <w:p>
      <w:r>
        <w:t xml:space="preserve">Ed Miliband: Bibilid: Me torjumme alijäämän "järkevillä" leikkauksilla</w:t>
      </w:r>
    </w:p>
    <w:p>
      <w:r>
        <w:rPr>
          <w:b/>
        </w:rPr>
        <w:t xml:space="preserve">Esimerkki 3.3155</w:t>
      </w:r>
    </w:p>
    <w:p>
      <w:r>
        <w:t xml:space="preserve">Yhdistyneen kuningaskunnan supermarketit myyvät Jersey Royal -perunoita neljä viikkoa etuajassa.</w:t>
      </w:r>
    </w:p>
    <w:p>
      <w:r>
        <w:rPr>
          <w:b/>
        </w:rPr>
        <w:t xml:space="preserve">Tulos</w:t>
      </w:r>
    </w:p>
    <w:p>
      <w:r>
        <w:t xml:space="preserve">Jersey Royal -perunoiden varhaisin alku vuosisataan.</w:t>
      </w:r>
    </w:p>
    <w:p>
      <w:r>
        <w:rPr>
          <w:b/>
        </w:rPr>
        <w:t xml:space="preserve">Esimerkki 3.3156</w:t>
      </w:r>
    </w:p>
    <w:p>
      <w:r>
        <w:t xml:space="preserve">Riippumaton paneeli olisi perustettava valvomaan parannuksia Birminghamin kaupunginvaltuustossa, on todettu tarkastuksessa.</w:t>
      </w:r>
    </w:p>
    <w:p>
      <w:r>
        <w:rPr>
          <w:b/>
        </w:rPr>
        <w:t xml:space="preserve">Tulos</w:t>
      </w:r>
    </w:p>
    <w:p>
      <w:r>
        <w:t xml:space="preserve">Troijan hevonen: "Paneeli valvoo Birminghamin neuvostoa".</w:t>
      </w:r>
    </w:p>
    <w:p>
      <w:r>
        <w:rPr>
          <w:b/>
        </w:rPr>
        <w:t xml:space="preserve">Esimerkki 3.3157</w:t>
      </w:r>
    </w:p>
    <w:p>
      <w:r>
        <w:t xml:space="preserve">Jopa 25 sota-alusta vierailee Liverpoolissa Atlantin taistelun 70-vuotispäivän kunniaksi.</w:t>
      </w:r>
    </w:p>
    <w:p>
      <w:r>
        <w:rPr>
          <w:b/>
        </w:rPr>
        <w:t xml:space="preserve">Tulos</w:t>
      </w:r>
    </w:p>
    <w:p>
      <w:r>
        <w:t xml:space="preserve">Liverpoolin Atlantin taistelun vuosipäivän tapahtumia suunnitteilla</w:t>
      </w:r>
    </w:p>
    <w:p>
      <w:r>
        <w:rPr>
          <w:b/>
        </w:rPr>
        <w:t xml:space="preserve">Esimerkki 3.3158</w:t>
      </w:r>
    </w:p>
    <w:p>
      <w:r>
        <w:t xml:space="preserve">Jerseyn anglikaanisen kirkon ensisijaisena tavoitteena on suojella haavoittuvassa asemassa olevia ihmisiä, on piispa sanonut.</w:t>
      </w:r>
    </w:p>
    <w:p>
      <w:r>
        <w:rPr>
          <w:b/>
        </w:rPr>
        <w:t xml:space="preserve">Tulos</w:t>
      </w:r>
    </w:p>
    <w:p>
      <w:r>
        <w:t xml:space="preserve">Winchesterin piispa sanoo, että Jerseyn haavoittuvassa asemassa olevien suojeleminen on ensisijainen tavoite.</w:t>
      </w:r>
    </w:p>
    <w:p>
      <w:r>
        <w:rPr>
          <w:b/>
        </w:rPr>
        <w:t xml:space="preserve">Esimerkki 3.3159</w:t>
      </w:r>
    </w:p>
    <w:p>
      <w:r>
        <w:t xml:space="preserve">West Mercian poliisi- ja rikoskomisarion virkaan järjestetään vaalit 6. toukokuuta.</w:t>
      </w:r>
    </w:p>
    <w:p>
      <w:r>
        <w:rPr>
          <w:b/>
        </w:rPr>
        <w:t xml:space="preserve">Tulos</w:t>
      </w:r>
    </w:p>
    <w:p>
      <w:r>
        <w:t xml:space="preserve">West Mercian poliisi- ja rikoskomissaarin vaalit 2021: Ehdokkaat</w:t>
      </w:r>
    </w:p>
    <w:p>
      <w:r>
        <w:rPr>
          <w:b/>
        </w:rPr>
        <w:t xml:space="preserve">Esimerkki 3.3160</w:t>
      </w:r>
    </w:p>
    <w:p>
      <w:r>
        <w:t xml:space="preserve">Osa rautatiesillasta on romahtanut lähellä Stonehavenin kuolemaan johtaneen junan suistumispaikkaa.</w:t>
      </w:r>
    </w:p>
    <w:p>
      <w:r>
        <w:rPr>
          <w:b/>
        </w:rPr>
        <w:t xml:space="preserve">Tulos</w:t>
      </w:r>
    </w:p>
    <w:p>
      <w:r>
        <w:t xml:space="preserve">Osa rautatiesillasta romahti lähellä Stonehavenin kuolemaan johtanutta suistumispaikkaa.</w:t>
      </w:r>
    </w:p>
    <w:p>
      <w:r>
        <w:rPr>
          <w:b/>
        </w:rPr>
        <w:t xml:space="preserve">Esimerkki 3.3161</w:t>
      </w:r>
    </w:p>
    <w:p>
      <w:r>
        <w:t xml:space="preserve">Radio 1:n Big Weekend järjestetään verkossa vuonna 2021 jo toisena vuonna peräkkäin koronaviruspandemian vuoksi.</w:t>
      </w:r>
    </w:p>
    <w:p>
      <w:r>
        <w:rPr>
          <w:b/>
        </w:rPr>
        <w:t xml:space="preserve">Tulos</w:t>
      </w:r>
    </w:p>
    <w:p>
      <w:r>
        <w:t xml:space="preserve">Radio 1:n Big Weekend -viikonlopun toinen vuosi verkossa</w:t>
      </w:r>
    </w:p>
    <w:p>
      <w:r>
        <w:rPr>
          <w:b/>
        </w:rPr>
        <w:t xml:space="preserve">Esimerkki 3.3162</w:t>
      </w:r>
    </w:p>
    <w:p>
      <w:r>
        <w:t xml:space="preserve">Kymmenen skotlantilaista maamerkkiä kilpailee "Skotlannin parhaan paikan" nimestä.</w:t>
      </w:r>
    </w:p>
    <w:p>
      <w:r>
        <w:rPr>
          <w:b/>
        </w:rPr>
        <w:t xml:space="preserve">Tulos</w:t>
      </w:r>
    </w:p>
    <w:p>
      <w:r>
        <w:t xml:space="preserve">Kymmenen ehdolla Skotlannin "parhaan paikan" etsinnässä</w:t>
      </w:r>
    </w:p>
    <w:p>
      <w:r>
        <w:rPr>
          <w:b/>
        </w:rPr>
        <w:t xml:space="preserve">Esimerkki 3.3163</w:t>
      </w:r>
    </w:p>
    <w:p>
      <w:r>
        <w:t xml:space="preserve">Ihmisiä varoitetaan jättämästä huomiotta vakavan sairauden merkkejä sen jälkeen, kun sairaaloiden tapaturma- ja päivystysosastojen kävijämäärät ovat romahtaneet.</w:t>
      </w:r>
    </w:p>
    <w:p>
      <w:r>
        <w:rPr>
          <w:b/>
        </w:rPr>
        <w:t xml:space="preserve">Tulos</w:t>
      </w:r>
    </w:p>
    <w:p>
      <w:r>
        <w:t xml:space="preserve">Jeane Freeman: "Älkää jättäkö huomiotta vakavia sairauksia", sillä skotit välttelevät edelleen A&amp;E:tä.</w:t>
      </w:r>
    </w:p>
    <w:p>
      <w:r>
        <w:rPr>
          <w:b/>
        </w:rPr>
        <w:t xml:space="preserve">Esimerkki 3.3164</w:t>
      </w:r>
    </w:p>
    <w:p>
      <w:r>
        <w:t xml:space="preserve">Ylioppilastutkinnon tulospäivästä on tullut oma tapahtumansa, josta on tullut sosiaalisessa mediassa hurja ja joka vuosi oma rituaalinsa, joka on upotettu 24 tunnin uutiskulttuuriin.</w:t>
      </w:r>
    </w:p>
    <w:p>
      <w:r>
        <w:rPr>
          <w:b/>
        </w:rPr>
        <w:t xml:space="preserve">Tulos</w:t>
      </w:r>
    </w:p>
    <w:p>
      <w:r>
        <w:t xml:space="preserve">Tenttitulokset: Se oli erilaista minun aikanani...</w:t>
      </w:r>
    </w:p>
    <w:p>
      <w:r>
        <w:rPr>
          <w:b/>
        </w:rPr>
        <w:t xml:space="preserve">Esimerkki 3.3165</w:t>
      </w:r>
    </w:p>
    <w:p>
      <w:r>
        <w:t xml:space="preserve">Valtuusto, joka kielsi kaikki uudet menot, on talousjohtajan mukaan vakavassa taloudellisessa tilanteessa loppuvuoden ja ensi vuoden aikana.</w:t>
      </w:r>
    </w:p>
    <w:p>
      <w:r>
        <w:rPr>
          <w:b/>
        </w:rPr>
        <w:t xml:space="preserve">Tulos</w:t>
      </w:r>
    </w:p>
    <w:p>
      <w:r>
        <w:t xml:space="preserve">Northamptonshiren kreivikunnanvaltuuston talous "vakava</w:t>
      </w:r>
    </w:p>
    <w:p>
      <w:r>
        <w:rPr>
          <w:b/>
        </w:rPr>
        <w:t xml:space="preserve">Esimerkki 3.3166</w:t>
      </w:r>
    </w:p>
    <w:p>
      <w:r>
        <w:t xml:space="preserve">Japanilaisen Aum Shinrikyo-lahkon entinen jäsen on antautunut poliisille lähes 17 vuoden pakoilun jälkeen. Hän on yksi kolmesta jäljellä olevasta karkulaisesta.</w:t>
      </w:r>
    </w:p>
    <w:p>
      <w:r>
        <w:rPr>
          <w:b/>
        </w:rPr>
        <w:t xml:space="preserve">Tulos</w:t>
      </w:r>
    </w:p>
    <w:p>
      <w:r>
        <w:t xml:space="preserve">Aum Shinrikyo -kulttia pakeneva henkilö antautuu Japanin poliisille</w:t>
      </w:r>
    </w:p>
    <w:p>
      <w:r>
        <w:rPr>
          <w:b/>
        </w:rPr>
        <w:t xml:space="preserve">Esimerkki 3.3167</w:t>
      </w:r>
    </w:p>
    <w:p>
      <w:r>
        <w:t xml:space="preserve">Mies, joka pidätettiin epäiltynä pommihuijauksen aiheuttamisesta ostoskeskuksessa, on vapautettu takuita vastaan.</w:t>
      </w:r>
    </w:p>
    <w:p>
      <w:r>
        <w:rPr>
          <w:b/>
        </w:rPr>
        <w:t xml:space="preserve">Tulos</w:t>
      </w:r>
    </w:p>
    <w:p>
      <w:r>
        <w:t xml:space="preserve">Milton Keynes Centre: MK-pommihuijaus: Mies takuita vastaan</w:t>
      </w:r>
    </w:p>
    <w:p>
      <w:r>
        <w:rPr>
          <w:b/>
        </w:rPr>
        <w:t xml:space="preserve">Esimerkki 3.3168</w:t>
      </w:r>
    </w:p>
    <w:p>
      <w:r>
        <w:t xml:space="preserve">Kahta miestä on syytetty Sheffieldissä tapahtuneen tappelun jälkeen kuolleen miehen murhasta.</w:t>
      </w:r>
    </w:p>
    <w:p>
      <w:r>
        <w:rPr>
          <w:b/>
        </w:rPr>
        <w:t xml:space="preserve">Tulos</w:t>
      </w:r>
    </w:p>
    <w:p>
      <w:r>
        <w:t xml:space="preserve">Sheffield "taistelee" kuolemaa vastaan: Kahta syytetään murhasta</w:t>
      </w:r>
    </w:p>
    <w:p>
      <w:r>
        <w:rPr>
          <w:b/>
        </w:rPr>
        <w:t xml:space="preserve">Esimerkki 3.3169</w:t>
      </w:r>
    </w:p>
    <w:p>
      <w:r>
        <w:t xml:space="preserve">Työntekijä on kuollut Penistonen lähellä sijaitsevassa kierrätyslaitoksessa sattuneen "välikohtauksen" jälkeen.</w:t>
      </w:r>
    </w:p>
    <w:p>
      <w:r>
        <w:rPr>
          <w:b/>
        </w:rPr>
        <w:t xml:space="preserve">Tulos</w:t>
      </w:r>
    </w:p>
    <w:p>
      <w:r>
        <w:t xml:space="preserve">Mies kuolee Crow Edgen kierrätyslaitoksessa sattuneessa välikohtauksessa</w:t>
      </w:r>
    </w:p>
    <w:p>
      <w:r>
        <w:rPr>
          <w:b/>
        </w:rPr>
        <w:t xml:space="preserve">Esimerkki 3.3170</w:t>
      </w:r>
    </w:p>
    <w:p>
      <w:r>
        <w:t xml:space="preserve">"Huijari, [poliittinen] huijari ja mahdollinen diktaattori", on miljardööri George Sorosin tuomio Donald Trumpista.</w:t>
      </w:r>
    </w:p>
    <w:p>
      <w:r>
        <w:rPr>
          <w:b/>
        </w:rPr>
        <w:t xml:space="preserve">Tulos</w:t>
      </w:r>
    </w:p>
    <w:p>
      <w:r>
        <w:t xml:space="preserve">George Soros: Trump on huijari</w:t>
      </w:r>
    </w:p>
    <w:p>
      <w:r>
        <w:rPr>
          <w:b/>
        </w:rPr>
        <w:t xml:space="preserve">Esimerkki 3.3171</w:t>
      </w:r>
    </w:p>
    <w:p>
      <w:r>
        <w:t xml:space="preserve">Lidl Pohjois-Irlanti luo 100 uutta työpaikkaa investoimalla 32 miljoonaa puntaa viiteen uuteen Belfastin myymälään.</w:t>
      </w:r>
    </w:p>
    <w:p>
      <w:r>
        <w:rPr>
          <w:b/>
        </w:rPr>
        <w:t xml:space="preserve">Tulos</w:t>
      </w:r>
    </w:p>
    <w:p>
      <w:r>
        <w:t xml:space="preserve">Lidl luo 100 uutta työpaikkaa 32 miljoonan punnan investoinnilla NI:hen.</w:t>
      </w:r>
    </w:p>
    <w:p>
      <w:r>
        <w:rPr>
          <w:b/>
        </w:rPr>
        <w:t xml:space="preserve">Esimerkki 3.3172</w:t>
      </w:r>
    </w:p>
    <w:p>
      <w:r>
        <w:t xml:space="preserve">Jos pyydät useimpia walesilaisia ihmisiä nimeämään kuuluisan sarjakuvapiirtäjän, todennäköisimmin ylivoimainen enemmistö sanoo Gren.</w:t>
      </w:r>
    </w:p>
    <w:p>
      <w:r>
        <w:rPr>
          <w:b/>
        </w:rPr>
        <w:t xml:space="preserve">Tulos</w:t>
      </w:r>
    </w:p>
    <w:p>
      <w:r>
        <w:t xml:space="preserve">Ensimmäisen maailmansodan aikaisen pilapiirtäjän JM Staniforthin työt digitoidaan.</w:t>
      </w:r>
    </w:p>
    <w:p>
      <w:r>
        <w:rPr>
          <w:b/>
        </w:rPr>
        <w:t xml:space="preserve">Esimerkki 3.3173</w:t>
      </w:r>
    </w:p>
    <w:p>
      <w:r>
        <w:t xml:space="preserve">Englannissa ja Walesissa tehtävän oikeuslääketieteellisen työn laatu on vaarassa ja saattaa uhata rikosoikeusjärjestelmän eheyttä, on sääntelyviranomainen todennut.</w:t>
      </w:r>
    </w:p>
    <w:p>
      <w:r>
        <w:rPr>
          <w:b/>
        </w:rPr>
        <w:t xml:space="preserve">Tulos</w:t>
      </w:r>
    </w:p>
    <w:p>
      <w:r>
        <w:t xml:space="preserve">Oikeuslääketieteen standardit "merkittävässä vaarassa</w:t>
      </w:r>
    </w:p>
    <w:p>
      <w:r>
        <w:rPr>
          <w:b/>
        </w:rPr>
        <w:t xml:space="preserve">Esimerkki 3.3174</w:t>
      </w:r>
    </w:p>
    <w:p>
      <w:r>
        <w:t xml:space="preserve">Honda UK on ilmoittanut sulkevansa Swindonin tehtaansa kuudeksi päiväksi huhtikuussa osana valmistautumistaan Brexitin jälkeisiin häiriöihin.</w:t>
      </w:r>
    </w:p>
    <w:p>
      <w:r>
        <w:rPr>
          <w:b/>
        </w:rPr>
        <w:t xml:space="preserve">Tulos</w:t>
      </w:r>
    </w:p>
    <w:p>
      <w:r>
        <w:t xml:space="preserve">Honda suunnittelee kuusipäiväistä seisokkia Brexitin jälkeen</w:t>
      </w:r>
    </w:p>
    <w:p>
      <w:r>
        <w:rPr>
          <w:b/>
        </w:rPr>
        <w:t xml:space="preserve">Esimerkki 3.3175</w:t>
      </w:r>
    </w:p>
    <w:p>
      <w:r>
        <w:t xml:space="preserve">Colombon kansainvälisen lentokentän vieressä sijaitsevasta ilmavoimien tukikohdasta kuului räjähdysten ja laukausten ääniä.</w:t>
      </w:r>
    </w:p>
    <w:p>
      <w:r>
        <w:rPr>
          <w:b/>
        </w:rPr>
        <w:t xml:space="preserve">Tulos</w:t>
      </w:r>
    </w:p>
    <w:p>
      <w:r>
        <w:t xml:space="preserve">Colombon lentotukikohdassa tulitetaan</w:t>
      </w:r>
    </w:p>
    <w:p>
      <w:r>
        <w:rPr>
          <w:b/>
        </w:rPr>
        <w:t xml:space="preserve">Esimerkki 3.3176</w:t>
      </w:r>
    </w:p>
    <w:p>
      <w:r>
        <w:t xml:space="preserve">Rochdale Borough Councilin entiset johtajat eivät tehneet tarpeeksi estääkseen lasten hyväksikäytön, kuten raportissa todetaan.</w:t>
      </w:r>
    </w:p>
    <w:p>
      <w:r>
        <w:rPr>
          <w:b/>
        </w:rPr>
        <w:t xml:space="preserve">Tulos</w:t>
      </w:r>
    </w:p>
    <w:p>
      <w:r>
        <w:t xml:space="preserve">Rochdalen neuvoston johtajat "pettivät" huostaanotetut tytöt</w:t>
      </w:r>
    </w:p>
    <w:p>
      <w:r>
        <w:rPr>
          <w:b/>
        </w:rPr>
        <w:t xml:space="preserve">Esimerkki 3.3177</w:t>
      </w:r>
    </w:p>
    <w:p>
      <w:r>
        <w:t xml:space="preserve">Vanhempi konservatiivi aikoo kehottaa hallitusta jäädyttämään julkiset menot viideksi vuodeksi ja käyttämään säästyneet varat verojen ja alijäämän leikkaamiseen.</w:t>
      </w:r>
    </w:p>
    <w:p>
      <w:r>
        <w:rPr>
          <w:b/>
        </w:rPr>
        <w:t xml:space="preserve">Tulos</w:t>
      </w:r>
    </w:p>
    <w:p>
      <w:r>
        <w:t xml:space="preserve">Liam Fox vaatii radikaalia muutosta talousstrategiaan</w:t>
      </w:r>
    </w:p>
    <w:p>
      <w:r>
        <w:rPr>
          <w:b/>
        </w:rPr>
        <w:t xml:space="preserve">Esimerkki 3.3178</w:t>
      </w:r>
    </w:p>
    <w:p>
      <w:r>
        <w:t xml:space="preserve">Northampton Townin Sixfields-stadionin itäisen katsomon saneeraustyöt jatkuvat ensi viikolla.</w:t>
      </w:r>
    </w:p>
    <w:p>
      <w:r>
        <w:rPr>
          <w:b/>
        </w:rPr>
        <w:t xml:space="preserve">Tulos</w:t>
      </w:r>
    </w:p>
    <w:p>
      <w:r>
        <w:t xml:space="preserve">Northampton Townin East Stand -hankkeen työt jatkuvat jälleen</w:t>
      </w:r>
    </w:p>
    <w:p>
      <w:r>
        <w:rPr>
          <w:b/>
        </w:rPr>
        <w:t xml:space="preserve">Esimerkki 3.3179</w:t>
      </w:r>
    </w:p>
    <w:p>
      <w:r>
        <w:t xml:space="preserve">Pieni muovinpala on saattanut olla osasyynä Skyeltä huuhtoutuneen nuoren harppihylkeen kuolemaan, sanovat eläintä tutkineet tutkijat.</w:t>
      </w:r>
    </w:p>
    <w:p>
      <w:r>
        <w:rPr>
          <w:b/>
        </w:rPr>
        <w:t xml:space="preserve">Tulos</w:t>
      </w:r>
    </w:p>
    <w:p>
      <w:r>
        <w:t xml:space="preserve">Kuolleen harmaahylkeen vatsasta löytyi muovinpalasia jumissa</w:t>
      </w:r>
    </w:p>
    <w:p>
      <w:r>
        <w:rPr>
          <w:b/>
        </w:rPr>
        <w:t xml:space="preserve">Esimerkki 3.3180</w:t>
      </w:r>
    </w:p>
    <w:p>
      <w:r>
        <w:t xml:space="preserve">Oppositiojohtajat ovat väittäneet, että Holyrood on joutunut "uskottavuuskriisiin", kun se on tutkinut Alex Salmondia koskevien häirintäkanteiden käsittelyä.</w:t>
      </w:r>
    </w:p>
    <w:p>
      <w:r>
        <w:rPr>
          <w:b/>
        </w:rPr>
        <w:t xml:space="preserve">Tulos</w:t>
      </w:r>
    </w:p>
    <w:p>
      <w:r>
        <w:t xml:space="preserve">Alex Salmondin saaga "uskottavuuskriisi" Holyroodille</w:t>
      </w:r>
    </w:p>
    <w:p>
      <w:r>
        <w:rPr>
          <w:b/>
        </w:rPr>
        <w:t xml:space="preserve">Esimerkki 3.3181</w:t>
      </w:r>
    </w:p>
    <w:p>
      <w:r>
        <w:t xml:space="preserve">Sheffieldissä kuoliaaksi puukotetun miehen nimi on poliisin mukaan Lewis Bagshaw.</w:t>
      </w:r>
    </w:p>
    <w:p>
      <w:r>
        <w:rPr>
          <w:b/>
        </w:rPr>
        <w:t xml:space="preserve">Tulos</w:t>
      </w:r>
    </w:p>
    <w:p>
      <w:r>
        <w:t xml:space="preserve">Sheffieldin puukotus: Lewis Bagshaw</w:t>
      </w:r>
    </w:p>
    <w:p>
      <w:r>
        <w:rPr>
          <w:b/>
        </w:rPr>
        <w:t xml:space="preserve">Esimerkki 3.3182</w:t>
      </w:r>
    </w:p>
    <w:p>
      <w:r>
        <w:t xml:space="preserve">Videopelimaailmassa on ongelma seksuaalisen häirinnän kanssa. Naispelaajien määrä kasvaa nopeasti - Yhdysvalloissa heidän osuutensa on nyt 42 prosenttia kaikista pelaajista - mutta se on edelleen macho-ympäristö, jossa naiset joutuvat usein alttiiksi loukkaavalle kielenkäytölle.</w:t>
      </w:r>
    </w:p>
    <w:p>
      <w:r>
        <w:rPr>
          <w:b/>
        </w:rPr>
        <w:t xml:space="preserve">Tulos</w:t>
      </w:r>
    </w:p>
    <w:p>
      <w:r>
        <w:t xml:space="preserve">Seksuaalinen häirintä videopelien maailmassa</w:t>
      </w:r>
    </w:p>
    <w:p>
      <w:r>
        <w:rPr>
          <w:b/>
        </w:rPr>
        <w:t xml:space="preserve">Esimerkki 3.3183</w:t>
      </w:r>
    </w:p>
    <w:p>
      <w:r>
        <w:t xml:space="preserve">Itävallan presidentti on hyväksynyt konservatiivisen kansanpuolueen ja äärioikeistolaisen vapauspuolueen koalitiohallituksen.</w:t>
      </w:r>
    </w:p>
    <w:p>
      <w:r>
        <w:rPr>
          <w:b/>
        </w:rPr>
        <w:t xml:space="preserve">Tulos</w:t>
      </w:r>
    </w:p>
    <w:p>
      <w:r>
        <w:t xml:space="preserve">Itävallan äärioikeisto liittyy pääministeri Sebastian Kurzin johtamaan koalitioon</w:t>
      </w:r>
    </w:p>
    <w:p>
      <w:r>
        <w:rPr>
          <w:b/>
        </w:rPr>
        <w:t xml:space="preserve">Esimerkki 3.3184</w:t>
      </w:r>
    </w:p>
    <w:p>
      <w:r>
        <w:t xml:space="preserve">Rahapulassa olevan maakunnan paikallishallinnon "radikaalia" uudistamista koskevat suunnitelmat on paljastettu.</w:t>
      </w:r>
    </w:p>
    <w:p>
      <w:r>
        <w:rPr>
          <w:b/>
        </w:rPr>
        <w:t xml:space="preserve">Tulos</w:t>
      </w:r>
    </w:p>
    <w:p>
      <w:r>
        <w:t xml:space="preserve">Northamptonshiren paikallishallinnon uudistamissuunnitelmat paljastuivat</w:t>
      </w:r>
    </w:p>
    <w:p>
      <w:r>
        <w:rPr>
          <w:b/>
        </w:rPr>
        <w:t xml:space="preserve">Esimerkki 3.3185</w:t>
      </w:r>
    </w:p>
    <w:p>
      <w:r>
        <w:t xml:space="preserve">Flybe on ilmoittanut avaavansa tukikohdan Bournemouthin lentoasemalle vuonna 2015.</w:t>
      </w:r>
    </w:p>
    <w:p>
      <w:r>
        <w:rPr>
          <w:b/>
        </w:rPr>
        <w:t xml:space="preserve">Tulos</w:t>
      </w:r>
    </w:p>
    <w:p>
      <w:r>
        <w:t xml:space="preserve">Flybe palaa Bournemouthin lentoasemalle</w:t>
      </w:r>
    </w:p>
    <w:p>
      <w:r>
        <w:rPr>
          <w:b/>
        </w:rPr>
        <w:t xml:space="preserve">Esimerkki 3.3186</w:t>
      </w:r>
    </w:p>
    <w:p>
      <w:r>
        <w:t xml:space="preserve">Hampshiren entisen laivastotukikohdan paikalle rakennettavaa 5,3 miljoonan punnan liikekeskusta koskevat suunnitelmat ovat tulleet nähtäville.</w:t>
      </w:r>
    </w:p>
    <w:p>
      <w:r>
        <w:rPr>
          <w:b/>
        </w:rPr>
        <w:t xml:space="preserve">Tulos</w:t>
      </w:r>
    </w:p>
    <w:p>
      <w:r>
        <w:t xml:space="preserve">Entisen HMS Daedalus -laivastotukikohdan liikekeskussuunnitelmat</w:t>
      </w:r>
    </w:p>
    <w:p>
      <w:r>
        <w:rPr>
          <w:b/>
        </w:rPr>
        <w:t xml:space="preserve">Esimerkki 3.3187</w:t>
      </w:r>
    </w:p>
    <w:p>
      <w:r>
        <w:t xml:space="preserve">Oikeusministeri David Ford on kertonut MLA:n jäsenille, että vankilalaitos on ryhtynyt "nopeisiin ja päättäväisiin toimiin" Maghaberryn vankilan järjestelmän parantamiseksi.</w:t>
      </w:r>
    </w:p>
    <w:p>
      <w:r>
        <w:rPr>
          <w:b/>
        </w:rPr>
        <w:t xml:space="preserve">Tulos</w:t>
      </w:r>
    </w:p>
    <w:p>
      <w:r>
        <w:t xml:space="preserve">David Ford: Maghaberryn vankilan parantamiseksi on ryhdytty nopeisiin ja päättäväisiin toimiin</w:t>
      </w:r>
    </w:p>
    <w:p>
      <w:r>
        <w:rPr>
          <w:b/>
        </w:rPr>
        <w:t xml:space="preserve">Esimerkki 3.3188</w:t>
      </w:r>
    </w:p>
    <w:p>
      <w:r>
        <w:t xml:space="preserve">Viime talven rokote vähensi lasten flunssariskiä 66 prosenttia, mikä on 8 prosenttia enemmän kuin viime vuonna, kertoo Public Health England.</w:t>
      </w:r>
    </w:p>
    <w:p>
      <w:r>
        <w:rPr>
          <w:b/>
        </w:rPr>
        <w:t xml:space="preserve">Tulos</w:t>
      </w:r>
    </w:p>
    <w:p>
      <w:r>
        <w:t xml:space="preserve">Influenssarokote erittäin tehokas lapsilla, mutta ei vanhuksilla</w:t>
      </w:r>
    </w:p>
    <w:p>
      <w:r>
        <w:rPr>
          <w:b/>
        </w:rPr>
        <w:t xml:space="preserve">Esimerkki 3.3189</w:t>
      </w:r>
    </w:p>
    <w:p>
      <w:r>
        <w:t xml:space="preserve">Pohjois-Walesin terveysviranomaiset pyytävät sairaalavieraita estämään noroviruksen, ripuli- ja oksenteluviruksen, leviämistä.</w:t>
      </w:r>
    </w:p>
    <w:p>
      <w:r>
        <w:rPr>
          <w:b/>
        </w:rPr>
        <w:t xml:space="preserve">Tulos</w:t>
      </w:r>
    </w:p>
    <w:p>
      <w:r>
        <w:t xml:space="preserve">Norovirustartunnan vetoomus Pohjois-Walesin sairaalan kävijöille</w:t>
      </w:r>
    </w:p>
    <w:p>
      <w:r>
        <w:rPr>
          <w:b/>
        </w:rPr>
        <w:t xml:space="preserve">Esimerkki 3.3190</w:t>
      </w:r>
    </w:p>
    <w:p>
      <w:r>
        <w:t xml:space="preserve">Norfolkiin on tarkoitus perustaa 4 miljoonan punnan suuruinen yrityspuisto, jonka tarkoituksena on houkutella energiayrityksiä.</w:t>
      </w:r>
    </w:p>
    <w:p>
      <w:r>
        <w:rPr>
          <w:b/>
        </w:rPr>
        <w:t xml:space="preserve">Tulos</w:t>
      </w:r>
    </w:p>
    <w:p>
      <w:r>
        <w:t xml:space="preserve">Great Yarmouthin energiapuisto: 4 miljoonan punnan suunnitelma</w:t>
      </w:r>
    </w:p>
    <w:p>
      <w:r>
        <w:rPr>
          <w:b/>
        </w:rPr>
        <w:t xml:space="preserve">Esimerkki 3.3191</w:t>
      </w:r>
    </w:p>
    <w:p>
      <w:r>
        <w:t xml:space="preserve">Belgialainen tuomioistuin on määrännyt Facebookin lopettamaan ihmisten seuraamisen ilman suostumusta.</w:t>
      </w:r>
    </w:p>
    <w:p>
      <w:r>
        <w:rPr>
          <w:b/>
        </w:rPr>
        <w:t xml:space="preserve">Tulos</w:t>
      </w:r>
    </w:p>
    <w:p>
      <w:r>
        <w:t xml:space="preserve">Facebookin käskettiin lopettaa seuranta Belgiassa</w:t>
      </w:r>
    </w:p>
    <w:p>
      <w:r>
        <w:rPr>
          <w:b/>
        </w:rPr>
        <w:t xml:space="preserve">Esimerkki 3.3192</w:t>
      </w:r>
    </w:p>
    <w:p>
      <w:r>
        <w:t xml:space="preserve">Kuningatar ja Edinburghin herttua ovat osallistuneet muistojuhlaan, joka on osa kolmipäiväistä muistojuhlaa Britannian sodassa kuolleiden muistoksi.</w:t>
      </w:r>
    </w:p>
    <w:p>
      <w:r>
        <w:rPr>
          <w:b/>
        </w:rPr>
        <w:t xml:space="preserve">Tulos</w:t>
      </w:r>
    </w:p>
    <w:p>
      <w:r>
        <w:t xml:space="preserve">Kuningatar osallistuu muistojuhlaan Royal Albert Hallissa</w:t>
      </w:r>
    </w:p>
    <w:p>
      <w:r>
        <w:rPr>
          <w:b/>
        </w:rPr>
        <w:t xml:space="preserve">Esimerkki 3.3193</w:t>
      </w:r>
    </w:p>
    <w:p>
      <w:r>
        <w:t xml:space="preserve">Aberdeenin edustalla sijaitsevan suuren Pohjanmeren tuulivoimapuiston toiminnanharjoittajat ovat hakeneet sen käyttöiän pidentämistä.</w:t>
      </w:r>
    </w:p>
    <w:p>
      <w:r>
        <w:rPr>
          <w:b/>
        </w:rPr>
        <w:t xml:space="preserve">Tulos</w:t>
      </w:r>
    </w:p>
    <w:p>
      <w:r>
        <w:t xml:space="preserve">Aberdeenin merituulipuiston elinkaaren pidentäminen</w:t>
      </w:r>
    </w:p>
    <w:p>
      <w:r>
        <w:rPr>
          <w:b/>
        </w:rPr>
        <w:t xml:space="preserve">Esimerkki 3.3194</w:t>
      </w:r>
    </w:p>
    <w:p>
      <w:r>
        <w:t xml:space="preserve">Skotlannin ensimmäinen verkkoon kytketty kaupallisen mittakaavan vuorovesiturbiini on aloittanut sähköntuotannon.</w:t>
      </w:r>
    </w:p>
    <w:p>
      <w:r>
        <w:rPr>
          <w:b/>
        </w:rPr>
        <w:t xml:space="preserve">Tulos</w:t>
      </w:r>
    </w:p>
    <w:p>
      <w:r>
        <w:t xml:space="preserve">Vuorovesiturbiini liitetään verkkoon Orkneysaarten edustalla.</w:t>
      </w:r>
    </w:p>
    <w:p>
      <w:r>
        <w:rPr>
          <w:b/>
        </w:rPr>
        <w:t xml:space="preserve">Esimerkki 3.3195</w:t>
      </w:r>
    </w:p>
    <w:p>
      <w:r>
        <w:t xml:space="preserve">Riippumattoman tarkastelun mukaan Englannin ja Walesin oikeusjärjestelmä pettää edelleen uhrit.</w:t>
      </w:r>
    </w:p>
    <w:p>
      <w:r>
        <w:rPr>
          <w:b/>
        </w:rPr>
        <w:t xml:space="preserve">Tulos</w:t>
      </w:r>
    </w:p>
    <w:p>
      <w:r>
        <w:t xml:space="preserve">Rikoksen uhrit jätetään huomiotta ja heitä hämmentää, sanoo paronitar Newlove.</w:t>
      </w:r>
    </w:p>
    <w:p>
      <w:r>
        <w:rPr>
          <w:b/>
        </w:rPr>
        <w:t xml:space="preserve">Esimerkki 3.3196</w:t>
      </w:r>
    </w:p>
    <w:p>
      <w:r>
        <w:t xml:space="preserve">Las Vegasin poliisi on avannut uudelleen seksuaalisen väkivallan tutkinnan vuodelta 2009 sen naisen pyynnöstä, joka väittää Cristiano Ronaldon raiskanneen hänet.</w:t>
      </w:r>
    </w:p>
    <w:p>
      <w:r>
        <w:rPr>
          <w:b/>
        </w:rPr>
        <w:t xml:space="preserve">Tulos</w:t>
      </w:r>
    </w:p>
    <w:p>
      <w:r>
        <w:t xml:space="preserve">Cristiano Ronaldon raiskaussyytös: Las Vegasin poliisi avaa tapauksen uudelleen</w:t>
      </w:r>
    </w:p>
    <w:p>
      <w:r>
        <w:rPr>
          <w:b/>
        </w:rPr>
        <w:t xml:space="preserve">Esimerkki 3.3197</w:t>
      </w:r>
    </w:p>
    <w:p>
      <w:r>
        <w:t xml:space="preserve">Oliko viimeinen vuosipäivälahjasi puolisollesi ikimuistoinen? Vai valitsitko suklaata ja kukkia?</w:t>
      </w:r>
    </w:p>
    <w:p>
      <w:r>
        <w:rPr>
          <w:b/>
        </w:rPr>
        <w:t xml:space="preserve">Tulos</w:t>
      </w:r>
    </w:p>
    <w:p>
      <w:r>
        <w:t xml:space="preserve">Kuninkaallinen perhe: Kuningatar antaa uuden arvonimen prinssi Philipille</w:t>
      </w:r>
    </w:p>
    <w:p>
      <w:r>
        <w:rPr>
          <w:b/>
        </w:rPr>
        <w:t xml:space="preserve">Esimerkki 3.3198</w:t>
      </w:r>
    </w:p>
    <w:p>
      <w:r>
        <w:t xml:space="preserve">Intia on siirtynyt täyteen vaalitilaan: äänestyksen on määrä alkaa 11. huhtikuuta, ja lopullinen äänestys toimitetaan yli viisi viikkoa myöhemmin, 19. toukokuuta. BBC kertoo joka päivä tuoreimmat uutiset maailman suurimman demokratian käänteistä.</w:t>
      </w:r>
    </w:p>
    <w:p>
      <w:r>
        <w:rPr>
          <w:b/>
        </w:rPr>
        <w:t xml:space="preserve">Tulos</w:t>
      </w:r>
    </w:p>
    <w:p>
      <w:r>
        <w:t xml:space="preserve">Intian vaalit 2019: viikko, joka oli</w:t>
      </w:r>
    </w:p>
    <w:p>
      <w:r>
        <w:rPr>
          <w:b/>
        </w:rPr>
        <w:t xml:space="preserve">Esimerkki 3.3199</w:t>
      </w:r>
    </w:p>
    <w:p>
      <w:r>
        <w:t xml:space="preserve">Yhdistyneen kuningaskunnan hallitus on iskenyt takaisin kiistassa, joka koskee walesilaisen edustajan nimittämistä BBC:n uuteen johtokuntaan.</w:t>
      </w:r>
    </w:p>
    <w:p>
      <w:r>
        <w:rPr>
          <w:b/>
        </w:rPr>
        <w:t xml:space="preserve">Tulos</w:t>
      </w:r>
    </w:p>
    <w:p>
      <w:r>
        <w:t xml:space="preserve">Yhdistyneen kuningaskunnan ministerin mukaan Walesin veto-oikeus BBC:n johtokunnassa on kohtuuton.</w:t>
      </w:r>
    </w:p>
    <w:p>
      <w:r>
        <w:rPr>
          <w:b/>
        </w:rPr>
        <w:t xml:space="preserve">Esimerkki 3.3200</w:t>
      </w:r>
    </w:p>
    <w:p>
      <w:r>
        <w:t xml:space="preserve">Historiallinen pyöräilykilpailu, joka vetää puoleensa joitakin urheilun huippuratsastajia, on saanut armahduksen uuden sponsorisopimuksen myötä.</w:t>
      </w:r>
    </w:p>
    <w:p>
      <w:r>
        <w:rPr>
          <w:b/>
        </w:rPr>
        <w:t xml:space="preserve">Tulos</w:t>
      </w:r>
    </w:p>
    <w:p>
      <w:r>
        <w:t xml:space="preserve">Lincoln Grand Prix pelastui vaatefirman sponsoroinnin ansiosta</w:t>
      </w:r>
    </w:p>
    <w:p>
      <w:r>
        <w:rPr>
          <w:b/>
        </w:rPr>
        <w:t xml:space="preserve">Esimerkki 3.3201</w:t>
      </w:r>
    </w:p>
    <w:p>
      <w:r>
        <w:t xml:space="preserve">Burry Portin sataman ruoppaustyöt Carmarthenshiressä alkavat osana 2 miljoonan punnan parannushanketta.</w:t>
      </w:r>
    </w:p>
    <w:p>
      <w:r>
        <w:rPr>
          <w:b/>
        </w:rPr>
        <w:t xml:space="preserve">Tulos</w:t>
      </w:r>
    </w:p>
    <w:p>
      <w:r>
        <w:t xml:space="preserve">Burry Port: Burryn satama: ruoppaustyöt alkavat liettyneessä satamassa</w:t>
      </w:r>
    </w:p>
    <w:p>
      <w:r>
        <w:rPr>
          <w:b/>
        </w:rPr>
        <w:t xml:space="preserve">Esimerkki 3.3202</w:t>
      </w:r>
    </w:p>
    <w:p>
      <w:r>
        <w:t xml:space="preserve">Nicola Sturgeon on vahvistanut, että Skotlannin hallitus aikoo perustaa julkisessa omistuksessa olevan voittoa tavoittelemattoman energiayhtiön.</w:t>
      </w:r>
    </w:p>
    <w:p>
      <w:r>
        <w:rPr>
          <w:b/>
        </w:rPr>
        <w:t xml:space="preserve">Tulos</w:t>
      </w:r>
    </w:p>
    <w:p>
      <w:r>
        <w:t xml:space="preserve">Nicola Sturgeon ilmoittaa skotlantilaisesta energiayhtiöstä</w:t>
      </w:r>
    </w:p>
    <w:p>
      <w:r>
        <w:rPr>
          <w:b/>
        </w:rPr>
        <w:t xml:space="preserve">Esimerkki 3.3203</w:t>
      </w:r>
    </w:p>
    <w:p>
      <w:r>
        <w:t xml:space="preserve">Yli 1 000 ihmistä osallistuu Hullin vuotuisen Freedom Festival -festivaalin yhteisiin juhliin.</w:t>
      </w:r>
    </w:p>
    <w:p>
      <w:r>
        <w:rPr>
          <w:b/>
        </w:rPr>
        <w:t xml:space="preserve">Tulos</w:t>
      </w:r>
    </w:p>
    <w:p>
      <w:r>
        <w:t xml:space="preserve">Hullin vapausfestivaali päättyy juhlallisin menoin</w:t>
      </w:r>
    </w:p>
    <w:p>
      <w:r>
        <w:rPr>
          <w:b/>
        </w:rPr>
        <w:t xml:space="preserve">Esimerkki 3.3204</w:t>
      </w:r>
    </w:p>
    <w:p>
      <w:r>
        <w:t xml:space="preserve">Lontoon yleiskokous on kuulustellut Boris Johnsonia ensimmäistä kertaa hänen uudelleenvalintansa jälkeen.</w:t>
      </w:r>
    </w:p>
    <w:p>
      <w:r>
        <w:rPr>
          <w:b/>
        </w:rPr>
        <w:t xml:space="preserve">Tulos</w:t>
      </w:r>
    </w:p>
    <w:p>
      <w:r>
        <w:t xml:space="preserve">Lontoon yleiskokous kuulusteli Boris Johnsonia</w:t>
      </w:r>
    </w:p>
    <w:p>
      <w:r>
        <w:rPr>
          <w:b/>
        </w:rPr>
        <w:t xml:space="preserve">Esimerkki 3.3205</w:t>
      </w:r>
    </w:p>
    <w:p>
      <w:r>
        <w:t xml:space="preserve">Irlannin pääministeri Leo Varadkar on sanonut kertovansa Theresa Maylle, että on "ehdoton punainen lanka", ettei Irlannin rajalle tule kovaa rajaa Brexitin jälkeen.</w:t>
      </w:r>
    </w:p>
    <w:p>
      <w:r>
        <w:rPr>
          <w:b/>
        </w:rPr>
        <w:t xml:space="preserve">Tulos</w:t>
      </w:r>
    </w:p>
    <w:p>
      <w:r>
        <w:t xml:space="preserve">Theresa May ja Leo Varadkar tapaavat Sofiassa</w:t>
      </w:r>
    </w:p>
    <w:p>
      <w:r>
        <w:rPr>
          <w:b/>
        </w:rPr>
        <w:t xml:space="preserve">Esimerkki 3.3206</w:t>
      </w:r>
    </w:p>
    <w:p>
      <w:r>
        <w:t xml:space="preserve">Jotkut opiskelijat ovat myyneet vaatteitaan maksaakseen vuokran sen jälkeen, kun suunnitelmat työnteosta kariutuivat pandemiaan.</w:t>
      </w:r>
    </w:p>
    <w:p>
      <w:r>
        <w:rPr>
          <w:b/>
        </w:rPr>
        <w:t xml:space="preserve">Tulos</w:t>
      </w:r>
    </w:p>
    <w:p>
      <w:r>
        <w:t xml:space="preserve">Coronavirus: Opiskelijat 'myyvät vaatteita maksaakseen vuokran'</w:t>
      </w:r>
    </w:p>
    <w:p>
      <w:r>
        <w:rPr>
          <w:b/>
        </w:rPr>
        <w:t xml:space="preserve">Esimerkki 3.3207</w:t>
      </w:r>
    </w:p>
    <w:p>
      <w:r>
        <w:t xml:space="preserve">Guatemalan entinen sotilasjohtaja Efrain Rios Montt oli yksi Keski-Amerikan maan kiistellyimmistä hahmoista, joka kaappasi vallan lyhyeksi ajaksi maan raa'an 36 vuotta kestäneen sisällissodan verisimpiin kuuluvan jakson aikana.</w:t>
      </w:r>
    </w:p>
    <w:p>
      <w:r>
        <w:rPr>
          <w:b/>
        </w:rPr>
        <w:t xml:space="preserve">Tulos</w:t>
      </w:r>
    </w:p>
    <w:p>
      <w:r>
        <w:t xml:space="preserve">Kuolinilmoitus: Efrain Rios Montt - Guatemalan Efrain Rios Montt</w:t>
      </w:r>
    </w:p>
    <w:p>
      <w:r>
        <w:rPr>
          <w:b/>
        </w:rPr>
        <w:t xml:space="preserve">Esimerkki 3.3208</w:t>
      </w:r>
    </w:p>
    <w:p>
      <w:r>
        <w:t xml:space="preserve">Pohjois-Lontoon saneerattavan asuinalueen ainoassa jäljellä olevassa kerrostalossa asuvat asukkaat sanovat, että heidät on jätetty "mätänemään" tuholaisten ja turvallisuusongelmien takia. He kertoivat BBC:n Victoria Derbyshiren ohjelmassa, miten he olivat päättäneet tehdä asialle jotain.</w:t>
      </w:r>
    </w:p>
    <w:p>
      <w:r>
        <w:rPr>
          <w:b/>
        </w:rPr>
        <w:t xml:space="preserve">Tulos</w:t>
      </w:r>
    </w:p>
    <w:p>
      <w:r>
        <w:t xml:space="preserve">Neuvoston vuokralainen: "Torakat purivat lapseni kasvoja</w:t>
      </w:r>
    </w:p>
    <w:p>
      <w:r>
        <w:rPr>
          <w:b/>
        </w:rPr>
        <w:t xml:space="preserve">Esimerkki 3.3209</w:t>
      </w:r>
    </w:p>
    <w:p>
      <w:r>
        <w:t xml:space="preserve">Yhdysvaltalainen lääkejätti Pfizer on vahvistanut ostavansa yhdysvaltalaisen syöpälääkeyrityksen Medivationin noin 14 miljardilla dollarilla (10,7 miljardilla punnalla).</w:t>
      </w:r>
    </w:p>
    <w:p>
      <w:r>
        <w:rPr>
          <w:b/>
        </w:rPr>
        <w:t xml:space="preserve">Tulos</w:t>
      </w:r>
    </w:p>
    <w:p>
      <w:r>
        <w:t xml:space="preserve">Pfizer ostaa syöpälääkeyritys Medivationin 14 miljardilla dollarilla</w:t>
      </w:r>
    </w:p>
    <w:p>
      <w:r>
        <w:rPr>
          <w:b/>
        </w:rPr>
        <w:t xml:space="preserve">Esimerkki 3.3210</w:t>
      </w:r>
    </w:p>
    <w:p>
      <w:r>
        <w:t xml:space="preserve">Kaikkien Skotlannin poliisivoimien on tehtävä syviä leikkauksia tasapainottaakseen kirjanpitonsa, mutta ne saattavat joutua turvautumaan poliisin eläkesäännöissä olevaan hämärään säännökseen.</w:t>
      </w:r>
    </w:p>
    <w:p>
      <w:r>
        <w:rPr>
          <w:b/>
        </w:rPr>
        <w:t xml:space="preserve">Tulos</w:t>
      </w:r>
    </w:p>
    <w:p>
      <w:r>
        <w:t xml:space="preserve">Miten eläkesääntöä voitaisiin käyttää poliisien määrän vähentämiseen</w:t>
      </w:r>
    </w:p>
    <w:p>
      <w:r>
        <w:rPr>
          <w:b/>
        </w:rPr>
        <w:t xml:space="preserve">Esimerkki 3.3211</w:t>
      </w:r>
    </w:p>
    <w:p>
      <w:r>
        <w:t xml:space="preserve">Työväenpuolueen kansanedustajan Ian Lucasin kanssa "verikostoa" käynyt mies on saanut 16 kuukauden vankeusrangaistuksen, koska hän oli pahoinpidellyt vaimoaan ja PR-miestä sanallisesti.</w:t>
      </w:r>
    </w:p>
    <w:p>
      <w:r>
        <w:rPr>
          <w:b/>
        </w:rPr>
        <w:t xml:space="preserve">Tulos</w:t>
      </w:r>
    </w:p>
    <w:p>
      <w:r>
        <w:t xml:space="preserve">Wrexhamin kansanedustajaa Ian Lucasia vastaan "verikostoa" harjoittava mies vangittiin.</w:t>
      </w:r>
    </w:p>
    <w:p>
      <w:r>
        <w:rPr>
          <w:b/>
        </w:rPr>
        <w:t xml:space="preserve">Esimerkki 3.3212</w:t>
      </w:r>
    </w:p>
    <w:p>
      <w:r>
        <w:t xml:space="preserve">Entinen liikenneministeri Theresa Villiers on nimitetty Pohjois-Irlannin ulkoministeriksi.</w:t>
      </w:r>
    </w:p>
    <w:p>
      <w:r>
        <w:rPr>
          <w:b/>
        </w:rPr>
        <w:t xml:space="preserve">Tulos</w:t>
      </w:r>
    </w:p>
    <w:p>
      <w:r>
        <w:t xml:space="preserve">Theresa Villiers uudeksi NI-ministeriksi</w:t>
      </w:r>
    </w:p>
    <w:p>
      <w:r>
        <w:rPr>
          <w:b/>
        </w:rPr>
        <w:t xml:space="preserve">Esimerkki 3.3213</w:t>
      </w:r>
    </w:p>
    <w:p>
      <w:r>
        <w:t xml:space="preserve">Miljardööri Tom Steyer on ilmoittanut aloittavansa vuoden 2020 presidentinvaalikampanjan ja lisännyt nimensä niiden demokraattien joukkoon, jotka pyrkivät syrjäyttämään presidentti Donald Trumpin.</w:t>
      </w:r>
    </w:p>
    <w:p>
      <w:r>
        <w:rPr>
          <w:b/>
        </w:rPr>
        <w:t xml:space="preserve">Tulos</w:t>
      </w:r>
    </w:p>
    <w:p>
      <w:r>
        <w:t xml:space="preserve">Miljardööri Tom Steyer lähtee demokraattien presidenttiehdokkuuteen</w:t>
      </w:r>
    </w:p>
    <w:p>
      <w:r>
        <w:rPr>
          <w:b/>
        </w:rPr>
        <w:t xml:space="preserve">Esimerkki 3.3214</w:t>
      </w:r>
    </w:p>
    <w:p>
      <w:r>
        <w:t xml:space="preserve">Neuvosto, joka kehottaa asukkaita auttamaan kirjastojensa ylläpitämisessä, harkitsee nyt uusien kirjastojen avaamista paikallisyhteisöjen avulla.</w:t>
      </w:r>
    </w:p>
    <w:p>
      <w:r>
        <w:rPr>
          <w:b/>
        </w:rPr>
        <w:t xml:space="preserve">Tulos</w:t>
      </w:r>
    </w:p>
    <w:p>
      <w:r>
        <w:t xml:space="preserve">Isle of Wightin neuvosto harkitsee uusia kirjastoja</w:t>
      </w:r>
    </w:p>
    <w:p>
      <w:r>
        <w:rPr>
          <w:b/>
        </w:rPr>
        <w:t xml:space="preserve">Esimerkki 3.3215</w:t>
      </w:r>
    </w:p>
    <w:p>
      <w:r>
        <w:t xml:space="preserve">Viranomaisten mukaan kuolemansairaasta 17-vuotiaasta on tullut ensimmäinen alaikäinen, jota on autettu kuolemaan Belgiassa sen jälkeen, kun eutanasiapyyntöjä koskevat ikärajoitukset poistettiin kaksi vuotta sitten.</w:t>
      </w:r>
    </w:p>
    <w:p>
      <w:r>
        <w:rPr>
          <w:b/>
        </w:rPr>
        <w:t xml:space="preserve">Tulos</w:t>
      </w:r>
    </w:p>
    <w:p>
      <w:r>
        <w:t xml:space="preserve">Belgian alaikäinen saa ensimmäisenä eutanasiaa</w:t>
      </w:r>
    </w:p>
    <w:p>
      <w:r>
        <w:rPr>
          <w:b/>
        </w:rPr>
        <w:t xml:space="preserve">Esimerkki 3.3216</w:t>
      </w:r>
    </w:p>
    <w:p>
      <w:r>
        <w:t xml:space="preserve">Vaatii todellista röyhkeyttä pitää sänkyä toimistossa ja nukkua siinä avoimesti työaikana.</w:t>
      </w:r>
    </w:p>
    <w:p>
      <w:r>
        <w:rPr>
          <w:b/>
        </w:rPr>
        <w:t xml:space="preserve">Tulos</w:t>
      </w:r>
    </w:p>
    <w:p>
      <w:r>
        <w:t xml:space="preserve">Miten torkut menestyksekkäästi töissä</w:t>
      </w:r>
    </w:p>
    <w:p>
      <w:r>
        <w:rPr>
          <w:b/>
        </w:rPr>
        <w:t xml:space="preserve">Esimerkki 3.3217</w:t>
      </w:r>
    </w:p>
    <w:p>
      <w:r>
        <w:t xml:space="preserve">Yli 200 miljoonaa yhdysvaltalaista matkapuhelinta on saanut testin "Presidential Alert" -ilmoituksen.</w:t>
      </w:r>
    </w:p>
    <w:p>
      <w:r>
        <w:rPr>
          <w:b/>
        </w:rPr>
        <w:t xml:space="preserve">Tulos</w:t>
      </w:r>
    </w:p>
    <w:p>
      <w:r>
        <w:t xml:space="preserve">Presidentin hälytys: Yhdysvaltain matkapuhelimet saavat testiviestin</w:t>
      </w:r>
    </w:p>
    <w:p>
      <w:r>
        <w:rPr>
          <w:b/>
        </w:rPr>
        <w:t xml:space="preserve">Esimerkki 3.3218</w:t>
      </w:r>
    </w:p>
    <w:p>
      <w:r>
        <w:t xml:space="preserve">Plaid Cymru on todennut, että ihmiset tarvitsevat selvyyttä siitä, mitä Brexit tarkoittaa sekä Yhdistyneen kuningaskunnan että Walesin hallituksille.</w:t>
      </w:r>
    </w:p>
    <w:p>
      <w:r>
        <w:rPr>
          <w:b/>
        </w:rPr>
        <w:t xml:space="preserve">Tulos</w:t>
      </w:r>
    </w:p>
    <w:p>
      <w:r>
        <w:t xml:space="preserve">Brexit: Plaid Cymru käynnistää kampanjan vastausten saamiseksi</w:t>
      </w:r>
    </w:p>
    <w:p>
      <w:r>
        <w:rPr>
          <w:b/>
        </w:rPr>
        <w:t xml:space="preserve">Esimerkki 3.3219</w:t>
      </w:r>
    </w:p>
    <w:p>
      <w:r>
        <w:t xml:space="preserve">Kommentoijat kiistelevät jo siitä, oliko kyseessä "sosiaalisen median vaalit" - mutta mitä tämä termi oikeastaan tarkoittaa?</w:t>
      </w:r>
    </w:p>
    <w:p>
      <w:r>
        <w:rPr>
          <w:b/>
        </w:rPr>
        <w:t xml:space="preserve">Tulos</w:t>
      </w:r>
    </w:p>
    <w:p>
      <w:r>
        <w:t xml:space="preserve">Mikä tekee sosiaalisen median vaaleista "sosiaalisen median vaalit"?</w:t>
      </w:r>
    </w:p>
    <w:p>
      <w:r>
        <w:rPr>
          <w:b/>
        </w:rPr>
        <w:t xml:space="preserve">Esimerkki 3.3220</w:t>
      </w:r>
    </w:p>
    <w:p>
      <w:r>
        <w:t xml:space="preserve">Tänä keväänä Yhdysvalloissa kuoli ensimmäisen kerran tuhkarokkoon 12 vuoteen.</w:t>
      </w:r>
    </w:p>
    <w:p>
      <w:r>
        <w:rPr>
          <w:b/>
        </w:rPr>
        <w:t xml:space="preserve">Tulos</w:t>
      </w:r>
    </w:p>
    <w:p>
      <w:r>
        <w:t xml:space="preserve">Mikä on rokotevastaisen liikkeen taustalla?</w:t>
      </w:r>
    </w:p>
    <w:p>
      <w:r>
        <w:rPr>
          <w:b/>
        </w:rPr>
        <w:t xml:space="preserve">Esimerkki 3.3221</w:t>
      </w:r>
    </w:p>
    <w:p>
      <w:r>
        <w:t xml:space="preserve">Jalankulkijan hengenvaaralliseen tilaan jättänyt yliajaja on tuomittu vankeuteen kuudeksi vuodeksi ja neljäksi kuukaudeksi.</w:t>
      </w:r>
    </w:p>
    <w:p>
      <w:r>
        <w:rPr>
          <w:b/>
        </w:rPr>
        <w:t xml:space="preserve">Tulos</w:t>
      </w:r>
    </w:p>
    <w:p>
      <w:r>
        <w:t xml:space="preserve">Swindon: "Holtiton ja väkivaltainen" yliajo- ja pakoajokuski vangittiin</w:t>
      </w:r>
    </w:p>
    <w:p>
      <w:r>
        <w:rPr>
          <w:b/>
        </w:rPr>
        <w:t xml:space="preserve">Esimerkki 3.3222</w:t>
      </w:r>
    </w:p>
    <w:p>
      <w:r>
        <w:t xml:space="preserve">Äkkilähtötulva pyyhkäisi läpi Jedburghin kaupungin Bordersissa, kun sääolosuhteet heikkenivät osassa Skotlantia.</w:t>
      </w:r>
    </w:p>
    <w:p>
      <w:r>
        <w:rPr>
          <w:b/>
        </w:rPr>
        <w:t xml:space="preserve">Tulos</w:t>
      </w:r>
    </w:p>
    <w:p>
      <w:r>
        <w:t xml:space="preserve">Skotlannin sää: Jedburghiin iski äkkitulva</w:t>
      </w:r>
    </w:p>
    <w:p>
      <w:r>
        <w:rPr>
          <w:b/>
        </w:rPr>
        <w:t xml:space="preserve">Esimerkki 3.3223</w:t>
      </w:r>
    </w:p>
    <w:p>
      <w:r>
        <w:t xml:space="preserve">Windsorin ja Maidenheadin kunta on ilmoittanut, että se harkitsee maksujen perimistä yleishyödyllisiltä yrityksiltä teiden kaivamisesta.</w:t>
      </w:r>
    </w:p>
    <w:p>
      <w:r>
        <w:rPr>
          <w:b/>
        </w:rPr>
        <w:t xml:space="preserve">Tulos</w:t>
      </w:r>
    </w:p>
    <w:p>
      <w:r>
        <w:t xml:space="preserve">Berkshiren valtuusto haluaa, että yleishyödylliset yritykset veloitetaan töistä.</w:t>
      </w:r>
    </w:p>
    <w:p>
      <w:r>
        <w:rPr>
          <w:b/>
        </w:rPr>
        <w:t xml:space="preserve">Esimerkki 3.3224</w:t>
      </w:r>
    </w:p>
    <w:p>
      <w:r>
        <w:t xml:space="preserve">Perjantaina Ballycastlen lähellä Antrimin kreivikunnassa sattuneessa auto-onnettomuudessa kuolleet nainen ja mies olivat Brigid Wilkinson ja Owen McMullan.</w:t>
      </w:r>
    </w:p>
    <w:p>
      <w:r>
        <w:rPr>
          <w:b/>
        </w:rPr>
        <w:t xml:space="preserve">Tulos</w:t>
      </w:r>
    </w:p>
    <w:p>
      <w:r>
        <w:t xml:space="preserve">Ballycastle: Ballycastle: Kaksi kuollutta kolarissa Moyarget Roadilla</w:t>
      </w:r>
    </w:p>
    <w:p>
      <w:r>
        <w:rPr>
          <w:b/>
        </w:rPr>
        <w:t xml:space="preserve">Esimerkki 3.3225</w:t>
      </w:r>
    </w:p>
    <w:p>
      <w:r>
        <w:t xml:space="preserve">Yksi Skotlannin suurimmista kauppakeskuksista, Intu Braehead, on siirtynyt uuden johdon haltuun sen jälkeen, kun se oli joutunut konkurssiin.</w:t>
      </w:r>
    </w:p>
    <w:p>
      <w:r>
        <w:rPr>
          <w:b/>
        </w:rPr>
        <w:t xml:space="preserve">Tulos</w:t>
      </w:r>
    </w:p>
    <w:p>
      <w:r>
        <w:t xml:space="preserve">Intu Braehead -kauppakompleksi siirtyy uudelle johdolle</w:t>
      </w:r>
    </w:p>
    <w:p>
      <w:r>
        <w:rPr>
          <w:b/>
        </w:rPr>
        <w:t xml:space="preserve">Esimerkki 3.3226</w:t>
      </w:r>
    </w:p>
    <w:p>
      <w:r>
        <w:t xml:space="preserve">Adrian Chiles ja Christine Bleakley jättävät ITV1:n Daybreak-aamiaisohjelman, koska ohjelman katsojaluvut ovat olleet huonot sen käynnistyttyä viime vuonna, kuten on vahvistettu.</w:t>
      </w:r>
    </w:p>
    <w:p>
      <w:r>
        <w:rPr>
          <w:b/>
        </w:rPr>
        <w:t xml:space="preserve">Tulos</w:t>
      </w:r>
    </w:p>
    <w:p>
      <w:r>
        <w:t xml:space="preserve">Adrian Chiles ja Christine Bleakely jättävät Daybreakin</w:t>
      </w:r>
    </w:p>
    <w:p>
      <w:r>
        <w:rPr>
          <w:b/>
        </w:rPr>
        <w:t xml:space="preserve">Esimerkki 3.3227</w:t>
      </w:r>
    </w:p>
    <w:p>
      <w:r>
        <w:t xml:space="preserve">Scottish Borders Councilin johtajan mukaan Scottish Borders Councilille myönnetty rahoitus on "oikeudenmukainen".</w:t>
      </w:r>
    </w:p>
    <w:p>
      <w:r>
        <w:rPr>
          <w:b/>
        </w:rPr>
        <w:t xml:space="preserve">Tulos</w:t>
      </w:r>
    </w:p>
    <w:p>
      <w:r>
        <w:t xml:space="preserve">Bordersin valtuustojohtaja sanoo, että käteisselvitys on oikeudenmukainen.</w:t>
      </w:r>
    </w:p>
    <w:p>
      <w:r>
        <w:rPr>
          <w:b/>
        </w:rPr>
        <w:t xml:space="preserve">Esimerkki 3.3228</w:t>
      </w:r>
    </w:p>
    <w:p>
      <w:r>
        <w:t xml:space="preserve">Yhdistyneen kuningaskunnan nopea Covid-19-rokotusohjelma auttaa Englannin keskuspankin mukaan taloutta elpymään voimakkaasti tänä vuonna.</w:t>
      </w:r>
    </w:p>
    <w:p>
      <w:r>
        <w:rPr>
          <w:b/>
        </w:rPr>
        <w:t xml:space="preserve">Tulos</w:t>
      </w:r>
    </w:p>
    <w:p>
      <w:r>
        <w:t xml:space="preserve">Englannin keskuspankki: Rokotteen ansiosta talous elpyy voimakkaasti</w:t>
      </w:r>
    </w:p>
    <w:p>
      <w:r>
        <w:rPr>
          <w:b/>
        </w:rPr>
        <w:t xml:space="preserve">Esimerkki 3.3229</w:t>
      </w:r>
    </w:p>
    <w:p>
      <w:r>
        <w:t xml:space="preserve">Käytöstä poistetuista käymälöistä on tullut toisenlaisia julkisia mukavuuksia - yhteisöarkistoja.</w:t>
      </w:r>
    </w:p>
    <w:p>
      <w:r>
        <w:rPr>
          <w:b/>
        </w:rPr>
        <w:t xml:space="preserve">Tulos</w:t>
      </w:r>
    </w:p>
    <w:p>
      <w:r>
        <w:t xml:space="preserve">Vanhoista käymälöistä tulee julkinen arkisto</w:t>
      </w:r>
    </w:p>
    <w:p>
      <w:r>
        <w:rPr>
          <w:b/>
        </w:rPr>
        <w:t xml:space="preserve">Esimerkki 3.3230</w:t>
      </w:r>
    </w:p>
    <w:p>
      <w:r>
        <w:t xml:space="preserve">Syöpää sairastanut nainen on mennyt naimisiin pitkäaikaisen kumppaninsa kanssa neljä viikkoa sen jälkeen, kun hänelle kerrottiin, että tauti oli palannut ja levinnyt.</w:t>
      </w:r>
    </w:p>
    <w:p>
      <w:r>
        <w:rPr>
          <w:b/>
        </w:rPr>
        <w:t xml:space="preserve">Tulos</w:t>
      </w:r>
    </w:p>
    <w:p>
      <w:r>
        <w:t xml:space="preserve">Derbyshiren pariskunta suunnittelee häitä neljän viikon päästä, kun syöpä palaa takaisin</w:t>
      </w:r>
    </w:p>
    <w:p>
      <w:r>
        <w:rPr>
          <w:b/>
        </w:rPr>
        <w:t xml:space="preserve">Esimerkki 3.3231</w:t>
      </w:r>
    </w:p>
    <w:p>
      <w:r>
        <w:t xml:space="preserve">Autoilijoita on varoitettu, että heitä uhkaavat kovat rangaistukset, jos he eivät pysähdy tikkaripartion eteen, koska läheltä piti -tilanteet ovat lisääntyneet Maestegin koululla.</w:t>
      </w:r>
    </w:p>
    <w:p>
      <w:r>
        <w:rPr>
          <w:b/>
        </w:rPr>
        <w:t xml:space="preserve">Tulos</w:t>
      </w:r>
    </w:p>
    <w:p>
      <w:r>
        <w:t xml:space="preserve">Kuljettajia varoitetaan tikkaripartioista Maestegissa</w:t>
      </w:r>
    </w:p>
    <w:p>
      <w:r>
        <w:rPr>
          <w:b/>
        </w:rPr>
        <w:t xml:space="preserve">Esimerkki 3.3232</w:t>
      </w:r>
    </w:p>
    <w:p>
      <w:r>
        <w:t xml:space="preserve">Osassa Houstonin aluetta on satanut yli 50 tuumaa sadetta sen jälkeen, kun hurrikaani Harvey laskeutui maihin, mikä on uusi ennätys Yhdysvalloissa. Mutta miksi kaupungista on tullut Amerikan tulvapääkaupunki?</w:t>
      </w:r>
    </w:p>
    <w:p>
      <w:r>
        <w:rPr>
          <w:b/>
        </w:rPr>
        <w:t xml:space="preserve">Tulos</w:t>
      </w:r>
    </w:p>
    <w:p>
      <w:r>
        <w:t xml:space="preserve">Miksi Houston on niin altis tuhoisille tulville?</w:t>
      </w:r>
    </w:p>
    <w:p>
      <w:r>
        <w:rPr>
          <w:b/>
        </w:rPr>
        <w:t xml:space="preserve">Esimerkki 3.3233</w:t>
      </w:r>
    </w:p>
    <w:p>
      <w:r>
        <w:t xml:space="preserve">Operaatio rannikkokallioille hukkuneen lammaslauman pelastamiseksi on saatu päätökseen 10 päivässä.</w:t>
      </w:r>
    </w:p>
    <w:p>
      <w:r>
        <w:rPr>
          <w:b/>
        </w:rPr>
        <w:t xml:space="preserve">Tulos</w:t>
      </w:r>
    </w:p>
    <w:p>
      <w:r>
        <w:t xml:space="preserve">Kuusikymmentäviisi Pembrokeshiren lammasta pelastettiin 10 päivässä.</w:t>
      </w:r>
    </w:p>
    <w:p>
      <w:r>
        <w:rPr>
          <w:b/>
        </w:rPr>
        <w:t xml:space="preserve">Esimerkki 3.3234</w:t>
      </w:r>
    </w:p>
    <w:p>
      <w:r>
        <w:t xml:space="preserve">Onko Yhdysvaltojen presidentti pomppimassa eri suuntiin eri hetkistä toiseen, kun on kyse Iranista?</w:t>
      </w:r>
    </w:p>
    <w:p>
      <w:r>
        <w:rPr>
          <w:b/>
        </w:rPr>
        <w:t xml:space="preserve">Tulos</w:t>
      </w:r>
    </w:p>
    <w:p>
      <w:r>
        <w:t xml:space="preserve">Trumplomacy: Trumplacy: Mikä on Yhdysvaltain loppupeli Iranissa?</w:t>
      </w:r>
    </w:p>
    <w:p>
      <w:r>
        <w:rPr>
          <w:b/>
        </w:rPr>
        <w:t xml:space="preserve">Esimerkki 3.3235</w:t>
      </w:r>
    </w:p>
    <w:p>
      <w:r>
        <w:t xml:space="preserve">Pariskunta, jonka on määrä mennä naimisiin myöhemmin tässä kuussa, on sanonut olevansa "innoissaan" siitä, että he voivat juhlia vastaanottoa.</w:t>
      </w:r>
    </w:p>
    <w:p>
      <w:r>
        <w:rPr>
          <w:b/>
        </w:rPr>
        <w:t xml:space="preserve">Tulos</w:t>
      </w:r>
    </w:p>
    <w:p>
      <w:r>
        <w:t xml:space="preserve">Loughborough pari "innoissaan", että saavat häävastaanoton</w:t>
      </w:r>
    </w:p>
    <w:p>
      <w:r>
        <w:rPr>
          <w:b/>
        </w:rPr>
        <w:t xml:space="preserve">Esimerkki 3.3236</w:t>
      </w:r>
    </w:p>
    <w:p>
      <w:r>
        <w:t xml:space="preserve">Brasiliassa on puhjennut väkivaltaisuuksia maan ensimmäisen yleislakon päätyttyä yli 20 vuoteen.</w:t>
      </w:r>
    </w:p>
    <w:p>
      <w:r>
        <w:rPr>
          <w:b/>
        </w:rPr>
        <w:t xml:space="preserve">Tulos</w:t>
      </w:r>
    </w:p>
    <w:p>
      <w:r>
        <w:t xml:space="preserve">Brasilia: Rio: Väkivaltaisuudet puhkeavat yleislakon jälkeen</w:t>
      </w:r>
    </w:p>
    <w:p>
      <w:r>
        <w:rPr>
          <w:b/>
        </w:rPr>
        <w:t xml:space="preserve">Esimerkki 3.3237</w:t>
      </w:r>
    </w:p>
    <w:p>
      <w:r>
        <w:t xml:space="preserve">Mumbaissa asuvasta kotiäidistä on tullut ensimmäinen nainen, joka on voittanut Intian version Kuka haluaa miljonääriksi -ohjelmasta.</w:t>
      </w:r>
    </w:p>
    <w:p>
      <w:r>
        <w:rPr>
          <w:b/>
        </w:rPr>
        <w:t xml:space="preserve">Tulos</w:t>
      </w:r>
    </w:p>
    <w:p>
      <w:r>
        <w:t xml:space="preserve">Intialainen Sunmeet Kaur Sawhney voittaa Millionaire-show'n.</w:t>
      </w:r>
    </w:p>
    <w:p>
      <w:r>
        <w:rPr>
          <w:b/>
        </w:rPr>
        <w:t xml:space="preserve">Esimerkki 3.3238</w:t>
      </w:r>
    </w:p>
    <w:p>
      <w:r>
        <w:t xml:space="preserve">Pohjois-Irlannin entinen virkamiespäällikkö David Sterling on palkittu ritariksi kuningattaren syntymäpäiväkunniamaininnassa.</w:t>
      </w:r>
    </w:p>
    <w:p>
      <w:r>
        <w:rPr>
          <w:b/>
        </w:rPr>
        <w:t xml:space="preserve">Tulos</w:t>
      </w:r>
    </w:p>
    <w:p>
      <w:r>
        <w:t xml:space="preserve">Kuningattaren syntymäpäiväkunnia 2020: David Sterling ritariksi</w:t>
      </w:r>
    </w:p>
    <w:p>
      <w:r>
        <w:rPr>
          <w:b/>
        </w:rPr>
        <w:t xml:space="preserve">Esimerkki 3.3239</w:t>
      </w:r>
    </w:p>
    <w:p>
      <w:r>
        <w:t xml:space="preserve">Japanin erityislähettiläs on tavannut Etelä-Korean valitun presidentin Soulissa, mikä on tarkoitus auttaa rauhoittamaan maiden välisiä suhteita.</w:t>
      </w:r>
    </w:p>
    <w:p>
      <w:r>
        <w:rPr>
          <w:b/>
        </w:rPr>
        <w:t xml:space="preserve">Tulos</w:t>
      </w:r>
    </w:p>
    <w:p>
      <w:r>
        <w:t xml:space="preserve">Japani lähettää lähettilään rauhoittamaan suhteita Etelä-Koreaan</w:t>
      </w:r>
    </w:p>
    <w:p>
      <w:r>
        <w:rPr>
          <w:b/>
        </w:rPr>
        <w:t xml:space="preserve">Esimerkki 3.3240</w:t>
      </w:r>
    </w:p>
    <w:p>
      <w:r>
        <w:t xml:space="preserve">Viimeinen kuudesta brittiläisestä, jotka Venäjän viranomaiset pidättivät Greenpeacen mielenosoituksen aikana, on vapautettu pidätyksestä.</w:t>
      </w:r>
    </w:p>
    <w:p>
      <w:r>
        <w:rPr>
          <w:b/>
        </w:rPr>
        <w:t xml:space="preserve">Tulos</w:t>
      </w:r>
    </w:p>
    <w:p>
      <w:r>
        <w:t xml:space="preserve">Greenpeace Venäjä pidättää: Oxfordin aktivisti vapautetaan</w:t>
      </w:r>
    </w:p>
    <w:p>
      <w:r>
        <w:rPr>
          <w:b/>
        </w:rPr>
        <w:t xml:space="preserve">Esimerkki 3.3241</w:t>
      </w:r>
    </w:p>
    <w:p>
      <w:r>
        <w:t xml:space="preserve">Italian Alpeilta löydetty 5 000 vuotta vanha "jäämies" Oetzi on arkeologien mukaan saattanut olla seremoniallisesti haudattu.</w:t>
      </w:r>
    </w:p>
    <w:p>
      <w:r>
        <w:rPr>
          <w:b/>
        </w:rPr>
        <w:t xml:space="preserve">Tulos</w:t>
      </w:r>
    </w:p>
    <w:p>
      <w:r>
        <w:t xml:space="preserve">Jäämies Oetzi on saattanut olla haudattu, sanoo tutkimusryhmä.</w:t>
      </w:r>
    </w:p>
    <w:p>
      <w:r>
        <w:rPr>
          <w:b/>
        </w:rPr>
        <w:t xml:space="preserve">Esimerkki 3.3242</w:t>
      </w:r>
    </w:p>
    <w:p>
      <w:r>
        <w:t xml:space="preserve">Mies, joka tiesi, että hänen autonsa jarrut olivat vialliset, kun hän tappoi kaksi teini-ikäistä kolarissa ajaessaan kilpaa toisen ajoneuvon kanssa, on tuomittu 11 vuodeksi vankilaan.</w:t>
      </w:r>
    </w:p>
    <w:p>
      <w:r>
        <w:rPr>
          <w:b/>
        </w:rPr>
        <w:t xml:space="preserve">Tulos</w:t>
      </w:r>
    </w:p>
    <w:p>
      <w:r>
        <w:t xml:space="preserve">"Kilpa-ajaja" vangittiin Busby Stoopin liikenneonnettomuuden kuolemantapausten vuoksi.</w:t>
      </w:r>
    </w:p>
    <w:p>
      <w:r>
        <w:rPr>
          <w:b/>
        </w:rPr>
        <w:t xml:space="preserve">Esimerkki 3.3243</w:t>
      </w:r>
    </w:p>
    <w:p>
      <w:r>
        <w:t xml:space="preserve">Kymmenettuhannet ihmiset ovat edelleen jumissa tulvista kärsineessä Pohjois-Intian Uttarakhandin osavaltiossa, jossa lähes 150 ihmistä on kuollut viime päivinä. Yli 15 000 ihmistä on pelastettu. BBC Hindin Nitin Srivastava tapaa joitakin selviytyjiä.</w:t>
      </w:r>
    </w:p>
    <w:p>
      <w:r>
        <w:rPr>
          <w:b/>
        </w:rPr>
        <w:t xml:space="preserve">Tulos</w:t>
      </w:r>
    </w:p>
    <w:p>
      <w:r>
        <w:t xml:space="preserve">Eloonjääneet kertovat Intian tulvasta kärsineensä</w:t>
      </w:r>
    </w:p>
    <w:p>
      <w:r>
        <w:rPr>
          <w:b/>
        </w:rPr>
        <w:t xml:space="preserve">Esimerkki 3.3244</w:t>
      </w:r>
    </w:p>
    <w:p>
      <w:r>
        <w:t xml:space="preserve">Hallitus ei aio riitauttaa päätöstä vapauttaa raiskaaja John Worboys, sanoo oikeusministeri.</w:t>
      </w:r>
    </w:p>
    <w:p>
      <w:r>
        <w:rPr>
          <w:b/>
        </w:rPr>
        <w:t xml:space="preserve">Tulos</w:t>
      </w:r>
    </w:p>
    <w:p>
      <w:r>
        <w:t xml:space="preserve">Hallitus ei haasta John Worboysin vapauttamista.</w:t>
      </w:r>
    </w:p>
    <w:p>
      <w:r>
        <w:rPr>
          <w:b/>
        </w:rPr>
        <w:t xml:space="preserve">Esimerkki 3.3245</w:t>
      </w:r>
    </w:p>
    <w:p>
      <w:r>
        <w:t xml:space="preserve">Kuwaitissa sijaitsevan 3D-tulostusliikkeen viranomaiset ovat tiettävästi sulkeneet islamistisen papiston painostuksesta.</w:t>
      </w:r>
    </w:p>
    <w:p>
      <w:r>
        <w:rPr>
          <w:b/>
        </w:rPr>
        <w:t xml:space="preserve">Tulos</w:t>
      </w:r>
    </w:p>
    <w:p>
      <w:r>
        <w:t xml:space="preserve">3D-tulostusliike suljetaan epäjumalanpalvelusta koskevien syytösten jälkeen</w:t>
      </w:r>
    </w:p>
    <w:p>
      <w:r>
        <w:rPr>
          <w:b/>
        </w:rPr>
        <w:t xml:space="preserve">Esimerkki 3.3246</w:t>
      </w:r>
    </w:p>
    <w:p>
      <w:r>
        <w:t xml:space="preserve">Myrskyn vaurioittaman Dorsetin II-luokan laiturin korjaamiseksi on aloitettu vetoomus 50 000 punnan keräämiseksi.</w:t>
      </w:r>
    </w:p>
    <w:p>
      <w:r>
        <w:rPr>
          <w:b/>
        </w:rPr>
        <w:t xml:space="preserve">Tulos</w:t>
      </w:r>
    </w:p>
    <w:p>
      <w:r>
        <w:t xml:space="preserve">Swanage laituri £ 50k valitus myrskytuhojen jälkeen</w:t>
      </w:r>
    </w:p>
    <w:p>
      <w:r>
        <w:rPr>
          <w:b/>
        </w:rPr>
        <w:t xml:space="preserve">Esimerkki 3.3247</w:t>
      </w:r>
    </w:p>
    <w:p>
      <w:r>
        <w:t xml:space="preserve">West Sussexin asukkailta pyydetään näkemyksiä läänin palo- ja pelastuspalvelujen leikkauksista.</w:t>
      </w:r>
    </w:p>
    <w:p>
      <w:r>
        <w:rPr>
          <w:b/>
        </w:rPr>
        <w:t xml:space="preserve">Tulos</w:t>
      </w:r>
    </w:p>
    <w:p>
      <w:r>
        <w:t xml:space="preserve">West Sussexin palopalvelun leikkaukset kuuleminen alkaa</w:t>
      </w:r>
    </w:p>
    <w:p>
      <w:r>
        <w:rPr>
          <w:b/>
        </w:rPr>
        <w:t xml:space="preserve">Esimerkki 3.3248</w:t>
      </w:r>
    </w:p>
    <w:p>
      <w:r>
        <w:t xml:space="preserve">Fermi-avaruusteleskooppi on havainnut kaikkien aikojen nuorimman millisekunnin pulsarin - nopeasti pyörivän kosmisen "majakan", joka on supernovan jäänne.</w:t>
      </w:r>
    </w:p>
    <w:p>
      <w:r>
        <w:rPr>
          <w:b/>
        </w:rPr>
        <w:t xml:space="preserve">Tulos</w:t>
      </w:r>
    </w:p>
    <w:p>
      <w:r>
        <w:t xml:space="preserve">Nuorin millisekunnin pulsari loistaa gammasäteissä</w:t>
      </w:r>
    </w:p>
    <w:p>
      <w:r>
        <w:rPr>
          <w:b/>
        </w:rPr>
        <w:t xml:space="preserve">Esimerkki 3.3249</w:t>
      </w:r>
    </w:p>
    <w:p>
      <w:r>
        <w:t xml:space="preserve">Kansanedustajat ovat sanoneet, että hoitokotien henkilökunta oli pandemian alkuvaiheessa ilman henkilökohtaisia suojavarusteita, koska hallitus asetti NHS:n etusijalle.</w:t>
      </w:r>
    </w:p>
    <w:p>
      <w:r>
        <w:rPr>
          <w:b/>
        </w:rPr>
        <w:t xml:space="preserve">Tulos</w:t>
      </w:r>
    </w:p>
    <w:p>
      <w:r>
        <w:t xml:space="preserve">Covid: Hoitokotien henkilökunnalla ei ollut PPE:tä pandemian alkaessa - kansanedustajat</w:t>
      </w:r>
    </w:p>
    <w:p>
      <w:r>
        <w:rPr>
          <w:b/>
        </w:rPr>
        <w:t xml:space="preserve">Esimerkki 3.3250</w:t>
      </w:r>
    </w:p>
    <w:p>
      <w:r>
        <w:t xml:space="preserve">Valtuustovero nousee kaikissa Walesin paikallisviranomaisissa huhtikuusta alkaen.</w:t>
      </w:r>
    </w:p>
    <w:p>
      <w:r>
        <w:rPr>
          <w:b/>
        </w:rPr>
        <w:t xml:space="preserve">Tulos</w:t>
      </w:r>
    </w:p>
    <w:p>
      <w:r>
        <w:t xml:space="preserve">Valtuustoverot nousevat kaikkialla Walesissa</w:t>
      </w:r>
    </w:p>
    <w:p>
      <w:r>
        <w:rPr>
          <w:b/>
        </w:rPr>
        <w:t xml:space="preserve">Esimerkki 3.3251</w:t>
      </w:r>
    </w:p>
    <w:p>
      <w:r>
        <w:t xml:space="preserve">Nainen, joka löi viinilasin Miss Englanti -finalistin kasvoihin baarissa käydyn riidan aikana, on tuomittu laittomasta vahingonteosta.</w:t>
      </w:r>
    </w:p>
    <w:p>
      <w:r>
        <w:rPr>
          <w:b/>
        </w:rPr>
        <w:t xml:space="preserve">Tulos</w:t>
      </w:r>
    </w:p>
    <w:p>
      <w:r>
        <w:t xml:space="preserve">Nainen syyllistyi Miss England -finalistin lasihyökkäykseen</w:t>
      </w:r>
    </w:p>
    <w:p>
      <w:r>
        <w:rPr>
          <w:b/>
        </w:rPr>
        <w:t xml:space="preserve">Esimerkki 3.3252</w:t>
      </w:r>
    </w:p>
    <w:p>
      <w:r>
        <w:t xml:space="preserve">Japanin tiedotusvälineiden mukaan hallitus on päässyt sopimukseen Itä-Kiinan merellä sijaitsevien kiisteltyjen saarten ostamisesta niiden yksityiseltä omistajalta.</w:t>
      </w:r>
    </w:p>
    <w:p>
      <w:r>
        <w:rPr>
          <w:b/>
        </w:rPr>
        <w:t xml:space="preserve">Tulos</w:t>
      </w:r>
    </w:p>
    <w:p>
      <w:r>
        <w:t xml:space="preserve">Japanin hallitus "pääsee sopimukseen kiisteltyjen saarten ostamisesta".</w:t>
      </w:r>
    </w:p>
    <w:p>
      <w:r>
        <w:rPr>
          <w:b/>
        </w:rPr>
        <w:t xml:space="preserve">Esimerkki 3.3253</w:t>
      </w:r>
    </w:p>
    <w:p>
      <w:r>
        <w:t xml:space="preserve">Jerseyn eläkejärjestelmä voisi valtiovarainministerin mukaan luoda noin 120 työpaikkaa ja tuottaa 1,2 miljoonaa puntaa verotuloja.</w:t>
      </w:r>
    </w:p>
    <w:p>
      <w:r>
        <w:rPr>
          <w:b/>
        </w:rPr>
        <w:t xml:space="preserve">Tulos</w:t>
      </w:r>
    </w:p>
    <w:p>
      <w:r>
        <w:t xml:space="preserve">Jerseyn työpaikkatoiveita uudesta eläkejärjestelmästä</w:t>
      </w:r>
    </w:p>
    <w:p>
      <w:r>
        <w:rPr>
          <w:b/>
        </w:rPr>
        <w:t xml:space="preserve">Esimerkki 3.3254</w:t>
      </w:r>
    </w:p>
    <w:p>
      <w:r>
        <w:t xml:space="preserve">Walesin metsissä tapahtuvaan ralliurheiluun on kohdistunut huolta, sillä lajin kattojärjestö sanoi, että Natural Resources Walesin (NRW) vaatimat uudet kustannukset olisivat "mahdottomia toteuttaa".</w:t>
      </w:r>
    </w:p>
    <w:p>
      <w:r>
        <w:rPr>
          <w:b/>
        </w:rPr>
        <w:t xml:space="preserve">Tulos</w:t>
      </w:r>
    </w:p>
    <w:p>
      <w:r>
        <w:t xml:space="preserve">Natural Resources Walesin kanssa käytävät neuvottelut jumiutuvat.</w:t>
      </w:r>
    </w:p>
    <w:p>
      <w:r>
        <w:rPr>
          <w:b/>
        </w:rPr>
        <w:t xml:space="preserve">Esimerkki 3.3255</w:t>
      </w:r>
    </w:p>
    <w:p>
      <w:r>
        <w:t xml:space="preserve">Australian pääministeri Tony Abbott on sanonut kuulevansa laajemmin ennen ritarien ja arvonimien julkistamista sen jälkeen, kun Edinburghin herttua prinssi Philipin ritariksi nimittämistä arvosteltiin.</w:t>
      </w:r>
    </w:p>
    <w:p>
      <w:r>
        <w:rPr>
          <w:b/>
        </w:rPr>
        <w:t xml:space="preserve">Tulos</w:t>
      </w:r>
    </w:p>
    <w:p>
      <w:r>
        <w:t xml:space="preserve">Australian pääministeri Abbott aikoo neuvotella enemmän Philipin ritarin arvon jälkeen</w:t>
      </w:r>
    </w:p>
    <w:p>
      <w:r>
        <w:rPr>
          <w:b/>
        </w:rPr>
        <w:t xml:space="preserve">Esimerkki 3.3256</w:t>
      </w:r>
    </w:p>
    <w:p>
      <w:r>
        <w:t xml:space="preserve">Seitsemänkymmentä naista kuudesta uskontokunnasta on kokoontunut muodostamaan kuoron Manchesterissa.</w:t>
      </w:r>
    </w:p>
    <w:p>
      <w:r>
        <w:rPr>
          <w:b/>
        </w:rPr>
        <w:t xml:space="preserve">Tulos</w:t>
      </w:r>
    </w:p>
    <w:p>
      <w:r>
        <w:t xml:space="preserve">Manchesterin uskontoryhmät yhdistyvät hengellisessä musiikissa</w:t>
      </w:r>
    </w:p>
    <w:p>
      <w:r>
        <w:rPr>
          <w:b/>
        </w:rPr>
        <w:t xml:space="preserve">Esimerkki 3.3257</w:t>
      </w:r>
    </w:p>
    <w:p>
      <w:r>
        <w:t xml:space="preserve">Pääkaupungissa Pariisissa on tullut voimaan kielto rukoilla kadulla, mikä on käytäntö, jota ranskalaiset muslimit noudattavat, koska he eivät löydä tilaa moskeijoista.</w:t>
      </w:r>
    </w:p>
    <w:p>
      <w:r>
        <w:rPr>
          <w:b/>
        </w:rPr>
        <w:t xml:space="preserve">Tulos</w:t>
      </w:r>
    </w:p>
    <w:p>
      <w:r>
        <w:t xml:space="preserve">Pariisin kielto muslimien katurukouksista tulee voimaan</w:t>
      </w:r>
    </w:p>
    <w:p>
      <w:r>
        <w:rPr>
          <w:b/>
        </w:rPr>
        <w:t xml:space="preserve">Esimerkki 3.3258</w:t>
      </w:r>
    </w:p>
    <w:p>
      <w:r>
        <w:t xml:space="preserve">Mies, joka kuoli löydettyään vakavia puukoniskuja, loukkaantui kuolettavasti "kohdennetussa hyökkäyksessä", kertoo poliisi.</w:t>
      </w:r>
    </w:p>
    <w:p>
      <w:r>
        <w:rPr>
          <w:b/>
        </w:rPr>
        <w:t xml:space="preserve">Tulos</w:t>
      </w:r>
    </w:p>
    <w:p>
      <w:r>
        <w:t xml:space="preserve">Lowestoftin murhaa tutkitaan, kun mies puukotettiin kuoliaaksi</w:t>
      </w:r>
    </w:p>
    <w:p>
      <w:r>
        <w:rPr>
          <w:b/>
        </w:rPr>
        <w:t xml:space="preserve">Esimerkki 3.3259</w:t>
      </w:r>
    </w:p>
    <w:p>
      <w:r>
        <w:t xml:space="preserve">Seitsemän Tokion metroon vuonna 1995 tappavan kemiallisen iskun tehneen Aum Shinrikyo-lahkon jäsentä on teloitettu, mukaan lukien lahkon johtaja Shoko Asahara.</w:t>
      </w:r>
    </w:p>
    <w:p>
      <w:r>
        <w:rPr>
          <w:b/>
        </w:rPr>
        <w:t xml:space="preserve">Tulos</w:t>
      </w:r>
    </w:p>
    <w:p>
      <w:r>
        <w:t xml:space="preserve">Tokion Sarin-hyökkäys: Aum Shinrikyo kultin johtajat teloitettu</w:t>
      </w:r>
    </w:p>
    <w:p>
      <w:r>
        <w:rPr>
          <w:b/>
        </w:rPr>
        <w:t xml:space="preserve">Esimerkki 3.3260</w:t>
      </w:r>
    </w:p>
    <w:p>
      <w:r>
        <w:t xml:space="preserve">Kalastaja on saanut saaliiksi 19-kiloisen (120 kg) puunhalaajahain, jonka uskotaan olevan suurin koskaan Walesin vesiltä nostettu hai.</w:t>
      </w:r>
    </w:p>
    <w:p>
      <w:r>
        <w:rPr>
          <w:b/>
        </w:rPr>
        <w:t xml:space="preserve">Tulos</w:t>
      </w:r>
    </w:p>
    <w:p>
      <w:r>
        <w:t xml:space="preserve">Mies otti koukkuunsa Walesin edustalla pyydetyn "suurimman koskaan pyydetyn puunhalaajahain".</w:t>
      </w:r>
    </w:p>
    <w:p>
      <w:r>
        <w:rPr>
          <w:b/>
        </w:rPr>
        <w:t xml:space="preserve">Esimerkki 3.3261</w:t>
      </w:r>
    </w:p>
    <w:p>
      <w:r>
        <w:t xml:space="preserve">Boris Johnson on varoittanut, että kolmannen koronavirusaallon vaikutukset "huuhtoutuvat rannikoillemme" Euroopasta.</w:t>
      </w:r>
    </w:p>
    <w:p>
      <w:r>
        <w:rPr>
          <w:b/>
        </w:rPr>
        <w:t xml:space="preserve">Tulos</w:t>
      </w:r>
    </w:p>
    <w:p>
      <w:r>
        <w:t xml:space="preserve">Coronavirus: Johnson varoittaa: Kolmas aalto "huuhtoutuu rannikoillemme".</w:t>
      </w:r>
    </w:p>
    <w:p>
      <w:r>
        <w:rPr>
          <w:b/>
        </w:rPr>
        <w:t xml:space="preserve">Esimerkki 3.3262</w:t>
      </w:r>
    </w:p>
    <w:p>
      <w:r>
        <w:t xml:space="preserve">Kaksi nuorta miestä on tuomittu vankilaan taksinkuljettajan ja hänen matkustajansa tappaneesta suurnopeusonnettomuudesta - tämä on viimeisin vastaavanlaisten tapausten sarjassa Englannissa. Ovatko tällaisten kuljettajien rangaistukset riittäviä? Jopa tuomari, joka tuomitsi heidät kummankin seitsemäksi ja puoleksi vuodeksi, myönsi, että vankeusrangaistusten pituus "epäilemättä kyseenalaistetaan".</w:t>
      </w:r>
    </w:p>
    <w:p>
      <w:r>
        <w:rPr>
          <w:b/>
        </w:rPr>
        <w:t xml:space="preserve">Tulos</w:t>
      </w:r>
    </w:p>
    <w:p>
      <w:r>
        <w:t xml:space="preserve">Onko laki tarpeeksi ankara tappajakuskeja kohtaan?</w:t>
      </w:r>
    </w:p>
    <w:p>
      <w:r>
        <w:rPr>
          <w:b/>
        </w:rPr>
        <w:t xml:space="preserve">Esimerkki 3.3263</w:t>
      </w:r>
    </w:p>
    <w:p>
      <w:r>
        <w:t xml:space="preserve">Sudanin entistä presidenttiä Omar al-Bashiria on syytetty korruptiosta.</w:t>
      </w:r>
    </w:p>
    <w:p>
      <w:r>
        <w:rPr>
          <w:b/>
        </w:rPr>
        <w:t xml:space="preserve">Tulos</w:t>
      </w:r>
    </w:p>
    <w:p>
      <w:r>
        <w:t xml:space="preserve">Sudanin kriisi: Syrjäytetty presidentti Bashir syytettynä korruptiosta</w:t>
      </w:r>
    </w:p>
    <w:p>
      <w:r>
        <w:rPr>
          <w:b/>
        </w:rPr>
        <w:t xml:space="preserve">Esimerkki 3.3264</w:t>
      </w:r>
    </w:p>
    <w:p>
      <w:r>
        <w:t xml:space="preserve">Pakistanissa 13-vuotias kristitty tyttö, jonka väitettiin joutuneen siepatuksi ja pakotetuksi kääntymään muslimimiehen puolisoksi, on pelastettu, kertoivat viranomaiset.</w:t>
      </w:r>
    </w:p>
    <w:p>
      <w:r>
        <w:rPr>
          <w:b/>
        </w:rPr>
        <w:t xml:space="preserve">Tulos</w:t>
      </w:r>
    </w:p>
    <w:p>
      <w:r>
        <w:t xml:space="preserve">Pakistanin poliisi ottaa teinitytön kiinni väitetyn pakkokäännyttämisen ja avioliiton jälkeen</w:t>
      </w:r>
    </w:p>
    <w:p>
      <w:r>
        <w:rPr>
          <w:b/>
        </w:rPr>
        <w:t xml:space="preserve">Esimerkki 3.3265</w:t>
      </w:r>
    </w:p>
    <w:p>
      <w:r>
        <w:t xml:space="preserve">Raspberry Pi on voittanut Britannian tärkeimmän insinööripalkinnon.</w:t>
      </w:r>
    </w:p>
    <w:p>
      <w:r>
        <w:rPr>
          <w:b/>
        </w:rPr>
        <w:t xml:space="preserve">Tulos</w:t>
      </w:r>
    </w:p>
    <w:p>
      <w:r>
        <w:t xml:space="preserve">Raspberry Pi saa Yhdistyneen kuningaskunnan parhaan insinööripalkinnon</w:t>
      </w:r>
    </w:p>
    <w:p>
      <w:r>
        <w:rPr>
          <w:b/>
        </w:rPr>
        <w:t xml:space="preserve">Esimerkki 3.3266</w:t>
      </w:r>
    </w:p>
    <w:p>
      <w:r>
        <w:t xml:space="preserve">Autoilijoita, jalankulkijoita ja pyöräilijöitä eri puolilla Walesia on varoitettu jäisistä olosuhteista käsittelemättömillä teillä ja poluilla, kun lumi sulaa sunnuntain lumisateen jälkeen.</w:t>
      </w:r>
    </w:p>
    <w:p>
      <w:r>
        <w:rPr>
          <w:b/>
        </w:rPr>
        <w:t xml:space="preserve">Tulos</w:t>
      </w:r>
    </w:p>
    <w:p>
      <w:r>
        <w:t xml:space="preserve">Autoilijoita varoitetaan Walesissa jäisistä teistä lumen sulaessa</w:t>
      </w:r>
    </w:p>
    <w:p>
      <w:r>
        <w:rPr>
          <w:b/>
        </w:rPr>
        <w:t xml:space="preserve">Esimerkki 3.3267</w:t>
      </w:r>
    </w:p>
    <w:p>
      <w:r>
        <w:t xml:space="preserve">Valikoima Skotlannista 2.-9. lokakuuta välisenä aikana lähetettyjä kuvia. Lähetä kuvasi osoitteeseen scotlandpictures@bbc.co.uk. Muistakaa noudattaa BBC:n valokuvia koskevia sääntöjä, jotka löytyvät täältä.</w:t>
      </w:r>
    </w:p>
    <w:p>
      <w:r>
        <w:rPr>
          <w:b/>
        </w:rPr>
        <w:t xml:space="preserve">Tulos</w:t>
      </w:r>
    </w:p>
    <w:p>
      <w:r>
        <w:t xml:space="preserve">Kuvia Skotlannista 2 - 9. lokakuuta</w:t>
      </w:r>
    </w:p>
    <w:p>
      <w:r>
        <w:rPr>
          <w:b/>
        </w:rPr>
        <w:t xml:space="preserve">Esimerkki 3.3268</w:t>
      </w:r>
    </w:p>
    <w:p>
      <w:r>
        <w:t xml:space="preserve">South Central Ambulance Service (SCAS) voi joutua maksamaan miljoonan punnan sakon huonon suorituskykynsä vuoksi, kuten luottamuspäällikkö on sanonut.</w:t>
      </w:r>
    </w:p>
    <w:p>
      <w:r>
        <w:rPr>
          <w:b/>
        </w:rPr>
        <w:t xml:space="preserve">Tulos</w:t>
      </w:r>
    </w:p>
    <w:p>
      <w:r>
        <w:t xml:space="preserve">South Central Ambulance Service joutuu maksamaan 1 miljoonan punnan sakon.</w:t>
      </w:r>
    </w:p>
    <w:p>
      <w:r>
        <w:rPr>
          <w:b/>
        </w:rPr>
        <w:t xml:space="preserve">Esimerkki 3.3269</w:t>
      </w:r>
    </w:p>
    <w:p>
      <w:r>
        <w:t xml:space="preserve">Mansaarella on avattu uusi 34 miljoonan punnan koulu.</w:t>
      </w:r>
    </w:p>
    <w:p>
      <w:r>
        <w:rPr>
          <w:b/>
        </w:rPr>
        <w:t xml:space="preserve">Tulos</w:t>
      </w:r>
    </w:p>
    <w:p>
      <w:r>
        <w:t xml:space="preserve">Bemahaguen koulu: 34 miljoonan punnan Mansaaren koulu avattiin</w:t>
      </w:r>
    </w:p>
    <w:p>
      <w:r>
        <w:rPr>
          <w:b/>
        </w:rPr>
        <w:t xml:space="preserve">Esimerkki 3.3270</w:t>
      </w:r>
    </w:p>
    <w:p>
      <w:r>
        <w:t xml:space="preserve">Mies on tuomittu siitä, että hän yritti hyökätä Crystal Palacen kalju kotkamaskotti Kaylan kimppuun. Charlton Athleticin kannattajan Daniel Boylettin kanssa vuonna 2015 sattunut tapaus on kuitenkin vain yksi monista petolinnun värikkäässä elämässä.</w:t>
      </w:r>
    </w:p>
    <w:p>
      <w:r>
        <w:rPr>
          <w:b/>
        </w:rPr>
        <w:t xml:space="preserve">Tulos</w:t>
      </w:r>
    </w:p>
    <w:p>
      <w:r>
        <w:t xml:space="preserve">Kayla the Eagle: Kuka on Crystal Palacen maskotti?</w:t>
      </w:r>
    </w:p>
    <w:p>
      <w:r>
        <w:rPr>
          <w:b/>
        </w:rPr>
        <w:t xml:space="preserve">Esimerkki 3.3271</w:t>
      </w:r>
    </w:p>
    <w:p>
      <w:r>
        <w:t xml:space="preserve">Yhdistyneen kuningaskunnan korkein oikeus on todennut, että EU:n ulkopuolelta tulevien ammattitaitoisten työntekijöiden määrän väliaikainen rajoittaminen oli "lainvastaista".</w:t>
      </w:r>
    </w:p>
    <w:p>
      <w:r>
        <w:rPr>
          <w:b/>
        </w:rPr>
        <w:t xml:space="preserve">Tulos</w:t>
      </w:r>
    </w:p>
    <w:p>
      <w:r>
        <w:t xml:space="preserve">Maahanmuuton ylärajan käyttöönottoa pidetään "laittomana".</w:t>
      </w:r>
    </w:p>
    <w:p>
      <w:r>
        <w:rPr>
          <w:b/>
        </w:rPr>
        <w:t xml:space="preserve">Esimerkki 3.3272</w:t>
      </w:r>
    </w:p>
    <w:p>
      <w:r>
        <w:t xml:space="preserve">Sairaalasäätiötä vastaan on ryhdytty "kiireellisiin täytäntöönpanotoimiin" sen jälkeen, kun tarkastus oli tuonut esiin turvallisuuspelkoja.</w:t>
      </w:r>
    </w:p>
    <w:p>
      <w:r>
        <w:rPr>
          <w:b/>
        </w:rPr>
        <w:t xml:space="preserve">Tulos</w:t>
      </w:r>
    </w:p>
    <w:p>
      <w:r>
        <w:t xml:space="preserve">Shrewsburyn ja Telfordin sairaalassa on ryhdyttävä kiireellisiin toimiin.</w:t>
      </w:r>
    </w:p>
    <w:p>
      <w:r>
        <w:rPr>
          <w:b/>
        </w:rPr>
        <w:t xml:space="preserve">Esimerkki 3.3273</w:t>
      </w:r>
    </w:p>
    <w:p>
      <w:r>
        <w:t xml:space="preserve">Jakelukuljettaja on kriittisessä tilassa jäätyään oman pakettiautonsa alle, kertoo poliisi.</w:t>
      </w:r>
    </w:p>
    <w:p>
      <w:r>
        <w:rPr>
          <w:b/>
        </w:rPr>
        <w:t xml:space="preserve">Tulos</w:t>
      </w:r>
    </w:p>
    <w:p>
      <w:r>
        <w:t xml:space="preserve">Jakelukuljettaja ajoi oman pakettiauton yli Newbigginissä</w:t>
      </w:r>
    </w:p>
    <w:p>
      <w:r>
        <w:rPr>
          <w:b/>
        </w:rPr>
        <w:t xml:space="preserve">Esimerkki 3.3274</w:t>
      </w:r>
    </w:p>
    <w:p>
      <w:r>
        <w:t xml:space="preserve">VN Arora on opettaja ainoassa korkeakoulussa Intian pohjoisessa pyhiinvaeltajakaupungissa Ayodhyassa, jossa hindufanaatikot repivät moskeijan alas ja käynnistivät valtakunnalliset uskonnolliset mellakat lähes kaksi vuosikymmentä sitten.</w:t>
      </w:r>
    </w:p>
    <w:p>
      <w:r>
        <w:rPr>
          <w:b/>
        </w:rPr>
        <w:t xml:space="preserve">Tulos</w:t>
      </w:r>
    </w:p>
    <w:p>
      <w:r>
        <w:t xml:space="preserve">Ayodhya: Onko Intian kiistakapulakaupunki siirtynyt eteenpäin?</w:t>
      </w:r>
    </w:p>
    <w:p>
      <w:r>
        <w:rPr>
          <w:b/>
        </w:rPr>
        <w:t xml:space="preserve">Esimerkki 3.3275</w:t>
      </w:r>
    </w:p>
    <w:p>
      <w:r>
        <w:t xml:space="preserve">Noin 54 miljoonaa puntaa on käytettävä Swansean teiden korjausruuhkan purkamiseen, todetaan raportissa.</w:t>
      </w:r>
    </w:p>
    <w:p>
      <w:r>
        <w:rPr>
          <w:b/>
        </w:rPr>
        <w:t xml:space="preserve">Tulos</w:t>
      </w:r>
    </w:p>
    <w:p>
      <w:r>
        <w:t xml:space="preserve">Varoitus Swansean 54 miljoonan punnan tiekorjausten jälkeenjääneisyydestä</w:t>
      </w:r>
    </w:p>
    <w:p>
      <w:r>
        <w:rPr>
          <w:b/>
        </w:rPr>
        <w:t xml:space="preserve">Esimerkki 3.3276</w:t>
      </w:r>
    </w:p>
    <w:p>
      <w:r>
        <w:t xml:space="preserve">Lancashiren sairaalassa tehtyjen kriittisten tarkastusten jälkeen potilaiden oloja parannetaan.</w:t>
      </w:r>
    </w:p>
    <w:p>
      <w:r>
        <w:rPr>
          <w:b/>
        </w:rPr>
        <w:t xml:space="preserve">Tulos</w:t>
      </w:r>
    </w:p>
    <w:p>
      <w:r>
        <w:t xml:space="preserve">Royal Lancaster Infirmary parantaa potilaiden olosuhteita</w:t>
      </w:r>
    </w:p>
    <w:p>
      <w:r>
        <w:rPr>
          <w:b/>
        </w:rPr>
        <w:t xml:space="preserve">Esimerkki 3.3277</w:t>
      </w:r>
    </w:p>
    <w:p>
      <w:r>
        <w:t xml:space="preserve">Australian osakkeet ovat laskeneet sen jälkeen, kun pääministeri Malcolm Turnbull kutsui parlamentin koolle ja aikaisti talousarviota, mikä on pohjustanut ennenaikaisia vaaleja.</w:t>
      </w:r>
    </w:p>
    <w:p>
      <w:r>
        <w:rPr>
          <w:b/>
        </w:rPr>
        <w:t xml:space="preserve">Tulos</w:t>
      </w:r>
    </w:p>
    <w:p>
      <w:r>
        <w:t xml:space="preserve">Australian osakkeet laskevat Turnbullin kutsuttua parlamentin takaisin koolle</w:t>
      </w:r>
    </w:p>
    <w:p>
      <w:r>
        <w:rPr>
          <w:b/>
        </w:rPr>
        <w:t xml:space="preserve">Esimerkki 3.3278</w:t>
      </w:r>
    </w:p>
    <w:p>
      <w:r>
        <w:t xml:space="preserve">Vuoden 2012 kulttuuriolympialaisiin on valittu eri musiikkilajeja, kuten oopperaa, jazzia, kellonsoittoa ja beatboxingia.</w:t>
      </w:r>
    </w:p>
    <w:p>
      <w:r>
        <w:rPr>
          <w:b/>
        </w:rPr>
        <w:t xml:space="preserve">Tulos</w:t>
      </w:r>
    </w:p>
    <w:p>
      <w:r>
        <w:t xml:space="preserve">Vuoden 2012 kulttuuriolympialaisten säveltäjät valittu</w:t>
      </w:r>
    </w:p>
    <w:p>
      <w:r>
        <w:rPr>
          <w:b/>
        </w:rPr>
        <w:t xml:space="preserve">Esimerkki 3.3279</w:t>
      </w:r>
    </w:p>
    <w:p>
      <w:r>
        <w:t xml:space="preserve">Korkeimman oikeuden tuomari on käyttänyt Twitteriä kehottaakseen kolmevuotiaan poikansa kanssa kadonnutta äitiä palaamaan kotiin.</w:t>
      </w:r>
    </w:p>
    <w:p>
      <w:r>
        <w:rPr>
          <w:b/>
        </w:rPr>
        <w:t xml:space="preserve">Tulos</w:t>
      </w:r>
    </w:p>
    <w:p>
      <w:r>
        <w:t xml:space="preserve">Ellie Yarrow-Sanders: Silminnäkijä: Tuomarin Twitter-pyyntö kadonneelle äidille.</w:t>
      </w:r>
    </w:p>
    <w:p>
      <w:r>
        <w:rPr>
          <w:b/>
        </w:rPr>
        <w:t xml:space="preserve">Esimerkki 3.3280</w:t>
      </w:r>
    </w:p>
    <w:p>
      <w:r>
        <w:t xml:space="preserve">Kansanedustajat ja autoiluryhmät ovat kehottaneet Yhdistyneen kuningaskunnan sääntelyviranomaisia tutkimaan väitteitä, joiden mukaan öljyjätit ovat saattaneet liittyä hintasopimuksiin yli vuosikymmenen ajan.</w:t>
      </w:r>
    </w:p>
    <w:p>
      <w:r>
        <w:rPr>
          <w:b/>
        </w:rPr>
        <w:t xml:space="preserve">Tulos</w:t>
      </w:r>
    </w:p>
    <w:p>
      <w:r>
        <w:t xml:space="preserve">EU:n ratsiat öljy-yhtiöihin lisäävät huolta bensiinin hinnasta</w:t>
      </w:r>
    </w:p>
    <w:p>
      <w:r>
        <w:rPr>
          <w:b/>
        </w:rPr>
        <w:t xml:space="preserve">Esimerkki 3.3281</w:t>
      </w:r>
    </w:p>
    <w:p>
      <w:r>
        <w:t xml:space="preserve">Työväenpuolueen ehdokas Derbyshiren poliisikomissaarin virkaan on paljastanut luopuneensa ehdokkuudesta, koska varasti teini-ikäisenä kukkaron.</w:t>
      </w:r>
    </w:p>
    <w:p>
      <w:r>
        <w:rPr>
          <w:b/>
        </w:rPr>
        <w:t xml:space="preserve">Tulos</w:t>
      </w:r>
    </w:p>
    <w:p>
      <w:r>
        <w:t xml:space="preserve">Derbyshiren poliisiehdokas Alan Charles paljastaa rikollisuuden</w:t>
      </w:r>
    </w:p>
    <w:p>
      <w:r>
        <w:rPr>
          <w:b/>
        </w:rPr>
        <w:t xml:space="preserve">Esimerkki 3.3282</w:t>
      </w:r>
    </w:p>
    <w:p>
      <w:r>
        <w:t xml:space="preserve">Yhdysvaltain presidentti Donald Trump on jälleen kerran kiistänyt väitteet, joiden mukaan hän olisi käynyt seksuaalisesti kolumnistin kimppuun 1990-luvulla, ja sanonut, että "hän ei ole minun tyyppiäni".</w:t>
      </w:r>
    </w:p>
    <w:p>
      <w:r>
        <w:rPr>
          <w:b/>
        </w:rPr>
        <w:t xml:space="preserve">Tulos</w:t>
      </w:r>
    </w:p>
    <w:p>
      <w:r>
        <w:t xml:space="preserve">Trump sanoo seksuaalista väkivaltaa syyttäneen E Jean Carrollin olevan "ei minun tyyppiäni</w:t>
      </w:r>
    </w:p>
    <w:p>
      <w:r>
        <w:rPr>
          <w:b/>
        </w:rPr>
        <w:t xml:space="preserve">Esimerkki 3.3283</w:t>
      </w:r>
    </w:p>
    <w:p>
      <w:r>
        <w:t xml:space="preserve">Entisen Hollywood-tähden Jane Russellin adoptiopoika on käynyt Londonderryssä, jossa hänelle esiteltiin hänen biologisen äitinsä syntymätodistus.</w:t>
      </w:r>
    </w:p>
    <w:p>
      <w:r>
        <w:rPr>
          <w:b/>
        </w:rPr>
        <w:t xml:space="preserve">Tulos</w:t>
      </w:r>
    </w:p>
    <w:p>
      <w:r>
        <w:t xml:space="preserve">Hollywood-tähti Jane Russellin poika palasi Londonderryyn</w:t>
      </w:r>
    </w:p>
    <w:p>
      <w:r>
        <w:rPr>
          <w:b/>
        </w:rPr>
        <w:t xml:space="preserve">Esimerkki 3.3284</w:t>
      </w:r>
    </w:p>
    <w:p>
      <w:r>
        <w:t xml:space="preserve">Kaksi yhdysvaltalaisen tosi-tv-sarjan Vanderpump Rulesin näyttelijäkaartin jäsentä on saanut potkut mustan työtoverinsa pilan vuoksi.</w:t>
      </w:r>
    </w:p>
    <w:p>
      <w:r>
        <w:rPr>
          <w:b/>
        </w:rPr>
        <w:t xml:space="preserve">Tulos</w:t>
      </w:r>
    </w:p>
    <w:p>
      <w:r>
        <w:t xml:space="preserve">Stassi Schroeder ja Kristen Doute erotettiin Vanderpump Rulesista</w:t>
      </w:r>
    </w:p>
    <w:p>
      <w:r>
        <w:rPr>
          <w:b/>
        </w:rPr>
        <w:t xml:space="preserve">Esimerkki 3.3285</w:t>
      </w:r>
    </w:p>
    <w:p>
      <w:r>
        <w:t xml:space="preserve">Uber uudistaa tapaa, jolla se käsittelee Yhdysvalloissa esitettyjä seksuaalista häirintää ja pahoinpitelyä koskevia väitteitä, osana pyrkimystä ansaita "asiakkaiden kunnioitus takaisin".</w:t>
      </w:r>
    </w:p>
    <w:p>
      <w:r>
        <w:rPr>
          <w:b/>
        </w:rPr>
        <w:t xml:space="preserve">Tulos</w:t>
      </w:r>
    </w:p>
    <w:p>
      <w:r>
        <w:t xml:space="preserve">Uber muuttaa Yhdysvaltain seksuaalisen väkivallan käytäntöjä</w:t>
      </w:r>
    </w:p>
    <w:p>
      <w:r>
        <w:rPr>
          <w:b/>
        </w:rPr>
        <w:t xml:space="preserve">Esimerkki 3.3286</w:t>
      </w:r>
    </w:p>
    <w:p>
      <w:r>
        <w:t xml:space="preserve">Ceredigionin rannalta löydetyt punahirven sarvet ovat peräisin pronssikaudelta, ovat tutkijat todenneet.</w:t>
      </w:r>
    </w:p>
    <w:p>
      <w:r>
        <w:rPr>
          <w:b/>
        </w:rPr>
        <w:t xml:space="preserve">Tulos</w:t>
      </w:r>
    </w:p>
    <w:p>
      <w:r>
        <w:t xml:space="preserve">Borthin rannan sarvet ajoittuvat pronssikaudelle, sanovat tutkijat.</w:t>
      </w:r>
    </w:p>
    <w:p>
      <w:r>
        <w:rPr>
          <w:b/>
        </w:rPr>
        <w:t xml:space="preserve">Esimerkki 3.3287</w:t>
      </w:r>
    </w:p>
    <w:p>
      <w:r>
        <w:t xml:space="preserve">Intian armeija on väittänyt löytäneensä jetiä muistuttavia jalanjälkiä, mikä on herättänyt vitsejä ja epäuskoa sosiaalisessa mediassa.</w:t>
      </w:r>
    </w:p>
    <w:p>
      <w:r>
        <w:rPr>
          <w:b/>
        </w:rPr>
        <w:t xml:space="preserve">Tulos</w:t>
      </w:r>
    </w:p>
    <w:p>
      <w:r>
        <w:t xml:space="preserve">"Jeti-jalanjäljet": Intian armeijaa pilkattiin väitteestä</w:t>
      </w:r>
    </w:p>
    <w:p>
      <w:r>
        <w:rPr>
          <w:b/>
        </w:rPr>
        <w:t xml:space="preserve">Esimerkki 3.3288</w:t>
      </w:r>
    </w:p>
    <w:p>
      <w:r>
        <w:t xml:space="preserve">Kaupunki, jonka ainoa supermarket paloi ensimmäisen lukituksen aikana, saa pian väliaikaisen myymälän, joka on rakennettu parkkipaikalle.</w:t>
      </w:r>
    </w:p>
    <w:p>
      <w:r>
        <w:rPr>
          <w:b/>
        </w:rPr>
        <w:t xml:space="preserve">Tulos</w:t>
      </w:r>
    </w:p>
    <w:p>
      <w:r>
        <w:t xml:space="preserve">Holtin supermarketin tulipalo: Budgens avaa väliaikaisen myymälän parkkipaikalle</w:t>
      </w:r>
    </w:p>
    <w:p>
      <w:r>
        <w:rPr>
          <w:b/>
        </w:rPr>
        <w:t xml:space="preserve">Esimerkki 3.3289</w:t>
      </w:r>
    </w:p>
    <w:p>
      <w:r>
        <w:t xml:space="preserve">Rautatiealan ammattiyhdistysjohtajat ovat kirjoittaneet pääministeri Boris Johnsonille ja esittäneet "vakavia huolenaiheita" junaliikenteen lisäämistä koskevista suunnitelmista.</w:t>
      </w:r>
    </w:p>
    <w:p>
      <w:r>
        <w:rPr>
          <w:b/>
        </w:rPr>
        <w:t xml:space="preserve">Tulos</w:t>
      </w:r>
    </w:p>
    <w:p>
      <w:r>
        <w:t xml:space="preserve">Coronavirus: Ammattiliitot varoittavat rautatiepalvelujen lisäämisestä</w:t>
      </w:r>
    </w:p>
    <w:p>
      <w:r>
        <w:rPr>
          <w:b/>
        </w:rPr>
        <w:t xml:space="preserve">Esimerkki 3.3290</w:t>
      </w:r>
    </w:p>
    <w:p>
      <w:r>
        <w:t xml:space="preserve">Sudeep Choudhurylle työ kauppalaivoilla lupasi seikkailua ja parempaa elämää. Mutta matka öljytankkerilla Länsi-Afrikassa, vaarallisilla merillä kaukana kotoa, käänsi nuoren tutkinnon suorittaneen nuoren elämän ylösalaisin. Hänen kohtalonsa on riippuvainen huumepitoisten viidakkomerirosvojen joukosta - ja salaperäisen The King -nimisen hahmon oikuista.</w:t>
      </w:r>
    </w:p>
    <w:p>
      <w:r>
        <w:rPr>
          <w:b/>
        </w:rPr>
        <w:t xml:space="preserve">Tulos</w:t>
      </w:r>
    </w:p>
    <w:p>
      <w:r>
        <w:t xml:space="preserve">Merirosvojen päivänä</w:t>
      </w:r>
    </w:p>
    <w:p>
      <w:r>
        <w:rPr>
          <w:b/>
        </w:rPr>
        <w:t xml:space="preserve">Esimerkki 3.3291</w:t>
      </w:r>
    </w:p>
    <w:p>
      <w:r>
        <w:t xml:space="preserve">Äiti ja tytär, jotka ovat asuneet Yhdistyneessä kuningaskunnassa 15 vuotta, ovat saaneet sisäministeriöltä käskyn lähteä maasta, kertovat heidän asianajajansa.</w:t>
      </w:r>
    </w:p>
    <w:p>
      <w:r>
        <w:rPr>
          <w:b/>
        </w:rPr>
        <w:t xml:space="preserve">Tulos</w:t>
      </w:r>
    </w:p>
    <w:p>
      <w:r>
        <w:t xml:space="preserve">Äitiä ja tytärtä "käskettiin poistumaan" maasta 15 vuoden jälkeen Yhdistyneessä kuningaskunnassa.</w:t>
      </w:r>
    </w:p>
    <w:p>
      <w:r>
        <w:rPr>
          <w:b/>
        </w:rPr>
        <w:t xml:space="preserve">Esimerkki 3.3292</w:t>
      </w:r>
    </w:p>
    <w:p>
      <w:r>
        <w:t xml:space="preserve">Palomiehet pelastivat pulaan joutuneen sian pekonin, kun se oli jäänyt selälleen vajan ja betonilaatan väliin.</w:t>
      </w:r>
    </w:p>
    <w:p>
      <w:r>
        <w:rPr>
          <w:b/>
        </w:rPr>
        <w:t xml:space="preserve">Tulos</w:t>
      </w:r>
    </w:p>
    <w:p>
      <w:r>
        <w:t xml:space="preserve">Essexin palomiehistö pelastaa sian vaikeassa tilanteessa olevan sian</w:t>
      </w:r>
    </w:p>
    <w:p>
      <w:r>
        <w:rPr>
          <w:b/>
        </w:rPr>
        <w:t xml:space="preserve">Esimerkki 3.3293</w:t>
      </w:r>
    </w:p>
    <w:p>
      <w:r>
        <w:t xml:space="preserve">Näkemyksiä pyydetään siitä, miten luonnonvaraisia eläimiä hoidetaan Skotlannissa.</w:t>
      </w:r>
    </w:p>
    <w:p>
      <w:r>
        <w:rPr>
          <w:b/>
        </w:rPr>
        <w:t xml:space="preserve">Tulos</w:t>
      </w:r>
    </w:p>
    <w:p>
      <w:r>
        <w:t xml:space="preserve">SNH:n kyselyssä kerätään näkemyksiä Skotlannin luonnonvaraisen eläimistön hallinnoinnista.</w:t>
      </w:r>
    </w:p>
    <w:p>
      <w:r>
        <w:rPr>
          <w:b/>
        </w:rPr>
        <w:t xml:space="preserve">Esimerkki 3.3294</w:t>
      </w:r>
    </w:p>
    <w:p>
      <w:r>
        <w:t xml:space="preserve">Merimies ja yrittäjä Tony Bullimore on kuollut 79-vuotiaana.</w:t>
      </w:r>
    </w:p>
    <w:p>
      <w:r>
        <w:rPr>
          <w:b/>
        </w:rPr>
        <w:t xml:space="preserve">Tulos</w:t>
      </w:r>
    </w:p>
    <w:p>
      <w:r>
        <w:t xml:space="preserve">Bristolilainen purjehtija ja yrittäjä Tony Bullimore kuoli 79-vuotiaana</w:t>
      </w:r>
    </w:p>
    <w:p>
      <w:r>
        <w:rPr>
          <w:b/>
        </w:rPr>
        <w:t xml:space="preserve">Esimerkki 3.3295</w:t>
      </w:r>
    </w:p>
    <w:p>
      <w:r>
        <w:t xml:space="preserve">Natalie Portman sanoo, että esineellistäminen teininä sai hänet miettimään uudelleen, missä elokuvissa hän työskentelee.</w:t>
      </w:r>
    </w:p>
    <w:p>
      <w:r>
        <w:rPr>
          <w:b/>
        </w:rPr>
        <w:t xml:space="preserve">Tulos</w:t>
      </w:r>
    </w:p>
    <w:p>
      <w:r>
        <w:t xml:space="preserve">Teinien seksualisointi sai Natalie Portmanin miettimään elokuvarooleja uudelleen</w:t>
      </w:r>
    </w:p>
    <w:p>
      <w:r>
        <w:rPr>
          <w:b/>
        </w:rPr>
        <w:t xml:space="preserve">Esimerkki 3.3296</w:t>
      </w:r>
    </w:p>
    <w:p>
      <w:r>
        <w:t xml:space="preserve">Silminnäkijät ovat kuvailleet hätää ja paniikkia, kun poliisi ampui miehen kuoliaaksi puukotettuaan ihmisiä Streathamissa Lontoossa.</w:t>
      </w:r>
    </w:p>
    <w:p>
      <w:r>
        <w:rPr>
          <w:b/>
        </w:rPr>
        <w:t xml:space="preserve">Tulos</w:t>
      </w:r>
    </w:p>
    <w:p>
      <w:r>
        <w:t xml:space="preserve">Streathamin hyökkäys: Silminnäkijät kertovat hädästä ja paniikista</w:t>
      </w:r>
    </w:p>
    <w:p>
      <w:r>
        <w:rPr>
          <w:b/>
        </w:rPr>
        <w:t xml:space="preserve">Esimerkki 3.3297</w:t>
      </w:r>
    </w:p>
    <w:p>
      <w:r>
        <w:t xml:space="preserve">Liikenneministeriön tutkimus on paljastanut, että jotkin Englannin ruuhkaisimmista junista kulkevat lähes kaksinkertaisella kapasiteetilla.</w:t>
      </w:r>
    </w:p>
    <w:p>
      <w:r>
        <w:rPr>
          <w:b/>
        </w:rPr>
        <w:t xml:space="preserve">Tulos</w:t>
      </w:r>
    </w:p>
    <w:p>
      <w:r>
        <w:t xml:space="preserve">Eniten ylikuormitettuja junayhteyksiä: Luvut paljastavat top 10</w:t>
      </w:r>
    </w:p>
    <w:p>
      <w:r>
        <w:rPr>
          <w:b/>
        </w:rPr>
        <w:t xml:space="preserve">Esimerkki 3.3298</w:t>
      </w:r>
    </w:p>
    <w:p>
      <w:r>
        <w:t xml:space="preserve">Nottinghamin sairaalan parkkipaikan yläpuolelle suunnitellulle uudelle helikopterikentälle on myönnetty suunnittelulupa.</w:t>
      </w:r>
    </w:p>
    <w:p>
      <w:r>
        <w:rPr>
          <w:b/>
        </w:rPr>
        <w:t xml:space="preserve">Tulos</w:t>
      </w:r>
    </w:p>
    <w:p>
      <w:r>
        <w:t xml:space="preserve">Nottinghamin Queen's Medical Centre -helikopterikenttä saa vihreää valoa</w:t>
      </w:r>
    </w:p>
    <w:p>
      <w:r>
        <w:rPr>
          <w:b/>
        </w:rPr>
        <w:t xml:space="preserve">Esimerkki 3.3299</w:t>
      </w:r>
    </w:p>
    <w:p>
      <w:r>
        <w:t xml:space="preserve">Kaksi Dublinissa sijaitsevassa Bethany-kodissa eloonjäänyttä on vaatinut Irlannin valtiolta ja Irlannin kirkolta anteeksipyyntöä pahoinpitelystä.</w:t>
      </w:r>
    </w:p>
    <w:p>
      <w:r>
        <w:rPr>
          <w:b/>
        </w:rPr>
        <w:t xml:space="preserve">Tulos</w:t>
      </w:r>
    </w:p>
    <w:p>
      <w:r>
        <w:t xml:space="preserve">Bethany-kodista selvinneet vaativat valtiolta ja kirkolta anteeksipyyntöjä</w:t>
      </w:r>
    </w:p>
    <w:p>
      <w:r>
        <w:rPr>
          <w:b/>
        </w:rPr>
        <w:t xml:space="preserve">Esimerkki 3.3300</w:t>
      </w:r>
    </w:p>
    <w:p>
      <w:r>
        <w:t xml:space="preserve">Yhdysvaltain ulkoministerin Rex Tillersonin korvaaminen entisellä CIA:n johtajalla Mike Pompeolla oli näkyvästi esillä uutislähetyksissä ja otsikoissa maailmanlaajuisesti.</w:t>
      </w:r>
    </w:p>
    <w:p>
      <w:r>
        <w:rPr>
          <w:b/>
        </w:rPr>
        <w:t xml:space="preserve">Tulos</w:t>
      </w:r>
    </w:p>
    <w:p>
      <w:r>
        <w:t xml:space="preserve">Rex Tillerson: Tillerson Tillerson: Maailman media valmistautuu haukkamaisempaan Amerikkaan.</w:t>
      </w:r>
    </w:p>
    <w:p>
      <w:r>
        <w:rPr>
          <w:b/>
        </w:rPr>
        <w:t xml:space="preserve">Esimerkki 3.3301</w:t>
      </w:r>
    </w:p>
    <w:p>
      <w:r>
        <w:t xml:space="preserve">Riippumattomat valtuutetut hallitsevat edelleen Highlandsin ja saarten paikallisviranomaisia.</w:t>
      </w:r>
    </w:p>
    <w:p>
      <w:r>
        <w:rPr>
          <w:b/>
        </w:rPr>
        <w:t xml:space="preserve">Tulos</w:t>
      </w:r>
    </w:p>
    <w:p>
      <w:r>
        <w:t xml:space="preserve">Riippumattomat hallitsevat Highlands and Islands -aluetta.</w:t>
      </w:r>
    </w:p>
    <w:p>
      <w:r>
        <w:rPr>
          <w:b/>
        </w:rPr>
        <w:t xml:space="preserve">Esimerkki 3.3302</w:t>
      </w:r>
    </w:p>
    <w:p>
      <w:r>
        <w:t xml:space="preserve">Sadat Uber-kuljettajat Lontoossa, Birminghamissa, Nottinghamissa ja Glasgow'ssa ovat osoittaneet mieltään Uberia vastaan.</w:t>
      </w:r>
    </w:p>
    <w:p>
      <w:r>
        <w:rPr>
          <w:b/>
        </w:rPr>
        <w:t xml:space="preserve">Tulos</w:t>
      </w:r>
    </w:p>
    <w:p>
      <w:r>
        <w:t xml:space="preserve">Uber-kuljettajat lakkoilevat palkasta ja olosuhteista</w:t>
      </w:r>
    </w:p>
    <w:p>
      <w:r>
        <w:rPr>
          <w:b/>
        </w:rPr>
        <w:t xml:space="preserve">Esimerkki 3.3303</w:t>
      </w:r>
    </w:p>
    <w:p>
      <w:r>
        <w:t xml:space="preserve">Australian hallituksen mukaan krokotiilien saastuttamilta vesiltä löydetyn hylätyn veneen uskotaan olevan "ihmisten salakuljetusyritys".</w:t>
      </w:r>
    </w:p>
    <w:p>
      <w:r>
        <w:rPr>
          <w:b/>
        </w:rPr>
        <w:t xml:space="preserve">Tulos</w:t>
      </w:r>
    </w:p>
    <w:p>
      <w:r>
        <w:t xml:space="preserve">Australia: Krokotiilisuon etsintä "ihmissalakuljetustapaus</w:t>
      </w:r>
    </w:p>
    <w:p>
      <w:r>
        <w:rPr>
          <w:b/>
        </w:rPr>
        <w:t xml:space="preserve">Esimerkki 3.3304</w:t>
      </w:r>
    </w:p>
    <w:p>
      <w:r>
        <w:t xml:space="preserve">Äänestäjät käyvät uudelleen äänestämässä Skotlannin rajaseuduilla helmikuussa sen jälkeen, kun eräs kansanedustaja erosi valtuustosta.</w:t>
      </w:r>
    </w:p>
    <w:p>
      <w:r>
        <w:rPr>
          <w:b/>
        </w:rPr>
        <w:t xml:space="preserve">Tulos</w:t>
      </w:r>
    </w:p>
    <w:p>
      <w:r>
        <w:t xml:space="preserve">Scottish Bordersin neuvoston täytevaalipäivä määräytyy kansanedustajan eron jälkeen.</w:t>
      </w:r>
    </w:p>
    <w:p>
      <w:r>
        <w:rPr>
          <w:b/>
        </w:rPr>
        <w:t xml:space="preserve">Esimerkki 3.3305</w:t>
      </w:r>
    </w:p>
    <w:p>
      <w:r>
        <w:t xml:space="preserve">Neljää miestä syytetään käsiaseen hallussapidosta ja tahallisesta salaliitosta vakavan ruumiinvamman aiheuttamiseksi Denbighshiressä.</w:t>
      </w:r>
    </w:p>
    <w:p>
      <w:r>
        <w:rPr>
          <w:b/>
        </w:rPr>
        <w:t xml:space="preserve">Tulos</w:t>
      </w:r>
    </w:p>
    <w:p>
      <w:r>
        <w:t xml:space="preserve">Neljä syytetään hallussapidosta käsiase jälkeen Rhyl "välikohtaus</w:t>
      </w:r>
    </w:p>
    <w:p>
      <w:r>
        <w:rPr>
          <w:b/>
        </w:rPr>
        <w:t xml:space="preserve">Esimerkki 3.3306</w:t>
      </w:r>
    </w:p>
    <w:p>
      <w:r>
        <w:t xml:space="preserve">Kalifornialainen valamiehistö on todennut, että pääomasijoitusyhtiö ei syrjinyt naispuolista osakkuuttaan Piilaaksossa tarkkaan seuratussa tapauksessa.</w:t>
      </w:r>
    </w:p>
    <w:p>
      <w:r>
        <w:rPr>
          <w:b/>
        </w:rPr>
        <w:t xml:space="preserve">Tulos</w:t>
      </w:r>
    </w:p>
    <w:p>
      <w:r>
        <w:t xml:space="preserve">Ellen Pao hävisi seksismiä koskevan kanteen Piilaakson yritystä vastaan</w:t>
      </w:r>
    </w:p>
    <w:p>
      <w:r>
        <w:rPr>
          <w:b/>
        </w:rPr>
        <w:t xml:space="preserve">Esimerkki 3.3307</w:t>
      </w:r>
    </w:p>
    <w:p>
      <w:r>
        <w:t xml:space="preserve">Konsultti tohtori Jagdish Chaturvedi ei ole tyypillinen terveydenhuollon ammattilainen. Hän on myös yrittäjä.</w:t>
      </w:r>
    </w:p>
    <w:p>
      <w:r>
        <w:rPr>
          <w:b/>
        </w:rPr>
        <w:t xml:space="preserve">Tulos</w:t>
      </w:r>
    </w:p>
    <w:p>
      <w:r>
        <w:t xml:space="preserve">Lääkäri, joka keksi 18 lääkinnällistä laitetta</w:t>
      </w:r>
    </w:p>
    <w:p>
      <w:r>
        <w:rPr>
          <w:b/>
        </w:rPr>
        <w:t xml:space="preserve">Esimerkki 3.3308</w:t>
      </w:r>
    </w:p>
    <w:p>
      <w:r>
        <w:t xml:space="preserve">Rikoskomisario Simon Hurwood sai paljon kiitosta poliisityöstään 27 palvelusvuoden aikana. Suurimman osan tuosta ajasta hän kuitenkin kohdistui myös haavoittuvassa asemassa olevien kollegojensa seksin harrastamiseen. Miten se tapahtui ja miten se paljastui?</w:t>
      </w:r>
    </w:p>
    <w:p>
      <w:r>
        <w:rPr>
          <w:b/>
        </w:rPr>
        <w:t xml:space="preserve">Tulos</w:t>
      </w:r>
    </w:p>
    <w:p>
      <w:r>
        <w:t xml:space="preserve">Simon Hurwood: Miten seksirikollinen Clevelandin poliisi paljastui?</w:t>
      </w:r>
    </w:p>
    <w:p>
      <w:r>
        <w:rPr>
          <w:b/>
        </w:rPr>
        <w:t xml:space="preserve">Esimerkki 3.3309</w:t>
      </w:r>
    </w:p>
    <w:p>
      <w:r>
        <w:t xml:space="preserve">Yhdysvaltain presidentti Joe Biden on kertonut Israelin pääministerille Benjamin Netanjahulle odottavansa keskiviikkona Gazan konfliktin "merkittävää rauhoittumista".</w:t>
      </w:r>
    </w:p>
    <w:p>
      <w:r>
        <w:rPr>
          <w:b/>
        </w:rPr>
        <w:t xml:space="preserve">Tulos</w:t>
      </w:r>
    </w:p>
    <w:p>
      <w:r>
        <w:t xml:space="preserve">Israel-Gaza: Biden kertoo Netanjahulle haluavansa "tien tulitaukoon".</w:t>
      </w:r>
    </w:p>
    <w:p>
      <w:r>
        <w:rPr>
          <w:b/>
        </w:rPr>
        <w:t xml:space="preserve">Esimerkki 3.3310</w:t>
      </w:r>
    </w:p>
    <w:p>
      <w:r>
        <w:t xml:space="preserve">Walesin parlamentin jäsen purskahti itkuun istuntosalissa, kun hän puolusteli poissaoloaan kokouksesta, jossa häntä nuhdeltiin rattijuopumuksesta.</w:t>
      </w:r>
    </w:p>
    <w:p>
      <w:r>
        <w:rPr>
          <w:b/>
        </w:rPr>
        <w:t xml:space="preserve">Tulos</w:t>
      </w:r>
    </w:p>
    <w:p>
      <w:r>
        <w:t xml:space="preserve">Kyynelehtivä AM Bethan Jenkins puolustaa Seneddin moitteita poissaolostaan.</w:t>
      </w:r>
    </w:p>
    <w:p>
      <w:r>
        <w:rPr>
          <w:b/>
        </w:rPr>
        <w:t xml:space="preserve">Esimerkki 3.3311</w:t>
      </w:r>
    </w:p>
    <w:p>
      <w:r>
        <w:t xml:space="preserve">Etsijä on löytänyt Angleseyn rannikolta Britannian suurimman kultakimpaleen, jonka arvo on arviolta 50 000 puntaa.</w:t>
      </w:r>
    </w:p>
    <w:p>
      <w:r>
        <w:rPr>
          <w:b/>
        </w:rPr>
        <w:t xml:space="preserve">Tulos</w:t>
      </w:r>
    </w:p>
    <w:p>
      <w:r>
        <w:t xml:space="preserve">Britannian suurin kultakimpale löytyi Angleseyn rannikolta</w:t>
      </w:r>
    </w:p>
    <w:p>
      <w:r>
        <w:rPr>
          <w:b/>
        </w:rPr>
        <w:t xml:space="preserve">Esimerkki 3.3312</w:t>
      </w:r>
    </w:p>
    <w:p>
      <w:r>
        <w:t xml:space="preserve">Valiokunta on kuullut, että Covid-19 on kymmenkertaistanut jo ennestään vallitsevan taantuman.</w:t>
      </w:r>
    </w:p>
    <w:p>
      <w:r>
        <w:rPr>
          <w:b/>
        </w:rPr>
        <w:t xml:space="preserve">Tulos</w:t>
      </w:r>
    </w:p>
    <w:p>
      <w:r>
        <w:t xml:space="preserve">Coronavirus: Coravirus: Viruksen vaikutus "teki NI:n taantumasta 10 kertaa pahemman</w:t>
      </w:r>
    </w:p>
    <w:p>
      <w:r>
        <w:rPr>
          <w:b/>
        </w:rPr>
        <w:t xml:space="preserve">Esimerkki 3.3313</w:t>
      </w:r>
    </w:p>
    <w:p>
      <w:r>
        <w:t xml:space="preserve">Mies on ammuttu kuoliaaksi Oregonissa, kun presidentti Trumpin kannattajien suuri kulkue otti yhteen Black Lives Matter -mielenosoittajien kanssa Portlandissa.</w:t>
      </w:r>
    </w:p>
    <w:p>
      <w:r>
        <w:rPr>
          <w:b/>
        </w:rPr>
        <w:t xml:space="preserve">Tulos</w:t>
      </w:r>
    </w:p>
    <w:p>
      <w:r>
        <w:t xml:space="preserve">Portlandin yhteenotot: Portland: Kuolemaan johtanut ammuskelu kilpailevien ryhmien protestoidessa</w:t>
      </w:r>
    </w:p>
    <w:p>
      <w:r>
        <w:rPr>
          <w:b/>
        </w:rPr>
        <w:t xml:space="preserve">Esimerkki 3.3314</w:t>
      </w:r>
    </w:p>
    <w:p>
      <w:r>
        <w:t xml:space="preserve">Gatwickin lentokentällä pidätetty mies on saapunut Old Bailey -oikeuteen syytettynä terrorismirikoksesta.</w:t>
      </w:r>
    </w:p>
    <w:p>
      <w:r>
        <w:rPr>
          <w:b/>
        </w:rPr>
        <w:t xml:space="preserve">Tulos</w:t>
      </w:r>
    </w:p>
    <w:p>
      <w:r>
        <w:t xml:space="preserve">Mies oikeudessa terrorismista syytettynä Gatwickin pidätyksen jälkeen</w:t>
      </w:r>
    </w:p>
    <w:p>
      <w:r>
        <w:rPr>
          <w:b/>
        </w:rPr>
        <w:t xml:space="preserve">Esimerkki 3.3315</w:t>
      </w:r>
    </w:p>
    <w:p>
      <w:r>
        <w:t xml:space="preserve">Kuvitelkaa, jos Boris Johnson olisi viime vuonna Downing Streetin ensimmäisessä koronavirustiedotustilaisuudessa sanonut, että hän rajoittaisi elämäämme ja talouttamme 15 kuukaudeksi.</w:t>
      </w:r>
    </w:p>
    <w:p>
      <w:r>
        <w:rPr>
          <w:b/>
        </w:rPr>
        <w:t xml:space="preserve">Tulos</w:t>
      </w:r>
    </w:p>
    <w:p>
      <w:r>
        <w:t xml:space="preserve">Covid: Miksi Boris Johnson on valinnut varovaisuuden lukitussääntöjen suhteen?</w:t>
      </w:r>
    </w:p>
    <w:p>
      <w:r>
        <w:rPr>
          <w:b/>
        </w:rPr>
        <w:t xml:space="preserve">Esimerkki 3.3316</w:t>
      </w:r>
    </w:p>
    <w:p>
      <w:r>
        <w:t xml:space="preserve">Vähittäiskauppiaat ovat vähätelleet pelkoja elintarvikepulasta sen jälkeen, kun Ranska sulki rajansa brittiläisiltä kuljetusliikkeiltä 48 tunniksi Yhdistyneen kuningaskunnan uuden koronavirusvariantin vuoksi.</w:t>
      </w:r>
    </w:p>
    <w:p>
      <w:r>
        <w:rPr>
          <w:b/>
        </w:rPr>
        <w:t xml:space="preserve">Tulos</w:t>
      </w:r>
    </w:p>
    <w:p>
      <w:r>
        <w:t xml:space="preserve">Supermarketit yrittävät rauhoittaa elintarvikepulan pelkoja rajakaaoksen keskellä</w:t>
      </w:r>
    </w:p>
    <w:p>
      <w:r>
        <w:rPr>
          <w:b/>
        </w:rPr>
        <w:t xml:space="preserve">Esimerkki 3.3317</w:t>
      </w:r>
    </w:p>
    <w:p>
      <w:r>
        <w:t xml:space="preserve">John Bercow on ilmoittanut aikovansa pysyä parlamentin puhemiehenä sen jälkeen, kun eräs parlamentin jäsen vaati keskustelua hänen korvaamisestaan.</w:t>
      </w:r>
    </w:p>
    <w:p>
      <w:r>
        <w:rPr>
          <w:b/>
        </w:rPr>
        <w:t xml:space="preserve">Tulos</w:t>
      </w:r>
    </w:p>
    <w:p>
      <w:r>
        <w:t xml:space="preserve">Puhemies John Bercow uhmakkaasti sen jälkeen, kun kansanedustaja vaati keskustelua hänen korvaamisestaan.</w:t>
      </w:r>
    </w:p>
    <w:p>
      <w:r>
        <w:rPr>
          <w:b/>
        </w:rPr>
        <w:t xml:space="preserve">Esimerkki 3.3318</w:t>
      </w:r>
    </w:p>
    <w:p>
      <w:r>
        <w:t xml:space="preserve">Lily Cole ei vastaa useimpien ihmisten odotuksia supermallista.</w:t>
      </w:r>
    </w:p>
    <w:p>
      <w:r>
        <w:rPr>
          <w:b/>
        </w:rPr>
        <w:t xml:space="preserve">Tulos</w:t>
      </w:r>
    </w:p>
    <w:p>
      <w:r>
        <w:t xml:space="preserve">Miten Lily Cole vaihtoi mallin työn sosiaaliseen aktivismiin</w:t>
      </w:r>
    </w:p>
    <w:p>
      <w:r>
        <w:rPr>
          <w:b/>
        </w:rPr>
        <w:t xml:space="preserve">Esimerkki 3.3319</w:t>
      </w:r>
    </w:p>
    <w:p>
      <w:r>
        <w:t xml:space="preserve">Cardiffissa sijaitsevan II-luokan viktoriaanisen kartanon restauroinnin tukijat kertovat olevansa iloisia saadessaan rakennusluvan.</w:t>
      </w:r>
    </w:p>
    <w:p>
      <w:r>
        <w:rPr>
          <w:b/>
        </w:rPr>
        <w:t xml:space="preserve">Tulos</w:t>
      </w:r>
    </w:p>
    <w:p>
      <w:r>
        <w:t xml:space="preserve">Insole Court, Llandaff: Cardiffin remontti on hyväksytty</w:t>
      </w:r>
    </w:p>
    <w:p>
      <w:r>
        <w:rPr>
          <w:b/>
        </w:rPr>
        <w:t xml:space="preserve">Esimerkki 3.3320</w:t>
      </w:r>
    </w:p>
    <w:p>
      <w:r>
        <w:t xml:space="preserve">15-vuotias poika osti auton ja ajoi satojen kilometrien päähän päästäkseen pois häntä hyväksikäyttäneen jalkapallovalmentajan luota, on kuultu oikeudessa.</w:t>
      </w:r>
    </w:p>
    <w:p>
      <w:r>
        <w:rPr>
          <w:b/>
        </w:rPr>
        <w:t xml:space="preserve">Tulos</w:t>
      </w:r>
    </w:p>
    <w:p>
      <w:r>
        <w:t xml:space="preserve">Bob Higginsin oikeudenkäynti: Higgins: Teini osti auton paetakseen seksuaalista hyväksikäyttöä</w:t>
      </w:r>
    </w:p>
    <w:p>
      <w:r>
        <w:rPr>
          <w:b/>
        </w:rPr>
        <w:t xml:space="preserve">Esimerkki 3.3321</w:t>
      </w:r>
    </w:p>
    <w:p>
      <w:r>
        <w:t xml:space="preserve">Mies, joka oli yksi nuorimmista mekaanisen sydänpumpun saaneista ihmisistä Yhdistyneessä kuningaskunnassa, on kuollut.</w:t>
      </w:r>
    </w:p>
    <w:p>
      <w:r>
        <w:rPr>
          <w:b/>
        </w:rPr>
        <w:t xml:space="preserve">Tulos</w:t>
      </w:r>
    </w:p>
    <w:p>
      <w:r>
        <w:t xml:space="preserve">Jim Lynskey: Lynkey Lynkey: Mies, jolla oli mekaaninen sydänpumppu, kuolee</w:t>
      </w:r>
    </w:p>
    <w:p>
      <w:r>
        <w:rPr>
          <w:b/>
        </w:rPr>
        <w:t xml:space="preserve">Esimerkki 3.3322</w:t>
      </w:r>
    </w:p>
    <w:p>
      <w:r>
        <w:t xml:space="preserve">Paikallisneuvostojen käynnistämässä tutkimuksessa tuodaan esiin Pohjois-Walesin rautatieverkon parantamista ja sähköistämistä koskevat näkökohdat.</w:t>
      </w:r>
    </w:p>
    <w:p>
      <w:r>
        <w:rPr>
          <w:b/>
        </w:rPr>
        <w:t xml:space="preserve">Tulos</w:t>
      </w:r>
    </w:p>
    <w:p>
      <w:r>
        <w:t xml:space="preserve">Rautateiden sähköistäminen: Pohjois-Walesin neuvostot pyrkivät osoittamaan hyödyt</w:t>
      </w:r>
    </w:p>
    <w:p>
      <w:r>
        <w:rPr>
          <w:b/>
        </w:rPr>
        <w:t xml:space="preserve">Esimerkki 3.3323</w:t>
      </w:r>
    </w:p>
    <w:p>
      <w:r>
        <w:t xml:space="preserve">Taiwan on vaatinut Filippiineiltä selitystä ja anteeksipyyntöä sen jälkeen, kun kalastaja ammuttiin ja tapettiin kiistellyillä vesillä.</w:t>
      </w:r>
    </w:p>
    <w:p>
      <w:r>
        <w:rPr>
          <w:b/>
        </w:rPr>
        <w:t xml:space="preserve">Tulos</w:t>
      </w:r>
    </w:p>
    <w:p>
      <w:r>
        <w:t xml:space="preserve">Taiwan protestoi Filippiineille kalastajan ampumisen jälkeen</w:t>
      </w:r>
    </w:p>
    <w:p>
      <w:r>
        <w:rPr>
          <w:b/>
        </w:rPr>
        <w:t xml:space="preserve">Esimerkki 3.3324</w:t>
      </w:r>
    </w:p>
    <w:p>
      <w:r>
        <w:t xml:space="preserve">Euroopan unionia kannattava keskustaoikeistolainen GERB-puolue on voittanut Bulgarian parlamenttivaalit, selviää exit poll -äänestyksistä.</w:t>
      </w:r>
    </w:p>
    <w:p>
      <w:r>
        <w:rPr>
          <w:b/>
        </w:rPr>
        <w:t xml:space="preserve">Tulos</w:t>
      </w:r>
    </w:p>
    <w:p>
      <w:r>
        <w:t xml:space="preserve">Bulgarian EU-myönteisen Borisovin voitto on lähellä, selviää exit poll -kyselyistä.</w:t>
      </w:r>
    </w:p>
    <w:p>
      <w:r>
        <w:rPr>
          <w:b/>
        </w:rPr>
        <w:t xml:space="preserve">Esimerkki 3.3325</w:t>
      </w:r>
    </w:p>
    <w:p>
      <w:r>
        <w:t xml:space="preserve">Mies, jota kaksi Englannin kirkon pappia käytti seksuaalisesti hyväksi viiden vuoden ajan, sanoo olleensa "kuin lelu, jota lainataan kaverille".</w:t>
      </w:r>
    </w:p>
    <w:p>
      <w:r>
        <w:rPr>
          <w:b/>
        </w:rPr>
        <w:t xml:space="preserve">Tulos</w:t>
      </w:r>
    </w:p>
    <w:p>
      <w:r>
        <w:t xml:space="preserve">Sussexin pappien hyväksikäyttämä mies "kulki ympäriinsä kuin lelu".</w:t>
      </w:r>
    </w:p>
    <w:p>
      <w:r>
        <w:rPr>
          <w:b/>
        </w:rPr>
        <w:t xml:space="preserve">Esimerkki 3.3326</w:t>
      </w:r>
    </w:p>
    <w:p>
      <w:r>
        <w:t xml:space="preserve">Yhdistyneen kuningaskunnan suurimman anglosaksisten esineiden löydön kaikki 4000 kappaletta on koottu yhteen ensimmäistä kertaa löytymisen jälkeen.</w:t>
      </w:r>
    </w:p>
    <w:p>
      <w:r>
        <w:rPr>
          <w:b/>
        </w:rPr>
        <w:t xml:space="preserve">Tulos</w:t>
      </w:r>
    </w:p>
    <w:p>
      <w:r>
        <w:t xml:space="preserve">Staffordshiren kimpaleen löydöt ensimmäistä kertaa yhdessä</w:t>
      </w:r>
    </w:p>
    <w:p>
      <w:r>
        <w:rPr>
          <w:b/>
        </w:rPr>
        <w:t xml:space="preserve">Esimerkki 3.3327</w:t>
      </w:r>
    </w:p>
    <w:p>
      <w:r>
        <w:t xml:space="preserve">Buckinghamshiren kunta on luvannut 100 000 puntaa vastustaakseen hallituksen suunnitelmia alueen läpi kulkevasta suurnopeusjunayhteydestä.</w:t>
      </w:r>
    </w:p>
    <w:p>
      <w:r>
        <w:rPr>
          <w:b/>
        </w:rPr>
        <w:t xml:space="preserve">Tulos</w:t>
      </w:r>
    </w:p>
    <w:p>
      <w:r>
        <w:t xml:space="preserve">Buckinghamshiren neuvoston 100 000 punnan taistelu HS2-suunnitelmasta.</w:t>
      </w:r>
    </w:p>
    <w:p>
      <w:r>
        <w:rPr>
          <w:b/>
        </w:rPr>
        <w:t xml:space="preserve">Esimerkki 3.3328</w:t>
      </w:r>
    </w:p>
    <w:p>
      <w:r>
        <w:t xml:space="preserve">Paavi Benedictus XVI vierailee Kuubassa ensi vuonna, Vatikaanin virkamiehet ovat ilmoittaneet.</w:t>
      </w:r>
    </w:p>
    <w:p>
      <w:r>
        <w:rPr>
          <w:b/>
        </w:rPr>
        <w:t xml:space="preserve">Tulos</w:t>
      </w:r>
    </w:p>
    <w:p>
      <w:r>
        <w:t xml:space="preserve">Paavi Benedictus XVI suunnittelee Kuuban ja Meksikon vierailua vuonna 2012</w:t>
      </w:r>
    </w:p>
    <w:p>
      <w:r>
        <w:rPr>
          <w:b/>
        </w:rPr>
        <w:t xml:space="preserve">Esimerkki 3.3329</w:t>
      </w:r>
    </w:p>
    <w:p>
      <w:r>
        <w:t xml:space="preserve">DanceEast on saanut Arts Council Englandilta 2,5 miljoonan punnan rahoituksen kolmeksi vuodeksi huhtikuusta 2012 alkaen.</w:t>
      </w:r>
    </w:p>
    <w:p>
      <w:r>
        <w:rPr>
          <w:b/>
        </w:rPr>
        <w:t xml:space="preserve">Tulos</w:t>
      </w:r>
    </w:p>
    <w:p>
      <w:r>
        <w:t xml:space="preserve">DanceEast juhlii £ 2.5m Arts Council rahoitusta</w:t>
      </w:r>
    </w:p>
    <w:p>
      <w:r>
        <w:rPr>
          <w:b/>
        </w:rPr>
        <w:t xml:space="preserve">Esimerkki 3.3330</w:t>
      </w:r>
    </w:p>
    <w:p>
      <w:r>
        <w:t xml:space="preserve">Humalainen mies, joka kaivoi kumppaninsa silmät auki ja löi kuvakehyksen tämän pään päälle, on tuomittu vankilaan.</w:t>
      </w:r>
    </w:p>
    <w:p>
      <w:r>
        <w:rPr>
          <w:b/>
        </w:rPr>
        <w:t xml:space="preserve">Tulos</w:t>
      </w:r>
    </w:p>
    <w:p>
      <w:r>
        <w:t xml:space="preserve">Paigntonin mies, joka kaivoi kumppaninsa silmät, vangittiin vankilaan</w:t>
      </w:r>
    </w:p>
    <w:p>
      <w:r>
        <w:rPr>
          <w:b/>
        </w:rPr>
        <w:t xml:space="preserve">Esimerkki 3.3331</w:t>
      </w:r>
    </w:p>
    <w:p>
      <w:r>
        <w:t xml:space="preserve">Aberdeenin ohituskaistahankkeen työmaalla romahti teräsrunko, ja asiaa tutkitaan parhaillaan.</w:t>
      </w:r>
    </w:p>
    <w:p>
      <w:r>
        <w:rPr>
          <w:b/>
        </w:rPr>
        <w:t xml:space="preserve">Tulos</w:t>
      </w:r>
    </w:p>
    <w:p>
      <w:r>
        <w:t xml:space="preserve">Aberdeenin ohituskaistakehyksen romahtamisen jälkeinen kyselytutkimus</w:t>
      </w:r>
    </w:p>
    <w:p>
      <w:r>
        <w:rPr>
          <w:b/>
        </w:rPr>
        <w:t xml:space="preserve">Esimerkki 3.3332</w:t>
      </w:r>
    </w:p>
    <w:p>
      <w:r>
        <w:t xml:space="preserve">Voisiko yksi ratkaisu ilmastonmuutokseen olla auringonvalon voiman hyödyntäminen siellä, missä se paistaa planeetalla kirkkaimmin? Pitäisikö Saharan autiomaassa käyttää aurinkopaneeleita?</w:t>
      </w:r>
    </w:p>
    <w:p>
      <w:r>
        <w:rPr>
          <w:b/>
        </w:rPr>
        <w:t xml:space="preserve">Tulos</w:t>
      </w:r>
    </w:p>
    <w:p>
      <w:r>
        <w:t xml:space="preserve">Pitäisikö Saharan autiomaassa käyttää aurinkopaneeleita?</w:t>
      </w:r>
    </w:p>
    <w:p>
      <w:r>
        <w:rPr>
          <w:b/>
        </w:rPr>
        <w:t xml:space="preserve">Esimerkki 3.3333</w:t>
      </w:r>
    </w:p>
    <w:p>
      <w:r>
        <w:t xml:space="preserve">Boomtown-festivaalia ei järjestetä, kun järjestäjät sanoivat, että hallituksen tukeman vakuutusjärjestelmän puuttuminen jätti heidät 10 miljoonan punnan "uhkapeliin".</w:t>
      </w:r>
    </w:p>
    <w:p>
      <w:r>
        <w:rPr>
          <w:b/>
        </w:rPr>
        <w:t xml:space="preserve">Tulos</w:t>
      </w:r>
    </w:p>
    <w:p>
      <w:r>
        <w:t xml:space="preserve">Boomtown-festivaali peruttu Covidin vakuutusriidan keskellä</w:t>
      </w:r>
    </w:p>
    <w:p>
      <w:r>
        <w:rPr>
          <w:b/>
        </w:rPr>
        <w:t xml:space="preserve">Esimerkki 3.3334</w:t>
      </w:r>
    </w:p>
    <w:p>
      <w:r>
        <w:t xml:space="preserve">Raportin mukaan brittiläisten koulujen velvollisuus järjestää päivittäin yhteisiä jumalanpalveluksia pitäisi poistaa.</w:t>
      </w:r>
    </w:p>
    <w:p>
      <w:r>
        <w:rPr>
          <w:b/>
        </w:rPr>
        <w:t xml:space="preserve">Tulos</w:t>
      </w:r>
    </w:p>
    <w:p>
      <w:r>
        <w:t xml:space="preserve">Koulujen uskonnolliset kokoontumiset "pitäisi lakkauttaa".</w:t>
      </w:r>
    </w:p>
    <w:p>
      <w:r>
        <w:rPr>
          <w:b/>
        </w:rPr>
        <w:t xml:space="preserve">Esimerkki 3.3335</w:t>
      </w:r>
    </w:p>
    <w:p>
      <w:r>
        <w:t xml:space="preserve">Yöperhosilla on tappava maine, mutta näitä myyttien ja kansanperinteen sävyttämiä kasveja on käytetty tuhansia vuosia lääkinnällisiin tarkoituksiin. Niillä saattaa olla ominaisuuksia, jotka voivat pitää meidät nykyäänkin terveinä, kirjoittaa Mary Colwell.</w:t>
      </w:r>
    </w:p>
    <w:p>
      <w:r>
        <w:rPr>
          <w:b/>
        </w:rPr>
        <w:t xml:space="preserve">Tulos</w:t>
      </w:r>
    </w:p>
    <w:p>
      <w:r>
        <w:t xml:space="preserve">Kasvi, joka voi tappaa ja parantaa</w:t>
      </w:r>
    </w:p>
    <w:p>
      <w:r>
        <w:rPr>
          <w:b/>
        </w:rPr>
        <w:t xml:space="preserve">Esimerkki 3.3336</w:t>
      </w:r>
    </w:p>
    <w:p>
      <w:r>
        <w:t xml:space="preserve">Brittiläiset perheet heittävät vuosittain pois noin seitsemän miljoonaa tonnia ruokaa ja juomaa, mikä riittää täyttämään Wembleyn stadionin ääriään myöten. Suurin osa siitä on vanhentunutta, mutta kuinka paljon siitä voitaisiin syödä turvallisesti, kysyy Michael Mosley.</w:t>
      </w:r>
    </w:p>
    <w:p>
      <w:r>
        <w:rPr>
          <w:b/>
        </w:rPr>
        <w:t xml:space="preserve">Tulos</w:t>
      </w:r>
    </w:p>
    <w:p>
      <w:r>
        <w:t xml:space="preserve">Kuinka turvallista on syödä homeista ruokaa?</w:t>
      </w:r>
    </w:p>
    <w:p>
      <w:r>
        <w:rPr>
          <w:b/>
        </w:rPr>
        <w:t xml:space="preserve">Esimerkki 3.3337</w:t>
      </w:r>
    </w:p>
    <w:p>
      <w:r>
        <w:t xml:space="preserve">Ross England on "jäänyt jälkeen" niistä vaatimuksista, joita konservatiivien Walesin edustajainhuoneen ehdokkaalta vaaditaan, puolueen seneddin johtaja Paul Davies oli sanonut.</w:t>
      </w:r>
    </w:p>
    <w:p>
      <w:r>
        <w:rPr>
          <w:b/>
        </w:rPr>
        <w:t xml:space="preserve">Tulos</w:t>
      </w:r>
    </w:p>
    <w:p>
      <w:r>
        <w:t xml:space="preserve">Ross England ei täyttänyt Tory-ehdokkaita koskevia vaatimuksia - Seneddin johtaja</w:t>
      </w:r>
    </w:p>
    <w:p>
      <w:r>
        <w:rPr>
          <w:b/>
        </w:rPr>
        <w:t xml:space="preserve">Esimerkki 3.3338</w:t>
      </w:r>
    </w:p>
    <w:p>
      <w:r>
        <w:t xml:space="preserve">Lewis Ludlow on tuomittu suunniteltuaan 100 ihmisen tappamista Lontoon terrori-iskussa, koska Islamilainen valtio -ryhmä (IS) oli antanut hänelle ohjeet saada britit "maksamaan verellään". Tässä on tarina siitä, miten hän jäi kiinni.</w:t>
      </w:r>
    </w:p>
    <w:p>
      <w:r>
        <w:rPr>
          <w:b/>
        </w:rPr>
        <w:t xml:space="preserve">Tulos</w:t>
      </w:r>
    </w:p>
    <w:p>
      <w:r>
        <w:t xml:space="preserve">Lewis Ludlow: Streetin terroristien juonittelijan kiinnijääminen</w:t>
      </w:r>
    </w:p>
    <w:p>
      <w:r>
        <w:rPr>
          <w:b/>
        </w:rPr>
        <w:t xml:space="preserve">Esimerkki 3.3339</w:t>
      </w:r>
    </w:p>
    <w:p>
      <w:r>
        <w:t xml:space="preserve">Jerseyn talouden kasvua luoville yrityksille on perustettu 10 miljoonan punnan rahasto.</w:t>
      </w:r>
    </w:p>
    <w:p>
      <w:r>
        <w:rPr>
          <w:b/>
        </w:rPr>
        <w:t xml:space="preserve">Tulos</w:t>
      </w:r>
    </w:p>
    <w:p>
      <w:r>
        <w:t xml:space="preserve">Uusi 10 miljoonan punnan innovaatiorahasto luo työpaikkoja Jerseyyn</w:t>
      </w:r>
    </w:p>
    <w:p>
      <w:r>
        <w:rPr>
          <w:b/>
        </w:rPr>
        <w:t xml:space="preserve">Esimerkki 3.3340</w:t>
      </w:r>
    </w:p>
    <w:p>
      <w:r>
        <w:t xml:space="preserve">Norja on ilmoittanut sallivansa yli 300 yhdysvaltalaisen sotilaan sijoittamisen maaperälleen koeajaksi vuonna 2017.</w:t>
      </w:r>
    </w:p>
    <w:p>
      <w:r>
        <w:rPr>
          <w:b/>
        </w:rPr>
        <w:t xml:space="preserve">Tulos</w:t>
      </w:r>
    </w:p>
    <w:p>
      <w:r>
        <w:t xml:space="preserve">Yhdysvaltain joukot sijoitetaan Norjaan perinteitä rikkoen</w:t>
      </w:r>
    </w:p>
    <w:p>
      <w:r>
        <w:rPr>
          <w:b/>
        </w:rPr>
        <w:t xml:space="preserve">Esimerkki 3.3341</w:t>
      </w:r>
    </w:p>
    <w:p>
      <w:r>
        <w:t xml:space="preserve">Bordersissa sijaitsevan 1600-luvun majatalon ostamisesta yhteisön omistukseen on tehty sopimus, mutta nyt on tiukka määräaika tarvittavan rahoituksen löytämiseksi.</w:t>
      </w:r>
    </w:p>
    <w:p>
      <w:r>
        <w:rPr>
          <w:b/>
        </w:rPr>
        <w:t xml:space="preserve">Tulos</w:t>
      </w:r>
    </w:p>
    <w:p>
      <w:r>
        <w:t xml:space="preserve">Crook Inn -yhteisösopimukselle asetettu tiukka rahoituksellinen määräaika</w:t>
      </w:r>
    </w:p>
    <w:p>
      <w:r>
        <w:rPr>
          <w:b/>
        </w:rPr>
        <w:t xml:space="preserve">Esimerkki 3.3342</w:t>
      </w:r>
    </w:p>
    <w:p>
      <w:r>
        <w:t xml:space="preserve">Kryptosporidium-viruksen määrä, joka on vaikuttanut 300 000 kodin vesihuoltoon Lancashiressa, on laskenut merkittävästi, on väitetty.</w:t>
      </w:r>
    </w:p>
    <w:p>
      <w:r>
        <w:rPr>
          <w:b/>
        </w:rPr>
        <w:t xml:space="preserve">Tulos</w:t>
      </w:r>
    </w:p>
    <w:p>
      <w:r>
        <w:t xml:space="preserve">Lancashiren vesihyönteinen "tapetaan UV-valolla".</w:t>
      </w:r>
    </w:p>
    <w:p>
      <w:r>
        <w:rPr>
          <w:b/>
        </w:rPr>
        <w:t xml:space="preserve">Esimerkki 3.3343</w:t>
      </w:r>
    </w:p>
    <w:p>
      <w:r>
        <w:t xml:space="preserve">Tuhansien punnan arvosta pienoisrautatienäyttelyitä on tuhottu "täydellisen tahattoman tuhotyön" seurauksena.</w:t>
      </w:r>
    </w:p>
    <w:p>
      <w:r>
        <w:rPr>
          <w:b/>
        </w:rPr>
        <w:t xml:space="preserve">Tulos</w:t>
      </w:r>
    </w:p>
    <w:p>
      <w:r>
        <w:t xml:space="preserve">Vandaalit tuhosivat Stamfordin pienoisrautatienäyttelyn</w:t>
      </w:r>
    </w:p>
    <w:p>
      <w:r>
        <w:rPr>
          <w:b/>
        </w:rPr>
        <w:t xml:space="preserve">Esimerkki 3.3344</w:t>
      </w:r>
    </w:p>
    <w:p>
      <w:r>
        <w:t xml:space="preserve">Ilmastonmuutosta vastustavat mielenosoittajat liimautuivat neuvoston istuntosaliin ja keskeyttivät kokouksen.</w:t>
      </w:r>
    </w:p>
    <w:p>
      <w:r>
        <w:rPr>
          <w:b/>
        </w:rPr>
        <w:t xml:space="preserve">Tulos</w:t>
      </w:r>
    </w:p>
    <w:p>
      <w:r>
        <w:t xml:space="preserve">Ilmastomielenosoittajat pysäyttävät Gloucestershiren maakuntaneuvoston kokouksen</w:t>
      </w:r>
    </w:p>
    <w:p>
      <w:r>
        <w:rPr>
          <w:b/>
        </w:rPr>
        <w:t xml:space="preserve">Esimerkki 3.3345</w:t>
      </w:r>
    </w:p>
    <w:p>
      <w:r>
        <w:t xml:space="preserve">Sosiaalista liikkuvuutta edistävän hyväntekeväisyysjärjestön mukaan Britannian huippuammatteja hallitsevat edelleen kohtuuttomasti ihmiset, jotka ovat käyneet yksityiskouluja sekä Oxfordin ja Cambridgen yliopistoja.</w:t>
      </w:r>
    </w:p>
    <w:p>
      <w:r>
        <w:rPr>
          <w:b/>
        </w:rPr>
        <w:t xml:space="preserve">Tulos</w:t>
      </w:r>
    </w:p>
    <w:p>
      <w:r>
        <w:t xml:space="preserve">Yksityinen koulu ja Oxbridge "vievät huipputyöpaikat</w:t>
      </w:r>
    </w:p>
    <w:p>
      <w:r>
        <w:rPr>
          <w:b/>
        </w:rPr>
        <w:t xml:space="preserve">Esimerkki 3.3346</w:t>
      </w:r>
    </w:p>
    <w:p>
      <w:r>
        <w:t xml:space="preserve">Talosta kuolleena löydettyä liikemiestä oli puukotettu yli 50 kertaa, on kuultu tutkinnassa.</w:t>
      </w:r>
    </w:p>
    <w:p>
      <w:r>
        <w:rPr>
          <w:b/>
        </w:rPr>
        <w:t xml:space="preserve">Tulos</w:t>
      </w:r>
    </w:p>
    <w:p>
      <w:r>
        <w:t xml:space="preserve">Llanellin kuolemantapaukset: Gary Williamsia puukotettiin yli 50 kertaa</w:t>
      </w:r>
    </w:p>
    <w:p>
      <w:r>
        <w:rPr>
          <w:b/>
        </w:rPr>
        <w:t xml:space="preserve">Esimerkki 3.3347</w:t>
      </w:r>
    </w:p>
    <w:p>
      <w:r>
        <w:t xml:space="preserve">West Lothianin nainen on kuollut Benidormissa sijaitsevassa loma-asuntokohteessa polttareiden aikana.</w:t>
      </w:r>
    </w:p>
    <w:p>
      <w:r>
        <w:rPr>
          <w:b/>
        </w:rPr>
        <w:t xml:space="preserve">Tulos</w:t>
      </w:r>
    </w:p>
    <w:p>
      <w:r>
        <w:t xml:space="preserve">Nainen kuolee lomalla kanajuhlissa Benidormissa</w:t>
      </w:r>
    </w:p>
    <w:p>
      <w:r>
        <w:rPr>
          <w:b/>
        </w:rPr>
        <w:t xml:space="preserve">Esimerkki 3.3348</w:t>
      </w:r>
    </w:p>
    <w:p>
      <w:r>
        <w:t xml:space="preserve">Ted Baker lopettaa kumppanuutensa lastenvaatteiden myynnissä Debenhamsin kautta ja siirtyy Nextin palvelukseen.</w:t>
      </w:r>
    </w:p>
    <w:p>
      <w:r>
        <w:rPr>
          <w:b/>
        </w:rPr>
        <w:t xml:space="preserve">Tulos</w:t>
      </w:r>
    </w:p>
    <w:p>
      <w:r>
        <w:t xml:space="preserve">Ted Baker hylkää Debenhamsin ja vaihtaa lastenvaatteet Nextin tilalle.</w:t>
      </w:r>
    </w:p>
    <w:p>
      <w:r>
        <w:rPr>
          <w:b/>
        </w:rPr>
        <w:t xml:space="preserve">Esimerkki 3.3349</w:t>
      </w:r>
    </w:p>
    <w:p>
      <w:r>
        <w:t xml:space="preserve">Viisi johtajaksi pyrkivää työväenpuolueen kansanedustajaa on sanonut, että puolueen erimielisyydet estävät vaalivoiton.</w:t>
      </w:r>
    </w:p>
    <w:p>
      <w:r>
        <w:rPr>
          <w:b/>
        </w:rPr>
        <w:t xml:space="preserve">Tulos</w:t>
      </w:r>
    </w:p>
    <w:p>
      <w:r>
        <w:t xml:space="preserve">Työväenpuolueen johto: Ehdokkaat vaativat puolueen hajaannuksen lopettamista</w:t>
      </w:r>
    </w:p>
    <w:p>
      <w:r>
        <w:rPr>
          <w:b/>
        </w:rPr>
        <w:t xml:space="preserve">Esimerkki 3.3350</w:t>
      </w:r>
    </w:p>
    <w:p>
      <w:r>
        <w:t xml:space="preserve">Yhdysvaltalainen tuomari on päättänyt, että newyorkilainen poliisi on erotettava aseettoman mustan miehen kuoleman vuoksi, jonka viimeiset sanat olivat "en saa henkeä".</w:t>
      </w:r>
    </w:p>
    <w:p>
      <w:r>
        <w:rPr>
          <w:b/>
        </w:rPr>
        <w:t xml:space="preserve">Tulos</w:t>
      </w:r>
    </w:p>
    <w:p>
      <w:r>
        <w:t xml:space="preserve">Eric Garner: Garner: Yhdysvaltain tuomari sanoo, että kuristuspoliisi "pitäisi erottaa".</w:t>
      </w:r>
    </w:p>
    <w:p>
      <w:r>
        <w:rPr>
          <w:b/>
        </w:rPr>
        <w:t xml:space="preserve">Esimerkki 3.3351</w:t>
      </w:r>
    </w:p>
    <w:p>
      <w:r>
        <w:t xml:space="preserve">Jotkut Yhdysvaltain Korean sodassa kuolleiden omaiset ovat odottaneet vuosikymmeniä, että heidän kadonneiden läheistensä jäänteet saataisiin päätökseen, sillä arviolta 5300 ihmisen jäännösten uskotaan olevan edelleen hajallaan Pohjois-Korean alueella.</w:t>
      </w:r>
    </w:p>
    <w:p>
      <w:r>
        <w:rPr>
          <w:b/>
        </w:rPr>
        <w:t xml:space="preserve">Tulos</w:t>
      </w:r>
    </w:p>
    <w:p>
      <w:r>
        <w:t xml:space="preserve">Korea on edelleen jäljellä: Miten ihmisjäännökset tunnistetaan?</w:t>
      </w:r>
    </w:p>
    <w:p>
      <w:r>
        <w:rPr>
          <w:b/>
        </w:rPr>
        <w:t xml:space="preserve">Esimerkki 3.3352</w:t>
      </w:r>
    </w:p>
    <w:p>
      <w:r>
        <w:t xml:space="preserve">Hohtavan polun kapinalliset ovat tappaneet kaksi sotilasta Ayacuchon maakunnan viidakkoalueella, kertoo Perun armeija.</w:t>
      </w:r>
    </w:p>
    <w:p>
      <w:r>
        <w:rPr>
          <w:b/>
        </w:rPr>
        <w:t xml:space="preserve">Tulos</w:t>
      </w:r>
    </w:p>
    <w:p>
      <w:r>
        <w:t xml:space="preserve">Shining Path -kapinalliset "tappoivat kaksi sotilasta" Perun viidakossa</w:t>
      </w:r>
    </w:p>
    <w:p>
      <w:r>
        <w:rPr>
          <w:b/>
        </w:rPr>
        <w:t xml:space="preserve">Esimerkki 3.3353</w:t>
      </w:r>
    </w:p>
    <w:p>
      <w:r>
        <w:t xml:space="preserve">Kiinalainen kiinteistö- ja viihdekonserni on saanut päätökseen dorsetilaisen luksusjahtien valmistajan oston.</w:t>
      </w:r>
    </w:p>
    <w:p>
      <w:r>
        <w:rPr>
          <w:b/>
        </w:rPr>
        <w:t xml:space="preserve">Tulos</w:t>
      </w:r>
    </w:p>
    <w:p>
      <w:r>
        <w:t xml:space="preserve">Kiinalainen Dalian Wanda saa Sunseekerin haltuunsa.</w:t>
      </w:r>
    </w:p>
    <w:p>
      <w:r>
        <w:rPr>
          <w:b/>
        </w:rPr>
        <w:t xml:space="preserve">Esimerkki 3.3354</w:t>
      </w:r>
    </w:p>
    <w:p>
      <w:r>
        <w:t xml:space="preserve">Tuomari on myöntänyt lääkäreille luvan suorittaa kohdunpoisto psyykkisesti sairaalle naiselle.</w:t>
      </w:r>
    </w:p>
    <w:p>
      <w:r>
        <w:rPr>
          <w:b/>
        </w:rPr>
        <w:t xml:space="preserve">Tulos</w:t>
      </w:r>
    </w:p>
    <w:p>
      <w:r>
        <w:t xml:space="preserve">Tuomari sallii lääkäreiden suorittaa kohdunpoiston mielisairaalle naiselle</w:t>
      </w:r>
    </w:p>
    <w:p>
      <w:r>
        <w:rPr>
          <w:b/>
        </w:rPr>
        <w:t xml:space="preserve">Esimerkki 3.3355</w:t>
      </w:r>
    </w:p>
    <w:p>
      <w:r>
        <w:t xml:space="preserve">Raportin mukaan nuoret turvautuvat kosmeettisiin toimenpiteisiin, kuten botoxiin ja ihon täyteaineisiin, sosiaalisen median painostuksen seurauksena.</w:t>
      </w:r>
    </w:p>
    <w:p>
      <w:r>
        <w:rPr>
          <w:b/>
        </w:rPr>
        <w:t xml:space="preserve">Tulos</w:t>
      </w:r>
    </w:p>
    <w:p>
      <w:r>
        <w:t xml:space="preserve">Sosiaalisen median paine liittyy kauneusleikkausbuumiin</w:t>
      </w:r>
    </w:p>
    <w:p>
      <w:r>
        <w:rPr>
          <w:b/>
        </w:rPr>
        <w:t xml:space="preserve">Esimerkki 3.3356</w:t>
      </w:r>
    </w:p>
    <w:p>
      <w:r>
        <w:t xml:space="preserve">Mies, joka ryösti Bordersin postitoimiston naamioituneena ja veitsen kanssa, on välttynyt vankilatuomiolta.</w:t>
      </w:r>
    </w:p>
    <w:p>
      <w:r>
        <w:rPr>
          <w:b/>
        </w:rPr>
        <w:t xml:space="preserve">Tulos</w:t>
      </w:r>
    </w:p>
    <w:p>
      <w:r>
        <w:t xml:space="preserve">Galashielsin postitoimiston ryöstäjä tuomittiin "hulluuden tunnista</w:t>
      </w:r>
    </w:p>
    <w:p>
      <w:r>
        <w:rPr>
          <w:b/>
        </w:rPr>
        <w:t xml:space="preserve">Esimerkki 3.3357</w:t>
      </w:r>
    </w:p>
    <w:p>
      <w:r>
        <w:t xml:space="preserve">Iranin presidentti Mahmud Ahmadinejad on lopettanut virkatehtäviensä boikotin johtamalla kabinetin kokousta, kertovat Iranin tiedotusvälineet.</w:t>
      </w:r>
    </w:p>
    <w:p>
      <w:r>
        <w:rPr>
          <w:b/>
        </w:rPr>
        <w:t xml:space="preserve">Tulos</w:t>
      </w:r>
    </w:p>
    <w:p>
      <w:r>
        <w:t xml:space="preserve">Iranin johtaja Ahmadinejad palaa töihin "boikotin" jälkeen</w:t>
      </w:r>
    </w:p>
    <w:p>
      <w:r>
        <w:rPr>
          <w:b/>
        </w:rPr>
        <w:t xml:space="preserve">Esimerkki 3.3358</w:t>
      </w:r>
    </w:p>
    <w:p>
      <w:r>
        <w:t xml:space="preserve">Ensimmäinen nainen, joka syytti Yhdysvaltain korkeimman oikeuden ehdokasta Brett Kavanaugh'ta seksuaalisesta väärinkäytöksestä, on sanonut, että pahoinpitely muutti hänen elämänsä "dramaattisesti".</w:t>
      </w:r>
    </w:p>
    <w:p>
      <w:r>
        <w:rPr>
          <w:b/>
        </w:rPr>
        <w:t xml:space="preserve">Tulos</w:t>
      </w:r>
    </w:p>
    <w:p>
      <w:r>
        <w:t xml:space="preserve">Kavanaugh'n syyttäjä sanoo väitetyn pahoinpitelyn "muuttaneen elämäni</w:t>
      </w:r>
    </w:p>
    <w:p>
      <w:r>
        <w:rPr>
          <w:b/>
        </w:rPr>
        <w:t xml:space="preserve">Esimerkki 3.3359</w:t>
      </w:r>
    </w:p>
    <w:p>
      <w:r>
        <w:t xml:space="preserve">Republikaanit ovat julkistaneet yksityiskohtaiset tiedot laajasta verosuunnitelmasta, jonka tavoitteena on alentaa yritysten veroja ja perintöveroja.</w:t>
      </w:r>
    </w:p>
    <w:p>
      <w:r>
        <w:rPr>
          <w:b/>
        </w:rPr>
        <w:t xml:space="preserve">Tulos</w:t>
      </w:r>
    </w:p>
    <w:p>
      <w:r>
        <w:t xml:space="preserve">Republikaanien verosuunnitelma kohdistuu asuntolainavähennykseen</w:t>
      </w:r>
    </w:p>
    <w:p>
      <w:r>
        <w:rPr>
          <w:b/>
        </w:rPr>
        <w:t xml:space="preserve">Esimerkki 3.3360</w:t>
      </w:r>
    </w:p>
    <w:p>
      <w:r>
        <w:t xml:space="preserve">Australian ulkoministeri Julie Bishop on monien mielestä tehnyt hyvää työtä kansainvälisellä näyttämöllä sen jälkeen, kun hän astui virkaan vuonna 2013, ja nostanut Australian maailmanlaajuista profiilia.</w:t>
      </w:r>
    </w:p>
    <w:p>
      <w:r>
        <w:rPr>
          <w:b/>
        </w:rPr>
        <w:t xml:space="preserve">Tulos</w:t>
      </w:r>
    </w:p>
    <w:p>
      <w:r>
        <w:t xml:space="preserve">Profiili: Julie Bishop, Australian ulkoministeri</w:t>
      </w:r>
    </w:p>
    <w:p>
      <w:r>
        <w:rPr>
          <w:b/>
        </w:rPr>
        <w:t xml:space="preserve">Esimerkki 3.3361</w:t>
      </w:r>
    </w:p>
    <w:p>
      <w:r>
        <w:t xml:space="preserve">55-vuotias nainen on kuollut sen jälkeen, kun hänet löydettiin kuolemaan johtaneet puukotusvammat Sheffieldissä sijaitsevasta osoitteesta.</w:t>
      </w:r>
    </w:p>
    <w:p>
      <w:r>
        <w:rPr>
          <w:b/>
        </w:rPr>
        <w:t xml:space="preserve">Tulos</w:t>
      </w:r>
    </w:p>
    <w:p>
      <w:r>
        <w:t xml:space="preserve">Nainen kuoli löydettyään puukotuksen Sheffieldissä</w:t>
      </w:r>
    </w:p>
    <w:p>
      <w:r>
        <w:rPr>
          <w:b/>
        </w:rPr>
        <w:t xml:space="preserve">Esimerkki 3.3362</w:t>
      </w:r>
    </w:p>
    <w:p>
      <w:r>
        <w:t xml:space="preserve">Eläintarha, jonka ilves tapettiin karattuaan vuonna 2017, suljetaan todennäköisesti sen jälkeen, kun sen omistajat saapuivat oikeuteen yli 100 000 punnan velkojen kanssa.</w:t>
      </w:r>
    </w:p>
    <w:p>
      <w:r>
        <w:rPr>
          <w:b/>
        </w:rPr>
        <w:t xml:space="preserve">Tulos</w:t>
      </w:r>
    </w:p>
    <w:p>
      <w:r>
        <w:t xml:space="preserve">Borth Wild Animal Kingdom lakkautetaan verottajan velkojen vuoksi.</w:t>
      </w:r>
    </w:p>
    <w:p>
      <w:r>
        <w:rPr>
          <w:b/>
        </w:rPr>
        <w:t xml:space="preserve">Esimerkki 3.3363</w:t>
      </w:r>
    </w:p>
    <w:p>
      <w:r>
        <w:t xml:space="preserve">Etelämantereen mahtava Pine Island Glacier (PIG) on nyt hyvin todennäköisesti vetäytymässä itsestään.</w:t>
      </w:r>
    </w:p>
    <w:p>
      <w:r>
        <w:rPr>
          <w:b/>
        </w:rPr>
        <w:t xml:space="preserve">Tulos</w:t>
      </w:r>
    </w:p>
    <w:p>
      <w:r>
        <w:t xml:space="preserve">Pine Islandin jäätikön vetäytyminen on "peruuttamatonta".</w:t>
      </w:r>
    </w:p>
    <w:p>
      <w:r>
        <w:rPr>
          <w:b/>
        </w:rPr>
        <w:t xml:space="preserve">Esimerkki 3.3364</w:t>
      </w:r>
    </w:p>
    <w:p>
      <w:r>
        <w:t xml:space="preserve">Kun Israelin valtio juhlii perustamisensa 70-vuotispäivää, Global Questions matkustaa Jerusalemiin kysymään, mitä seuraavat 70 vuotta voivat tuoda tullessaan.</w:t>
      </w:r>
    </w:p>
    <w:p>
      <w:r>
        <w:rPr>
          <w:b/>
        </w:rPr>
        <w:t xml:space="preserve">Tulos</w:t>
      </w:r>
    </w:p>
    <w:p>
      <w:r>
        <w:t xml:space="preserve">Globaalit kysymykset Jerusalemissa: Jerusalem: Kysy kysymyksesi</w:t>
      </w:r>
    </w:p>
    <w:p>
      <w:r>
        <w:rPr>
          <w:b/>
        </w:rPr>
        <w:t xml:space="preserve">Esimerkki 3.3365</w:t>
      </w:r>
    </w:p>
    <w:p>
      <w:r>
        <w:t xml:space="preserve">Johtavan terveysalan ammattiliiton mukaan sairaalapotilaiden suojelemiseksi NHS:n leikkausten vaikutuksilta tarvitaan hoitohenkilöstön vähimmäismäärää.</w:t>
      </w:r>
    </w:p>
    <w:p>
      <w:r>
        <w:rPr>
          <w:b/>
        </w:rPr>
        <w:t xml:space="preserve">Tulos</w:t>
      </w:r>
    </w:p>
    <w:p>
      <w:r>
        <w:t xml:space="preserve">Vaatimus sairaalahoidon vähimmäistasosta sairaaloissa</w:t>
      </w:r>
    </w:p>
    <w:p>
      <w:r>
        <w:rPr>
          <w:b/>
        </w:rPr>
        <w:t xml:space="preserve">Esimerkki 3.3366</w:t>
      </w:r>
    </w:p>
    <w:p>
      <w:r>
        <w:t xml:space="preserve">Arviolta 100 000 ihmistä saapui Liverpoolin kaduille toivottamaan tervetulleeksi kolme jättimäistä marionettia, jotka kertovat kaupungin tarinan ensimmäisen maailmansodan aikana.</w:t>
      </w:r>
    </w:p>
    <w:p>
      <w:r>
        <w:rPr>
          <w:b/>
        </w:rPr>
        <w:t xml:space="preserve">Tulos</w:t>
      </w:r>
    </w:p>
    <w:p>
      <w:r>
        <w:t xml:space="preserve">Liverpool Giants: Tuhannet toivottavat marionetit tervetulleiksi kaupunkiin</w:t>
      </w:r>
    </w:p>
    <w:p>
      <w:r>
        <w:rPr>
          <w:b/>
        </w:rPr>
        <w:t xml:space="preserve">Esimerkki 3.3367</w:t>
      </w:r>
    </w:p>
    <w:p>
      <w:r>
        <w:t xml:space="preserve">Swansean yliopiston tutkijat ovat saaneet kansainvälisen palkinnon uudesta munasarjasyövän testistä.</w:t>
      </w:r>
    </w:p>
    <w:p>
      <w:r>
        <w:rPr>
          <w:b/>
        </w:rPr>
        <w:t xml:space="preserve">Tulos</w:t>
      </w:r>
    </w:p>
    <w:p>
      <w:r>
        <w:t xml:space="preserve">Swansean yliopisto voitti palkinnon munasarjasyövän testistä</w:t>
      </w:r>
    </w:p>
    <w:p>
      <w:r>
        <w:rPr>
          <w:b/>
        </w:rPr>
        <w:t xml:space="preserve">Esimerkki 3.3368</w:t>
      </w:r>
    </w:p>
    <w:p>
      <w:r>
        <w:t xml:space="preserve">Manchesterin terrori-iskun uhreiksi on vahvistettu 19-vuotias tyttö ja hänen äitinsä kumppani .</w:t>
      </w:r>
    </w:p>
    <w:p>
      <w:r>
        <w:rPr>
          <w:b/>
        </w:rPr>
        <w:t xml:space="preserve">Tulos</w:t>
      </w:r>
    </w:p>
    <w:p>
      <w:r>
        <w:t xml:space="preserve">Manchesterin hyökkäys: Courtney Boyle ja Philip Tron nimettiin uhreiksi</w:t>
      </w:r>
    </w:p>
    <w:p>
      <w:r>
        <w:rPr>
          <w:b/>
        </w:rPr>
        <w:t xml:space="preserve">Esimerkki 3.3369</w:t>
      </w:r>
    </w:p>
    <w:p>
      <w:r>
        <w:t xml:space="preserve">Palomiehet ovat edelleen paikalla Vale of Glamorganissa sijaitsevassa kierrätyslaitoksessa syttyneessä 2 000 tonnin roskapalossa lähes viikko sen alkamisen jälkeen.</w:t>
      </w:r>
    </w:p>
    <w:p>
      <w:r>
        <w:rPr>
          <w:b/>
        </w:rPr>
        <w:t xml:space="preserve">Tulos</w:t>
      </w:r>
    </w:p>
    <w:p>
      <w:r>
        <w:t xml:space="preserve">Miehistöt yhä Llandowin roskapalossa kuusi päivää myöhemmin</w:t>
      </w:r>
    </w:p>
    <w:p>
      <w:r>
        <w:rPr>
          <w:b/>
        </w:rPr>
        <w:t xml:space="preserve">Esimerkki 3.3370</w:t>
      </w:r>
    </w:p>
    <w:p>
      <w:r>
        <w:t xml:space="preserve">Ompelukoneiden rytmikkään naksumisen keskellä sadat työntekijät valmistavat nahkahansikkaita, laukkuja ja takkeja.</w:t>
      </w:r>
    </w:p>
    <w:p>
      <w:r>
        <w:rPr>
          <w:b/>
        </w:rPr>
        <w:t xml:space="preserve">Tulos</w:t>
      </w:r>
    </w:p>
    <w:p>
      <w:r>
        <w:t xml:space="preserve">Yhdistynyt kuningaskunta käsi kädessä Etiopian kasvavan nahka-alan kanssa</w:t>
      </w:r>
    </w:p>
    <w:p>
      <w:r>
        <w:rPr>
          <w:b/>
        </w:rPr>
        <w:t xml:space="preserve">Esimerkki 3.3371</w:t>
      </w:r>
    </w:p>
    <w:p>
      <w:r>
        <w:t xml:space="preserve">Turkmenistanin presidentti Gurbanguly Berdimuhamedov on välttynyt täpärästi vakavilta vammoilta ratsastettuaan hevosella voittoon kansallisessa kilpa-ajotapahtumassa.</w:t>
      </w:r>
    </w:p>
    <w:p>
      <w:r>
        <w:rPr>
          <w:b/>
        </w:rPr>
        <w:t xml:space="preserve">Tulos</w:t>
      </w:r>
    </w:p>
    <w:p>
      <w:r>
        <w:t xml:space="preserve">Turkmenistanin presidentti välttyi loukkaantumiselta ratsastusonnettomuudessa</w:t>
      </w:r>
    </w:p>
    <w:p>
      <w:r>
        <w:rPr>
          <w:b/>
        </w:rPr>
        <w:t xml:space="preserve">Esimerkki 3.3372</w:t>
      </w:r>
    </w:p>
    <w:p>
      <w:r>
        <w:t xml:space="preserve">Hallitus on torjunut erään ajatushautomon väitteen, jonka mukaan se ei ole saavuttanut Naton tavoitetta, jonka mukaan puolustukseen olisi käytettävä vähintään kaksi prosenttia kansantulosta.</w:t>
      </w:r>
    </w:p>
    <w:p>
      <w:r>
        <w:rPr>
          <w:b/>
        </w:rPr>
        <w:t xml:space="preserve">Tulos</w:t>
      </w:r>
    </w:p>
    <w:p>
      <w:r>
        <w:t xml:space="preserve">Hallitus vakuuttaa, että Naton puolustusmenotavoite on saavutettu</w:t>
      </w:r>
    </w:p>
    <w:p>
      <w:r>
        <w:rPr>
          <w:b/>
        </w:rPr>
        <w:t xml:space="preserve">Esimerkki 3.3373</w:t>
      </w:r>
    </w:p>
    <w:p>
      <w:r>
        <w:t xml:space="preserve">Yleisöä pyydetään auttamaan Skotlannin rannoilta löytyneiden merieläinten rekisteröinnin parantamisessa.</w:t>
      </w:r>
    </w:p>
    <w:p>
      <w:r>
        <w:rPr>
          <w:b/>
        </w:rPr>
        <w:t xml:space="preserve">Tulos</w:t>
      </w:r>
    </w:p>
    <w:p>
      <w:r>
        <w:t xml:space="preserve">Uusi merellä tapahtuvien rannalle ajautumisten sovellus käynnistettiin</w:t>
      </w:r>
    </w:p>
    <w:p>
      <w:r>
        <w:rPr>
          <w:b/>
        </w:rPr>
        <w:t xml:space="preserve">Esimerkki 3.3374</w:t>
      </w:r>
    </w:p>
    <w:p>
      <w:r>
        <w:t xml:space="preserve">Englannin keskuspankki on pitänyt Yhdistyneen kuningaskunnan pääkoron 0,5 prosentissa huolimatta spekulaatioista, joiden mukaan se alentaisi korkoja.</w:t>
      </w:r>
    </w:p>
    <w:p>
      <w:r>
        <w:rPr>
          <w:b/>
        </w:rPr>
        <w:t xml:space="preserve">Tulos</w:t>
      </w:r>
    </w:p>
    <w:p>
      <w:r>
        <w:t xml:space="preserve">Yhdistyneen kuningaskunnan korot pidetään 0,5 prosentissa</w:t>
      </w:r>
    </w:p>
    <w:p>
      <w:r>
        <w:rPr>
          <w:b/>
        </w:rPr>
        <w:t xml:space="preserve">Esimerkki 3.3375</w:t>
      </w:r>
    </w:p>
    <w:p>
      <w:r>
        <w:t xml:space="preserve">TV-juontaja Steph McGovern on jakanut hyväntekeväisyysjärjestön hänelle lähettämän, hänen kotikaupunkinsa slangilla kirjoitetun komediasähköpostiviestin.</w:t>
      </w:r>
    </w:p>
    <w:p>
      <w:r>
        <w:rPr>
          <w:b/>
        </w:rPr>
        <w:t xml:space="preserve">Tulos</w:t>
      </w:r>
    </w:p>
    <w:p>
      <w:r>
        <w:t xml:space="preserve">Steph McGovern: Middlesbroughin slangilla: Hyväntekeväisyysjärjestö pyytää apua</w:t>
      </w:r>
    </w:p>
    <w:p>
      <w:r>
        <w:rPr>
          <w:b/>
        </w:rPr>
        <w:t xml:space="preserve">Esimerkki 3.3376</w:t>
      </w:r>
    </w:p>
    <w:p>
      <w:r>
        <w:t xml:space="preserve">Kaksi ikääntynyttä kissakaveria toivoo löytävänsä uuden omistajan 21 vuoden iässä.</w:t>
      </w:r>
    </w:p>
    <w:p>
      <w:r>
        <w:rPr>
          <w:b/>
        </w:rPr>
        <w:t xml:space="preserve">Tulos</w:t>
      </w:r>
    </w:p>
    <w:p>
      <w:r>
        <w:t xml:space="preserve">Ei-toivotut kissaveljekset, 21, tarvitsevat "hämärän" kodin Northamptonshiresta.</w:t>
      </w:r>
    </w:p>
    <w:p>
      <w:r>
        <w:rPr>
          <w:b/>
        </w:rPr>
        <w:t xml:space="preserve">Esimerkki 3.3377</w:t>
      </w:r>
    </w:p>
    <w:p>
      <w:r>
        <w:t xml:space="preserve">"Huomattava palkkio" on tarjottu sen jälkeen, kun perintöesineitä, kuten Kaarle II:n rakastajattarelle antama sormus, varastettiin kartanosta.</w:t>
      </w:r>
    </w:p>
    <w:p>
      <w:r>
        <w:rPr>
          <w:b/>
        </w:rPr>
        <w:t xml:space="preserve">Tulos</w:t>
      </w:r>
    </w:p>
    <w:p>
      <w:r>
        <w:t xml:space="preserve">Goodwood House -koruvarkaus: "Merkittävä palkkio" tarjolla</w:t>
      </w:r>
    </w:p>
    <w:p>
      <w:r>
        <w:rPr>
          <w:b/>
        </w:rPr>
        <w:t xml:space="preserve">Esimerkki 3.3378</w:t>
      </w:r>
    </w:p>
    <w:p>
      <w:r>
        <w:t xml:space="preserve">Lento, jonka tarkoituksena on tuoda noin 200 Britannian kansalaista takaisin Yhdistyneeseen kuningaskuntaan koronaviruksen vaivaamasta Wuhanista, ei pääse nousemaan suunnitellusti torstaina.</w:t>
      </w:r>
    </w:p>
    <w:p>
      <w:r>
        <w:rPr>
          <w:b/>
        </w:rPr>
        <w:t xml:space="preserve">Tulos</w:t>
      </w:r>
    </w:p>
    <w:p>
      <w:r>
        <w:t xml:space="preserve">Coronavirus: Wuhanista lähtevä brittiläisten lento myöhästyy</w:t>
      </w:r>
    </w:p>
    <w:p>
      <w:r>
        <w:rPr>
          <w:b/>
        </w:rPr>
        <w:t xml:space="preserve">Esimerkki 3.3379</w:t>
      </w:r>
    </w:p>
    <w:p>
      <w:r>
        <w:t xml:space="preserve">Mies on tunnustanut syyllisyytensä siihen, että hän sytytti poliisin tuleen, kun tämä yritti häätää hänet prinssi Charlesin omistamalta maalta.</w:t>
      </w:r>
    </w:p>
    <w:p>
      <w:r>
        <w:rPr>
          <w:b/>
        </w:rPr>
        <w:t xml:space="preserve">Tulos</w:t>
      </w:r>
    </w:p>
    <w:p>
      <w:r>
        <w:t xml:space="preserve">Mies tunnustaa syyllisyytensä poliisin sytyttämiseen tuleen</w:t>
      </w:r>
    </w:p>
    <w:p>
      <w:r>
        <w:rPr>
          <w:b/>
        </w:rPr>
        <w:t xml:space="preserve">Esimerkki 3.3380</w:t>
      </w:r>
    </w:p>
    <w:p>
      <w:r>
        <w:t xml:space="preserve">Energia-alan sääntelyviranomainen Ofgem on hyökännyt ankarasti suurten kaasu- ja sähköntoimittajien toimintaa ja voittoja vastaan.</w:t>
      </w:r>
    </w:p>
    <w:p>
      <w:r>
        <w:rPr>
          <w:b/>
        </w:rPr>
        <w:t xml:space="preserve">Tulos</w:t>
      </w:r>
    </w:p>
    <w:p>
      <w:r>
        <w:t xml:space="preserve">Ofgem hyökkää energiantoimittajien ennätyksiä ja voittoja vastaan</w:t>
      </w:r>
    </w:p>
    <w:p>
      <w:r>
        <w:rPr>
          <w:b/>
        </w:rPr>
        <w:t xml:space="preserve">Esimerkki 3.3381</w:t>
      </w:r>
    </w:p>
    <w:p>
      <w:r>
        <w:t xml:space="preserve">Aikuiset saavat todellisen flunssan noin kerran viidessä vuodessa, tutkijat laskivat Kiinassa tehdyn kenttätutkimuksen perusteella.</w:t>
      </w:r>
    </w:p>
    <w:p>
      <w:r>
        <w:rPr>
          <w:b/>
        </w:rPr>
        <w:t xml:space="preserve">Tulos</w:t>
      </w:r>
    </w:p>
    <w:p>
      <w:r>
        <w:t xml:space="preserve">Aikuiset sairastuvat flunssaan "noin kerran viidessä vuodessa".</w:t>
      </w:r>
    </w:p>
    <w:p>
      <w:r>
        <w:rPr>
          <w:b/>
        </w:rPr>
        <w:t xml:space="preserve">Esimerkki 3.3382</w:t>
      </w:r>
    </w:p>
    <w:p>
      <w:r>
        <w:t xml:space="preserve">Iranilaisnainen, joka riisui julkisesti huntunsa vastalauseena pakollista hijabia koskevaa lakia vastaan, on tuomittu kahdeksi vuodeksi vankilaan, kertovat syyttäjät.</w:t>
      </w:r>
    </w:p>
    <w:p>
      <w:r>
        <w:rPr>
          <w:b/>
        </w:rPr>
        <w:t xml:space="preserve">Tulos</w:t>
      </w:r>
    </w:p>
    <w:p>
      <w:r>
        <w:t xml:space="preserve">Iran vangitsee naisen huivin riisumisesta julkisesti</w:t>
      </w:r>
    </w:p>
    <w:p>
      <w:r>
        <w:rPr>
          <w:b/>
        </w:rPr>
        <w:t xml:space="preserve">Esimerkki 3.3383</w:t>
      </w:r>
    </w:p>
    <w:p>
      <w:r>
        <w:t xml:space="preserve">Alankomaissa sijaitseviin kannabiskahviloihin on tarkoitus toimittaa laillisesti huumeita säännellyiltä tuottajilta osana kokeilua, jonka tarkoituksena on torjua mustia markkinoita.</w:t>
      </w:r>
    </w:p>
    <w:p>
      <w:r>
        <w:rPr>
          <w:b/>
        </w:rPr>
        <w:t xml:space="preserve">Tulos</w:t>
      </w:r>
    </w:p>
    <w:p>
      <w:r>
        <w:t xml:space="preserve">Kannabiskokeilu: Hollannin kaupungit valittu kahvilatoimituskokeiluun</w:t>
      </w:r>
    </w:p>
    <w:p>
      <w:r>
        <w:rPr>
          <w:b/>
        </w:rPr>
        <w:t xml:space="preserve">Esimerkki 3.3384</w:t>
      </w:r>
    </w:p>
    <w:p>
      <w:r>
        <w:t xml:space="preserve">Univormuina olisivat verkkarit ja T-paidat, ja oppilaat kävisivät joka päivä tanssitunnilla.</w:t>
      </w:r>
    </w:p>
    <w:p>
      <w:r>
        <w:rPr>
          <w:b/>
        </w:rPr>
        <w:t xml:space="preserve">Tulos</w:t>
      </w:r>
    </w:p>
    <w:p>
      <w:r>
        <w:t xml:space="preserve">"Billy Elliott" -vapaakoulu edistää poikien balettia</w:t>
      </w:r>
    </w:p>
    <w:p>
      <w:r>
        <w:rPr>
          <w:b/>
        </w:rPr>
        <w:t xml:space="preserve">Esimerkki 3.3385</w:t>
      </w:r>
    </w:p>
    <w:p>
      <w:r>
        <w:t xml:space="preserve">Yhdysvallat on kuvannut Kiinan uusia sääntöjä, jotka koskevat kalastusmahdollisuuksia kiistellyillä Etelä-Kiinanmeren alueilla, "provosoiviksi ja mahdollisesti vaarallisiksi".</w:t>
      </w:r>
    </w:p>
    <w:p>
      <w:r>
        <w:rPr>
          <w:b/>
        </w:rPr>
        <w:t xml:space="preserve">Tulos</w:t>
      </w:r>
    </w:p>
    <w:p>
      <w:r>
        <w:t xml:space="preserve">YHDYSVALLAT: Kiina: Kiinan uudet merisäännöt "provosoivia</w:t>
      </w:r>
    </w:p>
    <w:p>
      <w:r>
        <w:rPr>
          <w:b/>
        </w:rPr>
        <w:t xml:space="preserve">Esimerkki 3.3386</w:t>
      </w:r>
    </w:p>
    <w:p>
      <w:r>
        <w:t xml:space="preserve">Pakistanin presidentti on tavannut MQM-puolueen johtavan jäsenen sen jälkeen, kun puolue oli päättänyt vetää kaksi ministeriä pois liittovaltion kabinetista.</w:t>
      </w:r>
    </w:p>
    <w:p>
      <w:r>
        <w:rPr>
          <w:b/>
        </w:rPr>
        <w:t xml:space="preserve">Tulos</w:t>
      </w:r>
    </w:p>
    <w:p>
      <w:r>
        <w:t xml:space="preserve">Pakistanin presidentti käy "kriisikeskusteluja" MQM:n kanssa</w:t>
      </w:r>
    </w:p>
    <w:p>
      <w:r>
        <w:rPr>
          <w:b/>
        </w:rPr>
        <w:t xml:space="preserve">Esimerkki 3.3387</w:t>
      </w:r>
    </w:p>
    <w:p>
      <w:r>
        <w:t xml:space="preserve">Ovatko Higgsin metsästäjät lähestymässä saalistaan?</w:t>
      </w:r>
    </w:p>
    <w:p>
      <w:r>
        <w:rPr>
          <w:b/>
        </w:rPr>
        <w:t xml:space="preserve">Tulos</w:t>
      </w:r>
    </w:p>
    <w:p>
      <w:r>
        <w:t xml:space="preserve">Onko suuri hadronitörmäytin lähestymässä Higgsin hiukkasta?</w:t>
      </w:r>
    </w:p>
    <w:p>
      <w:r>
        <w:rPr>
          <w:b/>
        </w:rPr>
        <w:t xml:space="preserve">Esimerkki 3.3388</w:t>
      </w:r>
    </w:p>
    <w:p>
      <w:r>
        <w:t xml:space="preserve">Etelä-Yorkshiressä sijaitsevasta vankilasta on paennut tuomittu murhaaja ja murtovaras.</w:t>
      </w:r>
    </w:p>
    <w:p>
      <w:r>
        <w:rPr>
          <w:b/>
        </w:rPr>
        <w:t xml:space="preserve">Tulos</w:t>
      </w:r>
    </w:p>
    <w:p>
      <w:r>
        <w:t xml:space="preserve">Tuomittu tappaja Ryan Hill pakomatkalla Doncasterin avovankilasta</w:t>
      </w:r>
    </w:p>
    <w:p>
      <w:r>
        <w:rPr>
          <w:b/>
        </w:rPr>
        <w:t xml:space="preserve">Esimerkki 3.3389</w:t>
      </w:r>
    </w:p>
    <w:p>
      <w:r>
        <w:t xml:space="preserve">RAF:n ainoa pomminpurkuosasto lakkautetaan, ja armeija ottaa sen tehtävät hoitaakseen.</w:t>
      </w:r>
    </w:p>
    <w:p>
      <w:r>
        <w:rPr>
          <w:b/>
        </w:rPr>
        <w:t xml:space="preserve">Tulos</w:t>
      </w:r>
    </w:p>
    <w:p>
      <w:r>
        <w:t xml:space="preserve">RAF:n ainoa pomminpurkausryhmä lakkautetaan.</w:t>
      </w:r>
    </w:p>
    <w:p>
      <w:r>
        <w:rPr>
          <w:b/>
        </w:rPr>
        <w:t xml:space="preserve">Esimerkki 3.3390</w:t>
      </w:r>
    </w:p>
    <w:p>
      <w:r>
        <w:t xml:space="preserve">Ministereitä on pyydetty "ryhdistäytymään" Walesin valtuustojen johtavien virkamiesten "törkeiden" palkankorotusten vuoksi.</w:t>
      </w:r>
    </w:p>
    <w:p>
      <w:r>
        <w:rPr>
          <w:b/>
        </w:rPr>
        <w:t xml:space="preserve">Tulos</w:t>
      </w:r>
    </w:p>
    <w:p>
      <w:r>
        <w:t xml:space="preserve">Parlamentin jäsenet keskustelevat Walesin valtuustojen johtajien "törkeistä" palkoista.</w:t>
      </w:r>
    </w:p>
    <w:p>
      <w:r>
        <w:rPr>
          <w:b/>
        </w:rPr>
        <w:t xml:space="preserve">Esimerkki 3.3391</w:t>
      </w:r>
    </w:p>
    <w:p>
      <w:r>
        <w:t xml:space="preserve">Bill Withers, 1970-luvun ylistetty soul-laulaja, joka oli vastuussa hiteistä Ain't No Sunshine ja Lean On Me, on kuollut sydänkomplikaatioihin 81-vuotiaana, kertoo hänen perheensä.</w:t>
      </w:r>
    </w:p>
    <w:p>
      <w:r>
        <w:rPr>
          <w:b/>
        </w:rPr>
        <w:t xml:space="preserve">Tulos</w:t>
      </w:r>
    </w:p>
    <w:p>
      <w:r>
        <w:t xml:space="preserve">Lean On Me -laulaja Bill Withers kuoli 81-vuotiaana</w:t>
      </w:r>
    </w:p>
    <w:p>
      <w:r>
        <w:rPr>
          <w:b/>
        </w:rPr>
        <w:t xml:space="preserve">Esimerkki 3.3392</w:t>
      </w:r>
    </w:p>
    <w:p>
      <w:r>
        <w:t xml:space="preserve">BBC:n uusi Skotlannin kanava on lähettänyt ensimmäisen kerran lähetyksensä.</w:t>
      </w:r>
    </w:p>
    <w:p>
      <w:r>
        <w:rPr>
          <w:b/>
        </w:rPr>
        <w:t xml:space="preserve">Tulos</w:t>
      </w:r>
    </w:p>
    <w:p>
      <w:r>
        <w:t xml:space="preserve">Uusi BBC Skotlannin televisiokanava käynnistyy</w:t>
      </w:r>
    </w:p>
    <w:p>
      <w:r>
        <w:rPr>
          <w:b/>
        </w:rPr>
        <w:t xml:space="preserve">Esimerkki 3.3393</w:t>
      </w:r>
    </w:p>
    <w:p>
      <w:r>
        <w:t xml:space="preserve">Seikkailu-urheilija, joka pyöräili maailman ympäri ja selvisi hengissä putoamalla vuorelta Intiassa, on jäänyt bussin alle lähellä kotiaan Pohjois-Israelissa.</w:t>
      </w:r>
    </w:p>
    <w:p>
      <w:r>
        <w:rPr>
          <w:b/>
        </w:rPr>
        <w:t xml:space="preserve">Tulos</w:t>
      </w:r>
    </w:p>
    <w:p>
      <w:r>
        <w:t xml:space="preserve">Roei "Jinji" Sadan: Israelilainen maailmanpyöräilijä kuoli kodin ulkopuolella</w:t>
      </w:r>
    </w:p>
    <w:p>
      <w:r>
        <w:rPr>
          <w:b/>
        </w:rPr>
        <w:t xml:space="preserve">Esimerkki 3.3394</w:t>
      </w:r>
    </w:p>
    <w:p>
      <w:r>
        <w:t xml:space="preserve">Blackburnin yläpuolella sijaitsevilla kukkuloilla on paljastettu kuuluisan tunturivaeltajan Alfred Wainwrightin muistomerkki.</w:t>
      </w:r>
    </w:p>
    <w:p>
      <w:r>
        <w:rPr>
          <w:b/>
        </w:rPr>
        <w:t xml:space="preserve">Tulos</w:t>
      </w:r>
    </w:p>
    <w:p>
      <w:r>
        <w:t xml:space="preserve">Alfred Wainwrightin muistomerkki paljastettiin Blackburnissa</w:t>
      </w:r>
    </w:p>
    <w:p>
      <w:r>
        <w:rPr>
          <w:b/>
        </w:rPr>
        <w:t xml:space="preserve">Esimerkki 3.3395</w:t>
      </w:r>
    </w:p>
    <w:p>
      <w:r>
        <w:t xml:space="preserve">Hyväntekeväisyysjärjestön vuosiraportin mukaan itsensä vahingoittaminen on noussut nopeimmin ChildLine-neuvontapuhelimeen tulleiden puhelujen määrän kasvusta.</w:t>
      </w:r>
    </w:p>
    <w:p>
      <w:r>
        <w:rPr>
          <w:b/>
        </w:rPr>
        <w:t xml:space="preserve">Tulos</w:t>
      </w:r>
    </w:p>
    <w:p>
      <w:r>
        <w:t xml:space="preserve">Itsensä vahingoittaminen puhelut ChildLine osoittavat suurinta kasvua</w:t>
      </w:r>
    </w:p>
    <w:p>
      <w:r>
        <w:rPr>
          <w:b/>
        </w:rPr>
        <w:t xml:space="preserve">Esimerkki 3.3396</w:t>
      </w:r>
    </w:p>
    <w:p>
      <w:r>
        <w:t xml:space="preserve">Sudanin presidentti Omar al-Bashir onnistui poistumaan pidätyksettä Afrikan unionin huippukokouksesta Etelä-Afrikassa. Tämä tapahtui siitä huolimatta, että oikeus määräsi hänet jäämään sinne, kunnes on tehty päätös siitä, pitäisikö hänet luovuttaa kansainväliselle rikostuomioistuimelle. Mitä tämä on muuttanut? Minne presidentti Bashir voi mennä?</w:t>
      </w:r>
    </w:p>
    <w:p>
      <w:r>
        <w:rPr>
          <w:b/>
        </w:rPr>
        <w:t xml:space="preserve">Tulos</w:t>
      </w:r>
    </w:p>
    <w:p>
      <w:r>
        <w:t xml:space="preserve">Minne Sudanin presidentti Omar al-Bashir voi nyt mennä?</w:t>
      </w:r>
    </w:p>
    <w:p>
      <w:r>
        <w:rPr>
          <w:b/>
        </w:rPr>
        <w:t xml:space="preserve">Esimerkki 3.3397</w:t>
      </w:r>
    </w:p>
    <w:p>
      <w:r>
        <w:t xml:space="preserve">Neuvosto on sulkenut pubin, joka "rikkoi" Covid-19-sääntöjä päästämällä ihmiset sisään juomaan lukituksen aikana ja tarjoilemalla alkoholia ilman ruokaa.</w:t>
      </w:r>
    </w:p>
    <w:p>
      <w:r>
        <w:rPr>
          <w:b/>
        </w:rPr>
        <w:t xml:space="preserve">Tulos</w:t>
      </w:r>
    </w:p>
    <w:p>
      <w:r>
        <w:t xml:space="preserve">Covid-19: Burnleyn pubi The Angel Inn suljettiin sääntöjen rikkomisesta.</w:t>
      </w:r>
    </w:p>
    <w:p>
      <w:r>
        <w:rPr>
          <w:b/>
        </w:rPr>
        <w:t xml:space="preserve">Esimerkki 3.3398</w:t>
      </w:r>
    </w:p>
    <w:p>
      <w:r>
        <w:t xml:space="preserve">Uusi lukihäiriöisille oppilaille tarkoitettu erityiskoulu avataan tammikuussa sen jälkeen, kun vastaava koulu suljettiin aiemmin tänä vuonna.</w:t>
      </w:r>
    </w:p>
    <w:p>
      <w:r>
        <w:rPr>
          <w:b/>
        </w:rPr>
        <w:t xml:space="preserve">Tulos</w:t>
      </w:r>
    </w:p>
    <w:p>
      <w:r>
        <w:t xml:space="preserve">Uusi erityiskoulu lukihäiriöisille oppilaille avataan</w:t>
      </w:r>
    </w:p>
    <w:p>
      <w:r>
        <w:rPr>
          <w:b/>
        </w:rPr>
        <w:t xml:space="preserve">Esimerkki 3.3399</w:t>
      </w:r>
    </w:p>
    <w:p>
      <w:r>
        <w:t xml:space="preserve">Poliisit joutuivat poistamaan käärmeen bussista, kun se oli havaittu ajoneuvon takapenkillä.</w:t>
      </w:r>
    </w:p>
    <w:p>
      <w:r>
        <w:rPr>
          <w:b/>
        </w:rPr>
        <w:t xml:space="preserve">Tulos</w:t>
      </w:r>
    </w:p>
    <w:p>
      <w:r>
        <w:t xml:space="preserve">Käärme löytyi Shipleyn bussin takapenkiltä</w:t>
      </w:r>
    </w:p>
    <w:p>
      <w:r>
        <w:rPr>
          <w:b/>
        </w:rPr>
        <w:t xml:space="preserve">Esimerkki 3.3400</w:t>
      </w:r>
    </w:p>
    <w:p>
      <w:r>
        <w:t xml:space="preserve">Veteraanisoutajat ovat saavuttaneet uuden Guinnessin maailmanennätyksen, kun heistä on tullut vanhin Atlantin ylittänyt nelihenkinen miehistö.</w:t>
      </w:r>
    </w:p>
    <w:p>
      <w:r>
        <w:rPr>
          <w:b/>
        </w:rPr>
        <w:t xml:space="preserve">Tulos</w:t>
      </w:r>
    </w:p>
    <w:p>
      <w:r>
        <w:t xml:space="preserve">"Muinaisista merenkulkijoista" tulee vanhin Atlantin yli soutanut miehistö.</w:t>
      </w:r>
    </w:p>
    <w:p>
      <w:r>
        <w:rPr>
          <w:b/>
        </w:rPr>
        <w:t xml:space="preserve">Esimerkki 3.3401</w:t>
      </w:r>
    </w:p>
    <w:p>
      <w:r>
        <w:t xml:space="preserve">Työväenpuolueen johtaja Jeremy Corbyn on tehostanut vaatimuksia parlamenttivaalien järjestämisestä "mahdollisimman pian", jotta brexitin umpikuja saataisiin purettua.</w:t>
      </w:r>
    </w:p>
    <w:p>
      <w:r>
        <w:rPr>
          <w:b/>
        </w:rPr>
        <w:t xml:space="preserve">Tulos</w:t>
      </w:r>
    </w:p>
    <w:p>
      <w:r>
        <w:t xml:space="preserve">Brexit: Jeremy Corbyn vaatii vaaleja "umpikujan purkamiseksi".</w:t>
      </w:r>
    </w:p>
    <w:p>
      <w:r>
        <w:rPr>
          <w:b/>
        </w:rPr>
        <w:t xml:space="preserve">Esimerkki 3.3402</w:t>
      </w:r>
    </w:p>
    <w:p>
      <w:r>
        <w:t xml:space="preserve">Glasgow'n sairaalassa kaksi vuotta sitten kuolleen pojan äiti on väittänyt, että terveydenhuoltohallinto ja Skotlannin hallitus jättivät hänet huomiotta.</w:t>
      </w:r>
    </w:p>
    <w:p>
      <w:r>
        <w:rPr>
          <w:b/>
        </w:rPr>
        <w:t xml:space="preserve">Tulos</w:t>
      </w:r>
    </w:p>
    <w:p>
      <w:r>
        <w:t xml:space="preserve">Sairaalassa kuolleen pojan äiti: "Minut on jätetty huomiotta</w:t>
      </w:r>
    </w:p>
    <w:p>
      <w:r>
        <w:rPr>
          <w:b/>
        </w:rPr>
        <w:t xml:space="preserve">Esimerkki 3.3403</w:t>
      </w:r>
    </w:p>
    <w:p>
      <w:r>
        <w:t xml:space="preserve">Tyne and Wearin metrossa työskentelevät siivoojat ovat lopettaneet kaksi viikkoa kestäneen lakon pitkään jatkuneen "alhaisen" palkkakiistan vuoksi.</w:t>
      </w:r>
    </w:p>
    <w:p>
      <w:r>
        <w:rPr>
          <w:b/>
        </w:rPr>
        <w:t xml:space="preserve">Tulos</w:t>
      </w:r>
    </w:p>
    <w:p>
      <w:r>
        <w:t xml:space="preserve">Tyne and Wear Metron siivoojat päättävät kahden viikon lakon</w:t>
      </w:r>
    </w:p>
    <w:p>
      <w:r>
        <w:rPr>
          <w:b/>
        </w:rPr>
        <w:t xml:space="preserve">Esimerkki 3.3404</w:t>
      </w:r>
    </w:p>
    <w:p>
      <w:r>
        <w:t xml:space="preserve">Zimbabwen presidentti Robert Mugabe on eronnut, mikä on päättänyt 37 vuotta kestäneen hallinnon ja herättänyt riemujuhlia maan kaduilla.</w:t>
      </w:r>
    </w:p>
    <w:p>
      <w:r>
        <w:rPr>
          <w:b/>
        </w:rPr>
        <w:t xml:space="preserve">Tulos</w:t>
      </w:r>
    </w:p>
    <w:p>
      <w:r>
        <w:t xml:space="preserve">Zimbabwen Robert Mugabe eroaa ja lopettaa 37 vuotta kestäneen hallituksensa.</w:t>
      </w:r>
    </w:p>
    <w:p>
      <w:r>
        <w:rPr>
          <w:b/>
        </w:rPr>
        <w:t xml:space="preserve">Esimerkki 3.3405</w:t>
      </w:r>
    </w:p>
    <w:p>
      <w:r>
        <w:t xml:space="preserve">Telealan sääntelyviranomainen Ofcom on määrännyt BT:n erottamaan oikeudellisesti Openreach-yksikön, joka ylläpitää Yhdistyneen kuningaskunnan laajakaistainfrastruktuuria.</w:t>
      </w:r>
    </w:p>
    <w:p>
      <w:r>
        <w:rPr>
          <w:b/>
        </w:rPr>
        <w:t xml:space="preserve">Tulos</w:t>
      </w:r>
    </w:p>
    <w:p>
      <w:r>
        <w:t xml:space="preserve">Ofcom määräsi BT:n irtautumaan laillisesti Openreachista.</w:t>
      </w:r>
    </w:p>
    <w:p>
      <w:r>
        <w:rPr>
          <w:b/>
        </w:rPr>
        <w:t xml:space="preserve">Esimerkki 3.3406</w:t>
      </w:r>
    </w:p>
    <w:p>
      <w:r>
        <w:t xml:space="preserve">Disneyn operatiivinen johtaja Tom Staggs jättää tehtävänsä toukokuussa, jolloin yhtiöllä ei ole perillistä toimitusjohtaja Bob Igerille.</w:t>
      </w:r>
    </w:p>
    <w:p>
      <w:r>
        <w:rPr>
          <w:b/>
        </w:rPr>
        <w:t xml:space="preserve">Tulos</w:t>
      </w:r>
    </w:p>
    <w:p>
      <w:r>
        <w:t xml:space="preserve">Disneyn Tom Staggs luopuu tehtävästään yllättäen</w:t>
      </w:r>
    </w:p>
    <w:p>
      <w:r>
        <w:rPr>
          <w:b/>
        </w:rPr>
        <w:t xml:space="preserve">Esimerkki 3.3407</w:t>
      </w:r>
    </w:p>
    <w:p>
      <w:r>
        <w:t xml:space="preserve">Linja-auto, jossa oli noin 40 ihmistä, joista suurin osa turisteja, on syöksynyt maahan Ylämailla.</w:t>
      </w:r>
    </w:p>
    <w:p>
      <w:r>
        <w:rPr>
          <w:b/>
        </w:rPr>
        <w:t xml:space="preserve">Tulos</w:t>
      </w:r>
    </w:p>
    <w:p>
      <w:r>
        <w:t xml:space="preserve">Turistit välttyivät loukkaantumisilta linja-auton onnettomuudessa Lagganin lähellä</w:t>
      </w:r>
    </w:p>
    <w:p>
      <w:r>
        <w:rPr>
          <w:b/>
        </w:rPr>
        <w:t xml:space="preserve">Esimerkki 3.3408</w:t>
      </w:r>
    </w:p>
    <w:p>
      <w:r>
        <w:t xml:space="preserve">Dolly Parton on paljastanut kieltäytyneensä kahdesti Trumpin hallinnon myöntämästä presidentin vapaudenmitalista.</w:t>
      </w:r>
    </w:p>
    <w:p>
      <w:r>
        <w:rPr>
          <w:b/>
        </w:rPr>
        <w:t xml:space="preserve">Tulos</w:t>
      </w:r>
    </w:p>
    <w:p>
      <w:r>
        <w:t xml:space="preserve">Dolly Parton "kieltäytyi" presidentin vapaudenmitalista kahdesti</w:t>
      </w:r>
    </w:p>
    <w:p>
      <w:r>
        <w:rPr>
          <w:b/>
        </w:rPr>
        <w:t xml:space="preserve">Esimerkki 3.3409</w:t>
      </w:r>
    </w:p>
    <w:p>
      <w:r>
        <w:t xml:space="preserve">Euroopan komissio sanoo, että se saattaa säätää lakeja saadakseen enemmän naisia Euroopan ylimpiin johtotehtäviin, koska yritykset ovat liian hitaita parantamaan sukupuolten välistä tasapainoa.</w:t>
      </w:r>
    </w:p>
    <w:p>
      <w:r>
        <w:rPr>
          <w:b/>
        </w:rPr>
        <w:t xml:space="preserve">Tulos</w:t>
      </w:r>
    </w:p>
    <w:p>
      <w:r>
        <w:t xml:space="preserve">EU harkitsee lakeja naisten saamiseksi huipputehtäviin</w:t>
      </w:r>
    </w:p>
    <w:p>
      <w:r>
        <w:rPr>
          <w:b/>
        </w:rPr>
        <w:t xml:space="preserve">Esimerkki 3.3410</w:t>
      </w:r>
    </w:p>
    <w:p>
      <w:r>
        <w:t xml:space="preserve">Sisäministeri Theresa May on todennut, että Yhdistynyt kuningaskunta ei todennäköisesti saavuta tavoitettaan vähentää maahanmuuttoa.</w:t>
      </w:r>
    </w:p>
    <w:p>
      <w:r>
        <w:rPr>
          <w:b/>
        </w:rPr>
        <w:t xml:space="preserve">Tulos</w:t>
      </w:r>
    </w:p>
    <w:p>
      <w:r>
        <w:t xml:space="preserve">Theresa Mayn mukaan maahanmuuttotavoitetta ei todennäköisesti saavuteta.</w:t>
      </w:r>
    </w:p>
    <w:p>
      <w:r>
        <w:rPr>
          <w:b/>
        </w:rPr>
        <w:t xml:space="preserve">Esimerkki 3.3411</w:t>
      </w:r>
    </w:p>
    <w:p>
      <w:r>
        <w:t xml:space="preserve">Skotlannissa kuolee huumausaineisiin enemmän ihmisiä kuin koskaan aiemmin, ja kuolemantapaukset koskevat maan kaikkia osia.</w:t>
      </w:r>
    </w:p>
    <w:p>
      <w:r>
        <w:rPr>
          <w:b/>
        </w:rPr>
        <w:t xml:space="preserve">Tulos</w:t>
      </w:r>
    </w:p>
    <w:p>
      <w:r>
        <w:t xml:space="preserve">Miten verkosta ostetut pillerit arpeuttavat Skotlannin maaseutukyliä</w:t>
      </w:r>
    </w:p>
    <w:p>
      <w:r>
        <w:rPr>
          <w:b/>
        </w:rPr>
        <w:t xml:space="preserve">Esimerkki 3.3412</w:t>
      </w:r>
    </w:p>
    <w:p>
      <w:r>
        <w:t xml:space="preserve">Paavi Franciscus on ottanut askeleita kohti uudistuksia - mutta pystyykö hän voittamaan vastustuksen, kysyy Sarah Dunant.</w:t>
      </w:r>
    </w:p>
    <w:p>
      <w:r>
        <w:rPr>
          <w:b/>
        </w:rPr>
        <w:t xml:space="preserve">Tulos</w:t>
      </w:r>
    </w:p>
    <w:p>
      <w:r>
        <w:t xml:space="preserve">Näkökulma: Onko katolinen kirkko todella muuttunut?</w:t>
      </w:r>
    </w:p>
    <w:p>
      <w:r>
        <w:rPr>
          <w:b/>
        </w:rPr>
        <w:t xml:space="preserve">Esimerkki 3.3413</w:t>
      </w:r>
    </w:p>
    <w:p>
      <w:r>
        <w:t xml:space="preserve">Kirstie Allsopp on jättänyt Twitterin jouduttuaan kohtaamaan kiivasta vastareaktiota, kun hän myönsi murskanneensa lastensa iPadit pelisääntöjen takia.</w:t>
      </w:r>
    </w:p>
    <w:p>
      <w:r>
        <w:rPr>
          <w:b/>
        </w:rPr>
        <w:t xml:space="preserve">Tulos</w:t>
      </w:r>
    </w:p>
    <w:p>
      <w:r>
        <w:t xml:space="preserve">Kirstie Allsopp jättää Twitterin iPadin murskaamisen aiheuttaman vastareaktion vuoksi</w:t>
      </w:r>
    </w:p>
    <w:p>
      <w:r>
        <w:rPr>
          <w:b/>
        </w:rPr>
        <w:t xml:space="preserve">Esimerkki 3.3414</w:t>
      </w:r>
    </w:p>
    <w:p>
      <w:r>
        <w:t xml:space="preserve">Tunisiassa on kuollut mies uuteen koronavirukseen (NCoV), jonka uskotaan olevan ensimmäinen tällainen tapaus Afrikassa.</w:t>
      </w:r>
    </w:p>
    <w:p>
      <w:r>
        <w:rPr>
          <w:b/>
        </w:rPr>
        <w:t xml:space="preserve">Tulos</w:t>
      </w:r>
    </w:p>
    <w:p>
      <w:r>
        <w:t xml:space="preserve">Tunisialainen mies kuoli uuteen coronavirukseen</w:t>
      </w:r>
    </w:p>
    <w:p>
      <w:r>
        <w:rPr>
          <w:b/>
        </w:rPr>
        <w:t xml:space="preserve">Esimerkki 3.3415</w:t>
      </w:r>
    </w:p>
    <w:p>
      <w:r>
        <w:t xml:space="preserve">Miehen mukaan naapurit "paukuttivat kattiloita ja pannuja" juhlistaakseen 100 kilometrin "ultramaratonin" suorittamista puutarhassaan.</w:t>
      </w:r>
    </w:p>
    <w:p>
      <w:r>
        <w:rPr>
          <w:b/>
        </w:rPr>
        <w:t xml:space="preserve">Tulos</w:t>
      </w:r>
    </w:p>
    <w:p>
      <w:r>
        <w:t xml:space="preserve">Coronavirus: Mies juoksee 100 km:n puutarha-"ultramaratonin".</w:t>
      </w:r>
    </w:p>
    <w:p>
      <w:r>
        <w:rPr>
          <w:b/>
        </w:rPr>
        <w:t xml:space="preserve">Esimerkki 3.3416</w:t>
      </w:r>
    </w:p>
    <w:p>
      <w:r>
        <w:t xml:space="preserve">Japani on ollut älypuhelinten suhteen myöhäinen omaksuja, mutta se on ottamassa nopeasti kiinni - jo yli puolella väestöstä on älypuhelin. Tokio on kuitenkin ruuhkainen kaupunki, ja eräässä vilkkaassa risteyksessä on varoitettu puhelinta käyttävien jalankulkijoiden joukkotörmäysten riskistä.</w:t>
      </w:r>
    </w:p>
    <w:p>
      <w:r>
        <w:rPr>
          <w:b/>
        </w:rPr>
        <w:t xml:space="preserve">Tulos</w:t>
      </w:r>
    </w:p>
    <w:p>
      <w:r>
        <w:t xml:space="preserve">Japani siirtyy älypuhelinten ja "tyhmän kävelyn" aikakauteen.</w:t>
      </w:r>
    </w:p>
    <w:p>
      <w:r>
        <w:rPr>
          <w:b/>
        </w:rPr>
        <w:t xml:space="preserve">Esimerkki 3.3417</w:t>
      </w:r>
    </w:p>
    <w:p>
      <w:r>
        <w:t xml:space="preserve">Skotlannin suurin opettajien ammattiliitto on tukenut uuden opetussuunnitelman aiheuttaman lisääntyneen työmäärän vuoksi käynnistettyä kampanjaa, johon kuuluu myös lakkoja.</w:t>
      </w:r>
    </w:p>
    <w:p>
      <w:r>
        <w:rPr>
          <w:b/>
        </w:rPr>
        <w:t xml:space="preserve">Tulos</w:t>
      </w:r>
    </w:p>
    <w:p>
      <w:r>
        <w:t xml:space="preserve">EIS tukee lakkotoimia lisääntyneen työmäärän vuoksi</w:t>
      </w:r>
    </w:p>
    <w:p>
      <w:r>
        <w:rPr>
          <w:b/>
        </w:rPr>
        <w:t xml:space="preserve">Esimerkki 3.3418</w:t>
      </w:r>
    </w:p>
    <w:p>
      <w:r>
        <w:t xml:space="preserve">Ulkomaiset investoinnit Australiassa ovat harvoin kaukana otsikoista, kun väitetään, että offshore-ostajat paisuttavat asuntojen hintoja ja valvovat liian suurta osaa maan elintarviketuotannosta. Maatalousalalla tarinalla on kuitenkin toinenkin puoli.</w:t>
      </w:r>
    </w:p>
    <w:p>
      <w:r>
        <w:rPr>
          <w:b/>
        </w:rPr>
        <w:t xml:space="preserve">Tulos</w:t>
      </w:r>
    </w:p>
    <w:p>
      <w:r>
        <w:t xml:space="preserve">Tarvitseeko Australian maatalousala ulkomaisia investointeja?</w:t>
      </w:r>
    </w:p>
    <w:p>
      <w:r>
        <w:rPr>
          <w:b/>
        </w:rPr>
        <w:t xml:space="preserve">Esimerkki 3.3419</w:t>
      </w:r>
    </w:p>
    <w:p>
      <w:r>
        <w:t xml:space="preserve">Ministerit ja nuoremmat lääkärit ovat ajautuneet Englannissa yhä kireämpään kiistaan. Mutta mistä riidassa oikein on kyse?</w:t>
      </w:r>
    </w:p>
    <w:p>
      <w:r>
        <w:rPr>
          <w:b/>
        </w:rPr>
        <w:t xml:space="preserve">Tulos</w:t>
      </w:r>
    </w:p>
    <w:p>
      <w:r>
        <w:t xml:space="preserve">Nuorten lääkäreiden riita: Kiista selitetty</w:t>
      </w:r>
    </w:p>
    <w:p>
      <w:r>
        <w:rPr>
          <w:b/>
        </w:rPr>
        <w:t xml:space="preserve">Esimerkki 3.3420</w:t>
      </w:r>
    </w:p>
    <w:p>
      <w:r>
        <w:t xml:space="preserve">Hyväntekeväisyysjärjestön mukaan konfliktialueilla asuu enemmän lapsia kuin koskaan aiemmin.</w:t>
      </w:r>
    </w:p>
    <w:p>
      <w:r>
        <w:rPr>
          <w:b/>
        </w:rPr>
        <w:t xml:space="preserve">Tulos</w:t>
      </w:r>
    </w:p>
    <w:p>
      <w:r>
        <w:t xml:space="preserve">Lapset ja sota: "Enemmän kuin koskaan" elää konfliktien läheisyydessä</w:t>
      </w:r>
    </w:p>
    <w:p>
      <w:r>
        <w:rPr>
          <w:b/>
        </w:rPr>
        <w:t xml:space="preserve">Esimerkki 3.3421</w:t>
      </w:r>
    </w:p>
    <w:p>
      <w:r>
        <w:t xml:space="preserve">PwC:n raportin mukaan Skotlantia viime aikoina koetelleet myrskyt ovat maksaneet taloudelle jopa 700 miljoonaa puntaa.</w:t>
      </w:r>
    </w:p>
    <w:p>
      <w:r>
        <w:rPr>
          <w:b/>
        </w:rPr>
        <w:t xml:space="preserve">Tulos</w:t>
      </w:r>
    </w:p>
    <w:p>
      <w:r>
        <w:t xml:space="preserve">Myrskyt ovat maksaneet Skotlannin taloudelle jopa 700 miljoonaa puntaa.</w:t>
      </w:r>
    </w:p>
    <w:p>
      <w:r>
        <w:rPr>
          <w:b/>
        </w:rPr>
        <w:t xml:space="preserve">Esimerkki 3.3422</w:t>
      </w:r>
    </w:p>
    <w:p>
      <w:r>
        <w:t xml:space="preserve">Kun Saksan liittokansleri Angela Merkel istui Recep Tayyip Erdoganin vieressä, kun heidän maansa pelasivat keskenään jalkapalloa aiemmin tässä kuussa, mikään ei olisi voinut vaikuttaa ystävällisemmältä.</w:t>
      </w:r>
    </w:p>
    <w:p>
      <w:r>
        <w:rPr>
          <w:b/>
        </w:rPr>
        <w:t xml:space="preserve">Tulos</w:t>
      </w:r>
    </w:p>
    <w:p>
      <w:r>
        <w:t xml:space="preserve">Saksan latautunut maahanmuuttokeskustelu</w:t>
      </w:r>
    </w:p>
    <w:p>
      <w:r>
        <w:rPr>
          <w:b/>
        </w:rPr>
        <w:t xml:space="preserve">Esimerkki 3.3423</w:t>
      </w:r>
    </w:p>
    <w:p>
      <w:r>
        <w:t xml:space="preserve">Yksi ihminen on edelleen sairaalassa Aberdeenshiressä tapahtuneen junan suistumisen jälkeen, jossa kolme miestä kuoli.</w:t>
      </w:r>
    </w:p>
    <w:p>
      <w:r>
        <w:rPr>
          <w:b/>
        </w:rPr>
        <w:t xml:space="preserve">Tulos</w:t>
      </w:r>
    </w:p>
    <w:p>
      <w:r>
        <w:t xml:space="preserve">Stonehavenin junan suistuminen raiteilta: Yksi henkilö on edelleen sairaalassa</w:t>
      </w:r>
    </w:p>
    <w:p>
      <w:r>
        <w:rPr>
          <w:b/>
        </w:rPr>
        <w:t xml:space="preserve">Esimerkki 3.3424</w:t>
      </w:r>
    </w:p>
    <w:p>
      <w:r>
        <w:t xml:space="preserve">Mehiläishoitoa koskevat rajoitukset on poistettu sen jälkeen, kun tuhoisa mehiläistauti on vähentynyt Jerseyssä.</w:t>
      </w:r>
    </w:p>
    <w:p>
      <w:r>
        <w:rPr>
          <w:b/>
        </w:rPr>
        <w:t xml:space="preserve">Tulos</w:t>
      </w:r>
    </w:p>
    <w:p>
      <w:r>
        <w:t xml:space="preserve">Jerseyn mehiläishoitorajoitukset poistetaan</w:t>
      </w:r>
    </w:p>
    <w:p>
      <w:r>
        <w:rPr>
          <w:b/>
        </w:rPr>
        <w:t xml:space="preserve">Esimerkki 3.3425</w:t>
      </w:r>
    </w:p>
    <w:p>
      <w:r>
        <w:t xml:space="preserve">Lentomatkustajamaksu on Yhdistyneen kuningaskunnan lentoasemilta lähtevien matkustajalentojen vero. Se otettiin käyttöön ensimmäisen kerran vuonna 1994, ja sen tarkoituksena oli lähinnä kerätä rahaa eikä niinkään ympäristösyistä. Jotkut ovat kuitenkin katsoneet, että verolla voi olla ympäristöhyötyjä, koska se estää ihmisiä käyttämästä tiettyjä lentoja.</w:t>
      </w:r>
    </w:p>
    <w:p>
      <w:r>
        <w:rPr>
          <w:b/>
        </w:rPr>
        <w:t xml:space="preserve">Tulos</w:t>
      </w:r>
    </w:p>
    <w:p>
      <w:r>
        <w:t xml:space="preserve">Flybe: Mikä on lentomatkustajamaksu?</w:t>
      </w:r>
    </w:p>
    <w:p>
      <w:r>
        <w:rPr>
          <w:b/>
        </w:rPr>
        <w:t xml:space="preserve">Esimerkki 3.3426</w:t>
      </w:r>
    </w:p>
    <w:p>
      <w:r>
        <w:t xml:space="preserve">Samaan aikaan, kun monet maat ympäri maailmaa vaativat viisumirajoitusten lieventämistä suuria summia kuluttavien kiinalaisten matkailijoiden osalta, Hongkongin hallitus on alkanut tutkia keinoja rajoittaa heidän määräänsä.</w:t>
      </w:r>
    </w:p>
    <w:p>
      <w:r>
        <w:rPr>
          <w:b/>
        </w:rPr>
        <w:t xml:space="preserve">Tulos</w:t>
      </w:r>
    </w:p>
    <w:p>
      <w:r>
        <w:t xml:space="preserve">Voisiko Hongkong rajoittaa Manner-Kiinan vierailijoita?</w:t>
      </w:r>
    </w:p>
    <w:p>
      <w:r>
        <w:rPr>
          <w:b/>
        </w:rPr>
        <w:t xml:space="preserve">Esimerkki 3.3427</w:t>
      </w:r>
    </w:p>
    <w:p>
      <w:r>
        <w:t xml:space="preserve">Virusvideo käynnisti keskustelun asunnottomuudesta. Mutta mitä tapahtui sen jälkeen, kun huolestuneet sivulliset yrittivät auttaa?</w:t>
      </w:r>
    </w:p>
    <w:p>
      <w:r>
        <w:rPr>
          <w:b/>
        </w:rPr>
        <w:t xml:space="preserve">Tulos</w:t>
      </w:r>
    </w:p>
    <w:p>
      <w:r>
        <w:t xml:space="preserve">Lenkkeilijä tuhosi kodittoman miehen tavarat. Mitä seuraavaksi tapahtui?</w:t>
      </w:r>
    </w:p>
    <w:p>
      <w:r>
        <w:rPr>
          <w:b/>
        </w:rPr>
        <w:t xml:space="preserve">Esimerkki 3.3428</w:t>
      </w:r>
    </w:p>
    <w:p>
      <w:r>
        <w:t xml:space="preserve">Tilaisuus tutustua viiteen Oxfordshiren tarinaan, jotka ovat herättäneet huomiota tällä viikolla.</w:t>
      </w:r>
    </w:p>
    <w:p>
      <w:r>
        <w:rPr>
          <w:b/>
        </w:rPr>
        <w:t xml:space="preserve">Tulos</w:t>
      </w:r>
    </w:p>
    <w:p>
      <w:r>
        <w:t xml:space="preserve">Viisi asiaa Oxfordshiresta tällä viikolla</w:t>
      </w:r>
    </w:p>
    <w:p>
      <w:r>
        <w:rPr>
          <w:b/>
        </w:rPr>
        <w:t xml:space="preserve">Esimerkki 3.3429</w:t>
      </w:r>
    </w:p>
    <w:p>
      <w:r>
        <w:t xml:space="preserve">Hubble on paljastanut kiehtovia uusia yksityiskohtia Pluton neljästä pienemmästä kuusta.</w:t>
      </w:r>
    </w:p>
    <w:p>
      <w:r>
        <w:rPr>
          <w:b/>
        </w:rPr>
        <w:t xml:space="preserve">Tulos</w:t>
      </w:r>
    </w:p>
    <w:p>
      <w:r>
        <w:t xml:space="preserve">Hubble tutkii Pluton heiluvia kuita</w:t>
      </w:r>
    </w:p>
    <w:p>
      <w:r>
        <w:rPr>
          <w:b/>
        </w:rPr>
        <w:t xml:space="preserve">Esimerkki 3.3430</w:t>
      </w:r>
    </w:p>
    <w:p>
      <w:r>
        <w:t xml:space="preserve">Anglesey Aluminium Metalsin omistamalle maalle Holyheadin lähelle voitaisiin kehittää vapaa-ajan lomakeskus, joka loisi jopa 600 työpaikkaa.</w:t>
      </w:r>
    </w:p>
    <w:p>
      <w:r>
        <w:rPr>
          <w:b/>
        </w:rPr>
        <w:t xml:space="preserve">Tulos</w:t>
      </w:r>
    </w:p>
    <w:p>
      <w:r>
        <w:t xml:space="preserve">Anglesey Aluminiumin maa-alue vapaa-ajanviettopaikan suunnitelmassa</w:t>
      </w:r>
    </w:p>
    <w:p>
      <w:r>
        <w:rPr>
          <w:b/>
        </w:rPr>
        <w:t xml:space="preserve">Esimerkki 3.3431</w:t>
      </w:r>
    </w:p>
    <w:p>
      <w:r>
        <w:t xml:space="preserve">Kuvittele maailma, jossa elintarvikkeiden hinnat nousevat, vedestä on pulaa ja energiakustannukset nousevat.</w:t>
      </w:r>
    </w:p>
    <w:p>
      <w:r>
        <w:rPr>
          <w:b/>
        </w:rPr>
        <w:t xml:space="preserve">Tulos</w:t>
      </w:r>
    </w:p>
    <w:p>
      <w:r>
        <w:t xml:space="preserve">Resurssien ehtyminen: Mahdollisuus vai uhkaava katastrofi?</w:t>
      </w:r>
    </w:p>
    <w:p>
      <w:r>
        <w:rPr>
          <w:b/>
        </w:rPr>
        <w:t xml:space="preserve">Esimerkki 3.3432</w:t>
      </w:r>
    </w:p>
    <w:p>
      <w:r>
        <w:t xml:space="preserve">Tässä on tilasto, jota Yhdistyneen kuningaskunnan parhaat talousälyköt eivät yksinkertaisesti pysty selittämään: Yhdistyneessä kuningaskunnassa työssä olevien ihmisten määrä on noussut 201 000:lla kesäkuuhun päättyneiden kolmen kuukauden aikana, jolloin kansantalouden tuotannon oletetaan supistuneen 0,7 prosenttia.</w:t>
      </w:r>
    </w:p>
    <w:p>
      <w:r>
        <w:rPr>
          <w:b/>
        </w:rPr>
        <w:t xml:space="preserve">Tulos</w:t>
      </w:r>
    </w:p>
    <w:p>
      <w:r>
        <w:t xml:space="preserve">Yhdistyneen kuningaskunnan työpaikat: Tontti tiivistyy</w:t>
      </w:r>
    </w:p>
    <w:p>
      <w:r>
        <w:rPr>
          <w:b/>
        </w:rPr>
        <w:t xml:space="preserve">Esimerkki 3.3433</w:t>
      </w:r>
    </w:p>
    <w:p>
      <w:r>
        <w:t xml:space="preserve">Seksuaalisesta hyväksikäytöstä tuomittu korkea-arvoisin katolinen kirkonmies, kardinaali George Pell, on epäonnistunut oikeudellisessa yrityksessä kumota tuomionsa Australiassa.</w:t>
      </w:r>
    </w:p>
    <w:p>
      <w:r>
        <w:rPr>
          <w:b/>
        </w:rPr>
        <w:t xml:space="preserve">Tulos</w:t>
      </w:r>
    </w:p>
    <w:p>
      <w:r>
        <w:t xml:space="preserve">Kardinaali George Pell hävisi valituksen seksuaalisen hyväksikäytön tuomioista</w:t>
      </w:r>
    </w:p>
    <w:p>
      <w:r>
        <w:rPr>
          <w:b/>
        </w:rPr>
        <w:t xml:space="preserve">Esimerkki 3.3434</w:t>
      </w:r>
    </w:p>
    <w:p>
      <w:r>
        <w:t xml:space="preserve">Channel 4 on vahvistanut, että Ricky Gervais'n draamakomediasta Derek tehdään kokonainen sarja.</w:t>
      </w:r>
    </w:p>
    <w:p>
      <w:r>
        <w:rPr>
          <w:b/>
        </w:rPr>
        <w:t xml:space="preserve">Tulos</w:t>
      </w:r>
    </w:p>
    <w:p>
      <w:r>
        <w:t xml:space="preserve">Ricky Gervais komedia Derek tilataan koko sarjaksi.</w:t>
      </w:r>
    </w:p>
    <w:p>
      <w:r>
        <w:rPr>
          <w:b/>
        </w:rPr>
        <w:t xml:space="preserve">Esimerkki 3.3435</w:t>
      </w:r>
    </w:p>
    <w:p>
      <w:r>
        <w:t xml:space="preserve">Glenelgissä järjestetään torstaina juhlallisuuksia sen 45-vuotispäivän kunniaksi, jonka uskotaan olleen viimeinen laatuaan oleva lautta.</w:t>
      </w:r>
    </w:p>
    <w:p>
      <w:r>
        <w:rPr>
          <w:b/>
        </w:rPr>
        <w:t xml:space="preserve">Tulos</w:t>
      </w:r>
    </w:p>
    <w:p>
      <w:r>
        <w:t xml:space="preserve">Glenelgissä juhlitaan "maailman viimeistä lauttaa".</w:t>
      </w:r>
    </w:p>
    <w:p>
      <w:r>
        <w:rPr>
          <w:b/>
        </w:rPr>
        <w:t xml:space="preserve">Esimerkki 3.3436</w:t>
      </w:r>
    </w:p>
    <w:p>
      <w:r>
        <w:t xml:space="preserve">Itä-Dorsetin kaupunginvaltuutetut ovat tehneet täyskäännöksen suunnitelmissa perustaa yhtenäinen neuvosto.</w:t>
      </w:r>
    </w:p>
    <w:p>
      <w:r>
        <w:rPr>
          <w:b/>
        </w:rPr>
        <w:t xml:space="preserve">Tulos</w:t>
      </w:r>
    </w:p>
    <w:p>
      <w:r>
        <w:t xml:space="preserve">East Dorsetin piirineuvosto kääntyi yksikköneuvoston suunnitelmista</w:t>
      </w:r>
    </w:p>
    <w:p>
      <w:r>
        <w:rPr>
          <w:b/>
        </w:rPr>
        <w:t xml:space="preserve">Esimerkki 3.3437</w:t>
      </w:r>
    </w:p>
    <w:p>
      <w:r>
        <w:t xml:space="preserve">Joissakin paralympialajeissa urheilijoiden vammat ovat näkyviä, esimerkiksi kun he juoksevat terillä tai käyttävät pyörätuolia. Älylliset vammat ovat kuitenkin näkymättömiä, ja niitä on vaikeampi luokitella, mikä vaikeuttaa tasapuolisten toimintaedellytysten takaamista.</w:t>
      </w:r>
    </w:p>
    <w:p>
      <w:r>
        <w:rPr>
          <w:b/>
        </w:rPr>
        <w:t xml:space="preserve">Tulos</w:t>
      </w:r>
    </w:p>
    <w:p>
      <w:r>
        <w:t xml:space="preserve">Miten paralympialaiset tarkistavat kehitysvammaisuutta?</w:t>
      </w:r>
    </w:p>
    <w:p>
      <w:r>
        <w:rPr>
          <w:b/>
        </w:rPr>
        <w:t xml:space="preserve">Esimerkki 3.3438</w:t>
      </w:r>
    </w:p>
    <w:p>
      <w:r>
        <w:t xml:space="preserve">Eräs suurpankki on ilmoittanut suunnitelmista sulkea 11 konttoria Pohjois-Walesissa.</w:t>
      </w:r>
    </w:p>
    <w:p>
      <w:r>
        <w:rPr>
          <w:b/>
        </w:rPr>
        <w:t xml:space="preserve">Tulos</w:t>
      </w:r>
    </w:p>
    <w:p>
      <w:r>
        <w:t xml:space="preserve">Natwest Bank sulkee 11 konttoria Pohjois-Walesissa</w:t>
      </w:r>
    </w:p>
    <w:p>
      <w:r>
        <w:rPr>
          <w:b/>
        </w:rPr>
        <w:t xml:space="preserve">Esimerkki 3.3439</w:t>
      </w:r>
    </w:p>
    <w:p>
      <w:r>
        <w:t xml:space="preserve">Iranissa pidätettynä olevan brittiläisen äidin aviomies on sanonut, että ajatus siitä, että äiti voisi olla sekaantunut hallituksen kaatamisyrityksiin, on "absurdi".</w:t>
      </w:r>
    </w:p>
    <w:p>
      <w:r>
        <w:rPr>
          <w:b/>
        </w:rPr>
        <w:t xml:space="preserve">Tulos</w:t>
      </w:r>
    </w:p>
    <w:p>
      <w:r>
        <w:t xml:space="preserve">Nazanin Zaghari-Ratcliffeä vastaan nostetut syytteet Iranissa ovat "absurdeja".</w:t>
      </w:r>
    </w:p>
    <w:p>
      <w:r>
        <w:rPr>
          <w:b/>
        </w:rPr>
        <w:t xml:space="preserve">Esimerkki 3.3440</w:t>
      </w:r>
    </w:p>
    <w:p>
      <w:r>
        <w:t xml:space="preserve">1990-luvun alussa laittomat rave-tapahtumat olivat Britanniassa nousussa ja raskas teollisuus oli laskussa. Koreografi Gary Clarke yhdistää nämä kaksi uudessa tanssiesityksessään.</w:t>
      </w:r>
    </w:p>
    <w:p>
      <w:r>
        <w:rPr>
          <w:b/>
        </w:rPr>
        <w:t xml:space="preserve">Tulos</w:t>
      </w:r>
    </w:p>
    <w:p>
      <w:r>
        <w:t xml:space="preserve">Rave on: Gary Clarken Wasteland muuttaa rave-liikkeet nykytanssiksi.</w:t>
      </w:r>
    </w:p>
    <w:p>
      <w:r>
        <w:rPr>
          <w:b/>
        </w:rPr>
        <w:t xml:space="preserve">Esimerkki 3.3441</w:t>
      </w:r>
    </w:p>
    <w:p>
      <w:r>
        <w:t xml:space="preserve">Yhdistyneen kuningaskunnan suurimman ohjusalueen yhdeksän urakoitsijaa on irtisanottu.</w:t>
      </w:r>
    </w:p>
    <w:p>
      <w:r>
        <w:rPr>
          <w:b/>
        </w:rPr>
        <w:t xml:space="preserve">Tulos</w:t>
      </w:r>
    </w:p>
    <w:p>
      <w:r>
        <w:t xml:space="preserve">Työpaikkojen vähentäminen Yhdistyneen kuningaskunnan suurimmalta ohjusalueelta</w:t>
      </w:r>
    </w:p>
    <w:p>
      <w:r>
        <w:rPr>
          <w:b/>
        </w:rPr>
        <w:t xml:space="preserve">Esimerkki 3.3442</w:t>
      </w:r>
    </w:p>
    <w:p>
      <w:r>
        <w:t xml:space="preserve">Uuden tutkimuksen mukaan hyönteiset ja hämähäkit vähenevät metsissä ja niityillä eri puolilla Saksaa.</w:t>
      </w:r>
    </w:p>
    <w:p>
      <w:r>
        <w:rPr>
          <w:b/>
        </w:rPr>
        <w:t xml:space="preserve">Tulos</w:t>
      </w:r>
    </w:p>
    <w:p>
      <w:r>
        <w:t xml:space="preserve">Hyönteisten ja hämähäkkien "hälyttävä" häviäminen havaittu</w:t>
      </w:r>
    </w:p>
    <w:p>
      <w:r>
        <w:rPr>
          <w:b/>
        </w:rPr>
        <w:t xml:space="preserve">Esimerkki 3.3443</w:t>
      </w:r>
    </w:p>
    <w:p>
      <w:r>
        <w:t xml:space="preserve">Ainakin 37 potilasta siirrettiin skotlantilaisista sairaaloista hoitokoteihin sen jälkeen, kun heidän testinsä olivat olleet positiivisia koronavirukselle.</w:t>
      </w:r>
    </w:p>
    <w:p>
      <w:r>
        <w:rPr>
          <w:b/>
        </w:rPr>
        <w:t xml:space="preserve">Tulos</w:t>
      </w:r>
    </w:p>
    <w:p>
      <w:r>
        <w:t xml:space="preserve">Coronavirus Skotlannissa: Kymmeniä siirretty hoitokoteihin Covid-diagnoosin jälkeen</w:t>
      </w:r>
    </w:p>
    <w:p>
      <w:r>
        <w:rPr>
          <w:b/>
        </w:rPr>
        <w:t xml:space="preserve">Esimerkki 3.3444</w:t>
      </w:r>
    </w:p>
    <w:p>
      <w:r>
        <w:t xml:space="preserve">Parlamentin alahuoneen valiokunta on kehottanut ministereitä tukemaan suunnitelmia kiistanalaisen liuskekaasun poraamiseksi Yhdistyneessä kuningaskunnassa.</w:t>
      </w:r>
    </w:p>
    <w:p>
      <w:r>
        <w:rPr>
          <w:b/>
        </w:rPr>
        <w:t xml:space="preserve">Tulos</w:t>
      </w:r>
    </w:p>
    <w:p>
      <w:r>
        <w:t xml:space="preserve">Kansanedustajat kehottavat tukemaan Yhdistyneen kuningaskunnan liuskekaasua</w:t>
      </w:r>
    </w:p>
    <w:p>
      <w:r>
        <w:rPr>
          <w:b/>
        </w:rPr>
        <w:t xml:space="preserve">Esimerkki 3.3445</w:t>
      </w:r>
    </w:p>
    <w:p>
      <w:r>
        <w:t xml:space="preserve">Official Chart jatkuu Radio 1:ssä sen jälkeen, kun asema allekirjoitti uuden nelivuotisen sopimuksen Official Charts Companyn kanssa.</w:t>
      </w:r>
    </w:p>
    <w:p>
      <w:r>
        <w:rPr>
          <w:b/>
        </w:rPr>
        <w:t xml:space="preserve">Tulos</w:t>
      </w:r>
    </w:p>
    <w:p>
      <w:r>
        <w:t xml:space="preserve">BBC Radio 1 solmii sopimuksen Official Charts Companyn kanssa uudelleen</w:t>
      </w:r>
    </w:p>
    <w:p>
      <w:r>
        <w:rPr>
          <w:b/>
        </w:rPr>
        <w:t xml:space="preserve">Esimerkki 3.3446</w:t>
      </w:r>
    </w:p>
    <w:p>
      <w:r>
        <w:t xml:space="preserve">YK:n entistä ihmisoikeuspäällikköä Mary Robinsonia on syytetty siitä, että hän on tukenut Dubain emiirikunnan versiota tapahtumista kadonneeksi pelätyn prinsessan osalta.</w:t>
      </w:r>
    </w:p>
    <w:p>
      <w:r>
        <w:rPr>
          <w:b/>
        </w:rPr>
        <w:t xml:space="preserve">Tulos</w:t>
      </w:r>
    </w:p>
    <w:p>
      <w:r>
        <w:t xml:space="preserve">Sheikha Latifa: Mary Robinson "tuki Dubain versiota tapahtumista".</w:t>
      </w:r>
    </w:p>
    <w:p>
      <w:r>
        <w:rPr>
          <w:b/>
        </w:rPr>
        <w:t xml:space="preserve">Esimerkki 3.3447</w:t>
      </w:r>
    </w:p>
    <w:p>
      <w:r>
        <w:t xml:space="preserve">Tutkijat saattavat lähestyä pimeän aineen etsinnän loppuvaihetta: arvoituksellisen aineen, jonka uskotaan muodostavan neljänneksen maailmankaikkeudestamme.</w:t>
      </w:r>
    </w:p>
    <w:p>
      <w:r>
        <w:rPr>
          <w:b/>
        </w:rPr>
        <w:t xml:space="preserve">Tulos</w:t>
      </w:r>
    </w:p>
    <w:p>
      <w:r>
        <w:t xml:space="preserve">LUX-tulokset: Pimeän aineen metsästys lähestyy loppuvaihetta</w:t>
      </w:r>
    </w:p>
    <w:p>
      <w:r>
        <w:rPr>
          <w:b/>
        </w:rPr>
        <w:t xml:space="preserve">Esimerkki 3.3448</w:t>
      </w:r>
    </w:p>
    <w:p>
      <w:r>
        <w:t xml:space="preserve">Los Angelesin piirikunnan sheriffin osasto on löytänyt yli 500 asetta tuomitun rikollisen kodista naapurin vihjeen jälkeen.</w:t>
      </w:r>
    </w:p>
    <w:p>
      <w:r>
        <w:rPr>
          <w:b/>
        </w:rPr>
        <w:t xml:space="preserve">Tulos</w:t>
      </w:r>
    </w:p>
    <w:p>
      <w:r>
        <w:t xml:space="preserve">Tuomittu yhdysvaltalainen rikollinen pidätettiin yli 500 aseen kanssa Kalifornian kodissa</w:t>
      </w:r>
    </w:p>
    <w:p>
      <w:r>
        <w:rPr>
          <w:b/>
        </w:rPr>
        <w:t xml:space="preserve">Esimerkki 3.3449</w:t>
      </w:r>
    </w:p>
    <w:p>
      <w:r>
        <w:t xml:space="preserve">Barack Obama on käyttänyt ensimmäisen korkean profiilin puheensa Yhdysvaltain presidentin tehtävästä luopumisen jälkeen haukkumalla "vahvan miehen politiikkaa" ja poliitikkojen piittaamattomuutta tosiasioista.</w:t>
      </w:r>
    </w:p>
    <w:p>
      <w:r>
        <w:rPr>
          <w:b/>
        </w:rPr>
        <w:t xml:space="preserve">Tulos</w:t>
      </w:r>
    </w:p>
    <w:p>
      <w:r>
        <w:t xml:space="preserve">Mandela-luento: Barack Obama sanoi viisi asiaa</w:t>
      </w:r>
    </w:p>
    <w:p>
      <w:r>
        <w:rPr>
          <w:b/>
        </w:rPr>
        <w:t xml:space="preserve">Esimerkki 3.3450</w:t>
      </w:r>
    </w:p>
    <w:p>
      <w:r>
        <w:t xml:space="preserve">Pääministerin mukaan elämäntyyliyritykset, kuten kampaamot ja tatuointisalongit, saavat avata ovensa Mansaarella uudelleen 1. kesäkuuta alkaen.</w:t>
      </w:r>
    </w:p>
    <w:p>
      <w:r>
        <w:rPr>
          <w:b/>
        </w:rPr>
        <w:t xml:space="preserve">Tulos</w:t>
      </w:r>
    </w:p>
    <w:p>
      <w:r>
        <w:t xml:space="preserve">Coronavirus: Lifestyle-yritykset avautuvat uudelleen 1. kesäkuuta alkaen</w:t>
      </w:r>
    </w:p>
    <w:p>
      <w:r>
        <w:rPr>
          <w:b/>
        </w:rPr>
        <w:t xml:space="preserve">Esimerkki 3.3451</w:t>
      </w:r>
    </w:p>
    <w:p>
      <w:r>
        <w:t xml:space="preserve">Oswestryyn avataan myöhemmin uusi elokuvateatteri vapaaehtoisten yli viisi kuukautta kestäneiden muutostöiden jälkeen.</w:t>
      </w:r>
    </w:p>
    <w:p>
      <w:r>
        <w:rPr>
          <w:b/>
        </w:rPr>
        <w:t xml:space="preserve">Tulos</w:t>
      </w:r>
    </w:p>
    <w:p>
      <w:r>
        <w:t xml:space="preserve">Oswestryn kappeliin avattava yhteisön elokuvateatteri</w:t>
      </w:r>
    </w:p>
    <w:p>
      <w:r>
        <w:rPr>
          <w:b/>
        </w:rPr>
        <w:t xml:space="preserve">Esimerkki 3.3452</w:t>
      </w:r>
    </w:p>
    <w:p>
      <w:r>
        <w:t xml:space="preserve">Joidenkin lukijoidemme vauvojen nimien inspiraationa olivat rocklaulu, oopperalaulaja ja jopa pizza. He kertovat valinnoistaan, kun Englannin ja Walesin suosituimmat vauvan nimet julkistetaan.</w:t>
      </w:r>
    </w:p>
    <w:p>
      <w:r>
        <w:rPr>
          <w:b/>
        </w:rPr>
        <w:t xml:space="preserve">Tulos</w:t>
      </w:r>
    </w:p>
    <w:p>
      <w:r>
        <w:t xml:space="preserve">Vauvan nimet: nimiä: Inspiraatio valintojesi takana</w:t>
      </w:r>
    </w:p>
    <w:p>
      <w:r>
        <w:rPr>
          <w:b/>
        </w:rPr>
        <w:t xml:space="preserve">Esimerkki 3.3453</w:t>
      </w:r>
    </w:p>
    <w:p>
      <w:r>
        <w:t xml:space="preserve">Etelä-Yorkshiren poliisi tiesi, että sadat nuoret tytöt tekivät väitteitä seksuaalisesta hyväksikäytöstä Sheffieldissä, mutta ei toiminut, entinen poliisi on väittänyt.</w:t>
      </w:r>
    </w:p>
    <w:p>
      <w:r>
        <w:rPr>
          <w:b/>
        </w:rPr>
        <w:t xml:space="preserve">Tulos</w:t>
      </w:r>
    </w:p>
    <w:p>
      <w:r>
        <w:t xml:space="preserve">Etelä-Yorkshiren poliisi "jätti huomiotta Sheffieldin hyväksikäyttöä koskevat väitteet".</w:t>
      </w:r>
    </w:p>
    <w:p>
      <w:r>
        <w:rPr>
          <w:b/>
        </w:rPr>
        <w:t xml:space="preserve">Esimerkki 3.3454</w:t>
      </w:r>
    </w:p>
    <w:p>
      <w:r>
        <w:t xml:space="preserve">Hallitus yrittää muuttaa kansanedustajien tapaa tehdä lakeja, jotta se vastaisi sitä, että Skotlannin parlamentti Holyroodissa saa enemmän valtaa.</w:t>
      </w:r>
    </w:p>
    <w:p>
      <w:r>
        <w:rPr>
          <w:b/>
        </w:rPr>
        <w:t xml:space="preserve">Tulos</w:t>
      </w:r>
    </w:p>
    <w:p>
      <w:r>
        <w:t xml:space="preserve">Englanninkieliset äänestykset: Aloittelijan opas</w:t>
      </w:r>
    </w:p>
    <w:p>
      <w:r>
        <w:rPr>
          <w:b/>
        </w:rPr>
        <w:t xml:space="preserve">Esimerkki 3.3455</w:t>
      </w:r>
    </w:p>
    <w:p>
      <w:r>
        <w:t xml:space="preserve">Normandian maihinnousuun osallistuneita miehiä ylistetään nykyään sankareina, mutta 94-vuotias skotlantilainen veteraani Joseph Connor sanoi, ettei D-Day tuntunut tuolloin "tärkeältä".</w:t>
      </w:r>
    </w:p>
    <w:p>
      <w:r>
        <w:rPr>
          <w:b/>
        </w:rPr>
        <w:t xml:space="preserve">Tulos</w:t>
      </w:r>
    </w:p>
    <w:p>
      <w:r>
        <w:t xml:space="preserve">D-päivä: "Se ei tuntunut silloin tärkeältä</w:t>
      </w:r>
    </w:p>
    <w:p>
      <w:r>
        <w:rPr>
          <w:b/>
        </w:rPr>
        <w:t xml:space="preserve">Esimerkki 3.3456</w:t>
      </w:r>
    </w:p>
    <w:p>
      <w:r>
        <w:t xml:space="preserve">Barbados on ilmoittanut aikovansa luopua kuningatar Elisabetin asemasta valtionpäämiehenä ja ryhtyä tasavallaksi.</w:t>
      </w:r>
    </w:p>
    <w:p>
      <w:r>
        <w:rPr>
          <w:b/>
        </w:rPr>
        <w:t xml:space="preserve">Tulos</w:t>
      </w:r>
    </w:p>
    <w:p>
      <w:r>
        <w:t xml:space="preserve">Barbados poistaa kuningatar Elisabetin valtionpäämieheksi</w:t>
      </w:r>
    </w:p>
    <w:p>
      <w:r>
        <w:rPr>
          <w:b/>
        </w:rPr>
        <w:t xml:space="preserve">Esimerkki 3.3457</w:t>
      </w:r>
    </w:p>
    <w:p>
      <w:r>
        <w:t xml:space="preserve">Yhdistynyt kuningaskunta ei maksa 100 miljardin euron (84 miljardin punnan) "avioerolaskua" EU:sta lähtemisestä, sanoi Brexit-ministeri David Davis, kun osapuolet ottivat yhteen asiasta.</w:t>
      </w:r>
    </w:p>
    <w:p>
      <w:r>
        <w:rPr>
          <w:b/>
        </w:rPr>
        <w:t xml:space="preserve">Tulos</w:t>
      </w:r>
    </w:p>
    <w:p>
      <w:r>
        <w:t xml:space="preserve">Brexit: Britannia ja EU erimielisiä erolaskun suuruudesta</w:t>
      </w:r>
    </w:p>
    <w:p>
      <w:r>
        <w:rPr>
          <w:b/>
        </w:rPr>
        <w:t xml:space="preserve">Esimerkki 3.3458</w:t>
      </w:r>
    </w:p>
    <w:p>
      <w:r>
        <w:t xml:space="preserve">Lontoon Cityn lentoasema on avattu uudelleen sen jälkeen, kun räjähtämätön 500 kilon painoinen toisen maailmansodan aikainen pommi oli siirretty turvallisesti pois alueelta.</w:t>
      </w:r>
    </w:p>
    <w:p>
      <w:r>
        <w:rPr>
          <w:b/>
        </w:rPr>
        <w:t xml:space="preserve">Tulos</w:t>
      </w:r>
    </w:p>
    <w:p>
      <w:r>
        <w:t xml:space="preserve">Lontoon Cityn lentokenttä avataan uudelleen toisen maailmansodan pommin siirron jälkeen</w:t>
      </w:r>
    </w:p>
    <w:p>
      <w:r>
        <w:rPr>
          <w:b/>
        </w:rPr>
        <w:t xml:space="preserve">Esimerkki 3.3459</w:t>
      </w:r>
    </w:p>
    <w:p>
      <w:r>
        <w:t xml:space="preserve">Sri Lankan hallitus syyttää entistä sotilaspäällikköään kenraali Sarath Fonsekaa armeijan upseerien ja sotilaiden kiduttamisesta virassa ollessaan.</w:t>
      </w:r>
    </w:p>
    <w:p>
      <w:r>
        <w:rPr>
          <w:b/>
        </w:rPr>
        <w:t xml:space="preserve">Tulos</w:t>
      </w:r>
    </w:p>
    <w:p>
      <w:r>
        <w:t xml:space="preserve">Fonseka "kidutti" armeijan upseereita</w:t>
      </w:r>
    </w:p>
    <w:p>
      <w:r>
        <w:rPr>
          <w:b/>
        </w:rPr>
        <w:t xml:space="preserve">Esimerkki 3.3460</w:t>
      </w:r>
    </w:p>
    <w:p>
      <w:r>
        <w:t xml:space="preserve">Murhatun saudiarabialaisen toimittajan Jamal Khashoggin morsian on sanonut, että "kenelläkään ei ole oikeutta armahtaa hänen tappajiaan" sen jälkeen, kun hänen poikansa sanoi antaneensa heille anteeksi.</w:t>
      </w:r>
    </w:p>
    <w:p>
      <w:r>
        <w:rPr>
          <w:b/>
        </w:rPr>
        <w:t xml:space="preserve">Tulos</w:t>
      </w:r>
    </w:p>
    <w:p>
      <w:r>
        <w:t xml:space="preserve">Jamal Khashoggi: Kihlattu hylkää perheen anteeksiantotarjouksen tappajille.</w:t>
      </w:r>
    </w:p>
    <w:p>
      <w:r>
        <w:rPr>
          <w:b/>
        </w:rPr>
        <w:t xml:space="preserve">Esimerkki 3.3461</w:t>
      </w:r>
    </w:p>
    <w:p>
      <w:r>
        <w:t xml:space="preserve">Eräs mies yrittää luoda utopiaa Serbian ja Kroatian väliselle maalle, jota ei ole hänen mukaansa lunastettu. Häntä on kielletty astumasta jalkaansa mahdolliselle alueelleen, mutta hän ei ole luovuttanut.</w:t>
      </w:r>
    </w:p>
    <w:p>
      <w:r>
        <w:rPr>
          <w:b/>
        </w:rPr>
        <w:t xml:space="preserve">Tulos</w:t>
      </w:r>
    </w:p>
    <w:p>
      <w:r>
        <w:t xml:space="preserve">Mies, joka loi pienen maan, johon hän ei enää pääse sisälle</w:t>
      </w:r>
    </w:p>
    <w:p>
      <w:r>
        <w:rPr>
          <w:b/>
        </w:rPr>
        <w:t xml:space="preserve">Esimerkki 3.3462</w:t>
      </w:r>
    </w:p>
    <w:p>
      <w:r>
        <w:t xml:space="preserve">Voimakkaat jälkijäristykset ovat jatkuneet Indonesian Sulawesin saarella, jossa voimakas järistys ja tsunami tappoivat ainakin 408 ihmistä ja haavoittivat 500:aa.</w:t>
      </w:r>
    </w:p>
    <w:p>
      <w:r>
        <w:rPr>
          <w:b/>
        </w:rPr>
        <w:t xml:space="preserve">Tulos</w:t>
      </w:r>
    </w:p>
    <w:p>
      <w:r>
        <w:t xml:space="preserve">Indonesian tsunami: Palu päivää katastrofin jälkeen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docId:E664E700D670D1E63193B3285E835F8B</keywords>
  <dc:description>generated by python-docx</dc:description>
  <lastModifiedBy/>
  <revision>1</revision>
  <dcterms:created xsi:type="dcterms:W3CDTF">2013-12-23T23:15:00.0000000Z</dcterms:created>
  <dcterms:modified xsi:type="dcterms:W3CDTF">2013-12-23T23:15:00.0000000Z</dcterms:modified>
  <category/>
</coreProperties>
</file>