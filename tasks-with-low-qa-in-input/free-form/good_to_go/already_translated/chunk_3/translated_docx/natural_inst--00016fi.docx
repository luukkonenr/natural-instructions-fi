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7.2699</w:t>
      </w:r>
    </w:p>
    <w:p>
      <w:r>
        <w:t xml:space="preserve">Etelä- ja Keski-Intiassa esiintyy lukuisia tai hajanaisia suihkuja ja ukkosia ja pohjoisessa yksittäisiä suihkuja sunnuntaista tiistaihin . </w:t>
      </w:r>
    </w:p>
    <w:p>
      <w:r>
        <w:rPr>
          <w:b/>
        </w:rPr>
        <w:t xml:space="preserve">Tulos</w:t>
      </w:r>
    </w:p>
    <w:p>
      <w:r>
        <w:t xml:space="preserve">Etelä- ja Keski-Intiassa &lt;B-LOC&gt; lukuisia tai hajanaisia suihkuja ja ukkoskuuroja ja pohjoisessa yksittäisiä suihkuja sunnuntaista tiistaihin . </w:t>
      </w:r>
    </w:p>
    <w:p>
      <w:r>
        <w:rPr>
          <w:b/>
        </w:rPr>
        <w:t xml:space="preserve">Esimerkki 7.2700</w:t>
      </w:r>
    </w:p>
    <w:p>
      <w:r>
        <w:t xml:space="preserve">Lämpötilat lähellä normaalia . </w:t>
      </w:r>
    </w:p>
    <w:p>
      <w:r>
        <w:rPr>
          <w:b/>
        </w:rPr>
        <w:t xml:space="preserve">Tulos</w:t>
      </w:r>
    </w:p>
    <w:p>
      <w:r>
        <w:t xml:space="preserve">Lämpötilat lähellä normaalia . </w:t>
      </w:r>
    </w:p>
    <w:p>
      <w:r>
        <w:rPr>
          <w:b/>
        </w:rPr>
        <w:t xml:space="preserve">Esimerkki 7.2701</w:t>
      </w:r>
    </w:p>
    <w:p>
      <w:r>
        <w:t xml:space="preserve">Lähde : Weather Services Corporation </w:t>
      </w:r>
    </w:p>
    <w:p>
      <w:r>
        <w:rPr>
          <w:b/>
        </w:rPr>
        <w:t xml:space="preserve">Tulos</w:t>
      </w:r>
    </w:p>
    <w:p>
      <w:r>
        <w:t xml:space="preserve">Lähde : Weather &lt;B-ORG&gt; Services &lt;I-ORG&gt; Corporation &lt;I-ORG&gt;. </w:t>
      </w:r>
    </w:p>
    <w:p>
      <w:r>
        <w:rPr>
          <w:b/>
        </w:rPr>
        <w:t xml:space="preserve">Esimerkki 7.2702</w:t>
      </w:r>
    </w:p>
    <w:p>
      <w:r>
        <w:t xml:space="preserve">Washington hillitsee tamilien tukea Yhdysvalloissa - Sri Lanka . </w:t>
      </w:r>
    </w:p>
    <w:p>
      <w:r>
        <w:rPr>
          <w:b/>
        </w:rPr>
        <w:t xml:space="preserve">Tulos</w:t>
      </w:r>
    </w:p>
    <w:p>
      <w:r>
        <w:t xml:space="preserve">Washington &lt;B-LOC&gt; hillitsee tamilien &lt;B-MISC&gt; tukea Yhdysvalloissa &lt;B-LOC&gt; - Sri &lt;B-LOC&gt; Lanka &lt;I-LOC&gt; . </w:t>
      </w:r>
    </w:p>
    <w:p>
      <w:r>
        <w:rPr>
          <w:b/>
        </w:rPr>
        <w:t xml:space="preserve">Esimerkki 7.2703</w:t>
      </w:r>
    </w:p>
    <w:p>
      <w:r>
        <w:t xml:space="preserve">Sri Lanka sanoi perjantaina, että Yhdysvallat on luvannut kitkeä kaikki saaren hallitusta vastaan suunnatut laittomat toimet Yhdysvaltojen maaperällä. </w:t>
      </w:r>
    </w:p>
    <w:p>
      <w:r>
        <w:rPr>
          <w:b/>
        </w:rPr>
        <w:t xml:space="preserve">Tulos</w:t>
      </w:r>
    </w:p>
    <w:p>
      <w:r>
        <w:t xml:space="preserve">Sri &lt;B-LOC&gt; Lanka &lt;I-LOC&gt; sanoi perjantaina, että Yhdysvallat &lt;B-LOC&gt; on luvannut kitkeä kaikki laittomat toimet, jotka kohdistuvat saaren hallitusta vastaan USA:n &lt;B-LOC&gt; maaperällä. </w:t>
      </w:r>
    </w:p>
    <w:p>
      <w:r>
        <w:rPr>
          <w:b/>
        </w:rPr>
        <w:t xml:space="preserve">Esimerkki 7.2704</w:t>
      </w:r>
    </w:p>
    <w:p>
      <w:r>
        <w:t xml:space="preserve">Sri Lankan ulkoministeriö totesi lausunnossaan seuraavaa: "Yhdysvaltojen hallitus tuntee myötätuntoa Sri Lankan nykyistä ahdinkoa kohtaan. " </w:t>
      </w:r>
    </w:p>
    <w:p>
      <w:r>
        <w:rPr>
          <w:b/>
        </w:rPr>
        <w:t xml:space="preserve">Tulos</w:t>
      </w:r>
    </w:p>
    <w:p>
      <w:r>
        <w:t xml:space="preserve">Sri &lt;B-MISC&gt; Lankan &lt;I-MISC&gt; ulkoministeriö sanoi lausunnossaan: " Yhdysvaltojen &lt;B-LOC&gt; hallitus &lt;I-LOC&gt; tuntee myötätuntoa Sri &lt;B-LOC&gt; Lankan &lt;I-LOC&gt; nykyistä ahdinkoa kohtaan. " </w:t>
      </w:r>
    </w:p>
    <w:p>
      <w:r>
        <w:rPr>
          <w:b/>
        </w:rPr>
        <w:t xml:space="preserve">Esimerkki 7.2705</w:t>
      </w:r>
    </w:p>
    <w:p>
      <w:r>
        <w:t xml:space="preserve">Lausunnossa sanottiin, että Yhdysvaltain hallitus "tekee kaikkensa vallitsevan oikeudellisen kehyksensä puitteissa estääkseen Yhdysvaltain maaperän käytön väkivallan harjoittamiseen Sri Lankan demokraattista hallitusta vastaan". </w:t>
      </w:r>
    </w:p>
    <w:p>
      <w:r>
        <w:rPr>
          <w:b/>
        </w:rPr>
        <w:t xml:space="preserve">Tulos</w:t>
      </w:r>
    </w:p>
    <w:p>
      <w:r>
        <w:t xml:space="preserve">Lausunnossa sanottiin, että Yhdysvaltain &lt;B-LOC&gt; hallitus "tekee kaikkensa vallitsevan oikeudellisen kehyksensä puitteissa estääkseen Yhdysvaltain &lt;B-MISC&gt; maaperän käytön väkivallan harjoittamiseen Sri &lt;B-LOC&gt; Lankan demokraattista hallitusta vastaan &lt;I-LOC&gt; ". </w:t>
      </w:r>
    </w:p>
    <w:p>
      <w:r>
        <w:rPr>
          <w:b/>
        </w:rPr>
        <w:t xml:space="preserve">Esimerkki 7.2706</w:t>
      </w:r>
    </w:p>
    <w:p>
      <w:r>
        <w:t xml:space="preserve">Sen mukaan Yhdysvaltain ulkoministeriön terrorismin torjunnan koordinaattori Philip Wilcox oli ilmaissut Washingtonin tuen hallitukselle vieraillessaan Colombossa tällä viikolla. </w:t>
      </w:r>
    </w:p>
    <w:p>
      <w:r>
        <w:rPr>
          <w:b/>
        </w:rPr>
        <w:t xml:space="preserve">Tulos</w:t>
      </w:r>
    </w:p>
    <w:p>
      <w:r>
        <w:t xml:space="preserve">Sen mukaan Yhdysvaltain ulkoministeriön &lt;B-ORG&gt; terrorismin torjunnan koordinaattori Philip &lt;B-PER&gt; Wilcox &lt;I-PER&gt; oli ilmaissut Washingtonin &lt;B-LOC&gt; tuen hallitukselle vieraillessaan tällä viikolla Colombossa &lt;B-LOC&gt; . </w:t>
      </w:r>
    </w:p>
    <w:p>
      <w:r>
        <w:rPr>
          <w:b/>
        </w:rPr>
        <w:t xml:space="preserve">Esimerkki 7.2707</w:t>
      </w:r>
    </w:p>
    <w:p>
      <w:r>
        <w:t xml:space="preserve">Colombo on sanonut uskovansa, että tamilikapinalliset , jotka käyvät 13 vuotta kestänyttä itsenäisyyssotaa hallitusta vastaan, rahoittavat sotilaallista toimintaansa länsimaissa, kuten Yhdysvalloissa, asuvilta ulkosyntyisiltä srilankalaisilta kiristetyillä varoilla. </w:t>
      </w:r>
    </w:p>
    <w:p>
      <w:r>
        <w:rPr>
          <w:b/>
        </w:rPr>
        <w:t xml:space="preserve">Tulos</w:t>
      </w:r>
    </w:p>
    <w:p>
      <w:r>
        <w:t xml:space="preserve">Colombo &lt;B-LOC&gt; on sanonut uskovansa, että tamilikapinalliset &lt;B-MISC&gt; , jotka käyvät 13 vuotta kestänyttä itsenäisyyssotaa hallitusta vastaan, rahoittavat sotilaallista toimintaansa länsimaissa, kuten Yhdysvalloissa &lt;B-LOC&gt; , asuvilta Sri &lt;B-MISC&gt; -lankalaisilta &lt;I-MISC&gt; kiristetyillä varoilla. </w:t>
      </w:r>
    </w:p>
    <w:p>
      <w:r>
        <w:rPr>
          <w:b/>
        </w:rPr>
        <w:t xml:space="preserve">Esimerkki 7.2708</w:t>
      </w:r>
    </w:p>
    <w:p>
      <w:r>
        <w:t xml:space="preserve">Yhdysvaltain Colombon suurlähetystön virkamiehet eivät olleet heti saatavilla kommentoimaan raporttia. </w:t>
      </w:r>
    </w:p>
    <w:p>
      <w:r>
        <w:rPr>
          <w:b/>
        </w:rPr>
        <w:t xml:space="preserve">Tulos</w:t>
      </w:r>
    </w:p>
    <w:p>
      <w:r>
        <w:t xml:space="preserve">Yhdysvaltain &lt;B-LOC&gt; Colombon &lt;B-LOC&gt;-suurlähetystön virkamiehet eivät olleet välittömästi saatavilla kommentoimaan raporttia. </w:t>
      </w:r>
    </w:p>
    <w:p>
      <w:r>
        <w:rPr>
          <w:b/>
        </w:rPr>
        <w:t xml:space="preserve">Esimerkki 7.2709</w:t>
      </w:r>
    </w:p>
    <w:p>
      <w:r>
        <w:t xml:space="preserve">Colombo arvioi, että yli 50 000 ihmistä on saanut surmansa hallituksen joukkojen ja Tamil Eelamin vapautuksen tiikerit -kapinallisten välisessä sodassa saaren pohjois- ja itäosissa. </w:t>
      </w:r>
    </w:p>
    <w:p>
      <w:r>
        <w:rPr>
          <w:b/>
        </w:rPr>
        <w:t xml:space="preserve">Tulos</w:t>
      </w:r>
    </w:p>
    <w:p>
      <w:r>
        <w:t xml:space="preserve">Colombo &lt;B-LOC&gt; arvioi, että yli 50 000 ihmistä on saanut surmansa hallituksen joukkojen ja saaren pohjois- ja itäosassa toimivien tamilien &lt;I-ORG&gt; Eelamin &lt;I-ORG&gt; vapautuksen &lt;I-ORG&gt; tiikerit &lt;I-ORG&gt; kapinallisten välisessä sodassa. </w:t>
      </w:r>
    </w:p>
    <w:p>
      <w:r>
        <w:rPr>
          <w:b/>
        </w:rPr>
        <w:t xml:space="preserve">Esimerkki 7.2710</w:t>
      </w:r>
    </w:p>
    <w:p>
      <w:r>
        <w:t xml:space="preserve">Nepalin kuningas lähtee viikon mittaiselle vierailulle Kiinaan . </w:t>
      </w:r>
    </w:p>
    <w:p>
      <w:r>
        <w:rPr>
          <w:b/>
        </w:rPr>
        <w:t xml:space="preserve">Tulos</w:t>
      </w:r>
    </w:p>
    <w:p>
      <w:r>
        <w:t xml:space="preserve">Nepalin &lt;B-LOC&gt; kuningas lähtee viikon mittaiselle vierailulle Kiinaan &lt;B-LOC&gt; . </w:t>
      </w:r>
    </w:p>
    <w:p>
      <w:r>
        <w:rPr>
          <w:b/>
        </w:rPr>
        <w:t xml:space="preserve">Esimerkki 7.2711</w:t>
      </w:r>
    </w:p>
    <w:p>
      <w:r>
        <w:t xml:space="preserve">KATHMANDU 1996-08-23 </w:t>
      </w:r>
    </w:p>
    <w:p>
      <w:r>
        <w:rPr>
          <w:b/>
        </w:rPr>
        <w:t xml:space="preserve">Tulos</w:t>
      </w:r>
    </w:p>
    <w:p>
      <w:r>
        <w:t xml:space="preserve">KATHMANDU &lt;B-LOC&gt; 1996-08-23 </w:t>
      </w:r>
    </w:p>
    <w:p>
      <w:r>
        <w:rPr>
          <w:b/>
        </w:rPr>
        <w:t xml:space="preserve">Esimerkki 7.2712</w:t>
      </w:r>
    </w:p>
    <w:p>
      <w:r>
        <w:t xml:space="preserve">Kuningas Birendra lähti perjantaina Nepalista viikon mittaiselle Kiinan-vierailulle, joka on hänen kahdeksas vierailunsa sen jälkeen, kun hän nousi valtaistuimelle vuonna 1972, kertoivat viranomaiset. </w:t>
      </w:r>
    </w:p>
    <w:p>
      <w:r>
        <w:rPr>
          <w:b/>
        </w:rPr>
        <w:t xml:space="preserve">Tulos</w:t>
      </w:r>
    </w:p>
    <w:p>
      <w:r>
        <w:t xml:space="preserve">Kuningas Birendra &lt;B-PER&gt; lähti perjantaina Nepalista &lt;B-LOC&gt; viikon mittaiselle vierailulle Kiinaan &lt;B-LOC&gt; , joka on hänen kahdeksas vierailunsa sen jälkeen, kun hän nousi valtaistuimelle vuonna 1972, kertoivat viranomaiset. </w:t>
      </w:r>
    </w:p>
    <w:p>
      <w:r>
        <w:rPr>
          <w:b/>
        </w:rPr>
        <w:t xml:space="preserve">Esimerkki 7.2713</w:t>
      </w:r>
    </w:p>
    <w:p>
      <w:r>
        <w:t xml:space="preserve">Perustuslaillinen monarkki , joka vieraili Kiinassa viimeksi vuonna 1993, oli tarkoitus tavata Kiinan presidentti Jiang Zemin ja pääministeri Li Peng vierailunsa aikana, he sanoivat. </w:t>
      </w:r>
    </w:p>
    <w:p>
      <w:r>
        <w:rPr>
          <w:b/>
        </w:rPr>
        <w:t xml:space="preserve">Tulos</w:t>
      </w:r>
    </w:p>
    <w:p>
      <w:r>
        <w:t xml:space="preserve">Perustuslaillinen monarkki , joka vieraili viimeksi Kiinassa &lt;B-LOC&gt; vuonna 1993 , oli tarkoitus tavata Kiinan &lt;B-MISC&gt; presidentti Jiang &lt;B-PER&gt; Zemin &lt;I-PER&gt; ja pääministeri Li &lt;B-PER&gt; Peng &lt;I-PER&gt; vierailunsa aikana , sanottiin. </w:t>
      </w:r>
    </w:p>
    <w:p>
      <w:r>
        <w:rPr>
          <w:b/>
        </w:rPr>
        <w:t xml:space="preserve">Esimerkki 7.2714</w:t>
      </w:r>
    </w:p>
    <w:p>
      <w:r>
        <w:t xml:space="preserve">Ulkoministeriön virkamiehet eivät antaneet yksityiskohtaisia tietoja asioista, joista kuningas , jonka mukana oli ulkoministeri Prakash Chandra Lohani , keskustelisi Kiinan johtajien kanssa. </w:t>
      </w:r>
    </w:p>
    <w:p>
      <w:r>
        <w:rPr>
          <w:b/>
        </w:rPr>
        <w:t xml:space="preserve">Tulos</w:t>
      </w:r>
    </w:p>
    <w:p>
      <w:r>
        <w:t xml:space="preserve">Ulkoministeriön virkamiehet eivät kertoneet yksityiskohtia asioista, joista kuningas , jonka mukana oli ulkoministeri Prakash &lt;B-PER&gt; Chandra &lt;I-PER&gt; Lohani &lt;I-PER&gt; , keskustelisi Kiinan &lt;B-MISC&gt; johtajien kanssa. </w:t>
      </w:r>
    </w:p>
    <w:p>
      <w:r>
        <w:rPr>
          <w:b/>
        </w:rPr>
        <w:t xml:space="preserve">Esimerkki 7.2715</w:t>
      </w:r>
    </w:p>
    <w:p>
      <w:r>
        <w:t xml:space="preserve">Kiinan ja Intian välissä sijaitseva Himalajan kuningaskunta on perinteisesti pyrkinyt säilyttämään tiiviin yhteistyön jättiläisnaapuriensa kanssa ja yhtä suuren etäisyyden näihin kahteen. </w:t>
      </w:r>
    </w:p>
    <w:p>
      <w:r>
        <w:rPr>
          <w:b/>
        </w:rPr>
        <w:t xml:space="preserve">Tulos</w:t>
      </w:r>
    </w:p>
    <w:p>
      <w:r>
        <w:t xml:space="preserve">Kiinan &lt;B-LOC&gt; ja Intian &lt;B-LOC&gt; välissä sijaitseva Himalajan &lt;B-MISC&gt; kuningaskunta on perinteisesti pyrkinyt säilyttämään tiiviin yhteistyön jättiläisnaapuriensa kanssa ja yhtä suuren etäisyyden molempiin. </w:t>
      </w:r>
    </w:p>
    <w:p>
      <w:r>
        <w:rPr>
          <w:b/>
        </w:rPr>
        <w:t xml:space="preserve">Esimerkki 7.2716</w:t>
      </w:r>
    </w:p>
    <w:p>
      <w:r>
        <w:t xml:space="preserve">Kuningatar Aishwarya seurasi 50-vuotiasta monarkkia lennolla Tiibetin pääkaupunkiin Lhasaan. </w:t>
      </w:r>
    </w:p>
    <w:p>
      <w:r>
        <w:rPr>
          <w:b/>
        </w:rPr>
        <w:t xml:space="preserve">Tulos</w:t>
      </w:r>
    </w:p>
    <w:p>
      <w:r>
        <w:t xml:space="preserve">Kuningatar Aishwarya &lt;B-PER&gt; seurasi 50-vuotiasta monarkkia lennolla Tiibetin &lt;B-MISC&gt; pääkaupunkiin Lhasaan &lt;B-LOC&gt; . </w:t>
      </w:r>
    </w:p>
    <w:p>
      <w:r>
        <w:rPr>
          <w:b/>
        </w:rPr>
        <w:t xml:space="preserve">Esimerkki 7.2717</w:t>
      </w:r>
    </w:p>
    <w:p>
      <w:r>
        <w:t xml:space="preserve">Kuningas vierailee Chongqingissa ennen saapumistaan Kiinan pääkaupunkiin Pekingiin ensi viikon alussa, kertoivat viranomaiset. </w:t>
      </w:r>
    </w:p>
    <w:p>
      <w:r>
        <w:rPr>
          <w:b/>
        </w:rPr>
        <w:t xml:space="preserve">Tulos</w:t>
      </w:r>
    </w:p>
    <w:p>
      <w:r>
        <w:t xml:space="preserve">Kuningas vierailee Chongqingissa &lt;B-LOC&gt; ennen saapumistaan Kiinan &lt;B-MISC&gt; pääkaupunkiin , Pekingiin &lt;B-LOC&gt; , ensi viikon alussa , kertoivat viranomaiset. </w:t>
      </w:r>
    </w:p>
    <w:p>
      <w:r>
        <w:rPr>
          <w:b/>
        </w:rPr>
        <w:t xml:space="preserve">Esimerkki 7.2718</w:t>
      </w:r>
    </w:p>
    <w:p>
      <w:r>
        <w:t xml:space="preserve">Nepalilainen mies vangittiin lapsen palvelijan pitämisestä kahleissa . </w:t>
      </w:r>
    </w:p>
    <w:p>
      <w:r>
        <w:rPr>
          <w:b/>
        </w:rPr>
        <w:t xml:space="preserve">Tulos</w:t>
      </w:r>
    </w:p>
    <w:p>
      <w:r>
        <w:t xml:space="preserve">Nepal &lt;B-LOC&gt; mies vangittiin lapsen palvelijan pitämisestä kahleissa . </w:t>
      </w:r>
    </w:p>
    <w:p>
      <w:r>
        <w:rPr>
          <w:b/>
        </w:rPr>
        <w:t xml:space="preserve">Esimerkki 7.2719</w:t>
      </w:r>
    </w:p>
    <w:p>
      <w:r>
        <w:t xml:space="preserve">Nepalin poliisi ilmoitti perjantaina pidättäneensä miehen, jonka väitetään pitäneen lapsipalvelijaa sidottuna kahleisiin, jotta tämä ei karkaisi, kun hänen työnantajansa oli töissä. </w:t>
      </w:r>
    </w:p>
    <w:p>
      <w:r>
        <w:rPr>
          <w:b/>
        </w:rPr>
        <w:t xml:space="preserve">Tulos</w:t>
      </w:r>
    </w:p>
    <w:p>
      <w:r>
        <w:t xml:space="preserve">Nepalin &lt;B-MISC&gt; poliisi ilmoitti perjantaina pidättäneensä miehen, jonka väitetään pitäneen lapsipalvelijaa sidottuna kahleisiin, jotta tämä ei karkaisi, kun hänen työnantajansa oli töissä. </w:t>
      </w:r>
    </w:p>
    <w:p>
      <w:r>
        <w:rPr>
          <w:b/>
        </w:rPr>
        <w:t xml:space="preserve">Esimerkki 7.2720</w:t>
      </w:r>
    </w:p>
    <w:p>
      <w:r>
        <w:t xml:space="preserve">Madhusudan Munakarmi pidätettiin torstaina sen jälkeen, kun hänen naapurinsa oli ilmoittanut poliisille 12-vuotiaan Dhiraj K.C:n ahdingosta. Hän kertoi poliisille, että hänen työnantajansa sitoi hänet rautaketjuilla ja lukoilla, jotka oli piilotettu hänen vaatteidensa alle. </w:t>
      </w:r>
    </w:p>
    <w:p>
      <w:r>
        <w:rPr>
          <w:b/>
        </w:rPr>
        <w:t xml:space="preserve">Tulos</w:t>
      </w:r>
    </w:p>
    <w:p>
      <w:r>
        <w:t xml:space="preserve">Madhusudan &lt;B-PER&gt; Munakarmi &lt;I-PER&gt; pidätettiin torstaina sen jälkeen, kun hänen naapurinsa oli ilmoittanut poliisille 12-vuotiaan Dhiraj &lt;B-PER&gt; K.C. &lt;I-PER&gt; ahdingosta, joka kertoi poliisille, että hänen työnantajansa käytti häntä sitomassa hänet rautaketjuilla ja lukoilla, jotka oli kätketty vaatteiden alle. </w:t>
      </w:r>
    </w:p>
    <w:p>
      <w:r>
        <w:rPr>
          <w:b/>
        </w:rPr>
        <w:t xml:space="preserve">Esimerkki 7.2721</w:t>
      </w:r>
    </w:p>
    <w:p>
      <w:r>
        <w:t xml:space="preserve">Kathmandussa asuvat naapurit soittivat poliisille, kun he näkivät miehen yhdeksän kuukauden ajan työllistämän Dheerajin ontuvan ketjujen takia. </w:t>
      </w:r>
    </w:p>
    <w:p>
      <w:r>
        <w:rPr>
          <w:b/>
        </w:rPr>
        <w:t xml:space="preserve">Tulos</w:t>
      </w:r>
    </w:p>
    <w:p>
      <w:r>
        <w:t xml:space="preserve">Naapurit Kathmandussa &lt;B-LOC&gt; soittivat poliisille, kun he näkivät Dheerajin &lt;B-PER&gt; , joka oli ollut miehen palveluksessa viimeiset yhdeksän kuukautta, ontuvan ketjujen takia. </w:t>
      </w:r>
    </w:p>
    <w:p>
      <w:r>
        <w:rPr>
          <w:b/>
        </w:rPr>
        <w:t xml:space="preserve">Esimerkki 7.2722</w:t>
      </w:r>
    </w:p>
    <w:p>
      <w:r>
        <w:t xml:space="preserve">" Pelkäsin, että hän pakenisi töistä tai varastaisi tavarani ", Kathmandu Post -sanomalehti siteerasi Munakarmia sanomalla hänen pidätyksensä jälkeen. </w:t>
      </w:r>
    </w:p>
    <w:p>
      <w:r>
        <w:rPr>
          <w:b/>
        </w:rPr>
        <w:t xml:space="preserve">Tulos</w:t>
      </w:r>
    </w:p>
    <w:p>
      <w:r>
        <w:t xml:space="preserve">" Pelkäsin, että hän pakenisi töistä tai varastaisi omaisuuteni ", Kathmandu &lt;B-ORG&gt; Post &lt;I-ORG&gt; -sanomalehti &lt;B-PER&gt; siteerasi Munakarmia &lt;B-PER&gt; sanomalla hänen pidätyksensä jälkeen. </w:t>
      </w:r>
    </w:p>
    <w:p>
      <w:r>
        <w:rPr>
          <w:b/>
        </w:rPr>
        <w:t xml:space="preserve">Esimerkki 7.2723</w:t>
      </w:r>
    </w:p>
    <w:p>
      <w:r>
        <w:t xml:space="preserve">Jos hänet tuomitaan, häntä uhkaa enintään kolmen vuoden vankeusrangaistus Nepalin lastensuojelulakien nojalla. </w:t>
      </w:r>
    </w:p>
    <w:p>
      <w:r>
        <w:rPr>
          <w:b/>
        </w:rPr>
        <w:t xml:space="preserve">Tulos</w:t>
      </w:r>
    </w:p>
    <w:p>
      <w:r>
        <w:t xml:space="preserve">Jos hänet tuomitaan, häntä uhkaa enintään kolmen vuoden vankeusrangaistus Nepalin &lt;B-LOC&gt; lastensuojelulakien nojalla. </w:t>
      </w:r>
    </w:p>
    <w:p>
      <w:r>
        <w:rPr>
          <w:b/>
        </w:rPr>
        <w:t xml:space="preserve">Esimerkki 7.2724</w:t>
      </w:r>
    </w:p>
    <w:p>
      <w:r>
        <w:t xml:space="preserve">OPTIOT - Eurovelan vols nähdään ryhmittyvän uudelleen laskun jälkeen . </w:t>
      </w:r>
    </w:p>
    <w:p>
      <w:r>
        <w:rPr>
          <w:b/>
        </w:rPr>
        <w:t xml:space="preserve">Tulos</w:t>
      </w:r>
    </w:p>
    <w:p>
      <w:r>
        <w:t xml:space="preserve">OPTIOT - Euro &lt;B-MISC&gt; velan volyymeja nähdään ryhmittymässä laskun jälkeen . </w:t>
      </w:r>
    </w:p>
    <w:p>
      <w:r>
        <w:rPr>
          <w:b/>
        </w:rPr>
        <w:t xml:space="preserve">Esimerkki 7.2725</w:t>
      </w:r>
    </w:p>
    <w:p>
      <w:r>
        <w:t xml:space="preserve">Eurooppalaisten joukkolaina- ja korko-optioiden implisiittisen volatiliteetin pitäisi vakiintua nykyiselle tasolle ensi viikon alkuun asti sen jälkeen, kun se oli laskenut ennen ja jälkeen tämän viikon Saksan johtaman koronlaskun , sanoivat kauppiaat. </w:t>
      </w:r>
    </w:p>
    <w:p>
      <w:r>
        <w:rPr>
          <w:b/>
        </w:rPr>
        <w:t xml:space="preserve">Tulos</w:t>
      </w:r>
    </w:p>
    <w:p>
      <w:r>
        <w:t xml:space="preserve">Eurooppalaisten &lt;B-MISC&gt;-obligaatioiden ja korko-optioiden implisiittisen volatiliteetin pitäisi vakiintua nykyiselle tasolle ensi viikon alkuun asti sen jälkeen, kun se oli laskenut ennen Saksan johtamaa &lt;B-MISC&gt;-korkojen laskua ja sen jälkeen tällä viikolla, kauppiaat sanoivat. </w:t>
      </w:r>
    </w:p>
    <w:p>
      <w:r>
        <w:rPr>
          <w:b/>
        </w:rPr>
        <w:t xml:space="preserve">Esimerkki 7.2726</w:t>
      </w:r>
    </w:p>
    <w:p>
      <w:r>
        <w:t xml:space="preserve">" Volatiliteetti on laskenut paljon. </w:t>
      </w:r>
    </w:p>
    <w:p>
      <w:r>
        <w:rPr>
          <w:b/>
        </w:rPr>
        <w:t xml:space="preserve">Tulos</w:t>
      </w:r>
    </w:p>
    <w:p>
      <w:r>
        <w:t xml:space="preserve">" Volatiliteetti on laskenut paljon. </w:t>
      </w:r>
    </w:p>
    <w:p>
      <w:r>
        <w:rPr>
          <w:b/>
        </w:rPr>
        <w:t xml:space="preserve">Esimerkki 7.2727</w:t>
      </w:r>
    </w:p>
    <w:p>
      <w:r>
        <w:t xml:space="preserve">Odotamme, että se vakiintuu nyt ", sanoi eräs yhdysvaltalaisen pankin Euromark-optiokauppiaista. </w:t>
      </w:r>
    </w:p>
    <w:p>
      <w:r>
        <w:rPr>
          <w:b/>
        </w:rPr>
        <w:t xml:space="preserve">Tulos</w:t>
      </w:r>
    </w:p>
    <w:p>
      <w:r>
        <w:t xml:space="preserve">Odotamme, että se vakiintuu nyt ", sanoi eräs yhdysvaltalaisen &lt;B-MISC&gt; pankin &lt;B-LOC&gt; Euromark &lt;B-MISC&gt; -optiokauppiaista. </w:t>
      </w:r>
    </w:p>
    <w:p>
      <w:r>
        <w:rPr>
          <w:b/>
        </w:rPr>
        <w:t xml:space="preserve">Esimerkki 7.2728</w:t>
      </w:r>
    </w:p>
    <w:p>
      <w:r>
        <w:t xml:space="preserve">Japanilaisen pankin kauppias sanoi, että Euromarkin volatiliteetti on nyt 14,00 syyskuun sopimuksen osalta, 16,75 joulukuun osalta, 19,50 maaliskuun osalta ja 21,25 kesäkuun osalta. </w:t>
      </w:r>
    </w:p>
    <w:p>
      <w:r>
        <w:rPr>
          <w:b/>
        </w:rPr>
        <w:t xml:space="preserve">Tulos</w:t>
      </w:r>
    </w:p>
    <w:p>
      <w:r>
        <w:t xml:space="preserve">Erään japanilaisen &lt;B-MISC&gt;-pankin kauppias sanoi, että Euromarkin &lt;B-MISC&gt; volatiliteetti oli nyt 14,00 syyskuun sopimukselle , 16,75 joulukuulle , 19,50 maaliskuulle ja 21,25 kesäkuulle . </w:t>
      </w:r>
    </w:p>
    <w:p>
      <w:r>
        <w:rPr>
          <w:b/>
        </w:rPr>
        <w:t xml:space="preserve">Esimerkki 7.2729</w:t>
      </w:r>
    </w:p>
    <w:p>
      <w:r>
        <w:t xml:space="preserve">Tämä verrattuna viikon puolivälissä tasot , ennen welter korkojen leikkauksia , 18,50 syyskuun , 20,00 joulukuun , 22,00 maaliskuun ja 23,5 kesäkuun , hän sanoi . </w:t>
      </w:r>
    </w:p>
    <w:p>
      <w:r>
        <w:rPr>
          <w:b/>
        </w:rPr>
        <w:t xml:space="preserve">Tulos</w:t>
      </w:r>
    </w:p>
    <w:p>
      <w:r>
        <w:t xml:space="preserve">Tämä verrattuna viikon puolivälissä tasoilla , ennen welter korkojen leikkauksia , 18,50 syyskuun , 20,00 joulukuun , 22,00 maaliskuun ja 23,5 kesäkuun , hän sanoi . </w:t>
      </w:r>
    </w:p>
    <w:p>
      <w:r>
        <w:rPr>
          <w:b/>
        </w:rPr>
        <w:t xml:space="preserve">Esimerkki 7.2730</w:t>
      </w:r>
    </w:p>
    <w:p>
      <w:r>
        <w:t xml:space="preserve">Klo 1347 GMT , joulukuun Euromark-futuurit olivat kaupankäynnin 96,78 , kaksi peruspistettä alempana päivällä . </w:t>
      </w:r>
    </w:p>
    <w:p>
      <w:r>
        <w:rPr>
          <w:b/>
        </w:rPr>
        <w:t xml:space="preserve">Tulos</w:t>
      </w:r>
    </w:p>
    <w:p>
      <w:r>
        <w:t xml:space="preserve">Klo 1347 GMT &lt;B-MISC&gt; , joulukuun Euromark &lt;B-MISC&gt; -futuurit olivat 96,78 , kaksi peruspistettä alempana päivällä . </w:t>
      </w:r>
    </w:p>
    <w:p>
      <w:r>
        <w:rPr>
          <w:b/>
        </w:rPr>
        <w:t xml:space="preserve">Esimerkki 7.2731</w:t>
      </w:r>
    </w:p>
    <w:p>
      <w:r>
        <w:t xml:space="preserve">Hän sanoi, että kesäkuun vols-myynti on saattanut olla liioiteltua, mikä voi tarjota arvoa nykytasolla. </w:t>
      </w:r>
    </w:p>
    <w:p>
      <w:r>
        <w:rPr>
          <w:b/>
        </w:rPr>
        <w:t xml:space="preserve">Tulos</w:t>
      </w:r>
    </w:p>
    <w:p>
      <w:r>
        <w:t xml:space="preserve">Hän sanoi, että kesäkuun vols-myynti on saattanut olla liioiteltua, mikä voi tarjota arvoa nykytasolla. </w:t>
      </w:r>
    </w:p>
    <w:p>
      <w:r>
        <w:rPr>
          <w:b/>
        </w:rPr>
        <w:t xml:space="preserve">Esimerkki 7.2732</w:t>
      </w:r>
    </w:p>
    <w:p>
      <w:r>
        <w:t xml:space="preserve">Hän sanoi korkit ja lattiat olisi hyvin tarjouksen jälkeen kierroksen korkojen leikkaukset johtuu siitä, että nämä hinnat pitäisi pysyä alhaisena lyhyessä päässä. </w:t>
      </w:r>
    </w:p>
    <w:p>
      <w:r>
        <w:rPr>
          <w:b/>
        </w:rPr>
        <w:t xml:space="preserve">Tulos</w:t>
      </w:r>
    </w:p>
    <w:p>
      <w:r>
        <w:t xml:space="preserve">Hän sanoi korkit ja lattiat olisi hyvin tarjouksen jälkeen kierroksen korkojen leikkaukset johtuu siitä, että nämä hinnat pitäisi pysyä alhaisena lyhyessä päässä. </w:t>
      </w:r>
    </w:p>
    <w:p>
      <w:r>
        <w:rPr>
          <w:b/>
        </w:rPr>
        <w:t xml:space="preserve">Esimerkki 7.2733</w:t>
      </w:r>
    </w:p>
    <w:p>
      <w:r>
        <w:t xml:space="preserve">Bundesbankin repokoron lasku 3,30 prosentista 3,00 prosenttiin yllätti markkinat. </w:t>
      </w:r>
    </w:p>
    <w:p>
      <w:r>
        <w:rPr>
          <w:b/>
        </w:rPr>
        <w:t xml:space="preserve">Tulos</w:t>
      </w:r>
    </w:p>
    <w:p>
      <w:r>
        <w:t xml:space="preserve">Bundesbank &lt;B-ORG&gt;:n repokoron leikkauksen suuruus 3,30 prosentista 3,00 prosenttiin yllätti markkinat. </w:t>
      </w:r>
    </w:p>
    <w:p>
      <w:r>
        <w:rPr>
          <w:b/>
        </w:rPr>
        <w:t xml:space="preserve">Esimerkki 7.2734</w:t>
      </w:r>
    </w:p>
    <w:p>
      <w:r>
        <w:t xml:space="preserve">" Volatiliteetti on tarjous se - pidemmän aikavälin volatiliteetti enemmän kuin lyhyen aikavälin, koska tapahtuma ihmiset ostivat varten on mennyt ohi ja nyt ehkä ihmiset myyvät joitakin lyhyitä päivätty vol ja ostaa joitakin pitkiä päivätty vol, " hän sanoi. </w:t>
      </w:r>
    </w:p>
    <w:p>
      <w:r>
        <w:rPr>
          <w:b/>
        </w:rPr>
        <w:t xml:space="preserve">Tulos</w:t>
      </w:r>
    </w:p>
    <w:p>
      <w:r>
        <w:t xml:space="preserve">" Volatiliteetti on tarjous se - pidemmän aikavälin volatiliteetti enemmän kuin lyhyen aikavälin, koska tapahtuma ihmiset ostivat varten on mennyt ohi ja nyt ehkä ihmiset myyvät joitakin lyhyitä päivätty vol ja ostaa joitakin pitkiä päivätty vol, " hän sanoi. </w:t>
      </w:r>
    </w:p>
    <w:p>
      <w:r>
        <w:rPr>
          <w:b/>
        </w:rPr>
        <w:t xml:space="preserve">Esimerkki 7.2735</w:t>
      </w:r>
    </w:p>
    <w:p>
      <w:r>
        <w:t xml:space="preserve">" Pitkän aikavälin volatiliteetti on ollut tänä vuonna alhainen, joten se on edelleen tasolla, joka ei ole historiallisesti korkea. </w:t>
      </w:r>
    </w:p>
    <w:p>
      <w:r>
        <w:rPr>
          <w:b/>
        </w:rPr>
        <w:t xml:space="preserve">Tulos</w:t>
      </w:r>
    </w:p>
    <w:p>
      <w:r>
        <w:t xml:space="preserve">" Pitkän aikavälin volatiliteetti on ollut tänä vuonna alhainen, joten se on edelleen tasolla, joka ei ole historiallisesti korkea. </w:t>
      </w:r>
    </w:p>
    <w:p>
      <w:r>
        <w:rPr>
          <w:b/>
        </w:rPr>
        <w:t xml:space="preserve">Esimerkki 7.2736</w:t>
      </w:r>
    </w:p>
    <w:p>
      <w:r>
        <w:t xml:space="preserve">" Se ei ole vaarallinen taso omistaa vol. Et aio menettää paljon ja voit tehdä melko vähän. " </w:t>
      </w:r>
    </w:p>
    <w:p>
      <w:r>
        <w:rPr>
          <w:b/>
        </w:rPr>
        <w:t xml:space="preserve">Tulos</w:t>
      </w:r>
    </w:p>
    <w:p>
      <w:r>
        <w:t xml:space="preserve">" Se ei ole vaarallinen taso omistaa vol. Et aio menettää paljon ja voit tehdä melko vähän. " </w:t>
      </w:r>
    </w:p>
    <w:p>
      <w:r>
        <w:rPr>
          <w:b/>
        </w:rPr>
        <w:t xml:space="preserve">Esimerkki 7.2737</w:t>
      </w:r>
    </w:p>
    <w:p>
      <w:r>
        <w:t xml:space="preserve">Hänen mukaansa volatiliteetin pitäisi pysyä vakaana, kunnes markkinat arvioivat tilannetta uudelleen Britannian pitkän viikonlopun jälkeen. </w:t>
      </w:r>
    </w:p>
    <w:p>
      <w:r>
        <w:rPr>
          <w:b/>
        </w:rPr>
        <w:t xml:space="preserve">Tulos</w:t>
      </w:r>
    </w:p>
    <w:p>
      <w:r>
        <w:t xml:space="preserve">Hänen mukaansa volatiliteettitasojen pitäisi pysyä vakaina, kunnes markkinat arvioivat tilannetta uudelleen Britannian pitkän viikonlopun jälkeen &lt;B-LOC&gt; . </w:t>
      </w:r>
    </w:p>
    <w:p>
      <w:r>
        <w:rPr>
          <w:b/>
        </w:rPr>
        <w:t xml:space="preserve">Esimerkki 7.2738</w:t>
      </w:r>
    </w:p>
    <w:p>
      <w:r>
        <w:t xml:space="preserve">Paribas Capital Marketsin OTC-optioasiantuntija Robert Coughlan sanoi, että jos volatiliteetti jatkuu alhaisempana koko perjantain ajan 10 vuoden bundien OTC-optioissa, sen pitäisi olla korkeammalla ensi tiistaina. </w:t>
      </w:r>
    </w:p>
    <w:p>
      <w:r>
        <w:rPr>
          <w:b/>
        </w:rPr>
        <w:t xml:space="preserve">Tulos</w:t>
      </w:r>
    </w:p>
    <w:p>
      <w:r>
        <w:t xml:space="preserve">Paribas &lt;B-ORG&gt; Capital &lt;I-ORG&gt; Markets &lt;I-ORG&gt; OTC &lt;I-ORG&gt; -optioasiantuntija Robert &lt;B-PER&gt; Coughlan &lt;I-PER&gt; sanoi, että jos volatiliteetti jatkuu alhaisempana koko perjantain ajan 10 vuoden Bunds &lt;B-MISC&gt; -obligaatioissa &lt;B-MISC&gt; , sen pitäisi olla korkeammalla ensi tiistaina. </w:t>
      </w:r>
    </w:p>
    <w:p>
      <w:r>
        <w:rPr>
          <w:b/>
        </w:rPr>
        <w:t xml:space="preserve">Esimerkki 7.2739</w:t>
      </w:r>
    </w:p>
    <w:p>
      <w:r>
        <w:t xml:space="preserve">Hän sanoi, että monien markkinatakaajien poissaolo lomalla oli tärkein tekijä volatiliteetin laskun taustalla tällä viikolla korkean tuoton markkinoilla, kuten Italiassa, Espanjassa ja Ruotsissa. </w:t>
      </w:r>
    </w:p>
    <w:p>
      <w:r>
        <w:rPr>
          <w:b/>
        </w:rPr>
        <w:t xml:space="preserve">Tulos</w:t>
      </w:r>
    </w:p>
    <w:p>
      <w:r>
        <w:t xml:space="preserve">Hän sanoi, että monien markkinatakaajien poissaolo lomalla oli tärkein tekijä volatiliteetin laskun taustalla tällä viikolla korkean tuoton markkinoilla, kuten Italiassa &lt;B-LOC&gt; , Espanjassa &lt;B-LOC&gt; ja Ruotsissa &lt;B-LOC&gt; . </w:t>
      </w:r>
    </w:p>
    <w:p>
      <w:r>
        <w:rPr>
          <w:b/>
        </w:rPr>
        <w:t xml:space="preserve">Esimerkki 7.2740</w:t>
      </w:r>
    </w:p>
    <w:p>
      <w:r>
        <w:t xml:space="preserve">Coughlan sanoi, että markkinoilla on enemmän laskupotentiaalia kuin nousupotentiaalia, mutta lasku ei todennäköisesti ole merkittävän suuri. </w:t>
      </w:r>
    </w:p>
    <w:p>
      <w:r>
        <w:rPr>
          <w:b/>
        </w:rPr>
        <w:t xml:space="preserve">Tulos</w:t>
      </w:r>
    </w:p>
    <w:p>
      <w:r>
        <w:t xml:space="preserve">Coughlan &lt;B-PER&gt; sanoi, että markkinoilla on enemmän laskupotentiaalia kuin nousupotentiaalia, mutta lasku ei todennäköisesti ole merkittävän suuri. </w:t>
      </w:r>
    </w:p>
    <w:p>
      <w:r>
        <w:rPr>
          <w:b/>
        </w:rPr>
        <w:t xml:space="preserve">Esimerkki 7.2741</w:t>
      </w:r>
    </w:p>
    <w:p>
      <w:r>
        <w:t xml:space="preserve">" Suosittelen ihmisiä myymään kuristimia useilla markkinoilla - erityisesti Saksassa ja Ranskassa. </w:t>
      </w:r>
    </w:p>
    <w:p>
      <w:r>
        <w:rPr>
          <w:b/>
        </w:rPr>
        <w:t xml:space="preserve">Tulos</w:t>
      </w:r>
    </w:p>
    <w:p>
      <w:r>
        <w:t xml:space="preserve">" Suosittelen ihmisiä myymään kuristuksia useilla markkinoilla - erityisesti Saksassa &lt;B-LOC&gt; ja Ranskassa &lt;B-LOC&gt; . </w:t>
      </w:r>
    </w:p>
    <w:p>
      <w:r>
        <w:rPr>
          <w:b/>
        </w:rPr>
        <w:t xml:space="preserve">Esimerkki 7.2742</w:t>
      </w:r>
    </w:p>
    <w:p>
      <w:r>
        <w:t xml:space="preserve">" Korkean tuoton markkinoilla Italia on paljon haavoittuvaisempi syyskuussa taloudellisilla ja poliittisilla rintamilla, joten käyttäisin nykyisen alhaisen vol-tason ostamiseen optioita. </w:t>
      </w:r>
    </w:p>
    <w:p>
      <w:r>
        <w:rPr>
          <w:b/>
        </w:rPr>
        <w:t xml:space="preserve">Tulos</w:t>
      </w:r>
    </w:p>
    <w:p>
      <w:r>
        <w:t xml:space="preserve">" Korkean tuoton markkinoilla Italia &lt;B-LOC&gt; on paljon haavoittuvaisempi syyskuussa taloudellisilla ja poliittisilla rintamilla, joten käyttäisin nykyistä alhaisen vol-tason ostamiseen optioita. </w:t>
      </w:r>
    </w:p>
    <w:p>
      <w:r>
        <w:rPr>
          <w:b/>
        </w:rPr>
        <w:t xml:space="preserve">Esimerkki 7.2743</w:t>
      </w:r>
    </w:p>
    <w:p>
      <w:r>
        <w:t xml:space="preserve">" Joten myy optioita Bunds ja Ranska parantaa tuottoa ja ostaa optioita Italiaan ", Coughlan sanoi .. </w:t>
      </w:r>
    </w:p>
    <w:p>
      <w:r>
        <w:rPr>
          <w:b/>
        </w:rPr>
        <w:t xml:space="preserve">Tulos</w:t>
      </w:r>
    </w:p>
    <w:p>
      <w:r>
        <w:t xml:space="preserve">" Joten myy optioita Bunds &lt;B-MISC&gt; ja Ranska &lt;B-LOC&gt; parantaa tuottoa ja ostaa optioita Italia &lt;B-LOC&gt; " Coughlan &lt;B-PER&gt; sanoi .. </w:t>
      </w:r>
    </w:p>
    <w:p>
      <w:r>
        <w:rPr>
          <w:b/>
        </w:rPr>
        <w:t xml:space="preserve">Esimerkki 7.2744</w:t>
      </w:r>
    </w:p>
    <w:p>
      <w:r>
        <w:t xml:space="preserve">-- Stephen Nisbet , Kansainväliset velkakirjat +44 171 542 6320 </w:t>
      </w:r>
    </w:p>
    <w:p>
      <w:r>
        <w:rPr>
          <w:b/>
        </w:rPr>
        <w:t xml:space="preserve">Tulos</w:t>
      </w:r>
    </w:p>
    <w:p>
      <w:r>
        <w:t xml:space="preserve">-- Stephen &lt;B-PER&gt; Nisbet &lt;I-PER&gt; , International &lt;B-ORG&gt; Bonds &lt;I-ORG&gt; +44 171 542 6320 </w:t>
      </w:r>
    </w:p>
    <w:p>
      <w:r>
        <w:rPr>
          <w:b/>
        </w:rPr>
        <w:t xml:space="preserve">Esimerkki 7.2745</w:t>
      </w:r>
    </w:p>
    <w:p>
      <w:r>
        <w:t xml:space="preserve">Goldman Sachs asettaa warrantit Continentalille . </w:t>
      </w:r>
    </w:p>
    <w:p>
      <w:r>
        <w:rPr>
          <w:b/>
        </w:rPr>
        <w:t xml:space="preserve">Tulos</w:t>
      </w:r>
    </w:p>
    <w:p>
      <w:r>
        <w:t xml:space="preserve">Goldman &lt;B-ORG&gt; Sachs &lt;I-ORG&gt; asettaa warrantteja Continental &lt;B-ORG&gt; . </w:t>
      </w:r>
    </w:p>
    <w:p>
      <w:r>
        <w:rPr>
          <w:b/>
        </w:rPr>
        <w:t xml:space="preserve">Esimerkki 7.2746</w:t>
      </w:r>
    </w:p>
    <w:p>
      <w:r>
        <w:t xml:space="preserve">Goldman Sachs &amp; Co Wertpapier GmbH on laskenut liikkeeseen yhteensä viisi miljoonaa amerikkalaistyyppistä osto-optio-oikeutta Continental AG:lle, pääjärjestäjä Goldman Sachs &amp; Co sanoi. </w:t>
      </w:r>
    </w:p>
    <w:p>
      <w:r>
        <w:rPr>
          <w:b/>
        </w:rPr>
        <w:t xml:space="preserve">Tulos</w:t>
      </w:r>
    </w:p>
    <w:p>
      <w:r>
        <w:t xml:space="preserve">Goldman &lt;B-ORG&gt; Sachs &lt;I-ORG&gt; &amp; &lt;I-ORG&gt; Co &lt;I-ORG&gt; Wertpapier &lt;I-ORG&gt; GmbH &lt;I-ORG&gt; &lt;I-ORG&gt; on laskenut liikkeeseen yhteensä viisi miljoonaa amerikkalaistyyppistä &lt;I-ORG&gt; arvopaperia.B-MISC&gt; osto-optiotodistuksia , Continental &lt;B-ORG&gt; AG &lt;I-ORG&gt; , pääjärjestäjä Goldman &lt;B-ORG&gt; Sachs &lt;I-ORG&gt; &amp; &lt;I-ORG&gt; Co &lt;I-ORG&gt; sanoi . </w:t>
      </w:r>
    </w:p>
    <w:p>
      <w:r>
        <w:rPr>
          <w:b/>
        </w:rPr>
        <w:t xml:space="preserve">Esimerkki 7.2747</w:t>
      </w:r>
    </w:p>
    <w:p>
      <w:r>
        <w:t xml:space="preserve">Yksi optiotodistus hallitsee yhtä osaketta . </w:t>
      </w:r>
    </w:p>
    <w:p>
      <w:r>
        <w:rPr>
          <w:b/>
        </w:rPr>
        <w:t xml:space="preserve">Tulos</w:t>
      </w:r>
    </w:p>
    <w:p>
      <w:r>
        <w:t xml:space="preserve">Yksi optiotodistus hallitsee yhtä osaketta . </w:t>
      </w:r>
    </w:p>
    <w:p>
      <w:r>
        <w:rPr>
          <w:b/>
        </w:rPr>
        <w:t xml:space="preserve">Esimerkki 7.2748</w:t>
      </w:r>
    </w:p>
    <w:p>
      <w:r>
        <w:t xml:space="preserve">TOTEUTUSHINTA 25,00 DEM PALKKIO 10,12 PCT </w:t>
      </w:r>
    </w:p>
    <w:p>
      <w:r>
        <w:rPr>
          <w:b/>
        </w:rPr>
        <w:t xml:space="preserve">Tulos</w:t>
      </w:r>
    </w:p>
    <w:p>
      <w:r>
        <w:t xml:space="preserve">TOTEUTUSHINTA 25.00 DEM &lt;B-MISC&gt; PALKKIO 10.12 PCT </w:t>
      </w:r>
    </w:p>
    <w:p>
      <w:r>
        <w:rPr>
          <w:b/>
        </w:rPr>
        <w:t xml:space="preserve">Esimerkki 7.2749</w:t>
      </w:r>
    </w:p>
    <w:p>
      <w:r>
        <w:t xml:space="preserve">EMISSIOKURSSI 2,42 DEM GEARING 10,29 X </w:t>
      </w:r>
    </w:p>
    <w:p>
      <w:r>
        <w:rPr>
          <w:b/>
        </w:rPr>
        <w:t xml:space="preserve">Tulos</w:t>
      </w:r>
    </w:p>
    <w:p>
      <w:r>
        <w:t xml:space="preserve">LIIKKEESEENLASKUHINTA 2,42 DEM &lt;B-MISC&gt; VELKAANTUMISASTE 10,29 X </w:t>
      </w:r>
    </w:p>
    <w:p>
      <w:r>
        <w:rPr>
          <w:b/>
        </w:rPr>
        <w:t xml:space="preserve">Esimerkki 7.2750</w:t>
      </w:r>
    </w:p>
    <w:p>
      <w:r>
        <w:t xml:space="preserve">KÄYTTÖJAKSO 02.SEP.96-21.NOV.97 MAKSUPÄIVÄ 30.AUG.96 </w:t>
      </w:r>
    </w:p>
    <w:p>
      <w:r>
        <w:rPr>
          <w:b/>
        </w:rPr>
        <w:t xml:space="preserve">Tulos</w:t>
      </w:r>
    </w:p>
    <w:p>
      <w:r>
        <w:t xml:space="preserve">KÄYTTÖJAKSO 02.SEP.96-21.NOV.97 MAKSUPÄIVÄ 30.AUG.96 </w:t>
      </w:r>
    </w:p>
    <w:p>
      <w:r>
        <w:rPr>
          <w:b/>
        </w:rPr>
        <w:t xml:space="preserve">Esimerkki 7.2751</w:t>
      </w:r>
    </w:p>
    <w:p>
      <w:r>
        <w:t xml:space="preserve">LISTAUS DDF FFT STG MIN EXER LOT 100 </w:t>
      </w:r>
    </w:p>
    <w:p>
      <w:r>
        <w:rPr>
          <w:b/>
        </w:rPr>
        <w:t xml:space="preserve">Tulos</w:t>
      </w:r>
    </w:p>
    <w:p>
      <w:r>
        <w:t xml:space="preserve">LISTAUS DDF FFT STG MIN EXER LOT 100 </w:t>
      </w:r>
    </w:p>
    <w:p>
      <w:r>
        <w:rPr>
          <w:b/>
        </w:rPr>
        <w:t xml:space="preserve">Esimerkki 7.2752</w:t>
      </w:r>
    </w:p>
    <w:p>
      <w:r>
        <w:t xml:space="preserve">SPOT-VIITE 24.90 DEM </w:t>
      </w:r>
    </w:p>
    <w:p>
      <w:r>
        <w:rPr>
          <w:b/>
        </w:rPr>
        <w:t xml:space="preserve">Tulos</w:t>
      </w:r>
    </w:p>
    <w:p>
      <w:r>
        <w:t xml:space="preserve">PISTEMÄINEN VIITE 24.90 DEM &lt;B-MISC&gt; </w:t>
      </w:r>
    </w:p>
    <w:p>
      <w:r>
        <w:rPr>
          <w:b/>
        </w:rPr>
        <w:t xml:space="preserve">Esimerkki 7.2753</w:t>
      </w:r>
    </w:p>
    <w:p>
      <w:r>
        <w:t xml:space="preserve">-- Reuter Lontoon uutistoimisto +44 171 542 7658 </w:t>
      </w:r>
    </w:p>
    <w:p>
      <w:r>
        <w:rPr>
          <w:b/>
        </w:rPr>
        <w:t xml:space="preserve">Tulos</w:t>
      </w:r>
    </w:p>
    <w:p>
      <w:r>
        <w:t xml:space="preserve">-- Reuter &lt;B-ORG&gt; Lontoo &lt;I-ORG&gt; Newsroom &lt;I-ORG&gt; +44 171 542 7658 </w:t>
      </w:r>
    </w:p>
    <w:p>
      <w:r>
        <w:rPr>
          <w:b/>
        </w:rPr>
        <w:t xml:space="preserve">Esimerkki 7.2754</w:t>
      </w:r>
    </w:p>
    <w:p>
      <w:r>
        <w:t xml:space="preserve">Dianan oikeudellinen haaste viivästyy vankilatuomion vuoksi . </w:t>
      </w:r>
    </w:p>
    <w:p>
      <w:r>
        <w:rPr>
          <w:b/>
        </w:rPr>
        <w:t xml:space="preserve">Tulos</w:t>
      </w:r>
    </w:p>
    <w:p>
      <w:r>
        <w:t xml:space="preserve">Diana &lt;B-PER&gt;:n oikeudellinen haaste viivästyy vankilatuomion vuoksi . </w:t>
      </w:r>
    </w:p>
    <w:p>
      <w:r>
        <w:rPr>
          <w:b/>
        </w:rPr>
        <w:t xml:space="preserve">Esimerkki 7.2755</w:t>
      </w:r>
    </w:p>
    <w:p>
      <w:r>
        <w:t xml:space="preserve">Prinsessa Dianan ahdistelijaksi leimaama brittiläinen valokuvaaja on joutunut lykkäämään oikeudellista haastetta lähestymiskiellosta, koska hänet on vangittu rikosoikeudellisesta vahingonteosta, hänen asianajajansa sanoi perjantaina. </w:t>
      </w:r>
    </w:p>
    <w:p>
      <w:r>
        <w:rPr>
          <w:b/>
        </w:rPr>
        <w:t xml:space="preserve">Tulos</w:t>
      </w:r>
    </w:p>
    <w:p>
      <w:r>
        <w:t xml:space="preserve">Prinsessa Dianan &lt;B-PER&gt; ahdistelijaksi leimaama brittiläinen &lt;B-MISC&gt; valokuvaaja &lt;B-PER&gt; on joutunut lykkäämään oikeudellista haastetta lähestymiskiellosta, koska hänet on vangittu rikosoikeudellisesta vahingonteosta , hänen asianajajansa sanoi perjantaina. </w:t>
      </w:r>
    </w:p>
    <w:p>
      <w:r>
        <w:rPr>
          <w:b/>
        </w:rPr>
        <w:t xml:space="preserve">Esimerkki 7.2756</w:t>
      </w:r>
    </w:p>
    <w:p>
      <w:r>
        <w:t xml:space="preserve">Martin Stenning aloitti torstaina 12 viikon vankilatuomion juuri kun hän valmistautui kiistämään Dianan saaman kieltomääräyksen, jolla häntä kiellettiin tulemasta 300 metrin päähän Dianasta. </w:t>
      </w:r>
    </w:p>
    <w:p>
      <w:r>
        <w:rPr>
          <w:b/>
        </w:rPr>
        <w:t xml:space="preserve">Tulos</w:t>
      </w:r>
    </w:p>
    <w:p>
      <w:r>
        <w:t xml:space="preserve">Martin &lt;B-PER&gt; Stenning &lt;I-PER&gt; aloitti torstaina 12 viikon vankilatuomion juuri kun hän valmistautui kiistämään Dianan &lt;B-PER&gt; hankkiman kieltomääräyksen, jolla häntä kiellettiin tulemasta 300 metrin ( metrin ) päähän hänestä . </w:t>
      </w:r>
    </w:p>
    <w:p>
      <w:r>
        <w:rPr>
          <w:b/>
        </w:rPr>
        <w:t xml:space="preserve">Esimerkki 7.2757</w:t>
      </w:r>
    </w:p>
    <w:p>
      <w:r>
        <w:t xml:space="preserve">" Olimme valmistelemassa yksityiskohtaista valaehtoista todistajanlausuntoa vastauksena prinsessan valaehtoiseen todistajanlausuntoon ja odotimme menevämme oikeuteen parin seuraavan viikon aikana ", sanoi Stenningin asianajaja Benedict Birnberg. " </w:t>
      </w:r>
    </w:p>
    <w:p>
      <w:r>
        <w:rPr>
          <w:b/>
        </w:rPr>
        <w:t xml:space="preserve">Tulos</w:t>
      </w:r>
    </w:p>
    <w:p>
      <w:r>
        <w:t xml:space="preserve">" Olimme laatimassa yksityiskohtaista valaehtoista todistusta vastauksena prinsessan valaehtoiseen todistukseen ja odotimme, että menisimme oikeuteen parin seuraavan viikon aikana ", sanoi Stenningin &lt;B-PER&gt; asianajaja Benedict &lt;B-PER&gt; Birnberg &lt;I-PER&gt; . " </w:t>
      </w:r>
    </w:p>
    <w:p>
      <w:r>
        <w:rPr>
          <w:b/>
        </w:rPr>
        <w:t xml:space="preserve">Esimerkki 7.2758</w:t>
      </w:r>
    </w:p>
    <w:p>
      <w:r>
        <w:t xml:space="preserve">Mutta kaikki on nyt pantu jäihin. " </w:t>
      </w:r>
    </w:p>
    <w:p>
      <w:r>
        <w:rPr>
          <w:b/>
        </w:rPr>
        <w:t xml:space="preserve">Tulos</w:t>
      </w:r>
    </w:p>
    <w:p>
      <w:r>
        <w:t xml:space="preserve">Mutta kaikki on nyt pantu jäihin. " </w:t>
      </w:r>
    </w:p>
    <w:p>
      <w:r>
        <w:rPr>
          <w:b/>
        </w:rPr>
        <w:t xml:space="preserve">Esimerkki 7.2759</w:t>
      </w:r>
    </w:p>
    <w:p>
      <w:r>
        <w:t xml:space="preserve">Birnberg kertoi Reutersille, että välipäätöksen riitauttamista lykätään, kunnes Stenning vapautetaan. </w:t>
      </w:r>
    </w:p>
    <w:p>
      <w:r>
        <w:rPr>
          <w:b/>
        </w:rPr>
        <w:t xml:space="preserve">Tulos</w:t>
      </w:r>
    </w:p>
    <w:p>
      <w:r>
        <w:t xml:space="preserve">Birnberg &lt;B-PER&gt; kertoi Reutersille &lt;B-ORG&gt;, että kieltomääräyksen riitauttamista lykätään, kunnes Stenning &lt;B-PER&gt; vapautetaan. </w:t>
      </w:r>
    </w:p>
    <w:p>
      <w:r>
        <w:rPr>
          <w:b/>
        </w:rPr>
        <w:t xml:space="preserve">Esimerkki 7.2760</w:t>
      </w:r>
    </w:p>
    <w:p>
      <w:r>
        <w:t xml:space="preserve">Stenning heitti helmikuussa tiilen pakettiauton ikkunan läpi riideltyään kuljettajan kanssa, kun hän työskenteli moottoripyörälähettinä. </w:t>
      </w:r>
    </w:p>
    <w:p>
      <w:r>
        <w:rPr>
          <w:b/>
        </w:rPr>
        <w:t xml:space="preserve">Tulos</w:t>
      </w:r>
    </w:p>
    <w:p>
      <w:r>
        <w:t xml:space="preserve">Stenning &lt;B-PER&gt; heitti helmikuussa tiilen pakettiauton ikkunan läpi riideltyään kuljettajan kanssa, kun hän työskenteli moottoripyörälähettinä . </w:t>
      </w:r>
    </w:p>
    <w:p>
      <w:r>
        <w:rPr>
          <w:b/>
        </w:rPr>
        <w:t xml:space="preserve">Esimerkki 7.2761</w:t>
      </w:r>
    </w:p>
    <w:p>
      <w:r>
        <w:t xml:space="preserve">Stenningin , jolla on aiempia tuomioita, odotetaan valittavan tuomiosta. </w:t>
      </w:r>
    </w:p>
    <w:p>
      <w:r>
        <w:rPr>
          <w:b/>
        </w:rPr>
        <w:t xml:space="preserve">Tulos</w:t>
      </w:r>
    </w:p>
    <w:p>
      <w:r>
        <w:t xml:space="preserve">Stenningin &lt;B-PER&gt; , joka on tuomittu aiemmin, odotetaan valittavan tuomiosta. </w:t>
      </w:r>
    </w:p>
    <w:p>
      <w:r>
        <w:rPr>
          <w:b/>
        </w:rPr>
        <w:t xml:space="preserve">Esimerkki 7.2762</w:t>
      </w:r>
    </w:p>
    <w:p>
      <w:r>
        <w:t xml:space="preserve">Tuomarit määräsivät hänet myös maksamaan 182 punnan (282 dollarin) korvauksen. </w:t>
      </w:r>
    </w:p>
    <w:p>
      <w:r>
        <w:rPr>
          <w:b/>
        </w:rPr>
        <w:t xml:space="preserve">Tulos</w:t>
      </w:r>
    </w:p>
    <w:p>
      <w:r>
        <w:t xml:space="preserve">Tuomarit määräsivät hänet myös maksamaan 182 punnan (282 dollarin) korvauksen. </w:t>
      </w:r>
    </w:p>
    <w:p>
      <w:r>
        <w:rPr>
          <w:b/>
        </w:rPr>
        <w:t xml:space="preserve">Esimerkki 7.2763</w:t>
      </w:r>
    </w:p>
    <w:p>
      <w:r>
        <w:t xml:space="preserve">Diana , jonka avioeron prinssi Charlesista on määrä tulla lopulliseksi ensi viikolla, leimasi freelance-valokuvaajan vainoajaksi, kun hän oli jatkuvasti seurannut häntä moottoripyörällään. </w:t>
      </w:r>
    </w:p>
    <w:p>
      <w:r>
        <w:rPr>
          <w:b/>
        </w:rPr>
        <w:t xml:space="preserve">Tulos</w:t>
      </w:r>
    </w:p>
    <w:p>
      <w:r>
        <w:t xml:space="preserve">Diana &lt;B-PER&gt; , jonka avioeron prinssi Charlesista &lt;B-PER&gt; on määrä tulla lainvoimaiseksi ensi viikolla , leimasi freelance-valokuvaajan ahdistelijaksi, kun hän oli jatkuvasti seurannut häntä moottoripyörällään. </w:t>
      </w:r>
    </w:p>
    <w:p>
      <w:r>
        <w:rPr>
          <w:b/>
        </w:rPr>
        <w:t xml:space="preserve">Esimerkki 7.2764</w:t>
      </w:r>
    </w:p>
    <w:p>
      <w:r>
        <w:t xml:space="preserve">Prinsessa sanoi valaehtoisessa lausunnossaan, että Stenning oli päässyt häntä jahdatessaan niin lähelle, että hän törmäsi kahdesti hänen autoonsa ja työnsi häntä, kun tämä yritti poistaa filmin kamerastaan. </w:t>
      </w:r>
    </w:p>
    <w:p>
      <w:r>
        <w:rPr>
          <w:b/>
        </w:rPr>
        <w:t xml:space="preserve">Tulos</w:t>
      </w:r>
    </w:p>
    <w:p>
      <w:r>
        <w:t xml:space="preserve">Prinsessa sanoi valaehtoisessa lausunnossaan, että jahdatessaan häntä Stenning &lt;B-PER&gt; oli päässyt niin lähelle, että hän törmäsi kahdesti hänen autoonsa ja työnsi häntä, kun tämä yritti poistaa filmin kamerastaan. </w:t>
      </w:r>
    </w:p>
    <w:p>
      <w:r>
        <w:rPr>
          <w:b/>
        </w:rPr>
        <w:t xml:space="preserve">Esimerkki 7.2765</w:t>
      </w:r>
    </w:p>
    <w:p>
      <w:r>
        <w:t xml:space="preserve">Stenning on torjunut Dianan väitteet ja sanonut, että hänestä on tehty syntipukki lehdistön valokuvaajien pelottelemiseksi. </w:t>
      </w:r>
    </w:p>
    <w:p>
      <w:r>
        <w:rPr>
          <w:b/>
        </w:rPr>
        <w:t xml:space="preserve">Tulos</w:t>
      </w:r>
    </w:p>
    <w:p>
      <w:r>
        <w:t xml:space="preserve">Stenning &lt;B-PER&gt; on torjunut Dianan &lt;B-PER&gt; väitteet ja sanonut, että hänestä on tehty syntipukki lehdistön valokuvaajien pelottelemiseksi. </w:t>
      </w:r>
    </w:p>
    <w:p>
      <w:r>
        <w:rPr>
          <w:b/>
        </w:rPr>
        <w:t xml:space="preserve">Esimerkki 7.2766</w:t>
      </w:r>
    </w:p>
    <w:p>
      <w:r>
        <w:t xml:space="preserve">Jordania karkottaa irakilaisen diplomaatin . </w:t>
      </w:r>
    </w:p>
    <w:p>
      <w:r>
        <w:rPr>
          <w:b/>
        </w:rPr>
        <w:t xml:space="preserve">Tulos</w:t>
      </w:r>
    </w:p>
    <w:p>
      <w:r>
        <w:t xml:space="preserve">Jordania &lt;B-LOC&gt; karkottaa irakilaisen &lt;B-MISC&gt; diplomaatin . </w:t>
      </w:r>
    </w:p>
    <w:p>
      <w:r>
        <w:rPr>
          <w:b/>
        </w:rPr>
        <w:t xml:space="preserve">Esimerkki 7.2767</w:t>
      </w:r>
    </w:p>
    <w:p>
      <w:r>
        <w:t xml:space="preserve">Jordania on pyytänyt irakilaista diplomaattia poistumaan kuningaskunnasta, koska hän on suorittanut diplomaattisten normien vastaisia tehtäviä , kertoi virallinen lähde perjantaina. </w:t>
      </w:r>
    </w:p>
    <w:p>
      <w:r>
        <w:rPr>
          <w:b/>
        </w:rPr>
        <w:t xml:space="preserve">Tulos</w:t>
      </w:r>
    </w:p>
    <w:p>
      <w:r>
        <w:t xml:space="preserve">Jordania &lt;B-LOC&gt; on pyytänyt irakilaista &lt;B-MISC&gt;-diplomaattia poistumaan kuningaskunnasta, koska hän on suorittanut diplomaattisten normien vastaisia tehtäviä , kertoi virallinen lähde perjantaina. </w:t>
      </w:r>
    </w:p>
    <w:p>
      <w:r>
        <w:rPr>
          <w:b/>
        </w:rPr>
        <w:t xml:space="preserve">Esimerkki 7.2768</w:t>
      </w:r>
    </w:p>
    <w:p>
      <w:r>
        <w:t xml:space="preserve">Muutos tapahtui sen jälkeen, kun Amman syytti Irakia ja Bagdadia kannattavaa paikallista poliittista puoluetta viime viikon pahimmista levottomuuksista seitsemään vuoteen sen jälkeen, kun hallitus oli päättänyt kaksinkertaistaa leivän hinnat. </w:t>
      </w:r>
    </w:p>
    <w:p>
      <w:r>
        <w:rPr>
          <w:b/>
        </w:rPr>
        <w:t xml:space="preserve">Tulos</w:t>
      </w:r>
    </w:p>
    <w:p>
      <w:r>
        <w:t xml:space="preserve">Muutos tapahtui sen jälkeen, kun Amman &lt;B-LOC&gt; syytti Irakia &lt;B-LOC&gt; ja Bagdadia kannattavaa &lt;B-MISC&gt; paikallista poliittista puoluetta viime viikon pahimmista levottomuuksista seitsemään vuoteen hallituksen päätettyä kaksinkertaistaa leivän hinnat . </w:t>
      </w:r>
    </w:p>
    <w:p>
      <w:r>
        <w:rPr>
          <w:b/>
        </w:rPr>
        <w:t xml:space="preserve">Esimerkki 7.2769</w:t>
      </w:r>
    </w:p>
    <w:p>
      <w:r>
        <w:t xml:space="preserve">Hallitus kieltäytyi kommentoimasta asiaa. </w:t>
      </w:r>
    </w:p>
    <w:p>
      <w:r>
        <w:rPr>
          <w:b/>
        </w:rPr>
        <w:t xml:space="preserve">Tulos</w:t>
      </w:r>
    </w:p>
    <w:p>
      <w:r>
        <w:t xml:space="preserve">Hallitus kieltäytyi kommentoimasta asiaa. </w:t>
      </w:r>
    </w:p>
    <w:p>
      <w:r>
        <w:rPr>
          <w:b/>
        </w:rPr>
        <w:t xml:space="preserve">Esimerkki 7.2770</w:t>
      </w:r>
    </w:p>
    <w:p>
      <w:r>
        <w:t xml:space="preserve">" Jordania on pyytänyt Irakin suurlähetystön lehdistöattaseaa Adel Ibrahimia lähtemään, koska hän suoritti diplomaattisten normien vastaisia tehtäviä", lähde kertoi Reutersille. </w:t>
      </w:r>
    </w:p>
    <w:p>
      <w:r>
        <w:rPr>
          <w:b/>
        </w:rPr>
        <w:t xml:space="preserve">Tulos</w:t>
      </w:r>
    </w:p>
    <w:p>
      <w:r>
        <w:t xml:space="preserve">" Jordania &lt;B-LOC&gt; on pyytänyt Adel &lt;B-PER&gt; Ibrahimia &lt;I-PER&gt; , Irakin &lt;B-MISC&gt; suurlähetystön lehdistöattaseaa, lähtemään, koska hän suoritti diplomaattisten normien vastaisia tehtäviä", lähde kertoi Reutersille &lt;B-ORG&gt; . </w:t>
      </w:r>
    </w:p>
    <w:p>
      <w:r>
        <w:rPr>
          <w:b/>
        </w:rPr>
        <w:t xml:space="preserve">Esimerkki 7.2771</w:t>
      </w:r>
    </w:p>
    <w:p>
      <w:r>
        <w:t xml:space="preserve">Hän sanoi, että Ibrahim oli edelleen Ammanissa. </w:t>
      </w:r>
    </w:p>
    <w:p>
      <w:r>
        <w:rPr>
          <w:b/>
        </w:rPr>
        <w:t xml:space="preserve">Tulos</w:t>
      </w:r>
    </w:p>
    <w:p>
      <w:r>
        <w:t xml:space="preserve">Hän sanoi, että Ibrahim &lt;B-PER&gt; oli yhä Ammanissa &lt;B-LOC&gt; . </w:t>
      </w:r>
    </w:p>
    <w:p>
      <w:r>
        <w:rPr>
          <w:b/>
        </w:rPr>
        <w:t xml:space="preserve">Esimerkki 7.2772</w:t>
      </w:r>
    </w:p>
    <w:p>
      <w:r>
        <w:t xml:space="preserve">Jordanian arabi-sosialistinen Baath-puolue on kiistänyt osallisuutensa levottomuuksiin, joista se syytti hallituksen politiikkaa ja kasvavia taloudellisia vaikeuksia. </w:t>
      </w:r>
    </w:p>
    <w:p>
      <w:r>
        <w:rPr>
          <w:b/>
        </w:rPr>
        <w:t xml:space="preserve">Tulos</w:t>
      </w:r>
    </w:p>
    <w:p>
      <w:r>
        <w:t xml:space="preserve">Jordanian &lt;B-ORG&gt; Arab &lt;I-ORG&gt; sosialistinen &lt;I-ORG&gt; Baath &lt;I-ORG&gt; -puolue &lt;I-ORG&gt; on kiistänyt osallisuutensa levottomuuksiin, joista se syytti hallituksen politiikkaa ja kasvavaa taloudellista ahdinkoa . </w:t>
      </w:r>
    </w:p>
    <w:p>
      <w:r>
        <w:rPr>
          <w:b/>
        </w:rPr>
        <w:t xml:space="preserve">Esimerkki 7.2773</w:t>
      </w:r>
    </w:p>
    <w:p>
      <w:r>
        <w:t xml:space="preserve">Jordaniaa kaksi päivää ravistelleet mellakat puhkesivat viime perjantaina Karakin eteläisessä kaupungissa vietettyjen päärukousten jälkeen ja levisivät Ammaniin. </w:t>
      </w:r>
    </w:p>
    <w:p>
      <w:r>
        <w:rPr>
          <w:b/>
        </w:rPr>
        <w:t xml:space="preserve">Tulos</w:t>
      </w:r>
    </w:p>
    <w:p>
      <w:r>
        <w:t xml:space="preserve">Mellakat , jotka ravistelivat Jordaniaa &lt;B-LOC&gt; kaksi päivää , puhkesivat viime perjantain päärukouksen jälkeen Karakin eteläisessä kaupungissa &lt;B-LOC&gt; ja levisivät Ammaniin &lt;B-LOC&gt; . </w:t>
      </w:r>
    </w:p>
    <w:p>
      <w:r>
        <w:rPr>
          <w:b/>
        </w:rPr>
        <w:t xml:space="preserve">Esimerkki 7.2774</w:t>
      </w:r>
    </w:p>
    <w:p>
      <w:r>
        <w:t xml:space="preserve">Kurdikapinalliset vapauttavat turkkilaisia sotilasvankeja . </w:t>
      </w:r>
    </w:p>
    <w:p>
      <w:r>
        <w:rPr>
          <w:b/>
        </w:rPr>
        <w:t xml:space="preserve">Tulos</w:t>
      </w:r>
    </w:p>
    <w:p>
      <w:r>
        <w:t xml:space="preserve">Kurdien &lt;B-MISC&gt;-kapinalliset vapauttavat turkkilaisia &lt;B-MISC&gt;-sotilasvankeja . </w:t>
      </w:r>
    </w:p>
    <w:p>
      <w:r>
        <w:rPr>
          <w:b/>
        </w:rPr>
        <w:t xml:space="preserve">Esimerkki 7.2775</w:t>
      </w:r>
    </w:p>
    <w:p>
      <w:r>
        <w:t xml:space="preserve">DOHUK , Irak 1996-08-23 </w:t>
      </w:r>
    </w:p>
    <w:p>
      <w:r>
        <w:rPr>
          <w:b/>
        </w:rPr>
        <w:t xml:space="preserve">Tulos</w:t>
      </w:r>
    </w:p>
    <w:p>
      <w:r>
        <w:t xml:space="preserve">DOHUK &lt;B-LOC&gt; , Irak &lt;B-LOC&gt; 1996-08-23 </w:t>
      </w:r>
    </w:p>
    <w:p>
      <w:r>
        <w:rPr>
          <w:b/>
        </w:rPr>
        <w:t xml:space="preserve">Esimerkki 7.2776</w:t>
      </w:r>
    </w:p>
    <w:p>
      <w:r>
        <w:t xml:space="preserve">Turkin kurdisissit ilmoittivat perjantaina, että he vapauttavat seitsemän turkkilaissotilasta, jotka ovat heidän hallussaan Pohjois-Irakissa, alustavan islamistisen rauhantarjouksen mukaisesti. </w:t>
      </w:r>
    </w:p>
    <w:p>
      <w:r>
        <w:rPr>
          <w:b/>
        </w:rPr>
        <w:t xml:space="preserve">Tulos</w:t>
      </w:r>
    </w:p>
    <w:p>
      <w:r>
        <w:t xml:space="preserve">Turkin &lt;B-MISC&gt; kurdien &lt;I-MISC&gt; sissit ilmoittivat perjantaina vapauttavansa seitsemän turkkilaista &lt;B-MISC&gt; sotilasta, joita he pitävät hallussaan Pohjois-Irakissa &lt;B-LOC&gt; alustavan islamistisen &lt;B-MISC&gt; rauhantarjouksen mukaisesti. </w:t>
      </w:r>
    </w:p>
    <w:p>
      <w:r>
        <w:rPr>
          <w:b/>
        </w:rPr>
        <w:t xml:space="preserve">Esimerkki 7.2777</w:t>
      </w:r>
    </w:p>
    <w:p>
      <w:r>
        <w:t xml:space="preserve">" ...Turvallisuuden vuoksi pyydämme heidän perheenjäseniään tai viranomaisia tulemaan hakemaan heidät ", Kurdistanin työväenpuolueen (PKK) keskuskomitean jäsen Riza Altun kertoi toimittajille lähellä irakilaista Dohukin kaupunkia. </w:t>
      </w:r>
    </w:p>
    <w:p>
      <w:r>
        <w:rPr>
          <w:b/>
        </w:rPr>
        <w:t xml:space="preserve">Tulos</w:t>
      </w:r>
    </w:p>
    <w:p>
      <w:r>
        <w:t xml:space="preserve">" ...Turvallisuuden vuoksi pyydämme heidän perheenjäseniään tai viranomaisia tulemaan hakemaan heidät ", Kurdistanin &lt;B-ORG&gt; työväenpuolueen &lt;I-ORG&gt; ( PKK &lt;B-ORG&gt; ) keskuskomitean jäsen Riza &lt;B-PER&gt; Altun &lt;I-PER&gt; kertoi toimittajille lähellä irakilaista &lt;B-MISC&gt; Dohukin &lt;B-LOC&gt; kaupunkia. </w:t>
      </w:r>
    </w:p>
    <w:p>
      <w:r>
        <w:rPr>
          <w:b/>
        </w:rPr>
        <w:t xml:space="preserve">Esimerkki 7.2778</w:t>
      </w:r>
    </w:p>
    <w:p>
      <w:r>
        <w:t xml:space="preserve">PKK:n sissit seuraisivat sotilaita , jotka otettiin kiinni viime keväänä yhdessä Turkin toistuvista rajat ylittävistä ajoista , kunnes heidät voitaisiin luovuttaa , hän sanoi. </w:t>
      </w:r>
    </w:p>
    <w:p>
      <w:r>
        <w:rPr>
          <w:b/>
        </w:rPr>
        <w:t xml:space="preserve">Tulos</w:t>
      </w:r>
    </w:p>
    <w:p>
      <w:r>
        <w:t xml:space="preserve">PKK:n &lt;B-ORG&gt; sissit seuraisivat sotilaita , jotka otettiin kiinni viime keväänä yhdessä Turkin &lt;B-LOC&gt; toistuvista rajat ylittävistä ajoista , kunnes heidät voitaisiin luovuttaa , hän sanoi. </w:t>
      </w:r>
    </w:p>
    <w:p>
      <w:r>
        <w:rPr>
          <w:b/>
        </w:rPr>
        <w:t xml:space="preserve">Esimerkki 7.2779</w:t>
      </w:r>
    </w:p>
    <w:p>
      <w:r>
        <w:t xml:space="preserve">Islamistikirjailija Ismail Nacar on neuvotellut heidän vapauttamisestaan osana laajempaa, osittain pääministeri Necmettin Erbakanin tukemaa pyrkimystä löytää poliittinen ratkaisu Turkin kurdiongelmaan. </w:t>
      </w:r>
    </w:p>
    <w:p>
      <w:r>
        <w:rPr>
          <w:b/>
        </w:rPr>
        <w:t xml:space="preserve">Tulos</w:t>
      </w:r>
    </w:p>
    <w:p>
      <w:r>
        <w:t xml:space="preserve">Heidän vapauttamisestaan on neuvotellut islamistinen &lt;B-MISC&gt; kirjailija Ismail &lt;B-PER&gt; Nacar &lt;I-PER&gt; osana laajempaa pyrkimystä löytää poliittinen ratkaisu Turkin &lt;B-LOC&gt; kurdiongelmaan &lt;B-MISC&gt; , jota osittain tukee pääministeri Necmettin &lt;B-PER&gt; Erbakan &lt;I-PER&gt; . </w:t>
      </w:r>
    </w:p>
    <w:p>
      <w:r>
        <w:rPr>
          <w:b/>
        </w:rPr>
        <w:t xml:space="preserve">Esimerkki 7.2780</w:t>
      </w:r>
    </w:p>
    <w:p>
      <w:r>
        <w:t xml:space="preserve">Erbakan on rohkaissut Nacarin tarjousta, mutta on sulkenut pois suorat neuvottelut kapinallisten kanssa. </w:t>
      </w:r>
    </w:p>
    <w:p>
      <w:r>
        <w:rPr>
          <w:b/>
        </w:rPr>
        <w:t xml:space="preserve">Tulos</w:t>
      </w:r>
    </w:p>
    <w:p>
      <w:r>
        <w:t xml:space="preserve">Erbakan &lt;B-PER&gt; on rohkaissut Nacarin &lt;B-PER&gt; tarjousta, mutta on sulkenut pois suorat neuvottelut kapinallisten kanssa. </w:t>
      </w:r>
    </w:p>
    <w:p>
      <w:r>
        <w:rPr>
          <w:b/>
        </w:rPr>
        <w:t xml:space="preserve">Esimerkki 7.2781</w:t>
      </w:r>
    </w:p>
    <w:p>
      <w:r>
        <w:t xml:space="preserve">PKK käyttää usein Pohjois-Irakissa sijaitsevia tukikohtia taistellessaan autonomian tai itsenäisyyden puolesta Kaakkois-Turkissa. </w:t>
      </w:r>
    </w:p>
    <w:p>
      <w:r>
        <w:rPr>
          <w:b/>
        </w:rPr>
        <w:t xml:space="preserve">Tulos</w:t>
      </w:r>
    </w:p>
    <w:p>
      <w:r>
        <w:t xml:space="preserve">PKK &lt;B-ORG&gt; käyttää usein Pohjois-Irakissa &lt;B-LOC&gt; sijaitsevia tukikohtia taistelussaan autonomian tai itsenäisyyden puolesta Kaakkois-Turkissa &lt;B-LOC&gt; . </w:t>
      </w:r>
    </w:p>
    <w:p>
      <w:r>
        <w:rPr>
          <w:b/>
        </w:rPr>
        <w:t xml:space="preserve">Esimerkki 7.2782</w:t>
      </w:r>
    </w:p>
    <w:p>
      <w:r>
        <w:t xml:space="preserve">Yli 20 000 ihmistä on kuollut 12 vuotta kestäneissä sissisotilaiden ja Turkin joukkojen välisissä taisteluissa. </w:t>
      </w:r>
    </w:p>
    <w:p>
      <w:r>
        <w:rPr>
          <w:b/>
        </w:rPr>
        <w:t xml:space="preserve">Tulos</w:t>
      </w:r>
    </w:p>
    <w:p>
      <w:r>
        <w:t xml:space="preserve">Yli 20 000 ihmistä on kuollut 12 vuotta kestäneissä taisteluissa sissien ja Turkin &lt;B-MISC&gt;-joukkojen välillä. </w:t>
      </w:r>
    </w:p>
    <w:p>
      <w:r>
        <w:rPr>
          <w:b/>
        </w:rPr>
        <w:t xml:space="preserve">Esimerkki 7.2783</w:t>
      </w:r>
    </w:p>
    <w:p>
      <w:r>
        <w:t xml:space="preserve">SOLIDEREn osakkeet vaihtelevat markkinoilla . </w:t>
      </w:r>
    </w:p>
    <w:p>
      <w:r>
        <w:rPr>
          <w:b/>
        </w:rPr>
        <w:t xml:space="preserve">Tulos</w:t>
      </w:r>
    </w:p>
    <w:p>
      <w:r>
        <w:t xml:space="preserve">SOLIDERE &lt;B-ORG&gt; -osakkeet vaihtelivat markkinoilla . </w:t>
      </w:r>
    </w:p>
    <w:p>
      <w:r>
        <w:rPr>
          <w:b/>
        </w:rPr>
        <w:t xml:space="preserve">Esimerkki 7.2784</w:t>
      </w:r>
    </w:p>
    <w:p>
      <w:r>
        <w:t xml:space="preserve">BEIRUT 1996-08-23 </w:t>
      </w:r>
    </w:p>
    <w:p>
      <w:r>
        <w:rPr>
          <w:b/>
        </w:rPr>
        <w:t xml:space="preserve">Tulos</w:t>
      </w:r>
    </w:p>
    <w:p>
      <w:r>
        <w:t xml:space="preserve">BEIRUT &lt;B-LOC&gt; 1996-08-23 </w:t>
      </w:r>
    </w:p>
    <w:p>
      <w:r>
        <w:rPr>
          <w:b/>
        </w:rPr>
        <w:t xml:space="preserve">Esimerkki 7.2785</w:t>
      </w:r>
    </w:p>
    <w:p>
      <w:r>
        <w:t xml:space="preserve">SOLIDEREn osakkeet vaihtelivat perjantaina yksityisesti toimivilla Beirutin jälkimarkkinoilla ( BSM ) . </w:t>
      </w:r>
    </w:p>
    <w:p>
      <w:r>
        <w:rPr>
          <w:b/>
        </w:rPr>
        <w:t xml:space="preserve">Tulos</w:t>
      </w:r>
    </w:p>
    <w:p>
      <w:r>
        <w:t xml:space="preserve">SOLIDERE &lt;B-ORG&gt; -osakkeet olivat perjantaina vaihtelevia yksityisellä Beirutin &lt;B-ORG&gt; toissijaisilla &lt;I-ORG&gt; markkinoilla &lt;I-ORG&gt; ( BSM &lt;B-ORG&gt; ) . </w:t>
      </w:r>
    </w:p>
    <w:p>
      <w:r>
        <w:rPr>
          <w:b/>
        </w:rPr>
        <w:t xml:space="preserve">Esimerkki 7.2786</w:t>
      </w:r>
    </w:p>
    <w:p>
      <w:r>
        <w:t xml:space="preserve">Osakkeet - jaetaan entisille omistusoikeuksien haltijoille Beirutin keskusta-alueella SOLIDERE on jälleenrakennus - suljettu $ 104.625 muuttumattomana torstaista . </w:t>
      </w:r>
    </w:p>
    <w:p>
      <w:r>
        <w:rPr>
          <w:b/>
        </w:rPr>
        <w:t xml:space="preserve">Tulos</w:t>
      </w:r>
    </w:p>
    <w:p>
      <w:r>
        <w:t xml:space="preserve">Osakkeet -- jaetaan entisille omistusoikeuksien haltijoille Beirutin &lt;B-LOC&gt; keskusta-alueella SOLIDERE &lt;B-ORG&gt; on jälleenrakennus -- sulkeutui $ 104.625 ennallaan torstaista . </w:t>
      </w:r>
    </w:p>
    <w:p>
      <w:r>
        <w:rPr>
          <w:b/>
        </w:rPr>
        <w:t xml:space="preserve">Esimerkki 7.2787</w:t>
      </w:r>
    </w:p>
    <w:p>
      <w:r>
        <w:t xml:space="preserve">B-osakkeet - jotka laskettiin liikkeeseen tammikuussa 1994 650 miljoonan dollarin arvoisessa merkintäerässä - nousivat 106,5 dollariin 106,375 dollarista päivää aiemmin. </w:t>
      </w:r>
    </w:p>
    <w:p>
      <w:r>
        <w:rPr>
          <w:b/>
        </w:rPr>
        <w:t xml:space="preserve">Tulos</w:t>
      </w:r>
    </w:p>
    <w:p>
      <w:r>
        <w:t xml:space="preserve">B-osakkeet - jotka laskettiin liikkeeseen tammikuussa 1994 650 miljoonan dollarin arvoisessa merkintäerässä - nousivat 106,5 dollariin 106,375 dollarista päivää aiemmin. </w:t>
      </w:r>
    </w:p>
    <w:p>
      <w:r>
        <w:rPr>
          <w:b/>
        </w:rPr>
        <w:t xml:space="preserve">Esimerkki 7.2788</w:t>
      </w:r>
    </w:p>
    <w:p>
      <w:r>
        <w:t xml:space="preserve">Vaihto BSM , joka kauppaa vain SOLIDERE osakkeita , oli 8,049 osakkeita torstain 8,757 ja arvo oli $ 850,968 alkaen $ 918,288 . </w:t>
      </w:r>
    </w:p>
    <w:p>
      <w:r>
        <w:rPr>
          <w:b/>
        </w:rPr>
        <w:t xml:space="preserve">Tulos</w:t>
      </w:r>
    </w:p>
    <w:p>
      <w:r>
        <w:t xml:space="preserve">Vaihto BSM &lt;B-ORG&gt; , joka kauppaa vain SOLIDERE &lt;B-ORG&gt; osakkeita , oli 8,049 osakkeita torstain 8,757 ja arvo oli $ 850,968 alkaen $ 918,288 . </w:t>
      </w:r>
    </w:p>
    <w:p>
      <w:r>
        <w:rPr>
          <w:b/>
        </w:rPr>
        <w:t xml:space="preserve">Esimerkki 7.2789</w:t>
      </w:r>
    </w:p>
    <w:p>
      <w:r>
        <w:t xml:space="preserve">Beirutin virallisessa pörssissä Ciments Libanais -yhtiön osakkeita vaihdettiin vain 1185 kappaletta hintaan 1,1875 dollaria, kun torstaina samaan hintaan vaihdettiin 2036 osaketta. </w:t>
      </w:r>
    </w:p>
    <w:p>
      <w:r>
        <w:rPr>
          <w:b/>
        </w:rPr>
        <w:t xml:space="preserve">Tulos</w:t>
      </w:r>
    </w:p>
    <w:p>
      <w:r>
        <w:t xml:space="preserve">Beirutin &lt;B-ORG&gt; virallisella &lt;I-ORG&gt; pörssillä &lt;I-ORG&gt; vain 1185 Ciments &lt;B-ORG&gt; Libanais &lt;I-ORG&gt; osaketta &lt;I-ORG&gt; vaihdettiin hintaan 1,1875 dollaria verrattuna 2036 osakkeeseen, jotka vaihdettiin torstaina samaan hintaan . </w:t>
      </w:r>
    </w:p>
    <w:p>
      <w:r>
        <w:rPr>
          <w:b/>
        </w:rPr>
        <w:t xml:space="preserve">Esimerkki 7.2790</w:t>
      </w:r>
    </w:p>
    <w:p>
      <w:r>
        <w:t xml:space="preserve">Kolmesta muusta pörssiyhtiöstä ei käyty kauppaa: Ciments Blancs , Eternit ja Uniceramic . </w:t>
      </w:r>
    </w:p>
    <w:p>
      <w:r>
        <w:rPr>
          <w:b/>
        </w:rPr>
        <w:t xml:space="preserve">Tulos</w:t>
      </w:r>
    </w:p>
    <w:p>
      <w:r>
        <w:t xml:space="preserve">Kolmesta muusta pörssiyhtiöstä ei käyty kauppaa: Ciments &lt;B-ORG&gt; Blancs &lt;I-ORG&gt; , Eternit &lt;B-ORG&gt; ja Uniceramic &lt;B-ORG&gt; . </w:t>
      </w:r>
    </w:p>
    <w:p>
      <w:r>
        <w:rPr>
          <w:b/>
        </w:rPr>
        <w:t xml:space="preserve">Esimerkki 7.2791</w:t>
      </w:r>
    </w:p>
    <w:p>
      <w:r>
        <w:t xml:space="preserve">Molemmat markkinat kattava BLOM-osakeindeksi nousi 0,04 prosenttia 903,09 pisteeseen ja LISPI-indeksi nousi 0,02 prosenttia 81,58 pisteeseen. </w:t>
      </w:r>
    </w:p>
    <w:p>
      <w:r>
        <w:rPr>
          <w:b/>
        </w:rPr>
        <w:t xml:space="preserve">Tulos</w:t>
      </w:r>
    </w:p>
    <w:p>
      <w:r>
        <w:t xml:space="preserve">BLOM &lt;B-MISC&gt; Stock &lt;I-MISC&gt; -indeksi &lt;I-MISC&gt;, joka kattaa molemmat markkinat, nousi 0,04 prosenttia 903,09:ään ja LISPI &lt;B-MISC&gt; -indeksi nousi 0,02 prosenttia 81,58:aan. </w:t>
      </w:r>
    </w:p>
    <w:p>
      <w:r>
        <w:rPr>
          <w:b/>
        </w:rPr>
        <w:t xml:space="preserve">Esimerkki 7.2792</w:t>
      </w:r>
    </w:p>
    <w:p>
      <w:r>
        <w:t xml:space="preserve">- Beirutin päätoimittaja ( 961 1 ) 864148 353078 861723 </w:t>
      </w:r>
    </w:p>
    <w:p>
      <w:r>
        <w:rPr>
          <w:b/>
        </w:rPr>
        <w:t xml:space="preserve">Tulos</w:t>
      </w:r>
    </w:p>
    <w:p>
      <w:r>
        <w:t xml:space="preserve">- Beirut &lt;B-LOC&gt; päätoimittaja ( 961 1 ) 864148 353078 861723 </w:t>
      </w:r>
    </w:p>
    <w:p>
      <w:r>
        <w:rPr>
          <w:b/>
        </w:rPr>
        <w:t xml:space="preserve">Esimerkki 7.2793</w:t>
      </w:r>
    </w:p>
    <w:p>
      <w:r>
        <w:t xml:space="preserve">Zenith saa 1 miljardin dollarin sopimuksen , suunnittelee 100 miljoonan dollarin laitosta . </w:t>
      </w:r>
    </w:p>
    <w:p>
      <w:r>
        <w:rPr>
          <w:b/>
        </w:rPr>
        <w:t xml:space="preserve">Tulos</w:t>
      </w:r>
    </w:p>
    <w:p>
      <w:r>
        <w:t xml:space="preserve">Zenith &lt;B-ORG&gt; saa 1 miljardin dollarin sopimuksen , suunnittelee 100 miljoonan dollarin laitosta . </w:t>
      </w:r>
    </w:p>
    <w:p>
      <w:r>
        <w:rPr>
          <w:b/>
        </w:rPr>
        <w:t xml:space="preserve">Esimerkki 7.2794</w:t>
      </w:r>
    </w:p>
    <w:p>
      <w:r>
        <w:t xml:space="preserve">Susan Nadeau </w:t>
      </w:r>
    </w:p>
    <w:p>
      <w:r>
        <w:rPr>
          <w:b/>
        </w:rPr>
        <w:t xml:space="preserve">Tulos</w:t>
      </w:r>
    </w:p>
    <w:p>
      <w:r>
        <w:t xml:space="preserve">Susan &lt;B-PER&gt; Nadeau &lt;I-PER&gt; </w:t>
      </w:r>
    </w:p>
    <w:p>
      <w:r>
        <w:rPr>
          <w:b/>
        </w:rPr>
        <w:t xml:space="preserve">Esimerkki 7.2795</w:t>
      </w:r>
    </w:p>
    <w:p>
      <w:r>
        <w:t xml:space="preserve">Puhelinyhtiöiden yhteenliittymä ja The Walt Disney Co . </w:t>
      </w:r>
    </w:p>
    <w:p>
      <w:r>
        <w:rPr>
          <w:b/>
        </w:rPr>
        <w:t xml:space="preserve">Tulos</w:t>
      </w:r>
    </w:p>
    <w:p>
      <w:r>
        <w:t xml:space="preserve">Puhelinyhtiöiden yhteenliittymä ja The &lt;B-ORG&gt; Walt &lt;I-ORG&gt; Disney &lt;I-ORG&gt; Co &lt;I-ORG&gt; . </w:t>
      </w:r>
    </w:p>
    <w:p>
      <w:r>
        <w:rPr>
          <w:b/>
        </w:rPr>
        <w:t xml:space="preserve">Esimerkki 7.2796</w:t>
      </w:r>
    </w:p>
    <w:p>
      <w:r>
        <w:t xml:space="preserve">ilmoitti torstaina, että se oli allekirjoittanut 1 miljardin dollarin sopimuksen Zenithin kanssa digitaalitelevision digisovittimien tekemisestä kotiviihdepalveluaan varten. </w:t>
      </w:r>
    </w:p>
    <w:p>
      <w:r>
        <w:rPr>
          <w:b/>
        </w:rPr>
        <w:t xml:space="preserve">Tulos</w:t>
      </w:r>
    </w:p>
    <w:p>
      <w:r>
        <w:t xml:space="preserve">kertoi torstaina allekirjoittaneensa 1 miljardin dollarin sopimuksen Zenithin &lt;B-ORG&gt; kanssa digitaalitelevision digisovittimien tekemisestä sen kotiviihdepalveluun. </w:t>
      </w:r>
    </w:p>
    <w:p>
      <w:r>
        <w:rPr>
          <w:b/>
        </w:rPr>
        <w:t xml:space="preserve">Esimerkki 7.2797</w:t>
      </w:r>
    </w:p>
    <w:p>
      <w:r>
        <w:t xml:space="preserve">Ilmoitus 3 miljoonan digisovittimen sopimuksesta antoi uutta toivoa Zenithille , joka on kamppaillut vuosien tappioiden kanssa. </w:t>
      </w:r>
    </w:p>
    <w:p>
      <w:r>
        <w:rPr>
          <w:b/>
        </w:rPr>
        <w:t xml:space="preserve">Tulos</w:t>
      </w:r>
    </w:p>
    <w:p>
      <w:r>
        <w:t xml:space="preserve">Ilmoitus 3 miljoonan digisovittimen sopimuksesta antoi uutta toivoa Zenithille &lt;B-ORG&gt; , joka on kamppaillut vuosien tappioiden kanssa. </w:t>
      </w:r>
    </w:p>
    <w:p>
      <w:r>
        <w:rPr>
          <w:b/>
        </w:rPr>
        <w:t xml:space="preserve">Esimerkki 7.2798</w:t>
      </w:r>
    </w:p>
    <w:p>
      <w:r>
        <w:t xml:space="preserve">" Tämä todella osoittaa, että olemme takaisin liiketoiminnassa ", William Luehrs , Glenview, Ill.-perustaisen yhtiön Networks Services Divisionin johtaja, sanoi puhelinhaastattelussa. " </w:t>
      </w:r>
    </w:p>
    <w:p>
      <w:r>
        <w:rPr>
          <w:b/>
        </w:rPr>
        <w:t xml:space="preserve">Tulos</w:t>
      </w:r>
    </w:p>
    <w:p>
      <w:r>
        <w:t xml:space="preserve">" Tämä todella osoittaa, että olemme taas alalla ", William &lt;B-PER&gt; Luehrs &lt;I-PER&gt; , Glenview &lt;B-LOC&gt; , Ill.-based &lt;B-MISC&gt; yhtiön Networks &lt;B-ORG&gt; Services &lt;I-ORG&gt; Services &lt;I-ORG&gt; Division &lt;I-ORG&gt; , sanoi puhelinhaastattelussa. " </w:t>
      </w:r>
    </w:p>
    <w:p>
      <w:r>
        <w:rPr>
          <w:b/>
        </w:rPr>
        <w:t xml:space="preserve">Esimerkki 7.2799</w:t>
      </w:r>
    </w:p>
    <w:p>
      <w:r>
        <w:t xml:space="preserve">Aina kun joku saa tilaisuuden siirtyä seuraavalle aikakaudelle näin suurella räjähdyksellä, sitä on pidettävä vahvana viestinä alalle. " </w:t>
      </w:r>
    </w:p>
    <w:p>
      <w:r>
        <w:rPr>
          <w:b/>
        </w:rPr>
        <w:t xml:space="preserve">Tulos</w:t>
      </w:r>
    </w:p>
    <w:p>
      <w:r>
        <w:t xml:space="preserve">Aina kun joku saa tilaisuuden siirtyä seuraavalle aikakaudelle näin suurella räjähdyksellä, sitä on pidettävä vahvana viestinä alalle. " </w:t>
      </w:r>
    </w:p>
    <w:p>
      <w:r>
        <w:rPr>
          <w:b/>
        </w:rPr>
        <w:t xml:space="preserve">Esimerkki 7.2800</w:t>
      </w:r>
    </w:p>
    <w:p>
      <w:r>
        <w:t xml:space="preserve">Ilmoituksen jälkeen Zenithin osake nousi 5,50 dollaria 16,875 dollariin New Yorkin pörssissä. </w:t>
      </w:r>
    </w:p>
    <w:p>
      <w:r>
        <w:rPr>
          <w:b/>
        </w:rPr>
        <w:t xml:space="preserve">Tulos</w:t>
      </w:r>
    </w:p>
    <w:p>
      <w:r>
        <w:t xml:space="preserve">Ilmoituksen jälkeen Zenithin &lt;B-ORG&gt; osake nousi 5,50 dollaria 16,875 dollariin New &lt;B-ORG&gt; Yorkin &lt;I-ORG&gt; pörssissä &lt;I-ORG&gt; . </w:t>
      </w:r>
    </w:p>
    <w:p>
      <w:r>
        <w:rPr>
          <w:b/>
        </w:rPr>
        <w:t xml:space="preserve">Esimerkki 7.2801</w:t>
      </w:r>
    </w:p>
    <w:p>
      <w:r>
        <w:t xml:space="preserve">Americast-niminen konsortio sanoi, että sopimus on osa sen strategiaa kehittää ja markkinoida seuraavan sukupolven kotiviihdettä. </w:t>
      </w:r>
    </w:p>
    <w:p>
      <w:r>
        <w:rPr>
          <w:b/>
        </w:rPr>
        <w:t xml:space="preserve">Tulos</w:t>
      </w:r>
    </w:p>
    <w:p>
      <w:r>
        <w:t xml:space="preserve">Americast &lt;B-ORG&gt; -nimisen konsortion mukaan sopimus on osa sen strategiaa kehittää ja markkinoida seuraavan sukupolven kotiviihdettä. </w:t>
      </w:r>
    </w:p>
    <w:p>
      <w:r>
        <w:rPr>
          <w:b/>
        </w:rPr>
        <w:t xml:space="preserve">Esimerkki 7.2802</w:t>
      </w:r>
    </w:p>
    <w:p>
      <w:r>
        <w:t xml:space="preserve">Disneyn lisäksi Americastin yhteistyökumppaneita ovat puhelinyhtiöt Ameritech Corp. , BellSouth Corp. , GTE Corp. ja SBC Communications . </w:t>
      </w:r>
    </w:p>
    <w:p>
      <w:r>
        <w:rPr>
          <w:b/>
        </w:rPr>
        <w:t xml:space="preserve">Tulos</w:t>
      </w:r>
    </w:p>
    <w:p>
      <w:r>
        <w:t xml:space="preserve">Disneyn &lt;B-ORG&gt; lisäksi Americastin &lt;B-ORG&gt; yhteistyökumppaneita ovat puhelinyhtiöt Ameritech &lt;B-ORG&gt; Corp. &lt;I-ORG&gt; , BellSouth &lt;B-ORG&gt; Corp. &lt;I-ORG&gt; , GTE &lt;B-ORG&gt; Corp. &lt;I-ORG&gt; ja SBC &lt;B-ORG&gt; Communications &lt;I-ORG&gt; . </w:t>
      </w:r>
    </w:p>
    <w:p>
      <w:r>
        <w:rPr>
          <w:b/>
        </w:rPr>
        <w:t xml:space="preserve">Esimerkki 7.2803</w:t>
      </w:r>
    </w:p>
    <w:p>
      <w:r>
        <w:t xml:space="preserve">Americastin mukaan Southern New England Telecommunications Corp. on allekirjoittanut aiesopimuksen liittymisestä ryhmään, joka aikoo tarjota kaapelitelevisiota muistuttavaa kotiviihdepalvelua. </w:t>
      </w:r>
    </w:p>
    <w:p>
      <w:r>
        <w:rPr>
          <w:b/>
        </w:rPr>
        <w:t xml:space="preserve">Tulos</w:t>
      </w:r>
    </w:p>
    <w:p>
      <w:r>
        <w:t xml:space="preserve">Americast &lt;B-ORG&gt; sanoi, että Southern &lt;B-ORG&gt; New &lt;I-ORG&gt; England &lt;I-ORG&gt; Telecommunications &lt;I-ORG&gt; Corp. &lt;I-ORG&gt; on allekirjoittanut aiesopimuksen liittyä ryhmään , joka aikoo tarjota kaapelitelevisiota muistuttavaa kotiviihdepalvelua. </w:t>
      </w:r>
    </w:p>
    <w:p>
      <w:r>
        <w:rPr>
          <w:b/>
        </w:rPr>
        <w:t xml:space="preserve">Esimerkki 7.2804</w:t>
      </w:r>
    </w:p>
    <w:p>
      <w:r>
        <w:t xml:space="preserve">Zenith kertoi myös suunnittelevansa uuden 100 miljoonan dollarin tehtaan rakentamista Woodridgeen, Ill . </w:t>
      </w:r>
    </w:p>
    <w:p>
      <w:r>
        <w:rPr>
          <w:b/>
        </w:rPr>
        <w:t xml:space="preserve">Tulos</w:t>
      </w:r>
    </w:p>
    <w:p>
      <w:r>
        <w:t xml:space="preserve">Zenith &lt;B-ORG&gt; kertoi myös suunnittelevansa uuden 100 miljoonan dollarin tehtaan rakentamista Woodridgeen &lt;B-LOC&gt; , Ill &lt;B-LOC&gt; . </w:t>
      </w:r>
    </w:p>
    <w:p>
      <w:r>
        <w:rPr>
          <w:b/>
        </w:rPr>
        <w:t xml:space="preserve">Esimerkki 7.2805</w:t>
      </w:r>
    </w:p>
    <w:p>
      <w:r>
        <w:t xml:space="preserve">, 32- ja 35-tuumaisten televisiovastaanottimien kuvaputkien valmistukseen. </w:t>
      </w:r>
    </w:p>
    <w:p>
      <w:r>
        <w:rPr>
          <w:b/>
        </w:rPr>
        <w:t xml:space="preserve">Tulos</w:t>
      </w:r>
    </w:p>
    <w:p>
      <w:r>
        <w:t xml:space="preserve">, 32- ja 35-tuumaisten televisiovastaanottimien kuvaputkien valmistukseen. </w:t>
      </w:r>
    </w:p>
    <w:p>
      <w:r>
        <w:rPr>
          <w:b/>
        </w:rPr>
        <w:t xml:space="preserve">Esimerkki 7.2806</w:t>
      </w:r>
    </w:p>
    <w:p>
      <w:r>
        <w:t xml:space="preserve">Yritys ostaa tällä hetkellä putket kilpailijoilta. </w:t>
      </w:r>
    </w:p>
    <w:p>
      <w:r>
        <w:rPr>
          <w:b/>
        </w:rPr>
        <w:t xml:space="preserve">Tulos</w:t>
      </w:r>
    </w:p>
    <w:p>
      <w:r>
        <w:t xml:space="preserve">Yritys ostaa tällä hetkellä putket kilpailijoilta. </w:t>
      </w:r>
    </w:p>
    <w:p>
      <w:r>
        <w:rPr>
          <w:b/>
        </w:rPr>
        <w:t xml:space="preserve">Esimerkki 7.2807</w:t>
      </w:r>
    </w:p>
    <w:p>
      <w:r>
        <w:t xml:space="preserve">Uusi tehdas , joka riippuu rahoituksen saamisesta , luo noin 280 uutta työpaikkaa , Zenith sanoi. </w:t>
      </w:r>
    </w:p>
    <w:p>
      <w:r>
        <w:rPr>
          <w:b/>
        </w:rPr>
        <w:t xml:space="preserve">Tulos</w:t>
      </w:r>
    </w:p>
    <w:p>
      <w:r>
        <w:t xml:space="preserve">Uusi tehdas , joka on riippuvainen rahoituksen saamisesta , luo noin 280 uutta työpaikkaa , Zenith &lt;B-ORG&gt; sanoi. </w:t>
      </w:r>
    </w:p>
    <w:p>
      <w:r>
        <w:rPr>
          <w:b/>
        </w:rPr>
        <w:t xml:space="preserve">Esimerkki 7.2808</w:t>
      </w:r>
    </w:p>
    <w:p>
      <w:r>
        <w:t xml:space="preserve">Sopimuksen mukaan digisovittimia tuotetaan viiden vuoden aikana. </w:t>
      </w:r>
    </w:p>
    <w:p>
      <w:r>
        <w:rPr>
          <w:b/>
        </w:rPr>
        <w:t xml:space="preserve">Tulos</w:t>
      </w:r>
    </w:p>
    <w:p>
      <w:r>
        <w:t xml:space="preserve">Sopimuksen mukaan digisovittimia tuotetaan viiden vuoden aikana. </w:t>
      </w:r>
    </w:p>
    <w:p>
      <w:r>
        <w:rPr>
          <w:b/>
        </w:rPr>
        <w:t xml:space="preserve">Esimerkki 7.2809</w:t>
      </w:r>
    </w:p>
    <w:p>
      <w:r>
        <w:t xml:space="preserve">Luehrsin mukaan valmistus alkaa ja tulot alkavat kertyä ensi vuoden ensimmäisellä puoliskolla. </w:t>
      </w:r>
    </w:p>
    <w:p>
      <w:r>
        <w:rPr>
          <w:b/>
        </w:rPr>
        <w:t xml:space="preserve">Tulos</w:t>
      </w:r>
    </w:p>
    <w:p>
      <w:r>
        <w:t xml:space="preserve">Luehrs &lt;B-PER&gt; sanoi, että valmistus alkaa ja tulot alkavat kertyä ensi vuoden ensimmäisellä puoliskolla. </w:t>
      </w:r>
    </w:p>
    <w:p>
      <w:r>
        <w:rPr>
          <w:b/>
        </w:rPr>
        <w:t xml:space="preserve">Esimerkki 7.2810</w:t>
      </w:r>
    </w:p>
    <w:p>
      <w:r>
        <w:t xml:space="preserve">Laatikot valmistetaan tilauksesta . </w:t>
      </w:r>
    </w:p>
    <w:p>
      <w:r>
        <w:rPr>
          <w:b/>
        </w:rPr>
        <w:t xml:space="preserve">Tulos</w:t>
      </w:r>
    </w:p>
    <w:p>
      <w:r>
        <w:t xml:space="preserve">Laatikot valmistetaan tilauksesta . </w:t>
      </w:r>
    </w:p>
    <w:p>
      <w:r>
        <w:rPr>
          <w:b/>
        </w:rPr>
        <w:t xml:space="preserve">Esimerkki 7.2811</w:t>
      </w:r>
    </w:p>
    <w:p>
      <w:r>
        <w:t xml:space="preserve">Zenith muuntaa Chihuahuassa, Meksikossa sijaitsevan analogisten digisovittimien tuotantolaitoksensa digitaalisten digisovittimien valmistukseen. </w:t>
      </w:r>
    </w:p>
    <w:p>
      <w:r>
        <w:rPr>
          <w:b/>
        </w:rPr>
        <w:t xml:space="preserve">Tulos</w:t>
      </w:r>
    </w:p>
    <w:p>
      <w:r>
        <w:t xml:space="preserve">Zenith &lt;B-ORG&gt; muuntaa Chihuahua &lt;B-LOC&gt; , Meksiko &lt;B-LOC&gt; , analogisten digisovittimien tuotantolaitoksensa digitaalisten digisovittimien valmistukseen. </w:t>
      </w:r>
    </w:p>
    <w:p>
      <w:r>
        <w:rPr>
          <w:b/>
        </w:rPr>
        <w:t xml:space="preserve">Esimerkki 7.2812</w:t>
      </w:r>
    </w:p>
    <w:p>
      <w:r>
        <w:t xml:space="preserve">Luehrs kieltäytyi sanomasta, milloin toiminnan odotetaan olevan kannattavaa. </w:t>
      </w:r>
    </w:p>
    <w:p>
      <w:r>
        <w:rPr>
          <w:b/>
        </w:rPr>
        <w:t xml:space="preserve">Tulos</w:t>
      </w:r>
    </w:p>
    <w:p>
      <w:r>
        <w:t xml:space="preserve">Luehrs &lt;B-PER&gt; kieltäytyi sanomasta, milloin toiminnan odotetaan olevan kannattavaa. </w:t>
      </w:r>
    </w:p>
    <w:p>
      <w:r>
        <w:rPr>
          <w:b/>
        </w:rPr>
        <w:t xml:space="preserve">Esimerkki 7.2813</w:t>
      </w:r>
    </w:p>
    <w:p>
      <w:r>
        <w:t xml:space="preserve">Americast tarjoaa laatikot tilaajille osana palvelua . </w:t>
      </w:r>
    </w:p>
    <w:p>
      <w:r>
        <w:rPr>
          <w:b/>
        </w:rPr>
        <w:t xml:space="preserve">Tulos</w:t>
      </w:r>
    </w:p>
    <w:p>
      <w:r>
        <w:t xml:space="preserve">Americast &lt;B-ORG&gt; tarjoaa laatikot tilaajille osana palvelua . </w:t>
      </w:r>
    </w:p>
    <w:p>
      <w:r>
        <w:rPr>
          <w:b/>
        </w:rPr>
        <w:t xml:space="preserve">Esimerkki 7.2814</w:t>
      </w:r>
    </w:p>
    <w:p>
      <w:r>
        <w:t xml:space="preserve">Sen palvelu otetaan käyttöön valituilla markkinoilla eri puolilla Yhdysvaltoja . </w:t>
      </w:r>
    </w:p>
    <w:p>
      <w:r>
        <w:rPr>
          <w:b/>
        </w:rPr>
        <w:t xml:space="preserve">Tulos</w:t>
      </w:r>
    </w:p>
    <w:p>
      <w:r>
        <w:t xml:space="preserve">Palvelu otetaan käyttöön valituilla markkinoilla eri puolilla Yhdysvaltoja &lt;B-LOC&gt; &lt;I-LOC&gt; . </w:t>
      </w:r>
    </w:p>
    <w:p>
      <w:r>
        <w:rPr>
          <w:b/>
        </w:rPr>
        <w:t xml:space="preserve">Esimerkki 7.2815</w:t>
      </w:r>
    </w:p>
    <w:p>
      <w:r>
        <w:t xml:space="preserve">Luehrs sanoi digitaalitekniikka digisovittimissa on vasta alkua ja sanoi, että teknologia tulee lopulta näkymään vähittäiskaupan kulutuselektroniikassa. </w:t>
      </w:r>
    </w:p>
    <w:p>
      <w:r>
        <w:rPr>
          <w:b/>
        </w:rPr>
        <w:t xml:space="preserve">Tulos</w:t>
      </w:r>
    </w:p>
    <w:p>
      <w:r>
        <w:t xml:space="preserve">Luehrs &lt;B-PER&gt; sanoi digitaalitekniikka digisovittimissa on vasta alkua ja sanoi, että tekniikka tulee lopulta näkymään vähittäiskaupan kulutuselektroniikassa. </w:t>
      </w:r>
    </w:p>
    <w:p>
      <w:r>
        <w:rPr>
          <w:b/>
        </w:rPr>
        <w:t xml:space="preserve">Esimerkki 7.2816</w:t>
      </w:r>
    </w:p>
    <w:p>
      <w:r>
        <w:t xml:space="preserve">" Rakennamme paljon näistä laitteista televisioihin, digitaalitelevisiota varten", hän sanoi. " </w:t>
      </w:r>
    </w:p>
    <w:p>
      <w:r>
        <w:rPr>
          <w:b/>
        </w:rPr>
        <w:t xml:space="preserve">Tulos</w:t>
      </w:r>
    </w:p>
    <w:p>
      <w:r>
        <w:t xml:space="preserve">" Rakennamme paljon näistä laitteista televisioihin, digitaalitelevisiota varten", hän sanoi. " </w:t>
      </w:r>
    </w:p>
    <w:p>
      <w:r>
        <w:rPr>
          <w:b/>
        </w:rPr>
        <w:t xml:space="preserve">Esimerkki 7.2817</w:t>
      </w:r>
    </w:p>
    <w:p>
      <w:r>
        <w:t xml:space="preserve">Vaikka tämä sopimus ei olekaan menossa sinne, Zenithin vahva läsnäolo maksaa meille osinkoa tulevaisuudessa. " </w:t>
      </w:r>
    </w:p>
    <w:p>
      <w:r>
        <w:rPr>
          <w:b/>
        </w:rPr>
        <w:t xml:space="preserve">Tulos</w:t>
      </w:r>
    </w:p>
    <w:p>
      <w:r>
        <w:t xml:space="preserve">Vaikka tämä sopimus ei olekaan menossa sinne, se, että Zenith &lt;B-ORG&gt; on vahvasti läsnä, maksaa meille osinkoa tulevaisuudessa. " </w:t>
      </w:r>
    </w:p>
    <w:p>
      <w:r>
        <w:rPr>
          <w:b/>
        </w:rPr>
        <w:t xml:space="preserve">Esimerkki 7.2818</w:t>
      </w:r>
    </w:p>
    <w:p>
      <w:r>
        <w:t xml:space="preserve">Zenith on kärsinyt väritelevisioteollisuuden yleisesti heikosta tilanteesta, ja se on raportoinut koko vuoden tappioista vuodesta 1989 lähtien. </w:t>
      </w:r>
    </w:p>
    <w:p>
      <w:r>
        <w:rPr>
          <w:b/>
        </w:rPr>
        <w:t xml:space="preserve">Tulos</w:t>
      </w:r>
    </w:p>
    <w:p>
      <w:r>
        <w:t xml:space="preserve">Zenith &lt;B-ORG&gt; on kärsinyt väritelevisioteollisuuden yleisesti ottaen heikosta tilanteesta, ja se on raportoinut koko vuoden tappioista vuodesta 1989 lähtien. </w:t>
      </w:r>
    </w:p>
    <w:p>
      <w:r>
        <w:rPr>
          <w:b/>
        </w:rPr>
        <w:t xml:space="preserve">Esimerkki 7.2819</w:t>
      </w:r>
    </w:p>
    <w:p>
      <w:r>
        <w:t xml:space="preserve">Viime kuussa se ilmoitti toisen neljänneksen tappio $ 33.2 miljoonaa dollaria eli 51 senttiä osakkeelta, vs. tappio $ 45.3 miljoonaa dollaria eli 97 senttiä osakkeelta, vuotta aiemmin. </w:t>
      </w:r>
    </w:p>
    <w:p>
      <w:r>
        <w:rPr>
          <w:b/>
        </w:rPr>
        <w:t xml:space="preserve">Tulos</w:t>
      </w:r>
    </w:p>
    <w:p>
      <w:r>
        <w:t xml:space="preserve">Viime kuussa se ilmoitti toisen neljänneksen tappio $ 33.2 miljoonaa dollaria eli 51 senttiä osakkeelta, vs. tappio $ 45.3 miljoonaa dollaria eli 97 senttiä osakkeelta, vuotta aiemmin. </w:t>
      </w:r>
    </w:p>
    <w:p>
      <w:r>
        <w:rPr>
          <w:b/>
        </w:rPr>
        <w:t xml:space="preserve">Esimerkki 7.2820</w:t>
      </w:r>
    </w:p>
    <w:p>
      <w:r>
        <w:t xml:space="preserve">Viime marraskuussa eteläkorealainen LG Electronics Inc. osti enemmistöosuuden Zenithistä. </w:t>
      </w:r>
    </w:p>
    <w:p>
      <w:r>
        <w:rPr>
          <w:b/>
        </w:rPr>
        <w:t xml:space="preserve">Tulos</w:t>
      </w:r>
    </w:p>
    <w:p>
      <w:r>
        <w:t xml:space="preserve">Viime marraskuussa etelä-&lt;B-MISC&gt; korealainen &lt;I-MISC&gt; LG &lt;B-ORG&gt; Electronics &lt;I-ORG&gt; Inc. &lt;I-ORG&gt; osti enemmistöosuuden Zenithistä &lt;B-ORG&gt; . </w:t>
      </w:r>
    </w:p>
    <w:p>
      <w:r>
        <w:rPr>
          <w:b/>
        </w:rPr>
        <w:t xml:space="preserve">Esimerkki 7.2821</w:t>
      </w:r>
    </w:p>
    <w:p>
      <w:r>
        <w:t xml:space="preserve">Robert Gutenstein , Kalf , Voorhis &amp; Co:n analyytikko. </w:t>
      </w:r>
    </w:p>
    <w:p>
      <w:r>
        <w:rPr>
          <w:b/>
        </w:rPr>
        <w:t xml:space="preserve">Tulos</w:t>
      </w:r>
    </w:p>
    <w:p>
      <w:r>
        <w:t xml:space="preserve">Robert &lt;B-PER&gt; Gutenstein &lt;I-PER&gt; , Kalf &lt;B-ORG&gt; , &lt;I-ORG&gt; Voorhis &lt;I-ORG&gt; &amp; &lt;I-ORG&gt; Co &lt;I-ORG&gt; analyytikko. </w:t>
      </w:r>
    </w:p>
    <w:p>
      <w:r>
        <w:rPr>
          <w:b/>
        </w:rPr>
        <w:t xml:space="preserve">Esimerkki 7.2822</w:t>
      </w:r>
    </w:p>
    <w:p>
      <w:r>
        <w:t xml:space="preserve">sanoi, että sopimus ei ole ainutlaatuinen, mutta se on suuri. " </w:t>
      </w:r>
    </w:p>
    <w:p>
      <w:r>
        <w:rPr>
          <w:b/>
        </w:rPr>
        <w:t xml:space="preserve">Tulos</w:t>
      </w:r>
    </w:p>
    <w:p>
      <w:r>
        <w:t xml:space="preserve">sanoi, että sopimus ei ole ainutlaatuinen, mutta se on suuri. " </w:t>
      </w:r>
    </w:p>
    <w:p>
      <w:r>
        <w:rPr>
          <w:b/>
        </w:rPr>
        <w:t xml:space="preserve">Esimerkki 7.2823</w:t>
      </w:r>
    </w:p>
    <w:p>
      <w:r>
        <w:t xml:space="preserve">" Digitaalinen on tulossa, se on taloudellista ja kysymys on siitä, mikä tekee kuluttajan onnelliseksi ja mihin hintaan. " </w:t>
      </w:r>
    </w:p>
    <w:p>
      <w:r>
        <w:rPr>
          <w:b/>
        </w:rPr>
        <w:t xml:space="preserve">Tulos</w:t>
      </w:r>
    </w:p>
    <w:p>
      <w:r>
        <w:t xml:space="preserve">" Digitaalinen on tulossa, se on taloudellista ja kysymys on siitä, mikä tekee kuluttajan onnelliseksi ja mihin hintaan. " </w:t>
      </w:r>
    </w:p>
    <w:p>
      <w:r>
        <w:rPr>
          <w:b/>
        </w:rPr>
        <w:t xml:space="preserve">Esimerkki 7.2824</w:t>
      </w:r>
    </w:p>
    <w:p>
      <w:r>
        <w:t xml:space="preserve">Natural Law Party sanoo, että se voi meditoida ongelmat pois . </w:t>
      </w:r>
    </w:p>
    <w:p>
      <w:r>
        <w:rPr>
          <w:b/>
        </w:rPr>
        <w:t xml:space="preserve">Tulos</w:t>
      </w:r>
    </w:p>
    <w:p>
      <w:r>
        <w:t xml:space="preserve">Luonnollinen &lt;B-ORG&gt; laki &lt;I-ORG&gt; Puolue &lt;I-ORG&gt; sanoo, että se voi meditoida ongelmat pois . </w:t>
      </w:r>
    </w:p>
    <w:p>
      <w:r>
        <w:rPr>
          <w:b/>
        </w:rPr>
        <w:t xml:space="preserve">Esimerkki 7.2825</w:t>
      </w:r>
    </w:p>
    <w:p>
      <w:r>
        <w:t xml:space="preserve">WASHINGTON 1996-08-22 </w:t>
      </w:r>
    </w:p>
    <w:p>
      <w:r>
        <w:rPr>
          <w:b/>
        </w:rPr>
        <w:t xml:space="preserve">Tulos</w:t>
      </w:r>
    </w:p>
    <w:p>
      <w:r>
        <w:t xml:space="preserve">WASHINGTON &lt;B-LOC&gt; 1996-08-22 </w:t>
      </w:r>
    </w:p>
    <w:p>
      <w:r>
        <w:rPr>
          <w:b/>
        </w:rPr>
        <w:t xml:space="preserve">Esimerkki 7.2826</w:t>
      </w:r>
    </w:p>
    <w:p>
      <w:r>
        <w:t xml:space="preserve">Ihmiset, jotka toivat teille satoja "joogalennättäjiä", jotka väittivät uhmaavansa luontoa leijumalla, ovat luoneet Luonnonlakipuolueen , pienen poliittisen puolueen, joka asetti torstaina presidenttiehdokkaan. </w:t>
      </w:r>
    </w:p>
    <w:p>
      <w:r>
        <w:rPr>
          <w:b/>
        </w:rPr>
        <w:t xml:space="preserve">Tulos</w:t>
      </w:r>
    </w:p>
    <w:p>
      <w:r>
        <w:t xml:space="preserve">Ihmisiltä, jotka toivat teille satoja "joogalentäjiä", jotka väittivät uhmaavansa luontoa leijumalla, tulee The &lt;B-ORG&gt; Natural &lt;I-ORG&gt; Law &lt;I-ORG&gt; Party &lt;I-ORG&gt; &lt;I-ORG&gt; , pieni poliittinen puolue, joka nimitti torstaina presidenttiehdokkaan. </w:t>
      </w:r>
    </w:p>
    <w:p>
      <w:r>
        <w:rPr>
          <w:b/>
        </w:rPr>
        <w:t xml:space="preserve">Esimerkki 7.2827</w:t>
      </w:r>
    </w:p>
    <w:p>
      <w:r>
        <w:t xml:space="preserve">Transsendenttisen meditaation (TM) liikkeeseen liittyvä puolue nimesi täällä hotellissa pidetyssä kokouksessa fyysikko John Hagelinin presidenttiehdokkaakseen marraskuun 5. päivän vaaleihin. </w:t>
      </w:r>
    </w:p>
    <w:p>
      <w:r>
        <w:rPr>
          <w:b/>
        </w:rPr>
        <w:t xml:space="preserve">Tulos</w:t>
      </w:r>
    </w:p>
    <w:p>
      <w:r>
        <w:t xml:space="preserve">Täällä pidetyssä hotellikokouksessa transsendentaaliseen &lt;B-MISC&gt; meditaatio &lt;I-MISC&gt; ( TM &lt;B-MISC&gt; ) -liikkeeseen liittyvä puolue nimesi fyysikko John &lt;B-PER&gt; Hagelinin &lt;I-PER&gt; presidenttiehdokkaakseen marraskuun 5. päivän vaaleissa. </w:t>
      </w:r>
    </w:p>
    <w:p>
      <w:r>
        <w:rPr>
          <w:b/>
        </w:rPr>
        <w:t xml:space="preserve">Esimerkki 7.2828</w:t>
      </w:r>
    </w:p>
    <w:p>
      <w:r>
        <w:t xml:space="preserve">Puolue on ehdolla ohjelmassa, jossa se väittää voivansa torjua ongelmia ennen niiden syntymistä esimerkiksi joukkomeditaation kaltaisilla tekniikoilla, jotka vähentäisivät stressiä, rikollisuutta, terrorismia ja jopa sotia. </w:t>
      </w:r>
    </w:p>
    <w:p>
      <w:r>
        <w:rPr>
          <w:b/>
        </w:rPr>
        <w:t xml:space="preserve">Tulos</w:t>
      </w:r>
    </w:p>
    <w:p>
      <w:r>
        <w:t xml:space="preserve">Puolue on ehdolla ohjelmassa, jossa se väittää voivansa torjua ongelmia ennen niiden syntymistä esimerkiksi joukkomeditaation kaltaisilla tekniikoilla, jotka vähentäisivät stressiä, rikollisuutta, terrorismia ja jopa sotia. </w:t>
      </w:r>
    </w:p>
    <w:p>
      <w:r>
        <w:rPr>
          <w:b/>
        </w:rPr>
        <w:t xml:space="preserve">Esimerkki 7.2829</w:t>
      </w:r>
    </w:p>
    <w:p>
      <w:r>
        <w:t xml:space="preserve">" Sosiaalinen stressi voi vähentyä ja ongelmat, kuten rikollisuus ja väkivalta, vähenevät automaattisesti ", sanoi eräs puolueen lehti. </w:t>
      </w:r>
    </w:p>
    <w:p>
      <w:r>
        <w:rPr>
          <w:b/>
        </w:rPr>
        <w:t xml:space="preserve">Tulos</w:t>
      </w:r>
    </w:p>
    <w:p>
      <w:r>
        <w:t xml:space="preserve">" Sosiaalinen stressi voi vähentyä ja ongelmat, kuten rikollisuus ja väkivalta, vähenevät automaattisesti ", sanoi eräs puolueen lehti. </w:t>
      </w:r>
    </w:p>
    <w:p>
      <w:r>
        <w:rPr>
          <w:b/>
        </w:rPr>
        <w:t xml:space="preserve">Esimerkki 7.2830</w:t>
      </w:r>
    </w:p>
    <w:p>
      <w:r>
        <w:t xml:space="preserve">Monet puolueen jäsenet ovat TM:n harjoittajia, mikä tarkoittaa meditoinnin harjoittamista toistuvalla sanalla tai lauseella, jota kutsutaan mantraksi. </w:t>
      </w:r>
    </w:p>
    <w:p>
      <w:r>
        <w:rPr>
          <w:b/>
        </w:rPr>
        <w:t xml:space="preserve">Tulos</w:t>
      </w:r>
    </w:p>
    <w:p>
      <w:r>
        <w:t xml:space="preserve">Monet puolueen jäsenet harjoittavat TM &lt;B-MISC&gt; -menetelmää, jossa meditoidaan mantraksi kutsutun toistuvan sanan tai lauseen avulla. </w:t>
      </w:r>
    </w:p>
    <w:p>
      <w:r>
        <w:rPr>
          <w:b/>
        </w:rPr>
        <w:t xml:space="preserve">Esimerkki 7.2831</w:t>
      </w:r>
    </w:p>
    <w:p>
      <w:r>
        <w:t xml:space="preserve">Jotkut edistyneet TM:n seuraajat väittävät, että he voivat itse asiassa sovitella niin pitkälle, että he lentävät. </w:t>
      </w:r>
    </w:p>
    <w:p>
      <w:r>
        <w:rPr>
          <w:b/>
        </w:rPr>
        <w:t xml:space="preserve">Tulos</w:t>
      </w:r>
    </w:p>
    <w:p>
      <w:r>
        <w:t xml:space="preserve">Jotkut edistyneet TM &lt;B-MISC&gt;:n seuraajat väittävät, että he voivat itse asiassa sovitella niin pitkälle, että he lentävät. </w:t>
      </w:r>
    </w:p>
    <w:p>
      <w:r>
        <w:rPr>
          <w:b/>
        </w:rPr>
        <w:t xml:space="preserve">Esimerkki 7.2832</w:t>
      </w:r>
    </w:p>
    <w:p>
      <w:r>
        <w:t xml:space="preserve">Mutta esittelyssä "joogalentäminen" useita vuosia sitten , kriitikot sanoivat, että ihmiset olivat vain pomppivat pois maasta istuma-asennosta. </w:t>
      </w:r>
    </w:p>
    <w:p>
      <w:r>
        <w:rPr>
          <w:b/>
        </w:rPr>
        <w:t xml:space="preserve">Tulos</w:t>
      </w:r>
    </w:p>
    <w:p>
      <w:r>
        <w:t xml:space="preserve">Mutta esittelyssä "joogalentäminen" useita vuosia sitten , kriitikot sanoivat, että ihmiset olivat vain pomppivat pois maasta istuma-asennosta. </w:t>
      </w:r>
    </w:p>
    <w:p>
      <w:r>
        <w:rPr>
          <w:b/>
        </w:rPr>
        <w:t xml:space="preserve">Esimerkki 7.2833</w:t>
      </w:r>
    </w:p>
    <w:p>
      <w:r>
        <w:t xml:space="preserve">Windows 95:n valtava myynti ei vastaa odotuksia . </w:t>
      </w:r>
    </w:p>
    <w:p>
      <w:r>
        <w:rPr>
          <w:b/>
        </w:rPr>
        <w:t xml:space="preserve">Tulos</w:t>
      </w:r>
    </w:p>
    <w:p>
      <w:r>
        <w:t xml:space="preserve">Valtava Windows &lt;B-MISC&gt; 95 &lt;I-MISC&gt; -myynti ei vastaa odotuksia . </w:t>
      </w:r>
    </w:p>
    <w:p>
      <w:r>
        <w:rPr>
          <w:b/>
        </w:rPr>
        <w:t xml:space="preserve">Esimerkki 7.2834</w:t>
      </w:r>
    </w:p>
    <w:p>
      <w:r>
        <w:t xml:space="preserve">Martin Wolk </w:t>
      </w:r>
    </w:p>
    <w:p>
      <w:r>
        <w:rPr>
          <w:b/>
        </w:rPr>
        <w:t xml:space="preserve">Tulos</w:t>
      </w:r>
    </w:p>
    <w:p>
      <w:r>
        <w:t xml:space="preserve">Martin &lt;B-PER&gt; Wolk &lt;I-PER&gt; </w:t>
      </w:r>
    </w:p>
    <w:p>
      <w:r>
        <w:rPr>
          <w:b/>
        </w:rPr>
        <w:t xml:space="preserve">Esimerkki 7.2835</w:t>
      </w:r>
    </w:p>
    <w:p>
      <w:r>
        <w:t xml:space="preserve">SEATTLE 1996-08-22 </w:t>
      </w:r>
    </w:p>
    <w:p>
      <w:r>
        <w:rPr>
          <w:b/>
        </w:rPr>
        <w:t xml:space="preserve">Tulos</w:t>
      </w:r>
    </w:p>
    <w:p>
      <w:r>
        <w:t xml:space="preserve">SEATTLE &lt;B-LOC&gt; 1996-08-22 </w:t>
      </w:r>
    </w:p>
    <w:p>
      <w:r>
        <w:rPr>
          <w:b/>
        </w:rPr>
        <w:t xml:space="preserve">Esimerkki 7.2836</w:t>
      </w:r>
    </w:p>
    <w:p>
      <w:r>
        <w:t xml:space="preserve">Vuosi valtavasti julkisuutta saaneen esittelynsä jälkeen Microsoftin Windows 95 -tietokoneen käyttöjärjestelmä ei ole täyttänyt ohjelmistojätin ja alan optimistisimpia odotuksia. </w:t>
      </w:r>
    </w:p>
    <w:p>
      <w:r>
        <w:rPr>
          <w:b/>
        </w:rPr>
        <w:t xml:space="preserve">Tulos</w:t>
      </w:r>
    </w:p>
    <w:p>
      <w:r>
        <w:t xml:space="preserve">Vuosi sen massiivisesti julkisuuteen tuodun käyttöönoton jälkeen Microsoft &lt;B-ORG&gt; Corp. &lt;I-ORG&gt;:n Windows &lt;B-MISC&gt; 95 &lt;I-MISC&gt; -tietokoneen käyttöjärjestelmä on jäänyt jälkeen ohjelmistojätin ja alan optimistisimmista odotuksista. </w:t>
      </w:r>
    </w:p>
    <w:p>
      <w:r>
        <w:rPr>
          <w:b/>
        </w:rPr>
        <w:t xml:space="preserve">Esimerkki 7.2837</w:t>
      </w:r>
    </w:p>
    <w:p>
      <w:r>
        <w:t xml:space="preserve">Vaikka Windows 95:tä on myyty yli 40 miljoonaa kappaletta, mikä tekee siitä kaikkien aikojen nopeimmin myydyn uuden ohjelmiston, minkään tuotteen ei olisi ollut mahdollista vastata sitä ennennäkemätöntä hypeä, joka vallitsi 24. elokuuta 1995, jolloin kaupat ympäri maailmaa avattiin keskiyöllä ja vastaan tulivat pitkät asiakasjonot. </w:t>
      </w:r>
    </w:p>
    <w:p>
      <w:r>
        <w:rPr>
          <w:b/>
        </w:rPr>
        <w:t xml:space="preserve">Tulos</w:t>
      </w:r>
    </w:p>
    <w:p>
      <w:r>
        <w:t xml:space="preserve">Vaikka Windows &lt;B-MISC&gt; 95 &lt;I-MISC&gt; on myyty yli 40 miljoonaa kappaletta, mikä tekee siitä kaikkien aikojen nopeimmin myydyn uuden ohjelmiston , minkään tuotteen ei olisi ollut mahdollista vastata sitä ennennäkemätöntä hypeä, joka vallitsi 24. elokuuta 1995, jolloin kaupat ympäri maailmaa avattiin keskiyöllä ja vastaan tulivat pitkät asiakasjonot . </w:t>
      </w:r>
    </w:p>
    <w:p>
      <w:r>
        <w:rPr>
          <w:b/>
        </w:rPr>
        <w:t xml:space="preserve">Esimerkki 7.2838</w:t>
      </w:r>
    </w:p>
    <w:p>
      <w:r>
        <w:t xml:space="preserve">Redmondissa, Washingtonissa sijaitseva yritys käytti kymmeniä miljoonia dollareita tuotteen mainostamiseen tempauksilla, joihin kuului muun muassa Lontoon Timesin koko painoksen ostaminen ja New Yorkin Empire State Buildingin valaiseminen Windowsin värimaailmalla. </w:t>
      </w:r>
    </w:p>
    <w:p>
      <w:r>
        <w:rPr>
          <w:b/>
        </w:rPr>
        <w:t xml:space="preserve">Tulos</w:t>
      </w:r>
    </w:p>
    <w:p>
      <w:r>
        <w:t xml:space="preserve">Redmond &lt;B-PER&gt; , Wash.-B-MISC&gt;-yhtiö käytti kymmeniä miljoonia dollareita tuotteen edistämiseen tempauksilla, joihin kuului muun muassa Lontoon &lt;I-ORG&gt; Times &lt;B-ORG&gt; -lehden koko painoksen ostaminen ja New &lt;B-LOC&gt; Yorkin &lt;I-LOC&gt; Empire &lt;B-LOC&gt; State &lt;I-LOC&gt; -rakennuksen valaiseminen Windows &lt;B-MISC&gt; -värimaailmalla. </w:t>
      </w:r>
    </w:p>
    <w:p>
      <w:r>
        <w:rPr>
          <w:b/>
        </w:rPr>
        <w:t xml:space="preserve">Esimerkki 7.2839</w:t>
      </w:r>
    </w:p>
    <w:p>
      <w:r>
        <w:t xml:space="preserve">Kahdeksan kuukautta myöhässä toimitettu tuote ei kuitenkaan ole saavuttanut myyntipotentiaaliaan osittain siksi, että Microsoft on antanut yritysasiakkaille ristiriitaisen viestin, sanoivat analyytikot. </w:t>
      </w:r>
    </w:p>
    <w:p>
      <w:r>
        <w:rPr>
          <w:b/>
        </w:rPr>
        <w:t xml:space="preserve">Tulos</w:t>
      </w:r>
    </w:p>
    <w:p>
      <w:r>
        <w:t xml:space="preserve">Kahdeksan kuukautta myöhässä toimitettu tuote ei kuitenkaan ole saavuttanut myyntipotentiaaliaan osittain siksi, että Microsoft &lt;B-ORG&gt; on antanut yritysasiakkaille ristiriitaisen viestin, sanoivat analyytikot. </w:t>
      </w:r>
    </w:p>
    <w:p>
      <w:r>
        <w:rPr>
          <w:b/>
        </w:rPr>
        <w:t xml:space="preserve">Esimerkki 7.2840</w:t>
      </w:r>
    </w:p>
    <w:p>
      <w:r>
        <w:t xml:space="preserve">" Se ei pärjännyt niin hyvin kuin se olisi voinut ", sanoi Rob Enderle , Giga Information Groupin analyytikko. </w:t>
      </w:r>
    </w:p>
    <w:p>
      <w:r>
        <w:rPr>
          <w:b/>
        </w:rPr>
        <w:t xml:space="preserve">Tulos</w:t>
      </w:r>
    </w:p>
    <w:p>
      <w:r>
        <w:t xml:space="preserve">" Se ei pärjännyt niin hyvin kuin se olisi voinut ", sanoi Rob &lt;B-PER&gt; Enderle &lt;I-PER&gt; , analyytikko Giga &lt;B-ORG&gt; Information &lt;I-ORG&gt; Group &lt;I-ORG&gt; . </w:t>
      </w:r>
    </w:p>
    <w:p>
      <w:r>
        <w:rPr>
          <w:b/>
        </w:rPr>
        <w:t xml:space="preserve">Esimerkki 7.2841</w:t>
      </w:r>
    </w:p>
    <w:p>
      <w:r>
        <w:t xml:space="preserve">Lukuisat ohjelmisto- ja laitteistoyritykset, jotka olivat toivoneet suurta myynnin kasvua, joutuivat pettymään, kun vain lyhyt piikki toteutui. </w:t>
      </w:r>
    </w:p>
    <w:p>
      <w:r>
        <w:rPr>
          <w:b/>
        </w:rPr>
        <w:t xml:space="preserve">Tulos</w:t>
      </w:r>
    </w:p>
    <w:p>
      <w:r>
        <w:t xml:space="preserve">Lukuisat ohjelmisto- ja laitteistoyritykset, jotka olivat toivoneet suurta myynnin kasvua, joutuivat pettymään, kun vain lyhyt piikki toteutui. </w:t>
      </w:r>
    </w:p>
    <w:p>
      <w:r>
        <w:rPr>
          <w:b/>
        </w:rPr>
        <w:t xml:space="preserve">Esimerkki 7.2842</w:t>
      </w:r>
    </w:p>
    <w:p>
      <w:r>
        <w:t xml:space="preserve">" Ihmiset, jotka odottivat suuria takki-hännät olivat hieman pettynyt ", sanoi Scott Winkler , analyytikko Gartner Group . </w:t>
      </w:r>
    </w:p>
    <w:p>
      <w:r>
        <w:rPr>
          <w:b/>
        </w:rPr>
        <w:t xml:space="preserve">Tulos</w:t>
      </w:r>
    </w:p>
    <w:p>
      <w:r>
        <w:t xml:space="preserve">" Ihmiset, jotka odottivat suuria takinkääntöjä, olivat hieman pettyneitä ", sanoi Scott &lt;B-PER&gt; Winkler &lt;I-PER&gt; , analyytikko Gartner &lt;B-ORG&gt; Group &lt;I-ORG&gt; . </w:t>
      </w:r>
    </w:p>
    <w:p>
      <w:r>
        <w:rPr>
          <w:b/>
        </w:rPr>
        <w:t xml:space="preserve">Esimerkki 7.2843</w:t>
      </w:r>
    </w:p>
    <w:p>
      <w:r>
        <w:t xml:space="preserve">" Se ei ole niin kuin sillä ei olisi ollut vaikutusta", hän sanoi. " </w:t>
      </w:r>
    </w:p>
    <w:p>
      <w:r>
        <w:rPr>
          <w:b/>
        </w:rPr>
        <w:t xml:space="preserve">Tulos</w:t>
      </w:r>
    </w:p>
    <w:p>
      <w:r>
        <w:t xml:space="preserve">" Se ei ole niin kuin sillä ei olisi ollut vaikutusta", hän sanoi. " </w:t>
      </w:r>
    </w:p>
    <w:p>
      <w:r>
        <w:rPr>
          <w:b/>
        </w:rPr>
        <w:t xml:space="preserve">Esimerkki 7.2844</w:t>
      </w:r>
    </w:p>
    <w:p>
      <w:r>
        <w:t xml:space="preserve">Sillä ei vain ole ollut sitä valtavaa mullistavaa vaikutusta, jota jotkut ihmiset odottivat. " </w:t>
      </w:r>
    </w:p>
    <w:p>
      <w:r>
        <w:rPr>
          <w:b/>
        </w:rPr>
        <w:t xml:space="preserve">Tulos</w:t>
      </w:r>
    </w:p>
    <w:p>
      <w:r>
        <w:t xml:space="preserve">Sillä ei vain ole ollut sitä valtavaa mullistavaa vaikutusta, jota jotkut ihmiset odottivat. " </w:t>
      </w:r>
    </w:p>
    <w:p>
      <w:r>
        <w:rPr>
          <w:b/>
        </w:rPr>
        <w:t xml:space="preserve">Esimerkki 7.2845</w:t>
      </w:r>
    </w:p>
    <w:p>
      <w:r>
        <w:t xml:space="preserve">Symantec Corp. , joka Windows 95:n julkaisun aikaan oli ollut ohjelmistoyhtiöistä innokkaimpia, päätyi pettymykseen, kun käyttöjärjestelmän vähittäismyynti jäi sen ennusteista. </w:t>
      </w:r>
    </w:p>
    <w:p>
      <w:r>
        <w:rPr>
          <w:b/>
        </w:rPr>
        <w:t xml:space="preserve">Tulos</w:t>
      </w:r>
    </w:p>
    <w:p>
      <w:r>
        <w:t xml:space="preserve">Symantec &lt;B-ORG&gt; Corp. &lt;I-ORG&gt; , joka oli Windows &lt;B-MISC&gt; 95 &lt;I-MISC&gt; -käyttöjärjestelmän lanseerauksen aikaan ollut ohjelmistoyhtiöistä innokkaimpia, päätyi pettymykseen taloudellisesti, kun käyttöjärjestelmän vähittäismyynti jäi alle sen ennusteiden. </w:t>
      </w:r>
    </w:p>
    <w:p>
      <w:r>
        <w:rPr>
          <w:b/>
        </w:rPr>
        <w:t xml:space="preserve">Esimerkki 7.2846</w:t>
      </w:r>
    </w:p>
    <w:p>
      <w:r>
        <w:t xml:space="preserve">Touchstone Software Corp. joutui maksamaan 1,3 miljoonaa dollaria käteisenä ja osakkeina ratkaistakseen osakkeenomistajien kanteen, joka oli nostettu sen jälkeen, kun yhtiön myynti ei täyttänyt Windows 95:n lanseeraukseen liittyviä odotuksia. </w:t>
      </w:r>
    </w:p>
    <w:p>
      <w:r>
        <w:rPr>
          <w:b/>
        </w:rPr>
        <w:t xml:space="preserve">Tulos</w:t>
      </w:r>
    </w:p>
    <w:p>
      <w:r>
        <w:t xml:space="preserve">Touchstone &lt;B-ORG&gt; Software &lt;I-ORG&gt; Corp. &lt;I-ORG&gt; joutui maksamaan 1,3 miljoonaa dollaria käteisenä ja osakkeina ratkaistakseen osakkeenomistajien kanteen, joka oli nostettu sen jälkeen, kun yhtiön myynti ei täyttänyt odotuksia, jotka oli sidottu Windows &lt;B-MISC&gt; 95 &lt;I-MISC&gt; -käyttöönottoon. </w:t>
      </w:r>
    </w:p>
    <w:p>
      <w:r>
        <w:rPr>
          <w:b/>
        </w:rPr>
        <w:t xml:space="preserve">Esimerkki 7.2847</w:t>
      </w:r>
    </w:p>
    <w:p>
      <w:r>
        <w:t xml:space="preserve">Monet ohjelmistokehittäjät näkivät ilmeisesti, että niiden tärkeä joulusesongin myynti kärsi viime vuonna, koska kauppojen hyllyt olivat täynnä sinivalkoisia Windows 95 -laatikoita, minkä vuoksi kausituotteille ei ollut riittävästi tilaa, sanoi Ann Stephens , PC Data Inc:n toimitusjohtaja. </w:t>
      </w:r>
    </w:p>
    <w:p>
      <w:r>
        <w:rPr>
          <w:b/>
        </w:rPr>
        <w:t xml:space="preserve">Tulos</w:t>
      </w:r>
    </w:p>
    <w:p>
      <w:r>
        <w:t xml:space="preserve">Monet ohjelmistokehittäjät näkivät ilmeisesti ratkaisevan joulusesongin myynnin kärsivän viime vuonna, koska kauppojen hyllyt olivat täynnä sinivalkoisia Windows &lt;B-MISC&gt; 95 &lt;I-MISC&gt; -laatikoita, minkä vuoksi kausituotteille ei ollut riittävästi tilaa , sanoi Ann &lt;B-PER&gt; Stephens &lt;I-PER&gt; , PC &lt;B-ORG&gt; Data &lt;I-ORG&gt; Inc &lt;I-ORG&gt; -yhtiön toimitusjohtaja. </w:t>
      </w:r>
    </w:p>
    <w:p>
      <w:r>
        <w:rPr>
          <w:b/>
        </w:rPr>
        <w:t xml:space="preserve">Esimerkki 7.2848</w:t>
      </w:r>
    </w:p>
    <w:p>
      <w:r>
        <w:t xml:space="preserve">Windows 95:n ja siihen liittyvän Office 95 -päivityksen myynti nosti Microsoftin myyntiä viime vuonna 46 prosenttia ennätykselliseen 8,67 miljardiin dollariin ja vahvisti yhtiön asemaa alan hallitsevana yrityksenä. </w:t>
      </w:r>
    </w:p>
    <w:p>
      <w:r>
        <w:rPr>
          <w:b/>
        </w:rPr>
        <w:t xml:space="preserve">Tulos</w:t>
      </w:r>
    </w:p>
    <w:p>
      <w:r>
        <w:t xml:space="preserve">Windows &lt;B-MISC&gt; 95 &lt;I-MISC&gt; ja siihen liittyvän Office &lt;B-MISC&gt; 95 &lt;I-MISC&gt; -päivityksen myynti ajoi Microsoftin &lt;B-ORG&gt; myynnin 46 prosenttia viime vuonna ennätykselliseen 8,67 miljardiin dollariin ja vahvisti yhtiön asemaa alan hallitsevana yrityksenä. </w:t>
      </w:r>
    </w:p>
    <w:p>
      <w:r>
        <w:rPr>
          <w:b/>
        </w:rPr>
        <w:t xml:space="preserve">Esimerkki 7.2849</w:t>
      </w:r>
    </w:p>
    <w:p>
      <w:r>
        <w:t xml:space="preserve">Microsoftin johtajat sanovat olevansa innoissaan myyntiluvuista, ja alan analyytikot arvioivat, että joskus ensi vuonna Windows 95:n asennettu kanta ylittää vanhemman Windows-version, jota käytetään nyt noin 100 miljoonassa tietokoneessa maailmanlaajuisesti. </w:t>
      </w:r>
    </w:p>
    <w:p>
      <w:r>
        <w:rPr>
          <w:b/>
        </w:rPr>
        <w:t xml:space="preserve">Tulos</w:t>
      </w:r>
    </w:p>
    <w:p>
      <w:r>
        <w:t xml:space="preserve">Microsoftin &lt;B-ORG&gt; johtajat sanovat olevansa innoissaan myyntiluvuista , ja alan analyytikot arvioivat, että joskus ensi vuonna Windows &lt;B-MISC&gt; 95 &lt;I-MISC&gt; -käyttöjärjestelmän asennettu kanta ylittää Windows &lt;B-MISC&gt; -käyttöjärjestelmän vanhemman version &lt;B-MISC&gt; asennetun kannan, jota käytetään nyt noin 100 miljoonassa tietokoneessa maailmanlaajuisesti. </w:t>
      </w:r>
    </w:p>
    <w:p>
      <w:r>
        <w:rPr>
          <w:b/>
        </w:rPr>
        <w:t xml:space="preserve">Esimerkki 7.2850</w:t>
      </w:r>
    </w:p>
    <w:p>
      <w:r>
        <w:t xml:space="preserve">Enderlen mukaan luku olisi kuitenkin voinut olla vieläkin suurempi, jos Microsoft olisi hoitanut paremmin järjestelmän asentamiseen turhautuneiden asiakkaiden valtavan teknisen tuen kysynnän. </w:t>
      </w:r>
    </w:p>
    <w:p>
      <w:r>
        <w:rPr>
          <w:b/>
        </w:rPr>
        <w:t xml:space="preserve">Tulos</w:t>
      </w:r>
    </w:p>
    <w:p>
      <w:r>
        <w:t xml:space="preserve">Enderle &lt;B-PER&gt; sanoi kuitenkin, että luku olisi voinut olla vieläkin korkeampi, jos Microsoft &lt;B-ORG&gt; olisi hoitanut paremmin teknisen tuen valtavan kysynnän asiakkailta, jotka olivat turhautuneita yrittäessään asentaa järjestelmää. </w:t>
      </w:r>
    </w:p>
    <w:p>
      <w:r>
        <w:rPr>
          <w:b/>
        </w:rPr>
        <w:t xml:space="preserve">Esimerkki 7.2851</w:t>
      </w:r>
    </w:p>
    <w:p>
      <w:r>
        <w:t xml:space="preserve">Hän ja muut analyytikot sanoivat, että yritykset Amerikassa ottivat hitaasti, koska Microsoft jo edisti uutta versiota sen high-end Windows NT -käyttöjärjestelmästä, jonka odotetaan olevan saatavilla kaupoissa seuraavien viikkojen aikana. </w:t>
      </w:r>
    </w:p>
    <w:p>
      <w:r>
        <w:rPr>
          <w:b/>
        </w:rPr>
        <w:t xml:space="preserve">Tulos</w:t>
      </w:r>
    </w:p>
    <w:p>
      <w:r>
        <w:t xml:space="preserve">Hän ja muut analyytikot sanoivat, että yritykset Amerikassa &lt;B-LOC&gt; ottivat käyttöön hitaasti, koska Microsoft &lt;B-ORG&gt; edisti jo uutta versiota huippuluokan Windows &lt;B-MISC&gt; NT &lt;I-MISC&gt; -käyttöjärjestelmästään, jonka odotetaan olevan kaupoissa seuraavien viikkojen aikana. </w:t>
      </w:r>
    </w:p>
    <w:p>
      <w:r>
        <w:rPr>
          <w:b/>
        </w:rPr>
        <w:t xml:space="preserve">Esimerkki 7.2852</w:t>
      </w:r>
    </w:p>
    <w:p>
      <w:r>
        <w:t xml:space="preserve">" Microsoft lähetti paljon signaaleja siitä, että NT olisi vastaus", Winkler sanoi. " </w:t>
      </w:r>
    </w:p>
    <w:p>
      <w:r>
        <w:rPr>
          <w:b/>
        </w:rPr>
        <w:t xml:space="preserve">Tulos</w:t>
      </w:r>
    </w:p>
    <w:p>
      <w:r>
        <w:t xml:space="preserve">" Microsoft &lt;B-ORG&gt; lähetti paljon signaaleja siitä, että NT &lt;B-MISC&gt; olisi vastaus", Winkler &lt;B-PER&gt; sanoi. " </w:t>
      </w:r>
    </w:p>
    <w:p>
      <w:r>
        <w:rPr>
          <w:b/>
        </w:rPr>
        <w:t xml:space="preserve">Esimerkki 7.2853</w:t>
      </w:r>
    </w:p>
    <w:p>
      <w:r>
        <w:t xml:space="preserve">Monet alkoivat uskoa, että Windows 95:tä vähäteltiin. " </w:t>
      </w:r>
    </w:p>
    <w:p>
      <w:r>
        <w:rPr>
          <w:b/>
        </w:rPr>
        <w:t xml:space="preserve">Tulos</w:t>
      </w:r>
    </w:p>
    <w:p>
      <w:r>
        <w:t xml:space="preserve">Monet alkoivat uskoa, että Windows &lt;B-MISC&gt; 95 &lt;I-MISC&gt; oli vähättelyä. " </w:t>
      </w:r>
    </w:p>
    <w:p>
      <w:r>
        <w:rPr>
          <w:b/>
        </w:rPr>
        <w:t xml:space="preserve">Esimerkki 7.2854</w:t>
      </w:r>
    </w:p>
    <w:p>
      <w:r>
        <w:t xml:space="preserve">Mutta nyt kun Windows NT 4.0 on lanseerattu , Winkler ja muut uskovat, että vain suhteellisen pieni osa yrityskäyttäjistä päättää maksaa ylimääräiset ohjelmisto- ja laitteistokustannukset, joita sen käyttö Windows 95:n sijasta edellyttää. </w:t>
      </w:r>
    </w:p>
    <w:p>
      <w:r>
        <w:rPr>
          <w:b/>
        </w:rPr>
        <w:t xml:space="preserve">Tulos</w:t>
      </w:r>
    </w:p>
    <w:p>
      <w:r>
        <w:t xml:space="preserve">Mutta nyt kun Windows &lt;B-MISC&gt; NT &lt;I-MISC&gt; 4.0 &lt;I-MISC&gt; on julkaistu , Winkler &lt;B-PER&gt; ja muut uskovat, että vain suhteellisen pieni osa yrityskäyttäjistä maksaa ylimääräiset ohjelmisto- ja laitteistokustannukset, joita tarvitaan sen käyttämiseen Windows &lt;B-MISC&gt; 95 &lt;I-MISC&gt; -käyttöjärjestelmän sijaan. </w:t>
      </w:r>
    </w:p>
    <w:p>
      <w:r>
        <w:rPr>
          <w:b/>
        </w:rPr>
        <w:t xml:space="preserve">Esimerkki 7.2855</w:t>
      </w:r>
    </w:p>
    <w:p>
      <w:r>
        <w:t xml:space="preserve">" Windows 95 tulee menestymään hienosti ", hän sanoi. " </w:t>
      </w:r>
    </w:p>
    <w:p>
      <w:r>
        <w:rPr>
          <w:b/>
        </w:rPr>
        <w:t xml:space="preserve">Tulos</w:t>
      </w:r>
    </w:p>
    <w:p>
      <w:r>
        <w:t xml:space="preserve">" Windows &lt;B-MISC&gt; 95 &lt;I-MISC&gt; tulee menestymään hienosti ", hän sanoi. " </w:t>
      </w:r>
    </w:p>
    <w:p>
      <w:r>
        <w:rPr>
          <w:b/>
        </w:rPr>
        <w:t xml:space="preserve">Esimerkki 7.2856</w:t>
      </w:r>
    </w:p>
    <w:p>
      <w:r>
        <w:t xml:space="preserve">Ihmiset erehtyivät luulemaan, että muutos olisi nopea ja laaja-alainen eikä hidas ja rakentava. " </w:t>
      </w:r>
    </w:p>
    <w:p>
      <w:r>
        <w:rPr>
          <w:b/>
        </w:rPr>
        <w:t xml:space="preserve">Tulos</w:t>
      </w:r>
    </w:p>
    <w:p>
      <w:r>
        <w:t xml:space="preserve">Ihmiset erehtyivät luulemaan, että muutos olisi nopea ja laaja-alainen eikä hidas ja rakentava. " </w:t>
      </w:r>
    </w:p>
    <w:p>
      <w:r>
        <w:rPr>
          <w:b/>
        </w:rPr>
        <w:t xml:space="preserve">Esimerkki 7.2857</w:t>
      </w:r>
    </w:p>
    <w:p>
      <w:r>
        <w:t xml:space="preserve">Yhdysvallat sanoo olevansa edelleen sitoutunut Kuuban maahanmuuttosopimuksiin . </w:t>
      </w:r>
    </w:p>
    <w:p>
      <w:r>
        <w:rPr>
          <w:b/>
        </w:rPr>
        <w:t xml:space="preserve">Tulos</w:t>
      </w:r>
    </w:p>
    <w:p>
      <w:r>
        <w:t xml:space="preserve">Yhdysvallat &lt;B-LOC&gt; sanoo olevansa edelleen sitoutunut Kuuban &lt;B-LOC&gt; maahanmuuttosopimuksiin . </w:t>
      </w:r>
    </w:p>
    <w:p>
      <w:r>
        <w:rPr>
          <w:b/>
        </w:rPr>
        <w:t xml:space="preserve">Esimerkki 7.2858</w:t>
      </w:r>
    </w:p>
    <w:p>
      <w:r>
        <w:t xml:space="preserve">Yhdysvallat ilmoitti torstaina, että se on edelleen sitoutunut Kuuban kanssa tehtyihin maahanmuuttosopimuksiin ja jatkaa pysäytettyjen kuubalaisten maahanmuuttajien palauttamista, jotka yrittävät päästä Yhdysvaltojen alueelle laittomasti. </w:t>
      </w:r>
    </w:p>
    <w:p>
      <w:r>
        <w:rPr>
          <w:b/>
        </w:rPr>
        <w:t xml:space="preserve">Tulos</w:t>
      </w:r>
    </w:p>
    <w:p>
      <w:r>
        <w:t xml:space="preserve">Yhdysvallat &lt;B-LOC&gt; ilmoitti torstaina, että se on edelleen sitoutunut Kuuban &lt;B-LOC&gt; kanssa tehtyihin siirtolaisuussopimuksiin ja jatkaa pysäytettyjen kuubalaisten &lt;B-MISC&gt; siirtolaisten, jotka yrittivät tulla laittomasti Yhdysvaltojen &lt;B-LOC&gt; alueelle, kotiuttamista. </w:t>
      </w:r>
    </w:p>
    <w:p>
      <w:r>
        <w:rPr>
          <w:b/>
        </w:rPr>
        <w:t xml:space="preserve">Esimerkki 7.2859</w:t>
      </w:r>
    </w:p>
    <w:p>
      <w:r>
        <w:t xml:space="preserve">Ulkoministeriön lausunto oli osittain vastaus kuubalaisten valituksiin, joiden mukaan Washington vaarantaa sopimukset jättämällä palauttamatta joitakin viimeaikaisiin laittomiin maahanmuuttotapauksiin osallistuneita kuubalaisia. </w:t>
      </w:r>
    </w:p>
    <w:p>
      <w:r>
        <w:rPr>
          <w:b/>
        </w:rPr>
        <w:t xml:space="preserve">Tulos</w:t>
      </w:r>
    </w:p>
    <w:p>
      <w:r>
        <w:t xml:space="preserve">Ulkoministeriön &lt;B-ORG&gt; lausunto &lt;I-ORG&gt; ilmestyi osittain vastauksena kuubalaisten &lt;B-MISC&gt; valituksiin, joiden mukaan Washington &lt;B-LOC&gt; vaarantaa sopimukset jättämällä palauttamatta joitakin viimeaikaisiin laittomiin siirtolaisvälikohtauksiin sekaantuneita kuubalaisia &lt;B-MISC&gt; . </w:t>
      </w:r>
    </w:p>
    <w:p>
      <w:r>
        <w:rPr>
          <w:b/>
        </w:rPr>
        <w:t xml:space="preserve">Esimerkki 7.2860</w:t>
      </w:r>
    </w:p>
    <w:p>
      <w:r>
        <w:t xml:space="preserve">" Yhdysvallat toistaa täyden sitoutumisensa maiden vuosina 1994 ja 1995 allekirjoittamien sopimusten täytäntöönpanoon" , sanoi tiedottaja Glyn Davies lausunnossaan. </w:t>
      </w:r>
    </w:p>
    <w:p>
      <w:r>
        <w:rPr>
          <w:b/>
        </w:rPr>
        <w:t xml:space="preserve">Tulos</w:t>
      </w:r>
    </w:p>
    <w:p>
      <w:r>
        <w:t xml:space="preserve">" Yhdysvallat &lt;B-LOC&gt; &lt;I-LOC&gt; toistaa täyden sitoutumisensa " kahden maan vuosina 1994 ja 1995 allekirjoittamien sopimusten täytäntöönpanoon " , sanoi tiedottaja Glyn &lt;B-PER&gt; Davies &lt;I-PER&gt; lausunnossaan. </w:t>
      </w:r>
    </w:p>
    <w:p>
      <w:r>
        <w:rPr>
          <w:b/>
        </w:rPr>
        <w:t xml:space="preserve">Esimerkki 7.2861</w:t>
      </w:r>
    </w:p>
    <w:p>
      <w:r>
        <w:t xml:space="preserve">" Yhdysvallat jatkaa merellä pysäytettyjen kuubalaisten siirtolaisten palauttamista, jotka pyrkivät laittomasti Yhdysvaltoihin tai Guantanamon laivastotukikohtaan ", se sanoi. </w:t>
      </w:r>
    </w:p>
    <w:p>
      <w:r>
        <w:rPr>
          <w:b/>
        </w:rPr>
        <w:t xml:space="preserve">Tulos</w:t>
      </w:r>
    </w:p>
    <w:p>
      <w:r>
        <w:t xml:space="preserve">" Yhdysvallat &lt;B-LOC&gt; &lt;I-LOC&gt; palauttaa jatkossakin merellä pysäytetyt kuubalaiset &lt;B-MISC&gt; siirtolaiset, jotka pyrkivät laittomasti Yhdysvaltoihin &lt;B-LOC&gt; tai Guantanamon &lt;B-LOC&gt; laivastotukikohtaan &lt;I-LOC&gt; ", se sanoi. </w:t>
      </w:r>
    </w:p>
    <w:p>
      <w:r>
        <w:rPr>
          <w:b/>
        </w:rPr>
        <w:t xml:space="preserve">Esimerkki 7.2862</w:t>
      </w:r>
    </w:p>
    <w:p>
      <w:r>
        <w:t xml:space="preserve">Washington aikoo myös ryhtyä "nopeisiin ja tehokkaisiin lainvalvontatoimiin" Kuubasta käsin tapahtuvaa ulkomaalaisten salakuljetusta ja kaappauksia vastaan. </w:t>
      </w:r>
    </w:p>
    <w:p>
      <w:r>
        <w:rPr>
          <w:b/>
        </w:rPr>
        <w:t xml:space="preserve">Tulos</w:t>
      </w:r>
    </w:p>
    <w:p>
      <w:r>
        <w:t xml:space="preserve">Washington &lt;B-LOC&gt; ryhtyy myös "nopeisiin ja tehokkaisiin lainvalvontatoimiin" Kuubasta peräisin olevien ulkomaalaisten salakuljetusta ja kaappauksia vastaan &lt;B-LOC&gt; , se lisäsi. </w:t>
      </w:r>
    </w:p>
    <w:p>
      <w:r>
        <w:rPr>
          <w:b/>
        </w:rPr>
        <w:t xml:space="preserve">Esimerkki 7.2863</w:t>
      </w:r>
    </w:p>
    <w:p>
      <w:r>
        <w:t xml:space="preserve">Davies kertoi toimittajille, että lausunto jaetaan Miamin kuubalaisessa maanpaossa asuvalle yhteisölle "muistuttamaan kaikkia siitä, että on tärkeää noudattaa sopimuksia ja välttää vaarallisia yrityksiä ylittää salmi" Kuubasta Floridaan. </w:t>
      </w:r>
    </w:p>
    <w:p>
      <w:r>
        <w:rPr>
          <w:b/>
        </w:rPr>
        <w:t xml:space="preserve">Tulos</w:t>
      </w:r>
    </w:p>
    <w:p>
      <w:r>
        <w:t xml:space="preserve">Davies &lt;B-PER&gt; kertoi toimittajille, että lausunto jaetaan Kuuban &lt;B-MISC&gt; maanpaossa Miamissa &lt;B-LOC&gt; "muistuttamaan kaikkia siitä, että on tärkeää noudattaa sopimuksia ja välttää vaarallisia yrityksiä ylittää salmi " Kuubasta &lt;B-LOC&gt; Floridaan &lt;B-LOC&gt; . </w:t>
      </w:r>
    </w:p>
    <w:p>
      <w:r>
        <w:rPr>
          <w:b/>
        </w:rPr>
        <w:t xml:space="preserve">Esimerkki 7.2864</w:t>
      </w:r>
    </w:p>
    <w:p>
      <w:r>
        <w:t xml:space="preserve">Havannan valitukset koskivat tapausta, jossa siirtolaislaivue kaatui Floridan salmessa viime viikolla, sekä kahta viimeaikaista Kuubasta käsin tapahtunutta lentokonekaappausta. </w:t>
      </w:r>
    </w:p>
    <w:p>
      <w:r>
        <w:rPr>
          <w:b/>
        </w:rPr>
        <w:t xml:space="preserve">Tulos</w:t>
      </w:r>
    </w:p>
    <w:p>
      <w:r>
        <w:t xml:space="preserve">Havannan &lt;B-LOC&gt; valitukset keskittyivät tapaukseen, jossa venelasti siirtolaisia kaatui Floridan &lt;B-LOC&gt; salmessa &lt;I-LOC&gt; viime viikolla, sekä kahteen viimeaikaiseen Kuubasta lähteneen lentokonekaappaukseen &lt;B-LOC&gt; . </w:t>
      </w:r>
    </w:p>
    <w:p>
      <w:r>
        <w:rPr>
          <w:b/>
        </w:rPr>
        <w:t xml:space="preserve">Esimerkki 7.2865</w:t>
      </w:r>
    </w:p>
    <w:p>
      <w:r>
        <w:t xml:space="preserve">Kuusitoista laivasta poimituista palautettiin Kuubaan, mutta kahdeksan vietiin Yhdysvaltoihin ja kolme Guantanamo Bayhin , Yhdysvaltain tukikohtaan Kuubassa, kunnes he siirtyivät toiseen valtioon. </w:t>
      </w:r>
    </w:p>
    <w:p>
      <w:r>
        <w:rPr>
          <w:b/>
        </w:rPr>
        <w:t xml:space="preserve">Tulos</w:t>
      </w:r>
    </w:p>
    <w:p>
      <w:r>
        <w:t xml:space="preserve">Kuusitoista veneestä poimituista palautettiin Kuubaan &lt;B-LOC&gt; , mutta kahdeksan vietiin Yhdysvaltoihin &lt;B-LOC&gt; &lt;I-LOC&gt; ja kolme Guantanamoon &lt;B-LOC&gt; Bay &lt;I-LOC&gt; , Yhdysvaltain &lt;B-LOC&gt; tukikohtaan Kuubassa &lt;B-LOC&gt; , kunnes he muuttivat toiseen valtioon . </w:t>
      </w:r>
    </w:p>
    <w:p>
      <w:r>
        <w:rPr>
          <w:b/>
        </w:rPr>
        <w:t xml:space="preserve">Esimerkki 7.2866</w:t>
      </w:r>
    </w:p>
    <w:p>
      <w:r>
        <w:t xml:space="preserve">Viimeisimmässä, viime perjantaina tapahtuneessa kaappauksessa oli mukana kolme kaapparia ja pienkoneen lentäjä. </w:t>
      </w:r>
    </w:p>
    <w:p>
      <w:r>
        <w:rPr>
          <w:b/>
        </w:rPr>
        <w:t xml:space="preserve">Tulos</w:t>
      </w:r>
    </w:p>
    <w:p>
      <w:r>
        <w:t xml:space="preserve">Viimeisimmässä, viime perjantaina tapahtuneessa kaappauksessa oli mukana kolme kaapparia ja pienkoneen lentäjä. </w:t>
      </w:r>
    </w:p>
    <w:p>
      <w:r>
        <w:rPr>
          <w:b/>
        </w:rPr>
        <w:t xml:space="preserve">Esimerkki 7.2867</w:t>
      </w:r>
    </w:p>
    <w:p>
      <w:r>
        <w:t xml:space="preserve">Davies sanoi tiistaina, että lentäjä voi pian palata Kuubaan, mutta Yhdysvaltain viranomaiset aikovat yrittää kaappaajia. </w:t>
      </w:r>
    </w:p>
    <w:p>
      <w:r>
        <w:rPr>
          <w:b/>
        </w:rPr>
        <w:t xml:space="preserve">Tulos</w:t>
      </w:r>
    </w:p>
    <w:p>
      <w:r>
        <w:t xml:space="preserve">Davies &lt;B-PER&gt; sanoi tiistaina, että lentäjä voi pian palata Kuubaan &lt;B-LOC&gt; mutta Yhdysvaltain &lt;B-LOC&gt; viranomaiset aikovat yrittää kaappareita . </w:t>
      </w:r>
    </w:p>
    <w:p>
      <w:r>
        <w:rPr>
          <w:b/>
        </w:rPr>
        <w:t xml:space="preserve">Esimerkki 7.2868</w:t>
      </w:r>
    </w:p>
    <w:p>
      <w:r>
        <w:t xml:space="preserve">Heinäkuun 7. päivänä Kuuban sisäministeriön virkamies kaappasi liikennelentokoneen ja haki turvapaikkaa Guantanamosta. </w:t>
      </w:r>
    </w:p>
    <w:p>
      <w:r>
        <w:rPr>
          <w:b/>
        </w:rPr>
        <w:t xml:space="preserve">Tulos</w:t>
      </w:r>
    </w:p>
    <w:p>
      <w:r>
        <w:t xml:space="preserve">Heinäkuun 7. päivänä sattuneessa välikohtauksessa Kuuban &lt;B-MISC&gt; sisäministeriön &lt;B-ORG&gt; virkamies &lt;I-ORG&gt; kaappasi liikennelentokoneen ja haki turvapaikkaa Guantanamosta &lt;B-LOC&gt; Bay &lt;I-LOC&gt; . </w:t>
      </w:r>
    </w:p>
    <w:p>
      <w:r>
        <w:rPr>
          <w:b/>
        </w:rPr>
        <w:t xml:space="preserve">Esimerkki 7.2869</w:t>
      </w:r>
    </w:p>
    <w:p>
      <w:r>
        <w:t xml:space="preserve">Davies sanoi, ettei hän tiennyt suunnitelmista palauttaa miestä Kuubaan. </w:t>
      </w:r>
    </w:p>
    <w:p>
      <w:r>
        <w:rPr>
          <w:b/>
        </w:rPr>
        <w:t xml:space="preserve">Tulos</w:t>
      </w:r>
    </w:p>
    <w:p>
      <w:r>
        <w:t xml:space="preserve">Davies &lt;B-PER&gt; sanoi, ettei hän tiedä suunnitelmista palauttaa miestä Kuubaan &lt;B-LOC&gt; . </w:t>
      </w:r>
    </w:p>
    <w:p>
      <w:r>
        <w:rPr>
          <w:b/>
        </w:rPr>
        <w:t xml:space="preserve">Esimerkki 7.2870</w:t>
      </w:r>
    </w:p>
    <w:p>
      <w:r>
        <w:t xml:space="preserve">Wis . </w:t>
      </w:r>
    </w:p>
    <w:p>
      <w:r>
        <w:rPr>
          <w:b/>
        </w:rPr>
        <w:t xml:space="preserve">Tulos</w:t>
      </w:r>
    </w:p>
    <w:p>
      <w:r>
        <w:t xml:space="preserve">Wis &lt;B-LOC&gt; . </w:t>
      </w:r>
    </w:p>
    <w:p>
      <w:r>
        <w:rPr>
          <w:b/>
        </w:rPr>
        <w:t xml:space="preserve">Esimerkki 7.2871</w:t>
      </w:r>
    </w:p>
    <w:p>
      <w:r>
        <w:t xml:space="preserve">sanoo olevansa ensimmäinen valtio, joka hakee uutta hyvinvointia . </w:t>
      </w:r>
    </w:p>
    <w:p>
      <w:r>
        <w:rPr>
          <w:b/>
        </w:rPr>
        <w:t xml:space="preserve">Tulos</w:t>
      </w:r>
    </w:p>
    <w:p>
      <w:r>
        <w:t xml:space="preserve">sanoo olevansa ensimmäinen valtio, joka hakee uutta hyvinvointia . </w:t>
      </w:r>
    </w:p>
    <w:p>
      <w:r>
        <w:rPr>
          <w:b/>
        </w:rPr>
        <w:t xml:space="preserve">Esimerkki 7.2872</w:t>
      </w:r>
    </w:p>
    <w:p>
      <w:r>
        <w:t xml:space="preserve">Wisconsin oli ensimmäinen osavaltio, joka esitti uuden hyvinvointilain mukaisen hallinnollisen suunnitelman. </w:t>
      </w:r>
    </w:p>
    <w:p>
      <w:r>
        <w:rPr>
          <w:b/>
        </w:rPr>
        <w:t xml:space="preserve">Tulos</w:t>
      </w:r>
    </w:p>
    <w:p>
      <w:r>
        <w:t xml:space="preserve">Wisconsin &lt;B-LOC&gt; oli ensimmäinen osavaltio, joka esitti hallintosuunnitelman maan uuden hyvinvointilain mukaisesti. </w:t>
      </w:r>
    </w:p>
    <w:p>
      <w:r>
        <w:rPr>
          <w:b/>
        </w:rPr>
        <w:t xml:space="preserve">Esimerkki 7.2873</w:t>
      </w:r>
    </w:p>
    <w:p>
      <w:r>
        <w:t xml:space="preserve">Tommy Thompson sanoi torstaina . </w:t>
      </w:r>
    </w:p>
    <w:p>
      <w:r>
        <w:rPr>
          <w:b/>
        </w:rPr>
        <w:t xml:space="preserve">Tulos</w:t>
      </w:r>
    </w:p>
    <w:p>
      <w:r>
        <w:t xml:space="preserve">Tommy &lt;B-PER&gt; Thompson &lt;I-PER&gt; sanoi torstaina . </w:t>
      </w:r>
    </w:p>
    <w:p>
      <w:r>
        <w:rPr>
          <w:b/>
        </w:rPr>
        <w:t xml:space="preserve">Esimerkki 7.2874</w:t>
      </w:r>
    </w:p>
    <w:p>
      <w:r>
        <w:t xml:space="preserve">Kuvernöörin antaman uuden tiedotteen mukaan Wisconsin toimitti Yhdysvaltain terveysministeriölle suunnitelman, joka koskee hyvinvoinnin uuden tukijärjestelmän hallinnointia vain muutama minuutti sen jälkeen, kun presidentti Bill Clinton oli allekirjoittanut toimenpiteen laiksi torstaina. </w:t>
      </w:r>
    </w:p>
    <w:p>
      <w:r>
        <w:rPr>
          <w:b/>
        </w:rPr>
        <w:t xml:space="preserve">Tulos</w:t>
      </w:r>
    </w:p>
    <w:p>
      <w:r>
        <w:t xml:space="preserve">Kuvernöörin antaman uuden tiedotteen mukaan Wisconsin &lt;B-LOC&gt; toimitti suunnitelman U.S.:lle. &lt;B-ORG&gt; Department &lt;I-ORG&gt; of &lt;I-ORG&gt; Health &lt;I-ORG&gt; and &lt;I-ORG&gt; Human &lt;I-ORG&gt; Services &lt;I-ORG&gt; hallintoa varten uuden block grant -järjestelmän hyvinvoinnin vain muutama minuutti sen jälkeen, kun presidentti Bill &lt;B-PER&gt; Clinton &lt;I-PER&gt; allekirjoitti toimenpiteen laiksi torstaina . </w:t>
      </w:r>
    </w:p>
    <w:p>
      <w:r>
        <w:rPr>
          <w:b/>
        </w:rPr>
        <w:t xml:space="preserve">Esimerkki 7.2875</w:t>
      </w:r>
    </w:p>
    <w:p>
      <w:r>
        <w:t xml:space="preserve">" Wisconsin on maan johtavana sosiaaliturvauudistuksen toteuttajana paljon edellä ja valmis siirtymään tähän uuteen järjestelmään ", Thompson sanoi. </w:t>
      </w:r>
    </w:p>
    <w:p>
      <w:r>
        <w:rPr>
          <w:b/>
        </w:rPr>
        <w:t xml:space="preserve">Tulos</w:t>
      </w:r>
    </w:p>
    <w:p>
      <w:r>
        <w:t xml:space="preserve">" Wisconsin &lt;B-LOC&gt; on maan johtavana sosiaaliturvauudistuksen toteuttajana paljon edellä ja valmis siirtymään tähän uuteen järjestelmään ", Thompson &lt;B-PER&gt; sanoi. </w:t>
      </w:r>
    </w:p>
    <w:p>
      <w:r>
        <w:rPr>
          <w:b/>
        </w:rPr>
        <w:t xml:space="preserve">Esimerkki 7.2876</w:t>
      </w:r>
    </w:p>
    <w:p>
      <w:r>
        <w:t xml:space="preserve">Silti kuvernööri sanoi, että uusi laki ei mene niin pitkälle kuin osavaltion oma hyvinvointiuudistusohjelma, jota kutsutaan W-2:ksi. </w:t>
      </w:r>
    </w:p>
    <w:p>
      <w:r>
        <w:rPr>
          <w:b/>
        </w:rPr>
        <w:t xml:space="preserve">Tulos</w:t>
      </w:r>
    </w:p>
    <w:p>
      <w:r>
        <w:t xml:space="preserve">Silti kuvernööri sanoi, että uusi laki ei mene niin pitkälle kuin osavaltion oma hyvinvointiuudistusohjelma, jota kutsutaan W-2 &lt;B-MISC&gt; . </w:t>
      </w:r>
    </w:p>
    <w:p>
      <w:r>
        <w:rPr>
          <w:b/>
        </w:rPr>
        <w:t xml:space="preserve">Esimerkki 7.2877</w:t>
      </w:r>
    </w:p>
    <w:p>
      <w:r>
        <w:t xml:space="preserve">Hän sanoi, että vaikka uusi laki , Wisconsin vaatii edelleen liittovaltion poikkeuslupia, joiden avulla työssäkäyvät köyhät voivat hankkia terveydenhuollon kattavuuden osavaltiosta , 60 päivän asuinpaikkavaatimus osallistumista hyvinvointiohjelmaan , ja elatusmaksujen keräykset mennä suoraan huoltajavanhemmille . </w:t>
      </w:r>
    </w:p>
    <w:p>
      <w:r>
        <w:rPr>
          <w:b/>
        </w:rPr>
        <w:t xml:space="preserve">Tulos</w:t>
      </w:r>
    </w:p>
    <w:p>
      <w:r>
        <w:t xml:space="preserve">Hän sanoi, että vaikka uusi laki , Wisconsin &lt;B-LOC&gt; vaatii edelleen liittovaltion poikkeuslupia, joiden avulla työssäkäyvät köyhät voivat hankkia terveydenhuollon kattavuuden osavaltiosta , 60 päivän asuinpaikkavaatimus osallistumista hyvinvointiohjelmaan , ja elatusmaksujen keräykset menevät suoraan huoltajavanhemmille . </w:t>
      </w:r>
    </w:p>
    <w:p>
      <w:r>
        <w:rPr>
          <w:b/>
        </w:rPr>
        <w:t xml:space="preserve">Esimerkki 7.2878</w:t>
      </w:r>
    </w:p>
    <w:p>
      <w:r>
        <w:t xml:space="preserve">Kansakunnan uusi sosiaaliturvauudistuslaki rajoittaa tukikelpoisuutta, antaa osavaltioille enemmän valtaa ja lopettaa köyhien lasten suoran liittovaltion tuen. </w:t>
      </w:r>
    </w:p>
    <w:p>
      <w:r>
        <w:rPr>
          <w:b/>
        </w:rPr>
        <w:t xml:space="preserve">Tulos</w:t>
      </w:r>
    </w:p>
    <w:p>
      <w:r>
        <w:t xml:space="preserve">Kansakunnan uusi sosiaaliturvauudistuslaki rajoittaa tukikelpoisuutta, antaa osavaltioille enemmän valtaa ja lopettaa köyhien lasten suoran liittovaltion tuen. </w:t>
      </w:r>
    </w:p>
    <w:p>
      <w:r>
        <w:rPr>
          <w:b/>
        </w:rPr>
        <w:t xml:space="preserve">Esimerkki 7.2879</w:t>
      </w:r>
    </w:p>
    <w:p>
      <w:r>
        <w:t xml:space="preserve">-- Karen Pierog , 312-408-8647 </w:t>
      </w:r>
    </w:p>
    <w:p>
      <w:r>
        <w:rPr>
          <w:b/>
        </w:rPr>
        <w:t xml:space="preserve">Tulos</w:t>
      </w:r>
    </w:p>
    <w:p>
      <w:r>
        <w:t xml:space="preserve">-- Karen &lt;B-PER&gt; Pierog &lt;I-PER&gt; , 312-408-8647 </w:t>
      </w:r>
    </w:p>
    <w:p>
      <w:r>
        <w:rPr>
          <w:b/>
        </w:rPr>
        <w:t xml:space="preserve">Esimerkki 7.2880</w:t>
      </w:r>
    </w:p>
    <w:p>
      <w:r>
        <w:t xml:space="preserve">Torkkuva vietnamilainen mies lähtee hitaalla junalla Alaskaan . </w:t>
      </w:r>
    </w:p>
    <w:p>
      <w:r>
        <w:rPr>
          <w:b/>
        </w:rPr>
        <w:t xml:space="preserve">Tulos</w:t>
      </w:r>
    </w:p>
    <w:p>
      <w:r>
        <w:t xml:space="preserve">Torkkuva vietnamilainen &lt;B-MISC&gt; mies matkustaa hitaalla junalla Alaskaan &lt;B-LOC&gt; . </w:t>
      </w:r>
    </w:p>
    <w:p>
      <w:r>
        <w:rPr>
          <w:b/>
        </w:rPr>
        <w:t xml:space="preserve">Esimerkki 7.2881</w:t>
      </w:r>
    </w:p>
    <w:p>
      <w:r>
        <w:t xml:space="preserve">ANCHORAGE , Alaska 1996-08-22 </w:t>
      </w:r>
    </w:p>
    <w:p>
      <w:r>
        <w:rPr>
          <w:b/>
        </w:rPr>
        <w:t xml:space="preserve">Tulos</w:t>
      </w:r>
    </w:p>
    <w:p>
      <w:r>
        <w:t xml:space="preserve">ANCHORAGE &lt;B-LOC&gt; , Alaska &lt;B-LOC&gt; 1996-08-22 </w:t>
      </w:r>
    </w:p>
    <w:p>
      <w:r>
        <w:rPr>
          <w:b/>
        </w:rPr>
        <w:t xml:space="preserve">Esimerkki 7.2882</w:t>
      </w:r>
    </w:p>
    <w:p>
      <w:r>
        <w:t xml:space="preserve">Vietnamilaismies, joka yritti ottaa torkut junan vaunussa Kanadassa, joutui lukkojen taakse Alaskaan ilman ruokaa ja vettä. </w:t>
      </w:r>
    </w:p>
    <w:p>
      <w:r>
        <w:rPr>
          <w:b/>
        </w:rPr>
        <w:t xml:space="preserve">Tulos</w:t>
      </w:r>
    </w:p>
    <w:p>
      <w:r>
        <w:t xml:space="preserve">Vietnamilaismies &lt;B-MISC&gt;, joka yritti ottaa torkut junan vaunussa Kanadassa &lt;B-LOC&gt;, joutui lukkojen taakse ja matkalle Alaskaan &lt;B-LOC&gt; ilman ruokaa tai vettä . </w:t>
      </w:r>
    </w:p>
    <w:p>
      <w:r>
        <w:rPr>
          <w:b/>
        </w:rPr>
        <w:t xml:space="preserve">Esimerkki 7.2883</w:t>
      </w:r>
    </w:p>
    <w:p>
      <w:r>
        <w:t xml:space="preserve">Whittierin sataman virkamiehet sanoivat torstaina, että he löysivät Tuan Quac Phanin , 29, kuivattuna, nälkäisenä ja kauhuissaan purjehdittuaan Kanadasta Alaskaan proomuun lastatussa vaunussa , matka, joka kestää noin viisi päivää. </w:t>
      </w:r>
    </w:p>
    <w:p>
      <w:r>
        <w:rPr>
          <w:b/>
        </w:rPr>
        <w:t xml:space="preserve">Tulos</w:t>
      </w:r>
    </w:p>
    <w:p>
      <w:r>
        <w:t xml:space="preserve">Whittierin &lt;B-LOC&gt; sataman virkamiehet kertoivat torstaina, että he löysivät Tuan &lt;B-PER&gt; Quac &lt;I-PER&gt; Phan &lt;I-PER&gt; , 29 , kuivattuna , nälkäisenä ja kauhuissaan purjehdittuaan Kanadasta &lt;B-LOC&gt; Alaskaan &lt;B-LOC&gt; proomuun lastatussa laatikkovaunussa , matka joka kestää noin viisi päivää . </w:t>
      </w:r>
    </w:p>
    <w:p>
      <w:r>
        <w:rPr>
          <w:b/>
        </w:rPr>
        <w:t xml:space="preserve">Esimerkki 7.2884</w:t>
      </w:r>
    </w:p>
    <w:p>
      <w:r>
        <w:t xml:space="preserve">Kersantti . </w:t>
      </w:r>
    </w:p>
    <w:p>
      <w:r>
        <w:rPr>
          <w:b/>
        </w:rPr>
        <w:t xml:space="preserve">Tulos</w:t>
      </w:r>
    </w:p>
    <w:p>
      <w:r>
        <w:t xml:space="preserve">Kersantti . </w:t>
      </w:r>
    </w:p>
    <w:p>
      <w:r>
        <w:rPr>
          <w:b/>
        </w:rPr>
        <w:t xml:space="preserve">Esimerkki 7.2885</w:t>
      </w:r>
    </w:p>
    <w:p>
      <w:r>
        <w:t xml:space="preserve">Dan Jewell Whittier, Alaskan poliisilaitoksen kuvaili Phan kuin "erittäin yhteistyöhaluinen". " </w:t>
      </w:r>
    </w:p>
    <w:p>
      <w:r>
        <w:rPr>
          <w:b/>
        </w:rPr>
        <w:t xml:space="preserve">Tulos</w:t>
      </w:r>
    </w:p>
    <w:p>
      <w:r>
        <w:t xml:space="preserve">Dan &lt;B-PER&gt; Jewell &lt;I-PER&gt; Whittierin &lt;B-LOC&gt; , Alaskan &lt;B-LOC&gt; poliisilaitokselta kuvaili Phania &lt;B-PER&gt; "erittäin yhteistyökykyiseksi". " </w:t>
      </w:r>
    </w:p>
    <w:p>
      <w:r>
        <w:rPr>
          <w:b/>
        </w:rPr>
        <w:t xml:space="preserve">Esimerkki 7.2886</w:t>
      </w:r>
    </w:p>
    <w:p>
      <w:r>
        <w:t xml:space="preserve">Kun hän näki minut univormussani, hän sanoi jatkuvasti, että "Jail better". </w:t>
      </w:r>
    </w:p>
    <w:p>
      <w:r>
        <w:rPr>
          <w:b/>
        </w:rPr>
        <w:t xml:space="preserve">Tulos</w:t>
      </w:r>
    </w:p>
    <w:p>
      <w:r>
        <w:t xml:space="preserve">Kun hän näki minut univormussani, hän sanoi jatkuvasti, että "Jail better". </w:t>
      </w:r>
    </w:p>
    <w:p>
      <w:r>
        <w:rPr>
          <w:b/>
        </w:rPr>
        <w:t xml:space="preserve">Esimerkki 7.2887</w:t>
      </w:r>
    </w:p>
    <w:p>
      <w:r>
        <w:t xml:space="preserve">Vankila parempi . ' </w:t>
      </w:r>
    </w:p>
    <w:p>
      <w:r>
        <w:rPr>
          <w:b/>
        </w:rPr>
        <w:t xml:space="preserve">Tulos</w:t>
      </w:r>
    </w:p>
    <w:p>
      <w:r>
        <w:t xml:space="preserve">Vankila parempi . ' </w:t>
      </w:r>
    </w:p>
    <w:p>
      <w:r>
        <w:rPr>
          <w:b/>
        </w:rPr>
        <w:t xml:space="preserve">Esimerkki 7.2888</w:t>
      </w:r>
    </w:p>
    <w:p>
      <w:r>
        <w:t xml:space="preserve">Phan 's vahingossa matka alkoi viime viikolla Prince Rupert , British Columbia , jossa hän oli etsimässä kalastustyötä , Jewell sanoi. </w:t>
      </w:r>
    </w:p>
    <w:p>
      <w:r>
        <w:rPr>
          <w:b/>
        </w:rPr>
        <w:t xml:space="preserve">Tulos</w:t>
      </w:r>
    </w:p>
    <w:p>
      <w:r>
        <w:t xml:space="preserve">Phan &lt;B-PER&gt; 's vahingossa matka alkoi viime viikolla Prince &lt;B-LOC&gt; Rupert &lt;I-LOC&gt; , British &lt;B-LOC&gt; Columbia &lt;I-LOC&gt; , jossa hän oli etsimässä kalastajan työtä , Jewell &lt;B-PER&gt; sanoi . </w:t>
      </w:r>
    </w:p>
    <w:p>
      <w:r>
        <w:rPr>
          <w:b/>
        </w:rPr>
        <w:t xml:space="preserve">Esimerkki 7.2889</w:t>
      </w:r>
    </w:p>
    <w:p>
      <w:r>
        <w:t xml:space="preserve">" Hän oli kiivennyt tähän vaunuun päästäkseen pois säästä ja saadakseen nukkua", Jewell sanoi. " </w:t>
      </w:r>
    </w:p>
    <w:p>
      <w:r>
        <w:rPr>
          <w:b/>
        </w:rPr>
        <w:t xml:space="preserve">Tulos</w:t>
      </w:r>
    </w:p>
    <w:p>
      <w:r>
        <w:t xml:space="preserve">" Hän oli kiivennyt tähän vaunuun päästäkseen pois säästä ja saadakseen nukkua", Jewell &lt;B-PER&gt; sanoi. " </w:t>
      </w:r>
    </w:p>
    <w:p>
      <w:r>
        <w:rPr>
          <w:b/>
        </w:rPr>
        <w:t xml:space="preserve">Esimerkki 7.2890</w:t>
      </w:r>
    </w:p>
    <w:p>
      <w:r>
        <w:t xml:space="preserve">Seuraavaksi vaunu on kytketty ja lastattu proomuun, joka lähtee kohti pohjoista. " </w:t>
      </w:r>
    </w:p>
    <w:p>
      <w:r>
        <w:rPr>
          <w:b/>
        </w:rPr>
        <w:t xml:space="preserve">Tulos</w:t>
      </w:r>
    </w:p>
    <w:p>
      <w:r>
        <w:t xml:space="preserve">Seuraavaksi vaunu on kytketty ja lastattu proomuun, joka lähtee kohti pohjoista. " </w:t>
      </w:r>
    </w:p>
    <w:p>
      <w:r>
        <w:rPr>
          <w:b/>
        </w:rPr>
        <w:t xml:space="preserve">Esimerkki 7.2891</w:t>
      </w:r>
    </w:p>
    <w:p>
      <w:r>
        <w:t xml:space="preserve">Poliisi löysi Phanin myöhään maanantaina, kun puutavaraa kuljettanut vaunu avattiin Whittierissä, satamassa läntisessä Prince William Soundissa. </w:t>
      </w:r>
    </w:p>
    <w:p>
      <w:r>
        <w:rPr>
          <w:b/>
        </w:rPr>
        <w:t xml:space="preserve">Tulos</w:t>
      </w:r>
    </w:p>
    <w:p>
      <w:r>
        <w:t xml:space="preserve">Poliisi löysi Phan &lt;B-PER&gt; myöhään maanantaina , kun puutavaraa kuljettanut vaunu avattiin Whittier &lt;B-LOC&gt; , satamassa läntisessä Prince &lt;B-LOC&gt; William &lt;I-LOC&gt; Sound &lt;I-LOC&gt; -saaristossa. </w:t>
      </w:r>
    </w:p>
    <w:p>
      <w:r>
        <w:rPr>
          <w:b/>
        </w:rPr>
        <w:t xml:space="preserve">Esimerkki 7.2892</w:t>
      </w:r>
    </w:p>
    <w:p>
      <w:r>
        <w:t xml:space="preserve">Virkamiehet antoivat Phanille keittoa , antoivat hänelle lääkärinhoitoa , pitivät häntä yön yli ja antoivat hänelle sitten runsaan aamiaisen. </w:t>
      </w:r>
    </w:p>
    <w:p>
      <w:r>
        <w:rPr>
          <w:b/>
        </w:rPr>
        <w:t xml:space="preserve">Tulos</w:t>
      </w:r>
    </w:p>
    <w:p>
      <w:r>
        <w:t xml:space="preserve">Virkamiehet antoivat Phan &lt;B-PER&gt;ille keittoa , antoivat hänelle lääkärinhoitoa , pitivät häntä yön yli ja antoivat hänelle sitten runsaan aamiaisen . </w:t>
      </w:r>
    </w:p>
    <w:p>
      <w:r>
        <w:rPr>
          <w:b/>
        </w:rPr>
        <w:t xml:space="preserve">Esimerkki 7.2893</w:t>
      </w:r>
    </w:p>
    <w:p>
      <w:r>
        <w:t xml:space="preserve">Osavaltion , liittovaltion agentit tutkivat Arkansasin kirkkopaloja . </w:t>
      </w:r>
    </w:p>
    <w:p>
      <w:r>
        <w:rPr>
          <w:b/>
        </w:rPr>
        <w:t xml:space="preserve">Tulos</w:t>
      </w:r>
    </w:p>
    <w:p>
      <w:r>
        <w:t xml:space="preserve">Osavaltion ja liittovaltion agentit tutkivat Arkansasin &lt;B-LOC&gt; kirkkopaloja . </w:t>
      </w:r>
    </w:p>
    <w:p>
      <w:r>
        <w:rPr>
          <w:b/>
        </w:rPr>
        <w:t xml:space="preserve">Esimerkki 7.2894</w:t>
      </w:r>
    </w:p>
    <w:p>
      <w:r>
        <w:t xml:space="preserve">Steve Barnes </w:t>
      </w:r>
    </w:p>
    <w:p>
      <w:r>
        <w:rPr>
          <w:b/>
        </w:rPr>
        <w:t xml:space="preserve">Tulos</w:t>
      </w:r>
    </w:p>
    <w:p>
      <w:r>
        <w:t xml:space="preserve">Steve &lt;B-PER&gt; Barnes &lt;I-PER&gt; </w:t>
      </w:r>
    </w:p>
    <w:p>
      <w:r>
        <w:rPr>
          <w:b/>
        </w:rPr>
        <w:t xml:space="preserve">Esimerkki 7.2895</w:t>
      </w:r>
    </w:p>
    <w:p>
      <w:r>
        <w:t xml:space="preserve">LITTLE ROCK , Ark . </w:t>
      </w:r>
    </w:p>
    <w:p>
      <w:r>
        <w:rPr>
          <w:b/>
        </w:rPr>
        <w:t xml:space="preserve">Tulos</w:t>
      </w:r>
    </w:p>
    <w:p>
      <w:r>
        <w:t xml:space="preserve">LITTLE &lt;B-LOC&gt; ROCK &lt;I-LOC&gt; , Ark &lt;B-LOC&gt; . </w:t>
      </w:r>
    </w:p>
    <w:p>
      <w:r>
        <w:rPr>
          <w:b/>
        </w:rPr>
        <w:t xml:space="preserve">Esimerkki 7.2896</w:t>
      </w:r>
    </w:p>
    <w:p>
      <w:r>
        <w:t xml:space="preserve">Valtion ja liittovaltion agentit seuloivat torstaina raunioita kahdesta pääasiassa mustasta Arkansasin kirkosta, jotka paloivat muutamassa minuutissa myöhään tiistaina ja varhain keskiviikkona . </w:t>
      </w:r>
    </w:p>
    <w:p>
      <w:r>
        <w:rPr>
          <w:b/>
        </w:rPr>
        <w:t xml:space="preserve">Tulos</w:t>
      </w:r>
    </w:p>
    <w:p>
      <w:r>
        <w:t xml:space="preserve">Osavaltion ja liittovaltion agentit seuloivat torstaina raunioita kahdesta pääasiassa mustasta Arkansasin &lt;B-LOC&gt; kirkosta, jotka paloivat muutamassa minuutissa myöhään tiistaina ja varhain keskiviikkona . </w:t>
      </w:r>
    </w:p>
    <w:p>
      <w:r>
        <w:rPr>
          <w:b/>
        </w:rPr>
        <w:t xml:space="preserve">Esimerkki 7.2897</w:t>
      </w:r>
    </w:p>
    <w:p>
      <w:r>
        <w:t xml:space="preserve">Molemmat kirkot olivat Mississippin suistoalueella Arkansasissa , noin 90 mailia (145 km) kaakkoon Little Rockista , ja ne sijaitsivat kolmen mailin päässä toisistaan . </w:t>
      </w:r>
    </w:p>
    <w:p>
      <w:r>
        <w:rPr>
          <w:b/>
        </w:rPr>
        <w:t xml:space="preserve">Tulos</w:t>
      </w:r>
    </w:p>
    <w:p>
      <w:r>
        <w:t xml:space="preserve">Molemmat kirkot olivat Mississippi &lt;B-LOC&gt; suistoalueella Arkansas &lt;B-LOC&gt; , noin 90 mailia (145 km) kaakkoon Little &lt;B-LOC&gt; Rock &lt;I-LOC&gt; , ja sijaitsivat kolmen mailin päässä toisistaan. </w:t>
      </w:r>
    </w:p>
    <w:p>
      <w:r>
        <w:rPr>
          <w:b/>
        </w:rPr>
        <w:t xml:space="preserve">Esimerkki 7.2898</w:t>
      </w:r>
    </w:p>
    <w:p>
      <w:r>
        <w:t xml:space="preserve">" Tutkimme, että molemmat tulipalot voivat olla tuhopoltto, mutta sitä ei ole lopullisesti todettu ", sanoi Wayne Jordan , Arkansasin osavaltion poliisin tiedottaja. </w:t>
      </w:r>
    </w:p>
    <w:p>
      <w:r>
        <w:rPr>
          <w:b/>
        </w:rPr>
        <w:t xml:space="preserve">Tulos</w:t>
      </w:r>
    </w:p>
    <w:p>
      <w:r>
        <w:t xml:space="preserve">" Tutkimme, että molemmat palot voivat olla tuhopoltto, mutta sitä ei ole lopullisesti vahvistettu ", sanoi Wayne &lt;B-PER&gt; Jordan &lt;I-PER&gt; , Arkansasin &lt;B-ORG&gt; osavaltion &lt;I-ORG&gt; poliisin &lt;I-ORG&gt; tiedottaja &lt;I-ORG&gt; . </w:t>
      </w:r>
    </w:p>
    <w:p>
      <w:r>
        <w:rPr>
          <w:b/>
        </w:rPr>
        <w:t xml:space="preserve">Esimerkki 7.2899</w:t>
      </w:r>
    </w:p>
    <w:p>
      <w:r>
        <w:t xml:space="preserve">FBI:n ja alkoholi-, tupakka- ja ampuma-aseviraston agentit olivat myös paikalla, Jordan sanoi. </w:t>
      </w:r>
    </w:p>
    <w:p>
      <w:r>
        <w:rPr>
          <w:b/>
        </w:rPr>
        <w:t xml:space="preserve">Tulos</w:t>
      </w:r>
    </w:p>
    <w:p>
      <w:r>
        <w:t xml:space="preserve">FBI:n &lt;B-ORG&gt; ja alkoholin &lt;I-ORG&gt;, tupakan &lt;I-ORG&gt; ja ampuma-aseiden &lt;I-ORG&gt; viraston &lt;I-ORG&gt; agentit olivat myös paikalla , Jordan &lt;B-PER&gt; sanoi. </w:t>
      </w:r>
    </w:p>
    <w:p>
      <w:r>
        <w:rPr>
          <w:b/>
        </w:rPr>
        <w:t xml:space="preserve">Esimerkki 7.2900</w:t>
      </w:r>
    </w:p>
    <w:p>
      <w:r>
        <w:t xml:space="preserve">Mount Zion Missionary Baptist Church ja St. Matthews Missionary Baptist Church olivat molemmat runkorakennuksia, kukin lähellä Turner, Arkansas, pieni yhteisö ympäröi puuvillaa ja soijapapuja peltoja. </w:t>
      </w:r>
    </w:p>
    <w:p>
      <w:r>
        <w:rPr>
          <w:b/>
        </w:rPr>
        <w:t xml:space="preserve">Tulos</w:t>
      </w:r>
    </w:p>
    <w:p>
      <w:r>
        <w:t xml:space="preserve">Mount &lt;B-LOC&gt; Zion &lt;I-LOC&gt; Missionary &lt;I-LOC&gt; Baptist &lt;I-LOC&gt; Church &lt;I-LOC&gt; ja St. &lt;B-LOC&gt; Matthews &lt;I-LOC&gt; Missionary &lt;I-LOC&gt; Baptist &lt;I-LOC&gt; Church &lt;I-LOC&gt; olivat molemmat runkorakennuksia , kumpikin lähellä Turner &lt;B-LOC&gt; , Arkansas &lt;B-LOC&gt; , pieni yhteisö ympäröi puuvilla ja soijapapupeltoja . </w:t>
      </w:r>
    </w:p>
    <w:p>
      <w:r>
        <w:rPr>
          <w:b/>
        </w:rPr>
        <w:t xml:space="preserve">Esimerkki 7.2901</w:t>
      </w:r>
    </w:p>
    <w:p>
      <w:r>
        <w:t xml:space="preserve">" Tämä on Arkansasin maaseutua. </w:t>
      </w:r>
    </w:p>
    <w:p>
      <w:r>
        <w:rPr>
          <w:b/>
        </w:rPr>
        <w:t xml:space="preserve">Tulos</w:t>
      </w:r>
    </w:p>
    <w:p>
      <w:r>
        <w:t xml:space="preserve">" Tämä on Arkansasin maaseutua &lt;B-LOC&gt; . </w:t>
      </w:r>
    </w:p>
    <w:p>
      <w:r>
        <w:rPr>
          <w:b/>
        </w:rPr>
        <w:t xml:space="preserve">Esimerkki 7.2902</w:t>
      </w:r>
    </w:p>
    <w:p>
      <w:r>
        <w:t xml:space="preserve">Olen yllättynyt, että kukaan edes löysi meidät täältä ", sanoi Fannie Johnson , Pyhän Matteuksen seurakunnan jäsen, joka sanoi uskovansa, että syyllinen oli tuhopoltto. </w:t>
      </w:r>
    </w:p>
    <w:p>
      <w:r>
        <w:rPr>
          <w:b/>
        </w:rPr>
        <w:t xml:space="preserve">Tulos</w:t>
      </w:r>
    </w:p>
    <w:p>
      <w:r>
        <w:t xml:space="preserve">Olen yllättynyt, että joku edes löysi meidät täältä ", sanoi Fannie &lt;B-PER&gt; Johnson &lt;I-PER&gt; , St. &lt;B-LOC&gt; Matthew &lt;I-LOC&gt; 's &lt;I-LOC&gt; 's &lt;I-LOC&gt; jäsen, joka sanoi uskovansa tuhopolton olevan syyllinen. </w:t>
      </w:r>
    </w:p>
    <w:p>
      <w:r>
        <w:rPr>
          <w:b/>
        </w:rPr>
        <w:t xml:space="preserve">Esimerkki 7.2903</w:t>
      </w:r>
    </w:p>
    <w:p>
      <w:r>
        <w:t xml:space="preserve">Muut näihin kahteen kirkkoon yhteydessä olleet kertoivat jakavansa tämän epäilyn, vaikka kaikki sanoivat, etteivät he tienneet motiivista eivätkä rotujännitteistä alueella. </w:t>
      </w:r>
    </w:p>
    <w:p>
      <w:r>
        <w:rPr>
          <w:b/>
        </w:rPr>
        <w:t xml:space="preserve">Tulos</w:t>
      </w:r>
    </w:p>
    <w:p>
      <w:r>
        <w:t xml:space="preserve">Muut näihin kahteen kirkkoon yhteydessä olleet kertoivat jakavansa tämän epäilyn, vaikka kaikki sanoivat, etteivät he tienneet motiivista eivätkä rotujännitteistä alueella. </w:t>
      </w:r>
    </w:p>
    <w:p>
      <w:r>
        <w:rPr>
          <w:b/>
        </w:rPr>
        <w:t xml:space="preserve">Esimerkki 7.2904</w:t>
      </w:r>
    </w:p>
    <w:p>
      <w:r>
        <w:t xml:space="preserve">" On surullista, että joku voi olla niin pahansuopa sydämessään ", sanoi pastori Jerome Turner , pastori Mount Zion Missionary Baptist Church . </w:t>
      </w:r>
    </w:p>
    <w:p>
      <w:r>
        <w:rPr>
          <w:b/>
        </w:rPr>
        <w:t xml:space="preserve">Tulos</w:t>
      </w:r>
    </w:p>
    <w:p>
      <w:r>
        <w:t xml:space="preserve">" On surullista, että joku voi olla niin pahansuopa sydämessään ", sanoi pastori Jerome &lt;B-PER&gt; Turner &lt;I-PER&gt; , Mount &lt;B-LOC&gt; Zion &lt;I-LOC&gt; Missionary &lt;I-LOC&gt; Baptist &lt;I-LOC&gt; Church &lt;I-LOC&gt; pastori &lt;I-LOC&gt; . </w:t>
      </w:r>
    </w:p>
    <w:p>
      <w:r>
        <w:rPr>
          <w:b/>
        </w:rPr>
        <w:t xml:space="preserve">Esimerkki 7.2905</w:t>
      </w:r>
    </w:p>
    <w:p>
      <w:r>
        <w:t xml:space="preserve">Arkansas on säästynyt pääasiassa mustien kirkkojen menetyksiltä tuhopolton vuoksi, mikä on vaatinut arviolta 30 jumalanpalvelustaloa eri puolilla etelää viime kuukausina. </w:t>
      </w:r>
    </w:p>
    <w:p>
      <w:r>
        <w:rPr>
          <w:b/>
        </w:rPr>
        <w:t xml:space="preserve">Tulos</w:t>
      </w:r>
    </w:p>
    <w:p>
      <w:r>
        <w:t xml:space="preserve">Arkansas &lt;B-LOC&gt; on säästynyt pääasiassa mustien kirkkojen menetyksiltä tuhopolton vuoksi, mikä on vaatinut arviolta 30 jumalanpalvelustaloa eri puolilla etelää viime kuukausina. </w:t>
      </w:r>
    </w:p>
    <w:p>
      <w:r>
        <w:rPr>
          <w:b/>
        </w:rPr>
        <w:t xml:space="preserve">Esimerkki 7.2906</w:t>
      </w:r>
    </w:p>
    <w:p>
      <w:r>
        <w:t xml:space="preserve">Musta kirkko lähellä Camdenia , Arkansasissa , noin 100 mailia (161 km) etelään Little Rockista , paloi heinäkuussa , mutta liittovaltion agentit eivät ole selvittäneet syytä . </w:t>
      </w:r>
    </w:p>
    <w:p>
      <w:r>
        <w:rPr>
          <w:b/>
        </w:rPr>
        <w:t xml:space="preserve">Tulos</w:t>
      </w:r>
    </w:p>
    <w:p>
      <w:r>
        <w:t xml:space="preserve">Musta kirkko lähellä Camden &lt;B-LOC&gt; , Arkansas &lt;B-LOC&gt; , noin 100 mailia (161 km) etelään Little &lt;B-LOC&gt; Rock &lt;I-LOC&gt; , paloi heinäkuussa , mutta liittovaltion agentit eivät ole selvittäneet syytä . </w:t>
      </w:r>
    </w:p>
    <w:p>
      <w:r>
        <w:rPr>
          <w:b/>
        </w:rPr>
        <w:t xml:space="preserve">Esimerkki 7.2907</w:t>
      </w:r>
    </w:p>
    <w:p>
      <w:r>
        <w:t xml:space="preserve">RESEARCH ALERT - Royal Oak aloitti . </w:t>
      </w:r>
    </w:p>
    <w:p>
      <w:r>
        <w:rPr>
          <w:b/>
        </w:rPr>
        <w:t xml:space="preserve">Tulos</w:t>
      </w:r>
    </w:p>
    <w:p>
      <w:r>
        <w:t xml:space="preserve">RESEARCH ALERT - Royal &lt;B-ORG&gt; Oak &lt;I-ORG&gt; aloitti . </w:t>
      </w:r>
    </w:p>
    <w:p>
      <w:r>
        <w:rPr>
          <w:b/>
        </w:rPr>
        <w:t xml:space="preserve">Esimerkki 7.2908</w:t>
      </w:r>
    </w:p>
    <w:p>
      <w:r>
        <w:t xml:space="preserve">-- EVEREN Securities Inc sanoi perjantaina, että se aloitti Royal Oak Mines Inc:n kattavuuden ja antoi sille outperform-luokituksen. </w:t>
      </w:r>
    </w:p>
    <w:p>
      <w:r>
        <w:rPr>
          <w:b/>
        </w:rPr>
        <w:t xml:space="preserve">Tulos</w:t>
      </w:r>
    </w:p>
    <w:p>
      <w:r>
        <w:t xml:space="preserve">-- EVEREN &lt;B-ORG&gt; Securities &lt;I-ORG&gt; Inc &lt;I-ORG&gt; sanoi perjantaina, että se aloitti Royal &lt;B-ORG&gt; Oak &lt;I-ORG&gt; Mines &lt;I-ORG&gt; Inc &lt;I-ORG&gt; kattavuuden ja antoi sille luokituksen outperform . </w:t>
      </w:r>
    </w:p>
    <w:p>
      <w:r>
        <w:rPr>
          <w:b/>
        </w:rPr>
        <w:t xml:space="preserve">Esimerkki 7.2909</w:t>
      </w:r>
    </w:p>
    <w:p>
      <w:r>
        <w:t xml:space="preserve">-- Se asetti tulosarvioksi 0,08 dollaria osakkeelta tilikaudelle 1996 , 0,13 dollaria vuodelle 1997 , 0,40 dollaria vuodelle 1998 ja 0,43 dollaria vuodelle 1999 . </w:t>
      </w:r>
    </w:p>
    <w:p>
      <w:r>
        <w:rPr>
          <w:b/>
        </w:rPr>
        <w:t xml:space="preserve">Tulos</w:t>
      </w:r>
    </w:p>
    <w:p>
      <w:r>
        <w:t xml:space="preserve">-- Se asetti tulosarvioksi 0,08 dollaria osakkeelta tilikaudelle 1996 , 0,13 dollaria vuodelle 1997 , 0,40 dollaria vuodelle 1998 ja 0,43 dollaria vuodelle 1999 . </w:t>
      </w:r>
    </w:p>
    <w:p>
      <w:r>
        <w:rPr>
          <w:b/>
        </w:rPr>
        <w:t xml:space="preserve">Esimerkki 7.2910</w:t>
      </w:r>
    </w:p>
    <w:p>
      <w:r>
        <w:t xml:space="preserve">-- " Simuloimiemme tuotanto-, tulo- ja kassavirtamallien perusteella Royal Oakin kantaosakkeet ovat merkittävässä alennuksessa alan keskiarvoihin nähden ", EVEREN sanoi. </w:t>
      </w:r>
    </w:p>
    <w:p>
      <w:r>
        <w:rPr>
          <w:b/>
        </w:rPr>
        <w:t xml:space="preserve">Tulos</w:t>
      </w:r>
    </w:p>
    <w:p>
      <w:r>
        <w:t xml:space="preserve">-- " Simuloimiemme tuotanto- , tulo- ja kassavirtamallien perusteella Royal &lt;B-ORG&gt; Oak &lt;I-ORG&gt; kantaosakkeet ovat merkittävässä alennuksessa toimialan keskiarvoihin nähden ", EVEREN &lt;B-ORG&gt; sanoi. </w:t>
      </w:r>
    </w:p>
    <w:p>
      <w:r>
        <w:rPr>
          <w:b/>
        </w:rPr>
        <w:t xml:space="preserve">Esimerkki 7.2911</w:t>
      </w:r>
    </w:p>
    <w:p>
      <w:r>
        <w:t xml:space="preserve">-- Lyhyen aikavälin hintatavoite on 5 dollaria osakkeelta ja pitkän aikavälin tavoite on 9 dollaria. </w:t>
      </w:r>
    </w:p>
    <w:p>
      <w:r>
        <w:rPr>
          <w:b/>
        </w:rPr>
        <w:t xml:space="preserve">Tulos</w:t>
      </w:r>
    </w:p>
    <w:p>
      <w:r>
        <w:t xml:space="preserve">-- Lyhyen aikavälin hintatavoite on 5 dollaria osakkeelta ja pitkän aikavälin tavoite on 9 dollaria. </w:t>
      </w:r>
    </w:p>
    <w:p>
      <w:r>
        <w:rPr>
          <w:b/>
        </w:rPr>
        <w:t xml:space="preserve">Esimerkki 7.2912</w:t>
      </w:r>
    </w:p>
    <w:p>
      <w:r>
        <w:t xml:space="preserve">-- Royal Oakin osakkeet laskivat 1/16 klo 3-11/16 . </w:t>
      </w:r>
    </w:p>
    <w:p>
      <w:r>
        <w:rPr>
          <w:b/>
        </w:rPr>
        <w:t xml:space="preserve">Tulos</w:t>
      </w:r>
    </w:p>
    <w:p>
      <w:r>
        <w:t xml:space="preserve">-- Royal &lt;B-ORG&gt; Oak &lt;I-ORG&gt; osakkeet laskivat 1/16 3-11/16 . </w:t>
      </w:r>
    </w:p>
    <w:p>
      <w:r>
        <w:rPr>
          <w:b/>
        </w:rPr>
        <w:t xml:space="preserve">Esimerkki 7.2913</w:t>
      </w:r>
    </w:p>
    <w:p>
      <w:r>
        <w:t xml:space="preserve">Reutersin Chicagon uutistoimisto - 312-408-8787 </w:t>
      </w:r>
    </w:p>
    <w:p>
      <w:r>
        <w:rPr>
          <w:b/>
        </w:rPr>
        <w:t xml:space="preserve">Tulos</w:t>
      </w:r>
    </w:p>
    <w:p>
      <w:r>
        <w:t xml:space="preserve">Reuters &lt;B-ORG&gt; Chicago &lt;I-ORG&gt; Newsdesk &lt;I-ORG&gt; - 312-408-8787 </w:t>
      </w:r>
    </w:p>
    <w:p>
      <w:r>
        <w:rPr>
          <w:b/>
        </w:rPr>
        <w:t xml:space="preserve">Esimerkki 7.2914</w:t>
      </w:r>
    </w:p>
    <w:p>
      <w:r>
        <w:t xml:space="preserve">SunGard ostaa CheckFree-yksikön . </w:t>
      </w:r>
    </w:p>
    <w:p>
      <w:r>
        <w:rPr>
          <w:b/>
        </w:rPr>
        <w:t xml:space="preserve">Tulos</w:t>
      </w:r>
    </w:p>
    <w:p>
      <w:r>
        <w:t xml:space="preserve">SunGard &lt;B-ORG&gt; ostaa CheckFree &lt;B-ORG&gt; -yksikön . </w:t>
      </w:r>
    </w:p>
    <w:p>
      <w:r>
        <w:rPr>
          <w:b/>
        </w:rPr>
        <w:t xml:space="preserve">Esimerkki 7.2915</w:t>
      </w:r>
    </w:p>
    <w:p>
      <w:r>
        <w:t xml:space="preserve">SAN MATEO , Kalifornia. 1996-08-23 </w:t>
      </w:r>
    </w:p>
    <w:p>
      <w:r>
        <w:rPr>
          <w:b/>
        </w:rPr>
        <w:t xml:space="preserve">Tulos</w:t>
      </w:r>
    </w:p>
    <w:p>
      <w:r>
        <w:t xml:space="preserve">SAN &lt;B-LOC&gt; MATEO &lt;I-LOC&gt; , Kalifornia &lt;B-LOC&gt; 1996-08-23 </w:t>
      </w:r>
    </w:p>
    <w:p>
      <w:r>
        <w:rPr>
          <w:b/>
        </w:rPr>
        <w:t xml:space="preserve">Esimerkki 7.2916</w:t>
      </w:r>
    </w:p>
    <w:p>
      <w:r>
        <w:t xml:space="preserve">SunGard Shareholder Systems Inc , joka on SunGard Data Systems Inc:n tytäryhtiö, ilmoitti tehneensä lopullisen sopimuksen CheckFree Corp:n Securities Products Business -yksikön ostamisesta. </w:t>
      </w:r>
    </w:p>
    <w:p>
      <w:r>
        <w:rPr>
          <w:b/>
        </w:rPr>
        <w:t xml:space="preserve">Tulos</w:t>
      </w:r>
    </w:p>
    <w:p>
      <w:r>
        <w:t xml:space="preserve">SunGard &lt;B-ORG&gt; Shareholder &lt;I-ORG&gt; Systems &lt;I-ORG&gt; Inc &lt;I-ORG&gt; , tytäryhtiö SunGard &lt;B-ORG&gt; Data &lt;I-ORG&gt; Systems &lt;I-ORG&gt; Inc &lt;I-ORG&gt; &lt;I-ORG&gt; ilmoitti tehneensä lopullisen sopimuksen CheckFree &lt;B-ORG&gt; Corp &lt;I-ORG&gt;:n &lt;B-ORG&gt; Securities &lt;I-ORG&gt; Products &lt;I-ORG&gt; Business &lt;I-ORG&gt; -yksikön ostamisesta. </w:t>
      </w:r>
    </w:p>
    <w:p>
      <w:r>
        <w:rPr>
          <w:b/>
        </w:rPr>
        <w:t xml:space="preserve">Esimerkki 7.2917</w:t>
      </w:r>
    </w:p>
    <w:p>
      <w:r>
        <w:t xml:space="preserve">Yhtiö sanoi perjantaina antamassaan lausunnossa, että kauppa saataneen päätökseen syyskuussa. </w:t>
      </w:r>
    </w:p>
    <w:p>
      <w:r>
        <w:rPr>
          <w:b/>
        </w:rPr>
        <w:t xml:space="preserve">Tulos</w:t>
      </w:r>
    </w:p>
    <w:p>
      <w:r>
        <w:t xml:space="preserve">Yhtiö sanoi perjantaina antamassaan lausunnossa, että kauppa saataneen päätökseen syyskuussa. </w:t>
      </w:r>
    </w:p>
    <w:p>
      <w:r>
        <w:rPr>
          <w:b/>
        </w:rPr>
        <w:t xml:space="preserve">Esimerkki 7.2918</w:t>
      </w:r>
    </w:p>
    <w:p>
      <w:r>
        <w:t xml:space="preserve">Ehtoja ei julkistettu . </w:t>
      </w:r>
    </w:p>
    <w:p>
      <w:r>
        <w:rPr>
          <w:b/>
        </w:rPr>
        <w:t xml:space="preserve">Tulos</w:t>
      </w:r>
    </w:p>
    <w:p>
      <w:r>
        <w:t xml:space="preserve">Ehtoja ei julkistettu . </w:t>
      </w:r>
    </w:p>
    <w:p>
      <w:r>
        <w:rPr>
          <w:b/>
        </w:rPr>
        <w:t xml:space="preserve">Esimerkki 7.2919</w:t>
      </w:r>
    </w:p>
    <w:p>
      <w:r>
        <w:t xml:space="preserve">Ostolla ei odoteta olevan olennaista vaikutusta SunGardin taloudelliseen asemaan tai liiketoiminnan tulokseen. </w:t>
      </w:r>
    </w:p>
    <w:p>
      <w:r>
        <w:rPr>
          <w:b/>
        </w:rPr>
        <w:t xml:space="preserve">Tulos</w:t>
      </w:r>
    </w:p>
    <w:p>
      <w:r>
        <w:t xml:space="preserve">Ostolla ei odoteta olevan olennaista vaikutusta SunGard &lt;B-ORG&gt;:n taloudelliseen asemaan tai liiketoiminnan tulokseen. </w:t>
      </w:r>
    </w:p>
    <w:p>
      <w:r>
        <w:rPr>
          <w:b/>
        </w:rPr>
        <w:t xml:space="preserve">Esimerkki 7.2920</w:t>
      </w:r>
    </w:p>
    <w:p>
      <w:r>
        <w:t xml:space="preserve">-- New Yorkin uutistoimisto, ( 212 ) 859-1610. </w:t>
      </w:r>
    </w:p>
    <w:p>
      <w:r>
        <w:rPr>
          <w:b/>
        </w:rPr>
        <w:t xml:space="preserve">Tulos</w:t>
      </w:r>
    </w:p>
    <w:p>
      <w:r>
        <w:t xml:space="preserve">-- New &lt;B-LOC&gt; Yorkin &lt;I-LOC&gt; uutistoimisto , ( 212 ) 859-1610. </w:t>
      </w:r>
    </w:p>
    <w:p>
      <w:r>
        <w:rPr>
          <w:b/>
        </w:rPr>
        <w:t xml:space="preserve">Esimerkki 7.2921</w:t>
      </w:r>
    </w:p>
    <w:p>
      <w:r>
        <w:t xml:space="preserve">Alpha Techs päättää Lockhartin oston . </w:t>
      </w:r>
    </w:p>
    <w:p>
      <w:r>
        <w:rPr>
          <w:b/>
        </w:rPr>
        <w:t xml:space="preserve">Tulos</w:t>
      </w:r>
    </w:p>
    <w:p>
      <w:r>
        <w:t xml:space="preserve">Alpha &lt;B-ORG&gt; Techs &lt;I-ORG&gt; sulkee Lockhartin &lt;B-ORG&gt; oston . </w:t>
      </w:r>
    </w:p>
    <w:p>
      <w:r>
        <w:rPr>
          <w:b/>
        </w:rPr>
        <w:t xml:space="preserve">Esimerkki 7.2922</w:t>
      </w:r>
    </w:p>
    <w:p>
      <w:r>
        <w:t xml:space="preserve">Alpha Technologies Group Inc kertoi, että se oli saanut päätökseen sopimuksensa Lockhart Industries Inc:n ostamisesta. </w:t>
      </w:r>
    </w:p>
    <w:p>
      <w:r>
        <w:rPr>
          <w:b/>
        </w:rPr>
        <w:t xml:space="preserve">Tulos</w:t>
      </w:r>
    </w:p>
    <w:p>
      <w:r>
        <w:t xml:space="preserve">Alpha &lt;B-ORG&gt; Technologies &lt;I-ORG&gt; Group &lt;I-ORG&gt; Inc &lt;I-ORG&gt; kertoi, että se on tehnyt sopimuksen Lockhart &lt;B-ORG&gt; Industries &lt;I-ORG&gt; Inc &lt;I-ORG&gt; ostamisesta. </w:t>
      </w:r>
    </w:p>
    <w:p>
      <w:r>
        <w:rPr>
          <w:b/>
        </w:rPr>
        <w:t xml:space="preserve">Esimerkki 7.2923</w:t>
      </w:r>
    </w:p>
    <w:p>
      <w:r>
        <w:t xml:space="preserve">Yhtiö kertoi myöhään torstaina antamassaan lausunnossa, että se laski liikkeelle 280.556 osaketta Lockhartin osakkeita vastaan. </w:t>
      </w:r>
    </w:p>
    <w:p>
      <w:r>
        <w:rPr>
          <w:b/>
        </w:rPr>
        <w:t xml:space="preserve">Tulos</w:t>
      </w:r>
    </w:p>
    <w:p>
      <w:r>
        <w:t xml:space="preserve">Yhtiö kertoi myöhään torstaina antamassaan lausunnossa, että se laski liikkeelle 280.556 kantaosaketta Lockhartin &lt;B-ORG&gt; osakkeista. </w:t>
      </w:r>
    </w:p>
    <w:p>
      <w:r>
        <w:rPr>
          <w:b/>
        </w:rPr>
        <w:t xml:space="preserve">Esimerkki 7.2924</w:t>
      </w:r>
    </w:p>
    <w:p>
      <w:r>
        <w:t xml:space="preserve">Näihin osakkeisiin sovelletaan kaupan päättymisen jälkeisiä mukautuksia . </w:t>
      </w:r>
    </w:p>
    <w:p>
      <w:r>
        <w:rPr>
          <w:b/>
        </w:rPr>
        <w:t xml:space="preserve">Tulos</w:t>
      </w:r>
    </w:p>
    <w:p>
      <w:r>
        <w:t xml:space="preserve">Näihin osakkeisiin sovelletaan kaupan päättymisen jälkeisiä mukautuksia . </w:t>
      </w:r>
    </w:p>
    <w:p>
      <w:r>
        <w:rPr>
          <w:b/>
        </w:rPr>
        <w:t xml:space="preserve">Esimerkki 7.2925</w:t>
      </w:r>
    </w:p>
    <w:p>
      <w:r>
        <w:t xml:space="preserve">Lockhart , jonka kotipaikka on Paramount , Calif. on kehittyneiden lämmönhallintatuotteiden suunnittelija ja valmistaja. </w:t>
      </w:r>
    </w:p>
    <w:p>
      <w:r>
        <w:rPr>
          <w:b/>
        </w:rPr>
        <w:t xml:space="preserve">Tulos</w:t>
      </w:r>
    </w:p>
    <w:p>
      <w:r>
        <w:t xml:space="preserve">Lockhart &lt;B-ORG&gt; , jonka kotipaikka on Paramount &lt;B-LOC&gt; , Kalifornia &lt;B-LOC&gt; , on kehittyneiden lämmönhallintatuotteiden suunnittelija ja valmistaja . </w:t>
      </w:r>
    </w:p>
    <w:p>
      <w:r>
        <w:rPr>
          <w:b/>
        </w:rPr>
        <w:t xml:space="preserve">Esimerkki 7.2926</w:t>
      </w:r>
    </w:p>
    <w:p>
      <w:r>
        <w:t xml:space="preserve">Analyytikot pitävät hollantilaisen PTT:n arviot . </w:t>
      </w:r>
    </w:p>
    <w:p>
      <w:r>
        <w:rPr>
          <w:b/>
        </w:rPr>
        <w:t xml:space="preserve">Tulos</w:t>
      </w:r>
    </w:p>
    <w:p>
      <w:r>
        <w:t xml:space="preserve">Analyytikot pitävät hollantilaisen &lt;B-ORG&gt; PTT &lt;I-ORG&gt; arviot . </w:t>
      </w:r>
    </w:p>
    <w:p>
      <w:r>
        <w:rPr>
          <w:b/>
        </w:rPr>
        <w:t xml:space="preserve">Esimerkki 7.2927</w:t>
      </w:r>
    </w:p>
    <w:p>
      <w:r>
        <w:t xml:space="preserve">AMSTERDAM 1996-08-23 </w:t>
      </w:r>
    </w:p>
    <w:p>
      <w:r>
        <w:rPr>
          <w:b/>
        </w:rPr>
        <w:t xml:space="preserve">Tulos</w:t>
      </w:r>
    </w:p>
    <w:p>
      <w:r>
        <w:t xml:space="preserve">AMSTERDAM &lt;B-LOC&gt; 1996-08-23 </w:t>
      </w:r>
    </w:p>
    <w:p>
      <w:r>
        <w:rPr>
          <w:b/>
        </w:rPr>
        <w:t xml:space="preserve">Esimerkki 7.2928</w:t>
      </w:r>
    </w:p>
    <w:p>
      <w:r>
        <w:t xml:space="preserve">Hollantilainen posti- ja televiestintäkonserni Koninklijke PTT Nederland NV:n ( Dutch PTT ) ensimmäisen vuosipuoliskon tulokset jäivät niukasti useimpien analyytikoiden ennusteiden alapuolelle ja antoivat niukasti aihetta mukauttaa koko vuoden arvioita, sanoivat analyytikot perjantaina. </w:t>
      </w:r>
    </w:p>
    <w:p>
      <w:r>
        <w:rPr>
          <w:b/>
        </w:rPr>
        <w:t xml:space="preserve">Tulos</w:t>
      </w:r>
    </w:p>
    <w:p>
      <w:r>
        <w:t xml:space="preserve">Hollantilainen &lt;B-MISC&gt; posti- ja televiestintäkonserni Koninklijke &lt;B-ORG&gt; PTT &lt;I-ORG&gt; Nederland &lt;I-ORG&gt; NV &lt;I-ORG&gt; 's ( Dutch &lt;B-ORG&gt; PTT &lt;I-ORG&gt; ) ensimmäisen vuosipuoliskon tulokset jäivät hieman alle useimpien analyytikoiden ennusteiden , mikä antaa niukasti perusteita mukauttaa koko vuoden arvioita , analyytikot sanoivat perjantaina . </w:t>
      </w:r>
    </w:p>
    <w:p>
      <w:r>
        <w:rPr>
          <w:b/>
        </w:rPr>
        <w:t xml:space="preserve">Esimerkki 7.2929</w:t>
      </w:r>
    </w:p>
    <w:p>
      <w:r>
        <w:t xml:space="preserve">PTT ilmoitti aiemmin, että nettotulos kasvoi 8,5 prosenttia 1,209 miljardiin guldeniin vuoden 1996 ensimmäiseltä kuudelta kuukaudelta, mikä on hiuksenhienosti alle 1,210-1,236 miljardin guldenin ennusteen. </w:t>
      </w:r>
    </w:p>
    <w:p>
      <w:r>
        <w:rPr>
          <w:b/>
        </w:rPr>
        <w:t xml:space="preserve">Tulos</w:t>
      </w:r>
    </w:p>
    <w:p>
      <w:r>
        <w:t xml:space="preserve">PTT &lt;B-ORG&gt; ilmoitti aiemmin, että nettotulos kasvoi 8,5 prosenttia 1,209 miljardiin guldeniin vuoden 1996 ensimmäiseltä kuudelta kuukaudelta, mikä on hiuksenhienosti alle 1,210-1,236 miljardin guldenin ennusteen. </w:t>
      </w:r>
    </w:p>
    <w:p>
      <w:r>
        <w:rPr>
          <w:b/>
        </w:rPr>
        <w:t xml:space="preserve">Esimerkki 7.2930</w:t>
      </w:r>
    </w:p>
    <w:p>
      <w:r>
        <w:t xml:space="preserve">" Ne olivat melko pitkälti linjassa arviomme 1,210 miljardin kanssa ", sanoi Peter Roe , Paribas-yhtiössä Lontoossa. " </w:t>
      </w:r>
    </w:p>
    <w:p>
      <w:r>
        <w:rPr>
          <w:b/>
        </w:rPr>
        <w:t xml:space="preserve">Tulos</w:t>
      </w:r>
    </w:p>
    <w:p>
      <w:r>
        <w:t xml:space="preserve">" Ne olivat melko pitkälti linjassa arviomme 1,210 miljardin kanssa ", sanoi Peter &lt;B-PER&gt; Roe &lt;I-PER&gt; , Paribas &lt;B-ORG&gt; -yhtiössä Lontoossa &lt;B-LOC&gt; . " </w:t>
      </w:r>
    </w:p>
    <w:p>
      <w:r>
        <w:rPr>
          <w:b/>
        </w:rPr>
        <w:t xml:space="preserve">Esimerkki 7.2931</w:t>
      </w:r>
    </w:p>
    <w:p>
      <w:r>
        <w:t xml:space="preserve">Kuten odotimme, volyymin kasvu oli melko hyvä ... </w:t>
      </w:r>
    </w:p>
    <w:p>
      <w:r>
        <w:rPr>
          <w:b/>
        </w:rPr>
        <w:t xml:space="preserve">Tulos</w:t>
      </w:r>
    </w:p>
    <w:p>
      <w:r>
        <w:t xml:space="preserve">Kuten odotimme, volyymin kasvu oli melko hyvä ... </w:t>
      </w:r>
    </w:p>
    <w:p>
      <w:r>
        <w:rPr>
          <w:b/>
        </w:rPr>
        <w:t xml:space="preserve">Esimerkki 7.2932</w:t>
      </w:r>
    </w:p>
    <w:p>
      <w:r>
        <w:t xml:space="preserve">ei todellakaan ole mitään syytä muuttaa ennustettamme ja pääosin positiivista näkemystämme osakkeesta. " </w:t>
      </w:r>
    </w:p>
    <w:p>
      <w:r>
        <w:rPr>
          <w:b/>
        </w:rPr>
        <w:t xml:space="preserve">Tulos</w:t>
      </w:r>
    </w:p>
    <w:p>
      <w:r>
        <w:t xml:space="preserve">ei todellakaan ole mitään syytä muuttaa ennustettamme ja pääosin positiivista näkemystämme osakkeesta. " </w:t>
      </w:r>
    </w:p>
    <w:p>
      <w:r>
        <w:rPr>
          <w:b/>
        </w:rPr>
        <w:t xml:space="preserve">Esimerkki 7.2933</w:t>
      </w:r>
    </w:p>
    <w:p>
      <w:r>
        <w:t xml:space="preserve">" Tulossa vain miljoona guldenia alle ennusteen alue ei ole n ylivoimaisesti yllättävää ", sanoi ING analyytikko Steven Vrolijk , joka on edelleen odottaa yhdeksän-10 prosentin nousu 1996 tulosta . </w:t>
      </w:r>
    </w:p>
    <w:p>
      <w:r>
        <w:rPr>
          <w:b/>
        </w:rPr>
        <w:t xml:space="preserve">Tulos</w:t>
      </w:r>
    </w:p>
    <w:p>
      <w:r>
        <w:t xml:space="preserve">" Tulossa vain miljoona guldenia alle ennusteen alue ei ole n'ylen yllättävää ", sanoi ING &lt;B-ORG&gt; analyytikko Steven &lt;B-PER&gt; Vrolijk &lt;I-PER&gt; , joka on edelleen odottaa yhdeksän tai 10 prosenttia nousua 1996 tulosta . </w:t>
      </w:r>
    </w:p>
    <w:p>
      <w:r>
        <w:rPr>
          <w:b/>
        </w:rPr>
        <w:t xml:space="preserve">Esimerkki 7.2934</w:t>
      </w:r>
    </w:p>
    <w:p>
      <w:r>
        <w:t xml:space="preserve">" Heillä on erittäin vankka kotimainen liiketoiminta, joka menestyy hyvin, suhtaudumme osakkeeseen edelleen myönteisesti ", sanoi Roe. " </w:t>
      </w:r>
    </w:p>
    <w:p>
      <w:r>
        <w:rPr>
          <w:b/>
        </w:rPr>
        <w:t xml:space="preserve">Tulos</w:t>
      </w:r>
    </w:p>
    <w:p>
      <w:r>
        <w:t xml:space="preserve">" Heillä on erittäin vankka kotimainen liiketoiminta, jolla menee hyvin, olemme edelleen positiivisia osakkeen suhteen ", sanoi Roe &lt;B-PER&gt; . " </w:t>
      </w:r>
    </w:p>
    <w:p>
      <w:r>
        <w:rPr>
          <w:b/>
        </w:rPr>
        <w:t xml:space="preserve">Esimerkki 7.2935</w:t>
      </w:r>
    </w:p>
    <w:p>
      <w:r>
        <w:t xml:space="preserve">Mielestämme se on vankka toimija Alankomaiden markkinoilla. " </w:t>
      </w:r>
    </w:p>
    <w:p>
      <w:r>
        <w:rPr>
          <w:b/>
        </w:rPr>
        <w:t xml:space="preserve">Tulos</w:t>
      </w:r>
    </w:p>
    <w:p>
      <w:r>
        <w:t xml:space="preserve">Mielestämme se on vankka toimija Alankomaiden &lt;B-MISC&gt;-markkinoilla. " </w:t>
      </w:r>
    </w:p>
    <w:p>
      <w:r>
        <w:rPr>
          <w:b/>
        </w:rPr>
        <w:t xml:space="preserve">Esimerkki 7.2936</w:t>
      </w:r>
    </w:p>
    <w:p>
      <w:r>
        <w:t xml:space="preserve">Roe sanoi pitävänsä kiinni ennusteestaan 2,45 miljardin guldenin nettotuloksesta vuonna 1996. </w:t>
      </w:r>
    </w:p>
    <w:p>
      <w:r>
        <w:rPr>
          <w:b/>
        </w:rPr>
        <w:t xml:space="preserve">Tulos</w:t>
      </w:r>
    </w:p>
    <w:p>
      <w:r>
        <w:t xml:space="preserve">Roe &lt;B-PER&gt; sanoi pitävänsä kiinni ennusteestaan 2,45 miljardin guldenin nettotuloksesta vuodelle 1996 . </w:t>
      </w:r>
    </w:p>
    <w:p>
      <w:r>
        <w:rPr>
          <w:b/>
        </w:rPr>
        <w:t xml:space="preserve">Esimerkki 7.2937</w:t>
      </w:r>
    </w:p>
    <w:p>
      <w:r>
        <w:t xml:space="preserve">Hollantilainen PTT toisti aiemmin perjantaina ennusteen, jonka mukaan se parantaisi vuoden 1995 2,26 miljardin guldenin nettotulosta koko vuoden 1996 osalta. </w:t>
      </w:r>
    </w:p>
    <w:p>
      <w:r>
        <w:rPr>
          <w:b/>
        </w:rPr>
        <w:t xml:space="preserve">Tulos</w:t>
      </w:r>
    </w:p>
    <w:p>
      <w:r>
        <w:t xml:space="preserve">Hollantilainen &lt;B-ORG&gt; PTT &lt;I-ORG&gt; toisti aiemmin perjantaina ennusteen, jonka mukaan se parantaisi vuoden 1995 2,26 miljardin guldenin nettovoittoa koko vuoden 1996 osalta. </w:t>
      </w:r>
    </w:p>
    <w:p>
      <w:r>
        <w:rPr>
          <w:b/>
        </w:rPr>
        <w:t xml:space="preserve">Esimerkki 7.2938</w:t>
      </w:r>
    </w:p>
    <w:p>
      <w:r>
        <w:t xml:space="preserve">Vuoteen 1403 GMT osakkeet olivat laskeneet 1,70 guldenia 61,00 guldeniin , laskussa heikommassa Amsterdamin pörssissä. </w:t>
      </w:r>
    </w:p>
    <w:p>
      <w:r>
        <w:rPr>
          <w:b/>
        </w:rPr>
        <w:t xml:space="preserve">Tulos</w:t>
      </w:r>
    </w:p>
    <w:p>
      <w:r>
        <w:t xml:space="preserve">1403 GMT &lt;B-MISC&gt; mennessä osakkeet olivat laskeneet 1,70 guldenia 61,00 guldeniin , laskussa heikommassa Amsterdamin &lt;B-LOC&gt; pörssissä . </w:t>
      </w:r>
    </w:p>
    <w:p>
      <w:r>
        <w:rPr>
          <w:b/>
        </w:rPr>
        <w:t xml:space="preserve">Esimerkki 7.2939</w:t>
      </w:r>
    </w:p>
    <w:p>
      <w:r>
        <w:t xml:space="preserve">-- Keiron Henderson , Amsterdamin uutistoimisto +31 20 504 5000 </w:t>
      </w:r>
    </w:p>
    <w:p>
      <w:r>
        <w:rPr>
          <w:b/>
        </w:rPr>
        <w:t xml:space="preserve">Tulos</w:t>
      </w:r>
    </w:p>
    <w:p>
      <w:r>
        <w:t xml:space="preserve">-- Keiron &lt;B-PER&gt; Henderson &lt;I-PER&gt; , Amsterdam &lt;B-ORG&gt; Newsroom &lt;I-ORG&gt; +31 20 504 5000 </w:t>
      </w:r>
    </w:p>
    <w:p>
      <w:r>
        <w:rPr>
          <w:b/>
        </w:rPr>
        <w:t xml:space="preserve">Esimerkki 7.2940</w:t>
      </w:r>
    </w:p>
    <w:p>
      <w:r>
        <w:t xml:space="preserve">Boskalis parantaa vuoden 1996 näkymiä . </w:t>
      </w:r>
    </w:p>
    <w:p>
      <w:r>
        <w:rPr>
          <w:b/>
        </w:rPr>
        <w:t xml:space="preserve">Tulos</w:t>
      </w:r>
    </w:p>
    <w:p>
      <w:r>
        <w:t xml:space="preserve">Boskalis &lt;B-ORG&gt; parantaa vuoden 1996 näkymiä . </w:t>
      </w:r>
    </w:p>
    <w:p>
      <w:r>
        <w:rPr>
          <w:b/>
        </w:rPr>
        <w:t xml:space="preserve">Esimerkki 7.2941</w:t>
      </w:r>
    </w:p>
    <w:p>
      <w:r>
        <w:t xml:space="preserve">[ KORJATTU 13:12 GMT ] </w:t>
      </w:r>
    </w:p>
    <w:p>
      <w:r>
        <w:rPr>
          <w:b/>
        </w:rPr>
        <w:t xml:space="preserve">Tulos</w:t>
      </w:r>
    </w:p>
    <w:p>
      <w:r>
        <w:t xml:space="preserve">[ CORRECTED 13:12 GMT &lt;B-MISC&gt; ] </w:t>
      </w:r>
    </w:p>
    <w:p>
      <w:r>
        <w:rPr>
          <w:b/>
        </w:rPr>
        <w:t xml:space="preserve">Esimerkki 7.2942</w:t>
      </w:r>
    </w:p>
    <w:p>
      <w:r>
        <w:t xml:space="preserve">PAPENDRECHT , Alankomaat 1996-08-23 </w:t>
      </w:r>
    </w:p>
    <w:p>
      <w:r>
        <w:rPr>
          <w:b/>
        </w:rPr>
        <w:t xml:space="preserve">Tulos</w:t>
      </w:r>
    </w:p>
    <w:p>
      <w:r>
        <w:t xml:space="preserve">PAPENDRECHT &lt;B-LOC&gt; , Alankomaat &lt;B-LOC&gt; 1996-08-23 </w:t>
      </w:r>
    </w:p>
    <w:p>
      <w:r>
        <w:rPr>
          <w:b/>
        </w:rPr>
        <w:t xml:space="preserve">Esimerkki 7.2943</w:t>
      </w:r>
    </w:p>
    <w:p>
      <w:r>
        <w:t xml:space="preserve">Ruoppauskonserni Koninklijke Boskalis Westminster NV ilmoitti perjantaina odottavansa suurempaa liikevaihtoa ja voittoa vuoden 1996 jälkipuoliskolla ( korjataan koko vuoden 1996 tulosta ) . </w:t>
      </w:r>
    </w:p>
    <w:p>
      <w:r>
        <w:rPr>
          <w:b/>
        </w:rPr>
        <w:t xml:space="preserve">Tulos</w:t>
      </w:r>
    </w:p>
    <w:p>
      <w:r>
        <w:t xml:space="preserve">Ruoppauskonserni Koninklijke &lt;B-ORG&gt; Boskalis &lt;I-ORG&gt; Westminster &lt;I-ORG&gt; NV &lt;I-ORG&gt; kertoi perjantaina odottavansa vuoden 1996 jälkipuoliskon liikevaihdon ja voiton kasvavan ( korjataan koko vuoden 1996 tuloksesta ) . </w:t>
      </w:r>
    </w:p>
    <w:p>
      <w:r>
        <w:rPr>
          <w:b/>
        </w:rPr>
        <w:t xml:space="preserve">Esimerkki 7.2944</w:t>
      </w:r>
    </w:p>
    <w:p>
      <w:r>
        <w:t xml:space="preserve">" Kapasiteetin käyttöasteen, liikevaihdon ja voittojen odotetaan paranevan ", yhtiö sanoi lausunnossaan. </w:t>
      </w:r>
    </w:p>
    <w:p>
      <w:r>
        <w:rPr>
          <w:b/>
        </w:rPr>
        <w:t xml:space="preserve">Tulos</w:t>
      </w:r>
    </w:p>
    <w:p>
      <w:r>
        <w:t xml:space="preserve">" Kapasiteetin käyttöasteen, liikevaihdon ja voittojen odotetaan paranevan ", yhtiö sanoi lausunnossaan. </w:t>
      </w:r>
    </w:p>
    <w:p>
      <w:r>
        <w:rPr>
          <w:b/>
        </w:rPr>
        <w:t xml:space="preserve">Esimerkki 7.2945</w:t>
      </w:r>
    </w:p>
    <w:p>
      <w:r>
        <w:t xml:space="preserve">Maailman suurin ruoppaaja sanoi maaliskuussa, että oli epävarmaa, voisiko se pitää vuoden 1996 koko vuoden voiton edellisvuoden 70,9 miljoonan guldenin tasolla, mutta lisäsi, että pitkän aikavälin näkymät olivat hyvät. </w:t>
      </w:r>
    </w:p>
    <w:p>
      <w:r>
        <w:rPr>
          <w:b/>
        </w:rPr>
        <w:t xml:space="preserve">Tulos</w:t>
      </w:r>
    </w:p>
    <w:p>
      <w:r>
        <w:t xml:space="preserve">Maailman suurin ruoppaaja sanoi maaliskuussa, että oli epävarmaa, voisiko se pitää vuoden 1996 koko vuoden voiton edellisvuoden 70,9 miljoonan guldenin tasolla, mutta lisäsi, että pitkän aikavälin näkymät olivat hyvät. </w:t>
      </w:r>
    </w:p>
    <w:p>
      <w:r>
        <w:rPr>
          <w:b/>
        </w:rPr>
        <w:t xml:space="preserve">Esimerkki 7.2946</w:t>
      </w:r>
    </w:p>
    <w:p>
      <w:r>
        <w:t xml:space="preserve">Boskalis raportoi vuoden 1996 ensimmäisen vuosipuoliskon nettotuloksen laskeneen 27,5 miljoonaan guldeniin edellisvuoden 41,4 miljoonasta guldenista. </w:t>
      </w:r>
    </w:p>
    <w:p>
      <w:r>
        <w:rPr>
          <w:b/>
        </w:rPr>
        <w:t xml:space="preserve">Tulos</w:t>
      </w:r>
    </w:p>
    <w:p>
      <w:r>
        <w:t xml:space="preserve">Boskalis &lt;B-ORG&gt; raportoi vuoden 1996 ensimmäisen vuosipuoliskon nettotuloksen laskeneen 27,5 miljoonaan guldeniin edellisvuoden 41,4 miljoonasta guldenista. </w:t>
      </w:r>
    </w:p>
    <w:p>
      <w:r>
        <w:rPr>
          <w:b/>
        </w:rPr>
        <w:t xml:space="preserve">Esimerkki 7.2947</w:t>
      </w:r>
    </w:p>
    <w:p>
      <w:r>
        <w:t xml:space="preserve">Kreikan presidentti hajottaa parlamentin ennenaikaisen äänestyksen vuoksi . </w:t>
      </w:r>
    </w:p>
    <w:p>
      <w:r>
        <w:rPr>
          <w:b/>
        </w:rPr>
        <w:t xml:space="preserve">Tulos</w:t>
      </w:r>
    </w:p>
    <w:p>
      <w:r>
        <w:t xml:space="preserve">Kreikan &lt;B-MISC&gt; presidentti hajottaa parlamentin ennenaikaisen äänestyksen vuoksi . </w:t>
      </w:r>
    </w:p>
    <w:p>
      <w:r>
        <w:rPr>
          <w:b/>
        </w:rPr>
        <w:t xml:space="preserve">Esimerkki 7.2948</w:t>
      </w:r>
    </w:p>
    <w:p>
      <w:r>
        <w:t xml:space="preserve">Kreikan presidentti Costis Stephnopoulos allekirjoitti torstaina asetuksen 300-paikkaisen parlamentin hajottamisesta ennen 22. syyskuuta pidettäviä ennenaikaisia vaaleja. </w:t>
      </w:r>
    </w:p>
    <w:p>
      <w:r>
        <w:rPr>
          <w:b/>
        </w:rPr>
        <w:t xml:space="preserve">Tulos</w:t>
      </w:r>
    </w:p>
    <w:p>
      <w:r>
        <w:t xml:space="preserve">Kreikan &lt;B-MISC&gt; presidentti Costis &lt;B-PER&gt; Stephnopoulos &lt;I-PER&gt; allekirjoitti torstaina asetuksen, jolla määrätään 300-paikkaisen parlamentin hajottamisesta ennen 22. syyskuuta pidettäviä ennenaikaisia vaaleja. </w:t>
      </w:r>
    </w:p>
    <w:p>
      <w:r>
        <w:rPr>
          <w:b/>
        </w:rPr>
        <w:t xml:space="preserve">Esimerkki 7.2949</w:t>
      </w:r>
    </w:p>
    <w:p>
      <w:r>
        <w:t xml:space="preserve">" Tasavallan presidentti Costis Stephanopoulos allekirjoitti parlamentin hajottamista koskevan asetuksen", sanottiin presidentin lausunnossa. </w:t>
      </w:r>
    </w:p>
    <w:p>
      <w:r>
        <w:rPr>
          <w:b/>
        </w:rPr>
        <w:t xml:space="preserve">Tulos</w:t>
      </w:r>
    </w:p>
    <w:p>
      <w:r>
        <w:t xml:space="preserve">" Tasavallan presidentti &lt;B-MISC&gt; Costis &lt;B-PER&gt; Stephanopoulos &lt;I-PER&gt; allekirjoitti parlamentin hajottamista koskevan asetuksen ", sanottiin presidentin lausunnossa. </w:t>
      </w:r>
    </w:p>
    <w:p>
      <w:r>
        <w:rPr>
          <w:b/>
        </w:rPr>
        <w:t xml:space="preserve">Esimerkki 7.2950</w:t>
      </w:r>
    </w:p>
    <w:p>
      <w:r>
        <w:t xml:space="preserve">Sosialistien pääministeri Costas Simitis ilmoitti torstaina ennakkoäänestyksestä vedoten talousongelmiin, maan lähentymiseen Euroopan unioniin ja kireisiin suhteisiin naapurimaan Turkin kanssa. </w:t>
      </w:r>
    </w:p>
    <w:p>
      <w:r>
        <w:rPr>
          <w:b/>
        </w:rPr>
        <w:t xml:space="preserve">Tulos</w:t>
      </w:r>
    </w:p>
    <w:p>
      <w:r>
        <w:t xml:space="preserve">Sosialistinen pääministeri Costas &lt;B-PER&gt; Simitis &lt;I-PER&gt; ilmoitti torstaina ennakkoäänestyksestä vedoten talousongelmiin , maan lähentymiseen Euroopan &lt;B-ORG&gt; unioniin &lt;I-ORG&gt; ja kireisiin suhteisiin naapurimaan Turkin &lt;B-LOC&gt; kanssa. </w:t>
      </w:r>
    </w:p>
    <w:p>
      <w:r>
        <w:rPr>
          <w:b/>
        </w:rPr>
        <w:t xml:space="preserve">Esimerkki 7.2951</w:t>
      </w:r>
    </w:p>
    <w:p>
      <w:r>
        <w:t xml:space="preserve">Vaalit oli alun perin tarkoitus pitää ensi vuoden lokakuussa . </w:t>
      </w:r>
    </w:p>
    <w:p>
      <w:r>
        <w:rPr>
          <w:b/>
        </w:rPr>
        <w:t xml:space="preserve">Tulos</w:t>
      </w:r>
    </w:p>
    <w:p>
      <w:r>
        <w:t xml:space="preserve">Vaalit oli alun perin tarkoitus pitää ensi vuoden lokakuussa . </w:t>
      </w:r>
    </w:p>
    <w:p>
      <w:r>
        <w:rPr>
          <w:b/>
        </w:rPr>
        <w:t xml:space="preserve">Esimerkki 7.2952</w:t>
      </w:r>
    </w:p>
    <w:p>
      <w:r>
        <w:t xml:space="preserve">Libyalainen mies murhattu Maltalla . </w:t>
      </w:r>
    </w:p>
    <w:p>
      <w:r>
        <w:rPr>
          <w:b/>
        </w:rPr>
        <w:t xml:space="preserve">Tulos</w:t>
      </w:r>
    </w:p>
    <w:p>
      <w:r>
        <w:t xml:space="preserve">Libyalainen &lt;B-MISC&gt; mies murhattiin Maltalla &lt;B-LOC&gt; . </w:t>
      </w:r>
    </w:p>
    <w:p>
      <w:r>
        <w:rPr>
          <w:b/>
        </w:rPr>
        <w:t xml:space="preserve">Esimerkki 7.2953</w:t>
      </w:r>
    </w:p>
    <w:p>
      <w:r>
        <w:t xml:space="preserve">VALLETTA 1996-08-23 </w:t>
      </w:r>
    </w:p>
    <w:p>
      <w:r>
        <w:rPr>
          <w:b/>
        </w:rPr>
        <w:t xml:space="preserve">Tulos</w:t>
      </w:r>
    </w:p>
    <w:p>
      <w:r>
        <w:t xml:space="preserve">VALLETTA &lt;B-LOC&gt; 1996-08-23 </w:t>
      </w:r>
    </w:p>
    <w:p>
      <w:r>
        <w:rPr>
          <w:b/>
        </w:rPr>
        <w:t xml:space="preserve">Esimerkki 7.2954</w:t>
      </w:r>
    </w:p>
    <w:p>
      <w:r>
        <w:t xml:space="preserve">Libyalainen mies on löydetty puukotettuna kuoliaaksi Maltalla , kertoi poliisi perjantaina. </w:t>
      </w:r>
    </w:p>
    <w:p>
      <w:r>
        <w:rPr>
          <w:b/>
        </w:rPr>
        <w:t xml:space="preserve">Tulos</w:t>
      </w:r>
    </w:p>
    <w:p>
      <w:r>
        <w:t xml:space="preserve">Libyalainen &lt;B-MISC&gt; mies on löydetty puukotettuna kuoliaaksi Maltalla &lt;B-LOC&gt; , kertoi poliisi perjantaina. </w:t>
      </w:r>
    </w:p>
    <w:p>
      <w:r>
        <w:rPr>
          <w:b/>
        </w:rPr>
        <w:t xml:space="preserve">Esimerkki 7.2955</w:t>
      </w:r>
    </w:p>
    <w:p>
      <w:r>
        <w:t xml:space="preserve">Amer Hishem Ali Mohammedin , 23, ruumis löydettiin keskiviikkoaamuna verilammikosta Sliemasta , seitsemän kilometrin päässä Vallettasta . </w:t>
      </w:r>
    </w:p>
    <w:p>
      <w:r>
        <w:rPr>
          <w:b/>
        </w:rPr>
        <w:t xml:space="preserve">Tulos</w:t>
      </w:r>
    </w:p>
    <w:p>
      <w:r>
        <w:t xml:space="preserve">Amer &lt;B-PER&gt; Hishem &lt;I-PER&gt; Ali &lt;I-PER&gt; Mohammed &lt;I-PER&gt; , 23 , ruumis löydettiin verilammikosta Sliemasta &lt;B-LOC&gt; , seitsemän kilometrin päässä Vallettasta &lt;B-LOC&gt; , keskiviikkoaamuna. </w:t>
      </w:r>
    </w:p>
    <w:p>
      <w:r>
        <w:rPr>
          <w:b/>
        </w:rPr>
        <w:t xml:space="preserve">Esimerkki 7.2956</w:t>
      </w:r>
    </w:p>
    <w:p>
      <w:r>
        <w:t xml:space="preserve">Hän näytti saaneen surmansa tiistai-iltana , kärsien ainakin kahdeksan puukoniskua. </w:t>
      </w:r>
    </w:p>
    <w:p>
      <w:r>
        <w:rPr>
          <w:b/>
        </w:rPr>
        <w:t xml:space="preserve">Tulos</w:t>
      </w:r>
    </w:p>
    <w:p>
      <w:r>
        <w:t xml:space="preserve">Hän näytti saaneen surmansa tiistai-iltana , kärsien ainakin kahdeksan puukoniskua. </w:t>
      </w:r>
    </w:p>
    <w:p>
      <w:r>
        <w:rPr>
          <w:b/>
        </w:rPr>
        <w:t xml:space="preserve">Esimerkki 7.2957</w:t>
      </w:r>
    </w:p>
    <w:p>
      <w:r>
        <w:t xml:space="preserve">Poliisipäällikkö George Grech sanoi, että poliisi tutkii mahdollisuutta, että Mohammedilla olisi yhteyksiä islamilaiseen militanttiryhmään, kuten paikallisessa lehdistössä kerrottiin. </w:t>
      </w:r>
    </w:p>
    <w:p>
      <w:r>
        <w:rPr>
          <w:b/>
        </w:rPr>
        <w:t xml:space="preserve">Tulos</w:t>
      </w:r>
    </w:p>
    <w:p>
      <w:r>
        <w:t xml:space="preserve">Poliisipäällikkö George &lt;B-PER&gt; Grech &lt;I-PER&gt; sanoi, että poliisi tutkii mahdollisuutta, että Mohammed &lt;B-PER&gt; oli yhteydessä islamilaiseen &lt;B-MISC&gt; militantti-ryhmään, kuten paikallinen lehdistö on kertonut . </w:t>
      </w:r>
    </w:p>
    <w:p>
      <w:r>
        <w:rPr>
          <w:b/>
        </w:rPr>
        <w:t xml:space="preserve">Esimerkki 7.2958</w:t>
      </w:r>
    </w:p>
    <w:p>
      <w:r>
        <w:t xml:space="preserve">" Tiedämme, että hän oli kiihkeä uskonnollinen mies, emme voi sulkea pois mitään tutkimuksissa ", hän sanoi. </w:t>
      </w:r>
    </w:p>
    <w:p>
      <w:r>
        <w:rPr>
          <w:b/>
        </w:rPr>
        <w:t xml:space="preserve">Tulos</w:t>
      </w:r>
    </w:p>
    <w:p>
      <w:r>
        <w:t xml:space="preserve">" Tiedämme, että hän oli kiihkeä uskonnollinen mies, emme voi sulkea pois mitään tutkimuksissa ", hän sanoi. </w:t>
      </w:r>
    </w:p>
    <w:p>
      <w:r>
        <w:rPr>
          <w:b/>
        </w:rPr>
        <w:t xml:space="preserve">Esimerkki 7.2959</w:t>
      </w:r>
    </w:p>
    <w:p>
      <w:r>
        <w:t xml:space="preserve">Deutsche Bahnin H1-vuoden tulos ennen veroja kasvoi 17,5 prosenttia . </w:t>
      </w:r>
    </w:p>
    <w:p>
      <w:r>
        <w:rPr>
          <w:b/>
        </w:rPr>
        <w:t xml:space="preserve">Tulos</w:t>
      </w:r>
    </w:p>
    <w:p>
      <w:r>
        <w:t xml:space="preserve">Deutsche &lt;B-ORG&gt; Bahn &lt;I-ORG&gt; H1:n tulos ennen veroja kasvoi 17,5 prosenttia . </w:t>
      </w:r>
    </w:p>
    <w:p>
      <w:r>
        <w:rPr>
          <w:b/>
        </w:rPr>
        <w:t xml:space="preserve">Esimerkki 7.2960</w:t>
      </w:r>
    </w:p>
    <w:p>
      <w:r>
        <w:t xml:space="preserve">Kuusi kuukautta 30. kesäkuuta </w:t>
      </w:r>
    </w:p>
    <w:p>
      <w:r>
        <w:rPr>
          <w:b/>
        </w:rPr>
        <w:t xml:space="preserve">Tulos</w:t>
      </w:r>
    </w:p>
    <w:p>
      <w:r>
        <w:t xml:space="preserve">Kuusi kuukautta 30. kesäkuuta </w:t>
      </w:r>
    </w:p>
    <w:p>
      <w:r>
        <w:rPr>
          <w:b/>
        </w:rPr>
        <w:t xml:space="preserve">Esimerkki 7.2961</w:t>
      </w:r>
    </w:p>
    <w:p>
      <w:r>
        <w:t xml:space="preserve">( miljoonina markkoina, ellei toisin mainita ) </w:t>
      </w:r>
    </w:p>
    <w:p>
      <w:r>
        <w:rPr>
          <w:b/>
        </w:rPr>
        <w:t xml:space="preserve">Tulos</w:t>
      </w:r>
    </w:p>
    <w:p>
      <w:r>
        <w:t xml:space="preserve">( miljoonina markkoina, ellei toisin mainita ) </w:t>
      </w:r>
    </w:p>
    <w:p>
      <w:r>
        <w:rPr>
          <w:b/>
        </w:rPr>
        <w:t xml:space="preserve">Esimerkki 7.2962</w:t>
      </w:r>
    </w:p>
    <w:p>
      <w:r>
        <w:t xml:space="preserve">Konsernin tulos ennen veroja 188 vs. 160 </w:t>
      </w:r>
    </w:p>
    <w:p>
      <w:r>
        <w:rPr>
          <w:b/>
        </w:rPr>
        <w:t xml:space="preserve">Tulos</w:t>
      </w:r>
    </w:p>
    <w:p>
      <w:r>
        <w:t xml:space="preserve">Konsernin tulos ennen veroja 188 vs. 160 </w:t>
      </w:r>
    </w:p>
    <w:p>
      <w:r>
        <w:rPr>
          <w:b/>
        </w:rPr>
        <w:t xml:space="preserve">Esimerkki 7.2963</w:t>
      </w:r>
    </w:p>
    <w:p>
      <w:r>
        <w:t xml:space="preserve">Konsernin myynti 14 600 kasvoi 3,3 prosenttia </w:t>
      </w:r>
    </w:p>
    <w:p>
      <w:r>
        <w:rPr>
          <w:b/>
        </w:rPr>
        <w:t xml:space="preserve">Tulos</w:t>
      </w:r>
    </w:p>
    <w:p>
      <w:r>
        <w:t xml:space="preserve">Konsernin myynti 14 600 kasvoi 3,3 prosenttia </w:t>
      </w:r>
    </w:p>
    <w:p>
      <w:r>
        <w:rPr>
          <w:b/>
        </w:rPr>
        <w:t xml:space="preserve">Esimerkki 7.2964</w:t>
      </w:r>
    </w:p>
    <w:p>
      <w:r>
        <w:t xml:space="preserve">HUOMAUTUS - Saksan valtion omistaman rautatieyhtiön koko nimi on Deutsche Bahn AG . </w:t>
      </w:r>
    </w:p>
    <w:p>
      <w:r>
        <w:rPr>
          <w:b/>
        </w:rPr>
        <w:t xml:space="preserve">Tulos</w:t>
      </w:r>
    </w:p>
    <w:p>
      <w:r>
        <w:t xml:space="preserve">HUOMAUTUS - Valtion omistaman saksalaisen &lt;B-MISC&gt; rautatieyhtiön koko nimi on Deutsche &lt;B-ORG&gt; Bahn &lt;I-ORG&gt; AG &lt;I-ORG&gt; . </w:t>
      </w:r>
    </w:p>
    <w:p>
      <w:r>
        <w:rPr>
          <w:b/>
        </w:rPr>
        <w:t xml:space="preserve">Esimerkki 7.2965</w:t>
      </w:r>
    </w:p>
    <w:p>
      <w:r>
        <w:t xml:space="preserve">Yritys on tarkoitus yksityistää... </w:t>
      </w:r>
    </w:p>
    <w:p>
      <w:r>
        <w:rPr>
          <w:b/>
        </w:rPr>
        <w:t xml:space="preserve">Tulos</w:t>
      </w:r>
    </w:p>
    <w:p>
      <w:r>
        <w:t xml:space="preserve">Yritys on tarkoitus yksityistää... </w:t>
      </w:r>
    </w:p>
    <w:p>
      <w:r>
        <w:rPr>
          <w:b/>
        </w:rPr>
        <w:t xml:space="preserve">Esimerkki 7.2966</w:t>
      </w:r>
    </w:p>
    <w:p>
      <w:r>
        <w:t xml:space="preserve">kattaa myös napsautuksen FAT8222 </w:t>
      </w:r>
    </w:p>
    <w:p>
      <w:r>
        <w:rPr>
          <w:b/>
        </w:rPr>
        <w:t xml:space="preserve">Tulos</w:t>
      </w:r>
    </w:p>
    <w:p>
      <w:r>
        <w:t xml:space="preserve">kattaa myös napsautuksen FAT8222 </w:t>
      </w:r>
    </w:p>
    <w:p>
      <w:r>
        <w:rPr>
          <w:b/>
        </w:rPr>
        <w:t xml:space="preserve">Esimerkki 7.2967</w:t>
      </w:r>
    </w:p>
    <w:p>
      <w:r>
        <w:t xml:space="preserve">Tulot kaukoliikenteen matkustajaliikenteestä </w:t>
      </w:r>
    </w:p>
    <w:p>
      <w:r>
        <w:rPr>
          <w:b/>
        </w:rPr>
        <w:t xml:space="preserve">Tulos</w:t>
      </w:r>
    </w:p>
    <w:p>
      <w:r>
        <w:t xml:space="preserve">Tulot kaukoliikenteen matkustajaliikenteestä </w:t>
      </w:r>
    </w:p>
    <w:p>
      <w:r>
        <w:rPr>
          <w:b/>
        </w:rPr>
        <w:t xml:space="preserve">Esimerkki 7.2968</w:t>
      </w:r>
    </w:p>
    <w:p>
      <w:r>
        <w:t xml:space="preserve">liikenne 2 500 kasvoi 6,4 prosenttia </w:t>
      </w:r>
    </w:p>
    <w:p>
      <w:r>
        <w:rPr>
          <w:b/>
        </w:rPr>
        <w:t xml:space="preserve">Tulos</w:t>
      </w:r>
    </w:p>
    <w:p>
      <w:r>
        <w:t xml:space="preserve">liikenne 2 500 kasvoi 6,4 prosenttia </w:t>
      </w:r>
    </w:p>
    <w:p>
      <w:r>
        <w:rPr>
          <w:b/>
        </w:rPr>
        <w:t xml:space="preserve">Esimerkki 7.2969</w:t>
      </w:r>
    </w:p>
    <w:p>
      <w:r>
        <w:t xml:space="preserve">Tulot työmatkaliikenteestä 5 400 kasvoi 4,6 prosenttia </w:t>
      </w:r>
    </w:p>
    <w:p>
      <w:r>
        <w:rPr>
          <w:b/>
        </w:rPr>
        <w:t xml:space="preserve">Tulos</w:t>
      </w:r>
    </w:p>
    <w:p>
      <w:r>
        <w:t xml:space="preserve">Tulot työmatkaliikenteestä 5 400 kasvoi 4,6 prosenttia </w:t>
      </w:r>
    </w:p>
    <w:p>
      <w:r>
        <w:rPr>
          <w:b/>
        </w:rPr>
        <w:t xml:space="preserve">Esimerkki 7.2970</w:t>
      </w:r>
    </w:p>
    <w:p>
      <w:r>
        <w:t xml:space="preserve">Rahtiliikenteen tulot 3 200 laskivat 5,1 prosenttia. </w:t>
      </w:r>
    </w:p>
    <w:p>
      <w:r>
        <w:rPr>
          <w:b/>
        </w:rPr>
        <w:t xml:space="preserve">Tulos</w:t>
      </w:r>
    </w:p>
    <w:p>
      <w:r>
        <w:t xml:space="preserve">Rahtiliikenteen tulot 3 200 laskivat 5,1 prosenttia. </w:t>
      </w:r>
    </w:p>
    <w:p>
      <w:r>
        <w:rPr>
          <w:b/>
        </w:rPr>
        <w:t xml:space="preserve">Esimerkki 7.2971</w:t>
      </w:r>
    </w:p>
    <w:p>
      <w:r>
        <w:t xml:space="preserve">Konsernin henkilöstömäärä 30. kesäkuuta 300,962 väheni 3.7 oct. </w:t>
      </w:r>
    </w:p>
    <w:p>
      <w:r>
        <w:rPr>
          <w:b/>
        </w:rPr>
        <w:t xml:space="preserve">Tulos</w:t>
      </w:r>
    </w:p>
    <w:p>
      <w:r>
        <w:t xml:space="preserve">Konsernin henkilöstömäärä 30. kesäkuuta 300,962 väheni 3.7 oct. </w:t>
      </w:r>
    </w:p>
    <w:p>
      <w:r>
        <w:rPr>
          <w:b/>
        </w:rPr>
        <w:t xml:space="preserve">Esimerkki 7.2972</w:t>
      </w:r>
    </w:p>
    <w:p>
      <w:r>
        <w:t xml:space="preserve">HUOMAUTUS - Myyntiä ja voittoa verrataan vuoden 1995 ensimmäiseen vuosipuoliskoon, työvoimaa verrataan joulukuun 31. päivään. </w:t>
      </w:r>
    </w:p>
    <w:p>
      <w:r>
        <w:rPr>
          <w:b/>
        </w:rPr>
        <w:t xml:space="preserve">Tulos</w:t>
      </w:r>
    </w:p>
    <w:p>
      <w:r>
        <w:t xml:space="preserve">HUOMAUTUS - Myyntiä ja voittoa verrataan vuoden 1995 ensimmäiseen vuosipuoliskoon, työvoimaa verrataan joulukuun 31. päivään. </w:t>
      </w:r>
    </w:p>
    <w:p>
      <w:r>
        <w:rPr>
          <w:b/>
        </w:rPr>
        <w:t xml:space="preserve">Esimerkki 7.2973</w:t>
      </w:r>
    </w:p>
    <w:p>
      <w:r>
        <w:t xml:space="preserve">-- Frankfurtin uutistoimisto , +49 69 756525 </w:t>
      </w:r>
    </w:p>
    <w:p>
      <w:r>
        <w:rPr>
          <w:b/>
        </w:rPr>
        <w:t xml:space="preserve">Tulos</w:t>
      </w:r>
    </w:p>
    <w:p>
      <w:r>
        <w:t xml:space="preserve">-- Frankfurt &lt;B-ORG&gt; Newsroom &lt;I-ORG&gt; , +49 69 756525 </w:t>
      </w:r>
    </w:p>
    <w:p>
      <w:r>
        <w:rPr>
          <w:b/>
        </w:rPr>
        <w:t xml:space="preserve">Esimerkki 7.2974</w:t>
      </w:r>
    </w:p>
    <w:p>
      <w:r>
        <w:t xml:space="preserve">Merileijonapaparazzi tarkkailee valaita . </w:t>
      </w:r>
    </w:p>
    <w:p>
      <w:r>
        <w:rPr>
          <w:b/>
        </w:rPr>
        <w:t xml:space="preserve">Tulos</w:t>
      </w:r>
    </w:p>
    <w:p>
      <w:r>
        <w:t xml:space="preserve">Merileijonapaparazzi tarkkailee valaita . </w:t>
      </w:r>
    </w:p>
    <w:p>
      <w:r>
        <w:rPr>
          <w:b/>
        </w:rPr>
        <w:t xml:space="preserve">Esimerkki 7.2975</w:t>
      </w:r>
    </w:p>
    <w:p>
      <w:r>
        <w:t xml:space="preserve">Yhdysvaltalaiset meribiologit ovat kouluttaneet merileijonaparin merkitsemään ja valokuvaamaan vaikeasti lähestyttäviä valaita, kun ne risteilevät Tyynenmeren syvyyksissä , New Scientist -lehti kertoi torstaina. </w:t>
      </w:r>
    </w:p>
    <w:p>
      <w:r>
        <w:rPr>
          <w:b/>
        </w:rPr>
        <w:t xml:space="preserve">Tulos</w:t>
      </w:r>
    </w:p>
    <w:p>
      <w:r>
        <w:t xml:space="preserve">Yhdysvaltalaiset &lt;B-LOC&gt; meribiologit ovat kouluttaneet merileijonaparin merkitsemään ja valokuvaamaan vaikeasti lähestyttäviä valaita, kun ne risteilevät Tyynenmeren &lt;B-LOC&gt; syvyyksissä , New &lt;B-ORG&gt; Scientist &lt;I-ORG&gt; -lehti kertoi torstaina. </w:t>
      </w:r>
    </w:p>
    <w:p>
      <w:r>
        <w:rPr>
          <w:b/>
        </w:rPr>
        <w:t xml:space="preserve">Esimerkki 7.2976</w:t>
      </w:r>
    </w:p>
    <w:p>
      <w:r>
        <w:t xml:space="preserve">James Harvey ja Jennifer Hurley Moss Landingin merilaboratoriosta Kaliforniassa sanovat, että heidän merileijonansa, monien valaslajien luonnolliset kumppanit, voivat mennä sinne, minne yksikään mies tai nainen ei ole koskaan ennen mennyt. </w:t>
      </w:r>
    </w:p>
    <w:p>
      <w:r>
        <w:rPr>
          <w:b/>
        </w:rPr>
        <w:t xml:space="preserve">Tulos</w:t>
      </w:r>
    </w:p>
    <w:p>
      <w:r>
        <w:t xml:space="preserve">James &lt;B-PER&gt; Harvey &lt;I-PER&gt; ja Jennifer &lt;B-PER&gt; Hurley &lt;I-PER&gt; Moss &lt;B-ORG&gt; Landing &lt;I-ORG&gt; Marine &lt;I-ORG&gt;:stä &lt;I-ORG&gt;... Laboratories &lt;I-ORG&gt; Kaliforniassa &lt;B-LOC&gt; sanovat, että heidän merileijonansa , monien valaslajien luonnolliset kumppanit, voivat mennä sinne, minne kukaan mies tai nainen ei ole koskaan ennen mennyt. </w:t>
      </w:r>
    </w:p>
    <w:p>
      <w:r>
        <w:rPr>
          <w:b/>
        </w:rPr>
        <w:t xml:space="preserve">Esimerkki 7.2977</w:t>
      </w:r>
    </w:p>
    <w:p>
      <w:r>
        <w:t xml:space="preserve">" Kaikki sukeltajat tietävät, että kun valas lähtee liikkeelle, et voi pysyä perässä", Harvey kertoi lehdelle. " </w:t>
      </w:r>
    </w:p>
    <w:p>
      <w:r>
        <w:rPr>
          <w:b/>
        </w:rPr>
        <w:t xml:space="preserve">Tulos</w:t>
      </w:r>
    </w:p>
    <w:p>
      <w:r>
        <w:t xml:space="preserve">" Kaikki sukeltajat tietävät, että kun valas lähtee liikkeelle, et voi pysyä perässä ", Harvey &lt;B-PER&gt; kertoi lehdelle. " </w:t>
      </w:r>
    </w:p>
    <w:p>
      <w:r>
        <w:rPr>
          <w:b/>
        </w:rPr>
        <w:t xml:space="preserve">Esimerkki 7.2978</w:t>
      </w:r>
    </w:p>
    <w:p>
      <w:r>
        <w:t xml:space="preserve">Siksi tiedämme vain noin viisi prosenttia siitä, mitä valaat tekevät . " </w:t>
      </w:r>
    </w:p>
    <w:p>
      <w:r>
        <w:rPr>
          <w:b/>
        </w:rPr>
        <w:t xml:space="preserve">Tulos</w:t>
      </w:r>
    </w:p>
    <w:p>
      <w:r>
        <w:t xml:space="preserve">Siksi tiedämme vain noin viisi prosenttia siitä, mitä valaat tekevät . " </w:t>
      </w:r>
    </w:p>
    <w:p>
      <w:r>
        <w:rPr>
          <w:b/>
        </w:rPr>
        <w:t xml:space="preserve">Esimerkki 7.2979</w:t>
      </w:r>
    </w:p>
    <w:p>
      <w:r>
        <w:t xml:space="preserve">Merileijonat - 17-vuotias Beaver ja yhdeksänvuotias Sake - ovat käyneet läpi kuuden vuoden koulutuksen tehtäväänsä varten. </w:t>
      </w:r>
    </w:p>
    <w:p>
      <w:r>
        <w:rPr>
          <w:b/>
        </w:rPr>
        <w:t xml:space="preserve">Tulos</w:t>
      </w:r>
    </w:p>
    <w:p>
      <w:r>
        <w:t xml:space="preserve">Merileijonat - 17-vuotias Beaver &lt;B-PER&gt; ja yhdeksänvuotias Sake &lt;B-PER&gt; - ovat käyneet läpi kuuden vuoden koulutuksen tehtäväänsä varten. </w:t>
      </w:r>
    </w:p>
    <w:p>
      <w:r>
        <w:rPr>
          <w:b/>
        </w:rPr>
        <w:t xml:space="preserve">Esimerkki 7.2980</w:t>
      </w:r>
    </w:p>
    <w:p>
      <w:r>
        <w:t xml:space="preserve">Beaver työskenteli aikoinaan Yhdysvaltain laivastolle ja Sake on huvipuistoveteraani. </w:t>
      </w:r>
    </w:p>
    <w:p>
      <w:r>
        <w:rPr>
          <w:b/>
        </w:rPr>
        <w:t xml:space="preserve">Tulos</w:t>
      </w:r>
    </w:p>
    <w:p>
      <w:r>
        <w:t xml:space="preserve">Beaver &lt;B-PER&gt; työskenteli kerran Yhdysvaltain &lt;B-ORG&gt; laivastossa &lt;I-ORG&gt; ja Sake &lt;B-PER&gt; on huvipuistoveteraani . </w:t>
      </w:r>
    </w:p>
    <w:p>
      <w:r>
        <w:rPr>
          <w:b/>
        </w:rPr>
        <w:t xml:space="preserve">Esimerkki 7.2981</w:t>
      </w:r>
    </w:p>
    <w:p>
      <w:r>
        <w:t xml:space="preserve">Harvey sanoi, että he voivat merkitä valaat tarkasti radiolähettimellä ja uida koko matkan yhden jättiläisnisäkkään ympärillä ja kuvata sitä videokameralla. </w:t>
      </w:r>
    </w:p>
    <w:p>
      <w:r>
        <w:rPr>
          <w:b/>
        </w:rPr>
        <w:t xml:space="preserve">Tulos</w:t>
      </w:r>
    </w:p>
    <w:p>
      <w:r>
        <w:t xml:space="preserve">Harvey &lt;B-PER&gt; sanoi, että he voisivat merkitä valaat tarkasti radiolähettimellä ja voisivat myös uida koko matkan yhden jättiläisnisäkkään ympärillä ja kuvata sitä videokameralla. </w:t>
      </w:r>
    </w:p>
    <w:p>
      <w:r>
        <w:rPr>
          <w:b/>
        </w:rPr>
        <w:t xml:space="preserve">Esimerkki 7.2982</w:t>
      </w:r>
    </w:p>
    <w:p>
      <w:r>
        <w:t xml:space="preserve">Heidän ensimmäinen toimeksiantonsa myöhemmin tänä vuonna on dokumentoida ryhävalaiden vaellusta Montereyn edustalla Kaliforniassa. </w:t>
      </w:r>
    </w:p>
    <w:p>
      <w:r>
        <w:rPr>
          <w:b/>
        </w:rPr>
        <w:t xml:space="preserve">Tulos</w:t>
      </w:r>
    </w:p>
    <w:p>
      <w:r>
        <w:t xml:space="preserve">Heidän ensimmäinen tehtävänsä , myöhemmin tänä vuonna , on dokumentoida ryhävalaiden muuttoa Montereyn &lt;B-LOC&gt; , Kalifornian &lt;B-LOC&gt; edustalla. </w:t>
      </w:r>
    </w:p>
    <w:p>
      <w:r>
        <w:rPr>
          <w:b/>
        </w:rPr>
        <w:t xml:space="preserve">Esimerkki 7.2983</w:t>
      </w:r>
    </w:p>
    <w:p>
      <w:r>
        <w:t xml:space="preserve">Artikkelissa ei kerrottu tarkkaan, miten merileijonat onnistuvat merkitsemään valaat, mutta sanottiin, että koulutuksessa heidät opetettiin kiinnittämään radiolähetin valaan muoviseen malliin imukuppien avulla. </w:t>
      </w:r>
    </w:p>
    <w:p>
      <w:r>
        <w:rPr>
          <w:b/>
        </w:rPr>
        <w:t xml:space="preserve">Tulos</w:t>
      </w:r>
    </w:p>
    <w:p>
      <w:r>
        <w:t xml:space="preserve">Artikkelissa ei kerrottu tarkkaan, miten merileijonat onnistuvat merkitsemään valaat, mutta sanottiin, että koulutuksessa heidät opetettiin kiinnittämään radiolähetin valaan muoviseen malliin imukuppien avulla. </w:t>
      </w:r>
    </w:p>
    <w:p>
      <w:r>
        <w:rPr>
          <w:b/>
        </w:rPr>
        <w:t xml:space="preserve">Esimerkki 7.2984</w:t>
      </w:r>
    </w:p>
    <w:p>
      <w:r>
        <w:t xml:space="preserve">RTRS - Australian senaatti vaarantaa koronlaskun - Howard . </w:t>
      </w:r>
    </w:p>
    <w:p>
      <w:r>
        <w:rPr>
          <w:b/>
        </w:rPr>
        <w:t xml:space="preserve">Tulos</w:t>
      </w:r>
    </w:p>
    <w:p>
      <w:r>
        <w:t xml:space="preserve">RTRS &lt;B-ORG&gt; - Australia &lt;B-ORG&gt; Senaatti &lt;I-ORG&gt; vaarantaa koronlaskun - Howard &lt;B-PER&gt; . </w:t>
      </w:r>
    </w:p>
    <w:p>
      <w:r>
        <w:rPr>
          <w:b/>
        </w:rPr>
        <w:t xml:space="preserve">Esimerkki 7.2985</w:t>
      </w:r>
    </w:p>
    <w:p>
      <w:r>
        <w:t xml:space="preserve">CANBERRA 1996-08-23 </w:t>
      </w:r>
    </w:p>
    <w:p>
      <w:r>
        <w:rPr>
          <w:b/>
        </w:rPr>
        <w:t xml:space="preserve">Tulos</w:t>
      </w:r>
    </w:p>
    <w:p>
      <w:r>
        <w:t xml:space="preserve">CANBERRA &lt;B-LOC&gt; 1996-08-23 </w:t>
      </w:r>
    </w:p>
    <w:p>
      <w:r>
        <w:rPr>
          <w:b/>
        </w:rPr>
        <w:t xml:space="preserve">Esimerkki 7.2986</w:t>
      </w:r>
    </w:p>
    <w:p>
      <w:r>
        <w:t xml:space="preserve">Australian pääministeri John Howard sanoi, että parlamentin ylähuone, jossa oppositiopuolueet aikovat tutkia vuosien 1996/97 talousarviota, vaarantaa korkojen alentamisen mahdollisuuden. </w:t>
      </w:r>
    </w:p>
    <w:p>
      <w:r>
        <w:rPr>
          <w:b/>
        </w:rPr>
        <w:t xml:space="preserve">Tulos</w:t>
      </w:r>
    </w:p>
    <w:p>
      <w:r>
        <w:t xml:space="preserve">Australian &lt;B-MISC&gt; pääministeri John &lt;B-PER&gt; Howard &lt;I-PER&gt; sanoi, että parlamentin ylähuone, jossa oppositiopuolueet aikovat tutkia vuosien 1996/97 talousarviota, vaarantaa korkojen alentamisen mahdollisuuden. </w:t>
      </w:r>
    </w:p>
    <w:p>
      <w:r>
        <w:rPr>
          <w:b/>
        </w:rPr>
        <w:t xml:space="preserve">Esimerkki 7.2987</w:t>
      </w:r>
    </w:p>
    <w:p>
      <w:r>
        <w:t xml:space="preserve">" Aina kun senaatti hakkaa talousarviota, se hakkaa matalamman korkotason ympäristöä", Howard sanoi toimittajille torstai-iltana osallistuttuaan liberaalipuolueen tilaisuuteen. </w:t>
      </w:r>
    </w:p>
    <w:p>
      <w:r>
        <w:rPr>
          <w:b/>
        </w:rPr>
        <w:t xml:space="preserve">Tulos</w:t>
      </w:r>
    </w:p>
    <w:p>
      <w:r>
        <w:t xml:space="preserve">" Joka kerta kun senaatti &lt;B-ORG&gt; hakkaa talousarviota , he hakkaavat matalamman korkotason ympäristöä ", Howard &lt;B-PER&gt; kertoi toimittajille torstai-iltana osallistuttuaan liberaalipuolueen &lt;B-ORG&gt; tilaisuuteen &lt;I-ORG&gt; . </w:t>
      </w:r>
    </w:p>
    <w:p>
      <w:r>
        <w:rPr>
          <w:b/>
        </w:rPr>
        <w:t xml:space="preserve">Esimerkki 7.2988</w:t>
      </w:r>
    </w:p>
    <w:p>
      <w:r>
        <w:t xml:space="preserve">Korkea-arvoiset ministerit ovat toistuvasti varoittaneet tiistai-iltana annetun, verotuksellisesti tiukan budjetin jälkeen, että mahdollisuus alempiin virallisiin korkoihin voi vaikeutua senaatissa. </w:t>
      </w:r>
    </w:p>
    <w:p>
      <w:r>
        <w:rPr>
          <w:b/>
        </w:rPr>
        <w:t xml:space="preserve">Tulos</w:t>
      </w:r>
    </w:p>
    <w:p>
      <w:r>
        <w:t xml:space="preserve">Korkea-arvoiset ministerit ovat varoittaneet toistuvasti tiistai-iltana annetun finanssipoliittisesti tiukan budjetin jälkeen, että mahdollisuus virallisten korkojen alentamiseen voi vaikeutua senaatissa &lt;B-ORG&gt; . </w:t>
      </w:r>
    </w:p>
    <w:p>
      <w:r>
        <w:rPr>
          <w:b/>
        </w:rPr>
        <w:t xml:space="preserve">Esimerkki 7.2989</w:t>
      </w:r>
    </w:p>
    <w:p>
      <w:r>
        <w:t xml:space="preserve">Talousarvio sisälsi jyrkkiä menoleikkauksia esimerkiksi työmarkkinoiden alalla, jotta alijäämä saataisiin supistettua noin 5,6 miljardiin Australian dollariin. </w:t>
      </w:r>
    </w:p>
    <w:p>
      <w:r>
        <w:rPr>
          <w:b/>
        </w:rPr>
        <w:t xml:space="preserve">Tulos</w:t>
      </w:r>
    </w:p>
    <w:p>
      <w:r>
        <w:t xml:space="preserve">Talousarvio sisälsi jyrkkiä menoleikkauksia muun muassa työmarkkinoilla, jotta alijäämä saataisiin supistettua noin 5,6 miljardiin Australian dollariin. </w:t>
      </w:r>
    </w:p>
    <w:p>
      <w:r>
        <w:rPr>
          <w:b/>
        </w:rPr>
        <w:t xml:space="preserve">Esimerkki 7.2990</w:t>
      </w:r>
    </w:p>
    <w:p>
      <w:r>
        <w:t xml:space="preserve">Konservatiivihallituksen suunnitelmaa työmarkkinasuhteiden uudistamisesta ja Telstran osittaisesta myynnistä ovat vastustaneet myös senaatin puolueet, kuten vihreät ja Australian demokraatit, sekä virallinen oppositio, työväenpuolue. </w:t>
      </w:r>
    </w:p>
    <w:p>
      <w:r>
        <w:rPr>
          <w:b/>
        </w:rPr>
        <w:t xml:space="preserve">Tulos</w:t>
      </w:r>
    </w:p>
    <w:p>
      <w:r>
        <w:t xml:space="preserve">Konservatiivihallituksen suunnitelmaa työmarkkinasuhteiden uudistamisesta ja Telstra &lt;B-ORG&gt;:n osittaisesta myynnistä ovat vastustaneet myös senaatissa &lt;B-ORG&gt; olevat puolueet, kuten vihreät &lt;B-ORG&gt; ja australialaiset &lt;B-ORG&gt;-demokraatit &lt;I-ORG&gt; sekä virallinen oppositio, työväenpuolue &lt;B-ORG&gt;. </w:t>
      </w:r>
    </w:p>
    <w:p>
      <w:r>
        <w:rPr>
          <w:b/>
        </w:rPr>
        <w:t xml:space="preserve">Esimerkki 7.2991</w:t>
      </w:r>
    </w:p>
    <w:p>
      <w:r>
        <w:t xml:space="preserve">Virallisia käteiskorkoja leikattiin viimeksi 31. heinäkuuta 7,0 prosenttiin . </w:t>
      </w:r>
    </w:p>
    <w:p>
      <w:r>
        <w:rPr>
          <w:b/>
        </w:rPr>
        <w:t xml:space="preserve">Tulos</w:t>
      </w:r>
    </w:p>
    <w:p>
      <w:r>
        <w:t xml:space="preserve">Virallisia käteiskorkoja leikattiin viimeksi 31. heinäkuuta 7,0 prosenttiin . </w:t>
      </w:r>
    </w:p>
    <w:p>
      <w:r>
        <w:rPr>
          <w:b/>
        </w:rPr>
        <w:t xml:space="preserve">Esimerkki 7.2992</w:t>
      </w:r>
    </w:p>
    <w:p>
      <w:r>
        <w:t xml:space="preserve">RTRS - Toyota Australian työntekijät palaavat töihin . </w:t>
      </w:r>
    </w:p>
    <w:p>
      <w:r>
        <w:rPr>
          <w:b/>
        </w:rPr>
        <w:t xml:space="preserve">Tulos</w:t>
      </w:r>
    </w:p>
    <w:p>
      <w:r>
        <w:t xml:space="preserve">RTRS &lt;B-ORG&gt; - Toyota &lt;B-ORG&gt; Australian &lt;I-ORG&gt; työntekijät palaavat töihin . </w:t>
      </w:r>
    </w:p>
    <w:p>
      <w:r>
        <w:rPr>
          <w:b/>
        </w:rPr>
        <w:t xml:space="preserve">Esimerkki 7.2993</w:t>
      </w:r>
    </w:p>
    <w:p>
      <w:r>
        <w:t xml:space="preserve">MELBOURNE 1996-08-23 </w:t>
      </w:r>
    </w:p>
    <w:p>
      <w:r>
        <w:rPr>
          <w:b/>
        </w:rPr>
        <w:t xml:space="preserve">Tulos</w:t>
      </w:r>
    </w:p>
    <w:p>
      <w:r>
        <w:t xml:space="preserve">MELBOURNE &lt;B-LOC&gt; 1996-08-23 </w:t>
      </w:r>
    </w:p>
    <w:p>
      <w:r>
        <w:rPr>
          <w:b/>
        </w:rPr>
        <w:t xml:space="preserve">Esimerkki 7.2994</w:t>
      </w:r>
    </w:p>
    <w:p>
      <w:r>
        <w:t xml:space="preserve">Yli 2000 lakkoilevaa työntekijää äänesti perjantaina, että he palaavat maanantaina töihin Toyotan Australian Melbournen kokoonpanolinjalla, mikä päätti kaksi viikkoa kestäneen työnseisauksen. </w:t>
      </w:r>
    </w:p>
    <w:p>
      <w:r>
        <w:rPr>
          <w:b/>
        </w:rPr>
        <w:t xml:space="preserve">Tulos</w:t>
      </w:r>
    </w:p>
    <w:p>
      <w:r>
        <w:t xml:space="preserve">Yli 2000 lakkoilevaa työntekijää äänesti perjantaina, että he palaavat maanantaina töihin Toyotan &lt;B-ORG&gt; Australian &lt;I-ORG&gt; Melbournen &lt;B-LOC&gt; kokoonpanolinjalla päättäen kaksi viikkoa kestäneen työnseisauksen. </w:t>
      </w:r>
    </w:p>
    <w:p>
      <w:r>
        <w:rPr>
          <w:b/>
        </w:rPr>
        <w:t xml:space="preserve">Esimerkki 7.2995</w:t>
      </w:r>
    </w:p>
    <w:p>
      <w:r>
        <w:t xml:space="preserve">RTRS - Niuginin osakkeet nousevat ostotarjouspuheiden myötä . </w:t>
      </w:r>
    </w:p>
    <w:p>
      <w:r>
        <w:rPr>
          <w:b/>
        </w:rPr>
        <w:t xml:space="preserve">Tulos</w:t>
      </w:r>
    </w:p>
    <w:p>
      <w:r>
        <w:t xml:space="preserve">RTRS &lt;B-ORG&gt; - Niugini &lt;B-ORG&gt;:n osakkeet nousevat ostotarjouspuheiden myötä . </w:t>
      </w:r>
    </w:p>
    <w:p>
      <w:r>
        <w:rPr>
          <w:b/>
        </w:rPr>
        <w:t xml:space="preserve">Esimerkki 7.2996</w:t>
      </w:r>
    </w:p>
    <w:p>
      <w:r>
        <w:t xml:space="preserve">Niugini Mining Ltd:n osakkeet nousivat perjantaina 38 senttiä 3,75 Australian dollariin sen jälkeen, kun Battle Mountain Gold vahvisti torstaina, että se harkitsee ostavansa 49,6 prosenttia Niuginista, jota se ei vielä omista. </w:t>
      </w:r>
    </w:p>
    <w:p>
      <w:r>
        <w:rPr>
          <w:b/>
        </w:rPr>
        <w:t xml:space="preserve">Tulos</w:t>
      </w:r>
    </w:p>
    <w:p>
      <w:r>
        <w:t xml:space="preserve">Niugini &lt;B-ORG&gt; Mining &lt;I-ORG&gt; Ltd &lt;I-ORG&gt;:n &lt;I-ORG&gt; osakkeet kohosivat 38 senttiä A$ &lt;B-MISC&gt; 3 dollariin.75 varhain perjantaina sen jälkeen, kun Battle &lt;B-ORG&gt; Mountain &lt;I-ORG&gt; Gold &lt;I-ORG&gt; vahvisti torstaina, että se harkitsee ostavansa 49,6 prosenttia Niuginista &lt;B-ORG&gt;, jota se ei vielä omista . </w:t>
      </w:r>
    </w:p>
    <w:p>
      <w:r>
        <w:rPr>
          <w:b/>
        </w:rPr>
        <w:t xml:space="preserve">Esimerkki 7.2997</w:t>
      </w:r>
    </w:p>
    <w:p>
      <w:r>
        <w:t xml:space="preserve">Niugini Mining Ltd kertoi torstaina, että Battle Mountain on aloittanut neuvottelut Niuginin osakkeiden hankkimisesta, joita se ei vielä omista. " </w:t>
      </w:r>
    </w:p>
    <w:p>
      <w:r>
        <w:rPr>
          <w:b/>
        </w:rPr>
        <w:t xml:space="preserve">Tulos</w:t>
      </w:r>
    </w:p>
    <w:p>
      <w:r>
        <w:t xml:space="preserve">Niugini &lt;B-ORG&gt; Mining &lt;I-ORG&gt; Ltd &lt;I-ORG&gt; kertoi torstaina, että Battle &lt;B-ORG&gt; Mountain &lt;I-ORG&gt; oli aloittanut neuvottelut Niugini &lt;B-ORG&gt;:n osakkeiden hankkimisesta, joita se ei vielä omista . " </w:t>
      </w:r>
    </w:p>
    <w:p>
      <w:r>
        <w:rPr>
          <w:b/>
        </w:rPr>
        <w:t xml:space="preserve">Esimerkki 7.2998</w:t>
      </w:r>
    </w:p>
    <w:p>
      <w:r>
        <w:t xml:space="preserve">Battle Mountainin on määrä ottaa siellä olevat vähemmistöt pois pian ", sanoi eräs Sydneyn välittäjä. </w:t>
      </w:r>
    </w:p>
    <w:p>
      <w:r>
        <w:rPr>
          <w:b/>
        </w:rPr>
        <w:t xml:space="preserve">Tulos</w:t>
      </w:r>
    </w:p>
    <w:p>
      <w:r>
        <w:t xml:space="preserve">Taistelu &lt;B-ORG&gt; Mountain &lt;I-ORG&gt; on asetettu ottamaan pois vähemmistöt siellä pian ", sanoi Sydney &lt;B-LOC&gt; välittäjä . </w:t>
      </w:r>
    </w:p>
    <w:p>
      <w:r>
        <w:rPr>
          <w:b/>
        </w:rPr>
        <w:t xml:space="preserve">Esimerkki 7.2999</w:t>
      </w:r>
    </w:p>
    <w:p>
      <w:r>
        <w:t xml:space="preserve">Niuginilla on kupari- ja kultakaivososuuksia Australiassa, Chilessä ja Papua-Uudessa-Guineassa , jossa sillä on 17,2 prosentin osuus Lihirin kultahankkeesta. </w:t>
      </w:r>
    </w:p>
    <w:p>
      <w:r>
        <w:rPr>
          <w:b/>
        </w:rPr>
        <w:t xml:space="preserve">Tulos</w:t>
      </w:r>
    </w:p>
    <w:p>
      <w:r>
        <w:t xml:space="preserve">Niugini &lt;B-ORG&gt; omistaa kupari- ja kultakaivososuuksia Australiassa &lt;B-LOC&gt; , Chilessä &lt;B-LOC&gt; ja Papua &lt;B-LOC&gt; Uudessa &lt;I-LOC&gt; Guineassa &lt;I-LOC&gt; , jossa sillä on 17,2 prosentin omistusosuus Lihir &lt;B-ORG&gt; -kultahankkeesta . </w:t>
      </w:r>
    </w:p>
    <w:p>
      <w:r>
        <w:rPr>
          <w:b/>
        </w:rPr>
        <w:t xml:space="preserve">Esimerkki 7.3000</w:t>
      </w:r>
    </w:p>
    <w:p>
      <w:r>
        <w:t xml:space="preserve">11.25 mennessä ( 0025 GMT ) Niugini Miningin osakkeet olivat 3,65 A$ , 28 senttiä korkeammalla 108 288 osakkeen liikevaihdolla. </w:t>
      </w:r>
    </w:p>
    <w:p>
      <w:r>
        <w:rPr>
          <w:b/>
        </w:rPr>
        <w:t xml:space="preserve">Tulos</w:t>
      </w:r>
    </w:p>
    <w:p>
      <w:r>
        <w:t xml:space="preserve">Klo 11.25 ( 0025 GMT &lt;B-MISC&gt; ) , Niugini &lt;B-ORG&gt; Mining &lt;I-ORG&gt; osakkeet olivat A$ &lt;B-MISC&gt; 3,65 , 28 senttiä ylöspäin 108.288 osakkeen liikevaihdossa. </w:t>
      </w:r>
    </w:p>
    <w:p>
      <w:r>
        <w:rPr>
          <w:b/>
        </w:rPr>
        <w:t xml:space="preserve">Esimerkki 7.3001</w:t>
      </w:r>
    </w:p>
    <w:p>
      <w:r>
        <w:t xml:space="preserve">Etelä-Korean opiskelijat heittävät "korvaamattomia" kiviä. </w:t>
      </w:r>
    </w:p>
    <w:p>
      <w:r>
        <w:rPr>
          <w:b/>
        </w:rPr>
        <w:t xml:space="preserve">Tulos</w:t>
      </w:r>
    </w:p>
    <w:p>
      <w:r>
        <w:t xml:space="preserve">Etelä-Korean &lt;B-MISC&gt; &lt;I-MISC&gt; opiskelijat heittävät "korvaamattomia" kiviä. </w:t>
      </w:r>
    </w:p>
    <w:p>
      <w:r>
        <w:rPr>
          <w:b/>
        </w:rPr>
        <w:t xml:space="preserve">Esimerkki 7.3002</w:t>
      </w:r>
    </w:p>
    <w:p>
      <w:r>
        <w:t xml:space="preserve">S. Korean won päätyy dollarin aseman purkamiseen . </w:t>
      </w:r>
    </w:p>
    <w:p>
      <w:r>
        <w:rPr>
          <w:b/>
        </w:rPr>
        <w:t xml:space="preserve">Tulos</w:t>
      </w:r>
    </w:p>
    <w:p>
      <w:r>
        <w:t xml:space="preserve">S. &lt;B-MISC&gt; Korean &lt;I-MISC&gt; won päätyy dollariposition purkamiseen . </w:t>
      </w:r>
    </w:p>
    <w:p>
      <w:r>
        <w:rPr>
          <w:b/>
        </w:rPr>
        <w:t xml:space="preserve">Esimerkki 7.3003</w:t>
      </w:r>
    </w:p>
    <w:p>
      <w:r>
        <w:t xml:space="preserve">Orii - 96/97 ryhmäennuste . </w:t>
      </w:r>
    </w:p>
    <w:p>
      <w:r>
        <w:rPr>
          <w:b/>
        </w:rPr>
        <w:t xml:space="preserve">Tulos</w:t>
      </w:r>
    </w:p>
    <w:p>
      <w:r>
        <w:t xml:space="preserve">Orii &lt;B-ORG&gt; - 96/97 ryhmäennuste . </w:t>
      </w:r>
    </w:p>
    <w:p>
      <w:r>
        <w:rPr>
          <w:b/>
        </w:rPr>
        <w:t xml:space="preserve">Esimerkki 7.3004</w:t>
      </w:r>
    </w:p>
    <w:p>
      <w:r>
        <w:t xml:space="preserve">Orii - 95/96 ryhmän tulokset . </w:t>
      </w:r>
    </w:p>
    <w:p>
      <w:r>
        <w:rPr>
          <w:b/>
        </w:rPr>
        <w:t xml:space="preserve">Tulos</w:t>
      </w:r>
    </w:p>
    <w:p>
      <w:r>
        <w:t xml:space="preserve">Orii &lt;B-ORG&gt; - 95/96 ryhmän tulokset . </w:t>
      </w:r>
    </w:p>
    <w:p>
      <w:r>
        <w:rPr>
          <w:b/>
        </w:rPr>
        <w:t xml:space="preserve">Esimerkki 7.3005</w:t>
      </w:r>
    </w:p>
    <w:p>
      <w:r>
        <w:t xml:space="preserve">Kiinan kuparivarastot valtion omistuksessa - kauppa . </w:t>
      </w:r>
    </w:p>
    <w:p>
      <w:r>
        <w:rPr>
          <w:b/>
        </w:rPr>
        <w:t xml:space="preserve">Tulos</w:t>
      </w:r>
    </w:p>
    <w:p>
      <w:r>
        <w:t xml:space="preserve">Kiina &lt;B-LOC&gt; valtion omistamat kuparivarastot - kauppa . </w:t>
      </w:r>
    </w:p>
    <w:p>
      <w:r>
        <w:rPr>
          <w:b/>
        </w:rPr>
        <w:t xml:space="preserve">Esimerkki 7.3006</w:t>
      </w:r>
    </w:p>
    <w:p>
      <w:r>
        <w:t xml:space="preserve">Companion Marble virat 1. lopullinen tulos . </w:t>
      </w:r>
    </w:p>
    <w:p>
      <w:r>
        <w:rPr>
          <w:b/>
        </w:rPr>
        <w:t xml:space="preserve">Tulos</w:t>
      </w:r>
    </w:p>
    <w:p>
      <w:r>
        <w:t xml:space="preserve">Companion &lt;B-ORG&gt; Marble &lt;I-ORG&gt; lähettää 1. lopputuloksen . </w:t>
      </w:r>
    </w:p>
    <w:p>
      <w:r>
        <w:rPr>
          <w:b/>
        </w:rPr>
        <w:t xml:space="preserve">Esimerkki 7.3007</w:t>
      </w:r>
    </w:p>
    <w:p>
      <w:r>
        <w:t xml:space="preserve">Softbankin on hankittava 900 miljoonaa dollaria valuuttamarkkinoilla 5. syyskuuta mennessä. </w:t>
      </w:r>
    </w:p>
    <w:p>
      <w:r>
        <w:rPr>
          <w:b/>
        </w:rPr>
        <w:t xml:space="preserve">Tulos</w:t>
      </w:r>
    </w:p>
    <w:p>
      <w:r>
        <w:t xml:space="preserve">Softbank &lt;B-ORG&gt; hankkii 900 miljoonaa dollaria valuuttakaupalla 5. syyskuuta mennessä . </w:t>
      </w:r>
    </w:p>
    <w:p>
      <w:r>
        <w:rPr>
          <w:b/>
        </w:rPr>
        <w:t xml:space="preserve">Esimerkki 7.3008</w:t>
      </w:r>
    </w:p>
    <w:p>
      <w:r>
        <w:t xml:space="preserve">Shanghai Post and Telecommin netto laski . </w:t>
      </w:r>
    </w:p>
    <w:p>
      <w:r>
        <w:rPr>
          <w:b/>
        </w:rPr>
        <w:t xml:space="preserve">Tulos</w:t>
      </w:r>
    </w:p>
    <w:p>
      <w:r>
        <w:t xml:space="preserve">Shanghai &lt;B-ORG&gt; Post &lt;I-ORG&gt; ja &lt;I-ORG&gt; Telecomm &lt;I-ORG&gt; netto alaspäin . </w:t>
      </w:r>
    </w:p>
    <w:p>
      <w:r>
        <w:rPr>
          <w:b/>
        </w:rPr>
        <w:t xml:space="preserve">Esimerkki 7.3009</w:t>
      </w:r>
    </w:p>
    <w:p>
      <w:r>
        <w:t xml:space="preserve">Promodes aikoo myydä Saksan omaisuutta - paperi . </w:t>
      </w:r>
    </w:p>
    <w:p>
      <w:r>
        <w:rPr>
          <w:b/>
        </w:rPr>
        <w:t xml:space="preserve">Tulos</w:t>
      </w:r>
    </w:p>
    <w:p>
      <w:r>
        <w:t xml:space="preserve">Promodes &lt;B-ORG&gt; aikoo myydä saksalaiset &lt;B-MISC&gt;-varat - paperi . </w:t>
      </w:r>
    </w:p>
    <w:p>
      <w:r>
        <w:rPr>
          <w:b/>
        </w:rPr>
        <w:t xml:space="preserve">Esimerkki 7.3010</w:t>
      </w:r>
    </w:p>
    <w:p>
      <w:r>
        <w:t xml:space="preserve">PRESS DIGEST - Irlanti - 23. elokuuta . </w:t>
      </w:r>
    </w:p>
    <w:p>
      <w:r>
        <w:rPr>
          <w:b/>
        </w:rPr>
        <w:t xml:space="preserve">Tulos</w:t>
      </w:r>
    </w:p>
    <w:p>
      <w:r>
        <w:t xml:space="preserve">PRESS DIGEST - Irlanti &lt;B-LOC&gt; - 23. elokuuta . </w:t>
      </w:r>
    </w:p>
    <w:p>
      <w:r>
        <w:rPr>
          <w:b/>
        </w:rPr>
        <w:t xml:space="preserve">Esimerkki 7.3011</w:t>
      </w:r>
    </w:p>
    <w:p>
      <w:r>
        <w:t xml:space="preserve">Ford China JV:n nettotulos laski 77 prosenttia vuoden 96 ensimmäisellä vuosipuoliskolla . </w:t>
      </w:r>
    </w:p>
    <w:p>
      <w:r>
        <w:rPr>
          <w:b/>
        </w:rPr>
        <w:t xml:space="preserve">Tulos</w:t>
      </w:r>
    </w:p>
    <w:p>
      <w:r>
        <w:t xml:space="preserve">Ford &lt;B-ORG&gt; China &lt;I-ORG&gt; JV:n nettotulos laski 77 prosenttia vuoden 96 ensimmäisellä vuosipuoliskolla . </w:t>
      </w:r>
    </w:p>
    <w:p>
      <w:r>
        <w:rPr>
          <w:b/>
        </w:rPr>
        <w:t xml:space="preserve">Esimerkki 7.3012</w:t>
      </w:r>
    </w:p>
    <w:p>
      <w:r>
        <w:t xml:space="preserve">COMMACK , New York 1996-08-24 </w:t>
      </w:r>
    </w:p>
    <w:p>
      <w:r>
        <w:rPr>
          <w:b/>
        </w:rPr>
        <w:t xml:space="preserve">Tulos</w:t>
      </w:r>
    </w:p>
    <w:p>
      <w:r>
        <w:t xml:space="preserve">COMMACK &lt;B-LOC&gt; , New &lt;B-LOC&gt; York &lt;I-LOC&gt; 1996-08-24 </w:t>
      </w:r>
    </w:p>
    <w:p>
      <w:r>
        <w:rPr>
          <w:b/>
        </w:rPr>
        <w:t xml:space="preserve">Esimerkki 7.3013</w:t>
      </w:r>
    </w:p>
    <w:p>
      <w:r>
        <w:t xml:space="preserve">CARLSBAD , Kalifornia. 1996-08-24 </w:t>
      </w:r>
    </w:p>
    <w:p>
      <w:r>
        <w:rPr>
          <w:b/>
        </w:rPr>
        <w:t xml:space="preserve">Tulos</w:t>
      </w:r>
    </w:p>
    <w:p>
      <w:r>
        <w:t xml:space="preserve">CARLSBAD &lt;B-LOC&gt; , Kalifornia &lt;B-LOC&gt; 1996-08-24 </w:t>
      </w:r>
    </w:p>
    <w:p>
      <w:r>
        <w:rPr>
          <w:b/>
        </w:rPr>
        <w:t xml:space="preserve">Esimerkki 7.3014</w:t>
      </w:r>
    </w:p>
    <w:p>
      <w:r>
        <w:t xml:space="preserve">RALLI - KANKKUNEN KOMENNOSSA, KUN MCRAE LÄHTEE LIIKKEELLE . </w:t>
      </w:r>
    </w:p>
    <w:p>
      <w:r>
        <w:rPr>
          <w:b/>
        </w:rPr>
        <w:t xml:space="preserve">Tulos</w:t>
      </w:r>
    </w:p>
    <w:p>
      <w:r>
        <w:t xml:space="preserve">RALLI - KANKKUNEN &lt;B-PER&gt; KOMENNOSSA KUN MCRAE &lt;B-PER&gt; RULLAA ULOS . </w:t>
      </w:r>
    </w:p>
    <w:p>
      <w:r>
        <w:rPr>
          <w:b/>
        </w:rPr>
        <w:t xml:space="preserve">Esimerkki 7.3015</w:t>
      </w:r>
    </w:p>
    <w:p>
      <w:r>
        <w:t xml:space="preserve">MOOTTORIURHEILU - BELGIAN GRAND PRIX - LÄHTÖASETELMAT . </w:t>
      </w:r>
    </w:p>
    <w:p>
      <w:r>
        <w:rPr>
          <w:b/>
        </w:rPr>
        <w:t xml:space="preserve">Tulos</w:t>
      </w:r>
    </w:p>
    <w:p>
      <w:r>
        <w:t xml:space="preserve">MOOTTORIURHEILU - BELGIAN &lt;B-MISC&gt; GRAND &lt;I-MISC&gt; PRIX &lt;I-MISC&gt; LÄHTÖPAIKAT . </w:t>
      </w:r>
    </w:p>
    <w:p>
      <w:r>
        <w:rPr>
          <w:b/>
        </w:rPr>
        <w:t xml:space="preserve">Esimerkki 7.3016</w:t>
      </w:r>
    </w:p>
    <w:p>
      <w:r>
        <w:t xml:space="preserve">RALLI - BELGIALAINEN KATSOJA KUOLI SUOMALAISESSA RALLISSA . </w:t>
      </w:r>
    </w:p>
    <w:p>
      <w:r>
        <w:rPr>
          <w:b/>
        </w:rPr>
        <w:t xml:space="preserve">Tulos</w:t>
      </w:r>
    </w:p>
    <w:p>
      <w:r>
        <w:t xml:space="preserve">RALLI - BELGIALAINEN &lt;B-MISC&gt; KATSOJA KUOLI SUOMALAISESSA &lt;B-MISC&gt; RALLISSA . </w:t>
      </w:r>
    </w:p>
    <w:p>
      <w:r>
        <w:rPr>
          <w:b/>
        </w:rPr>
        <w:t xml:space="preserve">Esimerkki 7.3017</w:t>
      </w:r>
    </w:p>
    <w:p>
      <w:r>
        <w:t xml:space="preserve">CARLSBAD , Kalifornia 1996-08-24 </w:t>
      </w:r>
    </w:p>
    <w:p>
      <w:r>
        <w:rPr>
          <w:b/>
        </w:rPr>
        <w:t xml:space="preserve">Tulos</w:t>
      </w:r>
    </w:p>
    <w:p>
      <w:r>
        <w:t xml:space="preserve">CARLSBAD &lt;B-LOC&gt; , Kalifornia &lt;B-LOC&gt; 1996-08-24 </w:t>
      </w:r>
    </w:p>
    <w:p>
      <w:r>
        <w:rPr>
          <w:b/>
        </w:rPr>
        <w:t xml:space="preserve">Esimerkki 7.3018</w:t>
      </w:r>
    </w:p>
    <w:p>
      <w:r>
        <w:t xml:space="preserve">COMMACK , New York 1996-08-23 </w:t>
      </w:r>
    </w:p>
    <w:p>
      <w:r>
        <w:rPr>
          <w:b/>
        </w:rPr>
        <w:t xml:space="preserve">Tulos</w:t>
      </w:r>
    </w:p>
    <w:p>
      <w:r>
        <w:t xml:space="preserve">COMMACK &lt;B-LOC&gt; , New &lt;B-LOC&gt; York &lt;I-LOC&gt; 1996-08-23 </w:t>
      </w:r>
    </w:p>
    <w:p>
      <w:r>
        <w:rPr>
          <w:b/>
        </w:rPr>
        <w:t xml:space="preserve">Esimerkki 7.3019</w:t>
      </w:r>
    </w:p>
    <w:p>
      <w:r>
        <w:t xml:space="preserve">GOLF - UKKOSMYRSKYT PAKOTTAVAT KESKEYTTÄMÄÄN TOISEN KIERROKSEN AKRONISSA . </w:t>
      </w:r>
    </w:p>
    <w:p>
      <w:r>
        <w:rPr>
          <w:b/>
        </w:rPr>
        <w:t xml:space="preserve">Tulos</w:t>
      </w:r>
    </w:p>
    <w:p>
      <w:r>
        <w:t xml:space="preserve">GOLF &lt;B-LOC&gt; - UKKOSMYRSKYT PAKOTTAVAT KESKEYTTÄMÄÄN TOISEN KIERROKSEN AKRONISSA &lt;B-LOC&gt; . </w:t>
      </w:r>
    </w:p>
    <w:p>
      <w:r>
        <w:rPr>
          <w:b/>
        </w:rPr>
        <w:t xml:space="preserve">Esimerkki 7.3020</w:t>
      </w:r>
    </w:p>
    <w:p>
      <w:r>
        <w:t xml:space="preserve">AKRON , Ohio 1996-08-23 </w:t>
      </w:r>
    </w:p>
    <w:p>
      <w:r>
        <w:rPr>
          <w:b/>
        </w:rPr>
        <w:t xml:space="preserve">Tulos</w:t>
      </w:r>
    </w:p>
    <w:p>
      <w:r>
        <w:t xml:space="preserve">AKRON &lt;B-LOC&gt; , Ohio &lt;B-LOC&gt; 1996-08-23 </w:t>
      </w:r>
    </w:p>
    <w:p>
      <w:r>
        <w:rPr>
          <w:b/>
        </w:rPr>
        <w:t xml:space="preserve">Esimerkki 7.3021</w:t>
      </w:r>
    </w:p>
    <w:p>
      <w:r>
        <w:t xml:space="preserve">RUGBY LEAGUE - EUROOPAN SUPER LEAGUE TULOKSET / SARJATAULUKOT . </w:t>
      </w:r>
    </w:p>
    <w:p>
      <w:r>
        <w:rPr>
          <w:b/>
        </w:rPr>
        <w:t xml:space="preserve">Tulos</w:t>
      </w:r>
    </w:p>
    <w:p>
      <w:r>
        <w:t xml:space="preserve">RUGBY &lt;B-MISC&gt; LEAGUE &lt;I-MISC&gt; - EUROOPAN &lt;B-MISC&gt; SUPER &lt;I-MISC&gt; LEAGUE &lt;I-MISC&gt; TULOKSET / SARJATAULUKOT . </w:t>
      </w:r>
    </w:p>
    <w:p>
      <w:r>
        <w:rPr>
          <w:b/>
        </w:rPr>
        <w:t xml:space="preserve">Esimerkki 7.3022</w:t>
      </w:r>
    </w:p>
    <w:p>
      <w:r>
        <w:t xml:space="preserve">KRIKETTI - ESSEX ON VALMIS TEHOSTAMAAN MESTARUUSHAASTETTA . </w:t>
      </w:r>
    </w:p>
    <w:p>
      <w:r>
        <w:rPr>
          <w:b/>
        </w:rPr>
        <w:t xml:space="preserve">Tulos</w:t>
      </w:r>
    </w:p>
    <w:p>
      <w:r>
        <w:t xml:space="preserve">KRIKETTI - ESSEX &lt;B-ORG&gt; VALMISTAUTUU TEHOSTAMAAN MESTARUUSHAASTETTA . </w:t>
      </w:r>
    </w:p>
    <w:p>
      <w:r>
        <w:rPr>
          <w:b/>
        </w:rPr>
        <w:t xml:space="preserve">Esimerkki 7.3023</w:t>
      </w:r>
    </w:p>
    <w:p>
      <w:r>
        <w:t xml:space="preserve">LONTOO 1996-08-24 </w:t>
      </w:r>
    </w:p>
    <w:p>
      <w:r>
        <w:rPr>
          <w:b/>
        </w:rPr>
        <w:t xml:space="preserve">Tulos</w:t>
      </w:r>
    </w:p>
    <w:p>
      <w:r>
        <w:t xml:space="preserve">LONTOO &lt;B-LOC&gt; 1996-08-24 </w:t>
      </w:r>
    </w:p>
    <w:p>
      <w:r>
        <w:rPr>
          <w:b/>
        </w:rPr>
        <w:t xml:space="preserve">Esimerkki 7.3024</w:t>
      </w:r>
    </w:p>
    <w:p>
      <w:r>
        <w:t xml:space="preserve">Englannin kreivikunnan mestaruussarjan krikettiottelut lauantaina : </w:t>
      </w:r>
    </w:p>
    <w:p>
      <w:r>
        <w:rPr>
          <w:b/>
        </w:rPr>
        <w:t xml:space="preserve">Tulos</w:t>
      </w:r>
    </w:p>
    <w:p>
      <w:r>
        <w:t xml:space="preserve">Englannin &lt;B-MISC&gt; County &lt;I-MISC&gt; Championship &lt;I-MISC&gt; krikettiottelut lauantaina : </w:t>
      </w:r>
    </w:p>
    <w:p>
      <w:r>
        <w:rPr>
          <w:b/>
        </w:rPr>
        <w:t xml:space="preserve">Esimerkki 7.3025</w:t>
      </w:r>
    </w:p>
    <w:p>
      <w:r>
        <w:t xml:space="preserve">JALKAPALLO - SKOTLANNIN LIIGAN TULOKSET . </w:t>
      </w:r>
    </w:p>
    <w:p>
      <w:r>
        <w:rPr>
          <w:b/>
        </w:rPr>
        <w:t xml:space="preserve">Tulos</w:t>
      </w:r>
    </w:p>
    <w:p>
      <w:r>
        <w:t xml:space="preserve">JALKAPALLO - SKOTLANNIN &lt;B-MISC&gt; LIIGAN TULOKSET . </w:t>
      </w:r>
    </w:p>
    <w:p>
      <w:r>
        <w:rPr>
          <w:b/>
        </w:rPr>
        <w:t xml:space="preserve">Esimerkki 7.3026</w:t>
      </w:r>
    </w:p>
    <w:p>
      <w:r>
        <w:t xml:space="preserve">JALKAPALLO - EPÄSORTTINEN NEWCASTLE KAATUI KOTONAAN 2-1 . </w:t>
      </w:r>
    </w:p>
    <w:p>
      <w:r>
        <w:rPr>
          <w:b/>
        </w:rPr>
        <w:t xml:space="preserve">Tulos</w:t>
      </w:r>
    </w:p>
    <w:p>
      <w:r>
        <w:t xml:space="preserve">JALKAPALLO - EPÄSORTTINEN NEWCASTLE &lt;B-ORG&gt; KAATUI KOTONAAN 2-1 . </w:t>
      </w:r>
    </w:p>
    <w:p>
      <w:r>
        <w:rPr>
          <w:b/>
        </w:rPr>
        <w:t xml:space="preserve">Esimerkki 7.3027</w:t>
      </w:r>
    </w:p>
    <w:p>
      <w:r>
        <w:t xml:space="preserve">JALKAPALLO - ENGLANNIN LIIGAN TULOKSET . </w:t>
      </w:r>
    </w:p>
    <w:p>
      <w:r>
        <w:rPr>
          <w:b/>
        </w:rPr>
        <w:t xml:space="preserve">Tulos</w:t>
      </w:r>
    </w:p>
    <w:p>
      <w:r>
        <w:t xml:space="preserve">JALKAPALLO - ENGLANTI &lt;B-MISC&gt; LIIGAN TULOKSET . </w:t>
      </w:r>
    </w:p>
    <w:p>
      <w:r>
        <w:rPr>
          <w:b/>
        </w:rPr>
        <w:t xml:space="preserve">Esimerkki 7.3028</w:t>
      </w:r>
    </w:p>
    <w:p>
      <w:r>
        <w:t xml:space="preserve">KRIKETTI - PAKISTAN 318-2 - ENGLANTI -- LOUNAS . </w:t>
      </w:r>
    </w:p>
    <w:p>
      <w:r>
        <w:rPr>
          <w:b/>
        </w:rPr>
        <w:t xml:space="preserve">Tulos</w:t>
      </w:r>
    </w:p>
    <w:p>
      <w:r>
        <w:t xml:space="preserve">KRIKETTI - PAKISTAN &lt;B-LOC&gt; 318-2 - ENGLANTI &lt;B-LOC&gt; -- LOUNAS . </w:t>
      </w:r>
    </w:p>
    <w:p>
      <w:r>
        <w:rPr>
          <w:b/>
        </w:rPr>
        <w:t xml:space="preserve">Esimerkki 7.3029</w:t>
      </w:r>
    </w:p>
    <w:p>
      <w:r>
        <w:t xml:space="preserve">tennisturnaus perjantaina ( etunumerot tarkoittavat sijoituksia ) : </w:t>
      </w:r>
    </w:p>
    <w:p>
      <w:r>
        <w:rPr>
          <w:b/>
        </w:rPr>
        <w:t xml:space="preserve">Tulos</w:t>
      </w:r>
    </w:p>
    <w:p>
      <w:r>
        <w:t xml:space="preserve">tennisturnaus perjantaina ( etunumerot tarkoittavat sijoituksia ) : </w:t>
      </w:r>
    </w:p>
    <w:p>
      <w:r>
        <w:rPr>
          <w:b/>
        </w:rPr>
        <w:t xml:space="preserve">Esimerkki 7.3030</w:t>
      </w:r>
    </w:p>
    <w:p>
      <w:r>
        <w:t xml:space="preserve">RUGBY UNION - UUSISEELANTI VOITTAA ENSIMMÄISEN SARJAN ETELÄ-AFRIKASSA . </w:t>
      </w:r>
    </w:p>
    <w:p>
      <w:r>
        <w:rPr>
          <w:b/>
        </w:rPr>
        <w:t xml:space="preserve">Tulos</w:t>
      </w:r>
    </w:p>
    <w:p>
      <w:r>
        <w:t xml:space="preserve">RUGBY &lt;B-ORG&gt; UNION &lt;I-ORG&gt; - NEW &lt;B-LOC&gt; ZEALAND &lt;I-LOC&gt; VOITTI ENSIMMÄISEN SARJAN ETELÄ &lt;B-LOC&gt; AFRIKASSA &lt;I-LOC&gt; . </w:t>
      </w:r>
    </w:p>
    <w:p>
      <w:r>
        <w:rPr>
          <w:b/>
        </w:rPr>
        <w:t xml:space="preserve">Esimerkki 7.3031</w:t>
      </w:r>
    </w:p>
    <w:p>
      <w:r>
        <w:t xml:space="preserve">RUGBY UNION - UUSISEELANTI KUKISTAA ETELÄAFRIKAN 33-26 . </w:t>
      </w:r>
    </w:p>
    <w:p>
      <w:r>
        <w:rPr>
          <w:b/>
        </w:rPr>
        <w:t xml:space="preserve">Tulos</w:t>
      </w:r>
    </w:p>
    <w:p>
      <w:r>
        <w:t xml:space="preserve">RUGBY &lt;B-ORG&gt; UNION &lt;I-ORG&gt; - NEW &lt;B-LOC&gt; ZEALAND &lt;I-LOC&gt; VOITTAA SOUTH &lt;B-LOC&gt; AFRICA &lt;I-LOC&gt; 33-26 . </w:t>
      </w:r>
    </w:p>
    <w:p>
      <w:r>
        <w:rPr>
          <w:b/>
        </w:rPr>
        <w:t xml:space="preserve">Esimerkki 7.3032</w:t>
      </w:r>
    </w:p>
    <w:p>
      <w:r>
        <w:t xml:space="preserve">JALKAPALLO - JUGOSLAVIAN LIIGA TULOKSET / SARJATAULUKOT . </w:t>
      </w:r>
    </w:p>
    <w:p>
      <w:r>
        <w:rPr>
          <w:b/>
        </w:rPr>
        <w:t xml:space="preserve">Tulos</w:t>
      </w:r>
    </w:p>
    <w:p>
      <w:r>
        <w:t xml:space="preserve">JALKAPALLO - JUGOSLAVIAN &lt;B-MISC&gt; LIIGA TULOKSET / SARJATAULUKOT . </w:t>
      </w:r>
    </w:p>
    <w:p>
      <w:r>
        <w:rPr>
          <w:b/>
        </w:rPr>
        <w:t xml:space="preserve">Esimerkki 7.3033</w:t>
      </w:r>
    </w:p>
    <w:p>
      <w:r>
        <w:t xml:space="preserve">JALKAPALLO - PUOLAN YKKÖSDIVISIOONAN TULOKSET . </w:t>
      </w:r>
    </w:p>
    <w:p>
      <w:r>
        <w:rPr>
          <w:b/>
        </w:rPr>
        <w:t xml:space="preserve">Tulos</w:t>
      </w:r>
    </w:p>
    <w:p>
      <w:r>
        <w:t xml:space="preserve">JALKAPALLO - PUOLAN &lt;B-MISC&gt; YKKÖSDIVISIOONAN TULOKSET . </w:t>
      </w:r>
    </w:p>
    <w:p>
      <w:r>
        <w:rPr>
          <w:b/>
        </w:rPr>
        <w:t xml:space="preserve">Esimerkki 7.3034</w:t>
      </w:r>
    </w:p>
    <w:p>
      <w:r>
        <w:t xml:space="preserve">KORIPALLO - FILIPPIINIEN PRO-LIIGAN TULOKSET . </w:t>
      </w:r>
    </w:p>
    <w:p>
      <w:r>
        <w:rPr>
          <w:b/>
        </w:rPr>
        <w:t xml:space="preserve">Tulos</w:t>
      </w:r>
    </w:p>
    <w:p>
      <w:r>
        <w:t xml:space="preserve">KORIPALLO - FILIPPIINIEN &lt;B-MISC&gt; PRO-LIIGAN TULOKSET . </w:t>
      </w:r>
    </w:p>
    <w:p>
      <w:r>
        <w:rPr>
          <w:b/>
        </w:rPr>
        <w:t xml:space="preserve">Esimerkki 7.3035</w:t>
      </w:r>
    </w:p>
    <w:p>
      <w:r>
        <w:t xml:space="preserve">PESÄPALLO - S. KOREAN AMMATTILAISPESISOTTELUIDEN TULOKSET . </w:t>
      </w:r>
    </w:p>
    <w:p>
      <w:r>
        <w:rPr>
          <w:b/>
        </w:rPr>
        <w:t xml:space="preserve">Tulos</w:t>
      </w:r>
    </w:p>
    <w:p>
      <w:r>
        <w:t xml:space="preserve">BASEBALL - TULOKSET S. &lt;B-MISC&gt; KOREAN &lt;I-MISC&gt; PRO-BASEBALL-PELIT . </w:t>
      </w:r>
    </w:p>
    <w:p>
      <w:r>
        <w:rPr>
          <w:b/>
        </w:rPr>
        <w:t xml:space="preserve">Esimerkki 7.3036</w:t>
      </w:r>
    </w:p>
    <w:p>
      <w:r>
        <w:t xml:space="preserve">BASEBALL - MAJOR LEAGUE SIJOITUKSET PERJANTAIN PELIEN JÄLKEEN . </w:t>
      </w:r>
    </w:p>
    <w:p>
      <w:r>
        <w:rPr>
          <w:b/>
        </w:rPr>
        <w:t xml:space="preserve">Tulos</w:t>
      </w:r>
    </w:p>
    <w:p>
      <w:r>
        <w:t xml:space="preserve">BASEBALL - MAJOR &lt;B-MISC&gt; LEAGUE &lt;I-MISC&gt; SIJOITUKSET PERJANTAIN PELIEN JÄLKEEN . </w:t>
      </w:r>
    </w:p>
    <w:p>
      <w:r>
        <w:rPr>
          <w:b/>
        </w:rPr>
        <w:t xml:space="preserve">Esimerkki 7.3037</w:t>
      </w:r>
    </w:p>
    <w:p>
      <w:r>
        <w:t xml:space="preserve">BASEBALL - MAJOR LEAGUE TULOKSET PERJANTAI . </w:t>
      </w:r>
    </w:p>
    <w:p>
      <w:r>
        <w:rPr>
          <w:b/>
        </w:rPr>
        <w:t xml:space="preserve">Tulos</w:t>
      </w:r>
    </w:p>
    <w:p>
      <w:r>
        <w:t xml:space="preserve">BASEBALL - MAJOR &lt;B-MISC&gt; LEAGUE &lt;I-MISC&gt; TULOKSET PERJANTAI . </w:t>
      </w:r>
    </w:p>
    <w:p>
      <w:r>
        <w:rPr>
          <w:b/>
        </w:rPr>
        <w:t xml:space="preserve">Esimerkki 7.3038</w:t>
      </w:r>
    </w:p>
    <w:p>
      <w:r>
        <w:t xml:space="preserve">LISSABON 1996-08-24 </w:t>
      </w:r>
    </w:p>
    <w:p>
      <w:r>
        <w:rPr>
          <w:b/>
        </w:rPr>
        <w:t xml:space="preserve">Tulos</w:t>
      </w:r>
    </w:p>
    <w:p>
      <w:r>
        <w:t xml:space="preserve">LISSABON &lt;B-LOC&gt; 1996-08-24 </w:t>
      </w:r>
    </w:p>
    <w:p>
      <w:r>
        <w:rPr>
          <w:b/>
        </w:rPr>
        <w:t xml:space="preserve">Esimerkki 7.3039</w:t>
      </w:r>
    </w:p>
    <w:p>
      <w:r>
        <w:t xml:space="preserve">JALKAPALLO - PETTYMYS AJAX KAATOI HEERENVEENIN 2-0 . </w:t>
      </w:r>
    </w:p>
    <w:p>
      <w:r>
        <w:rPr>
          <w:b/>
        </w:rPr>
        <w:t xml:space="preserve">Tulos</w:t>
      </w:r>
    </w:p>
    <w:p>
      <w:r>
        <w:t xml:space="preserve">JALKAPALLO - PETTYMYS AJAX &lt;B-ORG&gt; KAATUI 2-0 HEERENVEENISSÄ &lt;B-LOC&gt; . </w:t>
      </w:r>
    </w:p>
    <w:p>
      <w:r>
        <w:rPr>
          <w:b/>
        </w:rPr>
        <w:t xml:space="preserve">Esimerkki 7.3040</w:t>
      </w:r>
    </w:p>
    <w:p>
      <w:r>
        <w:t xml:space="preserve">JALKAPALLO - BELGIAN YKKÖSDIVISIOONAN TULOKSET . </w:t>
      </w:r>
    </w:p>
    <w:p>
      <w:r>
        <w:rPr>
          <w:b/>
        </w:rPr>
        <w:t xml:space="preserve">Tulos</w:t>
      </w:r>
    </w:p>
    <w:p>
      <w:r>
        <w:t xml:space="preserve">JALKAPALLO - BELGIAN &lt;B-MISC&gt; YKKÖSDIVISIOONAN TULOKSET . </w:t>
      </w:r>
    </w:p>
    <w:p>
      <w:r>
        <w:rPr>
          <w:b/>
        </w:rPr>
        <w:t xml:space="preserve">Esimerkki 7.3041</w:t>
      </w:r>
    </w:p>
    <w:p>
      <w:r>
        <w:t xml:space="preserve">JALKAPALLO - JOHTAVAT RANSKAN LIIGAN MAALINTEKIJÄT . </w:t>
      </w:r>
    </w:p>
    <w:p>
      <w:r>
        <w:rPr>
          <w:b/>
        </w:rPr>
        <w:t xml:space="preserve">Tulos</w:t>
      </w:r>
    </w:p>
    <w:p>
      <w:r>
        <w:t xml:space="preserve">JALKAPALLO - JOHTAVAT RANSKALAISET &lt;B-MISC&gt; LIIGAN MAALINTEKIJÄT . </w:t>
      </w:r>
    </w:p>
    <w:p>
      <w:r>
        <w:rPr>
          <w:b/>
        </w:rPr>
        <w:t xml:space="preserve">Esimerkki 7.3042</w:t>
      </w:r>
    </w:p>
    <w:p>
      <w:r>
        <w:t xml:space="preserve">JALKAPALLO - RANSKAN LIIGAN YHTEENVEDOT . </w:t>
      </w:r>
    </w:p>
    <w:p>
      <w:r>
        <w:rPr>
          <w:b/>
        </w:rPr>
        <w:t xml:space="preserve">Tulos</w:t>
      </w:r>
    </w:p>
    <w:p>
      <w:r>
        <w:t xml:space="preserve">JALKAPALLO - RANSKA &lt;B-MISC&gt; LIIGOJEN YHTEENVEDOT . </w:t>
      </w:r>
    </w:p>
    <w:p>
      <w:r>
        <w:rPr>
          <w:b/>
        </w:rPr>
        <w:t xml:space="preserve">Esimerkki 7.3043</w:t>
      </w:r>
    </w:p>
    <w:p>
      <w:r>
        <w:t xml:space="preserve">JALKAPALLO - RANSKAN LIIGAN SIJOITUKSET . </w:t>
      </w:r>
    </w:p>
    <w:p>
      <w:r>
        <w:rPr>
          <w:b/>
        </w:rPr>
        <w:t xml:space="preserve">Tulos</w:t>
      </w:r>
    </w:p>
    <w:p>
      <w:r>
        <w:t xml:space="preserve">JALKAPALLO - RANSKA &lt;B-MISC&gt; SARJATAULUKKO . </w:t>
      </w:r>
    </w:p>
    <w:p>
      <w:r>
        <w:rPr>
          <w:b/>
        </w:rPr>
        <w:t xml:space="preserve">Esimerkki 7.3044</w:t>
      </w:r>
    </w:p>
    <w:p>
      <w:r>
        <w:t xml:space="preserve">JALKAPALLO - RANSKAN LIIGAN TULOKSET . </w:t>
      </w:r>
    </w:p>
    <w:p>
      <w:r>
        <w:rPr>
          <w:b/>
        </w:rPr>
        <w:t xml:space="preserve">Tulos</w:t>
      </w:r>
    </w:p>
    <w:p>
      <w:r>
        <w:t xml:space="preserve">JALKAPALLO - RANSKA &lt;B-MISC&gt; LIIGAN TULOKSET . </w:t>
      </w:r>
    </w:p>
    <w:p>
      <w:r>
        <w:rPr>
          <w:b/>
        </w:rPr>
        <w:t xml:space="preserve">Esimerkki 7.3045</w:t>
      </w:r>
    </w:p>
    <w:p>
      <w:r>
        <w:t xml:space="preserve">JALKAPALLO - HOLLANNIN YKKÖSDIVISIOONA TULOKSET / SIJOITUKSET . </w:t>
      </w:r>
    </w:p>
    <w:p>
      <w:r>
        <w:rPr>
          <w:b/>
        </w:rPr>
        <w:t xml:space="preserve">Tulos</w:t>
      </w:r>
    </w:p>
    <w:p>
      <w:r>
        <w:t xml:space="preserve">JALKAPALLO - HOLLANTI &lt;B-MISC&gt; ENSIMMÄINEN DIVISIOONA TULOKSET / SIJOITUKSET . </w:t>
      </w:r>
    </w:p>
    <w:p>
      <w:r>
        <w:rPr>
          <w:b/>
        </w:rPr>
        <w:t xml:space="preserve">Esimerkki 7.3046</w:t>
      </w:r>
    </w:p>
    <w:p>
      <w:r>
        <w:t xml:space="preserve">JALKAPALLO - SAKSAN ENSIMMÄISEN DIVISIOONAN OTTELUIDEN YHTEENVEDOT . </w:t>
      </w:r>
    </w:p>
    <w:p>
      <w:r>
        <w:rPr>
          <w:b/>
        </w:rPr>
        <w:t xml:space="preserve">Tulos</w:t>
      </w:r>
    </w:p>
    <w:p>
      <w:r>
        <w:t xml:space="preserve">JALKAPALLO - YHTEENVEDOT SAKSAN &lt;B-MISC&gt; ENSIMMÄISEN DIVISIOONAN OTTELUISTA . </w:t>
      </w:r>
    </w:p>
    <w:p>
      <w:r>
        <w:rPr>
          <w:b/>
        </w:rPr>
        <w:t xml:space="preserve">Esimerkki 7.3047</w:t>
      </w:r>
    </w:p>
    <w:p>
      <w:r>
        <w:t xml:space="preserve">JALKAPALLO - SAKSAN ENSIMMÄISEN DIVISIOONAN OTTELUIDEN TULOKSET . </w:t>
      </w:r>
    </w:p>
    <w:p>
      <w:r>
        <w:rPr>
          <w:b/>
        </w:rPr>
        <w:t xml:space="preserve">Tulos</w:t>
      </w:r>
    </w:p>
    <w:p>
      <w:r>
        <w:t xml:space="preserve">JALKAPALLO - SAKSAN &lt;B-MISC&gt; ENSIMMÄISEN DIVISIOONAN OTTELUIDEN TULOKSET . </w:t>
      </w:r>
    </w:p>
    <w:p>
      <w:r>
        <w:rPr>
          <w:b/>
        </w:rPr>
        <w:t xml:space="preserve">Esimerkki 7.3048</w:t>
      </w:r>
    </w:p>
    <w:p>
      <w:r>
        <w:t xml:space="preserve">JALKAPALLO - ITÄVALTA ENSIMMÄINEN DIVISIOONA TULOKSET / SARJATAULUKOT . </w:t>
      </w:r>
    </w:p>
    <w:p>
      <w:r>
        <w:rPr>
          <w:b/>
        </w:rPr>
        <w:t xml:space="preserve">Tulos</w:t>
      </w:r>
    </w:p>
    <w:p>
      <w:r>
        <w:t xml:space="preserve">JALKAPALLO - ITÄVALTA &lt;B-LOC&gt; ENSIMMÄINEN DIVISIOONA TULOKSET / SARJATAULUKOT . </w:t>
      </w:r>
    </w:p>
    <w:p>
      <w:r>
        <w:rPr>
          <w:b/>
        </w:rPr>
        <w:t xml:space="preserve">Esimerkki 7.3049</w:t>
      </w:r>
    </w:p>
    <w:p>
      <w:r>
        <w:t xml:space="preserve">KRIKETTI - SADE LOPETTAA ENNENAIKAISESTI SRI LANKA-OTTELUN . </w:t>
      </w:r>
    </w:p>
    <w:p>
      <w:r>
        <w:rPr>
          <w:b/>
        </w:rPr>
        <w:t xml:space="preserve">Tulos</w:t>
      </w:r>
    </w:p>
    <w:p>
      <w:r>
        <w:t xml:space="preserve">KRIKETTI - SADE PÄÄTTI ENNENAIKAISESTI SRI &lt;B-LOC&gt; LANKA &lt;I-LOC&gt; -OTTELUN . </w:t>
      </w:r>
    </w:p>
    <w:p>
      <w:r>
        <w:rPr>
          <w:b/>
        </w:rPr>
        <w:t xml:space="preserve">Esimerkki 7.3050</w:t>
      </w:r>
    </w:p>
    <w:p>
      <w:r>
        <w:t xml:space="preserve">Brittivanki Tšetšeniassa kuvailee koettelemuksia . </w:t>
      </w:r>
    </w:p>
    <w:p>
      <w:r>
        <w:rPr>
          <w:b/>
        </w:rPr>
        <w:t xml:space="preserve">Tulos</w:t>
      </w:r>
    </w:p>
    <w:p>
      <w:r>
        <w:t xml:space="preserve">Brittiläinen &lt;B-MISC&gt; panttivanki Tšetšeniassa &lt;B-LOC&gt; kuvailee koettelemuksia . </w:t>
      </w:r>
    </w:p>
    <w:p>
      <w:r>
        <w:rPr>
          <w:b/>
        </w:rPr>
        <w:t xml:space="preserve">Esimerkki 7.3051</w:t>
      </w:r>
    </w:p>
    <w:p>
      <w:r>
        <w:t xml:space="preserve">Prinsessa Diana lähetti viestin Äiti Teresalle . </w:t>
      </w:r>
    </w:p>
    <w:p>
      <w:r>
        <w:rPr>
          <w:b/>
        </w:rPr>
        <w:t xml:space="preserve">Tulos</w:t>
      </w:r>
    </w:p>
    <w:p>
      <w:r>
        <w:t xml:space="preserve">Prinsessa Diana &lt;B-PER&gt; lähetti viestin Äiti &lt;B-PER&gt; Teresalle &lt;I-PER&gt; . </w:t>
      </w:r>
    </w:p>
    <w:p>
      <w:r>
        <w:rPr>
          <w:b/>
        </w:rPr>
        <w:t xml:space="preserve">Esimerkki 7.3052</w:t>
      </w:r>
    </w:p>
    <w:p>
      <w:r>
        <w:t xml:space="preserve">CRICKET - PAKISTAN 339-4 V ENGLANTI - close . </w:t>
      </w:r>
    </w:p>
    <w:p>
      <w:r>
        <w:rPr>
          <w:b/>
        </w:rPr>
        <w:t xml:space="preserve">Tulos</w:t>
      </w:r>
    </w:p>
    <w:p>
      <w:r>
        <w:t xml:space="preserve">CRICKET - PAKISTAN &lt;B-LOC&gt; 339-4 V ENGLANTI &lt;B-LOC&gt; - close . </w:t>
      </w:r>
    </w:p>
    <w:p>
      <w:r>
        <w:rPr>
          <w:b/>
        </w:rPr>
        <w:t xml:space="preserve">Esimerkki 7.3053</w:t>
      </w:r>
    </w:p>
    <w:p>
      <w:r>
        <w:t xml:space="preserve">Jalkapallo - Nijmeh voitti Nasrin 1-0 . </w:t>
      </w:r>
    </w:p>
    <w:p>
      <w:r>
        <w:rPr>
          <w:b/>
        </w:rPr>
        <w:t xml:space="preserve">Tulos</w:t>
      </w:r>
    </w:p>
    <w:p>
      <w:r>
        <w:t xml:space="preserve">Jalkapallo - Nijmeh &lt;B-ORG&gt; voitti Nasr &lt;B-ORG&gt; 1-0 . </w:t>
      </w:r>
    </w:p>
    <w:p>
      <w:r>
        <w:rPr>
          <w:b/>
        </w:rPr>
        <w:t xml:space="preserve">Esimerkki 7.3054</w:t>
      </w:r>
    </w:p>
    <w:p>
      <w:r>
        <w:t xml:space="preserve">Seikkailijat aloittavat Kanadan erämaakilpailun . </w:t>
      </w:r>
    </w:p>
    <w:p>
      <w:r>
        <w:rPr>
          <w:b/>
        </w:rPr>
        <w:t xml:space="preserve">Tulos</w:t>
      </w:r>
    </w:p>
    <w:p>
      <w:r>
        <w:t xml:space="preserve">Seikkailijat aloittavat kanadalaisen &lt;B-MISC&gt; erämaakilpailun . </w:t>
      </w:r>
    </w:p>
    <w:p>
      <w:r>
        <w:rPr>
          <w:b/>
        </w:rPr>
        <w:t xml:space="preserve">Esimerkki 7.3055</w:t>
      </w:r>
    </w:p>
    <w:p>
      <w:r>
        <w:t xml:space="preserve">Kolera tappaa 21 ihmistä Etelä-Nigeriassa . </w:t>
      </w:r>
    </w:p>
    <w:p>
      <w:r>
        <w:rPr>
          <w:b/>
        </w:rPr>
        <w:t xml:space="preserve">Tulos</w:t>
      </w:r>
    </w:p>
    <w:p>
      <w:r>
        <w:t xml:space="preserve">Kolera tappoi 21 ihmistä Etelä-Nigeriassa &lt;B-LOC&gt; . </w:t>
      </w:r>
    </w:p>
    <w:p>
      <w:r>
        <w:rPr>
          <w:b/>
        </w:rPr>
        <w:t xml:space="preserve">Esimerkki 7.3056</w:t>
      </w:r>
    </w:p>
    <w:p>
      <w:r>
        <w:t xml:space="preserve">Malawin ex-presidentti Banda sanoo voivansa hyvin . </w:t>
      </w:r>
    </w:p>
    <w:p>
      <w:r>
        <w:rPr>
          <w:b/>
        </w:rPr>
        <w:t xml:space="preserve">Tulos</w:t>
      </w:r>
    </w:p>
    <w:p>
      <w:r>
        <w:t xml:space="preserve">Malawin &lt;B-LOC&gt; ex-presidentti Banda &lt;B-PER&gt; sanoo voivansa hyvin . </w:t>
      </w:r>
    </w:p>
    <w:p>
      <w:r>
        <w:rPr>
          <w:b/>
        </w:rPr>
        <w:t xml:space="preserve">Esimerkki 7.3057</w:t>
      </w:r>
    </w:p>
    <w:p>
      <w:r>
        <w:t xml:space="preserve">Zimbabwe antaa potkut lakkoileville virkamiehille . </w:t>
      </w:r>
    </w:p>
    <w:p>
      <w:r>
        <w:rPr>
          <w:b/>
        </w:rPr>
        <w:t xml:space="preserve">Tulos</w:t>
      </w:r>
    </w:p>
    <w:p>
      <w:r>
        <w:t xml:space="preserve">Zimbabwe &lt;B-LOC&gt; antaa potkut lakkoileville virkamiehille . </w:t>
      </w:r>
    </w:p>
    <w:p>
      <w:r>
        <w:rPr>
          <w:b/>
        </w:rPr>
        <w:t xml:space="preserve">Esimerkki 7.3058</w:t>
      </w:r>
    </w:p>
    <w:p>
      <w:r>
        <w:t xml:space="preserve">Ruandan mukaan Zaire karkottaa 28 ruandalaista pakolaista . </w:t>
      </w:r>
    </w:p>
    <w:p>
      <w:r>
        <w:rPr>
          <w:b/>
        </w:rPr>
        <w:t xml:space="preserve">Tulos</w:t>
      </w:r>
    </w:p>
    <w:p>
      <w:r>
        <w:t xml:space="preserve">Ruanda &lt;B-LOC&gt; sanoo, että Zaire &lt;B-LOC&gt; karkottaa 28 ruandalaista &lt;B-MISC&gt; pakolaista . </w:t>
      </w:r>
    </w:p>
    <w:p>
      <w:r>
        <w:rPr>
          <w:b/>
        </w:rPr>
        <w:t xml:space="preserve">Esimerkki 7.3059</w:t>
      </w:r>
    </w:p>
    <w:p>
      <w:r>
        <w:t xml:space="preserve">Etelä-Afrikan kuninkaan kunnioitettu kallo on skotlantilaisen naisen . </w:t>
      </w:r>
    </w:p>
    <w:p>
      <w:r>
        <w:rPr>
          <w:b/>
        </w:rPr>
        <w:t xml:space="preserve">Tulos</w:t>
      </w:r>
    </w:p>
    <w:p>
      <w:r>
        <w:t xml:space="preserve">S. &lt;B-LOC&gt; Afrikan &lt;I-LOC&gt; kuninkaan kunnioitettu kallo on skotlantilaisen &lt;B-MISC&gt; naisen . </w:t>
      </w:r>
    </w:p>
    <w:p>
      <w:r>
        <w:rPr>
          <w:b/>
        </w:rPr>
        <w:t xml:space="preserve">Esimerkki 7.3060</w:t>
      </w:r>
    </w:p>
    <w:p>
      <w:r>
        <w:t xml:space="preserve">Sudan pidätti opposition ompelukoneiden salakuljettajia . </w:t>
      </w:r>
    </w:p>
    <w:p>
      <w:r>
        <w:rPr>
          <w:b/>
        </w:rPr>
        <w:t xml:space="preserve">Tulos</w:t>
      </w:r>
    </w:p>
    <w:p>
      <w:r>
        <w:t xml:space="preserve">Sudan &lt;B-LOC&gt; pidätti opposition ompelukoneiden salakuljettajia . </w:t>
      </w:r>
    </w:p>
    <w:p>
      <w:r>
        <w:rPr>
          <w:b/>
        </w:rPr>
        <w:t xml:space="preserve">Esimerkki 7.3061</w:t>
      </w:r>
    </w:p>
    <w:p>
      <w:r>
        <w:t xml:space="preserve">Albanian sosialistit aloittavat merkittävän uudistuskongressin . </w:t>
      </w:r>
    </w:p>
    <w:p>
      <w:r>
        <w:rPr>
          <w:b/>
        </w:rPr>
        <w:t xml:space="preserve">Tulos</w:t>
      </w:r>
    </w:p>
    <w:p>
      <w:r>
        <w:t xml:space="preserve">Albanian &lt;B-MISC&gt; Sosialistit aloittavat merkittävän uudistuskongressin . </w:t>
      </w:r>
    </w:p>
    <w:p>
      <w:r>
        <w:rPr>
          <w:b/>
        </w:rPr>
        <w:t xml:space="preserve">Esimerkki 7.3062</w:t>
      </w:r>
    </w:p>
    <w:p>
      <w:r>
        <w:t xml:space="preserve">Nicaraguan presidentti lähtee Yhdysvaltoihin saamaan hoitoa . </w:t>
      </w:r>
    </w:p>
    <w:p>
      <w:r>
        <w:rPr>
          <w:b/>
        </w:rPr>
        <w:t xml:space="preserve">Tulos</w:t>
      </w:r>
    </w:p>
    <w:p>
      <w:r>
        <w:t xml:space="preserve">Nicaraguan &lt;B-MISC&gt; presidentti lähtee Yhdysvaltoihin &lt;B-LOC&gt; hakemaan hoitoa . </w:t>
      </w:r>
    </w:p>
    <w:p>
      <w:r>
        <w:rPr>
          <w:b/>
        </w:rPr>
        <w:t xml:space="preserve">Esimerkki 7.3063</w:t>
      </w:r>
    </w:p>
    <w:p>
      <w:r>
        <w:t xml:space="preserve">Nepal ei auta Tiibetin jakamisessa , kuningas sanoo Kiinalle . </w:t>
      </w:r>
    </w:p>
    <w:p>
      <w:r>
        <w:rPr>
          <w:b/>
        </w:rPr>
        <w:t xml:space="preserve">Tulos</w:t>
      </w:r>
    </w:p>
    <w:p>
      <w:r>
        <w:t xml:space="preserve">Nepal &lt;B-LOC&gt; ei auta Tiibetin &lt;B-LOC&gt; jakamisessa, kuningas sanoo Kiinalle &lt;B-LOC&gt; . </w:t>
      </w:r>
    </w:p>
    <w:p>
      <w:r>
        <w:rPr>
          <w:b/>
        </w:rPr>
        <w:t xml:space="preserve">Esimerkki 7.3064</w:t>
      </w:r>
    </w:p>
    <w:p>
      <w:r>
        <w:t xml:space="preserve">Iran hirttää kaksi miestä huumekaupasta . </w:t>
      </w:r>
    </w:p>
    <w:p>
      <w:r>
        <w:rPr>
          <w:b/>
        </w:rPr>
        <w:t xml:space="preserve">Tulos</w:t>
      </w:r>
    </w:p>
    <w:p>
      <w:r>
        <w:t xml:space="preserve">Iran &lt;B-LOC&gt; hirttää kaksi miestä huumekaupasta . </w:t>
      </w:r>
    </w:p>
    <w:p>
      <w:r>
        <w:rPr>
          <w:b/>
        </w:rPr>
        <w:t xml:space="preserve">Esimerkki 7.3065</w:t>
      </w:r>
    </w:p>
    <w:p>
      <w:r>
        <w:t xml:space="preserve">Tunisian tärkein oppositiopuolue syrjäytettiin päämajasta . </w:t>
      </w:r>
    </w:p>
    <w:p>
      <w:r>
        <w:rPr>
          <w:b/>
        </w:rPr>
        <w:t xml:space="preserve">Tulos</w:t>
      </w:r>
    </w:p>
    <w:p>
      <w:r>
        <w:t xml:space="preserve">Tunisian tärkein &lt;B-MISC&gt;-oppositiopuolue syrjäytettiin päämajasta . </w:t>
      </w:r>
    </w:p>
    <w:p>
      <w:r>
        <w:rPr>
          <w:b/>
        </w:rPr>
        <w:t xml:space="preserve">Esimerkki 7.3066</w:t>
      </w:r>
    </w:p>
    <w:p>
      <w:r>
        <w:t xml:space="preserve">Kurdiryhmän mukaan kaksi kuoli irakilaisessa pommituksessa . </w:t>
      </w:r>
    </w:p>
    <w:p>
      <w:r>
        <w:rPr>
          <w:b/>
        </w:rPr>
        <w:t xml:space="preserve">Tulos</w:t>
      </w:r>
    </w:p>
    <w:p>
      <w:r>
        <w:t xml:space="preserve">Kurdien &lt;B-MISC&gt;-ryhmän mukaan kaksi kuollut irakilaisessa &lt;B-MISC&gt;-ammunnassa . </w:t>
      </w:r>
    </w:p>
    <w:p>
      <w:r>
        <w:rPr>
          <w:b/>
        </w:rPr>
        <w:t xml:space="preserve">Esimerkki 7.3067</w:t>
      </w:r>
    </w:p>
    <w:p>
      <w:r>
        <w:t xml:space="preserve">Iran syyttää Irakia tulitauon rikkomisesta . </w:t>
      </w:r>
    </w:p>
    <w:p>
      <w:r>
        <w:rPr>
          <w:b/>
        </w:rPr>
        <w:t xml:space="preserve">Tulos</w:t>
      </w:r>
    </w:p>
    <w:p>
      <w:r>
        <w:t xml:space="preserve">Iran &lt;B-LOC&gt; syyttää Irakia &lt;B-LOC&gt; tulitauon rikkomisesta . </w:t>
      </w:r>
    </w:p>
    <w:p>
      <w:r>
        <w:rPr>
          <w:b/>
        </w:rPr>
        <w:t xml:space="preserve">Esimerkki 7.3068</w:t>
      </w:r>
    </w:p>
    <w:p>
      <w:r>
        <w:t xml:space="preserve">PRESS DIGEST - Irak - 24. elokuuta . </w:t>
      </w:r>
    </w:p>
    <w:p>
      <w:r>
        <w:rPr>
          <w:b/>
        </w:rPr>
        <w:t xml:space="preserve">Tulos</w:t>
      </w:r>
    </w:p>
    <w:p>
      <w:r>
        <w:t xml:space="preserve">PRESS DIGEST - Irak &lt;B-LOC&gt; - 24. elokuuta . </w:t>
      </w:r>
    </w:p>
    <w:p>
      <w:r>
        <w:rPr>
          <w:b/>
        </w:rPr>
        <w:t xml:space="preserve">Esimerkki 7.3069</w:t>
      </w:r>
    </w:p>
    <w:p>
      <w:r>
        <w:t xml:space="preserve">Clintonin kampanja kiireinen "uutisten" tekemisessä. </w:t>
      </w:r>
    </w:p>
    <w:p>
      <w:r>
        <w:rPr>
          <w:b/>
        </w:rPr>
        <w:t xml:space="preserve">Tulos</w:t>
      </w:r>
    </w:p>
    <w:p>
      <w:r>
        <w:t xml:space="preserve">Clintonin &lt;B-PER&gt; kampanja kiireinen "uutisointi" . </w:t>
      </w:r>
    </w:p>
    <w:p>
      <w:r>
        <w:rPr>
          <w:b/>
        </w:rPr>
        <w:t xml:space="preserve">Esimerkki 7.3070</w:t>
      </w:r>
    </w:p>
    <w:p>
      <w:r>
        <w:t xml:space="preserve">Hurrikaanin odotetaan kääntyvän Karibianmeren pohjoispuolelle . </w:t>
      </w:r>
    </w:p>
    <w:p>
      <w:r>
        <w:rPr>
          <w:b/>
        </w:rPr>
        <w:t xml:space="preserve">Tulos</w:t>
      </w:r>
    </w:p>
    <w:p>
      <w:r>
        <w:t xml:space="preserve">Hurrikaanin odotetaan kääntyvän Karibianmeren pohjoispuolelle &lt;B-LOC&gt; . </w:t>
      </w:r>
    </w:p>
    <w:p>
      <w:r>
        <w:rPr>
          <w:b/>
        </w:rPr>
        <w:t xml:space="preserve">Esimerkki 7.3071</w:t>
      </w:r>
    </w:p>
    <w:p>
      <w:r>
        <w:t xml:space="preserve">Ranska luovuttaa epäillyn ETA:n jäsenen Espanjalle . </w:t>
      </w:r>
    </w:p>
    <w:p>
      <w:r>
        <w:rPr>
          <w:b/>
        </w:rPr>
        <w:t xml:space="preserve">Tulos</w:t>
      </w:r>
    </w:p>
    <w:p>
      <w:r>
        <w:t xml:space="preserve">Ranska &lt;B-LOC&gt; luovuttaa epäillyn ETA:n &lt;B-ORG&gt; jäsenen Espanjalle &lt;B-LOC&gt; . </w:t>
      </w:r>
    </w:p>
    <w:p>
      <w:r>
        <w:rPr>
          <w:b/>
        </w:rPr>
        <w:t xml:space="preserve">Esimerkki 7.3072</w:t>
      </w:r>
    </w:p>
    <w:p>
      <w:r>
        <w:t xml:space="preserve">Saksan joukot pysyvät Bosniassa vuonna 1997--Ruehe . </w:t>
      </w:r>
    </w:p>
    <w:p>
      <w:r>
        <w:rPr>
          <w:b/>
        </w:rPr>
        <w:t xml:space="preserve">Tulos</w:t>
      </w:r>
    </w:p>
    <w:p>
      <w:r>
        <w:t xml:space="preserve">Saksan &lt;B-MISC&gt;-joukot jäävät Bosniaan &lt;B-LOC&gt; vuodeksi 1997--Ruehe &lt;B-MISC&gt; . </w:t>
      </w:r>
    </w:p>
    <w:p>
      <w:r>
        <w:rPr>
          <w:b/>
        </w:rPr>
        <w:t xml:space="preserve">Esimerkki 7.3073</w:t>
      </w:r>
    </w:p>
    <w:p>
      <w:r>
        <w:t xml:space="preserve">Italialaiset sarjakuvat toivovat itsenäisyysvitsiä Bossista . </w:t>
      </w:r>
    </w:p>
    <w:p>
      <w:r>
        <w:rPr>
          <w:b/>
        </w:rPr>
        <w:t xml:space="preserve">Tulos</w:t>
      </w:r>
    </w:p>
    <w:p>
      <w:r>
        <w:t xml:space="preserve">Italialaiset &lt;B-MISC&gt;-sarjakuvat toivovat, että Bossi &lt;B-PER&gt; tekee itsenäisyysvitsin. </w:t>
      </w:r>
    </w:p>
    <w:p>
      <w:r>
        <w:rPr>
          <w:b/>
        </w:rPr>
        <w:t xml:space="preserve">Esimerkki 7.3074</w:t>
      </w:r>
    </w:p>
    <w:p>
      <w:r>
        <w:t xml:space="preserve">Italialainen maanviljelijä sanoo silvoneensa neljä naista . </w:t>
      </w:r>
    </w:p>
    <w:p>
      <w:r>
        <w:rPr>
          <w:b/>
        </w:rPr>
        <w:t xml:space="preserve">Tulos</w:t>
      </w:r>
    </w:p>
    <w:p>
      <w:r>
        <w:t xml:space="preserve">Italialainen &lt;B-MISC&gt; maanviljelijä sanoo silponeensa neljä naista . </w:t>
      </w:r>
    </w:p>
    <w:p>
      <w:r>
        <w:rPr>
          <w:b/>
        </w:rPr>
        <w:t xml:space="preserve">Esimerkki 7.3075</w:t>
      </w:r>
    </w:p>
    <w:p>
      <w:r>
        <w:t xml:space="preserve">Belgia kysyy, miten pedofiiliepäilty pakeni poliisia . </w:t>
      </w:r>
    </w:p>
    <w:p>
      <w:r>
        <w:rPr>
          <w:b/>
        </w:rPr>
        <w:t xml:space="preserve">Tulos</w:t>
      </w:r>
    </w:p>
    <w:p>
      <w:r>
        <w:t xml:space="preserve">Belgia &lt;B-LOC&gt; kysyy, miten pedofiiliepäilty pakeni poliisia . </w:t>
      </w:r>
    </w:p>
    <w:p>
      <w:r>
        <w:rPr>
          <w:b/>
        </w:rPr>
        <w:t xml:space="preserve">Esimerkki 7.3076</w:t>
      </w:r>
    </w:p>
    <w:p>
      <w:r>
        <w:t xml:space="preserve">Algerian pommin kuolonuhrien määräksi seitsemän -lehti . </w:t>
      </w:r>
    </w:p>
    <w:p>
      <w:r>
        <w:rPr>
          <w:b/>
        </w:rPr>
        <w:t xml:space="preserve">Tulos</w:t>
      </w:r>
    </w:p>
    <w:p>
      <w:r>
        <w:t xml:space="preserve">Algerian &lt;B-LOC&gt;-pommin kuolonuhrien määräksi seitsemän -lehti . </w:t>
      </w:r>
    </w:p>
    <w:p>
      <w:r>
        <w:rPr>
          <w:b/>
        </w:rPr>
        <w:t xml:space="preserve">Esimerkki 7.3077</w:t>
      </w:r>
    </w:p>
    <w:p>
      <w:r>
        <w:t xml:space="preserve">Maltan poliisi takavarikoi kannabista chilikastikkeen joukossa . </w:t>
      </w:r>
    </w:p>
    <w:p>
      <w:r>
        <w:rPr>
          <w:b/>
        </w:rPr>
        <w:t xml:space="preserve">Tulos</w:t>
      </w:r>
    </w:p>
    <w:p>
      <w:r>
        <w:t xml:space="preserve">Maltan &lt;B-LOC&gt; poliisi takavarikoi kannabista chilikastikkeen joukossa . </w:t>
      </w:r>
    </w:p>
    <w:p>
      <w:r>
        <w:rPr>
          <w:b/>
        </w:rPr>
        <w:t xml:space="preserve">Esimerkki 7.3078</w:t>
      </w:r>
    </w:p>
    <w:p>
      <w:r>
        <w:t xml:space="preserve">Tšekkiläinen valmentaja kuolonkolarissa Itävallassa . </w:t>
      </w:r>
    </w:p>
    <w:p>
      <w:r>
        <w:rPr>
          <w:b/>
        </w:rPr>
        <w:t xml:space="preserve">Tulos</w:t>
      </w:r>
    </w:p>
    <w:p>
      <w:r>
        <w:t xml:space="preserve">Tšekkiläinen &lt;B-MISC&gt; valmentaja kuolonkolarissa Itävallassa &lt;B-LOC&gt; . </w:t>
      </w:r>
    </w:p>
    <w:p>
      <w:r>
        <w:rPr>
          <w:b/>
        </w:rPr>
        <w:t xml:space="preserve">Esimerkki 7.3079</w:t>
      </w:r>
    </w:p>
    <w:p>
      <w:r>
        <w:t xml:space="preserve">Suurin osa espanjalaisista kannattaa neuvotteluja baskikapinallisten kanssa - kysely . </w:t>
      </w:r>
    </w:p>
    <w:p>
      <w:r>
        <w:rPr>
          <w:b/>
        </w:rPr>
        <w:t xml:space="preserve">Tulos</w:t>
      </w:r>
    </w:p>
    <w:p>
      <w:r>
        <w:t xml:space="preserve">Suurin osa espanjalaisista kannattaa neuvotteluja Baskimaan &lt;B-MISC&gt;-kapinallisten kanssa - kysely . </w:t>
      </w:r>
    </w:p>
    <w:p>
      <w:r>
        <w:rPr>
          <w:b/>
        </w:rPr>
        <w:t xml:space="preserve">Esimerkki 7.3080</w:t>
      </w:r>
    </w:p>
    <w:p>
      <w:r>
        <w:t xml:space="preserve">Kolmekymmentä kuollut, kun tulvat syövät Lahoren kaaokseen . </w:t>
      </w:r>
    </w:p>
    <w:p>
      <w:r>
        <w:rPr>
          <w:b/>
        </w:rPr>
        <w:t xml:space="preserve">Tulos</w:t>
      </w:r>
    </w:p>
    <w:p>
      <w:r>
        <w:t xml:space="preserve">Kolmekymmentä kuollut tulvien syöstäessä Lahoren &lt;B-LOC&gt; kaaokseen . </w:t>
      </w:r>
    </w:p>
    <w:p>
      <w:r>
        <w:rPr>
          <w:b/>
        </w:rPr>
        <w:t xml:space="preserve">Esimerkki 7.3081</w:t>
      </w:r>
    </w:p>
    <w:p>
      <w:r>
        <w:t xml:space="preserve">Internet Startup rahoitetaan kehittämään Java-ohjelmistoja . </w:t>
      </w:r>
    </w:p>
    <w:p>
      <w:r>
        <w:rPr>
          <w:b/>
        </w:rPr>
        <w:t xml:space="preserve">Tulos</w:t>
      </w:r>
    </w:p>
    <w:p>
      <w:r>
        <w:t xml:space="preserve">Internet &lt;B-ORG&gt; Startup &lt;I-ORG&gt; rahoitetaan Java &lt;B-MISC&gt; -ohjelmiston kehittämiseen . </w:t>
      </w:r>
    </w:p>
    <w:p>
      <w:r>
        <w:rPr>
          <w:b/>
        </w:rPr>
        <w:t xml:space="preserve">Esimerkki 7.3082</w:t>
      </w:r>
    </w:p>
    <w:p>
      <w:r>
        <w:t xml:space="preserve">GOLF - MICKELSON VOITTI VUODEN NELJÄNNEN MESTARUUDEN AKRONISSA . </w:t>
      </w:r>
    </w:p>
    <w:p>
      <w:r>
        <w:rPr>
          <w:b/>
        </w:rPr>
        <w:t xml:space="preserve">Tulos</w:t>
      </w:r>
    </w:p>
    <w:p>
      <w:r>
        <w:t xml:space="preserve">GOLF - MICKELSON &lt;B-PER&gt; VOITTI VUODEN NELJÄNNEN MESTARUUDEN AKRONISSA &lt;B-LOC&gt; . </w:t>
      </w:r>
    </w:p>
    <w:p>
      <w:r>
        <w:rPr>
          <w:b/>
        </w:rPr>
        <w:t xml:space="preserve">Esimerkki 7.3083</w:t>
      </w:r>
    </w:p>
    <w:p>
      <w:r>
        <w:t xml:space="preserve">GOLF - TULOKSET GOLFIN WORLD SERIES OF GOLFISSA . </w:t>
      </w:r>
    </w:p>
    <w:p>
      <w:r>
        <w:rPr>
          <w:b/>
        </w:rPr>
        <w:t xml:space="preserve">Tulos</w:t>
      </w:r>
    </w:p>
    <w:p>
      <w:r>
        <w:t xml:space="preserve">GOLF - TULOKSET &lt;B-MISC&gt; MAAILMAN &lt;I-MISC&gt;-SARJASSA &lt;I-MISC&gt; GOLFIN &lt;I-MISC&gt; TULOKSET &lt;I-MISC&gt; . </w:t>
      </w:r>
    </w:p>
    <w:p>
      <w:r>
        <w:rPr>
          <w:b/>
        </w:rPr>
        <w:t xml:space="preserve">Esimerkki 7.3084</w:t>
      </w:r>
    </w:p>
    <w:p>
      <w:r>
        <w:t xml:space="preserve">Tulokset Hamletissa </w:t>
      </w:r>
    </w:p>
    <w:p>
      <w:r>
        <w:rPr>
          <w:b/>
        </w:rPr>
        <w:t xml:space="preserve">Tulos</w:t>
      </w:r>
    </w:p>
    <w:p>
      <w:r>
        <w:t xml:space="preserve">Tulokset Hamletissa </w:t>
      </w:r>
    </w:p>
    <w:p>
      <w:r>
        <w:rPr>
          <w:b/>
        </w:rPr>
        <w:t xml:space="preserve">Esimerkki 7.3085</w:t>
      </w:r>
    </w:p>
    <w:p>
      <w:r>
        <w:t xml:space="preserve">CARLSBAD , Kalifornia 1996-08-25 </w:t>
      </w:r>
    </w:p>
    <w:p>
      <w:r>
        <w:rPr>
          <w:b/>
        </w:rPr>
        <w:t xml:space="preserve">Tulos</w:t>
      </w:r>
    </w:p>
    <w:p>
      <w:r>
        <w:t xml:space="preserve">CARLSBAD &lt;B-LOC&gt; , Kalifornia &lt;B-LOC&gt; 1996-08-25 </w:t>
      </w:r>
    </w:p>
    <w:p>
      <w:r>
        <w:rPr>
          <w:b/>
        </w:rPr>
        <w:t xml:space="preserve">Esimerkki 7.3086</w:t>
      </w:r>
    </w:p>
    <w:p>
      <w:r>
        <w:t xml:space="preserve">RALLI - JOHTOPAIKAT 1000 JÄRVEN RALLISSA . </w:t>
      </w:r>
    </w:p>
    <w:p>
      <w:r>
        <w:rPr>
          <w:b/>
        </w:rPr>
        <w:t xml:space="preserve">Tulos</w:t>
      </w:r>
    </w:p>
    <w:p>
      <w:r>
        <w:t xml:space="preserve">RALLI - JOHTOPAIKAT 1000 &lt;B-MISC&gt; JÄRVELLÄ &lt;I-MISC&gt; RALLI &lt;I-MISC&gt; . </w:t>
      </w:r>
    </w:p>
    <w:p>
      <w:r>
        <w:rPr>
          <w:b/>
        </w:rPr>
        <w:t xml:space="preserve">Esimerkki 7.3087</w:t>
      </w:r>
    </w:p>
    <w:p>
      <w:r>
        <w:t xml:space="preserve">MOTOCROSS - RUOTSIN 500CC GRAND PRIX TULOKSET . </w:t>
      </w:r>
    </w:p>
    <w:p>
      <w:r>
        <w:rPr>
          <w:b/>
        </w:rPr>
        <w:t xml:space="preserve">Tulos</w:t>
      </w:r>
    </w:p>
    <w:p>
      <w:r>
        <w:t xml:space="preserve">MOTOCROSS - RUOTSI &lt;B-MISC&gt; 500CC GRAND &lt;B-MISC&gt; PRIX &lt;I-MISC&gt; TULOKSET . </w:t>
      </w:r>
    </w:p>
    <w:p>
      <w:r>
        <w:rPr>
          <w:b/>
        </w:rPr>
        <w:t xml:space="preserve">Esimerkki 7.3088</w:t>
      </w:r>
    </w:p>
    <w:p>
      <w:r>
        <w:t xml:space="preserve">MOTOCROSS - SAKSAN 125CC GRAND PRIX TULOKSET . </w:t>
      </w:r>
    </w:p>
    <w:p>
      <w:r>
        <w:rPr>
          <w:b/>
        </w:rPr>
        <w:t xml:space="preserve">Tulos</w:t>
      </w:r>
    </w:p>
    <w:p>
      <w:r>
        <w:t xml:space="preserve">MOTOCROSS - SAKSAN &lt;B-MISC&gt; 125CC GRAND &lt;B-MISC&gt; PRIX &lt;I-MISC&gt; TULOKSET . </w:t>
      </w:r>
    </w:p>
    <w:p>
      <w:r>
        <w:rPr>
          <w:b/>
        </w:rPr>
        <w:t xml:space="preserve">Esimerkki 7.3089</w:t>
      </w:r>
    </w:p>
    <w:p>
      <w:r>
        <w:t xml:space="preserve">MOOTTORIURHEILU - JOHTAVAT SIJOITUKSET POKKA 1000 KM:N KILPAILUSSA . </w:t>
      </w:r>
    </w:p>
    <w:p>
      <w:r>
        <w:rPr>
          <w:b/>
        </w:rPr>
        <w:t xml:space="preserve">Tulos</w:t>
      </w:r>
    </w:p>
    <w:p>
      <w:r>
        <w:t xml:space="preserve">MOOTTORIURHEILU - JOHTAVAT SIJOITUKSET POKKA &lt;B-MISC&gt; 1,000 KM RACE . </w:t>
      </w:r>
    </w:p>
    <w:p>
      <w:r>
        <w:rPr>
          <w:b/>
        </w:rPr>
        <w:t xml:space="preserve">Esimerkki 7.3090</w:t>
      </w:r>
    </w:p>
    <w:p>
      <w:r>
        <w:t xml:space="preserve">YLEISURHEILU - JOHTAVIA TULOKSIA SHEFFIELDIN KANSAINVÄLISESSÄ KOKOUKSESSA . </w:t>
      </w:r>
    </w:p>
    <w:p>
      <w:r>
        <w:rPr>
          <w:b/>
        </w:rPr>
        <w:t xml:space="preserve">Tulos</w:t>
      </w:r>
    </w:p>
    <w:p>
      <w:r>
        <w:t xml:space="preserve">YLEISURHEILU - JOHTAVIA TULOKSIA SHEFFIELDIN &lt;B-LOC&gt; KANSAINVÄLISESSÄ KOKOUKSESSA . </w:t>
      </w:r>
    </w:p>
    <w:p>
      <w:r>
        <w:rPr>
          <w:b/>
        </w:rPr>
        <w:t xml:space="preserve">Esimerkki 7.3091</w:t>
      </w:r>
    </w:p>
    <w:p>
      <w:r>
        <w:t xml:space="preserve">MOOTTORIURHEILU - BELGIAN GRAND PRIX TULOS . </w:t>
      </w:r>
    </w:p>
    <w:p>
      <w:r>
        <w:rPr>
          <w:b/>
        </w:rPr>
        <w:t xml:space="preserve">Tulos</w:t>
      </w:r>
    </w:p>
    <w:p>
      <w:r>
        <w:t xml:space="preserve">MOOTTORIURHEILU - BELGIAN &lt;B-MISC&gt; GRAND &lt;I-MISC&gt; PRIX &lt;I-MISC&gt; TULOS . </w:t>
      </w:r>
    </w:p>
    <w:p>
      <w:r>
        <w:rPr>
          <w:b/>
        </w:rPr>
        <w:t xml:space="preserve">Esimerkki 7.3092</w:t>
      </w:r>
    </w:p>
    <w:p>
      <w:r>
        <w:t xml:space="preserve">MOOTTORIURHEILU - SCHUMACHER VOITTAA BELGIAN GRAND PRIX . </w:t>
      </w:r>
    </w:p>
    <w:p>
      <w:r>
        <w:rPr>
          <w:b/>
        </w:rPr>
        <w:t xml:space="preserve">Tulos</w:t>
      </w:r>
    </w:p>
    <w:p>
      <w:r>
        <w:t xml:space="preserve">MOOTTORIURHEILU - SCHUMACHER &lt;B-PER&gt; VOITTI BELGIAN &lt;B-MISC&gt; GRAND &lt;I-MISC&gt; PRIX &lt;I-MISC&gt; . </w:t>
      </w:r>
    </w:p>
    <w:p>
      <w:r>
        <w:rPr>
          <w:b/>
        </w:rPr>
        <w:t xml:space="preserve">Esimerkki 7.3093</w:t>
      </w:r>
    </w:p>
    <w:p>
      <w:r>
        <w:t xml:space="preserve">JYVASKYLA , Suomi 1996-08-25 </w:t>
      </w:r>
    </w:p>
    <w:p>
      <w:r>
        <w:rPr>
          <w:b/>
        </w:rPr>
        <w:t xml:space="preserve">Tulos</w:t>
      </w:r>
    </w:p>
    <w:p>
      <w:r>
        <w:t xml:space="preserve">JYVASKYLA &lt;B-LOC&gt; , Suomi &lt;B-LOC&gt; 1996-08-25 </w:t>
      </w:r>
    </w:p>
    <w:p>
      <w:r>
        <w:rPr>
          <w:b/>
        </w:rPr>
        <w:t xml:space="preserve">Esimerkki 7.3094</w:t>
      </w:r>
    </w:p>
    <w:p>
      <w:r>
        <w:t xml:space="preserve">MOOTTORIPYÖRÄILY - SUPERBIKE-MAAILMANMESTARUUDEN TULOKSET . </w:t>
      </w:r>
    </w:p>
    <w:p>
      <w:r>
        <w:rPr>
          <w:b/>
        </w:rPr>
        <w:t xml:space="preserve">Tulos</w:t>
      </w:r>
    </w:p>
    <w:p>
      <w:r>
        <w:t xml:space="preserve">MOOTTORIPYÖRÄILY - SUPERBIKE-MAAILMANMESTARUUDEN TULOKSET . </w:t>
      </w:r>
    </w:p>
    <w:p>
      <w:r>
        <w:rPr>
          <w:b/>
        </w:rPr>
        <w:t xml:space="preserve">Esimerkki 7.3095</w:t>
      </w:r>
    </w:p>
    <w:p>
      <w:r>
        <w:t xml:space="preserve">MOOTTORIPYÖRÄILY - JAPANILAISET VOITTIVAT MOLEMMAT YHDEKSÄNNEN KIERROKSEN SUPERBIKE-KILPAILUT . </w:t>
      </w:r>
    </w:p>
    <w:p>
      <w:r>
        <w:rPr>
          <w:b/>
        </w:rPr>
        <w:t xml:space="preserve">Tulos</w:t>
      </w:r>
    </w:p>
    <w:p>
      <w:r>
        <w:t xml:space="preserve">MOOTTORIPYÖRÄILY - JAPANILAISET &lt;B-MISC&gt; VOITTIVAT MOLEMMAT YHDEKSÄNNEN KIERROKSEN &lt;B-PER&gt; SUPERBIKE-KILPAILUT . </w:t>
      </w:r>
    </w:p>
    <w:p>
      <w:r>
        <w:rPr>
          <w:b/>
        </w:rPr>
        <w:t xml:space="preserve">Esimerkki 7.3096</w:t>
      </w:r>
    </w:p>
    <w:p>
      <w:r>
        <w:t xml:space="preserve">LONTOO 1996-08-25 </w:t>
      </w:r>
    </w:p>
    <w:p>
      <w:r>
        <w:rPr>
          <w:b/>
        </w:rPr>
        <w:t xml:space="preserve">Tulos</w:t>
      </w:r>
    </w:p>
    <w:p>
      <w:r>
        <w:t xml:space="preserve">LONTOO &lt;B-LOC&gt; 1996-08-25 </w:t>
      </w:r>
    </w:p>
    <w:p>
      <w:r>
        <w:rPr>
          <w:b/>
        </w:rPr>
        <w:t xml:space="preserve">Esimerkki 7.3097</w:t>
      </w:r>
    </w:p>
    <w:p>
      <w:r>
        <w:t xml:space="preserve">KRIKETTI - POLLOCK PÄÄTTÄÄ WARWICKSHIRE-URANSA KUKOISTAVASTI . </w:t>
      </w:r>
    </w:p>
    <w:p>
      <w:r>
        <w:rPr>
          <w:b/>
        </w:rPr>
        <w:t xml:space="preserve">Tulos</w:t>
      </w:r>
    </w:p>
    <w:p>
      <w:r>
        <w:t xml:space="preserve">KRIKETTI - POLLOCK &lt;B-PER&gt; PÄÄTTÄÄ WARWICKSHIRE &lt;B-ORG&gt; URAN KUKOISTAVASTI . </w:t>
      </w:r>
    </w:p>
    <w:p>
      <w:r>
        <w:rPr>
          <w:b/>
        </w:rPr>
        <w:t xml:space="preserve">Esimerkki 7.3098</w:t>
      </w:r>
    </w:p>
    <w:p>
      <w:r>
        <w:t xml:space="preserve">JALKAPALLO - HINCHCLIFFE KUTSUTTIIN ENGLANNIN JOUKKUEESEEN . </w:t>
      </w:r>
    </w:p>
    <w:p>
      <w:r>
        <w:rPr>
          <w:b/>
        </w:rPr>
        <w:t xml:space="preserve">Tulos</w:t>
      </w:r>
    </w:p>
    <w:p>
      <w:r>
        <w:t xml:space="preserve">JALKAPALLO - HINCHCLIFFE &lt;B-PER&gt; KUTSUTTU ENGLANNIN &lt;B-LOC&gt; JOUKKUEESEEN . </w:t>
      </w:r>
    </w:p>
    <w:p>
      <w:r>
        <w:rPr>
          <w:b/>
        </w:rPr>
        <w:t xml:space="preserve">Esimerkki 7.3099</w:t>
      </w:r>
    </w:p>
    <w:p>
      <w:r>
        <w:t xml:space="preserve">KRIKETTI - ENGLANTI 326 JA 74-0 ; PAKISTAN 521-8 ILMOITETTU . </w:t>
      </w:r>
    </w:p>
    <w:p>
      <w:r>
        <w:rPr>
          <w:b/>
        </w:rPr>
        <w:t xml:space="preserve">Tulos</w:t>
      </w:r>
    </w:p>
    <w:p>
      <w:r>
        <w:t xml:space="preserve">KRIKETTI - ENGLANTI &lt;B-LOC&gt; 326 JA 74-0 ; PAKISTAN &lt;B-LOC&gt; 521-8 ILMOITETTU . </w:t>
      </w:r>
    </w:p>
    <w:p>
      <w:r>
        <w:rPr>
          <w:b/>
        </w:rPr>
        <w:t xml:space="preserve">Esimerkki 7.3100</w:t>
      </w:r>
    </w:p>
    <w:p>
      <w:r>
        <w:t xml:space="preserve">JALKAPALLO - ENGLANNIN VALIOLIIGAN YHTEENVETO . </w:t>
      </w:r>
    </w:p>
    <w:p>
      <w:r>
        <w:rPr>
          <w:b/>
        </w:rPr>
        <w:t xml:space="preserve">Tulos</w:t>
      </w:r>
    </w:p>
    <w:p>
      <w:r>
        <w:t xml:space="preserve">JALKAPALLO - ENGLANTI &lt;B-MISC&gt; VALIOLIIGAN YHTEENVETO . </w:t>
      </w:r>
    </w:p>
    <w:p>
      <w:r>
        <w:rPr>
          <w:b/>
        </w:rPr>
        <w:t xml:space="preserve">Esimerkki 7.3101</w:t>
      </w:r>
    </w:p>
    <w:p>
      <w:r>
        <w:t xml:space="preserve">JALKAPALLO - ENGLANNIN LIIGA TULOKSET / SARJATAULUKOT . </w:t>
      </w:r>
    </w:p>
    <w:p>
      <w:r>
        <w:rPr>
          <w:b/>
        </w:rPr>
        <w:t xml:space="preserve">Tulos</w:t>
      </w:r>
    </w:p>
    <w:p>
      <w:r>
        <w:t xml:space="preserve">JALKAPALLO - ENGLANTI &lt;B-MISC&gt; LIIGATULOKSET / SARJATAULUKOT . </w:t>
      </w:r>
    </w:p>
    <w:p>
      <w:r>
        <w:rPr>
          <w:b/>
        </w:rPr>
        <w:t xml:space="preserve">Esimerkki 7.3102</w:t>
      </w:r>
    </w:p>
    <w:p>
      <w:r>
        <w:t xml:space="preserve">Tulostaulu neljäntenä päivänä </w:t>
      </w:r>
    </w:p>
    <w:p>
      <w:r>
        <w:rPr>
          <w:b/>
        </w:rPr>
        <w:t xml:space="preserve">Tulos</w:t>
      </w:r>
    </w:p>
    <w:p>
      <w:r>
        <w:t xml:space="preserve">Tulostaulu neljäntenä päivänä </w:t>
      </w:r>
    </w:p>
    <w:p>
      <w:r>
        <w:rPr>
          <w:b/>
        </w:rPr>
        <w:t xml:space="preserve">Esimerkki 7.3103</w:t>
      </w:r>
    </w:p>
    <w:p>
      <w:r>
        <w:t xml:space="preserve">KRIKETTI - PAKISTAN ILMOITTAA ENSIMMÄISEN SISÄÄNTULON TILANTEESSA 521-8 . </w:t>
      </w:r>
    </w:p>
    <w:p>
      <w:r>
        <w:rPr>
          <w:b/>
        </w:rPr>
        <w:t xml:space="preserve">Tulos</w:t>
      </w:r>
    </w:p>
    <w:p>
      <w:r>
        <w:t xml:space="preserve">KRIKETTI - PAKISTAN &lt;B-LOC&gt; JULISTAA ENSIMMÄISEN SISÄVUORON 521-8 . </w:t>
      </w:r>
    </w:p>
    <w:p>
      <w:r>
        <w:rPr>
          <w:b/>
        </w:rPr>
        <w:t xml:space="preserve">Esimerkki 7.3104</w:t>
      </w:r>
    </w:p>
    <w:p>
      <w:r>
        <w:t xml:space="preserve">JALKAPALLO - SKOTLANNIN YKKÖSDIVISIOONA TULOKSET / SIJOITUKSET . </w:t>
      </w:r>
    </w:p>
    <w:p>
      <w:r>
        <w:rPr>
          <w:b/>
        </w:rPr>
        <w:t xml:space="preserve">Tulos</w:t>
      </w:r>
    </w:p>
    <w:p>
      <w:r>
        <w:t xml:space="preserve">JALKAPALLO - SKOTLANNIN &lt;B-MISC&gt; PREMIER DIVISION TULOS / SIJOITUKSET . </w:t>
      </w:r>
    </w:p>
    <w:p>
      <w:r>
        <w:rPr>
          <w:b/>
        </w:rPr>
        <w:t xml:space="preserve">Esimerkki 7.3105</w:t>
      </w:r>
    </w:p>
    <w:p>
      <w:r>
        <w:t xml:space="preserve">KRIKETTI - PAKISTAN 473-6 TEELLÄ NELJÄNTENÄ PÄIVÄNÄ KOLMAS TESTI . </w:t>
      </w:r>
    </w:p>
    <w:p>
      <w:r>
        <w:rPr>
          <w:b/>
        </w:rPr>
        <w:t xml:space="preserve">Tulos</w:t>
      </w:r>
    </w:p>
    <w:p>
      <w:r>
        <w:t xml:space="preserve">KRIKETTI - PAKISTAN &lt;B-LOC&gt; 473-6 TEELLÄ NELJÄNTENÄ PÄIVÄNÄ KOLMAS TESTI . </w:t>
      </w:r>
    </w:p>
    <w:p>
      <w:r>
        <w:rPr>
          <w:b/>
        </w:rPr>
        <w:t xml:space="preserve">Esimerkki 7.3106</w:t>
      </w:r>
    </w:p>
    <w:p>
      <w:r>
        <w:t xml:space="preserve">KRIKETTI - RUN-OUT ANTAA LEWISILLE JA ENGLANNILLE LAIHAN TYYDYTYKSEN . </w:t>
      </w:r>
    </w:p>
    <w:p>
      <w:r>
        <w:rPr>
          <w:b/>
        </w:rPr>
        <w:t xml:space="preserve">Tulos</w:t>
      </w:r>
    </w:p>
    <w:p>
      <w:r>
        <w:t xml:space="preserve">KRIKETTI - RUN-OUT ANTAA LEWISILLE &lt;B-PER&gt; JA ENGLANNILLE &lt;B-LOC&gt; LAIHAA TYYDYTYSTÄ . </w:t>
      </w:r>
    </w:p>
    <w:p>
      <w:r>
        <w:rPr>
          <w:b/>
        </w:rPr>
        <w:t xml:space="preserve">Esimerkki 7.3107</w:t>
      </w:r>
    </w:p>
    <w:p>
      <w:r>
        <w:t xml:space="preserve">KRIKETTI - ENGLANTI NIMESI JOUKKUEEN YHDEN PÄIVÄN KANSAINVÄLISIIN OTTELUIHIN . </w:t>
      </w:r>
    </w:p>
    <w:p>
      <w:r>
        <w:rPr>
          <w:b/>
        </w:rPr>
        <w:t xml:space="preserve">Tulos</w:t>
      </w:r>
    </w:p>
    <w:p>
      <w:r>
        <w:t xml:space="preserve">KRIKETTI - ENGLANTI &lt;B-LOC&gt; NIMEÄÄ JOUKKUEEN YHDEN PÄIVÄN KANSAINVÄLISIIN OTTELUIHIN . </w:t>
      </w:r>
    </w:p>
    <w:p>
      <w:r>
        <w:rPr>
          <w:b/>
        </w:rPr>
        <w:t xml:space="preserve">Esimerkki 7.3108</w:t>
      </w:r>
    </w:p>
    <w:p>
      <w:r>
        <w:t xml:space="preserve">TORONTO 1996-08-25 </w:t>
      </w:r>
    </w:p>
    <w:p>
      <w:r>
        <w:rPr>
          <w:b/>
        </w:rPr>
        <w:t xml:space="preserve">Tulos</w:t>
      </w:r>
    </w:p>
    <w:p>
      <w:r>
        <w:t xml:space="preserve">TORONTO &lt;B-LOC&gt; 1996-08-25 </w:t>
      </w:r>
    </w:p>
    <w:p>
      <w:r>
        <w:rPr>
          <w:b/>
        </w:rPr>
        <w:t xml:space="preserve">Esimerkki 7.3109</w:t>
      </w:r>
    </w:p>
    <w:p>
      <w:r>
        <w:t xml:space="preserve">TORONTO 1996-08-24 </w:t>
      </w:r>
    </w:p>
    <w:p>
      <w:r>
        <w:rPr>
          <w:b/>
        </w:rPr>
        <w:t xml:space="preserve">Tulos</w:t>
      </w:r>
    </w:p>
    <w:p>
      <w:r>
        <w:t xml:space="preserve">TORONTO &lt;B-LOC&gt; 1996-08-24 </w:t>
      </w:r>
    </w:p>
    <w:p>
      <w:r>
        <w:rPr>
          <w:b/>
        </w:rPr>
        <w:t xml:space="preserve">Esimerkki 7.3110</w:t>
      </w:r>
    </w:p>
    <w:p>
      <w:r>
        <w:t xml:space="preserve">JALKAPALLO - TOGO VOITTI KONGON 1-0 AFRIKAN MAIDEN CUPIN KARSINTAOTTELUSSA . </w:t>
      </w:r>
    </w:p>
    <w:p>
      <w:r>
        <w:rPr>
          <w:b/>
        </w:rPr>
        <w:t xml:space="preserve">Tulos</w:t>
      </w:r>
    </w:p>
    <w:p>
      <w:r>
        <w:t xml:space="preserve">JALKAPALLO - TOGO &lt;B-LOC&gt; VOITTI KONGON &lt;B-LOC&gt; 1-0 AFRIKAN &lt;B-MISC&gt;-KANSOJEN &lt;I-MISC&gt; CUPIN &lt;I-MISC&gt; KARSINTAOTTELUSSA . </w:t>
      </w:r>
    </w:p>
    <w:p>
      <w:r>
        <w:rPr>
          <w:b/>
        </w:rPr>
        <w:t xml:space="preserve">Esimerkki 7.3111</w:t>
      </w:r>
    </w:p>
    <w:p>
      <w:r>
        <w:t xml:space="preserve">JALKAPALLO - ETIOPIA VOITTI UGANDAN RANGAISTUSPOTKUKILPAILUSSA AFRIKAN MAIDEN CUPISSA . </w:t>
      </w:r>
    </w:p>
    <w:p>
      <w:r>
        <w:rPr>
          <w:b/>
        </w:rPr>
        <w:t xml:space="preserve">Tulos</w:t>
      </w:r>
    </w:p>
    <w:p>
      <w:r>
        <w:t xml:space="preserve">JALKAPALLO - ETIOPIA &lt;B-LOC&gt; VOITTI UGANDAN &lt;B-LOC&gt; RANGAISTUSPOTKUKILPAILUSSA AFRIKAN &lt;B-MISC&gt; KANSOJEN &lt;I-MISC&gt; CUPISSA &lt;I-MISC&gt; . </w:t>
      </w:r>
    </w:p>
    <w:p>
      <w:r>
        <w:rPr>
          <w:b/>
        </w:rPr>
        <w:t xml:space="preserve">Esimerkki 7.3112</w:t>
      </w:r>
    </w:p>
    <w:p>
      <w:r>
        <w:t xml:space="preserve">JALKAPALLO - JUGOSLAVIAN LIIGA TULOKSET . </w:t>
      </w:r>
    </w:p>
    <w:p>
      <w:r>
        <w:rPr>
          <w:b/>
        </w:rPr>
        <w:t xml:space="preserve">Tulos</w:t>
      </w:r>
    </w:p>
    <w:p>
      <w:r>
        <w:t xml:space="preserve">JALKAPALLO - JUGOSLAVIAN &lt;B-MISC&gt; LIIGA TULOKSET . </w:t>
      </w:r>
    </w:p>
    <w:p>
      <w:r>
        <w:rPr>
          <w:b/>
        </w:rPr>
        <w:t xml:space="preserve">Esimerkki 7.3113</w:t>
      </w:r>
    </w:p>
    <w:p>
      <w:r>
        <w:t xml:space="preserve">JALKAPALLO - PARHAAT MAALINTEKIJÄT PUOLAN YKKÖSDIVISIOONASSA . </w:t>
      </w:r>
    </w:p>
    <w:p>
      <w:r>
        <w:rPr>
          <w:b/>
        </w:rPr>
        <w:t xml:space="preserve">Tulos</w:t>
      </w:r>
    </w:p>
    <w:p>
      <w:r>
        <w:t xml:space="preserve">JALKAPALLO - PARHAAT MAALINTEKIJÄT PUOLAN &lt;B-MISC&gt; YKKÖSDIVISIOONASSA . </w:t>
      </w:r>
    </w:p>
    <w:p>
      <w:r>
        <w:rPr>
          <w:b/>
        </w:rPr>
        <w:t xml:space="preserve">Esimerkki 7.3114</w:t>
      </w:r>
    </w:p>
    <w:p>
      <w:r>
        <w:t xml:space="preserve">JALKAPALLO - ROMANIAN YKKÖSDIVISIOONA TULOKSET / SARJATAULUKOT . </w:t>
      </w:r>
    </w:p>
    <w:p>
      <w:r>
        <w:rPr>
          <w:b/>
        </w:rPr>
        <w:t xml:space="preserve">Tulos</w:t>
      </w:r>
    </w:p>
    <w:p>
      <w:r>
        <w:t xml:space="preserve">JALKAPALLO - ROMANIA &lt;B-MISC&gt; ENSIMMÄINEN DIVISIOONA TULOKSET / SARJATAULUKOT . </w:t>
      </w:r>
    </w:p>
    <w:p>
      <w:r>
        <w:rPr>
          <w:b/>
        </w:rPr>
        <w:t xml:space="preserve">Esimerkki 7.3115</w:t>
      </w:r>
    </w:p>
    <w:p>
      <w:r>
        <w:t xml:space="preserve">JALKAPALLO - PUOLAN YKKÖSDIVISIOONA TULOKSET / SARJATAULUKOT . </w:t>
      </w:r>
    </w:p>
    <w:p>
      <w:r>
        <w:rPr>
          <w:b/>
        </w:rPr>
        <w:t xml:space="preserve">Tulos</w:t>
      </w:r>
    </w:p>
    <w:p>
      <w:r>
        <w:t xml:space="preserve">JALKAPALLO - PUOLA &lt;B-MISC&gt; YKKÖSDIVISIOONA TULOKSET / SARJATAULUKOT . </w:t>
      </w:r>
    </w:p>
    <w:p>
      <w:r>
        <w:rPr>
          <w:b/>
        </w:rPr>
        <w:t xml:space="preserve">Esimerkki 7.3116</w:t>
      </w:r>
    </w:p>
    <w:p>
      <w:r>
        <w:t xml:space="preserve">JALKAPALLO - VENÄJÄN YKKÖSDIVISIOONA TULOKSET / SARJATAULUKOT . </w:t>
      </w:r>
    </w:p>
    <w:p>
      <w:r>
        <w:rPr>
          <w:b/>
        </w:rPr>
        <w:t xml:space="preserve">Tulos</w:t>
      </w:r>
    </w:p>
    <w:p>
      <w:r>
        <w:t xml:space="preserve">JALKAPALLO - VENÄJÄ &lt;B-MISC&gt; PREMIER DIVISION TULOKSET / SARJATAULUKOT . </w:t>
      </w:r>
    </w:p>
    <w:p>
      <w:r>
        <w:rPr>
          <w:b/>
        </w:rPr>
        <w:t xml:space="preserve">Esimerkki 7.3117</w:t>
      </w:r>
    </w:p>
    <w:p>
      <w:r>
        <w:t xml:space="preserve">AUSTRALIAN RULES-AFL TULOKSET JA SIJOITUKSET . </w:t>
      </w:r>
    </w:p>
    <w:p>
      <w:r>
        <w:rPr>
          <w:b/>
        </w:rPr>
        <w:t xml:space="preserve">Tulos</w:t>
      </w:r>
    </w:p>
    <w:p>
      <w:r>
        <w:t xml:space="preserve">AUSTRALIAN &lt;B-MISC&gt; RULES-AFL &lt;I-MISC&gt; TULOKSET JA SIJOITUKSET . </w:t>
      </w:r>
    </w:p>
    <w:p>
      <w:r>
        <w:rPr>
          <w:b/>
        </w:rPr>
        <w:t xml:space="preserve">Esimerkki 7.3118</w:t>
      </w:r>
    </w:p>
    <w:p>
      <w:r>
        <w:t xml:space="preserve">RUGBY LEAGUE - AUSTRALIAN RUGBY LEAGUE TULOKSET / SARJATAULUKOT . </w:t>
      </w:r>
    </w:p>
    <w:p>
      <w:r>
        <w:rPr>
          <w:b/>
        </w:rPr>
        <w:t xml:space="preserve">Tulos</w:t>
      </w:r>
    </w:p>
    <w:p>
      <w:r>
        <w:t xml:space="preserve">RUGBY &lt;B-MISC&gt; LEAGUE &lt;I-MISC&gt; - AUSTRALIAN &lt;B-MISC&gt; RUGBY LEAGUE TULOKSET / SARJATAULUKOT . </w:t>
      </w:r>
    </w:p>
    <w:p>
      <w:r>
        <w:rPr>
          <w:b/>
        </w:rPr>
        <w:t xml:space="preserve">Esimerkki 7.3119</w:t>
      </w:r>
    </w:p>
    <w:p>
      <w:r>
        <w:t xml:space="preserve">KUALA LUMPUR 1996-08-25 </w:t>
      </w:r>
    </w:p>
    <w:p>
      <w:r>
        <w:rPr>
          <w:b/>
        </w:rPr>
        <w:t xml:space="preserve">Tulos</w:t>
      </w:r>
    </w:p>
    <w:p>
      <w:r>
        <w:t xml:space="preserve">KUALA &lt;B-LOC&gt; LUMPUR &lt;I-LOC&gt; 1996-08-25 </w:t>
      </w:r>
    </w:p>
    <w:p>
      <w:r>
        <w:rPr>
          <w:b/>
        </w:rPr>
        <w:t xml:space="preserve">Esimerkki 7.3120</w:t>
      </w:r>
    </w:p>
    <w:p>
      <w:r>
        <w:t xml:space="preserve">SEOUL 1996-08-25 </w:t>
      </w:r>
    </w:p>
    <w:p>
      <w:r>
        <w:rPr>
          <w:b/>
        </w:rPr>
        <w:t xml:space="preserve">Tulos</w:t>
      </w:r>
    </w:p>
    <w:p>
      <w:r>
        <w:t xml:space="preserve">SEOUL &lt;B-LOC&gt; 1996-08-25 </w:t>
      </w:r>
    </w:p>
    <w:p>
      <w:r>
        <w:rPr>
          <w:b/>
        </w:rPr>
        <w:t xml:space="preserve">Esimerkki 7.3121</w:t>
      </w:r>
    </w:p>
    <w:p>
      <w:r>
        <w:t xml:space="preserve">BASEBALL - MAJOR LEAGUE TULOKSET SUNNUNTAINA . </w:t>
      </w:r>
    </w:p>
    <w:p>
      <w:r>
        <w:rPr>
          <w:b/>
        </w:rPr>
        <w:t xml:space="preserve">Tulos</w:t>
      </w:r>
    </w:p>
    <w:p>
      <w:r>
        <w:t xml:space="preserve">BASEBALL - MAJOR &lt;B-MISC&gt; LEAGUE &lt;I-MISC&gt; TULOKSET SUNNUNTAINA . </w:t>
      </w:r>
    </w:p>
    <w:p>
      <w:r>
        <w:rPr>
          <w:b/>
        </w:rPr>
        <w:t xml:space="preserve">Esimerkki 7.3122</w:t>
      </w:r>
    </w:p>
    <w:p>
      <w:r>
        <w:t xml:space="preserve">BASEBALL - MAJOR LEAGUE SIJOITUKSET LAUANTAIPELIEN JÄLKEEN . </w:t>
      </w:r>
    </w:p>
    <w:p>
      <w:r>
        <w:rPr>
          <w:b/>
        </w:rPr>
        <w:t xml:space="preserve">Tulos</w:t>
      </w:r>
    </w:p>
    <w:p>
      <w:r>
        <w:t xml:space="preserve">BASEBALL - MAJOR &lt;B-MISC&gt; LEAGUE &lt;I-MISC&gt; SARJATAULUKKO LAUANTAIN PELIEN JÄLKEEN . </w:t>
      </w:r>
    </w:p>
    <w:p>
      <w:r>
        <w:rPr>
          <w:b/>
        </w:rPr>
        <w:t xml:space="preserve">Esimerkki 7.3123</w:t>
      </w:r>
    </w:p>
    <w:p>
      <w:r>
        <w:t xml:space="preserve">BASEBALL - ORIOLES OHITTAA ANGELSIN . </w:t>
      </w:r>
    </w:p>
    <w:p>
      <w:r>
        <w:rPr>
          <w:b/>
        </w:rPr>
        <w:t xml:space="preserve">Tulos</w:t>
      </w:r>
    </w:p>
    <w:p>
      <w:r>
        <w:t xml:space="preserve">BASEBALL - ORIOLES &lt;B-ORG&gt; OHITTAA ANGELS &lt;B-ORG&gt; . </w:t>
      </w:r>
    </w:p>
    <w:p>
      <w:r>
        <w:rPr>
          <w:b/>
        </w:rPr>
        <w:t xml:space="preserve">Esimerkki 7.3124</w:t>
      </w:r>
    </w:p>
    <w:p>
      <w:r>
        <w:t xml:space="preserve">BASEBALL - BRAVES VOITTAA CUBS . </w:t>
      </w:r>
    </w:p>
    <w:p>
      <w:r>
        <w:rPr>
          <w:b/>
        </w:rPr>
        <w:t xml:space="preserve">Tulos</w:t>
      </w:r>
    </w:p>
    <w:p>
      <w:r>
        <w:t xml:space="preserve">BASEBALL - BRAVES &lt;B-ORG&gt; VOITTAA CUBS &lt;B-ORG&gt; . </w:t>
      </w:r>
    </w:p>
    <w:p>
      <w:r>
        <w:rPr>
          <w:b/>
        </w:rPr>
        <w:t xml:space="preserve">Esimerkki 7.3125</w:t>
      </w:r>
    </w:p>
    <w:p>
      <w:r>
        <w:t xml:space="preserve">BASEBALL - MAJOR LEAGUE TULOKSET LAUANTAI . </w:t>
      </w:r>
    </w:p>
    <w:p>
      <w:r>
        <w:rPr>
          <w:b/>
        </w:rPr>
        <w:t xml:space="preserve">Tulos</w:t>
      </w:r>
    </w:p>
    <w:p>
      <w:r>
        <w:t xml:space="preserve">BASEBALL - MAJOR &lt;B-MISC&gt; LEAGUE &lt;I-MISC&gt; TULOKSET LAUANTAI . </w:t>
      </w:r>
    </w:p>
    <w:p>
      <w:r>
        <w:rPr>
          <w:b/>
        </w:rPr>
        <w:t xml:space="preserve">Esimerkki 7.3126</w:t>
      </w:r>
    </w:p>
    <w:p>
      <w:r>
        <w:t xml:space="preserve">JALKAPALLO - MESTARI PORTO ALOITTAA KAUDEN TASAPELILLÄ . </w:t>
      </w:r>
    </w:p>
    <w:p>
      <w:r>
        <w:rPr>
          <w:b/>
        </w:rPr>
        <w:t xml:space="preserve">Tulos</w:t>
      </w:r>
    </w:p>
    <w:p>
      <w:r>
        <w:t xml:space="preserve">JALKAPALLO - MESTARIEN PORTO &lt;B-LOC&gt; ALOITTI KAUDEN TASAPELILLÄ . </w:t>
      </w:r>
    </w:p>
    <w:p>
      <w:r>
        <w:rPr>
          <w:b/>
        </w:rPr>
        <w:t xml:space="preserve">Esimerkki 7.3127</w:t>
      </w:r>
    </w:p>
    <w:p>
      <w:r>
        <w:t xml:space="preserve">JALKAPALLO - PORTUGALIN YKKÖSDIVISIOONAN TULOKSET . </w:t>
      </w:r>
    </w:p>
    <w:p>
      <w:r>
        <w:rPr>
          <w:b/>
        </w:rPr>
        <w:t xml:space="preserve">Tulos</w:t>
      </w:r>
    </w:p>
    <w:p>
      <w:r>
        <w:t xml:space="preserve">JALKAPALLO - PORTUGALIN &lt;B-MISC&gt; YKKÖSDIVISIOONA TULOKSET . </w:t>
      </w:r>
    </w:p>
    <w:p>
      <w:r>
        <w:rPr>
          <w:b/>
        </w:rPr>
        <w:t xml:space="preserve">Esimerkki 7.3128</w:t>
      </w:r>
    </w:p>
    <w:p>
      <w:r>
        <w:t xml:space="preserve">JALKAPALLO - FIORENTINA VOITTI BATISTUTAN TUPLALLA . </w:t>
      </w:r>
    </w:p>
    <w:p>
      <w:r>
        <w:rPr>
          <w:b/>
        </w:rPr>
        <w:t xml:space="preserve">Tulos</w:t>
      </w:r>
    </w:p>
    <w:p>
      <w:r>
        <w:t xml:space="preserve">JALKAPALLO - FIORENTINA &lt;B-ORG&gt; VOITTI BATISTUTAN &lt;B-PER&gt; TUPLALLA . </w:t>
      </w:r>
    </w:p>
    <w:p>
      <w:r>
        <w:rPr>
          <w:b/>
        </w:rPr>
        <w:t xml:space="preserve">Esimerkki 7.3129</w:t>
      </w:r>
    </w:p>
    <w:p>
      <w:r>
        <w:t xml:space="preserve">JALKAPALLO - FIORENTINA VOITTI MILANIN ITALIAN SUPERCUPISSA . </w:t>
      </w:r>
    </w:p>
    <w:p>
      <w:r>
        <w:rPr>
          <w:b/>
        </w:rPr>
        <w:t xml:space="preserve">Tulos</w:t>
      </w:r>
    </w:p>
    <w:p>
      <w:r>
        <w:t xml:space="preserve">JALKAPALLO - FIORENTINA &lt;B-ORG&gt; VOITTI MILAN &lt;B-ORG&gt; ITALIAN &lt;B-MISC&gt; SUPERCUPISSA &lt;I-MISC&gt; . </w:t>
      </w:r>
    </w:p>
    <w:p>
      <w:r>
        <w:rPr>
          <w:b/>
        </w:rPr>
        <w:t xml:space="preserve">Esimerkki 7.3130</w:t>
      </w:r>
    </w:p>
    <w:p>
      <w:r>
        <w:t xml:space="preserve">JALKAPALLO - NORJA ELIITTIDIVISIOONA TULOKSET / SIJOITUKSET . </w:t>
      </w:r>
    </w:p>
    <w:p>
      <w:r>
        <w:rPr>
          <w:b/>
        </w:rPr>
        <w:t xml:space="preserve">Tulos</w:t>
      </w:r>
    </w:p>
    <w:p>
      <w:r>
        <w:t xml:space="preserve">JALKAPALLO - NORJA &lt;B-LOC&gt; ELITE DIVISION TULOKSET / SIJOITUKSET . </w:t>
      </w:r>
    </w:p>
    <w:p>
      <w:r>
        <w:rPr>
          <w:b/>
        </w:rPr>
        <w:t xml:space="preserve">Esimerkki 7.3131</w:t>
      </w:r>
    </w:p>
    <w:p>
      <w:r>
        <w:t xml:space="preserve">JALKAPALLO - YHTEENVETO SAKSAN YKKÖSDIVISIOONAN OTTELUSTA . </w:t>
      </w:r>
    </w:p>
    <w:p>
      <w:r>
        <w:rPr>
          <w:b/>
        </w:rPr>
        <w:t xml:space="preserve">Tulos</w:t>
      </w:r>
    </w:p>
    <w:p>
      <w:r>
        <w:t xml:space="preserve">JALKAPALLO - YHTEENVETO SAKSAN &lt;B-MISC&gt; YKKÖSDIVISIOONAN OTTELUSTA . </w:t>
      </w:r>
    </w:p>
    <w:p>
      <w:r>
        <w:rPr>
          <w:b/>
        </w:rPr>
        <w:t xml:space="preserve">Esimerkki 7.3132</w:t>
      </w:r>
    </w:p>
    <w:p>
      <w:r>
        <w:t xml:space="preserve">JALKAPALLO - SAKSAN YKKÖSDIVISIOONAN OTTELUN TULOS . </w:t>
      </w:r>
    </w:p>
    <w:p>
      <w:r>
        <w:rPr>
          <w:b/>
        </w:rPr>
        <w:t xml:space="preserve">Tulos</w:t>
      </w:r>
    </w:p>
    <w:p>
      <w:r>
        <w:t xml:space="preserve">JALKAPALLO - SAKSAN &lt;B-MISC&gt; YKKÖSDIVISIOONAN OTTELUN TULOS . </w:t>
      </w:r>
    </w:p>
    <w:p>
      <w:r>
        <w:rPr>
          <w:b/>
        </w:rPr>
        <w:t xml:space="preserve">Esimerkki 7.3133</w:t>
      </w:r>
    </w:p>
    <w:p>
      <w:r>
        <w:t xml:space="preserve">JALKAPALLO - SVEITSIN PÄÄSARJA TULOKSET / SIJOITUKSET . </w:t>
      </w:r>
    </w:p>
    <w:p>
      <w:r>
        <w:rPr>
          <w:b/>
        </w:rPr>
        <w:t xml:space="preserve">Tulos</w:t>
      </w:r>
    </w:p>
    <w:p>
      <w:r>
        <w:t xml:space="preserve">JALKAPALLO - SVEITSIN &lt;B-MISC&gt; YKKÖSDIVISIOONA TULOKSET / SARJATAULUKOT . </w:t>
      </w:r>
    </w:p>
    <w:p>
      <w:r>
        <w:rPr>
          <w:b/>
        </w:rPr>
        <w:t xml:space="preserve">Esimerkki 7.3134</w:t>
      </w:r>
    </w:p>
    <w:p>
      <w:r>
        <w:t xml:space="preserve">GOLF - PARHAAT PALKINTORAHAVOITTAJAT EUROOPAN KIERTUEELLA . </w:t>
      </w:r>
    </w:p>
    <w:p>
      <w:r>
        <w:rPr>
          <w:b/>
        </w:rPr>
        <w:t xml:space="preserve">Tulos</w:t>
      </w:r>
    </w:p>
    <w:p>
      <w:r>
        <w:t xml:space="preserve">GOLF - JOHTAVAT PALKINTORAHAVOITTAJAT EUROOPAN KIERTUEELLA &lt;B-MISC&gt; &lt;I-MISC&gt; . </w:t>
      </w:r>
    </w:p>
    <w:p>
      <w:r>
        <w:rPr>
          <w:b/>
        </w:rPr>
        <w:t xml:space="preserve">Esimerkki 7.3135</w:t>
      </w:r>
    </w:p>
    <w:p>
      <w:r>
        <w:t xml:space="preserve">PYÖRÄILY - SWISS GRAND PRIX TULOS . </w:t>
      </w:r>
    </w:p>
    <w:p>
      <w:r>
        <w:rPr>
          <w:b/>
        </w:rPr>
        <w:t xml:space="preserve">Tulos</w:t>
      </w:r>
    </w:p>
    <w:p>
      <w:r>
        <w:t xml:space="preserve">PYÖRÄILY - SVEITSIN &lt;B-MISC&gt; GRAND &lt;B-MISC&gt; PRIX &lt;I-MISC&gt; TULOS . </w:t>
      </w:r>
    </w:p>
    <w:p>
      <w:r>
        <w:rPr>
          <w:b/>
        </w:rPr>
        <w:t xml:space="preserve">Esimerkki 7.3136</w:t>
      </w:r>
    </w:p>
    <w:p>
      <w:r>
        <w:t xml:space="preserve">PYÖRÄILY - FERRIGATO SPRINTTAA TOISEEN PERÄKKÄISEEN MAAILMANCUPIN VOITTOON . </w:t>
      </w:r>
    </w:p>
    <w:p>
      <w:r>
        <w:rPr>
          <w:b/>
        </w:rPr>
        <w:t xml:space="preserve">Tulos</w:t>
      </w:r>
    </w:p>
    <w:p>
      <w:r>
        <w:t xml:space="preserve">PYÖRÄILY - FERRIGATO &lt;B-PER&gt; SPRINTTAA TOISEEN PERÄKKÄISEEN MAAILMANCUPIN &lt;B-MISC&gt; VOITTOON &lt;I-MISC&gt; . </w:t>
      </w:r>
    </w:p>
    <w:p>
      <w:r>
        <w:rPr>
          <w:b/>
        </w:rPr>
        <w:t xml:space="preserve">Esimerkki 7.3137</w:t>
      </w:r>
    </w:p>
    <w:p>
      <w:r>
        <w:t xml:space="preserve">GOLF - GERMAN OPEN TULOKSET . </w:t>
      </w:r>
    </w:p>
    <w:p>
      <w:r>
        <w:rPr>
          <w:b/>
        </w:rPr>
        <w:t xml:space="preserve">Tulos</w:t>
      </w:r>
    </w:p>
    <w:p>
      <w:r>
        <w:t xml:space="preserve">GOLF &lt;B-LOC&gt; - GERMAN &lt;B-MISC&gt; OPEN &lt;I-MISC&gt; SCORES . </w:t>
      </w:r>
    </w:p>
    <w:p>
      <w:r>
        <w:rPr>
          <w:b/>
        </w:rPr>
        <w:t xml:space="preserve">Esimerkki 7.3138</w:t>
      </w:r>
    </w:p>
    <w:p>
      <w:r>
        <w:t xml:space="preserve">JALKAPALLO - PSV VOITTI GRONINGENIN 4-1 JA KARKASI AJAXILTA . </w:t>
      </w:r>
    </w:p>
    <w:p>
      <w:r>
        <w:rPr>
          <w:b/>
        </w:rPr>
        <w:t xml:space="preserve">Tulos</w:t>
      </w:r>
    </w:p>
    <w:p>
      <w:r>
        <w:t xml:space="preserve">JALKAPALLO - PSV &lt;B-ORG&gt; VOITTI GRONINGENIN &lt;B-ORG&gt; 4-1 JA KARKASI AJAXILTA &lt;B-ORG&gt; . </w:t>
      </w:r>
    </w:p>
    <w:p>
      <w:r>
        <w:rPr>
          <w:b/>
        </w:rPr>
        <w:t xml:space="preserve">Esimerkki 7.3139</w:t>
      </w:r>
    </w:p>
    <w:p>
      <w:r>
        <w:t xml:space="preserve">JALKAPALLO - BELGIAN YKKÖSDIVISIOONA TULOKSET / SARJATAULUKOT . </w:t>
      </w:r>
    </w:p>
    <w:p>
      <w:r>
        <w:rPr>
          <w:b/>
        </w:rPr>
        <w:t xml:space="preserve">Tulos</w:t>
      </w:r>
    </w:p>
    <w:p>
      <w:r>
        <w:t xml:space="preserve">JALKAPALLO - BELGIA &lt;B-MISC&gt; YKKÖSDIVISIOONA TULOKSET / SARJATAULUKOT . </w:t>
      </w:r>
    </w:p>
    <w:p>
      <w:r>
        <w:rPr>
          <w:b/>
        </w:rPr>
        <w:t xml:space="preserve">Esimerkki 7.3140</w:t>
      </w:r>
    </w:p>
    <w:p>
      <w:r>
        <w:t xml:space="preserve">JALKAPALLO - HOLLANNIN YKKÖSDIVISIOONA YHTEENVEDOT . </w:t>
      </w:r>
    </w:p>
    <w:p>
      <w:r>
        <w:rPr>
          <w:b/>
        </w:rPr>
        <w:t xml:space="preserve">Tulos</w:t>
      </w:r>
    </w:p>
    <w:p>
      <w:r>
        <w:t xml:space="preserve">JALKAPALLO - HOLLANTI &lt;B-MISC&gt; ENSIMMÄINEN DIVISIOONA YHTEENVEDOT . </w:t>
      </w:r>
    </w:p>
    <w:p>
      <w:r>
        <w:rPr>
          <w:b/>
        </w:rPr>
        <w:t xml:space="preserve">Esimerkki 7.3141</w:t>
      </w:r>
    </w:p>
    <w:p>
      <w:r>
        <w:t xml:space="preserve">JALKAPALLO - HOLLANNIN YKKÖSDIVISIOONA TULOKSET / TAULUKKO . </w:t>
      </w:r>
    </w:p>
    <w:p>
      <w:r>
        <w:rPr>
          <w:b/>
        </w:rPr>
        <w:t xml:space="preserve">Tulos</w:t>
      </w:r>
    </w:p>
    <w:p>
      <w:r>
        <w:t xml:space="preserve">JALKAPALLO - HOLLANTI &lt;B-MISC&gt; YKKÖSDIVISIOONA TULOKSET / TAULUKKO . </w:t>
      </w:r>
    </w:p>
    <w:p>
      <w:r>
        <w:rPr>
          <w:b/>
        </w:rPr>
        <w:t xml:space="preserve">Esimerkki 7.3142</w:t>
      </w:r>
    </w:p>
    <w:p>
      <w:r>
        <w:t xml:space="preserve">HOLLANNIN KAPTEENI BLIND LOPETTAA KANSAINVÄLISEN URANSA . </w:t>
      </w:r>
    </w:p>
    <w:p>
      <w:r>
        <w:rPr>
          <w:b/>
        </w:rPr>
        <w:t xml:space="preserve">Tulos</w:t>
      </w:r>
    </w:p>
    <w:p>
      <w:r>
        <w:t xml:space="preserve">HOLLANNIN &lt;B-MISC&gt; KAPTEENI BLIND &lt;B-PER&gt; LOPETTAA KANSAINVÄLISEN URANSA . </w:t>
      </w:r>
    </w:p>
    <w:p>
      <w:r>
        <w:rPr>
          <w:b/>
        </w:rPr>
        <w:t xml:space="preserve">Esimerkki 7.3143</w:t>
      </w:r>
    </w:p>
    <w:p>
      <w:r>
        <w:t xml:space="preserve">KRIKETTI - INDIA ASETTAA SIDHUN 50 PÄIVÄN PELIKIELTOON . </w:t>
      </w:r>
    </w:p>
    <w:p>
      <w:r>
        <w:rPr>
          <w:b/>
        </w:rPr>
        <w:t xml:space="preserve">Tulos</w:t>
      </w:r>
    </w:p>
    <w:p>
      <w:r>
        <w:t xml:space="preserve">KRIKETTI - INTIAN &lt;B-LOC&gt; PELIKIELTO SIDHULLE &lt;B-PER&gt; 50 PÄIVÄKSI . </w:t>
      </w:r>
    </w:p>
    <w:p>
      <w:r>
        <w:rPr>
          <w:b/>
        </w:rPr>
        <w:t xml:space="preserve">Esimerkki 7.3144</w:t>
      </w:r>
    </w:p>
    <w:p>
      <w:r>
        <w:t xml:space="preserve">RUGBY LEAGUE - Australian rugby league sarjataulukko . </w:t>
      </w:r>
    </w:p>
    <w:p>
      <w:r>
        <w:rPr>
          <w:b/>
        </w:rPr>
        <w:t xml:space="preserve">Tulos</w:t>
      </w:r>
    </w:p>
    <w:p>
      <w:r>
        <w:t xml:space="preserve">RUGBY &lt;B-MISC&gt; LEAGUE &lt;I-MISC&gt; - Australian &lt;B-MISC&gt; rugby league sijoitukset . </w:t>
      </w:r>
    </w:p>
    <w:p>
      <w:r>
        <w:rPr>
          <w:b/>
        </w:rPr>
        <w:t xml:space="preserve">Esimerkki 7.3145</w:t>
      </w:r>
    </w:p>
    <w:p>
      <w:r>
        <w:t xml:space="preserve">RUGBY UNION - All Blacks elää uudelleen voittoa . </w:t>
      </w:r>
    </w:p>
    <w:p>
      <w:r>
        <w:rPr>
          <w:b/>
        </w:rPr>
        <w:t xml:space="preserve">Tulos</w:t>
      </w:r>
    </w:p>
    <w:p>
      <w:r>
        <w:t xml:space="preserve">RUGBY &lt;B-ORG&gt; UNION &lt;I-ORG&gt; - All &lt;B-ORG&gt; Blacks &lt;I-ORG&gt; elää voittoa . </w:t>
      </w:r>
    </w:p>
    <w:p>
      <w:r>
        <w:rPr>
          <w:b/>
        </w:rPr>
        <w:t xml:space="preserve">Esimerkki 7.3146</w:t>
      </w:r>
    </w:p>
    <w:p>
      <w:r>
        <w:t xml:space="preserve">Australian Rules - AFL tulokset ja sarjataulukot . </w:t>
      </w:r>
    </w:p>
    <w:p>
      <w:r>
        <w:rPr>
          <w:b/>
        </w:rPr>
        <w:t xml:space="preserve">Tulos</w:t>
      </w:r>
    </w:p>
    <w:p>
      <w:r>
        <w:t xml:space="preserve">Australian &lt;B-MISC&gt; säännöt &lt;I-MISC&gt; - AFL &lt;B-ORG&gt; tulokset ja sarjataulukko . </w:t>
      </w:r>
    </w:p>
    <w:p>
      <w:r>
        <w:rPr>
          <w:b/>
        </w:rPr>
        <w:t xml:space="preserve">Esimerkki 7.3147</w:t>
      </w:r>
    </w:p>
    <w:p>
      <w:r>
        <w:t xml:space="preserve">Rugby league-Australian rugby league tulokset . </w:t>
      </w:r>
    </w:p>
    <w:p>
      <w:r>
        <w:rPr>
          <w:b/>
        </w:rPr>
        <w:t xml:space="preserve">Tulos</w:t>
      </w:r>
    </w:p>
    <w:p>
      <w:r>
        <w:t xml:space="preserve">Rugby league-Australian &lt;B-MISC&gt; rugby league tulokset . </w:t>
      </w:r>
    </w:p>
    <w:p>
      <w:r>
        <w:rPr>
          <w:b/>
        </w:rPr>
        <w:t xml:space="preserve">Esimerkki 7.3148</w:t>
      </w:r>
    </w:p>
    <w:p>
      <w:r>
        <w:t xml:space="preserve">Etelä-Afrikka ei saa vielä kuulla apartheidin toimeenpanijoita . </w:t>
      </w:r>
    </w:p>
    <w:p>
      <w:r>
        <w:rPr>
          <w:b/>
        </w:rPr>
        <w:t xml:space="preserve">Tulos</w:t>
      </w:r>
    </w:p>
    <w:p>
      <w:r>
        <w:t xml:space="preserve">Etelä-Afrikka &lt;B-LOC&gt; &lt;I-LOC&gt; ei ole vielä kuullut apartheidin toimeenpanijoista . </w:t>
      </w:r>
    </w:p>
    <w:p>
      <w:r>
        <w:rPr>
          <w:b/>
        </w:rPr>
        <w:t xml:space="preserve">Esimerkki 7.3149</w:t>
      </w:r>
    </w:p>
    <w:p>
      <w:r>
        <w:t xml:space="preserve">Muslimipakolaiset pyrkivät äänestämään serbien hallitsemassa kaupungissa . </w:t>
      </w:r>
    </w:p>
    <w:p>
      <w:r>
        <w:rPr>
          <w:b/>
        </w:rPr>
        <w:t xml:space="preserve">Tulos</w:t>
      </w:r>
    </w:p>
    <w:p>
      <w:r>
        <w:t xml:space="preserve">Muslimipakolaiset &lt;B-MISC&gt; pyrkivät äänestämään serbien hallitsemassa &lt;B-MISC&gt; kaupungissa . </w:t>
      </w:r>
    </w:p>
    <w:p>
      <w:r>
        <w:rPr>
          <w:b/>
        </w:rPr>
        <w:t xml:space="preserve">Esimerkki 7.3150</w:t>
      </w:r>
    </w:p>
    <w:p>
      <w:r>
        <w:t xml:space="preserve">Kahdeksan kuoli Moskovan kasinopalossa . </w:t>
      </w:r>
    </w:p>
    <w:p>
      <w:r>
        <w:rPr>
          <w:b/>
        </w:rPr>
        <w:t xml:space="preserve">Tulos</w:t>
      </w:r>
    </w:p>
    <w:p>
      <w:r>
        <w:t xml:space="preserve">Kahdeksan kuoli Moskovan &lt;B-LOC&gt; kasinon tulipalossa . </w:t>
      </w:r>
    </w:p>
    <w:p>
      <w:r>
        <w:rPr>
          <w:b/>
        </w:rPr>
        <w:t xml:space="preserve">Esimerkki 7.3151</w:t>
      </w:r>
    </w:p>
    <w:p>
      <w:r>
        <w:t xml:space="preserve">Venäläiset joukot aloittavat vetäytymisen , mutta eivät Groznyista . </w:t>
      </w:r>
    </w:p>
    <w:p>
      <w:r>
        <w:rPr>
          <w:b/>
        </w:rPr>
        <w:t xml:space="preserve">Tulos</w:t>
      </w:r>
    </w:p>
    <w:p>
      <w:r>
        <w:t xml:space="preserve">Venäläiset &lt;B-MISC&gt; joukot aloittavat vetäytymisen , mutta eivät Groznyissa &lt;B-LOC&gt; . </w:t>
      </w:r>
    </w:p>
    <w:p>
      <w:r>
        <w:rPr>
          <w:b/>
        </w:rPr>
        <w:t xml:space="preserve">Esimerkki 7.3152</w:t>
      </w:r>
    </w:p>
    <w:p>
      <w:r>
        <w:t xml:space="preserve">Vasemmistolainen meksikolainen aseistettu ryhmä sanoo joukkojen olevan pääkaupungissa . </w:t>
      </w:r>
    </w:p>
    <w:p>
      <w:r>
        <w:rPr>
          <w:b/>
        </w:rPr>
        <w:t xml:space="preserve">Tulos</w:t>
      </w:r>
    </w:p>
    <w:p>
      <w:r>
        <w:t xml:space="preserve">Vasemmistolainen meksikolainen &lt;B-MISC&gt; aseistettu ryhmä sanoo joukkojen olevan pääkaupungissa . </w:t>
      </w:r>
    </w:p>
    <w:p>
      <w:r>
        <w:rPr>
          <w:b/>
        </w:rPr>
        <w:t xml:space="preserve">Esimerkki 7.3153</w:t>
      </w:r>
    </w:p>
    <w:p>
      <w:r>
        <w:t xml:space="preserve">Kymmenen ihmistä ammuttu Luoteis-Kolumbiassa . </w:t>
      </w:r>
    </w:p>
    <w:p>
      <w:r>
        <w:rPr>
          <w:b/>
        </w:rPr>
        <w:t xml:space="preserve">Tulos</w:t>
      </w:r>
    </w:p>
    <w:p>
      <w:r>
        <w:t xml:space="preserve">Kymmenen ihmistä ammuttu Luoteis-Kolumbiassa &lt;B-LOC&gt; . </w:t>
      </w:r>
    </w:p>
    <w:p>
      <w:r>
        <w:rPr>
          <w:b/>
        </w:rPr>
        <w:t xml:space="preserve">Esimerkki 7.3154</w:t>
      </w:r>
    </w:p>
    <w:p>
      <w:r>
        <w:t xml:space="preserve">Tauranagan sataman vuoden tulos nousee . </w:t>
      </w:r>
    </w:p>
    <w:p>
      <w:r>
        <w:rPr>
          <w:b/>
        </w:rPr>
        <w:t xml:space="preserve">Tulos</w:t>
      </w:r>
    </w:p>
    <w:p>
      <w:r>
        <w:t xml:space="preserve">Tauranagan sataman &lt;B-LOC&gt; vuoden tulos nousee . </w:t>
      </w:r>
    </w:p>
    <w:p>
      <w:r>
        <w:rPr>
          <w:b/>
        </w:rPr>
        <w:t xml:space="preserve">Esimerkki 7.3155</w:t>
      </w:r>
    </w:p>
    <w:p>
      <w:r>
        <w:t xml:space="preserve">Burman asemiehet haavoittivat kahta Thaimaan rajapoliisia . </w:t>
      </w:r>
    </w:p>
    <w:p>
      <w:r>
        <w:rPr>
          <w:b/>
        </w:rPr>
        <w:t xml:space="preserve">Tulos</w:t>
      </w:r>
    </w:p>
    <w:p>
      <w:r>
        <w:t xml:space="preserve">Burman &lt;B-LOC&gt; asemiehet haavoittivat kahta thaimaalaista &lt;B-MISC&gt; rajapoliisia . </w:t>
      </w:r>
    </w:p>
    <w:p>
      <w:r>
        <w:rPr>
          <w:b/>
        </w:rPr>
        <w:t xml:space="preserve">Esimerkki 7.3156</w:t>
      </w:r>
    </w:p>
    <w:p>
      <w:r>
        <w:t xml:space="preserve">Yhdysvaltalainen F-14 syttyy tuleen laskeutuessaan Israeliin . </w:t>
      </w:r>
    </w:p>
    <w:p>
      <w:r>
        <w:rPr>
          <w:b/>
        </w:rPr>
        <w:t xml:space="preserve">Tulos</w:t>
      </w:r>
    </w:p>
    <w:p>
      <w:r>
        <w:t xml:space="preserve">Yhdysvaltalainen &lt;B-LOC&gt; F-14 &lt;B-MISC&gt; syttyy tuleen laskeutuessaan Israeliin &lt;B-LOC&gt; . </w:t>
      </w:r>
    </w:p>
    <w:p>
      <w:r>
        <w:rPr>
          <w:b/>
        </w:rPr>
        <w:t xml:space="preserve">Esimerkki 7.3157</w:t>
      </w:r>
    </w:p>
    <w:p>
      <w:r>
        <w:t xml:space="preserve">Egypti toivoo purkkien paljastavan muumioiden salaisuudet . </w:t>
      </w:r>
    </w:p>
    <w:p>
      <w:r>
        <w:rPr>
          <w:b/>
        </w:rPr>
        <w:t xml:space="preserve">Tulos</w:t>
      </w:r>
    </w:p>
    <w:p>
      <w:r>
        <w:t xml:space="preserve">Egypti &lt;B-LOC&gt; toivoo purkkien paljastavan muumioiden salaisuudet . </w:t>
      </w:r>
    </w:p>
    <w:p>
      <w:r>
        <w:rPr>
          <w:b/>
        </w:rPr>
        <w:t xml:space="preserve">Esimerkki 7.3158</w:t>
      </w:r>
    </w:p>
    <w:p>
      <w:r>
        <w:t xml:space="preserve">Saudi-Arabia teloitti pakistanilaisen miehen . </w:t>
      </w:r>
    </w:p>
    <w:p>
      <w:r>
        <w:rPr>
          <w:b/>
        </w:rPr>
        <w:t xml:space="preserve">Tulos</w:t>
      </w:r>
    </w:p>
    <w:p>
      <w:r>
        <w:t xml:space="preserve">Saudi &lt;B-LOC&gt; Arabia &lt;I-LOC&gt; teloittaa Pakistanin &lt;B-MISC&gt; miehen . </w:t>
      </w:r>
    </w:p>
    <w:p>
      <w:r>
        <w:rPr>
          <w:b/>
        </w:rPr>
        <w:t xml:space="preserve">Esimerkki 7.3159</w:t>
      </w:r>
    </w:p>
    <w:p>
      <w:r>
        <w:t xml:space="preserve">PRESS DIGEST - Jordania - elokuu 25 . </w:t>
      </w:r>
    </w:p>
    <w:p>
      <w:r>
        <w:rPr>
          <w:b/>
        </w:rPr>
        <w:t xml:space="preserve">Tulos</w:t>
      </w:r>
    </w:p>
    <w:p>
      <w:r>
        <w:t xml:space="preserve">PRESS DIGEST - Jordania &lt;B-LOC&gt; - 25. elokuuta . </w:t>
      </w:r>
    </w:p>
    <w:p>
      <w:r>
        <w:rPr>
          <w:b/>
        </w:rPr>
        <w:t xml:space="preserve">Esimerkki 7.3160</w:t>
      </w:r>
    </w:p>
    <w:p>
      <w:r>
        <w:t xml:space="preserve">Netanyahu , Weizman neuvottelevat Arafatin kutsusta . </w:t>
      </w:r>
    </w:p>
    <w:p>
      <w:r>
        <w:rPr>
          <w:b/>
        </w:rPr>
        <w:t xml:space="preserve">Tulos</w:t>
      </w:r>
    </w:p>
    <w:p>
      <w:r>
        <w:t xml:space="preserve">Netanyahu &lt;B-PER&gt; , Weizman &lt;B-PER&gt; neuvottelevat Arafatin &lt;B-PER&gt; kutsusta . </w:t>
      </w:r>
    </w:p>
    <w:p>
      <w:r>
        <w:rPr>
          <w:b/>
        </w:rPr>
        <w:t xml:space="preserve">Esimerkki 7.3161</w:t>
      </w:r>
    </w:p>
    <w:p>
      <w:r>
        <w:t xml:space="preserve">PRESS DIGEST - Israel - 25. elokuuta . </w:t>
      </w:r>
    </w:p>
    <w:p>
      <w:r>
        <w:rPr>
          <w:b/>
        </w:rPr>
        <w:t xml:space="preserve">Tulos</w:t>
      </w:r>
    </w:p>
    <w:p>
      <w:r>
        <w:t xml:space="preserve">PRESS DIGEST - Israel &lt;B-LOC&gt; - 25. elokuuta . </w:t>
      </w:r>
    </w:p>
    <w:p>
      <w:r>
        <w:rPr>
          <w:b/>
        </w:rPr>
        <w:t xml:space="preserve">Esimerkki 7.3162</w:t>
      </w:r>
    </w:p>
    <w:p>
      <w:r>
        <w:t xml:space="preserve">Libanonin vaalien toinen kierros alkaa . </w:t>
      </w:r>
    </w:p>
    <w:p>
      <w:r>
        <w:rPr>
          <w:b/>
        </w:rPr>
        <w:t xml:space="preserve">Tulos</w:t>
      </w:r>
    </w:p>
    <w:p>
      <w:r>
        <w:t xml:space="preserve">Libanonin &lt;B-MISC&gt;-vaalien toinen kierros alkaa . </w:t>
      </w:r>
    </w:p>
    <w:p>
      <w:r>
        <w:rPr>
          <w:b/>
        </w:rPr>
        <w:t xml:space="preserve">Esimerkki 7.3163</w:t>
      </w:r>
    </w:p>
    <w:p>
      <w:r>
        <w:t xml:space="preserve">Israelin presidentti kutsuu Arafatin kotiin - lehti . </w:t>
      </w:r>
    </w:p>
    <w:p>
      <w:r>
        <w:rPr>
          <w:b/>
        </w:rPr>
        <w:t xml:space="preserve">Tulos</w:t>
      </w:r>
    </w:p>
    <w:p>
      <w:r>
        <w:t xml:space="preserve">Israelin &lt;B-MISC&gt; presidentti kutsuu Arafatin &lt;B-PER&gt; kotiin - lehti . </w:t>
      </w:r>
    </w:p>
    <w:p>
      <w:r>
        <w:rPr>
          <w:b/>
        </w:rPr>
        <w:t xml:space="preserve">Esimerkki 7.3164</w:t>
      </w:r>
    </w:p>
    <w:p>
      <w:r>
        <w:t xml:space="preserve">Amerikkalaiset yritykset ottavat uuden näkökulman palkkaukseen . </w:t>
      </w:r>
    </w:p>
    <w:p>
      <w:r>
        <w:rPr>
          <w:b/>
        </w:rPr>
        <w:t xml:space="preserve">Tulos</w:t>
      </w:r>
    </w:p>
    <w:p>
      <w:r>
        <w:t xml:space="preserve">Amerikkalaiset yritykset &lt;B-LOC&gt; ottavat uuden näkökulman palkkaukseen . </w:t>
      </w:r>
    </w:p>
    <w:p>
      <w:r>
        <w:rPr>
          <w:b/>
        </w:rPr>
        <w:t xml:space="preserve">Esimerkki 7.3165</w:t>
      </w:r>
    </w:p>
    <w:p>
      <w:r>
        <w:t xml:space="preserve">Belgian poliisi pidätti etsivän Dutroux'n tapauksesta . </w:t>
      </w:r>
    </w:p>
    <w:p>
      <w:r>
        <w:rPr>
          <w:b/>
        </w:rPr>
        <w:t xml:space="preserve">Tulos</w:t>
      </w:r>
    </w:p>
    <w:p>
      <w:r>
        <w:t xml:space="preserve">Belgian &lt;B-MISC&gt; poliisi pidättää etsivän Dutroux &lt;B-PER&gt; -tapauksessa . </w:t>
      </w:r>
    </w:p>
    <w:p>
      <w:r>
        <w:rPr>
          <w:b/>
        </w:rPr>
        <w:t xml:space="preserve">Esimerkki 7.3166</w:t>
      </w:r>
    </w:p>
    <w:p>
      <w:r>
        <w:t xml:space="preserve">Ranskan vuoden 1997 talousarvion on määrä valmistua noin 10. syyskuuta - Juppe . </w:t>
      </w:r>
    </w:p>
    <w:p>
      <w:r>
        <w:rPr>
          <w:b/>
        </w:rPr>
        <w:t xml:space="preserve">Tulos</w:t>
      </w:r>
    </w:p>
    <w:p>
      <w:r>
        <w:t xml:space="preserve">Ranskan &lt;B-MISC&gt; vuoden 1997 talousarvion on määrä valmistua noin 10. syyskuuta - Juppe &lt;B-PER&gt; . </w:t>
      </w:r>
    </w:p>
    <w:p>
      <w:r>
        <w:rPr>
          <w:b/>
        </w:rPr>
        <w:t xml:space="preserve">Esimerkki 7.3167</w:t>
      </w:r>
    </w:p>
    <w:p>
      <w:r>
        <w:t xml:space="preserve">19 kuoli, kun bussi putosi jokeen Pakistanin Kashmirissa . </w:t>
      </w:r>
    </w:p>
    <w:p>
      <w:r>
        <w:rPr>
          <w:b/>
        </w:rPr>
        <w:t xml:space="preserve">Tulos</w:t>
      </w:r>
    </w:p>
    <w:p>
      <w:r>
        <w:t xml:space="preserve">19 kuoli, kun bussi putosi jokeen Pakistanin &lt;B-LOC&gt; Kashmirissa &lt;I-LOC&gt; . </w:t>
      </w:r>
    </w:p>
    <w:p>
      <w:r>
        <w:rPr>
          <w:b/>
        </w:rPr>
        <w:t xml:space="preserve">Esimerkki 7.3168</w:t>
      </w:r>
    </w:p>
    <w:p>
      <w:r>
        <w:t xml:space="preserve">Pohjois-Afganistanin moottoritien avaamista lykätään , radio kertoo . </w:t>
      </w:r>
    </w:p>
    <w:p>
      <w:r>
        <w:rPr>
          <w:b/>
        </w:rPr>
        <w:t xml:space="preserve">Tulos</w:t>
      </w:r>
    </w:p>
    <w:p>
      <w:r>
        <w:t xml:space="preserve">Pohjois-&lt;B-MISC&gt; Afganistanin &lt;I-MISC&gt; moottoritien avaamista lykätään , radio kertoo . </w:t>
      </w:r>
    </w:p>
    <w:p>
      <w:r>
        <w:rPr>
          <w:b/>
        </w:rPr>
        <w:t xml:space="preserve">Esimerkki 7.3169</w:t>
      </w:r>
    </w:p>
    <w:p>
      <w:r>
        <w:t xml:space="preserve">Opiskelijat polttavat Hasinan kuvan, taistelevat poliisia vastaan. </w:t>
      </w:r>
    </w:p>
    <w:p>
      <w:r>
        <w:rPr>
          <w:b/>
        </w:rPr>
        <w:t xml:space="preserve">Tulos</w:t>
      </w:r>
    </w:p>
    <w:p>
      <w:r>
        <w:t xml:space="preserve">Opiskelijat polttavat Hasinan &lt;B-PER&gt; kuvan, taistelevat poliisia vastaan. </w:t>
      </w:r>
    </w:p>
    <w:p>
      <w:r>
        <w:rPr>
          <w:b/>
        </w:rPr>
        <w:t xml:space="preserve">Esimerkki 7.3170</w:t>
      </w:r>
    </w:p>
    <w:p>
      <w:r>
        <w:t xml:space="preserve">16 kuoli bussiturmassa Pakistanin Kashmirissa . </w:t>
      </w:r>
    </w:p>
    <w:p>
      <w:r>
        <w:rPr>
          <w:b/>
        </w:rPr>
        <w:t xml:space="preserve">Tulos</w:t>
      </w:r>
    </w:p>
    <w:p>
      <w:r>
        <w:t xml:space="preserve">16 kuoli bussiturmassa Pakistanin &lt;B-LOC&gt; Kashmirissa &lt;I-LOC&gt; . </w:t>
      </w:r>
    </w:p>
    <w:p>
      <w:r>
        <w:rPr>
          <w:b/>
        </w:rPr>
        <w:t xml:space="preserve">Esimerkki 7.3171</w:t>
      </w:r>
    </w:p>
    <w:p>
      <w:r>
        <w:t xml:space="preserve">FEATURE - Hedelmällisessä Ukrainassa vallitsee rahan ja sateen kuivuus . </w:t>
      </w:r>
    </w:p>
    <w:p>
      <w:r>
        <w:rPr>
          <w:b/>
        </w:rPr>
        <w:t xml:space="preserve">Tulos</w:t>
      </w:r>
    </w:p>
    <w:p>
      <w:r>
        <w:t xml:space="preserve">FEATURE - Hedelmällinen Ukraina &lt;B-LOC&gt; kohtaa rahan ja sateen kuivuuden . </w:t>
      </w:r>
    </w:p>
    <w:p>
      <w:r>
        <w:rPr>
          <w:b/>
        </w:rPr>
        <w:t xml:space="preserve">Esimerkki 7.3172</w:t>
      </w:r>
    </w:p>
    <w:p>
      <w:r>
        <w:t xml:space="preserve">Gencor kasvattaa tulostaan takaiskuista huolimatta . </w:t>
      </w:r>
    </w:p>
    <w:p>
      <w:r>
        <w:rPr>
          <w:b/>
        </w:rPr>
        <w:t xml:space="preserve">Tulos</w:t>
      </w:r>
    </w:p>
    <w:p>
      <w:r>
        <w:t xml:space="preserve">Gencor &lt;B-ORG&gt; kasvattaa tulosta takaiskuista huolimatta . </w:t>
      </w:r>
    </w:p>
    <w:p>
      <w:r>
        <w:rPr>
          <w:b/>
        </w:rPr>
        <w:t xml:space="preserve">Esimerkki 7.3173</w:t>
      </w:r>
    </w:p>
    <w:p>
      <w:r>
        <w:t xml:space="preserve">Advanced Medical ostaminen IVAC Medical . </w:t>
      </w:r>
    </w:p>
    <w:p>
      <w:r>
        <w:rPr>
          <w:b/>
        </w:rPr>
        <w:t xml:space="preserve">Tulos</w:t>
      </w:r>
    </w:p>
    <w:p>
      <w:r>
        <w:t xml:space="preserve">Advanced &lt;B-ORG&gt; Medical &lt;I-ORG&gt; osto IVAC &lt;B-ORG&gt; Medical &lt;I-ORG&gt; . </w:t>
      </w:r>
    </w:p>
    <w:p>
      <w:r>
        <w:rPr>
          <w:b/>
        </w:rPr>
        <w:t xml:space="preserve">Esimerkki 7.3174</w:t>
      </w:r>
    </w:p>
    <w:p>
      <w:r>
        <w:t xml:space="preserve">Dow nousee Philip Morrisin ansiosta , muut osakkeet laskussa . </w:t>
      </w:r>
    </w:p>
    <w:p>
      <w:r>
        <w:rPr>
          <w:b/>
        </w:rPr>
        <w:t xml:space="preserve">Tulos</w:t>
      </w:r>
    </w:p>
    <w:p>
      <w:r>
        <w:t xml:space="preserve">Dow &lt;B-MISC&gt; nousee Philip &lt;B-ORG&gt; Morris &lt;I-ORG&gt; -listalla , muut osakkeet laskussa . </w:t>
      </w:r>
    </w:p>
    <w:p>
      <w:r>
        <w:rPr>
          <w:b/>
        </w:rPr>
        <w:t xml:space="preserve">Esimerkki 7.3175</w:t>
      </w:r>
    </w:p>
    <w:p>
      <w:r>
        <w:t xml:space="preserve">RUGBY LEAGUE - ST HELENS NAPPAA SUPERLIIGAN MESTARUUDEN . </w:t>
      </w:r>
    </w:p>
    <w:p>
      <w:r>
        <w:rPr>
          <w:b/>
        </w:rPr>
        <w:t xml:space="preserve">Tulos</w:t>
      </w:r>
    </w:p>
    <w:p>
      <w:r>
        <w:t xml:space="preserve">RUGBY &lt;B-MISC&gt; LIIGA &lt;I-MISC&gt; - ST &lt;B-ORG&gt; HELENS &lt;I-ORG&gt; NAPPASI SUPERLIIGAN MESTARUUDEN . </w:t>
      </w:r>
    </w:p>
    <w:p>
      <w:r>
        <w:rPr>
          <w:b/>
        </w:rPr>
        <w:t xml:space="preserve">Esimerkki 7.3176</w:t>
      </w:r>
    </w:p>
    <w:p>
      <w:r>
        <w:t xml:space="preserve">RALLI - 1000 JÄRVEN RALLIN TULOS / MAAILMANMESTARUUSKILPAILUN SIJOITUKSET . </w:t>
      </w:r>
    </w:p>
    <w:p>
      <w:r>
        <w:rPr>
          <w:b/>
        </w:rPr>
        <w:t xml:space="preserve">Tulos</w:t>
      </w:r>
    </w:p>
    <w:p>
      <w:r>
        <w:t xml:space="preserve">RALLI - 1000 &lt;B-MISC&gt; JÄRVIÄ &lt;I-MISC&gt; RALLI &lt;I-MISC&gt; TULOS / MAAILMANMESTARUUSKILPAILUJEN SIJOITUKSET . </w:t>
      </w:r>
    </w:p>
    <w:p>
      <w:r>
        <w:rPr>
          <w:b/>
        </w:rPr>
        <w:t xml:space="preserve">Esimerkki 7.3177</w:t>
      </w:r>
    </w:p>
    <w:p>
      <w:r>
        <w:t xml:space="preserve">RALLI - MAKINEN KASVATTAA MESTARUUTTA JÄRVISEUDUN VOITOLLA . </w:t>
      </w:r>
    </w:p>
    <w:p>
      <w:r>
        <w:rPr>
          <w:b/>
        </w:rPr>
        <w:t xml:space="preserve">Tulos</w:t>
      </w:r>
    </w:p>
    <w:p>
      <w:r>
        <w:t xml:space="preserve">RALLI - MAKINEN &lt;B-PER&gt; KASVATTAA TITTELIN TAVOITTELUA JÄRVIEN &lt;B-MISC&gt; VOITOLLA . </w:t>
      </w:r>
    </w:p>
    <w:p>
      <w:r>
        <w:rPr>
          <w:b/>
        </w:rPr>
        <w:t xml:space="preserve">Esimerkki 7.3178</w:t>
      </w:r>
    </w:p>
    <w:p>
      <w:r>
        <w:t xml:space="preserve">RALLI - MAKINEN VOITTAA 1000 JÄRVEN RALLIN . </w:t>
      </w:r>
    </w:p>
    <w:p>
      <w:r>
        <w:rPr>
          <w:b/>
        </w:rPr>
        <w:t xml:space="preserve">Tulos</w:t>
      </w:r>
    </w:p>
    <w:p>
      <w:r>
        <w:t xml:space="preserve">RALLI - MAKINEN &lt;B-PER&gt; VOITTAA 1000 &lt;B-MISC&gt; JÄRVIÄ &lt;I-MISC&gt; RALLI &lt;I-MISC&gt; . </w:t>
      </w:r>
    </w:p>
    <w:p>
      <w:r>
        <w:rPr>
          <w:b/>
        </w:rPr>
        <w:t xml:space="preserve">Esimerkki 7.3179</w:t>
      </w:r>
    </w:p>
    <w:p>
      <w:r>
        <w:t xml:space="preserve">JALKAPALLO - SHARPE ISKEE VOITTOMAALIN JA HELPOTTAA LEEDSIN PAINETTA . </w:t>
      </w:r>
    </w:p>
    <w:p>
      <w:r>
        <w:rPr>
          <w:b/>
        </w:rPr>
        <w:t xml:space="preserve">Tulos</w:t>
      </w:r>
    </w:p>
    <w:p>
      <w:r>
        <w:t xml:space="preserve">JALKAPALLO - SHARPE &lt;B-PER&gt; ISKEE VOITTO-OSUMAN JA HELPOTTAA LEEDSIN &lt;B-ORG&gt; PAINETTA . </w:t>
      </w:r>
    </w:p>
    <w:p>
      <w:r>
        <w:rPr>
          <w:b/>
        </w:rPr>
        <w:t xml:space="preserve">Esimerkki 7.3180</w:t>
      </w:r>
    </w:p>
    <w:p>
      <w:r>
        <w:t xml:space="preserve">LONTOO 1996-08-26 </w:t>
      </w:r>
    </w:p>
    <w:p>
      <w:r>
        <w:rPr>
          <w:b/>
        </w:rPr>
        <w:t xml:space="preserve">Tulos</w:t>
      </w:r>
    </w:p>
    <w:p>
      <w:r>
        <w:t xml:space="preserve">LONDON &lt;B-LOC&gt; 1996-08-26 </w:t>
      </w:r>
    </w:p>
    <w:p>
      <w:r>
        <w:rPr>
          <w:b/>
        </w:rPr>
        <w:t xml:space="preserve">Esimerkki 7.3181</w:t>
      </w:r>
    </w:p>
    <w:p>
      <w:r>
        <w:t xml:space="preserve">JALKAPALLO - ENGLANNIN VALIOLIIGA TULOKSET / SIJOITUKSET . </w:t>
      </w:r>
    </w:p>
    <w:p>
      <w:r>
        <w:rPr>
          <w:b/>
        </w:rPr>
        <w:t xml:space="preserve">Tulos</w:t>
      </w:r>
    </w:p>
    <w:p>
      <w:r>
        <w:t xml:space="preserve">JALKAPALLO - ENGLANTI &lt;B-MISC&gt; VALIOLIIGAN TULOKSET / SIJOITUKSET . </w:t>
      </w:r>
    </w:p>
    <w:p>
      <w:r>
        <w:rPr>
          <w:b/>
        </w:rPr>
        <w:t xml:space="preserve">Esimerkki 7.3182</w:t>
      </w:r>
    </w:p>
    <w:p>
      <w:r>
        <w:t xml:space="preserve">KRIKETTI - PAKISTANIN WASIM AKRAM LIITTYY 300 PELAAJAN KERHOON . </w:t>
      </w:r>
    </w:p>
    <w:p>
      <w:r>
        <w:rPr>
          <w:b/>
        </w:rPr>
        <w:t xml:space="preserve">Tulos</w:t>
      </w:r>
    </w:p>
    <w:p>
      <w:r>
        <w:t xml:space="preserve">KRIKETTI - PAKISTAN &lt;B-LOC&gt; 'S WASIM &lt;B-PER&gt; AKRAM &lt;I-PER&gt; JOIN 300 CLUB . </w:t>
      </w:r>
    </w:p>
    <w:p>
      <w:r>
        <w:rPr>
          <w:b/>
        </w:rPr>
        <w:t xml:space="preserve">Esimerkki 7.3183</w:t>
      </w:r>
    </w:p>
    <w:p>
      <w:r>
        <w:t xml:space="preserve">KRIKETTI - ENGLANNIN PIIRIKUNTIEN MESTARUUSKILPAILUJEN SIJOITUKSET . </w:t>
      </w:r>
    </w:p>
    <w:p>
      <w:r>
        <w:rPr>
          <w:b/>
        </w:rPr>
        <w:t xml:space="preserve">Tulos</w:t>
      </w:r>
    </w:p>
    <w:p>
      <w:r>
        <w:t xml:space="preserve">KRIKETTI - ENGLANTI &lt;B-MISC&gt; PIIRIKUNNAN &lt;I-MISC&gt; MESTARUUS &lt;I-MISC&gt; SIJOITUKSET . </w:t>
      </w:r>
    </w:p>
    <w:p>
      <w:r>
        <w:rPr>
          <w:b/>
        </w:rPr>
        <w:t xml:space="preserve">Esimerkki 7.3184</w:t>
      </w:r>
    </w:p>
    <w:p>
      <w:r>
        <w:t xml:space="preserve">KRIKETTI - ENGLANNIN PIIRIKUNTIEN MESTARUUSKILPAILUJEN TULOKSET . </w:t>
      </w:r>
    </w:p>
    <w:p>
      <w:r>
        <w:rPr>
          <w:b/>
        </w:rPr>
        <w:t xml:space="preserve">Tulos</w:t>
      </w:r>
    </w:p>
    <w:p>
      <w:r>
        <w:t xml:space="preserve">KRIKETTI - ENGLANTI &lt;B-MISC&gt; COUNTY &lt;I-MISC&gt; CHAMPIONSHIP &lt;I-MISC&gt; TULOKSET . </w:t>
      </w:r>
    </w:p>
    <w:p>
      <w:r>
        <w:rPr>
          <w:b/>
        </w:rPr>
        <w:t xml:space="preserve">Esimerkki 7.3185</w:t>
      </w:r>
    </w:p>
    <w:p>
      <w:r>
        <w:t xml:space="preserve">KRIKETTI - PAKISTAN VOITTI ENGLANNIN YHDEKSÄLLÄ VOITOLLA KOLMANNESSA TESTISSÄ . </w:t>
      </w:r>
    </w:p>
    <w:p>
      <w:r>
        <w:rPr>
          <w:b/>
        </w:rPr>
        <w:t xml:space="preserve">Tulos</w:t>
      </w:r>
    </w:p>
    <w:p>
      <w:r>
        <w:t xml:space="preserve">KRIKETTI - PAKISTAN &lt;B-LOC&gt; VOITTI ENGLANNIN &lt;B-LOC&gt; YHDEKSÄLLÄ WICKETS KOLMANNESSA TESTISSÄ . </w:t>
      </w:r>
    </w:p>
    <w:p>
      <w:r>
        <w:rPr>
          <w:b/>
        </w:rPr>
        <w:t xml:space="preserve">Esimerkki 7.3186</w:t>
      </w:r>
    </w:p>
    <w:p>
      <w:r>
        <w:t xml:space="preserve">Tulostaulu viimeisenä päivänä viimeisenä päivänä </w:t>
      </w:r>
    </w:p>
    <w:p>
      <w:r>
        <w:rPr>
          <w:b/>
        </w:rPr>
        <w:t xml:space="preserve">Tulos</w:t>
      </w:r>
    </w:p>
    <w:p>
      <w:r>
        <w:t xml:space="preserve">Tulostaulu kilpailun viimeisenä päivänä </w:t>
      </w:r>
    </w:p>
    <w:p>
      <w:r>
        <w:rPr>
          <w:b/>
        </w:rPr>
        <w:t xml:space="preserve">Esimerkki 7.3187</w:t>
      </w:r>
    </w:p>
    <w:p>
      <w:r>
        <w:t xml:space="preserve">KRIKETTI - PAKISTAN TARVITSEE 48 JUOKSUA VOITTAAKSEEN KOLMANNEN JA VIIMEISEN TESTIN . </w:t>
      </w:r>
    </w:p>
    <w:p>
      <w:r>
        <w:rPr>
          <w:b/>
        </w:rPr>
        <w:t xml:space="preserve">Tulos</w:t>
      </w:r>
    </w:p>
    <w:p>
      <w:r>
        <w:t xml:space="preserve">KRIKETTI - PAKISTAN &lt;B-LOC&gt; TARVITSEE 48 JUOKSUA VOITTAAKSEEN KOLMANNEN JA VIIMEISEN TESTIN . </w:t>
      </w:r>
    </w:p>
    <w:p>
      <w:r>
        <w:rPr>
          <w:b/>
        </w:rPr>
        <w:t xml:space="preserve">Esimerkki 7.3188</w:t>
      </w:r>
    </w:p>
    <w:p>
      <w:r>
        <w:t xml:space="preserve">RUGBY LEAGUE - EUROOPAN SUPER LEAGUE TULOKSET / FINAALIT SIJOITUKSET . </w:t>
      </w:r>
    </w:p>
    <w:p>
      <w:r>
        <w:rPr>
          <w:b/>
        </w:rPr>
        <w:t xml:space="preserve">Tulos</w:t>
      </w:r>
    </w:p>
    <w:p>
      <w:r>
        <w:t xml:space="preserve">RUGBY &lt;B-MISC&gt; LEAGUE &lt;I-MISC&gt; - EUROOPAN &lt;B-MISC&gt; SUPER &lt;I-MISC&gt; LEAGUE &lt;I-MISC&gt; TULOS / FINAALIT SIJOITUKSET . </w:t>
      </w:r>
    </w:p>
    <w:p>
      <w:r>
        <w:rPr>
          <w:b/>
        </w:rPr>
        <w:t xml:space="preserve">Esimerkki 7.3189</w:t>
      </w:r>
    </w:p>
    <w:p>
      <w:r>
        <w:t xml:space="preserve">JALKAPALLO - ENGLANNIN JA SKOTLANNIN LIIGAN OTTELUT - 30. ELOKUUTA - 1. SYYSKUUTA . </w:t>
      </w:r>
    </w:p>
    <w:p>
      <w:r>
        <w:rPr>
          <w:b/>
        </w:rPr>
        <w:t xml:space="preserve">Tulos</w:t>
      </w:r>
    </w:p>
    <w:p>
      <w:r>
        <w:t xml:space="preserve">JALKAPALLO - ENGLANNIN &lt;B-MISC&gt; JA SKOTLANNIN &lt;B-MISC&gt; LIIGAN OTTELUT - 30. ELOKUUTA - 1. SYYSKUUTA . </w:t>
      </w:r>
    </w:p>
    <w:p>
      <w:r>
        <w:rPr>
          <w:b/>
        </w:rPr>
        <w:t xml:space="preserve">Esimerkki 7.3190</w:t>
      </w:r>
    </w:p>
    <w:p>
      <w:r>
        <w:t xml:space="preserve">JALKAPALLO - COSTA RICA JA CHILE 1-1-TASAPELI YSTÄVYYSOTTELUSSA . </w:t>
      </w:r>
    </w:p>
    <w:p>
      <w:r>
        <w:rPr>
          <w:b/>
        </w:rPr>
        <w:t xml:space="preserve">Tulos</w:t>
      </w:r>
    </w:p>
    <w:p>
      <w:r>
        <w:t xml:space="preserve">JALKAPALLO - COSTA &lt;B-LOC&gt; RICA &lt;I-LOC&gt; JA CHILE &lt;B-LOC&gt; TASAPELI 1-1 YSTÄVYYSOTTELUSSA . </w:t>
      </w:r>
    </w:p>
    <w:p>
      <w:r>
        <w:rPr>
          <w:b/>
        </w:rPr>
        <w:t xml:space="preserve">Esimerkki 7.3191</w:t>
      </w:r>
    </w:p>
    <w:p>
      <w:r>
        <w:t xml:space="preserve">JALKAPALLO - SEYCHELLIT EPÄONNISTUU HISTORIALLISESSA VOITOSSA . </w:t>
      </w:r>
    </w:p>
    <w:p>
      <w:r>
        <w:rPr>
          <w:b/>
        </w:rPr>
        <w:t xml:space="preserve">Tulos</w:t>
      </w:r>
    </w:p>
    <w:p>
      <w:r>
        <w:t xml:space="preserve">JALKAPALLO - SEYCHELLIT &lt;B-LOC&gt; EPÄONNISTUU HISTORIALLISESSA VOITOSSA . </w:t>
      </w:r>
    </w:p>
    <w:p>
      <w:r>
        <w:rPr>
          <w:b/>
        </w:rPr>
        <w:t xml:space="preserve">Esimerkki 7.3192</w:t>
      </w:r>
    </w:p>
    <w:p>
      <w:r>
        <w:t xml:space="preserve">JALKAPALLO - AFRIKAN KANSOJEN CUPIN KOOTUT TULOKSET . </w:t>
      </w:r>
    </w:p>
    <w:p>
      <w:r>
        <w:rPr>
          <w:b/>
        </w:rPr>
        <w:t xml:space="preserve">Tulos</w:t>
      </w:r>
    </w:p>
    <w:p>
      <w:r>
        <w:t xml:space="preserve">JALKAPALLO - AFRIKAN &lt;B-MISC&gt; KANSAT &lt;I-MISC&gt; CUP &lt;I-MISC&gt; KOOTUT TULOKSET . </w:t>
      </w:r>
    </w:p>
    <w:p>
      <w:r>
        <w:rPr>
          <w:b/>
        </w:rPr>
        <w:t xml:space="preserve">Esimerkki 7.3193</w:t>
      </w:r>
    </w:p>
    <w:p>
      <w:r>
        <w:t xml:space="preserve">JALKAPALLO - UKRAINAN PÄÄSARJA TULOKSET / SIJOITUKSET . </w:t>
      </w:r>
    </w:p>
    <w:p>
      <w:r>
        <w:rPr>
          <w:b/>
        </w:rPr>
        <w:t xml:space="preserve">Tulos</w:t>
      </w:r>
    </w:p>
    <w:p>
      <w:r>
        <w:t xml:space="preserve">JALKAPALLO - UKRAINAN &lt;B-MISC&gt; PREMIER DIVISION TULOKSET / SIJOITUKSET . </w:t>
      </w:r>
    </w:p>
    <w:p>
      <w:r>
        <w:rPr>
          <w:b/>
        </w:rPr>
        <w:t xml:space="preserve">Esimerkki 7.3194</w:t>
      </w:r>
    </w:p>
    <w:p>
      <w:r>
        <w:t xml:space="preserve">UINTI - POPOV 'VAKAVASSA TILASSA' PUUKOTUKSEN JÄLKEEN . </w:t>
      </w:r>
    </w:p>
    <w:p>
      <w:r>
        <w:rPr>
          <w:b/>
        </w:rPr>
        <w:t xml:space="preserve">Tulos</w:t>
      </w:r>
    </w:p>
    <w:p>
      <w:r>
        <w:t xml:space="preserve">UINTI - POPOV &lt;B-PER&gt; 'VAKAVASSA TILASSA' PUUKOTUKSEN JÄLKEEN . </w:t>
      </w:r>
    </w:p>
    <w:p>
      <w:r>
        <w:rPr>
          <w:b/>
        </w:rPr>
        <w:t xml:space="preserve">Esimerkki 7.3195</w:t>
      </w:r>
    </w:p>
    <w:p>
      <w:r>
        <w:t xml:space="preserve">JALKAPALLO - SLOVAKIAN YKKÖSDIVISIOONA TULOKSET / SARJATAULUKOT . </w:t>
      </w:r>
    </w:p>
    <w:p>
      <w:r>
        <w:rPr>
          <w:b/>
        </w:rPr>
        <w:t xml:space="preserve">Tulos</w:t>
      </w:r>
    </w:p>
    <w:p>
      <w:r>
        <w:t xml:space="preserve">JALKAPALLO - SLOVAKIA &lt;B-MISC&gt; ENSIMMÄINEN DIVISIOONA TULOKSET / SARJATAULUKOT . </w:t>
      </w:r>
    </w:p>
    <w:p>
      <w:r>
        <w:rPr>
          <w:b/>
        </w:rPr>
        <w:t xml:space="preserve">Esimerkki 7.3196</w:t>
      </w:r>
    </w:p>
    <w:p>
      <w:r>
        <w:t xml:space="preserve">JALKAPALLO - UNKARI ENSIMMÄINEN DIVISIOONA TULOKSET / SARJATAULUKOT . </w:t>
      </w:r>
    </w:p>
    <w:p>
      <w:r>
        <w:rPr>
          <w:b/>
        </w:rPr>
        <w:t xml:space="preserve">Tulos</w:t>
      </w:r>
    </w:p>
    <w:p>
      <w:r>
        <w:t xml:space="preserve">JALKAPALLO - UNKARI &lt;B-LOC&gt; ENSIMMÄINEN DIVISIOONA TULOKSET / SARJATAULUKOT . </w:t>
      </w:r>
    </w:p>
    <w:p>
      <w:r>
        <w:rPr>
          <w:b/>
        </w:rPr>
        <w:t xml:space="preserve">Esimerkki 7.3197</w:t>
      </w:r>
    </w:p>
    <w:p>
      <w:r>
        <w:t xml:space="preserve">JALKAPALLO - TŠEKIN YKKÖSDIVISIOONA TULOKSET / SARJATAULUKOT . </w:t>
      </w:r>
    </w:p>
    <w:p>
      <w:r>
        <w:rPr>
          <w:b/>
        </w:rPr>
        <w:t xml:space="preserve">Tulos</w:t>
      </w:r>
    </w:p>
    <w:p>
      <w:r>
        <w:t xml:space="preserve">JALKAPALLO - TSEKKI &lt;B-MISC&gt; ENSIMMÄINEN DIVISIOONA TULOKSET / SARJATAULUKOT . </w:t>
      </w:r>
    </w:p>
    <w:p>
      <w:r>
        <w:rPr>
          <w:b/>
        </w:rPr>
        <w:t xml:space="preserve">Esimerkki 7.3198</w:t>
      </w:r>
    </w:p>
    <w:p>
      <w:r>
        <w:t xml:space="preserve">JALKAPALLO - MEKSIKON MESTARUUS TULOKSET / SIJOITUKSET . </w:t>
      </w:r>
    </w:p>
    <w:p>
      <w:r>
        <w:rPr>
          <w:b/>
        </w:rPr>
        <w:t xml:space="preserve">Tulos</w:t>
      </w:r>
    </w:p>
    <w:p>
      <w:r>
        <w:t xml:space="preserve">JALKAPALLO - MEKSIKO &lt;B-MISC&gt; MESTARUUS TULOKSET / SIJOITUKSET . </w:t>
      </w:r>
    </w:p>
    <w:p>
      <w:r>
        <w:rPr>
          <w:b/>
        </w:rPr>
        <w:t xml:space="preserve">Esimerkki 7.3199</w:t>
      </w:r>
    </w:p>
    <w:p>
      <w:r>
        <w:t xml:space="preserve">JALKAPALLO - PELAAJAT LÄHTEVÄT OTTELUSTA AIKAISIN LENTOKONEESEEN . </w:t>
      </w:r>
    </w:p>
    <w:p>
      <w:r>
        <w:rPr>
          <w:b/>
        </w:rPr>
        <w:t xml:space="preserve">Tulos</w:t>
      </w:r>
    </w:p>
    <w:p>
      <w:r>
        <w:t xml:space="preserve">JALKAPALLO - PELAAJAT LÄHTEVÄT OTTELUSTA AIKAISIN LENTOKONEESEEN . </w:t>
      </w:r>
    </w:p>
    <w:p>
      <w:r>
        <w:rPr>
          <w:b/>
        </w:rPr>
        <w:t xml:space="preserve">Esimerkki 7.3200</w:t>
      </w:r>
    </w:p>
    <w:p>
      <w:r>
        <w:t xml:space="preserve">JALKAPALLO - ARGENTIINAN MESTARUUSKILPAILUJEN TULOKSET . </w:t>
      </w:r>
    </w:p>
    <w:p>
      <w:r>
        <w:rPr>
          <w:b/>
        </w:rPr>
        <w:t xml:space="preserve">Tulos</w:t>
      </w:r>
    </w:p>
    <w:p>
      <w:r>
        <w:t xml:space="preserve">JALKAPALLO - ARGENTIINAN &lt;B-MISC&gt; MESTARUUSKILPAILUJEN TULOKSET . </w:t>
      </w:r>
    </w:p>
    <w:p>
      <w:r>
        <w:rPr>
          <w:b/>
        </w:rPr>
        <w:t xml:space="preserve">Esimerkki 7.3201</w:t>
      </w:r>
    </w:p>
    <w:p>
      <w:r>
        <w:t xml:space="preserve">JALKAPALLO - HONDURAS VOITTI KUUBAN 4-0 YSTÄVYYSOTTELUSSA . </w:t>
      </w:r>
    </w:p>
    <w:p>
      <w:r>
        <w:rPr>
          <w:b/>
        </w:rPr>
        <w:t xml:space="preserve">Tulos</w:t>
      </w:r>
    </w:p>
    <w:p>
      <w:r>
        <w:t xml:space="preserve">JALKAPALLO - HONDURAS &lt;B-LOC&gt; VOITTI KUUBAN &lt;B-LOC&gt; 4-0 YSTÄVYYSOTTELUSSA . </w:t>
      </w:r>
    </w:p>
    <w:p>
      <w:r>
        <w:rPr>
          <w:b/>
        </w:rPr>
        <w:t xml:space="preserve">Esimerkki 7.3202</w:t>
      </w:r>
    </w:p>
    <w:p>
      <w:r>
        <w:t xml:space="preserve">JALKAPALLO - BRASILIAN MESTARUUS TULOKSET / SIJOITUKSET . </w:t>
      </w:r>
    </w:p>
    <w:p>
      <w:r>
        <w:rPr>
          <w:b/>
        </w:rPr>
        <w:t xml:space="preserve">Tulos</w:t>
      </w:r>
    </w:p>
    <w:p>
      <w:r>
        <w:t xml:space="preserve">JALKAPALLO - BRASILIA &lt;B-MISC&gt; MESTARUUS TULOKSET / SIJOITUKSET . </w:t>
      </w:r>
    </w:p>
    <w:p>
      <w:r>
        <w:rPr>
          <w:b/>
        </w:rPr>
        <w:t xml:space="preserve">Esimerkki 7.3203</w:t>
      </w:r>
    </w:p>
    <w:p>
      <w:r>
        <w:t xml:space="preserve">MANILA 1996-08-26 </w:t>
      </w:r>
    </w:p>
    <w:p>
      <w:r>
        <w:rPr>
          <w:b/>
        </w:rPr>
        <w:t xml:space="preserve">Tulos</w:t>
      </w:r>
    </w:p>
    <w:p>
      <w:r>
        <w:t xml:space="preserve">MANILA &lt;B-LOC&gt; 1996-08-26 </w:t>
      </w:r>
    </w:p>
    <w:p>
      <w:r>
        <w:rPr>
          <w:b/>
        </w:rPr>
        <w:t xml:space="preserve">Esimerkki 7.3204</w:t>
      </w:r>
    </w:p>
    <w:p>
      <w:r>
        <w:t xml:space="preserve">JALKAPALLO - ETELÄ-KOREAN AMMATTILAISJALKAPALLO-OTTELUIDEN TULOKSET . </w:t>
      </w:r>
    </w:p>
    <w:p>
      <w:r>
        <w:rPr>
          <w:b/>
        </w:rPr>
        <w:t xml:space="preserve">Tulos</w:t>
      </w:r>
    </w:p>
    <w:p>
      <w:r>
        <w:t xml:space="preserve">JALKAPALLO - ETELÄ-KOREAN &lt;B-MISC&gt; AMMATTILAISJALKAPALLO-OTTELUIDEN TULOKSET &lt;I-MISC&gt; . </w:t>
      </w:r>
    </w:p>
    <w:p>
      <w:r>
        <w:rPr>
          <w:b/>
        </w:rPr>
        <w:t xml:space="preserve">Esimerkki 7.3205</w:t>
      </w:r>
    </w:p>
    <w:p>
      <w:r>
        <w:t xml:space="preserve">SEOUL 1996-08-26 </w:t>
      </w:r>
    </w:p>
    <w:p>
      <w:r>
        <w:rPr>
          <w:b/>
        </w:rPr>
        <w:t xml:space="preserve">Tulos</w:t>
      </w:r>
    </w:p>
    <w:p>
      <w:r>
        <w:t xml:space="preserve">SEOUL &lt;B-LOC&gt; 1996-08-26 </w:t>
      </w:r>
    </w:p>
    <w:p>
      <w:r>
        <w:rPr>
          <w:b/>
        </w:rPr>
        <w:t xml:space="preserve">Esimerkki 7.3206</w:t>
      </w:r>
    </w:p>
    <w:p>
      <w:r>
        <w:t xml:space="preserve">JALKAPALLO - MAROKON YKKÖSDIVISIOONAN TULOKSET . </w:t>
      </w:r>
    </w:p>
    <w:p>
      <w:r>
        <w:rPr>
          <w:b/>
        </w:rPr>
        <w:t xml:space="preserve">Tulos</w:t>
      </w:r>
    </w:p>
    <w:p>
      <w:r>
        <w:t xml:space="preserve">JALKAPALLO - MAROKON &lt;B-MISC&gt; YKKÖSDIVISIOONA TULOKSET . </w:t>
      </w:r>
    </w:p>
    <w:p>
      <w:r>
        <w:rPr>
          <w:b/>
        </w:rPr>
        <w:t xml:space="preserve">Esimerkki 7.3207</w:t>
      </w:r>
    </w:p>
    <w:p>
      <w:r>
        <w:t xml:space="preserve">TENNIS - SAMMUTA JANOSI - JOS SINULLA ON SIIHEN VARAA U.S. OPENISSA . </w:t>
      </w:r>
    </w:p>
    <w:p>
      <w:r>
        <w:rPr>
          <w:b/>
        </w:rPr>
        <w:t xml:space="preserve">Tulos</w:t>
      </w:r>
    </w:p>
    <w:p>
      <w:r>
        <w:t xml:space="preserve">TENNIS - SAMMUTA JANOSI - JOS SINULLA ON SIIHEN VARAA U.S. &lt;B-MISC&gt; OPEN &lt;I-MISC&gt; . </w:t>
      </w:r>
    </w:p>
    <w:p>
      <w:r>
        <w:rPr>
          <w:b/>
        </w:rPr>
        <w:t xml:space="preserve">Esimerkki 7.3208</w:t>
      </w:r>
    </w:p>
    <w:p>
      <w:r>
        <w:t xml:space="preserve">TENNIS - HUBER JA MALEEVA PUTOAVAT , NOUSIJAT ETENEVÄT AVOIMESSA . </w:t>
      </w:r>
    </w:p>
    <w:p>
      <w:r>
        <w:rPr>
          <w:b/>
        </w:rPr>
        <w:t xml:space="preserve">Tulos</w:t>
      </w:r>
    </w:p>
    <w:p>
      <w:r>
        <w:t xml:space="preserve">TENNIS - HUBER &lt;B-PER&gt; JA MALEEVA &lt;B-PER&gt; PUTOAVAT , NOUSIJAT ETENEVÄT AVOIMESSA &lt;B-MISC&gt; . </w:t>
      </w:r>
    </w:p>
    <w:p>
      <w:r>
        <w:rPr>
          <w:b/>
        </w:rPr>
        <w:t xml:space="preserve">Esimerkki 7.3209</w:t>
      </w:r>
    </w:p>
    <w:p>
      <w:r>
        <w:t xml:space="preserve">TENNIS - STICH ILOINEN, ETTÄ HÄN JÄI AVOIMEN VOITON JÄLKEEN . </w:t>
      </w:r>
    </w:p>
    <w:p>
      <w:r>
        <w:rPr>
          <w:b/>
        </w:rPr>
        <w:t xml:space="preserve">Tulos</w:t>
      </w:r>
    </w:p>
    <w:p>
      <w:r>
        <w:t xml:space="preserve">TENNIS - STICH &lt;B-PER&gt; ILOINEN HÄN JÄI AVOIMEN &lt;B-MISC&gt; VOITON JÄLKEEN . </w:t>
      </w:r>
    </w:p>
    <w:p>
      <w:r>
        <w:rPr>
          <w:b/>
        </w:rPr>
        <w:t xml:space="preserve">Esimerkki 7.3210</w:t>
      </w:r>
    </w:p>
    <w:p>
      <w:r>
        <w:t xml:space="preserve">TENNIS - MAANANTAIN TULOKSET U.S. OPENISTA . </w:t>
      </w:r>
    </w:p>
    <w:p>
      <w:r>
        <w:rPr>
          <w:b/>
        </w:rPr>
        <w:t xml:space="preserve">Tulos</w:t>
      </w:r>
    </w:p>
    <w:p>
      <w:r>
        <w:t xml:space="preserve">TENNIS - MAANANTAIN TULOKSET U.S. &lt;B-MISC&gt; OPEN &lt;I-MISC&gt; . </w:t>
      </w:r>
    </w:p>
    <w:p>
      <w:r>
        <w:rPr>
          <w:b/>
        </w:rPr>
        <w:t xml:space="preserve">Esimerkki 7.3211</w:t>
      </w:r>
    </w:p>
    <w:p>
      <w:r>
        <w:t xml:space="preserve">BASEBALL - CUBS VOITTAA BRAVESIN YHDEKSÄNNESSÄ ERÄSSÄ . </w:t>
      </w:r>
    </w:p>
    <w:p>
      <w:r>
        <w:rPr>
          <w:b/>
        </w:rPr>
        <w:t xml:space="preserve">Tulos</w:t>
      </w:r>
    </w:p>
    <w:p>
      <w:r>
        <w:t xml:space="preserve">BASEBALL - CUBS &lt;B-ORG&gt; EDGE BRAVES &lt;B-ORG&gt; RUN IN TOP OF NINTH . </w:t>
      </w:r>
    </w:p>
    <w:p>
      <w:r>
        <w:rPr>
          <w:b/>
        </w:rPr>
        <w:t xml:space="preserve">Esimerkki 7.3212</w:t>
      </w:r>
    </w:p>
    <w:p>
      <w:r>
        <w:t xml:space="preserve">BASEBALL - MAJOR LEAGUE SIJOITUKSET SUNNUNTAIN PELIEN JÄLKEEN . </w:t>
      </w:r>
    </w:p>
    <w:p>
      <w:r>
        <w:rPr>
          <w:b/>
        </w:rPr>
        <w:t xml:space="preserve">Tulos</w:t>
      </w:r>
    </w:p>
    <w:p>
      <w:r>
        <w:t xml:space="preserve">BASEBALL - MAJOR &lt;B-MISC&gt; LEAGUE &lt;I-MISC&gt; SIJOITUKSET SUNNUNTAIN PELIEN JÄLKEEN . </w:t>
      </w:r>
    </w:p>
    <w:p>
      <w:r>
        <w:rPr>
          <w:b/>
        </w:rPr>
        <w:t xml:space="preserve">Esimerkki 7.3213</w:t>
      </w:r>
    </w:p>
    <w:p>
      <w:r>
        <w:t xml:space="preserve">BASEBALL - BONDIT ' PERÄKKÄISTEN PELIEN PUTKI PÄÄTTYY . </w:t>
      </w:r>
    </w:p>
    <w:p>
      <w:r>
        <w:rPr>
          <w:b/>
        </w:rPr>
        <w:t xml:space="preserve">Tulos</w:t>
      </w:r>
    </w:p>
    <w:p>
      <w:r>
        <w:t xml:space="preserve">BASEBALL - JOUKKOVELKAKIRJAT &lt;B-PER&gt; ' PERÄKKÄISTEN PELIEN PUTKI PÄÄTTYY . </w:t>
      </w:r>
    </w:p>
    <w:p>
      <w:r>
        <w:rPr>
          <w:b/>
        </w:rPr>
        <w:t xml:space="preserve">Esimerkki 7.3214</w:t>
      </w:r>
    </w:p>
    <w:p>
      <w:r>
        <w:t xml:space="preserve">JALKAPALLO - JONK PALAA HOLLANNIN JOUKKUEESEEN BRASILIAN YSTÄVYYSOTTELUUN . </w:t>
      </w:r>
    </w:p>
    <w:p>
      <w:r>
        <w:rPr>
          <w:b/>
        </w:rPr>
        <w:t xml:space="preserve">Tulos</w:t>
      </w:r>
    </w:p>
    <w:p>
      <w:r>
        <w:t xml:space="preserve">JALKAPALLO - JONK &lt;B-PER&gt; PALAA HOLLANNIN &lt;B-MISC&gt; JOUKKUEESEEN BRASILIAN &lt;B-LOC&gt; YSTÄVYYSOTTELUUN . </w:t>
      </w:r>
    </w:p>
    <w:p>
      <w:r>
        <w:rPr>
          <w:b/>
        </w:rPr>
        <w:t xml:space="preserve">Esimerkki 7.3215</w:t>
      </w:r>
    </w:p>
    <w:p>
      <w:r>
        <w:t xml:space="preserve">JALKAPALLO - BARCELONA VOITTI ATLETICON 5-2 SUPERCUPISSA . </w:t>
      </w:r>
    </w:p>
    <w:p>
      <w:r>
        <w:rPr>
          <w:b/>
        </w:rPr>
        <w:t xml:space="preserve">Tulos</w:t>
      </w:r>
    </w:p>
    <w:p>
      <w:r>
        <w:t xml:space="preserve">JALKAPALLO - BARCELONA &lt;B-ORG&gt; VOITTI ATLETICO &lt;B-ORG&gt; 5-2 SUPERCUPISSA &lt;B-MISC&gt; . </w:t>
      </w:r>
    </w:p>
    <w:p>
      <w:r>
        <w:rPr>
          <w:b/>
        </w:rPr>
        <w:t xml:space="preserve">Esimerkki 7.3216</w:t>
      </w:r>
    </w:p>
    <w:p>
      <w:r>
        <w:t xml:space="preserve">WIEN 1996-08-26 </w:t>
      </w:r>
    </w:p>
    <w:p>
      <w:r>
        <w:rPr>
          <w:b/>
        </w:rPr>
        <w:t xml:space="preserve">Tulos</w:t>
      </w:r>
    </w:p>
    <w:p>
      <w:r>
        <w:t xml:space="preserve">VIENNA &lt;B-LOC&gt; 1996-08-26 </w:t>
      </w:r>
    </w:p>
    <w:p>
      <w:r>
        <w:rPr>
          <w:b/>
        </w:rPr>
        <w:t xml:space="preserve">Esimerkki 7.3217</w:t>
      </w:r>
    </w:p>
    <w:p>
      <w:r>
        <w:t xml:space="preserve">KRIKETTI - AUSTRALIA VOITTI ZIMBABWEN 125 JUOKSULLA YHDEN PÄIVÄN OTTELUSSA . </w:t>
      </w:r>
    </w:p>
    <w:p>
      <w:r>
        <w:rPr>
          <w:b/>
        </w:rPr>
        <w:t xml:space="preserve">Tulos</w:t>
      </w:r>
    </w:p>
    <w:p>
      <w:r>
        <w:t xml:space="preserve">KRIKETTI - AUSTRALIA &lt;B-LOC&gt; VOITTI ZIMBABWEN &lt;B-LOC&gt; 125 JUOKSULLA YHDEN PÄIVÄN OTTELUSSA . </w:t>
      </w:r>
    </w:p>
    <w:p>
      <w:r>
        <w:rPr>
          <w:b/>
        </w:rPr>
        <w:t xml:space="preserve">Esimerkki 7.3218</w:t>
      </w:r>
    </w:p>
    <w:p>
      <w:r>
        <w:t xml:space="preserve">KRIKETTI - TULOSTAULU - AUSTRALIA - ZIMBABWE YHDEN PÄIVÄN TULOSTAULU . </w:t>
      </w:r>
    </w:p>
    <w:p>
      <w:r>
        <w:rPr>
          <w:b/>
        </w:rPr>
        <w:t xml:space="preserve">Tulos</w:t>
      </w:r>
    </w:p>
    <w:p>
      <w:r>
        <w:t xml:space="preserve">KRIKETTI - TULOSTAULU-AUSTRALIA &lt;B-MISC&gt; V ZIMBABWE &lt;B-LOC&gt; YHDEN PÄIVÄN TULOSTAULU . </w:t>
      </w:r>
    </w:p>
    <w:p>
      <w:r>
        <w:rPr>
          <w:b/>
        </w:rPr>
        <w:t xml:space="preserve">Esimerkki 7.3219</w:t>
      </w:r>
    </w:p>
    <w:p>
      <w:r>
        <w:t xml:space="preserve">KRIKETTI - AUSTRALIA 263-7 50 OVERS - ZIMBABWE . </w:t>
      </w:r>
    </w:p>
    <w:p>
      <w:r>
        <w:rPr>
          <w:b/>
        </w:rPr>
        <w:t xml:space="preserve">Tulos</w:t>
      </w:r>
    </w:p>
    <w:p>
      <w:r>
        <w:t xml:space="preserve">KRIKETTI - AUSTRALIA &lt;B-LOC&gt; 263-7 50 OVERS - ZIMBABWE &lt;B-LOC&gt; . </w:t>
      </w:r>
    </w:p>
    <w:p>
      <w:r>
        <w:rPr>
          <w:b/>
        </w:rPr>
        <w:t xml:space="preserve">Esimerkki 7.3220</w:t>
      </w:r>
    </w:p>
    <w:p>
      <w:r>
        <w:t xml:space="preserve">KRIKETTI - AUSTRALIA VOITTAA HEITON JA VALITSEE LYÖNTIPELIN ZIMBABWEÄ VASTAAN. </w:t>
      </w:r>
    </w:p>
    <w:p>
      <w:r>
        <w:rPr>
          <w:b/>
        </w:rPr>
        <w:t xml:space="preserve">Tulos</w:t>
      </w:r>
    </w:p>
    <w:p>
      <w:r>
        <w:t xml:space="preserve">KRIKETTI - AUSTRALIA &lt;B-LOC&gt; VOITTAA HEITON JA VALITSEE LYÖNTIPELIN ZIMBABWEA VASTAAN &lt;B-LOC&gt; . </w:t>
      </w:r>
    </w:p>
    <w:p>
      <w:r>
        <w:rPr>
          <w:b/>
        </w:rPr>
        <w:t xml:space="preserve">Esimerkki 7.3221</w:t>
      </w:r>
    </w:p>
    <w:p>
      <w:r>
        <w:t xml:space="preserve">LEHDISTÖTIEDOTE - MOSAMBIK - 26. ELOKUUTA . </w:t>
      </w:r>
    </w:p>
    <w:p>
      <w:r>
        <w:rPr>
          <w:b/>
        </w:rPr>
        <w:t xml:space="preserve">Tulos</w:t>
      </w:r>
    </w:p>
    <w:p>
      <w:r>
        <w:t xml:space="preserve">LEHDISTÖTIEDOTE - MOSAMBIK &lt;B-LOC&gt; - 26. ELOKUUTA . </w:t>
      </w:r>
    </w:p>
    <w:p>
      <w:r>
        <w:rPr>
          <w:b/>
        </w:rPr>
        <w:t xml:space="preserve">Esimerkki 7.3222</w:t>
      </w:r>
    </w:p>
    <w:p>
      <w:r>
        <w:t xml:space="preserve">Lamonts Apparel jättää uudelleenjärjestelysuunnitelman . </w:t>
      </w:r>
    </w:p>
    <w:p>
      <w:r>
        <w:rPr>
          <w:b/>
        </w:rPr>
        <w:t xml:space="preserve">Tulos</w:t>
      </w:r>
    </w:p>
    <w:p>
      <w:r>
        <w:t xml:space="preserve">Lamonts &lt;B-ORG&gt; Apparel &lt;I-ORG&gt; jättää uudelleenjärjestelysuunnitelman . </w:t>
      </w:r>
    </w:p>
    <w:p>
      <w:r>
        <w:rPr>
          <w:b/>
        </w:rPr>
        <w:t xml:space="preserve">Esimerkki 7.3223</w:t>
      </w:r>
    </w:p>
    <w:p>
      <w:r>
        <w:t xml:space="preserve">Matkustajat pelastettiin palavalta lautalta Ranskan edustalla . </w:t>
      </w:r>
    </w:p>
    <w:p>
      <w:r>
        <w:rPr>
          <w:b/>
        </w:rPr>
        <w:t xml:space="preserve">Tulos</w:t>
      </w:r>
    </w:p>
    <w:p>
      <w:r>
        <w:t xml:space="preserve">Matkustajat pelastettiin palavalta lautalta Ranskan edustalla &lt;B-LOC&gt; . </w:t>
      </w:r>
    </w:p>
    <w:p>
      <w:r>
        <w:rPr>
          <w:b/>
        </w:rPr>
        <w:t xml:space="preserve">Esimerkki 7.3224</w:t>
      </w:r>
    </w:p>
    <w:p>
      <w:r>
        <w:t xml:space="preserve">Etyj lykkää päätöstä pakolaisäänestyksestä . </w:t>
      </w:r>
    </w:p>
    <w:p>
      <w:r>
        <w:rPr>
          <w:b/>
        </w:rPr>
        <w:t xml:space="preserve">Tulos</w:t>
      </w:r>
    </w:p>
    <w:p>
      <w:r>
        <w:t xml:space="preserve">Etyj &lt;B-ORG&gt; lykkää päätöstä pakolaisäänestyksestä . </w:t>
      </w:r>
    </w:p>
    <w:p>
      <w:r>
        <w:rPr>
          <w:b/>
        </w:rPr>
        <w:t xml:space="preserve">Esimerkki 7.3225</w:t>
      </w:r>
    </w:p>
    <w:p>
      <w:r>
        <w:t xml:space="preserve">Aselevon jälkeen Lebedillä on edessään entistä vaikeampi tšetšeeniongelma . </w:t>
      </w:r>
    </w:p>
    <w:p>
      <w:r>
        <w:rPr>
          <w:b/>
        </w:rPr>
        <w:t xml:space="preserve">Tulos</w:t>
      </w:r>
    </w:p>
    <w:p>
      <w:r>
        <w:t xml:space="preserve">Aselevon jälkeen Lebed &lt;B-PER&gt; kohtaa entistä vaikeamman Tšetšenian &lt;B-MISC&gt; ongelman . </w:t>
      </w:r>
    </w:p>
    <w:p>
      <w:r>
        <w:rPr>
          <w:b/>
        </w:rPr>
        <w:t xml:space="preserve">Esimerkki 7.3226</w:t>
      </w:r>
    </w:p>
    <w:p>
      <w:r>
        <w:t xml:space="preserve">Jeltsin lomalla maanantaista alkaen - Interfax . </w:t>
      </w:r>
    </w:p>
    <w:p>
      <w:r>
        <w:rPr>
          <w:b/>
        </w:rPr>
        <w:t xml:space="preserve">Tulos</w:t>
      </w:r>
    </w:p>
    <w:p>
      <w:r>
        <w:t xml:space="preserve">Jeltsin &lt;B-PER&gt; lomalla maanantaista alkaen - Interfax &lt;B-ORG&gt; . </w:t>
      </w:r>
    </w:p>
    <w:p>
      <w:r>
        <w:rPr>
          <w:b/>
        </w:rPr>
        <w:t xml:space="preserve">Esimerkki 7.3227</w:t>
      </w:r>
    </w:p>
    <w:p>
      <w:r>
        <w:t xml:space="preserve">Yugo Zastavan työntekijöiden protesti siirtyy toiselle viikolle . </w:t>
      </w:r>
    </w:p>
    <w:p>
      <w:r>
        <w:rPr>
          <w:b/>
        </w:rPr>
        <w:t xml:space="preserve">Tulos</w:t>
      </w:r>
    </w:p>
    <w:p>
      <w:r>
        <w:t xml:space="preserve">Jugo &lt;B-ORG&gt; Zastava &lt;I-ORG&gt; -työntekijöiden mielenosoitus siirtyy toiselle viikolle . </w:t>
      </w:r>
    </w:p>
    <w:p>
      <w:r>
        <w:rPr>
          <w:b/>
        </w:rPr>
        <w:t xml:space="preserve">Esimerkki 7.3228</w:t>
      </w:r>
    </w:p>
    <w:p>
      <w:r>
        <w:t xml:space="preserve">Kroatian lainakorko laskee 8,0 prosenttiin verrattuna 9,1 prosenttiin . </w:t>
      </w:r>
    </w:p>
    <w:p>
      <w:r>
        <w:rPr>
          <w:b/>
        </w:rPr>
        <w:t xml:space="preserve">Tulos</w:t>
      </w:r>
    </w:p>
    <w:p>
      <w:r>
        <w:t xml:space="preserve">Kroatian &lt;B-MISC&gt; luotonantokorko laskee 8,0 prosenttiin verrattuna 9,1 prosenttiin . </w:t>
      </w:r>
    </w:p>
    <w:p>
      <w:r>
        <w:rPr>
          <w:b/>
        </w:rPr>
        <w:t xml:space="preserve">Esimerkki 7.3229</w:t>
      </w:r>
    </w:p>
    <w:p>
      <w:r>
        <w:t xml:space="preserve">SVCD Bulgarian lennonjohtajat lakkoilevat 3. syyskuuta . </w:t>
      </w:r>
    </w:p>
    <w:p>
      <w:r>
        <w:rPr>
          <w:b/>
        </w:rPr>
        <w:t xml:space="preserve">Tulos</w:t>
      </w:r>
    </w:p>
    <w:p>
      <w:r>
        <w:t xml:space="preserve">SVCD &lt;B-ORG&gt; Bulgaria &lt;I-ORG&gt; lennonjohtajien lakko 3. syyskuuta . </w:t>
      </w:r>
    </w:p>
    <w:p>
      <w:r>
        <w:rPr>
          <w:b/>
        </w:rPr>
        <w:t xml:space="preserve">Esimerkki 7.3230</w:t>
      </w:r>
    </w:p>
    <w:p>
      <w:r>
        <w:t xml:space="preserve">Jeltsinin vaimolle tehdään munuaisleikkaus . </w:t>
      </w:r>
    </w:p>
    <w:p>
      <w:r>
        <w:rPr>
          <w:b/>
        </w:rPr>
        <w:t xml:space="preserve">Tulos</w:t>
      </w:r>
    </w:p>
    <w:p>
      <w:r>
        <w:t xml:space="preserve">Jeltsinin &lt;B-PER&gt; vaimo joutuu munuaisleikkaukseen . </w:t>
      </w:r>
    </w:p>
    <w:p>
      <w:r>
        <w:rPr>
          <w:b/>
        </w:rPr>
        <w:t xml:space="preserve">Esimerkki 7.3231</w:t>
      </w:r>
    </w:p>
    <w:p>
      <w:r>
        <w:t xml:space="preserve">Mostostal Z:n osakkeenomistajat hyväksyvät joukkovelkakirjalainat . </w:t>
      </w:r>
    </w:p>
    <w:p>
      <w:r>
        <w:rPr>
          <w:b/>
        </w:rPr>
        <w:t xml:space="preserve">Tulos</w:t>
      </w:r>
    </w:p>
    <w:p>
      <w:r>
        <w:t xml:space="preserve">Mostostal &lt;B-ORG&gt; Z &lt;I-ORG&gt; osakkeenomistajat hyväksyvät joukkovelkakirjalainat . </w:t>
      </w:r>
    </w:p>
    <w:p>
      <w:r>
        <w:rPr>
          <w:b/>
        </w:rPr>
        <w:t xml:space="preserve">Esimerkki 7.3232</w:t>
      </w:r>
    </w:p>
    <w:p>
      <w:r>
        <w:t xml:space="preserve">Tuntematon ryhmä sieppaa hollantilaisen pariskunnan Costa Ricassa . </w:t>
      </w:r>
    </w:p>
    <w:p>
      <w:r>
        <w:rPr>
          <w:b/>
        </w:rPr>
        <w:t xml:space="preserve">Tulos</w:t>
      </w:r>
    </w:p>
    <w:p>
      <w:r>
        <w:t xml:space="preserve">Tuntematon ryhmä sieppaa hollantilaisen &lt;B-MISC&gt; pariskunnan Costa &lt;B-LOC&gt; Ricassa &lt;I-LOC&gt; . </w:t>
      </w:r>
    </w:p>
    <w:p>
      <w:r>
        <w:rPr>
          <w:b/>
        </w:rPr>
        <w:t xml:space="preserve">Esimerkki 7.3233</w:t>
      </w:r>
    </w:p>
    <w:p>
      <w:r>
        <w:t xml:space="preserve">Interacciones nostaa Meksikon BKT-ennustetta , laskee pesoa . </w:t>
      </w:r>
    </w:p>
    <w:p>
      <w:r>
        <w:rPr>
          <w:b/>
        </w:rPr>
        <w:t xml:space="preserve">Tulos</w:t>
      </w:r>
    </w:p>
    <w:p>
      <w:r>
        <w:t xml:space="preserve">Interacciones &lt;B-ORG&gt; korottaa Meksikon &lt;B-LOC&gt; BKT-ennustetta , laskee pesoa . </w:t>
      </w:r>
    </w:p>
    <w:p>
      <w:r>
        <w:rPr>
          <w:b/>
        </w:rPr>
        <w:t xml:space="preserve">Esimerkki 7.3234</w:t>
      </w:r>
    </w:p>
    <w:p>
      <w:r>
        <w:t xml:space="preserve">Bancomextin virkamies sanoo Meksikon peson tason olevan sopiva . </w:t>
      </w:r>
    </w:p>
    <w:p>
      <w:r>
        <w:rPr>
          <w:b/>
        </w:rPr>
        <w:t xml:space="preserve">Tulos</w:t>
      </w:r>
    </w:p>
    <w:p>
      <w:r>
        <w:t xml:space="preserve">Bancomextin &lt;B-ORG&gt; virkailijan mukaan Meksikon &lt;B-LOC&gt; peson taso sopiva . </w:t>
      </w:r>
    </w:p>
    <w:p>
      <w:r>
        <w:rPr>
          <w:b/>
        </w:rPr>
        <w:t xml:space="preserve">Esimerkki 7.3235</w:t>
      </w:r>
    </w:p>
    <w:p>
      <w:r>
        <w:t xml:space="preserve">Kolumbian peso sulkeutuu alempana , maahantuojat ostavat dlrs . </w:t>
      </w:r>
    </w:p>
    <w:p>
      <w:r>
        <w:rPr>
          <w:b/>
        </w:rPr>
        <w:t xml:space="preserve">Tulos</w:t>
      </w:r>
    </w:p>
    <w:p>
      <w:r>
        <w:t xml:space="preserve">Kolumbian &lt;B-MISC&gt; peso sulkeutuu alemmas , maahantuojat ostavat dlrs . </w:t>
      </w:r>
    </w:p>
    <w:p>
      <w:r>
        <w:rPr>
          <w:b/>
        </w:rPr>
        <w:t xml:space="preserve">Esimerkki 7.3236</w:t>
      </w:r>
    </w:p>
    <w:p>
      <w:r>
        <w:t xml:space="preserve">Japanilainen Hashimoto lähtee Brasiliasta Peruun . </w:t>
      </w:r>
    </w:p>
    <w:p>
      <w:r>
        <w:rPr>
          <w:b/>
        </w:rPr>
        <w:t xml:space="preserve">Tulos</w:t>
      </w:r>
    </w:p>
    <w:p>
      <w:r>
        <w:t xml:space="preserve">Japanin &lt;B-LOC&gt; Hashimoto &lt;B-PER&gt; lähtee Brasiliasta &lt;B-LOC&gt; Peruun &lt;B-LOC&gt; . </w:t>
      </w:r>
    </w:p>
    <w:p>
      <w:r>
        <w:rPr>
          <w:b/>
        </w:rPr>
        <w:t xml:space="preserve">Esimerkki 7.3237</w:t>
      </w:r>
    </w:p>
    <w:p>
      <w:r>
        <w:t xml:space="preserve">Nicaraguan presidentillä on operaatio Yhdysvalloissa. </w:t>
      </w:r>
    </w:p>
    <w:p>
      <w:r>
        <w:rPr>
          <w:b/>
        </w:rPr>
        <w:t xml:space="preserve">Tulos</w:t>
      </w:r>
    </w:p>
    <w:p>
      <w:r>
        <w:t xml:space="preserve">Nicaraguan &lt;B-MISC&gt; presidentillä on toimintaa Yhdysvalloissa &lt;B-LOC&gt; . </w:t>
      </w:r>
    </w:p>
    <w:p>
      <w:r>
        <w:rPr>
          <w:b/>
        </w:rPr>
        <w:t xml:space="preserve">Esimerkki 7.3238</w:t>
      </w:r>
    </w:p>
    <w:p>
      <w:r>
        <w:t xml:space="preserve">Kahdeksan hukkui venezuelalaisessa veneonnettomuudessa . </w:t>
      </w:r>
    </w:p>
    <w:p>
      <w:r>
        <w:rPr>
          <w:b/>
        </w:rPr>
        <w:t xml:space="preserve">Tulos</w:t>
      </w:r>
    </w:p>
    <w:p>
      <w:r>
        <w:t xml:space="preserve">Kahdeksan hukkui Venezuelan &lt;B-MISC&gt; veneonnettomuudessa . </w:t>
      </w:r>
    </w:p>
    <w:p>
      <w:r>
        <w:rPr>
          <w:b/>
        </w:rPr>
        <w:t xml:space="preserve">Esimerkki 7.3239</w:t>
      </w:r>
    </w:p>
    <w:p>
      <w:r>
        <w:t xml:space="preserve">Banco de Mexico antaa 3,412 miljardia pesoa . </w:t>
      </w:r>
    </w:p>
    <w:p>
      <w:r>
        <w:rPr>
          <w:b/>
        </w:rPr>
        <w:t xml:space="preserve">Tulos</w:t>
      </w:r>
    </w:p>
    <w:p>
      <w:r>
        <w:t xml:space="preserve">Banco &lt;B-ORG&gt; de &lt;I-ORG&gt; Meksiko &lt;I-ORG&gt; antaa 3,412 miljardia pesoa . </w:t>
      </w:r>
    </w:p>
    <w:p>
      <w:r>
        <w:rPr>
          <w:b/>
        </w:rPr>
        <w:t xml:space="preserve">Esimerkki 7.3240</w:t>
      </w:r>
    </w:p>
    <w:p>
      <w:r>
        <w:t xml:space="preserve">Hollantilainen pariskunta kidnapattu Costa Ricassa . </w:t>
      </w:r>
    </w:p>
    <w:p>
      <w:r>
        <w:rPr>
          <w:b/>
        </w:rPr>
        <w:t xml:space="preserve">Tulos</w:t>
      </w:r>
    </w:p>
    <w:p>
      <w:r>
        <w:t xml:space="preserve">Hollantilainen &lt;B-MISC&gt; pariskunta kidnapattu Costa &lt;B-LOC&gt; Ricassa &lt;I-LOC&gt; . </w:t>
      </w:r>
    </w:p>
    <w:p>
      <w:r>
        <w:rPr>
          <w:b/>
        </w:rPr>
        <w:t xml:space="preserve">Esimerkki 7.3241</w:t>
      </w:r>
    </w:p>
    <w:p>
      <w:r>
        <w:t xml:space="preserve">RTRS - Melbournen juna törmäsi kuorma-autoon , 15 loukkaantui . </w:t>
      </w:r>
    </w:p>
    <w:p>
      <w:r>
        <w:rPr>
          <w:b/>
        </w:rPr>
        <w:t xml:space="preserve">Tulos</w:t>
      </w:r>
    </w:p>
    <w:p>
      <w:r>
        <w:t xml:space="preserve">RTRS &lt;B-ORG&gt; - Melbourne &lt;B-LOC&gt; juna törmää kuorma-autoon , 15 loukkaantui . </w:t>
      </w:r>
    </w:p>
    <w:p>
      <w:r>
        <w:rPr>
          <w:b/>
        </w:rPr>
        <w:t xml:space="preserve">Esimerkki 7.3242</w:t>
      </w:r>
    </w:p>
    <w:p>
      <w:r>
        <w:t xml:space="preserve">Poliisi vangitsi Aucklandin asemiehen . </w:t>
      </w:r>
    </w:p>
    <w:p>
      <w:r>
        <w:rPr>
          <w:b/>
        </w:rPr>
        <w:t xml:space="preserve">Tulos</w:t>
      </w:r>
    </w:p>
    <w:p>
      <w:r>
        <w:t xml:space="preserve">Poliisi otti kiinni Aucklandin &lt;B-LOC&gt; asemiehen . </w:t>
      </w:r>
    </w:p>
    <w:p>
      <w:r>
        <w:rPr>
          <w:b/>
        </w:rPr>
        <w:t xml:space="preserve">Esimerkki 7.3243</w:t>
      </w:r>
    </w:p>
    <w:p>
      <w:r>
        <w:t xml:space="preserve">Poliisi etsii karkulaista Aucklandin asekohtauksen jälkeen . </w:t>
      </w:r>
    </w:p>
    <w:p>
      <w:r>
        <w:rPr>
          <w:b/>
        </w:rPr>
        <w:t xml:space="preserve">Tulos</w:t>
      </w:r>
    </w:p>
    <w:p>
      <w:r>
        <w:t xml:space="preserve">Poliisi etsii karkulaista Aucklandin &lt;B-LOC&gt; asekohtauksen jälkeen . </w:t>
      </w:r>
    </w:p>
    <w:p>
      <w:r>
        <w:rPr>
          <w:b/>
        </w:rPr>
        <w:t xml:space="preserve">Esimerkki 7.3244</w:t>
      </w:r>
    </w:p>
    <w:p>
      <w:r>
        <w:t xml:space="preserve">SIMEX Brent suljettu maanantaina IPE-loman vuoksi . </w:t>
      </w:r>
    </w:p>
    <w:p>
      <w:r>
        <w:rPr>
          <w:b/>
        </w:rPr>
        <w:t xml:space="preserve">Tulos</w:t>
      </w:r>
    </w:p>
    <w:p>
      <w:r>
        <w:t xml:space="preserve">SIMEX &lt;B-ORG&gt; Brent &lt;I-ORG&gt; suljettu maanantaina IPE &lt;B-ORG&gt; -loman vuoksi . </w:t>
      </w:r>
    </w:p>
    <w:p>
      <w:r>
        <w:rPr>
          <w:b/>
        </w:rPr>
        <w:t xml:space="preserve">Esimerkki 7.3245</w:t>
      </w:r>
    </w:p>
    <w:p>
      <w:r>
        <w:t xml:space="preserve">Metro liukuu 3,3 prosenttia markkinoiden avaamisen jälkeen . </w:t>
      </w:r>
    </w:p>
    <w:p>
      <w:r>
        <w:rPr>
          <w:b/>
        </w:rPr>
        <w:t xml:space="preserve">Tulos</w:t>
      </w:r>
    </w:p>
    <w:p>
      <w:r>
        <w:t xml:space="preserve">Metro &lt;B-ORG&gt; liukuu 3,3 prosenttia markkinoiden avaamisen jälkeen . </w:t>
      </w:r>
    </w:p>
    <w:p>
      <w:r>
        <w:rPr>
          <w:b/>
        </w:rPr>
        <w:t xml:space="preserve">Esimerkki 7.3246</w:t>
      </w:r>
    </w:p>
    <w:p>
      <w:r>
        <w:t xml:space="preserve">Indonesian rupia vakaa hiljaisessa myöhäiskaupankäynnissä . </w:t>
      </w:r>
    </w:p>
    <w:p>
      <w:r>
        <w:rPr>
          <w:b/>
        </w:rPr>
        <w:t xml:space="preserve">Tulos</w:t>
      </w:r>
    </w:p>
    <w:p>
      <w:r>
        <w:t xml:space="preserve">Indonesian &lt;B-MISC&gt; rupia vakaa hiljaisessa myöhäiskaupankäynnissä . </w:t>
      </w:r>
    </w:p>
    <w:p>
      <w:r>
        <w:rPr>
          <w:b/>
        </w:rPr>
        <w:t xml:space="preserve">Esimerkki 7.3247</w:t>
      </w:r>
    </w:p>
    <w:p>
      <w:r>
        <w:t xml:space="preserve">Senaatin tiedustelupalvelun puheenjohtaja Saudi-Arabian pommitutkimuksessa . </w:t>
      </w:r>
    </w:p>
    <w:p>
      <w:r>
        <w:rPr>
          <w:b/>
        </w:rPr>
        <w:t xml:space="preserve">Tulos</w:t>
      </w:r>
    </w:p>
    <w:p>
      <w:r>
        <w:t xml:space="preserve">Senaatin &lt;B-ORG&gt; tiedustelupalvelun puheenjohtaja Saudi-Arabian &lt;B-MISC&gt; pommitutkimuksessa . </w:t>
      </w:r>
    </w:p>
    <w:p>
      <w:r>
        <w:rPr>
          <w:b/>
        </w:rPr>
        <w:t xml:space="preserve">Esimerkki 7.3248</w:t>
      </w:r>
    </w:p>
    <w:p>
      <w:r>
        <w:t xml:space="preserve">Kaapattu sudanilaiskone lähtee Kyprokselta Britanniaan . </w:t>
      </w:r>
    </w:p>
    <w:p>
      <w:r>
        <w:rPr>
          <w:b/>
        </w:rPr>
        <w:t xml:space="preserve">Tulos</w:t>
      </w:r>
    </w:p>
    <w:p>
      <w:r>
        <w:t xml:space="preserve">Kaapattu sudanilainen &lt;B-MISC&gt;-kone lähtee Kyprokselta &lt;B-LOC&gt; kohti Britanniaa &lt;B-LOC&gt; . </w:t>
      </w:r>
    </w:p>
    <w:p>
      <w:r>
        <w:rPr>
          <w:b/>
        </w:rPr>
        <w:t xml:space="preserve">Esimerkki 7.3249</w:t>
      </w:r>
    </w:p>
    <w:p>
      <w:r>
        <w:t xml:space="preserve">Kurdit ottavat jälleen yhteen Irakissa , kymmeniä kuolleita . </w:t>
      </w:r>
    </w:p>
    <w:p>
      <w:r>
        <w:rPr>
          <w:b/>
        </w:rPr>
        <w:t xml:space="preserve">Tulos</w:t>
      </w:r>
    </w:p>
    <w:p>
      <w:r>
        <w:t xml:space="preserve">Kurdit &lt;B-MISC&gt; ottavat jälleen yhteen Irakissa &lt;B-LOC&gt; , kymmeniä kuollut . </w:t>
      </w:r>
    </w:p>
    <w:p>
      <w:r>
        <w:rPr>
          <w:b/>
        </w:rPr>
        <w:t xml:space="preserve">Esimerkki 7.3250</w:t>
      </w:r>
    </w:p>
    <w:p>
      <w:r>
        <w:t xml:space="preserve">Egypti painostaa Britanniaa islamistikonferenssin vuoksi . </w:t>
      </w:r>
    </w:p>
    <w:p>
      <w:r>
        <w:rPr>
          <w:b/>
        </w:rPr>
        <w:t xml:space="preserve">Tulos</w:t>
      </w:r>
    </w:p>
    <w:p>
      <w:r>
        <w:t xml:space="preserve">Egypti &lt;B-LOC&gt; painostaa Britanniaa &lt;B-LOC&gt; islamistien &lt;B-MISC&gt; konferenssin vuoksi . </w:t>
      </w:r>
    </w:p>
    <w:p>
      <w:r>
        <w:rPr>
          <w:b/>
        </w:rPr>
        <w:t xml:space="preserve">Esimerkki 7.3251</w:t>
      </w:r>
    </w:p>
    <w:p>
      <w:r>
        <w:t xml:space="preserve">Israelin armeija ryöstää beduiinien palestiinalaisleirin . </w:t>
      </w:r>
    </w:p>
    <w:p>
      <w:r>
        <w:rPr>
          <w:b/>
        </w:rPr>
        <w:t xml:space="preserve">Tulos</w:t>
      </w:r>
    </w:p>
    <w:p>
      <w:r>
        <w:t xml:space="preserve">Israelin &lt;B-MISC&gt; armeija ryöstää beduiinien &lt;B-MISC&gt; palestiinalaisten &lt;I-MISC&gt; leirin . </w:t>
      </w:r>
    </w:p>
    <w:p>
      <w:r>
        <w:rPr>
          <w:b/>
        </w:rPr>
        <w:t xml:space="preserve">Esimerkki 7.3252</w:t>
      </w:r>
    </w:p>
    <w:p>
      <w:r>
        <w:t xml:space="preserve">Yhdysvaltojen perusmetallien ja romun hinnat - 26. elokuuta . </w:t>
      </w:r>
    </w:p>
    <w:p>
      <w:r>
        <w:rPr>
          <w:b/>
        </w:rPr>
        <w:t xml:space="preserve">Tulos</w:t>
      </w:r>
    </w:p>
    <w:p>
      <w:r>
        <w:t xml:space="preserve">USA:n &lt;B-LOC&gt; perusmetallien ja romun hinnat - 26. elokuuta . </w:t>
      </w:r>
    </w:p>
    <w:p>
      <w:r>
        <w:rPr>
          <w:b/>
        </w:rPr>
        <w:t xml:space="preserve">Esimerkki 7.3253</w:t>
      </w:r>
    </w:p>
    <w:p>
      <w:r>
        <w:t xml:space="preserve">Floridalainen poika tappaa itsensä ennen uuden koulun aloittamista . </w:t>
      </w:r>
    </w:p>
    <w:p>
      <w:r>
        <w:rPr>
          <w:b/>
        </w:rPr>
        <w:t xml:space="preserve">Tulos</w:t>
      </w:r>
    </w:p>
    <w:p>
      <w:r>
        <w:t xml:space="preserve">Floridalainen &lt;B-LOC&gt; poika tappoi itsensä ennen uuden koulun aloittamista . </w:t>
      </w:r>
    </w:p>
    <w:p>
      <w:r>
        <w:rPr>
          <w:b/>
        </w:rPr>
        <w:t xml:space="preserve">Esimerkki 7.3254</w:t>
      </w:r>
    </w:p>
    <w:p>
      <w:r>
        <w:t xml:space="preserve">CBOT riisi sulkeutuu korkeammalle teknisen nousun ansiosta . </w:t>
      </w:r>
    </w:p>
    <w:p>
      <w:r>
        <w:rPr>
          <w:b/>
        </w:rPr>
        <w:t xml:space="preserve">Tulos</w:t>
      </w:r>
    </w:p>
    <w:p>
      <w:r>
        <w:t xml:space="preserve">CBOT riisi sulkeutuu korkeammalle teknisen nousun ansiosta . </w:t>
      </w:r>
    </w:p>
    <w:p>
      <w:r>
        <w:rPr>
          <w:b/>
        </w:rPr>
        <w:t xml:space="preserve">Esimerkki 7.3255</w:t>
      </w:r>
    </w:p>
    <w:p>
      <w:r>
        <w:t xml:space="preserve">Talbott tapaa venäläiset ja kanadalaiset kollegansa . </w:t>
      </w:r>
    </w:p>
    <w:p>
      <w:r>
        <w:rPr>
          <w:b/>
        </w:rPr>
        <w:t xml:space="preserve">Tulos</w:t>
      </w:r>
    </w:p>
    <w:p>
      <w:r>
        <w:t xml:space="preserve">Talbott &lt;B-PER&gt; tapaa venäläiset &lt;B-MISC&gt; , kanadalaiset &lt;B-MISC&gt; vastapuolet . </w:t>
      </w:r>
    </w:p>
    <w:p>
      <w:r>
        <w:rPr>
          <w:b/>
        </w:rPr>
        <w:t xml:space="preserve">Esimerkki 7.3256</w:t>
      </w:r>
    </w:p>
    <w:p>
      <w:r>
        <w:t xml:space="preserve">Yhdysvaltain keskilännen sianlihamarkkinat tiistaina vakaat - kauppa . </w:t>
      </w:r>
    </w:p>
    <w:p>
      <w:r>
        <w:rPr>
          <w:b/>
        </w:rPr>
        <w:t xml:space="preserve">Tulos</w:t>
      </w:r>
    </w:p>
    <w:p>
      <w:r>
        <w:t xml:space="preserve">Yhdysvaltain &lt;B-LOC&gt; keskilännen &lt;I-LOC&gt; sianlihamarkkinat tiistaina vakaat - kauppa . </w:t>
      </w:r>
    </w:p>
    <w:p>
      <w:r>
        <w:rPr>
          <w:b/>
        </w:rPr>
        <w:t xml:space="preserve">Esimerkki 7.3257</w:t>
      </w:r>
    </w:p>
    <w:p>
      <w:r>
        <w:t xml:space="preserve">Gore esittelee uuden kuvan johtavasta hyökkäyskoirasta . </w:t>
      </w:r>
    </w:p>
    <w:p>
      <w:r>
        <w:rPr>
          <w:b/>
        </w:rPr>
        <w:t xml:space="preserve">Tulos</w:t>
      </w:r>
    </w:p>
    <w:p>
      <w:r>
        <w:t xml:space="preserve">Gore &lt;B-PER&gt; esittää uuden kuvan johtavasta hyökkäyskoirasta . </w:t>
      </w:r>
    </w:p>
    <w:p>
      <w:r>
        <w:rPr>
          <w:b/>
        </w:rPr>
        <w:t xml:space="preserve">Esimerkki 7.3258</w:t>
      </w:r>
    </w:p>
    <w:p>
      <w:r>
        <w:t xml:space="preserve">Näyttelijä Reeve korostaa demokraattien ensi-iltaa . </w:t>
      </w:r>
    </w:p>
    <w:p>
      <w:r>
        <w:rPr>
          <w:b/>
        </w:rPr>
        <w:t xml:space="preserve">Tulos</w:t>
      </w:r>
    </w:p>
    <w:p>
      <w:r>
        <w:t xml:space="preserve">Näyttelijä Reeve &lt;B-PER&gt; korostaa demokraattien &lt;B-MISC&gt; ' ensi-iltaa . </w:t>
      </w:r>
    </w:p>
    <w:p>
      <w:r>
        <w:rPr>
          <w:b/>
        </w:rPr>
        <w:t xml:space="preserve">Esimerkki 7.3259</w:t>
      </w:r>
    </w:p>
    <w:p>
      <w:r>
        <w:t xml:space="preserve">Yhdysvaltalaispoikaa , 13, syytetään adoptioäidin murhasta . </w:t>
      </w:r>
    </w:p>
    <w:p>
      <w:r>
        <w:rPr>
          <w:b/>
        </w:rPr>
        <w:t xml:space="preserve">Tulos</w:t>
      </w:r>
    </w:p>
    <w:p>
      <w:r>
        <w:t xml:space="preserve">Yhdysvaltalainen &lt;B-LOC&gt; poika , 13 , syytetään adoptioäidin murhasta . </w:t>
      </w:r>
    </w:p>
    <w:p>
      <w:r>
        <w:rPr>
          <w:b/>
        </w:rPr>
        <w:t xml:space="preserve">Esimerkki 7.3260</w:t>
      </w:r>
    </w:p>
    <w:p>
      <w:r>
        <w:t xml:space="preserve">Pakistanin pörssi käyttää uutta uudelleen laadittua indeksiä . </w:t>
      </w:r>
    </w:p>
    <w:p>
      <w:r>
        <w:rPr>
          <w:b/>
        </w:rPr>
        <w:t xml:space="preserve">Tulos</w:t>
      </w:r>
    </w:p>
    <w:p>
      <w:r>
        <w:t xml:space="preserve">Pakistanin &lt;B-MISC&gt; -välitysmarkkinat uuden uudelleen laaditun indeksin käyttämiseksi . </w:t>
      </w:r>
    </w:p>
    <w:p>
      <w:r>
        <w:rPr>
          <w:b/>
        </w:rPr>
        <w:t xml:space="preserve">Esimerkki 7.3261</w:t>
      </w:r>
    </w:p>
    <w:p>
      <w:r>
        <w:t xml:space="preserve">NWE-öljytuotteet sekaisin , loma tylsyttää kauppaa . </w:t>
      </w:r>
    </w:p>
    <w:p>
      <w:r>
        <w:rPr>
          <w:b/>
        </w:rPr>
        <w:t xml:space="preserve">Tulos</w:t>
      </w:r>
    </w:p>
    <w:p>
      <w:r>
        <w:t xml:space="preserve">NWE-öljytuotteet sekaisin , loma tylsyttää kauppaa . </w:t>
      </w:r>
    </w:p>
    <w:p>
      <w:r>
        <w:rPr>
          <w:b/>
        </w:rPr>
        <w:t xml:space="preserve">Esimerkki 7.3262</w:t>
      </w:r>
    </w:p>
    <w:p>
      <w:r>
        <w:t xml:space="preserve">Preerioilla ei ollut pakkasta maanantaina , eikä loppuviikolla . </w:t>
      </w:r>
    </w:p>
    <w:p>
      <w:r>
        <w:rPr>
          <w:b/>
        </w:rPr>
        <w:t xml:space="preserve">Tulos</w:t>
      </w:r>
    </w:p>
    <w:p>
      <w:r>
        <w:t xml:space="preserve">Preerioilla &lt;B-LOC&gt; ei ollut pakkasta maanantaina , ei loppuviikolla . </w:t>
      </w:r>
    </w:p>
    <w:p>
      <w:r>
        <w:rPr>
          <w:b/>
        </w:rPr>
        <w:t xml:space="preserve">Esimerkki 7.3263</w:t>
      </w:r>
    </w:p>
    <w:p>
      <w:r>
        <w:t xml:space="preserve">Brush Wellman kommentoi berylliumkanteita . </w:t>
      </w:r>
    </w:p>
    <w:p>
      <w:r>
        <w:rPr>
          <w:b/>
        </w:rPr>
        <w:t xml:space="preserve">Tulos</w:t>
      </w:r>
    </w:p>
    <w:p>
      <w:r>
        <w:t xml:space="preserve">Brush &lt;B-ORG&gt; Wellman &lt;I-ORG&gt; kommentoi berylliumkanteita . </w:t>
      </w:r>
    </w:p>
    <w:p>
      <w:r>
        <w:rPr>
          <w:b/>
        </w:rPr>
        <w:t xml:space="preserve">Esimerkki 7.3264</w:t>
      </w:r>
    </w:p>
    <w:p>
      <w:r>
        <w:t xml:space="preserve">Salomon leikkaa jalostajan Q3 EPS-näkymää marginaalihuolien vuoksi . </w:t>
      </w:r>
    </w:p>
    <w:p>
      <w:r>
        <w:rPr>
          <w:b/>
        </w:rPr>
        <w:t xml:space="preserve">Tulos</w:t>
      </w:r>
    </w:p>
    <w:p>
      <w:r>
        <w:t xml:space="preserve">Salomon &lt;B-ORG&gt; leikkaa jalostamon Q3 EPS-ennustetta marginaalihuolien vuoksi . </w:t>
      </w:r>
    </w:p>
    <w:p>
      <w:r>
        <w:rPr>
          <w:b/>
        </w:rPr>
        <w:t xml:space="preserve">Esimerkki 7.3265</w:t>
      </w:r>
    </w:p>
    <w:p>
      <w:r>
        <w:t xml:space="preserve">ESIMYYNTI - Marion County Board of Education , W. Va . </w:t>
      </w:r>
    </w:p>
    <w:p>
      <w:r>
        <w:rPr>
          <w:b/>
        </w:rPr>
        <w:t xml:space="preserve">Tulos</w:t>
      </w:r>
    </w:p>
    <w:p>
      <w:r>
        <w:t xml:space="preserve">ESIMERKKI - Marion &lt;B-ORG&gt; County &lt;I-ORG&gt; Board &lt;I-ORG&gt; of &lt;I-ORG&gt; Education &lt;I-ORG&gt; , W. &lt;B-LOC&gt; Va &lt;I-LOC&gt; . </w:t>
      </w:r>
    </w:p>
    <w:p>
      <w:r>
        <w:rPr>
          <w:b/>
        </w:rPr>
        <w:t xml:space="preserve">Esimerkki 7.3266</w:t>
      </w:r>
    </w:p>
    <w:p>
      <w:r>
        <w:t xml:space="preserve">TASE - Ohion takaisinmaksulainat 290 000 dollaria . </w:t>
      </w:r>
    </w:p>
    <w:p>
      <w:r>
        <w:rPr>
          <w:b/>
        </w:rPr>
        <w:t xml:space="preserve">Tulos</w:t>
      </w:r>
    </w:p>
    <w:p>
      <w:r>
        <w:t xml:space="preserve">TASE - Ohion &lt;B-LOC&gt; joukkovelkakirjalainojen takaisinmaksu 290 000 dollaria . </w:t>
      </w:r>
    </w:p>
    <w:p>
      <w:r>
        <w:rPr>
          <w:b/>
        </w:rPr>
        <w:t xml:space="preserve">Esimerkki 7.3267</w:t>
      </w:r>
    </w:p>
    <w:p>
      <w:r>
        <w:t xml:space="preserve">PRESS DIGEST - Washington Postin liiketoiminta - Aug 26 . </w:t>
      </w:r>
    </w:p>
    <w:p>
      <w:r>
        <w:rPr>
          <w:b/>
        </w:rPr>
        <w:t xml:space="preserve">Tulos</w:t>
      </w:r>
    </w:p>
    <w:p>
      <w:r>
        <w:t xml:space="preserve">PRESS DIGEST - Washington &lt;B-ORG&gt; Post &lt;I-ORG&gt; business - 26. elokuuta . </w:t>
      </w:r>
    </w:p>
    <w:p>
      <w:r>
        <w:rPr>
          <w:b/>
        </w:rPr>
        <w:t xml:space="preserve">Esimerkki 7.3268</w:t>
      </w:r>
    </w:p>
    <w:p>
      <w:r>
        <w:t xml:space="preserve">Chelsea tekee poliittisen debyytin Clintonin junamatkalla . </w:t>
      </w:r>
    </w:p>
    <w:p>
      <w:r>
        <w:rPr>
          <w:b/>
        </w:rPr>
        <w:t xml:space="preserve">Tulos</w:t>
      </w:r>
    </w:p>
    <w:p>
      <w:r>
        <w:t xml:space="preserve">Chelsea &lt;B-PER&gt; tekee poliittisen debyytin Clintonin &lt;B-PER&gt; junamatkalla . </w:t>
      </w:r>
    </w:p>
    <w:p>
      <w:r>
        <w:rPr>
          <w:b/>
        </w:rPr>
        <w:t xml:space="preserve">Esimerkki 7.3269</w:t>
      </w:r>
    </w:p>
    <w:p>
      <w:r>
        <w:t xml:space="preserve">Alankomaiden osakemarkkinoiden loppuraportti . </w:t>
      </w:r>
    </w:p>
    <w:p>
      <w:r>
        <w:rPr>
          <w:b/>
        </w:rPr>
        <w:t xml:space="preserve">Tulos</w:t>
      </w:r>
    </w:p>
    <w:p>
      <w:r>
        <w:t xml:space="preserve">Alankomaiden &lt;B-MISC&gt; osakemarkkinoiden loppuraportti . </w:t>
      </w:r>
    </w:p>
    <w:p>
      <w:r>
        <w:rPr>
          <w:b/>
        </w:rPr>
        <w:t xml:space="preserve">Esimerkki 7.3270</w:t>
      </w:r>
    </w:p>
    <w:p>
      <w:r>
        <w:t xml:space="preserve">Tapie luopuu Ranskan parlamentin paikasta elokuvan avautuessa . </w:t>
      </w:r>
    </w:p>
    <w:p>
      <w:r>
        <w:rPr>
          <w:b/>
        </w:rPr>
        <w:t xml:space="preserve">Tulos</w:t>
      </w:r>
    </w:p>
    <w:p>
      <w:r>
        <w:t xml:space="preserve">Tapie &lt;B-PER&gt; luopuu Ranskan &lt;B-MISC&gt; edustajistosta elokuvan avautuessa . </w:t>
      </w:r>
    </w:p>
    <w:p>
      <w:r>
        <w:rPr>
          <w:b/>
        </w:rPr>
        <w:t xml:space="preserve">Esimerkki 7.3271</w:t>
      </w:r>
    </w:p>
    <w:p>
      <w:r>
        <w:t xml:space="preserve">Ranskan keskuspankki tyhjentää 3,9 miljardia frangia tarjouskilpailussa . </w:t>
      </w:r>
    </w:p>
    <w:p>
      <w:r>
        <w:rPr>
          <w:b/>
        </w:rPr>
        <w:t xml:space="preserve">Tulos</w:t>
      </w:r>
    </w:p>
    <w:p>
      <w:r>
        <w:t xml:space="preserve">Pankki &lt;B-ORG&gt; of &lt;I-ORG&gt; Ranska &lt;I-ORG&gt; tyhjentää 3.9 miljardia frangia &lt;B-MISC&gt; tarjouskilpailussa . </w:t>
      </w:r>
    </w:p>
    <w:p>
      <w:r>
        <w:rPr>
          <w:b/>
        </w:rPr>
        <w:t xml:space="preserve">Esimerkki 7.3272</w:t>
      </w:r>
    </w:p>
    <w:p>
      <w:r>
        <w:t xml:space="preserve">RABOBANK [ RABN.CN ] NÄKEE H2 NETTOKASVU ALLE 10 PROSENTTIA . </w:t>
      </w:r>
    </w:p>
    <w:p>
      <w:r>
        <w:rPr>
          <w:b/>
        </w:rPr>
        <w:t xml:space="preserve">Tulos</w:t>
      </w:r>
    </w:p>
    <w:p>
      <w:r>
        <w:t xml:space="preserve">RABOBANK &lt;B-ORG&gt; [ RABN.CN ] NÄKEE H2-NETTOKASVUN JÄÄVÄN ALLE 10 PROSENTIN . </w:t>
      </w:r>
    </w:p>
    <w:p>
      <w:r>
        <w:rPr>
          <w:b/>
        </w:rPr>
        <w:t xml:space="preserve">Esimerkki 7.3273</w:t>
      </w:r>
    </w:p>
    <w:p>
      <w:r>
        <w:t xml:space="preserve">PRESS DIGEST - RANSKA - LE MONDE 26. ELOKUUTA . </w:t>
      </w:r>
    </w:p>
    <w:p>
      <w:r>
        <w:rPr>
          <w:b/>
        </w:rPr>
        <w:t xml:space="preserve">Tulos</w:t>
      </w:r>
    </w:p>
    <w:p>
      <w:r>
        <w:t xml:space="preserve">LEHDISTÖTIEDOTE - RANSKA &lt;B-LOC&gt; - LE &lt;B-ORG&gt; MONDE &lt;I-ORG&gt; ELOKUU 26 . </w:t>
      </w:r>
    </w:p>
    <w:p>
      <w:r>
        <w:rPr>
          <w:b/>
        </w:rPr>
        <w:t xml:space="preserve">Esimerkki 7.3274</w:t>
      </w:r>
    </w:p>
    <w:p>
      <w:r>
        <w:t xml:space="preserve">ATRIA NÄKEE H2-TULOKSEN H1:N PÄÄLLÄ . </w:t>
      </w:r>
    </w:p>
    <w:p>
      <w:r>
        <w:rPr>
          <w:b/>
        </w:rPr>
        <w:t xml:space="preserve">Tulos</w:t>
      </w:r>
    </w:p>
    <w:p>
      <w:r>
        <w:t xml:space="preserve">ATRIA &lt;B-ORG&gt; NÄKEE H2 TULOKSEN H1 . </w:t>
      </w:r>
    </w:p>
    <w:p>
      <w:r>
        <w:rPr>
          <w:b/>
        </w:rPr>
        <w:t xml:space="preserve">Esimerkki 7.3275</w:t>
      </w:r>
    </w:p>
    <w:p>
      <w:r>
        <w:t xml:space="preserve">KIRKAS-BELGIALAISET VAUHTIA SCHUMACHERIN VOITON JÄLKEEN . </w:t>
      </w:r>
    </w:p>
    <w:p>
      <w:r>
        <w:rPr>
          <w:b/>
        </w:rPr>
        <w:t xml:space="preserve">Tulos</w:t>
      </w:r>
    </w:p>
    <w:p>
      <w:r>
        <w:t xml:space="preserve">KIRKAS-BELGIALAISET &lt;B-MISC&gt; VAUHTIA SCHUMACHERIN &lt;B-PER&gt; VOITON JÄLKEEN . </w:t>
      </w:r>
    </w:p>
    <w:p>
      <w:r>
        <w:rPr>
          <w:b/>
        </w:rPr>
        <w:t xml:space="preserve">Esimerkki 7.3276</w:t>
      </w:r>
    </w:p>
    <w:p>
      <w:r>
        <w:t xml:space="preserve">Thaimaan pääministeri ehdottaa 18. syyskuuta epäluottamuslauseen käsittelyä . </w:t>
      </w:r>
    </w:p>
    <w:p>
      <w:r>
        <w:rPr>
          <w:b/>
        </w:rPr>
        <w:t xml:space="preserve">Tulos</w:t>
      </w:r>
    </w:p>
    <w:p>
      <w:r>
        <w:t xml:space="preserve">Thaimaan &lt;B-MISC&gt; Pääministeri ehdottaa syyskuun 18. päivää epäluottamuslauseen käsittelyä . </w:t>
      </w:r>
    </w:p>
    <w:p>
      <w:r>
        <w:rPr>
          <w:b/>
        </w:rPr>
        <w:t xml:space="preserve">Esimerkki 7.3277</w:t>
      </w:r>
    </w:p>
    <w:p>
      <w:r>
        <w:t xml:space="preserve">Fontaine - 6mth vanhempien ennuste . </w:t>
      </w:r>
    </w:p>
    <w:p>
      <w:r>
        <w:rPr>
          <w:b/>
        </w:rPr>
        <w:t xml:space="preserve">Tulos</w:t>
      </w:r>
    </w:p>
    <w:p>
      <w:r>
        <w:t xml:space="preserve">Fontaine &lt;B-ORG&gt; - 6mth vanhempien ennuste . </w:t>
      </w:r>
    </w:p>
    <w:p>
      <w:r>
        <w:rPr>
          <w:b/>
        </w:rPr>
        <w:t xml:space="preserve">Esimerkki 7.3278</w:t>
      </w:r>
    </w:p>
    <w:p>
      <w:r>
        <w:t xml:space="preserve">Manilan kookosöljyn kansainväliset hinnat . </w:t>
      </w:r>
    </w:p>
    <w:p>
      <w:r>
        <w:rPr>
          <w:b/>
        </w:rPr>
        <w:t xml:space="preserve">Tulos</w:t>
      </w:r>
    </w:p>
    <w:p>
      <w:r>
        <w:t xml:space="preserve">Manila &lt;B-LOC&gt; kookosöljyn kansainväliset hinnat . </w:t>
      </w:r>
    </w:p>
    <w:p>
      <w:r>
        <w:rPr>
          <w:b/>
        </w:rPr>
        <w:t xml:space="preserve">Esimerkki 7.3279</w:t>
      </w:r>
    </w:p>
    <w:p>
      <w:r>
        <w:t xml:space="preserve">TUTKIMUSHÄLYTYS - Aronkasei-leikkaus . </w:t>
      </w:r>
    </w:p>
    <w:p>
      <w:r>
        <w:rPr>
          <w:b/>
        </w:rPr>
        <w:t xml:space="preserve">Tulos</w:t>
      </w:r>
    </w:p>
    <w:p>
      <w:r>
        <w:t xml:space="preserve">RESEARCH ALERT - Aronkasei &lt;B-ORG&gt; cut . </w:t>
      </w:r>
    </w:p>
    <w:p>
      <w:r>
        <w:rPr>
          <w:b/>
        </w:rPr>
        <w:t xml:space="preserve">Esimerkki 7.3280</w:t>
      </w:r>
    </w:p>
    <w:p>
      <w:r>
        <w:t xml:space="preserve">PRESS DIGEST - Tunisia - 26. elokuuta . </w:t>
      </w:r>
    </w:p>
    <w:p>
      <w:r>
        <w:rPr>
          <w:b/>
        </w:rPr>
        <w:t xml:space="preserve">Tulos</w:t>
      </w:r>
    </w:p>
    <w:p>
      <w:r>
        <w:t xml:space="preserve">PRESS DIGEST - Tunisia &lt;B-LOC&gt; - 26. elokuuta . </w:t>
      </w:r>
    </w:p>
    <w:p>
      <w:r>
        <w:rPr>
          <w:b/>
        </w:rPr>
        <w:t xml:space="preserve">Esimerkki 7.3281</w:t>
      </w:r>
    </w:p>
    <w:p>
      <w:r>
        <w:t xml:space="preserve">YK:n virkamies Ekeus matkustaa Bagdadiin . </w:t>
      </w:r>
    </w:p>
    <w:p>
      <w:r>
        <w:rPr>
          <w:b/>
        </w:rPr>
        <w:t xml:space="preserve">Tulos</w:t>
      </w:r>
    </w:p>
    <w:p>
      <w:r>
        <w:t xml:space="preserve">YK:n &lt;B-ORG&gt; virkamies Ekeus &lt;B-PER&gt; matkustaa Bagdadiin &lt;B-LOC&gt; . </w:t>
      </w:r>
    </w:p>
    <w:p>
      <w:r>
        <w:rPr>
          <w:b/>
        </w:rPr>
        <w:t xml:space="preserve">Esimerkki 7.3282</w:t>
      </w:r>
    </w:p>
    <w:p>
      <w:r>
        <w:t xml:space="preserve">PRESS DIGEST - Libanon - 26. elokuuta . </w:t>
      </w:r>
    </w:p>
    <w:p>
      <w:r>
        <w:rPr>
          <w:b/>
        </w:rPr>
        <w:t xml:space="preserve">Tulos</w:t>
      </w:r>
    </w:p>
    <w:p>
      <w:r>
        <w:t xml:space="preserve">LEHDISTÖTIEDOTE - Libanon &lt;B-LOC&gt; - 26. elokuuta . </w:t>
      </w:r>
    </w:p>
    <w:p>
      <w:r>
        <w:rPr>
          <w:b/>
        </w:rPr>
        <w:t xml:space="preserve">Esimerkki 7.3283</w:t>
      </w:r>
    </w:p>
    <w:p>
      <w:r>
        <w:t xml:space="preserve">PRESS DIGEST - Malta - 26. elokuuta . </w:t>
      </w:r>
    </w:p>
    <w:p>
      <w:r>
        <w:rPr>
          <w:b/>
        </w:rPr>
        <w:t xml:space="preserve">Tulos</w:t>
      </w:r>
    </w:p>
    <w:p>
      <w:r>
        <w:t xml:space="preserve">PRESS DIGEST - Malta &lt;B-LOC&gt; - 26. elokuuta . </w:t>
      </w:r>
    </w:p>
    <w:p>
      <w:r>
        <w:rPr>
          <w:b/>
        </w:rPr>
        <w:t xml:space="preserve">Esimerkki 7.3284</w:t>
      </w:r>
    </w:p>
    <w:p>
      <w:r>
        <w:t xml:space="preserve">Tamilit osoittavat mieltään YK:n päämajan ulkopuolella . </w:t>
      </w:r>
    </w:p>
    <w:p>
      <w:r>
        <w:rPr>
          <w:b/>
        </w:rPr>
        <w:t xml:space="preserve">Tulos</w:t>
      </w:r>
    </w:p>
    <w:p>
      <w:r>
        <w:t xml:space="preserve">Tamilit &lt;B-MISC&gt; osoittavat mieltään YK:n &lt;B-ORG&gt; päämajan ulkopuolella . </w:t>
      </w:r>
    </w:p>
    <w:p>
      <w:r>
        <w:rPr>
          <w:b/>
        </w:rPr>
        <w:t xml:space="preserve">Esimerkki 7.3285</w:t>
      </w:r>
    </w:p>
    <w:p>
      <w:r>
        <w:t xml:space="preserve">FOCUS - Eurobörssit päättyvät vaihtelevasti, mutta Lontoo toipuu . </w:t>
      </w:r>
    </w:p>
    <w:p>
      <w:r>
        <w:rPr>
          <w:b/>
        </w:rPr>
        <w:t xml:space="preserve">Tulos</w:t>
      </w:r>
    </w:p>
    <w:p>
      <w:r>
        <w:t xml:space="preserve">FOCUS - Euromarkkinat &lt;B-ORG&gt; päättyvät vaihtelevasti, mutta Lontoo &lt;B-LOC&gt; toipuu . </w:t>
      </w:r>
    </w:p>
    <w:p>
      <w:r>
        <w:rPr>
          <w:b/>
        </w:rPr>
        <w:t xml:space="preserve">Esimerkki 7.3286</w:t>
      </w:r>
    </w:p>
    <w:p>
      <w:r>
        <w:t xml:space="preserve">Lisää panttivankeja vapautettu kaapatusta sudanilaiskoneesta . </w:t>
      </w:r>
    </w:p>
    <w:p>
      <w:r>
        <w:rPr>
          <w:b/>
        </w:rPr>
        <w:t xml:space="preserve">Tulos</w:t>
      </w:r>
    </w:p>
    <w:p>
      <w:r>
        <w:t xml:space="preserve">Lisää panttivankeja vapautettu kaapatusta sudanilaisesta &lt;B-MISC&gt;-koneesta . </w:t>
      </w:r>
    </w:p>
    <w:p>
      <w:r>
        <w:rPr>
          <w:b/>
        </w:rPr>
        <w:t xml:space="preserve">Esimerkki 7.3287</w:t>
      </w:r>
    </w:p>
    <w:p>
      <w:r>
        <w:t xml:space="preserve">FEATURE - "Ekoterroristit" kohdistuvat brittiläisiin rakentajiin . </w:t>
      </w:r>
    </w:p>
    <w:p>
      <w:r>
        <w:rPr>
          <w:b/>
        </w:rPr>
        <w:t xml:space="preserve">Tulos</w:t>
      </w:r>
    </w:p>
    <w:p>
      <w:r>
        <w:t xml:space="preserve">FEATURE - "Ekoterroristit" ottavat kohteekseen brittiläiset &lt;B-LOC&gt;-rakentajat . </w:t>
      </w:r>
    </w:p>
    <w:p>
      <w:r>
        <w:rPr>
          <w:b/>
        </w:rPr>
        <w:t xml:space="preserve">Esimerkki 7.3288</w:t>
      </w:r>
    </w:p>
    <w:p>
      <w:r>
        <w:t xml:space="preserve">Lontoon karnevaalit päättyvät hyvillä mielin . </w:t>
      </w:r>
    </w:p>
    <w:p>
      <w:r>
        <w:rPr>
          <w:b/>
        </w:rPr>
        <w:t xml:space="preserve">Tulos</w:t>
      </w:r>
    </w:p>
    <w:p>
      <w:r>
        <w:t xml:space="preserve">Lontoon &lt;B-MISC&gt; karnevaalit &lt;I-MISC&gt; päättyvät hyvillä mielin . </w:t>
      </w:r>
    </w:p>
    <w:p>
      <w:r>
        <w:rPr>
          <w:b/>
        </w:rPr>
        <w:t xml:space="preserve">Esimerkki 7.3289</w:t>
      </w:r>
    </w:p>
    <w:p>
      <w:r>
        <w:t xml:space="preserve">VIRALLISEN LEHDEN SISÄLTÖ - EYVL C 248, 26. ELOKUUTA 1996 . </w:t>
      </w:r>
    </w:p>
    <w:p>
      <w:r>
        <w:rPr>
          <w:b/>
        </w:rPr>
        <w:t xml:space="preserve">Tulos</w:t>
      </w:r>
    </w:p>
    <w:p>
      <w:r>
        <w:t xml:space="preserve">VIRALLINEN &lt;B-ORG&gt;-LEHTI &lt;I-ORG&gt; SISÄLTÖ - EUVL &lt;B-ORG&gt; C 248, 26. ELOKUUTA 1996 . </w:t>
      </w:r>
    </w:p>
    <w:p>
      <w:r>
        <w:rPr>
          <w:b/>
        </w:rPr>
        <w:t xml:space="preserve">Esimerkki 7.3290</w:t>
      </w:r>
    </w:p>
    <w:p>
      <w:r>
        <w:t xml:space="preserve">Indonesian sanomalehti kertoo keskuspankkiskandaalista . </w:t>
      </w:r>
    </w:p>
    <w:p>
      <w:r>
        <w:rPr>
          <w:b/>
        </w:rPr>
        <w:t xml:space="preserve">Tulos</w:t>
      </w:r>
    </w:p>
    <w:p>
      <w:r>
        <w:t xml:space="preserve">Indonesian &lt;B-LOC&gt; sanomalehti kertoo keskuspankkiskandaalista . </w:t>
      </w:r>
    </w:p>
    <w:p>
      <w:r>
        <w:rPr>
          <w:b/>
        </w:rPr>
        <w:t xml:space="preserve">Esimerkki 7.3291</w:t>
      </w:r>
    </w:p>
    <w:p>
      <w:r>
        <w:t xml:space="preserve">GOLF - PELAAJAT ERIMIELISIÄ KÄRRYPYYNNÖSTÄ OLAZABALILLE . </w:t>
      </w:r>
    </w:p>
    <w:p>
      <w:r>
        <w:rPr>
          <w:b/>
        </w:rPr>
        <w:t xml:space="preserve">Tulos</w:t>
      </w:r>
    </w:p>
    <w:p>
      <w:r>
        <w:t xml:space="preserve">GOLF - PELAAJAT ERIMIELISIÄ KÄRRYPYYNNÖSTÄ OLAZABALILLE &lt;B-PER&gt; . </w:t>
      </w:r>
    </w:p>
    <w:p>
      <w:r>
        <w:rPr>
          <w:b/>
        </w:rPr>
        <w:t xml:space="preserve">Esimerkki 7.3292</w:t>
      </w:r>
    </w:p>
    <w:p>
      <w:r>
        <w:t xml:space="preserve">JALKAPALLO - PUOLA PELASI YSTÄVYYSOTTELUSSA 2-2 TASAPELIN KYPROKSEN KANSSA . </w:t>
      </w:r>
    </w:p>
    <w:p>
      <w:r>
        <w:rPr>
          <w:b/>
        </w:rPr>
        <w:t xml:space="preserve">Tulos</w:t>
      </w:r>
    </w:p>
    <w:p>
      <w:r>
        <w:t xml:space="preserve">JALKAPALLO - PUOLA &lt;B-LOC&gt; PELASI YSTÄVYYSOTTELUSSA 2-2 TASAPELIN KYPROKSEN &lt;B-LOC&gt; KANSSA . </w:t>
      </w:r>
    </w:p>
    <w:p>
      <w:r>
        <w:rPr>
          <w:b/>
        </w:rPr>
        <w:t xml:space="preserve">Esimerkki 7.3293</w:t>
      </w:r>
    </w:p>
    <w:p>
      <w:r>
        <w:t xml:space="preserve">JALKAPALLO - THOMSON EROAA RITH ROVERSIN MANAGERINA . </w:t>
      </w:r>
    </w:p>
    <w:p>
      <w:r>
        <w:rPr>
          <w:b/>
        </w:rPr>
        <w:t xml:space="preserve">Tulos</w:t>
      </w:r>
    </w:p>
    <w:p>
      <w:r>
        <w:t xml:space="preserve">JALKAPALLO - THOMSON &lt;B-PER&gt; EROAA RAITHIN &lt;B-ORG&gt; ROVERSIN &lt;I-ORG&gt; MANAGERINA . </w:t>
      </w:r>
    </w:p>
    <w:p>
      <w:r>
        <w:rPr>
          <w:b/>
        </w:rPr>
        <w:t xml:space="preserve">Esimerkki 7.3294</w:t>
      </w:r>
    </w:p>
    <w:p>
      <w:r>
        <w:t xml:space="preserve">RUGBY UNION - GRIQUALAND WEST JA UUSISEELANTI TASAPELI KIERTUEOTTELUSSA . </w:t>
      </w:r>
    </w:p>
    <w:p>
      <w:r>
        <w:rPr>
          <w:b/>
        </w:rPr>
        <w:t xml:space="preserve">Tulos</w:t>
      </w:r>
    </w:p>
    <w:p>
      <w:r>
        <w:t xml:space="preserve">RUGBY &lt;B-ORG&gt; UNION &lt;I-ORG&gt; - GRIQUALAND &lt;B-LOC&gt; WEST &lt;I-LOC&gt; JA NEW &lt;B-LOC&gt; ZEALAND &lt;I-LOC&gt; TASAPELI KIERTUEELLA &lt;B-MISC&gt; . </w:t>
      </w:r>
    </w:p>
    <w:p>
      <w:r>
        <w:rPr>
          <w:b/>
        </w:rPr>
        <w:t xml:space="preserve">Esimerkki 7.3295</w:t>
      </w:r>
    </w:p>
    <w:p>
      <w:r>
        <w:t xml:space="preserve">JALKAPALLO - BALL EROAA MANCHESTERIN MANAGERINA . </w:t>
      </w:r>
    </w:p>
    <w:p>
      <w:r>
        <w:rPr>
          <w:b/>
        </w:rPr>
        <w:t xml:space="preserve">Tulos</w:t>
      </w:r>
    </w:p>
    <w:p>
      <w:r>
        <w:t xml:space="preserve">JALKAPALLO - BALL &lt;B-PER&gt; EROAA MANCHESTERIN &lt;B-ORG&gt; CITY &lt;I-ORG&gt; MANAGERINA . </w:t>
      </w:r>
    </w:p>
    <w:p>
      <w:r>
        <w:rPr>
          <w:b/>
        </w:rPr>
        <w:t xml:space="preserve">Esimerkki 7.3296</w:t>
      </w:r>
    </w:p>
    <w:p>
      <w:r>
        <w:t xml:space="preserve">JALKAPALLO - ENGLANNIN LIIGAN SIJOITUKSET . </w:t>
      </w:r>
    </w:p>
    <w:p>
      <w:r>
        <w:rPr>
          <w:b/>
        </w:rPr>
        <w:t xml:space="preserve">Tulos</w:t>
      </w:r>
    </w:p>
    <w:p>
      <w:r>
        <w:t xml:space="preserve">JALKAPALLO - ENGLANTI &lt;B-MISC&gt; LIIGAN SIJOITUKSET . </w:t>
      </w:r>
    </w:p>
    <w:p>
      <w:r>
        <w:rPr>
          <w:b/>
        </w:rPr>
        <w:t xml:space="preserve">Esimerkki 7.3297</w:t>
      </w:r>
    </w:p>
    <w:p>
      <w:r>
        <w:t xml:space="preserve">LONTOO 1996-08-27 </w:t>
      </w:r>
    </w:p>
    <w:p>
      <w:r>
        <w:rPr>
          <w:b/>
        </w:rPr>
        <w:t xml:space="preserve">Tulos</w:t>
      </w:r>
    </w:p>
    <w:p>
      <w:r>
        <w:t xml:space="preserve">LONTOO &lt;B-LOC&gt; 1996-08-27 </w:t>
      </w:r>
    </w:p>
    <w:p>
      <w:r>
        <w:rPr>
          <w:b/>
        </w:rPr>
        <w:t xml:space="preserve">Esimerkki 7.3298</w:t>
      </w:r>
    </w:p>
    <w:p>
      <w:r>
        <w:t xml:space="preserve">KRIKETTI - ENGLANTI JA PAKISTAN TESTI KESKIARVOT . </w:t>
      </w:r>
    </w:p>
    <w:p>
      <w:r>
        <w:rPr>
          <w:b/>
        </w:rPr>
        <w:t xml:space="preserve">Tulos</w:t>
      </w:r>
    </w:p>
    <w:p>
      <w:r>
        <w:t xml:space="preserve">KRIKETTI - ENGLANTI &lt;B-LOC&gt; JA PAKISTAN &lt;B-LOC&gt; TESTI KESKIARVOT . </w:t>
      </w:r>
    </w:p>
    <w:p>
      <w:r>
        <w:rPr>
          <w:b/>
        </w:rPr>
        <w:t xml:space="preserve">Esimerkki 7.3299</w:t>
      </w:r>
    </w:p>
    <w:p>
      <w:r>
        <w:t xml:space="preserve">KRIKETTI - GOOCH PELAA VIELÄ YHDEN KAUDEN ESSEXISSÄ . </w:t>
      </w:r>
    </w:p>
    <w:p>
      <w:r>
        <w:rPr>
          <w:b/>
        </w:rPr>
        <w:t xml:space="preserve">Tulos</w:t>
      </w:r>
    </w:p>
    <w:p>
      <w:r>
        <w:t xml:space="preserve">KRIKETTI - GOOCH &lt;B-PER&gt; PELAA TOISEN KAUDEN ESSEXISSÄ &lt;B-LOC&gt; . </w:t>
      </w:r>
    </w:p>
    <w:p>
      <w:r>
        <w:rPr>
          <w:b/>
        </w:rPr>
        <w:t xml:space="preserve">Esimerkki 7.3300</w:t>
      </w:r>
    </w:p>
    <w:p>
      <w:r>
        <w:t xml:space="preserve">JALKAPALLO - ROMANIALAISSEURAPOMO SAI PELIKIELLON PÄÄHÄNLYÖNNISTÄ . </w:t>
      </w:r>
    </w:p>
    <w:p>
      <w:r>
        <w:rPr>
          <w:b/>
        </w:rPr>
        <w:t xml:space="preserve">Tulos</w:t>
      </w:r>
    </w:p>
    <w:p>
      <w:r>
        <w:t xml:space="preserve">JALKAPALLO - ROMANIA &lt;B-LOC&gt; SEURAPOMO SAI PELIKIELLON PÄÄHÄNLYÖNNISTÄ . </w:t>
      </w:r>
    </w:p>
    <w:p>
      <w:r>
        <w:rPr>
          <w:b/>
        </w:rPr>
        <w:t xml:space="preserve">Esimerkki 7.3301</w:t>
      </w:r>
    </w:p>
    <w:p>
      <w:r>
        <w:t xml:space="preserve">SQUASH - HONG KONG OPEN ENSIMMÄISEN KIERROKSEN TULOKSET . </w:t>
      </w:r>
    </w:p>
    <w:p>
      <w:r>
        <w:rPr>
          <w:b/>
        </w:rPr>
        <w:t xml:space="preserve">Tulos</w:t>
      </w:r>
    </w:p>
    <w:p>
      <w:r>
        <w:t xml:space="preserve">SQUASH - HONG &lt;B-MISC&gt; KONG &lt;I-MISC&gt; OPEN &lt;I-MISC&gt; ENSIMMÄISEN KIERROKSEN TULOKSET . </w:t>
      </w:r>
    </w:p>
    <w:p>
      <w:r>
        <w:rPr>
          <w:b/>
        </w:rPr>
        <w:t xml:space="preserve">Esimerkki 7.3302</w:t>
      </w:r>
    </w:p>
    <w:p>
      <w:r>
        <w:t xml:space="preserve">TENNIS - EDBERG PIDENTÄÄ GRAND SLAM -PUTKEA , KAATAA WIMBLEDON-MESTARIN . </w:t>
      </w:r>
    </w:p>
    <w:p>
      <w:r>
        <w:rPr>
          <w:b/>
        </w:rPr>
        <w:t xml:space="preserve">Tulos</w:t>
      </w:r>
    </w:p>
    <w:p>
      <w:r>
        <w:t xml:space="preserve">TENNIS - EDBERG &lt;B-PER&gt; JATKAA GRAND SLAM -KISAA , KAATAA WIMBLEDON &lt;B-LOC&gt; -MESTARIN . </w:t>
      </w:r>
    </w:p>
    <w:p>
      <w:r>
        <w:rPr>
          <w:b/>
        </w:rPr>
        <w:t xml:space="preserve">Esimerkki 7.3303</w:t>
      </w:r>
    </w:p>
    <w:p>
      <w:r>
        <w:t xml:space="preserve">TENNIS - TIISTAIN TULOKSET U.S. OPENISTA . </w:t>
      </w:r>
    </w:p>
    <w:p>
      <w:r>
        <w:rPr>
          <w:b/>
        </w:rPr>
        <w:t xml:space="preserve">Tulos</w:t>
      </w:r>
    </w:p>
    <w:p>
      <w:r>
        <w:t xml:space="preserve">TENNIS - TIISTAIN TULOKSET U.S. &lt;B-MISC&gt; OPEN &lt;I-MISC&gt; . </w:t>
      </w:r>
    </w:p>
    <w:p>
      <w:r>
        <w:rPr>
          <w:b/>
        </w:rPr>
        <w:t xml:space="preserve">Esimerkki 7.3304</w:t>
      </w:r>
    </w:p>
    <w:p>
      <w:r>
        <w:t xml:space="preserve">BASEBALL - MAJOR LEAGUE SIJOITUKSET MAANANTAIN PELIEN JÄLKEEN . </w:t>
      </w:r>
    </w:p>
    <w:p>
      <w:r>
        <w:rPr>
          <w:b/>
        </w:rPr>
        <w:t xml:space="preserve">Tulos</w:t>
      </w:r>
    </w:p>
    <w:p>
      <w:r>
        <w:t xml:space="preserve">BASEBALL - MAJOR &lt;B-MISC&gt; LEAGUE &lt;I-MISC&gt; SIJOITUKSET MAANANTAIN PELIEN JÄLKEEN . </w:t>
      </w:r>
    </w:p>
    <w:p>
      <w:r>
        <w:rPr>
          <w:b/>
        </w:rPr>
        <w:t xml:space="preserve">Esimerkki 7.3305</w:t>
      </w:r>
    </w:p>
    <w:p>
      <w:r>
        <w:t xml:space="preserve">BASEBALL - GIANTS VOITTAA PHILLIESIN 1-0 . </w:t>
      </w:r>
    </w:p>
    <w:p>
      <w:r>
        <w:rPr>
          <w:b/>
        </w:rPr>
        <w:t xml:space="preserve">Tulos</w:t>
      </w:r>
    </w:p>
    <w:p>
      <w:r>
        <w:t xml:space="preserve">BASEBALL - GIANTS &lt;B-ORG&gt; VOITTAA PHILLIES &lt;B-ORG&gt; 1-0 . </w:t>
      </w:r>
    </w:p>
    <w:p>
      <w:r>
        <w:rPr>
          <w:b/>
        </w:rPr>
        <w:t xml:space="preserve">Esimerkki 7.3306</w:t>
      </w:r>
    </w:p>
    <w:p>
      <w:r>
        <w:t xml:space="preserve">BASEBALL - ORIOLES VOITTAA , YANKEES HÄVIÄÄ . </w:t>
      </w:r>
    </w:p>
    <w:p>
      <w:r>
        <w:rPr>
          <w:b/>
        </w:rPr>
        <w:t xml:space="preserve">Tulos</w:t>
      </w:r>
    </w:p>
    <w:p>
      <w:r>
        <w:t xml:space="preserve">BASEBALL - ORIOLES &lt;B-ORG&gt; VOITTAA , YANKEES &lt;B-ORG&gt; HÄVIÄÄ . </w:t>
      </w:r>
    </w:p>
    <w:p>
      <w:r>
        <w:rPr>
          <w:b/>
        </w:rPr>
        <w:t xml:space="preserve">Esimerkki 7.3307</w:t>
      </w:r>
    </w:p>
    <w:p>
      <w:r>
        <w:t xml:space="preserve">BASEBALL - MAJOR LEAGUE TULOKSET MAANANTAI . </w:t>
      </w:r>
    </w:p>
    <w:p>
      <w:r>
        <w:rPr>
          <w:b/>
        </w:rPr>
        <w:t xml:space="preserve">Tulos</w:t>
      </w:r>
    </w:p>
    <w:p>
      <w:r>
        <w:t xml:space="preserve">BASEBALL - MAJOR &lt;B-MISC&gt; LEAGUE &lt;I-MISC&gt; TULOKSET MAANANTAI . </w:t>
      </w:r>
    </w:p>
    <w:p>
      <w:r>
        <w:rPr>
          <w:b/>
        </w:rPr>
        <w:t xml:space="preserve">Esimerkki 7.3308</w:t>
      </w:r>
    </w:p>
    <w:p>
      <w:r>
        <w:t xml:space="preserve">TENNIS - CHANG , WASHINGTON ETENEE , KAKSI NAISTEN SIJOITETTUA PUTOAA . </w:t>
      </w:r>
    </w:p>
    <w:p>
      <w:r>
        <w:rPr>
          <w:b/>
        </w:rPr>
        <w:t xml:space="preserve">Tulos</w:t>
      </w:r>
    </w:p>
    <w:p>
      <w:r>
        <w:t xml:space="preserve">TENNIS - CHANG &lt;B-PER&gt; , WASHINGTON &lt;B-LOC&gt; ETENEVÄT , KAKSI NAISTEN SIJOITETTUA PUTOAA . </w:t>
      </w:r>
    </w:p>
    <w:p>
      <w:r>
        <w:rPr>
          <w:b/>
        </w:rPr>
        <w:t xml:space="preserve">Esimerkki 7.3309</w:t>
      </w:r>
    </w:p>
    <w:p>
      <w:r>
        <w:t xml:space="preserve">JALKAPALLO - RANSKAN YKKÖSDIVISIOONAN YHTEENVETO . </w:t>
      </w:r>
    </w:p>
    <w:p>
      <w:r>
        <w:rPr>
          <w:b/>
        </w:rPr>
        <w:t xml:space="preserve">Tulos</w:t>
      </w:r>
    </w:p>
    <w:p>
      <w:r>
        <w:t xml:space="preserve">JALKAPALLO - RANSKA &lt;B-MISC&gt; ENSIMMÄINEN DIVISIOONA YHTEENVETO . </w:t>
      </w:r>
    </w:p>
    <w:p>
      <w:r>
        <w:rPr>
          <w:b/>
        </w:rPr>
        <w:t xml:space="preserve">Esimerkki 7.3310</w:t>
      </w:r>
    </w:p>
    <w:p>
      <w:r>
        <w:t xml:space="preserve">JALKAPALLO - MARSEILLE PITÄÄ AUXERREN MAALITTOMASSA TASAPELISSÄ . </w:t>
      </w:r>
    </w:p>
    <w:p>
      <w:r>
        <w:rPr>
          <w:b/>
        </w:rPr>
        <w:t xml:space="preserve">Tulos</w:t>
      </w:r>
    </w:p>
    <w:p>
      <w:r>
        <w:t xml:space="preserve">JALKAPALLO - MARSEILLE &lt;B-ORG&gt; PITÄÄ AUXERREN &lt;B-ORG&gt; MAALITTOMAAN TASAPELIIN . </w:t>
      </w:r>
    </w:p>
    <w:p>
      <w:r>
        <w:rPr>
          <w:b/>
        </w:rPr>
        <w:t xml:space="preserve">Esimerkki 7.3311</w:t>
      </w:r>
    </w:p>
    <w:p>
      <w:r>
        <w:t xml:space="preserve">JALKAPALLO - RANSKAN YKKÖSDIVISIOONA TULOS . </w:t>
      </w:r>
    </w:p>
    <w:p>
      <w:r>
        <w:rPr>
          <w:b/>
        </w:rPr>
        <w:t xml:space="preserve">Tulos</w:t>
      </w:r>
    </w:p>
    <w:p>
      <w:r>
        <w:t xml:space="preserve">JALKAPALLO - RANSKA &lt;B-MISC&gt; ENSIMMÄINEN DIVISIOONA TULOS . </w:t>
      </w:r>
    </w:p>
    <w:p>
      <w:r>
        <w:rPr>
          <w:b/>
        </w:rPr>
        <w:t xml:space="preserve">Esimerkki 7.3312</w:t>
      </w:r>
    </w:p>
    <w:p>
      <w:r>
        <w:t xml:space="preserve">BONN 1996-08-27 </w:t>
      </w:r>
    </w:p>
    <w:p>
      <w:r>
        <w:rPr>
          <w:b/>
        </w:rPr>
        <w:t xml:space="preserve">Tulos</w:t>
      </w:r>
    </w:p>
    <w:p>
      <w:r>
        <w:t xml:space="preserve">BONN &lt;B-LOC&gt; 1996-08-27 </w:t>
      </w:r>
    </w:p>
    <w:p>
      <w:r>
        <w:rPr>
          <w:b/>
        </w:rPr>
        <w:t xml:space="preserve">Esimerkki 7.3313</w:t>
      </w:r>
    </w:p>
    <w:p>
      <w:r>
        <w:t xml:space="preserve">Bundesliigan otteluiden tulokset </w:t>
      </w:r>
    </w:p>
    <w:p>
      <w:r>
        <w:rPr>
          <w:b/>
        </w:rPr>
        <w:t xml:space="preserve">Tulos</w:t>
      </w:r>
    </w:p>
    <w:p>
      <w:r>
        <w:t xml:space="preserve">Bundesliga &lt;B-MISC&gt; otteluiden tulokset </w:t>
      </w:r>
    </w:p>
    <w:p>
      <w:r>
        <w:rPr>
          <w:b/>
        </w:rPr>
        <w:t xml:space="preserve">Esimerkki 7.3314</w:t>
      </w:r>
    </w:p>
    <w:p>
      <w:r>
        <w:t xml:space="preserve">AMSTERDAM 1996-08-27 </w:t>
      </w:r>
    </w:p>
    <w:p>
      <w:r>
        <w:rPr>
          <w:b/>
        </w:rPr>
        <w:t xml:space="preserve">Tulos</w:t>
      </w:r>
    </w:p>
    <w:p>
      <w:r>
        <w:t xml:space="preserve">AMSTERDAM &lt;B-LOC&gt; 1996-08-27 </w:t>
      </w:r>
    </w:p>
    <w:p>
      <w:r>
        <w:rPr>
          <w:b/>
        </w:rPr>
        <w:t xml:space="preserve">Esimerkki 7.3315</w:t>
      </w:r>
    </w:p>
    <w:p>
      <w:r>
        <w:t xml:space="preserve">divisioona jalkapallo-ottelu pelataan tiistaina : </w:t>
      </w:r>
    </w:p>
    <w:p>
      <w:r>
        <w:rPr>
          <w:b/>
        </w:rPr>
        <w:t xml:space="preserve">Tulos</w:t>
      </w:r>
    </w:p>
    <w:p>
      <w:r>
        <w:t xml:space="preserve">divisioona jalkapallo-ottelu pelataan tiistaina : </w:t>
      </w:r>
    </w:p>
    <w:p>
      <w:r>
        <w:rPr>
          <w:b/>
        </w:rPr>
        <w:t xml:space="preserve">Esimerkki 7.3316</w:t>
      </w:r>
    </w:p>
    <w:p>
      <w:r>
        <w:t xml:space="preserve">JÄÄKIEKKO - SUOMI VOITTI TŠEKIN TASAVALLAN MM-OTTELUSSA . </w:t>
      </w:r>
    </w:p>
    <w:p>
      <w:r>
        <w:rPr>
          <w:b/>
        </w:rPr>
        <w:t xml:space="preserve">Tulos</w:t>
      </w:r>
    </w:p>
    <w:p>
      <w:r>
        <w:t xml:space="preserve">JÄÄKIEKKO - SUOMI &lt;B-LOC&gt; VOITTI TSEKIN &lt;B-LOC&gt; TASAVALLAN &lt;I-LOC&gt; MAAILMAN &lt;B-MISC&gt; CUP &lt;I-MISC&gt; OTTELUSSA . </w:t>
      </w:r>
    </w:p>
    <w:p>
      <w:r>
        <w:rPr>
          <w:b/>
        </w:rPr>
        <w:t xml:space="preserve">Esimerkki 7.3317</w:t>
      </w:r>
    </w:p>
    <w:p>
      <w:r>
        <w:t xml:space="preserve">JALKAPALLO - NEUCHATEL VALITTAA CYPRIENIN YHDEKSÄN KUUKAUDEN PELIKIELLOSTA . </w:t>
      </w:r>
    </w:p>
    <w:p>
      <w:r>
        <w:rPr>
          <w:b/>
        </w:rPr>
        <w:t xml:space="preserve">Tulos</w:t>
      </w:r>
    </w:p>
    <w:p>
      <w:r>
        <w:t xml:space="preserve">JALKAPALLO - NEUCHATEL &lt;B-ORG&gt; VALITTAA CYPRIENIN &lt;B-PER&gt; YHDEKSÄN KUUKAUDEN PELIKIELLOSTA . </w:t>
      </w:r>
    </w:p>
    <w:p>
      <w:r>
        <w:rPr>
          <w:b/>
        </w:rPr>
        <w:t xml:space="preserve">Esimerkki 7.3318</w:t>
      </w:r>
    </w:p>
    <w:p>
      <w:r>
        <w:t xml:space="preserve">PYÖRÄILY - BUGNO VAPAUTETTU DOPINGISTA . </w:t>
      </w:r>
    </w:p>
    <w:p>
      <w:r>
        <w:rPr>
          <w:b/>
        </w:rPr>
        <w:t xml:space="preserve">Tulos</w:t>
      </w:r>
    </w:p>
    <w:p>
      <w:r>
        <w:t xml:space="preserve">PYÖRÄILY - BUGNO &lt;B-PER&gt; VAPAUTETTU DOPINGISTA . </w:t>
      </w:r>
    </w:p>
    <w:p>
      <w:r>
        <w:rPr>
          <w:b/>
        </w:rPr>
        <w:t xml:space="preserve">Esimerkki 7.3319</w:t>
      </w:r>
    </w:p>
    <w:p>
      <w:r>
        <w:t xml:space="preserve">PYÖRÄILY - COLONNA VOITTI ALANKOMAIDEN YMPÄRIAJON ENSIMMÄISEN ETAPIN . </w:t>
      </w:r>
    </w:p>
    <w:p>
      <w:r>
        <w:rPr>
          <w:b/>
        </w:rPr>
        <w:t xml:space="preserve">Tulos</w:t>
      </w:r>
    </w:p>
    <w:p>
      <w:r>
        <w:t xml:space="preserve">PYÖRÄILY - COLONNA &lt;B-PER&gt; VOITTI ENSIMMÄISEN ETAPIN KIERTUEELLA &lt;B-MISC&gt; ALANKOMAAT &lt;I-MISC&gt; . </w:t>
      </w:r>
    </w:p>
    <w:p>
      <w:r>
        <w:rPr>
          <w:b/>
        </w:rPr>
        <w:t xml:space="preserve">Esimerkki 7.3320</w:t>
      </w:r>
    </w:p>
    <w:p>
      <w:r>
        <w:t xml:space="preserve">COFINEC LUISUU BUDAPESTIN PÖRSSISSÄ, MUTTA TULEVAISUUS VAHVA . </w:t>
      </w:r>
    </w:p>
    <w:p>
      <w:r>
        <w:rPr>
          <w:b/>
        </w:rPr>
        <w:t xml:space="preserve">Tulos</w:t>
      </w:r>
    </w:p>
    <w:p>
      <w:r>
        <w:t xml:space="preserve">COFINEC &lt;B-ORG&gt; LUISUU BUDAPESTIN &lt;B-LOC&gt; PÖRSSISSÄ, MUTTA TULEVAISUUS VAHVA . </w:t>
      </w:r>
    </w:p>
    <w:p>
      <w:r>
        <w:rPr>
          <w:b/>
        </w:rPr>
        <w:t xml:space="preserve">Esimerkki 7.3321</w:t>
      </w:r>
    </w:p>
    <w:p>
      <w:r>
        <w:t xml:space="preserve">SUORA OSAKEKAUPPA TŠEKIN PÖRSSISSÄ - ELOKUU 27 . </w:t>
      </w:r>
    </w:p>
    <w:p>
      <w:r>
        <w:rPr>
          <w:b/>
        </w:rPr>
        <w:t xml:space="preserve">Tulos</w:t>
      </w:r>
    </w:p>
    <w:p>
      <w:r>
        <w:t xml:space="preserve">SUORAT OSAKEKAUPAT TŠEKIN &lt;B-MISC&gt; PSE &lt;B-ORG&gt; - ELOKUU 27 . </w:t>
      </w:r>
    </w:p>
    <w:p>
      <w:r>
        <w:rPr>
          <w:b/>
        </w:rPr>
        <w:t xml:space="preserve">Esimerkki 7.3322</w:t>
      </w:r>
    </w:p>
    <w:p>
      <w:r>
        <w:t xml:space="preserve">AFTER THE BELL - After hours hidastuu kevyessä volyymissa . </w:t>
      </w:r>
    </w:p>
    <w:p>
      <w:r>
        <w:rPr>
          <w:b/>
        </w:rPr>
        <w:t xml:space="preserve">Tulos</w:t>
      </w:r>
    </w:p>
    <w:p>
      <w:r>
        <w:t xml:space="preserve">AFTER THE BELL - After hours hidastuu kevyessä volyymissa . </w:t>
      </w:r>
    </w:p>
    <w:p>
      <w:r>
        <w:rPr>
          <w:b/>
        </w:rPr>
        <w:t xml:space="preserve">Esimerkki 7.3323</w:t>
      </w:r>
    </w:p>
    <w:p>
      <w:r>
        <w:t xml:space="preserve">CBOE MFS-optioiden rutiinitarkistuksessa . </w:t>
      </w:r>
    </w:p>
    <w:p>
      <w:r>
        <w:rPr>
          <w:b/>
        </w:rPr>
        <w:t xml:space="preserve">Tulos</w:t>
      </w:r>
    </w:p>
    <w:p>
      <w:r>
        <w:t xml:space="preserve">CBOE &lt;B-ORG&gt; MFS &lt;B-ORG&gt; -optioiden rutiinitarkastuksessa . </w:t>
      </w:r>
    </w:p>
    <w:p>
      <w:r>
        <w:rPr>
          <w:b/>
        </w:rPr>
        <w:t xml:space="preserve">Esimerkki 7.3324</w:t>
      </w:r>
    </w:p>
    <w:p>
      <w:r>
        <w:t xml:space="preserve">Faulding patenttikanteen kohteena . </w:t>
      </w:r>
    </w:p>
    <w:p>
      <w:r>
        <w:rPr>
          <w:b/>
        </w:rPr>
        <w:t xml:space="preserve">Tulos</w:t>
      </w:r>
    </w:p>
    <w:p>
      <w:r>
        <w:t xml:space="preserve">Faulding &lt;B-ORG&gt; patenttikanteen kohteena . </w:t>
      </w:r>
    </w:p>
    <w:p>
      <w:r>
        <w:rPr>
          <w:b/>
        </w:rPr>
        <w:t xml:space="preserve">Esimerkki 7.3325</w:t>
      </w:r>
    </w:p>
    <w:p>
      <w:r>
        <w:t xml:space="preserve">McGrath jäi pois Irlannin MM-kisajoukkueesta . </w:t>
      </w:r>
    </w:p>
    <w:p>
      <w:r>
        <w:rPr>
          <w:b/>
        </w:rPr>
        <w:t xml:space="preserve">Tulos</w:t>
      </w:r>
    </w:p>
    <w:p>
      <w:r>
        <w:t xml:space="preserve">McGrath &lt;B-PER&gt; jätettiin pois Irlannin &lt;B-LOC&gt; World &lt;B-MISC&gt; Cup &lt;I-MISC&gt; -joukkueesta . </w:t>
      </w:r>
    </w:p>
    <w:p>
      <w:r>
        <w:rPr>
          <w:b/>
        </w:rPr>
        <w:t xml:space="preserve">Esimerkki 7.3326</w:t>
      </w:r>
    </w:p>
    <w:p>
      <w:r>
        <w:t xml:space="preserve">S. Afrikan apartheid-murhaaja tuomittu kuudesta murhasta . </w:t>
      </w:r>
    </w:p>
    <w:p>
      <w:r>
        <w:rPr>
          <w:b/>
        </w:rPr>
        <w:t xml:space="preserve">Tulos</w:t>
      </w:r>
    </w:p>
    <w:p>
      <w:r>
        <w:t xml:space="preserve">S. &lt;B-MISC&gt; Afrikkalainen &lt;I-MISC&gt; apartheid-murhaaja tuomittu kuudesta murhasta . </w:t>
      </w:r>
    </w:p>
    <w:p>
      <w:r>
        <w:rPr>
          <w:b/>
        </w:rPr>
        <w:t xml:space="preserve">Esimerkki 7.3327</w:t>
      </w:r>
    </w:p>
    <w:p>
      <w:r>
        <w:t xml:space="preserve">Sudanin kapinalliset sanovat, että lähetyssaarnaajat pitäisi vapauttaa . </w:t>
      </w:r>
    </w:p>
    <w:p>
      <w:r>
        <w:rPr>
          <w:b/>
        </w:rPr>
        <w:t xml:space="preserve">Tulos</w:t>
      </w:r>
    </w:p>
    <w:p>
      <w:r>
        <w:t xml:space="preserve">Sudanin &lt;B-MISC&gt;-kapinalliset vaativat lähetyssaarnaajien vapauttamista . </w:t>
      </w:r>
    </w:p>
    <w:p>
      <w:r>
        <w:rPr>
          <w:b/>
        </w:rPr>
        <w:t xml:space="preserve">Esimerkki 7.3328</w:t>
      </w:r>
    </w:p>
    <w:p>
      <w:r>
        <w:t xml:space="preserve">Etyj lykkää Bosnian kunnallisvaaleja . </w:t>
      </w:r>
    </w:p>
    <w:p>
      <w:r>
        <w:rPr>
          <w:b/>
        </w:rPr>
        <w:t xml:space="preserve">Tulos</w:t>
      </w:r>
    </w:p>
    <w:p>
      <w:r>
        <w:t xml:space="preserve">ETYJ &lt;B-ORG&gt; lykkää Bosnian &lt;B-MISC&gt; kunnallisvaaleja . </w:t>
      </w:r>
    </w:p>
    <w:p>
      <w:r>
        <w:rPr>
          <w:b/>
        </w:rPr>
        <w:t xml:space="preserve">Esimerkki 7.3329</w:t>
      </w:r>
    </w:p>
    <w:p>
      <w:r>
        <w:t xml:space="preserve">Uusia neuvotteluja Tšetšeniassa, kun Lebed odottaa Jeltsiniä . </w:t>
      </w:r>
    </w:p>
    <w:p>
      <w:r>
        <w:rPr>
          <w:b/>
        </w:rPr>
        <w:t xml:space="preserve">Tulos</w:t>
      </w:r>
    </w:p>
    <w:p>
      <w:r>
        <w:t xml:space="preserve">Uusia neuvotteluja Tšetšeniassa &lt;B-LOC&gt; Lebed &lt;B-PER&gt; odottaa Jeltsiniä &lt;B-PER&gt; . </w:t>
      </w:r>
    </w:p>
    <w:p>
      <w:r>
        <w:rPr>
          <w:b/>
        </w:rPr>
        <w:t xml:space="preserve">Esimerkki 7.3330</w:t>
      </w:r>
    </w:p>
    <w:p>
      <w:r>
        <w:t xml:space="preserve">Slovenia ja Puola tähtäävät EU:n ja Naton jäsenyyteen . </w:t>
      </w:r>
    </w:p>
    <w:p>
      <w:r>
        <w:rPr>
          <w:b/>
        </w:rPr>
        <w:t xml:space="preserve">Tulos</w:t>
      </w:r>
    </w:p>
    <w:p>
      <w:r>
        <w:t xml:space="preserve">Slovenia &lt;B-LOC&gt; ja Puola &lt;B-LOC&gt; tavoittelevat EU:n &lt;B-ORG&gt; , Naton &lt;B-ORG&gt; jäsenyyttä . </w:t>
      </w:r>
    </w:p>
    <w:p>
      <w:r>
        <w:rPr>
          <w:b/>
        </w:rPr>
        <w:t xml:space="preserve">Esimerkki 7.3331</w:t>
      </w:r>
    </w:p>
    <w:p>
      <w:r>
        <w:t xml:space="preserve">Kansallismieliset haluavat syrjäyttää Iliescun Unkari-sopimuksen vuoksi . </w:t>
      </w:r>
    </w:p>
    <w:p>
      <w:r>
        <w:rPr>
          <w:b/>
        </w:rPr>
        <w:t xml:space="preserve">Tulos</w:t>
      </w:r>
    </w:p>
    <w:p>
      <w:r>
        <w:t xml:space="preserve">Kansallismieliset haluavat Iliescun &lt;B-PER&gt; syrjäyttämistä Unkari &lt;B-LOC&gt; -sopimuksen vuoksi . </w:t>
      </w:r>
    </w:p>
    <w:p>
      <w:r>
        <w:rPr>
          <w:b/>
        </w:rPr>
        <w:t xml:space="preserve">Esimerkki 7.3332</w:t>
      </w:r>
    </w:p>
    <w:p>
      <w:r>
        <w:t xml:space="preserve">Viron kansanedustajat eivät näe juurikaan toivoa presidentin valinnasta . </w:t>
      </w:r>
    </w:p>
    <w:p>
      <w:r>
        <w:rPr>
          <w:b/>
        </w:rPr>
        <w:t xml:space="preserve">Tulos</w:t>
      </w:r>
    </w:p>
    <w:p>
      <w:r>
        <w:t xml:space="preserve">Virolainen &lt;B-MISC&gt; MPS ei näe juurikaan toivoa presidentin valinnasta . </w:t>
      </w:r>
    </w:p>
    <w:p>
      <w:r>
        <w:rPr>
          <w:b/>
        </w:rPr>
        <w:t xml:space="preserve">Esimerkki 7.3333</w:t>
      </w:r>
    </w:p>
    <w:p>
      <w:r>
        <w:t xml:space="preserve">Viron edustajainhuone ei valinnut valtion presidenttiä . </w:t>
      </w:r>
    </w:p>
    <w:p>
      <w:r>
        <w:rPr>
          <w:b/>
        </w:rPr>
        <w:t xml:space="preserve">Tulos</w:t>
      </w:r>
    </w:p>
    <w:p>
      <w:r>
        <w:t xml:space="preserve">Viron &lt;B-LOC&gt; kokous epäonnistui valtion presidentin valinnassa . </w:t>
      </w:r>
    </w:p>
    <w:p>
      <w:r>
        <w:rPr>
          <w:b/>
        </w:rPr>
        <w:t xml:space="preserve">Esimerkki 7.3334</w:t>
      </w:r>
    </w:p>
    <w:p>
      <w:r>
        <w:t xml:space="preserve">Albania syyttää brittiä lasten seksuaalisesta hyväksikäytöstä . </w:t>
      </w:r>
    </w:p>
    <w:p>
      <w:r>
        <w:rPr>
          <w:b/>
        </w:rPr>
        <w:t xml:space="preserve">Tulos</w:t>
      </w:r>
    </w:p>
    <w:p>
      <w:r>
        <w:t xml:space="preserve">Albania &lt;B-LOC&gt; syyttää brittiä &lt;B-MISC&gt; lasten seksuaalisesta hyväksikäytöstä . </w:t>
      </w:r>
    </w:p>
    <w:p>
      <w:r>
        <w:rPr>
          <w:b/>
        </w:rPr>
        <w:t xml:space="preserve">Esimerkki 7.3335</w:t>
      </w:r>
    </w:p>
    <w:p>
      <w:r>
        <w:t xml:space="preserve">Viron edustajainhuone ei taaskaan valinnut presidenttiä . </w:t>
      </w:r>
    </w:p>
    <w:p>
      <w:r>
        <w:rPr>
          <w:b/>
        </w:rPr>
        <w:t xml:space="preserve">Tulos</w:t>
      </w:r>
    </w:p>
    <w:p>
      <w:r>
        <w:t xml:space="preserve">Viron &lt;B-LOC&gt; edustajainhuone ei taaskaan valinnut presidenttiä . </w:t>
      </w:r>
    </w:p>
    <w:p>
      <w:r>
        <w:rPr>
          <w:b/>
        </w:rPr>
        <w:t xml:space="preserve">Esimerkki 7.3336</w:t>
      </w:r>
    </w:p>
    <w:p>
      <w:r>
        <w:t xml:space="preserve">Slovakialaiset naiset vierailivat Dutroux'n luona , poliisi kertoo. </w:t>
      </w:r>
    </w:p>
    <w:p>
      <w:r>
        <w:rPr>
          <w:b/>
        </w:rPr>
        <w:t xml:space="preserve">Tulos</w:t>
      </w:r>
    </w:p>
    <w:p>
      <w:r>
        <w:t xml:space="preserve">Slovakialaiset &lt;B-MISC&gt; naiset vierailivat Dutroux &lt;B-PER&gt; luona, poliisi kertoo. </w:t>
      </w:r>
    </w:p>
    <w:p>
      <w:r>
        <w:rPr>
          <w:b/>
        </w:rPr>
        <w:t xml:space="preserve">Esimerkki 7.3337</w:t>
      </w:r>
    </w:p>
    <w:p>
      <w:r>
        <w:t xml:space="preserve">SÄÄ - Olosuhteet IVY-maiden lentoasemilla - 27. elokuuta . </w:t>
      </w:r>
    </w:p>
    <w:p>
      <w:r>
        <w:rPr>
          <w:b/>
        </w:rPr>
        <w:t xml:space="preserve">Tulos</w:t>
      </w:r>
    </w:p>
    <w:p>
      <w:r>
        <w:t xml:space="preserve">SÄÄ - Olosuhteet CIS &lt;B-LOC&gt; -lentoasemilla - 27. elokuuta . </w:t>
      </w:r>
    </w:p>
    <w:p>
      <w:r>
        <w:rPr>
          <w:b/>
        </w:rPr>
        <w:t xml:space="preserve">Esimerkki 7.3338</w:t>
      </w:r>
    </w:p>
    <w:p>
      <w:r>
        <w:t xml:space="preserve">Venäläinen sarjamurhaaja iskee jälleen . </w:t>
      </w:r>
    </w:p>
    <w:p>
      <w:r>
        <w:rPr>
          <w:b/>
        </w:rPr>
        <w:t xml:space="preserve">Tulos</w:t>
      </w:r>
    </w:p>
    <w:p>
      <w:r>
        <w:t xml:space="preserve">Venäläinen &lt;B-MISC&gt; sarjamurhaaja iskee jälleen . </w:t>
      </w:r>
    </w:p>
    <w:p>
      <w:r>
        <w:rPr>
          <w:b/>
        </w:rPr>
        <w:t xml:space="preserve">Esimerkki 7.3339</w:t>
      </w:r>
    </w:p>
    <w:p>
      <w:r>
        <w:t xml:space="preserve">Venäjän armeija , tšetšeenit aloittavat uuden neuvottelukierroksen . </w:t>
      </w:r>
    </w:p>
    <w:p>
      <w:r>
        <w:rPr>
          <w:b/>
        </w:rPr>
        <w:t xml:space="preserve">Tulos</w:t>
      </w:r>
    </w:p>
    <w:p>
      <w:r>
        <w:t xml:space="preserve">Venäjän &lt;B-MISC&gt; armeija , tšetšeenit &lt;B-MISC&gt; aloittavat uuden neuvottelukierroksen . </w:t>
      </w:r>
    </w:p>
    <w:p>
      <w:r>
        <w:rPr>
          <w:b/>
        </w:rPr>
        <w:t xml:space="preserve">Esimerkki 7.3340</w:t>
      </w:r>
    </w:p>
    <w:p>
      <w:r>
        <w:t xml:space="preserve">Argentiinan piispa muistuttaa kabinettia käskyistä . </w:t>
      </w:r>
    </w:p>
    <w:p>
      <w:r>
        <w:rPr>
          <w:b/>
        </w:rPr>
        <w:t xml:space="preserve">Tulos</w:t>
      </w:r>
    </w:p>
    <w:p>
      <w:r>
        <w:t xml:space="preserve">Argentiinan &lt;B-MISC&gt;-piispa muistuttaa kabinettia käskyistä . </w:t>
      </w:r>
    </w:p>
    <w:p>
      <w:r>
        <w:rPr>
          <w:b/>
        </w:rPr>
        <w:t xml:space="preserve">Esimerkki 7.3341</w:t>
      </w:r>
    </w:p>
    <w:p>
      <w:r>
        <w:t xml:space="preserve">Brasilian Eletropaulo nimittää uuden puheenjohtajan . </w:t>
      </w:r>
    </w:p>
    <w:p>
      <w:r>
        <w:rPr>
          <w:b/>
        </w:rPr>
        <w:t xml:space="preserve">Tulos</w:t>
      </w:r>
    </w:p>
    <w:p>
      <w:r>
        <w:t xml:space="preserve">Brasilian &lt;B-LOC&gt; Eletropaulo &lt;B-ORG&gt; nimittää uuden presidentin . </w:t>
      </w:r>
    </w:p>
    <w:p>
      <w:r>
        <w:rPr>
          <w:b/>
        </w:rPr>
        <w:t xml:space="preserve">Esimerkki 7.3342</w:t>
      </w:r>
    </w:p>
    <w:p>
      <w:r>
        <w:t xml:space="preserve">Alankomaiden hallitus ei maksa lunnaita sieppauksen uhreille . </w:t>
      </w:r>
    </w:p>
    <w:p>
      <w:r>
        <w:rPr>
          <w:b/>
        </w:rPr>
        <w:t xml:space="preserve">Tulos</w:t>
      </w:r>
    </w:p>
    <w:p>
      <w:r>
        <w:t xml:space="preserve">Alankomaiden &lt;B-MISC&gt; hallitus ei maksa lunnaita sieppauksen uhreista . </w:t>
      </w:r>
    </w:p>
    <w:p>
      <w:r>
        <w:rPr>
          <w:b/>
        </w:rPr>
        <w:t xml:space="preserve">Esimerkki 7.3343</w:t>
      </w:r>
    </w:p>
    <w:p>
      <w:r>
        <w:t xml:space="preserve">Venezuelan ammattiliitot koventavat vastustustaan CVG:n yksityistämistä kohtaan . </w:t>
      </w:r>
    </w:p>
    <w:p>
      <w:r>
        <w:rPr>
          <w:b/>
        </w:rPr>
        <w:t xml:space="preserve">Tulos</w:t>
      </w:r>
    </w:p>
    <w:p>
      <w:r>
        <w:t xml:space="preserve">Venezuelan &lt;B-LOC&gt; ammattiliitot koventuvat CVG &lt;B-ORG&gt;:n yksityistämistä vastaan . </w:t>
      </w:r>
    </w:p>
    <w:p>
      <w:r>
        <w:rPr>
          <w:b/>
        </w:rPr>
        <w:t xml:space="preserve">Esimerkki 7.3344</w:t>
      </w:r>
    </w:p>
    <w:p>
      <w:r>
        <w:t xml:space="preserve">Nicaragualaiset juopot pelkäävät "lovebite"-rosvoa . </w:t>
      </w:r>
    </w:p>
    <w:p>
      <w:r>
        <w:rPr>
          <w:b/>
        </w:rPr>
        <w:t xml:space="preserve">Tulos</w:t>
      </w:r>
    </w:p>
    <w:p>
      <w:r>
        <w:t xml:space="preserve">Nicaragualaiset &lt;B-MISC&gt; juopot pelkäävät " lovebite " rosvoa . </w:t>
      </w:r>
    </w:p>
    <w:p>
      <w:r>
        <w:rPr>
          <w:b/>
        </w:rPr>
        <w:t xml:space="preserve">Esimerkki 7.3345</w:t>
      </w:r>
    </w:p>
    <w:p>
      <w:r>
        <w:t xml:space="preserve">Brasilia tekee Banespasta todennäköisesti liittovaltion pankin - paperi . </w:t>
      </w:r>
    </w:p>
    <w:p>
      <w:r>
        <w:rPr>
          <w:b/>
        </w:rPr>
        <w:t xml:space="preserve">Tulos</w:t>
      </w:r>
    </w:p>
    <w:p>
      <w:r>
        <w:t xml:space="preserve">Brasilia &lt;B-LOC&gt; tekee todennäköisesti Banespasta &lt;B-ORG&gt; liittovaltion pankin - paperi . </w:t>
      </w:r>
    </w:p>
    <w:p>
      <w:r>
        <w:rPr>
          <w:b/>
        </w:rPr>
        <w:t xml:space="preserve">Esimerkki 7.3346</w:t>
      </w:r>
    </w:p>
    <w:p>
      <w:r>
        <w:t xml:space="preserve">Tšekin tasavallan Havel matkustaa Brasiliaan syyskuussa . </w:t>
      </w:r>
    </w:p>
    <w:p>
      <w:r>
        <w:rPr>
          <w:b/>
        </w:rPr>
        <w:t xml:space="preserve">Tulos</w:t>
      </w:r>
    </w:p>
    <w:p>
      <w:r>
        <w:t xml:space="preserve">Tšekin &lt;B-LOC&gt; tasavallan &lt;I-LOC&gt; Havel &lt;B-PER&gt; tekee syyskuussa kiertueen Brasiliaan &lt;B-LOC&gt; . </w:t>
      </w:r>
    </w:p>
    <w:p>
      <w:r>
        <w:rPr>
          <w:b/>
        </w:rPr>
        <w:t xml:space="preserve">Esimerkki 7.3347</w:t>
      </w:r>
    </w:p>
    <w:p>
      <w:r>
        <w:t xml:space="preserve">Argentiinan entinen hyväntahtoinen diktaattori Alejandro Lanusse kuolee . </w:t>
      </w:r>
    </w:p>
    <w:p>
      <w:r>
        <w:rPr>
          <w:b/>
        </w:rPr>
        <w:t xml:space="preserve">Tulos</w:t>
      </w:r>
    </w:p>
    <w:p>
      <w:r>
        <w:t xml:space="preserve">Entinen argentiinalainen &lt;B-MISC&gt; hyväntahtoinen diktaattori Alejandro &lt;B-PER&gt; Lanusse &lt;I-PER&gt; kuolee . </w:t>
      </w:r>
    </w:p>
    <w:p>
      <w:r>
        <w:rPr>
          <w:b/>
        </w:rPr>
        <w:t xml:space="preserve">Esimerkki 7.3348</w:t>
      </w:r>
    </w:p>
    <w:p>
      <w:r>
        <w:t xml:space="preserve">Kymmenen kadonnut Pohjois-Kiinassa tapahtuneessa laivaturmassa . </w:t>
      </w:r>
    </w:p>
    <w:p>
      <w:r>
        <w:rPr>
          <w:b/>
        </w:rPr>
        <w:t xml:space="preserve">Tulos</w:t>
      </w:r>
    </w:p>
    <w:p>
      <w:r>
        <w:t xml:space="preserve">Kymmenen kadonnut Pohjois-Kiinassa &lt;B-LOC&gt; laivaturmassa . </w:t>
      </w:r>
    </w:p>
    <w:p>
      <w:r>
        <w:rPr>
          <w:b/>
        </w:rPr>
        <w:t xml:space="preserve">Esimerkki 7.3349</w:t>
      </w:r>
    </w:p>
    <w:p>
      <w:r>
        <w:t xml:space="preserve">Matahari laskee vuoden 1996 nettotavoitetta . </w:t>
      </w:r>
    </w:p>
    <w:p>
      <w:r>
        <w:rPr>
          <w:b/>
        </w:rPr>
        <w:t xml:space="preserve">Tulos</w:t>
      </w:r>
    </w:p>
    <w:p>
      <w:r>
        <w:t xml:space="preserve">Matahari &lt;B-ORG&gt; tarkistaa vuoden 1996 nettotavoitetta alaspäin . </w:t>
      </w:r>
    </w:p>
    <w:p>
      <w:r>
        <w:rPr>
          <w:b/>
        </w:rPr>
        <w:t xml:space="preserve">Esimerkki 7.3350</w:t>
      </w:r>
    </w:p>
    <w:p>
      <w:r>
        <w:t xml:space="preserve">S. Koreaa pyydetään pysäyttämään Kiinaan suuntautuvat lähetyssaarnaajat . </w:t>
      </w:r>
    </w:p>
    <w:p>
      <w:r>
        <w:rPr>
          <w:b/>
        </w:rPr>
        <w:t xml:space="preserve">Tulos</w:t>
      </w:r>
    </w:p>
    <w:p>
      <w:r>
        <w:t xml:space="preserve">S. &lt;B-LOC&gt; Korea &lt;I-LOC&gt; pyytää pysäyttämään Kiinaan suuntautuvat &lt;B-MISC&gt; lähetyssaarnaajat . </w:t>
      </w:r>
    </w:p>
    <w:p>
      <w:r>
        <w:rPr>
          <w:b/>
        </w:rPr>
        <w:t xml:space="preserve">Esimerkki 7.3351</w:t>
      </w:r>
    </w:p>
    <w:p>
      <w:r>
        <w:t xml:space="preserve">Hongkong nappaa sokean 10-vuotiaan laittoman maahanmuuttajan . </w:t>
      </w:r>
    </w:p>
    <w:p>
      <w:r>
        <w:rPr>
          <w:b/>
        </w:rPr>
        <w:t xml:space="preserve">Tulos</w:t>
      </w:r>
    </w:p>
    <w:p>
      <w:r>
        <w:t xml:space="preserve">Hongkong &lt;B-LOC&gt; Kong &lt;I-LOC&gt; nappaa sokean 10-vuotiaan laittoman maahanmuuttajan . </w:t>
      </w:r>
    </w:p>
    <w:p>
      <w:r>
        <w:rPr>
          <w:b/>
        </w:rPr>
        <w:t xml:space="preserve">Esimerkki 7.3352</w:t>
      </w:r>
    </w:p>
    <w:p>
      <w:r>
        <w:t xml:space="preserve">Bosnian pääministeri Turkissa yhden päivän vierailulla . </w:t>
      </w:r>
    </w:p>
    <w:p>
      <w:r>
        <w:rPr>
          <w:b/>
        </w:rPr>
        <w:t xml:space="preserve">Tulos</w:t>
      </w:r>
    </w:p>
    <w:p>
      <w:r>
        <w:t xml:space="preserve">Bosnian &lt;B-MISC&gt; pääministeri Turkissa &lt;B-LOC&gt; yhden päivän vierailulla . </w:t>
      </w:r>
    </w:p>
    <w:p>
      <w:r>
        <w:rPr>
          <w:b/>
        </w:rPr>
        <w:t xml:space="preserve">Esimerkki 7.3353</w:t>
      </w:r>
    </w:p>
    <w:p>
      <w:r>
        <w:t xml:space="preserve">YK:n uusi avustuskoordinaattori saapuu Irakiin . </w:t>
      </w:r>
    </w:p>
    <w:p>
      <w:r>
        <w:rPr>
          <w:b/>
        </w:rPr>
        <w:t xml:space="preserve">Tulos</w:t>
      </w:r>
    </w:p>
    <w:p>
      <w:r>
        <w:t xml:space="preserve">Uusi YK:n &lt;B-ORG&gt;-avustuskoordinaattori saapuu Irakiin &lt;B-LOC&gt; . </w:t>
      </w:r>
    </w:p>
    <w:p>
      <w:r>
        <w:rPr>
          <w:b/>
        </w:rPr>
        <w:t xml:space="preserve">Esimerkki 7.3354</w:t>
      </w:r>
    </w:p>
    <w:p>
      <w:r>
        <w:t xml:space="preserve">Kansasin rehukarjamarkkinoilla hiljaista , ei myyntiä - USDA . </w:t>
      </w:r>
    </w:p>
    <w:p>
      <w:r>
        <w:rPr>
          <w:b/>
        </w:rPr>
        <w:t xml:space="preserve">Tulos</w:t>
      </w:r>
    </w:p>
    <w:p>
      <w:r>
        <w:t xml:space="preserve">Kansas &lt;B-LOC&gt; rehukarjamarkkinoilla hiljaista , ei myyntiä - USDA &lt;B-ORG&gt; . </w:t>
      </w:r>
    </w:p>
    <w:p>
      <w:r>
        <w:rPr>
          <w:b/>
        </w:rPr>
        <w:t xml:space="preserve">Esimerkki 7.3355</w:t>
      </w:r>
    </w:p>
    <w:p>
      <w:r>
        <w:t xml:space="preserve">Abortinvastainen puhuja ylistää demokraattien suvaitsevaisuutta . </w:t>
      </w:r>
    </w:p>
    <w:p>
      <w:r>
        <w:rPr>
          <w:b/>
        </w:rPr>
        <w:t xml:space="preserve">Tulos</w:t>
      </w:r>
    </w:p>
    <w:p>
      <w:r>
        <w:t xml:space="preserve">Abortin vastainen puhuja ylistää demokraattien &lt;B-MISC&gt; suvaitsevaisuutta . </w:t>
      </w:r>
    </w:p>
    <w:p>
      <w:r>
        <w:rPr>
          <w:b/>
        </w:rPr>
        <w:t xml:space="preserve">Esimerkki 7.3356</w:t>
      </w:r>
    </w:p>
    <w:p>
      <w:r>
        <w:t xml:space="preserve">U.S. Spring / White Wheat - Tarjoukset enimmäkseen tasaisia . </w:t>
      </w:r>
    </w:p>
    <w:p>
      <w:r>
        <w:rPr>
          <w:b/>
        </w:rPr>
        <w:t xml:space="preserve">Tulos</w:t>
      </w:r>
    </w:p>
    <w:p>
      <w:r>
        <w:t xml:space="preserve">U.S. &lt;B-LOC&gt; Kevät- / valkovehnä - Tarjoukset enimmäkseen tasaisia . </w:t>
      </w:r>
    </w:p>
    <w:p>
      <w:r>
        <w:rPr>
          <w:b/>
        </w:rPr>
        <w:t xml:space="preserve">Esimerkki 7.3357</w:t>
      </w:r>
    </w:p>
    <w:p>
      <w:r>
        <w:t xml:space="preserve">Birminghamin julkinen puisto , Ala . </w:t>
      </w:r>
    </w:p>
    <w:p>
      <w:r>
        <w:rPr>
          <w:b/>
        </w:rPr>
        <w:t xml:space="preserve">Tulos</w:t>
      </w:r>
    </w:p>
    <w:p>
      <w:r>
        <w:t xml:space="preserve">Birmingham &lt;B-LOC&gt; Public &lt;I-LOC&gt; Park &lt;I-LOC&gt; , Ala &lt;B-LOC&gt; . </w:t>
      </w:r>
    </w:p>
    <w:p>
      <w:r>
        <w:rPr>
          <w:b/>
        </w:rPr>
        <w:t xml:space="preserve">Esimerkki 7.3358</w:t>
      </w:r>
    </w:p>
    <w:p>
      <w:r>
        <w:t xml:space="preserve">Yhdysvallat ylistää Venäjän ja Tšetšenian välistä sopimusta . </w:t>
      </w:r>
    </w:p>
    <w:p>
      <w:r>
        <w:rPr>
          <w:b/>
        </w:rPr>
        <w:t xml:space="preserve">Tulos</w:t>
      </w:r>
    </w:p>
    <w:p>
      <w:r>
        <w:t xml:space="preserve">Yhdysvallat &lt;B-LOC&gt; kiittää Venäjän ja Tšetšenian &lt;B-MISC&gt; sopimusta . </w:t>
      </w:r>
    </w:p>
    <w:p>
      <w:r>
        <w:rPr>
          <w:b/>
        </w:rPr>
        <w:t xml:space="preserve">Esimerkki 7.3359</w:t>
      </w:r>
    </w:p>
    <w:p>
      <w:r>
        <w:t xml:space="preserve">Akron , Ohio , 6 miljoonan dollarin joukkovelkakirjalainat, joiden luottoluokitus on yksi A - Moody 's . </w:t>
      </w:r>
    </w:p>
    <w:p>
      <w:r>
        <w:rPr>
          <w:b/>
        </w:rPr>
        <w:t xml:space="preserve">Tulos</w:t>
      </w:r>
    </w:p>
    <w:p>
      <w:r>
        <w:t xml:space="preserve">Akron &lt;B-LOC&gt; , Ohio &lt;B-LOC&gt; , 6 miljoonan dollarin joukkovelkakirjalainat, joiden luottoluokitus on yksi A - Moody &lt;B-ORG&gt; 's &lt;I-ORG&gt; . </w:t>
      </w:r>
    </w:p>
    <w:p>
      <w:r>
        <w:rPr>
          <w:b/>
        </w:rPr>
        <w:t xml:space="preserve">Esimerkki 7.3360</w:t>
      </w:r>
    </w:p>
    <w:p>
      <w:r>
        <w:t xml:space="preserve">Stallone , kihlattu sai tyttövauvan . </w:t>
      </w:r>
    </w:p>
    <w:p>
      <w:r>
        <w:rPr>
          <w:b/>
        </w:rPr>
        <w:t xml:space="preserve">Tulos</w:t>
      </w:r>
    </w:p>
    <w:p>
      <w:r>
        <w:t xml:space="preserve">Stallone &lt;B-PER&gt; , morsian saa tyttövauvan . </w:t>
      </w:r>
    </w:p>
    <w:p>
      <w:r>
        <w:rPr>
          <w:b/>
        </w:rPr>
        <w:t xml:space="preserve">Esimerkki 7.3361</w:t>
      </w:r>
    </w:p>
    <w:p>
      <w:r>
        <w:t xml:space="preserve">Kysely osoittaa Clintonin johto Doleen nousee 15 pisteeseen . </w:t>
      </w:r>
    </w:p>
    <w:p>
      <w:r>
        <w:rPr>
          <w:b/>
        </w:rPr>
        <w:t xml:space="preserve">Tulos</w:t>
      </w:r>
    </w:p>
    <w:p>
      <w:r>
        <w:t xml:space="preserve">Mielipidemittaus osoittaa Clintonin &lt;B-PER&gt; johto Doleen &lt;B-PER&gt; nousee 15 pisteeseen . </w:t>
      </w:r>
    </w:p>
    <w:p>
      <w:r>
        <w:rPr>
          <w:b/>
        </w:rPr>
        <w:t xml:space="preserve">Esimerkki 7.3362</w:t>
      </w:r>
    </w:p>
    <w:p>
      <w:r>
        <w:t xml:space="preserve">USA:n irtotavarana toimitettavat myllyrehut - Välitön toimitus on tiukkaa . </w:t>
      </w:r>
    </w:p>
    <w:p>
      <w:r>
        <w:rPr>
          <w:b/>
        </w:rPr>
        <w:t xml:space="preserve">Tulos</w:t>
      </w:r>
    </w:p>
    <w:p>
      <w:r>
        <w:t xml:space="preserve">U.S. &lt;B-LOC&gt; irtotavarana myllyssä käytettävät rehut - Välitön tarjonta on tiukkaa . </w:t>
      </w:r>
    </w:p>
    <w:p>
      <w:r>
        <w:rPr>
          <w:b/>
        </w:rPr>
        <w:t xml:space="preserve">Esimerkki 7.3363</w:t>
      </w:r>
    </w:p>
    <w:p>
      <w:r>
        <w:t xml:space="preserve">Puerto Ricolainen tyttö leikkautti karvaiset kasvonsa . </w:t>
      </w:r>
    </w:p>
    <w:p>
      <w:r>
        <w:rPr>
          <w:b/>
        </w:rPr>
        <w:t xml:space="preserve">Tulos</w:t>
      </w:r>
    </w:p>
    <w:p>
      <w:r>
        <w:t xml:space="preserve">Puerto &lt;B-LOC&gt; Rico &lt;I-LOC&gt; -tytöllä on leikkaus karvaisten kasvojen vuoksi . </w:t>
      </w:r>
    </w:p>
    <w:p>
      <w:r>
        <w:rPr>
          <w:b/>
        </w:rPr>
        <w:t xml:space="preserve">Esimerkki 7.3364</w:t>
      </w:r>
    </w:p>
    <w:p>
      <w:r>
        <w:t xml:space="preserve">Eau Claire , Wisc . </w:t>
      </w:r>
    </w:p>
    <w:p>
      <w:r>
        <w:rPr>
          <w:b/>
        </w:rPr>
        <w:t xml:space="preserve">Tulos</w:t>
      </w:r>
    </w:p>
    <w:p>
      <w:r>
        <w:t xml:space="preserve">Eau &lt;B-ORG&gt; Claire &lt;I-ORG&gt; , Wisc &lt;B-LOC&gt; . &lt;I-LOC&gt; . </w:t>
      </w:r>
    </w:p>
    <w:p>
      <w:r>
        <w:rPr>
          <w:b/>
        </w:rPr>
        <w:t xml:space="preserve">Esimerkki 7.3365</w:t>
      </w:r>
    </w:p>
    <w:p>
      <w:r>
        <w:t xml:space="preserve">Massachusettsin asuntomyynti notkahti heinäkuussa - raportti . </w:t>
      </w:r>
    </w:p>
    <w:p>
      <w:r>
        <w:rPr>
          <w:b/>
        </w:rPr>
        <w:t xml:space="preserve">Tulos</w:t>
      </w:r>
    </w:p>
    <w:p>
      <w:r>
        <w:t xml:space="preserve">Massachusetts &lt;B-LOC&gt; asuntomyynti notkahti heinäkuussa - raportti . </w:t>
      </w:r>
    </w:p>
    <w:p>
      <w:r>
        <w:rPr>
          <w:b/>
        </w:rPr>
        <w:t xml:space="preserve">Esimerkki 7.3366</w:t>
      </w:r>
    </w:p>
    <w:p>
      <w:r>
        <w:t xml:space="preserve">Amtrak-juna suistui raiteilta, kolme loukkaantui - virkamiehet . </w:t>
      </w:r>
    </w:p>
    <w:p>
      <w:r>
        <w:rPr>
          <w:b/>
        </w:rPr>
        <w:t xml:space="preserve">Tulos</w:t>
      </w:r>
    </w:p>
    <w:p>
      <w:r>
        <w:t xml:space="preserve">Amtrak &lt;B-ORG&gt; -juna suistui raiteilta, kolme loukkaantui - viranomaiset . </w:t>
      </w:r>
    </w:p>
    <w:p>
      <w:r>
        <w:rPr>
          <w:b/>
        </w:rPr>
        <w:t xml:space="preserve">Esimerkki 7.3367</w:t>
      </w:r>
    </w:p>
    <w:p>
      <w:r>
        <w:t xml:space="preserve">Paralympialaiset esimerkkinä synkälle Ranska-Jupelle . </w:t>
      </w:r>
    </w:p>
    <w:p>
      <w:r>
        <w:rPr>
          <w:b/>
        </w:rPr>
        <w:t xml:space="preserve">Tulos</w:t>
      </w:r>
    </w:p>
    <w:p>
      <w:r>
        <w:t xml:space="preserve">Paralympialaiset &lt;B-MISC&gt; esimerkkinä synkkä Ranska-Juppe &lt;B-MISC&gt; . </w:t>
      </w:r>
    </w:p>
    <w:p>
      <w:r>
        <w:rPr>
          <w:b/>
        </w:rPr>
        <w:t xml:space="preserve">Esimerkki 7.3368</w:t>
      </w:r>
    </w:p>
    <w:p>
      <w:r>
        <w:t xml:space="preserve">Ranskan osakkeet päätyvät hieman heikommin . </w:t>
      </w:r>
    </w:p>
    <w:p>
      <w:r>
        <w:rPr>
          <w:b/>
        </w:rPr>
        <w:t xml:space="preserve">Tulos</w:t>
      </w:r>
    </w:p>
    <w:p>
      <w:r>
        <w:t xml:space="preserve">Ranskalaiset &lt;B-MISC&gt;-osakkeet päätyvät hieman heikommin . </w:t>
      </w:r>
    </w:p>
    <w:p>
      <w:r>
        <w:rPr>
          <w:b/>
        </w:rPr>
        <w:t xml:space="preserve">Esimerkki 7.3369</w:t>
      </w:r>
    </w:p>
    <w:p>
      <w:r>
        <w:t xml:space="preserve">PRESS DIGEST - Sri Lankan sanomalehdet - 27. elokuuta . </w:t>
      </w:r>
    </w:p>
    <w:p>
      <w:r>
        <w:rPr>
          <w:b/>
        </w:rPr>
        <w:t xml:space="preserve">Tulos</w:t>
      </w:r>
    </w:p>
    <w:p>
      <w:r>
        <w:t xml:space="preserve">PRESS DIGEST - Sri &lt;B-MISC&gt; Lankan &lt;I-MISC&gt; sanomalehdet - 27. elokuuta . </w:t>
      </w:r>
    </w:p>
    <w:p>
      <w:r>
        <w:rPr>
          <w:b/>
        </w:rPr>
        <w:t xml:space="preserve">Esimerkki 7.3370</w:t>
      </w:r>
    </w:p>
    <w:p>
      <w:r>
        <w:t xml:space="preserve">Äiti Teresa täyttää 86 vuotta, mutta on yhä vaarassa . </w:t>
      </w:r>
    </w:p>
    <w:p>
      <w:r>
        <w:rPr>
          <w:b/>
        </w:rPr>
        <w:t xml:space="preserve">Tulos</w:t>
      </w:r>
    </w:p>
    <w:p>
      <w:r>
        <w:t xml:space="preserve">Äiti &lt;B-PER&gt; Teresa &lt;I-PER&gt; täyttää 86 vuotta, mutta on yhä vaarassa . </w:t>
      </w:r>
    </w:p>
    <w:p>
      <w:r>
        <w:rPr>
          <w:b/>
        </w:rPr>
        <w:t xml:space="preserve">Esimerkki 7.3371</w:t>
      </w:r>
    </w:p>
    <w:p>
      <w:r>
        <w:t xml:space="preserve">Islamistit voivat tavata Lontoossa , ministeri . </w:t>
      </w:r>
    </w:p>
    <w:p>
      <w:r>
        <w:rPr>
          <w:b/>
        </w:rPr>
        <w:t xml:space="preserve">Tulos</w:t>
      </w:r>
    </w:p>
    <w:p>
      <w:r>
        <w:t xml:space="preserve">Islamistit &lt;B-MISC&gt; voivat tavata Lontoossa &lt;B-LOC&gt; , ministeri . </w:t>
      </w:r>
    </w:p>
    <w:p>
      <w:r>
        <w:rPr>
          <w:b/>
        </w:rPr>
        <w:t xml:space="preserve">Esimerkki 7.3372</w:t>
      </w:r>
    </w:p>
    <w:p>
      <w:r>
        <w:t xml:space="preserve">Afganistanin johtaja kertoo Yhdysvaltain kongressiedustajalle rauhansuunnitelmasta . </w:t>
      </w:r>
    </w:p>
    <w:p>
      <w:r>
        <w:rPr>
          <w:b/>
        </w:rPr>
        <w:t xml:space="preserve">Tulos</w:t>
      </w:r>
    </w:p>
    <w:p>
      <w:r>
        <w:t xml:space="preserve">Afganistanin &lt;B-MISC&gt; johtaja kertoo Yhdysvaltain &lt;B-LOC&gt; kongressiedustajalle rauhansuunnitelmasta . </w:t>
      </w:r>
    </w:p>
    <w:p>
      <w:r>
        <w:rPr>
          <w:b/>
        </w:rPr>
        <w:t xml:space="preserve">Esimerkki 7.3373</w:t>
      </w:r>
    </w:p>
    <w:p>
      <w:r>
        <w:t xml:space="preserve">Pakistanin valtionpankki myy 1,38 miljardin rupian joukkovelkakirjalainat . </w:t>
      </w:r>
    </w:p>
    <w:p>
      <w:r>
        <w:rPr>
          <w:b/>
        </w:rPr>
        <w:t xml:space="preserve">Tulos</w:t>
      </w:r>
    </w:p>
    <w:p>
      <w:r>
        <w:t xml:space="preserve">Pakistanin &lt;B-LOC&gt; valtionpankki myy 1,38 miljardin rupian joukkovelkakirjalainat . </w:t>
      </w:r>
    </w:p>
    <w:p>
      <w:r>
        <w:rPr>
          <w:b/>
        </w:rPr>
        <w:t xml:space="preserve">Esimerkki 7.3374</w:t>
      </w:r>
    </w:p>
    <w:p>
      <w:r>
        <w:t xml:space="preserve">Nepal tarjoutuu neuvottelemaan maolaiskapinallisten kanssa . </w:t>
      </w:r>
    </w:p>
    <w:p>
      <w:r>
        <w:rPr>
          <w:b/>
        </w:rPr>
        <w:t xml:space="preserve">Tulos</w:t>
      </w:r>
    </w:p>
    <w:p>
      <w:r>
        <w:t xml:space="preserve">Nepal &lt;B-LOC&gt; tarjoutuu neuvottelemaan maolaisten &lt;B-MISC&gt; kapinallisten kanssa . </w:t>
      </w:r>
    </w:p>
    <w:p>
      <w:r>
        <w:rPr>
          <w:b/>
        </w:rPr>
        <w:t xml:space="preserve">Esimerkki 7.3375</w:t>
      </w:r>
    </w:p>
    <w:p>
      <w:r>
        <w:t xml:space="preserve">Intian soijan hinnat päättyvät tasaisesti ennen lomaa . </w:t>
      </w:r>
    </w:p>
    <w:p>
      <w:r>
        <w:rPr>
          <w:b/>
        </w:rPr>
        <w:t xml:space="preserve">Tulos</w:t>
      </w:r>
    </w:p>
    <w:p>
      <w:r>
        <w:t xml:space="preserve">Intian &lt;B-MISC&gt; soijan hinnat päättyvät tasaisesti ennen lomaa . </w:t>
      </w:r>
    </w:p>
    <w:p>
      <w:r>
        <w:rPr>
          <w:b/>
        </w:rPr>
        <w:t xml:space="preserve">Esimerkki 7.3376</w:t>
      </w:r>
    </w:p>
    <w:p>
      <w:r>
        <w:t xml:space="preserve">Bangladeshin puhemies kertoo saaneensa tappouhkauksia . </w:t>
      </w:r>
    </w:p>
    <w:p>
      <w:r>
        <w:rPr>
          <w:b/>
        </w:rPr>
        <w:t xml:space="preserve">Tulos</w:t>
      </w:r>
    </w:p>
    <w:p>
      <w:r>
        <w:t xml:space="preserve">Bangladesh &lt;B-LOC&gt; Puheenjohtaja sanoo saaneensa tappouhkauksia . </w:t>
      </w:r>
    </w:p>
    <w:p>
      <w:r>
        <w:rPr>
          <w:b/>
        </w:rPr>
        <w:t xml:space="preserve">Esimerkki 7.3377</w:t>
      </w:r>
    </w:p>
    <w:p>
      <w:r>
        <w:t xml:space="preserve">Bangladeshin kesäkuun M2 kasvoi 3,8 prosenttiyksikköä m / m , 8,2 prosenttiyksikköä v / v . </w:t>
      </w:r>
    </w:p>
    <w:p>
      <w:r>
        <w:rPr>
          <w:b/>
        </w:rPr>
        <w:t xml:space="preserve">Tulos</w:t>
      </w:r>
    </w:p>
    <w:p>
      <w:r>
        <w:t xml:space="preserve">Bangladesh &lt;B-LOC&gt; Kesäkuun M2 kasvoi 3,8 pct m / m , 8,2 pct y / y . </w:t>
      </w:r>
    </w:p>
    <w:p>
      <w:r>
        <w:rPr>
          <w:b/>
        </w:rPr>
        <w:t xml:space="preserve">Esimerkki 7.3378</w:t>
      </w:r>
    </w:p>
    <w:p>
      <w:r>
        <w:t xml:space="preserve">HELIBOR-KOROT PYSYVÄT PÄÄOSIN ENNALLAAN . </w:t>
      </w:r>
    </w:p>
    <w:p>
      <w:r>
        <w:rPr>
          <w:b/>
        </w:rPr>
        <w:t xml:space="preserve">Tulos</w:t>
      </w:r>
    </w:p>
    <w:p>
      <w:r>
        <w:t xml:space="preserve">HELIBOR &lt;B-MISC&gt; KOROT PYSYVÄT PÄÄOSIN ENNALLAAN . </w:t>
      </w:r>
    </w:p>
    <w:p>
      <w:r>
        <w:rPr>
          <w:b/>
        </w:rPr>
        <w:t xml:space="preserve">Esimerkki 7.3379</w:t>
      </w:r>
    </w:p>
    <w:p>
      <w:r>
        <w:t xml:space="preserve">Barrick saa 93 prosenttia Arequipasta . </w:t>
      </w:r>
    </w:p>
    <w:p>
      <w:r>
        <w:rPr>
          <w:b/>
        </w:rPr>
        <w:t xml:space="preserve">Tulos</w:t>
      </w:r>
    </w:p>
    <w:p>
      <w:r>
        <w:t xml:space="preserve">Barrick &lt;B-ORG&gt; saa 93 prosenttia Arequipasta &lt;B-ORG&gt; . </w:t>
      </w:r>
    </w:p>
    <w:p>
      <w:r>
        <w:rPr>
          <w:b/>
        </w:rPr>
        <w:t xml:space="preserve">Esimerkki 7.3380</w:t>
      </w:r>
    </w:p>
    <w:p>
      <w:r>
        <w:t xml:space="preserve">Penn Treaty irtisanoo hankintasopimuksen . </w:t>
      </w:r>
    </w:p>
    <w:p>
      <w:r>
        <w:rPr>
          <w:b/>
        </w:rPr>
        <w:t xml:space="preserve">Tulos</w:t>
      </w:r>
    </w:p>
    <w:p>
      <w:r>
        <w:t xml:space="preserve">Penn &lt;B-ORG&gt; Sopimus &lt;I-ORG&gt; irtisanoo hankintasopimuksen . </w:t>
      </w:r>
    </w:p>
    <w:p>
      <w:r>
        <w:rPr>
          <w:b/>
        </w:rPr>
        <w:t xml:space="preserve">Esimerkki 7.3381</w:t>
      </w:r>
    </w:p>
    <w:p>
      <w:r>
        <w:t xml:space="preserve">VNU tarkentaa ensimmäisen vuosipuoliskon liikevoittoa . </w:t>
      </w:r>
    </w:p>
    <w:p>
      <w:r>
        <w:rPr>
          <w:b/>
        </w:rPr>
        <w:t xml:space="preserve">Tulos</w:t>
      </w:r>
    </w:p>
    <w:p>
      <w:r>
        <w:t xml:space="preserve">VNU &lt;B-ORG&gt; tarkentaa ensimmäisen vuosipuoliskon liikevoittoa . </w:t>
      </w:r>
    </w:p>
    <w:p>
      <w:r>
        <w:rPr>
          <w:b/>
        </w:rPr>
        <w:t xml:space="preserve">Esimerkki 7.3382</w:t>
      </w:r>
    </w:p>
    <w:p>
      <w:r>
        <w:t xml:space="preserve">AOL Europe perustaa verkkomainostoimiston . </w:t>
      </w:r>
    </w:p>
    <w:p>
      <w:r>
        <w:rPr>
          <w:b/>
        </w:rPr>
        <w:t xml:space="preserve">Tulos</w:t>
      </w:r>
    </w:p>
    <w:p>
      <w:r>
        <w:t xml:space="preserve">AOL &lt;B-ORG&gt; Europe &lt;I-ORG&gt; perustaa verkkomainostoimiston . </w:t>
      </w:r>
    </w:p>
    <w:p>
      <w:r>
        <w:rPr>
          <w:b/>
        </w:rPr>
        <w:t xml:space="preserve">Esimerkki 7.3383</w:t>
      </w:r>
    </w:p>
    <w:p>
      <w:r>
        <w:t xml:space="preserve">Kaikki matkustajat vapautettiin sudanilaiskaapparikoneesta . </w:t>
      </w:r>
    </w:p>
    <w:p>
      <w:r>
        <w:rPr>
          <w:b/>
        </w:rPr>
        <w:t xml:space="preserve">Tulos</w:t>
      </w:r>
    </w:p>
    <w:p>
      <w:r>
        <w:t xml:space="preserve">Kaikki matkustajat vapautettiin sudanilaisesta &lt;B-MISC&gt; kaappauskoneesta . </w:t>
      </w:r>
    </w:p>
    <w:p>
      <w:r>
        <w:rPr>
          <w:b/>
        </w:rPr>
        <w:t xml:space="preserve">Esimerkki 7.3384</w:t>
      </w:r>
    </w:p>
    <w:p>
      <w:r>
        <w:t xml:space="preserve">Swiss Bank Corp asettaa warrantit DTB-Bund-Futureen . </w:t>
      </w:r>
    </w:p>
    <w:p>
      <w:r>
        <w:rPr>
          <w:b/>
        </w:rPr>
        <w:t xml:space="preserve">Tulos</w:t>
      </w:r>
    </w:p>
    <w:p>
      <w:r>
        <w:t xml:space="preserve">Swiss &lt;B-ORG&gt; Bank &lt;I-ORG&gt; Corp &lt;I-ORG&gt; asettaa warrantit DTB-Bund-Future &lt;B-MISC&gt; . </w:t>
      </w:r>
    </w:p>
    <w:p>
      <w:r>
        <w:rPr>
          <w:b/>
        </w:rPr>
        <w:t xml:space="preserve">Esimerkki 7.3385</w:t>
      </w:r>
    </w:p>
    <w:p>
      <w:r>
        <w:t xml:space="preserve">DBRS vahvistaa Power Corp , Power Financial -luokitukset . </w:t>
      </w:r>
    </w:p>
    <w:p>
      <w:r>
        <w:rPr>
          <w:b/>
        </w:rPr>
        <w:t xml:space="preserve">Tulos</w:t>
      </w:r>
    </w:p>
    <w:p>
      <w:r>
        <w:t xml:space="preserve">DBRS &lt;B-ORG&gt; vahvistaa Power &lt;B-ORG&gt; Corp &lt;I-ORG&gt; , Power &lt;B-ORG&gt; Financial ratings . </w:t>
      </w:r>
    </w:p>
    <w:p>
      <w:r>
        <w:rPr>
          <w:b/>
        </w:rPr>
        <w:t xml:space="preserve">Esimerkki 7.3386</w:t>
      </w:r>
    </w:p>
    <w:p>
      <w:r>
        <w:t xml:space="preserve">Turkin kurdikapinalliset tappavat kaksi ja ottavat kolme panttivangiksi . </w:t>
      </w:r>
    </w:p>
    <w:p>
      <w:r>
        <w:rPr>
          <w:b/>
        </w:rPr>
        <w:t xml:space="preserve">Tulos</w:t>
      </w:r>
    </w:p>
    <w:p>
      <w:r>
        <w:t xml:space="preserve">Turkin &lt;B-LOC&gt; kurdikapinalliset &lt;B-MISC&gt; tappavat kaksi ja ottavat kolme panttivangiksi . </w:t>
      </w:r>
    </w:p>
    <w:p>
      <w:r>
        <w:rPr>
          <w:b/>
        </w:rPr>
        <w:t xml:space="preserve">Esimerkki 7.3387</w:t>
      </w:r>
    </w:p>
    <w:p>
      <w:r>
        <w:t xml:space="preserve">Egypti takavarikoi paperin "hulluille hallitsijoille" artikkeli . </w:t>
      </w:r>
    </w:p>
    <w:p>
      <w:r>
        <w:rPr>
          <w:b/>
        </w:rPr>
        <w:t xml:space="preserve">Tulos</w:t>
      </w:r>
    </w:p>
    <w:p>
      <w:r>
        <w:t xml:space="preserve">Egypti &lt;B-LOC&gt; takavarikoi paperin "hulluja hallitsijoita" varten artikkeli . </w:t>
      </w:r>
    </w:p>
    <w:p>
      <w:r>
        <w:rPr>
          <w:b/>
        </w:rPr>
        <w:t xml:space="preserve">Esimerkki 7.3388</w:t>
      </w:r>
    </w:p>
    <w:p>
      <w:r>
        <w:t xml:space="preserve">Listautumisanti - Transkaryotic Therapies Inc . </w:t>
      </w:r>
    </w:p>
    <w:p>
      <w:r>
        <w:rPr>
          <w:b/>
        </w:rPr>
        <w:t xml:space="preserve">Tulos</w:t>
      </w:r>
    </w:p>
    <w:p>
      <w:r>
        <w:t xml:space="preserve">IPO-ilmoitus - Transkaryotic &lt;B-ORG&gt; Therapies &lt;I-ORG&gt; Inc &lt;I-ORG&gt; &lt;I-ORG&gt; . </w:t>
      </w:r>
    </w:p>
    <w:p>
      <w:r>
        <w:rPr>
          <w:b/>
        </w:rPr>
        <w:t xml:space="preserve">Esimerkki 7.3389</w:t>
      </w:r>
    </w:p>
    <w:p>
      <w:r>
        <w:t xml:space="preserve">AMTRAK-juna törmää rekkaan , suistuu raiteilta Vermontissa . </w:t>
      </w:r>
    </w:p>
    <w:p>
      <w:r>
        <w:rPr>
          <w:b/>
        </w:rPr>
        <w:t xml:space="preserve">Tulos</w:t>
      </w:r>
    </w:p>
    <w:p>
      <w:r>
        <w:t xml:space="preserve">AMTRAK &lt;B-ORG&gt; juna törmää rekkaan , suistuu raiteilta Vermontissa &lt;B-LOC&gt; . </w:t>
      </w:r>
    </w:p>
    <w:p>
      <w:r>
        <w:rPr>
          <w:b/>
        </w:rPr>
        <w:t xml:space="preserve">Esimerkki 7.3390</w:t>
      </w:r>
    </w:p>
    <w:p>
      <w:r>
        <w:t xml:space="preserve">Aseiden uhrin vaimo Brady ylistää Clintonia . </w:t>
      </w:r>
    </w:p>
    <w:p>
      <w:r>
        <w:rPr>
          <w:b/>
        </w:rPr>
        <w:t xml:space="preserve">Tulos</w:t>
      </w:r>
    </w:p>
    <w:p>
      <w:r>
        <w:t xml:space="preserve">Aseiden uhrin vaimo Brady &lt;B-PER&gt; ylistää Clintonia &lt;B-PER&gt; . </w:t>
      </w:r>
    </w:p>
    <w:p>
      <w:r>
        <w:rPr>
          <w:b/>
        </w:rPr>
        <w:t xml:space="preserve">Esimerkki 7.3391</w:t>
      </w:r>
    </w:p>
    <w:p>
      <w:r>
        <w:t xml:space="preserve">Viimeisimmät mielipidemittaukset Saksan poliittisista puolueista . </w:t>
      </w:r>
    </w:p>
    <w:p>
      <w:r>
        <w:rPr>
          <w:b/>
        </w:rPr>
        <w:t xml:space="preserve">Tulos</w:t>
      </w:r>
    </w:p>
    <w:p>
      <w:r>
        <w:t xml:space="preserve">Viimeisimmät mielipidemittaukset Saksan &lt;B-MISC&gt;-puolueista . </w:t>
      </w:r>
    </w:p>
    <w:p>
      <w:r>
        <w:rPr>
          <w:b/>
        </w:rPr>
        <w:t xml:space="preserve">Esimerkki 7.3392</w:t>
      </w:r>
    </w:p>
    <w:p>
      <w:r>
        <w:t xml:space="preserve">Suurin osa panttivangeista vapautettu kaapatusta sudanilaiskoneesta . </w:t>
      </w:r>
    </w:p>
    <w:p>
      <w:r>
        <w:rPr>
          <w:b/>
        </w:rPr>
        <w:t xml:space="preserve">Tulos</w:t>
      </w:r>
    </w:p>
    <w:p>
      <w:r>
        <w:t xml:space="preserve">Suurin osa panttivangeista vapautettu kaapatusta sudanilaisesta &lt;B-MISC&gt;-koneesta . </w:t>
      </w:r>
    </w:p>
    <w:p>
      <w:r>
        <w:rPr>
          <w:b/>
        </w:rPr>
        <w:t xml:space="preserve">Esimerkki 7.3393</w:t>
      </w:r>
    </w:p>
    <w:p>
      <w:r>
        <w:t xml:space="preserve">British Data neuvottelee sulautumisesta Mentmoren kanssa . </w:t>
      </w:r>
    </w:p>
    <w:p>
      <w:r>
        <w:rPr>
          <w:b/>
        </w:rPr>
        <w:t xml:space="preserve">Tulos</w:t>
      </w:r>
    </w:p>
    <w:p>
      <w:r>
        <w:t xml:space="preserve">Brittiläinen &lt;B-ORG&gt; Data &lt;I-ORG&gt; neuvottelee sulautumisesta Mentmoren &lt;B-ORG&gt; kanssa . </w:t>
      </w:r>
    </w:p>
    <w:p>
      <w:r>
        <w:rPr>
          <w:b/>
        </w:rPr>
        <w:t xml:space="preserve">Esimerkki 7.3394</w:t>
      </w:r>
    </w:p>
    <w:p>
      <w:r>
        <w:t xml:space="preserve">Kaapattu sudanilaiskone laskeutuu Lontoon lentokentälle . </w:t>
      </w:r>
    </w:p>
    <w:p>
      <w:r>
        <w:rPr>
          <w:b/>
        </w:rPr>
        <w:t xml:space="preserve">Tulos</w:t>
      </w:r>
    </w:p>
    <w:p>
      <w:r>
        <w:t xml:space="preserve">Kaapattu sudanilainen &lt;B-LOC&gt;-kone laskeutuu Lontoon &lt;B-LOC&gt; lentokentälle . </w:t>
      </w:r>
    </w:p>
    <w:p>
      <w:r>
        <w:rPr>
          <w:b/>
        </w:rPr>
        <w:t xml:space="preserve">Esimerkki 7.3395</w:t>
      </w:r>
    </w:p>
    <w:p>
      <w:r>
        <w:t xml:space="preserve">Kaapattua sudanilaiskonetta odotetaan Lontoon Stanstediin . </w:t>
      </w:r>
    </w:p>
    <w:p>
      <w:r>
        <w:rPr>
          <w:b/>
        </w:rPr>
        <w:t xml:space="preserve">Tulos</w:t>
      </w:r>
    </w:p>
    <w:p>
      <w:r>
        <w:t xml:space="preserve">Kaapattua sudanilaista &lt;B-LOC&gt;-konetta odotetaan Lontoon &lt;B-LOC&gt; Stanstediin &lt;B-LOC&gt; . </w:t>
      </w:r>
    </w:p>
    <w:p>
      <w:r>
        <w:rPr>
          <w:b/>
        </w:rPr>
        <w:t xml:space="preserve">Esimerkki 7.3396</w:t>
      </w:r>
    </w:p>
    <w:p>
      <w:r>
        <w:t xml:space="preserve">Maalattu papukaijahuijaus vie australialaisen vankilaan . </w:t>
      </w:r>
    </w:p>
    <w:p>
      <w:r>
        <w:rPr>
          <w:b/>
        </w:rPr>
        <w:t xml:space="preserve">Tulos</w:t>
      </w:r>
    </w:p>
    <w:p>
      <w:r>
        <w:t xml:space="preserve">Australialainen &lt;B-MISC&gt; joutuu vankilaan maalatun papukaijan huijauksesta . </w:t>
      </w:r>
    </w:p>
    <w:p>
      <w:r>
        <w:rPr>
          <w:b/>
        </w:rPr>
        <w:t xml:space="preserve">Esimerkki 7.3397</w:t>
      </w:r>
    </w:p>
    <w:p>
      <w:r>
        <w:t xml:space="preserve">Uuden-Seelannin autoilijan pidätys tuo vapaan lennon Tongalle . </w:t>
      </w:r>
    </w:p>
    <w:p>
      <w:r>
        <w:rPr>
          <w:b/>
        </w:rPr>
        <w:t xml:space="preserve">Tulos</w:t>
      </w:r>
    </w:p>
    <w:p>
      <w:r>
        <w:t xml:space="preserve">Uuden-Seelannin &lt;B-LOC&gt; autoilijan pidätys tuo Tongalle vapaan lennon &lt;B-LOC&gt; . </w:t>
      </w:r>
    </w:p>
    <w:p>
      <w:r>
        <w:rPr>
          <w:b/>
        </w:rPr>
        <w:t xml:space="preserve">Esimerkki 7.3398</w:t>
      </w:r>
    </w:p>
    <w:p>
      <w:r>
        <w:t xml:space="preserve">Indonesian SBPU-huutokaupan tulokset . </w:t>
      </w:r>
    </w:p>
    <w:p>
      <w:r>
        <w:rPr>
          <w:b/>
        </w:rPr>
        <w:t xml:space="preserve">Tulos</w:t>
      </w:r>
    </w:p>
    <w:p>
      <w:r>
        <w:t xml:space="preserve">Indonesia &lt;B-LOC&gt;:n SBPU-huutokaupan tulokset . </w:t>
      </w:r>
    </w:p>
    <w:p>
      <w:r>
        <w:rPr>
          <w:b/>
        </w:rPr>
        <w:t xml:space="preserve">Esimerkki 7.3399</w:t>
      </w:r>
    </w:p>
    <w:p>
      <w:r>
        <w:t xml:space="preserve">Soulin suurlähetystöjä varoitettiin terrori-iskuista . </w:t>
      </w:r>
    </w:p>
    <w:p>
      <w:r>
        <w:rPr>
          <w:b/>
        </w:rPr>
        <w:t xml:space="preserve">Tulos</w:t>
      </w:r>
    </w:p>
    <w:p>
      <w:r>
        <w:t xml:space="preserve">Soulin &lt;B-LOC&gt; suurlähetystöjä varoitettiin terrori-iskuista . </w:t>
      </w:r>
    </w:p>
    <w:p>
      <w:r>
        <w:rPr>
          <w:b/>
        </w:rPr>
        <w:t xml:space="preserve">Esimerkki 7.3400</w:t>
      </w:r>
    </w:p>
    <w:p>
      <w:r>
        <w:t xml:space="preserve">Ydinsopimus on askel kohti aseistariisuntaa - Kiina . </w:t>
      </w:r>
    </w:p>
    <w:p>
      <w:r>
        <w:rPr>
          <w:b/>
        </w:rPr>
        <w:t xml:space="preserve">Tulos</w:t>
      </w:r>
    </w:p>
    <w:p>
      <w:r>
        <w:t xml:space="preserve">Ydinsopimus on askel kohti aseistariisuntaa - Kiina &lt;B-MISC&gt; . </w:t>
      </w:r>
    </w:p>
    <w:p>
      <w:r>
        <w:rPr>
          <w:b/>
        </w:rPr>
        <w:t xml:space="preserve">Esimerkki 7.3401</w:t>
      </w:r>
    </w:p>
    <w:p>
      <w:r>
        <w:t xml:space="preserve">Japani julistaa ruokamyrkytysuhan väistyvän . </w:t>
      </w:r>
    </w:p>
    <w:p>
      <w:r>
        <w:rPr>
          <w:b/>
        </w:rPr>
        <w:t xml:space="preserve">Tulos</w:t>
      </w:r>
    </w:p>
    <w:p>
      <w:r>
        <w:t xml:space="preserve">Japani &lt;B-LOC&gt; julistaa ruokamyrkytysuhan väistyvän . </w:t>
      </w:r>
    </w:p>
    <w:p>
      <w:r>
        <w:rPr>
          <w:b/>
        </w:rPr>
        <w:t xml:space="preserve">Esimerkki 7.3402</w:t>
      </w:r>
    </w:p>
    <w:p>
      <w:r>
        <w:t xml:space="preserve">Japanin alumiinin toimitukset kasvoivat 8,9 prosenttia heinäkuussa . </w:t>
      </w:r>
    </w:p>
    <w:p>
      <w:r>
        <w:rPr>
          <w:b/>
        </w:rPr>
        <w:t xml:space="preserve">Tulos</w:t>
      </w:r>
    </w:p>
    <w:p>
      <w:r>
        <w:t xml:space="preserve">Japanin &lt;B-LOC&gt; alumiinin toimitukset kasvoivat 8,9 prosenttia heinäkuussa . </w:t>
      </w:r>
    </w:p>
    <w:p>
      <w:r>
        <w:rPr>
          <w:b/>
        </w:rPr>
        <w:t xml:space="preserve">Esimerkki 7.3403</w:t>
      </w:r>
    </w:p>
    <w:p>
      <w:r>
        <w:t xml:space="preserve">Kiina kiittää Gabonia ihmisoikeuksia koskevasta tuesta . </w:t>
      </w:r>
    </w:p>
    <w:p>
      <w:r>
        <w:rPr>
          <w:b/>
        </w:rPr>
        <w:t xml:space="preserve">Tulos</w:t>
      </w:r>
    </w:p>
    <w:p>
      <w:r>
        <w:t xml:space="preserve">Kiina &lt;B-LOC&gt; kiittää Gabonia &lt;B-LOC&gt; ihmisoikeuksia koskevasta tuesta . </w:t>
      </w:r>
    </w:p>
    <w:p>
      <w:r>
        <w:rPr>
          <w:b/>
        </w:rPr>
        <w:t xml:space="preserve">Esimerkki 7.3404</w:t>
      </w:r>
    </w:p>
    <w:p>
      <w:r>
        <w:t xml:space="preserve">Taiwanin osuuspankki alentaa ohjauskorkoa . </w:t>
      </w:r>
    </w:p>
    <w:p>
      <w:r>
        <w:rPr>
          <w:b/>
        </w:rPr>
        <w:t xml:space="preserve">Tulos</w:t>
      </w:r>
    </w:p>
    <w:p>
      <w:r>
        <w:t xml:space="preserve">Taiwan &lt;B-LOC&gt; 's Cooperative &lt;B-ORG&gt; Bank &lt;I-ORG&gt; leikkaa prime lending rate . </w:t>
      </w:r>
    </w:p>
    <w:p>
      <w:r>
        <w:rPr>
          <w:b/>
        </w:rPr>
        <w:t xml:space="preserve">Esimerkki 7.3405</w:t>
      </w:r>
    </w:p>
    <w:p>
      <w:r>
        <w:t xml:space="preserve">Palestiinalaiset lakkoilevat Jerusalemin purkamisen vuoksi . </w:t>
      </w:r>
    </w:p>
    <w:p>
      <w:r>
        <w:rPr>
          <w:b/>
        </w:rPr>
        <w:t xml:space="preserve">Tulos</w:t>
      </w:r>
    </w:p>
    <w:p>
      <w:r>
        <w:t xml:space="preserve">Palestiinalaiset &lt;B-MISC&gt; lakkoilevat Jerusalemin &lt;B-LOC&gt; purkamisen vuoksi . </w:t>
      </w:r>
    </w:p>
    <w:p>
      <w:r>
        <w:rPr>
          <w:b/>
        </w:rPr>
        <w:t xml:space="preserve">Esimerkki 7.3406</w:t>
      </w:r>
    </w:p>
    <w:p>
      <w:r>
        <w:t xml:space="preserve">SEC hyväksyy säännöt, joilla parannetaan sijoittajien mahdollisuuksia tutustua parhaisiin osakekursseihin . </w:t>
      </w:r>
    </w:p>
    <w:p>
      <w:r>
        <w:rPr>
          <w:b/>
        </w:rPr>
        <w:t xml:space="preserve">Tulos</w:t>
      </w:r>
    </w:p>
    <w:p>
      <w:r>
        <w:t xml:space="preserve">SEC &lt;B-ORG&gt; hyväksyy säännöt, joilla parannetaan sijoittajien mahdollisuuksia tutustua parhaisiin osakekursseihin . </w:t>
      </w:r>
    </w:p>
    <w:p>
      <w:r>
        <w:rPr>
          <w:b/>
        </w:rPr>
        <w:t xml:space="preserve">Esimerkki 7.3407</w:t>
      </w:r>
    </w:p>
    <w:p>
      <w:r>
        <w:t xml:space="preserve">ITALIAN KABINETTI HYVÄKSYY TELEVISIOASETUKSEN . </w:t>
      </w:r>
    </w:p>
    <w:p>
      <w:r>
        <w:rPr>
          <w:b/>
        </w:rPr>
        <w:t xml:space="preserve">Tulos</w:t>
      </w:r>
    </w:p>
    <w:p>
      <w:r>
        <w:t xml:space="preserve">ITALIAN &lt;B-MISC&gt; KABINETTI HYVÄKSYY TELEVISIOASETUKSEN . </w:t>
      </w:r>
    </w:p>
    <w:p>
      <w:r>
        <w:rPr>
          <w:b/>
        </w:rPr>
        <w:t xml:space="preserve">Esimerkki 7.3408</w:t>
      </w:r>
    </w:p>
    <w:p>
      <w:r>
        <w:t xml:space="preserve">Matkustajat loukkaantuivat junan törmäyksessä Linzissä . </w:t>
      </w:r>
    </w:p>
    <w:p>
      <w:r>
        <w:rPr>
          <w:b/>
        </w:rPr>
        <w:t xml:space="preserve">Tulos</w:t>
      </w:r>
    </w:p>
    <w:p>
      <w:r>
        <w:t xml:space="preserve">Matkustajat loukkaantuivat junan törmäyksessä Linzissä &lt;B-LOC&gt; . </w:t>
      </w:r>
    </w:p>
    <w:p>
      <w:r>
        <w:rPr>
          <w:b/>
        </w:rPr>
        <w:t xml:space="preserve">Esimerkki 7.3409</w:t>
      </w:r>
    </w:p>
    <w:p>
      <w:r>
        <w:t xml:space="preserve">Saskatchewanin vehnäpooli katsoo sikamarkkinoita . </w:t>
      </w:r>
    </w:p>
    <w:p>
      <w:r>
        <w:rPr>
          <w:b/>
        </w:rPr>
        <w:t xml:space="preserve">Tulos</w:t>
      </w:r>
    </w:p>
    <w:p>
      <w:r>
        <w:t xml:space="preserve">Saskatchewan &lt;B-ORG&gt; Wheat &lt;I-ORG&gt; Pool &lt;I-ORG&gt; eyes hog market . </w:t>
      </w:r>
    </w:p>
    <w:p>
      <w:r>
        <w:rPr>
          <w:b/>
        </w:rPr>
        <w:t xml:space="preserve">Esimerkki 7.3410</w:t>
      </w:r>
    </w:p>
    <w:p>
      <w:r>
        <w:t xml:space="preserve">YLEISURHEILU - ROVERETO INTERNATIONAL MEETING TULOKSET . </w:t>
      </w:r>
    </w:p>
    <w:p>
      <w:r>
        <w:rPr>
          <w:b/>
        </w:rPr>
        <w:t xml:space="preserve">Tulos</w:t>
      </w:r>
    </w:p>
    <w:p>
      <w:r>
        <w:t xml:space="preserve">YLEISURHEILU - ROVERETO &lt;B-MISC&gt; INTERNATIONAL &lt;I-MISC&gt; MEETING RESULTS . </w:t>
      </w:r>
    </w:p>
    <w:p>
      <w:r>
        <w:rPr>
          <w:b/>
        </w:rPr>
        <w:t xml:space="preserve">Esimerkki 7.3411</w:t>
      </w:r>
    </w:p>
    <w:p>
      <w:r>
        <w:t xml:space="preserve">GOLF - BRITISH MASTERS ENSIMMÄISEN KIERROKSEN TULOKSET . </w:t>
      </w:r>
    </w:p>
    <w:p>
      <w:r>
        <w:rPr>
          <w:b/>
        </w:rPr>
        <w:t xml:space="preserve">Tulos</w:t>
      </w:r>
    </w:p>
    <w:p>
      <w:r>
        <w:t xml:space="preserve">GOLF &lt;B-LOC&gt; - BRITISH &lt;B-MISC&gt; MASTERS &lt;I-MISC&gt; ENSIMMÄISEN KIERROKSEN TULOKSET . </w:t>
      </w:r>
    </w:p>
    <w:p>
      <w:r>
        <w:rPr>
          <w:b/>
        </w:rPr>
        <w:t xml:space="preserve">Esimerkki 7.3412</w:t>
      </w:r>
    </w:p>
    <w:p>
      <w:r>
        <w:t xml:space="preserve">PYÖRÄILY - KELLY VOITTAA MAAILMANMESTARUUDEN . </w:t>
      </w:r>
    </w:p>
    <w:p>
      <w:r>
        <w:rPr>
          <w:b/>
        </w:rPr>
        <w:t xml:space="preserve">Tulos</w:t>
      </w:r>
    </w:p>
    <w:p>
      <w:r>
        <w:t xml:space="preserve">PYÖRÄILY - KELLY &lt;B-PER&gt; VOITTI MAAILMANMESTARUUDEN . </w:t>
      </w:r>
    </w:p>
    <w:p>
      <w:r>
        <w:rPr>
          <w:b/>
        </w:rPr>
        <w:t xml:space="preserve">Esimerkki 7.3413</w:t>
      </w:r>
    </w:p>
    <w:p>
      <w:r>
        <w:t xml:space="preserve">PYÖRÄILY - VAN HEESWIJK VOITTI ALANKOMAIDEN YMPÄRIAJON TOISEN ETAPIN . </w:t>
      </w:r>
    </w:p>
    <w:p>
      <w:r>
        <w:rPr>
          <w:b/>
        </w:rPr>
        <w:t xml:space="preserve">Tulos</w:t>
      </w:r>
    </w:p>
    <w:p>
      <w:r>
        <w:t xml:space="preserve">PYÖRÄILY - VAN &lt;B-PER&gt; HEESWIJK &lt;I-PER&gt; VOITTI TOISEN ETAPIN KIERTUEELLA &lt;B-MISC&gt; ALANKOMAIDEN &lt;I-MISC&gt; . </w:t>
      </w:r>
    </w:p>
    <w:p>
      <w:r>
        <w:rPr>
          <w:b/>
        </w:rPr>
        <w:t xml:space="preserve">Esimerkki 7.3414</w:t>
      </w:r>
    </w:p>
    <w:p>
      <w:r>
        <w:t xml:space="preserve">PYÖRÄILY - VAN HEESWIJK VOITTI ALANKOMAIDEN KIERTUEEN TOISEN ETAPIN . </w:t>
      </w:r>
    </w:p>
    <w:p>
      <w:r>
        <w:rPr>
          <w:b/>
        </w:rPr>
        <w:t xml:space="preserve">Tulos</w:t>
      </w:r>
    </w:p>
    <w:p>
      <w:r>
        <w:t xml:space="preserve">PYÖRÄILY - VAN &lt;B-PER&gt; HEESWIJK &lt;I-PER&gt; VOITTI TOUR &lt;B-MISC&gt; ALANKOMAIDEN &lt;I-MISC&gt; TOISEN ETAPIN . </w:t>
      </w:r>
    </w:p>
    <w:p>
      <w:r>
        <w:rPr>
          <w:b/>
        </w:rPr>
        <w:t xml:space="preserve">Esimerkki 7.3415</w:t>
      </w:r>
    </w:p>
    <w:p>
      <w:r>
        <w:t xml:space="preserve">PYÖRÄILY - MAAILMANMESTARUUSKILPAILUJEN TULOKSET . </w:t>
      </w:r>
    </w:p>
    <w:p>
      <w:r>
        <w:rPr>
          <w:b/>
        </w:rPr>
        <w:t xml:space="preserve">Tulos</w:t>
      </w:r>
    </w:p>
    <w:p>
      <w:r>
        <w:t xml:space="preserve">PYÖRÄILY - MAAILMANMESTARUUSKILPAILUJEN TULOKSET . </w:t>
      </w:r>
    </w:p>
    <w:p>
      <w:r>
        <w:rPr>
          <w:b/>
        </w:rPr>
        <w:t xml:space="preserve">Esimerkki 7.3416</w:t>
      </w:r>
    </w:p>
    <w:p>
      <w:r>
        <w:t xml:space="preserve">PYÖRÄILY - BOARDMAN TÄYTTÄÄ MAAILMANENNÄTYSENNUSTEEN . </w:t>
      </w:r>
    </w:p>
    <w:p>
      <w:r>
        <w:rPr>
          <w:b/>
        </w:rPr>
        <w:t xml:space="preserve">Tulos</w:t>
      </w:r>
    </w:p>
    <w:p>
      <w:r>
        <w:t xml:space="preserve">PYÖRÄILY - BOARDMAN &lt;B-PER&gt; TÄYTTÄÄ MAAILMANENNÄTYSENNUSTEEN . </w:t>
      </w:r>
    </w:p>
    <w:p>
      <w:r>
        <w:rPr>
          <w:b/>
        </w:rPr>
        <w:t xml:space="preserve">Esimerkki 7.3417</w:t>
      </w:r>
    </w:p>
    <w:p>
      <w:r>
        <w:t xml:space="preserve">PYÖRÄILY - BOARDMAN RIKKOO 4000 METRIN MAAILMANENNÄTYKSEN . </w:t>
      </w:r>
    </w:p>
    <w:p>
      <w:r>
        <w:rPr>
          <w:b/>
        </w:rPr>
        <w:t xml:space="preserve">Tulos</w:t>
      </w:r>
    </w:p>
    <w:p>
      <w:r>
        <w:t xml:space="preserve">PYÖRÄILY - BOARDMAN &lt;B-PER&gt; RIKKOO 4000 METRIN MAAILMANENNÄTYKSEN . </w:t>
      </w:r>
    </w:p>
    <w:p>
      <w:r>
        <w:rPr>
          <w:b/>
        </w:rPr>
        <w:t xml:space="preserve">Esimerkki 7.3418</w:t>
      </w:r>
    </w:p>
    <w:p>
      <w:r>
        <w:t xml:space="preserve">JALKAPALLO - ENGLANTI YKKÖSDIVISIOONA TULOKSET / SARJATAULUKOT . </w:t>
      </w:r>
    </w:p>
    <w:p>
      <w:r>
        <w:rPr>
          <w:b/>
        </w:rPr>
        <w:t xml:space="preserve">Tulos</w:t>
      </w:r>
    </w:p>
    <w:p>
      <w:r>
        <w:t xml:space="preserve">JALKAPALLO - ENGLANTI &lt;B-MISC&gt; ENSIMMÄINEN DIVISIOONA TULOKSET / SIJOITUKSET . </w:t>
      </w:r>
    </w:p>
    <w:p>
      <w:r>
        <w:rPr>
          <w:b/>
        </w:rPr>
        <w:t xml:space="preserve">Esimerkki 7.3419</w:t>
      </w:r>
    </w:p>
    <w:p>
      <w:r>
        <w:t xml:space="preserve">LONTOO 1996-08-28 </w:t>
      </w:r>
    </w:p>
    <w:p>
      <w:r>
        <w:rPr>
          <w:b/>
        </w:rPr>
        <w:t xml:space="preserve">Tulos</w:t>
      </w:r>
    </w:p>
    <w:p>
      <w:r>
        <w:t xml:space="preserve">LONTOO &lt;B-LOC&gt; 1996-08-28 </w:t>
      </w:r>
    </w:p>
    <w:p>
      <w:r>
        <w:rPr>
          <w:b/>
        </w:rPr>
        <w:t xml:space="preserve">Esimerkki 7.3420</w:t>
      </w:r>
    </w:p>
    <w:p>
      <w:r>
        <w:t xml:space="preserve">JALKAPALLO - FOWLER JA MCMANAMAN POIS ENGLANNIN JOUKKUEESTA . </w:t>
      </w:r>
    </w:p>
    <w:p>
      <w:r>
        <w:rPr>
          <w:b/>
        </w:rPr>
        <w:t xml:space="preserve">Tulos</w:t>
      </w:r>
    </w:p>
    <w:p>
      <w:r>
        <w:t xml:space="preserve">JALKAPALLO - FOWLER &lt;B-PER&gt; JA MCMANAMAN &lt;B-PER&gt; POIS ENGLANNIN &lt;B-LOC&gt; JOUKKUEESTA . </w:t>
      </w:r>
    </w:p>
    <w:p>
      <w:r>
        <w:rPr>
          <w:b/>
        </w:rPr>
        <w:t xml:space="preserve">Esimerkki 7.3421</w:t>
      </w:r>
    </w:p>
    <w:p>
      <w:r>
        <w:t xml:space="preserve">HEVOSURHEILU - JOCKEY WEAVER SAA 21 PÄIVÄN KILPAILUKIELLON . </w:t>
      </w:r>
    </w:p>
    <w:p>
      <w:r>
        <w:rPr>
          <w:b/>
        </w:rPr>
        <w:t xml:space="preserve">Tulos</w:t>
      </w:r>
    </w:p>
    <w:p>
      <w:r>
        <w:t xml:space="preserve">HEVOSURHEILU - JOCKEY WEAVER &lt;B-PER&gt; SAA 21 PÄIVÄN KILPAILUKIELLON &lt;B-PER&gt; . </w:t>
      </w:r>
    </w:p>
    <w:p>
      <w:r>
        <w:rPr>
          <w:b/>
        </w:rPr>
        <w:t xml:space="preserve">Esimerkki 7.3422</w:t>
      </w:r>
    </w:p>
    <w:p>
      <w:r>
        <w:t xml:space="preserve">SOUTU - REDGRAVE VOI TAVOITELLA VIIDETTÄ OLYMPIAKULTAA . </w:t>
      </w:r>
    </w:p>
    <w:p>
      <w:r>
        <w:rPr>
          <w:b/>
        </w:rPr>
        <w:t xml:space="preserve">Tulos</w:t>
      </w:r>
    </w:p>
    <w:p>
      <w:r>
        <w:t xml:space="preserve">SOUTU - REDGRAVE &lt;B-PER&gt; VOI TAVOITELLA VIIDETTÄ OLYMPIAKULTAA &lt;B-MISC&gt; . </w:t>
      </w:r>
    </w:p>
    <w:p>
      <w:r>
        <w:rPr>
          <w:b/>
        </w:rPr>
        <w:t xml:space="preserve">Esimerkki 7.3423</w:t>
      </w:r>
    </w:p>
    <w:p>
      <w:r>
        <w:t xml:space="preserve">KRIKETTI - BOTHAM TYRMÄÄ GATTINGIN DEBYYTISSÄÄN YKKÖSLUOKASSA . </w:t>
      </w:r>
    </w:p>
    <w:p>
      <w:r>
        <w:rPr>
          <w:b/>
        </w:rPr>
        <w:t xml:space="preserve">Tulos</w:t>
      </w:r>
    </w:p>
    <w:p>
      <w:r>
        <w:t xml:space="preserve">KRIKETTI - BOTHAM &lt;B-PER&gt; PUDOTTAA GATTINGIN &lt;B-PER&gt; ENSIMMÄISEN LUOKAN DEBYYTISSÄÄN . </w:t>
      </w:r>
    </w:p>
    <w:p>
      <w:r>
        <w:rPr>
          <w:b/>
        </w:rPr>
        <w:t xml:space="preserve">Esimerkki 7.3424</w:t>
      </w:r>
    </w:p>
    <w:p>
      <w:r>
        <w:t xml:space="preserve">RUGBY UNION - CARLING JÄTETTIIN POIS ENGLANNIN HARJOITUSJOUKKUEESTA . </w:t>
      </w:r>
    </w:p>
    <w:p>
      <w:r>
        <w:rPr>
          <w:b/>
        </w:rPr>
        <w:t xml:space="preserve">Tulos</w:t>
      </w:r>
    </w:p>
    <w:p>
      <w:r>
        <w:t xml:space="preserve">RUGBY &lt;B-ORG&gt; UNION &lt;I-ORG&gt; - CARLING &lt;B-PER&gt; JÄTETTY POIS ENGLANTI &lt;B-LOC&gt; HARJOITUSJOUKKUEESTA . </w:t>
      </w:r>
    </w:p>
    <w:p>
      <w:r>
        <w:rPr>
          <w:b/>
        </w:rPr>
        <w:t xml:space="preserve">Esimerkki 7.3425</w:t>
      </w:r>
    </w:p>
    <w:p>
      <w:r>
        <w:t xml:space="preserve">BASEBALL - DODGERS VOITTAA VIIDENNEN PERÄKKÄISEN . </w:t>
      </w:r>
    </w:p>
    <w:p>
      <w:r>
        <w:rPr>
          <w:b/>
        </w:rPr>
        <w:t xml:space="preserve">Tulos</w:t>
      </w:r>
    </w:p>
    <w:p>
      <w:r>
        <w:t xml:space="preserve">BASEBALL - DODGERS &lt;B-ORG&gt; VOITTAA VIIDENNEN PERÄKKÄISEN . </w:t>
      </w:r>
    </w:p>
    <w:p>
      <w:r>
        <w:rPr>
          <w:b/>
        </w:rPr>
        <w:t xml:space="preserve">Esimerkki 7.3426</w:t>
      </w:r>
    </w:p>
    <w:p>
      <w:r>
        <w:t xml:space="preserve">RUGBY UNION - UUSISEELANTI KUTSUU MEHRTENSIN TAKAISIN VIIMEISEEN TESTIIN . </w:t>
      </w:r>
    </w:p>
    <w:p>
      <w:r>
        <w:rPr>
          <w:b/>
        </w:rPr>
        <w:t xml:space="preserve">Tulos</w:t>
      </w:r>
    </w:p>
    <w:p>
      <w:r>
        <w:t xml:space="preserve">RUGBY &lt;B-ORG&gt; UNION &lt;I-ORG&gt; - NEW &lt;B-LOC&gt; ZEALAND &lt;I-LOC&gt; RECALL MEHRTENS &lt;B-PER&gt; FOR FINAL TEST . </w:t>
      </w:r>
    </w:p>
    <w:p>
      <w:r>
        <w:rPr>
          <w:b/>
        </w:rPr>
        <w:t xml:space="preserve">Esimerkki 7.3427</w:t>
      </w:r>
    </w:p>
    <w:p>
      <w:r>
        <w:t xml:space="preserve">JÄÄKIEKKO - BONNET SIIRTYY ETELÄ-AFRIKAN VALMENTAJAKSI . </w:t>
      </w:r>
    </w:p>
    <w:p>
      <w:r>
        <w:rPr>
          <w:b/>
        </w:rPr>
        <w:t xml:space="preserve">Tulos</w:t>
      </w:r>
    </w:p>
    <w:p>
      <w:r>
        <w:t xml:space="preserve">JÄÄKIEKKO - BONNET &lt;B-PER&gt; SIIRTYY ETELÄ-AFRIKAN VALMENTAJAKSI . </w:t>
      </w:r>
    </w:p>
    <w:p>
      <w:r>
        <w:rPr>
          <w:b/>
        </w:rPr>
        <w:t xml:space="preserve">Esimerkki 7.3428</w:t>
      </w:r>
    </w:p>
    <w:p>
      <w:r>
        <w:t xml:space="preserve">KRIKETTI - GIBBS SAA KANSAINVÄLISEN KUTSUN . </w:t>
      </w:r>
    </w:p>
    <w:p>
      <w:r>
        <w:rPr>
          <w:b/>
        </w:rPr>
        <w:t xml:space="preserve">Tulos</w:t>
      </w:r>
    </w:p>
    <w:p>
      <w:r>
        <w:t xml:space="preserve">KRIKETTI - GIBBS &lt;B-PER&gt; SAA KANSAINVÄLISEN KUTSUN . </w:t>
      </w:r>
    </w:p>
    <w:p>
      <w:r>
        <w:rPr>
          <w:b/>
        </w:rPr>
        <w:t xml:space="preserve">Esimerkki 7.3429</w:t>
      </w:r>
    </w:p>
    <w:p>
      <w:r>
        <w:t xml:space="preserve">KORIPALLO - OLYMPIAKOS VOITTI PUNAISEN TÄHDEN 71-57 . </w:t>
      </w:r>
    </w:p>
    <w:p>
      <w:r>
        <w:rPr>
          <w:b/>
        </w:rPr>
        <w:t xml:space="preserve">Tulos</w:t>
      </w:r>
    </w:p>
    <w:p>
      <w:r>
        <w:t xml:space="preserve">KORIPALLO - OLYMPIAKOS &lt;B-ORG&gt; VOITTI PUNAISEN &lt;B-ORG&gt; TÄHDEN &lt;I-ORG&gt; 71-57 . </w:t>
      </w:r>
    </w:p>
    <w:p>
      <w:r>
        <w:rPr>
          <w:b/>
        </w:rPr>
        <w:t xml:space="preserve">Esimerkki 7.3430</w:t>
      </w:r>
    </w:p>
    <w:p>
      <w:r>
        <w:t xml:space="preserve">JALKAPALLO - VENÄJÄ JA BRASILIA PELASIVAT YSTÄVYYSOTTELUSSA 2-2 . </w:t>
      </w:r>
    </w:p>
    <w:p>
      <w:r>
        <w:rPr>
          <w:b/>
        </w:rPr>
        <w:t xml:space="preserve">Tulos</w:t>
      </w:r>
    </w:p>
    <w:p>
      <w:r>
        <w:t xml:space="preserve">JALKAPALLO - VENÄJÄ &lt;B-LOC&gt; JA BRASILIA &lt;B-LOC&gt; TASAPELI 2-2 YSTÄVYYSOTTELUSSA . </w:t>
      </w:r>
    </w:p>
    <w:p>
      <w:r>
        <w:rPr>
          <w:b/>
        </w:rPr>
        <w:t xml:space="preserve">Esimerkki 7.3431</w:t>
      </w:r>
    </w:p>
    <w:p>
      <w:r>
        <w:t xml:space="preserve">SQUASH - HONG OPEN ENSIMMÄISEN KIERROKSEN TULOKSET . </w:t>
      </w:r>
    </w:p>
    <w:p>
      <w:r>
        <w:rPr>
          <w:b/>
        </w:rPr>
        <w:t xml:space="preserve">Tulos</w:t>
      </w:r>
    </w:p>
    <w:p>
      <w:r>
        <w:t xml:space="preserve">SQUASH - HONG &lt;B-MISC&gt; OPEN &lt;I-MISC&gt; ENSIMMÄISEN KIERROKSEN TULOKSET . </w:t>
      </w:r>
    </w:p>
    <w:p>
      <w:r>
        <w:rPr>
          <w:b/>
        </w:rPr>
        <w:t xml:space="preserve">Esimerkki 7.3432</w:t>
      </w:r>
    </w:p>
    <w:p>
      <w:r>
        <w:t xml:space="preserve">KORIPALLO - FORMULAKUORI VOITTAA ENSIMMÄISEN PELIN FILIPPIINEILLÄ . </w:t>
      </w:r>
    </w:p>
    <w:p>
      <w:r>
        <w:rPr>
          <w:b/>
        </w:rPr>
        <w:t xml:space="preserve">Tulos</w:t>
      </w:r>
    </w:p>
    <w:p>
      <w:r>
        <w:t xml:space="preserve">KORIPALLO - FORMULA &lt;B-ORG&gt; KUORI &lt;I-ORG&gt; VOITTAA ENSIMMÄISEN PELIN FILIPPIINEILLÄ . </w:t>
      </w:r>
    </w:p>
    <w:p>
      <w:r>
        <w:rPr>
          <w:b/>
        </w:rPr>
        <w:t xml:space="preserve">Esimerkki 7.3433</w:t>
      </w:r>
    </w:p>
    <w:p>
      <w:r>
        <w:t xml:space="preserve">JALKAPALLO - ISRAELIN YKKÖSDIVISIOONAN TULOKSET . </w:t>
      </w:r>
    </w:p>
    <w:p>
      <w:r>
        <w:rPr>
          <w:b/>
        </w:rPr>
        <w:t xml:space="preserve">Tulos</w:t>
      </w:r>
    </w:p>
    <w:p>
      <w:r>
        <w:t xml:space="preserve">JALKAPALLO - ISRAEL &lt;B-MISC&gt; ENSIMMÄINEN DIVISIOONA TULOKSET . </w:t>
      </w:r>
    </w:p>
    <w:p>
      <w:r>
        <w:rPr>
          <w:b/>
        </w:rPr>
        <w:t xml:space="preserve">Esimerkki 7.3434</w:t>
      </w:r>
    </w:p>
    <w:p>
      <w:r>
        <w:t xml:space="preserve">TENNIS - SELES PÄÄSEE U.S. OPENIN KOLMANNELLE KIERROKSELLE . </w:t>
      </w:r>
    </w:p>
    <w:p>
      <w:r>
        <w:rPr>
          <w:b/>
        </w:rPr>
        <w:t xml:space="preserve">Tulos</w:t>
      </w:r>
    </w:p>
    <w:p>
      <w:r>
        <w:t xml:space="preserve">TENNIS - SELES &lt;B-PER&gt; PÄÄSI &lt;I-PER&gt; OHI U.S. &lt;B-MISC&gt; OPEN &lt;I-MISC&gt; KOLMANNELLE KIERROKSELLE . </w:t>
      </w:r>
    </w:p>
    <w:p>
      <w:r>
        <w:rPr>
          <w:b/>
        </w:rPr>
        <w:t xml:space="preserve">Esimerkki 7.3435</w:t>
      </w:r>
    </w:p>
    <w:p>
      <w:r>
        <w:t xml:space="preserve">TENNIS - VAKAVA MEDVEDEV PITÄÄ TAAS HAUSKAA . </w:t>
      </w:r>
    </w:p>
    <w:p>
      <w:r>
        <w:rPr>
          <w:b/>
        </w:rPr>
        <w:t xml:space="preserve">Tulos</w:t>
      </w:r>
    </w:p>
    <w:p>
      <w:r>
        <w:t xml:space="preserve">TENNIS - VAKAVA MEDVEDEV &lt;B-PER&gt; PITÄÄ TAAS HAUSKAA . </w:t>
      </w:r>
    </w:p>
    <w:p>
      <w:r>
        <w:rPr>
          <w:b/>
        </w:rPr>
        <w:t xml:space="preserve">Esimerkki 7.3436</w:t>
      </w:r>
    </w:p>
    <w:p>
      <w:r>
        <w:t xml:space="preserve">TENNIS - KESKIVIIKON TULOKSET U.S. OPENISTA . </w:t>
      </w:r>
    </w:p>
    <w:p>
      <w:r>
        <w:rPr>
          <w:b/>
        </w:rPr>
        <w:t xml:space="preserve">Tulos</w:t>
      </w:r>
    </w:p>
    <w:p>
      <w:r>
        <w:t xml:space="preserve">TENNIS - KESKIVIIKON TULOKSET U.S. &lt;B-MISC&gt; OPEN &lt;I-MISC&gt; . </w:t>
      </w:r>
    </w:p>
    <w:p>
      <w:r>
        <w:rPr>
          <w:b/>
        </w:rPr>
        <w:t xml:space="preserve">Esimerkki 7.3437</w:t>
      </w:r>
    </w:p>
    <w:p>
      <w:r>
        <w:t xml:space="preserve">BASEBALL - MAJOR LEAGUE SIJOITUKSET TIISTAIN PELIEN JÄLKEEN . </w:t>
      </w:r>
    </w:p>
    <w:p>
      <w:r>
        <w:rPr>
          <w:b/>
        </w:rPr>
        <w:t xml:space="preserve">Tulos</w:t>
      </w:r>
    </w:p>
    <w:p>
      <w:r>
        <w:t xml:space="preserve">BASEBALL - MAJOR &lt;B-MISC&gt; LEAGUE &lt;I-MISC&gt; SIJOITUKSET TIISTAIN PELIEN JÄLKEEN . </w:t>
      </w:r>
    </w:p>
    <w:p>
      <w:r>
        <w:rPr>
          <w:b/>
        </w:rPr>
        <w:t xml:space="preserve">Esimerkki 7.3438</w:t>
      </w:r>
    </w:p>
    <w:p>
      <w:r>
        <w:t xml:space="preserve">BASEBALL - MAJOR LEAGUE TULOKSET TIISTAI . </w:t>
      </w:r>
    </w:p>
    <w:p>
      <w:r>
        <w:rPr>
          <w:b/>
        </w:rPr>
        <w:t xml:space="preserve">Tulos</w:t>
      </w:r>
    </w:p>
    <w:p>
      <w:r>
        <w:t xml:space="preserve">BASEBALL - MAJOR &lt;B-MISC&gt; LEAGUE &lt;I-MISC&gt; TULOKSET TIISTAI . </w:t>
      </w:r>
    </w:p>
    <w:p>
      <w:r>
        <w:rPr>
          <w:b/>
        </w:rPr>
        <w:t xml:space="preserve">Esimerkki 7.3439</w:t>
      </w:r>
    </w:p>
    <w:p>
      <w:r>
        <w:t xml:space="preserve">TENNIS - GRAF TEKEE KOVASTI TÖITÄ ENSIMMÄISEN KIERROKSEN VOITON ETEEN . </w:t>
      </w:r>
    </w:p>
    <w:p>
      <w:r>
        <w:rPr>
          <w:b/>
        </w:rPr>
        <w:t xml:space="preserve">Tulos</w:t>
      </w:r>
    </w:p>
    <w:p>
      <w:r>
        <w:t xml:space="preserve">TENNIS - GRAF &lt;B-PER&gt; TEKEE KOVASTI TÖITÄ ENSIMMÄISEN KIERROKSEN VOITON ETEEN . </w:t>
      </w:r>
    </w:p>
    <w:p>
      <w:r>
        <w:rPr>
          <w:b/>
        </w:rPr>
        <w:t xml:space="preserve">Esimerkki 7.3440</w:t>
      </w:r>
    </w:p>
    <w:p>
      <w:r>
        <w:t xml:space="preserve">BASEBALL - SOSA ON LEIKATTU , POISSA JOPA KUUSI VIIKKOA. </w:t>
      </w:r>
    </w:p>
    <w:p>
      <w:r>
        <w:rPr>
          <w:b/>
        </w:rPr>
        <w:t xml:space="preserve">Tulos</w:t>
      </w:r>
    </w:p>
    <w:p>
      <w:r>
        <w:t xml:space="preserve">BASEBALL - SOSA &lt;B-PER&gt; LEIKATAAN , POISSA JOPA KUUSI VIIKKOA . </w:t>
      </w:r>
    </w:p>
    <w:p>
      <w:r>
        <w:rPr>
          <w:b/>
        </w:rPr>
        <w:t xml:space="preserve">Esimerkki 7.3441</w:t>
      </w:r>
    </w:p>
    <w:p>
      <w:r>
        <w:t xml:space="preserve">JALKAPALLO - MARCELON HATTUTEMPPU PITÄÄ PSV:N HOLLANNIN LIIGAN KÄRJESSÄ . </w:t>
      </w:r>
    </w:p>
    <w:p>
      <w:r>
        <w:rPr>
          <w:b/>
        </w:rPr>
        <w:t xml:space="preserve">Tulos</w:t>
      </w:r>
    </w:p>
    <w:p>
      <w:r>
        <w:t xml:space="preserve">JALKAPALLO - MARCELO &lt;B-PER&gt; HATTUTEMPPU PITÄÄ PSV:N &lt;B-ORG&gt; HOLLANNIN &lt;B-MISC&gt;-LIIGAN KÄRJESSÄ . </w:t>
      </w:r>
    </w:p>
    <w:p>
      <w:r>
        <w:rPr>
          <w:b/>
        </w:rPr>
        <w:t xml:space="preserve">Esimerkki 7.3442</w:t>
      </w:r>
    </w:p>
    <w:p>
      <w:r>
        <w:t xml:space="preserve">JALKAPALLO - ROBSON VOITTI ENSIMMÄISEN POKAALIN BARCELONAN KANSSA . </w:t>
      </w:r>
    </w:p>
    <w:p>
      <w:r>
        <w:rPr>
          <w:b/>
        </w:rPr>
        <w:t xml:space="preserve">Tulos</w:t>
      </w:r>
    </w:p>
    <w:p>
      <w:r>
        <w:t xml:space="preserve">JALKAPALLO - ROBSON &lt;B-PER&gt; VOITTI ENSIMMÄISEN POKAALIN BARCELONASSA &lt;B-ORG&gt; . </w:t>
      </w:r>
    </w:p>
    <w:p>
      <w:r>
        <w:rPr>
          <w:b/>
        </w:rPr>
        <w:t xml:space="preserve">Esimerkki 7.3443</w:t>
      </w:r>
    </w:p>
    <w:p>
      <w:r>
        <w:t xml:space="preserve">JALKAPALLO - YHTEENVETO ESPANJAN SUPER CUPISTA . </w:t>
      </w:r>
    </w:p>
    <w:p>
      <w:r>
        <w:rPr>
          <w:b/>
        </w:rPr>
        <w:t xml:space="preserve">Tulos</w:t>
      </w:r>
    </w:p>
    <w:p>
      <w:r>
        <w:t xml:space="preserve">JALKAPALLO - YHTEENVETO ESPANJAN &lt;B-MISC&gt; SUPER &lt;B-MISC&gt; CUP &lt;I-MISC&gt; . </w:t>
      </w:r>
    </w:p>
    <w:p>
      <w:r>
        <w:rPr>
          <w:b/>
        </w:rPr>
        <w:t xml:space="preserve">Esimerkki 7.3444</w:t>
      </w:r>
    </w:p>
    <w:p>
      <w:r>
        <w:t xml:space="preserve">JALKAPALLO - BARCELONA VOITTAA ESPANJAN SUPER CUPIN . </w:t>
      </w:r>
    </w:p>
    <w:p>
      <w:r>
        <w:rPr>
          <w:b/>
        </w:rPr>
        <w:t xml:space="preserve">Tulos</w:t>
      </w:r>
    </w:p>
    <w:p>
      <w:r>
        <w:t xml:space="preserve">JALKAPALLO - BARCELONA &lt;B-ORG&gt; VOITTI ESPANJAN &lt;B-MISC&gt; SUPER &lt;B-MISC&gt; CUPIN &lt;I-MISC&gt; . </w:t>
      </w:r>
    </w:p>
    <w:p>
      <w:r>
        <w:rPr>
          <w:b/>
        </w:rPr>
        <w:t xml:space="preserve">Esimerkki 7.3445</w:t>
      </w:r>
    </w:p>
    <w:p>
      <w:r>
        <w:t xml:space="preserve">JALKAPALLO - AJAX SIGNAA ARGENTIINALAISHYÖKKÄÄJÄ GABRICHIN . </w:t>
      </w:r>
    </w:p>
    <w:p>
      <w:r>
        <w:rPr>
          <w:b/>
        </w:rPr>
        <w:t xml:space="preserve">Tulos</w:t>
      </w:r>
    </w:p>
    <w:p>
      <w:r>
        <w:t xml:space="preserve">JALKAPALLO - AJAX &lt;B-ORG&gt; HANKKII ARGENTIINALAISEN &lt;B-MISC&gt; HYÖKKÄÄJÄN GABRICHIN &lt;B-PER&gt; . </w:t>
      </w:r>
    </w:p>
    <w:p>
      <w:r>
        <w:rPr>
          <w:b/>
        </w:rPr>
        <w:t xml:space="preserve">Esimerkki 7.3446</w:t>
      </w:r>
    </w:p>
    <w:p>
      <w:r>
        <w:t xml:space="preserve">JALKAPALLO - PARMA , ROMA JA UDINESE ULOS ITALIAN CUPISTA . </w:t>
      </w:r>
    </w:p>
    <w:p>
      <w:r>
        <w:rPr>
          <w:b/>
        </w:rPr>
        <w:t xml:space="preserve">Tulos</w:t>
      </w:r>
    </w:p>
    <w:p>
      <w:r>
        <w:t xml:space="preserve">JALKAPALLO - PARMA &lt;B-ORG&gt; , ROMA &lt;B-ORG&gt; JA UDINESE &lt;B-ORG&gt; ULOS ITALIAN &lt;B-MISC&gt; CUPISTA &lt;I-MISC&gt; . </w:t>
      </w:r>
    </w:p>
    <w:p>
      <w:r>
        <w:rPr>
          <w:b/>
        </w:rPr>
        <w:t xml:space="preserve">Esimerkki 7.3447</w:t>
      </w:r>
    </w:p>
    <w:p>
      <w:r>
        <w:t xml:space="preserve">JALKAPALLO - BAYERN ISKI NELJÄ OSUMAA JA NOUSI BUNDESLIIGAN KÄRKEEN . </w:t>
      </w:r>
    </w:p>
    <w:p>
      <w:r>
        <w:rPr>
          <w:b/>
        </w:rPr>
        <w:t xml:space="preserve">Tulos</w:t>
      </w:r>
    </w:p>
    <w:p>
      <w:r>
        <w:t xml:space="preserve">JALKAPALLO - BAYERN &lt;B-ORG&gt; ISKI NELJÄ OSUMAA JA NOUSI BUNDESLIIGAN &lt;B-MISC&gt; KÄRKEEN . </w:t>
      </w:r>
    </w:p>
    <w:p>
      <w:r>
        <w:rPr>
          <w:b/>
        </w:rPr>
        <w:t xml:space="preserve">Esimerkki 7.3448</w:t>
      </w:r>
    </w:p>
    <w:p>
      <w:r>
        <w:t xml:space="preserve">JALKAPALLO - ITALIAN CUPIN TOISEN KIERROKSEN TULOKSET . </w:t>
      </w:r>
    </w:p>
    <w:p>
      <w:r>
        <w:rPr>
          <w:b/>
        </w:rPr>
        <w:t xml:space="preserve">Tulos</w:t>
      </w:r>
    </w:p>
    <w:p>
      <w:r>
        <w:t xml:space="preserve">JALKAPALLO - ITALIAN &lt;B-MISC&gt; CUP &lt;I-MISC&gt; TOISEN KIERROKSEN TULOKSET . </w:t>
      </w:r>
    </w:p>
    <w:p>
      <w:r>
        <w:rPr>
          <w:b/>
        </w:rPr>
        <w:t xml:space="preserve">Esimerkki 7.3449</w:t>
      </w:r>
    </w:p>
    <w:p>
      <w:r>
        <w:t xml:space="preserve">BONN 1996-08-28 </w:t>
      </w:r>
    </w:p>
    <w:p>
      <w:r>
        <w:rPr>
          <w:b/>
        </w:rPr>
        <w:t xml:space="preserve">Tulos</w:t>
      </w:r>
    </w:p>
    <w:p>
      <w:r>
        <w:t xml:space="preserve">BONN &lt;B-LOC&gt; 1996-08-28 </w:t>
      </w:r>
    </w:p>
    <w:p>
      <w:r>
        <w:rPr>
          <w:b/>
        </w:rPr>
        <w:t xml:space="preserve">Esimerkki 7.3450</w:t>
      </w:r>
    </w:p>
    <w:p>
      <w:r>
        <w:t xml:space="preserve">PARIISI 1996-08-28 </w:t>
      </w:r>
    </w:p>
    <w:p>
      <w:r>
        <w:rPr>
          <w:b/>
        </w:rPr>
        <w:t xml:space="preserve">Tulos</w:t>
      </w:r>
    </w:p>
    <w:p>
      <w:r>
        <w:t xml:space="preserve">PARIISI &lt;B-LOC&gt; 1996-08-28 </w:t>
      </w:r>
    </w:p>
    <w:p>
      <w:r>
        <w:rPr>
          <w:b/>
        </w:rPr>
        <w:t xml:space="preserve">Esimerkki 7.3451</w:t>
      </w:r>
    </w:p>
    <w:p>
      <w:r>
        <w:t xml:space="preserve">JALKAPALLO - SMICERIN VIIME HETKEN MAALI PITÄÄ LINSSIN JOHDOSSA . </w:t>
      </w:r>
    </w:p>
    <w:p>
      <w:r>
        <w:rPr>
          <w:b/>
        </w:rPr>
        <w:t xml:space="preserve">Tulos</w:t>
      </w:r>
    </w:p>
    <w:p>
      <w:r>
        <w:t xml:space="preserve">JALKAPALLO - SMICER &lt;B-PER&gt;:N VIIME HETKEN MAALI PITÄÄ LENS &lt;B-ORG&gt;:N JOHDOSSA . </w:t>
      </w:r>
    </w:p>
    <w:p>
      <w:r>
        <w:rPr>
          <w:b/>
        </w:rPr>
        <w:t xml:space="preserve">Esimerkki 7.3452</w:t>
      </w:r>
    </w:p>
    <w:p>
      <w:r>
        <w:t xml:space="preserve">AMSTERDAM 1996-08-28 </w:t>
      </w:r>
    </w:p>
    <w:p>
      <w:r>
        <w:rPr>
          <w:b/>
        </w:rPr>
        <w:t xml:space="preserve">Tulos</w:t>
      </w:r>
    </w:p>
    <w:p>
      <w:r>
        <w:t xml:space="preserve">AMSTERDAM &lt;B-LOC&gt; 1996-08-28 </w:t>
      </w:r>
    </w:p>
    <w:p>
      <w:r>
        <w:rPr>
          <w:b/>
        </w:rPr>
        <w:t xml:space="preserve">Esimerkki 7.3453</w:t>
      </w:r>
    </w:p>
    <w:p>
      <w:r>
        <w:t xml:space="preserve">JALKAPALLO - SAKSAN YKKÖSDIVISIOONA TULOKSET / SARJATAULUKOT . </w:t>
      </w:r>
    </w:p>
    <w:p>
      <w:r>
        <w:rPr>
          <w:b/>
        </w:rPr>
        <w:t xml:space="preserve">Tulos</w:t>
      </w:r>
    </w:p>
    <w:p>
      <w:r>
        <w:t xml:space="preserve">JALKAPALLO - SAKSA &lt;B-MISC&gt; ENSIMMÄINEN DIVISIOONA TULOKSET / SIJOITUKSET . </w:t>
      </w:r>
    </w:p>
    <w:p>
      <w:r>
        <w:rPr>
          <w:b/>
        </w:rPr>
        <w:t xml:space="preserve">Esimerkki 7.3454</w:t>
      </w:r>
    </w:p>
    <w:p>
      <w:r>
        <w:t xml:space="preserve">Ranskan ensimmäisen divisioonan yhteenvedot </w:t>
      </w:r>
    </w:p>
    <w:p>
      <w:r>
        <w:rPr>
          <w:b/>
        </w:rPr>
        <w:t xml:space="preserve">Tulos</w:t>
      </w:r>
    </w:p>
    <w:p>
      <w:r>
        <w:t xml:space="preserve">Yhteenvedot Ranskan &lt;B-MISC&gt;-alkuisen osaston yhteenvedot </w:t>
      </w:r>
    </w:p>
    <w:p>
      <w:r>
        <w:rPr>
          <w:b/>
        </w:rPr>
        <w:t xml:space="preserve">Esimerkki 7.3455</w:t>
      </w:r>
    </w:p>
    <w:p>
      <w:r>
        <w:t xml:space="preserve">Sijoitukset Ranskan ensimmäisessä </w:t>
      </w:r>
    </w:p>
    <w:p>
      <w:r>
        <w:rPr>
          <w:b/>
        </w:rPr>
        <w:t xml:space="preserve">Tulos</w:t>
      </w:r>
    </w:p>
    <w:p>
      <w:r>
        <w:t xml:space="preserve">Sijoitukset Ranskan &lt;B-MISC&gt; ensimmäisenä </w:t>
      </w:r>
    </w:p>
    <w:p>
      <w:r>
        <w:rPr>
          <w:b/>
        </w:rPr>
        <w:t xml:space="preserve">Esimerkki 7.3456</w:t>
      </w:r>
    </w:p>
    <w:p>
      <w:r>
        <w:t xml:space="preserve">Ranskan ykkösdivisioonan jalkapallo </w:t>
      </w:r>
    </w:p>
    <w:p>
      <w:r>
        <w:rPr>
          <w:b/>
        </w:rPr>
        <w:t xml:space="preserve">Tulos</w:t>
      </w:r>
    </w:p>
    <w:p>
      <w:r>
        <w:t xml:space="preserve">Ranskalainen &lt;B-MISC&gt; jalkapallon ykkösdivisioona </w:t>
      </w:r>
    </w:p>
    <w:p>
      <w:r>
        <w:rPr>
          <w:b/>
        </w:rPr>
        <w:t xml:space="preserve">Esimerkki 7.3457</w:t>
      </w:r>
    </w:p>
    <w:p>
      <w:r>
        <w:t xml:space="preserve">YLEISURHEILU - CHRISTIE JA JOHNSON PYYDETÄÄN MUKAAN OWENSIN KUNNIANOSOITUKSEEN . </w:t>
      </w:r>
    </w:p>
    <w:p>
      <w:r>
        <w:rPr>
          <w:b/>
        </w:rPr>
        <w:t xml:space="preserve">Tulos</w:t>
      </w:r>
    </w:p>
    <w:p>
      <w:r>
        <w:t xml:space="preserve">YLEISURHEILU - CHRISTIE &lt;B-PER&gt; JA JOHNSON &lt;B-PER&gt; PYYDETTIIN MUKAAN OWENSIN &lt;B-PER&gt; KUNNIANOSOITUKSEEN . </w:t>
      </w:r>
    </w:p>
    <w:p>
      <w:r>
        <w:rPr>
          <w:b/>
        </w:rPr>
        <w:t xml:space="preserve">Esimerkki 7.3458</w:t>
      </w:r>
    </w:p>
    <w:p>
      <w:r>
        <w:t xml:space="preserve">KRIKETTI - UUSI KAPTEENI TENDULKAR HAITTAA 120 JAYASURIYA . </w:t>
      </w:r>
    </w:p>
    <w:p>
      <w:r>
        <w:rPr>
          <w:b/>
        </w:rPr>
        <w:t xml:space="preserve">Tulos</w:t>
      </w:r>
    </w:p>
    <w:p>
      <w:r>
        <w:t xml:space="preserve">KRIKETTI - UUSI KAPTEENI TENDULKAR &lt;B-PER&gt; HAITTAA 120 JAYASURIYA &lt;B-PER&gt; . </w:t>
      </w:r>
    </w:p>
    <w:p>
      <w:r>
        <w:rPr>
          <w:b/>
        </w:rPr>
        <w:t xml:space="preserve">Esimerkki 7.3459</w:t>
      </w:r>
    </w:p>
    <w:p>
      <w:r>
        <w:t xml:space="preserve">KRIKETTI - SRI LANKA VOITTI INTIAN 9 WICKETILLÄ YHDEN PÄIVÄN OTTELUSSA . </w:t>
      </w:r>
    </w:p>
    <w:p>
      <w:r>
        <w:rPr>
          <w:b/>
        </w:rPr>
        <w:t xml:space="preserve">Tulos</w:t>
      </w:r>
    </w:p>
    <w:p>
      <w:r>
        <w:t xml:space="preserve">KRIKETTI - SRI &lt;B-LOC&gt; LANKA &lt;I-LOC&gt; VOITTI INTIAN &lt;B-LOC&gt; 9 WICKETILLÄ YHDEN PÄIVÄN OTTELUSSA . </w:t>
      </w:r>
    </w:p>
    <w:p>
      <w:r>
        <w:rPr>
          <w:b/>
        </w:rPr>
        <w:t xml:space="preserve">Esimerkki 7.3460</w:t>
      </w:r>
    </w:p>
    <w:p>
      <w:r>
        <w:t xml:space="preserve">KRIKETTI - INDIA V SRI LANKA TULOSTAULU . </w:t>
      </w:r>
    </w:p>
    <w:p>
      <w:r>
        <w:rPr>
          <w:b/>
        </w:rPr>
        <w:t xml:space="preserve">Tulos</w:t>
      </w:r>
    </w:p>
    <w:p>
      <w:r>
        <w:t xml:space="preserve">KRIKETTI - INDIA &lt;B-LOC&gt; VASTAAN SRI &lt;B-LOC&gt; LANKA &lt;I-LOC&gt; TULOSTAULU . </w:t>
      </w:r>
    </w:p>
    <w:p>
      <w:r>
        <w:rPr>
          <w:b/>
        </w:rPr>
        <w:t xml:space="preserve">Esimerkki 7.3461</w:t>
      </w:r>
    </w:p>
    <w:p>
      <w:r>
        <w:t xml:space="preserve">KRIKETTI - INDIA VOITTAA HEITON JA LYÖ SRI LANKAA VASTAAN . </w:t>
      </w:r>
    </w:p>
    <w:p>
      <w:r>
        <w:rPr>
          <w:b/>
        </w:rPr>
        <w:t xml:space="preserve">Tulos</w:t>
      </w:r>
    </w:p>
    <w:p>
      <w:r>
        <w:t xml:space="preserve">KRIKETTI - INTIA &lt;B-LOC&gt; VOITTAA HEITON JA LYÖ VASTAAN SRI &lt;B-LOC&gt; LANKA &lt;I-LOC&gt; . </w:t>
      </w:r>
    </w:p>
    <w:p>
      <w:r>
        <w:rPr>
          <w:b/>
        </w:rPr>
        <w:t xml:space="preserve">Esimerkki 7.3462</w:t>
      </w:r>
    </w:p>
    <w:p>
      <w:r>
        <w:t xml:space="preserve">PRESS DIGEST - ANGOLA - ELOKUU 28 . </w:t>
      </w:r>
    </w:p>
    <w:p>
      <w:r>
        <w:rPr>
          <w:b/>
        </w:rPr>
        <w:t xml:space="preserve">Tulos</w:t>
      </w:r>
    </w:p>
    <w:p>
      <w:r>
        <w:t xml:space="preserve">LEHDISTÖTIEDOTE - ANGOLA &lt;B-LOC&gt; - 28. ELOKUUTA . </w:t>
      </w:r>
    </w:p>
    <w:p>
      <w:r>
        <w:rPr>
          <w:b/>
        </w:rPr>
        <w:t xml:space="preserve">Esimerkki 7.3463</w:t>
      </w:r>
    </w:p>
    <w:p>
      <w:r>
        <w:t xml:space="preserve">S.AFRIKAN TOTUUSELIN KUTSUU APARTHEID-POLIISIN KOOLLE . </w:t>
      </w:r>
    </w:p>
    <w:p>
      <w:r>
        <w:rPr>
          <w:b/>
        </w:rPr>
        <w:t xml:space="preserve">Tulos</w:t>
      </w:r>
    </w:p>
    <w:p>
      <w:r>
        <w:t xml:space="preserve">S.AFRIKAN &lt;B-MISC&gt; TOTUUSELIN KUTSUU APARTHEID-POLIISIN KOOLLE . </w:t>
      </w:r>
    </w:p>
    <w:p>
      <w:r>
        <w:rPr>
          <w:b/>
        </w:rPr>
        <w:t xml:space="preserve">Esimerkki 7.3464</w:t>
      </w:r>
    </w:p>
    <w:p>
      <w:r>
        <w:t xml:space="preserve">TURKKILAINEN LENTOKONE LASKEUTUU SOFIAAN POMMIUHAN VUOKSI . </w:t>
      </w:r>
    </w:p>
    <w:p>
      <w:r>
        <w:rPr>
          <w:b/>
        </w:rPr>
        <w:t xml:space="preserve">Tulos</w:t>
      </w:r>
    </w:p>
    <w:p>
      <w:r>
        <w:t xml:space="preserve">TURKKILAINEN &lt;B-MISC&gt; LENTOKONE LASKEUTUU SOFIAAN &lt;B-LOC&gt; POMMIUHAN VUOKSI . </w:t>
      </w:r>
    </w:p>
    <w:p>
      <w:r>
        <w:rPr>
          <w:b/>
        </w:rPr>
        <w:t xml:space="preserve">Esimerkki 7.3465</w:t>
      </w:r>
    </w:p>
    <w:p>
      <w:r>
        <w:t xml:space="preserve">Arch Alberta -kaivon testit 1 100 bbl / päivä . </w:t>
      </w:r>
    </w:p>
    <w:p>
      <w:r>
        <w:rPr>
          <w:b/>
        </w:rPr>
        <w:t xml:space="preserve">Tulos</w:t>
      </w:r>
    </w:p>
    <w:p>
      <w:r>
        <w:t xml:space="preserve">Arch &lt;B-ORG&gt; Alberta &lt;B-LOC&gt; porauskaivon testi 1 100 bbl / päivä . </w:t>
      </w:r>
    </w:p>
    <w:p>
      <w:r>
        <w:rPr>
          <w:b/>
        </w:rPr>
        <w:t xml:space="preserve">Esimerkki 7.3466</w:t>
      </w:r>
    </w:p>
    <w:p>
      <w:r>
        <w:t xml:space="preserve">Yhdysvaltalainen tuomari määrää Biogenin ja Berlexin virkamiehet kuultaviksi . </w:t>
      </w:r>
    </w:p>
    <w:p>
      <w:r>
        <w:rPr>
          <w:b/>
        </w:rPr>
        <w:t xml:space="preserve">Tulos</w:t>
      </w:r>
    </w:p>
    <w:p>
      <w:r>
        <w:t xml:space="preserve">Yhdysvaltain &lt;B-LOC&gt; tuomari määrää Biogenin &lt;B-ORG&gt; , Berlexin &lt;B-ORG&gt; virkamiehet kuultaviksi . </w:t>
      </w:r>
    </w:p>
    <w:p>
      <w:r>
        <w:rPr>
          <w:b/>
        </w:rPr>
        <w:t xml:space="preserve">Esimerkki 7.3467</w:t>
      </w:r>
    </w:p>
    <w:p>
      <w:r>
        <w:t xml:space="preserve">Yhdysvaltain valtiovarainministeriön saldot Fedissä nousivat 27. elokuuta . </w:t>
      </w:r>
    </w:p>
    <w:p>
      <w:r>
        <w:rPr>
          <w:b/>
        </w:rPr>
        <w:t xml:space="preserve">Tulos</w:t>
      </w:r>
    </w:p>
    <w:p>
      <w:r>
        <w:t xml:space="preserve">Yhdysvaltain &lt;B-ORG&gt; valtiovarainministeriön &lt;I-ORG&gt; saldot Fedissä &lt;B-ORG&gt; nousivat 27. elokuuta . </w:t>
      </w:r>
    </w:p>
    <w:p>
      <w:r>
        <w:rPr>
          <w:b/>
        </w:rPr>
        <w:t xml:space="preserve">Esimerkki 7.3468</w:t>
      </w:r>
    </w:p>
    <w:p>
      <w:r>
        <w:t xml:space="preserve">COMEX-kupari päätyy korkeammalle myöhäisen elpymisen jälkeen . </w:t>
      </w:r>
    </w:p>
    <w:p>
      <w:r>
        <w:rPr>
          <w:b/>
        </w:rPr>
        <w:t xml:space="preserve">Tulos</w:t>
      </w:r>
    </w:p>
    <w:p>
      <w:r>
        <w:t xml:space="preserve">COMEX &lt;B-ORG&gt; kupari päätyy korkeammalle myöhäisen elpymisen jälkeen . </w:t>
      </w:r>
    </w:p>
    <w:p>
      <w:r>
        <w:rPr>
          <w:b/>
        </w:rPr>
        <w:t xml:space="preserve">Esimerkki 7.3469</w:t>
      </w:r>
    </w:p>
    <w:p>
      <w:r>
        <w:t xml:space="preserve">Yhdysvaltain kuparipalvelukeskusten lähetykset vakaat - CBSA . </w:t>
      </w:r>
    </w:p>
    <w:p>
      <w:r>
        <w:rPr>
          <w:b/>
        </w:rPr>
        <w:t xml:space="preserve">Tulos</w:t>
      </w:r>
    </w:p>
    <w:p>
      <w:r>
        <w:t xml:space="preserve">USA:n &lt;B-LOC&gt; kuparipalvelukeskuksen lähetykset vakaat - CBSA &lt;B-ORG&gt; . </w:t>
      </w:r>
    </w:p>
    <w:p>
      <w:r>
        <w:rPr>
          <w:b/>
        </w:rPr>
        <w:t xml:space="preserve">Esimerkki 7.3470</w:t>
      </w:r>
    </w:p>
    <w:p>
      <w:r>
        <w:t xml:space="preserve">Harleysville Group nostaa neljännesvuosijakoa . </w:t>
      </w:r>
    </w:p>
    <w:p>
      <w:r>
        <w:rPr>
          <w:b/>
        </w:rPr>
        <w:t xml:space="preserve">Tulos</w:t>
      </w:r>
    </w:p>
    <w:p>
      <w:r>
        <w:t xml:space="preserve">Harleysville &lt;B-ORG&gt; Group &lt;I-ORG&gt; kasvattaa neljännesvuosittaista osinkoa . </w:t>
      </w:r>
    </w:p>
    <w:p>
      <w:r>
        <w:rPr>
          <w:b/>
        </w:rPr>
        <w:t xml:space="preserve">Esimerkki 7.3471</w:t>
      </w:r>
    </w:p>
    <w:p>
      <w:r>
        <w:t xml:space="preserve">Chilen ENAP ostaa Oriente- ja Escravos-raakaöljyä lokakuussa. </w:t>
      </w:r>
    </w:p>
    <w:p>
      <w:r>
        <w:rPr>
          <w:b/>
        </w:rPr>
        <w:t xml:space="preserve">Tulos</w:t>
      </w:r>
    </w:p>
    <w:p>
      <w:r>
        <w:t xml:space="preserve">Chilen ENAP &lt;B-LOC&gt; &lt;B-ORG&gt; ostaa Oriente &lt;B-ORG&gt; , Escravos &lt;B-ORG&gt; raakaöljyä lokakuussa . </w:t>
      </w:r>
    </w:p>
    <w:p>
      <w:r>
        <w:rPr>
          <w:b/>
        </w:rPr>
        <w:t xml:space="preserve">Esimerkki 7.3472</w:t>
      </w:r>
    </w:p>
    <w:p>
      <w:r>
        <w:t xml:space="preserve">Reutersin historiallinen kalenteri - 4. syyskuuta . </w:t>
      </w:r>
    </w:p>
    <w:p>
      <w:r>
        <w:rPr>
          <w:b/>
        </w:rPr>
        <w:t xml:space="preserve">Tulos</w:t>
      </w:r>
    </w:p>
    <w:p>
      <w:r>
        <w:t xml:space="preserve">Reuters &lt;B-ORG&gt; historiallinen kalenteri - 4. syyskuuta . </w:t>
      </w:r>
    </w:p>
    <w:p>
      <w:r>
        <w:rPr>
          <w:b/>
        </w:rPr>
        <w:t xml:space="preserve">Esimerkki 7.3473</w:t>
      </w:r>
    </w:p>
    <w:p>
      <w:r>
        <w:t xml:space="preserve">Yhdistynyt kuningaskunta alentaa kolmen lontoolaisen lentoaseman melurajoja . </w:t>
      </w:r>
    </w:p>
    <w:p>
      <w:r>
        <w:rPr>
          <w:b/>
        </w:rPr>
        <w:t xml:space="preserve">Tulos</w:t>
      </w:r>
    </w:p>
    <w:p>
      <w:r>
        <w:t xml:space="preserve">Iso-Britannia &lt;B-LOC&gt; alentaa melurajoja kolmelle Lontoon &lt;B-LOC&gt; lentoasemalle . </w:t>
      </w:r>
    </w:p>
    <w:p>
      <w:r>
        <w:rPr>
          <w:b/>
        </w:rPr>
        <w:t xml:space="preserve">Esimerkki 7.3474</w:t>
      </w:r>
    </w:p>
    <w:p>
      <w:r>
        <w:t xml:space="preserve">Tennis - Philippoussis voittaa Woodforden U.S. Openissa . </w:t>
      </w:r>
    </w:p>
    <w:p>
      <w:r>
        <w:rPr>
          <w:b/>
        </w:rPr>
        <w:t xml:space="preserve">Tulos</w:t>
      </w:r>
    </w:p>
    <w:p>
      <w:r>
        <w:t xml:space="preserve">Tennis - Philippoussis &lt;B-PER&gt; voittaa Woodforden &lt;B-PER&gt; U.S. &lt;B-MISC&gt; Open &lt;I-MISC&gt; -kilpailussa . </w:t>
      </w:r>
    </w:p>
    <w:p>
      <w:r>
        <w:rPr>
          <w:b/>
        </w:rPr>
        <w:t xml:space="preserve">Esimerkki 7.3475</w:t>
      </w:r>
    </w:p>
    <w:p>
      <w:r>
        <w:t xml:space="preserve">Rugby union-Englanti sai viimeisen mahdollisuuden pysyä Five Nationsissa . </w:t>
      </w:r>
    </w:p>
    <w:p>
      <w:r>
        <w:rPr>
          <w:b/>
        </w:rPr>
        <w:t xml:space="preserve">Tulos</w:t>
      </w:r>
    </w:p>
    <w:p>
      <w:r>
        <w:t xml:space="preserve">Rugby union-Englanti &lt;B-MISC&gt; saa viimeisen mahdollisuuden pysyä mukana Five &lt;B-MISC&gt; Nations &lt;I-MISC&gt; -kilpailussa . </w:t>
      </w:r>
    </w:p>
    <w:p>
      <w:r>
        <w:rPr>
          <w:b/>
        </w:rPr>
        <w:t xml:space="preserve">Esimerkki 7.3476</w:t>
      </w:r>
    </w:p>
    <w:p>
      <w:r>
        <w:t xml:space="preserve">Kriketti - NZ:llä kova aikataulu kotona ja ulkomailla . </w:t>
      </w:r>
    </w:p>
    <w:p>
      <w:r>
        <w:rPr>
          <w:b/>
        </w:rPr>
        <w:t xml:space="preserve">Tulos</w:t>
      </w:r>
    </w:p>
    <w:p>
      <w:r>
        <w:t xml:space="preserve">Kriketti - NZ &lt;B-LOC&gt; kohtaa kovan aikataulun kotona ja ulkomailla . </w:t>
      </w:r>
    </w:p>
    <w:p>
      <w:r>
        <w:rPr>
          <w:b/>
        </w:rPr>
        <w:t xml:space="preserve">Esimerkki 7.3477</w:t>
      </w:r>
    </w:p>
    <w:p>
      <w:r>
        <w:t xml:space="preserve">Jalkapallo - Burundin hylkääminen Afrikan cupista varmistui . </w:t>
      </w:r>
    </w:p>
    <w:p>
      <w:r>
        <w:rPr>
          <w:b/>
        </w:rPr>
        <w:t xml:space="preserve">Tulos</w:t>
      </w:r>
    </w:p>
    <w:p>
      <w:r>
        <w:t xml:space="preserve">Jalkapallo - Burundin &lt;B-LOC&gt; hylkääminen Afrikan &lt;B-MISC&gt; Cupista &lt;I-MISC&gt; vahvistettu . </w:t>
      </w:r>
    </w:p>
    <w:p>
      <w:r>
        <w:rPr>
          <w:b/>
        </w:rPr>
        <w:t xml:space="preserve">Esimerkki 7.3478</w:t>
      </w:r>
    </w:p>
    <w:p>
      <w:r>
        <w:t xml:space="preserve">Kriketti - Intia 226-5 50 ylitöissä vastaan Sri Lanka . </w:t>
      </w:r>
    </w:p>
    <w:p>
      <w:r>
        <w:rPr>
          <w:b/>
        </w:rPr>
        <w:t xml:space="preserve">Tulos</w:t>
      </w:r>
    </w:p>
    <w:p>
      <w:r>
        <w:t xml:space="preserve">Kriketti - Intia &lt;B-LOC&gt; 226-5 50 overs vs Sri &lt;B-LOC&gt; Lanka &lt;I-LOC&gt; . </w:t>
      </w:r>
    </w:p>
    <w:p>
      <w:r>
        <w:rPr>
          <w:b/>
        </w:rPr>
        <w:t xml:space="preserve">Esimerkki 7.3479</w:t>
      </w:r>
    </w:p>
    <w:p>
      <w:r>
        <w:t xml:space="preserve">Kanada nopeuttaa kiinalaisten turvapaikanhakijoiden käsittelyä - raportti . </w:t>
      </w:r>
    </w:p>
    <w:p>
      <w:r>
        <w:rPr>
          <w:b/>
        </w:rPr>
        <w:t xml:space="preserve">Tulos</w:t>
      </w:r>
    </w:p>
    <w:p>
      <w:r>
        <w:t xml:space="preserve">Kanada &lt;B-LOC&gt; nopeuttaa kiinalaisten &lt;B-MISC&gt; turvapaikanhakijoiden käsittelyä - raportti . </w:t>
      </w:r>
    </w:p>
    <w:p>
      <w:r>
        <w:rPr>
          <w:b/>
        </w:rPr>
        <w:t xml:space="preserve">Esimerkki 7.3480</w:t>
      </w:r>
    </w:p>
    <w:p>
      <w:r>
        <w:t xml:space="preserve">Norsunluurannikon toimittaja pidätetty , pyydetty paljastamaan lähde . </w:t>
      </w:r>
    </w:p>
    <w:p>
      <w:r>
        <w:rPr>
          <w:b/>
        </w:rPr>
        <w:t xml:space="preserve">Tulos</w:t>
      </w:r>
    </w:p>
    <w:p>
      <w:r>
        <w:t xml:space="preserve">Norsunluurannikon &lt;B-MISC&gt; toimittaja pidätetty , pyydetty paljastamaan lähde . </w:t>
      </w:r>
    </w:p>
    <w:p>
      <w:r>
        <w:rPr>
          <w:b/>
        </w:rPr>
        <w:t xml:space="preserve">Esimerkki 7.3481</w:t>
      </w:r>
    </w:p>
    <w:p>
      <w:r>
        <w:t xml:space="preserve">Kyläkohtaus tappoi 38 ihmistä Sierra Leonen itäosassa . </w:t>
      </w:r>
    </w:p>
    <w:p>
      <w:r>
        <w:rPr>
          <w:b/>
        </w:rPr>
        <w:t xml:space="preserve">Tulos</w:t>
      </w:r>
    </w:p>
    <w:p>
      <w:r>
        <w:t xml:space="preserve">Kyläkohtaus tappoi 38 itäisessä Sierra &lt;B-LOC&gt; Leonessa &lt;I-LOC&gt; . </w:t>
      </w:r>
    </w:p>
    <w:p>
      <w:r>
        <w:rPr>
          <w:b/>
        </w:rPr>
        <w:t xml:space="preserve">Esimerkki 7.3482</w:t>
      </w:r>
    </w:p>
    <w:p>
      <w:r>
        <w:t xml:space="preserve">Avustusjärjestön mukaan Sudanin lähetyssaarnaajat vapautettiin . </w:t>
      </w:r>
    </w:p>
    <w:p>
      <w:r>
        <w:rPr>
          <w:b/>
        </w:rPr>
        <w:t xml:space="preserve">Tulos</w:t>
      </w:r>
    </w:p>
    <w:p>
      <w:r>
        <w:t xml:space="preserve">Avustusjärjestön mukaan Sudanin &lt;B-LOC&gt; lähetyssaarnaajat vapautettiin . </w:t>
      </w:r>
    </w:p>
    <w:p>
      <w:r>
        <w:rPr>
          <w:b/>
        </w:rPr>
        <w:t xml:space="preserve">Esimerkki 7.3483</w:t>
      </w:r>
    </w:p>
    <w:p>
      <w:r>
        <w:t xml:space="preserve">Sambian Chiluba sekoittaa kabinettia täyttääkseen vapautuneen paikan . </w:t>
      </w:r>
    </w:p>
    <w:p>
      <w:r>
        <w:rPr>
          <w:b/>
        </w:rPr>
        <w:t xml:space="preserve">Tulos</w:t>
      </w:r>
    </w:p>
    <w:p>
      <w:r>
        <w:t xml:space="preserve">Sambia &lt;B-LOC&gt; Chiluba &lt;B-PER&gt; sekoittaa kabinettia täyttääkseen vapautuneen paikan . </w:t>
      </w:r>
    </w:p>
    <w:p>
      <w:r>
        <w:rPr>
          <w:b/>
        </w:rPr>
        <w:t xml:space="preserve">Esimerkki 7.3484</w:t>
      </w:r>
    </w:p>
    <w:p>
      <w:r>
        <w:t xml:space="preserve">Guinea aloittaa sodan kuvitteellisia virkamiehiä vastaan . </w:t>
      </w:r>
    </w:p>
    <w:p>
      <w:r>
        <w:rPr>
          <w:b/>
        </w:rPr>
        <w:t xml:space="preserve">Tulos</w:t>
      </w:r>
    </w:p>
    <w:p>
      <w:r>
        <w:t xml:space="preserve">Guinea &lt;B-LOC&gt; aloittaa sodan kuvitteellisia virkamiehiä vastaan . </w:t>
      </w:r>
    </w:p>
    <w:p>
      <w:r>
        <w:rPr>
          <w:b/>
        </w:rPr>
        <w:t xml:space="preserve">Esimerkki 7.3485</w:t>
      </w:r>
    </w:p>
    <w:p>
      <w:r>
        <w:t xml:space="preserve">Liberian neuvoston uusi päällikkö nimitetään tiistaina . </w:t>
      </w:r>
    </w:p>
    <w:p>
      <w:r>
        <w:rPr>
          <w:b/>
        </w:rPr>
        <w:t xml:space="preserve">Tulos</w:t>
      </w:r>
    </w:p>
    <w:p>
      <w:r>
        <w:t xml:space="preserve">Liberian &lt;B-ORG&gt;-neuvoston &lt;I-ORG&gt; uusi päällikkö nimitetään tiistaina . </w:t>
      </w:r>
    </w:p>
    <w:p>
      <w:r>
        <w:rPr>
          <w:b/>
        </w:rPr>
        <w:t xml:space="preserve">Esimerkki 7.3486</w:t>
      </w:r>
    </w:p>
    <w:p>
      <w:r>
        <w:t xml:space="preserve">Nigerian ihmisoikeusryhmä sanoo neljä akateemikot pidätettiin. </w:t>
      </w:r>
    </w:p>
    <w:p>
      <w:r>
        <w:rPr>
          <w:b/>
        </w:rPr>
        <w:t xml:space="preserve">Tulos</w:t>
      </w:r>
    </w:p>
    <w:p>
      <w:r>
        <w:t xml:space="preserve">Nigeria &lt;B-LOC&gt; oikeusryhmän mukaan neljä akateemikkoa pidätetty. </w:t>
      </w:r>
    </w:p>
    <w:p>
      <w:r>
        <w:rPr>
          <w:b/>
        </w:rPr>
        <w:t xml:space="preserve">Esimerkki 7.3487</w:t>
      </w:r>
    </w:p>
    <w:p>
      <w:r>
        <w:t xml:space="preserve">Dutroux'ta epäillään slovakialaisen naisen murhasta . </w:t>
      </w:r>
    </w:p>
    <w:p>
      <w:r>
        <w:rPr>
          <w:b/>
        </w:rPr>
        <w:t xml:space="preserve">Tulos</w:t>
      </w:r>
    </w:p>
    <w:p>
      <w:r>
        <w:t xml:space="preserve">Dutroux &lt;B-PER&gt; epäillään slovakialaisen &lt;B-MISC&gt; naisen murhasta . </w:t>
      </w:r>
    </w:p>
    <w:p>
      <w:r>
        <w:rPr>
          <w:b/>
        </w:rPr>
        <w:t xml:space="preserve">Esimerkki 7.3488</w:t>
      </w:r>
    </w:p>
    <w:p>
      <w:r>
        <w:t xml:space="preserve">Puukottaja tappoi puolalaisen kauneuskuningattaren , haavoitti aviomiestä . </w:t>
      </w:r>
    </w:p>
    <w:p>
      <w:r>
        <w:rPr>
          <w:b/>
        </w:rPr>
        <w:t xml:space="preserve">Tulos</w:t>
      </w:r>
    </w:p>
    <w:p>
      <w:r>
        <w:t xml:space="preserve">Puukkomies tappaa puolalaisen &lt;B-MISC&gt;-kaunottaren , haavoittaa aviomiestä . </w:t>
      </w:r>
    </w:p>
    <w:p>
      <w:r>
        <w:rPr>
          <w:b/>
        </w:rPr>
        <w:t xml:space="preserve">Esimerkki 7.3489</w:t>
      </w:r>
    </w:p>
    <w:p>
      <w:r>
        <w:t xml:space="preserve">Venäläiset osakkeet liukuvat heikossa volyymissa . </w:t>
      </w:r>
    </w:p>
    <w:p>
      <w:r>
        <w:rPr>
          <w:b/>
        </w:rPr>
        <w:t xml:space="preserve">Tulos</w:t>
      </w:r>
    </w:p>
    <w:p>
      <w:r>
        <w:t xml:space="preserve">Venäläiset &lt;B-MISC&gt;-osakkeet liukuvat heikossa volyymissa . </w:t>
      </w:r>
    </w:p>
    <w:p>
      <w:r>
        <w:rPr>
          <w:b/>
        </w:rPr>
        <w:t xml:space="preserve">Esimerkki 7.3490</w:t>
      </w:r>
    </w:p>
    <w:p>
      <w:r>
        <w:t xml:space="preserve">Albania pyytää Kreikkaa selittämään karkotukset . </w:t>
      </w:r>
    </w:p>
    <w:p>
      <w:r>
        <w:rPr>
          <w:b/>
        </w:rPr>
        <w:t xml:space="preserve">Tulos</w:t>
      </w:r>
    </w:p>
    <w:p>
      <w:r>
        <w:t xml:space="preserve">Albania &lt;B-LOC&gt; pyytää Kreikkaa &lt;B-LOC&gt; selittämään karkotukset . </w:t>
      </w:r>
    </w:p>
    <w:p>
      <w:r>
        <w:rPr>
          <w:b/>
        </w:rPr>
        <w:t xml:space="preserve">Esimerkki 7.3491</w:t>
      </w:r>
    </w:p>
    <w:p>
      <w:r>
        <w:t xml:space="preserve">Bulgarialaiset saavat takaisin 75 prosenttia takavarikoidusta maasta . </w:t>
      </w:r>
    </w:p>
    <w:p>
      <w:r>
        <w:rPr>
          <w:b/>
        </w:rPr>
        <w:t xml:space="preserve">Tulos</w:t>
      </w:r>
    </w:p>
    <w:p>
      <w:r>
        <w:t xml:space="preserve">Bulgarialaiset &lt;B-MISC&gt; saavat takaisin 75 prosenttia takavarikoidusta maasta . </w:t>
      </w:r>
    </w:p>
    <w:p>
      <w:r>
        <w:rPr>
          <w:b/>
        </w:rPr>
        <w:t xml:space="preserve">Esimerkki 7.3492</w:t>
      </w:r>
    </w:p>
    <w:p>
      <w:r>
        <w:t xml:space="preserve">Saksan liittokansleri tapaa Jeltsinin 7. syyskuuta - Interfax . </w:t>
      </w:r>
    </w:p>
    <w:p>
      <w:r>
        <w:rPr>
          <w:b/>
        </w:rPr>
        <w:t xml:space="preserve">Tulos</w:t>
      </w:r>
    </w:p>
    <w:p>
      <w:r>
        <w:t xml:space="preserve">Saksan &lt;B-MISC&gt; liittokansleri tapaa Jeltsinin &lt;B-PER&gt; 7. syyskuuta - Interfax &lt;B-ORG&gt; . </w:t>
      </w:r>
    </w:p>
    <w:p>
      <w:r>
        <w:rPr>
          <w:b/>
        </w:rPr>
        <w:t xml:space="preserve">Esimerkki 7.3493</w:t>
      </w:r>
    </w:p>
    <w:p>
      <w:r>
        <w:t xml:space="preserve">Maanpaossa olevat bosnialaiset vastustavat sekavia äänestyssääntöjä . </w:t>
      </w:r>
    </w:p>
    <w:p>
      <w:r>
        <w:rPr>
          <w:b/>
        </w:rPr>
        <w:t xml:space="preserve">Tulos</w:t>
      </w:r>
    </w:p>
    <w:p>
      <w:r>
        <w:t xml:space="preserve">Maanpaossa olevat bosnialaiset &lt;B-MISC&gt; vastustavat sekavia äänestyssääntöjä . </w:t>
      </w:r>
    </w:p>
    <w:p>
      <w:r>
        <w:rPr>
          <w:b/>
        </w:rPr>
        <w:t xml:space="preserve">Esimerkki 7.3494</w:t>
      </w:r>
    </w:p>
    <w:p>
      <w:r>
        <w:t xml:space="preserve">Viron presidentinvaalien seuraava kierros 20. syyskuuta . </w:t>
      </w:r>
    </w:p>
    <w:p>
      <w:r>
        <w:rPr>
          <w:b/>
        </w:rPr>
        <w:t xml:space="preserve">Tulos</w:t>
      </w:r>
    </w:p>
    <w:p>
      <w:r>
        <w:t xml:space="preserve">Viron &lt;B-LOC&gt; presidentinvaalikilpailun seuraava kierros 20. syyskuuta . </w:t>
      </w:r>
    </w:p>
    <w:p>
      <w:r>
        <w:rPr>
          <w:b/>
        </w:rPr>
        <w:t xml:space="preserve">Esimerkki 7.3495</w:t>
      </w:r>
    </w:p>
    <w:p>
      <w:r>
        <w:t xml:space="preserve">Lebed todennäköisesti epäonnistuu Tšetšenia-asiassa - Puolan ministeri . </w:t>
      </w:r>
    </w:p>
    <w:p>
      <w:r>
        <w:rPr>
          <w:b/>
        </w:rPr>
        <w:t xml:space="preserve">Tulos</w:t>
      </w:r>
    </w:p>
    <w:p>
      <w:r>
        <w:t xml:space="preserve">Lebed &lt;B-PER&gt; todennäköisesti epäonnistuu Tšetšenia-asiassa &lt;B-LOC&gt; - puolalainen &lt;B-MISC&gt;-ministeri . </w:t>
      </w:r>
    </w:p>
    <w:p>
      <w:r>
        <w:rPr>
          <w:b/>
        </w:rPr>
        <w:t xml:space="preserve">Esimerkki 7.3496</w:t>
      </w:r>
    </w:p>
    <w:p>
      <w:r>
        <w:t xml:space="preserve">Romanian valtion budjetti kohoaa kesäkuussa . </w:t>
      </w:r>
    </w:p>
    <w:p>
      <w:r>
        <w:rPr>
          <w:b/>
        </w:rPr>
        <w:t xml:space="preserve">Tulos</w:t>
      </w:r>
    </w:p>
    <w:p>
      <w:r>
        <w:t xml:space="preserve">Romanian &lt;B-LOC&gt; valtion budjetti kasvoi kesäkuussa . </w:t>
      </w:r>
    </w:p>
    <w:p>
      <w:r>
        <w:rPr>
          <w:b/>
        </w:rPr>
        <w:t xml:space="preserve">Esimerkki 7.3497</w:t>
      </w:r>
    </w:p>
    <w:p>
      <w:r>
        <w:t xml:space="preserve">Costa Rica sanoo nicaragualaisten siepanneen hollantilaisparin . </w:t>
      </w:r>
    </w:p>
    <w:p>
      <w:r>
        <w:rPr>
          <w:b/>
        </w:rPr>
        <w:t xml:space="preserve">Tulos</w:t>
      </w:r>
    </w:p>
    <w:p>
      <w:r>
        <w:t xml:space="preserve">Costa &lt;B-LOC&gt; Rica &lt;I-LOC&gt; sanoo nicaragualaisten siepanneen hollantilaisen &lt;B-MISC&gt; pariskunnan &lt;B-MISC&gt; . </w:t>
      </w:r>
    </w:p>
    <w:p>
      <w:r>
        <w:rPr>
          <w:b/>
        </w:rPr>
        <w:t xml:space="preserve">Esimerkki 7.3498</w:t>
      </w:r>
    </w:p>
    <w:p>
      <w:r>
        <w:t xml:space="preserve">Hallitus välttelee luovuttamista , Kolumbian virkamies sanoo . </w:t>
      </w:r>
    </w:p>
    <w:p>
      <w:r>
        <w:rPr>
          <w:b/>
        </w:rPr>
        <w:t xml:space="preserve">Tulos</w:t>
      </w:r>
    </w:p>
    <w:p>
      <w:r>
        <w:t xml:space="preserve">Hallitus välttelee luovuttamista , Kolumbian &lt;B-MISC&gt; virkamies sanoo . </w:t>
      </w:r>
    </w:p>
    <w:p>
      <w:r>
        <w:rPr>
          <w:b/>
        </w:rPr>
        <w:t xml:space="preserve">Esimerkki 7.3499</w:t>
      </w:r>
    </w:p>
    <w:p>
      <w:r>
        <w:t xml:space="preserve">Järistys ravistelee Costa Ricaa Hashimoton vierailun aikana . </w:t>
      </w:r>
    </w:p>
    <w:p>
      <w:r>
        <w:rPr>
          <w:b/>
        </w:rPr>
        <w:t xml:space="preserve">Tulos</w:t>
      </w:r>
    </w:p>
    <w:p>
      <w:r>
        <w:t xml:space="preserve">Järistys ravisteli Costa &lt;B-LOC&gt; Ricaa &lt;I-LOC&gt; Hashimoton &lt;B-PER&gt; vierailun aikana . </w:t>
      </w:r>
    </w:p>
    <w:p>
      <w:r>
        <w:rPr>
          <w:b/>
        </w:rPr>
        <w:t xml:space="preserve">Esimerkki 7.3500</w:t>
      </w:r>
    </w:p>
    <w:p>
      <w:r>
        <w:t xml:space="preserve">Brasilian CVRD:n myynnin esteet poistettu . </w:t>
      </w:r>
    </w:p>
    <w:p>
      <w:r>
        <w:rPr>
          <w:b/>
        </w:rPr>
        <w:t xml:space="preserve">Tulos</w:t>
      </w:r>
    </w:p>
    <w:p>
      <w:r>
        <w:t xml:space="preserve">Este poistettu Brasilian &lt;B-LOC&gt; CVRD &lt;B-ORG&gt; myynnin tieltä . </w:t>
      </w:r>
    </w:p>
    <w:p>
      <w:r>
        <w:rPr>
          <w:b/>
        </w:rPr>
        <w:t xml:space="preserve">Esimerkki 7.3501</w:t>
      </w:r>
    </w:p>
    <w:p>
      <w:r>
        <w:t xml:space="preserve">RTRS - Arthur Yatesin vuoden nettotulos 6,1 miljoonaa dollaria . </w:t>
      </w:r>
    </w:p>
    <w:p>
      <w:r>
        <w:rPr>
          <w:b/>
        </w:rPr>
        <w:t xml:space="preserve">Tulos</w:t>
      </w:r>
    </w:p>
    <w:p>
      <w:r>
        <w:t xml:space="preserve">RTRS &lt;B-ORG&gt; - Arthur &lt;B-ORG&gt; Yates &lt;I-ORG&gt; vuoden nettotulos A$ &lt;B-MISC&gt; 6.1 milj. . </w:t>
      </w:r>
    </w:p>
    <w:p>
      <w:r>
        <w:rPr>
          <w:b/>
        </w:rPr>
        <w:t xml:space="preserve">Esimerkki 7.3502</w:t>
      </w:r>
    </w:p>
    <w:p>
      <w:r>
        <w:t xml:space="preserve">Brittiläinen pidätetty Thaimaassa 4,4 kilon heroiinilöydön vuoksi . </w:t>
      </w:r>
    </w:p>
    <w:p>
      <w:r>
        <w:rPr>
          <w:b/>
        </w:rPr>
        <w:t xml:space="preserve">Tulos</w:t>
      </w:r>
    </w:p>
    <w:p>
      <w:r>
        <w:t xml:space="preserve">Britti &lt;B-MISC&gt; pidätetty Thaimaassa &lt;B-LOC&gt; 4,4 kilon heroiinilöydön vuoksi . </w:t>
      </w:r>
    </w:p>
    <w:p>
      <w:r>
        <w:rPr>
          <w:b/>
        </w:rPr>
        <w:t xml:space="preserve">Esimerkki 7.3503</w:t>
      </w:r>
    </w:p>
    <w:p>
      <w:r>
        <w:t xml:space="preserve">PLO:n neuvosto vaatii yhteydenpidon lopettamista Israelin kanssa . </w:t>
      </w:r>
    </w:p>
    <w:p>
      <w:r>
        <w:rPr>
          <w:b/>
        </w:rPr>
        <w:t xml:space="preserve">Tulos</w:t>
      </w:r>
    </w:p>
    <w:p>
      <w:r>
        <w:t xml:space="preserve">PLO:n &lt;B-ORG&gt; neuvosto &lt;I-ORG&gt; vaatii yhteydenpidon lopettamista Israelin kanssa &lt;B-LOC&gt; . </w:t>
      </w:r>
    </w:p>
    <w:p>
      <w:r>
        <w:rPr>
          <w:b/>
        </w:rPr>
        <w:t xml:space="preserve">Esimerkki 7.3504</w:t>
      </w:r>
    </w:p>
    <w:p>
      <w:r>
        <w:t xml:space="preserve">Irakin kurdiryhmä sanoo sopineensa uudesta tulitauosta . </w:t>
      </w:r>
    </w:p>
    <w:p>
      <w:r>
        <w:rPr>
          <w:b/>
        </w:rPr>
        <w:t xml:space="preserve">Tulos</w:t>
      </w:r>
    </w:p>
    <w:p>
      <w:r>
        <w:t xml:space="preserve">Irakin &lt;B-MISC&gt; kurdiryhmä &lt;I-MISC&gt; sanoo sopineensa uudesta tulitauosta . </w:t>
      </w:r>
    </w:p>
    <w:p>
      <w:r>
        <w:rPr>
          <w:b/>
        </w:rPr>
        <w:t xml:space="preserve">Esimerkki 7.3505</w:t>
      </w:r>
    </w:p>
    <w:p>
      <w:r>
        <w:t xml:space="preserve">Kurdiryhmän mukaan irakilaiset joukot kerääntyvät lähelle pohjoista . </w:t>
      </w:r>
    </w:p>
    <w:p>
      <w:r>
        <w:rPr>
          <w:b/>
        </w:rPr>
        <w:t xml:space="preserve">Tulos</w:t>
      </w:r>
    </w:p>
    <w:p>
      <w:r>
        <w:t xml:space="preserve">Kurdien &lt;B-MISC&gt;-ryhmän mukaan Irakin &lt;B-MISC&gt; joukot kerääntyvät pohjoisen lähelle . </w:t>
      </w:r>
    </w:p>
    <w:p>
      <w:r>
        <w:rPr>
          <w:b/>
        </w:rPr>
        <w:t xml:space="preserve">Esimerkki 7.3506</w:t>
      </w:r>
    </w:p>
    <w:p>
      <w:r>
        <w:t xml:space="preserve">Irak sanoo, että kaappaajat eivät olleet diplomaatteja . </w:t>
      </w:r>
    </w:p>
    <w:p>
      <w:r>
        <w:rPr>
          <w:b/>
        </w:rPr>
        <w:t xml:space="preserve">Tulos</w:t>
      </w:r>
    </w:p>
    <w:p>
      <w:r>
        <w:t xml:space="preserve">Irak &lt;B-LOC&gt; sanoo, että kaappaajat eivät olleet diplomaatteja . </w:t>
      </w:r>
    </w:p>
    <w:p>
      <w:r>
        <w:rPr>
          <w:b/>
        </w:rPr>
        <w:t xml:space="preserve">Esimerkki 7.3507</w:t>
      </w:r>
    </w:p>
    <w:p>
      <w:r>
        <w:t xml:space="preserve">Dole moittii Clintonia teini-ikäisten huumeidenkäytön huomiotta jättämisestä . </w:t>
      </w:r>
    </w:p>
    <w:p>
      <w:r>
        <w:rPr>
          <w:b/>
        </w:rPr>
        <w:t xml:space="preserve">Tulos</w:t>
      </w:r>
    </w:p>
    <w:p>
      <w:r>
        <w:t xml:space="preserve">Dole &lt;B-PER&gt; moittii Clintonia &lt;B-PER&gt; teini-ikäisten huumeidenkäytön huomiotta jättämisestä . </w:t>
      </w:r>
    </w:p>
    <w:p>
      <w:r>
        <w:rPr>
          <w:b/>
        </w:rPr>
        <w:t xml:space="preserve">Esimerkki 7.3508</w:t>
      </w:r>
    </w:p>
    <w:p>
      <w:r>
        <w:t xml:space="preserve">TASE-vesipiiri 1 Johnson Cty , Kan . </w:t>
      </w:r>
    </w:p>
    <w:p>
      <w:r>
        <w:rPr>
          <w:b/>
        </w:rPr>
        <w:t xml:space="preserve">Tulos</w:t>
      </w:r>
    </w:p>
    <w:p>
      <w:r>
        <w:t xml:space="preserve">BALANCE-Water &lt;B-MISC&gt; Dist &lt;I-MISC&gt; 1 &lt;I-MISC&gt; Johnson &lt;B-LOC&gt; Cty &lt;I-LOC&gt; , Kan &lt;B-LOC&gt; . </w:t>
      </w:r>
    </w:p>
    <w:p>
      <w:r>
        <w:rPr>
          <w:b/>
        </w:rPr>
        <w:t xml:space="preserve">Esimerkki 7.3509</w:t>
      </w:r>
    </w:p>
    <w:p>
      <w:r>
        <w:t xml:space="preserve">CME:n sahatavarafutuurit sulkevat alempana voittojen ottamisen vuoksi . </w:t>
      </w:r>
    </w:p>
    <w:p>
      <w:r>
        <w:rPr>
          <w:b/>
        </w:rPr>
        <w:t xml:space="preserve">Tulos</w:t>
      </w:r>
    </w:p>
    <w:p>
      <w:r>
        <w:t xml:space="preserve">CME &lt;B-ORG&gt; sahatavarafutuurit sulkeutuvat alemmas voiton tavoittelun vuoksi . </w:t>
      </w:r>
    </w:p>
    <w:p>
      <w:r>
        <w:rPr>
          <w:b/>
        </w:rPr>
        <w:t xml:space="preserve">Esimerkki 7.3510</w:t>
      </w:r>
    </w:p>
    <w:p>
      <w:r>
        <w:t xml:space="preserve">VEHNÄ--Sateet parantavat USA:n HRW-kasvien kylvönäkymiä . </w:t>
      </w:r>
    </w:p>
    <w:p>
      <w:r>
        <w:rPr>
          <w:b/>
        </w:rPr>
        <w:t xml:space="preserve">Tulos</w:t>
      </w:r>
    </w:p>
    <w:p>
      <w:r>
        <w:t xml:space="preserve">Vehnä--Sateet lisäävät USA:n &lt;B-LOC&gt; HRW-kasvien kylvönäkymiä . </w:t>
      </w:r>
    </w:p>
    <w:p>
      <w:r>
        <w:rPr>
          <w:b/>
        </w:rPr>
        <w:t xml:space="preserve">Esimerkki 7.3511</w:t>
      </w:r>
    </w:p>
    <w:p>
      <w:r>
        <w:t xml:space="preserve">First Union National Bank of Fla. ratkaisee kanteen . </w:t>
      </w:r>
    </w:p>
    <w:p>
      <w:r>
        <w:rPr>
          <w:b/>
        </w:rPr>
        <w:t xml:space="preserve">Tulos</w:t>
      </w:r>
    </w:p>
    <w:p>
      <w:r>
        <w:t xml:space="preserve">First &lt;B-ORG&gt; Union &lt;I-ORG&gt; National &lt;I-ORG&gt; Bank &lt;I-ORG&gt; of &lt;I-ORG&gt; Fla. &lt;I-ORG&gt; sovittelee kanteen . </w:t>
      </w:r>
    </w:p>
    <w:p>
      <w:r>
        <w:rPr>
          <w:b/>
        </w:rPr>
        <w:t xml:space="preserve">Esimerkki 7.3512</w:t>
      </w:r>
    </w:p>
    <w:p>
      <w:r>
        <w:t xml:space="preserve">Amoco sanoo käyvänsä neuvotteluja Jemenin öljyalueista . </w:t>
      </w:r>
    </w:p>
    <w:p>
      <w:r>
        <w:rPr>
          <w:b/>
        </w:rPr>
        <w:t xml:space="preserve">Tulos</w:t>
      </w:r>
    </w:p>
    <w:p>
      <w:r>
        <w:t xml:space="preserve">Amoco &lt;B-ORG&gt; kertoo käyvänsä neuvotteluja Jemenin &lt;B-LOC&gt; öljyalueesta . </w:t>
      </w:r>
    </w:p>
    <w:p>
      <w:r>
        <w:rPr>
          <w:b/>
        </w:rPr>
        <w:t xml:space="preserve">Esimerkki 7.3513</w:t>
      </w:r>
    </w:p>
    <w:p>
      <w:r>
        <w:t xml:space="preserve">Burundi puolustaa sotilashallintoa vihamieliselle YK:lle . </w:t>
      </w:r>
    </w:p>
    <w:p>
      <w:r>
        <w:rPr>
          <w:b/>
        </w:rPr>
        <w:t xml:space="preserve">Tulos</w:t>
      </w:r>
    </w:p>
    <w:p>
      <w:r>
        <w:t xml:space="preserve">Burundi &lt;B-LOC&gt; puolustaa sotilashallintoa vihamieliselle YK:lle &lt;B-ORG&gt; . </w:t>
      </w:r>
    </w:p>
    <w:p>
      <w:r>
        <w:rPr>
          <w:b/>
        </w:rPr>
        <w:t xml:space="preserve">Esimerkki 7.3514</w:t>
      </w:r>
    </w:p>
    <w:p>
      <w:r>
        <w:t xml:space="preserve">Sveitsiläiset pidättivät ruandalaisen kansanmurhasta epäiltynä . </w:t>
      </w:r>
    </w:p>
    <w:p>
      <w:r>
        <w:rPr>
          <w:b/>
        </w:rPr>
        <w:t xml:space="preserve">Tulos</w:t>
      </w:r>
    </w:p>
    <w:p>
      <w:r>
        <w:t xml:space="preserve">Sveitsiläiset &lt;B-MISC&gt; pidättävät ruandalaisen &lt;B-MISC&gt; kansanmurhasta epäiltynä . </w:t>
      </w:r>
    </w:p>
    <w:p>
      <w:r>
        <w:rPr>
          <w:b/>
        </w:rPr>
        <w:t xml:space="preserve">Esimerkki 7.3515</w:t>
      </w:r>
    </w:p>
    <w:p>
      <w:r>
        <w:t xml:space="preserve">OPTIONS -- EOE-vaihtoehtojen määrät - close . </w:t>
      </w:r>
    </w:p>
    <w:p>
      <w:r>
        <w:rPr>
          <w:b/>
        </w:rPr>
        <w:t xml:space="preserve">Tulos</w:t>
      </w:r>
    </w:p>
    <w:p>
      <w:r>
        <w:t xml:space="preserve">OPTIONS -- EOE &lt;B-ORG&gt; options volumes - close . </w:t>
      </w:r>
    </w:p>
    <w:p>
      <w:r>
        <w:rPr>
          <w:b/>
        </w:rPr>
        <w:t xml:space="preserve">Esimerkki 7.3516</w:t>
      </w:r>
    </w:p>
    <w:p>
      <w:r>
        <w:t xml:space="preserve">Ranskan verovirasto imee rahaa . </w:t>
      </w:r>
    </w:p>
    <w:p>
      <w:r>
        <w:rPr>
          <w:b/>
        </w:rPr>
        <w:t xml:space="preserve">Tulos</w:t>
      </w:r>
    </w:p>
    <w:p>
      <w:r>
        <w:t xml:space="preserve">Ranskan &lt;B-MISC&gt; verovirasto imee rahaa . </w:t>
      </w:r>
    </w:p>
    <w:p>
      <w:r>
        <w:rPr>
          <w:b/>
        </w:rPr>
        <w:t xml:space="preserve">Esimerkki 7.3517</w:t>
      </w:r>
    </w:p>
    <w:p>
      <w:r>
        <w:t xml:space="preserve">Sveitsin joukkovelkakirjamarkkinoiden loppuraportti . </w:t>
      </w:r>
    </w:p>
    <w:p>
      <w:r>
        <w:rPr>
          <w:b/>
        </w:rPr>
        <w:t xml:space="preserve">Tulos</w:t>
      </w:r>
    </w:p>
    <w:p>
      <w:r>
        <w:t xml:space="preserve">Sveitsin &lt;B-MISC&gt; joukkovelkakirjamarkkinoiden loppuraportti . </w:t>
      </w:r>
    </w:p>
    <w:p>
      <w:r>
        <w:rPr>
          <w:b/>
        </w:rPr>
        <w:t xml:space="preserve">Esimerkki 7.3518</w:t>
      </w:r>
    </w:p>
    <w:p>
      <w:r>
        <w:t xml:space="preserve">Bhutton vastaisessa mielenosoituksessa Karachissa noin 8 000 ihmistä . </w:t>
      </w:r>
    </w:p>
    <w:p>
      <w:r>
        <w:rPr>
          <w:b/>
        </w:rPr>
        <w:t xml:space="preserve">Tulos</w:t>
      </w:r>
    </w:p>
    <w:p>
      <w:r>
        <w:t xml:space="preserve">Bhutton &lt;B-MISC&gt; vastaisessa mielenosoituksessa Karachissa &lt;B-LOC&gt; noin 8 000 ihmistä . </w:t>
      </w:r>
    </w:p>
    <w:p>
      <w:r>
        <w:rPr>
          <w:b/>
        </w:rPr>
        <w:t xml:space="preserve">Esimerkki 7.3519</w:t>
      </w:r>
    </w:p>
    <w:p>
      <w:r>
        <w:t xml:space="preserve">Intia ACC huhti-heinäkuu 96 myynti , tuotanto kasvoi . </w:t>
      </w:r>
    </w:p>
    <w:p>
      <w:r>
        <w:rPr>
          <w:b/>
        </w:rPr>
        <w:t xml:space="preserve">Tulos</w:t>
      </w:r>
    </w:p>
    <w:p>
      <w:r>
        <w:t xml:space="preserve">Intia &lt;B-LOC&gt; ACC &lt;B-ORG&gt; huhti-heinäkuu ' 96 myynti , tuotanto kasvoi . </w:t>
      </w:r>
    </w:p>
    <w:p>
      <w:r>
        <w:rPr>
          <w:b/>
        </w:rPr>
        <w:t xml:space="preserve">Esimerkki 7.3520</w:t>
      </w:r>
    </w:p>
    <w:p>
      <w:r>
        <w:t xml:space="preserve">Belgian pankki hyväksyy 6,5 miljoonan dollarin lainan Intialle WSRL . </w:t>
      </w:r>
    </w:p>
    <w:p>
      <w:r>
        <w:rPr>
          <w:b/>
        </w:rPr>
        <w:t xml:space="preserve">Tulos</w:t>
      </w:r>
    </w:p>
    <w:p>
      <w:r>
        <w:t xml:space="preserve">Belgian &lt;B-LOC&gt; pankki sanktioi 6,5 miljoonan dollarin lainaa Intialle &lt;B-LOC&gt; WSRL &lt;B-ORG&gt; . </w:t>
      </w:r>
    </w:p>
    <w:p>
      <w:r>
        <w:rPr>
          <w:b/>
        </w:rPr>
        <w:t xml:space="preserve">Esimerkki 7.3521</w:t>
      </w:r>
    </w:p>
    <w:p>
      <w:r>
        <w:t xml:space="preserve">Intian kalastajien mukaan pakko kuljettaa tamilipakolaisia . </w:t>
      </w:r>
    </w:p>
    <w:p>
      <w:r>
        <w:rPr>
          <w:b/>
        </w:rPr>
        <w:t xml:space="preserve">Tulos</w:t>
      </w:r>
    </w:p>
    <w:p>
      <w:r>
        <w:t xml:space="preserve">Intian &lt;B-LOC&gt; kalastajien mukaan pakko kuljettaa tamilipakolaisia &lt;B-MISC&gt; . </w:t>
      </w:r>
    </w:p>
    <w:p>
      <w:r>
        <w:rPr>
          <w:b/>
        </w:rPr>
        <w:t xml:space="preserve">Esimerkki 7.3522</w:t>
      </w:r>
    </w:p>
    <w:p>
      <w:r>
        <w:t xml:space="preserve">Intian puuvillakauppa suljettu paikallisen festivaalin vuoksi . </w:t>
      </w:r>
    </w:p>
    <w:p>
      <w:r>
        <w:rPr>
          <w:b/>
        </w:rPr>
        <w:t xml:space="preserve">Tulos</w:t>
      </w:r>
    </w:p>
    <w:p>
      <w:r>
        <w:t xml:space="preserve">Intian &lt;B-MISC&gt; puuvillakauppa suljettu paikallisen festivaalin vuoksi . </w:t>
      </w:r>
    </w:p>
    <w:p>
      <w:r>
        <w:rPr>
          <w:b/>
        </w:rPr>
        <w:t xml:space="preserve">Esimerkki 7.3523</w:t>
      </w:r>
    </w:p>
    <w:p>
      <w:r>
        <w:t xml:space="preserve">VW:n konsernin nettotulos kaksinkertaistui Q3:lla . </w:t>
      </w:r>
    </w:p>
    <w:p>
      <w:r>
        <w:rPr>
          <w:b/>
        </w:rPr>
        <w:t xml:space="preserve">Tulos</w:t>
      </w:r>
    </w:p>
    <w:p>
      <w:r>
        <w:t xml:space="preserve">VW &lt;B-ORG&gt; konsernin nettotulos kaksinkertaistui kolmannella neljänneksellä . </w:t>
      </w:r>
    </w:p>
    <w:p>
      <w:r>
        <w:rPr>
          <w:b/>
        </w:rPr>
        <w:t xml:space="preserve">Esimerkki 7.3524</w:t>
      </w:r>
    </w:p>
    <w:p>
      <w:r>
        <w:t xml:space="preserve">MILTIADIS EVERT SUUNTAA VIIKONLOPPUNA ALEXANDROUPOLISIIN . </w:t>
      </w:r>
    </w:p>
    <w:p>
      <w:r>
        <w:rPr>
          <w:b/>
        </w:rPr>
        <w:t xml:space="preserve">Tulos</w:t>
      </w:r>
    </w:p>
    <w:p>
      <w:r>
        <w:t xml:space="preserve">MILTIADIS &lt;B-PER&gt; EVERT &lt;I-PER&gt; SUUNTAA VIIKONLOPPUNA ALEXANDROUPOLIIN &lt;B-LOC&gt; . </w:t>
      </w:r>
    </w:p>
    <w:p>
      <w:r>
        <w:rPr>
          <w:b/>
        </w:rPr>
        <w:t xml:space="preserve">Esimerkki 7.3525</w:t>
      </w:r>
    </w:p>
    <w:p>
      <w:r>
        <w:t xml:space="preserve">Dow nostaa Lontoon osakkeet uuteen ennätykseen . </w:t>
      </w:r>
    </w:p>
    <w:p>
      <w:r>
        <w:rPr>
          <w:b/>
        </w:rPr>
        <w:t xml:space="preserve">Tulos</w:t>
      </w:r>
    </w:p>
    <w:p>
      <w:r>
        <w:t xml:space="preserve">Dow &lt;B-MISC&gt; työntää Lontoon &lt;B-LOC&gt; osakkeet uuteen ennätykseen . </w:t>
      </w:r>
    </w:p>
    <w:p>
      <w:r>
        <w:rPr>
          <w:b/>
        </w:rPr>
        <w:t xml:space="preserve">Esimerkki 7.3526</w:t>
      </w:r>
    </w:p>
    <w:p>
      <w:r>
        <w:t xml:space="preserve">AEI:n Espanjan toiminnalle myönnetään ISO 9002 -standardi. </w:t>
      </w:r>
    </w:p>
    <w:p>
      <w:r>
        <w:rPr>
          <w:b/>
        </w:rPr>
        <w:t xml:space="preserve">Tulos</w:t>
      </w:r>
    </w:p>
    <w:p>
      <w:r>
        <w:t xml:space="preserve">AEI &lt;B-ORG&gt;:n espanjalainen &lt;B-MISC&gt;-toiminta voittaa ISO &lt;B-MISC&gt; 9002 &lt;I-MISC&gt; -standardin . </w:t>
      </w:r>
    </w:p>
    <w:p>
      <w:r>
        <w:rPr>
          <w:b/>
        </w:rPr>
        <w:t xml:space="preserve">Esimerkki 7.3527</w:t>
      </w:r>
    </w:p>
    <w:p>
      <w:r>
        <w:t xml:space="preserve">Arafatin mukaan Israel julistaa sodan palestiinalaisia vastaan . </w:t>
      </w:r>
    </w:p>
    <w:p>
      <w:r>
        <w:rPr>
          <w:b/>
        </w:rPr>
        <w:t xml:space="preserve">Tulos</w:t>
      </w:r>
    </w:p>
    <w:p>
      <w:r>
        <w:t xml:space="preserve">Arafat &lt;B-PER&gt; sanoo Israelin &lt;B-LOC&gt; julistavan sodan palestiinalaisia vastaan &lt;B-MISC&gt; . </w:t>
      </w:r>
    </w:p>
    <w:p>
      <w:r>
        <w:rPr>
          <w:b/>
        </w:rPr>
        <w:t xml:space="preserve">Esimerkki 7.3528</w:t>
      </w:r>
    </w:p>
    <w:p>
      <w:r>
        <w:t xml:space="preserve">Turkin Ciller neuvottelee Jordaniassa . </w:t>
      </w:r>
    </w:p>
    <w:p>
      <w:r>
        <w:rPr>
          <w:b/>
        </w:rPr>
        <w:t xml:space="preserve">Tulos</w:t>
      </w:r>
    </w:p>
    <w:p>
      <w:r>
        <w:t xml:space="preserve">Turkin &lt;B-LOC&gt; Ciller &lt;B-PER&gt; neuvottelee Jordaniassa &lt;B-LOC&gt; . </w:t>
      </w:r>
    </w:p>
    <w:p>
      <w:r>
        <w:rPr>
          <w:b/>
        </w:rPr>
        <w:t xml:space="preserve">Esimerkki 7.3529</w:t>
      </w:r>
    </w:p>
    <w:p>
      <w:r>
        <w:t xml:space="preserve">Italian pääministeri vierailee Turkissa . </w:t>
      </w:r>
    </w:p>
    <w:p>
      <w:r>
        <w:rPr>
          <w:b/>
        </w:rPr>
        <w:t xml:space="preserve">Tulos</w:t>
      </w:r>
    </w:p>
    <w:p>
      <w:r>
        <w:t xml:space="preserve">Italian &lt;B-MISC&gt; pääministeri vierailee Turkissa &lt;B-LOC&gt; . </w:t>
      </w:r>
    </w:p>
    <w:p>
      <w:r>
        <w:rPr>
          <w:b/>
        </w:rPr>
        <w:t xml:space="preserve">Esimerkki 7.3530</w:t>
      </w:r>
    </w:p>
    <w:p>
      <w:r>
        <w:t xml:space="preserve">Turkin mukaan 25 kurdikapinallista kuoli yhteenotoissa . </w:t>
      </w:r>
    </w:p>
    <w:p>
      <w:r>
        <w:rPr>
          <w:b/>
        </w:rPr>
        <w:t xml:space="preserve">Tulos</w:t>
      </w:r>
    </w:p>
    <w:p>
      <w:r>
        <w:t xml:space="preserve">Turkin &lt;B-LOC&gt; mukaan 25 kurdikapinallista &lt;B-MISC&gt; kuoli yhteenotoissa . </w:t>
      </w:r>
    </w:p>
    <w:p>
      <w:r>
        <w:rPr>
          <w:b/>
        </w:rPr>
        <w:t xml:space="preserve">Esimerkki 7.3531</w:t>
      </w:r>
    </w:p>
    <w:p>
      <w:r>
        <w:t xml:space="preserve">Israelin Levy tapaa Mubarakin Egyptissä . </w:t>
      </w:r>
    </w:p>
    <w:p>
      <w:r>
        <w:rPr>
          <w:b/>
        </w:rPr>
        <w:t xml:space="preserve">Tulos</w:t>
      </w:r>
    </w:p>
    <w:p>
      <w:r>
        <w:t xml:space="preserve">Israel &lt;B-LOC&gt;:n Levy &lt;B-PER&gt; tapaa Mubarakin &lt;B-PER&gt; Egyptissä &lt;B-LOC&gt; . </w:t>
      </w:r>
    </w:p>
    <w:p>
      <w:r>
        <w:rPr>
          <w:b/>
        </w:rPr>
        <w:t xml:space="preserve">Esimerkki 7.3532</w:t>
      </w:r>
    </w:p>
    <w:p>
      <w:r>
        <w:t xml:space="preserve">FSA myöntää viidelle kunnalliselle joukkovelkakirjalainalle vakuutuksen . </w:t>
      </w:r>
    </w:p>
    <w:p>
      <w:r>
        <w:rPr>
          <w:b/>
        </w:rPr>
        <w:t xml:space="preserve">Tulos</w:t>
      </w:r>
    </w:p>
    <w:p>
      <w:r>
        <w:t xml:space="preserve">FSA &lt;B-ORG&gt; myöntää viidelle kunnalliselle joukkovelkakirjalainalle vakuutuksen . </w:t>
      </w:r>
    </w:p>
    <w:p>
      <w:r>
        <w:rPr>
          <w:b/>
        </w:rPr>
        <w:t xml:space="preserve">Esimerkki 7.3533</w:t>
      </w:r>
    </w:p>
    <w:p>
      <w:r>
        <w:t xml:space="preserve">Colo . </w:t>
      </w:r>
    </w:p>
    <w:p>
      <w:r>
        <w:rPr>
          <w:b/>
        </w:rPr>
        <w:t xml:space="preserve">Tulos</w:t>
      </w:r>
    </w:p>
    <w:p>
      <w:r>
        <w:t xml:space="preserve">Colo &lt;B-LOC&gt; . &lt;I-LOC&gt; </w:t>
      </w:r>
    </w:p>
    <w:p>
      <w:r>
        <w:rPr>
          <w:b/>
        </w:rPr>
        <w:t xml:space="preserve">Esimerkki 7.3534</w:t>
      </w:r>
    </w:p>
    <w:p>
      <w:r>
        <w:t xml:space="preserve">Lamm ei tue Perot for Reform -lippua-CNN . </w:t>
      </w:r>
    </w:p>
    <w:p>
      <w:r>
        <w:rPr>
          <w:b/>
        </w:rPr>
        <w:t xml:space="preserve">Tulos</w:t>
      </w:r>
    </w:p>
    <w:p>
      <w:r>
        <w:t xml:space="preserve">Lamm &lt;B-PER&gt; ei tue Perot &lt;B-PER&gt;:n &lt;B-MISC&gt; kannatusta Reform &lt;B-MISC&gt; -lippu-CNN &lt;I-MISC&gt; . </w:t>
      </w:r>
    </w:p>
    <w:p>
      <w:r>
        <w:rPr>
          <w:b/>
        </w:rPr>
        <w:t xml:space="preserve">Esimerkki 7.3535</w:t>
      </w:r>
    </w:p>
    <w:p>
      <w:r>
        <w:t xml:space="preserve">TUTKIMUSHÄLYTYS - Career Horizons sanoi leikata . </w:t>
      </w:r>
    </w:p>
    <w:p>
      <w:r>
        <w:rPr>
          <w:b/>
        </w:rPr>
        <w:t xml:space="preserve">Tulos</w:t>
      </w:r>
    </w:p>
    <w:p>
      <w:r>
        <w:t xml:space="preserve">RESEARCH ALERT - Ura &lt;B-ORG&gt; Horizons &lt;I-ORG&gt; sanoi leikkaus . </w:t>
      </w:r>
    </w:p>
    <w:p>
      <w:r>
        <w:rPr>
          <w:b/>
        </w:rPr>
        <w:t xml:space="preserve">Esimerkki 7.3536</w:t>
      </w:r>
    </w:p>
    <w:p>
      <w:r>
        <w:t xml:space="preserve">Northern States Power Co asettaa maksun . </w:t>
      </w:r>
    </w:p>
    <w:p>
      <w:r>
        <w:rPr>
          <w:b/>
        </w:rPr>
        <w:t xml:space="preserve">Tulos</w:t>
      </w:r>
    </w:p>
    <w:p>
      <w:r>
        <w:t xml:space="preserve">Pohjoiset &lt;B-ORG&gt; osavaltiot &lt;I-ORG&gt; Power &lt;I-ORG&gt; Co &lt;I-ORG&gt; asettaa maksun . </w:t>
      </w:r>
    </w:p>
    <w:p>
      <w:r>
        <w:rPr>
          <w:b/>
        </w:rPr>
        <w:t xml:space="preserve">Esimerkki 7.3537</w:t>
      </w:r>
    </w:p>
    <w:p>
      <w:r>
        <w:t xml:space="preserve">Yhdysvaltalaiset sijoittajat harkitsevat valitusta Lloydin päätöksestä . </w:t>
      </w:r>
    </w:p>
    <w:p>
      <w:r>
        <w:rPr>
          <w:b/>
        </w:rPr>
        <w:t xml:space="preserve">Tulos</w:t>
      </w:r>
    </w:p>
    <w:p>
      <w:r>
        <w:t xml:space="preserve">Yhdysvaltain &lt;B-LOC&gt;-sijoittajat harkitsevat valitusta Lloyd &lt;B-ORG&gt;:n &lt;I-ORG&gt;-päätöksestä . </w:t>
      </w:r>
    </w:p>
    <w:p>
      <w:r>
        <w:rPr>
          <w:b/>
        </w:rPr>
        <w:t xml:space="preserve">Esimerkki 7.3538</w:t>
      </w:r>
    </w:p>
    <w:p>
      <w:r>
        <w:t xml:space="preserve">Saksan poliisi teki natsimaisia eleitä , sanovat viranomaiset. </w:t>
      </w:r>
    </w:p>
    <w:p>
      <w:r>
        <w:rPr>
          <w:b/>
        </w:rPr>
        <w:t xml:space="preserve">Tulos</w:t>
      </w:r>
    </w:p>
    <w:p>
      <w:r>
        <w:t xml:space="preserve">Saksan &lt;B-MISC&gt; poliisi teki natsimaisia &lt;B-MISC&gt; eleitä , sanovat viranomaiset. </w:t>
      </w:r>
    </w:p>
    <w:p>
      <w:r>
        <w:rPr>
          <w:b/>
        </w:rPr>
        <w:t xml:space="preserve">Esimerkki 7.3539</w:t>
      </w:r>
    </w:p>
    <w:p>
      <w:r>
        <w:t xml:space="preserve">Asetta heiluttava autoilija napsahti viileän matkustajan mukaan . </w:t>
      </w:r>
    </w:p>
    <w:p>
      <w:r>
        <w:rPr>
          <w:b/>
        </w:rPr>
        <w:t xml:space="preserve">Tulos</w:t>
      </w:r>
    </w:p>
    <w:p>
      <w:r>
        <w:t xml:space="preserve">Asetta heiluttava autoilija napsahti viileän matkustajan mukaan . </w:t>
      </w:r>
    </w:p>
    <w:p>
      <w:r>
        <w:rPr>
          <w:b/>
        </w:rPr>
        <w:t xml:space="preserve">Esimerkki 7.3540</w:t>
      </w:r>
    </w:p>
    <w:p>
      <w:r>
        <w:t xml:space="preserve">Saksan syyttäjät nostavat syytteen seksiturismista . </w:t>
      </w:r>
    </w:p>
    <w:p>
      <w:r>
        <w:rPr>
          <w:b/>
        </w:rPr>
        <w:t xml:space="preserve">Tulos</w:t>
      </w:r>
    </w:p>
    <w:p>
      <w:r>
        <w:t xml:space="preserve">Saksan &lt;B-MISC&gt; syyttäjät nostavat syytteen seksiturismista . </w:t>
      </w:r>
    </w:p>
    <w:p>
      <w:r>
        <w:rPr>
          <w:b/>
        </w:rPr>
        <w:t xml:space="preserve">Esimerkki 7.3541</w:t>
      </w:r>
    </w:p>
    <w:p>
      <w:r>
        <w:t xml:space="preserve">Ranskan Juppe virallisella vierailulla Kreikassa syyskuu 15 . </w:t>
      </w:r>
    </w:p>
    <w:p>
      <w:r>
        <w:rPr>
          <w:b/>
        </w:rPr>
        <w:t xml:space="preserve">Tulos</w:t>
      </w:r>
    </w:p>
    <w:p>
      <w:r>
        <w:t xml:space="preserve">Ranskan &lt;B-LOC&gt; Juppe &lt;B-PER&gt; virallisella vierailulla Kreikassa &lt;B-LOC&gt; 15. syyskuuta . </w:t>
      </w:r>
    </w:p>
    <w:p>
      <w:r>
        <w:rPr>
          <w:b/>
        </w:rPr>
        <w:t xml:space="preserve">Esimerkki 7.3542</w:t>
      </w:r>
    </w:p>
    <w:p>
      <w:r>
        <w:t xml:space="preserve">Stork H1-tulosten jakautuminen sektoreittain . </w:t>
      </w:r>
    </w:p>
    <w:p>
      <w:r>
        <w:rPr>
          <w:b/>
        </w:rPr>
        <w:t xml:space="preserve">Tulos</w:t>
      </w:r>
    </w:p>
    <w:p>
      <w:r>
        <w:t xml:space="preserve">Stork &lt;B-ORG&gt; H1-tulosten jakautuminen sektoreittain . </w:t>
      </w:r>
    </w:p>
    <w:p>
      <w:r>
        <w:rPr>
          <w:b/>
        </w:rPr>
        <w:t xml:space="preserve">Esimerkki 7.3543</w:t>
      </w:r>
    </w:p>
    <w:p>
      <w:r>
        <w:t xml:space="preserve">Monacon Stephanie 's aviomies napattu cavorting . </w:t>
      </w:r>
    </w:p>
    <w:p>
      <w:r>
        <w:rPr>
          <w:b/>
        </w:rPr>
        <w:t xml:space="preserve">Tulos</w:t>
      </w:r>
    </w:p>
    <w:p>
      <w:r>
        <w:t xml:space="preserve">Stephanie &lt;B-PER&gt; Monacon &lt;B-LOC&gt; aviomies nappasi kavalkadin . </w:t>
      </w:r>
    </w:p>
    <w:p>
      <w:r>
        <w:rPr>
          <w:b/>
        </w:rPr>
        <w:t xml:space="preserve">Esimerkki 7.3544</w:t>
      </w:r>
    </w:p>
    <w:p>
      <w:r>
        <w:t xml:space="preserve">Komission keskiviikon tiedotustilaisuuden pääkohdat . </w:t>
      </w:r>
    </w:p>
    <w:p>
      <w:r>
        <w:rPr>
          <w:b/>
        </w:rPr>
        <w:t xml:space="preserve">Tulos</w:t>
      </w:r>
    </w:p>
    <w:p>
      <w:r>
        <w:t xml:space="preserve">Keskiviikon komission tiedotustilaisuuden pääkohdat &lt;B-ORG&gt; . </w:t>
      </w:r>
    </w:p>
    <w:p>
      <w:r>
        <w:rPr>
          <w:b/>
        </w:rPr>
        <w:t xml:space="preserve">Esimerkki 7.3545</w:t>
      </w:r>
    </w:p>
    <w:p>
      <w:r>
        <w:t xml:space="preserve">Espanjalaiset tomaattisoturit maalaavat kaupungin punaiseksi . </w:t>
      </w:r>
    </w:p>
    <w:p>
      <w:r>
        <w:rPr>
          <w:b/>
        </w:rPr>
        <w:t xml:space="preserve">Tulos</w:t>
      </w:r>
    </w:p>
    <w:p>
      <w:r>
        <w:t xml:space="preserve">Espanjan &lt;B-MISC&gt; tomaattisoturit maalaavat kaupungin punaiseksi . </w:t>
      </w:r>
    </w:p>
    <w:p>
      <w:r>
        <w:rPr>
          <w:b/>
        </w:rPr>
        <w:t xml:space="preserve">Esimerkki 7.3546</w:t>
      </w:r>
    </w:p>
    <w:p>
      <w:r>
        <w:t xml:space="preserve">PRESS DIGEST - KREIKKA - ELOKUU 28 . </w:t>
      </w:r>
    </w:p>
    <w:p>
      <w:r>
        <w:rPr>
          <w:b/>
        </w:rPr>
        <w:t xml:space="preserve">Tulos</w:t>
      </w:r>
    </w:p>
    <w:p>
      <w:r>
        <w:t xml:space="preserve">PRESS DIGEST - KREIKKA &lt;B-LOC&gt; - ELOKUU 28 . </w:t>
      </w:r>
    </w:p>
    <w:p>
      <w:r>
        <w:rPr>
          <w:b/>
        </w:rPr>
        <w:t xml:space="preserve">Esimerkki 7.3547</w:t>
      </w:r>
    </w:p>
    <w:p>
      <w:r>
        <w:t xml:space="preserve">HOEK LOOS H1 NETTOTULOS 28,9 MILJOONAA GULDENIA . </w:t>
      </w:r>
    </w:p>
    <w:p>
      <w:r>
        <w:rPr>
          <w:b/>
        </w:rPr>
        <w:t xml:space="preserve">Tulos</w:t>
      </w:r>
    </w:p>
    <w:p>
      <w:r>
        <w:t xml:space="preserve">HOEK &lt;B-ORG&gt; LOOS &lt;I-ORG&gt; H1 NETTOTULOS 28,9 MILJOONAA GULDENIA . </w:t>
      </w:r>
    </w:p>
    <w:p>
      <w:r>
        <w:rPr>
          <w:b/>
        </w:rPr>
        <w:t xml:space="preserve">Esimerkki 7.3548</w:t>
      </w:r>
    </w:p>
    <w:p>
      <w:r>
        <w:t xml:space="preserve">Stagecoach näkee Swebus-sopimuksesta sovittavan ensi viikolla . </w:t>
      </w:r>
    </w:p>
    <w:p>
      <w:r>
        <w:rPr>
          <w:b/>
        </w:rPr>
        <w:t xml:space="preserve">Tulos</w:t>
      </w:r>
    </w:p>
    <w:p>
      <w:r>
        <w:t xml:space="preserve">Stagecoach &lt;B-ORG&gt; näkee Swebus &lt;B-ORG&gt;-sopimusta ensi viikolla . </w:t>
      </w:r>
    </w:p>
    <w:p>
      <w:r>
        <w:rPr>
          <w:b/>
        </w:rPr>
        <w:t xml:space="preserve">Esimerkki 7.3549</w:t>
      </w:r>
    </w:p>
    <w:p>
      <w:r>
        <w:t xml:space="preserve">NZ:n lakiesitykset voittavat asemiaan vaihtelevan istunnon jälkeen . </w:t>
      </w:r>
    </w:p>
    <w:p>
      <w:r>
        <w:rPr>
          <w:b/>
        </w:rPr>
        <w:t xml:space="preserve">Tulos</w:t>
      </w:r>
    </w:p>
    <w:p>
      <w:r>
        <w:t xml:space="preserve">NZ &lt;B-LOC&gt; -lakiehdotukset voittavat asemiaan vaihtelevan istunnon jälkeen . </w:t>
      </w:r>
    </w:p>
    <w:p>
      <w:r>
        <w:rPr>
          <w:b/>
        </w:rPr>
        <w:t xml:space="preserve">Esimerkki 7.3550</w:t>
      </w:r>
    </w:p>
    <w:p>
      <w:r>
        <w:t xml:space="preserve">RTRS - Guinness Peat odottaa vahvaa koko vuotta . </w:t>
      </w:r>
    </w:p>
    <w:p>
      <w:r>
        <w:rPr>
          <w:b/>
        </w:rPr>
        <w:t xml:space="preserve">Tulos</w:t>
      </w:r>
    </w:p>
    <w:p>
      <w:r>
        <w:t xml:space="preserve">RTRS &lt;B-ORG&gt; - Guinness &lt;B-ORG&gt; Peat &lt;I-ORG&gt; odottaa vahvaa koko vuotta . </w:t>
      </w:r>
    </w:p>
    <w:p>
      <w:r>
        <w:rPr>
          <w:b/>
        </w:rPr>
        <w:t xml:space="preserve">Esimerkki 7.3551</w:t>
      </w:r>
    </w:p>
    <w:p>
      <w:r>
        <w:t xml:space="preserve">RTRS - Newcrestin Q4 nettotulos 4,3 miljoonaa dollaria . </w:t>
      </w:r>
    </w:p>
    <w:p>
      <w:r>
        <w:rPr>
          <w:b/>
        </w:rPr>
        <w:t xml:space="preserve">Tulos</w:t>
      </w:r>
    </w:p>
    <w:p>
      <w:r>
        <w:t xml:space="preserve">RTRS &lt;B-ORG&gt; - Newcrest &lt;B-ORG&gt; Q4 &lt;I-ORG&gt; nettotulos A$ &lt;B-MISC&gt; 4,3 milj. . </w:t>
      </w:r>
    </w:p>
    <w:p>
      <w:r>
        <w:rPr>
          <w:b/>
        </w:rPr>
        <w:t xml:space="preserve">Esimerkki 7.3552</w:t>
      </w:r>
    </w:p>
    <w:p>
      <w:r>
        <w:t xml:space="preserve">RTRS - Queenslandin asemies pakenee poliisia metsästyksessä . </w:t>
      </w:r>
    </w:p>
    <w:p>
      <w:r>
        <w:rPr>
          <w:b/>
        </w:rPr>
        <w:t xml:space="preserve">Tulos</w:t>
      </w:r>
    </w:p>
    <w:p>
      <w:r>
        <w:t xml:space="preserve">RTRS &lt;B-ORG&gt; - Queenslandin &lt;B-LOC&gt; asemies pakenee poliisia puskajahdissa . </w:t>
      </w:r>
    </w:p>
    <w:p>
      <w:r>
        <w:rPr>
          <w:b/>
        </w:rPr>
        <w:t xml:space="preserve">Esimerkki 7.3553</w:t>
      </w:r>
    </w:p>
    <w:p>
      <w:r>
        <w:t xml:space="preserve">Shanghai Ek Chor avaa uuden moottoripyörätehtaan . </w:t>
      </w:r>
    </w:p>
    <w:p>
      <w:r>
        <w:rPr>
          <w:b/>
        </w:rPr>
        <w:t xml:space="preserve">Tulos</w:t>
      </w:r>
    </w:p>
    <w:p>
      <w:r>
        <w:t xml:space="preserve">Shanghai &lt;B-ORG&gt; Ek &lt;I-ORG&gt; Chor &lt;I-ORG&gt; avaa uuden moottoripyörätehtaan . </w:t>
      </w:r>
    </w:p>
    <w:p>
      <w:r>
        <w:rPr>
          <w:b/>
        </w:rPr>
        <w:t xml:space="preserve">Esimerkki 7.3554</w:t>
      </w:r>
    </w:p>
    <w:p>
      <w:r>
        <w:t xml:space="preserve">Punaisten khmerien Ieng Sary vahvistaa eron Pol Potista . </w:t>
      </w:r>
    </w:p>
    <w:p>
      <w:r>
        <w:rPr>
          <w:b/>
        </w:rPr>
        <w:t xml:space="preserve">Tulos</w:t>
      </w:r>
    </w:p>
    <w:p>
      <w:r>
        <w:t xml:space="preserve">Punaisten khmerien &lt;B-ORG&gt; Ieng &lt;B-PER&gt; Sary &lt;I-PER&gt; vahvistaa eron Pol &lt;B-PER&gt; Potin &lt;I-PER&gt; kanssa . </w:t>
      </w:r>
    </w:p>
    <w:p>
      <w:r>
        <w:rPr>
          <w:b/>
        </w:rPr>
        <w:t xml:space="preserve">Esimerkki 7.3555</w:t>
      </w:r>
    </w:p>
    <w:p>
      <w:r>
        <w:t xml:space="preserve">Kaksi kuollut Kambodžan helikopteriturmassa . </w:t>
      </w:r>
    </w:p>
    <w:p>
      <w:r>
        <w:rPr>
          <w:b/>
        </w:rPr>
        <w:t xml:space="preserve">Tulos</w:t>
      </w:r>
    </w:p>
    <w:p>
      <w:r>
        <w:t xml:space="preserve">Kaksi kuollut Kambodžassa &lt;B-LOC&gt; helikopteriturmassa . </w:t>
      </w:r>
    </w:p>
    <w:p>
      <w:r>
        <w:rPr>
          <w:b/>
        </w:rPr>
        <w:t xml:space="preserve">Esimerkki 7.3556</w:t>
      </w:r>
    </w:p>
    <w:p>
      <w:r>
        <w:t xml:space="preserve">MOF:n Kubo sanoo uskovansa BOJ:n korkopolitiikan pysyvän ennallaan . </w:t>
      </w:r>
    </w:p>
    <w:p>
      <w:r>
        <w:rPr>
          <w:b/>
        </w:rPr>
        <w:t xml:space="preserve">Tulos</w:t>
      </w:r>
    </w:p>
    <w:p>
      <w:r>
        <w:t xml:space="preserve">MOF &lt;B-ORG&gt;:n Kubo &lt;B-PER&gt; sanoo uskovansa BOJ &lt;B-ORG&gt;:n korkopolitiikan pysyvän ennallaan . </w:t>
      </w:r>
    </w:p>
    <w:p>
      <w:r>
        <w:rPr>
          <w:b/>
        </w:rPr>
        <w:t xml:space="preserve">Esimerkki 7.3557</w:t>
      </w:r>
    </w:p>
    <w:p>
      <w:r>
        <w:t xml:space="preserve">Kiina sanoo, että sotaisan Japanin on kohdattava sotamenneisyys . </w:t>
      </w:r>
    </w:p>
    <w:p>
      <w:r>
        <w:rPr>
          <w:b/>
        </w:rPr>
        <w:t xml:space="preserve">Tulos</w:t>
      </w:r>
    </w:p>
    <w:p>
      <w:r>
        <w:t xml:space="preserve">Kiina &lt;B-LOC&gt; sanoo, että sotaisan Japanin &lt;B-LOC&gt; on kohdattava sotamenneisyys . </w:t>
      </w:r>
    </w:p>
    <w:p>
      <w:r>
        <w:rPr>
          <w:b/>
        </w:rPr>
        <w:t xml:space="preserve">Esimerkki 7.3558</w:t>
      </w:r>
    </w:p>
    <w:p>
      <w:r>
        <w:t xml:space="preserve">Japanin koalitiopuolueen johtaja aikoo erota . </w:t>
      </w:r>
    </w:p>
    <w:p>
      <w:r>
        <w:rPr>
          <w:b/>
        </w:rPr>
        <w:t xml:space="preserve">Tulos</w:t>
      </w:r>
    </w:p>
    <w:p>
      <w:r>
        <w:t xml:space="preserve">Japanin &lt;B-LOC&gt; koalitiopuolueen johtaja aikoo erota . </w:t>
      </w:r>
    </w:p>
    <w:p>
      <w:r>
        <w:rPr>
          <w:b/>
        </w:rPr>
        <w:t xml:space="preserve">Esimerkki 7.3559</w:t>
      </w:r>
    </w:p>
    <w:p>
      <w:r>
        <w:t xml:space="preserve">Liu Chong Hingin väliaikainen nettotulos kasvoi 2,7 prosenttia . </w:t>
      </w:r>
    </w:p>
    <w:p>
      <w:r>
        <w:rPr>
          <w:b/>
        </w:rPr>
        <w:t xml:space="preserve">Tulos</w:t>
      </w:r>
    </w:p>
    <w:p>
      <w:r>
        <w:t xml:space="preserve">Liu &lt;B-ORG&gt; Chong &lt;I-ORG&gt; Hing &lt;I-ORG&gt; välivuoden nettotulos kasvoi 2,7 pct . </w:t>
      </w:r>
    </w:p>
    <w:p>
      <w:r>
        <w:rPr>
          <w:b/>
        </w:rPr>
        <w:t xml:space="preserve">Esimerkki 7.3560</w:t>
      </w:r>
    </w:p>
    <w:p>
      <w:r>
        <w:t xml:space="preserve">Yhdysvaltain konsulaattiin Indonesiassa heitettiin palopommi . </w:t>
      </w:r>
    </w:p>
    <w:p>
      <w:r>
        <w:rPr>
          <w:b/>
        </w:rPr>
        <w:t xml:space="preserve">Tulos</w:t>
      </w:r>
    </w:p>
    <w:p>
      <w:r>
        <w:t xml:space="preserve">Yhdysvaltain &lt;B-LOC&gt; konsulaattiin Indonesiassa &lt;B-LOC&gt; heitettiin palopommi &lt;B-LOC&gt; . </w:t>
      </w:r>
    </w:p>
    <w:p>
      <w:r>
        <w:rPr>
          <w:b/>
        </w:rPr>
        <w:t xml:space="preserve">Esimerkki 7.3561</w:t>
      </w:r>
    </w:p>
    <w:p>
      <w:r>
        <w:t xml:space="preserve">Shanghain kirjailija murhattiin kotonaan . </w:t>
      </w:r>
    </w:p>
    <w:p>
      <w:r>
        <w:rPr>
          <w:b/>
        </w:rPr>
        <w:t xml:space="preserve">Tulos</w:t>
      </w:r>
    </w:p>
    <w:p>
      <w:r>
        <w:t xml:space="preserve">Shanghain &lt;B-LOC&gt; kirjailija murhattiin kotonaan . </w:t>
      </w:r>
    </w:p>
    <w:p>
      <w:r>
        <w:rPr>
          <w:b/>
        </w:rPr>
        <w:t xml:space="preserve">Esimerkki 7.3562</w:t>
      </w:r>
    </w:p>
    <w:p>
      <w:r>
        <w:t xml:space="preserve">Hwa Kay romahtaa merkintäoikeusannista , tulos . </w:t>
      </w:r>
    </w:p>
    <w:p>
      <w:r>
        <w:rPr>
          <w:b/>
        </w:rPr>
        <w:t xml:space="preserve">Tulos</w:t>
      </w:r>
    </w:p>
    <w:p>
      <w:r>
        <w:t xml:space="preserve">Hwa &lt;B-PER&gt; Kay &lt;I-PER&gt; romahtaa merkintäoikeusannista , tulos . </w:t>
      </w:r>
    </w:p>
    <w:p>
      <w:r>
        <w:rPr>
          <w:b/>
        </w:rPr>
        <w:t xml:space="preserve">Esimerkki 7.3563</w:t>
      </w:r>
    </w:p>
    <w:p>
      <w:r>
        <w:t xml:space="preserve">Japanin heinäkuun jalostetun sinkin tuonti väheni 47,5 prosenttia vuodessa . </w:t>
      </w:r>
    </w:p>
    <w:p>
      <w:r>
        <w:rPr>
          <w:b/>
        </w:rPr>
        <w:t xml:space="preserve">Tulos</w:t>
      </w:r>
    </w:p>
    <w:p>
      <w:r>
        <w:t xml:space="preserve">Japani &lt;B-LOC&gt; Heinäkuun jalostetun sinkin tuonti väheni 47,5 prosenttia vuodessa . </w:t>
      </w:r>
    </w:p>
    <w:p>
      <w:r>
        <w:rPr>
          <w:b/>
        </w:rPr>
        <w:t xml:space="preserve">Esimerkki 7.3564</w:t>
      </w:r>
    </w:p>
    <w:p>
      <w:r>
        <w:t xml:space="preserve">PRESS DIGEST - HK:n sanomalehtien pääkirjoitukset - 28. elokuuta . </w:t>
      </w:r>
    </w:p>
    <w:p>
      <w:r>
        <w:rPr>
          <w:b/>
        </w:rPr>
        <w:t xml:space="preserve">Tulos</w:t>
      </w:r>
    </w:p>
    <w:p>
      <w:r>
        <w:t xml:space="preserve">PRESS DIGEST - HK &lt;B-LOC&gt; sanomalehtien pääkirjoitukset - 28. elokuuta . </w:t>
      </w:r>
    </w:p>
    <w:p>
      <w:r>
        <w:rPr>
          <w:b/>
        </w:rPr>
        <w:t xml:space="preserve">Esimerkki 7.3565</w:t>
      </w:r>
    </w:p>
    <w:p>
      <w:r>
        <w:t xml:space="preserve">Palestiinalaishallinto vapauttaa ihmisoikeusaktivistin . </w:t>
      </w:r>
    </w:p>
    <w:p>
      <w:r>
        <w:rPr>
          <w:b/>
        </w:rPr>
        <w:t xml:space="preserve">Tulos</w:t>
      </w:r>
    </w:p>
    <w:p>
      <w:r>
        <w:t xml:space="preserve">Palestiinalaishallinto &lt;B-ORG&gt; vapauttaa ihmisoikeusaktivistin &lt;I-ORG&gt; . </w:t>
      </w:r>
    </w:p>
    <w:p>
      <w:r>
        <w:rPr>
          <w:b/>
        </w:rPr>
        <w:t xml:space="preserve">Esimerkki 7.3566</w:t>
      </w:r>
    </w:p>
    <w:p>
      <w:r>
        <w:t xml:space="preserve">PRESS DIGEST - Espanja - elokuu 28 . </w:t>
      </w:r>
    </w:p>
    <w:p>
      <w:r>
        <w:rPr>
          <w:b/>
        </w:rPr>
        <w:t xml:space="preserve">Tulos</w:t>
      </w:r>
    </w:p>
    <w:p>
      <w:r>
        <w:t xml:space="preserve">PRESS DIGEST - Espanja &lt;B-LOC&gt; - 28. elokuuta . </w:t>
      </w:r>
    </w:p>
    <w:p>
      <w:r>
        <w:rPr>
          <w:b/>
        </w:rPr>
        <w:t xml:space="preserve">Esimerkki 7.3567</w:t>
      </w:r>
    </w:p>
    <w:p>
      <w:r>
        <w:t xml:space="preserve">Iran pyytää Bonnia luovuttamaan ex-presidentti Banisadrin . </w:t>
      </w:r>
    </w:p>
    <w:p>
      <w:r>
        <w:rPr>
          <w:b/>
        </w:rPr>
        <w:t xml:space="preserve">Tulos</w:t>
      </w:r>
    </w:p>
    <w:p>
      <w:r>
        <w:t xml:space="preserve">Iran &lt;B-LOC&gt; pyytää Bonnia &lt;B-LOC&gt; luovuttamaan ex-presidentti Banisadrin &lt;B-PER&gt; . </w:t>
      </w:r>
    </w:p>
    <w:p>
      <w:r>
        <w:rPr>
          <w:b/>
        </w:rPr>
        <w:t xml:space="preserve">Esimerkki 7.3568</w:t>
      </w:r>
    </w:p>
    <w:p>
      <w:r>
        <w:t xml:space="preserve">Naton sotilasjohtajat vierailevat Iberian niemimaalla . </w:t>
      </w:r>
    </w:p>
    <w:p>
      <w:r>
        <w:rPr>
          <w:b/>
        </w:rPr>
        <w:t xml:space="preserve">Tulos</w:t>
      </w:r>
    </w:p>
    <w:p>
      <w:r>
        <w:t xml:space="preserve">Naton &lt;B-ORG&gt; sotilasjohtajat vierailevat Iberian niemimaalla &lt;B-ORG&gt; . </w:t>
      </w:r>
    </w:p>
    <w:p>
      <w:r>
        <w:rPr>
          <w:b/>
        </w:rPr>
        <w:t xml:space="preserve">Esimerkki 7.3569</w:t>
      </w:r>
    </w:p>
    <w:p>
      <w:r>
        <w:t xml:space="preserve">ISS sanoo sopineensa Yhdysvaltain yksikön myynnistä . </w:t>
      </w:r>
    </w:p>
    <w:p>
      <w:r>
        <w:rPr>
          <w:b/>
        </w:rPr>
        <w:t xml:space="preserve">Tulos</w:t>
      </w:r>
    </w:p>
    <w:p>
      <w:r>
        <w:t xml:space="preserve">ISS &lt;B-ORG&gt; kertoo sopineensa Yhdysvaltain &lt;B-LOC&gt;-yksikön myynnistä . </w:t>
      </w:r>
    </w:p>
    <w:p>
      <w:r>
        <w:rPr>
          <w:b/>
        </w:rPr>
        <w:t xml:space="preserve">Esimerkki 7.3570</w:t>
      </w:r>
    </w:p>
    <w:p>
      <w:r>
        <w:t xml:space="preserve">Irak vastustaa YK:n henkilökuntaa öljyä ruokaa vastaan -sopimuksessa . </w:t>
      </w:r>
    </w:p>
    <w:p>
      <w:r>
        <w:rPr>
          <w:b/>
        </w:rPr>
        <w:t xml:space="preserve">Tulos</w:t>
      </w:r>
    </w:p>
    <w:p>
      <w:r>
        <w:t xml:space="preserve">Irak &lt;B-LOC&gt; haukkuu YK:n &lt;B-ORG&gt; henkilökuntaa öljyä ruokaa vastaan -sopimuksesta . </w:t>
      </w:r>
    </w:p>
    <w:p>
      <w:r>
        <w:rPr>
          <w:b/>
        </w:rPr>
        <w:t xml:space="preserve">Esimerkki 7.3571</w:t>
      </w:r>
    </w:p>
    <w:p>
      <w:r>
        <w:t xml:space="preserve">VIRALLISEN LEHDEN SISÄLTÖ - EYVL C 251, 29. ELOKUUTA 1996 . </w:t>
      </w:r>
    </w:p>
    <w:p>
      <w:r>
        <w:rPr>
          <w:b/>
        </w:rPr>
        <w:t xml:space="preserve">Tulos</w:t>
      </w:r>
    </w:p>
    <w:p>
      <w:r>
        <w:t xml:space="preserve">VIRALLINEN &lt;B-ORG&gt;-LEHTI &lt;I-ORG&gt; SISÄLTÖ - EUVL &lt;B-ORG&gt; C 251, 29. ELOKUUTA 1996 . </w:t>
      </w:r>
    </w:p>
    <w:p>
      <w:r>
        <w:rPr>
          <w:b/>
        </w:rPr>
        <w:t xml:space="preserve">Esimerkki 7.3572</w:t>
      </w:r>
    </w:p>
    <w:p>
      <w:r>
        <w:t xml:space="preserve">EU:n komissio suhtautuu viileästi naudanlihan teurastussuunnitelman muuttamiseen . </w:t>
      </w:r>
    </w:p>
    <w:p>
      <w:r>
        <w:rPr>
          <w:b/>
        </w:rPr>
        <w:t xml:space="preserve">Tulos</w:t>
      </w:r>
    </w:p>
    <w:p>
      <w:r>
        <w:t xml:space="preserve">EU &lt;B-ORG&gt; Komissio &lt;I-ORG&gt; ei aio muuttaa naudanlihan teurastussuunnitelmaa . </w:t>
      </w:r>
    </w:p>
    <w:p>
      <w:r>
        <w:rPr>
          <w:b/>
        </w:rPr>
        <w:t xml:space="preserve">Esimerkki 7.3573</w:t>
      </w:r>
    </w:p>
    <w:p>
      <w:r>
        <w:t xml:space="preserve">Ranskalaiset viljelijät pystyttävät saartoreittejä hullun lehmän protestissa . </w:t>
      </w:r>
    </w:p>
    <w:p>
      <w:r>
        <w:rPr>
          <w:b/>
        </w:rPr>
        <w:t xml:space="preserve">Tulos</w:t>
      </w:r>
    </w:p>
    <w:p>
      <w:r>
        <w:t xml:space="preserve">Ranskalaiset &lt;B-MISC&gt;-maataloustuottajat pystyttivät saartoreittejä hullun lehmän protestissa . </w:t>
      </w:r>
    </w:p>
    <w:p>
      <w:r>
        <w:rPr>
          <w:b/>
        </w:rPr>
        <w:t xml:space="preserve">Esimerkki 7.3574</w:t>
      </w:r>
    </w:p>
    <w:p>
      <w:r>
        <w:t xml:space="preserve">GOLF - BRITISH MASTERS TOISEN KIERROKSEN TULOKSET . </w:t>
      </w:r>
    </w:p>
    <w:p>
      <w:r>
        <w:rPr>
          <w:b/>
        </w:rPr>
        <w:t xml:space="preserve">Tulos</w:t>
      </w:r>
    </w:p>
    <w:p>
      <w:r>
        <w:t xml:space="preserve">GOLF &lt;B-LOC&gt; - BRITISH &lt;B-MISC&gt; MASTERS &lt;I-MISC&gt; TOISEN KIERROKSEN TULOKSET . </w:t>
      </w:r>
    </w:p>
    <w:p>
      <w:r>
        <w:rPr>
          <w:b/>
        </w:rPr>
        <w:t xml:space="preserve">Esimerkki 7.3575</w:t>
      </w:r>
    </w:p>
    <w:p>
      <w:r>
        <w:t xml:space="preserve">PYÖRÄILY - SORENSEN VOITTI ALANKOMAIDEN YMPÄRIAJON NELJÄNNEN ETAPIN . </w:t>
      </w:r>
    </w:p>
    <w:p>
      <w:r>
        <w:rPr>
          <w:b/>
        </w:rPr>
        <w:t xml:space="preserve">Tulos</w:t>
      </w:r>
    </w:p>
    <w:p>
      <w:r>
        <w:t xml:space="preserve">PYÖRÄILY - SORENSEN &lt;B-PER&gt; VOITTI NELJÄNNEN ETAPIN KIERTUEELLA &lt;B-MISC&gt; ALANKOMAAT &lt;I-MISC&gt; . </w:t>
      </w:r>
    </w:p>
    <w:p>
      <w:r>
        <w:rPr>
          <w:b/>
        </w:rPr>
        <w:t xml:space="preserve">Esimerkki 7.3576</w:t>
      </w:r>
    </w:p>
    <w:p>
      <w:r>
        <w:t xml:space="preserve">KRIKETTI - ENGLANTI VOITTAA PAKISTANIN ENSIMMÄISESSÄ YHDEN PÄIVÄN OTTELUSSA . </w:t>
      </w:r>
    </w:p>
    <w:p>
      <w:r>
        <w:rPr>
          <w:b/>
        </w:rPr>
        <w:t xml:space="preserve">Tulos</w:t>
      </w:r>
    </w:p>
    <w:p>
      <w:r>
        <w:t xml:space="preserve">KRIKETTI - ENGLANTI &lt;B-LOC&gt; VOITTI PAKISTANIN &lt;B-LOC&gt; ENSIMMÄISESSÄ YHDEN PÄIVÄN OTTELUSSA . </w:t>
      </w:r>
    </w:p>
    <w:p>
      <w:r>
        <w:rPr>
          <w:b/>
        </w:rPr>
        <w:t xml:space="preserve">Esimerkki 7.3577</w:t>
      </w:r>
    </w:p>
    <w:p>
      <w:r>
        <w:t xml:space="preserve">PYÖRÄILY - MAAILMANMESTARUUSKILPAILUJEN TULOKSET . </w:t>
      </w:r>
    </w:p>
    <w:p>
      <w:r>
        <w:rPr>
          <w:b/>
        </w:rPr>
        <w:t xml:space="preserve">Tulos</w:t>
      </w:r>
    </w:p>
    <w:p>
      <w:r>
        <w:t xml:space="preserve">PYÖRÄILY - MAAILMANMESTARUUSKILPAILUJEN TULOKSET . </w:t>
      </w:r>
    </w:p>
    <w:p>
      <w:r>
        <w:rPr>
          <w:b/>
        </w:rPr>
        <w:t xml:space="preserve">Esimerkki 7.3578</w:t>
      </w:r>
    </w:p>
    <w:p>
      <w:r>
        <w:t xml:space="preserve">KRIKETTI - CROFT RAJOITTAA PAKISTANIN 225-5 . </w:t>
      </w:r>
    </w:p>
    <w:p>
      <w:r>
        <w:rPr>
          <w:b/>
        </w:rPr>
        <w:t xml:space="preserve">Tulos</w:t>
      </w:r>
    </w:p>
    <w:p>
      <w:r>
        <w:t xml:space="preserve">KRIKETTI - CROFT &lt;B-PER&gt; RAJOITTAA PAKISTANIN &lt;B-LOC&gt; 225-5 . </w:t>
      </w:r>
    </w:p>
    <w:p>
      <w:r>
        <w:rPr>
          <w:b/>
        </w:rPr>
        <w:t xml:space="preserve">Esimerkki 7.3579</w:t>
      </w:r>
    </w:p>
    <w:p>
      <w:r>
        <w:t xml:space="preserve">KRIKETTI - ENGLANTI VASTAAN PAKISTAN YHDEN PÄIVÄN TULOSTAULU . </w:t>
      </w:r>
    </w:p>
    <w:p>
      <w:r>
        <w:rPr>
          <w:b/>
        </w:rPr>
        <w:t xml:space="preserve">Tulos</w:t>
      </w:r>
    </w:p>
    <w:p>
      <w:r>
        <w:t xml:space="preserve">KRIKETTI - ENGLANTI &lt;B-LOC&gt; VASTAAN PAKISTAN &lt;B-LOC&gt; YHDEN PÄIVÄN TULOSTAULU . </w:t>
      </w:r>
    </w:p>
    <w:p>
      <w:r>
        <w:rPr>
          <w:b/>
        </w:rPr>
        <w:t xml:space="preserve">Esimerkki 7.3580</w:t>
      </w:r>
    </w:p>
    <w:p>
      <w:r>
        <w:t xml:space="preserve">LOMBARDI VOITTI ALANKOMAIDEN YMPÄRIAJON KOLMANNEN ETAPIN . </w:t>
      </w:r>
    </w:p>
    <w:p>
      <w:r>
        <w:rPr>
          <w:b/>
        </w:rPr>
        <w:t xml:space="preserve">Tulos</w:t>
      </w:r>
    </w:p>
    <w:p>
      <w:r>
        <w:t xml:space="preserve">LOMBARDI &lt;B-PER&gt; VOITTI &lt;B-MISC&gt; ALANKOMAIDEN KIERTUEEN &lt;I-MISC&gt; KOLMANNEN ETAPIN &lt;I-MISC&gt; . </w:t>
      </w:r>
    </w:p>
    <w:p>
      <w:r>
        <w:rPr>
          <w:b/>
        </w:rPr>
        <w:t xml:space="preserve">Esimerkki 7.3581</w:t>
      </w:r>
    </w:p>
    <w:p>
      <w:r>
        <w:t xml:space="preserve">KRIKETTI - ENGLANTI - PAKISTAN HEITTO JA JOUKKUEET . </w:t>
      </w:r>
    </w:p>
    <w:p>
      <w:r>
        <w:rPr>
          <w:b/>
        </w:rPr>
        <w:t xml:space="preserve">Tulos</w:t>
      </w:r>
    </w:p>
    <w:p>
      <w:r>
        <w:t xml:space="preserve">KRIKETTI - ENGLANTI &lt;B-LOC&gt; VASTAAN PAKISTAN &lt;B-LOC&gt; HEITTO JA JOUKKUEET . </w:t>
      </w:r>
    </w:p>
    <w:p>
      <w:r>
        <w:rPr>
          <w:b/>
        </w:rPr>
        <w:t xml:space="preserve">Esimerkki 7.3582</w:t>
      </w:r>
    </w:p>
    <w:p>
      <w:r>
        <w:t xml:space="preserve">LONTOO 1996-08-29 </w:t>
      </w:r>
    </w:p>
    <w:p>
      <w:r>
        <w:rPr>
          <w:b/>
        </w:rPr>
        <w:t xml:space="preserve">Tulos</w:t>
      </w:r>
    </w:p>
    <w:p>
      <w:r>
        <w:t xml:space="preserve">LONTOO &lt;B-LOC&gt; 1996-08-29 </w:t>
      </w:r>
    </w:p>
    <w:p>
      <w:r>
        <w:rPr>
          <w:b/>
        </w:rPr>
        <w:t xml:space="preserve">Esimerkki 7.3583</w:t>
      </w:r>
    </w:p>
    <w:p>
      <w:r>
        <w:t xml:space="preserve">RUGBY UNION - TELFER VARMISTUI LEIJONIEN VALMENTAJAKSI . </w:t>
      </w:r>
    </w:p>
    <w:p>
      <w:r>
        <w:rPr>
          <w:b/>
        </w:rPr>
        <w:t xml:space="preserve">Tulos</w:t>
      </w:r>
    </w:p>
    <w:p>
      <w:r>
        <w:t xml:space="preserve">RUGBY &lt;B-ORG&gt; UNION &lt;I-ORG&gt; - TELFER &lt;B-PER&gt; VARMISTUI LEIJONIEN &lt;B-ORG&gt; VALMENTAJAKSI . </w:t>
      </w:r>
    </w:p>
    <w:p>
      <w:r>
        <w:rPr>
          <w:b/>
        </w:rPr>
        <w:t xml:space="preserve">Esimerkki 7.3584</w:t>
      </w:r>
    </w:p>
    <w:p>
      <w:r>
        <w:t xml:space="preserve">YLEISURHEILU - CHRISTIE JUOKSEE BERLIINISSÄ . </w:t>
      </w:r>
    </w:p>
    <w:p>
      <w:r>
        <w:rPr>
          <w:b/>
        </w:rPr>
        <w:t xml:space="preserve">Tulos</w:t>
      </w:r>
    </w:p>
    <w:p>
      <w:r>
        <w:t xml:space="preserve">YLEISURHEILU - CHRISTIE &lt;B-PER&gt; JUOKSEE BERLIINISSÄ &lt;B-LOC&gt; . </w:t>
      </w:r>
    </w:p>
    <w:p>
      <w:r>
        <w:rPr>
          <w:b/>
        </w:rPr>
        <w:t xml:space="preserve">Esimerkki 7.3585</w:t>
      </w:r>
    </w:p>
    <w:p>
      <w:r>
        <w:t xml:space="preserve">JALKAPALLO - GROBBELAAR NIMITETTIIN ZIMBABWEN VÄLIAIKAISEKSI VALMENTAJAKSI . </w:t>
      </w:r>
    </w:p>
    <w:p>
      <w:r>
        <w:rPr>
          <w:b/>
        </w:rPr>
        <w:t xml:space="preserve">Tulos</w:t>
      </w:r>
    </w:p>
    <w:p>
      <w:r>
        <w:t xml:space="preserve">JALKAPALLO - GROBBELAAR &lt;B-PER&gt; NIMITETTIIN VÄLIAIKAISEKSI ZIMBABWEN &lt;B-LOC&gt; VALMENTAJAKSI . </w:t>
      </w:r>
    </w:p>
    <w:p>
      <w:r>
        <w:rPr>
          <w:b/>
        </w:rPr>
        <w:t xml:space="preserve">Esimerkki 7.3586</w:t>
      </w:r>
    </w:p>
    <w:p>
      <w:r>
        <w:t xml:space="preserve">KORIPALLO - OLYMPIAKOS VOITTI DINAMON 69-60 . </w:t>
      </w:r>
    </w:p>
    <w:p>
      <w:r>
        <w:rPr>
          <w:b/>
        </w:rPr>
        <w:t xml:space="preserve">Tulos</w:t>
      </w:r>
    </w:p>
    <w:p>
      <w:r>
        <w:t xml:space="preserve">KORIPALLO - OLYMPIAKOS &lt;B-ORG&gt; VOITTI DINAMON &lt;B-ORG&gt; 69-60 . </w:t>
      </w:r>
    </w:p>
    <w:p>
      <w:r>
        <w:rPr>
          <w:b/>
        </w:rPr>
        <w:t xml:space="preserve">Esimerkki 7.3587</w:t>
      </w:r>
    </w:p>
    <w:p>
      <w:r>
        <w:t xml:space="preserve">SQUASH - HONG KONG OPEN TOISEN KIERROKSEN TULOKSET . </w:t>
      </w:r>
    </w:p>
    <w:p>
      <w:r>
        <w:rPr>
          <w:b/>
        </w:rPr>
        <w:t xml:space="preserve">Tulos</w:t>
      </w:r>
    </w:p>
    <w:p>
      <w:r>
        <w:t xml:space="preserve">SQUASH - HONG &lt;B-MISC&gt; KONG &lt;I-MISC&gt; OPEN &lt;I-MISC&gt; TOISEN KIERROKSEN TULOKSET . </w:t>
      </w:r>
    </w:p>
    <w:p>
      <w:r>
        <w:rPr>
          <w:b/>
        </w:rPr>
        <w:t xml:space="preserve">Esimerkki 7.3588</w:t>
      </w:r>
    </w:p>
    <w:p>
      <w:r>
        <w:t xml:space="preserve">SEOUL 1996-08-29 </w:t>
      </w:r>
    </w:p>
    <w:p>
      <w:r>
        <w:rPr>
          <w:b/>
        </w:rPr>
        <w:t xml:space="preserve">Tulos</w:t>
      </w:r>
    </w:p>
    <w:p>
      <w:r>
        <w:t xml:space="preserve">SEOUL &lt;B-LOC&gt; 1996-08-29 </w:t>
      </w:r>
    </w:p>
    <w:p>
      <w:r>
        <w:rPr>
          <w:b/>
        </w:rPr>
        <w:t xml:space="preserve">Esimerkki 7.3589</w:t>
      </w:r>
    </w:p>
    <w:p>
      <w:r>
        <w:t xml:space="preserve">Etelä-Korean tulokset </w:t>
      </w:r>
    </w:p>
    <w:p>
      <w:r>
        <w:rPr>
          <w:b/>
        </w:rPr>
        <w:t xml:space="preserve">Tulos</w:t>
      </w:r>
    </w:p>
    <w:p>
      <w:r>
        <w:t xml:space="preserve">Etelä-Korean &lt;I-MISC&gt; tulokset &lt;B-MISC&gt; Korean &lt;I-MISC&gt; tulokset </w:t>
      </w:r>
    </w:p>
    <w:p>
      <w:r>
        <w:rPr>
          <w:b/>
        </w:rPr>
        <w:t xml:space="preserve">Esimerkki 7.3590</w:t>
      </w:r>
    </w:p>
    <w:p>
      <w:r>
        <w:t xml:space="preserve">TENNIS - TORSTAIN TULOKSET U.S. OPENISTA . </w:t>
      </w:r>
    </w:p>
    <w:p>
      <w:r>
        <w:rPr>
          <w:b/>
        </w:rPr>
        <w:t xml:space="preserve">Tulos</w:t>
      </w:r>
    </w:p>
    <w:p>
      <w:r>
        <w:t xml:space="preserve">TENNIS - TORSTAIN TULOKSET U.S. &lt;B-MISC&gt; OPEN &lt;I-MISC&gt; . </w:t>
      </w:r>
    </w:p>
    <w:p>
      <w:r>
        <w:rPr>
          <w:b/>
        </w:rPr>
        <w:t xml:space="preserve">Esimerkki 7.3591</w:t>
      </w:r>
    </w:p>
    <w:p>
      <w:r>
        <w:t xml:space="preserve">NEW YORK 1996-08-29 </w:t>
      </w:r>
    </w:p>
    <w:p>
      <w:r>
        <w:rPr>
          <w:b/>
        </w:rPr>
        <w:t xml:space="preserve">Tulos</w:t>
      </w:r>
    </w:p>
    <w:p>
      <w:r>
        <w:t xml:space="preserve">NEW &lt;B-LOC&gt; YORK &lt;I-LOC&gt; 1996-08-29 </w:t>
      </w:r>
    </w:p>
    <w:p>
      <w:r>
        <w:rPr>
          <w:b/>
        </w:rPr>
        <w:t xml:space="preserve">Esimerkki 7.3592</w:t>
      </w:r>
    </w:p>
    <w:p>
      <w:r>
        <w:t xml:space="preserve">BASEBALL - YANKEES TAPPELEE JA JATKAA ALAMÄKEÄ . </w:t>
      </w:r>
    </w:p>
    <w:p>
      <w:r>
        <w:rPr>
          <w:b/>
        </w:rPr>
        <w:t xml:space="preserve">Tulos</w:t>
      </w:r>
    </w:p>
    <w:p>
      <w:r>
        <w:t xml:space="preserve">BASEBALL - YANKEES &lt;B-ORG&gt; TAPPELU JA JATKAA LIUKUMISTA . </w:t>
      </w:r>
    </w:p>
    <w:p>
      <w:r>
        <w:rPr>
          <w:b/>
        </w:rPr>
        <w:t xml:space="preserve">Esimerkki 7.3593</w:t>
      </w:r>
    </w:p>
    <w:p>
      <w:r>
        <w:t xml:space="preserve">COLORADO 10 Cincinnati 9 </w:t>
      </w:r>
    </w:p>
    <w:p>
      <w:r>
        <w:rPr>
          <w:b/>
        </w:rPr>
        <w:t xml:space="preserve">Tulos</w:t>
      </w:r>
    </w:p>
    <w:p>
      <w:r>
        <w:t xml:space="preserve">COLORADO &lt;B-ORG&gt; 10 Cincinnati &lt;B-ORG&gt; 9 </w:t>
      </w:r>
    </w:p>
    <w:p>
      <w:r>
        <w:rPr>
          <w:b/>
        </w:rPr>
        <w:t xml:space="preserve">Esimerkki 7.3594</w:t>
      </w:r>
    </w:p>
    <w:p>
      <w:r>
        <w:t xml:space="preserve">TENNIS - MARTINEZ AGGRESSIIVINEN U.S. OPENISSA . </w:t>
      </w:r>
    </w:p>
    <w:p>
      <w:r>
        <w:rPr>
          <w:b/>
        </w:rPr>
        <w:t xml:space="preserve">Tulos</w:t>
      </w:r>
    </w:p>
    <w:p>
      <w:r>
        <w:t xml:space="preserve">TENNIS - MARTINEZ &lt;B-PER&gt; AGGRESSIIVINEN U.S. &lt;B-MISC&gt; OPEN &lt;I-MISC&gt; . </w:t>
      </w:r>
    </w:p>
    <w:p>
      <w:r>
        <w:rPr>
          <w:b/>
        </w:rPr>
        <w:t xml:space="preserve">Esimerkki 7.3595</w:t>
      </w:r>
    </w:p>
    <w:p>
      <w:r>
        <w:t xml:space="preserve">BASEBALL - BRAVES SIGN NEAGLE . </w:t>
      </w:r>
    </w:p>
    <w:p>
      <w:r>
        <w:rPr>
          <w:b/>
        </w:rPr>
        <w:t xml:space="preserve">Tulos</w:t>
      </w:r>
    </w:p>
    <w:p>
      <w:r>
        <w:t xml:space="preserve">BASEBALL - BRAVES &lt;B-ORG&gt; SIGN NEAGLE &lt;B-PER&gt; . </w:t>
      </w:r>
    </w:p>
    <w:p>
      <w:r>
        <w:rPr>
          <w:b/>
        </w:rPr>
        <w:t xml:space="preserve">Esimerkki 7.3596</w:t>
      </w:r>
    </w:p>
    <w:p>
      <w:r>
        <w:t xml:space="preserve">Yhteenveto torstaina pelatusta Alankomaiden ensimmäisen divisioonan jalkapallo-ottelusta : </w:t>
      </w:r>
    </w:p>
    <w:p>
      <w:r>
        <w:rPr>
          <w:b/>
        </w:rPr>
        <w:t xml:space="preserve">Tulos</w:t>
      </w:r>
    </w:p>
    <w:p>
      <w:r>
        <w:t xml:space="preserve">Torstaina pelatun Alankomaiden &lt;B-MISC&gt; ensimmäisen divisioonan jalkapallo-ottelun yhteenveto : </w:t>
      </w:r>
    </w:p>
    <w:p>
      <w:r>
        <w:rPr>
          <w:b/>
        </w:rPr>
        <w:t xml:space="preserve">Esimerkki 7.3597</w:t>
      </w:r>
    </w:p>
    <w:p>
      <w:r>
        <w:t xml:space="preserve">AMSTERDAM 1996-08-29 </w:t>
      </w:r>
    </w:p>
    <w:p>
      <w:r>
        <w:rPr>
          <w:b/>
        </w:rPr>
        <w:t xml:space="preserve">Tulos</w:t>
      </w:r>
    </w:p>
    <w:p>
      <w:r>
        <w:t xml:space="preserve">AMSTERDAM &lt;B-LOC&gt; 1996-08-29 </w:t>
      </w:r>
    </w:p>
    <w:p>
      <w:r>
        <w:rPr>
          <w:b/>
        </w:rPr>
        <w:t xml:space="preserve">Esimerkki 7.3598</w:t>
      </w:r>
    </w:p>
    <w:p>
      <w:r>
        <w:t xml:space="preserve">YLEISURHEILU - JOHNSON , CHRISTIE , BAILEY JUOKSEVAT OWENS-RASTIN . </w:t>
      </w:r>
    </w:p>
    <w:p>
      <w:r>
        <w:rPr>
          <w:b/>
        </w:rPr>
        <w:t xml:space="preserve">Tulos</w:t>
      </w:r>
    </w:p>
    <w:p>
      <w:r>
        <w:t xml:space="preserve">YLEISURHEILU - JOHNSON &lt;B-PER&gt; , CHRISTIE &lt;B-PER&gt; , BAILEY &lt;B-PER&gt; JUOKSEVAT OWENS &lt;B-PER&gt; -RELEEN . </w:t>
      </w:r>
    </w:p>
    <w:p>
      <w:r>
        <w:rPr>
          <w:b/>
        </w:rPr>
        <w:t xml:space="preserve">Esimerkki 7.3599</w:t>
      </w:r>
    </w:p>
    <w:p>
      <w:r>
        <w:t xml:space="preserve">JALKAPALLO - GENOA VOITTI ITALIAN CUPIN . </w:t>
      </w:r>
    </w:p>
    <w:p>
      <w:r>
        <w:rPr>
          <w:b/>
        </w:rPr>
        <w:t xml:space="preserve">Tulos</w:t>
      </w:r>
    </w:p>
    <w:p>
      <w:r>
        <w:t xml:space="preserve">JALKAPALLO - GENOA &lt;B-ORG&gt; VOITTI ITALIAN &lt;B-MISC&gt; CUPIN &lt;I-MISC&gt; . </w:t>
      </w:r>
    </w:p>
    <w:p>
      <w:r>
        <w:rPr>
          <w:b/>
        </w:rPr>
        <w:t xml:space="preserve">Esimerkki 7.3600</w:t>
      </w:r>
    </w:p>
    <w:p>
      <w:r>
        <w:t xml:space="preserve">JALKAPALLO - HIENO SÄKKI VALMENTAJA EMON . </w:t>
      </w:r>
    </w:p>
    <w:p>
      <w:r>
        <w:rPr>
          <w:b/>
        </w:rPr>
        <w:t xml:space="preserve">Tulos</w:t>
      </w:r>
    </w:p>
    <w:p>
      <w:r>
        <w:t xml:space="preserve">JALKAPALLO - KIVA &lt;B-ORG&gt; SÄKKI VALMENTAJA EMON &lt;B-PER&gt; . </w:t>
      </w:r>
    </w:p>
    <w:p>
      <w:r>
        <w:rPr>
          <w:b/>
        </w:rPr>
        <w:t xml:space="preserve">Esimerkki 7.3601</w:t>
      </w:r>
    </w:p>
    <w:p>
      <w:r>
        <w:t xml:space="preserve">JALKAPALLO - KOLME VETÄYTYY HOLLANNIN JOUKKUEESTA BRASILIAAN . </w:t>
      </w:r>
    </w:p>
    <w:p>
      <w:r>
        <w:rPr>
          <w:b/>
        </w:rPr>
        <w:t xml:space="preserve">Tulos</w:t>
      </w:r>
    </w:p>
    <w:p>
      <w:r>
        <w:t xml:space="preserve">JALKAPALLO - KOLME VETÄYTYY HOLLANNIN &lt;B-MISC&gt; JOUKKUEESTA BRASILIAAN &lt;B-LOC&gt; . </w:t>
      </w:r>
    </w:p>
    <w:p>
      <w:r>
        <w:rPr>
          <w:b/>
        </w:rPr>
        <w:t xml:space="preserve">Esimerkki 7.3602</w:t>
      </w:r>
    </w:p>
    <w:p>
      <w:r>
        <w:t xml:space="preserve">BRITANNIA SUHTAUTUU MYÖNTEISESTI ROMANIAN JA UNKARIN VÄLISEEN SOPIMUKSEEN . </w:t>
      </w:r>
    </w:p>
    <w:p>
      <w:r>
        <w:rPr>
          <w:b/>
        </w:rPr>
        <w:t xml:space="preserve">Tulos</w:t>
      </w:r>
    </w:p>
    <w:p>
      <w:r>
        <w:t xml:space="preserve">BRITANNIA &lt;B-LOC&gt; TYYTYVÄINEN ROMANIAN JA UNKARIN &lt;B-MISC&gt; SOPIMUKSEEN . </w:t>
      </w:r>
    </w:p>
    <w:p>
      <w:r>
        <w:rPr>
          <w:b/>
        </w:rPr>
        <w:t xml:space="preserve">Esimerkki 7.3603</w:t>
      </w:r>
    </w:p>
    <w:p>
      <w:r>
        <w:t xml:space="preserve">YHDYSVALTOJEN ATHENIN SUURLÄHETYSTÖ SULJETTU TYÖPÄIVÄNÄ 2. SYYSKUUTA . </w:t>
      </w:r>
    </w:p>
    <w:p>
      <w:r>
        <w:rPr>
          <w:b/>
        </w:rPr>
        <w:t xml:space="preserve">Tulos</w:t>
      </w:r>
    </w:p>
    <w:p>
      <w:r>
        <w:t xml:space="preserve">YHDYSVALTOJEN &lt;B-LOC&gt; SUURLÄHETYSTÖ &lt;B-MISC&gt; ATHENISSA &lt;B-LOC&gt; SULJETTU TYÖN &lt;B-MISC&gt; PÄIVÄNÄ &lt;I-MISC&gt; , 2. SYYSKUUTA . </w:t>
      </w:r>
    </w:p>
    <w:p>
      <w:r>
        <w:rPr>
          <w:b/>
        </w:rPr>
        <w:t xml:space="preserve">Esimerkki 7.3604</w:t>
      </w:r>
    </w:p>
    <w:p>
      <w:r>
        <w:t xml:space="preserve">ND-PUOLUE VALITSEE MAINOSKAMPANJAA VARTEN THOMSONIN, BOLDIN / OGILVYN JA MATHERIN . </w:t>
      </w:r>
    </w:p>
    <w:p>
      <w:r>
        <w:rPr>
          <w:b/>
        </w:rPr>
        <w:t xml:space="preserve">Tulos</w:t>
      </w:r>
    </w:p>
    <w:p>
      <w:r>
        <w:t xml:space="preserve">ND &lt;B-ORG&gt;-PUOLUE VALITSEE SPOTIN &lt;B-PER&gt; THOMSON &lt;I-PER&gt; , BOLD &lt;B-ORG&gt; / &lt;I-ORG&gt; OGILVY &lt;I-ORG&gt; , &lt;I-ORG&gt; MATHER &lt;I-ORG&gt; MAINOSKAMPANJAAN &lt;B-ORG&gt; . </w:t>
      </w:r>
    </w:p>
    <w:p>
      <w:r>
        <w:rPr>
          <w:b/>
        </w:rPr>
        <w:t xml:space="preserve">Esimerkki 7.3605</w:t>
      </w:r>
    </w:p>
    <w:p>
      <w:r>
        <w:t xml:space="preserve">Prinsessa Dianaan aikoinaan liitetty rugbytähti eroaa . </w:t>
      </w:r>
    </w:p>
    <w:p>
      <w:r>
        <w:rPr>
          <w:b/>
        </w:rPr>
        <w:t xml:space="preserve">Tulos</w:t>
      </w:r>
    </w:p>
    <w:p>
      <w:r>
        <w:t xml:space="preserve">Rugbytähti, joka oli kerran yhteydessä prinsessa Dianaan &lt;B-PER&gt;, eroaa . </w:t>
      </w:r>
    </w:p>
    <w:p>
      <w:r>
        <w:rPr>
          <w:b/>
        </w:rPr>
        <w:t xml:space="preserve">Esimerkki 7.3606</w:t>
      </w:r>
    </w:p>
    <w:p>
      <w:r>
        <w:t xml:space="preserve">Lontoon LIFFE-futuurien APT-sulkemishinnat . </w:t>
      </w:r>
    </w:p>
    <w:p>
      <w:r>
        <w:rPr>
          <w:b/>
        </w:rPr>
        <w:t xml:space="preserve">Tulos</w:t>
      </w:r>
    </w:p>
    <w:p>
      <w:r>
        <w:t xml:space="preserve">Lontoo &lt;B-LOC&gt; LIFFE &lt;B-ORG&gt; futuurit APT päätöshinnat . </w:t>
      </w:r>
    </w:p>
    <w:p>
      <w:r>
        <w:rPr>
          <w:b/>
        </w:rPr>
        <w:t xml:space="preserve">Esimerkki 7.3607</w:t>
      </w:r>
    </w:p>
    <w:p>
      <w:r>
        <w:t xml:space="preserve">Zaire asettaa ensimmäiset vaalivaltuutetut . </w:t>
      </w:r>
    </w:p>
    <w:p>
      <w:r>
        <w:rPr>
          <w:b/>
        </w:rPr>
        <w:t xml:space="preserve">Tulos</w:t>
      </w:r>
    </w:p>
    <w:p>
      <w:r>
        <w:t xml:space="preserve">Zaire &lt;B-LOC&gt; asettaa ensimmäiset vaalivaltuutetut . </w:t>
      </w:r>
    </w:p>
    <w:p>
      <w:r>
        <w:rPr>
          <w:b/>
        </w:rPr>
        <w:t xml:space="preserve">Esimerkki 7.3608</w:t>
      </w:r>
    </w:p>
    <w:p>
      <w:r>
        <w:t xml:space="preserve">Nigeria ei kieltäydy Kansainyhteisön virkamiehiä. </w:t>
      </w:r>
    </w:p>
    <w:p>
      <w:r>
        <w:rPr>
          <w:b/>
        </w:rPr>
        <w:t xml:space="preserve">Tulos</w:t>
      </w:r>
    </w:p>
    <w:p>
      <w:r>
        <w:t xml:space="preserve">Nigeria &lt;B-LOC&gt; ei kieltäisi Kansainyhteisön &lt;B-ORG&gt; virkamiehiä . </w:t>
      </w:r>
    </w:p>
    <w:p>
      <w:r>
        <w:rPr>
          <w:b/>
        </w:rPr>
        <w:t xml:space="preserve">Esimerkki 7.3609</w:t>
      </w:r>
    </w:p>
    <w:p>
      <w:r>
        <w:t xml:space="preserve">Alankomaiden kuningatar Beatrix vierailee Etelä-Afrikassa lokakuussa . </w:t>
      </w:r>
    </w:p>
    <w:p>
      <w:r>
        <w:rPr>
          <w:b/>
        </w:rPr>
        <w:t xml:space="preserve">Tulos</w:t>
      </w:r>
    </w:p>
    <w:p>
      <w:r>
        <w:t xml:space="preserve">Alankomaiden &lt;B-MISC&gt; kuningatar Beatrix &lt;B-PER&gt; vierailee S. &lt;B-LOC&gt; Afrikassa &lt;I-LOC&gt; lokakuussa . </w:t>
      </w:r>
    </w:p>
    <w:p>
      <w:r>
        <w:rPr>
          <w:b/>
        </w:rPr>
        <w:t xml:space="preserve">Esimerkki 7.3610</w:t>
      </w:r>
    </w:p>
    <w:p>
      <w:r>
        <w:t xml:space="preserve">Senegal kieltää aseet ennen paikallisvaaleja . </w:t>
      </w:r>
    </w:p>
    <w:p>
      <w:r>
        <w:rPr>
          <w:b/>
        </w:rPr>
        <w:t xml:space="preserve">Tulos</w:t>
      </w:r>
    </w:p>
    <w:p>
      <w:r>
        <w:t xml:space="preserve">Senegal &lt;B-LOC&gt; kieltää aseet ennen paikallisvaaleja . </w:t>
      </w:r>
    </w:p>
    <w:p>
      <w:r>
        <w:rPr>
          <w:b/>
        </w:rPr>
        <w:t xml:space="preserve">Esimerkki 7.3611</w:t>
      </w:r>
    </w:p>
    <w:p>
      <w:r>
        <w:t xml:space="preserve">Tšadin parlamenttivaalit järjestetään 24. marraskuuta . </w:t>
      </w:r>
    </w:p>
    <w:p>
      <w:r>
        <w:rPr>
          <w:b/>
        </w:rPr>
        <w:t xml:space="preserve">Tulos</w:t>
      </w:r>
    </w:p>
    <w:p>
      <w:r>
        <w:t xml:space="preserve">Tšadin &lt;B-LOC&gt; parlamenttivaalit järjestetään 24. marraskuuta . </w:t>
      </w:r>
    </w:p>
    <w:p>
      <w:r>
        <w:rPr>
          <w:b/>
        </w:rPr>
        <w:t xml:space="preserve">Esimerkki 7.3612</w:t>
      </w:r>
    </w:p>
    <w:p>
      <w:r>
        <w:t xml:space="preserve">PRESS DIGEST - Norsunluurannikko - elokuu 29 . </w:t>
      </w:r>
    </w:p>
    <w:p>
      <w:r>
        <w:rPr>
          <w:b/>
        </w:rPr>
        <w:t xml:space="preserve">Tulos</w:t>
      </w:r>
    </w:p>
    <w:p>
      <w:r>
        <w:t xml:space="preserve">LEHDISTÖTIEDOTE - Norsunluurannikko &lt;B-LOC&gt; &lt;I-LOC&gt; - 29. elokuuta . </w:t>
      </w:r>
    </w:p>
    <w:p>
      <w:r>
        <w:rPr>
          <w:b/>
        </w:rPr>
        <w:t xml:space="preserve">Esimerkki 7.3613</w:t>
      </w:r>
    </w:p>
    <w:p>
      <w:r>
        <w:t xml:space="preserve">Nato vapauttaa serbipoliisit , kriisi helpottuu - Nato . </w:t>
      </w:r>
    </w:p>
    <w:p>
      <w:r>
        <w:rPr>
          <w:b/>
        </w:rPr>
        <w:t xml:space="preserve">Tulos</w:t>
      </w:r>
    </w:p>
    <w:p>
      <w:r>
        <w:t xml:space="preserve">Nato &lt;B-ORG&gt; vapauttaa serbialaiset &lt;B-MISC&gt;-poliisit , kriisi hellittää - Nato &lt;B-ORG&gt; . </w:t>
      </w:r>
    </w:p>
    <w:p>
      <w:r>
        <w:rPr>
          <w:b/>
        </w:rPr>
        <w:t xml:space="preserve">Esimerkki 7.3614</w:t>
      </w:r>
    </w:p>
    <w:p>
      <w:r>
        <w:t xml:space="preserve">Myrsky tappoi 11 Makedonian uskonnollisessa festivaalissa . </w:t>
      </w:r>
    </w:p>
    <w:p>
      <w:r>
        <w:rPr>
          <w:b/>
        </w:rPr>
        <w:t xml:space="preserve">Tulos</w:t>
      </w:r>
    </w:p>
    <w:p>
      <w:r>
        <w:t xml:space="preserve">Myrsky tappoi 11 Makedonian &lt;B-MISC&gt; uskonnollisessa festivaalissa . </w:t>
      </w:r>
    </w:p>
    <w:p>
      <w:r>
        <w:rPr>
          <w:b/>
        </w:rPr>
        <w:t xml:space="preserve">Esimerkki 7.3615</w:t>
      </w:r>
    </w:p>
    <w:p>
      <w:r>
        <w:t xml:space="preserve">Kornblum , Milosevic keskustelevat vaalikriisistä . </w:t>
      </w:r>
    </w:p>
    <w:p>
      <w:r>
        <w:rPr>
          <w:b/>
        </w:rPr>
        <w:t xml:space="preserve">Tulos</w:t>
      </w:r>
    </w:p>
    <w:p>
      <w:r>
        <w:t xml:space="preserve">Kornblum &lt;B-PER&gt; , Milosevic &lt;B-PER&gt; keskustelevat vaalikriisistä . </w:t>
      </w:r>
    </w:p>
    <w:p>
      <w:r>
        <w:rPr>
          <w:b/>
        </w:rPr>
        <w:t xml:space="preserve">Esimerkki 7.3616</w:t>
      </w:r>
    </w:p>
    <w:p>
      <w:r>
        <w:t xml:space="preserve">Gazprom nousee huutokaupassa 2 901,48 rbls:iin . </w:t>
      </w:r>
    </w:p>
    <w:p>
      <w:r>
        <w:rPr>
          <w:b/>
        </w:rPr>
        <w:t xml:space="preserve">Tulos</w:t>
      </w:r>
    </w:p>
    <w:p>
      <w:r>
        <w:t xml:space="preserve">Gazprom &lt;B-ORG&gt; nousee huutokaupassa 2 901,48 rbls:iin . </w:t>
      </w:r>
    </w:p>
    <w:p>
      <w:r>
        <w:rPr>
          <w:b/>
        </w:rPr>
        <w:t xml:space="preserve">Esimerkki 7.3617</w:t>
      </w:r>
    </w:p>
    <w:p>
      <w:r>
        <w:t xml:space="preserve">Serbialainen poliisi ammuttu kuoliaaksi Kosovon maakunnassa . </w:t>
      </w:r>
    </w:p>
    <w:p>
      <w:r>
        <w:rPr>
          <w:b/>
        </w:rPr>
        <w:t xml:space="preserve">Tulos</w:t>
      </w:r>
    </w:p>
    <w:p>
      <w:r>
        <w:t xml:space="preserve">Serbialainen &lt;B-MISC&gt;-poliisi ammuttiin kuoliaaksi Kosovon &lt;B-LOC&gt; maakunnassa . </w:t>
      </w:r>
    </w:p>
    <w:p>
      <w:r>
        <w:rPr>
          <w:b/>
        </w:rPr>
        <w:t xml:space="preserve">Esimerkki 7.3618</w:t>
      </w:r>
    </w:p>
    <w:p>
      <w:r>
        <w:t xml:space="preserve">Virusmeningiittiepidemia tappaa 10 ihmistä Romaniassa . </w:t>
      </w:r>
    </w:p>
    <w:p>
      <w:r>
        <w:rPr>
          <w:b/>
        </w:rPr>
        <w:t xml:space="preserve">Tulos</w:t>
      </w:r>
    </w:p>
    <w:p>
      <w:r>
        <w:t xml:space="preserve">Virusperäinen aivokalvontulehdusepidemia tappaa 10 ihmistä Romaniassa &lt;B-LOC&gt; . </w:t>
      </w:r>
    </w:p>
    <w:p>
      <w:r>
        <w:rPr>
          <w:b/>
        </w:rPr>
        <w:t xml:space="preserve">Esimerkki 7.3619</w:t>
      </w:r>
    </w:p>
    <w:p>
      <w:r>
        <w:t xml:space="preserve">Serbian Zastavan työntekijöiden mielenosoitus jatkuu yhdeksättä päivää . </w:t>
      </w:r>
    </w:p>
    <w:p>
      <w:r>
        <w:rPr>
          <w:b/>
        </w:rPr>
        <w:t xml:space="preserve">Tulos</w:t>
      </w:r>
    </w:p>
    <w:p>
      <w:r>
        <w:t xml:space="preserve">Serbiassa &lt;B-LOC&gt; Zastavan &lt;B-ORG&gt; työntekijöiden mielenosoitus jatkuu yhdeksättä päivää . </w:t>
      </w:r>
    </w:p>
    <w:p>
      <w:r>
        <w:rPr>
          <w:b/>
        </w:rPr>
        <w:t xml:space="preserve">Esimerkki 7.3620</w:t>
      </w:r>
    </w:p>
    <w:p>
      <w:r>
        <w:t xml:space="preserve">Venezuelan pääministeri antaa lausunnon torstaina puoliltapäivin . </w:t>
      </w:r>
    </w:p>
    <w:p>
      <w:r>
        <w:rPr>
          <w:b/>
        </w:rPr>
        <w:t xml:space="preserve">Tulos</w:t>
      </w:r>
    </w:p>
    <w:p>
      <w:r>
        <w:t xml:space="preserve">Venezuela &lt;B-LOC&gt; FinMin antaa lausunnon torstaina puoliltapäivin . </w:t>
      </w:r>
    </w:p>
    <w:p>
      <w:r>
        <w:rPr>
          <w:b/>
        </w:rPr>
        <w:t xml:space="preserve">Esimerkki 7.3621</w:t>
      </w:r>
    </w:p>
    <w:p>
      <w:r>
        <w:t xml:space="preserve">Kolumbian poliisi löysi marihuanaa laivasta . </w:t>
      </w:r>
    </w:p>
    <w:p>
      <w:r>
        <w:rPr>
          <w:b/>
        </w:rPr>
        <w:t xml:space="preserve">Tulos</w:t>
      </w:r>
    </w:p>
    <w:p>
      <w:r>
        <w:t xml:space="preserve">Kolumbian &lt;B-LOC&gt; poliisi löysi marihuanaa laivasta . </w:t>
      </w:r>
    </w:p>
    <w:p>
      <w:r>
        <w:rPr>
          <w:b/>
        </w:rPr>
        <w:t xml:space="preserve">Esimerkki 7.3622</w:t>
      </w:r>
    </w:p>
    <w:p>
      <w:r>
        <w:t xml:space="preserve">Venezuelan muu kuin öljyvienti kasvoi 10,6 prosenttia heinäkuussa . </w:t>
      </w:r>
    </w:p>
    <w:p>
      <w:r>
        <w:rPr>
          <w:b/>
        </w:rPr>
        <w:t xml:space="preserve">Tulos</w:t>
      </w:r>
    </w:p>
    <w:p>
      <w:r>
        <w:t xml:space="preserve">Venezuelan &lt;B-LOC&gt; muun kuin öljyn vienti kasvoi 10,6 prosenttia heinäkuussa . </w:t>
      </w:r>
    </w:p>
    <w:p>
      <w:r>
        <w:rPr>
          <w:b/>
        </w:rPr>
        <w:t xml:space="preserve">Esimerkki 7.3623</w:t>
      </w:r>
    </w:p>
    <w:p>
      <w:r>
        <w:t xml:space="preserve">Buenos Airesin petospoliiseja pidätetty kiristysyrityksestä . </w:t>
      </w:r>
    </w:p>
    <w:p>
      <w:r>
        <w:rPr>
          <w:b/>
        </w:rPr>
        <w:t xml:space="preserve">Tulos</w:t>
      </w:r>
    </w:p>
    <w:p>
      <w:r>
        <w:t xml:space="preserve">Buenos &lt;B-LOC&gt; Aires &lt;I-LOC&gt; petospoliiseja pidätetty kiristysyrityksestä . </w:t>
      </w:r>
    </w:p>
    <w:p>
      <w:r>
        <w:rPr>
          <w:b/>
        </w:rPr>
        <w:t xml:space="preserve">Esimerkki 7.3624</w:t>
      </w:r>
    </w:p>
    <w:p>
      <w:r>
        <w:t xml:space="preserve">Brasilian hallitus lähettää vuoden 1997 talousarvion kongressille . </w:t>
      </w:r>
    </w:p>
    <w:p>
      <w:r>
        <w:rPr>
          <w:b/>
        </w:rPr>
        <w:t xml:space="preserve">Tulos</w:t>
      </w:r>
    </w:p>
    <w:p>
      <w:r>
        <w:t xml:space="preserve">Brasilian &lt;B-LOC&gt; hallitus lähettää vuoden 1997 talousarvion kongressille &lt;B-ORG&gt; . </w:t>
      </w:r>
    </w:p>
    <w:p>
      <w:r>
        <w:rPr>
          <w:b/>
        </w:rPr>
        <w:t xml:space="preserve">Esimerkki 7.3625</w:t>
      </w:r>
    </w:p>
    <w:p>
      <w:r>
        <w:t xml:space="preserve">Meksikon samana päivänä maksettavat Cetes-kurssit nousevat hermostuneisuuden vuoksi . </w:t>
      </w:r>
    </w:p>
    <w:p>
      <w:r>
        <w:rPr>
          <w:b/>
        </w:rPr>
        <w:t xml:space="preserve">Tulos</w:t>
      </w:r>
    </w:p>
    <w:p>
      <w:r>
        <w:t xml:space="preserve">Meksiko &lt;B-LOC&gt; samana päivänä Cetes &lt;B-MISC&gt; -korot nousevat hermostuneisuuden vuoksi . </w:t>
      </w:r>
    </w:p>
    <w:p>
      <w:r>
        <w:rPr>
          <w:b/>
        </w:rPr>
        <w:t xml:space="preserve">Esimerkki 7.3626</w:t>
      </w:r>
    </w:p>
    <w:p>
      <w:r>
        <w:t xml:space="preserve">Meksikon osavaltiossa syntyy jännitteitä vaalien alla . </w:t>
      </w:r>
    </w:p>
    <w:p>
      <w:r>
        <w:rPr>
          <w:b/>
        </w:rPr>
        <w:t xml:space="preserve">Tulos</w:t>
      </w:r>
    </w:p>
    <w:p>
      <w:r>
        <w:t xml:space="preserve">Meksikon &lt;B-MISC&gt; osavaltiossa kasvaa jännitys ennen vaaleja . </w:t>
      </w:r>
    </w:p>
    <w:p>
      <w:r>
        <w:rPr>
          <w:b/>
        </w:rPr>
        <w:t xml:space="preserve">Esimerkki 7.3627</w:t>
      </w:r>
    </w:p>
    <w:p>
      <w:r>
        <w:t xml:space="preserve">Brasilian poliisi pidätti etsintäkuulutetun italialaisen miehen - raportti . </w:t>
      </w:r>
    </w:p>
    <w:p>
      <w:r>
        <w:rPr>
          <w:b/>
        </w:rPr>
        <w:t xml:space="preserve">Tulos</w:t>
      </w:r>
    </w:p>
    <w:p>
      <w:r>
        <w:t xml:space="preserve">Brasilian &lt;B-LOC&gt; poliisi pidätti etsintäkuulutetun italialaisen &lt;B-MISC&gt; miehen - raportti . </w:t>
      </w:r>
    </w:p>
    <w:p>
      <w:r>
        <w:rPr>
          <w:b/>
        </w:rPr>
        <w:t xml:space="preserve">Esimerkki 7.3628</w:t>
      </w:r>
    </w:p>
    <w:p>
      <w:r>
        <w:t xml:space="preserve">Seitsemän kirkkoa arvostelee Brasilian maaseudun väkivaltaa , rankaisemattomuutta . </w:t>
      </w:r>
    </w:p>
    <w:p>
      <w:r>
        <w:rPr>
          <w:b/>
        </w:rPr>
        <w:t xml:space="preserve">Tulos</w:t>
      </w:r>
    </w:p>
    <w:p>
      <w:r>
        <w:t xml:space="preserve">Seitsemän kirkkoa haukkuu Brasiliaa &lt;B-LOC&gt; maaseudun väkivaltaisuudesta , rankaisemattomuudesta . </w:t>
      </w:r>
    </w:p>
    <w:p>
      <w:r>
        <w:rPr>
          <w:b/>
        </w:rPr>
        <w:t xml:space="preserve">Esimerkki 7.3629</w:t>
      </w:r>
    </w:p>
    <w:p>
      <w:r>
        <w:t xml:space="preserve">Thaimaalainen virkamies pakenee Hongkongista passihuijauksen jälkeen . </w:t>
      </w:r>
    </w:p>
    <w:p>
      <w:r>
        <w:rPr>
          <w:b/>
        </w:rPr>
        <w:t xml:space="preserve">Tulos</w:t>
      </w:r>
    </w:p>
    <w:p>
      <w:r>
        <w:t xml:space="preserve">Thaimaalainen &lt;B-MISC&gt;-virkamies pakenee Hongkongista &lt;B-LOC&gt; Kongista &lt;I-LOC&gt; passihuijauksen jälkeen . </w:t>
      </w:r>
    </w:p>
    <w:p>
      <w:r>
        <w:rPr>
          <w:b/>
        </w:rPr>
        <w:t xml:space="preserve">Esimerkki 7.3630</w:t>
      </w:r>
    </w:p>
    <w:p>
      <w:r>
        <w:t xml:space="preserve">Thaimaan mielipidekysely osoittaa, että armeija haluaa pääministeri Banharnin pois . </w:t>
      </w:r>
    </w:p>
    <w:p>
      <w:r>
        <w:rPr>
          <w:b/>
        </w:rPr>
        <w:t xml:space="preserve">Tulos</w:t>
      </w:r>
    </w:p>
    <w:p>
      <w:r>
        <w:t xml:space="preserve">Thaimaan &lt;B-MISC&gt; mielipidemittauksen mukaan armeija haluaa pääministeri Banharnin &lt;B-PER&gt; pois . </w:t>
      </w:r>
    </w:p>
    <w:p>
      <w:r>
        <w:rPr>
          <w:b/>
        </w:rPr>
        <w:t xml:space="preserve">Esimerkki 7.3631</w:t>
      </w:r>
    </w:p>
    <w:p>
      <w:r>
        <w:t xml:space="preserve">Israelissa vangittu Hamasin pappi joutui lyhyeksi aikaa sairaalaan . </w:t>
      </w:r>
    </w:p>
    <w:p>
      <w:r>
        <w:rPr>
          <w:b/>
        </w:rPr>
        <w:t xml:space="preserve">Tulos</w:t>
      </w:r>
    </w:p>
    <w:p>
      <w:r>
        <w:t xml:space="preserve">Israelissa vangittu Hamasin &lt;B-ORG&gt; pappi &lt;B-LOC&gt; joutui lyhyeksi aikaa sairaalaan . </w:t>
      </w:r>
    </w:p>
    <w:p>
      <w:r>
        <w:rPr>
          <w:b/>
        </w:rPr>
        <w:t xml:space="preserve">Esimerkki 7.3632</w:t>
      </w:r>
    </w:p>
    <w:p>
      <w:r>
        <w:t xml:space="preserve">Marokon kuningas tapaa Israelin entisen pääministerin Peresin . </w:t>
      </w:r>
    </w:p>
    <w:p>
      <w:r>
        <w:rPr>
          <w:b/>
        </w:rPr>
        <w:t xml:space="preserve">Tulos</w:t>
      </w:r>
    </w:p>
    <w:p>
      <w:r>
        <w:t xml:space="preserve">Marokon &lt;B-MISC&gt; kuningas tapaa Israelin entisen &lt;B-LOC&gt; pääministerin Peresin &lt;B-PER&gt; . </w:t>
      </w:r>
    </w:p>
    <w:p>
      <w:r>
        <w:rPr>
          <w:b/>
        </w:rPr>
        <w:t xml:space="preserve">Esimerkki 7.3633</w:t>
      </w:r>
    </w:p>
    <w:p>
      <w:r>
        <w:t xml:space="preserve">Skandaali iskee Clintonin kampanjaan tärkeällä hetkellä . </w:t>
      </w:r>
    </w:p>
    <w:p>
      <w:r>
        <w:rPr>
          <w:b/>
        </w:rPr>
        <w:t xml:space="preserve">Tulos</w:t>
      </w:r>
    </w:p>
    <w:p>
      <w:r>
        <w:t xml:space="preserve">Skandaali iskee Clintonin &lt;B-PER&gt; kampanjaan tärkeällä hetkellä . </w:t>
      </w:r>
    </w:p>
    <w:p>
      <w:r>
        <w:rPr>
          <w:b/>
        </w:rPr>
        <w:t xml:space="preserve">Esimerkki 7.3634</w:t>
      </w:r>
    </w:p>
    <w:p>
      <w:r>
        <w:t xml:space="preserve">Montanan viikoittaiset muni-obligaatioindeksit - Piper Jaffray . </w:t>
      </w:r>
    </w:p>
    <w:p>
      <w:r>
        <w:rPr>
          <w:b/>
        </w:rPr>
        <w:t xml:space="preserve">Tulos</w:t>
      </w:r>
    </w:p>
    <w:p>
      <w:r>
        <w:t xml:space="preserve">Montana &lt;B-LOC&gt; viikoittaiset muni bond -indeksit - Piper &lt;B-ORG&gt; Jaffray &lt;I-ORG&gt; . </w:t>
      </w:r>
    </w:p>
    <w:p>
      <w:r>
        <w:rPr>
          <w:b/>
        </w:rPr>
        <w:t xml:space="preserve">Esimerkki 7.3635</w:t>
      </w:r>
    </w:p>
    <w:p>
      <w:r>
        <w:t xml:space="preserve">Tutkijat raportoivat edistyksestä lihasdystrofian alalla . </w:t>
      </w:r>
    </w:p>
    <w:p>
      <w:r>
        <w:rPr>
          <w:b/>
        </w:rPr>
        <w:t xml:space="preserve">Tulos</w:t>
      </w:r>
    </w:p>
    <w:p>
      <w:r>
        <w:t xml:space="preserve">Tutkijat raportoivat edistyksestä lihasdystrofian alalla . </w:t>
      </w:r>
    </w:p>
    <w:p>
      <w:r>
        <w:rPr>
          <w:b/>
        </w:rPr>
        <w:t xml:space="preserve">Esimerkki 7.3636</w:t>
      </w:r>
    </w:p>
    <w:p>
      <w:r>
        <w:t xml:space="preserve">Vientiliiketoiminta - Vilja- ja öljykasvien kompleksi . </w:t>
      </w:r>
    </w:p>
    <w:p>
      <w:r>
        <w:rPr>
          <w:b/>
        </w:rPr>
        <w:t xml:space="preserve">Tulos</w:t>
      </w:r>
    </w:p>
    <w:p>
      <w:r>
        <w:t xml:space="preserve">Vientiliiketoiminta - Vilja- ja öljykasvien kompleksi . </w:t>
      </w:r>
    </w:p>
    <w:p>
      <w:r>
        <w:rPr>
          <w:b/>
        </w:rPr>
        <w:t xml:space="preserve">Esimerkki 7.3637</w:t>
      </w:r>
    </w:p>
    <w:p>
      <w:r>
        <w:t xml:space="preserve">USDA:n bruttoarvo nahan ja muiden eläimenosien osalta . </w:t>
      </w:r>
    </w:p>
    <w:p>
      <w:r>
        <w:rPr>
          <w:b/>
        </w:rPr>
        <w:t xml:space="preserve">Tulos</w:t>
      </w:r>
    </w:p>
    <w:p>
      <w:r>
        <w:t xml:space="preserve">USDA &lt;B-ORG&gt; nahan ja muiden eläimenosien bruttoarvo . </w:t>
      </w:r>
    </w:p>
    <w:p>
      <w:r>
        <w:rPr>
          <w:b/>
        </w:rPr>
        <w:t xml:space="preserve">Esimerkki 7.3638</w:t>
      </w:r>
    </w:p>
    <w:p>
      <w:r>
        <w:t xml:space="preserve">Ilmoitusindeksi laski heinäkuussa . </w:t>
      </w:r>
    </w:p>
    <w:p>
      <w:r>
        <w:rPr>
          <w:b/>
        </w:rPr>
        <w:t xml:space="preserve">Tulos</w:t>
      </w:r>
    </w:p>
    <w:p>
      <w:r>
        <w:t xml:space="preserve">Ilmoitusindeksi laski heinäkuussa . </w:t>
      </w:r>
    </w:p>
    <w:p>
      <w:r>
        <w:rPr>
          <w:b/>
        </w:rPr>
        <w:t xml:space="preserve">Esimerkki 7.3639</w:t>
      </w:r>
    </w:p>
    <w:p>
      <w:r>
        <w:t xml:space="preserve">Poliisi etsii epäiltyjä Atlantic Cityn jalokiviryöstöstä . </w:t>
      </w:r>
    </w:p>
    <w:p>
      <w:r>
        <w:rPr>
          <w:b/>
        </w:rPr>
        <w:t xml:space="preserve">Tulos</w:t>
      </w:r>
    </w:p>
    <w:p>
      <w:r>
        <w:t xml:space="preserve">Poliisi etsii epäiltyjä Atlantic &lt;B-LOC&gt; City &lt;I-LOC&gt;:n &lt;B-LOC&gt; jalokiviryöstöstä . </w:t>
      </w:r>
    </w:p>
    <w:p>
      <w:r>
        <w:rPr>
          <w:b/>
        </w:rPr>
        <w:t xml:space="preserve">Esimerkki 7.3640</w:t>
      </w:r>
    </w:p>
    <w:p>
      <w:r>
        <w:t xml:space="preserve">O.J. Simpson vihjaa lisää todisteita . </w:t>
      </w:r>
    </w:p>
    <w:p>
      <w:r>
        <w:rPr>
          <w:b/>
        </w:rPr>
        <w:t xml:space="preserve">Tulos</w:t>
      </w:r>
    </w:p>
    <w:p>
      <w:r>
        <w:t xml:space="preserve">O.J. &lt;B-PER&gt; Simpson &lt;I-PER&gt; vihjaa lisää todisteita . </w:t>
      </w:r>
    </w:p>
    <w:p>
      <w:r>
        <w:rPr>
          <w:b/>
        </w:rPr>
        <w:t xml:space="preserve">Esimerkki 7.3641</w:t>
      </w:r>
    </w:p>
    <w:p>
      <w:r>
        <w:t xml:space="preserve">Clintonin neuvonantaja Morris ilmoittaa eroavansa . </w:t>
      </w:r>
    </w:p>
    <w:p>
      <w:r>
        <w:rPr>
          <w:b/>
        </w:rPr>
        <w:t xml:space="preserve">Tulos</w:t>
      </w:r>
    </w:p>
    <w:p>
      <w:r>
        <w:t xml:space="preserve">Clintonin &lt;B-PER&gt; neuvonantaja Morris &lt;B-PER&gt; ilmoittaa eroavansa . </w:t>
      </w:r>
    </w:p>
    <w:p>
      <w:r>
        <w:rPr>
          <w:b/>
        </w:rPr>
        <w:t xml:space="preserve">Esimerkki 7.3642</w:t>
      </w:r>
    </w:p>
    <w:p>
      <w:r>
        <w:t xml:space="preserve">Yhdysvaltalainen kirurgi tutkitaan jalkaterän hylkäämisestä . </w:t>
      </w:r>
    </w:p>
    <w:p>
      <w:r>
        <w:rPr>
          <w:b/>
        </w:rPr>
        <w:t xml:space="preserve">Tulos</w:t>
      </w:r>
    </w:p>
    <w:p>
      <w:r>
        <w:t xml:space="preserve">Yhdysvaltalainen &lt;B-LOC&gt; kirurgi tutkii jalkaterän hylkäämistä . </w:t>
      </w:r>
    </w:p>
    <w:p>
      <w:r>
        <w:rPr>
          <w:b/>
        </w:rPr>
        <w:t xml:space="preserve">Esimerkki 7.3643</w:t>
      </w:r>
    </w:p>
    <w:p>
      <w:r>
        <w:t xml:space="preserve">Floridan poliisi naamioitui pensaaksi ja nappasi pahikset . </w:t>
      </w:r>
    </w:p>
    <w:p>
      <w:r>
        <w:rPr>
          <w:b/>
        </w:rPr>
        <w:t xml:space="preserve">Tulos</w:t>
      </w:r>
    </w:p>
    <w:p>
      <w:r>
        <w:t xml:space="preserve">Floridan &lt;B-LOC&gt; poliisi naamioitui pensaaksi ja nappasi pahikset . </w:t>
      </w:r>
    </w:p>
    <w:p>
      <w:r>
        <w:rPr>
          <w:b/>
        </w:rPr>
        <w:t xml:space="preserve">Esimerkki 7.3644</w:t>
      </w:r>
    </w:p>
    <w:p>
      <w:r>
        <w:t xml:space="preserve">Yhdysvaltain DLA asettaa tinan hinnaksi 2,7975 dollaria per lb . </w:t>
      </w:r>
    </w:p>
    <w:p>
      <w:r>
        <w:rPr>
          <w:b/>
        </w:rPr>
        <w:t xml:space="preserve">Tulos</w:t>
      </w:r>
    </w:p>
    <w:p>
      <w:r>
        <w:t xml:space="preserve">U.S. &lt;B-ORG&gt; DLA &lt;I-ORG&gt; asettaa tinan hinnaksi 2,7975 dollaria per lb . </w:t>
      </w:r>
    </w:p>
    <w:p>
      <w:r>
        <w:rPr>
          <w:b/>
        </w:rPr>
        <w:t xml:space="preserve">Esimerkki 7.3645</w:t>
      </w:r>
    </w:p>
    <w:p>
      <w:r>
        <w:t xml:space="preserve">Tärkeä Clintonin avustaja eroaa , NBC kertoo . </w:t>
      </w:r>
    </w:p>
    <w:p>
      <w:r>
        <w:rPr>
          <w:b/>
        </w:rPr>
        <w:t xml:space="preserve">Tulos</w:t>
      </w:r>
    </w:p>
    <w:p>
      <w:r>
        <w:t xml:space="preserve">Clintonin &lt;B-PER&gt; keskeinen avustaja eroaa , NBC &lt;B-ORG&gt; kertoo . </w:t>
      </w:r>
    </w:p>
    <w:p>
      <w:r>
        <w:rPr>
          <w:b/>
        </w:rPr>
        <w:t xml:space="preserve">Esimerkki 7.3646</w:t>
      </w:r>
    </w:p>
    <w:p>
      <w:r>
        <w:t xml:space="preserve">USA:n maissigluteenijauho tasaisesti korkeammalla, rehu tasainen . </w:t>
      </w:r>
    </w:p>
    <w:p>
      <w:r>
        <w:rPr>
          <w:b/>
        </w:rPr>
        <w:t xml:space="preserve">Tulos</w:t>
      </w:r>
    </w:p>
    <w:p>
      <w:r>
        <w:t xml:space="preserve">U.S. &lt;B-LOC&gt; maissigluteenijauho tasaisesti korkeammalla, rehu tasainen . </w:t>
      </w:r>
    </w:p>
    <w:p>
      <w:r>
        <w:rPr>
          <w:b/>
        </w:rPr>
        <w:t xml:space="preserve">Esimerkki 7.3647</w:t>
      </w:r>
    </w:p>
    <w:p>
      <w:r>
        <w:t xml:space="preserve">EU:n ohran myynti arvoltaan 145 dollaria / T , Saudi-Arabialle - lähteet . </w:t>
      </w:r>
    </w:p>
    <w:p>
      <w:r>
        <w:rPr>
          <w:b/>
        </w:rPr>
        <w:t xml:space="preserve">Tulos</w:t>
      </w:r>
    </w:p>
    <w:p>
      <w:r>
        <w:t xml:space="preserve">EU &lt;B-ORG&gt; ohran myynti arvoltaan $ 145 / T , Saudi &lt;B-MISC&gt; - lähteet . </w:t>
      </w:r>
    </w:p>
    <w:p>
      <w:r>
        <w:rPr>
          <w:b/>
        </w:rPr>
        <w:t xml:space="preserve">Esimerkki 7.3648</w:t>
      </w:r>
    </w:p>
    <w:p>
      <w:r>
        <w:t xml:space="preserve">Ranskan telakan työntekijät marssivat työpaikkojen vähentämistä vastaan . </w:t>
      </w:r>
    </w:p>
    <w:p>
      <w:r>
        <w:rPr>
          <w:b/>
        </w:rPr>
        <w:t xml:space="preserve">Tulos</w:t>
      </w:r>
    </w:p>
    <w:p>
      <w:r>
        <w:t xml:space="preserve">Ranskalaiset &lt;B-MISC&gt;-telakan työntekijät marssivat työpaikkojen vähentämistä vastaan . </w:t>
      </w:r>
    </w:p>
    <w:p>
      <w:r>
        <w:rPr>
          <w:b/>
        </w:rPr>
        <w:t xml:space="preserve">Esimerkki 7.3649</w:t>
      </w:r>
    </w:p>
    <w:p>
      <w:r>
        <w:t xml:space="preserve">PRESS DIGEST - Pakistan - 29. elokuuta . </w:t>
      </w:r>
    </w:p>
    <w:p>
      <w:r>
        <w:rPr>
          <w:b/>
        </w:rPr>
        <w:t xml:space="preserve">Tulos</w:t>
      </w:r>
    </w:p>
    <w:p>
      <w:r>
        <w:t xml:space="preserve">PRESS DIGEST - Pakistan &lt;B-LOC&gt; - 29. elokuuta . </w:t>
      </w:r>
    </w:p>
    <w:p>
      <w:r>
        <w:rPr>
          <w:b/>
        </w:rPr>
        <w:t xml:space="preserve">Esimerkki 7.3650</w:t>
      </w:r>
    </w:p>
    <w:p>
      <w:r>
        <w:t xml:space="preserve">Salangin tunneli avattiin uudelleen yhdistäen Kabulin pohjoiseen . </w:t>
      </w:r>
    </w:p>
    <w:p>
      <w:r>
        <w:rPr>
          <w:b/>
        </w:rPr>
        <w:t xml:space="preserve">Tulos</w:t>
      </w:r>
    </w:p>
    <w:p>
      <w:r>
        <w:t xml:space="preserve">Salangin &lt;B-LOC&gt; tunneli, joka yhdistää Kabulin &lt;B-LOC&gt; ja pohjoisen . </w:t>
      </w:r>
    </w:p>
    <w:p>
      <w:r>
        <w:rPr>
          <w:b/>
        </w:rPr>
        <w:t xml:space="preserve">Esimerkki 7.3651</w:t>
      </w:r>
    </w:p>
    <w:p>
      <w:r>
        <w:t xml:space="preserve">Kaksi intialaista kuolee 23 bussimatkustajan tappamisesta . </w:t>
      </w:r>
    </w:p>
    <w:p>
      <w:r>
        <w:rPr>
          <w:b/>
        </w:rPr>
        <w:t xml:space="preserve">Tulos</w:t>
      </w:r>
    </w:p>
    <w:p>
      <w:r>
        <w:t xml:space="preserve">Kaksi intialaista &lt;B-MISC&gt; kuolee 23 bussimatkustajan tappamisesta . </w:t>
      </w:r>
    </w:p>
    <w:p>
      <w:r>
        <w:rPr>
          <w:b/>
        </w:rPr>
        <w:t xml:space="preserve">Esimerkki 7.3652</w:t>
      </w:r>
    </w:p>
    <w:p>
      <w:r>
        <w:t xml:space="preserve">Elefantti talloi naisen kuoliaaksi Nepalissa . </w:t>
      </w:r>
    </w:p>
    <w:p>
      <w:r>
        <w:rPr>
          <w:b/>
        </w:rPr>
        <w:t xml:space="preserve">Tulos</w:t>
      </w:r>
    </w:p>
    <w:p>
      <w:r>
        <w:t xml:space="preserve">Elefantti talloi naisen kuoliaaksi Nepalissa &lt;B-LOC&gt; . </w:t>
      </w:r>
    </w:p>
    <w:p>
      <w:r>
        <w:rPr>
          <w:b/>
        </w:rPr>
        <w:t xml:space="preserve">Esimerkki 7.3653</w:t>
      </w:r>
    </w:p>
    <w:p>
      <w:r>
        <w:t xml:space="preserve">Sri Lankan kapinalliset valtaavat poliisiaseman ja tappavat 24 . </w:t>
      </w:r>
    </w:p>
    <w:p>
      <w:r>
        <w:rPr>
          <w:b/>
        </w:rPr>
        <w:t xml:space="preserve">Tulos</w:t>
      </w:r>
    </w:p>
    <w:p>
      <w:r>
        <w:t xml:space="preserve">Sri &lt;B-MISC&gt; Lankan &lt;I-MISC&gt; kapinalliset valtaavat poliisiaseman ja tappavat 24 . </w:t>
      </w:r>
    </w:p>
    <w:p>
      <w:r>
        <w:rPr>
          <w:b/>
        </w:rPr>
        <w:t xml:space="preserve">Esimerkki 7.3654</w:t>
      </w:r>
    </w:p>
    <w:p>
      <w:r>
        <w:t xml:space="preserve">Vicorp Restaurants nimittää Sabourinin talousjohtajaksi . </w:t>
      </w:r>
    </w:p>
    <w:p>
      <w:r>
        <w:rPr>
          <w:b/>
        </w:rPr>
        <w:t xml:space="preserve">Tulos</w:t>
      </w:r>
    </w:p>
    <w:p>
      <w:r>
        <w:t xml:space="preserve">Vicorp &lt;B-ORG&gt; Restaurants &lt;I-ORG&gt; nimittää Sabourinin &lt;B-LOC&gt; talousjohtajaksi . </w:t>
      </w:r>
    </w:p>
    <w:p>
      <w:r>
        <w:rPr>
          <w:b/>
        </w:rPr>
        <w:t xml:space="preserve">Esimerkki 7.3655</w:t>
      </w:r>
    </w:p>
    <w:p>
      <w:r>
        <w:t xml:space="preserve">SoCal Edison näkee 2 voimalinjat takaisin tänään. </w:t>
      </w:r>
    </w:p>
    <w:p>
      <w:r>
        <w:rPr>
          <w:b/>
        </w:rPr>
        <w:t xml:space="preserve">Tulos</w:t>
      </w:r>
    </w:p>
    <w:p>
      <w:r>
        <w:t xml:space="preserve">SoCal &lt;B-ORG&gt; Edison &lt;I-ORG&gt; näkee 2 voimalinjat takaisin tänään . </w:t>
      </w:r>
    </w:p>
    <w:p>
      <w:r>
        <w:rPr>
          <w:b/>
        </w:rPr>
        <w:t xml:space="preserve">Esimerkki 7.3656</w:t>
      </w:r>
    </w:p>
    <w:p>
      <w:r>
        <w:t xml:space="preserve">Dreyfus Strategic Munis kuukausittain $ 0,056 / shr . </w:t>
      </w:r>
    </w:p>
    <w:p>
      <w:r>
        <w:rPr>
          <w:b/>
        </w:rPr>
        <w:t xml:space="preserve">Tulos</w:t>
      </w:r>
    </w:p>
    <w:p>
      <w:r>
        <w:t xml:space="preserve">Dreyfus &lt;B-ORG&gt; Strategic &lt;I-ORG&gt; Munis &lt;I-ORG&gt; kuukausittain $ 0.056 / shr . </w:t>
      </w:r>
    </w:p>
    <w:p>
      <w:r>
        <w:rPr>
          <w:b/>
        </w:rPr>
        <w:t xml:space="preserve">Esimerkki 7.3657</w:t>
      </w:r>
    </w:p>
    <w:p>
      <w:r>
        <w:t xml:space="preserve">Sierra Semiconductor hyppää irtautumissuunnitelmaan . </w:t>
      </w:r>
    </w:p>
    <w:p>
      <w:r>
        <w:rPr>
          <w:b/>
        </w:rPr>
        <w:t xml:space="preserve">Tulos</w:t>
      </w:r>
    </w:p>
    <w:p>
      <w:r>
        <w:t xml:space="preserve">Sierra &lt;B-ORG&gt; Semiconductor &lt;I-ORG&gt; hyppää irtautumissuunnitelmaan . </w:t>
      </w:r>
    </w:p>
    <w:p>
      <w:r>
        <w:rPr>
          <w:b/>
        </w:rPr>
        <w:t xml:space="preserve">Esimerkki 7.3658</w:t>
      </w:r>
    </w:p>
    <w:p>
      <w:r>
        <w:t xml:space="preserve">Housecallin osakkeet vajoavat tulosvaroituksen jälkeen . </w:t>
      </w:r>
    </w:p>
    <w:p>
      <w:r>
        <w:rPr>
          <w:b/>
        </w:rPr>
        <w:t xml:space="preserve">Tulos</w:t>
      </w:r>
    </w:p>
    <w:p>
      <w:r>
        <w:t xml:space="preserve">Housecall &lt;B-ORG&gt; osakkeet laskevat tulosvaroituksen jälkeen . </w:t>
      </w:r>
    </w:p>
    <w:p>
      <w:r>
        <w:rPr>
          <w:b/>
        </w:rPr>
        <w:t xml:space="preserve">Esimerkki 7.3659</w:t>
      </w:r>
    </w:p>
    <w:p>
      <w:r>
        <w:t xml:space="preserve">First Alliancen nettotulos laskee . </w:t>
      </w:r>
    </w:p>
    <w:p>
      <w:r>
        <w:rPr>
          <w:b/>
        </w:rPr>
        <w:t xml:space="preserve">Tulos</w:t>
      </w:r>
    </w:p>
    <w:p>
      <w:r>
        <w:t xml:space="preserve">First &lt;B-ORG&gt; Alliance &lt;I-ORG&gt; nettotulos lipsahtaa . </w:t>
      </w:r>
    </w:p>
    <w:p>
      <w:r>
        <w:rPr>
          <w:b/>
        </w:rPr>
        <w:t xml:space="preserve">Esimerkki 7.3660</w:t>
      </w:r>
    </w:p>
    <w:p>
      <w:r>
        <w:t xml:space="preserve">Oasis-laulaja suuntaa Yhdysvaltoihin sairauden jälkeen . </w:t>
      </w:r>
    </w:p>
    <w:p>
      <w:r>
        <w:rPr>
          <w:b/>
        </w:rPr>
        <w:t xml:space="preserve">Tulos</w:t>
      </w:r>
    </w:p>
    <w:p>
      <w:r>
        <w:t xml:space="preserve">Oasis &lt;B-ORG&gt; -laulaja suuntaa Yhdysvaltoihin &lt;B-LOC&gt; sairauden jälkeen . </w:t>
      </w:r>
    </w:p>
    <w:p>
      <w:r>
        <w:rPr>
          <w:b/>
        </w:rPr>
        <w:t xml:space="preserve">Esimerkki 7.3661</w:t>
      </w:r>
    </w:p>
    <w:p>
      <w:r>
        <w:t xml:space="preserve">Slough Estates auttaa nostamaan kiinteistöalaa . </w:t>
      </w:r>
    </w:p>
    <w:p>
      <w:r>
        <w:rPr>
          <w:b/>
        </w:rPr>
        <w:t xml:space="preserve">Tulos</w:t>
      </w:r>
    </w:p>
    <w:p>
      <w:r>
        <w:t xml:space="preserve">Slough &lt;B-ORG&gt; Estates &lt;I-ORG&gt; auttaa nostamaan kiinteistöalaa . </w:t>
      </w:r>
    </w:p>
    <w:p>
      <w:r>
        <w:rPr>
          <w:b/>
        </w:rPr>
        <w:t xml:space="preserve">Esimerkki 7.3662</w:t>
      </w:r>
    </w:p>
    <w:p>
      <w:r>
        <w:t xml:space="preserve">Kanadan kansainvälisen matkailun tilivaje supistuu . </w:t>
      </w:r>
    </w:p>
    <w:p>
      <w:r>
        <w:rPr>
          <w:b/>
        </w:rPr>
        <w:t xml:space="preserve">Tulos</w:t>
      </w:r>
    </w:p>
    <w:p>
      <w:r>
        <w:t xml:space="preserve">Kanadan &lt;B-LOC&gt; kansainvälisen matkustustilin vaje supistuu . </w:t>
      </w:r>
    </w:p>
    <w:p>
      <w:r>
        <w:rPr>
          <w:b/>
        </w:rPr>
        <w:t xml:space="preserve">Esimerkki 7.3663</w:t>
      </w:r>
    </w:p>
    <w:p>
      <w:r>
        <w:t xml:space="preserve">Jordanian pääministeri Kabariti tapaa Arafatin Länsirannalla . </w:t>
      </w:r>
    </w:p>
    <w:p>
      <w:r>
        <w:rPr>
          <w:b/>
        </w:rPr>
        <w:t xml:space="preserve">Tulos</w:t>
      </w:r>
    </w:p>
    <w:p>
      <w:r>
        <w:t xml:space="preserve">Jordanian &lt;B-MISC&gt; pääministeri Kabariti &lt;B-PER&gt; tapaa Arafatin &lt;B-PER&gt; Länsirannalla &lt;B-LOC&gt; &lt;I-LOC&gt; . </w:t>
      </w:r>
    </w:p>
    <w:p>
      <w:r>
        <w:rPr>
          <w:b/>
        </w:rPr>
        <w:t xml:space="preserve">Esimerkki 7.3664</w:t>
      </w:r>
    </w:p>
    <w:p>
      <w:r>
        <w:t xml:space="preserve">Iranin mukaan viisi vakoiluverkostoa tuhottu , 41 vangittuna . </w:t>
      </w:r>
    </w:p>
    <w:p>
      <w:r>
        <w:rPr>
          <w:b/>
        </w:rPr>
        <w:t xml:space="preserve">Tulos</w:t>
      </w:r>
    </w:p>
    <w:p>
      <w:r>
        <w:t xml:space="preserve">Iran &lt;B-LOC&gt; sanoo, että viisi vakoiluverkostoa tuhottu , 41 vangittuna . </w:t>
      </w:r>
    </w:p>
    <w:p>
      <w:r>
        <w:rPr>
          <w:b/>
        </w:rPr>
        <w:t xml:space="preserve">Esimerkki 7.3665</w:t>
      </w:r>
    </w:p>
    <w:p>
      <w:r>
        <w:t xml:space="preserve">Lähi-idänlahden öljynäkymät - Intia on avainasemassa . </w:t>
      </w:r>
    </w:p>
    <w:p>
      <w:r>
        <w:rPr>
          <w:b/>
        </w:rPr>
        <w:t xml:space="preserve">Tulos</w:t>
      </w:r>
    </w:p>
    <w:p>
      <w:r>
        <w:t xml:space="preserve">Lähi-idän &lt;B-LOC&gt; Persianlahden &lt;I-LOC&gt; öljynäkymät - Intia &lt;B-LOC&gt; avainasemassa . </w:t>
      </w:r>
    </w:p>
    <w:p>
      <w:r>
        <w:rPr>
          <w:b/>
        </w:rPr>
        <w:t xml:space="preserve">Esimerkki 7.3666</w:t>
      </w:r>
    </w:p>
    <w:p>
      <w:r>
        <w:t xml:space="preserve">Egyptin poliisi nappasi muinaiskäsikirjoitusvarkaat . </w:t>
      </w:r>
    </w:p>
    <w:p>
      <w:r>
        <w:rPr>
          <w:b/>
        </w:rPr>
        <w:t xml:space="preserve">Tulos</w:t>
      </w:r>
    </w:p>
    <w:p>
      <w:r>
        <w:t xml:space="preserve">Egyptin &lt;B-LOC&gt; poliisi nappasi muinaiskäsikirjoitusvarkaat . </w:t>
      </w:r>
    </w:p>
    <w:p>
      <w:r>
        <w:rPr>
          <w:b/>
        </w:rPr>
        <w:t xml:space="preserve">Esimerkki 7.3667</w:t>
      </w:r>
    </w:p>
    <w:p>
      <w:r>
        <w:t xml:space="preserve">Yhdysvaltain uusi suurlähettiläs saapuu Saudi-Arabiaan . </w:t>
      </w:r>
    </w:p>
    <w:p>
      <w:r>
        <w:rPr>
          <w:b/>
        </w:rPr>
        <w:t xml:space="preserve">Tulos</w:t>
      </w:r>
    </w:p>
    <w:p>
      <w:r>
        <w:t xml:space="preserve">Yhdysvaltain uusi &lt;B-LOC&gt; suurlähettiläs saapuu Saudi-Arabiaan &lt;B-LOC&gt; &lt;I-LOC&gt; . </w:t>
      </w:r>
    </w:p>
    <w:p>
      <w:r>
        <w:rPr>
          <w:b/>
        </w:rPr>
        <w:t xml:space="preserve">Esimerkki 7.3668</w:t>
      </w:r>
    </w:p>
    <w:p>
      <w:r>
        <w:t xml:space="preserve">Jordanian pääministeri Kabariti lähtee Länsirannalle . </w:t>
      </w:r>
    </w:p>
    <w:p>
      <w:r>
        <w:rPr>
          <w:b/>
        </w:rPr>
        <w:t xml:space="preserve">Tulos</w:t>
      </w:r>
    </w:p>
    <w:p>
      <w:r>
        <w:t xml:space="preserve">Jordanian &lt;B-MISC&gt; pääministeri Kabariti &lt;B-PER&gt; lähtee Länsirannalle &lt;B-LOC&gt; . </w:t>
      </w:r>
    </w:p>
    <w:p>
      <w:r>
        <w:rPr>
          <w:b/>
        </w:rPr>
        <w:t xml:space="preserve">Esimerkki 7.3669</w:t>
      </w:r>
    </w:p>
    <w:p>
      <w:r>
        <w:t xml:space="preserve">Palestiinalaiset päättävät neljän tunnin lakon . </w:t>
      </w:r>
    </w:p>
    <w:p>
      <w:r>
        <w:rPr>
          <w:b/>
        </w:rPr>
        <w:t xml:space="preserve">Tulos</w:t>
      </w:r>
    </w:p>
    <w:p>
      <w:r>
        <w:t xml:space="preserve">Palestiinalaiset &lt;B-MISC&gt; päättävät neljän tunnin lakon . </w:t>
      </w:r>
    </w:p>
    <w:p>
      <w:r>
        <w:rPr>
          <w:b/>
        </w:rPr>
        <w:t xml:space="preserve">Esimerkki 7.3670</w:t>
      </w:r>
    </w:p>
    <w:p>
      <w:r>
        <w:t xml:space="preserve">Yhdysvaltain vehnän viikoittaisen vientimyynnin kohokohdat - USDA . </w:t>
      </w:r>
    </w:p>
    <w:p>
      <w:r>
        <w:rPr>
          <w:b/>
        </w:rPr>
        <w:t xml:space="preserve">Tulos</w:t>
      </w:r>
    </w:p>
    <w:p>
      <w:r>
        <w:t xml:space="preserve">Yhdysvaltain &lt;B-LOC&gt; vehnän viikoittaisen vientimyynnin kohokohdat - USDA &lt;B-ORG&gt; . </w:t>
      </w:r>
    </w:p>
    <w:p>
      <w:r>
        <w:rPr>
          <w:b/>
        </w:rPr>
        <w:t xml:space="preserve">Esimerkki 7.3671</w:t>
      </w:r>
    </w:p>
    <w:p>
      <w:r>
        <w:t xml:space="preserve">Keane saa sopimuksen ING-yksiköiltä . </w:t>
      </w:r>
    </w:p>
    <w:p>
      <w:r>
        <w:rPr>
          <w:b/>
        </w:rPr>
        <w:t xml:space="preserve">Tulos</w:t>
      </w:r>
    </w:p>
    <w:p>
      <w:r>
        <w:t xml:space="preserve">Keane &lt;B-ORG&gt; saa sopimuksen ING &lt;B-ORG&gt; -yksiköiltä . </w:t>
      </w:r>
    </w:p>
    <w:p>
      <w:r>
        <w:rPr>
          <w:b/>
        </w:rPr>
        <w:t xml:space="preserve">Esimerkki 7.3672</w:t>
      </w:r>
    </w:p>
    <w:p>
      <w:r>
        <w:t xml:space="preserve">LEHDISTÖTIEDOTE - Wall Street Journal - elokuu 29 . </w:t>
      </w:r>
    </w:p>
    <w:p>
      <w:r>
        <w:rPr>
          <w:b/>
        </w:rPr>
        <w:t xml:space="preserve">Tulos</w:t>
      </w:r>
    </w:p>
    <w:p>
      <w:r>
        <w:t xml:space="preserve">LEHDISTÖTIEDOTE - Wall &lt;B-ORG&gt; Street &lt;I-ORG&gt; Journal &lt;I-ORG&gt; - 29. elokuuta . </w:t>
      </w:r>
    </w:p>
    <w:p>
      <w:r>
        <w:rPr>
          <w:b/>
        </w:rPr>
        <w:t xml:space="preserve">Esimerkki 7.3673</w:t>
      </w:r>
    </w:p>
    <w:p>
      <w:r>
        <w:t xml:space="preserve">Baker teki salaisen matkan Syyriaan maaliskuussa 1995 . </w:t>
      </w:r>
    </w:p>
    <w:p>
      <w:r>
        <w:rPr>
          <w:b/>
        </w:rPr>
        <w:t xml:space="preserve">Tulos</w:t>
      </w:r>
    </w:p>
    <w:p>
      <w:r>
        <w:t xml:space="preserve">Baker &lt;B-PER&gt; teki salaisen matkan Syyriaan &lt;B-LOC&gt; maaliskuussa 1995 . </w:t>
      </w:r>
    </w:p>
    <w:p>
      <w:r>
        <w:rPr>
          <w:b/>
        </w:rPr>
        <w:t xml:space="preserve">Esimerkki 7.3674</w:t>
      </w:r>
    </w:p>
    <w:p>
      <w:r>
        <w:t xml:space="preserve">Clinton voittaa demokraattien uudelleenvalinnan . </w:t>
      </w:r>
    </w:p>
    <w:p>
      <w:r>
        <w:rPr>
          <w:b/>
        </w:rPr>
        <w:t xml:space="preserve">Tulos</w:t>
      </w:r>
    </w:p>
    <w:p>
      <w:r>
        <w:t xml:space="preserve">Clinton &lt;B-PER&gt; voittaa demokraattien &lt;B-MISC&gt; uudelleen nimityksen . </w:t>
      </w:r>
    </w:p>
    <w:p>
      <w:r>
        <w:rPr>
          <w:b/>
        </w:rPr>
        <w:t xml:space="preserve">Esimerkki 7.3675</w:t>
      </w:r>
    </w:p>
    <w:p>
      <w:r>
        <w:t xml:space="preserve">Rantautuja löysi palan, joka voisi olla TWA:n osa . </w:t>
      </w:r>
    </w:p>
    <w:p>
      <w:r>
        <w:rPr>
          <w:b/>
        </w:rPr>
        <w:t xml:space="preserve">Tulos</w:t>
      </w:r>
    </w:p>
    <w:p>
      <w:r>
        <w:t xml:space="preserve">Beachcomber löysi palan, joka voisi olla TWA &lt;B-ORG&gt; osa . </w:t>
      </w:r>
    </w:p>
    <w:p>
      <w:r>
        <w:rPr>
          <w:b/>
        </w:rPr>
        <w:t xml:space="preserve">Esimerkki 7.3676</w:t>
      </w:r>
    </w:p>
    <w:p>
      <w:r>
        <w:t xml:space="preserve">FEATURE - Yhdysvaltain sisällissodasta kaivettiin esiin uusia yksityiskohtia . </w:t>
      </w:r>
    </w:p>
    <w:p>
      <w:r>
        <w:rPr>
          <w:b/>
        </w:rPr>
        <w:t xml:space="preserve">Tulos</w:t>
      </w:r>
    </w:p>
    <w:p>
      <w:r>
        <w:t xml:space="preserve">FEATURE - Uutta tietoa Yhdysvaltain &lt;B-MISC&gt; sisällissodan &lt;I-MISC&gt; &lt;I-MISC&gt; yksityiskohdista kaivettiin esiin . </w:t>
      </w:r>
    </w:p>
    <w:p>
      <w:r>
        <w:rPr>
          <w:b/>
        </w:rPr>
        <w:t xml:space="preserve">Esimerkki 7.3677</w:t>
      </w:r>
    </w:p>
    <w:p>
      <w:r>
        <w:t xml:space="preserve">Clinton saapuu Chicagoon uudelleen nimittämispäivänään . </w:t>
      </w:r>
    </w:p>
    <w:p>
      <w:r>
        <w:rPr>
          <w:b/>
        </w:rPr>
        <w:t xml:space="preserve">Tulos</w:t>
      </w:r>
    </w:p>
    <w:p>
      <w:r>
        <w:t xml:space="preserve">Clinton &lt;B-PER&gt; saapuu Chicagoon &lt;B-LOC&gt; uudelleen nimittämispäivänä . </w:t>
      </w:r>
    </w:p>
    <w:p>
      <w:r>
        <w:rPr>
          <w:b/>
        </w:rPr>
        <w:t xml:space="preserve">Esimerkki 7.3678</w:t>
      </w:r>
    </w:p>
    <w:p>
      <w:r>
        <w:t xml:space="preserve">Uusia pommi-iskuja Korsikalla tukahduttamislupauksesta huolimatta . </w:t>
      </w:r>
    </w:p>
    <w:p>
      <w:r>
        <w:rPr>
          <w:b/>
        </w:rPr>
        <w:t xml:space="preserve">Tulos</w:t>
      </w:r>
    </w:p>
    <w:p>
      <w:r>
        <w:t xml:space="preserve">Uusia pommi-iskuja Korsikalla &lt;B-LOC&gt; torjuntalupauksesta huolimatta . </w:t>
      </w:r>
    </w:p>
    <w:p>
      <w:r>
        <w:rPr>
          <w:b/>
        </w:rPr>
        <w:t xml:space="preserve">Esimerkki 7.3679</w:t>
      </w:r>
    </w:p>
    <w:p>
      <w:r>
        <w:t xml:space="preserve">Ruotsin OM avaa Lontoossa metsätuotteiden pörssin . </w:t>
      </w:r>
    </w:p>
    <w:p>
      <w:r>
        <w:rPr>
          <w:b/>
        </w:rPr>
        <w:t xml:space="preserve">Tulos</w:t>
      </w:r>
    </w:p>
    <w:p>
      <w:r>
        <w:t xml:space="preserve">Ruotsin &lt;B-LOC&gt; OM &lt;B-ORG&gt; avaa Lontooseen &lt;B-LOC&gt; metsätuotteiden pörssin . </w:t>
      </w:r>
    </w:p>
    <w:p>
      <w:r>
        <w:rPr>
          <w:b/>
        </w:rPr>
        <w:t xml:space="preserve">Esimerkki 7.3680</w:t>
      </w:r>
    </w:p>
    <w:p>
      <w:r>
        <w:t xml:space="preserve">Amsterdam-Rotterdam-Antwerpenin öljyvarastot laskevat . </w:t>
      </w:r>
    </w:p>
    <w:p>
      <w:r>
        <w:rPr>
          <w:b/>
        </w:rPr>
        <w:t xml:space="preserve">Tulos</w:t>
      </w:r>
    </w:p>
    <w:p>
      <w:r>
        <w:t xml:space="preserve">Amsterdam-Rotterdam-Antwerpen &lt;B-LOC&gt; öljyvarastot laskevat . </w:t>
      </w:r>
    </w:p>
    <w:p>
      <w:r>
        <w:rPr>
          <w:b/>
        </w:rPr>
        <w:t xml:space="preserve">Esimerkki 7.3681</w:t>
      </w:r>
    </w:p>
    <w:p>
      <w:r>
        <w:t xml:space="preserve">Saksalaiset ydinvoimanvastaiset aktivistit pantomiimimielenosoituksessa . </w:t>
      </w:r>
    </w:p>
    <w:p>
      <w:r>
        <w:rPr>
          <w:b/>
        </w:rPr>
        <w:t xml:space="preserve">Tulos</w:t>
      </w:r>
    </w:p>
    <w:p>
      <w:r>
        <w:t xml:space="preserve">Saksalaiset &lt;B-MISC&gt; ydinvoiman vastustajat pantomiimimielenosoituksessa . </w:t>
      </w:r>
    </w:p>
    <w:p>
      <w:r>
        <w:rPr>
          <w:b/>
        </w:rPr>
        <w:t xml:space="preserve">Esimerkki 7.3682</w:t>
      </w:r>
    </w:p>
    <w:p>
      <w:r>
        <w:t xml:space="preserve">Italian poliisi pidätti viisi henkilöä mafian kaksoismurhasta . </w:t>
      </w:r>
    </w:p>
    <w:p>
      <w:r>
        <w:rPr>
          <w:b/>
        </w:rPr>
        <w:t xml:space="preserve">Tulos</w:t>
      </w:r>
    </w:p>
    <w:p>
      <w:r>
        <w:t xml:space="preserve">Italia &lt;B-LOC&gt; Poliisi pidätti viisi henkilöä mafian kaksoismurhasta . </w:t>
      </w:r>
    </w:p>
    <w:p>
      <w:r>
        <w:rPr>
          <w:b/>
        </w:rPr>
        <w:t xml:space="preserve">Esimerkki 7.3683</w:t>
      </w:r>
    </w:p>
    <w:p>
      <w:r>
        <w:t xml:space="preserve">Varkaat vievät käteistä vankilan ruokalasta . </w:t>
      </w:r>
    </w:p>
    <w:p>
      <w:r>
        <w:rPr>
          <w:b/>
        </w:rPr>
        <w:t xml:space="preserve">Tulos</w:t>
      </w:r>
    </w:p>
    <w:p>
      <w:r>
        <w:t xml:space="preserve">Varkaat vievät käteistä vankilan ruokalasta . </w:t>
      </w:r>
    </w:p>
    <w:p>
      <w:r>
        <w:rPr>
          <w:b/>
        </w:rPr>
        <w:t xml:space="preserve">Esimerkki 7.3684</w:t>
      </w:r>
    </w:p>
    <w:p>
      <w:r>
        <w:t xml:space="preserve">Italialaiset pitävät HIV-eläkeläistä huorien ahdistelemisesta . </w:t>
      </w:r>
    </w:p>
    <w:p>
      <w:r>
        <w:rPr>
          <w:b/>
        </w:rPr>
        <w:t xml:space="preserve">Tulos</w:t>
      </w:r>
    </w:p>
    <w:p>
      <w:r>
        <w:t xml:space="preserve">Italialaiset &lt;B-MISC&gt; pidättivät HIV-eläkeläisen &lt;B-MISC&gt; huorien ahdistelemisesta . </w:t>
      </w:r>
    </w:p>
    <w:p>
      <w:r>
        <w:rPr>
          <w:b/>
        </w:rPr>
        <w:t xml:space="preserve">Esimerkki 7.3685</w:t>
      </w:r>
    </w:p>
    <w:p>
      <w:r>
        <w:t xml:space="preserve">Venäläisen lentokoneen putoamispaikalta löytyi ruumiita - viranomaiset . </w:t>
      </w:r>
    </w:p>
    <w:p>
      <w:r>
        <w:rPr>
          <w:b/>
        </w:rPr>
        <w:t xml:space="preserve">Tulos</w:t>
      </w:r>
    </w:p>
    <w:p>
      <w:r>
        <w:t xml:space="preserve">Venäläisen &lt;B-MISC&gt;-suihkukoneen maahansyöksypaikalta löytyi ruumiita - viranomaiset . </w:t>
      </w:r>
    </w:p>
    <w:p>
      <w:r>
        <w:rPr>
          <w:b/>
        </w:rPr>
        <w:t xml:space="preserve">Esimerkki 7.3686</w:t>
      </w:r>
    </w:p>
    <w:p>
      <w:r>
        <w:t xml:space="preserve">Voimakkaat tuulet ja rankkasateet koettelevat Belgiaa . </w:t>
      </w:r>
    </w:p>
    <w:p>
      <w:r>
        <w:rPr>
          <w:b/>
        </w:rPr>
        <w:t xml:space="preserve">Tulos</w:t>
      </w:r>
    </w:p>
    <w:p>
      <w:r>
        <w:t xml:space="preserve">Myrskytuulet ja rankkasateet koettelevat Belgiaa &lt;B-LOC&gt; . </w:t>
      </w:r>
    </w:p>
    <w:p>
      <w:r>
        <w:rPr>
          <w:b/>
        </w:rPr>
        <w:t xml:space="preserve">Esimerkki 7.3687</w:t>
      </w:r>
    </w:p>
    <w:p>
      <w:r>
        <w:t xml:space="preserve">Repsolin osakkeet nousivat 65 pesetaa H1-tuloksella . </w:t>
      </w:r>
    </w:p>
    <w:p>
      <w:r>
        <w:rPr>
          <w:b/>
        </w:rPr>
        <w:t xml:space="preserve">Tulos</w:t>
      </w:r>
    </w:p>
    <w:p>
      <w:r>
        <w:t xml:space="preserve">Repsolin &lt;B-ORG&gt; osakkeet nousivat 65 pesetaa H1-tuloksella . </w:t>
      </w:r>
    </w:p>
    <w:p>
      <w:r>
        <w:rPr>
          <w:b/>
        </w:rPr>
        <w:t xml:space="preserve">Esimerkki 7.3688</w:t>
      </w:r>
    </w:p>
    <w:p>
      <w:r>
        <w:t xml:space="preserve">Algerian joukot tappoivat sissejä - paperit . </w:t>
      </w:r>
    </w:p>
    <w:p>
      <w:r>
        <w:rPr>
          <w:b/>
        </w:rPr>
        <w:t xml:space="preserve">Tulos</w:t>
      </w:r>
    </w:p>
    <w:p>
      <w:r>
        <w:t xml:space="preserve">Algerian &lt;B-LOC&gt;-joukot tappoivat sissejä - paperit . </w:t>
      </w:r>
    </w:p>
    <w:p>
      <w:r>
        <w:rPr>
          <w:b/>
        </w:rPr>
        <w:t xml:space="preserve">Esimerkki 7.3689</w:t>
      </w:r>
    </w:p>
    <w:p>
      <w:r>
        <w:t xml:space="preserve">Suomalaiset pidättivät kaksi miestä syytettynä lasten seksuaalisesta hyväksikäytöstä . </w:t>
      </w:r>
    </w:p>
    <w:p>
      <w:r>
        <w:rPr>
          <w:b/>
        </w:rPr>
        <w:t xml:space="preserve">Tulos</w:t>
      </w:r>
    </w:p>
    <w:p>
      <w:r>
        <w:t xml:space="preserve">Suomalaiset &lt;B-MISC&gt; pidättivät kaksi miestä syytettynä lasten seksuaalisesta hyväksikäytöstä . </w:t>
      </w:r>
    </w:p>
    <w:p>
      <w:r>
        <w:rPr>
          <w:b/>
        </w:rPr>
        <w:t xml:space="preserve">Esimerkki 7.3690</w:t>
      </w:r>
    </w:p>
    <w:p>
      <w:r>
        <w:t xml:space="preserve">Audin toimitusjohtaja sanoo, ettei valuuttakurssivaikutusta odoteta . </w:t>
      </w:r>
    </w:p>
    <w:p>
      <w:r>
        <w:rPr>
          <w:b/>
        </w:rPr>
        <w:t xml:space="preserve">Tulos</w:t>
      </w:r>
    </w:p>
    <w:p>
      <w:r>
        <w:t xml:space="preserve">Audin &lt;B-ORG&gt; toimitusjohtaja sanoo, ettei valuuttakurssivaikutusta odoteta . </w:t>
      </w:r>
    </w:p>
    <w:p>
      <w:r>
        <w:rPr>
          <w:b/>
        </w:rPr>
        <w:t xml:space="preserve">Esimerkki 7.3691</w:t>
      </w:r>
    </w:p>
    <w:p>
      <w:r>
        <w:t xml:space="preserve">KEKKILA NÄKEE KOKO VUODEN 1996 VOITON VS. TAPPION . </w:t>
      </w:r>
    </w:p>
    <w:p>
      <w:r>
        <w:rPr>
          <w:b/>
        </w:rPr>
        <w:t xml:space="preserve">Tulos</w:t>
      </w:r>
    </w:p>
    <w:p>
      <w:r>
        <w:t xml:space="preserve">KEKKILA &lt;B-ORG&gt; NÄKEE KOKO VUODEN 1996 VOITON VS. TAPPION . </w:t>
      </w:r>
    </w:p>
    <w:p>
      <w:r>
        <w:rPr>
          <w:b/>
        </w:rPr>
        <w:t xml:space="preserve">Esimerkki 7.3692</w:t>
      </w:r>
    </w:p>
    <w:p>
      <w:r>
        <w:t xml:space="preserve">HAASTATTELU-T&amp;N:ää ei vaivaa katteen paine . </w:t>
      </w:r>
    </w:p>
    <w:p>
      <w:r>
        <w:rPr>
          <w:b/>
        </w:rPr>
        <w:t xml:space="preserve">Tulos</w:t>
      </w:r>
    </w:p>
    <w:p>
      <w:r>
        <w:t xml:space="preserve">INTERVIEW-T&amp;N &lt;B-MISC&gt; ei ole huolissaan marginaalipaineista . </w:t>
      </w:r>
    </w:p>
    <w:p>
      <w:r>
        <w:rPr>
          <w:b/>
        </w:rPr>
        <w:t xml:space="preserve">Esimerkki 7.3693</w:t>
      </w:r>
    </w:p>
    <w:p>
      <w:r>
        <w:t xml:space="preserve">Maanjäristys ravistelee Uuden-Seelannin Eteläsaarta . </w:t>
      </w:r>
    </w:p>
    <w:p>
      <w:r>
        <w:rPr>
          <w:b/>
        </w:rPr>
        <w:t xml:space="preserve">Tulos</w:t>
      </w:r>
    </w:p>
    <w:p>
      <w:r>
        <w:t xml:space="preserve">Maanjäristys ravistelee Uuden-Seelannin &lt;B-MISC&gt; saaren &lt;I-MISC&gt; eteläistä &lt;B-LOC&gt; saarta &lt;I-LOC&gt; . </w:t>
      </w:r>
    </w:p>
    <w:p>
      <w:r>
        <w:rPr>
          <w:b/>
        </w:rPr>
        <w:t xml:space="preserve">Esimerkki 7.3694</w:t>
      </w:r>
    </w:p>
    <w:p>
      <w:r>
        <w:t xml:space="preserve">Hongkongin Tsang näkee kasvua ja sujuvaa siirtymävaihetta . </w:t>
      </w:r>
    </w:p>
    <w:p>
      <w:r>
        <w:rPr>
          <w:b/>
        </w:rPr>
        <w:t xml:space="preserve">Tulos</w:t>
      </w:r>
    </w:p>
    <w:p>
      <w:r>
        <w:t xml:space="preserve">Hong &lt;B-LOC&gt; Kong &lt;I-LOC&gt; 's Tsang &lt;B-PER&gt; 's näkee kasvua , sujuva siirtymä . </w:t>
      </w:r>
    </w:p>
    <w:p>
      <w:r>
        <w:rPr>
          <w:b/>
        </w:rPr>
        <w:t xml:space="preserve">Esimerkki 7.3695</w:t>
      </w:r>
    </w:p>
    <w:p>
      <w:r>
        <w:t xml:space="preserve">Taiwanin dollari päätyy korkeammalle , kapea kauppa nähdään . </w:t>
      </w:r>
    </w:p>
    <w:p>
      <w:r>
        <w:rPr>
          <w:b/>
        </w:rPr>
        <w:t xml:space="preserve">Tulos</w:t>
      </w:r>
    </w:p>
    <w:p>
      <w:r>
        <w:t xml:space="preserve">Taiwanin &lt;B-LOC&gt; dollari päätyy korkeammalle , kapea kauppa nähdään . </w:t>
      </w:r>
    </w:p>
    <w:p>
      <w:r>
        <w:rPr>
          <w:b/>
        </w:rPr>
        <w:t xml:space="preserve">Esimerkki 7.3696</w:t>
      </w:r>
    </w:p>
    <w:p>
      <w:r>
        <w:t xml:space="preserve">SIMEX Nikkei laskee, mutta ei enää alhaalla . </w:t>
      </w:r>
    </w:p>
    <w:p>
      <w:r>
        <w:rPr>
          <w:b/>
        </w:rPr>
        <w:t xml:space="preserve">Tulos</w:t>
      </w:r>
    </w:p>
    <w:p>
      <w:r>
        <w:t xml:space="preserve">SIMEX &lt;B-MISC&gt; Nikkei &lt;I-MISC&gt; päätyy alaspäin, mutta pois pohjalukemista . </w:t>
      </w:r>
    </w:p>
    <w:p>
      <w:r>
        <w:rPr>
          <w:b/>
        </w:rPr>
        <w:t xml:space="preserve">Esimerkki 7.3697</w:t>
      </w:r>
    </w:p>
    <w:p>
      <w:r>
        <w:t xml:space="preserve">Siam Commercial voittaa agentuurilainahuutokaupat . </w:t>
      </w:r>
    </w:p>
    <w:p>
      <w:r>
        <w:rPr>
          <w:b/>
        </w:rPr>
        <w:t xml:space="preserve">Tulos</w:t>
      </w:r>
    </w:p>
    <w:p>
      <w:r>
        <w:t xml:space="preserve">Siam &lt;B-ORG&gt; Commercial &lt;I-ORG&gt; voitti virastojen joukkovelkakirjahuutokaupat . </w:t>
      </w:r>
    </w:p>
    <w:p>
      <w:r>
        <w:rPr>
          <w:b/>
        </w:rPr>
        <w:t xml:space="preserve">Esimerkki 7.3698</w:t>
      </w:r>
    </w:p>
    <w:p>
      <w:r>
        <w:t xml:space="preserve">M'bishi Gas asettaa ehdot 7 vuoden suoralle . </w:t>
      </w:r>
    </w:p>
    <w:p>
      <w:r>
        <w:rPr>
          <w:b/>
        </w:rPr>
        <w:t xml:space="preserve">Tulos</w:t>
      </w:r>
    </w:p>
    <w:p>
      <w:r>
        <w:t xml:space="preserve">M'bishi &lt;B-ORG&gt; Gas &lt;I-ORG&gt; asettaa ehdot 7 vuoden suoralle . </w:t>
      </w:r>
    </w:p>
    <w:p>
      <w:r>
        <w:rPr>
          <w:b/>
        </w:rPr>
        <w:t xml:space="preserve">Esimerkki 7.3699</w:t>
      </w:r>
    </w:p>
    <w:p>
      <w:r>
        <w:t xml:space="preserve">S. Korean Daewoo , Dacom-yksiköt Puolan televiestintäalan yhteisyrityksessä . </w:t>
      </w:r>
    </w:p>
    <w:p>
      <w:r>
        <w:rPr>
          <w:b/>
        </w:rPr>
        <w:t xml:space="preserve">Tulos</w:t>
      </w:r>
    </w:p>
    <w:p>
      <w:r>
        <w:t xml:space="preserve">S. &lt;B-LOC&gt; Korea &lt;I-LOC&gt; Daewoo &lt;B-ORG&gt; , Dacom &lt;B-ORG&gt; yksiköt puolalaisessa &lt;B-MISC&gt; televiestintäalan yhteisyrityksessä . </w:t>
      </w:r>
    </w:p>
    <w:p>
      <w:r>
        <w:rPr>
          <w:b/>
        </w:rPr>
        <w:t xml:space="preserve">Esimerkki 7.3700</w:t>
      </w:r>
    </w:p>
    <w:p>
      <w:r>
        <w:t xml:space="preserve">Salomon &amp; Taylor - 96/97 div ennuste . </w:t>
      </w:r>
    </w:p>
    <w:p>
      <w:r>
        <w:rPr>
          <w:b/>
        </w:rPr>
        <w:t xml:space="preserve">Tulos</w:t>
      </w:r>
    </w:p>
    <w:p>
      <w:r>
        <w:t xml:space="preserve">Salomon &lt;B-ORG&gt; &amp; &lt;I-ORG&gt; Taylor &lt;I-ORG&gt; - 96/97 div ennuste . </w:t>
      </w:r>
    </w:p>
    <w:p>
      <w:r>
        <w:rPr>
          <w:b/>
        </w:rPr>
        <w:t xml:space="preserve">Esimerkki 7.3701</w:t>
      </w:r>
    </w:p>
    <w:p>
      <w:r>
        <w:t xml:space="preserve">Indonesia vähättelee Yhdysvaltain konsulaattihyökkäystä . </w:t>
      </w:r>
    </w:p>
    <w:p>
      <w:r>
        <w:rPr>
          <w:b/>
        </w:rPr>
        <w:t xml:space="preserve">Tulos</w:t>
      </w:r>
    </w:p>
    <w:p>
      <w:r>
        <w:t xml:space="preserve">Indonesia &lt;B-LOC&gt; vähättelee Yhdysvaltain &lt;B-LOC&gt; konsulaattihyökkäystä . </w:t>
      </w:r>
    </w:p>
    <w:p>
      <w:r>
        <w:rPr>
          <w:b/>
        </w:rPr>
        <w:t xml:space="preserve">Esimerkki 7.3702</w:t>
      </w:r>
    </w:p>
    <w:p>
      <w:r>
        <w:t xml:space="preserve">Lentoaseman tilat - 6mth vanhempien ennuste . </w:t>
      </w:r>
    </w:p>
    <w:p>
      <w:r>
        <w:rPr>
          <w:b/>
        </w:rPr>
        <w:t xml:space="preserve">Tulos</w:t>
      </w:r>
    </w:p>
    <w:p>
      <w:r>
        <w:t xml:space="preserve">Lentoasema &lt;B-ORG&gt; Palvelut &lt;I-ORG&gt; - 6mth parent forecast . </w:t>
      </w:r>
    </w:p>
    <w:p>
      <w:r>
        <w:rPr>
          <w:b/>
        </w:rPr>
        <w:t xml:space="preserve">Esimerkki 7.3703</w:t>
      </w:r>
    </w:p>
    <w:p>
      <w:r>
        <w:t xml:space="preserve">HK:n virkamiehet kiistävät Kiina-paneelin kiellon . </w:t>
      </w:r>
    </w:p>
    <w:p>
      <w:r>
        <w:rPr>
          <w:b/>
        </w:rPr>
        <w:t xml:space="preserve">Tulos</w:t>
      </w:r>
    </w:p>
    <w:p>
      <w:r>
        <w:t xml:space="preserve">HK &lt;B-LOC&gt; virkamieskunta kiistää Kiinan &lt;B-LOC&gt;-paneelin kiellon . </w:t>
      </w:r>
    </w:p>
    <w:p>
      <w:r>
        <w:rPr>
          <w:b/>
        </w:rPr>
        <w:t xml:space="preserve">Esimerkki 7.3704</w:t>
      </w:r>
    </w:p>
    <w:p>
      <w:r>
        <w:t xml:space="preserve">Singaporen jalostusyhtiön odotetaan sulkevan CDU 3 . </w:t>
      </w:r>
    </w:p>
    <w:p>
      <w:r>
        <w:rPr>
          <w:b/>
        </w:rPr>
        <w:t xml:space="preserve">Tulos</w:t>
      </w:r>
    </w:p>
    <w:p>
      <w:r>
        <w:t xml:space="preserve">Singapore &lt;B-ORG&gt; Refining &lt;I-ORG&gt; Company &lt;I-ORG&gt; sulkee CDU &lt;B-ORG&gt; 3 &lt;I-ORG&gt; . </w:t>
      </w:r>
    </w:p>
    <w:p>
      <w:r>
        <w:rPr>
          <w:b/>
        </w:rPr>
        <w:t xml:space="preserve">Esimerkki 7.3705</w:t>
      </w:r>
    </w:p>
    <w:p>
      <w:r>
        <w:t xml:space="preserve">Loxleyn H1 nettotulos nousee 332,66 miljoonaan bahtiin . </w:t>
      </w:r>
    </w:p>
    <w:p>
      <w:r>
        <w:rPr>
          <w:b/>
        </w:rPr>
        <w:t xml:space="preserve">Tulos</w:t>
      </w:r>
    </w:p>
    <w:p>
      <w:r>
        <w:t xml:space="preserve">Loxley &lt;B-ORG&gt; H1 nettotulos nousee 332,66 miljoonaan bahtiin . </w:t>
      </w:r>
    </w:p>
    <w:p>
      <w:r>
        <w:rPr>
          <w:b/>
        </w:rPr>
        <w:t xml:space="preserve">Esimerkki 7.3706</w:t>
      </w:r>
    </w:p>
    <w:p>
      <w:r>
        <w:t xml:space="preserve">INDIKAATTORIT - Espanja - päivitetty 29. elokuuta . </w:t>
      </w:r>
    </w:p>
    <w:p>
      <w:r>
        <w:rPr>
          <w:b/>
        </w:rPr>
        <w:t xml:space="preserve">Tulos</w:t>
      </w:r>
    </w:p>
    <w:p>
      <w:r>
        <w:t xml:space="preserve">INDIKAATTORIT - Espanja &lt;B-LOC&gt; - päivitetty 29. elokuuta . </w:t>
      </w:r>
    </w:p>
    <w:p>
      <w:r>
        <w:rPr>
          <w:b/>
        </w:rPr>
        <w:t xml:space="preserve">Esimerkki 7.3707</w:t>
      </w:r>
    </w:p>
    <w:p>
      <w:r>
        <w:t xml:space="preserve">PRESS DIGEST - Espanja - elokuu 29 . </w:t>
      </w:r>
    </w:p>
    <w:p>
      <w:r>
        <w:rPr>
          <w:b/>
        </w:rPr>
        <w:t xml:space="preserve">Tulos</w:t>
      </w:r>
    </w:p>
    <w:p>
      <w:r>
        <w:t xml:space="preserve">PRESS DIGEST - Espanja &lt;B-LOC&gt; - 29. elokuuta . </w:t>
      </w:r>
    </w:p>
    <w:p>
      <w:r>
        <w:rPr>
          <w:b/>
        </w:rPr>
        <w:t xml:space="preserve">Esimerkki 7.3708</w:t>
      </w:r>
    </w:p>
    <w:p>
      <w:r>
        <w:t xml:space="preserve">Lenzing odottaa negatiivista tulosta H2 . </w:t>
      </w:r>
    </w:p>
    <w:p>
      <w:r>
        <w:rPr>
          <w:b/>
        </w:rPr>
        <w:t xml:space="preserve">Tulos</w:t>
      </w:r>
    </w:p>
    <w:p>
      <w:r>
        <w:t xml:space="preserve">Lenzing &lt;B-ORG&gt; odottaa negatiivista tulosta H2 . </w:t>
      </w:r>
    </w:p>
    <w:p>
      <w:r>
        <w:rPr>
          <w:b/>
        </w:rPr>
        <w:t xml:space="preserve">Esimerkki 7.3709</w:t>
      </w:r>
    </w:p>
    <w:p>
      <w:r>
        <w:t xml:space="preserve">Algeria syyttää Britanniaa islamistien kokoontumisesta . </w:t>
      </w:r>
    </w:p>
    <w:p>
      <w:r>
        <w:rPr>
          <w:b/>
        </w:rPr>
        <w:t xml:space="preserve">Tulos</w:t>
      </w:r>
    </w:p>
    <w:p>
      <w:r>
        <w:t xml:space="preserve">Algeria &lt;B-LOC&gt; syyttää Britanniaa &lt;B-LOC&gt; islamistien &lt;B-MISC&gt; kokoontumisesta . </w:t>
      </w:r>
    </w:p>
    <w:p>
      <w:r>
        <w:rPr>
          <w:b/>
        </w:rPr>
        <w:t xml:space="preserve">Esimerkki 7.3710</w:t>
      </w:r>
    </w:p>
    <w:p>
      <w:r>
        <w:t xml:space="preserve">VIRALLISEN LEHDEN SISÄLTÖ - EYVL L 218, 28. ELOKUUTA 1996 . </w:t>
      </w:r>
    </w:p>
    <w:p>
      <w:r>
        <w:rPr>
          <w:b/>
        </w:rPr>
        <w:t xml:space="preserve">Tulos</w:t>
      </w:r>
    </w:p>
    <w:p>
      <w:r>
        <w:t xml:space="preserve">VIRALLINEN &lt;B-ORG&gt;-LEHTI &lt;I-ORG&gt; SISÄLTÖ - OJ &lt;B-ORG&gt; L 218, 28. ELOKUUTA 1996 . </w:t>
      </w:r>
    </w:p>
    <w:p>
      <w:r>
        <w:rPr>
          <w:b/>
        </w:rPr>
        <w:t xml:space="preserve">Esimerkki 7.3711</w:t>
      </w:r>
    </w:p>
    <w:p>
      <w:r>
        <w:t xml:space="preserve">Wall Street pohtii Rubinin roolia, jos Clinton voittaa . </w:t>
      </w:r>
    </w:p>
    <w:p>
      <w:r>
        <w:rPr>
          <w:b/>
        </w:rPr>
        <w:t xml:space="preserve">Tulos</w:t>
      </w:r>
    </w:p>
    <w:p>
      <w:r>
        <w:t xml:space="preserve">Wall &lt;B-LOC&gt; Street &lt;I-LOC&gt; pohtii Rubinin &lt;B-PER&gt; roolia, jos Clinton &lt;B-PER&gt; voittaa . </w:t>
      </w:r>
    </w:p>
    <w:p>
      <w:r>
        <w:rPr>
          <w:b/>
        </w:rPr>
        <w:t xml:space="preserve">Esimerkki 7.3712</w:t>
      </w:r>
    </w:p>
    <w:p>
      <w:r>
        <w:t xml:space="preserve">JALKAPALLO - ITÄVALTA VOITTI SKOTLANNIN 4-0 ALLE 21-VUOTIAIDEN EM-OTTELUSSA . </w:t>
      </w:r>
    </w:p>
    <w:p>
      <w:r>
        <w:rPr>
          <w:b/>
        </w:rPr>
        <w:t xml:space="preserve">Tulos</w:t>
      </w:r>
    </w:p>
    <w:p>
      <w:r>
        <w:t xml:space="preserve">JALKAPALLO - ITÄVALTA &lt;B-LOC&gt; VOITTI SKOTLANNIN &lt;B-LOC&gt; 4-0 ALLE 21-VUOTIAIDEN EM-OTTELUSSA &lt;B-MISC&gt; . </w:t>
      </w:r>
    </w:p>
    <w:p>
      <w:r>
        <w:rPr>
          <w:b/>
        </w:rPr>
        <w:t xml:space="preserve">Esimerkki 7.3713</w:t>
      </w:r>
    </w:p>
    <w:p>
      <w:r>
        <w:t xml:space="preserve">JALKAPALLO - WALES VOITTI SAN MARINON 4-0 ALLE 21-VUOTIAIDEN OTTELUSSA . </w:t>
      </w:r>
    </w:p>
    <w:p>
      <w:r>
        <w:rPr>
          <w:b/>
        </w:rPr>
        <w:t xml:space="preserve">Tulos</w:t>
      </w:r>
    </w:p>
    <w:p>
      <w:r>
        <w:t xml:space="preserve">JALKAPALLO - WALES &lt;B-LOC&gt; VOITTI SAN &lt;B-LOC&gt; MARINO &lt;I-LOC&gt; 4-0 ALLE 21-VUOTIAIDEN OTTELUSSA . </w:t>
      </w:r>
    </w:p>
    <w:p>
      <w:r>
        <w:rPr>
          <w:b/>
        </w:rPr>
        <w:t xml:space="preserve">Esimerkki 7.3714</w:t>
      </w:r>
    </w:p>
    <w:p>
      <w:r>
        <w:t xml:space="preserve">PYÖRÄILY - BALLANGER PITÄÄ SPRINTIN TITTELIN TYYLIKKÄÄSTI . </w:t>
      </w:r>
    </w:p>
    <w:p>
      <w:r>
        <w:rPr>
          <w:b/>
        </w:rPr>
        <w:t xml:space="preserve">Tulos</w:t>
      </w:r>
    </w:p>
    <w:p>
      <w:r>
        <w:t xml:space="preserve">PYÖRÄILY - BALLANGER &lt;B-PER&gt; PITÄÄ SPRINTIN TITTELIN TYYLIKKÄÄSTI . </w:t>
      </w:r>
    </w:p>
    <w:p>
      <w:r>
        <w:rPr>
          <w:b/>
        </w:rPr>
        <w:t xml:space="preserve">Esimerkki 7.3715</w:t>
      </w:r>
    </w:p>
    <w:p>
      <w:r>
        <w:t xml:space="preserve">PYÖRÄILY - RADAN MAAILMANMESTARUUSKILPAILUJEN TULOKSET . </w:t>
      </w:r>
    </w:p>
    <w:p>
      <w:r>
        <w:rPr>
          <w:b/>
        </w:rPr>
        <w:t xml:space="preserve">Tulos</w:t>
      </w:r>
    </w:p>
    <w:p>
      <w:r>
        <w:t xml:space="preserve">PYÖRÄILY - RADAN MAAILMANMESTARUUSKILPAILUJEN TULOKSET . </w:t>
      </w:r>
    </w:p>
    <w:p>
      <w:r>
        <w:rPr>
          <w:b/>
        </w:rPr>
        <w:t xml:space="preserve">Esimerkki 7.3716</w:t>
      </w:r>
    </w:p>
    <w:p>
      <w:r>
        <w:t xml:space="preserve">JALKAPALLO - RANSKALAINEN PUOLUSTAJA KOMBOUARE SIIRTYY ABERDEENIIN . </w:t>
      </w:r>
    </w:p>
    <w:p>
      <w:r>
        <w:rPr>
          <w:b/>
        </w:rPr>
        <w:t xml:space="preserve">Tulos</w:t>
      </w:r>
    </w:p>
    <w:p>
      <w:r>
        <w:t xml:space="preserve">JALKAPALLO - RANSKALAINEN &lt;B-MISC&gt; PUOLUSTAJA KOMBOUARE &lt;B-PER&gt; SIIRTYY ABERDEENIIN &lt;B-ORG&gt; . </w:t>
      </w:r>
    </w:p>
    <w:p>
      <w:r>
        <w:rPr>
          <w:b/>
        </w:rPr>
        <w:t xml:space="preserve">Esimerkki 7.3717</w:t>
      </w:r>
    </w:p>
    <w:p>
      <w:r>
        <w:t xml:space="preserve">MOOTTORIPYÖRÄILY - SAN MARINO GRAND PRIX HARJOITUSAJAT . </w:t>
      </w:r>
    </w:p>
    <w:p>
      <w:r>
        <w:rPr>
          <w:b/>
        </w:rPr>
        <w:t xml:space="preserve">Tulos</w:t>
      </w:r>
    </w:p>
    <w:p>
      <w:r>
        <w:t xml:space="preserve">MOOTTORIPYÖRÄILY - SAN &lt;B-LOC&gt; MARINO &lt;I-LOC&gt; GRAND &lt;B-MISC&gt; PRIX &lt;I-MISC&gt; HARJOITUSAJAT . </w:t>
      </w:r>
    </w:p>
    <w:p>
      <w:r>
        <w:rPr>
          <w:b/>
        </w:rPr>
        <w:t xml:space="preserve">Esimerkki 7.3718</w:t>
      </w:r>
    </w:p>
    <w:p>
      <w:r>
        <w:t xml:space="preserve">GOLF - BRITISH MASTERS KOLMANNEN KIERROKSEN TULOKSET . </w:t>
      </w:r>
    </w:p>
    <w:p>
      <w:r>
        <w:rPr>
          <w:b/>
        </w:rPr>
        <w:t xml:space="preserve">Tulos</w:t>
      </w:r>
    </w:p>
    <w:p>
      <w:r>
        <w:t xml:space="preserve">GOLF - BRITISH &lt;B-MISC&gt; MASTERS &lt;I-MISC&gt; KOLMANNEN KIERROKSEN TULOKSET . </w:t>
      </w:r>
    </w:p>
    <w:p>
      <w:r>
        <w:rPr>
          <w:b/>
        </w:rPr>
        <w:t xml:space="preserve">Esimerkki 7.3719</w:t>
      </w:r>
    </w:p>
    <w:p>
      <w:r>
        <w:t xml:space="preserve">JALKAPALLO - ENGLANTI JALKAPALLOTULOKSET . </w:t>
      </w:r>
    </w:p>
    <w:p>
      <w:r>
        <w:rPr>
          <w:b/>
        </w:rPr>
        <w:t xml:space="preserve">Tulos</w:t>
      </w:r>
    </w:p>
    <w:p>
      <w:r>
        <w:t xml:space="preserve">SOCCER - SUOMI &lt;B-MISC&gt; JALKAPALLOTULOKSET . </w:t>
      </w:r>
    </w:p>
    <w:p>
      <w:r>
        <w:rPr>
          <w:b/>
          <w:u w:val="single"/>
        </w:rPr>
        <w:t xml:space="preserve">Tehtävä numero 8</w:t>
      </w:r>
    </w:p>
    <w:p>
      <w:r>
        <w:t xml:space="preserve">Muotoile kysymyksiä tietyssä tekstissä mainituista tiedoista.</w:t>
      </w:r>
    </w:p>
    <w:p>
      <w:r>
        <w:rPr>
          <w:b/>
        </w:rPr>
        <w:t xml:space="preserve">Esimerkki 8.0</w:t>
      </w:r>
    </w:p>
    <w:p>
      <w:r>
        <w:t xml:space="preserve">asiayhteys: Henkilö yrittää rullata omenaa, palikkaa, tölkkiä ja kananmunaa.</w:t>
      </w:r>
    </w:p>
    <w:p>
      <w:r>
        <w:rPr>
          <w:b/>
        </w:rPr>
        <w:t xml:space="preserve">Tulos</w:t>
      </w:r>
    </w:p>
    <w:p>
      <w:r>
        <w:t xml:space="preserve">Mitä asioita henkilö yrittää rullata?</w:t>
      </w:r>
    </w:p>
    <w:p>
      <w:r>
        <w:rPr>
          <w:b/>
        </w:rPr>
        <w:t xml:space="preserve">Esimerkki 8.1</w:t>
      </w:r>
    </w:p>
    <w:p>
      <w:r>
        <w:t xml:space="preserve">asiayhteys: Henkilö yrittää pyörittää omenaa, palikkaa, munaa ja palloa.</w:t>
      </w:r>
    </w:p>
    <w:p>
      <w:r>
        <w:rPr>
          <w:b/>
        </w:rPr>
        <w:t xml:space="preserve">Tulos</w:t>
      </w:r>
    </w:p>
    <w:p>
      <w:r>
        <w:t xml:space="preserve">Mitä asioita henkilö yrittää rullata?</w:t>
      </w:r>
    </w:p>
    <w:p>
      <w:r>
        <w:rPr>
          <w:b/>
        </w:rPr>
        <w:t xml:space="preserve">Esimerkki 8.2</w:t>
      </w:r>
    </w:p>
    <w:p>
      <w:r>
        <w:t xml:space="preserve">asiayhteys: Henkilö yrittää rullata omenaa, palikkaa, laatikkoa ja mikroaaltouunia.</w:t>
      </w:r>
    </w:p>
    <w:p>
      <w:r>
        <w:rPr>
          <w:b/>
        </w:rPr>
        <w:t xml:space="preserve">Tulos</w:t>
      </w:r>
    </w:p>
    <w:p>
      <w:r>
        <w:t xml:space="preserve">Mitä asioita henkilö yrittää rullata?</w:t>
      </w:r>
    </w:p>
    <w:p>
      <w:r>
        <w:rPr>
          <w:b/>
        </w:rPr>
        <w:t xml:space="preserve">Esimerkki 8.3</w:t>
      </w:r>
    </w:p>
    <w:p>
      <w:r>
        <w:t xml:space="preserve">asiayhteys: Henkilö yrittää rullata omenaa, palikkaa, kirjaa ja mikroaaltouunia.</w:t>
      </w:r>
    </w:p>
    <w:p>
      <w:r>
        <w:rPr>
          <w:b/>
        </w:rPr>
        <w:t xml:space="preserve">Tulos</w:t>
      </w:r>
    </w:p>
    <w:p>
      <w:r>
        <w:t xml:space="preserve">Mitä asioita henkilö yrittää rullata?</w:t>
      </w:r>
    </w:p>
    <w:p>
      <w:r>
        <w:rPr>
          <w:b/>
        </w:rPr>
        <w:t xml:space="preserve">Esimerkki 8.4</w:t>
      </w:r>
    </w:p>
    <w:p>
      <w:r>
        <w:t xml:space="preserve">asiayhteys: Henkilö yrittää pyörittää omenaa, palloa, peiliä ja munaa.</w:t>
      </w:r>
    </w:p>
    <w:p>
      <w:r>
        <w:rPr>
          <w:b/>
        </w:rPr>
        <w:t xml:space="preserve">Tulos</w:t>
      </w:r>
    </w:p>
    <w:p>
      <w:r>
        <w:t xml:space="preserve">Mitä asioita henkilö yrittää rullata?</w:t>
      </w:r>
    </w:p>
    <w:p>
      <w:r>
        <w:rPr>
          <w:b/>
        </w:rPr>
        <w:t xml:space="preserve">Esimerkki 8.5</w:t>
      </w:r>
    </w:p>
    <w:p>
      <w:r>
        <w:t xml:space="preserve">asiayhteys: Henkilö yrittää pyörittää omenaa, palloa, peiliä ja tölkkiä.</w:t>
      </w:r>
    </w:p>
    <w:p>
      <w:r>
        <w:rPr>
          <w:b/>
        </w:rPr>
        <w:t xml:space="preserve">Tulos</w:t>
      </w:r>
    </w:p>
    <w:p>
      <w:r>
        <w:t xml:space="preserve">Mitä asioita henkilö yrittää rullata?</w:t>
      </w:r>
    </w:p>
    <w:p>
      <w:r>
        <w:rPr>
          <w:b/>
        </w:rPr>
        <w:t xml:space="preserve">Esimerkki 8.6</w:t>
      </w:r>
    </w:p>
    <w:p>
      <w:r>
        <w:t xml:space="preserve">asiayhteys: Henkilö yrittää pyörittää omenaa, palloa, peiliä ja pulloa.</w:t>
      </w:r>
    </w:p>
    <w:p>
      <w:r>
        <w:rPr>
          <w:b/>
        </w:rPr>
        <w:t xml:space="preserve">Tulos</w:t>
      </w:r>
    </w:p>
    <w:p>
      <w:r>
        <w:t xml:space="preserve">Mitä asioita henkilö yrittää rullata?</w:t>
      </w:r>
    </w:p>
    <w:p>
      <w:r>
        <w:rPr>
          <w:b/>
        </w:rPr>
        <w:t xml:space="preserve">Esimerkki 8.7</w:t>
      </w:r>
    </w:p>
    <w:p>
      <w:r>
        <w:t xml:space="preserve">asiayhteys: Henkilö yrittää pyörittää omenaa, palloa, mikroaaltouunia ja kananmunaa.</w:t>
      </w:r>
    </w:p>
    <w:p>
      <w:r>
        <w:rPr>
          <w:b/>
        </w:rPr>
        <w:t xml:space="preserve">Tulos</w:t>
      </w:r>
    </w:p>
    <w:p>
      <w:r>
        <w:t xml:space="preserve">Mitä asioita henkilö yrittää rullata?</w:t>
      </w:r>
    </w:p>
    <w:p>
      <w:r>
        <w:rPr>
          <w:b/>
        </w:rPr>
        <w:t xml:space="preserve">Esimerkki 8.8</w:t>
      </w:r>
    </w:p>
    <w:p>
      <w:r>
        <w:t xml:space="preserve">asiayhteys: Henkilö yrittää pyörittää omenaa, palloa, mikroaaltouunia ja tölkkiä.</w:t>
      </w:r>
    </w:p>
    <w:p>
      <w:r>
        <w:rPr>
          <w:b/>
        </w:rPr>
        <w:t xml:space="preserve">Tulos</w:t>
      </w:r>
    </w:p>
    <w:p>
      <w:r>
        <w:t xml:space="preserve">Mitä asioita henkilö yrittää rullata?</w:t>
      </w:r>
    </w:p>
    <w:p>
      <w:r>
        <w:rPr>
          <w:b/>
        </w:rPr>
        <w:t xml:space="preserve">Esimerkki 8.9</w:t>
      </w:r>
    </w:p>
    <w:p>
      <w:r>
        <w:t xml:space="preserve">asiayhteys: Henkilö yrittää pyörittää omenaa, palloa, mikroaaltouunia ja pulloa.</w:t>
      </w:r>
    </w:p>
    <w:p>
      <w:r>
        <w:rPr>
          <w:b/>
        </w:rPr>
        <w:t xml:space="preserve">Tulos</w:t>
      </w:r>
    </w:p>
    <w:p>
      <w:r>
        <w:t xml:space="preserve">Mitä asioita henkilö yrittää rullata?</w:t>
      </w:r>
    </w:p>
    <w:p>
      <w:r>
        <w:rPr>
          <w:b/>
        </w:rPr>
        <w:t xml:space="preserve">Esimerkki 8.10</w:t>
      </w:r>
    </w:p>
    <w:p>
      <w:r>
        <w:t xml:space="preserve">asiayhteys: Henkilö yrittää pyörittää mikroaaltouunia, kananmunaa, pulloa ja palloa.</w:t>
      </w:r>
    </w:p>
    <w:p>
      <w:r>
        <w:rPr>
          <w:b/>
        </w:rPr>
        <w:t xml:space="preserve">Tulos</w:t>
      </w:r>
    </w:p>
    <w:p>
      <w:r>
        <w:t xml:space="preserve">Mitä asioita henkilö yrittää rullata?</w:t>
      </w:r>
    </w:p>
    <w:p>
      <w:r>
        <w:rPr>
          <w:b/>
        </w:rPr>
        <w:t xml:space="preserve">Esimerkki 8.11</w:t>
      </w:r>
    </w:p>
    <w:p>
      <w:r>
        <w:t xml:space="preserve">asiayhteys: Henkilö yrittää rullata mikroaaltouunia, kananmunaa, pulloa ja omenaa.</w:t>
      </w:r>
    </w:p>
    <w:p>
      <w:r>
        <w:rPr>
          <w:b/>
        </w:rPr>
        <w:t xml:space="preserve">Tulos</w:t>
      </w:r>
    </w:p>
    <w:p>
      <w:r>
        <w:t xml:space="preserve">Mitä asioita henkilö yrittää rullata?</w:t>
      </w:r>
    </w:p>
    <w:p>
      <w:r>
        <w:rPr>
          <w:b/>
        </w:rPr>
        <w:t xml:space="preserve">Esimerkki 8.12</w:t>
      </w:r>
    </w:p>
    <w:p>
      <w:r>
        <w:t xml:space="preserve">asiayhteys: Henkilö yrittää pyörittää mikroaaltouunia, kananmunaa, kirjaa ja peiliä.</w:t>
      </w:r>
    </w:p>
    <w:p>
      <w:r>
        <w:rPr>
          <w:b/>
        </w:rPr>
        <w:t xml:space="preserve">Tulos</w:t>
      </w:r>
    </w:p>
    <w:p>
      <w:r>
        <w:t xml:space="preserve">Mitä asioita henkilö yrittää rullata?</w:t>
      </w:r>
    </w:p>
    <w:p>
      <w:r>
        <w:rPr>
          <w:b/>
        </w:rPr>
        <w:t xml:space="preserve">Esimerkki 8.13</w:t>
      </w:r>
    </w:p>
    <w:p>
      <w:r>
        <w:t xml:space="preserve">asiayhteys: Henkilö yrittää rullata mikroaaltouunia, kananmunaa, kirjaa ja laatikkoa.</w:t>
      </w:r>
    </w:p>
    <w:p>
      <w:r>
        <w:rPr>
          <w:b/>
        </w:rPr>
        <w:t xml:space="preserve">Tulos</w:t>
      </w:r>
    </w:p>
    <w:p>
      <w:r>
        <w:t xml:space="preserve">Mitä asioita henkilö yrittää rullata?</w:t>
      </w:r>
    </w:p>
    <w:p>
      <w:r>
        <w:rPr>
          <w:b/>
        </w:rPr>
        <w:t xml:space="preserve">Esimerkki 8.14</w:t>
      </w:r>
    </w:p>
    <w:p>
      <w:r>
        <w:t xml:space="preserve">asiayhteys: Henkilö yrittää pyörittää mikroaaltouunia, kananmunaa, kirjaa ja palikkaa.</w:t>
      </w:r>
    </w:p>
    <w:p>
      <w:r>
        <w:rPr>
          <w:b/>
        </w:rPr>
        <w:t xml:space="preserve">Tulos</w:t>
      </w:r>
    </w:p>
    <w:p>
      <w:r>
        <w:t xml:space="preserve">Mitä asioita henkilö yrittää rullata?</w:t>
      </w:r>
    </w:p>
    <w:p>
      <w:r>
        <w:rPr>
          <w:b/>
        </w:rPr>
        <w:t xml:space="preserve">Esimerkki 8.15</w:t>
      </w:r>
    </w:p>
    <w:p>
      <w:r>
        <w:t xml:space="preserve">asiayhteys: Henkilö yrittää pyörittää mikroaaltouunia, kananmunaa, palikkaa ja peiliä.</w:t>
      </w:r>
    </w:p>
    <w:p>
      <w:r>
        <w:rPr>
          <w:b/>
        </w:rPr>
        <w:t xml:space="preserve">Tulos</w:t>
      </w:r>
    </w:p>
    <w:p>
      <w:r>
        <w:t xml:space="preserve">Mitä asioita henkilö yrittää rullata?</w:t>
      </w:r>
    </w:p>
    <w:p>
      <w:r>
        <w:rPr>
          <w:b/>
        </w:rPr>
        <w:t xml:space="preserve">Esimerkki 8.16</w:t>
      </w:r>
    </w:p>
    <w:p>
      <w:r>
        <w:t xml:space="preserve">asiayhteys: Henkilö yrittää pyörittää mikroaaltouunia, kananmunaa, palikkaa ja laatikkoa.</w:t>
      </w:r>
    </w:p>
    <w:p>
      <w:r>
        <w:rPr>
          <w:b/>
        </w:rPr>
        <w:t xml:space="preserve">Tulos</w:t>
      </w:r>
    </w:p>
    <w:p>
      <w:r>
        <w:t xml:space="preserve">Mitä asioita henkilö yrittää rullata?</w:t>
      </w:r>
    </w:p>
    <w:p>
      <w:r>
        <w:rPr>
          <w:b/>
        </w:rPr>
        <w:t xml:space="preserve">Esimerkki 8.17</w:t>
      </w:r>
    </w:p>
    <w:p>
      <w:r>
        <w:t xml:space="preserve">asiayhteys: Henkilö yrittää pyörittää mikroaaltouunia, kananmunaa, palikkaa ja kirjaa.</w:t>
      </w:r>
    </w:p>
    <w:p>
      <w:r>
        <w:rPr>
          <w:b/>
        </w:rPr>
        <w:t xml:space="preserve">Tulos</w:t>
      </w:r>
    </w:p>
    <w:p>
      <w:r>
        <w:t xml:space="preserve">Mitä asioita henkilö yrittää rullata?</w:t>
      </w:r>
    </w:p>
    <w:p>
      <w:r>
        <w:rPr>
          <w:b/>
        </w:rPr>
        <w:t xml:space="preserve">Esimerkki 8.18</w:t>
      </w:r>
    </w:p>
    <w:p>
      <w:r>
        <w:t xml:space="preserve">asiayhteys: Henkilö yrittää pyörittää mikroaaltouunia, kananmunaa, palloa ja tölkkiä.</w:t>
      </w:r>
    </w:p>
    <w:p>
      <w:r>
        <w:rPr>
          <w:b/>
        </w:rPr>
        <w:t xml:space="preserve">Tulos</w:t>
      </w:r>
    </w:p>
    <w:p>
      <w:r>
        <w:t xml:space="preserve">Mitä asioita henkilö yrittää rullata?</w:t>
      </w:r>
    </w:p>
    <w:p>
      <w:r>
        <w:rPr>
          <w:b/>
        </w:rPr>
        <w:t xml:space="preserve">Esimerkki 8.19</w:t>
      </w:r>
    </w:p>
    <w:p>
      <w:r>
        <w:t xml:space="preserve">asiayhteys: Henkilö yrittää pyörittää mikroaaltouunia, kananmunaa, palloa ja pulloa.</w:t>
      </w:r>
    </w:p>
    <w:p>
      <w:r>
        <w:rPr>
          <w:b/>
        </w:rPr>
        <w:t xml:space="preserve">Tulos</w:t>
      </w:r>
    </w:p>
    <w:p>
      <w:r>
        <w:t xml:space="preserve">Mitä asioita henkilö yrittää rullata?</w:t>
      </w:r>
    </w:p>
    <w:p>
      <w:r>
        <w:rPr>
          <w:b/>
        </w:rPr>
        <w:t xml:space="preserve">Esimerkki 8.20</w:t>
      </w:r>
    </w:p>
    <w:p>
      <w:r>
        <w:t xml:space="preserve">asiayhteys: Henkilö yrittää pinota kukkia, munia, palikoita ja pulloja.</w:t>
      </w:r>
    </w:p>
    <w:p>
      <w:r>
        <w:rPr>
          <w:b/>
        </w:rPr>
        <w:t xml:space="preserve">Tulos</w:t>
      </w:r>
    </w:p>
    <w:p>
      <w:r>
        <w:t xml:space="preserve">Mitä asioita henkilö yrittää pinota?</w:t>
      </w:r>
    </w:p>
    <w:p>
      <w:r>
        <w:rPr>
          <w:b/>
        </w:rPr>
        <w:t xml:space="preserve">Esimerkki 8.21</w:t>
      </w:r>
    </w:p>
    <w:p>
      <w:r>
        <w:t xml:space="preserve">asiayhteys: Henkilö yrittää pinota kukkia, munia, palikoita ja lamppuja.</w:t>
      </w:r>
    </w:p>
    <w:p>
      <w:r>
        <w:rPr>
          <w:b/>
        </w:rPr>
        <w:t xml:space="preserve">Tulos</w:t>
      </w:r>
    </w:p>
    <w:p>
      <w:r>
        <w:t xml:space="preserve">Mitä asioita henkilö yrittää pinota?</w:t>
      </w:r>
    </w:p>
    <w:p>
      <w:r>
        <w:rPr>
          <w:b/>
        </w:rPr>
        <w:t xml:space="preserve">Esimerkki 8.22</w:t>
      </w:r>
    </w:p>
    <w:p>
      <w:r>
        <w:t xml:space="preserve">asiayhteys: Henkilö yrittää pinota kukkia, munia, kirjoja ja palloja.</w:t>
      </w:r>
    </w:p>
    <w:p>
      <w:r>
        <w:rPr>
          <w:b/>
        </w:rPr>
        <w:t xml:space="preserve">Tulos</w:t>
      </w:r>
    </w:p>
    <w:p>
      <w:r>
        <w:t xml:space="preserve">Mitä asioita henkilö yrittää pinota?</w:t>
      </w:r>
    </w:p>
    <w:p>
      <w:r>
        <w:rPr>
          <w:b/>
        </w:rPr>
        <w:t xml:space="preserve">Esimerkki 8.23</w:t>
      </w:r>
    </w:p>
    <w:p>
      <w:r>
        <w:t xml:space="preserve">asiayhteys: Henkilö yrittää pinota kukkia, munia, kirjoja ja pulloja.</w:t>
      </w:r>
    </w:p>
    <w:p>
      <w:r>
        <w:rPr>
          <w:b/>
        </w:rPr>
        <w:t xml:space="preserve">Tulos</w:t>
      </w:r>
    </w:p>
    <w:p>
      <w:r>
        <w:t xml:space="preserve">Mitä asioita henkilö yrittää pinota?</w:t>
      </w:r>
    </w:p>
    <w:p>
      <w:r>
        <w:rPr>
          <w:b/>
        </w:rPr>
        <w:t xml:space="preserve">Esimerkki 8.24</w:t>
      </w:r>
    </w:p>
    <w:p>
      <w:r>
        <w:t xml:space="preserve">asiayhteys: Henkilö yrittää pinota kukkia, munia, kirjoja ja lamppuja.</w:t>
      </w:r>
    </w:p>
    <w:p>
      <w:r>
        <w:rPr>
          <w:b/>
        </w:rPr>
        <w:t xml:space="preserve">Tulos</w:t>
      </w:r>
    </w:p>
    <w:p>
      <w:r>
        <w:t xml:space="preserve">Mitä asioita henkilö yrittää pinota?</w:t>
      </w:r>
    </w:p>
    <w:p>
      <w:r>
        <w:rPr>
          <w:b/>
        </w:rPr>
        <w:t xml:space="preserve">Esimerkki 8.25</w:t>
      </w:r>
    </w:p>
    <w:p>
      <w:r>
        <w:t xml:space="preserve">asiayhteys: Henkilö yrittää pinota kukkia, munia, pulloja ja palikoita.</w:t>
      </w:r>
    </w:p>
    <w:p>
      <w:r>
        <w:rPr>
          <w:b/>
        </w:rPr>
        <w:t xml:space="preserve">Tulos</w:t>
      </w:r>
    </w:p>
    <w:p>
      <w:r>
        <w:t xml:space="preserve">Mitä asioita henkilö yrittää pinota?</w:t>
      </w:r>
    </w:p>
    <w:p>
      <w:r>
        <w:rPr>
          <w:b/>
        </w:rPr>
        <w:t xml:space="preserve">Esimerkki 8.26</w:t>
      </w:r>
    </w:p>
    <w:p>
      <w:r>
        <w:t xml:space="preserve">asiayhteys: Henkilö yrittää pinota kukkia, munia, pulloja ja kirjoja.</w:t>
      </w:r>
    </w:p>
    <w:p>
      <w:r>
        <w:rPr>
          <w:b/>
        </w:rPr>
        <w:t xml:space="preserve">Tulos</w:t>
      </w:r>
    </w:p>
    <w:p>
      <w:r>
        <w:t xml:space="preserve">Mitä asioita henkilö yrittää pinota?</w:t>
      </w:r>
    </w:p>
    <w:p>
      <w:r>
        <w:rPr>
          <w:b/>
        </w:rPr>
        <w:t xml:space="preserve">Esimerkki 8.27</w:t>
      </w:r>
    </w:p>
    <w:p>
      <w:r>
        <w:t xml:space="preserve">asiayhteys: Henkilö yrittää pinota kukkia, munia, pulloja ja laatikoita.</w:t>
      </w:r>
    </w:p>
    <w:p>
      <w:r>
        <w:rPr>
          <w:b/>
        </w:rPr>
        <w:t xml:space="preserve">Tulos</w:t>
      </w:r>
    </w:p>
    <w:p>
      <w:r>
        <w:t xml:space="preserve">Mitä asioita henkilö yrittää pinota?</w:t>
      </w:r>
    </w:p>
    <w:p>
      <w:r>
        <w:rPr>
          <w:b/>
        </w:rPr>
        <w:t xml:space="preserve">Esimerkki 8.28</w:t>
      </w:r>
    </w:p>
    <w:p>
      <w:r>
        <w:t xml:space="preserve">asiayhteys: Henkilö yrittää pinota kukkia, munia, pulloja ja kolikoita.</w:t>
      </w:r>
    </w:p>
    <w:p>
      <w:r>
        <w:rPr>
          <w:b/>
        </w:rPr>
        <w:t xml:space="preserve">Tulos</w:t>
      </w:r>
    </w:p>
    <w:p>
      <w:r>
        <w:t xml:space="preserve">Mitä asioita henkilö yrittää pinota?</w:t>
      </w:r>
    </w:p>
    <w:p>
      <w:r>
        <w:rPr>
          <w:b/>
        </w:rPr>
        <w:t xml:space="preserve">Esimerkki 8.29</w:t>
      </w:r>
    </w:p>
    <w:p>
      <w:r>
        <w:t xml:space="preserve">asiayhteys: Henkilö yrittää pinota kukkia, munia, pulloja ja lautasia.</w:t>
      </w:r>
    </w:p>
    <w:p>
      <w:r>
        <w:rPr>
          <w:b/>
        </w:rPr>
        <w:t xml:space="preserve">Tulos</w:t>
      </w:r>
    </w:p>
    <w:p>
      <w:r>
        <w:t xml:space="preserve">Mitä asioita henkilö yrittää pinota?</w:t>
      </w:r>
    </w:p>
    <w:p>
      <w:r>
        <w:rPr>
          <w:b/>
        </w:rPr>
        <w:t xml:space="preserve">Esimerkki 8.30</w:t>
      </w:r>
    </w:p>
    <w:p>
      <w:r>
        <w:t xml:space="preserve">asiayhteys: Henkilö yrittää pinota lautasia, lamppuja, kukkia ja munia.</w:t>
      </w:r>
    </w:p>
    <w:p>
      <w:r>
        <w:rPr>
          <w:b/>
        </w:rPr>
        <w:t xml:space="preserve">Tulos</w:t>
      </w:r>
    </w:p>
    <w:p>
      <w:r>
        <w:t xml:space="preserve">Mitä asioita henkilö yrittää pinota?</w:t>
      </w:r>
    </w:p>
    <w:p>
      <w:r>
        <w:rPr>
          <w:b/>
        </w:rPr>
        <w:t xml:space="preserve">Esimerkki 8.31</w:t>
      </w:r>
    </w:p>
    <w:p>
      <w:r>
        <w:t xml:space="preserve">asiayhteys: Henkilö yrittää pinota lautasia, lamppuja, laatikoita ja kolikoita.</w:t>
      </w:r>
    </w:p>
    <w:p>
      <w:r>
        <w:rPr>
          <w:b/>
        </w:rPr>
        <w:t xml:space="preserve">Tulos</w:t>
      </w:r>
    </w:p>
    <w:p>
      <w:r>
        <w:t xml:space="preserve">Mitä asioita henkilö yrittää pinota?</w:t>
      </w:r>
    </w:p>
    <w:p>
      <w:r>
        <w:rPr>
          <w:b/>
        </w:rPr>
        <w:t xml:space="preserve">Esimerkki 8.32</w:t>
      </w:r>
    </w:p>
    <w:p>
      <w:r>
        <w:t xml:space="preserve">asiayhteys: Henkilö yrittää pinota lautasia, lamppuja, kolikoita ja palikoita.</w:t>
      </w:r>
    </w:p>
    <w:p>
      <w:r>
        <w:rPr>
          <w:b/>
        </w:rPr>
        <w:t xml:space="preserve">Tulos</w:t>
      </w:r>
    </w:p>
    <w:p>
      <w:r>
        <w:t xml:space="preserve">Mitä asioita henkilö yrittää pinota?</w:t>
      </w:r>
    </w:p>
    <w:p>
      <w:r>
        <w:rPr>
          <w:b/>
        </w:rPr>
        <w:t xml:space="preserve">Esimerkki 8.33</w:t>
      </w:r>
    </w:p>
    <w:p>
      <w:r>
        <w:t xml:space="preserve">asiayhteys: Henkilö yrittää pinota lautasia, lamppuja, kolikoita ja kirjoja.</w:t>
      </w:r>
    </w:p>
    <w:p>
      <w:r>
        <w:rPr>
          <w:b/>
        </w:rPr>
        <w:t xml:space="preserve">Tulos</w:t>
      </w:r>
    </w:p>
    <w:p>
      <w:r>
        <w:t xml:space="preserve">Mitä asioita henkilö yrittää pinota?</w:t>
      </w:r>
    </w:p>
    <w:p>
      <w:r>
        <w:rPr>
          <w:b/>
        </w:rPr>
        <w:t xml:space="preserve">Esimerkki 8.34</w:t>
      </w:r>
    </w:p>
    <w:p>
      <w:r>
        <w:t xml:space="preserve">asiayhteys: Henkilö yrittää pinota lautasia, lamppuja, kolikoita ja laatikoita.</w:t>
      </w:r>
    </w:p>
    <w:p>
      <w:r>
        <w:rPr>
          <w:b/>
        </w:rPr>
        <w:t xml:space="preserve">Tulos</w:t>
      </w:r>
    </w:p>
    <w:p>
      <w:r>
        <w:t xml:space="preserve">Mitä asioita henkilö yrittää pinota?</w:t>
      </w:r>
    </w:p>
    <w:p>
      <w:r>
        <w:rPr>
          <w:b/>
        </w:rPr>
        <w:t xml:space="preserve">Esimerkki 8.35</w:t>
      </w:r>
    </w:p>
    <w:p>
      <w:r>
        <w:t xml:space="preserve">asiayhteys: Henkilö yrittää pinota lautasia, lamppuja, munia ja palloja.</w:t>
      </w:r>
    </w:p>
    <w:p>
      <w:r>
        <w:rPr>
          <w:b/>
        </w:rPr>
        <w:t xml:space="preserve">Tulos</w:t>
      </w:r>
    </w:p>
    <w:p>
      <w:r>
        <w:t xml:space="preserve">Mitä asioita henkilö yrittää pinota?</w:t>
      </w:r>
    </w:p>
    <w:p>
      <w:r>
        <w:rPr>
          <w:b/>
        </w:rPr>
        <w:t xml:space="preserve">Esimerkki 8.36</w:t>
      </w:r>
    </w:p>
    <w:p>
      <w:r>
        <w:t xml:space="preserve">asiayhteys: Henkilö yrittää pinota lautasia, lamppuja, munia ja pulloja.</w:t>
      </w:r>
    </w:p>
    <w:p>
      <w:r>
        <w:rPr>
          <w:b/>
        </w:rPr>
        <w:t xml:space="preserve">Tulos</w:t>
      </w:r>
    </w:p>
    <w:p>
      <w:r>
        <w:t xml:space="preserve">Mitä asioita henkilö yrittää pinota?</w:t>
      </w:r>
    </w:p>
    <w:p>
      <w:r>
        <w:rPr>
          <w:b/>
        </w:rPr>
        <w:t xml:space="preserve">Esimerkki 8.37</w:t>
      </w:r>
    </w:p>
    <w:p>
      <w:r>
        <w:t xml:space="preserve">asiayhteys: Henkilö yrittää pinota lautasia, lamppuja, munia ja kukkia.</w:t>
      </w:r>
    </w:p>
    <w:p>
      <w:r>
        <w:rPr>
          <w:b/>
        </w:rPr>
        <w:t xml:space="preserve">Tulos</w:t>
      </w:r>
    </w:p>
    <w:p>
      <w:r>
        <w:t xml:space="preserve">Mitä asioita henkilö yrittää pinota?</w:t>
      </w:r>
    </w:p>
    <w:p>
      <w:r>
        <w:rPr>
          <w:b/>
        </w:rPr>
        <w:t xml:space="preserve">Esimerkki 8.38</w:t>
      </w:r>
    </w:p>
    <w:p>
      <w:r>
        <w:t xml:space="preserve">asiayhteys: Henkilö yrittää pinota lautasia, lamppuja, kukkia ja palloja.</w:t>
      </w:r>
    </w:p>
    <w:p>
      <w:r>
        <w:rPr>
          <w:b/>
        </w:rPr>
        <w:t xml:space="preserve">Tulos</w:t>
      </w:r>
    </w:p>
    <w:p>
      <w:r>
        <w:t xml:space="preserve">Mitä asioita henkilö yrittää pinota?</w:t>
      </w:r>
    </w:p>
    <w:p>
      <w:r>
        <w:rPr>
          <w:b/>
        </w:rPr>
        <w:t xml:space="preserve">Esimerkki 8.39</w:t>
      </w:r>
    </w:p>
    <w:p>
      <w:r>
        <w:t xml:space="preserve">asiayhteys: Henkilö yrittää pinota lautasia, lamppuja, kukkia ja pulloja.</w:t>
      </w:r>
    </w:p>
    <w:p>
      <w:r>
        <w:rPr>
          <w:b/>
        </w:rPr>
        <w:t xml:space="preserve">Tulos</w:t>
      </w:r>
    </w:p>
    <w:p>
      <w:r>
        <w:t xml:space="preserve">Mitä asioita henkilö yrittää pinota?</w:t>
      </w:r>
    </w:p>
    <w:p>
      <w:r>
        <w:rPr>
          <w:b/>
        </w:rPr>
        <w:t xml:space="preserve">Esimerkki 8.40</w:t>
      </w:r>
    </w:p>
    <w:p>
      <w:r>
        <w:t xml:space="preserve">asiayhteys: Henkilö maalaa ympyrän kirjan, auton, talon ja mikroaaltouunin ympärille.</w:t>
      </w:r>
    </w:p>
    <w:p>
      <w:r>
        <w:rPr>
          <w:b/>
        </w:rPr>
        <w:t xml:space="preserve">Tulos</w:t>
      </w:r>
    </w:p>
    <w:p>
      <w:r>
        <w:t xml:space="preserve">Mitkä ovat ne asiat, joiden ympärille henkilö maalasi ympyrän?</w:t>
      </w:r>
    </w:p>
    <w:p>
      <w:r>
        <w:rPr>
          <w:b/>
        </w:rPr>
        <w:t xml:space="preserve">Esimerkki 8.41</w:t>
      </w:r>
    </w:p>
    <w:p>
      <w:r>
        <w:t xml:space="preserve">asiayhteys: Henkilö maalaa ympyrän kirjan, auton, talon ja vuoren ympärille.</w:t>
      </w:r>
    </w:p>
    <w:p>
      <w:r>
        <w:rPr>
          <w:b/>
        </w:rPr>
        <w:t xml:space="preserve">Tulos</w:t>
      </w:r>
    </w:p>
    <w:p>
      <w:r>
        <w:t xml:space="preserve">Mitkä ovat ne asiat, joiden ympärille henkilö maalasi ympyrän?</w:t>
      </w:r>
    </w:p>
    <w:p>
      <w:r>
        <w:rPr>
          <w:b/>
        </w:rPr>
        <w:t xml:space="preserve">Esimerkki 8.42</w:t>
      </w:r>
    </w:p>
    <w:p>
      <w:r>
        <w:t xml:space="preserve">asiayhteys: Henkilö maalaa ympyrän kirjan, auton, talon ja pöydän ympärille.</w:t>
      </w:r>
    </w:p>
    <w:p>
      <w:r>
        <w:rPr>
          <w:b/>
        </w:rPr>
        <w:t xml:space="preserve">Tulos</w:t>
      </w:r>
    </w:p>
    <w:p>
      <w:r>
        <w:t xml:space="preserve">Mitkä ovat ne asiat, joiden ympärille henkilö maalasi ympyrän?</w:t>
      </w:r>
    </w:p>
    <w:p>
      <w:r>
        <w:rPr>
          <w:b/>
        </w:rPr>
        <w:t xml:space="preserve">Esimerkki 8.43</w:t>
      </w:r>
    </w:p>
    <w:p>
      <w:r>
        <w:t xml:space="preserve">asiayhteys: Henkilö maalaa ympyrän kirjan, auton, mikroaaltouunin ja talon ympärille.</w:t>
      </w:r>
    </w:p>
    <w:p>
      <w:r>
        <w:rPr>
          <w:b/>
        </w:rPr>
        <w:t xml:space="preserve">Tulos</w:t>
      </w:r>
    </w:p>
    <w:p>
      <w:r>
        <w:t xml:space="preserve">Mitkä ovat ne asiat, joiden ympärille henkilö maalasi ympyrän?</w:t>
      </w:r>
    </w:p>
    <w:p>
      <w:r>
        <w:rPr>
          <w:b/>
        </w:rPr>
        <w:t xml:space="preserve">Esimerkki 8.44</w:t>
      </w:r>
    </w:p>
    <w:p>
      <w:r>
        <w:t xml:space="preserve">asiayhteys: Henkilö maalaa ympyrän kirjan, auton, mikroaaltouunin ja vuoren ympärille.</w:t>
      </w:r>
    </w:p>
    <w:p>
      <w:r>
        <w:rPr>
          <w:b/>
        </w:rPr>
        <w:t xml:space="preserve">Tulos</w:t>
      </w:r>
    </w:p>
    <w:p>
      <w:r>
        <w:t xml:space="preserve">Mitkä ovat ne asiat, joiden ympärille henkilö maalasi ympyrän?</w:t>
      </w:r>
    </w:p>
    <w:p>
      <w:r>
        <w:rPr>
          <w:b/>
        </w:rPr>
        <w:t xml:space="preserve">Esimerkki 8.45</w:t>
      </w:r>
    </w:p>
    <w:p>
      <w:r>
        <w:t xml:space="preserve">asiayhteys: Henkilö maalaa ympyrän kirjan, auton, mikroaaltouunin ja pöydän ympärille.</w:t>
      </w:r>
    </w:p>
    <w:p>
      <w:r>
        <w:rPr>
          <w:b/>
        </w:rPr>
        <w:t xml:space="preserve">Tulos</w:t>
      </w:r>
    </w:p>
    <w:p>
      <w:r>
        <w:t xml:space="preserve">Mitkä ovat ne asiat, joiden ympärille henkilö maalasi ympyrän?</w:t>
      </w:r>
    </w:p>
    <w:p>
      <w:r>
        <w:rPr>
          <w:b/>
        </w:rPr>
        <w:t xml:space="preserve">Esimerkki 8.46</w:t>
      </w:r>
    </w:p>
    <w:p>
      <w:r>
        <w:t xml:space="preserve">asiayhteys: Henkilö maalaa ympyrän kirjan, auton, vuoren ja talon ympärille.</w:t>
      </w:r>
    </w:p>
    <w:p>
      <w:r>
        <w:rPr>
          <w:b/>
        </w:rPr>
        <w:t xml:space="preserve">Tulos</w:t>
      </w:r>
    </w:p>
    <w:p>
      <w:r>
        <w:t xml:space="preserve">Mitkä ovat ne asiat, joiden ympärille henkilö maalasi ympyrän?</w:t>
      </w:r>
    </w:p>
    <w:p>
      <w:r>
        <w:rPr>
          <w:b/>
        </w:rPr>
        <w:t xml:space="preserve">Esimerkki 8.47</w:t>
      </w:r>
    </w:p>
    <w:p>
      <w:r>
        <w:t xml:space="preserve">asiayhteys: Henkilö maalaa ympyrän kirjan, auton, vuoren ja mikroaaltouunin ympärille.</w:t>
      </w:r>
    </w:p>
    <w:p>
      <w:r>
        <w:rPr>
          <w:b/>
        </w:rPr>
        <w:t xml:space="preserve">Tulos</w:t>
      </w:r>
    </w:p>
    <w:p>
      <w:r>
        <w:t xml:space="preserve">Mitkä ovat ne asiat, joiden ympärille henkilö maalasi ympyrän?</w:t>
      </w:r>
    </w:p>
    <w:p>
      <w:r>
        <w:rPr>
          <w:b/>
        </w:rPr>
        <w:t xml:space="preserve">Esimerkki 8.48</w:t>
      </w:r>
    </w:p>
    <w:p>
      <w:r>
        <w:t xml:space="preserve">asiayhteys: Henkilö maalaa ympyrän kirjan, auton, vuoren ja pöydän ympärille.</w:t>
      </w:r>
    </w:p>
    <w:p>
      <w:r>
        <w:rPr>
          <w:b/>
        </w:rPr>
        <w:t xml:space="preserve">Tulos</w:t>
      </w:r>
    </w:p>
    <w:p>
      <w:r>
        <w:t xml:space="preserve">Mitkä ovat ne asiat, joiden ympärille henkilö maalasi ympyrän?</w:t>
      </w:r>
    </w:p>
    <w:p>
      <w:r>
        <w:rPr>
          <w:b/>
        </w:rPr>
        <w:t xml:space="preserve">Esimerkki 8.49</w:t>
      </w:r>
    </w:p>
    <w:p>
      <w:r>
        <w:t xml:space="preserve">asiayhteys: Henkilö maalaa ympyrän kirjan, auton, pöydän ja talon ympärille.</w:t>
      </w:r>
    </w:p>
    <w:p>
      <w:r>
        <w:rPr>
          <w:b/>
        </w:rPr>
        <w:t xml:space="preserve">Tulos</w:t>
      </w:r>
    </w:p>
    <w:p>
      <w:r>
        <w:t xml:space="preserve">Mitkä ovat ne asiat, joiden ympärille henkilö maalasi ympyrän?</w:t>
      </w:r>
    </w:p>
    <w:p>
      <w:r>
        <w:rPr>
          <w:b/>
        </w:rPr>
        <w:t xml:space="preserve">Esimerkki 8.50</w:t>
      </w:r>
    </w:p>
    <w:p>
      <w:r>
        <w:t xml:space="preserve">asiayhteys: Henkilö maalaa ympyrän pöydän, auton, kirjan ja mikroaaltouunin ympärille.</w:t>
      </w:r>
    </w:p>
    <w:p>
      <w:r>
        <w:rPr>
          <w:b/>
        </w:rPr>
        <w:t xml:space="preserve">Tulos</w:t>
      </w:r>
    </w:p>
    <w:p>
      <w:r>
        <w:t xml:space="preserve">Mitkä ovat ne asiat, joiden ympärille henkilö maalasi ympyrän?</w:t>
      </w:r>
    </w:p>
    <w:p>
      <w:r>
        <w:rPr>
          <w:b/>
        </w:rPr>
        <w:t xml:space="preserve">Esimerkki 8.51</w:t>
      </w:r>
    </w:p>
    <w:p>
      <w:r>
        <w:t xml:space="preserve">asiayhteys: Henkilö maalaa ympyrän pöydän, auton, vuoren ja talon ympärille.</w:t>
      </w:r>
    </w:p>
    <w:p>
      <w:r>
        <w:rPr>
          <w:b/>
        </w:rPr>
        <w:t xml:space="preserve">Tulos</w:t>
      </w:r>
    </w:p>
    <w:p>
      <w:r>
        <w:t xml:space="preserve">Mitkä ovat ne asiat, joiden ympärille henkilö maalasi ympyrän?</w:t>
      </w:r>
    </w:p>
    <w:p>
      <w:r>
        <w:rPr>
          <w:b/>
        </w:rPr>
        <w:t xml:space="preserve">Esimerkki 8.52</w:t>
      </w:r>
    </w:p>
    <w:p>
      <w:r>
        <w:t xml:space="preserve">asiayhteys: Henkilö maalaa ympyrän pöydän, auton, kirjan ja vuoren ympärille.</w:t>
      </w:r>
    </w:p>
    <w:p>
      <w:r>
        <w:rPr>
          <w:b/>
        </w:rPr>
        <w:t xml:space="preserve">Tulos</w:t>
      </w:r>
    </w:p>
    <w:p>
      <w:r>
        <w:t xml:space="preserve">Mitkä ovat ne asiat, joiden ympärille henkilö maalasi ympyrän?</w:t>
      </w:r>
    </w:p>
    <w:p>
      <w:r>
        <w:rPr>
          <w:b/>
        </w:rPr>
        <w:t xml:space="preserve">Esimerkki 8.53</w:t>
      </w:r>
    </w:p>
    <w:p>
      <w:r>
        <w:t xml:space="preserve">asiayhteys: Henkilö maalaa ympyrän pöydän, auton, talon ja kirjan ympärille.</w:t>
      </w:r>
    </w:p>
    <w:p>
      <w:r>
        <w:rPr>
          <w:b/>
        </w:rPr>
        <w:t xml:space="preserve">Tulos</w:t>
      </w:r>
    </w:p>
    <w:p>
      <w:r>
        <w:t xml:space="preserve">Mitkä ovat ne asiat, joiden ympärille henkilö maalasi ympyrän?</w:t>
      </w:r>
    </w:p>
    <w:p>
      <w:r>
        <w:rPr>
          <w:b/>
        </w:rPr>
        <w:t xml:space="preserve">Esimerkki 8.54</w:t>
      </w:r>
    </w:p>
    <w:p>
      <w:r>
        <w:t xml:space="preserve">asiayhteys: Henkilö maalaa ympyrän pöydän, auton, talon ja mikroaaltouunin ympärille.</w:t>
      </w:r>
    </w:p>
    <w:p>
      <w:r>
        <w:rPr>
          <w:b/>
        </w:rPr>
        <w:t xml:space="preserve">Tulos</w:t>
      </w:r>
    </w:p>
    <w:p>
      <w:r>
        <w:t xml:space="preserve">Mitkä ovat ne asiat, joiden ympärille henkilö maalasi ympyrän?</w:t>
      </w:r>
    </w:p>
    <w:p>
      <w:r>
        <w:rPr>
          <w:b/>
        </w:rPr>
        <w:t xml:space="preserve">Esimerkki 8.55</w:t>
      </w:r>
    </w:p>
    <w:p>
      <w:r>
        <w:t xml:space="preserve">asiayhteys: Henkilö maalaa ympyrän pöydän, auton, talon ja vuoren ympärille.</w:t>
      </w:r>
    </w:p>
    <w:p>
      <w:r>
        <w:rPr>
          <w:b/>
        </w:rPr>
        <w:t xml:space="preserve">Tulos</w:t>
      </w:r>
    </w:p>
    <w:p>
      <w:r>
        <w:t xml:space="preserve">Mitkä ovat ne asiat, joiden ympärille henkilö maalasi ympyrän?</w:t>
      </w:r>
    </w:p>
    <w:p>
      <w:r>
        <w:rPr>
          <w:b/>
        </w:rPr>
        <w:t xml:space="preserve">Esimerkki 8.56</w:t>
      </w:r>
    </w:p>
    <w:p>
      <w:r>
        <w:t xml:space="preserve">asiayhteys: Henkilö maalaa ympyrän pöydän, auton, mikroaaltouunin ja kirjan ympärille.</w:t>
      </w:r>
    </w:p>
    <w:p>
      <w:r>
        <w:rPr>
          <w:b/>
        </w:rPr>
        <w:t xml:space="preserve">Tulos</w:t>
      </w:r>
    </w:p>
    <w:p>
      <w:r>
        <w:t xml:space="preserve">Mitkä ovat ne asiat, joiden ympärille henkilö maalasi ympyrän?</w:t>
      </w:r>
    </w:p>
    <w:p>
      <w:r>
        <w:rPr>
          <w:b/>
        </w:rPr>
        <w:t xml:space="preserve">Esimerkki 8.57</w:t>
      </w:r>
    </w:p>
    <w:p>
      <w:r>
        <w:t xml:space="preserve">asiayhteys: Henkilö maalaa ympyrän pöydän, auton, mikroaaltouunin ja talon ympärille.</w:t>
      </w:r>
    </w:p>
    <w:p>
      <w:r>
        <w:rPr>
          <w:b/>
        </w:rPr>
        <w:t xml:space="preserve">Tulos</w:t>
      </w:r>
    </w:p>
    <w:p>
      <w:r>
        <w:t xml:space="preserve">Mitkä ovat ne asiat, joiden ympärille henkilö maalasi ympyrän?</w:t>
      </w:r>
    </w:p>
    <w:p>
      <w:r>
        <w:rPr>
          <w:b/>
        </w:rPr>
        <w:t xml:space="preserve">Esimerkki 8.58</w:t>
      </w:r>
    </w:p>
    <w:p>
      <w:r>
        <w:t xml:space="preserve">asiayhteys: Henkilö maalaa ympyrän pöydän, auton, mikroaaltouunin ja vuoren ympärille.</w:t>
      </w:r>
    </w:p>
    <w:p>
      <w:r>
        <w:rPr>
          <w:b/>
        </w:rPr>
        <w:t xml:space="preserve">Tulos</w:t>
      </w:r>
    </w:p>
    <w:p>
      <w:r>
        <w:t xml:space="preserve">Mitkä ovat ne asiat, joiden ympärille henkilö maalasi ympyrän?</w:t>
      </w:r>
    </w:p>
    <w:p>
      <w:r>
        <w:rPr>
          <w:b/>
        </w:rPr>
        <w:t xml:space="preserve">Esimerkki 8.59</w:t>
      </w:r>
    </w:p>
    <w:p>
      <w:r>
        <w:t xml:space="preserve">asiayhteys: Henkilö maalaa ympyrän pöydän, auton, vuoren ja kirjan ympärille.</w:t>
      </w:r>
    </w:p>
    <w:p>
      <w:r>
        <w:rPr>
          <w:b/>
        </w:rPr>
        <w:t xml:space="preserve">Tulos</w:t>
      </w:r>
    </w:p>
    <w:p>
      <w:r>
        <w:t xml:space="preserve">Mitkä ovat ne asiat, joiden ympärille henkilö maalasi ympyrän?</w:t>
      </w:r>
    </w:p>
    <w:p>
      <w:r>
        <w:rPr>
          <w:b/>
        </w:rPr>
        <w:t xml:space="preserve">Esimerkki 8.60</w:t>
      </w:r>
    </w:p>
    <w:p>
      <w:r>
        <w:t xml:space="preserve">asiayhteys: Tiili, mikroaaltouuni, omena ja kolikko, jotka liikkuvat identtisillä nopeuksilla, törmäävät kaikki staattiseen jääkiekkokiekkoon.</w:t>
      </w:r>
    </w:p>
    <w:p>
      <w:r>
        <w:rPr>
          <w:b/>
        </w:rPr>
        <w:t xml:space="preserve">Tulos</w:t>
      </w:r>
    </w:p>
    <w:p>
      <w:r>
        <w:t xml:space="preserve">Mitkä asiat liikkuvat identtisellä nopeudella?</w:t>
      </w:r>
    </w:p>
    <w:p>
      <w:r>
        <w:rPr>
          <w:b/>
        </w:rPr>
        <w:t xml:space="preserve">Esimerkki 8.61</w:t>
      </w:r>
    </w:p>
    <w:p>
      <w:r>
        <w:t xml:space="preserve">asiayhteys: Tiili, mikroaaltouuni, omena ja muna, jotka liikkuvat identtisellä nopeudella, törmäävät kukin staattiseen jääkiekkokiekkoon.</w:t>
      </w:r>
    </w:p>
    <w:p>
      <w:r>
        <w:rPr>
          <w:b/>
        </w:rPr>
        <w:t xml:space="preserve">Tulos</w:t>
      </w:r>
    </w:p>
    <w:p>
      <w:r>
        <w:t xml:space="preserve">Mitkä asiat liikkuvat identtisellä nopeudella?</w:t>
      </w:r>
    </w:p>
    <w:p>
      <w:r>
        <w:rPr>
          <w:b/>
        </w:rPr>
        <w:t xml:space="preserve">Esimerkki 8.62</w:t>
      </w:r>
    </w:p>
    <w:p>
      <w:r>
        <w:t xml:space="preserve">asiayhteys: Tiili, mikroaaltouuni, omena ja lehti, jotka liikkuvat identtisellä nopeudella, törmäävät kukin staattiseen jääkiekkokiekkoon.</w:t>
      </w:r>
    </w:p>
    <w:p>
      <w:r>
        <w:rPr>
          <w:b/>
        </w:rPr>
        <w:t xml:space="preserve">Tulos</w:t>
      </w:r>
    </w:p>
    <w:p>
      <w:r>
        <w:t xml:space="preserve">Mitkä asiat liikkuvat identtisellä nopeudella?</w:t>
      </w:r>
    </w:p>
    <w:p>
      <w:r>
        <w:rPr>
          <w:b/>
        </w:rPr>
        <w:t xml:space="preserve">Esimerkki 8.63</w:t>
      </w:r>
    </w:p>
    <w:p>
      <w:r>
        <w:t xml:space="preserve">asiayhteys: Tiili, mikroaaltouuni, kolikko ja omena, jotka liikkuvat identtisillä nopeuksilla, törmäävät kaikki staattiseen jääkiekkokiekkoon.</w:t>
      </w:r>
    </w:p>
    <w:p>
      <w:r>
        <w:rPr>
          <w:b/>
        </w:rPr>
        <w:t xml:space="preserve">Tulos</w:t>
      </w:r>
    </w:p>
    <w:p>
      <w:r>
        <w:t xml:space="preserve">Mitkä asiat liikkuvat identtisellä nopeudella?</w:t>
      </w:r>
    </w:p>
    <w:p>
      <w:r>
        <w:rPr>
          <w:b/>
        </w:rPr>
        <w:t xml:space="preserve">Esimerkki 8.64</w:t>
      </w:r>
    </w:p>
    <w:p>
      <w:r>
        <w:t xml:space="preserve">asiayhteys: Tiili, mikroaaltouuni, kolikko ja muna, jotka liikkuvat identtisellä nopeudella, törmäävät kukin staattiseen jääkiekkokiekkoon.</w:t>
      </w:r>
    </w:p>
    <w:p>
      <w:r>
        <w:rPr>
          <w:b/>
        </w:rPr>
        <w:t xml:space="preserve">Tulos</w:t>
      </w:r>
    </w:p>
    <w:p>
      <w:r>
        <w:t xml:space="preserve">Mitkä asiat liikkuvat identtisellä nopeudella?</w:t>
      </w:r>
    </w:p>
    <w:p>
      <w:r>
        <w:rPr>
          <w:b/>
        </w:rPr>
        <w:t xml:space="preserve">Esimerkki 8.65</w:t>
      </w:r>
    </w:p>
    <w:p>
      <w:r>
        <w:t xml:space="preserve">asiayhteys: Tiili, mikroaaltouuni, kolikko ja lehti, jotka liikkuvat identtisellä nopeudella, törmäävät kaikki staattiseen jääkiekkokiekkoon.</w:t>
      </w:r>
    </w:p>
    <w:p>
      <w:r>
        <w:rPr>
          <w:b/>
        </w:rPr>
        <w:t xml:space="preserve">Tulos</w:t>
      </w:r>
    </w:p>
    <w:p>
      <w:r>
        <w:t xml:space="preserve">Mitkä asiat liikkuvat identtisellä nopeudella?</w:t>
      </w:r>
    </w:p>
    <w:p>
      <w:r>
        <w:rPr>
          <w:b/>
        </w:rPr>
        <w:t xml:space="preserve">Esimerkki 8.66</w:t>
      </w:r>
    </w:p>
    <w:p>
      <w:r>
        <w:t xml:space="preserve">asiayhteys: Tiili, mikroaaltouuni, muna ja omena, jotka liikkuvat identtisellä nopeudella, törmäävät kaikki staattiseen jääkiekkokiekkoon.</w:t>
      </w:r>
    </w:p>
    <w:p>
      <w:r>
        <w:rPr>
          <w:b/>
        </w:rPr>
        <w:t xml:space="preserve">Tulos</w:t>
      </w:r>
    </w:p>
    <w:p>
      <w:r>
        <w:t xml:space="preserve">Mitkä asiat liikkuvat identtisellä nopeudella?</w:t>
      </w:r>
    </w:p>
    <w:p>
      <w:r>
        <w:rPr>
          <w:b/>
        </w:rPr>
        <w:t xml:space="preserve">Esimerkki 8.67</w:t>
      </w:r>
    </w:p>
    <w:p>
      <w:r>
        <w:t xml:space="preserve">asiayhteys: Tiili, mikroaaltouuni, muna ja kolikko, jotka liikkuvat identtisillä nopeuksilla, törmäävät kaikki staattiseen jääkiekkokiekkoon.</w:t>
      </w:r>
    </w:p>
    <w:p>
      <w:r>
        <w:rPr>
          <w:b/>
        </w:rPr>
        <w:t xml:space="preserve">Tulos</w:t>
      </w:r>
    </w:p>
    <w:p>
      <w:r>
        <w:t xml:space="preserve">Mitkä asiat liikkuvat identtisellä nopeudella?</w:t>
      </w:r>
    </w:p>
    <w:p>
      <w:r>
        <w:rPr>
          <w:b/>
        </w:rPr>
        <w:t xml:space="preserve">Esimerkki 8.68</w:t>
      </w:r>
    </w:p>
    <w:p>
      <w:r>
        <w:t xml:space="preserve">asiayhteys: Tiili, mikroaaltouuni, muna ja lehti, jotka liikkuvat identtisellä nopeudella, törmäävät staattiseen jääkiekkokiekkoon.</w:t>
      </w:r>
    </w:p>
    <w:p>
      <w:r>
        <w:rPr>
          <w:b/>
        </w:rPr>
        <w:t xml:space="preserve">Tulos</w:t>
      </w:r>
    </w:p>
    <w:p>
      <w:r>
        <w:t xml:space="preserve">Mitkä asiat liikkuvat identtisellä nopeudella?</w:t>
      </w:r>
    </w:p>
    <w:p>
      <w:r>
        <w:rPr>
          <w:b/>
        </w:rPr>
        <w:t xml:space="preserve">Esimerkki 8.69</w:t>
      </w:r>
    </w:p>
    <w:p>
      <w:r>
        <w:t xml:space="preserve">asiayhteys: Tiili, mikroaaltouuni, lehti ja omena, jotka liikkuvat identtisellä nopeudella, törmäävät kaikki staattiseen jääkiekkokiekkoon.</w:t>
      </w:r>
    </w:p>
    <w:p>
      <w:r>
        <w:rPr>
          <w:b/>
        </w:rPr>
        <w:t xml:space="preserve">Tulos</w:t>
      </w:r>
    </w:p>
    <w:p>
      <w:r>
        <w:t xml:space="preserve">Mitkä asiat liikkuvat identtisellä nopeudella?</w:t>
      </w:r>
    </w:p>
    <w:p>
      <w:r>
        <w:rPr>
          <w:b/>
        </w:rPr>
        <w:t xml:space="preserve">Esimerkki 8.70</w:t>
      </w:r>
    </w:p>
    <w:p>
      <w:r>
        <w:t xml:space="preserve">asiayhteys: Henkilö yrittää siirtää kasan palloja, kasan palikoita, kasan kirjoja ja kasan jauhoja huoneen toiselta puolelta toiselle käyttäen vain yhtä kättä.</w:t>
      </w:r>
    </w:p>
    <w:p>
      <w:r>
        <w:rPr>
          <w:b/>
        </w:rPr>
        <w:t xml:space="preserve">Tulos</w:t>
      </w:r>
    </w:p>
    <w:p>
      <w:r>
        <w:t xml:space="preserve">Mitä asioita henkilö yrittää siirtää?</w:t>
      </w:r>
    </w:p>
    <w:p>
      <w:r>
        <w:rPr>
          <w:b/>
        </w:rPr>
        <w:t xml:space="preserve">Esimerkki 8.71</w:t>
      </w:r>
    </w:p>
    <w:p>
      <w:r>
        <w:t xml:space="preserve">asiayhteys: Henkilö yrittää siirtää kasan palloja, kasan palikoita, kasan kirjoja ja kasan riisiä huoneen toiselta puolelta toiselle käyttäen vain yhtä kättä.</w:t>
      </w:r>
    </w:p>
    <w:p>
      <w:r>
        <w:rPr>
          <w:b/>
        </w:rPr>
        <w:t xml:space="preserve">Tulos</w:t>
      </w:r>
    </w:p>
    <w:p>
      <w:r>
        <w:t xml:space="preserve">Mitä asioita henkilö yrittää siirtää?</w:t>
      </w:r>
    </w:p>
    <w:p>
      <w:r>
        <w:rPr>
          <w:b/>
        </w:rPr>
        <w:t xml:space="preserve">Esimerkki 8.72</w:t>
      </w:r>
    </w:p>
    <w:p>
      <w:r>
        <w:t xml:space="preserve">asiayhteys: Henkilö yrittää siirtää kasan palloja, kasan palikoita, kasan kirjoja ja kasan suolaa huoneen toiselta puolelta toiselle käyttäen vain yhtä kättä.</w:t>
      </w:r>
    </w:p>
    <w:p>
      <w:r>
        <w:rPr>
          <w:b/>
        </w:rPr>
        <w:t xml:space="preserve">Tulos</w:t>
      </w:r>
    </w:p>
    <w:p>
      <w:r>
        <w:t xml:space="preserve">Mitä asioita henkilö yrittää siirtää?</w:t>
      </w:r>
    </w:p>
    <w:p>
      <w:r>
        <w:rPr>
          <w:b/>
        </w:rPr>
        <w:t xml:space="preserve">Esimerkki 8.73</w:t>
      </w:r>
    </w:p>
    <w:p>
      <w:r>
        <w:t xml:space="preserve">asiayhteys: Henkilö yrittää siirtää kasan palloja, kasan palikoita, kasan kirjoja ja kasan lunta huoneen toiselta puolelta toiselle käyttäen vain yhtä kättä.</w:t>
      </w:r>
    </w:p>
    <w:p>
      <w:r>
        <w:rPr>
          <w:b/>
        </w:rPr>
        <w:t xml:space="preserve">Tulos</w:t>
      </w:r>
    </w:p>
    <w:p>
      <w:r>
        <w:t xml:space="preserve">Mitä asioita henkilö yrittää siirtää?</w:t>
      </w:r>
    </w:p>
    <w:p>
      <w:r>
        <w:rPr>
          <w:b/>
        </w:rPr>
        <w:t xml:space="preserve">Esimerkki 8.74</w:t>
      </w:r>
    </w:p>
    <w:p>
      <w:r>
        <w:t xml:space="preserve">asiayhteys: Henkilö yrittää siirtää kasan palloja, kasan palikoita, kasan kirjoja ja kasan sokeria huoneen toiselta puolelta toiselle käyttäen vain yhtä kättä.</w:t>
      </w:r>
    </w:p>
    <w:p>
      <w:r>
        <w:rPr>
          <w:b/>
        </w:rPr>
        <w:t xml:space="preserve">Tulos</w:t>
      </w:r>
    </w:p>
    <w:p>
      <w:r>
        <w:t xml:space="preserve">Mitä asioita henkilö yrittää siirtää?</w:t>
      </w:r>
    </w:p>
    <w:p>
      <w:r>
        <w:rPr>
          <w:b/>
        </w:rPr>
        <w:t xml:space="preserve">Esimerkki 8.75</w:t>
      </w:r>
    </w:p>
    <w:p>
      <w:r>
        <w:t xml:space="preserve">asiayhteys: Henkilö yrittää siirtää kasan palloja, kasan palikoita, kasan pulloja ja kasan jauhoja huoneen toiselta puolelta toiselle käyttäen vain yhtä kättä.</w:t>
      </w:r>
    </w:p>
    <w:p>
      <w:r>
        <w:rPr>
          <w:b/>
        </w:rPr>
        <w:t xml:space="preserve">Tulos</w:t>
      </w:r>
    </w:p>
    <w:p>
      <w:r>
        <w:t xml:space="preserve">Mitä asioita henkilö yrittää siirtää?</w:t>
      </w:r>
    </w:p>
    <w:p>
      <w:r>
        <w:rPr>
          <w:b/>
        </w:rPr>
        <w:t xml:space="preserve">Esimerkki 8.76</w:t>
      </w:r>
    </w:p>
    <w:p>
      <w:r>
        <w:t xml:space="preserve">asiayhteys: Henkilö yrittää siirtää kasan palloja, kasan palikoita, kasan pulloja ja kasan riisiä huoneen toiselta puolelta toiselle käyttäen vain yhtä kättä.</w:t>
      </w:r>
    </w:p>
    <w:p>
      <w:r>
        <w:rPr>
          <w:b/>
        </w:rPr>
        <w:t xml:space="preserve">Tulos</w:t>
      </w:r>
    </w:p>
    <w:p>
      <w:r>
        <w:t xml:space="preserve">Mitä asioita henkilö yrittää siirtää?</w:t>
      </w:r>
    </w:p>
    <w:p>
      <w:r>
        <w:rPr>
          <w:b/>
        </w:rPr>
        <w:t xml:space="preserve">Esimerkki 8.77</w:t>
      </w:r>
    </w:p>
    <w:p>
      <w:r>
        <w:t xml:space="preserve">asiayhteys: Henkilö yrittää siirtää kasan palloja, kasan palikoita, kasan pulloja ja kasan suolaa huoneen toiselta puolelta toiselle käyttäen vain yhtä kättä.</w:t>
      </w:r>
    </w:p>
    <w:p>
      <w:r>
        <w:rPr>
          <w:b/>
        </w:rPr>
        <w:t xml:space="preserve">Tulos</w:t>
      </w:r>
    </w:p>
    <w:p>
      <w:r>
        <w:t xml:space="preserve">Mitä asioita henkilö yrittää siirtää?</w:t>
      </w:r>
    </w:p>
    <w:p>
      <w:r>
        <w:rPr>
          <w:b/>
        </w:rPr>
        <w:t xml:space="preserve">Esimerkki 8.78</w:t>
      </w:r>
    </w:p>
    <w:p>
      <w:r>
        <w:t xml:space="preserve">asiayhteys: Henkilö yrittää siirtää kasan palloja, kasan palikoita, kasan pulloja ja kasan lunta huoneen toiselta puolelta toiselle käyttäen vain yhtä kättä.</w:t>
      </w:r>
    </w:p>
    <w:p>
      <w:r>
        <w:rPr>
          <w:b/>
        </w:rPr>
        <w:t xml:space="preserve">Tulos</w:t>
      </w:r>
    </w:p>
    <w:p>
      <w:r>
        <w:t xml:space="preserve">Mitä asioita henkilö yrittää siirtää?</w:t>
      </w:r>
    </w:p>
    <w:p>
      <w:r>
        <w:rPr>
          <w:b/>
        </w:rPr>
        <w:t xml:space="preserve">Esimerkki 8.79</w:t>
      </w:r>
    </w:p>
    <w:p>
      <w:r>
        <w:t xml:space="preserve">asiayhteys: Henkilö yrittää siirtää kasan palloja, kasan palikoita, kasan pulloja ja kasan sokeria huoneen toiselta puolelta toiselle käyttäen vain yhtä kättä.</w:t>
      </w:r>
    </w:p>
    <w:p>
      <w:r>
        <w:rPr>
          <w:b/>
        </w:rPr>
        <w:t xml:space="preserve">Tulos</w:t>
      </w:r>
    </w:p>
    <w:p>
      <w:r>
        <w:t xml:space="preserve">Mitä asioita henkilö yrittää siirtää?</w:t>
      </w:r>
    </w:p>
    <w:p>
      <w:r>
        <w:rPr>
          <w:b/>
        </w:rPr>
        <w:t xml:space="preserve">Esimerkki 8.80</w:t>
      </w:r>
    </w:p>
    <w:p>
      <w:r>
        <w:t xml:space="preserve">asiayhteys: Henkilö yrittää siirtää kasan palloja, kasan palikoita, kasan jauhoja ja kasan kirjoja huoneen toiselta puolelta toiselle käyttäen vain yhtä kättä.</w:t>
      </w:r>
    </w:p>
    <w:p>
      <w:r>
        <w:rPr>
          <w:b/>
        </w:rPr>
        <w:t xml:space="preserve">Tulos</w:t>
      </w:r>
    </w:p>
    <w:p>
      <w:r>
        <w:t xml:space="preserve">Mitä henkilö yrittää tehdä?</w:t>
      </w:r>
    </w:p>
    <w:p>
      <w:r>
        <w:rPr>
          <w:b/>
        </w:rPr>
        <w:t xml:space="preserve">Esimerkki 8.81</w:t>
      </w:r>
    </w:p>
    <w:p>
      <w:r>
        <w:t xml:space="preserve">asiayhteys: Henkilö yrittää siirtää kasan palloja, kasan palikoita, kasan jauhoja ja kasan pulloja huoneen toiselta puolelta toiselle käyttäen vain yhtä kättä.</w:t>
      </w:r>
    </w:p>
    <w:p>
      <w:r>
        <w:rPr>
          <w:b/>
        </w:rPr>
        <w:t xml:space="preserve">Tulos</w:t>
      </w:r>
    </w:p>
    <w:p>
      <w:r>
        <w:t xml:space="preserve">Mitä henkilö yrittää tehdä?</w:t>
      </w:r>
    </w:p>
    <w:p>
      <w:r>
        <w:rPr>
          <w:b/>
        </w:rPr>
        <w:t xml:space="preserve">Esimerkki 8.82</w:t>
      </w:r>
    </w:p>
    <w:p>
      <w:r>
        <w:t xml:space="preserve">asiayhteys: Henkilö yrittää siirtää kasan palloja, kasan palikoita, kasan jauhoja ja kasan kukkia huoneen toiselta puolelta toiselle käyttäen vain yhtä kättä.</w:t>
      </w:r>
    </w:p>
    <w:p>
      <w:r>
        <w:rPr>
          <w:b/>
        </w:rPr>
        <w:t xml:space="preserve">Tulos</w:t>
      </w:r>
    </w:p>
    <w:p>
      <w:r>
        <w:t xml:space="preserve">Mitä henkilö yrittää tehdä?</w:t>
      </w:r>
    </w:p>
    <w:p>
      <w:r>
        <w:rPr>
          <w:b/>
        </w:rPr>
        <w:t xml:space="preserve">Esimerkki 8.83</w:t>
      </w:r>
    </w:p>
    <w:p>
      <w:r>
        <w:t xml:space="preserve">asiayhteys: Henkilö yrittää siirtää kasan palloja, kasan palikoita, kasan kukkia ja kasan jauhoja huoneen toiselta puolelta toiselle käyttäen vain yhtä kättä.</w:t>
      </w:r>
    </w:p>
    <w:p>
      <w:r>
        <w:rPr>
          <w:b/>
        </w:rPr>
        <w:t xml:space="preserve">Tulos</w:t>
      </w:r>
    </w:p>
    <w:p>
      <w:r>
        <w:t xml:space="preserve">Mitä henkilö yrittää tehdä?</w:t>
      </w:r>
    </w:p>
    <w:p>
      <w:r>
        <w:rPr>
          <w:b/>
        </w:rPr>
        <w:t xml:space="preserve">Esimerkki 8.84</w:t>
      </w:r>
    </w:p>
    <w:p>
      <w:r>
        <w:t xml:space="preserve">asiayhteys: Neljä palloa pudotetaan. Ensimmäinen pudotetaan mikroaaltouunin korkeudelta, toinen pudotetaan vuoren korkeudelta, kolmas pudotetaan kirjan korkeudelta ja neljäs pudotetaan talon korkeudelta.</w:t>
      </w:r>
    </w:p>
    <w:p>
      <w:r>
        <w:rPr>
          <w:b/>
        </w:rPr>
        <w:t xml:space="preserve">Tulos</w:t>
      </w:r>
    </w:p>
    <w:p>
      <w:r>
        <w:t xml:space="preserve">Mitä asioita pudotetaan?</w:t>
      </w:r>
    </w:p>
    <w:p>
      <w:r>
        <w:rPr>
          <w:b/>
        </w:rPr>
        <w:t xml:space="preserve">Esimerkki 8.85</w:t>
      </w:r>
    </w:p>
    <w:p>
      <w:r>
        <w:t xml:space="preserve">asiayhteys: Neljä palloa pudotetaan. Ensimmäinen pudotetaan mikroaaltouunin korkeudelta, toinen pudotetaan vuoren korkeudelta, kolmas pudotetaan kirjan korkeudelta ja neljäs pudotetaan auton korkeudelta.</w:t>
      </w:r>
    </w:p>
    <w:p>
      <w:r>
        <w:rPr>
          <w:b/>
        </w:rPr>
        <w:t xml:space="preserve">Tulos</w:t>
      </w:r>
    </w:p>
    <w:p>
      <w:r>
        <w:t xml:space="preserve">Mitä asioita pudotetaan?</w:t>
      </w:r>
    </w:p>
    <w:p>
      <w:r>
        <w:rPr>
          <w:b/>
        </w:rPr>
        <w:t xml:space="preserve">Esimerkki 8.86</w:t>
      </w:r>
    </w:p>
    <w:p>
      <w:r>
        <w:t xml:space="preserve">asiayhteys: Neljä palloa pudotetaan. Ensimmäinen pudotetaan mikroaaltouunin korkeudelta, toinen pudotetaan kirjan korkeudelta, kolmas pudotetaan auton korkeudelta ja neljäs pudotetaan vuoren korkeudelta.</w:t>
      </w:r>
    </w:p>
    <w:p>
      <w:r>
        <w:rPr>
          <w:b/>
        </w:rPr>
        <w:t xml:space="preserve">Tulos</w:t>
      </w:r>
    </w:p>
    <w:p>
      <w:r>
        <w:t xml:space="preserve">Mitä asioita pudotetaan?</w:t>
      </w:r>
    </w:p>
    <w:p>
      <w:r>
        <w:rPr>
          <w:b/>
        </w:rPr>
        <w:t xml:space="preserve">Esimerkki 8.87</w:t>
      </w:r>
    </w:p>
    <w:p>
      <w:r>
        <w:t xml:space="preserve">asiayhteys: Neljä palloa pudotetaan. Ensimmäinen pudotetaan mikroaaltouunin korkeudelta, toinen pudotetaan kirjan korkeudelta, kolmas pudotetaan auton korkeudelta ja neljäs pudotetaan pöydän korkeudelta.</w:t>
      </w:r>
    </w:p>
    <w:p>
      <w:r>
        <w:rPr>
          <w:b/>
        </w:rPr>
        <w:t xml:space="preserve">Tulos</w:t>
      </w:r>
    </w:p>
    <w:p>
      <w:r>
        <w:t xml:space="preserve">Mitä asioita pudotetaan?</w:t>
      </w:r>
    </w:p>
    <w:p>
      <w:r>
        <w:rPr>
          <w:b/>
        </w:rPr>
        <w:t xml:space="preserve">Esimerkki 8.88</w:t>
      </w:r>
    </w:p>
    <w:p>
      <w:r>
        <w:t xml:space="preserve">asiayhteys: Neljä palloa pudotetaan. Ensimmäinen pudotetaan mikroaaltouunin korkeudelta, toinen pudotetaan kirjan korkeudelta, kolmas pudotetaan talon korkeudelta ja neljäs pudotetaan vuoren korkeudelta.</w:t>
      </w:r>
    </w:p>
    <w:p>
      <w:r>
        <w:rPr>
          <w:b/>
        </w:rPr>
        <w:t xml:space="preserve">Tulos</w:t>
      </w:r>
    </w:p>
    <w:p>
      <w:r>
        <w:t xml:space="preserve">Mitä asioita pudotetaan?</w:t>
      </w:r>
    </w:p>
    <w:p>
      <w:r>
        <w:rPr>
          <w:b/>
        </w:rPr>
        <w:t xml:space="preserve">Esimerkki 8.89</w:t>
      </w:r>
    </w:p>
    <w:p>
      <w:r>
        <w:t xml:space="preserve">asiayhteys: Neljä palloa pudotetaan. Ensimmäinen pudotetaan mikroaaltouunin korkeudelta, toinen pudotetaan kirjan korkeudelta, kolmas pudotetaan talon korkeudelta ja neljäs pudotetaan pöydän korkeudelta.</w:t>
      </w:r>
    </w:p>
    <w:p>
      <w:r>
        <w:rPr>
          <w:b/>
        </w:rPr>
        <w:t xml:space="preserve">Tulos</w:t>
      </w:r>
    </w:p>
    <w:p>
      <w:r>
        <w:t xml:space="preserve">Mitä asioita pudotetaan?</w:t>
      </w:r>
    </w:p>
    <w:p>
      <w:r>
        <w:rPr>
          <w:b/>
        </w:rPr>
        <w:t xml:space="preserve">Esimerkki 8.90</w:t>
      </w:r>
    </w:p>
    <w:p>
      <w:r>
        <w:t xml:space="preserve">asiayhteys: Neljä palloa pudotetaan. Ensimmäinen pudotetaan mikroaaltouunin korkeudelta, toinen pudotetaan kirjan korkeudelta, kolmas pudotetaan vuoren korkeudelta ja neljäs pudotetaan auton korkeudelta.</w:t>
      </w:r>
    </w:p>
    <w:p>
      <w:r>
        <w:rPr>
          <w:b/>
        </w:rPr>
        <w:t xml:space="preserve">Tulos</w:t>
      </w:r>
    </w:p>
    <w:p>
      <w:r>
        <w:t xml:space="preserve">Mitä asioita pudotetaan?</w:t>
      </w:r>
    </w:p>
    <w:p>
      <w:r>
        <w:rPr>
          <w:b/>
        </w:rPr>
        <w:t xml:space="preserve">Esimerkki 8.91</w:t>
      </w:r>
    </w:p>
    <w:p>
      <w:r>
        <w:t xml:space="preserve">asiayhteys: Neljä palloa pudotetaan. Ensimmäinen pudotetaan mikroaaltouunin korkeudelta, toinen pudotetaan kirjan korkeudelta, kolmas pudotetaan vuoren korkeudelta ja neljäs pudotetaan pöydän korkeudelta.</w:t>
      </w:r>
    </w:p>
    <w:p>
      <w:r>
        <w:rPr>
          <w:b/>
        </w:rPr>
        <w:t xml:space="preserve">Tulos</w:t>
      </w:r>
    </w:p>
    <w:p>
      <w:r>
        <w:t xml:space="preserve">Mitä asioita pudotetaan?</w:t>
      </w:r>
    </w:p>
    <w:p>
      <w:r>
        <w:rPr>
          <w:b/>
        </w:rPr>
        <w:t xml:space="preserve">Esimerkki 8.92</w:t>
      </w:r>
    </w:p>
    <w:p>
      <w:r>
        <w:t xml:space="preserve">asiayhteys: Neljä palloa pudotetaan. Ensimmäinen pudotetaan mikroaaltouunin korkeudelta, toinen pudotetaan kirjan korkeudelta, kolmas pudotetaan pöydän korkeudelta ja neljäs pudotetaan auton korkeudelta.</w:t>
      </w:r>
    </w:p>
    <w:p>
      <w:r>
        <w:rPr>
          <w:b/>
        </w:rPr>
        <w:t xml:space="preserve">Tulos</w:t>
      </w:r>
    </w:p>
    <w:p>
      <w:r>
        <w:t xml:space="preserve">Mitä asioita pudotetaan?</w:t>
      </w:r>
    </w:p>
    <w:p>
      <w:r>
        <w:rPr>
          <w:b/>
        </w:rPr>
        <w:t xml:space="preserve">Esimerkki 8.93</w:t>
      </w:r>
    </w:p>
    <w:p>
      <w:r>
        <w:t xml:space="preserve">asiayhteys: Neljä palloa pudotetaan. Ensimmäinen pudotetaan mikroaaltouunin korkeudelta, toinen pudotetaan auton korkeudelta, kolmas pudotetaan kirjan korkeudelta ja neljäs pudotetaan pöydän korkeudelta.</w:t>
      </w:r>
    </w:p>
    <w:p>
      <w:r>
        <w:rPr>
          <w:b/>
        </w:rPr>
        <w:t xml:space="preserve">Tulos</w:t>
      </w:r>
    </w:p>
    <w:p>
      <w:r>
        <w:t xml:space="preserve">Mitä asioita pudotetaan?</w:t>
      </w:r>
    </w:p>
    <w:p>
      <w:r>
        <w:rPr>
          <w:b/>
          <w:u w:val="single"/>
        </w:rPr>
        <w:t xml:space="preserve">Tehtävä numero 9</w:t>
      </w:r>
    </w:p>
    <w:p>
      <w:r>
        <w:t xml:space="preserve">Lue katkelma ja etsi annettua pronominia vastaava henkilö. Sana välissä ** ** on kohdepronomini.</w:t>
      </w:r>
    </w:p>
    <w:p>
      <w:r>
        <w:rPr>
          <w:b/>
        </w:rPr>
        <w:t xml:space="preserve">Esimerkki 9.0</w:t>
      </w:r>
    </w:p>
    <w:p>
      <w:r>
        <w:t xml:space="preserve">Miss Montana Teen USA -kilpailussa valitaan Montanan osavaltion edustaja Miss Teen USA -kilpailuun. Montanan ensimmäinen sijoitus Miss Teen USA -kilpailussa tapahtui vuonna 2006. Tuona vuonna Katie Blair Billingsistä, Montanasta, päätyi voittamaan tittelin Miss Teen USA 2006, mikä **tehti hänestä** ensimmäisenä Miss Montana Teen USA:n kruunun voittaneena.</w:t>
      </w:r>
    </w:p>
    <w:p>
      <w:r>
        <w:rPr>
          <w:b/>
        </w:rPr>
        <w:t xml:space="preserve">Tulos</w:t>
      </w:r>
    </w:p>
    <w:p>
      <w:r>
        <w:t xml:space="preserve">Katie Blair</w:t>
      </w:r>
    </w:p>
    <w:p>
      <w:r>
        <w:rPr>
          <w:b/>
        </w:rPr>
        <w:t xml:space="preserve">Esimerkki 9.1</w:t>
      </w:r>
    </w:p>
    <w:p>
      <w:r>
        <w:t xml:space="preserve">Neljän sekunnin putoaminen Golden Gate -sillalta lähettää ihmisen syöksymään 75 metrin korkeuteen 121 kilometrin tuntinopeudella San Franciscon lahden vesille "voimalla, joka on kuin ylinopeutta ajavan rekan törmääminen betonirakennukseen". Hyppääminen sillalta on 98-prosenttisesti kuolemaan johtavaa; jotkut kuolevat välittömästi sisäisiin vammoihin, kun taas toiset hukkuvat tai kuolevat hypotermiaan. Tad Friend kirjoitti The New Yorker -lehdessä julkaistussa artikkelissaan: ``Ylijääneet katuvat päätöstään usein jo ilmassa, jos eivät jo aiemmin'', ja eloonjäänyt Ken Baldwin selitti: ``Oivoin välittömästi, että kaikki elämässäni, jota olin pitänyt korjaamattomana, oli täysin korjattavissa - paitsi se, että olin juuri hypännyt''.</w:t>
      </w:r>
    </w:p>
    <w:p>
      <w:r>
        <w:rPr>
          <w:b/>
        </w:rPr>
        <w:t xml:space="preserve">Tulos</w:t>
      </w:r>
    </w:p>
    <w:p>
      <w:r>
        <w:t xml:space="preserve">Tad Friend</w:t>
      </w:r>
    </w:p>
    <w:p>
      <w:r>
        <w:rPr>
          <w:b/>
        </w:rPr>
        <w:t xml:space="preserve">Esimerkki 9.2</w:t>
      </w:r>
    </w:p>
    <w:p>
      <w:r>
        <w:t xml:space="preserve">Kuultuaan Riton kieltävän Nemesiksen haaremin julistuksen oppilaskunnan puheenjohtajaksi luvussa 75 Haruna puolustaa häntä väkijoukolta ja piileskellessään liikuntasalivarastossa hän vihdoin puhui hänelle rakkaudestaan, jonka hän palauttaa heille. Luvun 76 lopussa, kun Rito päättää olla jatkamatta asiaa, Haruna hyväksyy sen ja päättää odottaa **hänen** vastaustaan.</w:t>
      </w:r>
    </w:p>
    <w:p>
      <w:r>
        <w:rPr>
          <w:b/>
        </w:rPr>
        <w:t xml:space="preserve">Tulos</w:t>
      </w:r>
    </w:p>
    <w:p>
      <w:r>
        <w:t xml:space="preserve">Rito</w:t>
      </w:r>
    </w:p>
    <w:p>
      <w:r>
        <w:rPr>
          <w:b/>
        </w:rPr>
        <w:t xml:space="preserve">Esimerkki 9.3</w:t>
      </w:r>
    </w:p>
    <w:p>
      <w:r>
        <w:t xml:space="preserve">Heillä oli kaksi poikaa, Laurence ja Rupert, molemmat näyttelijöitä. BBC:n elokuussa 2010 lähetetyssä ohjelmassa Who Do You Think You Are?, jossa poika Rupert esiintyi, paljastui, että Thornen isä William oli palvellut Intian lääkintäjoukoissa Monte Cassinon taistelussa ja että Thornen esi-isillä oli pitkäaikainen yhteys Intian armeijaan.</w:t>
      </w:r>
    </w:p>
    <w:p>
      <w:r>
        <w:rPr>
          <w:b/>
        </w:rPr>
        <w:t xml:space="preserve">Tulos</w:t>
      </w:r>
    </w:p>
    <w:p>
      <w:r>
        <w:t xml:space="preserve">William</w:t>
      </w:r>
    </w:p>
    <w:p>
      <w:r>
        <w:rPr>
          <w:b/>
        </w:rPr>
        <w:t xml:space="preserve">Esimerkki 9.4</w:t>
      </w:r>
    </w:p>
    <w:p>
      <w:r>
        <w:t xml:space="preserve">2) Mahdollisuus menettää pääsy suurelle osalle parhaista kalavesistämme kalastuspaineen kasvaessa... Dan Bailey oli myös Izaak Walton League -järjestön, Nature Conservancy -järjestön, Sierra Clubin, Wilderness Societyn ja Federation of Fly Fishers -järjestön merkittävä jäsen. Dan Baileyn kuoltua vuonna 1982 Montanan silloinen kuvernööri Ted Schwinden julisti 14. elokuuta 1982 Dan Baileyn kalastuspäivän hänen perintönsä kunniaksi.</w:t>
      </w:r>
    </w:p>
    <w:p>
      <w:r>
        <w:rPr>
          <w:b/>
        </w:rPr>
        <w:t xml:space="preserve">Tulos</w:t>
      </w:r>
    </w:p>
    <w:p>
      <w:r>
        <w:t xml:space="preserve">Dan Bailey</w:t>
      </w:r>
    </w:p>
    <w:p>
      <w:r>
        <w:rPr>
          <w:b/>
        </w:rPr>
        <w:t xml:space="preserve">Esimerkki 9.5</w:t>
      </w:r>
    </w:p>
    <w:p>
      <w:r>
        <w:t xml:space="preserve">Juuri kun hän on aikeissa polttaa sitä, hänen isänsä saapuu paikalle ja ottaa sen pois heittämällä sen maahan, murskaamalla sen jalallaan ja ampumalla sitä sitten aseella useita kertoja, ja hänen näytetään panevan aseen pois takkinsa sisään. (joka on täynnä muitakin aseita ja aseita) Kauhistuneena hän menee kertomaan Margelle, että Lisa on otettava pois balettiakatemiasta, mutta huomaa, kuinka ylpeä **tyttö** on Lisasta; Homer ei kestä tuhota Margen onnea.</w:t>
      </w:r>
    </w:p>
    <w:p>
      <w:r>
        <w:rPr>
          <w:b/>
        </w:rPr>
        <w:t xml:space="preserve">Tulos</w:t>
      </w:r>
    </w:p>
    <w:p>
      <w:r>
        <w:t xml:space="preserve">Marge</w:t>
      </w:r>
    </w:p>
    <w:p>
      <w:r>
        <w:rPr>
          <w:b/>
        </w:rPr>
        <w:t xml:space="preserve">Esimerkki 9.6</w:t>
      </w:r>
    </w:p>
    <w:p>
      <w:r>
        <w:t xml:space="preserve">Hänen pääosin myönteisessä arvostelussaan Haythornthwaiten artikkelista "Learning, Culture and Community in Online Education: Kalifornian yliopistossa työskentelevä Nora Wright löysi artikkelista yhden ongelman, nimittäin sen, että se ei vaikuta yhtä helposti lähestyttävältä opiskelijoille ja tutkijoille kuin mitä sen sisältö antaa ymmärtää.</w:t>
      </w:r>
    </w:p>
    <w:p>
      <w:r>
        <w:rPr>
          <w:b/>
        </w:rPr>
        <w:t xml:space="preserve">Tulos</w:t>
      </w:r>
    </w:p>
    <w:p>
      <w:r>
        <w:t xml:space="preserve">Nora Wright</w:t>
      </w:r>
    </w:p>
    <w:p>
      <w:r>
        <w:rPr>
          <w:b/>
        </w:rPr>
        <w:t xml:space="preserve">Esimerkki 9.7</w:t>
      </w:r>
    </w:p>
    <w:p>
      <w:r>
        <w:t xml:space="preserve">Hänen nimensä muutettiin Don Charlesiksi, jotta vältettäisiin sekaannus Tony Bennettin kanssa, ja hän julkaisi suurimman myyntimenestyksensä ``Walk With Me My Angel'' tammikuussa 1962. Geoff Goddardin kirjoittama ja Meekin tuottama single pääsi juuri ja juuri Britannian singlelistalla 40 parhaan joukkoon. Charles ei tiennyt sitä tuolloin, mutta koska hän ei enää esiintynyt listoilla, hänestä tuli yhden hitin ihme. **Hän** esiintyi useissa teini-ikäisten televisio-ohjelmissa mes, ja julkaisi cover-version Ben E. Kingin hitistä ``The Hermit of Misty Mountain'' vuonna 1962, ja kantrimusiikkivaikutteisen uutuuden ``It's My Way of Loving You'' samana vuonna.</w:t>
      </w:r>
    </w:p>
    <w:p>
      <w:r>
        <w:rPr>
          <w:b/>
        </w:rPr>
        <w:t xml:space="preserve">Tulos</w:t>
      </w:r>
    </w:p>
    <w:p>
      <w:r>
        <w:t xml:space="preserve">Charles</w:t>
      </w:r>
    </w:p>
    <w:p>
      <w:r>
        <w:rPr>
          <w:b/>
        </w:rPr>
        <w:t xml:space="preserve">Esimerkki 9.8</w:t>
      </w:r>
    </w:p>
    <w:p>
      <w:r>
        <w:t xml:space="preserve">Unionin joukot onnistuivat lopulta pysäyttämään raivoavat tulipalot, mutta noin 25 prosenttia kaupungin rakennuksista tuhoutui. Presidentti Abraham Lincoln vieraili kenraali Grantin luona Pietarissa 3. huhtikuuta ja lähti seuraavana päivänä laivalla Richmondiin James-jokea pitkin, kun taas Jefferson Davis yritti organisoida jäljellä olevaa konfederaatiohallitustaan lounaaseen Danvilleen.</w:t>
      </w:r>
    </w:p>
    <w:p>
      <w:r>
        <w:rPr>
          <w:b/>
        </w:rPr>
        <w:t xml:space="preserve">Tulos</w:t>
      </w:r>
    </w:p>
    <w:p>
      <w:r>
        <w:t xml:space="preserve">Jefferson Davis</w:t>
      </w:r>
    </w:p>
    <w:p>
      <w:r>
        <w:rPr>
          <w:b/>
        </w:rPr>
        <w:t xml:space="preserve">Esimerkki 9.9</w:t>
      </w:r>
    </w:p>
    <w:p>
      <w:r>
        <w:t xml:space="preserve">Carmen Frei Ruiz-Tagle (s. 22. kesäkuuta 1938) on chileläinen poliitikko ja opettaja. Hän toimi senaattorina vuosina 1990-2006. Frei syntyi Santiagossa Eduardo Frei Montalvan ja Mar*a Ruiz-Tagle Jim*nezin vanhimpana lapsena. **Hän opiskeli Colegio Universitario Ingl*sissä ja valmistui myöhemmin opettajaksi (erikoisalana pikkulapset) Universidad de Chilestä.</w:t>
      </w:r>
    </w:p>
    <w:p>
      <w:r>
        <w:rPr>
          <w:b/>
        </w:rPr>
        <w:t xml:space="preserve">Tulos</w:t>
      </w:r>
    </w:p>
    <w:p>
      <w:r>
        <w:t xml:space="preserve">Frei</w:t>
      </w:r>
    </w:p>
    <w:p>
      <w:r>
        <w:rPr>
          <w:b/>
        </w:rPr>
        <w:t xml:space="preserve">Esimerkki 9.10</w:t>
      </w:r>
    </w:p>
    <w:p>
      <w:r>
        <w:t xml:space="preserve">Asema väittää, että ohjelmassa on "hieman vähemmän puhetta ja paljon enemmän rakastamaasi musiikkia". Leishman on ollut korkean profiilin tuottaja ja juontaja muun muassa Top Town, Tux Wonderdogs, Jeopardy!, The Great New Zealand Spelling Bee, peliohjelmissa ja urheilulähetyksissä. **Hänen** veljensä Phillipin kuoleman jälkeen vuonna 2013 Leishman on juontanut veljensä golfshow'ta Laura McGoldrickin kanssa.</w:t>
      </w:r>
    </w:p>
    <w:p>
      <w:r>
        <w:rPr>
          <w:b/>
        </w:rPr>
        <w:t xml:space="preserve">Tulos</w:t>
      </w:r>
    </w:p>
    <w:p>
      <w:r>
        <w:t xml:space="preserve">Leishman</w:t>
      </w:r>
    </w:p>
    <w:p>
      <w:r>
        <w:rPr>
          <w:b/>
        </w:rPr>
        <w:t xml:space="preserve">Esimerkki 9.11</w:t>
      </w:r>
    </w:p>
    <w:p>
      <w:r>
        <w:t xml:space="preserve">Hän menetti suosiotaan pelaajiensa keskuudessa, joiden näkemykset hänestä muuttuivat vihamielisiksi, ja tätä pidetään yhtenä tekijänä Black Sox -skandaalissa, jossa kahdeksan AL-mestarijoukkueen pelaajaa vehkeili ``heittääkseen'' vuoden 1919 World Seriesin NL-mestari Cincinnati Redsille. Comiskey oli tunnetusti kitsas (hänen puolustajansa kutsuivat häntä "säästäväiseksi"), ja hän jopa pakotti pelaajansa maksamaan omien peliasujensa pesusta. Traci Peterson huomauttaa, että aikakaudella, jolloin ammattiurheilijoilla ei ollut vapaata agentuuria, White Soxin mahtavilla pelaajilla ei ollut muuta vaihtoehtoa kuin hyväksyä Comiskeyn ala-arvoiset palkat. **Hän kirjoittaa: ``Charles Risberg ja Claude Williams ansaitsivat alle 3 000 dollaria vuodessa.</w:t>
      </w:r>
    </w:p>
    <w:p>
      <w:r>
        <w:rPr>
          <w:b/>
        </w:rPr>
        <w:t xml:space="preserve">Tulos</w:t>
      </w:r>
    </w:p>
    <w:p>
      <w:r>
        <w:t xml:space="preserve">Traci Peterson</w:t>
      </w:r>
    </w:p>
    <w:p>
      <w:r>
        <w:rPr>
          <w:b/>
        </w:rPr>
        <w:t xml:space="preserve">Esimerkki 9.12</w:t>
      </w:r>
    </w:p>
    <w:p>
      <w:r>
        <w:t xml:space="preserve">Vietettyään aikaa Starr ja Cole päättivät katsoa elokuvan. Elokuvan puolivälissä asiat alkoivat hiljalleen kuumentua. Sitten Cole alkoi nojautua lähemmäs Starria, vaikka **tyttö** ei ollut aivan varma, miten reagoida.</w:t>
      </w:r>
    </w:p>
    <w:p>
      <w:r>
        <w:rPr>
          <w:b/>
        </w:rPr>
        <w:t xml:space="preserve">Tulos</w:t>
      </w:r>
    </w:p>
    <w:p>
      <w:r>
        <w:t xml:space="preserve">Starr</w:t>
      </w:r>
    </w:p>
    <w:p>
      <w:r>
        <w:rPr>
          <w:b/>
        </w:rPr>
        <w:t xml:space="preserve">Esimerkki 9.13</w:t>
      </w:r>
    </w:p>
    <w:p>
      <w:r>
        <w:t xml:space="preserve">Giggs pelasi Salford Boysin ottelussa Unitedin alle 15-vuotiaiden joukkuetta vastaan The Cliffillä ja teki hattutempun, ja Ferguson seurasi ottelua toimistonsa ikkunasta. Marraskuun 29. päivänä 1987 (**hänen** 14-vuotissyntymäpäivänään) Ferguson ilmestyi Giggsin kotiin Unitedin kykyjenetsijä Joe Brownin kanssa ja tarjosi Giggsille kahta vuotta koulupoikien lomakkeita.</w:t>
      </w:r>
    </w:p>
    <w:p>
      <w:r>
        <w:rPr>
          <w:b/>
        </w:rPr>
        <w:t xml:space="preserve">Tulos</w:t>
      </w:r>
    </w:p>
    <w:p>
      <w:r>
        <w:t xml:space="preserve">Giggs</w:t>
      </w:r>
    </w:p>
    <w:p>
      <w:r>
        <w:rPr>
          <w:b/>
        </w:rPr>
        <w:t xml:space="preserve">Esimerkki 9.14</w:t>
      </w:r>
    </w:p>
    <w:p>
      <w:r>
        <w:t xml:space="preserve">Hassan II antoi hänelle virallisesti tehtäväksi valmistella vierailuaan Washingtoniin 22.-27. huhtikuuta, mutta hänelle kerrottiin salaa, että hänen oli käytävä neuvotteluja Marokossa sijaitsevista salaisista Yhdysvaltain sotilastukikohdista, jotka maksavat vuokraa suoraan kuninkaalliseen kassaan. Hän tutki myös, miksi Pan American World Airways oli päättänyt olla rakentamatta Intercontinental-hotellia Casablancaan. Kaliforniassa Medbouh sai selville syyn: ulkoministeri William P. Rogers oli saanut ystävältään, Pan American World Airwaysin johtajalta, kansion, joka sisälsi valokopioita Marokosta tulleista kirjeistä.</w:t>
      </w:r>
    </w:p>
    <w:p>
      <w:r>
        <w:rPr>
          <w:b/>
        </w:rPr>
        <w:t xml:space="preserve">Tulos</w:t>
      </w:r>
    </w:p>
    <w:p>
      <w:r>
        <w:t xml:space="preserve">William P</w:t>
      </w:r>
    </w:p>
    <w:p>
      <w:r>
        <w:rPr>
          <w:b/>
        </w:rPr>
        <w:t xml:space="preserve">Esimerkki 9.15</w:t>
      </w:r>
    </w:p>
    <w:p>
      <w:r>
        <w:t xml:space="preserve">Corbettin elokuviin kuuluu kolme Toronton kansainvälisten elokuvajuhlien elokuvaa, The Steps (2015), Empire of Dirt (2013) ja The Animal Project (2013), sekä pääroolit elokuvissa Barn Wedding (2014) ja How to Be Deadly (2014). Kate on myös näytellyt useissa lyhytelokuvissa, kuten palkitussa How Eunice Got **Her** Baby (2009) ja The Tunnel (2013), joka oli Cannesin elokuvajuhlien Not Short on Talent -voittaja ja jonka kirjoittajana hän on myös ansioitunut.</w:t>
      </w:r>
    </w:p>
    <w:p>
      <w:r>
        <w:rPr>
          <w:b/>
        </w:rPr>
        <w:t xml:space="preserve">Tulos</w:t>
      </w:r>
    </w:p>
    <w:p>
      <w:r>
        <w:t xml:space="preserve">Eunice</w:t>
      </w:r>
    </w:p>
    <w:p>
      <w:r>
        <w:rPr>
          <w:b/>
        </w:rPr>
        <w:t xml:space="preserve">Esimerkki 9.16</w:t>
      </w:r>
    </w:p>
    <w:p>
      <w:r>
        <w:t xml:space="preserve">Kirjailijat ja dandyt Charles Baudelaire ja Jules Barbey d'Aurevilly vaikuttivat myös jonkin verran, mutta tärkein esikuva oli pahamaineinen aristokraattinen esteetikko Robert de Montesquiou, joka oli myös paroni de Charlus'n esikuvana Marcel Proustin teoksessa * la recherche du temps perdu. Montesquioun sisustus muistuttaa suuresti Des Esseintesin talon sisustusta: Vuonna 1883 Montesquiou otti ikuiseksi katumuksekseen vastaan St*phane Mallarm*in (kotonaan).</w:t>
      </w:r>
    </w:p>
    <w:p>
      <w:r>
        <w:rPr>
          <w:b/>
        </w:rPr>
        <w:t xml:space="preserve">Tulos</w:t>
      </w:r>
    </w:p>
    <w:p>
      <w:r>
        <w:t xml:space="preserve">Montesquiou</w:t>
      </w:r>
    </w:p>
    <w:p>
      <w:r>
        <w:rPr>
          <w:b/>
        </w:rPr>
        <w:t xml:space="preserve">Esimerkki 9.17</w:t>
      </w:r>
    </w:p>
    <w:p>
      <w:r>
        <w:t xml:space="preserve">Nimitys herätti kiistaa, koska AEG:n, jolla oli alun perin huonoin tarjous, annettiin muuttaa tarjoustaan niin, että se sai parhaan tarjouksen. Patersonin kerrottiin vaatineen, että omistajuuteen olisi sisällytettävä positiivisia toimia koskeva osa. Tänä aikana laulaja Jay-Z sai **hänen** yhtiönsä Gain Global Investments Network LLC:n kautta 7 prosentin omistusosuuden AEG:stä, ja häntä syytettiin siitä, että Jay-Z:llä ja Patersonilla oli henkilökohtainen suhde.</w:t>
      </w:r>
    </w:p>
    <w:p>
      <w:r>
        <w:rPr>
          <w:b/>
        </w:rPr>
        <w:t xml:space="preserve">Tulos</w:t>
      </w:r>
    </w:p>
    <w:p>
      <w:r>
        <w:t xml:space="preserve">Jay-Z</w:t>
      </w:r>
    </w:p>
    <w:p>
      <w:r>
        <w:rPr>
          <w:b/>
        </w:rPr>
        <w:t xml:space="preserve">Esimerkki 9.18</w:t>
      </w:r>
    </w:p>
    <w:p>
      <w:r>
        <w:t xml:space="preserve">Omistajat Steve Blizzard ja David Aynesworth (Yorkshire Televisionin ``Yorkshire's Perfect Pint'' -ohjelman tähti) valmistivat useita palkittuja oluita ``Folly Ales'' -brändinimellä, ja heidän tunnetuin asiakkaansa oli Madonna, joka osti paljon olutta Weekend Of Folly -tapahtumaa varten. Vuonna 2007 yritys lakkautettiin henkilökohtaisista syistä, kun Blizzard palasi **kotimaahansa** Yhdysvaltoihin.</w:t>
      </w:r>
    </w:p>
    <w:p>
      <w:r>
        <w:rPr>
          <w:b/>
        </w:rPr>
        <w:t xml:space="preserve">Tulos</w:t>
      </w:r>
    </w:p>
    <w:p>
      <w:r>
        <w:t xml:space="preserve">Steve Blizzard</w:t>
      </w:r>
    </w:p>
    <w:p>
      <w:r>
        <w:rPr>
          <w:b/>
        </w:rPr>
        <w:t xml:space="preserve">Esimerkki 9.19</w:t>
      </w:r>
    </w:p>
    <w:p>
      <w:r>
        <w:t xml:space="preserve">Joulukuun 5. päivänä 1980 Halberstamin ampui Washingtonin kodissaan Bernard C. Welch, Jr., alueella asuva karannut vanki. Halberstam ja hänen vaimonsa yllättivät Welchin, kun he palasivat kotiinsa Welchin tehdessä murtoa. Huolimatta siitä, että Welch oli ampunut häntä kahdesti rintaan, Halberstam käski **vaimoaan** nousemaan heidän autoonsa, ja hän ajoi heidät kohti Sibleyn sairaalaa.</w:t>
      </w:r>
    </w:p>
    <w:p>
      <w:r>
        <w:rPr>
          <w:b/>
        </w:rPr>
        <w:t xml:space="preserve">Tulos</w:t>
      </w:r>
    </w:p>
    <w:p>
      <w:r>
        <w:t xml:space="preserve">Halberstam</w:t>
      </w:r>
    </w:p>
    <w:p>
      <w:r>
        <w:rPr>
          <w:b/>
        </w:rPr>
        <w:t xml:space="preserve">Esimerkki 9.20</w:t>
      </w:r>
    </w:p>
    <w:p>
      <w:r>
        <w:t xml:space="preserve">Koska Les epäili, että Cillalla oli taas suhde, hän heitti hänet ulos, ja Cilla kertoi sairaudestaan Fizille, joka kertoi Chesneylle ja Lesille. Perhe yhdistyi uudelleen Millan sairaalasängyn äärellä, ja Cilla palasi sitten kotiin. Kun Cilla sai tietää, että aviomies Les ja paras ystävä Yana olivat maanneet keskenään, hän hautoi suunnitelman saadakseen **omansa** takaisin.</w:t>
      </w:r>
    </w:p>
    <w:p>
      <w:r>
        <w:rPr>
          <w:b/>
        </w:rPr>
        <w:t xml:space="preserve">Tulos</w:t>
      </w:r>
    </w:p>
    <w:p>
      <w:r>
        <w:t xml:space="preserve">Cilla</w:t>
      </w:r>
    </w:p>
    <w:p>
      <w:r>
        <w:rPr>
          <w:b/>
        </w:rPr>
        <w:t xml:space="preserve">Esimerkki 9.21</w:t>
      </w:r>
    </w:p>
    <w:p>
      <w:r>
        <w:t xml:space="preserve">Andy Spade on Partners &amp; Spaden perustaja yhdessä Anthony Sperdutin kanssa. **Hän aloitti uransa mainosalalla työskennellen muun muassa Coca-Colan, Lexuksen ja Paul Stuartin kaltaisten tuotemerkkien parissa.</w:t>
      </w:r>
    </w:p>
    <w:p>
      <w:r>
        <w:rPr>
          <w:b/>
        </w:rPr>
        <w:t xml:space="preserve">Tulos</w:t>
      </w:r>
    </w:p>
    <w:p>
      <w:r>
        <w:t xml:space="preserve">Andy Spade</w:t>
      </w:r>
    </w:p>
    <w:p>
      <w:r>
        <w:rPr>
          <w:b/>
        </w:rPr>
        <w:t xml:space="preserve">Esimerkki 9.22</w:t>
      </w:r>
    </w:p>
    <w:p>
      <w:r>
        <w:t xml:space="preserve">Kun valvontakameran kuvamateriaalista kuitenkin näkyy, että Paige ja Rose seuraavat Connoria asuntoon, kaksikko avautuu ja väittää olleensa lapsenvahtina Connorin isoveljen, jonka piti olla lapsenvahtina, jätettyä hänet yksin. Lopulta Paige murtuu ja nimeää Rosen murhaajaksi. Kun tapaus päätyy oikeuteen, Rosen salkunhoitaja Kim Sharkey pyytää oikeutta hyväksymään Paigen syylliseksi, koska rikostekniset tutkimukset näyttävät viittaavan siihen, että hän on murhaaja.</w:t>
      </w:r>
    </w:p>
    <w:p>
      <w:r>
        <w:rPr>
          <w:b/>
        </w:rPr>
        <w:t xml:space="preserve">Tulos</w:t>
      </w:r>
    </w:p>
    <w:p>
      <w:r>
        <w:t xml:space="preserve">Paige</w:t>
      </w:r>
    </w:p>
    <w:p>
      <w:r>
        <w:rPr>
          <w:b/>
        </w:rPr>
        <w:t xml:space="preserve">Esimerkki 9.23</w:t>
      </w:r>
    </w:p>
    <w:p>
      <w:r>
        <w:t xml:space="preserve">Etta (äänenä Leigh-Allyn Baker) on johtava kana ja Maddyn äiti. **Hän oli ennen Benin hyvä ystävä.</w:t>
      </w:r>
    </w:p>
    <w:p>
      <w:r>
        <w:rPr>
          <w:b/>
        </w:rPr>
        <w:t xml:space="preserve">Tulos</w:t>
      </w:r>
    </w:p>
    <w:p>
      <w:r>
        <w:t xml:space="preserve">Etta</w:t>
      </w:r>
    </w:p>
    <w:p>
      <w:r>
        <w:rPr>
          <w:b/>
        </w:rPr>
        <w:t xml:space="preserve">Esimerkki 9.24</w:t>
      </w:r>
    </w:p>
    <w:p>
      <w:r>
        <w:t xml:space="preserve">Tarina sijoittuu hienojen yökerhojen salaperäiseen alamaailmaan, jossa aseistautuneet rikolliset kuuntelevat Rat Pack -musiikkia ja käyvät ammuskeluja istuma-asennossa pöytien takana. Mickey Holliday on mafiapomo Vicin, joka on vapautumassa psykiatrisesta sairaalasta, ylin lainvalvoja. Hänen poissa ollessaan Ben London on pyörittänyt Vicin yökerhoa, kun taas Mickey on seurustellut sekä Ritan että Grace Everlyn kanssa, mikä on kaksin verroin vaarallista, koska he ovat siskoksia ja Grace oli aiemmin Vicin tyttö.</w:t>
      </w:r>
    </w:p>
    <w:p>
      <w:r>
        <w:rPr>
          <w:b/>
        </w:rPr>
        <w:t xml:space="preserve">Tulos</w:t>
      </w:r>
    </w:p>
    <w:p>
      <w:r>
        <w:t xml:space="preserve">Vic</w:t>
      </w:r>
    </w:p>
    <w:p>
      <w:r>
        <w:rPr>
          <w:b/>
        </w:rPr>
        <w:t xml:space="preserve">Esimerkki 9.25</w:t>
      </w:r>
    </w:p>
    <w:p>
      <w:r>
        <w:t xml:space="preserve">Kesäkuun 13. päivän Raw-ohjelman All-Star-versiossa Rosa Mendes hävisi 7 vastaan 7 -ottelun divas tag team -ottelun, jossa hän oli yhdessä muiden kannattajien, Bella Twinsin, Melinan, Alicia Foxin, Marysen ja Taminan kanssa häviämässä Kelly Kellylle, Beth Phoenixille, Gail Kimille, Eve Torresille, Natalyalle, A.J:lle ja Kaitlynille. Kesäkuun 17. päivän 2011 SmackDown-ohjelmassa Rosa Mendes voitti yhdessä Taminan ja Alicia Foxin kanssa Natalyan, A.J:n ja Kaitlynin joukkueen. Heinäkuun 15. päivän SmackDown-versiossa **he** hävisi Divas Champion Kelly Kellylle, vaikka Fox oli mukana.</w:t>
      </w:r>
    </w:p>
    <w:p>
      <w:r>
        <w:rPr>
          <w:b/>
        </w:rPr>
        <w:t xml:space="preserve">Tulos</w:t>
      </w:r>
    </w:p>
    <w:p>
      <w:r>
        <w:t xml:space="preserve">Rosa Mendes</w:t>
      </w:r>
    </w:p>
    <w:p>
      <w:r>
        <w:rPr>
          <w:b/>
        </w:rPr>
        <w:t xml:space="preserve">Esimerkki 9.26</w:t>
      </w:r>
    </w:p>
    <w:p>
      <w:r>
        <w:t xml:space="preserve">Hän johti Valkoisen talon ilmastonmuutostyöryhmää ja toimi useiden Yhdysvaltojen valtuuskuntien johtavana jäsenenä, muun muassa Kioton pöytäkirjasta neuvotelleen valtuuskunnan jäsenenä vuonna 1997. Gardiner toimi Clintonin hallintovirkamiehenä lähes koko sen kahdeksan vuoden ajan, jonka Bill Clinton oli presidenttinä. **Hän on nykyisin David Gardiner &amp; Associates -nimisen ympäristökonsulttiyrityksen johtaja.</w:t>
      </w:r>
    </w:p>
    <w:p>
      <w:r>
        <w:rPr>
          <w:b/>
        </w:rPr>
        <w:t xml:space="preserve">Tulos</w:t>
      </w:r>
    </w:p>
    <w:p>
      <w:r>
        <w:t xml:space="preserve">Gardiner</w:t>
      </w:r>
    </w:p>
    <w:p>
      <w:r>
        <w:rPr>
          <w:b/>
        </w:rPr>
        <w:t xml:space="preserve">Esimerkki 9.27</w:t>
      </w:r>
    </w:p>
    <w:p>
      <w:r>
        <w:t xml:space="preserve">Uzelac syntyi 27. kesäkuuta 1986 vanhemmille Donnie ja Brenda. **Hänellä on yksi nuorempi veli, Donnie, ja kaksi vanhempaa sisarusta: sisko, Brandy, ja veli, Alan.</w:t>
      </w:r>
    </w:p>
    <w:p>
      <w:r>
        <w:rPr>
          <w:b/>
        </w:rPr>
        <w:t xml:space="preserve">Tulos</w:t>
      </w:r>
    </w:p>
    <w:p>
      <w:r>
        <w:t xml:space="preserve">Uzelac</w:t>
      </w:r>
    </w:p>
    <w:p>
      <w:r>
        <w:rPr>
          <w:b/>
        </w:rPr>
        <w:t xml:space="preserve">Esimerkki 9.28</w:t>
      </w:r>
    </w:p>
    <w:p>
      <w:r>
        <w:t xml:space="preserve">Kun hänen isänsä kuoli vuonna 1376, Edmund riiteli perintöoikeuksista sisaruspuolikkaidensa, isänsä toisen avioliiton lasten, kanssa. Edmund vangittiin Lontoon Toweriin, kunnes hänet vapautettiin vuonna 1377 lankojensa pyynnöstä. Kun heidän isänsä teloitettiin maanpetoksesta vuonna 1326, Isabel ja hänen nuorin sisarensa Elisabet olivat ainoat Hugh nuoremman tyttäret, jotka välttyivät nunnaluostariin joutumiselta, Isabel, koska hän oli jo naimisissa, ja Elisabet nuoruutensa vuoksi.</w:t>
      </w:r>
    </w:p>
    <w:p>
      <w:r>
        <w:rPr>
          <w:b/>
        </w:rPr>
        <w:t xml:space="preserve">Tulos</w:t>
      </w:r>
    </w:p>
    <w:p>
      <w:r>
        <w:t xml:space="preserve">Isabel</w:t>
      </w:r>
    </w:p>
    <w:p>
      <w:r>
        <w:rPr>
          <w:b/>
        </w:rPr>
        <w:t xml:space="preserve">Esimerkki 9.29</w:t>
      </w:r>
    </w:p>
    <w:p>
      <w:r>
        <w:t xml:space="preserve">Mutta tällä kertaa parlamentin hajottaminen on määrätty ja uudet vaalit on määrätty kiireellisesti, ja se herättää kysymyksen siitä, onko Thaksin käyttänyt toimeenpanovaltaansa pestäkseen itsensä ja palatakseen jälleen valtaan... Sen jälkeen, kun armeija kaappasi vallan syrjäyttämällä Thaksin Shinawatran vuonna 2006 ja kun uusi perustuslaki julistettiin vuonna 2007, Chueathai totesi tiedotusvälineille, että **hän** on aikoinaan ennustanut, että uusi perustuslaki tuskin ratkaisee mitään ongelmia maassa, mutta kukaan ei kiinnitä huomiota hänen kaltaisensa julkisoikeudellisen opettajan varoitukseen, koska kaikki haluavat, että uudet vaalit järjestetään viipymättä, joten hän ei opeta enää perustuslakioikeutta.</w:t>
      </w:r>
    </w:p>
    <w:p>
      <w:r>
        <w:rPr>
          <w:b/>
        </w:rPr>
        <w:t xml:space="preserve">Tulos</w:t>
      </w:r>
    </w:p>
    <w:p>
      <w:r>
        <w:t xml:space="preserve">Chueathai</w:t>
      </w:r>
    </w:p>
    <w:p>
      <w:r>
        <w:rPr>
          <w:b/>
        </w:rPr>
        <w:t xml:space="preserve">Esimerkki 9.30</w:t>
      </w:r>
    </w:p>
    <w:p>
      <w:r>
        <w:t xml:space="preserve">Siitä tuli kylän postitoimisto vuonna 1930, kunnes muutamaa vuotta myöhemmin postitoimisto siirrettiin etelämpänä High St:lle. High St:llä sijaitseva Fox and Hounds -julkisivutalo rakennettiin alun perin talonpojan taloksi vuonna 1670, jolloin sen nimi oli Hickmans. Hunsdon Housen Edmund Calvert osti sen vuonna 1819 ja teki siitä The Horse and Groom -nimisen pubin korvatakseen Hunsdonburyssa sijaitsevan The Three Rabbits -nimisen pubin, jonka hän oli purkanut.</w:t>
      </w:r>
    </w:p>
    <w:p>
      <w:r>
        <w:rPr>
          <w:b/>
        </w:rPr>
        <w:t xml:space="preserve">Tulos</w:t>
      </w:r>
    </w:p>
    <w:p>
      <w:r>
        <w:t xml:space="preserve">Edmund Calvert</w:t>
      </w:r>
    </w:p>
    <w:p>
      <w:r>
        <w:rPr>
          <w:b/>
        </w:rPr>
        <w:t xml:space="preserve">Esimerkki 9.31</w:t>
      </w:r>
    </w:p>
    <w:p>
      <w:r>
        <w:t xml:space="preserve">Castillo teki lukuisia levytyksiä joidenkin johtavien folkloristien kanssa Uuden chileläisen laulun liikkeessä, johon kuului joitakin Latinalaisen Amerikan vaikutusvaltaisimpia muusikoita, kuten V*ctor Jara, Los Parras ja Los Jaivas. Castillo alkoi uransa alkuvaiheessa tehdä musiikillista yhteistyötä Victor Jaran kanssa monilla hänen albumeillaan, ja he sävelsivät yhdessä laulun, josta tuli yksi Victor Jaran tunnetuimmista lauluista Plegaria a un Labrador (Rukous työläiselle).</w:t>
      </w:r>
    </w:p>
    <w:p>
      <w:r>
        <w:rPr>
          <w:b/>
        </w:rPr>
        <w:t xml:space="preserve">Tulos</w:t>
      </w:r>
    </w:p>
    <w:p>
      <w:r>
        <w:t xml:space="preserve">Castillo</w:t>
      </w:r>
    </w:p>
    <w:p>
      <w:r>
        <w:rPr>
          <w:b/>
        </w:rPr>
        <w:t xml:space="preserve">Esimerkki 9.32</w:t>
      </w:r>
    </w:p>
    <w:p>
      <w:r>
        <w:t xml:space="preserve">Lopulta vuonna 2006 Eckardt voitti uudelleenvalinnan jälleen kerran, tällä kertaa republikaanikollegansa Jeannie Haddawayn kanssa. Kuvernööri Bob Ehrlich nimitti Schislerin Marylandin julkisen palvelun komission puheenjohtajaksi toukokuussa 2003. Parlamentin republikaanitoverinsa Mary Roe Walkupin tavoin Eckardt aloitti uransa sairaanhoitajana.</w:t>
      </w:r>
    </w:p>
    <w:p>
      <w:r>
        <w:rPr>
          <w:b/>
        </w:rPr>
        <w:t xml:space="preserve">Tulos</w:t>
      </w:r>
    </w:p>
    <w:p>
      <w:r>
        <w:t xml:space="preserve">Eckardt</w:t>
      </w:r>
    </w:p>
    <w:p>
      <w:r>
        <w:rPr>
          <w:b/>
        </w:rPr>
        <w:t xml:space="preserve">Esimerkki 9.33</w:t>
      </w:r>
    </w:p>
    <w:p>
      <w:r>
        <w:t xml:space="preserve">Tim Boswellin ura Westminsterissä alkoi yllättäen maatalouden erityisvaliokunnan jäsenenä vuonna 1987. Hänestä tuli valtiovarainministeri Peter Lilleyn parlamentaarinen yksityissihteeri vuonna 1989. Tim Boswell siirtyi John Majorin hallitukseen vuonna 1990 hallituksen apulaiskäräjänpitäjäksi, ja vuoden 1992 parlamenttivaalien jälkeen hän sai ylennyksen käräjänpitäjän toimistossa ja hänestä tuli valtiovarainministeriön lordikomissaari.</w:t>
      </w:r>
    </w:p>
    <w:p>
      <w:r>
        <w:rPr>
          <w:b/>
        </w:rPr>
        <w:t xml:space="preserve">Tulos</w:t>
      </w:r>
    </w:p>
    <w:p>
      <w:r>
        <w:t xml:space="preserve">Tim Boswell</w:t>
      </w:r>
    </w:p>
    <w:p>
      <w:r>
        <w:rPr>
          <w:b/>
        </w:rPr>
        <w:t xml:space="preserve">Esimerkki 9.34</w:t>
      </w:r>
    </w:p>
    <w:p>
      <w:r>
        <w:t xml:space="preserve">Hän palasi St. Louisiin vuonna 1837. Samana vuonna hänen silloin 14-vuotias velipuolensa Tom Tobin lähti Charlesin ja hänen kollegansa Ceran St. Vrainin kanssa palaamaan Taosiin. Tom työskenteli trapperina ja tiedustelijana Bent's Fortissa ja Taosissa. Tobin työskenteli veljensä kanssa Simeon Turleyn kaupassa, myllyssä ja tislaamossa Arroyo Hondossa.</w:t>
      </w:r>
    </w:p>
    <w:p>
      <w:r>
        <w:rPr>
          <w:b/>
        </w:rPr>
        <w:t xml:space="preserve">Tulos</w:t>
      </w:r>
    </w:p>
    <w:p>
      <w:r>
        <w:t xml:space="preserve">Tobin</w:t>
      </w:r>
    </w:p>
    <w:p>
      <w:r>
        <w:rPr>
          <w:b/>
        </w:rPr>
        <w:t xml:space="preserve">Esimerkki 9.35</w:t>
      </w:r>
    </w:p>
    <w:p>
      <w:r>
        <w:t xml:space="preserve">Muut tuottajat yrittivät sivuuttaa Roddenberryn jatkuvat seurustelusuhteet, mutta Justmanin mielestä hänen alibinaan toimiminen oli mahdotonta. Sen sijaan Roddenberry antoi sihteerilleen Penny Ungerille palkankorotuksen vastineeksi siitä, että hän kertoi sekä Eileenille että Barrettille, että hän oli kokouksissa tarvittaessa. **Hän myös varoitti Roddenberryä ja Barrettia aina, kun Eileen saapui kuvauspaikalle.</w:t>
      </w:r>
    </w:p>
    <w:p>
      <w:r>
        <w:rPr>
          <w:b/>
        </w:rPr>
        <w:t xml:space="preserve">Tulos</w:t>
      </w:r>
    </w:p>
    <w:p>
      <w:r>
        <w:t xml:space="preserve">Penny Unger</w:t>
      </w:r>
    </w:p>
    <w:p>
      <w:r>
        <w:rPr>
          <w:b/>
        </w:rPr>
        <w:t xml:space="preserve">Esimerkki 9.36</w:t>
      </w:r>
    </w:p>
    <w:p>
      <w:r>
        <w:t xml:space="preserve">Edwardin valtakauden loppupuolella Liisaa syytettiin siitä, että hän teki hänen elämästään kurjaa ja houkutteli häntä viehätysvoimallaan vain edistääkseen omia henkilökohtaisia tavoitteitaan. Charles Cawleyn mukaan Perrersillä oli kolme aviotonta lasta kuningas Edwardin kanssa, ja kaikki tämä tapahtui heidän suhteensa ollessa salassa **hänen** vaimoltaan, kuningatar Philippalta ja yleisöltä.</w:t>
      </w:r>
    </w:p>
    <w:p>
      <w:r>
        <w:rPr>
          <w:b/>
        </w:rPr>
        <w:t xml:space="preserve">Tulos</w:t>
      </w:r>
    </w:p>
    <w:p>
      <w:r>
        <w:t xml:space="preserve">Kuningas Edward</w:t>
      </w:r>
    </w:p>
    <w:p>
      <w:r>
        <w:rPr>
          <w:b/>
        </w:rPr>
        <w:t xml:space="preserve">Esimerkki 9.37</w:t>
      </w:r>
    </w:p>
    <w:p>
      <w:r>
        <w:t xml:space="preserve">Kun hänen miehensä Henrik II kuoli vuonna 1559, hän pakotti tämän rakastajattaren Diane de Poitiersin vaihtamaan Ch*teau de Chaumont'n Ch*teau de Chenonceau'hun, jonka Henrik oli antanut de Poitiersille. Diane de Poitiers asui Chaumontissa vain lyhyen aikaa. Vuonna 1594, Dianen tyttärentyttären Charlotte de la Marckin kuoltua, ch*teau siirtyi hänen miehelleen, Bouillonin herttualle Henri de La Tour d'Auvergnen herttualle, joka myi sen veroviljelijä Largentierille, joka oli rikastunut keräämällä suolaveroa, jota kutsuttiin gabelleksi.</w:t>
      </w:r>
    </w:p>
    <w:p>
      <w:r>
        <w:rPr>
          <w:b/>
        </w:rPr>
        <w:t xml:space="preserve">Tulos</w:t>
      </w:r>
    </w:p>
    <w:p>
      <w:r>
        <w:t xml:space="preserve">Charlotte de la Marck</w:t>
      </w:r>
    </w:p>
    <w:p>
      <w:r>
        <w:rPr>
          <w:b/>
        </w:rPr>
        <w:t xml:space="preserve">Esimerkki 9.38</w:t>
      </w:r>
    </w:p>
    <w:p>
      <w:r>
        <w:t xml:space="preserve">Vuoden 2002 loppuun mennessä Dyer ohjasi Schumacheria testeissä ja mestaruuden voittamisen jälkeen kolmessa viimeisessä kilpailussa Monzassa, Indianapolisissa ja Suzukassa. Tämän jälkeen Dyer ohjasi Michael Schumacherin ajamaan **vuosien 2003 ja 2004 maailmanmestaruudet, ja hän esiintyi saksalaisen kanssa palkintokorokkeella Kanadan Grand Prix -kisan voiton jälkeen vuonna 2003.</w:t>
      </w:r>
    </w:p>
    <w:p>
      <w:r>
        <w:rPr>
          <w:b/>
        </w:rPr>
        <w:t xml:space="preserve">Tulos</w:t>
      </w:r>
    </w:p>
    <w:p>
      <w:r>
        <w:t xml:space="preserve">Dyer</w:t>
      </w:r>
    </w:p>
    <w:p>
      <w:r>
        <w:rPr>
          <w:b/>
        </w:rPr>
        <w:t xml:space="preserve">Esimerkki 9.39</w:t>
      </w:r>
    </w:p>
    <w:p>
      <w:r>
        <w:t xml:space="preserve">Trentini ja Orville Harrold esiintyivät 136 esityksessä ennen kuin tuotanto vietiin kiertueelle. Herbertin ja Trentinin välille syntyi kiista, kun Herbert pyysi Trentinia esittämään Street Songin encoren. Trentini jätti hänet huomiotta, koska hän halusi säästää äänensä loppuesitystä varten. Herbertin ja Trentinin välinen riita antoi säveltäjä Rudolf Frimlille **ensimmäisen suuren tilaisuutensa**.</w:t>
      </w:r>
    </w:p>
    <w:p>
      <w:r>
        <w:rPr>
          <w:b/>
        </w:rPr>
        <w:t xml:space="preserve">Tulos</w:t>
      </w:r>
    </w:p>
    <w:p>
      <w:r>
        <w:t xml:space="preserve">Rudolf Friml</w:t>
      </w:r>
    </w:p>
    <w:p>
      <w:r>
        <w:rPr>
          <w:b/>
        </w:rPr>
        <w:t xml:space="preserve">Esimerkki 9.40</w:t>
      </w:r>
    </w:p>
    <w:p>
      <w:r>
        <w:t xml:space="preserve">Peter Travers kirjoitti Rolling Stone -lehdessä, että ``Streep - loistavimmillaan ja viettelevimmillään - on mauste, joka tekee Julie &amp; Julian maukkaasta juonesta täydellisen.''. Samoin Stephanie Zacharek Salonissa totesi, että ``Streep ei näyttele tässä Julia Childia, vaan jotakin sekä vaikeasti hahmotettavaa että totuudenmukaisempaa - hän näyttelee käsitystämme Julia Childista.''</w:t>
      </w:r>
    </w:p>
    <w:p>
      <w:r>
        <w:rPr>
          <w:b/>
        </w:rPr>
        <w:t xml:space="preserve">Tulos</w:t>
      </w:r>
    </w:p>
    <w:p>
      <w:r>
        <w:t xml:space="preserve">Streep</w:t>
      </w:r>
    </w:p>
    <w:p>
      <w:r>
        <w:rPr>
          <w:b/>
        </w:rPr>
        <w:t xml:space="preserve">Esimerkki 9.41</w:t>
      </w:r>
    </w:p>
    <w:p>
      <w:r>
        <w:t xml:space="preserve">Cass solmi parisuhteen aloittelevan reportterin Kathleen McKinnonin kanssa, mikä johti useiden vuosien romanttiseen sparraukseen, rikostutkimuksiin, vaarallisiin seikkailuihin ja elämänsä ensimmäiseen todelliseen rakkauteen. Cecile, joka on nyt leski, yritti saada Cassin takaisin sieppaamalla hänet ja uskottelemalla Kathleenille, että Cass oli valinnut **hänen**, mutta Cass pakeni ja voitti hänet takaisin.</w:t>
      </w:r>
    </w:p>
    <w:p>
      <w:r>
        <w:rPr>
          <w:b/>
        </w:rPr>
        <w:t xml:space="preserve">Tulos</w:t>
      </w:r>
    </w:p>
    <w:p>
      <w:r>
        <w:t xml:space="preserve">Cecile</w:t>
      </w:r>
    </w:p>
    <w:p>
      <w:r>
        <w:rPr>
          <w:b/>
        </w:rPr>
        <w:t xml:space="preserve">Esimerkki 9.42</w:t>
      </w:r>
    </w:p>
    <w:p>
      <w:r>
        <w:t xml:space="preserve">Davidson palkattiin 24. tammikuuta 2007 Carolina Panthersin hyökkäyskoordinaattoriksi. Davidson oli työskennellyt New England Patriotsin henkilökunnassa Charlie Weisin alaisuudessa, ja hänellä oli läheiset suhteet hänen kanssaan. Weis on Panthersin päävalmentajan John Foxin hyvä ystävä, ja hänen suosituksensa uskotaan vaikuttaneen osaltaan Foxin päätökseen palkata Davidson. Koska hänellä on **hänen** peli- ja valmennuskokemusta hyökkäyslinjasta ja lisävalmennusta tiukkojen päätyjen kanssa, useimmat uskovat tämän palkkauksen merkinneen sitä, että valmentaja Fox halusi pitää painopisteensä vahvan juoksupelin ympärille rakentuvassa tehokkaassa hyökkäyksessä, kuten hänellä on ollut tapana aiemmin.</w:t>
      </w:r>
    </w:p>
    <w:p>
      <w:r>
        <w:rPr>
          <w:b/>
        </w:rPr>
        <w:t xml:space="preserve">Tulos</w:t>
      </w:r>
    </w:p>
    <w:p>
      <w:r>
        <w:t xml:space="preserve">Davidson</w:t>
      </w:r>
    </w:p>
    <w:p>
      <w:r>
        <w:rPr>
          <w:b/>
        </w:rPr>
        <w:t xml:space="preserve">Esimerkki 9.43</w:t>
      </w:r>
    </w:p>
    <w:p>
      <w:r>
        <w:t xml:space="preserve">Isä Joseph nauttii vallasta, joka hänellä on Cinq-Marsin kohtalosta (``Tu t'en vas''). Hän kohtaa Marien ilmoittaessaan Cinq-Marsin teloituksesta, koska hän on pettänyt maansa käymällä itsenäisesti kauppaa vieraan vallan kanssa. Lisäksi hän kertoo, että Puolan suurlähettiläs palaa pian kuninkaan kanssa käydyltä metsästysmatkalta, ja isä Joseph neuvoo Mariea vastaamaan hänelle myönteisesti; vastineeksi Cinq-Mars säästyy.</w:t>
      </w:r>
    </w:p>
    <w:p>
      <w:r>
        <w:rPr>
          <w:b/>
        </w:rPr>
        <w:t xml:space="preserve">Tulos</w:t>
      </w:r>
    </w:p>
    <w:p>
      <w:r>
        <w:t xml:space="preserve">Isä Joseph</w:t>
      </w:r>
    </w:p>
    <w:p>
      <w:r>
        <w:rPr>
          <w:b/>
        </w:rPr>
        <w:t xml:space="preserve">Esimerkki 9.44</w:t>
      </w:r>
    </w:p>
    <w:p>
      <w:r>
        <w:t xml:space="preserve">Virallinen ensimmäinen single, ``Fallin''', oli Keysin yksin kirjoittama, ja se nousi Yhdysvaltain Billboard Hot 100 -listan kärkeen. Keysin ja Erika Rosen kirjoittama ``A Woman's Worth'' on ``jazz-sävytteinen'' kappale, jonka sanoituksissa puhutaan siitä, miten miesten tulisi kohdella ja kunnioittaa naisia. Keys julkaisi **hänen** toisen albuminsa, The Diary of Alicia Keys, joulukuussa 2003.</w:t>
      </w:r>
    </w:p>
    <w:p>
      <w:r>
        <w:rPr>
          <w:b/>
        </w:rPr>
        <w:t xml:space="preserve">Tulos</w:t>
      </w:r>
    </w:p>
    <w:p>
      <w:r>
        <w:t xml:space="preserve">Avaimet</w:t>
      </w:r>
    </w:p>
    <w:p>
      <w:r>
        <w:rPr>
          <w:b/>
        </w:rPr>
        <w:t xml:space="preserve">Esimerkki 9.45</w:t>
      </w:r>
    </w:p>
    <w:p>
      <w:r>
        <w:t xml:space="preserve">"Monien näiden suurten tekijöiden ponnistelujen ansiosta (jotka alkoivat Gaetano Antoniazzista) ja myöhemmin Simone Fernando Sacconin kaltaisten ihmisten tuella Cremonan kunnia palautettiin avaamalla viuluvalmistuskoulu (virallisesti vuonna 1938 Cremonassa). Cerutin työ on melko puhtaampaa ja tarkempaa kuin Storionin, mutta hänen puuvalintansa oli usein jokseenkin yksinkertaista.</w:t>
      </w:r>
    </w:p>
    <w:p>
      <w:r>
        <w:rPr>
          <w:b/>
        </w:rPr>
        <w:t xml:space="preserve">Tulos</w:t>
      </w:r>
    </w:p>
    <w:p>
      <w:r>
        <w:t xml:space="preserve">Ceruti</w:t>
      </w:r>
    </w:p>
    <w:p>
      <w:r>
        <w:rPr>
          <w:b/>
        </w:rPr>
        <w:t xml:space="preserve">Esimerkki 9.46</w:t>
      </w:r>
    </w:p>
    <w:p>
      <w:r>
        <w:t xml:space="preserve">Joitakin kiehtovimpia artikkeleita on esimerkiksi "Psykopatologinen keskustelu Kristuksesta" ja "Sika runollisissa, mytologisissa ja kulttuurihistoriallisissa näkökohdissaan". Kirjallisiin teoksiin, jotka hän julkaisi Sveitsin maanpaossaan vuonna 1898, kuuluivat poliittinen satiiri Psichopatia Criminalis ja historiallinen draama Nero. Panizzan mielenterveys alkoi vähitellen heikentyä koko Sveitsin oleskelun ajan.</w:t>
      </w:r>
    </w:p>
    <w:p>
      <w:r>
        <w:rPr>
          <w:b/>
        </w:rPr>
        <w:t xml:space="preserve">Tulos</w:t>
      </w:r>
    </w:p>
    <w:p>
      <w:r>
        <w:t xml:space="preserve">Panizza</w:t>
      </w:r>
    </w:p>
    <w:p>
      <w:r>
        <w:rPr>
          <w:b/>
        </w:rPr>
        <w:t xml:space="preserve">Esimerkki 9.47</w:t>
      </w:r>
    </w:p>
    <w:p>
      <w:r>
        <w:t xml:space="preserve">Pat Magnum on Vince Vitan piirtämän italialaisen sarjakuvasarjan päähenkilö. **Hänet kuvataan tummaksi kiharatukkaiseksi yksityisetsiväksi, jolla on parta ja viikset ja joka on satunnainen naistenmies.</w:t>
      </w:r>
    </w:p>
    <w:p>
      <w:r>
        <w:rPr>
          <w:b/>
        </w:rPr>
        <w:t xml:space="preserve">Tulos</w:t>
      </w:r>
    </w:p>
    <w:p>
      <w:r>
        <w:t xml:space="preserve">Pat Magnum</w:t>
      </w:r>
    </w:p>
    <w:p>
      <w:r>
        <w:rPr>
          <w:b/>
        </w:rPr>
        <w:t xml:space="preserve">Esimerkki 9.48</w:t>
      </w:r>
    </w:p>
    <w:p>
      <w:r>
        <w:t xml:space="preserve">Yhdessä mielessä he kuitenkin onnistuvat pääsemään festivaalitunnelmaan, kun huumekokeilut johtavat yllättäviin tuloksiin. Get on Downer - Sosiaaliselämästään puuttuu jännitystä, ja Dolly suunnittelee juhlien järjestämistä, mutta kun hän on henkisesti pyyhkinyt Bellen, Nobbyn ja **hänen** perheensä pois vieraslistalta, hän tajuaa, ettei oikeastaan tunne ketään muuta.</w:t>
      </w:r>
    </w:p>
    <w:p>
      <w:r>
        <w:rPr>
          <w:b/>
        </w:rPr>
        <w:t xml:space="preserve">Tulos</w:t>
      </w:r>
    </w:p>
    <w:p>
      <w:r>
        <w:t xml:space="preserve">Dolly</w:t>
      </w:r>
    </w:p>
    <w:p>
      <w:r>
        <w:rPr>
          <w:b/>
        </w:rPr>
        <w:t xml:space="preserve">Esimerkki 9.49</w:t>
      </w:r>
    </w:p>
    <w:p>
      <w:r>
        <w:t xml:space="preserve">Jean-Gabriel De Tarde tai lyhyesti Gabriel Tarde (12. maaliskuuta 1843, Sarlat-la-Can*da, Dordogne -- 13. toukokuuta 1904, Pariisi) ranskalainen sosiologi, kriminologi ja sosiaalipsykologi, joka käsitteli sosiologian perustuvan pieniin psykologisiin vuorovaikutussuhteisiin yksilöiden välillä (aivan kuin se olisi kemiaa), ja sen perustavanlaatuisina voimina ovat jäljittely ja innovointi. Tarden alulle panemia käsitteitä olivat muun muassa ryhmämieli (jonka Gustave Le Bon omaksui ja kehitti ja jota joskus kehitettiin selittämään niin sanottua laumakäyttäytymistä tai väkijoukkopsykologiaa) ja talouspsykologia, jossa hän ennakoi useita nykyaikaisia kehityssuuntia.</w:t>
      </w:r>
    </w:p>
    <w:p>
      <w:r>
        <w:rPr>
          <w:b/>
        </w:rPr>
        <w:t xml:space="preserve">Tulos</w:t>
      </w:r>
    </w:p>
    <w:p>
      <w:r>
        <w:t xml:space="preserve">Tarde</w:t>
      </w:r>
    </w:p>
    <w:p>
      <w:r>
        <w:rPr>
          <w:b/>
        </w:rPr>
        <w:t xml:space="preserve">Esimerkki 9.50</w:t>
      </w:r>
    </w:p>
    <w:p>
      <w:r>
        <w:t xml:space="preserve">Michael Moorcock, E. C. Tubb, Brian Stableford, Barrington Bayley, Michael Coney - uusi amerikkalainen yleisö. Hän julkaisi käännöksiä kansainvälisestä sf:stä sekä käännettyjen tarinoiden antologioita, Best From the Rest of the World. Arthur W. Sahan avustuksella Wollheim toimitti ja julkaisi myös suositun ``Annual World's Best Science Fiction'' -antologian vuodesta 1971 aina **hänen** kuolemaansa vuonna 1990 saakka.</w:t>
      </w:r>
    </w:p>
    <w:p>
      <w:r>
        <w:rPr>
          <w:b/>
        </w:rPr>
        <w:t xml:space="preserve">Tulos</w:t>
      </w:r>
    </w:p>
    <w:p>
      <w:r>
        <w:t xml:space="preserve">Wollheim</w:t>
      </w:r>
    </w:p>
    <w:p>
      <w:r>
        <w:rPr>
          <w:b/>
        </w:rPr>
        <w:t xml:space="preserve">Esimerkki 9.51</w:t>
      </w:r>
    </w:p>
    <w:p>
      <w:r>
        <w:t xml:space="preserve">Hän pelasi myös Euroopan NFL:ssä ja Arena Football Leaguessa, jossa hän pelasi linebackerina ja fullbackina, jotka molemmat olivat hänelle uusia pelipaikkoja. Hän toimi aiemmin apuvalmentajana Miamissa sijaitsevassa Gulliver Preparatory Schoolissa. Vuosina 2008-2009 hän työskenteli päävalmentaja Nick Sabanin alaisuudessa Alabaman yliopistossa. **Hänen** Heisman Trophy -palkinnon vastaanottopuheessaan Alabaman juoksija Mark Ingram kiitti Irviniä siitä, että hän auttoi häntä koko yliopistouransa ajan.</w:t>
      </w:r>
    </w:p>
    <w:p>
      <w:r>
        <w:rPr>
          <w:b/>
        </w:rPr>
        <w:t xml:space="preserve">Tulos</w:t>
      </w:r>
    </w:p>
    <w:p>
      <w:r>
        <w:t xml:space="preserve">Mark Ingram</w:t>
      </w:r>
    </w:p>
    <w:p>
      <w:r>
        <w:rPr>
          <w:b/>
        </w:rPr>
        <w:t xml:space="preserve">Esimerkki 9.52</w:t>
      </w:r>
    </w:p>
    <w:p>
      <w:r>
        <w:t xml:space="preserve">Jones, yhdessä Frank Shorterin kanssa, antoi äänet TV-kuuluttajille fiktiivisessä lavastuksessa Yhdysvaltain olympialaisten yleisurheilukokeista vuoden 1982 elokuvassa Personal Best. Vuonna 1997 Jonesille myönnettiin Pro Football Hall of Famen Pete Rozelle Radio-Television Award -palkinto. **Hän sai myös Emmy-palkinnon vuonna 1973 dokumenttielokuvan Is Winning the Name of the Game? käsikirjoittajana, tuottajana ja juontajana.</w:t>
      </w:r>
    </w:p>
    <w:p>
      <w:r>
        <w:rPr>
          <w:b/>
        </w:rPr>
        <w:t xml:space="preserve">Tulos</w:t>
      </w:r>
    </w:p>
    <w:p>
      <w:r>
        <w:t xml:space="preserve">Jones</w:t>
      </w:r>
    </w:p>
    <w:p>
      <w:r>
        <w:rPr>
          <w:b/>
        </w:rPr>
        <w:t xml:space="preserve">Esimerkki 9.53</w:t>
      </w:r>
    </w:p>
    <w:p>
      <w:r>
        <w:t xml:space="preserve">Vuonna 1650 hän aloitti uransa neuvonantajana Den Haagin valtiovarainministeriössä. Ministeriksi tultuaan hän palasi Amsterdamiin ja toimi siellä eräänlaisena kaupunginjohtajana. Veljensä Cornelisin kuoleman jälkeen De Graeffista tuli tasavaltalaisten vahva johtaja. **Hän** piti tätä asemaa rampjaariin asti.</w:t>
      </w:r>
    </w:p>
    <w:p>
      <w:r>
        <w:rPr>
          <w:b/>
        </w:rPr>
        <w:t xml:space="preserve">Tulos</w:t>
      </w:r>
    </w:p>
    <w:p>
      <w:r>
        <w:t xml:space="preserve">De Graeff</w:t>
      </w:r>
    </w:p>
    <w:p>
      <w:r>
        <w:rPr>
          <w:b/>
        </w:rPr>
        <w:t xml:space="preserve">Esimerkki 9.54</w:t>
      </w:r>
    </w:p>
    <w:p>
      <w:r>
        <w:t xml:space="preserve">Tammikuun 29. päivänä 2005 Richter esiintyi WrestleReunionissa kahdeksan naisen tag team -ottelussa (yhdessä Bambin, Malia Hosakan ja Jenny Taylorin kanssa) Sherri Martelia, Peggy Lee Leatheria, Krissy Vainea ja Amber O'Nealia vastaan. Saman vuoden elokuussa Richter esiintyi toisessa WrestleReunion-tapahtumassa, WrestleReunion 2:ssa, kuuden hengen tag team -ottelussa. **Hänen** eläkkeelle jäämisen jälkeisinä vuosina Richter ei ollut enää mukana painin parissa.</w:t>
      </w:r>
    </w:p>
    <w:p>
      <w:r>
        <w:rPr>
          <w:b/>
        </w:rPr>
        <w:t xml:space="preserve">Tulos</w:t>
      </w:r>
    </w:p>
    <w:p>
      <w:r>
        <w:t xml:space="preserve">Richter</w:t>
      </w:r>
    </w:p>
    <w:p>
      <w:r>
        <w:rPr>
          <w:b/>
        </w:rPr>
        <w:t xml:space="preserve">Esimerkki 9.55</w:t>
      </w:r>
    </w:p>
    <w:p>
      <w:r>
        <w:t xml:space="preserve">Helen Modern (s. 16. helmikuuta 1983) on englantilainen näyttelijä, joka tunnetaan parhaiten Naomin toistuvasta roolistaan brittiläisessä komediasarjassa Respectable on Five. Vuonna 2006 hän näytteli myös ITV1:n Bad Girls -draaman kahdeksannessa sarjassa vanki Stella Goughia, kuvernööri Joy Mastertonin tytärtä. Respectable- ja Bad Girls -sarjojen lisäksi Helenillä on ollut myös toistuva rooli BBC 1:n päiväsaippuaoopperassa Doctors (2005) Diane Bishopina ja eri rooleja sarjoissa No Angels, Wire in the Blood, The Chase ja Messiah - The Harrowing Ken Stottin ja Maxine Peaken kanssa.</w:t>
      </w:r>
    </w:p>
    <w:p>
      <w:r>
        <w:rPr>
          <w:b/>
        </w:rPr>
        <w:t xml:space="preserve">Tulos</w:t>
      </w:r>
    </w:p>
    <w:p>
      <w:r>
        <w:t xml:space="preserve">Helen</w:t>
      </w:r>
    </w:p>
    <w:p>
      <w:r>
        <w:rPr>
          <w:b/>
        </w:rPr>
        <w:t xml:space="preserve">Esimerkki 9.56</w:t>
      </w:r>
    </w:p>
    <w:p>
      <w:r>
        <w:t xml:space="preserve">Celia oli menettänyt isänsä vähän ennen kouluun tuloaan. He ystävystyivät heti ja pyysivät saada jakaa huoneen keskenään, koska Celia oli yksin yksityishuoneessa ja Mandie oli jumissa täydessä huoneessa. Celialla on paksut punaruskeat hiukset, vaalea iho ja vihreät silmät, ja hän on paljon hiljaisempi kuin Mandie. **Hän** on ihastunut Robertiin, jonka hän tapasi kouluteellä.</w:t>
      </w:r>
    </w:p>
    <w:p>
      <w:r>
        <w:rPr>
          <w:b/>
        </w:rPr>
        <w:t xml:space="preserve">Tulos</w:t>
      </w:r>
    </w:p>
    <w:p>
      <w:r>
        <w:t xml:space="preserve">Celia</w:t>
      </w:r>
    </w:p>
    <w:p>
      <w:r>
        <w:rPr>
          <w:b/>
        </w:rPr>
        <w:t xml:space="preserve">Esimerkki 9.57</w:t>
      </w:r>
    </w:p>
    <w:p>
      <w:r>
        <w:t xml:space="preserve">Sharon Rich on kirjoittanut kahdeksan kirjaa ja toimittanut ja kirjoittanut yli kuusikymmentä lehtiartikkelia 1930-luvun laulajatähdistä Jeanette MacDonaldista ja Nelson Eddystä. **Hän oli monta vuotta läheinen ystävä Jeanetten vanhemman siskon, näyttelijä Blossom Rockin (alias Marie Blake) kanssa.</w:t>
      </w:r>
    </w:p>
    <w:p>
      <w:r>
        <w:rPr>
          <w:b/>
        </w:rPr>
        <w:t xml:space="preserve">Tulos</w:t>
      </w:r>
    </w:p>
    <w:p>
      <w:r>
        <w:t xml:space="preserve">Sharon Rich</w:t>
      </w:r>
    </w:p>
    <w:p>
      <w:r>
        <w:rPr>
          <w:b/>
        </w:rPr>
        <w:t xml:space="preserve">Esimerkki 9.58</w:t>
      </w:r>
    </w:p>
    <w:p>
      <w:r>
        <w:t xml:space="preserve">30. heinäkuuta 1966 Ramseyn lupaus toteutui, kun Englannista tuli maailmanmestari voittamalla Länsi-Saksan jännittävässä loppuottelussa. Monet Ramseyn taktiikat ja päätökset osoittautuivat tässä finaalissa arvokkaiksi. Ramsey joutui paineiden kohteeksi, kun hän halusi palauttaa Jimmy Greavesin pelikuntoon, mutta hän pysyi kannassaan ja luotti Greavesin tilalle tulleeseen Geoff Hurstiin, joka vahvisti Ramseyn harkintakyvyn tekemällä hattutempun 4-2-voitossa (jatkoajan jälkeen) Wembleyllä. Hänen joukkueensa täyttäminen hyvällä tasapainolla kokemusta ja nuoruutta osoittautui elintärkeäksi, kun loppuottelu meni jatkoajalle.</w:t>
      </w:r>
    </w:p>
    <w:p>
      <w:r>
        <w:rPr>
          <w:b/>
        </w:rPr>
        <w:t xml:space="preserve">Tulos</w:t>
      </w:r>
    </w:p>
    <w:p>
      <w:r>
        <w:t xml:space="preserve">Ramsey</w:t>
      </w:r>
    </w:p>
    <w:p>
      <w:r>
        <w:rPr>
          <w:b/>
        </w:rPr>
        <w:t xml:space="preserve">Esimerkki 9.59</w:t>
      </w:r>
    </w:p>
    <w:p>
      <w:r>
        <w:t xml:space="preserve">Talvella kenraaliluutnantti James Longstreetin Knoxvillen kampanjan aikana unionin hallussa olevaa Knoxvillea vastaan Tennesseessä armeijan komentaja kenraali Braxton Bragg lähetti Leadbetterin auttamaan konfederaation suunnittelua liittovaltion asemia vastaan. Leadbetter saapui paikalle 25. marraskuuta ja neuvotteli Longstreetin kanssa käyttäen hyväksi hänen aiempaa tietämystään Knoxvillen linnoituksista, jotka hän oli suunnitellut vuotta aiemmin.</w:t>
      </w:r>
    </w:p>
    <w:p>
      <w:r>
        <w:rPr>
          <w:b/>
        </w:rPr>
        <w:t xml:space="preserve">Tulos</w:t>
      </w:r>
    </w:p>
    <w:p>
      <w:r>
        <w:t xml:space="preserve">Longstreet</w:t>
      </w:r>
    </w:p>
    <w:p>
      <w:r>
        <w:rPr>
          <w:b/>
        </w:rPr>
        <w:t xml:space="preserve">Esimerkki 9.60</w:t>
      </w:r>
    </w:p>
    <w:p>
      <w:r>
        <w:t xml:space="preserve">Karl Philipp F*rst zu Schwarzenberg (tai Kaarle Filip, Schwarzenbergin prinssi (18. huhtikuuta 1771 - 15. lokakuuta 1820) oli itävaltalainen sotamarsalkka. Karl Philipp syntyi Wienissä Johann Nepomuk Anton Schwarzenbergin ja Marie Eleonore *ttingen-Wallersteinin kreivittären poikana. **Hän** liittyi keisarilliseen ratsuväkeen vuonna 1788, taisteli vuonna 1789 Lacyn ja Loudonin alaisuudessa turkkilaisia vastaan, kunnostautui urhoollisuudellaan ja nousi majuriksi vuonna 1792.</w:t>
      </w:r>
    </w:p>
    <w:p>
      <w:r>
        <w:rPr>
          <w:b/>
        </w:rPr>
        <w:t xml:space="preserve">Tulos</w:t>
      </w:r>
    </w:p>
    <w:p>
      <w:r>
        <w:t xml:space="preserve">Schwarzenberg</w:t>
      </w:r>
    </w:p>
    <w:p>
      <w:r>
        <w:rPr>
          <w:b/>
        </w:rPr>
        <w:t xml:space="preserve">Esimerkki 9.61</w:t>
      </w:r>
    </w:p>
    <w:p>
      <w:r>
        <w:t xml:space="preserve">Vuonna 1995 se oli Benedictus Awards -kilpailun finalisti, ja tuomaristo kuvaili sitä seuraavasti: "Merkittävä antirakenne... teknologian symbolinen käyttö... veistos. Se oli tarkoitettu esineeksi, mutta se on esine, joka välittää valoa.''. Käänteinen pyramidi on näkyvästi esillä Dan Brownin kansainvälisen bestsellerin Da Vinci -koodi loppusivuilla. Hänen romaaninsa päähenkilö Robert Langdon tulkitsee esoteerista symboliikkaa kahdesta pyramidista:</w:t>
      </w:r>
    </w:p>
    <w:p>
      <w:r>
        <w:rPr>
          <w:b/>
        </w:rPr>
        <w:t xml:space="preserve">Tulos</w:t>
      </w:r>
    </w:p>
    <w:p>
      <w:r>
        <w:t xml:space="preserve">Robert Langdon</w:t>
      </w:r>
    </w:p>
    <w:p>
      <w:r>
        <w:rPr>
          <w:b/>
        </w:rPr>
        <w:t xml:space="preserve">Esimerkki 9.62</w:t>
      </w:r>
    </w:p>
    <w:p>
      <w:r>
        <w:t xml:space="preserve">Lehdistötiedote julkaistiin sattumalta samaan aikaan, kun Venäjää käsittelevän parlamentaarisen puolueryhmän puheenjohtajan toimikausi oli päättymässä. Pian tämän jälkeen Sir Malcolm Rifkind, joka oli toiminut ministerinä pääministerien Margaret Thatcherin ja John Majorin alaisuudessa ja joka oli tuolloin tiedustelu- ja turvallisuuskomitean puheenjohtaja, erosi ryhmästä sanomalla, että hän oli jo jonkin aikaa ollut tyytymätön ryhmän käytökseen ja "poliittiseen suuntaan".</w:t>
      </w:r>
    </w:p>
    <w:p>
      <w:r>
        <w:rPr>
          <w:b/>
        </w:rPr>
        <w:t xml:space="preserve">Tulos</w:t>
      </w:r>
    </w:p>
    <w:p>
      <w:r>
        <w:t xml:space="preserve">Malcolm Rifkind</w:t>
      </w:r>
    </w:p>
    <w:p>
      <w:r>
        <w:rPr>
          <w:b/>
        </w:rPr>
        <w:t xml:space="preserve">Esimerkki 9.63</w:t>
      </w:r>
    </w:p>
    <w:p>
      <w:r>
        <w:t xml:space="preserve">Suanna Wallumr*d on tehnyt yhteistyötä poikkeuksellisen barokkiharpisti Giovanna Pessin kanssa, joka on aiemmin tullut tunnetuksi useilla ECM:n äänitteillä. Pessin yhteistyö pianisti Christian Wallumr*din kanssa toi hänet säännöllisesti Osloon, jossa hän tapasi ja ystävystyi pianistin sisaren Susannan kanssa. Susanna kutsui Pessin soittamaan **hänen** sooloalbumilleen Sonata Mix Dwarf Cosmos (2008), ja neljä vuotta myöhemmin oli norjalaisen laulajan vuoro ottaa vierasrooli.</w:t>
      </w:r>
    </w:p>
    <w:p>
      <w:r>
        <w:rPr>
          <w:b/>
        </w:rPr>
        <w:t xml:space="preserve">Tulos</w:t>
      </w:r>
    </w:p>
    <w:p>
      <w:r>
        <w:t xml:space="preserve">Susanna</w:t>
      </w:r>
    </w:p>
    <w:p>
      <w:r>
        <w:rPr>
          <w:b/>
        </w:rPr>
        <w:t xml:space="preserve">Esimerkki 9.64</w:t>
      </w:r>
    </w:p>
    <w:p>
      <w:r>
        <w:t xml:space="preserve">Edmonds kuulee Kostajan tarjoamista palveluista ja palkkaa hänet jahtaamaan Ziliciä ja tuomaan hänet oikeuteen. Sitten paljastuu, että CIA:n salainen osasto, jota johtaa Paul Devereaux III, vannoutunut isänmaanystävä, on työskennellyt Zilicin kanssa viime kuukausina ja suunnitellut käyttävänsä häntä syöttinä eliminoidakseen toisen terroristiuhan - itse Osama bin Ladenin.</w:t>
      </w:r>
    </w:p>
    <w:p>
      <w:r>
        <w:rPr>
          <w:b/>
        </w:rPr>
        <w:t xml:space="preserve">Tulos</w:t>
      </w:r>
    </w:p>
    <w:p>
      <w:r>
        <w:t xml:space="preserve">Zilic</w:t>
      </w:r>
    </w:p>
    <w:p>
      <w:r>
        <w:rPr>
          <w:b/>
        </w:rPr>
        <w:t xml:space="preserve">Esimerkki 9.65</w:t>
      </w:r>
    </w:p>
    <w:p>
      <w:r>
        <w:t xml:space="preserve">Hänet on luokiteltu yhdeksi "surullisesta joukkoon kuulumattomia henkilöitä", jotka muutamaa poikkeusta lukuun ottamatta perustajain kuoleman ja kollegion uudelleen perustamisen (1857) välisenä aikana, kun heistä tuli johtajia tai mestareita, pitivät päätavoitteenaan elää mahdollisimman miellyttävää elämää, eivätkä juurikaan välittäneet Alleynin ohjeista, joiden mukaan jokaiselle köyhälle oppineelle oli annettava riittävä valmistautuminen maailmaa varten. Hän kuoli 24. tammikuuta 1677/8, ja hänen seuraajakseen tuli kirurgi John Alleyn, joka oli toiminut Wardenina sinä aikana, kun Raph oli ollut Master. **Hänet haudattiin Collegen kappeliin.</w:t>
      </w:r>
    </w:p>
    <w:p>
      <w:r>
        <w:rPr>
          <w:b/>
        </w:rPr>
        <w:t xml:space="preserve">Tulos</w:t>
      </w:r>
    </w:p>
    <w:p>
      <w:r>
        <w:t xml:space="preserve">Raph</w:t>
      </w:r>
    </w:p>
    <w:p>
      <w:r>
        <w:rPr>
          <w:b/>
        </w:rPr>
        <w:t xml:space="preserve">Esimerkki 9.66</w:t>
      </w:r>
    </w:p>
    <w:p>
      <w:r>
        <w:t xml:space="preserve">Kirjoittaja Kristofer Engelhardt teoksessa ``The Beatles Deeper Undercover'' s.234 ``Historiallinen ilta päättyi jamiin, jossa soitettiin ''Lucille``, ''Sleepwalk`` (sic), ''Stand By Me``, ''Cupid``, ''Chain Gang``, ''Take This Hammer`` '' (c)2010 ``Stand By Me''' -- 2:18 Lennon lähinnä valittaa äänestä kuulokkeissaan ja muistelee, kuinka se oli parempi puoli tuntia sitten.</w:t>
      </w:r>
    </w:p>
    <w:p>
      <w:r>
        <w:rPr>
          <w:b/>
        </w:rPr>
        <w:t xml:space="preserve">Tulos</w:t>
      </w:r>
    </w:p>
    <w:p>
      <w:r>
        <w:t xml:space="preserve">Lennon</w:t>
      </w:r>
    </w:p>
    <w:p>
      <w:r>
        <w:rPr>
          <w:b/>
        </w:rPr>
        <w:t xml:space="preserve">Esimerkki 9.67</w:t>
      </w:r>
    </w:p>
    <w:p>
      <w:r>
        <w:t xml:space="preserve">Gautier ja St. Georges halusivat, että allas tehtäisiin suurista peileistä, mutta Pillet hylkäsi tämän ajatuksen sen kalleuden vuoksi. Vuoden 1868 uudistuksessa peilit kuitenkin hankittiin tätä kohtausta varten. Adamin mielestä Cicerin ensimmäisen näytöksen kulissit olivat ``ei kovin hyvät ... ne ovat kaikki heikot ja kalpeat'', mutta **hän** piti toisen näytöksen lavasteista: ``(Cicerin) toinen näytös on ihastuttava, tumma kostea metsä, joka on täynnä sulkasammalia ja villiintyneitä kukkia ja päättyy auringonnousuun, joka näkyy ensin puiden läpi teoksen lopussa ja on vaikutukseltaan hyvin maaginen''.</w:t>
      </w:r>
    </w:p>
    <w:p>
      <w:r>
        <w:rPr>
          <w:b/>
        </w:rPr>
        <w:t xml:space="preserve">Tulos</w:t>
      </w:r>
    </w:p>
    <w:p>
      <w:r>
        <w:t xml:space="preserve">Adam</w:t>
      </w:r>
    </w:p>
    <w:p>
      <w:r>
        <w:rPr>
          <w:b/>
        </w:rPr>
        <w:t xml:space="preserve">Esimerkki 9.68</w:t>
      </w:r>
    </w:p>
    <w:p>
      <w:r>
        <w:t xml:space="preserve">Vivian on raivoissaan ja suunnittelee mustasukkaisuuden vuoksi hautaavansa Maggien elävältä. Sattumalta juuri Vivian joutuu hautaan, ja paettuaan hän vangitsee Maggien. Victor auttaa pelastamaan hänet, mutta Maggie saa tietää, että Victor tiesi Vivianin olleen arkussa eikä ollut tehnyt mitään. Vivian vapautuu, koska häntä vastaan ei ole todisteita, ja Vivian tajuaa, että Victor rakastaa Maggiea eikä häntä, ja eroaa Victorista.</w:t>
      </w:r>
    </w:p>
    <w:p>
      <w:r>
        <w:rPr>
          <w:b/>
        </w:rPr>
        <w:t xml:space="preserve">Tulos</w:t>
      </w:r>
    </w:p>
    <w:p>
      <w:r>
        <w:t xml:space="preserve">Vivian</w:t>
      </w:r>
    </w:p>
    <w:p>
      <w:r>
        <w:rPr>
          <w:b/>
        </w:rPr>
        <w:t xml:space="preserve">Esimerkki 9.69</w:t>
      </w:r>
    </w:p>
    <w:p>
      <w:r>
        <w:t xml:space="preserve">Tewodros II:n rakastetun ensimmäisen vaimon, keisarinna Tewabech Alin (joka oli Tiruworkin veljentytär) kuoleman jälkeen hänen lähipiirinsä alkoivat hienovaraisesti etsiä sopivaa puolisoa, joka olisi antanut hänelle perillisen ja rauhoittanut hänen äärimmäisiä mielialojaan, kuten hänen edesmennyt vaimonsa oli tehnyt. Legendan mukaan eräs keisarin upseereista kävi sunnuntaisin jumalanpalveluksessa Derasgen kirkossa, kun Tewodros oleskeli siellä, ja oli hämmästynyt siellä palvovan naisen kauneudesta, aristokraattisesta käytöksestä ja syvästä hurskaudesta. **Hän meni välittömästi keisarin luo ja kertoi nähneensä naisen, josta oli tarkoitus tulla hallitsijani vaimo.</w:t>
      </w:r>
    </w:p>
    <w:p>
      <w:r>
        <w:rPr>
          <w:b/>
        </w:rPr>
        <w:t xml:space="preserve">Tulos</w:t>
      </w:r>
    </w:p>
    <w:p>
      <w:r>
        <w:t xml:space="preserve">Tewodros</w:t>
      </w:r>
    </w:p>
    <w:p>
      <w:r>
        <w:rPr>
          <w:b/>
        </w:rPr>
        <w:t xml:space="preserve">Esimerkki 9.70</w:t>
      </w:r>
    </w:p>
    <w:p>
      <w:r>
        <w:t xml:space="preserve">William Shatner esitteli kirjailija Mark Twainia; joulun erikoisjakso, jossa esiintyivät Ed Asner, Brendan Coyle, Kelly Rowan ja uutisankkuri Peter Mansbridge; jakso, jossa David Onley, Ontarion kuvernööriluutnantti tuotantoaikana, esiintyi omana edeltäjänään Oliver Mowatina; ja kaksi eri jaksoa, joissa entiset Dragons' Den -sijoittajat Arlene Dickinson ja David Chilton vierailivat vierailevina pääosissa.</w:t>
      </w:r>
    </w:p>
    <w:p>
      <w:r>
        <w:rPr>
          <w:b/>
        </w:rPr>
        <w:t xml:space="preserve">Tulos</w:t>
      </w:r>
    </w:p>
    <w:p>
      <w:r>
        <w:t xml:space="preserve">David Onley</w:t>
      </w:r>
    </w:p>
    <w:p>
      <w:r>
        <w:rPr>
          <w:b/>
        </w:rPr>
        <w:t xml:space="preserve">Esimerkki 9.71</w:t>
      </w:r>
    </w:p>
    <w:p>
      <w:r>
        <w:t xml:space="preserve">``Terveysdekalogi sairaanhoitajaopiskelijoille'', kirjoittanut Leonhard Felix Fuld, Helene Fuldin terveyssäätiö (* 10.5.1954) Paperit, 1884-1987; OCLC 70940720 Fuldin kirjeenvaihto, tutkintotodistukset, julkaisut, lehtileikkeet ja valokuvat. Sisältää aineistoa, joka koskee Helene Fuldin terveyssäätiötä (myöhemmin Helene Fuld Health Trust), jonka Fuld ja hänen sisarensa Florentine Minnie Fuld perustivat vuonna 1935; William McKinley Memorial -sairaalaa Trentonissa ja sen sairaanhoitokoulua (myöhemmin Helene Fuldin sairaala, Helene Fuld Medical Center ja Helene Fuld School of Nursing); Fuldin kirjeenvaihtoa sairaalan asianajajalle Gordon A. Fuldille. Philipsin kanssa, joka koskee vierailuja Trentonissa ja lahjoituksia sairaalalle ja sen sairaanhoitajakoululle; Florentine Fuldia koskevia asiakirjoja; ja valokuvia Fuldista ja muista perheenjäsenistä.</w:t>
      </w:r>
    </w:p>
    <w:p>
      <w:r>
        <w:rPr>
          <w:b/>
        </w:rPr>
        <w:t xml:space="preserve">Tulos</w:t>
      </w:r>
    </w:p>
    <w:p>
      <w:r>
        <w:t xml:space="preserve">Fuld</w:t>
      </w:r>
    </w:p>
    <w:p>
      <w:r>
        <w:rPr>
          <w:b/>
        </w:rPr>
        <w:t xml:space="preserve">Esimerkki 9.72</w:t>
      </w:r>
    </w:p>
    <w:p>
      <w:r>
        <w:t xml:space="preserve">Hän osallistui näkyvästi koulutusasioihin. Arthur Robert Oliver erosi Waimean vaalipiiristä vuonna 1867 ja järjesti täytevaalit. Ehdokasasettelupäivänä 24. kesäkuuta 1867 esitettiin kolme ehdokasta: John Kelling (joka oli jo edustanut Waimean vaalipiiriä parlamentissa), Joseph Shephard ja Edward Baigent. Jälkimmäinen ilmoitti äänestäjille, että hän ei pitänyt itseään pätevänä edustamaan heitä parlamentissa, mutta hän "antaisi heille ainakin rehellisen äänen" (parlamentissa).</w:t>
      </w:r>
    </w:p>
    <w:p>
      <w:r>
        <w:rPr>
          <w:b/>
        </w:rPr>
        <w:t xml:space="preserve">Tulos</w:t>
      </w:r>
    </w:p>
    <w:p>
      <w:r>
        <w:t xml:space="preserve">Edward Baigent</w:t>
      </w:r>
    </w:p>
    <w:p>
      <w:r>
        <w:rPr>
          <w:b/>
        </w:rPr>
        <w:t xml:space="preserve">Esimerkki 9.73</w:t>
      </w:r>
    </w:p>
    <w:p>
      <w:r>
        <w:t xml:space="preserve">Nämä lait estivät ihmisiä julistautumasta ehdokkaaksi päivää ennen vaaleja ja edellyttivät, että ammatti oli tehtävä ennen tiettyä päivämäärää. Rooman tasavallassa valta-asemaan pyrkivät poliitikot noudattivat samankaltaisia kampanjastrategioita kuin nykypoliitikot. Konsuliehdokas Marcus Ciceron veli Quintus kirjoitti Marcuksen kampanjan aikana konsuliehdokkaalle Marcus Cicerolle aikalaiskirjeen, jossa Quintus käsitteli erilaisia kampanjastrategioita, jotka auttaisivat Marcusta tulemaan valituksi.</w:t>
      </w:r>
    </w:p>
    <w:p>
      <w:r>
        <w:rPr>
          <w:b/>
        </w:rPr>
        <w:t xml:space="preserve">Tulos</w:t>
      </w:r>
    </w:p>
    <w:p>
      <w:r>
        <w:t xml:space="preserve">Marcus</w:t>
      </w:r>
    </w:p>
    <w:p>
      <w:r>
        <w:rPr>
          <w:b/>
        </w:rPr>
        <w:t xml:space="preserve">Esimerkki 9.74</w:t>
      </w:r>
    </w:p>
    <w:p>
      <w:r>
        <w:t xml:space="preserve">Näin syntyi Besan*onin kunnalliskirjasto, joka oli Pyhän Vincentin benediktiinien valvonnassa. Kysymys siitä, mikä vaikutus Mazarine-kirjastolla oli Jean Baptiste Boisot'n perintöön, on oikeutettu, sillä se on käynyt. Jean Baptiste Boisot on intohimoinen tutkimuksen tuntija, bibliofiili, kuten **hänen** kirjeenvaihtonsa neiti Scuderi ja Paul Pellisson osoittavat. ll olisi mahdollista saada enemmän tietoa isä Boisot'n perinnöstä, mutta kirjeet, jotka voisivat antaa enemmän tietoa, ovat Pyhän Vincentin apotille lähetetyt kirjeet, jotka ovat edelleen kadoksissa.</w:t>
      </w:r>
    </w:p>
    <w:p>
      <w:r>
        <w:rPr>
          <w:b/>
        </w:rPr>
        <w:t xml:space="preserve">Tulos</w:t>
      </w:r>
    </w:p>
    <w:p>
      <w:r>
        <w:t xml:space="preserve">Isä Boisot</w:t>
      </w:r>
    </w:p>
    <w:p>
      <w:r>
        <w:rPr>
          <w:b/>
        </w:rPr>
        <w:t xml:space="preserve">Esimerkki 9.75</w:t>
      </w:r>
    </w:p>
    <w:p>
      <w:r>
        <w:t xml:space="preserve">Savage, joka pitelee Tayloria sylissään tämän kuollessa, seuraa junan kulkua. Junassa on Gandhi, jonka Davay aikoi salamurhata ja siten lietsoa uusia vihamielisyyksiä ja mellakoita. Savagen tehtävä Intiassa päättyy ja hänet kutsutaan takaisin Englantiin, mutta hänen rakkautensa Victoriaan on käynyt ylivoimaiseksi. Kun nainen kieltäytyy menemästä hänen kanssaan naimisiin ja asumasta Englannissa, Savage ehdottaa, että he menisivät naimisiin mutta jäisivät Intiaan, ja nainen suostuu.</w:t>
      </w:r>
    </w:p>
    <w:p>
      <w:r>
        <w:rPr>
          <w:b/>
        </w:rPr>
        <w:t xml:space="preserve">Tulos</w:t>
      </w:r>
    </w:p>
    <w:p>
      <w:r>
        <w:t xml:space="preserve">Victoria</w:t>
      </w:r>
    </w:p>
    <w:p>
      <w:r>
        <w:rPr>
          <w:b/>
        </w:rPr>
        <w:t xml:space="preserve">Esimerkki 9.76</w:t>
      </w:r>
    </w:p>
    <w:p>
      <w:r>
        <w:t xml:space="preserve">Warnerille, joka ehdotti, että hän ja hänen siskonsa näyttelevät elokuvassa. Warner suostui, ja Leota kutsuttiin New Yorkista testaamaan Emman roolia, mutta hän osoittautui sopimattomaksi. Studio korvasi neljännen tyttären roolissa nuoren sopimushenkilön Gale Pagen. Näyttelijätär leimautuisi loppuelämänsä ajan **hänen** uransa neljänneksi Laneksi.</w:t>
      </w:r>
    </w:p>
    <w:p>
      <w:r>
        <w:rPr>
          <w:b/>
        </w:rPr>
        <w:t xml:space="preserve">Tulos</w:t>
      </w:r>
    </w:p>
    <w:p>
      <w:r>
        <w:t xml:space="preserve">Leota</w:t>
      </w:r>
    </w:p>
    <w:p>
      <w:r>
        <w:rPr>
          <w:b/>
        </w:rPr>
        <w:t xml:space="preserve">Esimerkki 9.77</w:t>
      </w:r>
    </w:p>
    <w:p>
      <w:r>
        <w:t xml:space="preserve">Jaksossa ``House of Cards'' hän mainitsee siskonsa, oletettavasti todellisuudessa serkkunsa, jota hän väittää ``vihaavansa''. Emma Wheeler (Ali Louise ja Susanne Allan Hartman kaudella 1; Mila ja Zoey Beske kaudella 2; Ember ja Harper Husak kaudella 3; Sura ja Kayleigh Harris kausilla 4--6): Benin tytär, jonka yhden yön juttu jätti **hänen** ovelleen.</w:t>
      </w:r>
    </w:p>
    <w:p>
      <w:r>
        <w:rPr>
          <w:b/>
        </w:rPr>
        <w:t xml:space="preserve">Tulos</w:t>
      </w:r>
    </w:p>
    <w:p>
      <w:r>
        <w:t xml:space="preserve">Ben</w:t>
      </w:r>
    </w:p>
    <w:p>
      <w:r>
        <w:rPr>
          <w:b/>
        </w:rPr>
        <w:t xml:space="preserve">Esimerkki 9.78</w:t>
      </w:r>
    </w:p>
    <w:p>
      <w:r>
        <w:t xml:space="preserve">Seuraavana vuonna Sir Ralph Abercromby valitsi hänet, vaikka hän oli vasta everstiluutnantti, Välimeren armeijansa kenraalimestariksi, ja samaan aikaan toinen nuori skotti, John Hope, joka myös tuli kuuluisaksi Mooren vetäytymisessä, nimitettiin kenraaliadjutantiksi. Sir Ralph luotti täysin Anstrutheriin, ja pääasiassa hänen turkkilaisessa päämajassa vierailun jälkeen antamansa raportin perusteella, jonka mukaan turkkilaiset eivät olisi valmiita vielä pitkään aikaan, jos heistä ylipäätään olisi mitään hyötyä, Sir Ralph lähti Marmoricen lahdelta ja päätti toimia yksin.</w:t>
      </w:r>
    </w:p>
    <w:p>
      <w:r>
        <w:rPr>
          <w:b/>
        </w:rPr>
        <w:t xml:space="preserve">Tulos</w:t>
      </w:r>
    </w:p>
    <w:p>
      <w:r>
        <w:t xml:space="preserve">Anstruther</w:t>
      </w:r>
    </w:p>
    <w:p>
      <w:r>
        <w:rPr>
          <w:b/>
        </w:rPr>
        <w:t xml:space="preserve">Esimerkki 9.79</w:t>
      </w:r>
    </w:p>
    <w:p>
      <w:r>
        <w:t xml:space="preserve">Thomas valittiin New York Jets ensimmäisellä kierroksella (toinen yleinen) vuoden 1990 NFL Draft ja annettiin numero 32 odotetaan kehittyä suuri pelaaja, joka ei Jet oli kulunut sitten eläkkeelle Emerson Boozer vuonna 1975. Tulokkaana häntä käytettiin osana neljän juoksijan rotaatiota, johon kuuluivat Freeman McNeil, Johnny Hector ja Brad Baxter.</w:t>
      </w:r>
    </w:p>
    <w:p>
      <w:r>
        <w:rPr>
          <w:b/>
        </w:rPr>
        <w:t xml:space="preserve">Tulos</w:t>
      </w:r>
    </w:p>
    <w:p>
      <w:r>
        <w:t xml:space="preserve">Thomas</w:t>
      </w:r>
    </w:p>
    <w:p>
      <w:r>
        <w:rPr>
          <w:b/>
        </w:rPr>
        <w:t xml:space="preserve">Esimerkki 9.80</w:t>
      </w:r>
    </w:p>
    <w:p>
      <w:r>
        <w:t xml:space="preserve">4. heinäkuuta 2011 klo 9.00 Robinson herätti "The New Castle FM:n" henkiin Starshipin kappaleella ``Nothing's Gonna Stop Us Now''; asema nautti menestyksestä seuraavien kahden viikon aikana, ja se houkutteli paikallisen yhteisön jäseniä haastatteluihin, ja jopa The Wanted -yhtyeen Siva soitti osoittaakseen **tukeaan**.</w:t>
      </w:r>
    </w:p>
    <w:p>
      <w:r>
        <w:rPr>
          <w:b/>
        </w:rPr>
        <w:t xml:space="preserve">Tulos</w:t>
      </w:r>
    </w:p>
    <w:p>
      <w:r>
        <w:t xml:space="preserve">Siva</w:t>
      </w:r>
    </w:p>
    <w:p>
      <w:r>
        <w:rPr>
          <w:b/>
        </w:rPr>
        <w:t xml:space="preserve">Esimerkki 9.81</w:t>
      </w:r>
    </w:p>
    <w:p>
      <w:r>
        <w:t xml:space="preserve">Myrtle oli kotiäiti, kokki, teurastaja ja ravintolan omistaja, ja Stevenson rakensi osia lentokoneisiin. Taylor alkoi urheilla yläasteella, ja kahdeksannella luokalla hän pelasi jalkapalloa, baseballia, koripalloa ja kilpaili yleisurheilussa. Taylor kävi ja pelasi lukion jalkapalloa Dalworth High Schoolissa (entinen mustien segregoitu lukio, nykyisin David Danielsin niminen peruskoulu. Dalworth Highin oppilaat muuttivat Grand Prairie High Schooliin). **Hän** juoksi myös korkeita esteitä, heitti kiekkoa ja kuulantyöntöä sekä kilpaili pituushypyssä yleisurheilujoukkueessa.</w:t>
      </w:r>
    </w:p>
    <w:p>
      <w:r>
        <w:rPr>
          <w:b/>
        </w:rPr>
        <w:t xml:space="preserve">Tulos</w:t>
      </w:r>
    </w:p>
    <w:p>
      <w:r>
        <w:t xml:space="preserve">Taylor</w:t>
      </w:r>
    </w:p>
    <w:p>
      <w:r>
        <w:rPr>
          <w:b/>
        </w:rPr>
        <w:t xml:space="preserve">Esimerkki 9.82</w:t>
      </w:r>
    </w:p>
    <w:p>
      <w:r>
        <w:t xml:space="preserve">WWE:n toimitusjohtaja ja puheenjohtaja Vince McMahon, hänen tyttärensä Stephanie ja vävy Triple H päättivät hallita Raw-tapahtumaa tiiminä. He kuitenkin erosivat kolmesta päätöksestä. Heinäkuun 8. päivän Raw-jaksossa Triple H, Vince ja Stephanie päättäisivät toimituspäällikkö Vickie Guerreron kohtalosta. Vaikka Vince halusi ylentää **tämän** ohjelman lopulliseksi General Manageriksi, Triple H äänesti Guerreron eron puolesta.</w:t>
      </w:r>
    </w:p>
    <w:p>
      <w:r>
        <w:rPr>
          <w:b/>
        </w:rPr>
        <w:t xml:space="preserve">Tulos</w:t>
      </w:r>
    </w:p>
    <w:p>
      <w:r>
        <w:t xml:space="preserve">Vickie Guerrero</w:t>
      </w:r>
    </w:p>
    <w:p>
      <w:r>
        <w:rPr>
          <w:b/>
        </w:rPr>
        <w:t xml:space="preserve">Esimerkki 9.83</w:t>
      </w:r>
    </w:p>
    <w:p>
      <w:r>
        <w:t xml:space="preserve">Hänellä on myös hauskaa kiusata Bettyä tämän Henryyn kohdistuvasta ihastuksesta ja kutsua häntä "nörttirakkaaksi". Jaksossa ``Crush'd'' Amandasta tulee Bettyn kämppis, ja ylä- ja alamäistä huolimatta molemmat alkavat pikkuhiljaa lähentyä toisiaan, Amanda ottaa vastuun maksaa puolet vuokrasta ja Betty alkaa ottaa **hänen** neuvonsa vakavasti.</w:t>
      </w:r>
    </w:p>
    <w:p>
      <w:r>
        <w:rPr>
          <w:b/>
        </w:rPr>
        <w:t xml:space="preserve">Tulos</w:t>
      </w:r>
    </w:p>
    <w:p>
      <w:r>
        <w:t xml:space="preserve">Amanda</w:t>
      </w:r>
    </w:p>
    <w:p>
      <w:r>
        <w:rPr>
          <w:b/>
        </w:rPr>
        <w:t xml:space="preserve">Esimerkki 9.84</w:t>
      </w:r>
    </w:p>
    <w:p>
      <w:r>
        <w:t xml:space="preserve">Sahara Smith (s. 26. syyskuuta 1988) on yhdysvaltalainen laulaja-lauluntekijä, joka julkaisi debyyttialbuminsa vuonna 2010. Sahara (hänen isänsä hoksautti ehdottaessaan ``Sara,'' ja molemmat osapuolet pitivät virheestä) Smith syntyi Austinissa, Texasissa ja vietti **hänen** nuoruutensa Wimberleyssä, Texasissa.</w:t>
      </w:r>
    </w:p>
    <w:p>
      <w:r>
        <w:rPr>
          <w:b/>
        </w:rPr>
        <w:t xml:space="preserve">Tulos</w:t>
      </w:r>
    </w:p>
    <w:p>
      <w:r>
        <w:t xml:space="preserve">Smith</w:t>
      </w:r>
    </w:p>
    <w:p>
      <w:r>
        <w:rPr>
          <w:b/>
        </w:rPr>
        <w:t xml:space="preserve">Esimerkki 9.85</w:t>
      </w:r>
    </w:p>
    <w:p>
      <w:r>
        <w:t xml:space="preserve">Kaikki uskoivat, että 10-vuotias Candace hirtti itsensä, joten hänet haudattiin hautausmaan siihen osaan, johon haudattiin syntisiä, sillä itsemurhaa pidettiin syntinä. Juoni pyörii sen ympärillä, onko Candace todellakin mielikuvitus vai pahansuopa haamu. Huolimatta Suzannen yrityksistä häätää aave pois **sen** uuden aviomiehen talosta, Candace uhkasi yhä saada Suzannen uuden perheen hajoamaan.</w:t>
      </w:r>
    </w:p>
    <w:p>
      <w:r>
        <w:rPr>
          <w:b/>
        </w:rPr>
        <w:t xml:space="preserve">Tulos</w:t>
      </w:r>
    </w:p>
    <w:p>
      <w:r>
        <w:t xml:space="preserve">Suzanne</w:t>
      </w:r>
    </w:p>
    <w:p>
      <w:r>
        <w:rPr>
          <w:b/>
        </w:rPr>
        <w:t xml:space="preserve">Esimerkki 9.86</w:t>
      </w:r>
    </w:p>
    <w:p>
      <w:r>
        <w:t xml:space="preserve">Vuonna 1851 Barlow oli Englannissa, jossa hän julkaisi lyhyen teoksen ``Industry on Christian Principles, Lontoo 1851. Hän julkaisi Lontoossa teoksen ``Letteratura Dantesca: Huomautuksia ``Divina Commedian Paratiisin seitsemännen kanteleen 114. säkeen lukemisesta'''' (1857) ja kaksi vuotta myöhemmin ``Francesca da Rimini, her Lament and Vindication; with a brief Notice of the Malatesti'' (1859, 2. painos, 1875). Italialainen käännös, ``Francesca da Rimini, suo Lamento e Difesa,'' &amp;c., Filippo Scolarin teoksessa ``Esercitazioni Dantesche'', ilmestyi Venetsiassa vuonna 1865. Barlow julkaisi vuonna 1862 teoksen ``Il Gran Rifiuto, mikä se oli, kuka sen teki ja miten kohtalokas se oli Dante Allighierille'', joka käsittelee Infernon kolmannen kanton säkeitä 58-63; G. G(uiscardin tekemä italiankielinen käännös ilmestyi Napolissa vuonna 1864. Barlow julkaisi vuonna 1862 myös teoksen ``Il Conte Ugolino e l'Arcivescovo Ruggieri: a Sketch from the Pisan Chronicles'' ja englantilaisen historian katkelman nimeltä ``The Young King and Bertrand de Born'', josta kirjoittaja päätteli muutetun lukutavan ``Infernon'' 28. kanton riville 135. Vuonna 1864 Barlow julkaisi ``Divina Commediaa'' käsittelevän **hänen** työnsä lopputuloksen, ``Critical, Historical, and Philosophical Contributions to the Study of the ``Divina Commedia.''''. ''''</w:t>
      </w:r>
    </w:p>
    <w:p>
      <w:r>
        <w:rPr>
          <w:b/>
        </w:rPr>
        <w:t xml:space="preserve">Tulos</w:t>
      </w:r>
    </w:p>
    <w:p>
      <w:r>
        <w:t xml:space="preserve">Barlow</w:t>
      </w:r>
    </w:p>
    <w:p>
      <w:r>
        <w:rPr>
          <w:b/>
        </w:rPr>
        <w:t xml:space="preserve">Esimerkki 9.87</w:t>
      </w:r>
    </w:p>
    <w:p>
      <w:r>
        <w:t xml:space="preserve">Roddick oli voittanut kaksi ensimmäistä erää, mutta Rusedski johti kolmannessa erässä 5-2. Roddickin palvelupelin erään pisteen aikana eräs yleisön jäsen kutsui äänekkäästi yhtä Roddickin lyöntiä pitkäksi, jolloin Rusedski keskeytti pisteen pelaamisen, koska **hän** luuli sen olevan linjatuomari.</w:t>
      </w:r>
    </w:p>
    <w:p>
      <w:r>
        <w:rPr>
          <w:b/>
        </w:rPr>
        <w:t xml:space="preserve">Tulos</w:t>
      </w:r>
    </w:p>
    <w:p>
      <w:r>
        <w:t xml:space="preserve">Rusedski</w:t>
      </w:r>
    </w:p>
    <w:p>
      <w:r>
        <w:rPr>
          <w:b/>
        </w:rPr>
        <w:t xml:space="preserve">Esimerkki 9.88</w:t>
      </w:r>
    </w:p>
    <w:p>
      <w:r>
        <w:t xml:space="preserve">Kudryavsteva palasi kilpailuun vuoden 2014 Corbeil-Essonnesin maailmancupissa, jossa hän voitti hopeaa Mamunin takana, hän pääsi 3 tapahtuman finaaliin: hän voitti kultaa nauhalla ja hopeaa seuroissa, vanne. Kudryavtseva voitti toisen moniotteluhopean Mamunin takana vuoden 2014 Tashkentin maailmancupissa yhteispistemäärällä 74,250 pistettä. Tapahtumien finaaleissa hän voitti 2 kultamitalia (kuula, vanne), sijoittui kuudenneksi seuroissa ja seitsemänneksi nauhassa.</w:t>
      </w:r>
    </w:p>
    <w:p>
      <w:r>
        <w:rPr>
          <w:b/>
        </w:rPr>
        <w:t xml:space="preserve">Tulos</w:t>
      </w:r>
    </w:p>
    <w:p>
      <w:r>
        <w:t xml:space="preserve">Kudryavtseva</w:t>
      </w:r>
    </w:p>
    <w:p>
      <w:r>
        <w:rPr>
          <w:b/>
        </w:rPr>
        <w:t xml:space="preserve">Esimerkki 9.89</w:t>
      </w:r>
    </w:p>
    <w:p>
      <w:r>
        <w:t xml:space="preserve">Hänen kirjoituksensa ``Suggestion Effects in Psychiatric Diagnosis,'' Thomas J. Scheffin vuonna 1975 toimittamassa teoksessa Labelling Madness on mainittu vuonna 1980 Oklahoman tiedeakatemian julkaisussa ``Proceedings of the Oklahoma Academy of Science'', ja siihen viitataan Brownin yliopiston kurssilla ``Perceptions of Mental Illness''. Temerlin toimi puheenjohtajan Margaret Singerin kanssa APA:n työryhmässä, joka käsitteli harhaanjohtavia ja epäsuoria vakuuttamis- ja valvontatekniikoita vuosina 1983-1986. Muita merkittäviä tutkijoita, jotka kuuluivat American Psychological Associationin työryhmään, olivat muun muassa Harold Goldstein, Ph.D., National Institute of Mental Health, Michael Langone, Ph.D., American Family Foundation, Jesse S. Miller, Louis Jolyon West, University of California Los Angeles . Vaimonsa Jane W. Temerlinin kanssa Temerlin kasvatti kotonaan Oklahoman yliopistossa Normanissa Oklahomassa sijaitsevan Institute for Primate Studies -instituutin omistaman simpanssin Lucy Temerlinin.</w:t>
      </w:r>
    </w:p>
    <w:p>
      <w:r>
        <w:rPr>
          <w:b/>
        </w:rPr>
        <w:t xml:space="preserve">Tulos</w:t>
      </w:r>
    </w:p>
    <w:p>
      <w:r>
        <w:t xml:space="preserve">Temerlin</w:t>
      </w:r>
    </w:p>
    <w:p>
      <w:r>
        <w:rPr>
          <w:b/>
        </w:rPr>
        <w:t xml:space="preserve">Esimerkki 9.90</w:t>
      </w:r>
    </w:p>
    <w:p>
      <w:r>
        <w:t xml:space="preserve">Koska hän ei ollut saanut kirjastonhoitajan paikkaa Bodleianin kirjastosta stipendiaattina, hänestä oli tullut suojelijansa George Nugent-Temple-Grenvillen, Buckinghamin 1. markiisin, kotiopettaja - asemaa, jota hän käytti johdattaakseen kaksi herttuan poikaa ja muita perheenjäseniä Brasenoseen; poikien sedästä, paroni Grenvillestä, tuli yliopiston kansleri. **Hänen** johdollaan 1800-luvun alkupuolella lukumäärät paranivat dramaattisesti ja samoin tulijoiden luokka: Brasenosea alkoivat hallita Egertonien, Grenvillejen ja Richard Rainshaw Rothwell I:n kaltaiset herrasmiehet.</w:t>
      </w:r>
    </w:p>
    <w:p>
      <w:r>
        <w:rPr>
          <w:b/>
        </w:rPr>
        <w:t xml:space="preserve">Tulos</w:t>
      </w:r>
    </w:p>
    <w:p>
      <w:r>
        <w:t xml:space="preserve">Paroni Grenville</w:t>
      </w:r>
    </w:p>
    <w:p>
      <w:r>
        <w:rPr>
          <w:b/>
        </w:rPr>
        <w:t xml:space="preserve">Esimerkki 9.91</w:t>
      </w:r>
    </w:p>
    <w:p>
      <w:r>
        <w:t xml:space="preserve">Kelly kuvaili Kylien ja Beckyn olevan viha-rakkaussuhteessa, mutta tuolloin Becky "haluaa tappaa hänet". Lane pitää Kyliea myös ``sekaisin tyttönä'' ja sanoo säälivänsä häntä. Lane itse totesi, että Kylie rakastaa **hänen** siskoaan, mutta ``on pahoillaan'' siitä, että Becky lähti kotoa, kun Kylie oli vasta kahdeksanvuotias.</w:t>
      </w:r>
    </w:p>
    <w:p>
      <w:r>
        <w:rPr>
          <w:b/>
        </w:rPr>
        <w:t xml:space="preserve">Tulos</w:t>
      </w:r>
    </w:p>
    <w:p>
      <w:r>
        <w:t xml:space="preserve">Kylie</w:t>
      </w:r>
    </w:p>
    <w:p>
      <w:r>
        <w:rPr>
          <w:b/>
        </w:rPr>
        <w:t xml:space="preserve">Esimerkki 9.92</w:t>
      </w:r>
    </w:p>
    <w:p>
      <w:r>
        <w:t xml:space="preserve">Louis McNeill aloitti julkaisu-uransa myymällä lyhyitä runoja Saturday Evening Post -lehteen. Vuonna 1931 julkaistiin hänen ensimmäinen kokoelmansa Mountain White. Sen jälkeen hän julkaisi kuusi muuta kokoelmaa. 1980-luvulla McNeillin kirjallista mainetta vahvisti uudelleen runoilija Maggie Anderson, joka toimitti McNeillin muistelmat Pittsburghin yliopiston kustantamolle sekä uudet ja valitut runot vuonna 1991. Vuonna 1979 silloinen kuvernööri Jay Rockefeller nimitti hänet Länsi-Virginian runonlaulajaksi.</w:t>
      </w:r>
    </w:p>
    <w:p>
      <w:r>
        <w:rPr>
          <w:b/>
        </w:rPr>
        <w:t xml:space="preserve">Tulos</w:t>
      </w:r>
    </w:p>
    <w:p>
      <w:r>
        <w:t xml:space="preserve">McNeill</w:t>
      </w:r>
    </w:p>
    <w:p>
      <w:r>
        <w:rPr>
          <w:b/>
        </w:rPr>
        <w:t xml:space="preserve">Esimerkki 9.93</w:t>
      </w:r>
    </w:p>
    <w:p>
      <w:r>
        <w:t xml:space="preserve">Richard Nixon nimitti hänet virkaan, mutta hän jatkoi rahastonhoitajana Gerald Fordin toimikauden ajan Nixonin eron jälkeen elokuussa 1974. Neff astui virkaan aikana, jolloin rahastonhoitajan tehtäviä järjesteltiin uudelleen. Rahastonhoitaja nimitettiin säästölainaosaston kansalliseksi johtajaksi ensimmäistä kertaa **Neffin** toimikaudella.</w:t>
      </w:r>
    </w:p>
    <w:p>
      <w:r>
        <w:rPr>
          <w:b/>
        </w:rPr>
        <w:t xml:space="preserve">Tulos</w:t>
      </w:r>
    </w:p>
    <w:p>
      <w:r>
        <w:t xml:space="preserve">Neff</w:t>
      </w:r>
    </w:p>
    <w:p>
      <w:r>
        <w:rPr>
          <w:b/>
        </w:rPr>
        <w:t xml:space="preserve">Esimerkki 9.94</w:t>
      </w:r>
    </w:p>
    <w:p>
      <w:r>
        <w:t xml:space="preserve">Muutaman vuoden lähes työttömän jakson jälkeen - vaikka hän olikin vierailevana tähtenä Lou Grantissa ja Charlien enkeleissä 1970-luvun lopulla, ja hän kiteytti 1970-luvun kerran sanoilla "itkin ja tein paljon puutarhanhoitoa" - hänet palkattiin vuonna 1979 tunnetuimpaan rooliinsa, itsetehtyyn miljonääriin Palmer Cortlandtiin ABC:n pitkäaikaisessa saippuaoopperassa All My Children. Hänet palkattiin alun perin vain yhdeksi vuodeksi, mutta hänellä oli sopimus vuoteen 2009 asti. Suurimman osan ensimmäisestä vuosikymmenestä Palmer oli häikäilemätön roisto, joka oli täysin omistushaluinen tyttärestään Ninasta ja uhkasi väkivaltaisesti ex-vaimoaan Daisya sillä, että dobermannit hyökkäävät hänen kimppuunsa, kun **tyttö** palaa kuolleista.</w:t>
      </w:r>
    </w:p>
    <w:p>
      <w:r>
        <w:rPr>
          <w:b/>
        </w:rPr>
        <w:t xml:space="preserve">Tulos</w:t>
      </w:r>
    </w:p>
    <w:p>
      <w:r>
        <w:t xml:space="preserve">Daisy</w:t>
      </w:r>
    </w:p>
    <w:p>
      <w:r>
        <w:rPr>
          <w:b/>
        </w:rPr>
        <w:t xml:space="preserve">Esimerkki 9.95</w:t>
      </w:r>
    </w:p>
    <w:p>
      <w:r>
        <w:t xml:space="preserve">Hänestä tuli lopulta kokopäiväinen ammattilainen lokakuussa 1956, ja hän debytoi näyttävästi Leicester Cityä vastaan, jossa hän teki Townin toisen maalin 2-2-tasapelissä. Se oli pitkän ja ansiokkaan uran alku Leeds Roadilla. Vaikka McHale vietti koko Town-uransa toisessa divisioonassa, hänellä oli etuoikeus pelata seuran suurten nimien, kuten Vic Metcalfen, Les Massien ja Bill McGarryn, rinnalla.</w:t>
      </w:r>
    </w:p>
    <w:p>
      <w:r>
        <w:rPr>
          <w:b/>
        </w:rPr>
        <w:t xml:space="preserve">Tulos</w:t>
      </w:r>
    </w:p>
    <w:p>
      <w:r>
        <w:t xml:space="preserve">McHale</w:t>
      </w:r>
    </w:p>
    <w:p>
      <w:r>
        <w:rPr>
          <w:b/>
        </w:rPr>
        <w:t xml:space="preserve">Esimerkki 9.96</w:t>
      </w:r>
    </w:p>
    <w:p>
      <w:r>
        <w:t xml:space="preserve">Vuonna 1806 hän oli edelleen ratsuväkidivisioonansa (23., 29. ja 30. dragoonirykmentti) komentajana läsnä Italian länsirannikolla sijaitsevan Gaetan linnoituksen piirityksessä ja valtauksessa. Ranskan toisessa hyökkäyksessä Portugaliin vuonna 1809 Mermet johti marsalkka Nicolas Soultin johtamaa divisioonaa. **Hän taisteli Porton ensimmäisessä taistelussa 28. maaliskuuta ja Grijin* taistelussa 11. toukokuuta.</w:t>
      </w:r>
    </w:p>
    <w:p>
      <w:r>
        <w:rPr>
          <w:b/>
        </w:rPr>
        <w:t xml:space="preserve">Tulos</w:t>
      </w:r>
    </w:p>
    <w:p>
      <w:r>
        <w:t xml:space="preserve">Mermet</w:t>
      </w:r>
    </w:p>
    <w:p>
      <w:r>
        <w:rPr>
          <w:b/>
        </w:rPr>
        <w:t xml:space="preserve">Esimerkki 9.97</w:t>
      </w:r>
    </w:p>
    <w:p>
      <w:r>
        <w:t xml:space="preserve">Vuonna 1982, vielä Harvardissa, Brown auttoi yhdistämään Northern Lights -yhtyeen uudelleen viiden vuoden tauon jälkeen, ja hänestä tuli yhtyeen jäsen vuoteen 1984 asti, jolloin hän muutti takaisin Kaliforniaan. Brown työskenteli kaksi vuotta Smith Barney -yhtiössä San Franciscossa, minkä jälkeen hän piti taukoa musiikin parissa. Vuonna 1987 Alison Krauss pyysi Brownia liittymään **hänen** yhtyeeseensä, Union Stationiin.</w:t>
      </w:r>
    </w:p>
    <w:p>
      <w:r>
        <w:rPr>
          <w:b/>
        </w:rPr>
        <w:t xml:space="preserve">Tulos</w:t>
      </w:r>
    </w:p>
    <w:p>
      <w:r>
        <w:t xml:space="preserve">Alison Krauss</w:t>
      </w:r>
    </w:p>
    <w:p>
      <w:r>
        <w:rPr>
          <w:b/>
        </w:rPr>
        <w:t xml:space="preserve">Esimerkki 9.98</w:t>
      </w:r>
    </w:p>
    <w:p>
      <w:r>
        <w:t xml:space="preserve">Kuningas Mongkut esittelee sitten ne viisitoista lasta, joita hän tulee opettamaan, muiden kuusikymmentäseitsemän lapsen lisäksi - heidän joukossaan hänen vanhin poikansa ja perijänsä prinssi Chulalongkorn. Anna suostuu jäämään ja opettamaan kuninkaan lapsia, mikä saa muodollisuudet katkeamaan. Myöhemmin samana iltana Lady Thiang ja muut vaimot auttavat Annaa pakkausten purkamisessa, ja kun vanha valokuva **Hänen** edesmenneestä miehestään Tomista löydetään, vaimot alkavat pilkata onnetonta Tuptimia, koska tämä on rakastunut toiseen mieheen nimeltä Lun Tha, samaan mieheen, joka toi hänet Siamiin.</w:t>
      </w:r>
    </w:p>
    <w:p>
      <w:r>
        <w:rPr>
          <w:b/>
        </w:rPr>
        <w:t xml:space="preserve">Tulos</w:t>
      </w:r>
    </w:p>
    <w:p>
      <w:r>
        <w:t xml:space="preserve">Anna</w:t>
      </w:r>
    </w:p>
    <w:p>
      <w:r>
        <w:rPr>
          <w:b/>
        </w:rPr>
        <w:t xml:space="preserve">Esimerkki 9.99</w:t>
      </w:r>
    </w:p>
    <w:p>
      <w:r>
        <w:t xml:space="preserve">Koska Tangin keisari Taizong halusi liittoutua Xueyantuon kanssa itäistä Tujuea vastaan, hän lähetti kenraali Qiao Shiwangin (***) lähettilääksi Yi'naniin, tunnusti hänet Zhenzhupiqie kaaniksi (tai lyhyesti Zhenzhu kaaniksi) ja palkitsi hänet rummuilla ja lipuilla. Yi'nan oli hyvin tyytyväinen, ja hän tarjosi keisari Taizongille kunnianosoituksen. Kerrottiin, että tähän mennessä **hänen** alueensa ulottui idässä Mohesta, lännessä Länsi-Tujuesta ja etelässä Gobin autiomaasta, ja että monet heimot, kuten Huige, Bayegu, Adie (**), Tongluo (**), Pugu (**) ja Xi (*), alistuivat kaikki hänelle.</w:t>
      </w:r>
    </w:p>
    <w:p>
      <w:r>
        <w:rPr>
          <w:b/>
        </w:rPr>
        <w:t xml:space="preserve">Tulos</w:t>
      </w:r>
    </w:p>
    <w:p>
      <w:r>
        <w:t xml:space="preserve">Keisari Taizong</w:t>
      </w:r>
    </w:p>
    <w:p>
      <w:r>
        <w:rPr>
          <w:b/>
        </w:rPr>
        <w:t xml:space="preserve">Esimerkki 9.100</w:t>
      </w:r>
    </w:p>
    <w:p>
      <w:r>
        <w:t xml:space="preserve">Christian Frei lähti kameransa kanssa tutkimaan Kuuban tämänhetkistä tilannetta, ja tuloksena on dokumentti, jota tukevat voimakkaat kuvat, tekninen taito, ammattimainen tapa käsitellä materiaalia ja ennen kaikkea huolellisesti johdettu ja selkeä viesti: kaksi päähenkilöä, Ricardo ja Miriam, heijastavat jännitettä jo historiaan muuttuneen vallankumouksen ja nykyisyyden välillä, joka itse asiassa näyttää tapahtuvan muualla. Sveitsiläinen elokuvakriitikko Norbert Creutz on arvioinut elokuvan objektiivisuutta ja muodollista laatua: Pidettyään **etäisyyttä** ja pyrkiessään suurempaan objektiivisuuteen Frei tuo esiin ristiriitoja ja paradokseja varoen kuitenkin ottamasta kantaa puolin ja toisin.</w:t>
      </w:r>
    </w:p>
    <w:p>
      <w:r>
        <w:rPr>
          <w:b/>
        </w:rPr>
        <w:t xml:space="preserve">Tulos</w:t>
      </w:r>
    </w:p>
    <w:p>
      <w:r>
        <w:t xml:space="preserve">Frei</w:t>
      </w:r>
    </w:p>
    <w:p>
      <w:r>
        <w:rPr>
          <w:b/>
        </w:rPr>
        <w:t xml:space="preserve">Esimerkki 9.101</w:t>
      </w:r>
    </w:p>
    <w:p>
      <w:r>
        <w:t xml:space="preserve">Poikaystävä - Dolly törmää vanhaan koulukaveriinsa Sidiin, ja he tulevat hyvin toimeen keskenään. Kun Belle kuitenkin huomauttaa, että Sid ihastuu Dollyyn, **Sid** hermostuu suunnattomasti ja sotkee asiat.</w:t>
      </w:r>
    </w:p>
    <w:p>
      <w:r>
        <w:rPr>
          <w:b/>
        </w:rPr>
        <w:t xml:space="preserve">Tulos</w:t>
      </w:r>
    </w:p>
    <w:p>
      <w:r>
        <w:t xml:space="preserve">Dolly</w:t>
      </w:r>
    </w:p>
    <w:p>
      <w:r>
        <w:rPr>
          <w:b/>
        </w:rPr>
        <w:t xml:space="preserve">Esimerkki 9.102</w:t>
      </w:r>
    </w:p>
    <w:p>
      <w:r>
        <w:t xml:space="preserve">"Uudistus oli alkanut käynnistyä", hän sanoi. "Ja se ei tehnyt kovin hyvää. Myönnytykset eivät myöskään miellyttäneet hänen arvostelijoitaan. Michael Kramer sanoi, että Steingut käytti "lainsäädäntöuudistusta" savuverhona peittääkseen todellisen etunsa, sen liike-elämän ja politiikan verkoston jatkumisen, jonka ansiosta hän menestyi Albanyssa toimiessaan".</w:t>
      </w:r>
    </w:p>
    <w:p>
      <w:r>
        <w:rPr>
          <w:b/>
        </w:rPr>
        <w:t xml:space="preserve">Tulos</w:t>
      </w:r>
    </w:p>
    <w:p>
      <w:r>
        <w:t xml:space="preserve">Steingut</w:t>
      </w:r>
    </w:p>
    <w:p>
      <w:r>
        <w:rPr>
          <w:b/>
        </w:rPr>
        <w:t xml:space="preserve">Esimerkki 9.103</w:t>
      </w:r>
    </w:p>
    <w:p>
      <w:r>
        <w:t xml:space="preserve">Hän pääsi holvin finaaliin ja voitti 15,3 pisteytyksellä Yurchenko double twisting layout. Hän pääsi myös tangon finaaliin sijoittuen kuudenneksi. Palkin finaalissa Little sijoittui kolmanneksi maailman hopeamitalistin Lauren Mitchellin edelle. Little kilpaili täydellisen kierrettävän kaksoisasennon lattiafinaalissa (vasta **hänen** kolmas kerta, kun hän kilpaili tällä liikkeellä) ja sijoittui toiseksi vuoden 2010 maailmanmestarin Lauren Mitchellin taakse.</w:t>
      </w:r>
    </w:p>
    <w:p>
      <w:r>
        <w:rPr>
          <w:b/>
        </w:rPr>
        <w:t xml:space="preserve">Tulos</w:t>
      </w:r>
    </w:p>
    <w:p>
      <w:r>
        <w:t xml:space="preserve">Little</w:t>
      </w:r>
    </w:p>
    <w:p>
      <w:r>
        <w:rPr>
          <w:b/>
        </w:rPr>
        <w:t xml:space="preserve">Esimerkki 9.104</w:t>
      </w:r>
    </w:p>
    <w:p>
      <w:r>
        <w:t xml:space="preserve">Arausion taistelussa Caepio kieltäytyi yhteistyöstä esimiehensä, konsuli Gnaeus Mallius Maximuksen kanssa, joka oli uusi mies, ei Rooman eliitin jäsen. Caepio kieltäytyi edes leiriytymästä Maximuksen ja **hänen** joukkojensa kanssa, ja kun näytti siltä, että Maximus aikoi päästä sopimukseen ja ottaa kunnian ratkaisusta, Caepio käski miehiään hyökkäämään saksalaisten kimppuun, ja siitä seuranneessa taistelussa roomalaisten armeija tuhoutui täysin.</w:t>
      </w:r>
    </w:p>
    <w:p>
      <w:r>
        <w:rPr>
          <w:b/>
        </w:rPr>
        <w:t xml:space="preserve">Tulos</w:t>
      </w:r>
    </w:p>
    <w:p>
      <w:r>
        <w:t xml:space="preserve">Maximus</w:t>
      </w:r>
    </w:p>
    <w:p>
      <w:r>
        <w:rPr>
          <w:b/>
        </w:rPr>
        <w:t xml:space="preserve">Esimerkki 9.105</w:t>
      </w:r>
    </w:p>
    <w:p>
      <w:r>
        <w:t xml:space="preserve">Tämä on luettelo MTV:n Bully Beatdown -ohjelman jaksoista. Ensiesitys: Hän on mies, jota isompi nuorempi veljensä kiusaa. **hänen** nauhallaan Alan selittää, että Ryan pääsee pälkähästä kiusaamalla häntä, koska hän on perheen suosikki.</w:t>
      </w:r>
    </w:p>
    <w:p>
      <w:r>
        <w:rPr>
          <w:b/>
        </w:rPr>
        <w:t xml:space="preserve">Tulos</w:t>
      </w:r>
    </w:p>
    <w:p>
      <w:r>
        <w:t xml:space="preserve">Alan</w:t>
      </w:r>
    </w:p>
    <w:p>
      <w:r>
        <w:rPr>
          <w:b/>
        </w:rPr>
        <w:t xml:space="preserve">Esimerkki 9.106</w:t>
      </w:r>
    </w:p>
    <w:p>
      <w:r>
        <w:t xml:space="preserve">Hän asettaa kuitenkin ehtoja. Peetalle, Johanna Masonille, Annie Crestalle ja Enobarialle, jotka ovat Capitolin vangitsemia kisojen voittajia, on myönnettävä koskemattomuus. Katniss vaatii myös etuoikeutta tappaa Snow, mutta Coin suostuu vain kääntämään kätensä kunnian vuoksi. **Hänen** vuoksi järjestetään pelastusoperaatio, jossa onnistutaan pelastamaan Peeta, Johanna ja Annie.</w:t>
      </w:r>
    </w:p>
    <w:p>
      <w:r>
        <w:rPr>
          <w:b/>
        </w:rPr>
        <w:t xml:space="preserve">Tulos</w:t>
      </w:r>
    </w:p>
    <w:p>
      <w:r>
        <w:t xml:space="preserve">Katniss</w:t>
      </w:r>
    </w:p>
    <w:p>
      <w:r>
        <w:rPr>
          <w:b/>
        </w:rPr>
        <w:t xml:space="preserve">Esimerkki 9.107</w:t>
      </w:r>
    </w:p>
    <w:p>
      <w:r>
        <w:t xml:space="preserve">Oldfieldsissä käydyt kamppailut valmistivat Goodalea suuresti hänen tulevaan koulutukseensa, uraansa ja erityisesti mentorointiin, jota hän kohtasi myöhemmin elämässään. Goodale selviytyi Oldfieldsissä opiskeluvuosistaan opettajansa neiti Andersonin avulla, joka toimi Goodalen mentorina **hänen** kouluaikanaan.</w:t>
      </w:r>
    </w:p>
    <w:p>
      <w:r>
        <w:rPr>
          <w:b/>
        </w:rPr>
        <w:t xml:space="preserve">Tulos</w:t>
      </w:r>
    </w:p>
    <w:p>
      <w:r>
        <w:t xml:space="preserve">Goodale</w:t>
      </w:r>
    </w:p>
    <w:p>
      <w:r>
        <w:rPr>
          <w:b/>
        </w:rPr>
        <w:t xml:space="preserve">Esimerkki 9.108</w:t>
      </w:r>
    </w:p>
    <w:p>
      <w:r>
        <w:t xml:space="preserve">On olemassa aikalaiskirjoitus Altercatio inter Urbanum et Clementum, jossa väitetään, että kahden paavin väitteet olisi ratkaistava neuvostossa. Maaliskuussa 1095 Conrad osallistui Piacenzan konsiiliin ja vahvisti äitipuolensa Eupraxian syytökset siitä, että Henrik IV oli nikolaiittilaisen lahkon jäsen, osallistui orgioihin ja oli tarjonnut Eupraxiaa Conradille, ja totesi, että tämä oli syy siihen, että tämä kääntyi isäänsä vastaan.</w:t>
      </w:r>
    </w:p>
    <w:p>
      <w:r>
        <w:rPr>
          <w:b/>
        </w:rPr>
        <w:t xml:space="preserve">Tulos</w:t>
      </w:r>
    </w:p>
    <w:p>
      <w:r>
        <w:t xml:space="preserve">Conrad</w:t>
      </w:r>
    </w:p>
    <w:p>
      <w:r>
        <w:rPr>
          <w:b/>
        </w:rPr>
        <w:t xml:space="preserve">Esimerkki 9.109</w:t>
      </w:r>
    </w:p>
    <w:p>
      <w:r>
        <w:t xml:space="preserve">Mahoney tarjoaa Stenille ja hänen jengilleen mahdollisuutta lähteä Vulcanilta, jos he saavat hänen tarvitsemansa tiedot. Valitettavasti heidät löydetään tehtävän aikana, ja Sten on ilmeisesti ainoa, joka pääsee takaisin hengissä. Sanansa mittainen Ian vie Stenin pois **syntymänsä** helvetinluolasta, mutta värvää hänet armeijaan pitämään hänet turvassa.</w:t>
      </w:r>
    </w:p>
    <w:p>
      <w:r>
        <w:rPr>
          <w:b/>
        </w:rPr>
        <w:t xml:space="preserve">Tulos</w:t>
      </w:r>
    </w:p>
    <w:p>
      <w:r>
        <w:t xml:space="preserve">Sten</w:t>
      </w:r>
    </w:p>
    <w:p>
      <w:r>
        <w:rPr>
          <w:b/>
        </w:rPr>
        <w:t xml:space="preserve">Esimerkki 9.110</w:t>
      </w:r>
    </w:p>
    <w:p>
      <w:r>
        <w:t xml:space="preserve">Lee Roy Martin, joka tunnettiin myös nimellä Gaffney Strangler, oli yhdysvaltalainen sarjamurhaaja Gaffneystä, Etelä-Carolinasta. Hän murhasi neljä tyttöä vuosina 1967-1968. Helmikuun 8. päivänä 1968 Leroy Martin soitti Bill Gibbonsille, The Gaffney Ledger -lehden päätoimittajalle. Martin antoi Gibbonsille luettelon niiden kolmen naisen nimistä ja sijainneista, jotka **hän** oli tähän mennessä tappanut.</w:t>
      </w:r>
    </w:p>
    <w:p>
      <w:r>
        <w:rPr>
          <w:b/>
        </w:rPr>
        <w:t xml:space="preserve">Tulos</w:t>
      </w:r>
    </w:p>
    <w:p>
      <w:r>
        <w:t xml:space="preserve">Martin</w:t>
      </w:r>
    </w:p>
    <w:p>
      <w:r>
        <w:rPr>
          <w:b/>
        </w:rPr>
        <w:t xml:space="preserve">Esimerkki 9.111</w:t>
      </w:r>
    </w:p>
    <w:p>
      <w:r>
        <w:t xml:space="preserve">Alfin ja Elsen tytär Rita (Una Stubbs) asuu nykyään miehensä Miken kanssa tämän kotikaupungissa Liverpoolissa ja vierailee usein vanhempiensa luona, vaikka Mike ei esiinnykään (koska Antony Booth ei ollut kiinnostunut roolistaan). Yleensä Alf nähdään juomassa ystävänsä Arthurin (Arthur English) kanssa paikallisessa pubissa. Vaikka hänen rakas konservatiivipuolueensa on palannut valtaan, Alf ei ole tyytyväinen Margaret Thatcherin pääministerin virkaan, koska hänen mukaansa "naisen paikka on kotona".</w:t>
      </w:r>
    </w:p>
    <w:p>
      <w:r>
        <w:rPr>
          <w:b/>
        </w:rPr>
        <w:t xml:space="preserve">Tulos</w:t>
      </w:r>
    </w:p>
    <w:p>
      <w:r>
        <w:t xml:space="preserve">Alf</w:t>
      </w:r>
    </w:p>
    <w:p>
      <w:r>
        <w:rPr>
          <w:b/>
        </w:rPr>
        <w:t xml:space="preserve">Esimerkki 9.112</w:t>
      </w:r>
    </w:p>
    <w:p>
      <w:r>
        <w:t xml:space="preserve">Hänet valittiin sen jälkeen, kun hänet oli tuomittu petoksesta ja muista syytteistä osana laajaa skandaalia, jossa oli mukana heidän entinen puheenjohtajansa Glenn Marshall, joka liittyi Jack Abramoffin intialaiseen lobbausskandaaliin. Muut heimon jäsenet ovat arvostelleet Cromwellin valintaa ja hallintoa väittämällä, että heimo on syyllistynyt vaalien ja talouden väärinkäytöksiin. Cromwell on kuitenkin onnistunut saamaan taloudellista tukea heimon kasinon kehittämispyrkimyksille malesialaiselta miljardööriltä Lim Goh Tongilta ja hänen Genting-konserniin kuuluvalta Kien Huat Realty -yhtiöltään, ja Cromwell on myös palkannut menestyksekkäästi entisen yhdysvaltalaisedustajan Bill Delahuntin lobbaamaan heimon puolesta.</w:t>
      </w:r>
    </w:p>
    <w:p>
      <w:r>
        <w:rPr>
          <w:b/>
        </w:rPr>
        <w:t xml:space="preserve">Tulos</w:t>
      </w:r>
    </w:p>
    <w:p>
      <w:r>
        <w:t xml:space="preserve">Cromwell</w:t>
      </w:r>
    </w:p>
    <w:p>
      <w:r>
        <w:rPr>
          <w:b/>
        </w:rPr>
        <w:t xml:space="preserve">Esimerkki 9.113</w:t>
      </w:r>
    </w:p>
    <w:p>
      <w:r>
        <w:t xml:space="preserve">Tämän jälkeen Bruton siirtyi liigan ulkopuoliseen jalkapalloon, kun hän siirtyi kesällä 1926 Southern League -liigan Peterborough &amp; Fletton Unitediin. Tätä seurasi siirto Skotlantiin, jossa hän siirtyi marraskuussa 1927 Raith Roversiin. Toukokuussa 1929 hän palasi Englantiin Blackburn Roversin joukkueeseen 10 000 dollarin korvausta vastaan. Ensimmäisellä kaudellaan Ewood Parkilla Bruton otti Clarrie Bourtonin paikan keskushyökkääjänä, ja hän esiintyi kahdessatoista ottelussa ja teki viisi maalia.</w:t>
      </w:r>
    </w:p>
    <w:p>
      <w:r>
        <w:rPr>
          <w:b/>
        </w:rPr>
        <w:t xml:space="preserve">Tulos</w:t>
      </w:r>
    </w:p>
    <w:p>
      <w:r>
        <w:t xml:space="preserve">Bruton</w:t>
      </w:r>
    </w:p>
    <w:p>
      <w:r>
        <w:rPr>
          <w:b/>
        </w:rPr>
        <w:t xml:space="preserve">Esimerkki 9.114</w:t>
      </w:r>
    </w:p>
    <w:p>
      <w:r>
        <w:t xml:space="preserve">Quinn poimii Osbournen puvut ja löytää etutaskusta käteisellä täytetyn kirjekuoren ja palauttaa sen sitten takaisin, jotta hän ei huomaa, että joku seuraa häntä. Ovaalitoimiston ulkopuolella, jossa Jake ja Fitz tapaavat, Cyrus ja Mellie taistelevat pääsystä presidentin luokse, ja Cyrus voittaa lopulta ja Mellie jää edelleen ulkopuolelle. Olivia kehottaa Stanneria kertomaan **hänen** suhteestaan ja antamaan lausunnon medialle.</w:t>
      </w:r>
    </w:p>
    <w:p>
      <w:r>
        <w:rPr>
          <w:b/>
        </w:rPr>
        <w:t xml:space="preserve">Tulos</w:t>
      </w:r>
    </w:p>
    <w:p>
      <w:r>
        <w:t xml:space="preserve">Stanner</w:t>
      </w:r>
    </w:p>
    <w:p>
      <w:r>
        <w:rPr>
          <w:b/>
        </w:rPr>
        <w:t xml:space="preserve">Esimerkki 9.115</w:t>
      </w:r>
    </w:p>
    <w:p>
      <w:r>
        <w:t xml:space="preserve">Kuka oli tuo "herttua Knut", Cecilian historiallisesti mainittu isä? Kolmea riittävän mahdollista ja uskottavaa vaihtoehtoa on ehdotettu: * Knut Birgersson Jarlia on pidetty hieman hankalana valintana kronologisten ongelmien vuoksi. Koska Knut kuoli vuonna 1208 ja koska hänen lapsensa ovat iäkkäitä ja hän itse todennäköisesti kuoli vuonna 1208, Cecilian on ensinnäkin täytynyt syntyä aivan Knutin elämän loppupuolella (noin vuonna 1208), kun Knut oli jo iäkäs (ja useita vuosikymmeniä Knutin muiden todistettujen lasten syntymän jälkeen); ja silloinkin Cecilia on hieman liian vanha, jotta hän olisi voinut mennä naimisiin ja synnyttää todistetut lapsensa, joista viimeisin teloitettiin vuonna 1280, ja Cecilia oli silloin mahdollisesti elossa.</w:t>
      </w:r>
    </w:p>
    <w:p>
      <w:r>
        <w:rPr>
          <w:b/>
        </w:rPr>
        <w:t xml:space="preserve">Tulos</w:t>
      </w:r>
    </w:p>
    <w:p>
      <w:r>
        <w:t xml:space="preserve">Cecilia</w:t>
      </w:r>
    </w:p>
    <w:p>
      <w:r>
        <w:rPr>
          <w:b/>
        </w:rPr>
        <w:t xml:space="preserve">Esimerkki 9.116</w:t>
      </w:r>
    </w:p>
    <w:p>
      <w:r>
        <w:t xml:space="preserve">Mies uhkasi Elizabethia veitsellä (jota Mary Katherine luuli tuolloin aseeksi) Kun Elizabeth sanoi ``ouch'' kolhittuaan varpaansa tuoliin, Mitchell sanoi jotain, joka kuulosti seuraavalta: "Sinun on parasta olla hiljaa, niin en satuta sinua. **Hän kuuli Elizabethin kysyvän: "Miksi teet tämän?", ja vaikka vastaus ei ollut selvä, Mary Katherine ajatteli, että vastaus saattoi olla: "Lunnaita varten".</w:t>
      </w:r>
    </w:p>
    <w:p>
      <w:r>
        <w:rPr>
          <w:b/>
        </w:rPr>
        <w:t xml:space="preserve">Tulos</w:t>
      </w:r>
    </w:p>
    <w:p>
      <w:r>
        <w:t xml:space="preserve">Mary Katherine</w:t>
      </w:r>
    </w:p>
    <w:p>
      <w:r>
        <w:rPr>
          <w:b/>
        </w:rPr>
        <w:t xml:space="preserve">Esimerkki 9.117</w:t>
      </w:r>
    </w:p>
    <w:p>
      <w:r>
        <w:t xml:space="preserve">Joukkue pääsi seuraavaan vaiheeseen voitoin 5-4. River Plate lainasi 19. kesäkuuta 2010 argentiinalaishyökkääjän Udinesen joukkueesta 30. kesäkuuta 2011 asti. 12. elokuuta 2011 Caruso siirtyi kauden mittaisella lainasopimuksella Godoy Cruziin, jossa hän **vietti** kauden 2008-2009.</w:t>
      </w:r>
    </w:p>
    <w:p>
      <w:r>
        <w:rPr>
          <w:b/>
        </w:rPr>
        <w:t xml:space="preserve">Tulos</w:t>
      </w:r>
    </w:p>
    <w:p>
      <w:r>
        <w:t xml:space="preserve">Caruso</w:t>
      </w:r>
    </w:p>
    <w:p>
      <w:r>
        <w:rPr>
          <w:b/>
        </w:rPr>
        <w:t xml:space="preserve">Esimerkki 9.118</w:t>
      </w:r>
    </w:p>
    <w:p>
      <w:r>
        <w:t xml:space="preserve">Hän teki lukuisia pyhiinvaellusmatkoja, muun muassa Canterburyyn, ja vieraili edelleen hovissa jopa kahdenkymmenenneljän hevosen seurueessa, joskus yhdessä muiden nunnien kanssa. Pian vuoden 1313 jälkeen hänen vierailijan roolinsa poistettiin. Vuonna 1317 Marian veli Edvard, joka oli nyt kuningas Edvard II, pyysi Eleanoria palauttamaan **tämän** viran, mutta hänen pyyntönsä hylättiin.</w:t>
      </w:r>
    </w:p>
    <w:p>
      <w:r>
        <w:rPr>
          <w:b/>
        </w:rPr>
        <w:t xml:space="preserve">Tulos</w:t>
      </w:r>
    </w:p>
    <w:p>
      <w:r>
        <w:t xml:space="preserve">Mary</w:t>
      </w:r>
    </w:p>
    <w:p>
      <w:r>
        <w:rPr>
          <w:b/>
        </w:rPr>
        <w:t xml:space="preserve">Esimerkki 9.119</w:t>
      </w:r>
    </w:p>
    <w:p>
      <w:r>
        <w:t xml:space="preserve">Hänen alkuperäinen tavoitteensa oli tulla "sivistyneeksi" yksityissihteeriksi, joka työskentelisi korkeimmissa kulttuuripiireissä. Kuukautta myöhemmin avattiin Michigan League -rakennus, joka palveli opiskelijoita samalla tavalla kuin Michigan Union palveli miehiä. Hartwig aloitti sihteeritöissä siellä, kun naisten liikuntakasvatuksen johtaja, tohtori Margaret Bell huomasi hänet.</w:t>
      </w:r>
    </w:p>
    <w:p>
      <w:r>
        <w:rPr>
          <w:b/>
        </w:rPr>
        <w:t xml:space="preserve">Tulos</w:t>
      </w:r>
    </w:p>
    <w:p>
      <w:r>
        <w:t xml:space="preserve">Hartwig</w:t>
      </w:r>
    </w:p>
    <w:p>
      <w:r>
        <w:rPr>
          <w:b/>
        </w:rPr>
        <w:t xml:space="preserve">Esimerkki 9.120</w:t>
      </w:r>
    </w:p>
    <w:p>
      <w:r>
        <w:t xml:space="preserve">Toukokuun 30. päivänä Collier osallistui brittien hyökkäykseen Stony Pointiin New Yorkissa tukemalla Sir Henry Clintonia ja upotti amerikkalaisten kapinallisten laivan, joka kuljetti ryöstösaaliita ja tarvikkeita linnakkeesta. Collier, joka oli yksi harvoista merivoimien komentajista, jotka tulivat toimeen Clintonin kanssa, antoi merivoimien tukea myös William Tryonin hyökkäykselle Connecticutin satamiin kesäkuussa ennen kuin hän palasi New Yorkiin elokuun lopulla. Tänä aikana hän sai tietää, että amerikkalaiset olivat toteuttaneet yhdistetyn maa- ja merihyökkäyksen Penobscot Bayhin hiljattain perustettuun brittiläiseen etuvartioasemaan.</w:t>
      </w:r>
    </w:p>
    <w:p>
      <w:r>
        <w:rPr>
          <w:b/>
        </w:rPr>
        <w:t xml:space="preserve">Tulos</w:t>
      </w:r>
    </w:p>
    <w:p>
      <w:r>
        <w:t xml:space="preserve">Collier</w:t>
      </w:r>
    </w:p>
    <w:p>
      <w:r>
        <w:rPr>
          <w:b/>
        </w:rPr>
        <w:t xml:space="preserve">Esimerkki 9.121</w:t>
      </w:r>
    </w:p>
    <w:p>
      <w:r>
        <w:t xml:space="preserve">Ellison muistelee, että ``Kent, minun piirikuntani, pelasi heinäkuussa ottelua Leicestershirea vastaan, ja lähestyin kapteeni David Goweria ja sanoin: 'Aion pakottaa sinut valitsemaan minut. ' Pian aloin ottaa lippuja, ja minut kutsuttiin joukkueeseen Manchesterin neljänteen testiin.' Ellison otti ykkösluokan ottelussa 3--58, mukaan lukien Gowerin wicket ainoassa sisävuorossa, jossa **he** keilasi.</w:t>
      </w:r>
    </w:p>
    <w:p>
      <w:r>
        <w:rPr>
          <w:b/>
        </w:rPr>
        <w:t xml:space="preserve">Tulos</w:t>
      </w:r>
    </w:p>
    <w:p>
      <w:r>
        <w:t xml:space="preserve">Ellison</w:t>
      </w:r>
    </w:p>
    <w:p>
      <w:r>
        <w:rPr>
          <w:b/>
        </w:rPr>
        <w:t xml:space="preserve">Esimerkki 9.122</w:t>
      </w:r>
    </w:p>
    <w:p>
      <w:r>
        <w:t xml:space="preserve">Vuonna 1755 hän palasi Pariisiin, ja vaikka häntä ei aluksi arvostettu ja väheksytty, hän päätti yhdellä suurella ponnistuksella saavuttaa maineen, ja vuonna 1758 hänen Virginian kuolema -teoksensa oli esillä. Se oli täydellinen menestys, ja se toi hänelle pääsyn Acad*mie Royale de Peinture et de Sculptureen. Doyen sai vaikutteita myös Peter Paul Rubensilta Antwerpenin vierailun jälkeen. Tämä vaikutus näkyy ehkä parhaiten **hänen** Le Miracle des ardents -maalauksessaan, joka on maalattu St Genevieve St Rochin kirkkoon (1767).</w:t>
      </w:r>
    </w:p>
    <w:p>
      <w:r>
        <w:rPr>
          <w:b/>
        </w:rPr>
        <w:t xml:space="preserve">Tulos</w:t>
      </w:r>
    </w:p>
    <w:p>
      <w:r>
        <w:t xml:space="preserve">Doyen</w:t>
      </w:r>
    </w:p>
    <w:p>
      <w:r>
        <w:rPr>
          <w:b/>
        </w:rPr>
        <w:t xml:space="preserve">Esimerkki 9.123</w:t>
      </w:r>
    </w:p>
    <w:p>
      <w:r>
        <w:t xml:space="preserve">Vaikka Scott ei tee sukulaisyhteyttä Danielin ja itsensä välille, hän epäilee, että hänen läsnäolollaan tässä ajassa (yhdessä Jeanin kanssa) oli jotain muutakin vaikutusta historian kulkuun sen lisäksi, että hän pysäytti Mister Sinisterin ja Apocalypsen. Kun Scott on kuusitoistavuotias, hän karkaa orpokodista ja joutuu Charles Xavierin huostaan. Matkalla New Yorkiin orpokodin valvojan kanssa Scott kävelee rakennustyömaan yli ja hänen optinen säteensä aktivoituu.</w:t>
      </w:r>
    </w:p>
    <w:p>
      <w:r>
        <w:rPr>
          <w:b/>
        </w:rPr>
        <w:t xml:space="preserve">Tulos</w:t>
      </w:r>
    </w:p>
    <w:p>
      <w:r>
        <w:t xml:space="preserve">Scott</w:t>
      </w:r>
    </w:p>
    <w:p>
      <w:r>
        <w:rPr>
          <w:b/>
        </w:rPr>
        <w:t xml:space="preserve">Esimerkki 9.124</w:t>
      </w:r>
    </w:p>
    <w:p>
      <w:r>
        <w:t xml:space="preserve">Lewis Hamilton ohitti Romain Grosjeanin kuudenneksi 67. kierroksella ja lähestyi Fernando Alonsoa, mutta ei lopulta pystynyt saamaan häntä kiinni, joka ajoi McLarenin kauden parhaan sijoituksen siihen mennessä. Kisa oli myös Hondan 350. Grand Prix moottoritoimittajana ja ensimmäinen kerta, kun McLarenin uudistettu kumppanuus saavutti kaksinkertaisen pistemäärän. Voittamalla **hänen** ensimmäisen Unkarin Grand Prix'n ja 41. Grand Prix'n yhteensä Vettel saavutti Ayrton Sennan kolmanneksi eniten Formula ykkösten voittoja urallaan.</w:t>
      </w:r>
    </w:p>
    <w:p>
      <w:r>
        <w:rPr>
          <w:b/>
        </w:rPr>
        <w:t xml:space="preserve">Tulos</w:t>
      </w:r>
    </w:p>
    <w:p>
      <w:r>
        <w:t xml:space="preserve">Vettel</w:t>
      </w:r>
    </w:p>
    <w:p>
      <w:r>
        <w:rPr>
          <w:b/>
        </w:rPr>
        <w:t xml:space="preserve">Esimerkki 9.125</w:t>
      </w:r>
    </w:p>
    <w:p>
      <w:r>
        <w:t xml:space="preserve">Crawford kuoli 3. heinäkuuta 1875, ja "kolme naista" - Isabella, hänen äitinsä ja sisarensa Emma, jotka kaikki olivat jääneet talouteen - "tulivat riippuvaisiksi Isabellan kirjallisista tuloista. Emman kuoltua tuberkuloosiin ``Isabella ja **hänen** äitinsä muuttivat vuonna 1876 Torontoon, joka oli Kanadan kustannusmaailman keskus''.</w:t>
      </w:r>
    </w:p>
    <w:p>
      <w:r>
        <w:rPr>
          <w:b/>
        </w:rPr>
        <w:t xml:space="preserve">Tulos</w:t>
      </w:r>
    </w:p>
    <w:p>
      <w:r>
        <w:t xml:space="preserve">Isabella</w:t>
      </w:r>
    </w:p>
    <w:p>
      <w:r>
        <w:rPr>
          <w:b/>
        </w:rPr>
        <w:t xml:space="preserve">Esimerkki 9.126</w:t>
      </w:r>
    </w:p>
    <w:p>
      <w:r>
        <w:t xml:space="preserve">Noin kaksi vuotta myöhemmin, 20. toukokuuta 1998, Länsi-Australian lakiasäätävän neuvoston jäsen Muriel Patterson luki Länsi-Australian lakiasäätävässä neuvostossa otteita Jessenin elämäkerrasta vuodelta 1995 silloin vireillä olleen aborttilakiesityksen käsittelyn aikana. Presidentti George W. Bush mainitsi Jessenin puheessaan elävänä syntyneiden lasten suojelua koskevan lain allekirjoittamisen yhteydessä vuonna 2002, mainitsi hänen läsnäolonsa ja ilmaisi **hänen** arvostuksensa.</w:t>
      </w:r>
    </w:p>
    <w:p>
      <w:r>
        <w:rPr>
          <w:b/>
        </w:rPr>
        <w:t xml:space="preserve">Tulos</w:t>
      </w:r>
    </w:p>
    <w:p>
      <w:r>
        <w:t xml:space="preserve">George W. Bush</w:t>
      </w:r>
    </w:p>
    <w:p>
      <w:r>
        <w:rPr>
          <w:b/>
        </w:rPr>
        <w:t xml:space="preserve">Esimerkki 9.127</w:t>
      </w:r>
    </w:p>
    <w:p>
      <w:r>
        <w:t xml:space="preserve">Hän ojentaa kalat Helenelle ja lähtee heidän kanssaan. Tony sanoo Helenelle, ettei hänen tarvitse olla huolissaan, koska Adam pärjää kyllä itsekin. Sinä iltana Helene löytää hakatun Adamin keittiön sisäänkäynnin ulkopuolelta. Tony ja Helene haluavat viedä Adamin sairaalaan, mutta ennen kuin he ehtivät tehdä muuta kuin siivota hänet, he saavat tietää, että Langhamsissa on käynyt kaksi Michelinin arvostelijaa.</w:t>
      </w:r>
    </w:p>
    <w:p>
      <w:r>
        <w:rPr>
          <w:b/>
        </w:rPr>
        <w:t xml:space="preserve">Tulos</w:t>
      </w:r>
    </w:p>
    <w:p>
      <w:r>
        <w:t xml:space="preserve">Adam</w:t>
      </w:r>
    </w:p>
    <w:p>
      <w:r>
        <w:rPr>
          <w:b/>
        </w:rPr>
        <w:t xml:space="preserve">Esimerkki 9.128</w:t>
      </w:r>
    </w:p>
    <w:p>
      <w:r>
        <w:t xml:space="preserve">Margaret Thatcherin poliittinen neuvonantaja, katso John Hoskyns, runoilija, katso John Hoskins (runoilija) John Hoskins (kuoli helmikuussa 1664), englantilainen miniatyyrimaalari, Samuel Cooperin setä, joka sai **taiteellisen koulutuksensa** Hoskinsin talossa.</w:t>
      </w:r>
    </w:p>
    <w:p>
      <w:r>
        <w:rPr>
          <w:b/>
        </w:rPr>
        <w:t xml:space="preserve">Tulos</w:t>
      </w:r>
    </w:p>
    <w:p>
      <w:r>
        <w:t xml:space="preserve">Samuel Cooper</w:t>
      </w:r>
    </w:p>
    <w:p>
      <w:r>
        <w:rPr>
          <w:b/>
        </w:rPr>
        <w:t xml:space="preserve">Esimerkki 9.129</w:t>
      </w:r>
    </w:p>
    <w:p>
      <w:r>
        <w:t xml:space="preserve">Max pääsi 16 parhaan joukkoon vuoden 2007 Winmau World Mastersissa, jossa hän voitti Brian Woodsin ja vuoden 2006 British Open -finalistin Mark Barillin ennen kuin hävisi Ted Hankeylle. Hän pääsi vuoden 2007 Swiss Openin finaaliin häviten hollantilaiselle Co Stompille*. Toisessa esiintymisessään Lakesidessa vuoden 2009 BDO World Darts Championshipissä Max voitti Krzysztof Ratajskin 3-2 ensimmäisellä kierroksella ja hävisi sitten Tony O'Shealle 4-0 toisella kierroksella.</w:t>
      </w:r>
    </w:p>
    <w:p>
      <w:r>
        <w:rPr>
          <w:b/>
        </w:rPr>
        <w:t xml:space="preserve">Tulos</w:t>
      </w:r>
    </w:p>
    <w:p>
      <w:r>
        <w:t xml:space="preserve">Max</w:t>
      </w:r>
    </w:p>
    <w:p>
      <w:r>
        <w:rPr>
          <w:b/>
        </w:rPr>
        <w:t xml:space="preserve">Esimerkki 9.130</w:t>
      </w:r>
    </w:p>
    <w:p>
      <w:r>
        <w:t xml:space="preserve">Hänen vuonna 1868 tekemäänsä päätöstä kaupungin vesioikeuksien ja -varantojen hallinnan säilyttämisestä pidetään yhtenä Los Angelesin historian tärkeimmistä päätöksistä. Vuonna 1868 Aguilar hävisi uudelleenvalinnan Joel Turnerille, minkä jälkeen hänet nimitettiin jälleen kerran veden valvojaksi. Erottuaan virastaan Aguilar haastoi Joel Turnerin uudelleen vuonna 1870 ja voitti **hänen** tällä kertaa.</w:t>
      </w:r>
    </w:p>
    <w:p>
      <w:r>
        <w:rPr>
          <w:b/>
        </w:rPr>
        <w:t xml:space="preserve">Tulos</w:t>
      </w:r>
    </w:p>
    <w:p>
      <w:r>
        <w:t xml:space="preserve">Joel Turner</w:t>
      </w:r>
    </w:p>
    <w:p>
      <w:r>
        <w:rPr>
          <w:b/>
        </w:rPr>
        <w:t xml:space="preserve">Esimerkki 9.131</w:t>
      </w:r>
    </w:p>
    <w:p>
      <w:r>
        <w:t xml:space="preserve">Vuoteen 1838 mennessä Bingham oli jo alkanut tehdä nimeä muotokuvataiteilijana St. Louisissa, territorion suurimmassa kaupungissa; hänen ateljeessaan vieraili useita merkittäviä paikallisia kansalaisia ja valtiomiehiä, kuten asianajaja James S. Rollins, josta tuli hänen elinikäinen ystävänsä. Vaikka Bingham työskenteli usein kaupungissa, hän piti pääasuntonsa Arrow Rockissa vuosien ajan.</w:t>
      </w:r>
    </w:p>
    <w:p>
      <w:r>
        <w:rPr>
          <w:b/>
        </w:rPr>
        <w:t xml:space="preserve">Tulos</w:t>
      </w:r>
    </w:p>
    <w:p>
      <w:r>
        <w:t xml:space="preserve">Bingham</w:t>
      </w:r>
    </w:p>
    <w:p>
      <w:r>
        <w:rPr>
          <w:b/>
        </w:rPr>
        <w:t xml:space="preserve">Esimerkki 9.132</w:t>
      </w:r>
    </w:p>
    <w:p>
      <w:r>
        <w:t xml:space="preserve">Isabel vetäytyi useisiin kartanoihin Essexissä, jotka hänen entinen aviomiehensä oli antanut hänelle. Saatuaan paavin erivapauden Rikhard meni naimisiin Isabelin ensimmäisen serkun Eleanor Lancasterin kanssa, jonka kanssa hänellä oli ilmeisesti ollut suhde. Rikhardin ja Isabelin ainoa lapsi, Edmund Fitzalan, jäi aviottomaksi tämän avioliiton mitätöinnin vuoksi, joten hän ei voinut periä **isänsä** kreivikuntaa.</w:t>
      </w:r>
    </w:p>
    <w:p>
      <w:r>
        <w:rPr>
          <w:b/>
        </w:rPr>
        <w:t xml:space="preserve">Tulos</w:t>
      </w:r>
    </w:p>
    <w:p>
      <w:r>
        <w:t xml:space="preserve">Edmund Fitzalan</w:t>
      </w:r>
    </w:p>
    <w:p>
      <w:r>
        <w:rPr>
          <w:b/>
        </w:rPr>
        <w:t xml:space="preserve">Esimerkki 9.133</w:t>
      </w:r>
    </w:p>
    <w:p>
      <w:r>
        <w:t xml:space="preserve">Tämän laitteen ansiosta hän pystyi jatkamaan kilpauraansa Barber Pro Seriesissä, Grand American Road Racing Championshipissä ja lopulta osallistumaan Daytonan 24 tunnin kilpailuun vuonna 2009. Kurt on tehnyt yhteistyötä eri hyväntekeväisyysjärjestöjen ja organisaatioiden kanssa kerätäkseen tietoisuutta ja lahjoituksia lapsuuden syöpää varten. Voitettuaan **sairautensa** Kurt on tehnyt yhteistyötä Paul Newmanin Hole in the Wall Gang Camp -järjestön ja One Lap of America -järjestön kanssa varainkeruutapahtumissa.</w:t>
      </w:r>
    </w:p>
    <w:p>
      <w:r>
        <w:rPr>
          <w:b/>
        </w:rPr>
        <w:t xml:space="preserve">Tulos</w:t>
      </w:r>
    </w:p>
    <w:p>
      <w:r>
        <w:t xml:space="preserve">Kurt</w:t>
      </w:r>
    </w:p>
    <w:p>
      <w:r>
        <w:rPr>
          <w:b/>
        </w:rPr>
        <w:t xml:space="preserve">Esimerkki 9.134</w:t>
      </w:r>
    </w:p>
    <w:p>
      <w:r>
        <w:t xml:space="preserve">Kaksikymmentä vuotta sitten Lorenzo Uribe löysi todellisen rakkauden Maria Herreran kanssa ja aloitti romanssin. Lorenzo oli rikas, naimisissa ja hänellä oli nuori poika: Lautaro. Maria oli köyhä ja Lorenzolle tuntematon, ja hänellä oli tytär nimeltä Renata. Marian äiti Gracia halusi **tyttärensä** saavan tämän rikkaan miehen kiinni hinnalla millä hyvänsä ja vakuutti tyttärelleen, että raskaus takaisi tämän.</w:t>
      </w:r>
    </w:p>
    <w:p>
      <w:r>
        <w:rPr>
          <w:b/>
        </w:rPr>
        <w:t xml:space="preserve">Tulos</w:t>
      </w:r>
    </w:p>
    <w:p>
      <w:r>
        <w:t xml:space="preserve">Maria</w:t>
      </w:r>
    </w:p>
    <w:p>
      <w:r>
        <w:rPr>
          <w:b/>
        </w:rPr>
        <w:t xml:space="preserve">Esimerkki 9.135</w:t>
      </w:r>
    </w:p>
    <w:p>
      <w:r>
        <w:t xml:space="preserve">Kun hänen pakkomielteensä Katiesta ja tämän poikaystävistä saavuttaa äärimmäiset rajat, Janet ehdottaa, että Doug tarvitsee psykiatrista apua, ja hän hakeutuu asiantuntijan luokse, joka antaa hänelle neuvoja, jotka menevät pieleen aina, kun niitä sovelletaan. Elokuvan jälkimmäisen puoliskon aikana Katie saa kolme poikaystävää, joista kahden kanssa hän lopulta lopettaa seurustelun. Elokuvan lopussa Katie lähtee luokkaretkelle Eurooppaan ja tapaa jälleen Richardin - jolloin Bonnie, **hänen** nuorempi poikamies-siskonsa, aloittaa oman seurustelukierroksensa.</w:t>
      </w:r>
    </w:p>
    <w:p>
      <w:r>
        <w:rPr>
          <w:b/>
        </w:rPr>
        <w:t xml:space="preserve">Tulos</w:t>
      </w:r>
    </w:p>
    <w:p>
      <w:r>
        <w:t xml:space="preserve">Katie</w:t>
      </w:r>
    </w:p>
    <w:p>
      <w:r>
        <w:rPr>
          <w:b/>
        </w:rPr>
        <w:t xml:space="preserve">Esimerkki 9.136</w:t>
      </w:r>
    </w:p>
    <w:p>
      <w:r>
        <w:t xml:space="preserve">Hän tajuaa, mitä on tapahtunut, ja kompuroi sokeasti komeroon ja kävelee sitten ulos perheensä kotiin, juuri kun Kate, hänen ystävänsä, on palannut kotiinsa ja, kuultuaan ääniä komeroista, oli aikeissa avata oven itse. Tim raahaa Katen takaisin hotelliin, josta he löytävät tyhjän kylpyammeen; tällä kertaa kyljessä on verta. Kate alkaa miettiä, että Tim on saattanut vahingoittaa Jessicaa; mutta Tim kiistää sen vihaisesti. Turhautuneena siitä, että Tim ei suostu kertomaan **timille**, mikä häntä oikeasti vaivaa, Kate väittää, että henkilö, jonka Tim näki hänen talossaan, oli itse asiassa hänen kuuro isänsä.</w:t>
      </w:r>
    </w:p>
    <w:p>
      <w:r>
        <w:rPr>
          <w:b/>
        </w:rPr>
        <w:t xml:space="preserve">Tulos</w:t>
      </w:r>
    </w:p>
    <w:p>
      <w:r>
        <w:t xml:space="preserve">Kate</w:t>
      </w:r>
    </w:p>
    <w:p>
      <w:r>
        <w:rPr>
          <w:b/>
        </w:rPr>
        <w:t xml:space="preserve">Esimerkki 9.137</w:t>
      </w:r>
    </w:p>
    <w:p>
      <w:r>
        <w:t xml:space="preserve">Kappale kertoo siitä, että jätin Englannin revontulet... ja Roy Woodin taakseni, kun työskentelin Yhdysvalloissa. Wood tunnetaan The Moven, Electric Light Orchestran (ELO) ja Wizzardin perustajajäsenenä. Haslamilla ja Woodilla oli neljän vuoden suhde. Sanoittaja Betty Thatcher-Newsinger kirjoitti kaksikon henkilökohtaisten keskustelujen pohjalta yksinäisyyden ja eron tunteista, joita Haslam koki **hänen** ollessa kiertueella.</w:t>
      </w:r>
    </w:p>
    <w:p>
      <w:r>
        <w:rPr>
          <w:b/>
        </w:rPr>
        <w:t xml:space="preserve">Tulos</w:t>
      </w:r>
    </w:p>
    <w:p>
      <w:r>
        <w:t xml:space="preserve">Haslam</w:t>
      </w:r>
    </w:p>
    <w:p>
      <w:r>
        <w:rPr>
          <w:b/>
        </w:rPr>
        <w:t xml:space="preserve">Esimerkki 9.138</w:t>
      </w:r>
    </w:p>
    <w:p>
      <w:r>
        <w:t xml:space="preserve">He yrittivät tehdä sen lyömällä tulta pitkillä lavatangoilla. Verhot nousivat, kun näyttämön henkilökunta kiirehti saamaan palon hallintaan, ja näyttelijät aloittivat kohtauksen. Puhuttuaan muutaman repliikin Claxton sai tietää palosta Lillian Cleavesilta, joka oli toinen näyttelijä, joka seisoi lavan takana. **Hän kuiskasi sotto voce venevajan kankaan läpi, että näyttämöllä oli tulipalo, ja kehotti heitä poistumaan.</w:t>
      </w:r>
    </w:p>
    <w:p>
      <w:r>
        <w:rPr>
          <w:b/>
        </w:rPr>
        <w:t xml:space="preserve">Tulos</w:t>
      </w:r>
    </w:p>
    <w:p>
      <w:r>
        <w:t xml:space="preserve">Lillian Cleaves</w:t>
      </w:r>
    </w:p>
    <w:p>
      <w:r>
        <w:rPr>
          <w:b/>
        </w:rPr>
        <w:t xml:space="preserve">Esimerkki 9.139</w:t>
      </w:r>
    </w:p>
    <w:p>
      <w:r>
        <w:t xml:space="preserve">Sekä Magic Carpetin että Weird Talesin päätoimittaja Farnsworth Wright oli jo julkaisemassa yhtä Robert E. Howardin tarinaa ja pyysi kirjailijaa käyttämään salanimeä nyrkkeilytarinassa. Howard valitsi itselleen nimeksi ``Patrick Ervin'', ja koska hän ei halunnut lukijoiden kysyvän, miksi joku Ervin-niminen henkilö kirjoittaisi Robert E. Howardin Steve Costigan -hahmosta Fight Stories -teoksesta, hän päätti vaihtaa myös **päähenkilönsä** nimen.</w:t>
      </w:r>
    </w:p>
    <w:p>
      <w:r>
        <w:rPr>
          <w:b/>
        </w:rPr>
        <w:t xml:space="preserve">Tulos</w:t>
      </w:r>
    </w:p>
    <w:p>
      <w:r>
        <w:t xml:space="preserve">Robert E. Howard</w:t>
      </w:r>
    </w:p>
    <w:p>
      <w:r>
        <w:rPr>
          <w:b/>
        </w:rPr>
        <w:t xml:space="preserve">Esimerkki 9.140</w:t>
      </w:r>
    </w:p>
    <w:p>
      <w:r>
        <w:t xml:space="preserve">Ayaan Hirsi Ali ei ole yksi heistä", hän lisäsi. Yhdysvaltain islamilaisten suhteiden neuvoston tiedottaja Ibrahim Hooper tuomitsi Hirsi Hirsin "yhdeksi pahimmista islamin vihaajista Amerikassa, ei vain Amerikassa vaan koko maailmassa". Toimittaja Christopher Hitchens kirjoitti vuonna 2006 arvostelussaan Hirsi Alin seitsemästätoista islamia käsittelevästä esseekokoelmasta ja artikkelista kolme teemaa: "ensinnäkin hänen oma asteittainen vapautumisensa heimolaisuudesta ja taikauskosta, toiseksi hänen työnsä parlamentaarikkona, jolla hän kiinnittää huomiota islamististen roistojen Manner-Euroopassa päivittäin tekemiin rikoksiin, ja kolmanneksi monien feministien ja monikulttuurisuuden kannattajien synkkä vaikeneminen tai vielä pahempi hiljaisuus tästä tilanteesta".</w:t>
      </w:r>
    </w:p>
    <w:p>
      <w:r>
        <w:rPr>
          <w:b/>
        </w:rPr>
        <w:t xml:space="preserve">Tulos</w:t>
      </w:r>
    </w:p>
    <w:p>
      <w:r>
        <w:t xml:space="preserve">Christopher Hitchens</w:t>
      </w:r>
    </w:p>
    <w:p>
      <w:r>
        <w:rPr>
          <w:b/>
        </w:rPr>
        <w:t xml:space="preserve">Esimerkki 9.141</w:t>
      </w:r>
    </w:p>
    <w:p>
      <w:r>
        <w:t xml:space="preserve">Hänet oli valittu uudelleen kongressiin, mutta hän erosi vuonna 1990 ottaakseen vastaan Brasilian suurlähettilään viran. De la Sota pyrki uudelleen C*rdoban kuvernööriksi vuonna 1991. Tämä jälkimmäinen takaisku oli merkittävä, koska se maksoi De la Sotalle suuren osan hänen kannatuksestaan Justicialistipuolueessa (joka oli voittanut vuoden 1991 välivaalit), mikä johti siihen, että presidentti Carlos Menem hyväksyi erillisen puolueen listan C*rdobassa vuoden 1993 välivaaleissa ja että De la Sota ei saanut takaisin paikkaa kongressissa.</w:t>
      </w:r>
    </w:p>
    <w:p>
      <w:r>
        <w:rPr>
          <w:b/>
        </w:rPr>
        <w:t xml:space="preserve">Tulos</w:t>
      </w:r>
    </w:p>
    <w:p>
      <w:r>
        <w:t xml:space="preserve">De la Sota</w:t>
      </w:r>
    </w:p>
    <w:p>
      <w:r>
        <w:rPr>
          <w:b/>
        </w:rPr>
        <w:t xml:space="preserve">Esimerkki 9.142</w:t>
      </w:r>
    </w:p>
    <w:p>
      <w:r>
        <w:t xml:space="preserve">Victor osallistui myös aktiivisesti Bon auttamiseen sairauden voittamisessa tuomalla kummipoikansa tohtori Daniel Jonasin Salemiin. Victor sai aivohalvauksen ja oli työkyvytön yliopistollisessa sairaalassa tohtori Daniel Jonasin hoidossa. Jostain syystä Victor tiesi, että Bo oli saanut todisteita, jotka mahdollisesti sotkivat Philipin Paul Hollingsworthin katoamiseen. Toipuessaan sairaalassa **halvauksestaan** Victor sääli Katen kanssa ja ilmaisi pelkonsa, että pahin saattoi olla vielä edessä Philipille.</w:t>
      </w:r>
    </w:p>
    <w:p>
      <w:r>
        <w:rPr>
          <w:b/>
        </w:rPr>
        <w:t xml:space="preserve">Tulos</w:t>
      </w:r>
    </w:p>
    <w:p>
      <w:r>
        <w:t xml:space="preserve">Victor</w:t>
      </w:r>
    </w:p>
    <w:p>
      <w:r>
        <w:rPr>
          <w:b/>
        </w:rPr>
        <w:t xml:space="preserve">Esimerkki 9.143</w:t>
      </w:r>
    </w:p>
    <w:p>
      <w:r>
        <w:t xml:space="preserve">Hän piti kantta terveenä "feministisenä kannanottona". Vuonna 2007 Moore totesi, että kuvaa ei alun perin ollut tarkoitettu julkaistavaksi. Hän oli poseerannut henkilökohtaisessa kuvaussessiossa, ei kansikuvauksessa. Leibovitzilla on ollut henkilökohtaisia kuvaussessioita Mooresta ja kaikista **hänen** tyttäristään.</w:t>
      </w:r>
    </w:p>
    <w:p>
      <w:r>
        <w:rPr>
          <w:b/>
        </w:rPr>
        <w:t xml:space="preserve">Tulos</w:t>
      </w:r>
    </w:p>
    <w:p>
      <w:r>
        <w:t xml:space="preserve">Moore</w:t>
      </w:r>
    </w:p>
    <w:p>
      <w:r>
        <w:rPr>
          <w:b/>
        </w:rPr>
        <w:t xml:space="preserve">Esimerkki 9.144</w:t>
      </w:r>
    </w:p>
    <w:p>
      <w:r>
        <w:t xml:space="preserve">Ylikonstaapeli Crawford tuli vastaajan taloon, ja muut menivät alas hänen veljensä veneeseen; vastaaja ei ole aivan varma, ei voi sanoa tarkkaan, mutta on kuullut ja luulee, että kaupungissa oli 26 taloa romuna ja loukkaantuneena; hyvin harvat pääsivät pakoon; vastaajan talo on aivan kaupungin vastakkaisessa päässä siitä, missä rähinä tapahtui lauantaina; vastaaja ei nähnyt ketään muita tuntemiaan henkilöitä kuin nuo kaksi poliisia. Catherine Donnelly, valaehtoinen: - - Muistelee viime marraskuun 22. päivää; oli Magheryssa tuona päivänä; on edellisen todistajan, Eleanor Campbellin tytär; oli äidin talossa, kun puolue tuli sinne; hänen oma talonsa oli lukittu.</w:t>
      </w:r>
    </w:p>
    <w:p>
      <w:r>
        <w:rPr>
          <w:b/>
        </w:rPr>
        <w:t xml:space="preserve">Tulos</w:t>
      </w:r>
    </w:p>
    <w:p>
      <w:r>
        <w:t xml:space="preserve">Catherine Donnelly</w:t>
      </w:r>
    </w:p>
    <w:p>
      <w:r>
        <w:rPr>
          <w:b/>
        </w:rPr>
        <w:t xml:space="preserve">Esimerkki 9.145</w:t>
      </w:r>
    </w:p>
    <w:p>
      <w:r>
        <w:t xml:space="preserve">Everest Disaster -kirjassaan Jon Krakauer kuvaa HACE:n vaikutuksia Dale Kruseen, nelikymppiseen hammaslääkäriin ja yhteen Scott Fischerin ryhmän jäsenistä: "Krusella oli uskomattoman vaikeaa vain yrittää pukeutua. Hän puki kiipeilyvaljaat päällensä nurinpäin, pujotti ne **tuulipukunsa** läpän läpi eikä onnistunut kiinnittämään solkea; onneksi Fisher ja Neal Beidleman huomasivat mokan ennen kuin Kruse alkoi laskeutua.</w:t>
      </w:r>
    </w:p>
    <w:p>
      <w:r>
        <w:rPr>
          <w:b/>
        </w:rPr>
        <w:t xml:space="preserve">Tulos</w:t>
      </w:r>
    </w:p>
    <w:p>
      <w:r>
        <w:t xml:space="preserve">Kruse</w:t>
      </w:r>
    </w:p>
    <w:p>
      <w:r>
        <w:rPr>
          <w:b/>
        </w:rPr>
        <w:t xml:space="preserve">Esimerkki 9.146</w:t>
      </w:r>
    </w:p>
    <w:p>
      <w:r>
        <w:t xml:space="preserve">Se sai ensimmäisen edustajansa heti vuoden 1997 vaalien jälkeen, kun Kansan resurssitietoisuuspuolueesta valittu Puri Ruing liittyi puolueeseen. Puolue tuki aluksi Bill Skaten hallitusta, mutta myöhemmin se tuki Mekere Morautan hallitusta, ja Ruingista tuli ministeri tämän hallituksessa.</w:t>
      </w:r>
    </w:p>
    <w:p>
      <w:r>
        <w:rPr>
          <w:b/>
        </w:rPr>
        <w:t xml:space="preserve">Tulos</w:t>
      </w:r>
    </w:p>
    <w:p>
      <w:r>
        <w:t xml:space="preserve">Mekere Morauta</w:t>
      </w:r>
    </w:p>
    <w:p>
      <w:r>
        <w:rPr>
          <w:b/>
        </w:rPr>
        <w:t xml:space="preserve">Esimerkki 9.147</w:t>
      </w:r>
    </w:p>
    <w:p>
      <w:r>
        <w:t xml:space="preserve">Ben Severson on bodyboardingin uranuurtaja ja Sandy Beachin paikallinen. Oahun hengenpelastaja ja Mike Stewartin entinen kilpailija yli 15 vuoden ajan, Ben on nopea, täydellisesti koulutettu ja tarkka prone-ratsastaja, joka on erinomainen putkella ajamisessa. **Hän** sai nopeasti tunnustusta voittamalla maailmanmestaruuden uransa alussa.</w:t>
      </w:r>
    </w:p>
    <w:p>
      <w:r>
        <w:rPr>
          <w:b/>
        </w:rPr>
        <w:t xml:space="preserve">Tulos</w:t>
      </w:r>
    </w:p>
    <w:p>
      <w:r>
        <w:t xml:space="preserve">Ben</w:t>
      </w:r>
    </w:p>
    <w:p>
      <w:r>
        <w:rPr>
          <w:b/>
        </w:rPr>
        <w:t xml:space="preserve">Esimerkki 9.148</w:t>
      </w:r>
    </w:p>
    <w:p>
      <w:r>
        <w:t xml:space="preserve">Asha Randall Asha Randall (s. 6. huhtikuuta 1990) on englantilainen synkronoitu uimari, joka edusti Isoa-Britanniaa Lontoon olympialaisissa 2012. Asha on synkronouimari Jenna Randallin pikkusisko. Ilmoitettuaan **hänen** vetäytymisensä lajista vuonna 2013 yhdessä sisarensa ja Lontoon 2012 joukkueen muun jäsenen kanssa Asha on esiintynyt osana Aquabatixia, synkronoidun uinnin esitystä, joka esiintyi Britain's Got Talent -ohjelmassa.</w:t>
      </w:r>
    </w:p>
    <w:p>
      <w:r>
        <w:rPr>
          <w:b/>
        </w:rPr>
        <w:t xml:space="preserve">Tulos</w:t>
      </w:r>
    </w:p>
    <w:p>
      <w:r>
        <w:t xml:space="preserve">Asha</w:t>
      </w:r>
    </w:p>
    <w:p>
      <w:r>
        <w:rPr>
          <w:b/>
        </w:rPr>
        <w:t xml:space="preserve">Esimerkki 9.149</w:t>
      </w:r>
    </w:p>
    <w:p>
      <w:r>
        <w:t xml:space="preserve">Hän oli naimisissa Ann Carterin (1770--1798) kanssa, joka oli Providencessa tunnetun kirjapainajan John Carterin (1745--1814) tytär. Yhdessä heillä oli: Nicholas Brown III (1792--1859), joka avioitui vuonna 1820 hänen pikkuserkkunsa Abby Masonin (1800-1822) kanssa, joka oli James Brown Masonin (1775--1819) tytär. Tämän kuoleman jälkeen hän meni naimisiin Caroline Matilda Cementsin (1809-1879) kanssa vuonna 1831.</w:t>
      </w:r>
    </w:p>
    <w:p>
      <w:r>
        <w:rPr>
          <w:b/>
        </w:rPr>
        <w:t xml:space="preserve">Tulos</w:t>
      </w:r>
    </w:p>
    <w:p>
      <w:r>
        <w:t xml:space="preserve">Abby Mason</w:t>
      </w:r>
    </w:p>
    <w:p>
      <w:r>
        <w:rPr>
          <w:b/>
        </w:rPr>
        <w:t xml:space="preserve">Esimerkki 9.150</w:t>
      </w:r>
    </w:p>
    <w:p>
      <w:r>
        <w:t xml:space="preserve">Niiden huono vastaanotto petti Murnaun, ja hän jätti Foxin ja lähti matkalle eteläiselle Tyynellemerelle. Yhdessä dokumenttielokuvan pioneerin Robert Flahertyn kanssa Murnau matkusti Bora Boralle toteuttamaan elokuvaa Tabu vuonna 1931. Flaherty lähti taiteellisten riitojen jälkeen Murnaun kanssa, joka joutui viimeistelemään elokuvan **itse**.</w:t>
      </w:r>
    </w:p>
    <w:p>
      <w:r>
        <w:rPr>
          <w:b/>
        </w:rPr>
        <w:t xml:space="preserve">Tulos</w:t>
      </w:r>
    </w:p>
    <w:p>
      <w:r>
        <w:t xml:space="preserve">Murnau</w:t>
      </w:r>
    </w:p>
    <w:p>
      <w:r>
        <w:rPr>
          <w:b/>
        </w:rPr>
        <w:t xml:space="preserve">Esimerkki 9.151</w:t>
      </w:r>
    </w:p>
    <w:p>
      <w:r>
        <w:t xml:space="preserve">Oliveira otti suuren askeleen eteenpäin dramaattisella voitollaan tappiottomasta Phil Williamsista (8-0, 8 tyrmäystä). Tuossa ottelussa Oliveira kaatui kahdesti, mutta nousi ja tyrmäsi Williamsin seitsemännessä erässä. Tammikuussa 2009 Oliveira voitti veteraani Rayco Saundersin enemmistöpäätöksellä. Viimeisimmässä ottelussaan Oliveira voitti Otis Griffinin toisen erän tyrmäyksellä 5. kesäkuuta Grand Casino Hinckleyssä Minnesotassa.</w:t>
      </w:r>
    </w:p>
    <w:p>
      <w:r>
        <w:rPr>
          <w:b/>
        </w:rPr>
        <w:t xml:space="preserve">Tulos</w:t>
      </w:r>
    </w:p>
    <w:p>
      <w:r>
        <w:t xml:space="preserve">Oliveira</w:t>
      </w:r>
    </w:p>
    <w:p>
      <w:r>
        <w:rPr>
          <w:b/>
        </w:rPr>
        <w:t xml:space="preserve">Esimerkki 9.152</w:t>
      </w:r>
    </w:p>
    <w:p>
      <w:r>
        <w:t xml:space="preserve">Frye oli Eagle Scout ja Junior Reserve Officers' Training Corpsin jäsen. Frye valmistui Texas A&amp;M -yliopistosta. Texas A&amp;M:ssä Frye oli yliopiston kadettikunnan jäsen. Houstonin pormestari Annise Parker nimitti Fryen 17. marraskuuta 2010 Houstonin kaupungin kunnallistuomioistuimen apulaistuomariksi. **Hänen** nimitystään vastustivat julkisesti Houstonin alueen pastoraalineuvosto ja muut paikalliset pastorit, mutta pormestari Parker ilmaisi ihailunsa Fryea kohtaan ja viittasi uuden tuomarin pitkään kokemukseen oikeudenkäyntiasiamiehenä.</w:t>
      </w:r>
    </w:p>
    <w:p>
      <w:r>
        <w:rPr>
          <w:b/>
        </w:rPr>
        <w:t xml:space="preserve">Tulos</w:t>
      </w:r>
    </w:p>
    <w:p>
      <w:r>
        <w:t xml:space="preserve">Frye</w:t>
      </w:r>
    </w:p>
    <w:p>
      <w:r>
        <w:rPr>
          <w:b/>
        </w:rPr>
        <w:t xml:space="preserve">Esimerkki 9.153</w:t>
      </w:r>
    </w:p>
    <w:p>
      <w:r>
        <w:t xml:space="preserve">Bordon kirjoituksia hallitsevat kulttuurin, vallan ja sukupuolen/subjektin muodostumisen käsitteet ovat jossain määrin peräisin poststrukturalistisesta ajattelusta. Susan Hekman huomauttaa, että "kuten yhä useammat nykyiset feministiteoreetikot (Bordo) puoltaa postmodernien teorioiden valikoivaa käyttöä", ja yksi tapa, jolla Bordon työ voidaan nähdä poststrukturalistisessa/postmodernistisessa valossa, on se, että hän käyttää foucauldilaista metodologiaa.</w:t>
      </w:r>
    </w:p>
    <w:p>
      <w:r>
        <w:rPr>
          <w:b/>
        </w:rPr>
        <w:t xml:space="preserve">Tulos</w:t>
      </w:r>
    </w:p>
    <w:p>
      <w:r>
        <w:t xml:space="preserve">Bordo</w:t>
      </w:r>
    </w:p>
    <w:p>
      <w:r>
        <w:rPr>
          <w:b/>
        </w:rPr>
        <w:t xml:space="preserve">Esimerkki 9.154</w:t>
      </w:r>
    </w:p>
    <w:p>
      <w:r>
        <w:t xml:space="preserve">Edestakaisen pelin jälkeen pisteet olivat tasan 0-0 koko ottelun jälkeen, ja tilanne säilyi sellaisena myös jatkoajan jälkeen, mikä johti rangaistuspotkujen rangaistuspotkuihin. Kun Briana Scurry torjui Kiinan kolmannen potkun, tilanne oli 4-4 ja enää Brandi Chastain oli jäljellä. **Hän** teki maalin ja voitti pelin Yhdysvalloille.</w:t>
      </w:r>
    </w:p>
    <w:p>
      <w:r>
        <w:rPr>
          <w:b/>
        </w:rPr>
        <w:t xml:space="preserve">Tulos</w:t>
      </w:r>
    </w:p>
    <w:p>
      <w:r>
        <w:t xml:space="preserve">Brandi Chastain</w:t>
      </w:r>
    </w:p>
    <w:p>
      <w:r>
        <w:rPr>
          <w:b/>
        </w:rPr>
        <w:t xml:space="preserve">Esimerkki 9.155</w:t>
      </w:r>
    </w:p>
    <w:p>
      <w:r>
        <w:t xml:space="preserve">Ryhmä jatkoi sitten AWA-jaksoaan, palasi World Classiin ja aloitti sitten UWF:ssä, jossa Gordysta tuli mestari, Roberts piti TV-titteliä ja Hayes toimi yleensä heidän managerinaan tai heel-kommentaattorina televisiolähetyksissä. Sen jälkeen kun JCP osti UWF:n vuonna 1987, Hayes paini World Classissa ja useissa itsenäisissä järjestöissä, joskus Gordyn kanssa, joka alkoi viettää suurimman osan ajastaan Japanissa, ja Roberts alkoi lopettaa uraansa.</w:t>
      </w:r>
    </w:p>
    <w:p>
      <w:r>
        <w:rPr>
          <w:b/>
        </w:rPr>
        <w:t xml:space="preserve">Tulos</w:t>
      </w:r>
    </w:p>
    <w:p>
      <w:r>
        <w:t xml:space="preserve">Gordy</w:t>
      </w:r>
    </w:p>
    <w:p>
      <w:r>
        <w:rPr>
          <w:b/>
        </w:rPr>
        <w:t xml:space="preserve">Esimerkki 9.156</w:t>
      </w:r>
    </w:p>
    <w:p>
      <w:r>
        <w:t xml:space="preserve">Tuona aikana hän kuului ABC Newsin kuvausryhmään, joka joutui tarkka-ampujien tulituksen kohteeksi Sarajevossa Bosniassa elokuussa 1992. David Kaplan, ABC Newsin veteraanituottaja Washingtonissa, kuoli tapahtumassa. Vuonna 1997 Sherwood siirtyi NBC:n Nightly News with Tom Brokaw -ohjelmaan tuottajaksi, sitten vanhemmaksi tuottajaksi ja lopulta vanhemmaksi tuottajaksi, jossa hän oli mukana syyskuun 11. päivän iskujen selostuksessa.</w:t>
      </w:r>
    </w:p>
    <w:p>
      <w:r>
        <w:rPr>
          <w:b/>
        </w:rPr>
        <w:t xml:space="preserve">Tulos</w:t>
      </w:r>
    </w:p>
    <w:p>
      <w:r>
        <w:t xml:space="preserve">Sherwood</w:t>
      </w:r>
    </w:p>
    <w:p>
      <w:r>
        <w:rPr>
          <w:b/>
        </w:rPr>
        <w:t xml:space="preserve">Esimerkki 9.157</w:t>
      </w:r>
    </w:p>
    <w:p>
      <w:r>
        <w:t xml:space="preserve">Hän erosi Dannystä ääniviestillä 4. kauden alussa. Angela (Mimi Gianopulos): Emman äiti ja Benin ex-tyttöystävä. Kun hänen tyttärensä oli 3 kuukauden ikäinen, hän hylkäsi hänet Benin kynnykselle. Hän on pyrkivä näyttelijä, joka oli sittemmin muuttanut Kaliforniaan. Vaikka **hän** esiintyy useissa jaksoissa, Angela ei koskaan ottanut Emman äidin roolia, sillä hän asetti usein uransa etusijalle.</w:t>
      </w:r>
    </w:p>
    <w:p>
      <w:r>
        <w:rPr>
          <w:b/>
        </w:rPr>
        <w:t xml:space="preserve">Tulos</w:t>
      </w:r>
    </w:p>
    <w:p>
      <w:r>
        <w:t xml:space="preserve">Angela</w:t>
      </w:r>
    </w:p>
    <w:p>
      <w:r>
        <w:rPr>
          <w:b/>
        </w:rPr>
        <w:t xml:space="preserve">Esimerkki 9.158</w:t>
      </w:r>
    </w:p>
    <w:p>
      <w:r>
        <w:t xml:space="preserve">Gooden väitti, että raivostunut Mitchell piti häntä panttivankina väitetyn kissatapauksen aikana. Mitchell vastasi Goodenin syytöksiin syyttämällä Goodenia tarinoiden keksimisestä, jolla hän yritti kääntää huomion pois Goodenin henkilökohtaisista ongelmista. Vuoden 1986 World Seriesin kuudennen ottelun kuuluisassa kymmenennessä vuoroparissa, kun Wally Backman ja Keith Hernandez olivat saaneet kaksi ensimmäistä ulosajoa, Mitchell meni seurahuoneeseen tekemään lentovarauksia kotiin San Diegoon. Hänet kutsuttiin kuitenkin vaihtopelaajaksi Rick Aguileran tilalle sen jälkeen, kun Hernandezin jälkeen seuraava lyöjä Gary Carter oli lyönyt singlen.</w:t>
      </w:r>
    </w:p>
    <w:p>
      <w:r>
        <w:rPr>
          <w:b/>
        </w:rPr>
        <w:t xml:space="preserve">Tulos</w:t>
      </w:r>
    </w:p>
    <w:p>
      <w:r>
        <w:t xml:space="preserve">Mitchell</w:t>
      </w:r>
    </w:p>
    <w:p>
      <w:r>
        <w:rPr>
          <w:b/>
        </w:rPr>
        <w:t xml:space="preserve">Esimerkki 9.159</w:t>
      </w:r>
    </w:p>
    <w:p>
      <w:r>
        <w:t xml:space="preserve">Hän on Toronto Maple Leafsin jääkiekkomoguli Harold Ballardin poika. Bill Ballard oli Concert Productions Internationalin (tuttavallisemmin CPI) perustaja, joka on merkittävä rock-konserttien ja -kiertueiden promoottori Pohjois-Amerikassa. Michael Cohl, William (Bill) Ballard ja David Wolinsky perustivat sen Torontossa vuonna 1973 WBC Productions Ltd:n tytäryhtiönä. **Hän** oli yksi Kanadan Walk of Famen perustajista.</w:t>
      </w:r>
    </w:p>
    <w:p>
      <w:r>
        <w:rPr>
          <w:b/>
        </w:rPr>
        <w:t xml:space="preserve">Tulos</w:t>
      </w:r>
    </w:p>
    <w:p>
      <w:r>
        <w:t xml:space="preserve">Ballard</w:t>
      </w:r>
    </w:p>
    <w:p>
      <w:r>
        <w:rPr>
          <w:b/>
        </w:rPr>
        <w:t xml:space="preserve">Esimerkki 9.160</w:t>
      </w:r>
    </w:p>
    <w:p>
      <w:r>
        <w:t xml:space="preserve">La Frantz, vasenkätinen lyöjä, joka keilasi leg spiniä vastakkaisella kädellä, oli debyyttinsä molemmissa sisävuoroissa kolmas, avaajien Geoff Cookin ja Rex Rogersin takana. Ensimmäisessä sisävuorossa Bill O'Reilly keilasi hänet kuudella, ja toisessa sisävuorossa hän teki seitsemän, ennen kuin Ray Lindwall, joka myös teki **ensimmäisen** ensiluokkaisen debyyttinsä, hylkäsi hänet samalla tavalla.</w:t>
      </w:r>
    </w:p>
    <w:p>
      <w:r>
        <w:rPr>
          <w:b/>
        </w:rPr>
        <w:t xml:space="preserve">Tulos</w:t>
      </w:r>
    </w:p>
    <w:p>
      <w:r>
        <w:t xml:space="preserve">Ray Lindwall</w:t>
      </w:r>
    </w:p>
    <w:p>
      <w:r>
        <w:rPr>
          <w:b/>
        </w:rPr>
        <w:t xml:space="preserve">Esimerkki 9.161</w:t>
      </w:r>
    </w:p>
    <w:p>
      <w:r>
        <w:t xml:space="preserve">Hänen äidinpuoleinen isoisoisänsä oli Henry Percy, Northumberlandin neljäs jaarli, jonka vaimo oli Maud Herbert, Northumberlandin kreivitär. Hänen äidin isoäitinsä oli Sir Robert Spencerin ja Eleanor Beaufortin tytär. Eleanor oli Somersetin toisen herttuan Edmund Beaufortin ja Eleanor Beauchampin tytär. **Hän oli Warwickin 13. jaarlin Richard de Beauchampin ja Elizabeth Berkeleyn lapsenlapsi.</w:t>
      </w:r>
    </w:p>
    <w:p>
      <w:r>
        <w:rPr>
          <w:b/>
        </w:rPr>
        <w:t xml:space="preserve">Tulos</w:t>
      </w:r>
    </w:p>
    <w:p>
      <w:r>
        <w:t xml:space="preserve">Eleanor</w:t>
      </w:r>
    </w:p>
    <w:p>
      <w:r>
        <w:rPr>
          <w:b/>
        </w:rPr>
        <w:t xml:space="preserve">Esimerkki 9.162</w:t>
      </w:r>
    </w:p>
    <w:p>
      <w:r>
        <w:t xml:space="preserve">Lisäksi hän sai kaksoisroolin The Corsican Brothers -näytelmässä Abbeyssa Dublinissa ja pääroolin Fridays at Seven -näytelmässä Court Theatre -teatterissa West Hollywoodissa. Hänen merkittävimpiin tv-esiintymisiinsä kuuluvat brittiläinen saippuasarja Coronation Street, NBC:n JAG, USA Networkin Monk ja ABC:n Alias. Riottan elokuviin kuuluu muun muassa itsenäinen mafiaelokuva Al Capone, josta hän voitti Barcelonan elokuvajuhlilla vuonna 1995 parhaan miespääosan palkinnon päähenkilön roolistaan.</w:t>
      </w:r>
    </w:p>
    <w:p>
      <w:r>
        <w:rPr>
          <w:b/>
        </w:rPr>
        <w:t xml:space="preserve">Tulos</w:t>
      </w:r>
    </w:p>
    <w:p>
      <w:r>
        <w:t xml:space="preserve">Riotta</w:t>
      </w:r>
    </w:p>
    <w:p>
      <w:r>
        <w:rPr>
          <w:b/>
        </w:rPr>
        <w:t xml:space="preserve">Esimerkki 9.163</w:t>
      </w:r>
    </w:p>
    <w:p>
      <w:r>
        <w:t xml:space="preserve">Beaufort Music Festival, Ocrafolk Festival, Hoke County Ho Down, WOVV varainkeräys konsertti, Fort Bragg Fair (Slappin 'Patties), 99.1 "ääni" Acoustic Lunch, Luoja ja isäntä Mango Loco ja Dirty Dick Open Mic Nights Mya Rose musiikki on yleensä hyvin pidetty useimmat kriitikot. Indienink Musicin Marlene Palumbo kuvaili Myan soolodebyyttialbumia seuraavasti: ``**Hänen** taitavasti toteutettu syvä, huumaava lauluääni kietoutuu taitavasti sanoitusten ympärille ja vetää sinut suoraan mukaan....</w:t>
      </w:r>
    </w:p>
    <w:p>
      <w:r>
        <w:rPr>
          <w:b/>
        </w:rPr>
        <w:t xml:space="preserve">Tulos</w:t>
      </w:r>
    </w:p>
    <w:p>
      <w:r>
        <w:t xml:space="preserve">Mya</w:t>
      </w:r>
    </w:p>
    <w:p>
      <w:r>
        <w:rPr>
          <w:b/>
        </w:rPr>
        <w:t xml:space="preserve">Esimerkki 9.164</w:t>
      </w:r>
    </w:p>
    <w:p>
      <w:r>
        <w:t xml:space="preserve">Maaliskuun 21. päivänä 2006 Kings erotti Murrayn ja tilalle tuli väliaikaisesti John Torchetti. Hän tarjosi värikommentteja Kanadan yleisradioyhtiölle niiden Hockey Night in Canada -televisiolähetysten aikana vuoden 2006 Stanley Cupin pudotuspeleissä. 11. joulukuuta 2006 Blues palkkasi Murrayn Mike Kitchenin tilalle päävalmentajaksi seitsemän ottelun tappioputken jälkeen. **Hän** valmensi Bluesin ennätykseen 33--36--13 ensimmäisellä täydellä valmentajakaudellaan 2007--2008.</w:t>
      </w:r>
    </w:p>
    <w:p>
      <w:r>
        <w:rPr>
          <w:b/>
        </w:rPr>
        <w:t xml:space="preserve">Tulos</w:t>
      </w:r>
    </w:p>
    <w:p>
      <w:r>
        <w:t xml:space="preserve">Murray</w:t>
      </w:r>
    </w:p>
    <w:p>
      <w:r>
        <w:rPr>
          <w:b/>
        </w:rPr>
        <w:t xml:space="preserve">Esimerkki 9.165</w:t>
      </w:r>
    </w:p>
    <w:p>
      <w:r>
        <w:t xml:space="preserve">Life Sentences (1982), Joanna's Husband and David's Wife (1986 - jonka hän myös sovitti näyttämölle kahden henkilön näytelmäksi) ja Home Free vuonna 1991. Hailey syntyi asianajaja Earl Andrew Forsythen ja Janet Kendall Forsythen vanhimpana neljästä lapsesta. **Hänellä** ja hänen edesmenneellä aviomiehellään, näytelmäkirjailija Oliver Haileyllä on kaksi tytärtä, Kendall Hailey ja Brooke Hailey Egan, kaksi tyttärentytärtä, Hallie Elizabeth Egan ja Frances Scott Egan, sekä pojanpoika, Charles Oliver Thomas Miller, jotka kaikki asuvat Los Angelesissa, Kaliforniassa.</w:t>
      </w:r>
    </w:p>
    <w:p>
      <w:r>
        <w:rPr>
          <w:b/>
        </w:rPr>
        <w:t xml:space="preserve">Tulos</w:t>
      </w:r>
    </w:p>
    <w:p>
      <w:r>
        <w:t xml:space="preserve">Hailey</w:t>
      </w:r>
    </w:p>
    <w:p>
      <w:r>
        <w:rPr>
          <w:b/>
        </w:rPr>
        <w:t xml:space="preserve">Esimerkki 9.166</w:t>
      </w:r>
    </w:p>
    <w:p>
      <w:r>
        <w:t xml:space="preserve">Vuonna 2014 Dean näytteli pääroolin Paul Minxin uudessa näytelmässä The Long Road South Michael Brandonin rinnalla. Lehdistö sanoi Deanin esityksestä ``Felicity Dean, joka näyttelee parasta humalaista yöpaidassaan esiintyvää äitiä sitten Lindsay Duncanin elokuvassa That Face''. ``Felicity Deanin esittämä Carol Ann on näytelmän merkittävin suoritus, kun hän tärisee näyttämöllä hopeakorkokengissään, täynnä alakuloista kaipausta.''.</w:t>
      </w:r>
    </w:p>
    <w:p>
      <w:r>
        <w:rPr>
          <w:b/>
        </w:rPr>
        <w:t xml:space="preserve">Tulos</w:t>
      </w:r>
    </w:p>
    <w:p>
      <w:r>
        <w:t xml:space="preserve">Carol Ann</w:t>
      </w:r>
    </w:p>
    <w:p>
      <w:r>
        <w:rPr>
          <w:b/>
        </w:rPr>
        <w:t xml:space="preserve">Esimerkki 9.167</w:t>
      </w:r>
    </w:p>
    <w:p>
      <w:r>
        <w:t xml:space="preserve">Vuonna 2002 hänestä tuli SKY Sportin "ääni", ja yhdessä Inter Milanin entisen tähden Giuseppe Bergomin kanssa hän on nyt yksi Italian tunnetuimmista ja arvostetuimmista urheilukommentaattoreista. MM-kisojen jälkeen hän kirjoitti uransa ja MM-kisojen aikana saamistaan kokemuksista kirjan nimeltä Andiamo a Berlino (``Me menemme Berliiniin''), lause, jonka Caressa huusi MM-puolivälieräottelun Saksa - Italia 0-2 a.e.t. päätteeksi, vain muutama sekunti Alessandro Del Pieron tekemän maalin jälkeen, ja ilmaisi näin **hänen** iloaan siitä, että Italia oli selviytynyt Berliinissä pelattavaan loppuotteluun.</w:t>
      </w:r>
    </w:p>
    <w:p>
      <w:r>
        <w:rPr>
          <w:b/>
        </w:rPr>
        <w:t xml:space="preserve">Tulos</w:t>
      </w:r>
    </w:p>
    <w:p>
      <w:r>
        <w:t xml:space="preserve">Caressa</w:t>
      </w:r>
    </w:p>
    <w:p>
      <w:r>
        <w:rPr>
          <w:b/>
        </w:rPr>
        <w:t xml:space="preserve">Esimerkki 9.168</w:t>
      </w:r>
    </w:p>
    <w:p>
      <w:r>
        <w:t xml:space="preserve">Junioripelaajana Bailey voitti junioreiden maailmanmestaruuden vuonna 1997 ja johti Englannin maajoukkueen kapteenina maailman- ja Euroopan juniorijoukkueiden mestaruuteen. Auto-onnettomuus johti uraa uhkaavaan polvileikkaukseen 21-vuotiaana, mutta hän toipui onnistuneesti ja jatkoi peliuraansa. Vuonna 2003 Bailey sijoittui toiseksi Sarah Fitz-Geraldin jälkeen British Openissa. **Hän saavutti tuona vuonna uransa korkeimman sijoituksen maailmanlistalla, joka oli 4. sijalla.</w:t>
      </w:r>
    </w:p>
    <w:p>
      <w:r>
        <w:rPr>
          <w:b/>
        </w:rPr>
        <w:t xml:space="preserve">Tulos</w:t>
      </w:r>
    </w:p>
    <w:p>
      <w:r>
        <w:t xml:space="preserve">Bailey</w:t>
      </w:r>
    </w:p>
    <w:p>
      <w:r>
        <w:rPr>
          <w:b/>
        </w:rPr>
        <w:t xml:space="preserve">Esimerkki 9.169</w:t>
      </w:r>
    </w:p>
    <w:p>
      <w:r>
        <w:t xml:space="preserve">Kymmenelle annettiin kunnianosoitus heidän roolistaan operaatiossa, seitsemälle myönnettiin Distinguished Service Medal, kahdelle Conspicuous Gallantry Medal ja yhdelle, vakavasti haavoittuneelle Ritchielle, Victoria Cross. Ritchietä ei alun perin ollut suositeltu tähän palkintoon, vaan suosituksen esitti myöhemmin tuntematon henkilö amiraliteetista. Snelling arvelee, että amiraliteetin mielenmuutos oli mahdollisesti moraalia kohottava toimenpide, vaikka Ritchien rohkeutta operaation aikana ei koskaan kyseenalaistettu. Ritchie sai iskussa laajoja sirpale- ja luodinvammoja, muun muassa vammoja otsaan, vasempaan peukaloon, vasempaan käteen (kahdesti), oikeaan käteen, oikeaan lonkkaan ja pahasti murtuneeseen oikeaan jalkaan kahden suurikaliiperisen konekiväärin luodin osuttua häneen.</w:t>
      </w:r>
    </w:p>
    <w:p>
      <w:r>
        <w:rPr>
          <w:b/>
        </w:rPr>
        <w:t xml:space="preserve">Tulos</w:t>
      </w:r>
    </w:p>
    <w:p>
      <w:r>
        <w:t xml:space="preserve">Ritchie</w:t>
      </w:r>
    </w:p>
    <w:p>
      <w:r>
        <w:rPr>
          <w:b/>
        </w:rPr>
        <w:t xml:space="preserve">Esimerkki 9.170</w:t>
      </w:r>
    </w:p>
    <w:p>
      <w:r>
        <w:t xml:space="preserve">Elokuvassa seurataan Catherine Falconettin (Ullman) seurustelua ja avioliittoa paikallisen lihakauppias Joseph Santangelon (D'Onofrio) kanssa sekä Catherinen suhdetta hänen yliampuvaan vanhan maailman anoppiinsa (Judith Malina). Elokuva keskittyy myös Catherinen ja Josephin tyttäreen Teresaan (Taylor), joka on harras katolilainen ja muistuttaa enemmän **taikauskoista** isoäitiään kuin modernisoituneita ja maallistuneita vanhempiaan.</w:t>
      </w:r>
    </w:p>
    <w:p>
      <w:r>
        <w:rPr>
          <w:b/>
        </w:rPr>
        <w:t xml:space="preserve">Tulos</w:t>
      </w:r>
    </w:p>
    <w:p>
      <w:r>
        <w:t xml:space="preserve">Teresa</w:t>
      </w:r>
    </w:p>
    <w:p>
      <w:r>
        <w:rPr>
          <w:b/>
        </w:rPr>
        <w:t xml:space="preserve">Esimerkki 9.171</w:t>
      </w:r>
    </w:p>
    <w:p>
      <w:r>
        <w:t xml:space="preserve">Tarjottuaan Karenille viiniä ja huumeita Collins manipuloi häntä harrastamaan seksiä nuoren laulajaksi pyrkivän Alicen kanssa. Hän kuvaa naisia kompromissiasennoissa. Karenille kerrotaan, että ellei hän kerro kustantajalle, ettei Maureenin kuolemaan liity mitään outoa tai sopimatonta, kustantaja julkistaa kuvat. Karen saa selville, että Maureen oli salaa nauhoittanut **hänen** kanssakäymisensä Morrisin ja Collinsin kanssa.</w:t>
      </w:r>
    </w:p>
    <w:p>
      <w:r>
        <w:rPr>
          <w:b/>
        </w:rPr>
        <w:t xml:space="preserve">Tulos</w:t>
      </w:r>
    </w:p>
    <w:p>
      <w:r>
        <w:t xml:space="preserve">Karen</w:t>
      </w:r>
    </w:p>
    <w:p>
      <w:r>
        <w:rPr>
          <w:b/>
        </w:rPr>
        <w:t xml:space="preserve">Esimerkki 9.172</w:t>
      </w:r>
    </w:p>
    <w:p>
      <w:r>
        <w:t xml:space="preserve">Hän on kirjoittanut neljä kokonaista jaksoa Doctor Who -sarjaan: "Shakespeare-koodi" vuonna 2007, "Yksisarvinen ja ampiainen" vuonna 2008, "Vuokralainen" vuonna 2010 ja "Sulkemisaika" vuonna 2011. Roberts kirjoitti myös yhdessä Russell T Daviesin kanssa "Invasion of the Bane", joka oli Doctor Who -spin-off-sarjan The Sarah Jane Adventuresin pilottijakso. **Hän kirjoitti kaksi kaksiosaista tarinaa The Sarah Jane Adventures -sarjan kokonaissarjaan, joka alkoi syksyllä 2007, ja toiset kaksi kaksi kaksiosaista tarinaa vuoden 2008 sarjaan.</w:t>
      </w:r>
    </w:p>
    <w:p>
      <w:r>
        <w:rPr>
          <w:b/>
        </w:rPr>
        <w:t xml:space="preserve">Tulos</w:t>
      </w:r>
    </w:p>
    <w:p>
      <w:r>
        <w:t xml:space="preserve">Roberts</w:t>
      </w:r>
    </w:p>
    <w:p>
      <w:r>
        <w:rPr>
          <w:b/>
        </w:rPr>
        <w:t xml:space="preserve">Esimerkki 9.173</w:t>
      </w:r>
    </w:p>
    <w:p>
      <w:r>
        <w:t xml:space="preserve">Vaikka Iisak ei tiedä sitä, uhri on Iisak itse. "Sitten Abram sitoi nuorukaisen vöillä ja hihnoilla", mikä viittaa mielikuviin, jotka liittyvät nuoreen sotilaaseen, joka lähetetään, mahdollisesti vastoin tahtoaan, univormussa taisteluun. Kun hän aikoo uhrata **poikansa**, enkeli kutsuu taivaasta ja kehottaa Abramia olemaan vahingoittamatta Iisakia.</w:t>
      </w:r>
    </w:p>
    <w:p>
      <w:r>
        <w:rPr>
          <w:b/>
        </w:rPr>
        <w:t xml:space="preserve">Tulos</w:t>
      </w:r>
    </w:p>
    <w:p>
      <w:r>
        <w:t xml:space="preserve">Abram</w:t>
      </w:r>
    </w:p>
    <w:p>
      <w:r>
        <w:rPr>
          <w:b/>
        </w:rPr>
        <w:t xml:space="preserve">Esimerkki 9.174</w:t>
      </w:r>
    </w:p>
    <w:p>
      <w:r>
        <w:t xml:space="preserve">Kun Sanjay Jagdale lopetti kotimaan kriketin pelaamisen vuonna 1983, hän palasi takaisin kriketin pariin kriketin hallinnoijana. Vaikka Sanjay Jagdale oli kohtalainen kriketinpelaaja, hän kunnostautui lahjakkuuksien tunnistamisessa. Narendra Hirwani - entinen intialainen testikriketinpelaaja - pitää Sanjay Jagdalea **mentorinaan** ja gurunaan, ja osana juniorivalintakomiteaa 1990-luvun alkupuolella hän havaitsi sellaisia lahjakkuuksia kuin VVS Laxman, Murali Karthik, Hrishikesh Kanitkar, Sridharan Sriram ja Naman Ojha.</w:t>
      </w:r>
    </w:p>
    <w:p>
      <w:r>
        <w:rPr>
          <w:b/>
        </w:rPr>
        <w:t xml:space="preserve">Tulos</w:t>
      </w:r>
    </w:p>
    <w:p>
      <w:r>
        <w:t xml:space="preserve">Narendra Hirwani</w:t>
      </w:r>
    </w:p>
    <w:p>
      <w:r>
        <w:rPr>
          <w:b/>
        </w:rPr>
        <w:t xml:space="preserve">Esimerkki 9.175</w:t>
      </w:r>
    </w:p>
    <w:p>
      <w:r>
        <w:t xml:space="preserve">Alexander Windsor, Ulsterin jaarli, syntynyt 24. lokakuuta 1974. Hän avioitui Claire Boothin kanssa 22. kesäkuuta 2002. Pariskunnalla on kaksi lasta: Xan Richard Anders Windsor, Lord Culloden (syntynyt 12. maaliskuuta 2007) Lady Cosima Rose Alexandra Windsor (syntynyt 20. toukokuuta 2010) Lady Davina Lewis, syntynyt 19. marraskuuta 1977. **Hän meni naimisiin Gary Lewisin kanssa 31. heinäkuuta 2004.</w:t>
      </w:r>
    </w:p>
    <w:p>
      <w:r>
        <w:rPr>
          <w:b/>
        </w:rPr>
        <w:t xml:space="preserve">Tulos</w:t>
      </w:r>
    </w:p>
    <w:p>
      <w:r>
        <w:t xml:space="preserve">Davina Lewis</w:t>
      </w:r>
    </w:p>
    <w:p>
      <w:r>
        <w:rPr>
          <w:b/>
        </w:rPr>
        <w:t xml:space="preserve">Esimerkki 9.176</w:t>
      </w:r>
    </w:p>
    <w:p>
      <w:r>
        <w:t xml:space="preserve">Rehtori ilmaisee huolensa siitä, että Nuko-klubille hylätään lisää lemmikkejä, ja varmistaa, että klubi ottaa vastuun eläimistä. Shingo sanoo Miulle, että hänen pitäisi mennä koulun jälkeen kotiin lepäämään, koska hän on ponnistellut eläinten vuoksi. Kun hän saapuu kerhohuoneeseen, Sana ilmoittaa Shingolle, että Miu kutsuttiin yllättäen **tämän** osa-aikatyönsä vuoksi sijaistamaan jotakuta toista.</w:t>
      </w:r>
    </w:p>
    <w:p>
      <w:r>
        <w:rPr>
          <w:b/>
        </w:rPr>
        <w:t xml:space="preserve">Tulos</w:t>
      </w:r>
    </w:p>
    <w:p>
      <w:r>
        <w:t xml:space="preserve">Miu</w:t>
      </w:r>
    </w:p>
    <w:p>
      <w:r>
        <w:rPr>
          <w:b/>
        </w:rPr>
        <w:t xml:space="preserve">Esimerkki 9.177</w:t>
      </w:r>
    </w:p>
    <w:p>
      <w:r>
        <w:t xml:space="preserve">Microsoftin silloinen toimitusjohtaja Cheick Modibo Diarra esitteli Bonjawolle African Virtual Universityn (AVU), jonka silloinen toimitusjohtaja Cheick Modibo Diarra kutsui Bonjawon mukaan sen johtokuntaan sen jälkeen, kun AVU oli käynnistetty Nairobissa, Afrikassa. AVU oli merkittävä etäopetuslaitos Afrikassa, joka hyödyntäisi satelliittiteknologiaa ja Internetiä lähettääkseen kursseja kaikkialta maailmasta afrikkalaisille opiskelijoille. **He** valittiin AVU:n hallituksen puheenjohtajaksi vuonna 2002, ja hän luopui tehtävästään vuonna 2005.</w:t>
      </w:r>
    </w:p>
    <w:p>
      <w:r>
        <w:rPr>
          <w:b/>
        </w:rPr>
        <w:t xml:space="preserve">Tulos</w:t>
      </w:r>
    </w:p>
    <w:p>
      <w:r>
        <w:t xml:space="preserve">Bonjawo</w:t>
      </w:r>
    </w:p>
    <w:p>
      <w:r>
        <w:rPr>
          <w:b/>
        </w:rPr>
        <w:t xml:space="preserve">Esimerkki 9.178</w:t>
      </w:r>
    </w:p>
    <w:p>
      <w:r>
        <w:t xml:space="preserve">Nicolas Perrenot de Granvelle (1486-1550) oli ranskalainen poliitikko, joka toimi Pyhän saksalais-roomalaisen keisarin Kaarle V:n oikeusministerinä ja läheisenä neuvonantajana. **Hänestä** tehtiin Besan*onin keisarillisen kaupungin vasalli ja hänellä oli vaikutusvaltainen asema Alankomaissa.</w:t>
      </w:r>
    </w:p>
    <w:p>
      <w:r>
        <w:rPr>
          <w:b/>
        </w:rPr>
        <w:t xml:space="preserve">Tulos</w:t>
      </w:r>
    </w:p>
    <w:p>
      <w:r>
        <w:t xml:space="preserve">Nicolas Perrenot de Granvelle</w:t>
      </w:r>
    </w:p>
    <w:p>
      <w:r>
        <w:rPr>
          <w:b/>
        </w:rPr>
        <w:t xml:space="preserve">Esimerkki 9.179</w:t>
      </w:r>
    </w:p>
    <w:p>
      <w:r>
        <w:t xml:space="preserve">Hän osti lisää maata lenape-intiaaneilta nykyisen Philadelphian pohjoispuolella. Lohko sijaitsi Delaware-joen varrella Delaware- ja Schuylkill-jokien putousten välissä, nykyisen Trentonin, New Jerseyn ja Morrisvillen, Pennsylvanian välillä. Kun Johan Bj*rnsson Printz tuli Uuden Ruotsin kuvernööriksi, Ridder palasi Ruotsiin palvelemaan Ruotsin laivastossa. **Hänestä tuli majuri vuonna 1660 ja hän toimi Karjalassa sijaitsevan Viipurin (ruots. Viborg) kuvernöörinä vuosina 1666-1681.</w:t>
      </w:r>
    </w:p>
    <w:p>
      <w:r>
        <w:rPr>
          <w:b/>
        </w:rPr>
        <w:t xml:space="preserve">Tulos</w:t>
      </w:r>
    </w:p>
    <w:p>
      <w:r>
        <w:t xml:space="preserve">Ridder</w:t>
      </w:r>
    </w:p>
    <w:p>
      <w:r>
        <w:rPr>
          <w:b/>
        </w:rPr>
        <w:t xml:space="preserve">Esimerkki 9.180</w:t>
      </w:r>
    </w:p>
    <w:p>
      <w:r>
        <w:t xml:space="preserve">En koskaan kirjoittaisi kirjaa huonoista puolista. Enimmäkseen nauttisin fantastisista osista, joita oli niin paljon.'' Alkuvuodesta 2007 ilmestyi tietoja Lindsay Lohanin kiinnostuksesta ostaa oikeudet Nicksin elämäntarinaan ja kehittää elokuva, jossa hän aikoi näytellä Nicksiä.</w:t>
      </w:r>
    </w:p>
    <w:p>
      <w:r>
        <w:rPr>
          <w:b/>
        </w:rPr>
        <w:t xml:space="preserve">Tulos</w:t>
      </w:r>
    </w:p>
    <w:p>
      <w:r>
        <w:t xml:space="preserve">Lindsay Lohan</w:t>
      </w:r>
    </w:p>
    <w:p>
      <w:r>
        <w:rPr>
          <w:b/>
        </w:rPr>
        <w:t xml:space="preserve">Esimerkki 9.181</w:t>
      </w:r>
    </w:p>
    <w:p>
      <w:r>
        <w:t xml:space="preserve">Vuonna 2010 Ella Kabambe ei ollut virallinen Miss Malawi, vaan Faith Chibale, mutta Kabambe edusti maata Miss Maailma -kilpailussa. Vuoden 2012 Miss World -kisoissa Susan Mtegha tönäisi Miss Uusi-Seelanti Collette Lochorea missikilpailun avajaisotsikon aikana väittäen, että Miss Uusi-Seelanti oli **hänen** tilassaan.</w:t>
      </w:r>
    </w:p>
    <w:p>
      <w:r>
        <w:rPr>
          <w:b/>
        </w:rPr>
        <w:t xml:space="preserve">Tulos</w:t>
      </w:r>
    </w:p>
    <w:p>
      <w:r>
        <w:t xml:space="preserve">Susan Mtegha</w:t>
      </w:r>
    </w:p>
    <w:p>
      <w:r>
        <w:rPr>
          <w:b/>
        </w:rPr>
        <w:t xml:space="preserve">Esimerkki 9.182</w:t>
      </w:r>
    </w:p>
    <w:p>
      <w:r>
        <w:t xml:space="preserve">Walters oli mukana perustamassa Unknown Publicia vuonna 1992, ja hän työskentelee kirjailijana ja toimittajana. Pask työskenteli sessiosoittajana ja oli mukana kirjoittamassa tunnusmusiikkia brittiläisen ITV:n pitkäaikaiseen The Bill -sarjaan. Thoms esiintyi myöhemmin Thomas Dolbyn vuonna 1984 ilmestyneellä The Flat Earth -albumilla ja kiersi samana vuonna Dolbyn kanssa soittamassa pasuunaa. **Hän** toimi myös työntekijänä Muusikkojen liiton pääkonttorissa Britanniassa.</w:t>
      </w:r>
    </w:p>
    <w:p>
      <w:r>
        <w:rPr>
          <w:b/>
        </w:rPr>
        <w:t xml:space="preserve">Tulos</w:t>
      </w:r>
    </w:p>
    <w:p>
      <w:r>
        <w:t xml:space="preserve">Thoms</w:t>
      </w:r>
    </w:p>
    <w:p>
      <w:r>
        <w:rPr>
          <w:b/>
        </w:rPr>
        <w:t xml:space="preserve">Esimerkki 9.183</w:t>
      </w:r>
    </w:p>
    <w:p>
      <w:r>
        <w:t xml:space="preserve">Muistomerkin paljastustilaisuudessa 7. helmikuuta 2004 pidettiin muistotilaisuus. Tammikuun 2010 lopulla liittovaltion parlamentin jäsen Stuart Robert kehotti Australian silloista pääministeriä Kevin Ruddia tukemaan Montevideo Marun etsintöjä samalla tavalla kuin hän oli tukenut AHS Centaurin etsintöjä.</w:t>
      </w:r>
    </w:p>
    <w:p>
      <w:r>
        <w:rPr>
          <w:b/>
        </w:rPr>
        <w:t xml:space="preserve">Tulos</w:t>
      </w:r>
    </w:p>
    <w:p>
      <w:r>
        <w:t xml:space="preserve">Kevin Rudd</w:t>
      </w:r>
    </w:p>
    <w:p>
      <w:r>
        <w:rPr>
          <w:b/>
        </w:rPr>
        <w:t xml:space="preserve">Esimerkki 9.184</w:t>
      </w:r>
    </w:p>
    <w:p>
      <w:r>
        <w:t xml:space="preserve">Eric soitti bändissä baritonisaksofonia. Rich Mansfield, joka tunnetaan myös nimellä Brother Rick ja American Soundtrack -sarjan musiikillinen johtaja, soitti bändissä tenorisaksofonia. Leedsin veli Alan Leeds oli Princen kiertuemanageri 1980-luvun alussa ja esitteli **veljensä** Princelle pian Purple Rain -kiertueen jälkeen.</w:t>
      </w:r>
    </w:p>
    <w:p>
      <w:r>
        <w:rPr>
          <w:b/>
        </w:rPr>
        <w:t xml:space="preserve">Tulos</w:t>
      </w:r>
    </w:p>
    <w:p>
      <w:r>
        <w:t xml:space="preserve">Alan Leeds</w:t>
      </w:r>
    </w:p>
    <w:p>
      <w:r>
        <w:rPr>
          <w:b/>
        </w:rPr>
        <w:t xml:space="preserve">Esimerkki 9.185</w:t>
      </w:r>
    </w:p>
    <w:p>
      <w:r>
        <w:t xml:space="preserve">One Night Surprise (kiinaksi: ****) on Eva Jinin ohjaama ja käsikirjoittama romanttinen komediaelokuva vuodelta 2013, jonka pääosissa nähdään Fan Bingbing, Aarif Rahman, Pace Wu, Jiang Jinfu ja Daniel Henney. **Hänen** Marie Antoinette -teemaisissa syntymäpäiväjuhlissa Michelle menettää päänsä muutaman drinkin jälkeen ja herää sekaisin hotellihuoneesta.</w:t>
      </w:r>
    </w:p>
    <w:p>
      <w:r>
        <w:rPr>
          <w:b/>
        </w:rPr>
        <w:t xml:space="preserve">Tulos</w:t>
      </w:r>
    </w:p>
    <w:p>
      <w:r>
        <w:t xml:space="preserve">Michelle</w:t>
      </w:r>
    </w:p>
    <w:p>
      <w:r>
        <w:rPr>
          <w:b/>
        </w:rPr>
        <w:t xml:space="preserve">Esimerkki 9.186</w:t>
      </w:r>
    </w:p>
    <w:p>
      <w:r>
        <w:t xml:space="preserve">Lähdettyään Kiinasta vuonna 1951 Wolfe vietti vuoden Dublinissa vanhimman veljentyttärensä Bettyn kotona. Kun Bettyn perhe muutti Keniaan, Wolfe muutti Kanadaan ja asui siellä vuoteen 1957 asti. Kanadassa ollessaan hän työskenteli kesän ajan Alberta-Saskatchewanin rajan varrella Cold Laken sairaalassa ja auttoi ajoittain Hollandia House -hoitokodin johtamisessa Elk Pointissa Albertassa.</w:t>
      </w:r>
    </w:p>
    <w:p>
      <w:r>
        <w:rPr>
          <w:b/>
        </w:rPr>
        <w:t xml:space="preserve">Tulos</w:t>
      </w:r>
    </w:p>
    <w:p>
      <w:r>
        <w:t xml:space="preserve">Wolfe</w:t>
      </w:r>
    </w:p>
    <w:p>
      <w:r>
        <w:rPr>
          <w:b/>
        </w:rPr>
        <w:t xml:space="preserve">Esimerkki 9.187</w:t>
      </w:r>
    </w:p>
    <w:p>
      <w:r>
        <w:t xml:space="preserve">Haysbertin johdolla Parks Sausageista tuli muun muassa Domino's Pizzan ja Pizza Hutin kaltaisten ravintolaketjujen toimittaja. Vuonna 1991 hänet nimettiin vuoden kansalliseksi vähemmistöyrittäjäksi, kun Parks Sausage kasvoi 26* miljoonan dollarin yritykseksi, joka työllistää 240*työntekijää. 1960-luvun alussa alkaneen kansalaisoikeusaktivismin aikana Haysbert työskenteli mustien poliitikkojen valitsemiseksi, muun muassa Harry Colen valitsemiseksi Marylandin ensimmäiseksi afroamerikkalaiseksi osavaltion senaattoriksi. Vuonna 1983 hän perusti presidentin pyöreän pöydän, jossa mustat yritysjohtajat kokoontuivat yhteen.</w:t>
      </w:r>
    </w:p>
    <w:p>
      <w:r>
        <w:rPr>
          <w:b/>
        </w:rPr>
        <w:t xml:space="preserve">Tulos</w:t>
      </w:r>
    </w:p>
    <w:p>
      <w:r>
        <w:t xml:space="preserve">Haysbert</w:t>
      </w:r>
    </w:p>
    <w:p>
      <w:r>
        <w:rPr>
          <w:b/>
        </w:rPr>
        <w:t xml:space="preserve">Esimerkki 9.188</w:t>
      </w:r>
    </w:p>
    <w:p>
      <w:r>
        <w:t xml:space="preserve">Hänen kauneutensa, soturitaitonsa ja se, että hän pystyi löytämään miehen, tekevät häneen vaikutuksen, ja hänet ylennetään samanlaiseen asemaan kuin siskopuolensa Talia myöhemmin. Oikeana kätenä hän seuraa miehen seikkailuja. Ra's on niin vaikuttunut Nyssan kyvyistä, että hän jopa sallii Nyssan käyttää Lazarus Pitiään. Kuten sisarensa Talia, myös Nyssa pettyy lopulta Ra'n kansanmurhasuunnitelmiin "puhdistaa maa" ja eroaa isästään joskus 1900-luvun alussa.</w:t>
      </w:r>
    </w:p>
    <w:p>
      <w:r>
        <w:rPr>
          <w:b/>
        </w:rPr>
        <w:t xml:space="preserve">Tulos</w:t>
      </w:r>
    </w:p>
    <w:p>
      <w:r>
        <w:t xml:space="preserve">Nyssa</w:t>
      </w:r>
    </w:p>
    <w:p>
      <w:r>
        <w:rPr>
          <w:b/>
        </w:rPr>
        <w:t xml:space="preserve">Esimerkki 9.189</w:t>
      </w:r>
    </w:p>
    <w:p>
      <w:r>
        <w:t xml:space="preserve">Llewellyn ei ottanut wicketiä tässä ensimmäisessä testissä, ja hänet jätettiin heti pois loppusarjasta, mutta hän vastasi siihen esiintymällä vaikuttavasti vuosien 1897--98 ja 1898--99 Currie Cupeissa, mikä johti siihen, että hänet kutsuttiin takaisin maajoukkueeseen ensimmäiseen testiin vuoden 1898--99 sarjassa Englantia vastaan. Llewellyn teki vaikutuksen ottamalla viisi wicketiä, mutta hänet jätettiin yllättäen pois toisesta testistä. Kauden 1898-199 sarjan lopussa Llewellyn, joka oli järkyttynyt valitsijoiden toiminnasta ja etsi taloudellista turvaa, lähti Etelä-Afrikasta ja pelasi ammattilaisena englantilaisen Hampshire County Cricket Clubin joukkueessa eteläafrikkalaisen joukkuetoverinsa majuri Robert Pooren suosituksesta, joka oli entinen Hampshiren kriketinpelaaja sotilaskomennuksella. **He** oli Hampshiren tähti yli vuosikymmenen ajan, teki 8772 juoksua ajalla 27,58 ja löi 711 lippua ajalla 24,66.</w:t>
      </w:r>
    </w:p>
    <w:p>
      <w:r>
        <w:rPr>
          <w:b/>
        </w:rPr>
        <w:t xml:space="preserve">Tulos</w:t>
      </w:r>
    </w:p>
    <w:p>
      <w:r>
        <w:t xml:space="preserve">Robert Poore</w:t>
      </w:r>
    </w:p>
    <w:p>
      <w:r>
        <w:rPr>
          <w:b/>
        </w:rPr>
        <w:t xml:space="preserve">Esimerkki 9.190</w:t>
      </w:r>
    </w:p>
    <w:p>
      <w:r>
        <w:t xml:space="preserve">Pian sen jälkeen, kun hän oli ilmoittanut olevansa ehdokkaana, RTL 4 News -kanavan teettämässä kyselyssä arvioitiin, että 56 prosenttia ihmisistä piti Verdonkia parempana VVD:n johtajana. Rita Verdonkia neuvoi Kay van de Linde, joka osallistui myös maahanmuuttovastaisen poliitikon Pim Fortuynin vuoden 2002 vaalikampanjaan, joka keskeytyi tämän murhaan 6. toukokuuta. Hänen vastustajiensa mukaan monet hänen lausunnoistaan ja politiikastaan näyttävät hyödyntävän maan muukalaisvihamielisiä tunteita.</w:t>
      </w:r>
    </w:p>
    <w:p>
      <w:r>
        <w:rPr>
          <w:b/>
        </w:rPr>
        <w:t xml:space="preserve">Tulos</w:t>
      </w:r>
    </w:p>
    <w:p>
      <w:r>
        <w:t xml:space="preserve">Rita Verdonk</w:t>
      </w:r>
    </w:p>
    <w:p>
      <w:r>
        <w:rPr>
          <w:b/>
        </w:rPr>
        <w:t xml:space="preserve">Esimerkki 9.191</w:t>
      </w:r>
    </w:p>
    <w:p>
      <w:r>
        <w:t xml:space="preserve">Tämä myytti kaupungin alkuperästä oli merkittävä antiikin Rooman mytologiassa, koska Pallantium oli yksi niistä kaupungeista, jotka myöhemmin yhdistettiin antiikin Roomaan, mikä sitoi Rooman alkuperän antiikin Kreikan sankareihin. Alueen muut kaupungit olivat eri italialaisten heimojen perustamia. Vergilius sanoo, että Evander nimesi kaupungin **poikansa** Pallaksen kunniaksi, vaikka sekä Pausanias että Dionysios Halikarnassolainen sanovat, että Evanderin syntymäkaupunki oli Pallantium, ja siksi hän nimesi uuden kaupungin Arkadiassa sijaitsevan kaupungin mukaan.</w:t>
      </w:r>
    </w:p>
    <w:p>
      <w:r>
        <w:rPr>
          <w:b/>
        </w:rPr>
        <w:t xml:space="preserve">Tulos</w:t>
      </w:r>
    </w:p>
    <w:p>
      <w:r>
        <w:t xml:space="preserve">Evander</w:t>
      </w:r>
    </w:p>
    <w:p>
      <w:r>
        <w:rPr>
          <w:b/>
        </w:rPr>
        <w:t xml:space="preserve">Esimerkki 9.192</w:t>
      </w:r>
    </w:p>
    <w:p>
      <w:r>
        <w:t xml:space="preserve">Carol A. Beier on Kansasin korkeimman oikeuden tuomari, jonka kuvernööri Kathleen Sebelius on nimittänyt. **Hän astui virkaansa 5. syyskuuta 2003 eläkkeelle jäävän tuomari Bob Abbottin tilalle.</w:t>
      </w:r>
    </w:p>
    <w:p>
      <w:r>
        <w:rPr>
          <w:b/>
        </w:rPr>
        <w:t xml:space="preserve">Tulos</w:t>
      </w:r>
    </w:p>
    <w:p>
      <w:r>
        <w:t xml:space="preserve">Carol A. Beier</w:t>
      </w:r>
    </w:p>
    <w:p>
      <w:r>
        <w:rPr>
          <w:b/>
        </w:rPr>
        <w:t xml:space="preserve">Esimerkki 9.193</w:t>
      </w:r>
    </w:p>
    <w:p>
      <w:r>
        <w:t xml:space="preserve">Laxmanin huolet saavat kovia vastareaktioita Tarunilta, joka on kiihkeä skeptikko. Pian jokainen yö bungalowissa näyttää muuttuvan huonompaan suuntaan, kun koputuksia kuullaan yöllisinä tunteina, demonisia ääniä ja aavemaista liikehdintää. Tarun epäilee Laxmanin olevan pahantekijä, joka yrittää todistaa **hänen** asiansa.</w:t>
      </w:r>
    </w:p>
    <w:p>
      <w:r>
        <w:rPr>
          <w:b/>
        </w:rPr>
        <w:t xml:space="preserve">Tulos</w:t>
      </w:r>
    </w:p>
    <w:p>
      <w:r>
        <w:t xml:space="preserve">Laxman</w:t>
      </w:r>
    </w:p>
    <w:p>
      <w:r>
        <w:rPr>
          <w:b/>
        </w:rPr>
        <w:t xml:space="preserve">Esimerkki 9.194</w:t>
      </w:r>
    </w:p>
    <w:p>
      <w:r>
        <w:t xml:space="preserve">Ampiaisen lipsahdus yhdessä Scarlet Witchin yhä epävakaampien ja kasvavien voimien kanssa saavat Wandan kärsimään mielenterveyden romahduksesta, joka johtaa Avengers Disassembled -kirjan tapahtumiin. Janet joutuu koomaan, kun Scarlet Witch hyökkää Kostajien kartanoon ja riehuva She-Hulk kaataa hänet koomaan. Hank Pym vahtii häntä sairaalassa, ja kun Janet toipuu, he tekevät sovinnon.</w:t>
      </w:r>
    </w:p>
    <w:p>
      <w:r>
        <w:rPr>
          <w:b/>
        </w:rPr>
        <w:t xml:space="preserve">Tulos</w:t>
      </w:r>
    </w:p>
    <w:p>
      <w:r>
        <w:t xml:space="preserve">Janet</w:t>
      </w:r>
    </w:p>
    <w:p>
      <w:r>
        <w:rPr>
          <w:b/>
        </w:rPr>
        <w:t xml:space="preserve">Esimerkki 9.195</w:t>
      </w:r>
    </w:p>
    <w:p>
      <w:r>
        <w:t xml:space="preserve">Coman työskenteli myös Larry Flynt Publications -julkaisujen toimitusjohtajan Larry Flyntin julkisista suhteista vastaavana varapuheenjohtajana. Lars Frederiksen, punk-yhtyeiden Rancid ja Lars Frederiksen and the Bastards geetaristi/vokalisti (keskeytti). Tämä seikka pääsi **hänen** levyttämäänsä versioon kappaleesta ``To Have and Have Not'', jonka oli alun perin kirjoittanut kitaristi Billy Bragg.</w:t>
      </w:r>
    </w:p>
    <w:p>
      <w:r>
        <w:rPr>
          <w:b/>
        </w:rPr>
        <w:t xml:space="preserve">Tulos</w:t>
      </w:r>
    </w:p>
    <w:p>
      <w:r>
        <w:t xml:space="preserve">Lars Frederiksen</w:t>
      </w:r>
    </w:p>
    <w:p>
      <w:r>
        <w:rPr>
          <w:b/>
        </w:rPr>
        <w:t xml:space="preserve">Esimerkki 9.196</w:t>
      </w:r>
    </w:p>
    <w:p>
      <w:r>
        <w:t xml:space="preserve">Etsaus julkaistiin Antwerpenissä vuonna 1649, ja se lisättiin vuonna 1650 julkaistuun Topographia Bohemiae, Moraviae et Silesiae (Topographia Germaniae) -teokseen. Pian sen jälkeen hän lähti luomaan toista perspektiiviä, suurta Lontoon näkymää vuonna 1647. Keskimmäisellä arkilla on allekirjoituksella varustettu legenda, jossa Hollar kertoo, että etsaus perustuu vuonna 1636 tehtyihin piirustuksiin. Vuonna 1636 hän palasi **uusen** suojelijansa Thomas Howardin kanssa lyhyeksi aikaa Saksan maista Prahaan ja lähti sitten Englantiin.</w:t>
      </w:r>
    </w:p>
    <w:p>
      <w:r>
        <w:rPr>
          <w:b/>
        </w:rPr>
        <w:t xml:space="preserve">Tulos</w:t>
      </w:r>
    </w:p>
    <w:p>
      <w:r>
        <w:t xml:space="preserve">Hollar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docId:7E87DF5994359AE462C2E5111EF1EE5C</keywords>
  <dc:description>generated by python-docx</dc:description>
  <lastModifiedBy/>
  <revision>1</revision>
  <dcterms:created xsi:type="dcterms:W3CDTF">2013-12-23T23:15:00.0000000Z</dcterms:created>
  <dcterms:modified xsi:type="dcterms:W3CDTF">2013-12-23T23:15:00.0000000Z</dcterms:modified>
  <category/>
</coreProperties>
</file>