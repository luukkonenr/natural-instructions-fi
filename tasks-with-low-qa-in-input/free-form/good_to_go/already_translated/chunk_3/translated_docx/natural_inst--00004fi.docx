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2.1038</w:t>
      </w:r>
    </w:p>
    <w:p>
      <w:r>
        <w:t xml:space="preserve">WTOP-FM kertoo, että Fairfaxin piirikunnan palo- ja pelastusosasto tekee yhteistyötä National Fire Protection Association Research Foundationin kanssa nelivaiheisessa tutkimuksessa. Tutkimuksessa keskitytään muun muassa siihen, miten kemikaalit voivat tarttua palomiesten käyttämiin hengityslaitteisiin. Palomiehet altistuvat myrkyllisille kemikaaleille, joita palavat rakennukset ja ajoneuvot päästävät ilmaan. Kansallisen työturvallisuus- ja työterveyslaitoksen tutkimuksen mukaan palomiehet sairastuvat kaksi kertaa todennäköisemmin iho- ja kivessyöpään sekä mesotelioomaan. ___ Tiedot ovat peräisin: WTOP-FM, http://www.wtop.com.</w:t>
      </w:r>
    </w:p>
    <w:p>
      <w:r>
        <w:rPr>
          <w:b/>
        </w:rPr>
        <w:t xml:space="preserve">Tulos</w:t>
      </w:r>
    </w:p>
    <w:p>
      <w:r>
        <w:t xml:space="preserve">Palomiehet tutkivat karsinogeenialtistusta.</w:t>
      </w:r>
    </w:p>
    <w:p>
      <w:r>
        <w:rPr>
          <w:b/>
        </w:rPr>
        <w:t xml:space="preserve">Esimerkki 2.1039</w:t>
      </w:r>
    </w:p>
    <w:p>
      <w:r>
        <w:t xml:space="preserve">Koska tässä jutussa ei esitetä väitteitä tehokkuudesta, kustannukset eivät vaikuta sovellettavilta. Annamme tälle jutulle tyydyttävät pisteet, mutta juttu olisi voinut auttaa lukijoita ymmärtämään, miksi homokysteiinitasojen kaltaisten korvikemerkkien mittaaminen voi olla erilaista kuin todellisten tulosten, kuten sydänkohtauksen tai aivohalvauksen, seuranta. Tässä tapauksessa korvaava päätetapahtuma (homokysteiinitasot) "parani", mutta todellinen päätetapahtuma - sydänkohtaus ja aivohalvaus - ei parantunut. Tutkimuksessa ei käsitellä B-vitamiinilisien käyttöön liittyviä haittoja, vaikka tällaisia haittoja aiheutuisi B-vitamiinin saannista, joka ei ole samanlaista kuin tutkittu, joten tämä saa tyydyttävän arvosanan. Lehtiartikkelissa mainituista kolmesta tutkimuksesta kaksi on yksityiskohtaisesti selostettu; kolmannesta tutkimuksesta annetaan lyhyt viite. Tutkimuksia koskevan keskustelun lisäksi on otettu lainaus tutkimukset julkaisseen lehden pääkirjoituksesta. Muita hoitovaihtoehtoja sydänkohtaus- tai aivohalvausriskin pienentämiseksi ei mainita. Jutusta käy ilmi, että B-vitamiinit ovat olleet jo jonkin aikaa monien ihmisten käytössä näihin tarkoituksiin. Jutusta käy selvästi ilmi, että monet ihmiset ovat jo jonkin aikaa käyttäneet B-vitamiineja näihin tarkoituksiin. Emme voi olla varmoja siitä, perustuuko juttu yksinomaan vai suurelta osin uutistiedotteeseen.</w:t>
      </w:r>
    </w:p>
    <w:p>
      <w:r>
        <w:rPr>
          <w:b/>
        </w:rPr>
        <w:t xml:space="preserve">Tulos</w:t>
      </w:r>
    </w:p>
    <w:p>
      <w:r>
        <w:t xml:space="preserve">Tutkimus: B-vitamiinit eivät vähennä sydänkohtauksia</w:t>
      </w:r>
    </w:p>
    <w:p>
      <w:r>
        <w:rPr>
          <w:b/>
        </w:rPr>
        <w:t xml:space="preserve">Esimerkki 2.1040</w:t>
      </w:r>
    </w:p>
    <w:p>
      <w:r>
        <w:t xml:space="preserve">Italiassa on kuollut virukseen yhteensä 17 127 ihmistä, mikä on eniten maailmassa, ja Lombardian osuus on 55 prosenttia. Alueella on myös 39 prosenttia maan 135 586 vahvistetusta tapauksesta. Erityisen suuri kuolemantapausten määrä Lombardiassa, Italian vauraimmalla alueella, on herättänyt epäilyksiä, ja paikalliset virkamiehet ovat esittäneet, että sekä kaupunkien suuri tiheys että huomattava vanhusväestö ovat saattaneet vaikuttaa asiaan. Johtavien lääkäreiden, muun muassa Lombardian 11 maakunnan terveysviranomaisten johtajien, laatimassa tuomitsevassa kirjeessä todetaan kuitenkin, että alueen terveydenhuoltojärjestelmän puutteet ovat pahentaneet Italian suurinta hätätilannetta toisen maailmansodan jälkeen. He toivat esiin muun muassa hoitohenkilökunnan suojavaatteiden puutteen, joka on aiheuttanut säännöllisesti suuttumusta siitä lähtien, kun tauti puhkesi 21. helmikuuta. "Tämä johti monien kollegojen kuolemaan, monien sairastumiseen ja tartunnan todennäköiseen ja tahattomaan leviämiseen erityisesti epidemian alkuvaiheessa", sanottiin kirjeessä, joka julkaistiin lääkäreiden, kirurgien ja oikomishoitajien kansallisen liiton verkkosivuilla. Liiton mukaan 94 lääkäriä on kuollut epidemiassa, monet Lombardiassa, jota hallitsee äärioikeistolainen Liiga-puolue. Lombardian viranomaiset eivät kommentoineet asiaa välittömästi. Lääkärit valittivat "strategioiden puuttumista" kriisin torjunnassa, hyvien tietojen puutetta ja rajallista testausta viruksen levitessä. Tämä "aliarvioi huomattavasti potilaiden määrän ja vähemmässä määrin kuolleiden määrän", he kirjoittivat. Naapurialue Veneton alueella tehtiin laajoja testejä tunnetulla koronavirusalueella, kun taas Lombardiassa testattiin vain sairaalahoitoon saapuneet vakavasti sairaat, koska siellä ei ollut kapasiteettia laajempiin tarkastuksiin. Kirjeessä otettiin kohteeksi hoitokotien johto, jossa sadat ihmiset ovat kuolleet ilman, että heitä on koskaan testattu. Lääkärit kertoivat, että pelkästään Bergamon maakunnassa 600 hoidossa olleesta 6 000 eläkeläisestä oli kuollut. Italian terveysministeriö ilmoitti tiistaina lähettävänsä tarkastajia Milanon suurimpaan hoitokotiin, Pio Albergo Trivulzioon, jossa yli 100 ihmistä on kuollut maaliskuun jälkeen. La Repubblica -sanomalehden etusivulla julkaistiin tiistaina valokuva yhdeksästä ruumiista kodin ruumishuoneella, ja toinen kuva näytti sen kappelin täynnä arkkuja. Lombardian korkein terveysviranomainen Giulio Gallera torjui tiedotusvälineiden väitteet, joiden mukaan alue olisi antanut sairaaloiden lähettää tartunnan saaneita potilaita paikallisiin hoitokoteihin ilman asianmukaista suojaa, jotta täyteen ahdetuilla osastoilla saataisiin vapautettua kipeästi kaivattua tilaa. "Olemme aina toimineet kaikkien parhaaksi poikkeuksellisessa hätätilanteessa, emmekä anna kenenkään mustamaalata tekemäämme vakavaa ja tiukkaa työtä", hän sanoi Facebookissa. Hän ei viitannut lääkärien kirjeeseen. Italian terveydenhuoltojärjestelmä on hajautettu, ja alueet valvovat omien rajojensa sisällä sijaitseviin sairaaloihin meneviä varoja. Lombardia on keskittynyt kehittämään korkean suorituskyvyn omaavien sairaaloiden kaksoisverkostoa yksityisen ja julkisen sektorin välillä, mutta arvostelijoiden mukaan tämä on tehty ruohonjuuritason sairaanhoidon kustannuksella. "Kansanterveyttä ja kenttälääketiedettä on laiminlyöty ja heikennetty alueellamme monien vuosien ajan", lääkärit sanoivat. "Tästä tilanteesta on vaikea toipua tällä hetkellä", he kirjoittivat ja lisäsivät, että lähtökohtana alueen olisi ryhdyttävä laajamittaiseen terveydenhuollon työntekijöiden testaamiseen.</w:t>
      </w:r>
    </w:p>
    <w:p>
      <w:r>
        <w:rPr>
          <w:b/>
        </w:rPr>
        <w:t xml:space="preserve">Tulos</w:t>
      </w:r>
    </w:p>
    <w:p>
      <w:r>
        <w:t xml:space="preserve">Italialaiset lääkärit arvostelevat puutteita Lombardian koronaviruksen torjunnassa.</w:t>
      </w:r>
    </w:p>
    <w:p>
      <w:r>
        <w:rPr>
          <w:b/>
        </w:rPr>
        <w:t xml:space="preserve">Esimerkki 2.1041</w:t>
      </w:r>
    </w:p>
    <w:p>
      <w:r>
        <w:t xml:space="preserve">Kehitysbiologi ja kudosinsinööri Mironov, 56, on yksi harvoista tutkijoista maailmassa, jotka ovat osallistuneet "viljellyn" lihan biotekniikan kehittämiseen. Hän uskoo, että tämä tuote voisi auttaa ratkaisemaan tulevia maailmanlaajuisia elintarvikekriisejä, jotka johtuvat siitä, että käytettävissä olevat maa-alueet, joilla lihaa voidaan kasvattaa vanhanaikaisesti... sorkilla, vähenevät. Mironov kertoi Reutersin haastattelussa, että "in vitro" eli viljellyn lihan kasvattaminen on käynnissä myös Alankomaissa, mutta Yhdysvalloissa se on tiedettä, joka etsii rahoitusta ja kysyntää. Yhdysvaltain elintarvike- ja lääkevirastoon kuuluva uusi kansallinen elintarvike- ja maatalousinstituutti (National Institute of Food and Agriculture) ei rahoita sitä, kansallinen terveysinstituutti (National Institutes of Health) ei rahoita sitä, ja kansallinen ilmailu- ja avaruushallinto (National Aeronautics and Space Administration) rahoitti sitä vain lyhytaikaisesti, Mironov sanoi. "Se on klassista häiritsevää teknologiaa", Mironov sanoi. "Uuden teknologian tuominen markkinoille maksaa keskimäärin miljardi dollaria. Meillä ei ole edes miljoonaa dollaria."   Lääketieteellisen yliopiston regeneratiivisen lääketieteen ja solubiologian laitoksen Advanced Tissue Biofabrication Centerin johtaja Mironov tutkii nykyään pääasiassa ihmisen elinten kudostekniikkaa eli kasvattamista. "Ihmiset inhoavat, kun he saavat tietää, että liha on kasvatettu laboratoriossa. He eivät halua yhdistää teknologiaa ja ruokaa", sanoo Nicholas Genovese, 32, syöpäsolubiologian vieraileva tutkija, joka työskentelee People for the Ethical Treatment of Animals -järjestön kolmivuotisen apurahan turvin Mironovin lihaa kasvattavan laboratorion johdossa. "Mutta nykyään syömme paljon luonnollisina pidettyjä tuotteita, jotka on tuotettu samalla tavalla", Genovese sanoi. "Jogurtti on viljeltyä hiivaa. Viiniä ja olutta valmistetaan. Näitä ei ole tuotettu laboratorioissa. Yhteiskunta on hyväksynyt nämä tuotteet."   Jos viini tuotetaan viinitehtaassa, olut panimossa ja leipä leipomossa, missä kasvatetaan viljeltyä lihaa? "Karneriassa", jos Mironov saa tahtonsa läpi. Näin hän on nimennyt tulevat tuotantolaitokset. Hän visioi jalkapallokentän kokoisia rakennuksia, jotka on täytetty suurilla bioreaktoreilla tai ruokakauppojen kahvinkeittimien kokoisilla bioreaktoreilla, joissa valmistetaan "charlemiksi" - "Charleston engineered meat" - kutsuttua lihaa.   "Siitä tulee toimivaa, luonnollista, suunniteltua ruokaa", Mironov sanoi. "Miltä haluatte sen maistuvan? Haluatko hieman rasvaa, haluatko sianlihaa, haluatko lammasta? Suunnittelemme juuri sitä, mitä haluatte. Voimme suunnitella tekstuurin. "Uskon, että voimme tehdä sen ilman geenejä. Mutta ei ole mitään todisteita siitä, että ruoan laatu kärsisi jotenkin, jos siihen lisätään geenejä. Geenimuunneltu ruoka on jo nyt normaali käytäntö, eikä kukaan kuole."   Tohtori Mironov on ottanut myoblasteja - alkion soluja, jotka kehittyvät lihaskudokseksi - kalkkunasta ja kylvänyt niitä naudan seerumin ravinnekylvyssä kitosaanista (yleinen luonnossa esiintyvä polymeeri) valmistetulla telineellä kasvattaakseen eläinten luurankolihaskudosta. Mutta miten saadaan mehevä, lihaisa laatu? Genovesen mukaan tutkijat haluavat lisätä rasvaa. Ja verisuoniston lisääminen, jotta sisäiset solut saavat happea, mahdollistaa esimerkiksi pihvin kasvattamisen ohuiden lihaskudosnauhojen sijaan. Viljellystä lihasta voisi lopulta tulla halvempaa kuin Genovesen mukaan maatilojen lihantuotanto, jota Genovese kutsui voimakkaasti tuetuksi, ja jos yleisö hyväksyy viljellyn lihan, tulevaisuus tuo mukanaan etuja. "Kolmekymmentä prosenttia maapallon maapinta-alasta liittyy eläinproteiinin tuotantoon maatiloilla, Genovese sanoi. "Eläimet tarvitsevat 3-8 kiloa ravinteita yhden lihakilon tuottamiseen. Se on melko tehotonta. Eläimet kuluttavat ruokaa ja tuottavat jätettä. Viljellyllä lihalla ei ole ruoansulatusjärjestelmää. "Jos planeettojen välinen tutkimusmatka jatkuu, ihmisten on tuotettava ruokaa avaruudessa, eikä lehmää voi ottaa mukaan. "Meidän on tarkasteltava näitä ajatuksia, jotta voimme edistyä. Muuten pysymme paikoillamme. Tarkoitan, kuka olisi voinut kuvitella iPhonea 15 vuotta sitten?"</w:t>
      </w:r>
    </w:p>
    <w:p>
      <w:r>
        <w:rPr>
          <w:b/>
        </w:rPr>
        <w:t xml:space="preserve">Tulos</w:t>
      </w:r>
    </w:p>
    <w:p>
      <w:r>
        <w:t xml:space="preserve">Etelä-Carolinan tiedemies kasvattaa lihaa laboratoriossa.</w:t>
      </w:r>
    </w:p>
    <w:p>
      <w:r>
        <w:rPr>
          <w:b/>
        </w:rPr>
        <w:t xml:space="preserve">Esimerkki 2.1042</w:t>
      </w:r>
    </w:p>
    <w:p>
      <w:r>
        <w:t xml:space="preserve">Tutkijat sanoivat keskiviikkona, että syvältä espanjalaisesta luolasta löydetyssä fossiilisoituneessa kallossa on merkkejä henkirikoksesta: kaksi murtumaa, jotka on aiheutettu samalla aseella. Kallo, joka kuului neandertalinihmisen alkukantaiseen sukuun kuuluvalle ihmiselle, löydettiin ilmeisesti hautausmaalta Atapuercan vuoristossa sijaitsevan Sima de los Huesos -luolan kuilusta, jonka nimi on espanjaksi "luiden kuoppa" ja joka on sopivan synkkä. Kallo osoittaa, että lajimme Homo sapiens ei voi vaatia itselleen monopolia murhiin. "Tämä yksilö tapettiin tappavan ihmissuhdeväkivallan teossa, mikä tarjoaa ikkunan usein näkymättömiin jäävään osaan ihmisesi-isiemme sosiaalisesta elämästä", sanoo paleontologi Nohemi Sala Madridin Centro Mixto UCM-ISCIII de Evolución y Comportamiento Humanosta. Tämä vanhin tunnettu esimerkki murhasta tapahtui 230 000 vuotta ennen kuin lajimme ilmestyi Afrikkaan. "Molempien haavojen muodon ja koon samankaltaisuuden perusteella uskomme, että ne ovat seurausta toistuvista iskuista samalla esineellä ja että ne on aiheuttanut toinen yksilö, ehkä kasvokkain tapahtuneessa kohtaamisessa", Sala lisäsi. 43 jalan (13 metrin) kuilun pohjalta löytyi lähes 30 yksilön jäännökset. Murhan uhrilla oli kaksi läpimurtumaa otsan vasemmalla puolella, silmän yläpuolella. Käyttämällä rikosteknisiä menetelmiä, kuten poliisi käyttää, tutkijat tulkitsivat haavat, joista kumpikin oli lähes 2 senttimetriä leveä, todisteeksi tylpän voiman aiheuttamasta traumasta, joka tapahtui kuolinhetkellä. "Olemme tutkineet luuta mikroskooppisesti ja käyttäneet tietokonetomografiaa", lisäsi paleontologi Juan Luis Arsuaga Universidad Complutense de Madridista. Sala sanoi, että ase on voinut olla puinen keihäs, kivinen keihäänkärki tai kivinen käsikirves. Molempien murtumien ääriviivoissa samankaltaisessa paikassa oleva lovi viittaa siihen, että ne on aiheuttanut sama esine. "Koska jompikumpi näistä haavoista olisi todennäköisesti ollut tappava, koska se olisi tunkeutunut aivoihin, useiden haavojen olemassaolo viittaa tappamistarkoitukseen", Sala sanoi. Arsuagan mukaan uhri oli nuori aikuinen. Se, oliko kyseessä mies vai nainen, ei ole selvää. Motiivia ja tekijää ei todennäköisesti koskaan saada selville. "Valitettavasti aikeet eivät kivettyneet, joten tappamisen motiivia on mahdotonta tulkita", Sala sanoi. "Edes Sherlock Holmes ei voisi auttaa meitä siinä."  Tutkimus ilmestyy PLOS ONE -tiedelehdessä.</w:t>
      </w:r>
    </w:p>
    <w:p>
      <w:r>
        <w:rPr>
          <w:b/>
        </w:rPr>
        <w:t xml:space="preserve">Tulos</w:t>
      </w:r>
    </w:p>
    <w:p>
      <w:r>
        <w:t xml:space="preserve">Kylmä tapaus: tutkijat kohtaavat esihistoriallisen murhamysteerin.</w:t>
      </w:r>
    </w:p>
    <w:p>
      <w:r>
        <w:rPr>
          <w:b/>
        </w:rPr>
        <w:t xml:space="preserve">Esimerkki 2.1043</w:t>
      </w:r>
    </w:p>
    <w:p>
      <w:r>
        <w:t xml:space="preserve">Australialainen äiti Kate Ogg synnytti 25. maaliskuuta 2010 kaksoset Jamie ja Emily vain 27 raskausviikon jälkeen. Vaikka Emily selvisi synnytyksestä hengissä, Jamie syntyi vaikeuksissa eikä hengittänyt. Kun lääkärit olivat yrittäneet elvyttää Jamieä 20 minuuttia, mutta eivät onnistuneet, he kertoivat Katelle ja hänen miehelleen Davidille, että Jamie oli kuollut, ja sairaanhoitajat asettivat Jamien liikkumattoman ruumiin äitinsä rinnalle, jotta tämä voisi hyvästellä hänet. Mutta sitten pariskunta koki näennäisen ihmeen. Kun Kate ja David luulivat jättävänsä jäähyväiset kuolleelle lapselleen, tapahtui merkillinen asia: noin viiden minuutin kuluttua Jamie alkoi liikkua, ja hänen liikkeensä muuttuivat yhä voimakkaammiksi. Paikalla ollut lääkäri kuitenkin ilmoitti vanhemmille, että tällaiset liikkeet olivat pelkkiä refleksitoimintoja eivätkä merkinneet elämää. Niinpä Kate ja David jaksoivat viettää ylimääräisen minuutin tai kaksi lapsen kanssa, jota he uskoivat tuntevansa vain muutaman hetken: "Halusin tavata hänet, pitää häntä sylissä ja saada hänet tuntemaan meidät", Kate sanoi. "Jos hän oli lähdössä maailmasta, halusimme hänen tietävän, keitä hänen vanhempansa olivat, ja että hän tiesi meidän rakastavan häntä ennen kuin hän kuoli. Olimme tottuneet siihen, että menettäisimme hänet; yritimme vain ottaa kaiken irti niistä viimeisistä kallisarvoisista hetkistä."  Tuo "ylimääräinen minuutti tai kaksi" venyi lopulta yli kahdeksi tunniksi. Ja sitten tapahtui jotakin Jamien aiempia liikkeitäkin ihmeellisempää: kuolleeksi oletettu lapsi avasi silmänsä. "Ajattelimme: 'Mikä siunaus, saamme nähdä hänen silmänsä ennen kuin hän kuolee'", Kate sanoi. "Mutta ne pysyivät auki!" Kuten useimmat meistä luultavasti tekisivätkin, siinä vaiheessa pariskunta alkoi pohtia sitä mahdollisuutta, ettei heidän lapsensa ollutkaan kuollut. "Luulen, että puolet meistä sanoi [silloin]: 'Mitä jos hän todella selviää? '" David sanoi. "Jos hän selviää, se olisi ihme. Toinen puoli sanoi: 'Ei, hänet on julistettu kuolleeksi, tämä on pelkkää vaistoa. '" Kuten uutistiedoissa todetaan, David ja Kate harjoittivat sitä, mitä australialaiset kutsuvat "kenguruhoidoksi":  Itse asiassa sitä harjoitetaan laajalti kaikkialla maailmassa, erityisesti köyhemmissä maissa, joissa ennenaikaisille vauvoille ei välttämättä ole saatavilla inkubaattoreita. Vauva pidetään ihoa vasten äitiä tai isää vasten, jolloin vastasyntyneelle tuotetaan lämpöä aivan kuten kenguruvauva saa äidin pussissa. Kate oli kuullut kenguruhoidosta ennenkin. "[Vauva] tulee ulos sinusta, eikä yhtäkkiä ole äidin lämpöä tai tuoksua tai sydämenlyönnin ääntä. Hänen laittamisensa takaisin rinnalleni oli yhtä lähellä sitä, että hän olisi ollut sisälläni ja turvassa." Jamie jatkoi toipumistaan, kun hän makasi Katen rinnalla. Hän alkoi tarttua äitinsä sormeen sekä isänsä sormeen. Ja kun Kate laittoi sormeensa tilkan rintamaitoa, Jamie otti sen innokkaasti vastaan. Tässä vaiheessa Kate alkoi todella uskoa, että hänen vauvansa oli todella elossa: "Ajattelimme, että hän vahvistuu - hän ei ole kuollut", hän sanoi. Hän ja David yrittivät taivutella lääkäriä tulemaan katsomaan Jamieä uudelleen. "Sanoimme koko ajan, että hän tekee asioita, joita kuolleet vauvat eivät tee, joten ehkä haluatte tulla katsomaan tätä", Kate sanoi. Mutta sairaalan muu henkilökunta kertoi pariskunnalle, että heidän näkemänsä oli vain jo kuolleeksi julistetun lapsen refleksitoimintaa. Lopulta he joutuivat turvautumaan pieneen valheeseen saadakseen lääkärin käymään heidän huoneessaan. "David sanoi: 'Mene ja kerro hänelle, että olemme päässeet yli vauvan kuolemasta, voisiko hän tulla vain selittämään asian.' Se sai hänet tulemaan takaisin." Kate Ogg kertoi lääkärin olleen epäuskoinen, kun hän saapui takaisin sängyn viereen. "Hän otti stetoskoopin, kuunteli Jamien rintakehää ja pudisteli vain päätään. Hän sanoi: 'En voi uskoa sitä, en voi uskoa tätä. '" Tohtori Lisa Eiland New Yorkissa sijaitsevasta Weill Cornell Medical Centeristä sanoi, että ihmeeltä vaikuttaneelle tapahtumalle saattaa itse asiassa olla vankka tieteellinen perusta. "Tärkeää on äidin antama lämpö ja stimulaatio, jonka vauva on saattanut saada äidin sydämenlyönnin kuulemisesta", Eiland sanoi. "Nämä kaikki ovat siis asioita, jotka ovat saattaneet auttaa vauvaa elämään kuoleman sijaan." David Ogg antoi kaiken kunnian "erittäin vahvalle ja älykkäälle vaimolleen" Jamien selviytymisestä. "Hän teki vaistomaisesti sen, mitä teki", hän sanoi. "Jos hän ei olisi tehnyt niin, Jamie ei luultavasti olisi täällä."</w:t>
      </w:r>
    </w:p>
    <w:p>
      <w:r>
        <w:rPr>
          <w:b/>
        </w:rPr>
        <w:t xml:space="preserve">Tulos</w:t>
      </w:r>
    </w:p>
    <w:p>
      <w:r>
        <w:t xml:space="preserve">Kuolleeksi julistettu vastasyntynyt lapsi heräsi henkiin sen jälkeen, kun hänet oli asetettu äitinsä rinnalle.</w:t>
      </w:r>
    </w:p>
    <w:p>
      <w:r>
        <w:rPr>
          <w:b/>
        </w:rPr>
        <w:t xml:space="preserve">Esimerkki 2.1044</w:t>
      </w:r>
    </w:p>
    <w:p>
      <w:r>
        <w:t xml:space="preserve">Capital Area Public Health Networkin ja New Hampshiren Rx Abuse Leadership Initiative of New Hampshiren virkamiehet kertoivat tiistaina, että he jakavat laatikoita ja pusseja yhteisön tapahtumissa ja toipumisystävällisillä työpaikoilla Concordissa ja kahdessa kymmenessä ympäröivässä kaupungissa. Vanhemmat voivat pyytää niitä suoraan järjestöiltä, sanoi verkoston päihteiden väärinkäytön ehkäisystä vastaava johtaja Annika Stanley-Smith. Hänen mukaansa ennaltaehkäisy on tärkeä osa osavaltion opioidikriisin ratkaisemista, ja uusi aloite perustuu muihin ohjelmiin, kuten säännöllisiin huumausaineiden palautuspäiviin, jolloin poliisilaitokset keräävät reseptilääkkeitä. "Ennaltaehkäisy ei voi olla vain yksi tapahtuma kerrallaan. Ennaltaehkäisyn on tapahduttava joka päivä ja kaikkialla. Meidän on kasattava suojatekijöitä", hän sanoi. "Haluamme kohdata ihmiset siellä, missä he ovat." Heinäkuussa julkaistussa tutkimuksessa, johon osallistui yli 18 000 lukiolaista, todettiin, että noin 11 prosenttia ilmoitti käyttäneensä reseptilääkkeitä väärin viime vuonna. Journal of the American Academy of Child &amp; Adolescent Psychiatry -lehdessä julkaistun tutkimuksen mukaan lähes puolet tästä ryhmästä kertoi, että heillä oli useita lähteitä lääkkeiden hankkimiseen, mukaan lukien perheenjäsenet, ystävät, joilla oli reseptilääkkeitä, ja muita lähteitä, jotka johtivat reseptilääkkeisiin kotona. Toisessa samassa lehdessä julkaistussa tutkimuksessa tarkasteltiin lähes 104 000 12-17-vuotiaan nuoren väärinkäytettyjen reseptilääkkeiden alkuperää. Yleisimmät lähteet olivat perheenjäsenet, ystävät ja aiempiin sairauksiin kirjoitetut reseptit. Noin 30 prosenttia väärinkäyttäjistä otti lääkkeet kotinsa lääkekaapista. Tutkimusten tekijä Sean Esteban McCabe sanoi tiistaina, että yli 90 prosenttia amerikkalaisista kotitalouksista, joissa on valvottavia aineita, on helposti nuorten saatavilla. On saatu näyttöä siitä, että tarjoamalla perheille kustannustehokkaita tapoja turvalliseen reseptilääkkeiden hävittämiseen voidaan tehokkaasti vähentää ylijäämälääkkeiden määrää, hän sanoi sähköpostitse. "New Hampshire ottaa tärkeän askeleen valistaessaan perheitä valvottavien aineiden asianmukaisen säilytyksen ja hävittämisen tärkeydestä", sanoi McCabe, joka on professori Michiganin yliopiston huumeiden, alkoholin, tupakoinnin ja terveyden tutkimuskeskuksessa. New Hampshiressa, joka on ollut opioidikriisin pahiten koettelemien osavaltioiden joukossa, kansanterveysverkoston äskettäisessä tutkimuksessa todettiin, että yli 80 prosentilla Concordin alueen nuorista oli helppo pääsy reseptilääkkeisiin. Tiistaina julkistettu aloite oli yksi monista ponnisteluista kriisin ratkaisemiseksi, samoin kuin uusi "The Doorway-NH" -malli, jossa sairaalat ja muut tahot tekevät yhteistyötä paikallisten palveluntarjoajien kanssa varmistaakseen, että apu on alle tunnin päässä missä tahansa osavaltiossa. Useat palokunnat ovat myös perustaneet "turvallisia asemia", jotka ohjaavat ihmisiä hoitoon ja palveluihin. Nashuan palopäällikkö Brian Rhodes kertoi tiistaina, että viime viikosta lähtien kaupungin kuolemaan johtaneiden yliannostusten määrä oli vähentynyt 3 prosenttia viime vuonna edellisvuoteen verrattuna. "Uskon, että olemme nähneet joitakin onnistumisia, mutta en tiedä, voimmeko osoittaa mitään yksittäistä asiaa", hän sanoi. Hän sanoi, että hänen voi olla vaikea mitata lukituslaatikoiden jakamisen kaltaisten toimien onnistumista, mutta sanoi olevansa ehdottomasti sitä mieltä, että tällainen lähestymistapa on sen arvoinen. "Emme joutuneet tähän kriisiin yhdessä yössä, emmekä selviä siitä yhdessä yössä, mutta mielestäni nuorison valistaminen reseptilääkkeiden vaaroista on ratkaisevan tärkeää heidän selviytymisensä kannalta", hän sanoi.</w:t>
      </w:r>
    </w:p>
    <w:p>
      <w:r>
        <w:rPr>
          <w:b/>
        </w:rPr>
        <w:t xml:space="preserve">Tulos</w:t>
      </w:r>
    </w:p>
    <w:p>
      <w:r>
        <w:t xml:space="preserve">Vanhemmat saavat reseptilukituslaatikoita ja hävityspusseja.</w:t>
      </w:r>
    </w:p>
    <w:p>
      <w:r>
        <w:rPr>
          <w:b/>
        </w:rPr>
        <w:t xml:space="preserve">Esimerkki 2.1045</w:t>
      </w:r>
    </w:p>
    <w:p>
      <w:r>
        <w:t xml:space="preserve">Kello 7.30 aamulla yli kaksi tusinaa ihmistä nautti South Rimin näköalapaikoista. Heidän joukossaan oli Matthias Zutter, 35, joka oli matkalla Arizonan halki vaimonsa kanssa matkailuautolla osana viimeistä seikkailua ennen muuttoa takaisin kotikaupunkiinsa Sveitsin Stansiin. Pariskunta on asunut Yhdysvalloissa viimeiset viisi vuotta. He olivat käyneet Grand Canyonilla jo kerran, mutta eivät South Rimillä, jonka he ovat aina halunneet patikoida. "Saimme nähdä sen vielä kerran, mutta emme kokeneet sitä niin kuin olisimme halunneet", Zutter sanoi. "Ainakin se avautui tänään, jotta pystyimme pysähtymään ja nauttimaan näkymistä. Meidän on katsottava positiivista puolta." Pariskunta, jolla oli maskit mukanaan, ei myöskään tuntenut koskaan olevansa vaarassa sairastua siellä ollessaan. "Sanoisin, että näki selvästi, että ihmiset ottivat varotoimia ja pitivät etäisyyttä eivätkä koskeneet asioihin, jos se ei ollut välttämätöntä", Zutter sanoi. Grand Canyon oli ollut suljettuna 1. huhtikuuta lähtien, ja se oli yksi viimeisistä suurista kansallispuistoista, jotka suljettiin kokonaan vierailijoilta. Coconino Countyn terveysviranomaiset sanoivat tuolloin, että puiston auki pitäminen vaaransi työntekijät, asukkaat ja turistit. Coconino County Board of Supervisorsin puheenjohtaja Liz Archuleta toisti, että myös vierailijoiden on tehtävä oma osuutensa. "Kaikkien tulisi käyttää kasvosuojusta julkisilla alueilla ollessaan, pestä kädet usein, pitää sosiaalista etäisyyttä, välttää suuria kokoontumisia ja pysyä tietoisena nykyisistä kansanterveyssuosituksista", hän sanoi. Puiston virkamiesten mukaan South Rimin sisäänkäynti on avoinna vain kello 6-10 maanantaina. Puiston kaupalliset palvelut pysyvät suljettuina. Niihin kuuluvat vaellusreitit, vierailijakeskukset, hotellit ja ravintolat - paikat, joihin ihmisillä on tapana kokoontua. Kävijöitä kehotettiin ottamaan mukaan ruokaa, vettä ja käsihuuhdeainetta. Yöpymispaikkoja ei ole tarjolla. Joitakin vessoja sekä siirrettäviä vessoja oli saatavilla. Asuinalue, jossa asuu yli 2 000 ihmistä ympäri vuoden, oli eristetty kartioilla ja tynnyreillä, jotta vierailijat pysyisivät poissa asuinalueilta. Matkailijat pääsivät noin 32 kilometrin (20 mailin) pituiselle tieosuudelle, jonka kautta he voivat kävellä kanjonin reunaa pitkin ja seistä useilla näköalapaikoilla. "Näimme tämän reitin hyvänä vaihtoehtona avata uudelleen", Grand Canyonin tiedottaja Lily Daniels sanoi. "Me tavallaan peilaamme sitä, miten toiminnallinen asenne oli ennen sulkemista, se oli vaiheittainen sulkeminen." Reitti avattiin uudelleen perjantaina, kun kuvernööri Doug Duceyn kielto jäädä kotiin päättyi. Kylteillä muistutettiin turisteja pitämään etäisyyttä toisiinsa ja pysymään alle 10 hengen ryhmissä. Myös puiston työntekijät antoivat ystävällisiä muistutuksia, Daniels sanoi. "Kyse on lähinnä itsetietoisuudesta, mutta kannustamme silti noudattamaan samoja ohjeita, joita CDC antaa", hän sanoi. Kansallispuistopalvelu sanoo tekevänsä yhteistyötä liittovaltion, osavaltioiden ja paikallisten kansanterveysviranomaisten kanssa seuratakseen tarkasti pandemiaa ja käyttäessään vaiheittaista lähestymistapaa puistokohtaisen pääsyn lisäämiseksi. "Tämä ensimmäinen uudelleenavausvaihe lisää pääsyä julkisille maillemme vastuullisella tavalla tarjoamalla yleisölle puiston tärkeimmän ominaisuuden, näkymän kanjoniin, ja vähentää samalla COVID-19:lle altistumista lähes 2500 asukkaamme keskuudessa", Grand Canyonin kansallispuiston pääjohtaja Ed Keable sanoi. Grand Canyon on avoinna myös Memorial Day -viikonlopun perjantaista maanantaihin, ja sinne pääsee aiempaa useammin ja pidempään. Puistossa vierailee vuosittain noin 6 miljoonaa kävijää, joista suurin osa South Rimillä. Kyseiset sisäänkäyntiportit olivat avoinna perjantaina, ja turistit pääsivät sisään ilmaiseksi. Kävijöitä estettiin pääsemästä East Rimin sisäänkäynnillä, jotta rajoitettaisiin matkustamista Navajo Nationin läpi, jossa koronavirus on iskenyt pahoin asukkaisiin. Pohjois-Arizonaan ulottuvan Navajo Nationin virkamiehet ilmaisivat kuitenkin pettymyksensä uudelleen avaamisesta. Reservaatissa, johon kuuluu myös osia New Mexicosta ja Utahista, on todettu ainakin 3 740 positiivista tapausta ja 127 kuolemantapausta. "Olemme tyytyväisiä matkailijoiden tuomiin taloudellisiin hyötyihin, mutta pelkäämme myös mahdollisia kielteisiä vaikutuksia ja toivoimme, että Grand Canyonin sulkeutuessa 1. huhtikuuta puisto pysyisi suljettuna, kunnes positiiviset COVID-19-lukumme olisivat tasaantuneet", Navajo Nationin presidentti Jonathan Nez sanoi. Myös Sierra Club viittasi Navajo Nationiin kritisoidessaan uudelleen avaamista. Alicyn Gitlin Sierra Clubin Grand Canyon -järjestön osastosta sanoi, että siitä voi seurata "partiointi- ja valvontapainajainen". "Tapaukset Coconino Countyssa, jossa Grand Canyonin South Rim sijaitsee, lisääntyvät edelleen", Gitlin sanoi. "Grand Canyonilla asuva suuri väestö ja kaikki läheiset yhteisöt ovat vaarassa tämän siirron vuoksi."  Uusi koronavirus aiheuttaa useimmille ihmisille lieviä tai kohtalaisia oireita, kuten kuumetta ja yskää, jotka häviävät kahdessa tai kolmessa viikossa. Joillekin, erityisesti vanhemmille aikuisille ja ihmisille, joilla on jo olemassa olevia terveysongelmia, se voi aiheuttaa vakavampia sairauksia, kuten keuhkokuumetta, ja kuoleman. ____ Fonseca raportoi Flagstaffista. Associated Pressin kirjoittaja Terry Tang Phoenixissa osallistui tähän raporttiin.</w:t>
      </w:r>
    </w:p>
    <w:p>
      <w:r>
        <w:rPr>
          <w:b/>
        </w:rPr>
        <w:t xml:space="preserve">Tulos</w:t>
      </w:r>
    </w:p>
    <w:p>
      <w:r>
        <w:t xml:space="preserve">Turistit pääsevät uudelleen avattuun Grand Canyoniin virushuolista huolimatta.</w:t>
      </w:r>
    </w:p>
    <w:p>
      <w:r>
        <w:rPr>
          <w:b/>
        </w:rPr>
        <w:t xml:space="preserve">Esimerkki 2.1046</w:t>
      </w:r>
    </w:p>
    <w:p>
      <w:r>
        <w:t xml:space="preserve">Ainoa lahja, jota Roy Collette ei odottanut saavansa jouluna 1988, olivat nuo kirotut housut. Silti hän tiesi olevansa pulassa heti, kun lavakuorma-auto, joka kuljetti betonilla täytettyä säiliötä valmiiksi sekoitetun betonimassan toimittamiseen käytetystä kuorma-autosta, rullautui paikalle. Aivan kuin Jumala olisi luonut pieniä vihreitä omenoita, niiden housujen täytyi olla siellä. Ja hänen täytyi kalastaa ne ulos, tai muuten hänen lankonsa julistettaisiin voittajaksi 20 vuotta kestäneessä kilpailussa. Koska lanko Larry Kunkel on urheiluhenkinen, hän tarjosi kekseliäästi nosturin, jolla betonilla täytetty säiliö nostettiin lavalta. Mikä tämä peli on, kysytte? Mikä merkitys näillä housuilla oli, ja miksi kaksi aikuista miestä näki vuodesta toiseen niin paljon vaivaa noutaakseen ne takaisin, vain lähettääkseen ne taas pois? Kaikki alkoi vuonna 1964, kun Larry Kunkelin äiti antoi hänelle moleskinhousut. Käytettyään niitä muutaman kerran hän huomasi, että ne jäätyivät jäykiksi Minnesotan talvissa, eivätkä ne siten kelvanneet. Seuraavana jouluna hän kääri vaatteen kauniiseen paperiin ja lahjoitti sen lankomiehelleen. Lanko Roy Collette huomasi, ettei hänkään halunnut niitä. Hän odotteli sitä seuraavaan jouluun asti, paketoi ne sitten ja antoi ne takaisin Kunkelille. Tämä vuosittainen vaihtokauppa sujui sovinnollisesti, kunnes eräänä vuonna Collette väänsi housut tiukkaan ja tunki ne kolmen metrin pituiseen ja yhden tuuman levyiseen putkeen. Ja niin peli alkoi. Vuosi toisensa jälkeen, kun housuja siirrettiin edestakaisin, veljekset pyrkivät vaikeuttamaan housujen purkamista, ehkä siinä toivossa, että perinne loppuisi. Kostoksi putkesta Kunkel puristi housut 7 tuuman neliöksi, kääri ne rautalangalla ja antoi "paalin" Collettelle. Ei halunnut tulla lyödyksi, Collette laittoi housut kivillä täytettyyn kahden jalan neliön kokoiseen laatikkoon, naulasi sen kiinni, sitoi sen teräksellä ja antoi luotettavat housut takaisin Kunkelille. Veljekset sopivat lopettavansa tempauksen, jos housut vahingoittuisivat. Mutta he olivat yhtä varovaisia kuin nokkelia. Kun peli kehittyi, myös säännöt muuttuivat. Vain "lailliset ja moraaliset" käärintämenetelmät olivat sallittuja. Käärintäkulut pidettiin mahdollisimman pieninä ja käytettiin vain romuja. Seuraavaksi Kunkel asensi housut eristetyn ikkunan sisään, jolla oli 20 vuoden takuu, ja lähetti ne Colletteen. Collette rikkoi lasin, otti housut talteen ja tunki ne 5 tuuman kahvipurkkiin, jonka hän juotti kiinni. Tölkki laitettiin betonilla ja raudoitustangoilla täytettyyn 5 gallonan säiliöön, joka annettiin Kunkelille seuraavana jouluna. Kunkel asensi housut 225-kiloiseen kotitekoiseen teräksiseen tuhkakuppiin, joka oli valmistettu 8-tuumaisista teräsrungoista, ja kaiverrutti Colletten nimen sen kylkeen. Collettella oli vaikeuksia hakea arvokkaat housut takaisin, mutta hän onnistui polttamatta niitä leikkurilla. Collette löysi 600-kiloisen kassakaapin ja raahasi sen Viracon Inc:iin Owatonnaan, jossa kuljetusosasto koristeli sen punaisilla ja vihreillä raidoilla, laittoi housut sisään ja hitsasi kassakaapin kiinni. Kassakaappi lähetettiin sitten Kunkelille, joka oli Viraconin Bensenvillen toimipisteen tehtaanjohtaja. Seuraavaksi housut löytyivät yksivärisen vihreästä, kolmimetrisestä kuutiosta, joka oli aikoinaan vuoden 1974 Gremlin. Tuhat kiloa painavaan romuttuneeseen autoon kiinnitetty lappu kertoi Collettelle, että housut olivat hansikaslokeron sisällä. Vuonna 1982 Kunkelilla oli edessään ongelma, kun hän piti hakea housut kahdeksan metriä korkeasta ja kaksi metriä leveästä renkaasta, joka oli täynnä 6 000 kiloa betonia. Ulkopuolelle Collette oli kirjoittanut: "Have a Goodyear".  Vuonna 1983 housut palasivat Colletteen 17,5 jalan pituisessa punaisessa rakettialuksessa, joka oli täynnä betonia ja painoi kuusi tonnia. Halkaisijaltaan metrin kokoinen raketti, jonka ulkopuolisten putkien halkaisija oli kuusi tuumaa ja jonka pohjaan oli kiinnitetty laukaisualusta, ja sen päällä lepatti housujen kuva. Raketin sisällä oli 15 betonilla täytettyä kanisteria, joista yhdessä oli housut. Colletten kosto rakettialuksesta toimitettiin Kunkelille 4 tonnin Rubikin kuution muodossa vuonna 1985. Kuutio oli tehty betonista, joka oli paistettu uunissa ja päällystetty 2 000 laudan jalalla puutavaraa. Kunkel "ratkaisi kuution", ja vuoden 1986 lahjan antamista varten hän pakkasi housut uudelleen farmariautoon, joka oli täynnä 170 yhteen hitsattua teräsgeneraattoria. Koska housut on otettava talteen vahingoittumattomina, Collette joutui purkamaan jokaisen osan huolellisesti. Uutistoimituksissa ei kirjattu, missä muodossa housut luovutettiin vuonna 1987, ja niiden vuoden 1988 pakkaus (betonilla täytetty säiliö) mainittiin tämän sivun alussa. Valitettavasti vuoden 1989 pakkausjärjestelmä toi paljon käytetyn vaatteen tuhon. Collette innostui koteloimaan housut 10 000 kiloon rosoista lasia, jonka hän sitten sijoittaisi Kunkelin etupihalle. "Se olisi ollut hieno juttu - todella sotkuinen", Kunkel myönsi katuvaisena. Housut lähetettiin ystävälle Tennesseehen, joka johti lasinvalmistusyritystä. Kun sulaa lasia kaadettiin housuja sisältäneen eristetyn säiliön päälle, ylisuuri pala murtui, ja housut muuttuivat tuhkakasaksi. Tuhka sijoitettiin messinkiseen uurnaan ja toimitettiin Kunkelille tämän hautakirjoituksen kera: "Anteeksi, vanha mies, tässä on housut ... Yritys valaa housut lasiin aiheutti viimein housujen tuhon."</w:t>
      </w:r>
    </w:p>
    <w:p>
      <w:r>
        <w:rPr>
          <w:b/>
        </w:rPr>
        <w:t xml:space="preserve">Tulos</w:t>
      </w:r>
    </w:p>
    <w:p>
      <w:r>
        <w:t xml:space="preserve">Kahdenkymmenenviiden vuoden ajan kaksi lankomiestä vaihtoi joululahjaksi samoja housuja edestakaisin ja keksii joka kerta kekseliäämpiä tapoja paketoida ne.</w:t>
      </w:r>
    </w:p>
    <w:p>
      <w:r>
        <w:rPr>
          <w:b/>
        </w:rPr>
        <w:t xml:space="preserve">Esimerkki 2.1047</w:t>
      </w:r>
    </w:p>
    <w:p>
      <w:r>
        <w:t xml:space="preserve">Apteekkari arkistokuvassa. Reseptilääkkeiden väärinkäyttö nousi julkisuuteen, kun 28-vuotias Hollywood-näyttelijä Heath Ledger kuoli tammikuussa otettuaan kuusi eri reseptiä. REUTERS/File Mutta siitä alkoivat hänen ongelmansa riippuvuuden kanssa. Philadelphian ylemmän keskiluokan lähiöstä kotoisin oleva teini eli 14-vuotiaana vaarallista kaksoiselämää. Koululehtensä päätoimittaja, vahva oppilas ja suosittu urheilija Roisman oli myös koukussa kipulääkkeisiin ja muihin huumeisiin riippuvuudessa, joka kuvaa reseptilääkkeiden väärinkäytön nopeaa leviämistä Amerikassa. "Otimme ystävieni kanssa kasan erilaisia pillereitä, hajotimme ne ja laitoimme ne yhteen ja kutsuimme niitä konfetiksi. Se saattoi olla mikä tahansa yhdistelmä mitä tahansa. Voisimme oppia siitä ja jatkaa sen ottamista", sanoo Roisman, joka on nyt 17-vuotias. Reseptilääkkeiden väärinkäyttö nousi julkisuuteen, kun 28-vuotias Hollywood-näyttelijä Heath Ledger kuoli tammikuussa otettuaan kuusi erilaista reseptiä. Jokeria uudessa Batman-elokuvassa The Dark Night näyttelevän Ledgerin kuolema on lisäys reseptilääkkeiden yliannostusten kasvavaan listaan, johon kuuluu myös Playboy-malli Anna Nicole Smith vuonna 2007. Muut kuolemantapaukset ovat vähemmän juhlittuja. Liittovaltion tietojen mukaan 45-54-vuotiaiden ikäryhmässä reseptilääkkeiden aiheuttamat yliannostuskuolemat ovat nyt ohittaneet moottoriajoneuvokuolemat maan ykköskuolemansyynä. Liittovaltion tietojen mukaan lähes 7 miljoonaa amerikkalaista käytti reseptilääkkeitä vuonna 2007 - enemmän kuin kokaiinia, heroiinia, hallusinogeeneja, ekstaasia ja inhalaatiolääkkeitä, kuten marihuanaa, yhteensä. Luku on noussut 80 prosenttia vuodesta 2000. Väärinkäytön määritelmät vaihtelevat, mutta niillä viitataan yleensä reseptilääkkeiden muuhun kuin lääkkeelliseen käyttöön. Liittovaltion tilastojen mukaan kipulääkkeiden väärinkäytön vuoksi hoidettujen amerikkalaisten määrä kasvoi 321 prosenttia vuodesta 1995 vuoteen 2005 - suuntaus, jonka jotkut terveysasiantuntijat yhdistävät toiseen hämmästyttävään lukuun: 180 miljoonaan reseptiin, joita Yhdysvaltain apteekit antavat vuosittain laillisesti kipulääkkeitä varten. Floridassa, jonka kokaiinin ja muiden kovien huumeiden maine on saanut mainetta muun muassa elokuvissa "Scarface" ja "Miami Vice", reseptilääkkeiden aiheuttamien kuolemantapausten määrä oli kolme kertaa suurempi kuin kaikkien laittomien huumeiden aiheuttamien kuolemantapausten määrä yhteensä, käy ilmi Floridan oikeuslääkärikomission kesäkuussa julkaisemasta vuoden 2007 ruumiinavausten analyysistä. "Reseptilääkkeiden ja reseptilääkkeiden käytön riskinäkemys on hyvin alhainen", sanoi Stephen Pasierb, voittoa tavoittelemattoman Partnership for a Drug-Free America -järjestön puheenjohtaja ja toimitusjohtaja. "Sosiaalinen paheksunta on hyvin vähäistä. Itse asiassa jotkut vanhemmat ovat lähes helpottuneita siitä, että heidän lapsensa käyttää Vicodinia eikä polta marihuanaa", hän sanoi. Len Paulozzi, epidemiologi National Center for Injury Prevention and Control -laitoksesta, todisti hiljattain kongressissa, että hänen mielestään lääkäreitä on koulutettu väärin opioidikipulääkkeiden eli oopiumia sisältävien lääkkeiden pitkäaikaisvaaroista. "Ohjeita on olemassa, mutta emme usko, että niitä noudatetaan rutiininomaisesti", hän sanoi. Delawaren demokraattinen senaattori Joseph Biden ehdotti elokuun 2008 nimeämistä "kansalliseksi lääkkeiden väärinkäytön valistamiskuukaudeksi" senaatin oikeuskomitean käsiteltävänä olevassa päätöslauselmassa, jonka mukaan Internetistä on tullut "tiedon valtaväylä" lääkkeiden väärinkäytölle Yhdysvalloissa. Väärinkäytön hillitseminen on kuitenkin tunnetusti vaikeaa. Kolmekymmentäkahdeksan osavaltiota on säätänyt reseptilääkkeiden seurantaohjelmia lääkkeiden alkuperän jäljittämiseksi, ja joissakin osavaltioissa poliisi on onnistunut vähentämään apteekkimurtoja. Mainen yliopiston ohjelma tarjoaa vanhuksille valmiiksi osoitettuja, postimaksullisia pusseja, jotta he voivat postittaa ylijäämälääkkeensä osavaltion viranomaisille hävitettäväksi ja vähentää näin vääriin käsiin joutuvien lääkkeiden määrää. Mikään näistä toimenpiteistä ei ole pysäyttänyt kasvua koko maassa, ja asiantuntijat viittaavat useisiin sitkeisiin ongelmiin, kuten "lääkäriostos" -ilmiöön, jossa potilaat käyvät useilla lääkäreillä saadakseen useita reseptejä. Sadat verkkoapteekit tarjoavat myös lääkkeitä, joihin kuuluu geneerisiä versioita opiaateista, kuten Purdue Pharman OxyContinista, metadonista ja Abbott Laboratories Inc:n Vicodinista, jotka on laillisesti määrätty kipulääkkeiksi, sekä piristeitä, kuten Novartisin valmistamaa Ritalinia, ja bentsodiatsepiineja, kuten Pfizerin Xanaxia. Yhdysvalloissa on yhtä helppoa ostaa opiaatteja tai muita väärinkäytettäviä reseptilääkkeitä verkosta kuin ostaa kirja, sanoo David Festinger, Pennsylvanian yliopiston Treatment Research Institute -laitoksessa huumausaineiden verkkomyyntiä tutkinut tutkija. Tällaisen kaupan sääntely on hänen mukaansa vaikeaa. "Nämä internet-yritykset perustavat pankkitilin yhteen maahan, ostavat lääkkeensä toisesta maasta ja hoitavat markkinoinnin ja myynnin toisesta maasta", hän sanoi. "Kaikki on levinnyt ympäri maailmaa. Ja hetkessä, jos joku on heidän perässään, he voivat vaihtaa kaiken."   Monille lapsille lääkkeiden hankkiminen on helppoa. Philadelphiassa Roisman ja hänen ystävänsä ryöstivät perheiden lääkekaappeja suurten palkintojen - OxyContinin, synteettisen morfiinin, joka tunnetaan myös "mäkiheroiinina", sekä Ritalinin ja Vicodinin - löytämiseksi, kunnes hän lopulta pyörtyi eräänä päivänä koulussa. Huumetesti osoitti, että hänen elimistössään oli seitsemän huumausainetta. "Ihmiset luulevat, että se on ok, koska se on määrätty pilleri. Se tulee uskottavasta lähteestä. Vaikka lääkäri ei olisi sanonut, että se on ok, hän on sanonut jollekin toiselle, että se on ok", Roisman sanoi, joka raitistui kaksi vuotta sitten saatuaan hoitoa voittoa tavoittelemattoman Caron-järjestön ylläpitämässä vieroituskeskuksessa. Hän syyttää lääkäreitä siitä, että he eivät "katso, mitä määräävät", ja vanhempia siitä, että he eivät ymmärrä, "kuinka kovasti ihmiset tekevät työtä saadakseen haluamansa, kun he ovat riippuvaisia", ja hän lisää, että monet teini-ikäiset käyttävät huumeita opiskelun helpottamiseksi. Yliopistokampuksilla Adderallin, Ritalinin ja muiden amfetamiinin kaltaisten psykostimulanttien popsiminen on suosittu keino, joka auttaa tentteihin valmistautumisessa ja akateemisista paineista selviytymisessä. Osa lääkkeistä on laillisesti määrätty tarkkaavaisuus- ja ylivilkkaushäiriöön, ja ne auttavat siitä kärsiviä lisäämään valppautta, tarkkaavaisuutta ja energiaa. Monet käyttävät niitä kuitenkin ilman reseptiä. Lähes 60 prosentille opiskelijoista on tarjottu mahdollisuutta kokeilla reseptillä saatavia piristeitä kolmantena opiskeluvuotenaan Yhdysvalloissa, kertoo Marylandin yliopiston huumausaineiden väärinkäytön tutkimuskeskuksen vanhempi tutkija Amelia Arria, joka tutki 1253 opiskelijan huumeidenkäyttöä. Myös sairausvakuuttajat tuntevat vaikutukset. Joihinkin kohdistuu kasvavia paineita laajentaa vakuutusturvaa kattamaan myös päihdehäiriöt. Toiset joutuvat kamppailemaan huijareiden kanssa, jotka hankkivat laittomia reseptilääkkeitä väärennetyillä vakuutushakemuksilla väärennetyistä resepteistä, joilla hoidetaan näennäisvammoja. Tällaiset petokset maksavat sairausvakuutusyhtiöille jopa 72,5 miljardia dollaria (36,6 miljardia puntaa) vuodessa Washingtonissa toimivan Coalition Against Insurance Fraud -järjestön vuonna 2008 laatiman raportin mukaan.</w:t>
      </w:r>
    </w:p>
    <w:p>
      <w:r>
        <w:rPr>
          <w:b/>
        </w:rPr>
        <w:t xml:space="preserve">Tulos</w:t>
      </w:r>
    </w:p>
    <w:p>
      <w:r>
        <w:t xml:space="preserve">Yhdysvallat kamppailee reseptilääkkeiden riippuvuuden kasvun kanssa.</w:t>
      </w:r>
    </w:p>
    <w:p>
      <w:r>
        <w:rPr>
          <w:b/>
        </w:rPr>
        <w:t xml:space="preserve">Esimerkki 2.1048</w:t>
      </w:r>
    </w:p>
    <w:p>
      <w:r>
        <w:t xml:space="preserve">"Tilanne Ticinossa on hyvin jännittynyt", sanoi Daniel Koch, liittovaltion terveysviraston tartuntatautiosaston päällikkö. Viimeisin valtakunnallinen lukema on yli 1 200 tapausta päivässä, ja kuolemantapausten määrä kasvoi 13:lla perjantaista. Ticinon paikallishallinto, jossa on tähän mennessä raportoitu 918 koronavirustapausta ja 28 kuolemantapausta, määräsi yli 65-vuotiaat ihmiset pysymään kotona ja lähtemään vain, jos heidän on mentävä lääkäriin tai töihin, kertoi Sveitsin radio SRF. Hallitus sanoi, että perheenjäsenten tai erityisesti järjestettyjen kunnallisten palveluiden pitäisi toimittaa ruokaa iäkkäille kansalaisille, kun he ovat rajoittuneet kotiinsa, sanomalehti Corriere del Ticino kertoi. Vanhukset ja terveysongelmista kärsivät ovat olleet alttiita COVID-19-virukselle. Italia, aivan Ticinon rajan toisella puolella, on Euroopan koronavirus-kriisin epikeskus, sillä kuolemantapaukset nousivat maassa 793:lla päivässä, mikä nosti kuolemantapausten kokonaismäärän 4 825:een 53 578 tartunnan saaneesta. Bernissä pidetyssä lehdistötilaisuudessa Koch kertoi olleensa yhteydessä Ticinon huippulääkäriin, joka oli kertonut, että potilaiden tulo rasittaa sairaalan resursseja, mutta että toistaiseksi sairaaloissa on vielä riittävästi vuoteistoja vakavasti sairaiden hoitamiseen. Sveitsin armeija sai perjantaina 50 uutta hengityskonetta ja asetti ne Ticinoon, kun maat kilpailevat maailmanlaajuisesti saadakseen lisää hengenpelastavia hengityslaitteita, joita kriittisesti sairaat potilaat tarvitsevat eloonjäämismahdollisuuksiensa turvaamiseksi. Kochin mukaan Sveitsin tapausten 25 prosentin kasvu 24 tunnissa ei tullut yllätyksenä, koska Sveitsi on vasta tällä viikolla tiukentanut tapahtumien ja kokoontumisten rajoituksia, mukaan lukien julkisilla paikoilla olevien ryhmien rajoittaminen viiteen henkilöön, joista jokaisen on pidettävä kahden metrin etäisyys toisistaan, 100 Sveitsin frangin (101,37 dollarin) sakon uhalla. Kochin mukaan kriisin loppumista ei voida vielä ennustaa, mutta hän odottaa, että ainakin uusien tapausten määrän kasvu alkaa tasaantua noin viikon kuluessa, kun uudet liikkumisvapauden rajoitukset hillitsevät taudin leviämistä. Tauti on tähän mennessä sairastuttanut maailmanlaajuisesti lähes 280 000 ihmistä ja tappanut yli 11 000 ihmistä.</w:t>
      </w:r>
    </w:p>
    <w:p>
      <w:r>
        <w:rPr>
          <w:b/>
        </w:rPr>
        <w:t xml:space="preserve">Tulos</w:t>
      </w:r>
    </w:p>
    <w:p>
      <w:r>
        <w:t xml:space="preserve">Sveitsin koronavirustapaukset lisääntyvät, kanton käskee vanhuksia pysymään kotona.</w:t>
      </w:r>
    </w:p>
    <w:p>
      <w:r>
        <w:rPr>
          <w:b/>
        </w:rPr>
        <w:t xml:space="preserve">Esimerkki 2.1049</w:t>
      </w:r>
    </w:p>
    <w:p>
      <w:r>
        <w:t xml:space="preserve">"Yhdysvaltain armeijan johtajien on ryhdyttävä aktiivisempiin toimiin estääkseen kasvavaa määrää sotilaita tekemästä itsemurhia, todetaan armeijan julkaisemassa laajassa tutkimuksessa. Kenraali Peter Chiarelli keskusteli tutkimuksesta This Week with Christiane Amanpour -ohjelmassa. Tutkimus dokumentoi monitahoisia paineita - mukaan lukien liian pitkät komennukset, suurempi suvaitsevaisuus sotilaiden riskikäyttäytymistä kohtaan ja löyhät vaatimukset johtajille, jotka pitävät silmällä sotilaitaan. Toinen hankaloittava tekijä oli reseptillä saatavien masennuslääkkeiden, ahdistuslääkkeiden ja kipulääkkeiden lisääntynyt käyttö. "Tiedämme, että viime vuonna yli 106 000 sotilasta sai vähintään kolmen viikon ajan reseptillä jonkinlaista masennuslääkettä tai ahdistuslääkettä", Chiarelli sanoi. Hetkeä myöhemmin hän lisäsi: ""Osa noista 106 000 sotilaasta, joista kerroin teille, käyttää jonkinlaista kipulääkettä, eikä sillä ole mitään tekemistä käyttäytymisterveysongelman kanssa. On sotilaita, jotka ovat olleet kahdessa, kolmessa, neljässä komennuksessa, raahanneet varusteita täynnä olevaa reppua, joka saattaa painaa 70-80 kiloa 8 000 jalan korkeudessa, ja heillä on polvivamma tai jalkavamma, joka on kivulias. Luultavasti heidän pitäisi jäädä kotiin leikattavaksi, mutta he palaavat takaisin toiseen komennukseen ja saavat jonkinlaista kipulääkettä. Meillä on sotilaita, jotka imevät sitä koko ajan ja piiloutuvat johtajiltaan, kun he ovat loukkaantuneet.""" Chiarelli viittasi tietoihin, jotka sisältyivät armeijan 5. elokuuta 2010 julkaistuun raporttiin Health Promotion, Risk Reduction, and Suicide Prevention Report. Tämä tuntui tärkeältä asialta, jota on syytä tutkia tarkemmin. Raportissa kerrotaan, että historiallisesti armeijan itsemurhien määrä on ollut paljon alhaisempi kuin siviiliväestön. Armeijan luku alkoi kuitenkin nousta vuonna 2004 ja ylitti kansallisen keskiarvon vuonna 2008. Tuona vuonna armeijan itsemurhien määrä oli 20,2 itsemurhaa 100 000:ta kohti, kun siviiliväestön itsemurhien määrä oli tyypillisesti 19,2. Tämä nousu antoi aihetta tutkimukseen. "Verovuonna 2009 160 aktiivipalveluksessa olevaa sotilasta riisti henkensä, mikä tekee itsemurhasta kolmanneksi yleisimmän kuolinsyyn armeijan väestön keskuudessa", tutkimuksessa todetaan. ""Jos otamme mukaan tapaturmaisen kuoleman, joka on usein seurausta riskikäyttäytymisestä (rattijuopumuksesta, huumeiden yliannostuksesta jne. ), huomaamme, että vähemmän nuoria miehiä ja naisia kuolee taistelussa kuin kuolee omien tekojensa seurauksena. Yksinkertaisesti sanottuna olemme usein vaarallisempia itsellemme kuin vihollisellemme.""" Raportti vahvistaa Chiarellin käyttämän luvun 106 000. ""Viimeisimpien tietojen mukaan noin 106 000 sotilaalle on määrätty jonkinlaisia kipu-, masennus- tai ahdistuslääkkeitä. Mahdollisuus väärinkäytöksiin on ilmeinen"," siinä todetaan. Raportissa käsitellään myös sitä, käyttävätkö armeijan jäsenet näitä ja muita reseptilääkkeitä väärin:  "On huolestuttavaa, että mahdollinen reseptilääkkeiden väärinkäyttö peittyy nykyisessä järjestelmässämme. Tämä johtuu reseptien lisääntymisestä, joka laajentaa lääkkeiden käyttöön oikeutettua väestöä. Esimerkiksi amfetamiinireseptejä saaneen väestön määrän kasvu on johtanut siihen, että sallitun käytön määrä on kasvanut. Valitettavasti ei ole olemassa lopullista menetelmää sen selvittämiseksi, oliko käyttö sallittua vai laitonta. Tämän seurauksena olemme peittäneet alleen osan väestöstä, joka on joko riippuvainen tai käyttää huumeita laittomasti. Viime kädessä, jos tätä aukkoa ei valvota, se helpottaa huumeriippuvaisten ja huumausaineiden jakelijoiden väestöä.""" Raportissa todetaan myös, että monet sotilaat ovat 18-29-vuotiaita, ja masennuslääkkeiden - erityisesti selektiivisten serotoniinin takaisinoton estäjien (SSRI-lääkkeiden) - käytöstä nuorten keskuudessa on edelleen kysymyksiä ja siitä, lisäävätkö nämä lääkkeet joskus itsemurhariskiä. "Armeijan lääkintäkomento (MEDCOM) on tietoinen tästä asiasta ja tutkii näiden ja muiden lääkkeiden käyttöä hoidon hallinnan parantamiseksi", raportissa todetaan. Raportissa tehdään lisähavaintoja reseptilääkkeiden käyttäjistä armeijassa. Kipulääkkeet näyttävät olevan yleisempiä kuin masennuslääkkeet tai ahdistuslääkkeet; "14 prosenttia joukosta käyttää jonkinlaista opiaattilääkitystä", raportissa todetaan. Masennuslääkkeiden ja ahdistuslääkkeiden osuus näyttää olevan hieman pienempi, sillä 3-6 prosenttia joukosta saa tällaisia lääkkeitä, kuten raportissa mainitaan. Raportissa esitetyt yksittäiset todisteet osoittavat, että jotkut sotilaat saavat useita lääkemääräyksiä kipuun ja masennukseen. Meidän on korostettava, että tutkimuksessa ei tehdä kovia johtopäätöksiä reseptilääkkeiden osuudesta sotilaiden itsemurhiin. "Masennuslääkkeiden, psykiatristen lääkkeiden ja huumausaineita sisältävien kipulääkkeiden lisääntyneen käytön vaikutuksia ei ole tutkittu kattavasti sotilasväestössä", raportissa todetaan. Amanpourin haastattelussa Chiarelli torjui ajatuksen siitä, että sotilaita lääkittäisiin liikaa. "Tiedämme, että CENTCOMin kirurgi on hyväksynyt lääkkeet, joita sotilaat voivat käyttää ollessaan kentällä. Emme siis lähetä ketään sotilasta vaaraan, joka käyttää lääkettä, joka mielestämme jotenkin vaarantaisi hänet tai muut", hän sanoi. Lopuksi on syytä huomata, että raportissa yhdistetään mahdollisen huumeriippuvuuden valvominen sotilasjohtamiseen kohdassa, jonka otsikko on ""The Lost Art of Leadership in Garrison"". Armeijaa on raportin mukaan muutettu viime vuosina niin, että taisteluvalmiutta on korostettu enemmän kuin ""hyvää järjestystä ja kurinpitokäytäntöjä"". Ilmoittamattomat terveys- ja hyvinvointitarkastukset ja -tarkastukset ""ovat kadonneet"" osana tätä muutosta. ""On tapauksia, joissa johtajan sotilaan vastuun puute johti siihen, että itsemurhan uhreja ei löydetty ennen kuin he olivat olleet kuolleita kolme tai neljä viikkoa"", raportissa todetaan. Vaikka raportti herättää monia kysymyksiä, me tuomitsemme vain sen, mitä kenraali sanoi sotilaiden lääkitysasteesta. Armeijan raportti ja muut löytämämme todistajanlausunnot tukevat Chiarellin väitettä, jonka mukaan noin 106 000 sotilaalla oli ""kolmen viikon tai sitä pidempi resepti"" kipu-, masennus- tai ahdistuslääkkeisiin.""</w:t>
      </w:r>
    </w:p>
    <w:p>
      <w:r>
        <w:rPr>
          <w:b/>
        </w:rPr>
        <w:t xml:space="preserve">Tulos</w:t>
      </w:r>
    </w:p>
    <w:p>
      <w:r>
        <w:t xml:space="preserve">"Noin 106 000 sotilaalla oli "kolmen viikon tai sitä pidempi" resepti kipu-, masennus- tai ahdistuslääkkeisiin.""</w:t>
      </w:r>
    </w:p>
    <w:p>
      <w:r>
        <w:rPr>
          <w:b/>
        </w:rPr>
        <w:t xml:space="preserve">Esimerkki 2.1050</w:t>
      </w:r>
    </w:p>
    <w:p>
      <w:r>
        <w:t xml:space="preserve">Kuultuaan muutamasta Breckenridgen kohtauksesta Berger ehdotti, että hän hankkisi portin portaiden yläpäähän siltä varalta, että Breckenridge putoaisi. Sitten hän kysyi Breckenridgeltä, oliko tämä ottanut käyttöön Amazonin kehittämän virtuaaliavustajan Alexan, minkä tämä oli tehnyt. Sitten he keskustelivat erilaisista harjoituksista, joita he olivat käyneet läpi aiemmin. Berger kysyi potilaalta hänen kätensä liikkuvuudesta - pyytäen häntä nostamaan kättään - ja vakaudesta, kehottaen häntä nousemaan seisomaan pitämättä kiinni mistään. Noin 30 minuutin istunnon jälkeen he hyvästelivät ja kirjautuivat ulos tietokoneistaan. Berger, fysioterapeutti, sertifioitu dementia-asiantuntija ja Rehab Smarter -yrityksen omistaja, suoritti koko istunnon verkossa. Rehab Smarter on paikallinen etälääkäriyritys, joka tarjoaa potilaille kattavia kuntoutuspalveluja internetin välityksellä. "Tämä on ollut minulle pelastus", Breckenridge sanoi. "Ei siksi, etten haluaisi mennä lääkärin vastaanotolle. Vaan siksi, etten pääse sinne. Jos pääsisin, olisin siellä." Brunswickissa asuva nainen turvautui etälääkäripalveluihin, koska hänen liikuntakykynsä on heikentynyt. Hän on suurimmaksi osaksi sidottu kotiin, koska hänellä on useita kohtauksia päivässä. Vaikka hän käy lääkärin vastaanotolla verkossa, lääkärit suosittelevat edelleen, että hän tulee toisinaan vastaanotolle tekemään tiettyjä testejä ja muita toimintoja, joita lääkärit eivät vielä pysty suorittamaan verkossa. Hän työskentelee Bergerin kanssa verkossa noin kaksi kertaa viikossa. Työskentely hänen kanssaan on "täysin samanlaista" kuin jos hän istuisi Bergerin kanssa kasvotusten. "Se, että olet jumissa kotona, ei tarkoita, ettet voisi saada tarvitsemaasi apua", hän sanoi. "Ihmisten on vain löydettävä tarvitsemansa apu, ja joskus se löytyy internetistä." Berger aloitti Rehab Smarterin noin 18 kuukautta sitten. Hän järjestää potilaskohtaamisia verkkoportaalin kautta, jossa hän voi lähettää sähköpostia suoraan potilaiden kanssa, ladata videoita ja lisätä muistiinpanoja potilaiden hyödyksi. Kaikki on Health Insurance Portability and Accountability Actin eli HIPAA:n mukaista. Hän ei yleensä tee potilaan kanssa henkilökohtaista arviointia, mutta hän on käynyt kotona katsomassa asetuksia ja ehdottanut muutoksia, jotka auttavat potilasta liikkumaan. Hän saattaa myös tehdä alustavan arvioinnin ja tavata hoitajan, jos sellainen on, ja kysyä, mitkä ovat potilaan tavoitteet. "Suurin osa kliinikon työstä on sitä, että hän valistaa ja opettaa asiakkaalle, miten hän voi huolehtia itsestään", hän sanoi. Hän demonstroi erilaisia harjoituksia potilaidensa kanssa verkossa ja pystyy asiantuntemuksensa ansiosta havaitsemaan lihasvoiman ja toimintakyvyn pelkästään tarkkailemalla potilaita yksinkertaisten tehtävien suorittamisessa. "Voit testata kognitiota internetin kautta, voit testata tuntoaistimuksia", hän sanoi. "Sydäntä ei voi kuunnella ilman erikoislaitteita, mutta niitäkin on olemassa." Hänen keskiverto asiakkaallaan on keuhkoahtaumatautia, sydämen vajaatoimintaa, diabetesta, munuaissairauksia, niveltulehdusta, korkeaa verenpainetta ja muita sairauksia, kaikki yhtä aikaa. He kääntyvät etälääkärin puoleen, koska heidän on vaikea lähteä kotoa lääkärin vastaanotolle, vaikka he joskus niin tekevätkin. "Se ei ole varsinaista kotihoitoa", hän sanoi. "Se ei ole oikeastaan avohoitoa. Se on foorumi asiakkaille, jotka ovat joko käyttäneet kaikki etuutensa perinteisin keinoin tai joilla on ennaltaehkäisy- ja hyvinvointiasioita, joita ei korvata. Se on toinen mahdollisuus ihmisille." Etäterveydenhuolto voi olla hyödyllistä myös terveydenhuollon tarjoajalle. Kun Berger tarjoaa kotihoitoa yrityksensä kautta, jolle hän työskentelee, hän voi tavata jopa kuusi asiakasta päivässä, ja sen jälkeen hänen on täytettävä tuntikausia paperitöitä vakuutustarkoituksiin. Virtuaalihoidon kautta hän voi tavata jopa 12 potilasta ja tehdä vain vähän paperityötä. Hänen etälääkäripalvelunsa ei kuulu vakuutuksen piiriin, mikä vähentää paljon paperityötä. Istunto voi maksaa 80-200 dollaria. Etälääketieteen avulla potilas ei ole sidottu yhteen lääkäriin. Jos Berger huomaa, että potilas tarvitsee hoitoa sellaisella alueella, jolla hän ei ole asiantuntija, hän voi konsultoida lääkäriä eri puolilla maata, jotta potilas saa tarvitsemansa hoidon. "Voit siis nyt saada hoitoa keneltä tahansa sopivalta lääkäriltä riippumatta siitä, missä olet, ainakin siinä määrin, että et olisi voinut saada sitä aiemmin", hän sanoi. Mutta vaikka internetillä on niin tärkeä rooli lääketieteen tulevaisuudessa, etälääketieteessä on vielä monia rajoituksia. "Et voi koskettaa potilasta", Berger sanoi. "Jos sinulla on vatsavaivoja ja lääkäri tunnustelee vatsaa tunnustellakseen jännitystä ja muita asioita, sitä ei voi tehdä (internetin välityksellä). Verikokeita ja fyysisiä leikkauksia ei myöskään voi tehdä, ainakaan tässä vaiheessa." Frederick Memorial Hospital on myös edistynyt etälääketieteen palvelujen alalla. Kroonisen hoidon hallintaohjelma antaa potilaille tabletteja, verenpainemittareita, pulssioksimetrin ja vaa'an, jotta he voivat havaita elintoimintonsa mukavasti omassa kodissaan. He neuvottelevat tiimin sairaanhoitajan kanssa kerran viikossa puhelimitse. FMH:n sairaanhoitaja Lisa Hoganin mukaan, joka johtaa sekä kroonisen hoidon hallinta- että etäseurantaohjelman tiimiä, kesän loppuun mennessä on tarkoitus järjestää videoneuvotteluita. Ohjelma käynnistyi vuonna 2017, ja se aloitti 30 monitorilla kotona asuville potilaille. Nykyään siinä on 203 yhteisössä. Vuonna 2020 lisätään jopa 200 monitoria lisää. Ohjelmaan on jo jonotuslista. Viime talvena sairaala käynnisti myös erillisen virtuaalikäyntiohjelman Monocacy Health Partnersin, sairaalan oman lääkäriryhmän, kautta. FMH:n IT-innovaatioiden johtajan Alex Nasonin mukaan ohjelma on tarkoitettu MHP:n työntekijöille ja perusterveydenhuollon potilaille. Perusterveydenhuollon palveluntarjoajat voivat arvioida kysymysten avulla vaivoja, kuten ylähengitystieinfektioita, flunssaa, flunssaa, ihottumaa ja vaaleanpunaista silmää. Vaikka lääkärit voivat tehdä diagnooseja ja kirjoittaa lääkemääräyksiä etälääkärisession jälkeen, noin 20 prosenttia ajasta palveluntarjoaja päättää, että hän haluaisi tavata potilaan henkilökohtaisesti. Näiden toimien ansiosta FMH:ssa havaittiin Hoganin mukaan 84 prosentin vähennys takaisinottoluvuissa ja 56 prosentin vähennys päivystyskäynneissä vuonna 2018. "Telelääketiede teknologiana on tullut helpommaksi käyttää, halvemmaksi ja hyväksytymmäksi. Ja kliininen validointi on olemassa, kun yhä useammat terveydenhuollon osat omaksuvat sen", Nason sanoi. "Uskon, että kun teknologia kehittyy, tutkimus jatkaa validoinnin keräämistä ja terveydenhuollon talous kehittyy edelleen, näemme yhä enemmän liikettä, hyväksyntää ja etälääketieteen vaihtoehtoja, koska tähdet alkavat kohdata." ___ Tietoja: Frederick (Md.) News-Post, http://www.fredericknewspost.com.</w:t>
      </w:r>
    </w:p>
    <w:p>
      <w:r>
        <w:rPr>
          <w:b/>
        </w:rPr>
        <w:t xml:space="preserve">Tulos</w:t>
      </w:r>
    </w:p>
    <w:p>
      <w:r>
        <w:t xml:space="preserve">Etäterveydenhuolto nousee keskiönä, koska sen pätevyys lisääntyy.</w:t>
      </w:r>
    </w:p>
    <w:p>
      <w:r>
        <w:rPr>
          <w:b/>
        </w:rPr>
        <w:t xml:space="preserve">Esimerkki 2.1051</w:t>
      </w:r>
    </w:p>
    <w:p>
      <w:r>
        <w:t xml:space="preserve">Viisi tuntia myöhemmin Soni oli kuollut, ja hän oli yksi niistä yli sadasta lapsesta, jotka kuolivat tässä kuussa akuuttiin enkefaliittisyndroomaan (AES) eli aivokuumeeseen eräässä itäisen Biharin osavaltion piirikunnassa. "Näen hänet yhä unissani", sanoi Sonin äiti Sahana Khatun. "En voi hyväksyä, että hän on poissa."  Lääkärien mukaan kuolemat olisivat olleet estettävissä, jos köyhillä perheillä olisi ollut mahdollisuus saada hyvää ruokaa, puhdasta vettä ja parempaa lääketieteellistä hoitoa Muzaffarpurissa, 80 kilometrin päässä osavaltion pääkaupungista Patnasta. Epidemia on herättänyt keskustelua Intian kasvavasta eriarvoisuudesta ja kiinnittänyt huomiota köyhille suunnattuun ilmaiseen terveydenhuoltojärjestelmään, joka tunnetaan pääministeri Narendra Modin mukaan nimellä "Modicare", kahdeksan kuukautta sen käynnistämisen jälkeen. Vuonna 2014 Biharissa yli 350 ihmistä tappaneen AES:n tarkkaa syytä ei tiedetä, vaikka suurin osa lääketieteen ammattilaisista sanoo sen liittyvän hurjaan helleaaltoon, joka on koetellut Biharia viimeisen kuukauden ajan. Jotkut tutkimukset ovat syyttäneet myrkkyjä litseissä, joita viljellään runsaasti hedelmätarhoissa Muzaffarpurin ympäristössä, vaikka monet perheet kertoivat Reutersille, etteivät heidän lapsensa ole syöneet niitä viime viikkoina. Muzaffarpurissa työskentelevien lääkäreiden mukaan uhrit ovat köyhistä perheistä, jotka kärsivät usein aliravitsemuksesta ja nestehukasta. Lääkärit sanoivat, että jos AES-potilaat saadaan nopeasti kiinni, he voivat usein toipua yksinkertaisella nesteytyshoidolla, mutta viivästynyt hoito voi johtaa kouristuksiin ja lopulta kuolemaan. "Se on ehkäistävissä oleva sairaus", sanoi tohtori Chaitanya Kumar piirikunnan Kejriwalin synnytyssairaalasta, joka on yksi kahdesta nuorta AES-potilasta hoitavasta sairaalasta. "Glukoosin antaminen ja aterioiden tarjoaminen joihinkin köyhimpiin alueisiin - nämä eivät ole kalliita asioita."   Intiassa on maailmanluokan sairaaloita suurissa kaupungeissa, kuten New Delhissä ja Mumbaissa, mutta Muzaffarpurin kaltaiset maaseutulaitokset ovat lääkärien mukaan ylikuormitettuja. Muzaffarpurissa sijaitsevassa 600 vuodepaikan Sri Krishna Medical College Hospitalissa on yli 900 potilasta, joista kolmasosa on AES:ää sairastavia lapsia. Laitoksessa on kuollut taudin puhkeamisen jälkeen 93 AES-potilasta. Sairaalan alueella kuljeskelee roskia ja raunioita kuljeksivia vuohia. Rakennuksessa on usein sähkökatkoksia, ja käytävillä leijuu virtsan haju. Sairaala häätää eräältä osastolta ryhmän sairaita vankeja, jotta AES-potilaiden määrän lisääntyminen voitaisiin ottaa huomioon, mutta toisinaan yhtä sänkyä kohden on edelleen kaksi tai kolme lasta. "On uskomattoman vaikeaa olla lääkäri tällaisessa paikassa", sanoo Ravikant Singh, vapaaehtoinen lääkäri Mumbaissa, joka antoi sairaalassa nesteytysliuoksia potilaille. Muut lääkärit sanoivat tuntevansa voimattomuutta. "En voi tehdä mitään. Sosiaalisten olosuhteiden on muututtava", sanoi Rajkumar Goenka, Kejriwalin sairaalaa ylläpitävän säätiön sihteeri. "Hallituksen - osavaltion ja kansallisen - on tehtävä jotain", hän lisäsi. Lähes puolet Muzaffarpurissa asuvista lapsista on alipainoisia, ja samansuuruinen määrä on hallituksen tietojen mukaan kitukasvuisia eli liian lyhyitä ikäisekseen. Marwanin kylässä, jossa monet asukkaat kuuluvat Intian kastijärjestelmän alimpiin luokkiin, joillakin lapsilla on turvonnut vatsa - yleinen merkki aliravitsemuksesta. Reutersin haastattelemat asukkaat sanoivat, etteivät he tienneet Ayushman Bharatista, "Modicare" -nimellä tunnetusta ohjelmasta, joka käynnistettiin vuonna 2018 ja jonka tarkoituksena on antaa Intian köyhimmille ilmainen pääsy yksityiseen terveydenhuoltoon. Nand Lal Mandhji, 61, jonka nelivuotias tyttärentytär kuoli AES:ään, kertoi, että perheelle annettiin esite ohjelmasta sairaalakäynnin yhteydessä toukokuussa. Perhe on lukutaidoton, eikä heille selitetty ohjelmaa, hän sanoi. "He antoivat meille jotain, mutta emme ymmärtäneet, mitä se tarkoitti", hän sanoi ja puristi käsiinsä esitteen, jossa oli Modin kuva. Kahdeksan Marwanissa asuvaa perhettä, joilla on sairaita sukulaisia, sanoi, etteivät he olleet koskaan kuulleet Modicaresta eivätkä saaneet viranomaisilta varoituksia AES:n vaaroista. "Kukaan ei tule tänne. Ei poliitikot, ei terveydenhuollon työntekijät, ei kukaan", sanoi Sonin äiti Sahana Khatun. (1 dollari = 69,6350 Intian rupiaa)</w:t>
      </w:r>
    </w:p>
    <w:p>
      <w:r>
        <w:rPr>
          <w:b/>
        </w:rPr>
        <w:t xml:space="preserve">Tulos</w:t>
      </w:r>
    </w:p>
    <w:p>
      <w:r>
        <w:t xml:space="preserve">Intian lapsikuolemista syytetty "aivokuume" ehkäistävissä: lääkärit.</w:t>
      </w:r>
    </w:p>
    <w:p>
      <w:r>
        <w:rPr>
          <w:b/>
        </w:rPr>
        <w:t xml:space="preserve">Esimerkki 2.1052</w:t>
      </w:r>
    </w:p>
    <w:p>
      <w:r>
        <w:t xml:space="preserve">Kustannuksista ei keskustella, koska kyseessä on tutkimusmenetelmä. Artikkelissa esitetään n-arvot ja kvantifioidaan tutkimuksen ensimmäisen vaiheen tulokset. Testin mahdolliset hyödyt liittyvät sen kykyyn sulkea pois pahanlaatuinen sairaus röntgentulosten perusteella, joten spesifisyys- ja herkkyystiedot ovat erityisen tärkeitä. Toivoisimme, että kappaleessa, joka koskee tutkimushenkilöitä, joilla on vaiheen I tauti, olisi kvantifioitu tuloksia. Siinä ei esitetä herkkyys- tai spesifisyyslukuja, joilla voitaisiin perustella johtopäätöstä tekniikan mahdollisesta soveltamisesta varhaisvaiheen tautiin. Kvantifioidut haitat eivät ole yhtä olennaisia, koska kyseessä on verikoe. Esitetyistä tiedoista voitaisiin kuitenkin päätellä epäsuoria haittoja, vääriä positiivisia ja vääriä negatiivisia tuloksia. Jutussa kerrotaan suoraan, että tulokset ovat alustavia ja peräisin konferenssista. Ihannetapauksessa jutussa olisi pitänyt kuvata tarkemmin näiden tulosten alustavaa luonnetta tavalla, joka olisi ollut ymmärrettävissä maallikkoyleisölle. Tuloksia ei ole vertaisarvioitu, ja tekniikkaa kehitetään vasta näiden tietojen perusteella. Toisin sanoen tutkimuksessa ei arvioitu tekniikkaa, vaan se rakennettiin vastaamaan tietoja. Strategiaa ei ole testattu realistisessa populaatiossa. koska tässä raportissa oli kyse uudesta diagnostisesta testistä, onko erityisen tärkeää määritellä ryhmät selkeästi ja sensitiivisyys/spesifisyys (ja positiivinen ennustearvo/negatiivinen ennustearvo). Tässä yhteydessä näiden tulosten riippumaton asiantuntija-arviointi olisi auttanut selventämään niiden merkitystä ja varhaisvaiheen asemaa. Mitä tulee SomaDX:ään, joka mainittiin suoralta kädeltä, tätä näyttöä ja sen 90 prosentin herkkyyttä ei ole arvioitu lainkaan. Tätä artikkelia kirjoitettaessa yhtiö ei ollut edes virallisesti julkaissut raporttia, eikä sitä ollut tarkistettu riippumattomasti. Artikkelissa ei liioitella keuhkosyövän aiheuttamaa taakkaa, vaan mainitaan tarkasti ACS:n tilastot ja taudin valtava merkitys. Siinä ei myöskään liioitella väärien positiivisten tulosten ongelmaa. Artikkelissa viitattiin riippumattomaan lähteeseen, kokouksen osanottajaan, ja SomaLogicin sitaatit lisättiin asiayhteyden vuoksi. Jälkimmäiset olivat hyviä havainnollistamaan, että Dubinettin ryhmä ei ole ainoa tämäntyyppisen veritestin parissa työskentelevä taho. Ihannetapauksessa artikkelissa olisi ollut enemmän riippumattomia analyysejä erityisistä tuloksista. Mitään riippumatonta lähdettä ei käytetty arvioitaessa SomaLogicin työntekijän väitteitä heidän kokeellisen testinsä herkkyydestä. Vaikka MedPage Todayn uutisointi tutkimuksesta on suunnattu lääketieteen ammattilaisyleisölle, se on hyvä esimerkki joistakin kriittisistä seikoista, joita ulkopuoliset lähteet voivat tarjota tämäntyyppisistä hyvin varhaisista tuloksista. Vaikka artikkelissa ei mainita eturistiriitoja, MedPage Todayn artikkelista ei käy ilmi, että tutkijat olisivat julkistaneet abstraktissaan eturistiriitoja.</w:t>
      </w:r>
    </w:p>
    <w:p>
      <w:r>
        <w:rPr>
          <w:b/>
        </w:rPr>
        <w:t xml:space="preserve">Tulos</w:t>
      </w:r>
    </w:p>
    <w:p>
      <w:r>
        <w:t xml:space="preserve">Verikoe keuhkosyöpää varten tekeillä</w:t>
      </w:r>
    </w:p>
    <w:p>
      <w:r>
        <w:rPr>
          <w:b/>
        </w:rPr>
        <w:t xml:space="preserve">Esimerkki 2.1053</w:t>
      </w:r>
    </w:p>
    <w:p>
      <w:r>
        <w:t xml:space="preserve">Verenvuototauti on yleinen valkohäntäpeurojen tartuntatauti. Taudinpurkauksia esiintyy vuosittain kaakossa. Virginiassa viranomaiset kertoivat saaneensa ilmoituksia 38 piirikunnasta, joissa on ollut mukana 180 peuraa. Pahiten tartunta-alue on Bedfordin ja Franklinin kreivikunnissa ja niiden ympäristössä. Taudinpurkauksille on ominaista, että muuten terveen näköisiä peuroja löydetään kuolleina tai kuolevina veden läheltä tai vedestä loppukesällä ja alkusyksyllä. Tautia vastaan ei ole olemassa rokotetta tai lääkitystä. Paras taudin aktiivisuuden ennustaja on kuivuus. Tauti ei aiheuta uhkaa ihmisille tai kotieläimille. Taudinpurkaukset jatkuvat yleensä siihen asti, kunnes ensimmäiset pakkaset tappavat tautia kantavat hyönteiset.</w:t>
      </w:r>
    </w:p>
    <w:p>
      <w:r>
        <w:rPr>
          <w:b/>
        </w:rPr>
        <w:t xml:space="preserve">Tulos</w:t>
      </w:r>
    </w:p>
    <w:p>
      <w:r>
        <w:t xml:space="preserve">Virginian viranomaisten mukaan hirvieläinten kuolemat johtuvat virustartunnasta.</w:t>
      </w:r>
    </w:p>
    <w:p>
      <w:r>
        <w:rPr>
          <w:b/>
        </w:rPr>
        <w:t xml:space="preserve">Esimerkki 2.1054</w:t>
      </w:r>
    </w:p>
    <w:p>
      <w:r>
        <w:t xml:space="preserve">Tässä tiedotteessa ei käsitellä kustannuksia. Lehtiartikkelin mukaan useat laitokset kieltäytyivät ilmoittamasta hintojaan. Robottikirurgian korkeat kustannukset ovat kuitenkin tärkeä kysymys. Tutkijat kirjoittivat, etteivät he pystyneet sanomaan, kompensoivatko tietyt mahdolliset hyödyt (kuten lyhyemmät sairaalassaolojaksot) näitä korkeita kustannuksia, mutta tiedotteessa olisi pitänyt ainakin tunnustaa kustannuskysymykset. Tiedotteessa ilmoitetaan niiden potilaiden prosenttiosuus robottiavusteisessa ja avoleikkausryhmässä, jotka olivat yhä elossa ilman merkkejä taudin etenemisestä kaksi vuotta toimenpiteen jälkeen: Robottileikkausryhmän potilaista 72,3 prosenttia ja avoleikkausryhmän potilaista 71,6 prosenttia... ja siinä todetaan, että ero ei ollut tilastollisesti merkitsevä. Raportissa kerrotaan myös, että robottiavusteisen leikkauksen potilaat poistuivat sairaalasta keskimäärin kuuden päivän kuluttua, kun avoleikkausryhmän potilaat poistuivat sairaalasta seitsemän päivän kuluttua. Tiedotteessa kerrotaan, että robottileikkausryhmässä verenhukkaa oli vain puolet vähemmän, mutta ei kerrota määrää, joka oli keskimäärin 300 ml robottiavusteisessa ryhmässä verrattuna 700 ml:aan avoleikkausryhmässä... eli ero on alle yhden tuopillisen verran. Tiedotteessa kerrotaan, että robottiavusteisen leikkauksen saaneet potilaat viettivät leikkaussalissa enemmän aikaa kuin avoleikkauksen saaneet potilaat (seitsemän tuntia vs. kuusi tuntia). Tiedotteessa kerrotaan myös haittavaikutusten kokonaismäärästä (67 prosenttia robottiryhmässä ja 69 prosenttia avoryhmässä) sekä luetellaan yleisimmät ongelmat: virtsatieinfektiot ja suolitukokset. Olisi auttanut, jos tiedotteessa olisi huomautettu, että nämä komplikaatioiden määrät eivät eronneet tilastollisesti toisistaan. Tiedote on tavallaan tyydyttävä ja samalla raivostuttavan epätyydyttävä. Se kertoo lukijoille, että tutkimus oli satunnaisesti kontrolloitu tutkimus, jossa oli 350 potilasta, mutta se peittää alleen tärkeimmän seikan: se, että näiden tutkijoiden kyky tehdä tällainen tiukka tutkimus, jossa robottiavusteista leikkausta verrataan avotekniikkaan, korostaa sitä, miten vähän tällaisia tutkimuksia tehdään. Syvällä tiedotteessa tutkijoiden sanotaan sanoneen, että tulokset "korostavat tarvetta tehdä lisää korkealaatuisia tutkimuksia kirurgisen innovaation arvioimiseksi, ennen kuin tämä kirurginen tekniikka otetaan laajasti käyttöön kliinisessä käytännössä", ja edelleen, että "on tärkeää tehdä näitä tutkimuksia ennen teknologian laajaa käyttöönottoa, kuten on tapahtunut robottiprotatektomian (eturauhasen poisto) kohdalla". Näytön laadun olisi pitänyt olla johtoasemassa. Tiedotteessa ei liioitella virtsarakon syövän yleisyyttä. Siinä ei tyrkytetä hoitoa niille, jotka eivät todennäköisesti hyödy siitä. Tiedote voitaisiin tulkita siten, että siinä mainostetaan uudempaa kalliimpaa hoitomuotoa, joka ei tarjoa mitään etuja tavanomaiseen hoitoon verrattuna. Vaikka tiedotteessa kerrotaan, että National Cancer Institute tuki tutkimusta, siinä ei mainita useiden tutkijoiden tekemiä taloudellisia ilmoituksia rahoista, joita he ovat saaneet tämän tutkimuksen kannalta merkityksellisiltä yrityksiltä. Robottiavusteisen ja avoleikkauksen vertailu oli tiedotteen pääasia. Tiedotteessa tehdään selväksi, että molemmat tekniikat ovat käytettävissä... myös tiedotteen antaneessa laitoksessa. Tiedotteessa olisi voitu kertoa lukijoille, että julkaistun artikkelin mukaan kaikki tähän tutkimukseen osallistuneet operaattorit olivat tehneet vähintään 10 robottiavusteista kystektomiaa ennen kuin he saivat osallistua tutkimukseen. Kun robottiavusteinen toimenpide otetaan laajasti käyttöön, olisi mahdollista, että monet kirurgit eivät olisi tehneet näin monta robottikystektomiaa. Vaikka tiedotteessa kerrotaankin lukijoille, että todella uutta tässä tutkimuksessa on satunnaistamisen käyttö vertailtaessa robottiavusteista leikkausta virtsarakon syövän avoleikkaukseen, se onnistuu hautaamaan tämän johtolangan niin syvälle huonosti muotoillun kuvauksen alle, jossa kuvataan tämän ei-erinvertaisuustutkimuksen tuloksia, että tiedotteen sisältö on epätyydyttävä. Tiedotteessa ei käytetä perusteettomia, sensaatiomaisia ilmaisuja.</w:t>
      </w:r>
    </w:p>
    <w:p>
      <w:r>
        <w:rPr>
          <w:b/>
        </w:rPr>
        <w:t xml:space="preserve">Tulos</w:t>
      </w:r>
    </w:p>
    <w:p>
      <w:r>
        <w:t xml:space="preserve">Robottileikkaus yhtä tehokas kuin avoleikkaus virtsarakon syövän hoidossa</w:t>
      </w:r>
    </w:p>
    <w:p>
      <w:r>
        <w:rPr>
          <w:b/>
        </w:rPr>
        <w:t xml:space="preserve">Esimerkki 2.1055</w:t>
      </w:r>
    </w:p>
    <w:p>
      <w:r>
        <w:t xml:space="preserve">"Vihannesten kulutuksen kustannuksista ei keskusteltu. Vaikka tätä voidaan pitää yleistietona, maininta vihannesten tyypillisistä kustannuksista olisi ollut mukava lisä. Tutkimuksessa, johon tämä juttu perustui, verrattiin kasvavien vihannesten (tai hedelmien ja vihannesten tai hedelmien) saantia 0-1,1 annoksen saantiin päivässä. Tutkimuksessa todettiin itse asiassa tilastollisesti merkitsevä parannus laskusuhdanteessa vain niiden henkilöiden kohdalla, jotka söivät 2,5 tai enemmän annosta vihanneksia päivässä. Jutussa sanottiin, että vaikutus ilmeni "yli kahdella annoksella vihanneksia päivässä"" - mikä on liian epätarkkaa. Lisäksi kasvisten kulutuksen lisäämisestä saatava hyöty luonnehdittiin siten, että ihmiset näyttivät kuuden vuoden kuluttua viisi vuotta nuoremmilta tai että heidän henkisen toimintakykynsä heikkeni 40 prosenttia vähemmän Olisi ollut hyödyllistä antaa jonkinlainen käsitys siitä, millainen ero tämä todellisuudessa on. Viiden vuoden ulkonäkömuutosarvio on peräisin suoraan tutkimusasiakirjan keskusteluosasta, vaikka kyseisen asiakirjan kirjoittajat eivät antaneet yksityiskohtaisia tietoja siitä, miten he päätyivät arvioon. Tässä jutussa ei varsinaisesti ollut kyse hoidosta sinänsä vaan pikemminkin syömiskäyttäytymisen ja ikään liittyvän toimintakyvyn heikkenemisen välisestä mahdollisesta yhteydestä. Tässä jutussa kerrottiin prospektiivisesta tutkimuksesta, joka koski kognitiivista heikkenemistä iäkkäillä henkilöillä. Vaikka jutussa ei nimenomaisesti mainittu tutkimusasetelman luonnetta, juttu sisälsi varoituksen, jonka mukaan tulokset eivät todista, että kasvikset vähentävät henkistä heikkenemistä, mutta lisäävät lisääntyvää näyttöä, joka viittaa tähän suuntaan. Juttu olisi ollut vahvempi, jos se olisi sisältänyt tietoa ravinnon saannin arviointimenetelmästä. Ei ilmeisiä sairauden lietsomisen piirteitä Jutussa käytettiin useita eri lähteitä. Jutussa ei käsitelty muita keinoja, joilla voidaan viivästyttää tai vähentää kognitiivisten kykyjen heikkenemistä iän myötä. Tässä jutussa kerrottiin tutkimuksesta, joka koski vihannesten ja hedelmien kulutusta Chicagon alueen iäkkäillä aikuisilla - vihanneksia ja hedelmiä, joita on selvästi laajalti saatavilla. Juttu alkaa seuraavasti: ""Uusi tutkimus vihanneksista ja ikääntymisestä antaa äideille jälleen yhden syyn sanoa: 'Minähän sanoinhan'. "" Kyse ei selvästikään ole uudesta ajatuksesta, mutta jutussa kerrotaan uusista todisteista. Koska jutussa käytettiin useita lähteitä, se ei näytä perustuneen pelkästään tai suurelta osin uutistiedotteeseen."</w:t>
      </w:r>
    </w:p>
    <w:p>
      <w:r>
        <w:rPr>
          <w:b/>
        </w:rPr>
        <w:t xml:space="preserve">Tulos</w:t>
      </w:r>
    </w:p>
    <w:p>
      <w:r>
        <w:t xml:space="preserve">Tutkimus: Vihannekset voivat pitää aivot nuorina</w:t>
      </w:r>
    </w:p>
    <w:p>
      <w:r>
        <w:rPr>
          <w:b/>
        </w:rPr>
        <w:t xml:space="preserve">Esimerkki 2.1056</w:t>
      </w:r>
    </w:p>
    <w:p>
      <w:r>
        <w:t xml:space="preserve">Eri puolilta Afganistania tulleissa kirjeissä on sekaisin hämmennystä, alistumista ja pelkoa. "Elän surussa, mutta hymyilen. Ihmiset pitävät minua rohkeana, mutta minulla ei ole vaihtoehtoja", kirjoitti eräs tuntematon henkilö. Kirjeet, jotka ovat osa Dard-e-Dil (tuskallinen sydän) -nimistä hanketta, on osoitettu yhdysvaltalaisille diplomaateille, talebaneille ja hallituksen virkamiehille. Kirjeet on kirjoitettu, kun korkean tason neuvottelut ovat käynnissä poliittisen ratkaisun löytämiseksi 18 vuotta jatkuneen sodan lopettamiseksi. "Kirjoitan toivoen, että meillä olisi parempi elämä Kabulissa, elämme niin suuren jännityksen keskellä, en voi tehdä mitään muuttaakseni tilannetta, mutta kirjoitan silti", kirjoitti eräs toinen henkilö Afganistanin pääkaupungista. Dard-e-Dil-hankkeen tarkoituksena on antaa tavallisille ihmisille mahdollisuus ilmaista tunteitaan aikana, jolloin huippuviranomaisten rauhanneuvottelut hallitsevat politiikkaa, vaikka taistelut eivät olekaan laantuneet. "Vallitseva poliittinen epävarmuus on selvästi afganistanilaisille hermoja raastavin vaihe, ja useimmat meistä taistelevat jo masennuksen ja mielenterveysongelmien kanssa", sanoi hankkeen järjestänyt taiteilija Omaid Sharifi. Sharifi on kiinnostunut ilmaisemaan konfliktin herättämiä tunteita jo kauan sitten, kun hän työskenteli ArtLords-taidekollektiivin kanssa, jonka hän oli mukana perustamassa ja joka on tullut tunnetuksi dramaattisista seinämaalauksista, joita se on maalannut synkkiin betoniräjähdysseiniin ympäri Kabulia. Hänen ryhmänsä on asentanut erityisiä kirjelaatikoita kahviloiden, koulutuskeskusten, sairaaloiden ja valtion virastojen edustalle ja rohkaissut ihmisiä käsittelemään ahdistustaan ja ilmaisemaan mielipiteensä rauhanneuvotteluista kirjeillä. Kirjeet lajitellaan ArtLordsin studiossa, ja ne pyritään lähettämään eteenpäin hallituksen viranomaisille, diplomaateille ja kapinallisjohtajille. Tärkeämpää on kuitenkin auttaa ihmisiä kertomaan tarinansa, mikä on mielenterveyden perusedellytys, sanoi Sharifi, joka kamppaili ahdistuksen kanssa vuosia. "Jokaisella on oikeus kertoa tarinansa. Jotkut näistä tarinoista tuovat esiin ja paljastavat ihmisoikeusloukkauksia ja jotkut tarjoavat toivoa ja solidaarisuutta", hän sanoi. Afganistan on kärsinyt vuosikymmeniä kestäneestä sodasta, joka ulottuu entisen Neuvostoliiton kanssa käytyyn konfliktiin vuoden 1979 lopulla. Väkivalta, epävakaus ja köyhyys ovat koskettaneet lähes jokaista perhettä, ja monet afganistanilaiset kärsivät mielenterveysongelmista. Tällaisten sairauksien hoitopalveluja on kuitenkin niukasti. Kansanterveysministeriön tiedottaja Wahid Mayar arvioi, että noin puolet väestöstä joutuu elämänsä aikana kokemaan henkistä stressiä, joka on seurausta sodasta, joka usein jää päivittäisten kamppailujen varjoon. "Mielenterveysongelmien aiheuttama kärsimys Afganistanissa on hiljainen sota. Jos rauha tulee, meidän on hyväksyttävä uusi normaali, mutta tällä hetkellä olemme valtavan epävarmuuden vaiheessa", Mayar sanoi. "Rauhan mahdollisuus tuo toivoa ja ahdistusta. Mietimme, voiko rauha koskaan tulla syleilemään meitä, rauhoittamaan mielemme", hän sanoi. Afganistanista ei ole saatavilla tarkkoja tietoja mielenterveydestä, mutta Maailman terveysjärjestö WHO arvioi, että yli miljoona afganistanilaista kärsii masennuksesta ja yli 1,2 miljoonaa ahdistuneisuushäiriöistä. WHO:n mukaan todelliset luvut ovat todennäköisesti paljon suurempia. Kukaan ei odota, että kirjekirjekampanja parantaisi yli neljä vuosikymmentä kestäneen konfliktin haavoja, mutta se voi antaa ainakin joillekin ihmisille mahdollisuuden alkaa käsitellä pelkojaan ja valmistautua epävarmaan tulevaisuuteen. "On aikoja, jolloin haluan paeta maastani, ja sitten ajattelen, että minun pitäisi odottaa rauhaa ja suunnitella elämääni täällä", eräs henkilö kirjoitti. "Kabul on aina paras paikka olla."</w:t>
      </w:r>
    </w:p>
    <w:p>
      <w:r>
        <w:rPr>
          <w:b/>
        </w:rPr>
        <w:t xml:space="preserve">Tulos</w:t>
      </w:r>
    </w:p>
    <w:p>
      <w:r>
        <w:t xml:space="preserve">Kirjelaatikkokampanja auttaa afganistanilaisia selviytymään mielenterveyden hiljaisesta sodasta.</w:t>
      </w:r>
    </w:p>
    <w:p>
      <w:r>
        <w:rPr>
          <w:b/>
        </w:rPr>
        <w:t xml:space="preserve">Esimerkki 2.1057</w:t>
      </w:r>
    </w:p>
    <w:p>
      <w:r>
        <w:t xml:space="preserve">Kaikki marihuanan muodot olivat aiemmin kiellettyjä käsimatkatavaroissa ja kirjatuissa matkatavaroissa. Sunnuntaina TSA päivitti "Mitä voin tuoda?" -ohjeensa lääkemarihuanan osalta. FDA laillisti kesäkuussa Epidiolex-nimisen lääkkeen, jota käytetään lasten epilepsian hoitoon. TSA sanoi lausunnossaan, että se sai hiljattain tietää lääkkeestä ja päivitti määräykset välttääkseen epäselvyyksiä siitä, voivatko perheet tuoda sitä mukanaan matkustaessaan. Uusi käytäntö sisältää myös jonkin verran CBD-öljyä, "kunhan se on tuotettu laissa määriteltyjen säännösten mukaisesti" vuoden 2018 maatalouslain mukaisesti, joka laillisti hampun ja hamppujohdannaiset. Hampusta peräisin oleva CBD sisältää vähän tai ei lainkaan THC:tä, joka on marihuanassa esiintyvä kemikaali, joka aiheuttaa huumaavan vaikutuksen. TSA:n uusissa säännöissä kielletään edelleen muut marihuanan muodot, mukaan lukien THC:tä sisältävät CBD-öljyt ja kannabista sisältävät tuotteet, jotka ovat edelleen laittomia liittovaltion lain mukaan. Ei ole selvää, miten agentit määrittävät eron. Vaikka agentit tutkivat lentokoneisiin ja matkustajiin kohdistuvia mahdollisia uhkia, he eivät etsi marihuanaa tai muita laittomia huumeita. Jos he törmäävät mihinkään epäilyttävään, he toimittavat sen lainvalvontaviranomaisille. TSA:n kannabiskäytännön muutoksesta kertoi ensimmäisenä Marijuana Moment.</w:t>
      </w:r>
    </w:p>
    <w:p>
      <w:r>
        <w:rPr>
          <w:b/>
        </w:rPr>
        <w:t xml:space="preserve">Tulos</w:t>
      </w:r>
    </w:p>
    <w:p>
      <w:r>
        <w:t xml:space="preserve">TSA sallii lentäjien matkustaa marihuanasta peräisin olevan lääkkeen kanssa.</w:t>
      </w:r>
    </w:p>
    <w:p>
      <w:r>
        <w:rPr>
          <w:b/>
        </w:rPr>
        <w:t xml:space="preserve">Esimerkki 2.1058</w:t>
      </w:r>
    </w:p>
    <w:p>
      <w:r>
        <w:t xml:space="preserve">Keväällä 2019 Pennsylvanian Philadelphiassa sijaitsevassa Muslim American Societyn tiloissa kuvattu videomateriaali herätti jonkin verran huolta erityisesti oikeistolaisten tarkkailijoiden keskuudessa, jotka väittivät, että videolla näkyi nuoria lapsia laulamassa lauluja, joiden sanat sisälsivät väkivaltaisia kuvia. The Daily Caller -lehti kertoi, että videoilla näkyi "Philadelphian muslimilapsia, jotka lauloivat päiden katkaisemisesta", "Behind the News" -verkkosivusto väitti, että kuvamateriaalissa näkyi, että lapset "vaativat juutalaisten kansanmurhaa", Glenn Beckin "The Blaze" -verkkosivusto kertoi, että lapset lauloivat "juutalaisten mestaamisesta", ja Fox News kirjoitti: "Häiritsevää kuvamateriaalia muslimilapsista, jotka sanovat uhraavansa itsensä ja tappavansa 'Allahin armeijan' puolesta, on tullut esiin Philadelphiassa sijaitsevasta islamilaisesta keskuksesta... MEMRI:n [Middle East Media Research Institute] kääntämässä videossa lasten kuulee laulavan: 'Profeetta Muhammedin yöllisen matkan maa kutsuu meitä. Palestiinamme on palattava meille. "Yksi tyttö puhuu marttyyreistä, jotka uhrasivat elämänsä epäröimättä Jerusalemin valloittamiseksi. 'Puolustamme jumalallisen ohjauksen maata ruumiillamme ja uhraamme sielumme epäröimättä', toinen tyttö sanoo. 'Leikkaamme heidän päänsä irti ja vapautamme surullisen ja ylistetyn Al-Aksan moskeijan. Me johdamme Allahin armeijaa, joka täyttää Hänen lupauksensa, ja alistamme heidät ikuiseen kidutukseen. '" MEMRI julkaisi 3. toukokuuta osia editoidusta videomateriaalista sekä englanninkielisen tekstityksen. MEMRI:n mukaan kuvamateriaali julkaistiin ensimmäisen kerran Philadelphiassa toimivan Muslim American Societyn (MAS) Facebook-sivulla 22. huhtikuuta, mutta kyseinen Facebook-sivu ei ollut enää käytettävissä 7. toukokuuta, joten emme päässeet käsiksi alkuperäiseen videomateriaaliin. Lehdistötiedotteessa 3. toukokuuta MAS kuitenkin sanoi, että esitys oli seurausta huolimattomuudesta ja että se "hylkää videolla esitetyn lausunnon", vaikka lehdistötiedotteessa ei täsmennetty, minkä lausunnon: "Muslim American Society torjuu huhtikuussa Philadelphian paikallisessa yhteisökeskuksessa järjestetyssä tilaisuudessa esitetyn lausunnon. Keskuksessa vietettiin 'Ummah-päivää', jossa lapset lauloivat lauluja kulttuuriperinteistään. Vaikka juhlimme eri kulttuurien ja kielten kohtaamista, kaikkia lauluja ei ollut tarkastettu asianmukaisesti. Tämä oli tahaton virhe ja huolimattomuus, jota keskus ja oppilaat pahoittelevat. MAS tekee sisäisen tutkimuksen varmistaakseen, ettei tällaista enää tapahdu." Seuraavana päivänä MAS päivitti lausuntoaan selventääkseen, että vaikka video kuvattiin järjestön rakennuksessa Philadelphiassa, esityksestä vastannut islamilainen koulu oli erillinen yhteisö, joka vuokrasi tilan: Muslim American Society sai eilen hälytyksen Philadelphiasta tulleesta häiritsevästä videosta. MAS antoi välittömästi alustavan lausunnon verkkosivuillamme ja tuomitsi videolla käytetyt sanat, kun tutkimme asiaa nopeasti. MAS:n syvä sitoutuminen rauhan, oikeudenmukaisuuden, vapauden ja elämän pyhyyden arvoihin on selvää. Uskontoon perustuvana järjestönä, joka on sitoutunut rakentamaan oikeudenmukaista ja hyveellistä yhteiskuntaa, tuomitsemme jyrkästi vihan ja väkivallan missä tahansa, jopa laulun sanoituksissa. Tutkimuksemme paljasti, että koulu, joka järjesti tapahtuman 17. huhtikuuta 2019, on erillinen yhteisö, joka vuokraa tiloja MAS Philadelphialta. Koulun johtokunta on ilmoittanut meille ryhtyneensä välittömiin toimenpiteisiin ja erottanut ohjelman vastuuhenkilön. Lisäksi he perustavat paikallisen toimikunnan auttamaan herkkyyskoulutuksessa ja asianmukaisessa valvonnassa tulevien ohjelmien osalta. Valitettavasti koulun video ladattiin osaston Facebook-sivulle ilman, että videon sisällön sopivuutta olisi tarkistettu ja varmistettu, että se vastaa vihasta vapaata politiikkaamme ja arvojamme. Chapter ryhtyy lisätoimiin varmistaakseen, että julkaisu- ja julkaisukäytäntöjä noudatetaan tiukasti. MAS on sitoutunut tuomitsemaan vihapuheen kaikkialla. Vahvistamme uudelleen sitoutumisemme MAS:n perusarvoihin, joita ovat oikeudenmukaisuus, rauha ja ihmiselämän pyhyyden suojeleminen. Esitimme MAS:lle useita kysymyksiä esityksestä, muun muassa siitä, pitääkö se MEMRI:n julkaisemaa englanninkielistä käännöstä oikeudenmukaisena ja tarkkana, mutta emme saaneet vastausta kysymyksiimme julkaisua varten. Kiistanalaisella videomateriaalilla näkyy lapsia laulamassa laulua ja lukemassa jotakin puhetta muistuttavaa. Snopes palkkasi ammattimaisen arabiasta englanniksi kääntäjän, jonka oma riippumaton käännös vahvisti MEMRI:n julkaiseman tekstityksen, joka oli seuraava: [Laulu] Ne, jotka hyväksyvät nöyryytyksen - mitä järkeä heidän olemassaolossaan on? Ne, jotka hylkäävät sorron, ovat niitä, jotka puolustavat olemassaoloaan, ja he poistavat epäoikeudenmukaisuuden arabien maasta. Kapinalliset! Kapinalliset! Kapinalliset! Loistavat ratsut kutsuvat meitä ja johdattavat meidät poluille, jotka johtavat Al-Aksan moskeijaan. Marttyyrien veri suojelee meitä. Paratiisi tarvitsee oikeita miehiä! Profeetta Muhammedin yöllisen matkan maa kutsuu meitä. Palestiinamme on palattava meille. Oi Saladdin, miehesi ovat keskuudessamme - häpeä pestään pois! [Tarvitsette] voimaa ja Koraania, oi vapaat ihmiset! Meidän on pysyttävä sinnikkäästi, tapahtui mitä tahansa, ja kaikkivoipaisen Herran avulla päivä seuraa yötä. Viekää meidät, oi laivat, kunnes vapautamme maamme - kunnes saavumme rannoillemme ja murskaamme petolliset! Puhaltakaa, oi paratiisin tuulet - virtaa, oi marttyyrien joet! Islamini kutsuu, kuka kuulee sen kutsun? Nouskaa, oi vanhurskaat! [Puhe] Marttyyrimme uhrasivat elämänsä epäröimättä. He pääsivät paratiisiin, ja heidän ruumiistaan huokuu myskin tuoksu. He kilpailevat keskenään päästäkseen paratiisiin. Tuleeko Jerusalemista heidän pääkaupunkinsa? Vai tuleeko siitä pelkurien pesäpaikka? Me puolustamme jumalallisen ohjauksen maata ruumiillamme ja uhraamme sielumme epäröimättä. Leikkaamme heidän päänsä irti ja vapautamme surullisen ja ylistetyn Al-Aksan moskeijan. Ja me johdamme Allahin armeijaa, joka täyttää Hänen lupauksensa, ja alistamme heidät ikuiseen kidutukseen. Omar Suleiman, Southern Methodist Universityn islamin tutkimuksen professori, kertoi Snopesille, että MEMRI:n julkaisemassa kuvamateriaalissa olevan laulun sanoitukselle tai lasten lausumalle puheelle ei ole mitään oikeutusta, ja kuvaili väkivaltaista kuvamateriaalia "hirvittäväksi". Hän selitti, että laulu, jonka nimi on "Thuwar" ("Kapinalliset"), juontaa juurensa palestiinalaisten vastarintaliikkeestä ja 1980-luvun lopun ensimmäisestä intifadasta. Suleiman korosti, että esitystä ei saisi käyttää "delegitimoimaan [Muslim American Societyä] ja heidän tekemäänsä työtä". Hän lisäsi: "Voin sanoa luottavaisin mielin, että nuo laulun sanat ja erityisesti puhe eivät edusta laajemman muslimiyhteisön näkemyksiä." Ahmet Selim Tekelioglu, Philadelphiassa toimivan Council on American-Islamic Relations (CAIR) -järjestön tiedotus- ja koulutusjohtaja, kertoi Snopesille, että laulun sanoitusten väkivaltainen kuvasto "ei sovi amerikkalaiseen ympäristöön eikä mihinkään muuhunkaan ympäristöön" ja että se voi "aiheuttaa eripuraa yhteisöjen välillä".  Toukokuun 2019 ensimmäisellä viikolla Philadelphia Inquirer -lehti kertoi, että useat paikalliset moskeijat olivat saaneet uhkaavia puheluita vastauksena kiistanalaisen videomateriaalin valtakunnalliseen levitykseen, ja muslimiyhteisön johtajia oli kehotettu lisäämään turvatoimia jumalanpalveluspaikoissa. Väkivaltaisia sanoituksia sisältäviä populaarilauluja löytyy monista eri kulttuureista, erityisesti maista ja kansoista, joilla on historiaa aseellisista vallankumouksista, kansannousuista ja sodankäynnistä. Esimerkiksi Ranskan kansallislaulu "La Marseillaise" sisältää seuraavat sanat: Entendez-vous dans les campagnes Mugir ces féroces soldats ? Ils viennent jusque dans vos bras Égorger vos fils, vos compagnes ! Aseisiin, kansalaiset, muodostakaa batailloneja, marssikaa, marssikaa! Laulua, jota ei ole vielä laulettu... Vapauttakaa kynttilämme! Nämä sanat käännetään englanniksi seuraavasti: Kuuletko maaseudulla noiden hurjien sotilaiden karjuntaa? He tulevat syliinne leikkaamaan poikienne ja naistenne kurkut. Aseisiin, kansalaiset, muodostakaa pataljoonanne, marssitaan, marssitaan, antakaa epäpuhtaan veren kastella uurteitamme.</w:t>
      </w:r>
    </w:p>
    <w:p>
      <w:r>
        <w:rPr>
          <w:b/>
        </w:rPr>
        <w:t xml:space="preserve">Tulos</w:t>
      </w:r>
    </w:p>
    <w:p>
      <w:r>
        <w:t xml:space="preserve">Videomateriaalilla näkyy, kuinka Philadelphiassa sijaitsevan muslimikoulun lapset laulavat laulua, jonka sanat sisältävät väkivaltaisia kuvia.</w:t>
      </w:r>
    </w:p>
    <w:p>
      <w:r>
        <w:rPr>
          <w:b/>
        </w:rPr>
        <w:t xml:space="preserve">Esimerkki 2.1059</w:t>
      </w:r>
    </w:p>
    <w:p>
      <w:r>
        <w:t xml:space="preserve">Panaman terveysministerin mukaan Keski-Amerikan maassa on rekisteröity 443 virustapausta, kun edellisenä päivänä niitä oli 345. Kuolemantapauksia oli yhteensä kahdeksan. Presidentti Laurentino Cortizo ei täsmentänyt, kuinka kauan ulkonaliikkumiskielto olisi voimassa, mutta lisäsi, että olisi "loogisia poikkeuksia", muun muassa terveydenhuollon työntekijöille ja tietyille yrityksille, kuten pankeille ja supermarketeille. Guatemalan lainsäätäjät äänestivät tiistaina koronaviruksen aiheuttaman hätätilan jatkamisesta vielä 30 päivällä. Hallituksen mukaan maassa on nyt 21 vahvistettua tartuntatapausta.</w:t>
      </w:r>
    </w:p>
    <w:p>
      <w:r>
        <w:rPr>
          <w:b/>
        </w:rPr>
        <w:t xml:space="preserve">Tulos</w:t>
      </w:r>
    </w:p>
    <w:p>
      <w:r>
        <w:t xml:space="preserve">Panama määrää koko päivän ulkonaliikkumiskiellon, Guatemala jatkaa hätätilaa.</w:t>
      </w:r>
    </w:p>
    <w:p>
      <w:r>
        <w:rPr>
          <w:b/>
        </w:rPr>
        <w:t xml:space="preserve">Esimerkki 2.1060</w:t>
      </w:r>
    </w:p>
    <w:p>
      <w:r>
        <w:t xml:space="preserve">Armeijan lippalakki päässään ja pyörätuolistaan tervehtien Piveta poistui Brasilian asevoimien sairaalasta hoitohenkilökunnan suosionosoitusten ja sotilaiden trumpettitervehdyksen saattelemana. "Tämän taistelun voittaminen oli minulle tärkeämpää kuin sodan voittaminen", hän sanoi taistelustaan näkymätöntä vihollista vastaan. "Sodassa tapetaan tai eletään. Täällä sinun on taisteltava elääksesi", hän lisäsi. Piveta oli toisen maailmansodan aikana Brasilian armeijan joukkojen luutnantti ja palveli Afrikassa. Hän sai kaksi viikkoa sitten positiivisen testituloksen koronaviruksesta ja vietti kaksi päivää sairaalan teho-osastolla saatuaan keuhkokuumeen. Hän ei kuitenkaan tarvinnut koskaan hengityskonetta ja toipui, koska hänellä oli hyvä fyysinen kunto, joka johtui armeijassa vietetystä elämästä ja pitkäikäisyydestä, joka on hänen suvussaan, sairaalan johtaja sanoi. Pivetan vapauttaminen sairaalasta oli valoisaa aikaa muuten synkissä olosuhteissa, kun epidemia iski tällä viikolla Brasiliaan voimalla. Koronavirus on tartuttanut 25 262 ihmistä ja tappanut 1 532 ihmistä, kertoi terveysministeriö tiistaina, ja 204 ihmistä on kuollut pelkästään viimeisen 24 tunnin aikana.</w:t>
      </w:r>
    </w:p>
    <w:p>
      <w:r>
        <w:rPr>
          <w:b/>
        </w:rPr>
        <w:t xml:space="preserve">Tulos</w:t>
      </w:r>
    </w:p>
    <w:p>
      <w:r>
        <w:t xml:space="preserve">"Suurempi kuin sodan voittaminen": Toisen maailmansodan veteraani, 99-vuotias, selviytyy koronaviruksesta Brasiliassa.</w:t>
      </w:r>
    </w:p>
    <w:p>
      <w:r>
        <w:rPr>
          <w:b/>
        </w:rPr>
        <w:t xml:space="preserve">Esimerkki 2.1061</w:t>
      </w:r>
    </w:p>
    <w:p>
      <w:r>
        <w:t xml:space="preserve">Tutkimuksessa tarkastellaan per- ja polyfluoroalkyyliyhdisteille, joita kutsutaan yhteisnimellä PFAS, altistumisen mahdollisia vaikutuksia. Senaattorit Charles Schumer ja Kirsten Gillibrand ilmoittivat perjantaina lähes 900 000 dollarin rahoituksesta, jolla tuetaan New Yorkin osavaltion terveystutkimusta kemikaaleista. Myrkylliset kemikaalit ovat saastuttaneet juomavettä Hoosick Fallsissa, Newburghissa ja Suffolkin piirikunnassa. Centers for Disease Control and Prevention -viraston rahoitusta käytetään biomonitorointiohjelman laajentamiseen, jotta voidaan arvioida PFAS-altistumisen vaikutuksia.</w:t>
      </w:r>
    </w:p>
    <w:p>
      <w:r>
        <w:rPr>
          <w:b/>
        </w:rPr>
        <w:t xml:space="preserve">Tulos</w:t>
      </w:r>
    </w:p>
    <w:p>
      <w:r>
        <w:t xml:space="preserve">New York saa liittovaltion varoja PFAS-terveystutkimukseen.</w:t>
      </w:r>
    </w:p>
    <w:p>
      <w:r>
        <w:rPr>
          <w:b/>
        </w:rPr>
        <w:t xml:space="preserve">Esimerkki 2.1062</w:t>
      </w:r>
    </w:p>
    <w:p>
      <w:r>
        <w:t xml:space="preserve">60-vuotias urheilufani, kirurgi, joka perusti ja myi kaksi lääkeyhtiötä yhteensä 8,6 miljardilla dollarilla, kertoi Reutersille tällä viikolla antamassaan haastattelussa, että hän haluaa käyttää Anschutzin konserttikiertueita ja urheilutapahtumia sekä NFL-joukkueensa pelaajia rohkaistakseen Los Angelesin koululaisia omaksumaan terveellisempiä elämäntapoja. "NFL voi tehdä niin paljon tälle kaupungille", Soon-Shiong sanoi haastattelussa Länsi-Los Angelesin toimistossaan. "Lapset ovat todella innostuneita urheilusta ja viihteestä, ja se voisi olla tärkeä katalysaattori, joka osoittaa, mitä elämässä voi saavuttaa elämällä paremmin."  Soon-Shiong varttui Etelä-Afrikassa, jossa hänestä tuli 20-vuotiaana lääkäri ja hän hoiti tuberkuloosin uhreja. Muutettuaan Yhdysvaltoihin ja siirryttyään UCLA:n kirurgiksi hän kehitti innovatiivisia menetelmiä diabetes- ja syöpäpotilaiden hoitoon. Hänen kahden yrityksensä myynti 8,6 miljardilla dollarilla teki hänestä Forbes-lehden mukaan Los Angelesin rikkaimman henkilön, vaikka hän ei olekaan vielä kovin tunnettu nimi kaupungissa. Hänen suunnitelmansa mukaan pelaajat toimisivat mentoreina ja kannustaisivat oppilaita syömään paremmin ja harrastamaan enemmän liikuntaa. Paikallisille lääkäreille voitaisiin jakaa kehittyneimpiä urheiluvammojen hoitomenetelmiä. "On tärkeää motivoida oppilaita yläasteella ja lukiossa. Silloin voidaan vähentää diabetesta ja lihavuutta, jotka aiheuttavat sairauksia", hän sanoi. "Ehkä voimme kääntää sairauden hyvinvoinniksi."  Jos hän onnistuu L.A:ssa, Soon-Shiong sanoi aikovansa tehdä siitä kansallisen ohjelman. Lähteiden mukaan miljardööri on kokoamassa ryhmää muista Los Angelesin liike-elämän ja yhteiskunnan johtajista ostamaan AEG:n. Soon-Shiong ei puhunut tarjouksensa yksityiskohdista. Lähteiden mukaan hänen ostajaryhmäänsä kuuluu myös pääomasijoitusyhtiö Guggenheim Partners, joka tänä keväänä johti ryhmää, joka osti Los Angeles Dodgersin baseball-joukkueen 2 miljardilla dollarilla. AEG, jonka omistaa denveriläinen miljardööri Phil Anschutz, ilmoitti 19. syyskuuta, että se oli palkannut Blackstone Advisory Partnersin myymään yhtiön. AEG:n omaisuutta tuntevien investointipankkiirien mukaan siitä odotetaan saatavan 6-8 miljardia dollaria. Los Angeles on jo vuosia halunnut palauttaa ammattilaisjalkapallojoukkueen, ja Soon-Shiong myönsi, että hän on tavannut NFL:n ja esittänyt suunnitelmansa joukkueen ostamiseksi. AEG omistaa Los Angeles Kings -ammattilaisjääkiekkojoukkueen, L.A. Galaxy -jalkapalloseuran ja 20 prosentin osuuden Los Angeles Lakers -koripallojoukkueesta. Se omistaa tai ylläpitää urheilu- ja viihdeareenoita maailmanlaajuisesti, kuten Staples Centerin Los Angelesissa, ja edistää konsertteja ja muita live-tapahtumia. Soon-Shiongin perhesäätiö on luvannut miljardi dollaria terveydenhuollon muuttamiseen, ja se aikoo luoda kansallisen terveydenhuollon valtatien, jonka kautta lääkärit voivat jakaa biotekniikkatietoja ja muita tietoja diagnoosien ja hoidon parantamiseksi. Hänen säätiönsä antoi 135 miljoonaa dollaria Santa Monicassa sijaitsevalle Saint John's Health Centerille ja 100 miljoonaa dollaria Martin Luther Kingin sairaalan uudelleenavaamiseen, joka palvelee pienituloisia potilaita Los Angelesin eteläosassa. Soon-Shiong on koripallofani, joka pelasi koripallopelejä, kunnes hänen akillesjänteensä repeytyi kolme vuotta sitten. Hän omistaa viisi prosenttia Lakersin osakkeista, ja hän sanoi ystävystyneensä supertähti Kobe Bryantin ja muiden pelaajien kanssa, joita hän pitää roolimalleina nuorille faneille. Maaliskuussa hän ja hänen näyttelijävaimonsa Michelle Chan lahjoittivat Saint John'siin Chan Soon-Shiong Center for Sports Science -keskuksen, joka keskittyy urheilulääketieteeseen, fysioterapiaan ja kantasolututkimukseen vammojen parantamisen helpottamiseksi. Se tekee yhteistyötä urheilulääketieteen lääkäreiden kanssa, muun muassa Kerlan-Jobe Orthopedic Clinicin kanssa, joka hoitaa Kingsin, Lakersin ja L.A. Dodgersin pelaajia. Saint John's ilmoitti urheilutieteellisestä keskuksesta AEG:n pääjohtajan Tim Leiweken kunniaksi järjestetyillä illallisilla maaliskuussa, kuusi kuukautta ennen kuin Soon-Shiong osoitti kiinnostuksensa monialayhtiötä kohtaan.</w:t>
      </w:r>
    </w:p>
    <w:p>
      <w:r>
        <w:rPr>
          <w:b/>
        </w:rPr>
        <w:t xml:space="preserve">Tulos</w:t>
      </w:r>
    </w:p>
    <w:p>
      <w:r>
        <w:t xml:space="preserve">LA:n miljardööri himoitsee urheilujoukkueita terveyden edistämiseksi.</w:t>
      </w:r>
    </w:p>
    <w:p>
      <w:r>
        <w:rPr>
          <w:b/>
        </w:rPr>
        <w:t xml:space="preserve">Esimerkki 2.1063</w:t>
      </w:r>
    </w:p>
    <w:p>
      <w:r>
        <w:t xml:space="preserve">San Franciscon liittovaltion tuomioistuimessa tiistaina yksimielisesti tehty valamiehistön päätös ei merkinnyt Bayerin vastuun toteamista kantaja Edwin Hardemanin syöpäsairaudesta. Vastuu ja vahingonkorvaukset ratkaistaan saman valamiehistön toimesta keskiviikkona alkavassa toisessa oikeudenkäyntivaiheessa. Bayer, joka kiistää väitteet siitä, että glyfosaatti tai Roundup aiheuttaisivat syöpää, sanoi olevansa pettynyt valamiehistön ensimmäiseen päätökseen. Bayer osti Roundupin pitkäaikaisen valmistajan Monsanton 63 miljardilla dollarilla viime vuonna. Bayerin osakkeet olivat 12,5 prosenttia alempana kello 1110 GMT, mikä oli suurin päivänsisäinen tappio 16 vuoteen, ja sen arvostus laski noin 8 miljardia euroa (9,1 miljardia dollaria). "Tämä näyttää 2-0 kantajien, ja selvästi ei auta yleistä maksun laskelma ja ratkaisu oikeudenkäynnin", sanoi Bernstein analyytikko Gunther Zechmann. Glyfosaatti on maailman käytetyin rikkaruohojen torjunta-aine. Monsanton Roundup oli ensimmäinen glyfosaattipohjainen rikkaruohojen torjunta-aine, mutta se ei ole enää patenttisuojattu, ja siitä on nyt saatavilla monia muita versioita. Bayer ei ilmoita tuotteen myyntilukuja. "Luotamme siihen, että toisen vaiheen todisteet osoittavat, että Monsanto on toiminut asianmukaisesti eikä yhtiön pitäisi olla vastuussa Hardemanin syövästä", yhtiö sanoi. Tapaus oli vasta toinen noin 11 200 Roundup-oikeudenkäynnistä, joka on viety oikeudenkäyntiin Yhdysvalloissa. Toiselle kalifornialaiselle miehelle tuomittiin elokuussa 289 miljoonaa dollaria sen jälkeen, kun osavaltion tuomioistuimen valamiehistö oli todennut Roundupin aiheuttaneen hänen syöpänsä. Tuomiota alennettiin myöhemmin 78 miljoonaan dollariin, ja siitä on valitettu. Baader Helvean analyytikko Markus Mayer totesi, että Bayerin johto ilmoitti kunnianhimoisista tavoitteista joulukuussa. "(Se) on nyt paineen alla, jotta se pystyisi täyttämään nämä tavoitteet, ja se yrittää välttää joutumista aktivistien tai strategisten ostajien kohteeksi."  Aktivistisijoittaja Elliottilla on jo alle kolmen prosentin osuus Bayerista, Reuters paljasti viime vuonna. Brokerage Warburg laski suosituksensa "Hold"-arvoon "Buy"-arvosta ja totesi, että uuden takaiskun myötä tulevat glyfosaattioikeudenkäynnit hidastavat edelleen osakekurssia. Bayer oli väittänyt, että valamiehistön toimintaan vaikuttivat liikaa kantajien lakimiesten väitteet yrityksen väärinkäytöksistä eivätkä he keskittyneet tieteellisiin seikkoihin. Yhdysvaltain piirituomari Vince Chhabria kutsui tällaisia todisteita "harhautukseksi" tieteellisestä kysymyksestä, aiheuttaako glyfosaatti syöpää. Hän jakoi Hardemanin tapauksen kahteen vaiheeseen: toisessa ratkaistaan syy-yhteys ja toisessa Bayerin mahdollinen vastuu ja vahingonkorvaukset. Chhabrian määräyksen mukaan toinen vaihe toteutuisi vain, jos valamiehistö katsoisi Roundupin olleen merkittävä tekijä Hardemanin non-Hodgkinin lymfooman aiheuttajana. Valamiehistö katsoi, että näin oli tiistaina. Union Investmentin rahastonhoitaja Markus Manns varoitti, että on liian aikaista lukea mitään yksittäisistä ensimmäisen oikeusasteen tuomioistuinten päätöksistä. "Bayerin kannalta tärkeää on valituskäsittelyjen tulos", hän sanoi Reutersille ja lisäsi, ettei Bayerin pitäisi vielä ryhtyä sovintoneuvotteluihin. Chhabria on määrännyt toisen bellwether-oikeudenkäynnin toukokuulle, ja kolmas oikeudenkäynti järjestetään todennäköisesti tänä vuonna. Kaikki kolme tapausta jaetaan syy-yhteys- ja vastuuvaiheisiin. Yhdysvaltain ympäristönsuojeluvirasto, Euroopan kemikaalivirasto ja muut sääntelyviranomaiset ovat todenneet, että glyfosaatti ei todennäköisesti aiheuta ihmisille syöpää. Maailman terveysjärjestön syöpäosasto päätyi kuitenkin vuonna 2015 toisenlaiseen johtopäätökseen ja luokitteli glyfosaatin "todennäköisesti syöpää aiheuttavaksi ihmiselle".</w:t>
      </w:r>
    </w:p>
    <w:p>
      <w:r>
        <w:rPr>
          <w:b/>
        </w:rPr>
        <w:t xml:space="preserve">Tulos</w:t>
      </w:r>
    </w:p>
    <w:p>
      <w:r>
        <w:t xml:space="preserve">Bayerin osakkeet liukuvat viimeisimmän Roundup-syöpää koskevan päätöksen jälkeen.</w:t>
      </w:r>
    </w:p>
    <w:p>
      <w:r>
        <w:rPr>
          <w:b/>
        </w:rPr>
        <w:t xml:space="preserve">Esimerkki 2.1064</w:t>
      </w:r>
    </w:p>
    <w:p>
      <w:r>
        <w:t xml:space="preserve">Tohtori Denis Mukwege, joka on perustanut Itä-Kongossa sijaitsevan sairaalan, jossa on hoidettu kymmeniätuhansia maan konfliktien uhreja kahden vuosikymmenen ajan, ja irakilaisaktivisti Nadia Murad saivat palkinnon Norjan pääkaupungissa Oslossa järjestetyssä tilaisuudessa. He jakoivat 9 miljoonan kruunun (1 miljoonan dollarin) summan. Useiden suosionosoitusten keskeyttämässä puheessaan Mukwege kritisoi kansainvälistä yhteisöä siitä, että se on antanut kongolaisten "nöyryyttää, pahoinpidellä ja teurastaa heitä yli kahden vuosikymmenen ajan näkyvillä". "Vaadin korvauksia, toimenpiteitä, jotka antavat eloonjääneille korvauksia ja tyydytystä ja mahdollistavat uuden elämän aloittamisen", hän sanoi. "Kehotan valtioita tukemaan aloitetta maailmanlaajuisen korvausrahaston perustamisesta aseellisten konfliktien seksuaalisen väkivallan uhreille." Hän sanoi, että maiden tulisi ottaa kantaa "johtajia vastaan, jotka ovat suvainneet tai, mikä vielä pahempaa, käyttäneet seksuaalista väkivaltaa valtaan pääsemiseksi". ... Tämä punainen viiva muodostuisi taloudellisten ja poliittisten pakotteiden määräämisestä näille johtajille ja heidän haastamisestaan oikeuteen." Kymmenet Kongon aseelliset ryhmät hyötyvät maan triljoonien dollarien arvoisista mineraalivaroista, joista monet ovat ratkaisevan tärkeitä suosituille elektroniikkatuotteille, kuten älypuhelimille. "Kuluttajina meidän on ainakin vaadittava, että nämä tuotteet valmistetaan ihmisarvoa kunnioittaen. Silmien sulkeminen tältä tragedialta on osallisuutta", Mukwege sanoi. Hän kritisoi avoimesti Kongon hallitusta ja lisäsi: "Maatani ryöstetään järjestelmällisesti, ja johtajiksi itseään kutsuvat ihmiset ovat siihen osallisina." Irakin jesidivähemmistöön kuuluva Murad joutui Islamilaisen valtion taistelijoiden sieppaamaksi ja seksuaalisesti hyväksikäyttämäksi vuonna 2014. Hänestä tuli aktivisti paettuaan ja löydettyään turvapaikan Saksasta. Hän kertoi seremoniassa haluavansa, että maailman johtajat muuttaisivat myötätunnon uhreja kohtaan toimiksi hyväksikäyttäjiä vastaan. "Tosiasia on edelleen, että ainoa palkinto maailmassa, joka voi palauttaa ihmisarvomme, on oikeus ja rikollisten syytteeseenpano", Murad sanoi. "Nuoria tyttöjä myydään, ostetaan, pidetään vankeina ja raiskataan joka päivä. On käsittämätöntä, että maailman 195 maan johtajien omatuntoa ei saada liikkeelle näiden tyttöjen vapauttamiseksi", hän sanoi. "Entä jos kyseessä olisi kaupallinen kauppa, öljykenttä tai aselasti? Aivan varmasti ei säästettäisi ponnisteluja heidän vapauttamisekseen", hän sanoi. Myös rauhanpalkinnon saajat valitsevan norjalaisen Nobel-komitean johtaja Berit Reiss-Andersen sanoi, että toimia tarvitaan. "Tämä palkinto velvoittaa Denis Mukwegea ja Nadia Muradia jatkamaan tärkeää työtään. Mutta palkinto velvoittaa meitä seisomaan heidän rinnallaan taistelussa sota-aikaisen seksuaalisen väkivallan lopettamiseksi", hän sanoi. Irakissa Muradin sisko ja veli, jotka asuvat siirtymään joutuneiden jesidien leirillä Dohukissa Pohjois-Irakissa, ilmaisivat ilonsa sisaruksensa Nobel-palkinnosta. "Olemme hyvin iloisia, koska tänä päivänä Daesh kukistettiin Irakissa, ja samana päivänä Nadia saa palkintonsa ...". Tämä on kuin kasvain Daeshin rinnassa. Olemme hyvin iloisia ja ylpeitä", hänen sisarensa Khayriya Murad kertoi Associated Pressille perheen asuntovaunussa, jonka seinällä roikkui Nadian kuva. Hän oli kiireinen vastaanottamaan onnitteluja ystäviltä ja leirin johtohenkilökunnalta. Daesh on arabian kielen lyhenne Islamilainen valtio -ryhmästä. Lääketieteen, fysiikan, kemian ja taloustieteen Nobel-palkinnon saajat saivat palkintonsa maanantaina Tukholmassa; kirjallisuuspalkinnon voittajaa ei tänä vuonna nimetty. Taloustieteen palkinnon jakanut yhdysvaltalainen William Nordhaus, joka on tutkinut ilmastonmuutoksen seurauksia ja ehdottanut hiiliveroja, otti palkintojuhlassa kommentoidessaan kantaa niihin, jotka eivät halua puuttua ilmaston lämpenemiseen. "Jotkin esteet ovat tarpeettomia ja ihmisen luomia, kuten saastuttajien taloudelliset intressit tai joidenkin poliitikkojen naurettavat perustelut", hän sanoi. Hän jakoi palkinnon yhdysvaltalaisen Paul Romerin kanssa, joka sai palkinnon siitä, että hän tutki, miten taloudet voivat kannustaa innovaatioita. Kemian palkinnon saivat yhdysvaltalaiset Frances Arnold ja George Smith sekä brittiläinen Gregory Winter proteiinien ja entsyymien evoluutiota nopeuttavasta työstä. Yhdysvaltalainen James Allison ja japanilainen Tasuku Honjo jakoivat lääketieteen palkinnon keksinnöistään, jotka koskevat kehon immuunijärjestelmän aktivoimista syövän torjumiseksi. Fysiikan palkinnon saivat kanadalainen Donna Strickland, ranskalainen Gerard Mourou ja yhdysvaltalainen Arthur Ashkin laserteknologian kehityksestä. ___ Associated Pressin toimittaja David Keyton raportoi Tukholmasta ja AP:n toimittaja Jim Heintz Moskovasta. AP:n toimittaja Rashid Yahya Dohukissa Irakissa osallistui tähän raporttiin.</w:t>
      </w:r>
    </w:p>
    <w:p>
      <w:r>
        <w:rPr>
          <w:b/>
        </w:rPr>
        <w:t xml:space="preserve">Tulos</w:t>
      </w:r>
    </w:p>
    <w:p>
      <w:r>
        <w:t xml:space="preserve">Nobelin rauhanpalkinnon saajat kehottavat maailmanlaajuisiin toimiin seksuaalista väkivaltaa vastaan.</w:t>
      </w:r>
    </w:p>
    <w:p>
      <w:r>
        <w:rPr>
          <w:b/>
        </w:rPr>
        <w:t xml:space="preserve">Esimerkki 2.1065</w:t>
      </w:r>
    </w:p>
    <w:p>
      <w:r>
        <w:t xml:space="preserve">Kansallisen tiedeakatemian hallituksen rahoittamassa tutkimuksessa todettiin myös, että New Mexicon ja Arizonan meksikolainen harmaa susi on alalaji, minkä kannattajien mukaan pitäisi tukea suojelutoimia. Toinen susilaji, läntinen harmaasusi, viihtyy pohjoisilla Kalliovuorilla ja Suurilla järvillä, ja se saattaa menettää liittovaltion suojelun aiemmin tässä kuussa julkaistun ehdotuksen mukaan. Punasuden geneettisen ainutlaatuisuuden vahvistaminen tulee sen jälkeen, kun eräät Pohjois-Carolinan viranomaiset ja pieni mutta äänekäs maanomistajaryhmä painostivat hallitusta luopumaan elvytystoimista väittäen, että eläin on kojoottiristeymä. U.S. Fish and Wildlife Servicen tiedottaja Laury Parramore kieltäytyi kommentoimasta viraston rahoittamaa tutkimusta muutoin kuin antamalla lausunnon, jonka mukaan se on parhaillaan tarkasteltavana. Punasudet asuttivat aikoinaan suurta osaa Yhdysvaltojen itäosista, mutta ne ovat lähes sukupuuttoon ajettu ansapyynnin, metsästyksen ja elinympäristön häviämisen vuoksi. Osa viimeisistä luonnossa eläneistä punasusista poistettiin osista Louisianaa ja Teksasia vuonna 1980, ja niitä käytettiin vankeudessa tapahtuvassa kasvatusohjelmassa. Niiden jälkeläiset istutettiin myöhemmin uudelleen Pohjois-Carolinan rannikolla sijaitsevaan luonnonsuojelualueeseen. Vuoden 2018 lopulla luonnonvaraisia punasusia oli jäljellä arviolta 35, kun kymmenen vuotta sitten niitä oli noin 120. Niiden levinneisyysalue rajoittuu tällä hetkellä viiteen Pohjois-Carolinan piirikuntaan. Toiset 200 elävät vankeudessa kasvatusohjelmissa. Liittovaltion eläinsuojeluviranomaiset myönsivät, että jotkut tutkijat ovat jo pitkään epäilleet punasuden syntyperää, ja viime vuonna he sanoivat, että he käsittelisivät sitä erillisenä lajina torstain raporttia odotellessaan. Kansallisen akatemian yhdeksänjäseninen paneeli totesi, että punasusi on ainutlaatuinen DNA:nsa, käyttäytymisensä ja kokonsa perusteella, sillä se on suurempi kuin kojootti ja pienempi kuin harmaasusi. Vaikka punasusi näyttää olevan läheisempää sukua kojooteille kuin harmaasusille, punasudet erosivat omaksi lajikseen jo kauan sitten, sanoi Joseph Travis, kansallisen akatemian paneelin puheenjohtaja ja biologian professori Floridan osavaltionyliopistossa. "Punaisiin susiin on selvästi siirtynyt kojoottigeenejä ja harmaasuden geenejä. Mutta niillä on myös geenejä, joita ei ole kojooteissa ja harmaasusissa", Travis sanoi haastattelussa. "Niillä täytyy olla jatkuvuutta jonkin esi-isän kanssa, joka ei ollut harmaasusi tai kojootti." Voittoa tavoittelemattoman Wildlands Network -järjestön biologi Ron Sutherland sanoi odottaneensa "kynsin ja hampain", mitä lautakunta päättää. "Sen pitäisi olla Fish and Wildlife Servicelle potku takapuoleen, jotta se lopettaisi hiljaisen huolimattomuuden ja antaisi lajin kuolla sukupuuttoon luonnossa", hän sanoi. Hallituksen suunnitelma supistaa entisestään punasusien reviiriä pysähtyi viime vuonna, kun tuomari päätti, että viranomaiset laiminlöivät velvollisuutensa suojella eläimiä uhanalaisten lajien suojelulain nojalla. Sama suunnitelma olisi sallinut maanomistajien tappaa kaikki sudet, jotka olisivat eksyneet ehdotetulta pienemmältä alueelta, joka koostuu liittovaltion maasta kahdessa piirikunnassa. Luonnonsuojelijat syyttivät liittovaltion virastoa siitä, että se on laiminlyönyt eläinten suojelun poliittisen painostuksen alla ja luopunut hyväksi havaituista suojelutekniikoista, kuten vankeudessa kasvatettujen pentujen vapauttamisesta. Vuonna 2015 Pohjois-Carolinan Wildlife Resources Commission hyväksyi päätöslauselman, jossa se vaati liittovaltion ohjelman lopettamista ja totesi, että punasuden perimän puhtaus on kyseenalainen kojoottien kanssa tapahtuneen hybridisaation jälkeen. Myös republikaanien senaattori Thom Tillis on vaatinut sen lopettamista. Kongressi oli tilannut torstaina julkaistun tutkimuksen osana vuoden 2018 määrärahaesitystä. ___ Brown raportoi Billingsistä, Montanasta.</w:t>
      </w:r>
    </w:p>
    <w:p>
      <w:r>
        <w:rPr>
          <w:b/>
        </w:rPr>
        <w:t xml:space="preserve">Tulos</w:t>
      </w:r>
    </w:p>
    <w:p>
      <w:r>
        <w:t xml:space="preserve">Valtion rahoittaman tutkimuksen mukaan punasudet ovat erillinen laji.</w:t>
      </w:r>
    </w:p>
    <w:p>
      <w:r>
        <w:rPr>
          <w:b/>
        </w:rPr>
        <w:t xml:space="preserve">Esimerkki 2.1066</w:t>
      </w:r>
    </w:p>
    <w:p>
      <w:r>
        <w:t xml:space="preserve">Yhdysvaltain elintarvike- ja lääkevirasto (FDA) hylkäsi Lemtradan markkinoille saattamisen maailman suurimmilla lääkemarkkinoilla sillä perusteella, että Genzyme ei ollut osoittanut, että sen hyödyt olisivat suuremmat kuin sen "vakavat haittavaikutukset", Sanofi kertoi maanantaina. FDA myös vaati Sanofia tekemään lisää kliinisiä tutkimuksia eri malleja ja menetelmiä käyttäen ennen hyväksyntää, Sanofi sanoi. Yhtiö sanoi olevansa jyrkästi eri mieltä päätöksestä ja aikovansa valittaa siitä. FDA:n päätös voi vaikuttaa Sanofin Genzymen yritysoston arvoon, sillä Genzymen osakkeenomistajat olivat saaneet niin sanottuja ehdollisia arvo-oikeuksia (CVR), jotka oikeuttivat heidät tuleviin maksuihin, jotka voivat olla jopa 14 dollaria osakkeelta, jos tietyt tavoitteet saavutetaan. CVR-oikeudet, joilla käydään Yhdysvalloissa kauppaa omalla pörssinoteerauksellaan, romahtivat 63 prosenttia kaikkien aikojen alimmilleen 30 senttiin. Niiden arvo oli lokakuussa 2,10 dollaria, mutta ne romahtivat seuraavassa kuussa sen jälkeen, kun FDA:n neuvoa-antavan paneelin tarkastelu herätti kysymyksiä kliinisen tutkimuksen suunnittelusta ja Lemtradan mahdollisuudesta aiheuttaa syöpää ja muita sairauksia. Sanofin osakkeet laskivat 0,9 prosenttia ja olivat 75,88 eurossa klo 1522 GMT, ja ne olivat suurimpia häviäjiä tasaisessa CAC 40:ssä. Saksalaisen Bayerin, jolla on optio Lemtradan yhteistoteutuksesta Yhdysvalloissa, osakkeet laskivat 1 prosentin. Sanofi kertoi maanantaina, ettei se odota saavuttavansa Lemtradan Yhdysvaltain hyväksynnän CVR-välikohtaa maaliskuun loppuun mennessä. Muut virstanpylväät liittyvät lääkkeen myyntiin, ja niitä olisi todennäköisesti vaikea saavuttaa ilman Yhdysvaltain markkinoita. Thomson Reutersin kokoamien ennusteiden mukaan analyytikot olivat keskimäärin odottaneet Lemtradan vuotuisen liikevaihdon olevan 707 miljoonaa dollaria vuoteen 2018 mennessä. "Genzymen yritysostossa oli kyse biologisten lääkkeiden kuromisesta kiinni, suuremman jalansijan saamisesta Yhdysvalloissa ja pitkälti myös Lemtradan osalta", sanoi Bryan Garnier &amp; Co:n analyytikko Eric Le Berrigaud. "Tämä on kiistatta takaisku, sillä ilman Yhdysvaltain markkinoita tällaisella tuotteella ei ole samaa potentiaalia."  Meklari, joka oli ennustanut Lemtradan huippumyynnin olevan 400 miljoonaa dollaria Yhdysvalloissa, sanoi poistavansa Yhdysvaltain markkinat ennusteistaan. Sen mukaan Sanofilta kestäisi vähintään kolme vuotta tehdä FDA:n vaatimat tutkimukset, ja koska MS-lääkkeiden markkinat ovat yhä ahtaammat, Sanofi voisi jättäytyä pois tästä mahdollisesti pitkällisestä ja kalliista prosessista. Barclays Boursen rahastonhoitaja Renaud Murail totesi kuitenkin, että maanantain kehitys ei ollut suuri yllätys sijoittajille, jotka olivat jo ottaneet huomioon riskin, että lääke hylätään Yhdysvalloissa. "Genzyme on edelleen Sanofin helmi, ja tämä on vain puoliksi tappio", hän sanoi. CVR-lääkkeiden ostajien puolesta toimiva yhdysvaltalainen asianajotoimisto on käynnistänyt ryhmäkanteen, jossa Sanofi väittää, että se on johtanut sijoittajia harhaan Lemtradan tehon, turvallisuuden ja tulevaisuudennäkymien suhteen. Sanofin tiedottaja sanoi, että Sanofi tutkii FDA:n kirjettä ja arvioi seuraavia toimiaan, mukaan lukien valitusaikataulu. Genzymen johtaja David Meeker sanoi: "Uskomme vahvasti, että kliininen kehitysohjelma, joka suunniteltiin osoittamaan, miten Lemtrada vertautuu aktiiviseen vertailuaineeseen verrattuna lumelääkkeeseen, tarjoaa vankkaa näyttöä tehosta ja suotuisasta hyöty-riskiprofiilista."  Lemtrada on suunniteltu relapsoivan remittoivan multippeliskleroosin eli taudin yleisimmän muodon hoitoon. Euroopan viranomaiset hyväksyivät sen syyskuussa markkinoilla, joita kilpailijat Biogen Idec, Novartis ja Teva Pharmaceutical Industries hallitsevat. Multippeliskleroosi on krooninen autoimmuunisairaus, johon sairastuu maailmanlaajuisesti yli 2 miljoonaa ihmistä ja Yhdysvalloissa jopa 500 000. Se vaikuttaa keskushermostoon ja voi aiheuttaa lihasheikkoutta, kipua ja kognitiivisia vaikeuksia. Lemtradaa annetaan suonensisäisenä tiputuksena, ja se on suunniteltu ohjelmoimaan immuunijärjestelmä uudelleen, mutta se voi tehdä elimistön alttiimmaksi muille sairauksille. Multippeliskleroosimarkkinoilla siirrytään yhä enemmän pois ruiskeena annettavista hoidoista ja suositaan pillereitä, kuten Novartisin Gilenya- ja Biogen Idecin Tecfidera-valmisteita. Jotkut analyytikot odottavat, että Lemtrada, jota haittaavat osittain sen riskiprofiili ja ruiskeena annettava muoto, varataan potilaille, joihin muut hoidot eivät tehoa. Sanofilla on myös Genzymen kehittämä suun kautta otettava Aubagio-hoito, joka on jo hyväksytty Yhdysvalloissa ja Euroopassa. Thomson Reutersin tietojen mukaan analyytikot odottavat keskimäärin, että Aubagion myynti nousee 854 miljoonaan dollariin vuoteen 2018 mennessä. (1 dollari = 0,7258 euroa)</w:t>
      </w:r>
    </w:p>
    <w:p>
      <w:r>
        <w:rPr>
          <w:b/>
        </w:rPr>
        <w:t xml:space="preserve">Tulos</w:t>
      </w:r>
    </w:p>
    <w:p>
      <w:r>
        <w:t xml:space="preserve">Sanofin MS-lääke kärsii takaiskun tärkeimmillä Yhdysvaltain markkinoilla.</w:t>
      </w:r>
    </w:p>
    <w:p>
      <w:r>
        <w:rPr>
          <w:b/>
        </w:rPr>
        <w:t xml:space="preserve">Esimerkki 2.1067</w:t>
      </w:r>
    </w:p>
    <w:p>
      <w:r>
        <w:t xml:space="preserve">Idaho State Journal kertoo, että viime vuonna sukupuolitautitapauksia, mukaan lukien HIV, oli lähes 6 600, kun vuonna 2016 niitä oli alle 6 300. Tapaukset ovat lisääntyneet myös kansallisesti, sillä tautienvalvonta- ja ehkäisykeskukset ilmoittivat viime viikolla, että Yhdysvalloissa diagnosoitiin vuonna 2017 lähes 2,3 miljoonaa klamydia-, tippuri- ja kupatapausta. Kimberly Matulonis-Edgar Idahon terveys- ja hyvinvointiministeriöstä sanoo, että asiantuntijat osavaltiossa ja koko maassa kamppailevat ymmärtääkseen, mikä on syynä lisääntymiseen. Yleisimmät sukupuolitaudit, joita raportoidaan kansallisesti ja Idahossa, ovat tippuri ja klamydia. Osavaltion terveysviranomaiset sanovat, että raportoitujen tippuritapausten määrä Kaakkois-Idahossa laski noin 14 prosenttia vuoden takaisesta, mutta nousi yli 200 prosenttia Idahon eteläisessä keskiosassa. ___ Tiedot ovat peräisin: Idaho State Journal, http://www.journalnet.com.</w:t>
      </w:r>
    </w:p>
    <w:p>
      <w:r>
        <w:rPr>
          <w:b/>
        </w:rPr>
        <w:t xml:space="preserve">Tulos</w:t>
      </w:r>
    </w:p>
    <w:p>
      <w:r>
        <w:t xml:space="preserve">Idahon sukupuolitautien lisääntyminen huolestuttaa terveysasiantuntijoita.</w:t>
      </w:r>
    </w:p>
    <w:p>
      <w:r>
        <w:rPr>
          <w:b/>
        </w:rPr>
        <w:t xml:space="preserve">Esimerkki 2.1068</w:t>
      </w:r>
    </w:p>
    <w:p>
      <w:r>
        <w:t xml:space="preserve">"Tarinan mukaan purkka maksaa "muutaman pennin"." Tutkimuksen mukaan kustannukset ovat 4 senttiä per tikku. Raportissa käsitellään tilastoja hyvin, asianmukaisin varauksin. Jutussa kerrotaan: Juttu sisältää lääkärin kommentin, joka varoittaa, että leikkauksen jälkeen purukumia pureskeleva saattaa niellä ilmaa, mikä voi aiheuttaa ongelmia. Jutussa kerrotaan, että tulokset ovat peräisin viiden tutkimuksen analyysistä, ja viitataan siihen, että kyseessä on meta-analyysi. Jutussa olisi voitu mainita jotain tällaisen näytön laadusta. Jutussa ei liioitella paksusuolen leikkauksen jälkeisiä komplikaatioita. Juttu perustuu uskottavaan meta-analyysiin, joka on julkaistu korkeatasoisessa lehdessä. Raportti sisältää sekä tutkimuksen toisen kirjoittajan että epäilevän riippumattoman asiantuntijan kommentteja. Haastateltu riippumaton asiantuntija tarjoaa toipumisen nopeuttamiseksi vaihtoehtoa purukumin pureskelulle - ensin nesteiden ja sitten ruokien käyttöönotto leikkauksen jälkeen. Hän suosittelee myös kipulääkkeiden käytön välttämistä toipumisajan nopeuttamiseksi. Sokerittomien purukumien saatavuutta ei ole kiistetty. Jutussa ei esitetä väitteitä hoidon uutuudesta. Mainitsemalla, että meta-analyysi perustuu viiteen aiempaan tutkimukseen, artikkeli antaa ymmärtää, että sitä on käytetty jo aiemmin. Juttu ei vedä liikaa lehdistötiedotteesta."</w:t>
      </w:r>
    </w:p>
    <w:p>
      <w:r>
        <w:rPr>
          <w:b/>
        </w:rPr>
        <w:t xml:space="preserve">Tulos</w:t>
      </w:r>
    </w:p>
    <w:p>
      <w:r>
        <w:t xml:space="preserve">Tutkimus: Voit pureskella purukumia ja parantua samaan aikaan.</w:t>
      </w:r>
    </w:p>
    <w:p>
      <w:r>
        <w:rPr>
          <w:b/>
        </w:rPr>
        <w:t xml:space="preserve">Esimerkki 2.1069</w:t>
      </w:r>
    </w:p>
    <w:p>
      <w:r>
        <w:t xml:space="preserve">Olisimme halunneet nähdä hieman enemmän tietoa kustannuksista, mutta olemme iloisia siitä, että kustannukset mainitaan korkealla. Kolmannessa virkkeessä jutussa sanotaan: "Syväaivostimulaation mahdollistamiseksi tarvittava leikkaus on erittäin kallis." Myöhemmin sanotaan: "Leikkauksen kustannukset ovat noin 50 000 dollaria". Olisi ollut mielenkiintoista mainita, kattaako Medicare tai muut vakuutusyhtiöt syväaivostimulaation minkä tahansa sairauden, myös Parkinsonin taudin, hoidossa. Jutussa yritetään kvantifioida hyötyjä sekä suhteellisesti että absoluuttisesti, mutta se jättää lukijat hämmennyksiin, koska tutkimuskohortin luonne vaihtelee. Näyttää siltä, että tutkimus aloitettiin 17 potilaalla, mutta myöhemmin sanotaan, että tutkimuksessa oli mukana 14 potilasta. Siinä sanotaan: "Tutkijat havaitsivat, että 18 prosenttia potilaista sai remissiota 24 viikon kuluttua ja 36 prosenttia (14 potilaasta) vuoden kuluttua. Kahden vuoden kuluttua niistä 12 potilaasta, jotka olivat vielä tutkimuksessa, seitsemän potilasta (58 prosenttia) oli remissiossa." Luvun muutos näyttää johtuvan siitä, että tutkijat lopettivat syväaivostimulaation kolmelle potilaalle, mitä ei ole täysin selvitetty jutussa. Tämä kaikki olisi ollut helpommin selitettävissä ja vähemmän hämmentävää, jos jutussa olisi pysytty vain absoluuttisissa luvuissa. Jos yrität laskea esimerkiksi 18 prosenttia 14 potilaasta, saat 2,52 potilasta. Oliko se kaksi potilasta? Oliko se kolme? Miksi ei vain kerrota lukijoille x lukua x:stä? Jutussa on vain yksi rivi haittoja käsittelevästä artikkelista: "Potilaat eivät kärsineet sivuvaikutuksista, hän totesi." Jutussa sanotaan myös: "Syväaivostimulaation toiminta kokonaisuudessaan on mysteeri, vaikka Maybergin mukaan se saattaa toimia muuttamalla aivojen rytmiä." Jos sen toimintatapa on mysteeri, meidän mielestämme mahdollisille haitoille olisi pitänyt antaa hieman enemmän tilaa. Leikkaukseen tai laitteeseen liittyi yhteensä kahdeksan haittatapahtumaa, joista kahta pidettiin vakavana (infektio). Nämä tapahtumat puuttuvat jutusta kokonaan. Jutussa selitetään varovaisesti näyttöä ja syitä näyttöä koskevaan optimismiin. Siinä osoitetaan, että tutkimus koskee hyvin pientä ihmisryhmää - vain 17 henkilöä. Mutta siinä myös kerrotaan, että tutkimuksessa seurattiin heitä kahden vuoden ajan. Vaikka siinä esitetään joitakin tärkeitä varoituksia, siinä jätetään kuitenkin mainitsematta, että tutkimuksessa ei ollut vertailuhenkilöitä. Vaikka tulokset saattavat vaikuttaa rohkaisevilta, ne eivät ole mitenkään lopullisia ilman kontrolliryhmää. Tästä huolimatta annamme jutulle tässä tapauksessa etua epäilyksistä. Jutussa ei harrasteta tautien lietsontaa, ja siinä tehdään selväksi, että on "liian aikaista tietää varmasti, onko hoito sopiva käytettäväksi kaikenlaiseen masennukseen". Jutussa sanotaan, että St. Jude Medical Neuromodulation -yritys "tarjosi konsulttipalkkioita Maybergille ja joillekin muille tutkimuksen kirjoittajille" ja "rekrytoi parhaillaan potilaita tutkimukseen, joka voisi tasoittaa tietä sen hyväksynnälle masennuksen hoitona". Jutussa siteerataan myös Samuel James Collieria, tohtori Samuel James Collieria, psykiatrian apulaisprofessoria, University of Texas Southwestern Medical Center at Austin, joka antaa tervetulleen annoksen skeptisyyttä juttuun sanomalla, että "lääkkeet ja ECT - sähkökouristushoito - ovat selvästi turvallisempia, paremmin siedettyjä, eikä niihin liity suurta kirurgista riskiä. ...En voi kuvitella skenaariota, jossa syväaivostimulaatiota harkittaisiin edes etäisesti ennen kuin lääkkeet ja ECT olisi käytetty loppuun."  Jutussa viitataan muihin hoitovaihtoehtoihin, kuten lääkkeisiin ja sähkökouristushoitoon, ja siinä siteerataan ulkopuolista asiantuntijaa, joka sanoo, että nämä ovat parempia. Jutussa tehdään selväksi, että hoito on laajalti saatavilla: "Syväaivostimulaatio on ollut käytössä yli 20 vuotta... ja sitä käytetään yleisesti Parkinsonin taudin hoitoon." Jutussa ei esitetä väitteitä uutuudesta. Juttu ei perustu tähän Emory-yliopiston lehdistötiedotteeseen.</w:t>
      </w:r>
    </w:p>
    <w:p>
      <w:r>
        <w:rPr>
          <w:b/>
        </w:rPr>
        <w:t xml:space="preserve">Tulos</w:t>
      </w:r>
    </w:p>
    <w:p>
      <w:r>
        <w:t xml:space="preserve">Tutkimuksessa tarkastellaan syväaivostimulaatiota kaksisuuntaista mielialahäiriötä sairastavilla potilailla.</w:t>
      </w:r>
    </w:p>
    <w:p>
      <w:r>
        <w:rPr>
          <w:b/>
        </w:rPr>
        <w:t xml:space="preserve">Esimerkki 2.1070</w:t>
      </w:r>
    </w:p>
    <w:p>
      <w:r>
        <w:t xml:space="preserve">Heidän joukossaan on ensimmäinen naispuolinen fysiikan palkinnon saaja 55 vuoteen. Kanadalaisesta Donna Stricklandista Waterloon yliopistosta tulee vasta kolmas nainen, joka on saanut Nobelin fysiikan palkinnon Marie Curien (1903) ja Maria Goeppert-Mayerin (1963) jälkeen. Arthur Ashkin yhdysvaltalaisesta Bell Laboratoriesista sai puolet vuoden 2018 palkinnosta "optisten pinsettien" keksimisestä, kun taas Strickland jakoi loput palkinnosta ranskalaisen Gerard Mouroun kanssa, jolla on myös Yhdysvaltain kansalaisuus, työstään suuritehoisten lasereiden parissa. "On selvää, että meidän on juhlistettava naisfyysikoita", Strickland sanoi pian sen jälkeen, kun hän oli saanut tietää palkinnosta. Nobel-palkinnot ovat jo pitkään olleet miespuolisten tiedemiesten hallitsemia, eikä mikään muu palkinto ole niin hallitseva kuin fysiikka. Strickland on ensimmäinen naispuolinen Nobel-palkinnon saaja millään alalla kolmeen vuoteen. Ruotsin kuninkaallinen tiedeakatemia ilmoitti viime vuonna, että se pyrkii aktiivisemmin kannustamaan naistutkijoiden nimittämistä, jotta epätasapainoon voitaisiin puuttua. Strickland puhui myöhemmin siitä, että hänen edeltäjänsä Goeppert Mayer oli saanut "seurata miestään työpaikasta toiseen, kun tämä ... nousi professoriksi", kun taas hän sai vain opettaa tai tehdä palkatonta tutkimusta. "Naiset ovat kulkeneet pitkän matkan", hän sanoi lehdistötilaisuudessa Kanadassa. Hänen voittonsa tuli päivä sen jälkeen, kun Euroopan fysiikan tutkimuskeskus CERN oli hyllyttänyt italialaisen tiedemiehen, Alessandro Strumian, koska tämä oli viime viikolla kertonut järjestön Sveitsin päämajassa järjestetyssä seminaarissa, että fysiikka oli "miesten keksimää ja rakentamaa" ja että naisia suositaan nyt tutkimustehtäviin palkattaessa. Lontoon Imperial Collegessa työskentelevä fyysikko Jessica Wade, joka oli paikalla CERNin tilaisuudessa ja joka oli tyytymätön Strumian kommentteihin, sanoi, että naispuolinen Nobel-voittaja on tärkeä myös nykyisessä taistelussa Yhdysvaltain korkeimman oikeuden ehdokkaasta Brett Kavanaugh'sta, jota vastaan on esitetty syytöksiä seksuaalisesta väärinkäytöksestä. "Tämä uutinen ei voisi tulla parempaan aikaan", Wade sanoi Reutersille. "Viikon jälkeen, jolloin nainen on joutunut kuvailemaan seksuaalista hyväksikäyttöään suorassa televisiolähetyksessä miljardien katsojien edessä ja eräs arvostetun yliopiston akateemikko on sanonut, että naisia ylennetään epäoikeudenmukaisesti fysiikan johtotehtäviin, jopa minä - ikuinen optimisti - aloin menettää toivoa.""  Kolmen tänä vuonna fysiikan Nobel-palkinnon saaneen tiedemiehen keksinnöt ovat peräisin 1980-luvun puolivälistä, ja vuosien varrella ne ovat mullistaneet laserfysiikan. "Kehittyneet tarkkuusinstrumentit avaavat tutkimattomia tutkimusalueita ja lukuisia teollisia ja lääketieteellisiä sovelluksia", akatemia totesi myöntäessään yhdeksän miljoonan Ruotsin kruunun (miljoonan dollarin) palkinnon. Ashkinin työ perustui oivallukseen, että valonsäteen paineella voidaan työntää mikroskooppisia kohteita ja vangita ne paikoilleen. Läpimurto tapahtui vuonna 1987, kun hän käytti uutta optista pinsettiä tarttumaan eläviin bakteereihin vahingoittamatta niitä. 96-vuotiaana Ashkin on kaikkien aikojen vanhin Nobel-palkinnon saaja, mutta hän tekee edelleen uutta tutkimusta. "Teen juuri nyt paljon töitä ja kirjoitan tärkeää artikkelia aurinkoenergiasta", hän kertoi Reutersille puhelinhaastattelussa. "Olen yllättynyt", Ashkin sanoi palkinnon voittamisesta. "Eräs kaveri soitti minulle puhelimeen ja herätti minut."  Mouroun ja Stricklandin tutkimus keskittyi voimakkaimpien ihmisten koskaan luomien laserpulssien kehittämiseen, mikä tasoitti tietä tarkkuusinstrumenteille, joita käytetään nykyään silmien korjausleikkauksissa ja teollisissa sovelluksissa. Palkintoja tieteen, kirjallisuuden ja rauhan alalla tehdyistä saavutuksista on jaettu vuodesta 1901 lähtien ruotsalaisen liikemies Alfred Nobelin testamentin mukaisesti, sillä hänen dynamiittikeksintönsä tuotti valtavan omaisuuden, jolla palkinto rahoitettiin. Fysiikka on toinen tämän vuoden palkinnoista, ja se on toinen sen jälkeen, kun lääketieteen palkinto myönnettiin maanantaina keksinnöistä, jotka koskevat immuunijärjestelmän valjastamista ja manipulointia syövän torjumiseksi. Ensimmäistä kertaa vuosikymmeniin kirjallisuuden Nobel-palkintoa ei kuitenkaan jaeta tänä vuonna, sillä seksuaalista väärinkäytöstä esitettyihin syytöksiin liittyneen skandaalin vuoksi useat jäsenet jättivät palkinnon jakavan Ruotsin akatemian johtokunnan. Nobel-palkitut graafisesti: tmsnrt.rs/2y6ATVW (1 dollari = 9,0113 Ruotsin kruunua).</w:t>
      </w:r>
    </w:p>
    <w:p>
      <w:r>
        <w:rPr>
          <w:b/>
        </w:rPr>
        <w:t xml:space="preserve">Tulos</w:t>
      </w:r>
    </w:p>
    <w:p>
      <w:r>
        <w:t xml:space="preserve">Fysiikan Nobel-palkinto laserin pioneereille, mukana ensimmäinen nainen 55 vuoteen.</w:t>
      </w:r>
    </w:p>
    <w:p>
      <w:r>
        <w:rPr>
          <w:b/>
        </w:rPr>
        <w:t xml:space="preserve">Esimerkki 2.1071</w:t>
      </w:r>
    </w:p>
    <w:p>
      <w:r>
        <w:t xml:space="preserve">Vaikka tämän strategian osalta on vielä "alkuvaiheessa", haluaisimme nähdä maininnan kustannuksista, jos ei ehdotetun hoidon, niin sitten siihen liittyvän hoidon tai MRSA:n torjunnan yhteiskunnallisten kustannusten osalta. Tiedotteessa ei kaihdettu ennustamasta mahdollisia hoitohyötyjä tämän varhaistutkimuksen perusteella, joten haluaisimme, että samaa lähestymistapaa sovellettaisiin myös kustannuksiin. Tiedotteessa kerrotaan täsmällisesti SecA:n estäjien hyödyt antibiootteihin verrattuna. Tutkimuksessa katsottiin, että mikrobilääkkeessä olisi toivottavaa kolme ominaisuutta. Numeerista näyttöä siitä, että SecA:n estäjät ovat nykyisiä antibiootteja parempia, on raportoitu kahden ominaisuuden osalta: teho ja virulenssitekijöiden tuotannon estäminen. Uutistiedotteessa ei kuitenkaan esitetä kvantifiointia ehdotettujen SecA-inhibiittoreiden eduista efflux-pumppujen negatiivisen vaikutuksen kumoamisessa tehoon. Kaikilla tämän tutkimuksen perusteella kehitetyillä uusilla lääkkeillä olisi sivuvaikutuksia. Mutta vaikka tiedotteessa ennustetaan optimistisesti, että tällaiset lääkkeet olisivat tehokkaita MRSA:n hoitoja, siinä ei myöskään varoiteta siitä, että tällaiset lääkkeet saattavat aiheuttaa haittaa. Ainakin ilmoitus siitä, että mahdollisia haittoja ei tunneta, olisi ollut hyödyllinen. Tiedotteessa ei yritetä tehdä yhteenvetoa tutkimuksen suunnittelusta eikä siinä todeta, että tutkimus perustuu soluviljelmissä eikä potilailla tehtyyn työhön. Tapauksissa, joissa tiedotteen uutisarvo riippuu siitä, millaisena riskinä yleisö pitää sairautta tai tautia, tiedotteessa on mainittava, onko kyseessä soluviljelmätutkimus vai kliininen tutkimus. Vaikka mainitaan, että SecA:n estäjät ovat tehokkaampia kuin markkinoilla olevat antibiootit, tiedotteessa ei ilmeisesti ymmärretä, että tutkimuksessa verrataan tehoa kolmella alueella samanaikaisesti: 1) tehoa, 2) kykyä estää virulenssitekijöiden tuotantoa ja 3) effluksipumppujen negatiivisen vaikutuksen voittamista tehoon. Tiedote liittyy yleisön huoleen antibiooteille vastustuskykyisistä infektioista, kuten MRSA:n aiheuttamista infektioista, mutta se ei yllä tautien lietsonnan tasolle. Tiedotteessa todetaan, että tutkimuksen rahoituslähteet ovat National Institutes of Health ja Georgian osavaltion biotekniikan ja lääkesuunnittelun keskus sekä tautien molekulaarisen perustan ohjelma. Tiedotteessa tai julkaistuissa tutkimustuloksissa ei mainita eturistiriitoja. Tiedotteessa mainitaan, että MRSA-infektioiden hoitoon käytetään nykyisin antibiootteja. Tarkempia tietoja näiden antibioottien tehokkuudesta ja antibioottiresistenssin määrästä olisi ollut tervetullutta saada. Arvioimme tämän tyydyttäväksi, koska uskomme, että useimmat lukijat ymmärtävät, että tällä hetkellä ei ole saatavilla tähän lähestymistapaan perustuvia hoitoja. Tiedotteessa ei kuitenkaan nimenomaisesti todeta, että tällaisia hoitoja ei ole saatavilla. Siinä ei myöskään kerrota, kuinka kaukana tällaisten hoitojen saaminen voisi olla. Jos siinä olisi tunnustettu, että tämä tutkimus tehtiin soluviljelmillä eikä ihmisillä, olisi ollut selkeämpää, että tällaisia hoitoja ei ole saatavilla, eikä niitä ole tulossa lähiaikoina. Uutistiedotteessa tehdään ihailtavaa työtä tutkimuksen kontekstin hahmottamisessa. Meille annetaan ymmärtää, että tutkimuksen tutkijat ovat aiemmin julkaisseet tuloksia samankaltaisesta SecA:ta estävästä mikrobilääke-strategiasta eri bakteerityypeille. Tässä tutkimuksessa tutkitaan tämän strategian tehoa MRSA:han. Tiedotteen lopussa viitataan saman tutkijaryhmän uusimpaan tutkimukseen, jossa vahvistetaan, että SecA:n estäjät ovat laajakirjoisia mikrobilääkkeitä. Arvioimme tämän tiedotteen tasapainoisuuden ja objektiivisen äänenkäytön perusteella tyydyttäväksi, mutta mielestämme lukijat arvostaisivat enemmän teknisten termien ja käsitteiden selittämistä.</w:t>
      </w:r>
    </w:p>
    <w:p>
      <w:r>
        <w:rPr>
          <w:b/>
        </w:rPr>
        <w:t xml:space="preserve">Tulos</w:t>
      </w:r>
    </w:p>
    <w:p>
      <w:r>
        <w:t xml:space="preserve">Lupaavat uudet mikrobilääkkeet voisivat tutkimuksen mukaan torjua lääkkeille vastustuskykyistä MRSA-infektiota.</w:t>
      </w:r>
    </w:p>
    <w:p>
      <w:r>
        <w:rPr>
          <w:b/>
        </w:rPr>
        <w:t xml:space="preserve">Esimerkki 2.1072</w:t>
      </w:r>
    </w:p>
    <w:p>
      <w:r>
        <w:t xml:space="preserve">Gregory Ferraro valittiin torstaina hallituksen kokouksessa Del Marin raviradalla San Diegon pohjoispuolella. Hallituksen jäsen Gavin Newsom nimitti hänet hallintoelimeen viisi kuukautta sitten. Ferraro totesi, että Newsomin toimisto on antanut lautakunnalle toimeksiannon keskittyä hevosten terveyteen ja turvallisuuteen Santa Anitassa viime joulukuusta lähtien tapahtuneiden 37 hevoskuoleman jälkeen. "Olemme tehneet useita tärkeitä uusia säännöksiä ja muutoksia. Niitä on tulossa vielä paljon lisää", Ferraro sanoi. "Poistamme vähitellen lääkityksen. Odotamme vastustusta monille näistä, mutta olemme päättäneet toteuttaa ne." Ferraro toimi UC Davisin eläinlääketieteellisen tiedekunnan hevosten terveyskeskuksen johtajana vuosina 1997-2014. Hän omisti eläinlääkäripraktiikan vuodesta 1972 vuoteen 1997. Hän suoritti eläinlääketieteen tohtorin tutkinnon UC Davisista ja on American Association of Equine Practitionersin ja American Veterinary Medical Associationin jäsen. San Franciscosta kotoisin oleva Ferraro seuraa tehtävässä Chuck Winneriä, joka lopetti toimikautensa hallituksen puheenjohtajana lokakuussa. Oscar Gonzales valittiin varapuheenjohtajaksi Madeline Auerbachin seuraajaksi, joka jäi eläkkeelle aiemmin tässä kuussa.</w:t>
      </w:r>
    </w:p>
    <w:p>
      <w:r>
        <w:rPr>
          <w:b/>
        </w:rPr>
        <w:t xml:space="preserve">Tulos</w:t>
      </w:r>
    </w:p>
    <w:p>
      <w:r>
        <w:t xml:space="preserve">Kalifornian hevosurheilulautakunta valitsee eläinlääkärin uudeksi puheenjohtajaksi.</w:t>
      </w:r>
    </w:p>
    <w:p>
      <w:r>
        <w:rPr>
          <w:b/>
        </w:rPr>
        <w:t xml:space="preserve">Esimerkki 2.1073</w:t>
      </w:r>
    </w:p>
    <w:p>
      <w:r>
        <w:t xml:space="preserve">"Kun asepolitiikka on keskeisessä asemassa New Hampshiren senaattorikilpailussa, demokraatti Maggie Hassan varoittaa, että terroristit yrittävät käyttää liittovaltion lakeja hyväkseen hankkiakseen ampuma-aseita. Hassan otti asian esille ensimmäisessä televisiokeskustelussa republikaanien Kelly Ayottea vastaan. ""Hänen ratkaisunsa avulla terroristit voivat vielä nykyäänkin - ja muuten ISIS tietää sen, he ovat mainostaneet sitä - ostaa aseita verkosta ja asenäyttelyistä Yhdysvalloissa"", Hassan sanoi New England Collegessa järjestetyn väittelyn lavalla. Onko se todella asia, jota terroristit levittävät? Katsotaanpa. PolitiFact on jo tutkinut Hassanin väitettä, jonka mukaan Ayotte äänesti taustatarkastusten laajentamista koskevaa ehdotusta vastaan, ja todennut sen . Tässä tarkastelemme, mitä ISIS sanoo aseiden ostamisesta Amerikassa. Hassanin leiri osoitti meille joukon uutisartikkeleita, joissa eri terroristiryhmien jäsenet puhuvat aseiden hankkimisen helppoudesta Yhdysvalloissa. Entinen Islamilaisen valtion värvätty kertoi elokuussa New York Timesille, että terroristiryhmä yrittää houkutella värvättyjä Yhdysvalloista, koska he voivat ostaa aseita ilman välikäsiä. ""Amerikkaan ja Kanadaan heidän on paljon helpompi saada heitä sosiaalisen verkoston kautta, koska he sanovat, että amerikkalaiset ovat tyhmiä - heillä on avoin asepolitiikka", Harry Sarfo kertoi Timesille saksalaisesta vankilasta selittäessään asenteita terroristiryhmän sisällä. ""He sanovat, että me voimme radikalisoida heidät helposti, ja jos heillä ei ole aiempaa rikosrekisteriä, he voivat ostaa aseita, joten meillä ei tarvitse olla yhteyshenkilöä, jonka pitää hankkia heille aseita.""" Hassanin leiri ohjasi meidät myös vuonna 2011 julkaistuun videoon, jossa amerikkalaissyntyinen al-Qaidan tiedottaja Adam Gadahn puhui Yhdysvaltojen löyhistä aselakeista ja kehotti seuraajiaan hyödyntämään niitä. ""Amerikka on aivan täynnä helposti hankittavia ampuma-aseita"", Gadahn sanoi CNN:n mukaan. ""Voit mennä paikallisen kongressikeskuksen asenäyttelyyn ja saada sieltä täysin automaattisen rynnäkkökiväärin ilman taustatarkastusta ja todennäköisesti ilman, että sinun tarvitsee näyttää henkilöllisyystodistusta." Joten mitä sinä odotat?""" Gadahn kuului al-Qaidaan, ei ISISiin. Silti hän kehotti terroristeja ostamaan aseita Yhdysvalloista ja käyttämään niitä länsimaisia hallituksia vastaan. Nämä kaksi esimerkkiä riittävät osoittamaan, että terroristit ovat mainostaneet Yhdysvaltojen aselakeja, ja ""se on jotain, mitä he ajattelevat sisäisesti"", sanoi Daveed Gartenstein-Ross, terrorismin asiantuntija Foundation for Defense of Democracies -järjestössä. Silti on vaikea määritellä, ovatko nämä osa laajaa mainoskampanjaa vai vain yksittäisiä esimerkkejä. Suurta osaa ISIS:n viestinnästä ei koskaan levitetä internetissä, Gartenstein-Ross varoitti. PolitiFact on muissa yhteyksissä tutkinut, voivatko ihmiset ostaa aseita ilman taustatarkastuksia. Tällä hetkellä liittovaltion laki edellyttää, että mahdolliset aseiden ostajat käyvät läpi taustatarkistukset ostaessaan aseita liittovaltion luvan saaneilta jälleenmyyjiltä - mutta on olemassa merkittäviä poikkeuksia. Alkoholi-, tupakka-, ampuma-ase- ja räjähdeviranomaisten mukaan kaikkien, jotka toistuvasti ostavat ja myyvät ampuma-aseita "pääasiallisena motiivinaan voiton tavoittelu", on hankittava aseiden jälleenmyyjän lupa riippumatta siitä, käyvätkö he kauppaa kivijalkamyymälässä, kirpputoreilla vai verkossa. Luvan saaneiden asekauppiaiden on tarkistettava muiden kuin luvan saaneiden ostajien taustat ennen kuin he voivat myydä heille aseen. Laki ei kuitenkaan edellytä asekauppiaan lupaa yksityisiltä harrastajilta ja muilta, jotka ostavat ja myyvät aseita satunnaisesti kokoelman kartuttamiseksi tai purkamiseksi. Jos henkilö siis ostaa aseen harrastajalta Internetin kautta tai asenäyttelyssä, häneen ei sovelleta taustatarkastusta. On syytä huomata, että yksityinen myynti, verkossa tai muutoin, ei voi tapahtua osavaltion rajojen yli, joten ostajan ja myyjän on oltava samassa osavaltiossa. Aseiden lähettämiseen liittyy myös monia rajoituksia, joten varsinainen aseiden siirto tapahtuu todennäköisesti henkilökohtaisesti. Toiseksi on laitonta, että yksityiset myyjät siirtävät aseen henkilölle, jonka he joko tietävät tai jonka he perustellusti uskovat olevan kielletty omistamasta asetta, esimerkiksi jos myyjä tietää, että ostaja on rikollinen. Mutta verkkokaupan myyjät ""voivat antaa itselleen uskottavan kiistettävyyden jättämällä kysymättä tarvittavat kysymykset"", Kalifornian Davisin yliopiston ensihoidon professori Garen Wintemute on aiemmin kertonut PolitiFactille. Lisäksi useissa osavaltioissa - Kaliforniassa, Coloradossa, Connecticutissa, Delawaressa, New Yorkissa, Oregonissa, Rhode Islandissa ja Washingtonissa - sekä District of Columbiassa edellytetään taustatarkastuksia kaikessa yksityisessä asekaupassa. Keskusta-vasemmistolaisen Third Way -ajatushautomon vuonna 2013 tekemän tutkimuksen mukaan yksityisellä, taustatarkastuksettomalla aseiden myynnillä on huomattavat online-markkinat. Third Way keskittyi Armslist.com-sivustoon, joka on eräänlainen ampuma-aseiden ja tarvikkeiden Craigslist, 10 osavaltiossa ja löysi 2 000 ilmoitusta henkilöiltä, jotka halusivat ostaa aseita yksityisiltä myyjiltä. Kongressin pyrkimykset laajentaa taustatarkastuksia asenäyttelyissä tai verkossa tehtyihin ostoksiin ovat epäonnistuneet. New York Timesin hiljattain tekemän katsauksen mukaan suurin osa 16 viimeaikaisessa joukkoampumisessa käytetyistä aseista oli hankittu laillisesti, mukaan lukien Orlandon isku, jossa kuoli lähes 50 ihmistä. Ampuja Omar Mateen vannoi uskollisuutta islamilaiselle valtiolle ennen kuin hän ampui Pulse-yökerhon asiakkaita. Hassanin mukaan Islamilainen valtio tietää, että sen kannattajat voivat ostaa tuliaseita "netistä ja asenäyttelyistä", ja se "mainostaa sitä". New York Timesin haastattelu entisen Islamilaisen valtion värvätyn kanssa osoittaa, että ryhmän jäsenet myöntävät, että amerikkalaiset värvätyt voivat ostaa aseita, kunhan heillä ei ole rikosrekisteriä. Vuonna 2011 al-Qaidan tiedottajan videolla kehotetaan terroristeja ostamaan aseita Yhdysvalloista ja käyttämään niitä länsimaisia hallituksia vastaan. Laajamittaiseen mainoskampanjaan viittaavaa näyttöä on vähän, mutta sitä on vaikea sanoa, koska kaikki ISIS:n viestintä ei myöskään tapahdu internetissä."</w:t>
      </w:r>
    </w:p>
    <w:p>
      <w:r>
        <w:rPr>
          <w:b/>
        </w:rPr>
        <w:t xml:space="preserve">Tulos</w:t>
      </w:r>
    </w:p>
    <w:p>
      <w:r>
        <w:t xml:space="preserve">Hänen ratkaisunsa ansiosta terroristit voivat edelleen - ja ISIS muuten tietää sen, he ovat mainostaneet sitä - ostaa aseita verkosta ja asenäyttelyistä Yhdysvalloissa.</w:t>
      </w:r>
    </w:p>
    <w:p>
      <w:r>
        <w:rPr>
          <w:b/>
        </w:rPr>
        <w:t xml:space="preserve">Esimerkki 2.1074</w:t>
      </w:r>
    </w:p>
    <w:p>
      <w:r>
        <w:t xml:space="preserve">23. huhtikuuta 2020 sosiaalisen median käyttäjät törmäsivät lukuisiin kommentteihin, joissa väitettiin, että Yhdysvaltain presidentti Donald Trump oli Valkoisen talon lehdistötilaisuudessa ehdottanut desinfiointiaineiden ruiskuttamista COVID-19:n lääkkeeksi. Koska monet näistä kommenteista sisälsivät vitsejä sen sijaan, että niissä olisi ollut linkki Trumpin väitettyihin kommentteihin, jotkut jäivät miettimään, mitä Trump oikeastaan sanoi desinfiointiaineista, injektioista ja COVID-19:stä. Kyseinen kommentti tuli pian sen jälkeen, kun Yhdysvaltain sisäisen turvallisuuden ministeriön tieteestä ja teknologiasta vastaava vt. alivaltiosihteeri William N. Bryan oli esitellyt, miten kuumuus ja kosteus voivat vaikuttaa COVID-19:n leviämiseen kesäkuukausina. Bryan mainitsi hiljattain tehdyn, vertaisarvioimattoman tutkimuksen, joka osoitti, että desinfiointiaineet ja auringonvalo voivat tappaa koronaviruksen huokosettomilla pinnoilla, kuten tiskipöydillä tai ovenkahvoilla. Bryanin esityksessä keskityttiin siihen, miten valo ja desinfiointiaineet vaikuttivat koronavirukseen pinnoilla. Mutta kun Trump nousi puhujakorokkeelle, hän alkoi puhua siitä, mitä tapahtuisi, jos valo ja desinfiointiaineet tuotaisiin "kehon sisälle" torjumaan virusta. Tässä on Valkoisen talon virallinen transkriptio Trumpin puheista (korostukset lisätty): Kiitos paljon. Esitin Billille kysymyksen, jota luultavasti jotkut teistä ajattelevat, jos olette täysin kiinnostuneita siitä maailmasta, joka on mielestäni hyvin mielenkiintoinen. Oletetaan siis, että kehoon osuu valtava - olipa se sitten ultraviolettivaloa tai vain hyvin voimakasta valoa - ja muistaakseni sanoit, että sitä ei ole tarkistettu, mutta aiotte testata sitä. Ja sitten sanoin, että oletetaan, että valoa tuodaan kehon sisälle, mikä voidaan tehdä joko ihon läpi tai jollakin muulla tavalla, ja taisitte sanoa, että aiotte testata sitäkin. Se kuulostaa mielenkiintoiselta. TOIMIVA ALUSTAVA SIHTEERI BRYAN: Otamme yhteyttä oikeisiin ihmisiin, jotka voisivat. Aivan. Ja sitten näen desinfiointiaineen, joka tuhoaa sen minuutissa. Yksi minuutti. Voisimmeko tehdä jotakin sellaista, ruiskuttamalla sisälle tai melkein puhdistamalla. Koska näette, että se pääsee keuhkoihin, ja se tekee keuhkoille valtavasti tuhoa. Joten olisi mielenkiintoista tarkistaa se. Siihen teidän täytyy käyttää lääkäreitä. Mutta se kuulostaa - se kuulostaa minusta mielenkiintoiselta. Joten katsotaan sitten. Mutta koko valon konsepti, tapa jolla se tappaa sen yhdessä minuutissa, se on - se on aika voimakas. Trump antoi tämän kommentin sen jälkeen, kun hän oli pitänyt esityksen siitä, miten auringonvalo ja desinfiointiaine vaikuttavat koronavirukseen. Tämä esitys sai Trumpin keskustelemaan kysymyksestä, jota hän sanoi "luultavasti jotkut teistä ajattelevat" ja joka koski sitä, mitä tapahtuisi, jos "valo tuotaisiin kehon sisälle". Jatkaessaan Trump esitti myös ajatuksiaan siitä, miten desinfiointiaineita voitaisiin tuoda kehon sisälle "injektion avulla". Vaikka Trump totesi, että tämä menetelmä olisi tarkistettava lääkäreiden toimesta, hän sanoi sen kuulostavan hänestä mielenkiintoiselta. Huomautukset herättivät laajaa tuomiota terveysviranomaisissa, jotka antoivat lausuntoja, joissa kehotettiin ihmisiä olemaan pistämättä tai nauttimatta puhdistusaineita. Tohtori Vin Gupta, keuhkolääkäri ja globaalin terveyspolitiikan asiantuntija ja NBC Newsin avustajana, sanoi: "Ajatus minkä tahansa puhdistusaineen ruiskuttamisesta tai nauttimisesta kehoon on vastuuton ja vaarallinen. Se on yleinen menetelmä, jota ihmiset käyttävät halutessaan tappaa itsensä." Lysolia ja Dettolia valmistava brittiläinen Reckitt Benckiser julkaisi verkkosivuillaan lausunnon, jossa todetaan, että "desinfiointituotteitamme ei saa missään tapauksessa antaa ihmiskehoon": Viimeaikaisten spekulaatioiden ja sosiaalisen median aktiivisuuden vuoksi RB:ltä (Lysolin ja Dettolin valmistajalta) on kysytty, voisiko desinfiointiaineiden sisäinen anto olla tarkoituksenmukaista tutkittavaksi tai käytettäväksi koronaviruksen (SARS-CoV-2) hoitona. Maailman johtavana terveys- ja hygieniatuotteiden valmistajana meidän on tehtävä selväksi, että desinfiointituotteitamme ei missään tapauksessa saa antaa ihmiskehoon (injektiona, nielemällä tai muuta kautta). Kuten kaikkia muitakin tuotteita, myös desinfiointiaineitamme ja hygieniatuotteitamme tulisi käyttää vain tarkoituksenmukaisesti ja käyttöohjeiden mukaisesti. Lue etiketti ja turvallisuustiedot. Vaikka lääketieteen asiantuntijat ja siivoustarvikeyritykset pelkäsivät, että Trumpin ehdotus siitä, että desinfiointiaineita voitaisiin ruiskuttaa COVID-19:n hoitona, voisi johtaa siihen, että ihmiset myrkyttävät itsensä nielemällä tai ruiskuttamalla siivousaineita, jotkut presidentin tukijat väittivät, että hänen huomautuksensa oli irrotettu asiayhteydestä. Valkoisen talon lehdistösihteeri Kayleigh McEnany huomautti, että Trump myös kehotti amerikkalaisia neuvottelemaan lääkäreidensä kanssa koronaviruksen hoidosta. "Jättäkää tiedotusvälineiden tehtäväksi vastuuttomasti irrottaa presidentti Trump asiayhteydestään ja ajaa negatiivisia otsikoita", hän sanoi. Muut Trumpin puolustajat huomauttivat, että Trump selvensi myöhemmin tiedotustilaisuudessa, että desinfiointiaineita ei itse asiassa annettaisi "pistoksina", mutta itse "selvennys" ei ollut yhtä selkeä.</w:t>
      </w:r>
    </w:p>
    <w:p>
      <w:r>
        <w:rPr>
          <w:b/>
        </w:rPr>
        <w:t xml:space="preserve">Tulos</w:t>
      </w:r>
    </w:p>
    <w:p>
      <w:r>
        <w:t xml:space="preserve">Yhdysvaltain presidentti Donald Trump ehdotti Valkoisessa talossa pidetyssä tiedotustilaisuudessa, että COVID-19:n hoitoon voitaisiin käyttää desinfiointiaineita. </w:t>
      </w:r>
    </w:p>
    <w:p>
      <w:r>
        <w:rPr>
          <w:b/>
        </w:rPr>
        <w:t xml:space="preserve">Esimerkki 2.1075</w:t>
      </w:r>
    </w:p>
    <w:p>
      <w:r>
        <w:t xml:space="preserve">"Yhdessä vuoden 2016 republikaanien esivaalien suurimmista kysymyksistä - maahanmuutto - senaattori Ted Cruz, R-Texas, oli johdonmukainen GOP:n toisessa presidenttiväittelyssä. Cruz, joka pyrkii olemaan esivaalikentän tiukin ehdokas laitonta maahanmuuttoa vastaan, sanoi CNN:n Reagan Libraryn väittelyssä: ""Enemmistö tällä lavalla olevista miehistä ja naisista on aiemmin ja julkisesti hyväksynyt armahduksen. Minä olen ainoa ehdokas tällä lavalla, joka ei ole koskaan kannattanut armahdusta.""" Tämä oli samankaltaista kuin se, mitä hän sanoi ensimmäisessä väittelyssä, joka pidettiin Clevelandissa ja jonka Fox News esitti elokuussa - että "suurin osa ehdokkaista tällä lavalla on tukenut armahdusta. Minä en ole koskaan tukenut armahdusta.""" Tarkistimme tämän väitteen ja annoimme sille arvosanan . Vaiheet olivat samankaltaiset molemmissa väittelyissä, ja toisessa väittelyssä oli mukana Hewlett Packardin entinen toimitusjohtaja Carly Fiorina. Pitääkö Cruzin väite paikkansa? Kuten totesimme edellisessä faktantarkistuksessamme, väitteen tarkistamisessa on vaikeaa se, että "armahdus" on epämääräinen termi. Joidenkin mielestä armahdus tarkoittaa kaikkea muuta kuin kaikkien laittomien maahanmuuttajien karkottamista, kun taas toiset pitävät armahdusta siten, että maahanmuuttajat saavat jäädä maahan ilman rangaistuksia tai lisävaatimuksia. Cruz on vastustanut jyrkästi kansalaisuuteen johtavaa tietä, mutta hän on ollut vaitonainen siitä, tukisiko hän jotain muuta laillista asemaa laittomille maahanmuuttajille. Olemme aiemmin todenneet, että nykypolitiikassa armahduksen mittapuu on presidentti Ronald Reaganin tukema ja allekirjoittama vuoden 1986 maahanmuuttouudistus- ja valvontalaki. Lain mukaan laittomista maahanmuuttajista saattoi tulla laillisia pysyviä asukkaita, jos he täyttivät tietyt vaatimukset, kuten osoittivat olleensa maassa useita vuosia ja maksoivat veroja ja sakkoja. Muiden vaatimusten täyttämisen jälkeen laillisesti pysyvästi maassa oleskelevat henkilöt saattoivat hakea vihreää korttia ja edetä lopulta kohti kansalaisuutta. Lakia kuvattiin laajalti armahdusohjelmaksi. Tiedämme, että Cruz piti vuoden 2013 senaatin kaksipuolueista maahanmuuttoa koskevaa ehdotusta eräänlaisena armahduksena ja vastusti lakiesitystä. Epäonnistunut lakiehdotus muistutti Reaganin lakia siinä, että maahanmuuttajien oli täytettävä tietyt vaatimukset ennen kuin he saivat laillisen aseman, joka asetti heidät tielle kohti kansalaisuutta, vaikka vaatimukset ovatkin tiukempia kuin edellisessä laissa. Olemme siis käyttäneet kyseistä lakiehdotusta karkeana mittapuuna arvioidessamme niiden henkilöiden kantoja, jotka olivat keskustelulavalla Cruzin kanssa. Huomaamme myös, että koska Cruz käytti menneen ajan muotoa - ""aiemmin ja julkisesti hyväksynyt armahduksen"" - olemme kiinnostuneita vain siitä, ovatko ehdokkaat ottaneet tämän kannan aiemmin, emme siitä, ottavatko he sen nyt, tai siitä, ovatko he ottaneet tämän kannan edestakaisin. Kolme keskustelukentän jäsentä on ilmaissut suoran tuen Kahdeksan joukon lakiehdotukselle, joka sai nimensä vuonna 2013 ehdotusta tehneen kahdeksan senaattorin muodostaman kahden puolueen ryhmän mukaan. Senaattori Marco Rubio, R-Flaza, on Cruzin mittapuulla ollut selkeä armahduksen kannattaja, sillä hän oli Kahdeksan joukon jäsen. Tuolloin hän sanoi, että lakiehdotus oli ""ei armahdus"", ja arvioimme väitteen puoliksi todeksi, koska termi ""armahdus"" on epämääräinen. Sittemmin Rubio on pehmentänyt tukeaan kansalaisuuteen johtavalle polulle ja korostanut rajaturvallisuutta, mutta hän kannattaa edelleen maahanmuuttolainsäädännön hyväksymistä. Floridalainen kollegansa, entinen kuvernööri Jeb Bush sanoi maaliskuussa 2015, että hän antaisi tukensa Kahdeksan ryhmän tyyliselle maahanmuuttolakiesitykselle, joka sisältäisi tien kansalaisuuteen. Rubion tavoin Bush kuitenkin väittelyssä vakuutti, että hänen kantansa ei ole armahdus, sillä hänen ihanteellinen suunnitelmansa edellyttää, että laittomat maahanmuuttajat täyttävät tietyt vaatimukset ennen laillisen aseman saamista. Arkansasin entinen kuvernööri Mike Huckabee on viime aikoina vältellyt sanomasta, tukisiko hän kansalaisuusmahdollisuutta, vaikka hän on ehdottanut, ettei hän karkottaisi kaikkia laittomia maahanmuuttajia. Vuonna 2013 Foxin kysyessä, olisiko hän Cruzin vai Kahdeksan ryhmän puolella, Huckabee sanoi valitsevansa jälkimmäisen, vaikka hän korosti, että mahdollisen maahanmuuttolain on painotettava rajaturvallisuutta. Hän on myös aiemmin kannattanut kansalaisuuden saamista. Sen sijaan senaattori Rand Paul, R-Ky, ei kannattanut Kahdeksan ryhmän lakiesitystä, koska se ei hänen mukaansa sisällä tarpeeksi vahvoja säännöksiä laittoman maahanmuuton vähentämisen varmistamiseksi tulevaisuudessa. Maaliskuussa 2015 pitämässään puheessa Paul käveli kuitenkin hienolla linjalla ja kannatti polkua jonkinlaiseen normatiiviseen lailliseen asemaan, vaikkei käyttänytkään sanaa "kansalaisuus". Emme löytäneet muiden ehdokkaiden mielipiteitä nimenomaan Kahdeksan joukon lakiehdotuksesta, mutta kaikki neljä ovat jossain vaiheessa sanoneet kannattavansa joko kansalaisuuteen tai lailliseen asemaan johtavaa polkua, vaikka heidän kantansa on sittemmin muuttunut. Wisconsinin kuvernööri Scott Walker ei enää kannata polkua kansalaisuuteen, mutta hän sanoi vuonna 2013, että ""on järkevää"", että ihmiset voisivat paitsi jäädä Yhdysvaltoihin myös saada kansalaisuuden, kun he ovat selvinneet rangaistuksista, odotusajoista ja muista vaatimuksista. Neurokirurgi Ben Carson on kieltäytynyt kommentoimasta Kahdeksan ryhmän lakiesitystä. Hän on sanonut, että Yhdysvalloissa tällä hetkellä oleskelevien laittomien maahanmuuttajien ratkaisu on, että he palaavat kotimaahansa, jossa he voivat hakea viisumia ja palata laillisesti. Carsonin vuonna 2012 julkaistussa kirjassa America the Beautiful hän sanoi, että tie kansalaisuuteen on moraalinen valinta. Vuonna 2010 New Jerseyn kuvernööri Chris Christie sanoi kannattavansa "järkevää polkua kansalaisuuteen". Tänä vuonna hän kuitenkin sanoi muuttaneensa mieltään eikä enää kannata tällaista polkua. Ohion kuvernööri John Kasich sanoi vuosina 2014 ja 2015, ettei hän ole innostunut kansalaisuuspolusta, mutta hän suhtautuu siihen avoimin mielin - erityisesti siksi, että kaikkia jo täällä olevia ei voi karkottaa, ja se auttaisi lainsäätäjiä pääsemään kompromissiin maahanmuuttolainsäädännöstä. Meksikolaisia maahanmuuttajia koskevasta kiihkeästä retoriikastaan huolimatta kiinteistömoguli Donald Trump ei ole kertonut paljonkaan yksityiskohtia siitä, mitä hän tekisi jo täällä olevien laittomien maahanmuuttajien suhteen. Hän on sanonut tänä vuonna kannattavansa "ansioihin perustuvaa" järjestelmää, jonka avulla jotkut laittomat maahanmuuttajat ansaitsevat oikeuden jäädä maahan, ja toistaa näin vuonna 2011 antamansa kommentit. Myös pääväittelyn uusi tulokas Fiorina on ilmoittanut julkisesti, että hän suhtautuu myönteisesti siihen, että ainakin osa paperittomista maahanmuuttajista saisi laillisen aseman. Kesäkuussa 2015 hän sanoi MSNBC:n Morning Joe -ohjelmassa: "Mielestäni laillinen asema on varmasti mahdollinen. Uskon, että heidän lapsistaan voi ehkä tulla kansalaisia.""" Hallitsijamme Cruz sanoi republikaanien toisessa väittelyssä: ""Suurin osa tällä lavalla olevista miehistä ja naisista on aiemmin ja julkisesti hyväksynyt armahduksen. Minä olen ainoa ehdokas tällä lavalla, joka ei ole koskaan kannattanut armahdusta.""" Toistamme, että monet näistä ehdokkaista ovat muuttaneet kantaansa siihen, mitä tehdä jo Yhdysvalloissa olevien paperittomien maahanmuuttajien suhteen, ja toteamme jälleen kerran, että ""armahduksen"" määritelmä ei ole kova ja tiukka. Joten se, mitä Cruz pitää armahduksena, ei välttämättä ole sitä, mitä kukaan näistä ehdokkaista pitää armahduksena. Sikäli kuin voimme sanoa, Cruz on kuitenkin ainoa CNN:n keskustelulavalla esiintynyt ehdokas, joka ei ole koskaan selvästi kannattanut jotain sellaista kuin polkua kansalaisuuteen tai muuta laillisen aseman muotoa.""</w:t>
      </w:r>
    </w:p>
    <w:p>
      <w:r>
        <w:rPr>
          <w:b/>
        </w:rPr>
        <w:t xml:space="preserve">Tulos</w:t>
      </w:r>
    </w:p>
    <w:p>
      <w:r>
        <w:t xml:space="preserve">Suurin osa tämän näyttämön miehistä ja naisista on aiemmin ja julkisesti hyväksynyt armahduksen. Olen ainoa ehdokas tällä lavalla, joka ei ole koskaan tukenut armahdusta.</w:t>
      </w:r>
    </w:p>
    <w:p>
      <w:r>
        <w:rPr>
          <w:b/>
        </w:rPr>
        <w:t xml:space="preserve">Esimerkki 2.1076</w:t>
      </w:r>
    </w:p>
    <w:p>
      <w:r>
        <w:t xml:space="preserve">Food and Drug Administrationin (FDA) myöntämä vihreä valo Tafinlarin, joka tunnetaan myös nimellä dabrafenibi, ja Mekinistin eli trametinibin yhdistelmäkäytölle on ensimmäinen laatuaan taudin erityisellä geneettisellä profiililla varustetussa muodossa. Molemmat lääkkeet on jo hyväksytty erilliseen käyttöön, mutta GSK uskoo, että niiden vaikutus on pitkäaikaisempi, jos niitä annetaan yhdessä. Myös alan analyytikot näkevät yhdistelmän tarjoavan suurimmat kaupalliset mahdollisuudet. Tafinlar, joka on samanlainen kuin Rochen kilpaileva lääke Zelboraf, on suunniteltu toimimaan potilailla, joilla on BRAF-geenin mutaatio. Niin sanotut BRAF:n estäjät ovat olleet huomattavan tehokkaita kutistamaan melanoomakasvaimia, mutta useimmat potilaat kehittävät lopulta resistenssin lääkkeille. Yhdistämällä Tafinlar ja Mekinist, joka toimii eri tavalla, toivotaan, että syöpä saadaan pidettyä loitolla pidempään. Myöhään keskiviikkona julkistettu FDA:n hyväksyntä kattaa sellaisten melanoomien hoidon, joita ei voida poistaa leikkauksella tai jotka ovat levinneet muihin elimiin. Melanooma diagnosoidaan maailmanlaajuisesti lähes 160 000 ihmisellä vuosittain. Se voi levitä nopeasti sisäelimiin, ja keskimääräinen elinaika on kuudesta yhdeksään kuukautta.</w:t>
      </w:r>
    </w:p>
    <w:p>
      <w:r>
        <w:rPr>
          <w:b/>
        </w:rPr>
        <w:t xml:space="preserve">Tulos</w:t>
      </w:r>
    </w:p>
    <w:p>
      <w:r>
        <w:t xml:space="preserve">GSK:n melanoomalääkeyhdistelmä saa nopeutetun hyväksynnän Yhdysvalloissa.</w:t>
      </w:r>
    </w:p>
    <w:p>
      <w:r>
        <w:rPr>
          <w:b/>
        </w:rPr>
        <w:t xml:space="preserve">Esimerkki 2.1077</w:t>
      </w:r>
    </w:p>
    <w:p>
      <w:r>
        <w:t xml:space="preserve">Tel Avivin lähellä sijaitsevan Weizmann-instituutin ja Wolfson-sairaalan tekemässä tutkimuksessa, jossa tutkittiin kyynelten merkitystä sanattomassa viestinnässä, havaittiin, että naisten kyynelissä oleva kemikaali alentaa miesten testosteronitasoja. Tutkijat toivovat, että heidän löydöksiään voitaisiin jonain päivänä käyttää syövän hoidossa. "On olemassa useita sairauksia, joita hoidetaan alentamalla testosteronitasoja, joista eturauhassyöpä on tunnetuin", sanoo professori Noam Sobel Weizmann-instituutista. Hän sanoi, että nykyiset testosteronin alentamismenetelmät aiheuttavat sivuvaikutuksia, ja hänen tutkimusryhmänsä toivoi, että kyyneleitä käyttämällä ne voitaisiin poistaa. Science Express -lehdessä julkaistuun tutkimukseen osallistuneita miehiä pyydettiin nuuhkimaan surullisia elokuvia katsellessaan itkevien naisten kyyneleitä. Sobelin mukaan tutkijat olivat odottaneet kyynelten lisäävän miesten empatiakykyä. Sen sijaan heidän sydämen- ja hengitystaajuutensa, syljen testosteronipitoisuutensa ja aivokuvaus viittasivat kaikki seksuaalisen kiihottumisen vähenemiseen. Hänen mukaansa naisten kyyneleissä oleva kemosignaali oli yksi tapa sanoa "ei, en ole kiinnostunut".   "Viestintä on avain selviytymiseen. Ihmiset, kuten kaikki nisäkkäät, käyttävät viestinnässään hajuja. On erittäin tehokasta, jos sinulla on kemiallinen signaali, joka viestii, mitä haluat - tai et selvästikään halua - seksitilanteessa", Sobel lisäsi. Hän kertoi, että tutkijat olivat lähteneet tutkimaan sekä miesten että naisten kyyneleitä, mutta vain yksi mies oli vastannut israelilaisilla yliopistokampuksilla olleeseen ilmoitukseen, jossa pyydettiin vapaaehtoisia, jotka uskoivat itkevänsä helposti.</w:t>
      </w:r>
    </w:p>
    <w:p>
      <w:r>
        <w:rPr>
          <w:b/>
        </w:rPr>
        <w:t xml:space="preserve">Tulos</w:t>
      </w:r>
    </w:p>
    <w:p>
      <w:r>
        <w:t xml:space="preserve">"Naisten kyyneleet lähettävät ""ei seksiä"" viestin miehille: tutkimus.""</w:t>
      </w:r>
    </w:p>
    <w:p>
      <w:r>
        <w:rPr>
          <w:b/>
        </w:rPr>
        <w:t xml:space="preserve">Esimerkki 2.1078</w:t>
      </w:r>
    </w:p>
    <w:p>
      <w:r>
        <w:t xml:space="preserve">Koska Trump on nimittänyt kaksi konservatiivista tuomaria, yhdeksänjäseninen tuomioistuin voi pian alkaa karsia aborttioikeuksia, alkaen Louisianassa käsiteltävästä merkittävästä tapauksesta, joka on yksi monista vastaavista vireillä olevista valituksista. Trumpin nimittämien Brett Kavanaugh'n ja Neil Gorsuchin lisääminen voi muuttaa konservatiivienemmistöisen tuomioistuimen lähestymistapaa aborttiin. Kavanaugh korvasi tuomari Anthony Kennedyn, konservatiivin, joka tuki aborttioikeuksia keskeisissä tuomioissa vuosina 1992 ja 2016. Jennifer Popik, abortinvastaisen National Right to Life Committee -järjestön liittovaltion lainsäädännöstä vastaava johtaja, sanoi ryhmänsä toivovan, että Kavanaugh ja Gorsuch "tulkitsevat perustuslakia kapeammin" aborttioikeuksien osalta. Kongressissa on jo esitetty Trumpin republikaanitoverien tukemaa lainsäädäntöä, jolla rajoitettaisiin myöhäisabortteja Trumpin keskustelemien linjojen mukaisesti, mutta äänet eivät riitä sen hyväksymiseen demokraattien vastustuksen vuoksi. Abortti on yksi Yhdysvaltain politiikan kiistellyimmistä kysymyksistä. Trump, jonka näkemykset abortista ovat vuosien varrella olleet häilyviä, on noussut esiin rajoitusten lisäämisen kannattajana, mikä vetoaa hänen konservatiiviseen äänestäjäkuntaansa. Hänen tiistai-illan puheensa käynnisti tavallaan hänen vuoden 2020 uudelleenvalintakampanjansa. Abortinvastaiset aktivistit pitivät myönteisenä hänen vaatimustaan uusista rajoituksista myöhäisabortteihin. Kun Trump pyrki presidentiksi vuonna 2016, hän sanoi nimittävänsä abortinvastaisia tuomareita, jotka äänestäisivät korkeimman oikeuden vuonna 1973 antaman käänteentekevän päätöksen Roe v. Wade kumoamiseksi, jossa tunnustettiin naisen perustuslaillinen oikeus aborttiin ja laillistettiin abortti koko maassa. Unionin tilaa koskevassa puheessaan Trump kritisoi New Yorkin lakia ja Virginian lainsäädäntöä, jotka sallivat rajoitetuissa olosuhteissa myöhäiset abortit, kun äidin terveys on vaarassa. "Puolustaakseni jokaisen ihmisen ihmisarvoa pyydän kongressia säätämään lain, jolla kielletään myöhäisabortit lapsille, jotka voivat tuntea kipua äidin kohdussa", Trump sanoi puheessaan tarkentamatta yksityiskohtia. Valkoisen talon tiedottajan mukaan Trump tukee kongressissa vireillä olevaa lainsäädäntöä, joka kieltäisi abortit 20 viikon jälkeen. Aborttioikeuksia tukevan American Civil Liberties Unionin lakimies Jennifer Dalven kutsui Trumpin kommentteja "savuksi ja peileiksi".   "Tämä on oikeastaan vain harhautusta. Tavoitteena ei ole lopettaa tiettyä aborttiluokkaa. Hänen tavoitteensa on lopettaa kaikki abortit", Dalven lisäsi. Ei ole olemassa valtakunnallista lakia, joka asettaisi tietyn rajan sille, milloin raskauden aikana abortteja voidaan tehdä. Jokaisella osavaltiolla on omat lakinsa, ja konservatiiviset osavaltiot asettavat rajoituksia ja liberaalit osavaltiot tukevat laajemmin aborttioikeutta. Republikaanit ovat kannattaneet liittovaltion lainsäädäntöä abortin kieltämiseksi 20 viikon jälkeen. Aiemmat lakiehdotukset eivät kuitenkaan ole onnistuneet voittamaan demokraattien vastustusta, vaikka republikaanit hallitsivat sekä edustajainhuonetta että senaattia. Kun edustajainhuone on nyt demokraattien ja senaatti republikaanien hallussa, on entistä vähemmän mahdollisuuksia tällaisen lainsäädännön läpimenoon, vaikka republikaanit sanoivat keskiviikkona painostavansa äänestykseen. Viime vuoden lopussa 17 osavaltiossa oli abortit 20 viikkoa hedelmöittymisen jälkeen kieltävä laki, kertoo aborttioikeuksia tukeva voittoa tavoittelematon tutkimusjärjestö Guttmacher Institute. Yksikään osavaltio ei kategorisesti kiellä kaikkia myöhäisabortteja kaikissa olosuhteissa, ja 43 osavaltiossa on lakeja, jotka asettavat ainakin joitakin rajoituksia, se sanoi. Korkeimman oikeuden vuonna 1992 vahvistamassa Roe v. Wade -tuomiossa todettiin, että aborttia ei voida kieltää ennen kuin sikiö on elinkelpoinen, mutta siinä annettiin osavaltioille liikkumavaraa rajoittaa aborttia enemmän raskauden loppupuolella. Vuonna 2007 tuomioistuin piti voimassa liittovaltion rajoituksen, joka koskee osittaisia abortteja, joissa lääkäri poistaa suurimman osan sikiöstä ehjänä sen sijaan, että se paloiteltaisiin. Viimeisimmässä merkittävässä aborttipäätöksessään korkein oikeus - jossa Kennedy liittyi tuomioistuimen neljän liberaalin enemmistöön - kumosi vuonna 2016 Teksasissa asetukset, joiden aborttioikeuksien puolustajat sanoivat sulkevan monia klinikoita. Tuomareiden käsiteltävänä oleva Louisianan tapaus muistuttaa Teksasin tapausta. Se koskee vaatimusta, jonka mukaan abortteja tekevillä lääkäreillä on oltava vaikeasti saavutettavissa oleva järjestely, jota kutsutaan "sisäänpääsyoikeudeksi" sairaalassa, joka sijaitsee 48 kilometrin (30 mailin) säteellä klinikasta. Aborttioikeuksien puolustajat ovat kyseenalaistaneet säännöksen. Jos tuomioistuin hylkää heidän pyyntönsä, se merkitsisi muutosta Kennedyn eläkkeelle siirtymisen jälkeen vuonna 2016 annettuun päätökseen. Tuomioistuin päättää pian myös, käsitelläänkö se Indianan hakemusta elvyttää osavaltion kielto, joka koskee sikiön sukupuolen tai rodun perusteella tehtäviä abortteja tai näyttöä vammaisuudesta. Indiana pyysi tällä viikolla korkeinta oikeutta käsittelemään toisen aborttiasian, joka koskee lakia, jonka mukaan sikiön ultraäänitutkimuksia on vaadittava ennen aborttien tekemistä.</w:t>
      </w:r>
    </w:p>
    <w:p>
      <w:r>
        <w:rPr>
          <w:b/>
        </w:rPr>
        <w:t xml:space="preserve">Tulos</w:t>
      </w:r>
    </w:p>
    <w:p>
      <w:r>
        <w:t xml:space="preserve">Trumpin aborttiasia johtaa todennäköisesti korkeimpaan oikeuteen, ei kongressiin.</w:t>
      </w:r>
    </w:p>
    <w:p>
      <w:r>
        <w:rPr>
          <w:b/>
        </w:rPr>
        <w:t xml:space="preserve">Esimerkki 2.1079</w:t>
      </w:r>
    </w:p>
    <w:p>
      <w:r>
        <w:t xml:space="preserve">Hampurilainen kasvatettiin 250 000 euron (332 000 dollarin) kustannuksella in vitro naudan kantasoluista, ja se valmistettiin ja syötiin televisiokameroiden edessä, jotta viiden vuoden mittaisen tieteellisen kokeen huipentuma saisi suurimman mahdollisen medianäkyvyyden. Se muistutti tavallista pyöreän muotoista punaista lihapihviä, ja se luotiin kutomalla yhteen 20 000 säiettä laboratoriossa kasvatettua proteiinia, johon yhdistettiin muita hampurilaisissa tavallisesti käytettäviä ainesosia, kuten suolaa, korppujauhoja ja munajauhetta. Punajuurimehua ja sahramia lisättiin värin aikaansaamiseksi. Kaksi maistelijaa suhtautui tuomioonsa varauksellisesti, ehkä halusivat olla loukkaamatta isäntäänsä Lontoon tapahtumassa, ja totesivat hampurilaisen olevan "rasvaton". Ruokakirjailija Josh Schonwald sanoi, että viljellyssä naudanlihassa oli "eläinproteiinikakun" kaltaista makua, ja lisäsi, että hän haluaisi kokeilla sitä joidenkin perinteisten hampurilaisten kanssa usein tarjottavien lisukkeiden - suolan, pippurin, ketsupin ja jalopenojen - kanssa. Jopa hampurilaisen luomisen takana oleva tiedemies, verisuonibiologi Mark Post Maastrichtin yliopistosta Alankomaissa, kehui hampurilaisen makua suhteellisen hillitysti. "Se on erittäin hyvä alku", hän sanoi sadoille toimittajille, jotka olivat kokoontuneet seuraamaan lihan kypsentämistä ja tarjoilua. Hollantilaisen tiedemiehen tavoitteena oli osoittaa maailmalle, että tulevaisuudessa lihan ei välttämättä tarvitse olla peräisin miljoonien eläinten ympäristöä ja taloutta rasittavasta kasvatuksesta ja teurastuksesta. "Nykyinen lihantuotanto on maksimissaan - meidän on keksittävä vaihtoehto", hän sanoi. Maailman terveysjärjestön (WHO) mukaan lihantuotannon ennustetaan nousevan 376 miljoonaan tonniin vuoteen 2030 mennessä, kun se vuosina 1997-1999 oli 218 miljoonaa tonnia vuodessa, ja maailman kasvavan väestön kysynnän odotetaan kasvavan vielä enemmän. YK:n elintarvike- ja maatalousjärjestö FAO:n vuonna 2006 julkaiseman raportin mukaan teollistunut maatalous vaikuttaa "valtavassa mittakaavassa" ilmastonmuutokseen, ilman pilaantumiseen, maaperän tilan heikkenemiseen, energiankäyttöön, metsäkatoon ja biologisen monimuotoisuuden vähenemiseen. Raportin mukaan lihateollisuuden osuus maailman kasvihuonekaasupäästöistä on noin 18 prosenttia, ja tämän osuuden odotetaan kasvavan, kun Kiinan ja Intian kaltaisten nopeasti kehittyvien maiden kuluttajat syövät enemmän lihaa. Lontoon University College Londonissa työskentelevä regeneratiivisen lääketieteen professori Chris Mason, joka ei osallistunut tutkimukseen, totesi, että kyseessä on "hieno uraauurtava tiede", jonka avulla on mahdollista helpottaa ympäristö-, terveys- ja eläinsuojeluongelmia. Hän lisäsi kuitenkin, että vaikka tiede näyttääkin saavutettavissa olevalta, skaalautuva valmistus edellyttää uutta, mullistavaa innovaatiota. Post sanoi olevansa vakuuttunut siitä, että hänen konseptinsa voidaan skaalata niin, että se tarjoaa elinkelpoisen vaihtoehdon eläinlihan tuotannolle, mutta hän sanoi, että saattaa kestää vielä 20 vuotta ennen kuin laboratoriossa kasvatettua lihaa ilmestyy supermarketin hyllyille. Hän myönsi myös, että lihan makua on parannettava, jos siitä halutaan tehdä suosittu valinta. Post vastusti eri puolilta maailmaa tulleiden toimittajien pyyntöjä maistaa maailman ensimmäistä viljeltyä naudanlihaa sisältävää hampurilaista sanomalla, että sitä ei ole riittävästi. Sen sijaan hän sanoi, että hänen lapsilleen tarjottaisiin tähteitä. (1 dollari = 0,7528 euroa)</w:t>
      </w:r>
    </w:p>
    <w:p>
      <w:r>
        <w:rPr>
          <w:b/>
        </w:rPr>
        <w:t xml:space="preserve">Tulos</w:t>
      </w:r>
    </w:p>
    <w:p>
      <w:r>
        <w:t xml:space="preserve">Koeputkihampurilaisen ensimmäinen maistiainen todettiin "lähellä lihaa".</w:t>
      </w:r>
    </w:p>
    <w:p>
      <w:r>
        <w:rPr>
          <w:b/>
        </w:rPr>
        <w:t xml:space="preserve">Esimerkki 2.1080</w:t>
      </w:r>
    </w:p>
    <w:p>
      <w:r>
        <w:t xml:space="preserve">Sairaaloissa on 16 481 vuodepaikkaa vähemmän kuin vuonna 2010. Tämä on oikeassa mittakaavassa, mutta se ei näytä olevan paras mahdollinen vertailukohta. Näyttää siltä, että siinä verrataan vuodepaikkojen määrää eri vuodenaikoina, mutta käytettävissä olevien vuodepaikkojen määrä vaihtelee kausittain. Kun verrataan heinä-syyskuuta vuosina 2010 ja 2017, Englannissa yön yli käytettävissä olevien vuodepaikkojen väheneminen on lähempänä 13 200:aa. 66 päivystys- ja synnytysosastoa on suljettu. Emme tiedä, koska tätä tietoa ei kerätä kansallisesti. Vuonna 2014 Englannissa suunniteltiin tiettävästi 66:n sulkemista tai huononemista, mutta kun osa on suljettu, osa on pysynyt auki. Vuodesta 2010 lähtien 103 NHS:n päivystyspistettä on suljettu tai niitä on alennettu. Emme tiedä tarkalleen, koska näitä tietoja ei kerätä keskitetysti. NHS:n sääntelyviranomaisen ja 38 Degrees -kampanjaryhmän tekemän tutkimuksen mukaan yli 90 on suljettu tai luokitusta on alennettu. 60 ambulanssiasemaa on suljettu vuoden 2010 jälkeen. Emme tiedä, kuinka monta ambulanssiasemaa on suljettu vuoden 2010 jälkeen, koska tätä koskevia kansallisia lukuja ei julkaista säännöllisesti. 1 000 yleislääkäriasemaa on suljettu vuoden 2010 jälkeen. Englannissa on vuonna 2017 noin 1 000 yleislääkärin vastaanottoa vähemmän kuin vuonna 2010. Jotkin vastaanotot ovat saattaneet sulautua yhteen sen sijaan, että ne olisi suljettu kokonaan, mutta emme tiedä, kuinka moni on tehnyt niin. A&amp;E:n neljän tunnin tavoitetta ei ole saavutettu yli 10 miljoonaa kertaa vuoden 2010 jälkeen. Oikein. Vuosina 2010/11-2017/18 noin 12 miljoonassa A&amp;E-käynnissä Englannissa kesti yli neljä tuntia saapumisesta sairaalaan pääsyyn, siirtoon tai kotiuttamiseen. Yli 12 tuntia ensiapupoliklinikalla odottaneiden potilaiden määrä on kasvanut 2 700 prosenttia vuodesta 2010. Oikein (vaikka kaikki potilaat eivät välttämättä ole odottaneet A&amp;E:ssä). Vuonna 2011/12 Englannissa 120 potilasta odotti 12 tuntia päivystysvastaanottopäätöksen ja todellisen sisäänpääsyn välillä, kun vastaava luku vuonna 2017/18 oli 3 500. Sosiaalihuollon menot ovat vähentyneet 8 prosenttia vuodesta 2010. Institute for Fiscal Studiesin viime vuonna tekemän analyysin mukaan vuosien 2009/10 ja 2016/17 välillä valtuustojen menot aikuisten sosiaalihuoltoon laskivat Englannissa reaalisesti 8 prosenttia. Uudemman analyysin mukaan ne vähenivät 6 prosenttia samana aikana. Olemme pyytäneet siitä lisätietoja. Mielenterveyshoitajia on vähentynyt 5240 vuodesta 2010. Tämä näyttää tarkastelevan eri kuukausia vuosina 2010 ja 2017, mikä ei ole paras mahdollinen vertailukohta. Kun verrataan kokoaikaisten mielenterveyshoitajien määrää tammikuun 2010 ja tammikuun 2018 (viimeisimmät luvut) välillä, lasku on lähempänä 4 500:aa. Kiireellisiksi luokiteltujen, kahdesti peruuntuneiden leikkausten määrä on kaksinkertaistunut vuodesta 2010. Oikein. Muista kuin lääketieteellisistä syistä vähintään toisen kerran peruuntuneiden kiireellisten leikkausten määrä Englannissa yli kaksinkertaistui vuosien 2011/12 ja 2017/18 välillä. Ambulanssien 15 minuutin siirtotavoitteen saavuttaminen on vähentynyt 22 prosenttia vuodesta 2010. Lasku on itse asiassa suurempi, 28 prosenttia. Vuonna 2010/11 Englannissa 80 prosenttia ambulanssisiirroista tehtiin 15 minuutissa, mutta vuonna 2015/16 se oli 58 prosenttia. Väite 1 12:sta</w:t>
      </w:r>
    </w:p>
    <w:p>
      <w:r>
        <w:rPr>
          <w:b/>
        </w:rPr>
        <w:t xml:space="preserve">Tulos</w:t>
      </w:r>
    </w:p>
    <w:p>
      <w:r>
        <w:t xml:space="preserve">Sosiaalihuoltomenot ovat vähentyneet 8 prosenttia vuodesta 2010.</w:t>
      </w:r>
    </w:p>
    <w:p>
      <w:r>
        <w:rPr>
          <w:b/>
        </w:rPr>
        <w:t xml:space="preserve">Tulos</w:t>
      </w:r>
    </w:p>
    <w:p>
      <w:r>
        <w:t xml:space="preserve">Ambulanssien 15 minuutin siirtotavoitteen saavuttaminen on vähentynyt 22 prosenttia vuodesta 2010.</w:t>
      </w:r>
    </w:p>
    <w:p>
      <w:r>
        <w:rPr>
          <w:b/>
        </w:rPr>
        <w:t xml:space="preserve">Tulos</w:t>
      </w:r>
    </w:p>
    <w:p>
      <w:r>
        <w:t xml:space="preserve">Sairaaloissa on 16 481 vuodepaikkaa vähemmän kuin vuonna 2010.</w:t>
      </w:r>
    </w:p>
    <w:p>
      <w:r>
        <w:rPr>
          <w:b/>
        </w:rPr>
        <w:t xml:space="preserve">Tulos</w:t>
      </w:r>
    </w:p>
    <w:p>
      <w:r>
        <w:t xml:space="preserve">Kiireellisiksi luokiteltujen ja kahdesti peruuntuneiden leikkausten määrä on kaksinkertaistunut vuodesta 2010.</w:t>
      </w:r>
    </w:p>
    <w:p>
      <w:r>
        <w:rPr>
          <w:b/>
        </w:rPr>
        <w:t xml:space="preserve">Tulos</w:t>
      </w:r>
    </w:p>
    <w:p>
      <w:r>
        <w:t xml:space="preserve">Yli 12 tuntia päivystyspoliklinikalla odottavien potilaiden määrä on kasvanut 2 700 prosenttia vuodesta 2010.</w:t>
      </w:r>
    </w:p>
    <w:p>
      <w:r>
        <w:rPr>
          <w:b/>
        </w:rPr>
        <w:t xml:space="preserve">Esimerkki 2.1081</w:t>
      </w:r>
    </w:p>
    <w:p>
      <w:r>
        <w:t xml:space="preserve">Tämän päivän kuntoiluun keskittyvät matkailijat haluavat yhdistää liikunnan ja seikkailun sekä kuntoilun ja hauskanpidon, olipa kyseessä sitten jooga merikilpikonnien keskellä, bootcamp rannalla tai zumba-risteily. "Fitnessretriitti tarkoitti ennen sitä, että lähdetään pois ja laihdutetaan", sanoo Melisse Gelula, Well+Good-hyvinvointimedian perustajiin kuuluva Melisse Gelula. "Nyt se tarkoittaa vain kuntoilun sisällyttämistä aikatauluun, johon voi kuulua myös ylenpalttisia illallisia, aikaa rannalla, cocktail-tunteja ja tanssi-iltoja."  Hyvinvointimatkailu, johon kuuluu matkustaminen yhdistettynä aktiviteetteihin, kuten joogaretriitteihin, kuntokeskuksiin, boot campeihin, pyöräilyyn, kuntosaleihin ja muihin aktiviteetteihin, on noin 500 miljardin dollarin globaalit markkinat vuonna 2013 julkaistun The Global Wellness Tourism Economy -raportin mukaan. Raportin mukaan hyvinvointimatkailun osuus maailman matkailutuloista on 14 prosenttia, ja sen ennustetaan nousevan 16 prosenttiin vuoteen 2017 mennessä. Tammikuussa Royal Caribbean Cruises Ltd käynnistää ensimmäisen Zumba-risteilynsä, jolla tarjotaan koko päivän kursseja suosittuun latinalaisamerikkalaiseen tanssiin perustuvassa aerobic-ohjelmassa risteilyllä, joka lähtee Fort Lauderdalesta Floridasta ja pysähtyy Jamaikalla ja Haitilla. Päivittäisiä tunteja vetää 130 zumba-ohjaajaa. "Painopisteemme on hauskempi", sanoi Allison Robins maailmanlaajuiselta lifestyle-brändiltä Zumba Fitnessiltä, joka tekee yhteistyötä risteilylinjan kanssa. "Et koskaan näe meidän puhuvan painonpudotuksesta, vaikka niin vain tapahtuu."  Maria Walker, Floridassa sijaitsevan Getaway Fitnessin perustaja, joka tarjoaa treenilomia Floridassa ja Kaliforniassa, kutsuu kasvavaa alaa fitness-seikkailuksi. "Kun aloitin, oli kylpylöitä ja läskileirejä, mutta ei juuri mitään niiden keskellä", sanoo Walker, jonka asiakkaat ovat enimmäkseen 30-, 40- ja 50-vuotiaita. Nyt aktiviteetit vaihtelevat boot campista ja kalliokiipeilystä melontaan, ja keskusteluissa keskitytään enemmän liikuntaan ja ravitsemukseen kuin painonpudotukseen. YogaWorks, kansallinen joogastudioketju, tarjoaa 10-15 retriittiä vuodessa ja aikoo lisätä tarjontaa vuonna 2016. "Se on ehdottomasti kasvava osa liiketoimintaa", sanoi tiedottaja Kim Allardyce ja lisäsi, että kyse ei ole vain jooga-asentojen hiomisesta. Vaikka pääpaino on joogassa, matkan kohteesta riippuen myös paikallisia nähtävyyksiä otetaan mukaan. Costa Ricassa lomailijat saattavat auttaa merikilpikonnien vapauttamisessa, ja Italiassa tehdään viininmaisteluretkiä. Hänen mukaansa tavoitteena on yhdistää kuntoilu ja paikkakuntakohtainen kokemus.</w:t>
      </w:r>
    </w:p>
    <w:p>
      <w:r>
        <w:rPr>
          <w:b/>
        </w:rPr>
        <w:t xml:space="preserve">Tulos</w:t>
      </w:r>
    </w:p>
    <w:p>
      <w:r>
        <w:t xml:space="preserve">Fitness-lomilla suositaan hauskanpitoa ja seikkailua painonpudotuksen sijaan.</w:t>
      </w:r>
    </w:p>
    <w:p>
      <w:r>
        <w:rPr>
          <w:b/>
        </w:rPr>
        <w:t xml:space="preserve">Esimerkki 2.1082</w:t>
      </w:r>
    </w:p>
    <w:p>
      <w:r>
        <w:t xml:space="preserve">Viime vuoden lopulla Kiinassa puhjennut epidemia on levinnyt muualle maailmaan, ja tapauksia on viime aikoina ilmennyt yhä enemmän Euroopassa ja Pohjois-Amerikassa. "Se alkaa näyttää maailmanlaajuiselta pandemialta", sanoi Lawrence Wong, joka johtaa Singaporen virustorjuntatyöryhmää. "Emme voi sulkea itseämme pois."  WHO ei ole luokitellut nykytilannetta pandemiaksi, koska termi voi lisätä pelkoa ja viestiä, että virusta ei voida hallita. Se on sanonut, että se käyttäisi termiä, jos se tulisi tarpeelliseksi. Singapore oli yksi pahiten kärsineistä maista Kiinan ulkopuolella taudin puhkeamisen alkuvaiheessa. Yli kaksi kuukautta ensimmäisen tapauksen jälkeen tartunnat on kuitenkin saatu pidettyä hieman yli 100:ssa ihmisessä, joista useimmat on kotiutettu, eikä kuolemantapauksia ole ollut. Viranomaiset ovat kuitenkin varoittaneet, että tiukoista matkustusrajoituksista ja torjuntatoimenpiteistä voi tulla tehottomampia, mitä pidemmälle virus leviää. "On väistämätöntä, että jossain vaiheessa COVID-19-virus aiheuttaa kuolemantapauksia, kuten olemme nähneet kaikkialla maailmassa", terveysministeri Gan Kim Yong sanoi. Singapore on yksi niistä maista, joissa on yli 100 tapausta, ja se on yksi niistä kahdesta maasta, joissa ei ole todettu kuolemantapauksia. Toinen on Saksa, vaikka siellä tapausten lisääntyminen on tuoreempaa ja lähes kaikki potilaat ovat hoidossa. WHO on kehunut Singaporen varakkaan virustorjunnan jättäneen "kaikki keinot käyttämättä". Tautiasiantuntija Leong Hoe Nam sanoi, että varhainen diagnosointi ja potilaille annettava lääketieteellinen tuki ovat auttaneet estämään kuolemantapaukset tähän mennessä. "Saamme heidät kiinni ajoissa ja hoidamme heitä hyvällä tukihoidolla varhaisessa vaiheessa, ja se auttaa", Leong sanoi. Hoito oli sama kuin muissa maissa, mutta Singaporella on ollut "onnea", että monet tapaukset olivat lieviä, sanoi Singaporen korkein terveysviranomainen Kenneth Mak. Mak sanoi, että seitsemän nykyistä potilasta oli kriittisessä tilassa ja että monet heistä tarvitsivat hengityksen tukemiseen hengityskoneita. Merkittävää on, että 117 viruspotilaasta vain kahdeksan on ollut yli 65-vuotiaita, sanoi Singaporessa asuva tartuntatautiasiantuntija Dale Fisher ja totesi, että ikä voi olla ratkaiseva tekijä taudin vakavuudessa.</w:t>
      </w:r>
    </w:p>
    <w:p>
      <w:r>
        <w:rPr>
          <w:b/>
        </w:rPr>
        <w:t xml:space="preserve">Tulos</w:t>
      </w:r>
    </w:p>
    <w:p>
      <w:r>
        <w:t xml:space="preserve">Kuolemantapaukset Singaporessa "väistämättömiä", koska koronavirus leviää maailmanlaajuisesti - ministeri.</w:t>
      </w:r>
    </w:p>
    <w:p>
      <w:r>
        <w:rPr>
          <w:b/>
        </w:rPr>
        <w:t xml:space="preserve">Esimerkki 2.1083</w:t>
      </w:r>
    </w:p>
    <w:p>
      <w:r>
        <w:t xml:space="preserve">Airbus (AIR.PA), Smiths (SMIN.L), Ford (F.N) ja McLaren ovat mukana prosessissa, ja jonkinasteisen tuotannon, joko komponenttien tai kokonaisten tuulettimien valmistuksen, pitäisi mieluiten alkaa ensi viikolla. "Kyseessä on olemassa olevien tuuletinsuunnitelmien suurentaminen teollisessa mittakaavassa", yksi lähteistä sanoi. Yritykset tarjoavat asiantuntemusta muun muassa 3D-tulostuksesta, osien valmistuksesta, kokoonpanosta ja liiketoiminnan suunnittelusta. Lähteiden mukaan asiasta on määrä ilmoittaa keskiviikkona. Britannia yrittää monien muiden maiden tavoin lisätä julkisesti rahoitetun terveydenhuoltopalvelunsa käytettävissä olevien hengityskoneiden määrää käyttämällä joitakin yksityisten sairaaloiden laitteita ja valmistamalla mahdollisuuksien mukaan enemmän kotimaassa. Pölynimuriyritys Dyson kertoi maanantaina testaavansa hengityskonetta ja valmistelevansa sitä sarjatuotantoa varten. Se oli työskennellyt ympäri vuorokauden lääketieteellisen teknologian ja kehitysyhtiön TTP:n (The Technology Partnership) kanssa. Pääministeri Boris Johnson pyysi yrityksiä auttamaan laitteiden valmistuksessa yli viikko sitten, kun hän puhui yli 60 teollisuusyritykselle ja -organisaatiolle, muun muassa ilmailu- ja autoteollisuusyrityksille. Johnsonin tiedottajan mukaan hallitus on käynyt keskusteluja yli 3 000 yrityksen kanssa ja keskittyy tukemaan vakiintuneita brittiläisiä valmistajia lisäämään jo hyväksyttyjen laitteiden tuotantoa. "Olemme asettaneet tarvittavat eritelmät saataville verkkoon, ja olemme myös arvioineet yrityksiltä saatuja konsepteja ja malleja ymmärtääkseen muita toteuttamiskelpoisia vaihtoehtoja vaihtoehtoisiksi malleiksi, joita voimme edistää", tiedottaja kertoi toimittajille. "Testaamme parhaillaan useiden toimittajien konseptitodistuksia asiantuntijaklinikoiden ryhmän tuella."  Pandemia on pakottanut lääkärit joissakin maissa joko säännöstelemään tai suunnittelemaan tehohoitosänkyjen ja hengityskoneiden saatavuuden rajoittamista, ja monet maat pyrkivät kiireesti valmistamaan tai ostamaan niitä lisää. Kymmeniä tuhansia dollareita maksavat hengityskoneet ovat mekaanisia hengityslaitteita, joilla keuhkoihin voidaan puhaltaa ilmaa ja happea. Ne ovat ratkaisevan tärkeitä keuhkojen vajaatoiminnasta kärsivien ihmisten hoidossa, sillä se voi olla yksi niistä komplikaatioista, joista potilaat kärsivät, kun heillä on vakava COVID-19-tauti, joka on koronaviruksen aiheuttama sairaus. Ne eivät kuitenkaan välttämättä pelasta ihmisiä.</w:t>
      </w:r>
    </w:p>
    <w:p>
      <w:r>
        <w:rPr>
          <w:b/>
        </w:rPr>
        <w:t xml:space="preserve">Tulos</w:t>
      </w:r>
    </w:p>
    <w:p>
      <w:r>
        <w:t xml:space="preserve">Eksklusiivinen: Britannian teollisuus odottaa ventilaattorituotannon hyväksyntää keskiviikkona.</w:t>
      </w:r>
    </w:p>
    <w:p>
      <w:r>
        <w:rPr>
          <w:b/>
        </w:rPr>
        <w:t xml:space="preserve">Esimerkki 2.1084</w:t>
      </w:r>
    </w:p>
    <w:p>
      <w:r>
        <w:t xml:space="preserve">Ainakin 20 muun osavaltion hallitukset hankkivat yli 30 miljoonaa annosta lääkettä liittovaltion rahastosta tai yksityisiltä yrityksiltä saaduilla lahjoituksilla, mutta Oklahoma ja Utah ostivat ne yksityisiltä lääkeyrityksiltä. Molempien osavaltioiden johtavat virkamiehet selittivät päätökset "sodan sumulla".  Oklahoman kuvernööri Kevin Stitt puolusti tiistaina osavaltion 2 miljoonan dollarin ostoa ja sanoi, että lääke oli lupaava. Hänen terveyssihteerinsä katsoi, että 1,2 miljoonan hydroksiklorokiinipillerin ostaminen oli "sodan sumussa" tapahtuvaa.  Utahin kuvernööri Gary Herbert puolusti aluksi osavaltion 800 000 dollarin ostoa, joka koski 20 000 pakettia sinkkiin sekoitettua hydroksiklorokiinia, mutta on sittemmin määrännyt tutkimaan tarjouskilpailua vailla olevan sopimuksen paikallisen yrityksen kanssa, joka oli markkinoinut lääkkeitä. Republikaani Herbert perui myös suunnitelman käyttää 8 miljoonaa dollaria 200 000 lisähoidon ostamiseen samalta yritykseltä. Vasemmistolainen voittoa tavoittelematon ryhmä Utahissa jätti tiistaina osavaltion sääntelyviranomaisille valituksen hintakilpailusta ja väitti, että 40 dollarin hintainen lääke oli törkeän ylihinnoiteltu. Oklahoman yleinen syyttäjä pyysi tiistaina osavaltion terveysministeriön tutkimustarkastusta menojen vuoksi ja varoitti virastoa kostotoimista työntekijöitä vastaan, jotka ilmoittavat valtion väärinkäytöksistä osavaltion Whistleblower Act -lain nojalla. Oikeusministeri Mike Hunterin tiedottaja kieltäytyi kommentoimasta, liittyikö pyyntö lääkkeeseen käytettyihin 2 miljoonaan dollariin. Lääkärit voivat jo nyt määrätä malarialääkettä potilaille, joilla on COVID-19. Tämä käytäntö tunnetaan nimellä off-label prescription, ja monet lääkärit määräävätkin sitä. Yhdysvaltain elintarvike- ja lääkevirasto FDA varoitti kuitenkin perjantaina lääkäreitä määräämästä hydroksiklorokiinia koronaviruksen hoitoon sairaaloiden tai tutkimusympäristöjen ulkopuolella, koska on raportoitu vakavista haittavaikutuksista, kuten sydämen rytmihäiriöistä ja potilaiden kuolemasta. Yhdysvaltain veteraanisairaaloissa koronaviruspotilailla tehdyn tuoreen tutkimuksen alustavat tulokset eivät osoittaneet mitään hyötyä, mikä lisää epäilyjä lääkkeen tehosta pandemian aikana. Nämä olivat viimeisimmät varoitukset lääkettä vastaan, jota Trump on säännöllisesti mainostanut julkisissa esiintymisissään ja kehunut sen mahdollisuuksia, vaikka hänen omat terveysneuvonantajansa ovat kertoneet, ettei sitä ole todistettu. Oklahoma hankki Oklahoman osavaltion terveysministeriön mukaan 1,2 miljoonaa pilleriä eli noin 100 000 annosta 4. huhtikuuta kalifornialaiselta lääketarvikkeiden tukkukauppiaalta FFF Enterprisesilta. Oklahoman osavaltion edustaja Melissa Provenzano, demokraatti Tulsasta, sanoi, että osavaltion osto osoittaa, etteivät Stittin toimet noudata hänen väitettään, jonka mukaan hän tukeutuu tietoihin päätöstensä perustana. "Kaksi miljoonaa dollaria on paljon rahaa tuhlattavaksi, varsinkin kun työttömyyshakemukset on hyväksytty, mutta niitä ei makseta, terveydenhuollon ammattilaisilla ei ole asianmukaisia suojavarusteita ja diagnosoidut tapaukset ja kuolemantapaukset lisääntyvät edelleen", Provenzano sanoi. Stitt, ensimmäisen kauden republikaani, sanoi, että hydroksiklorokiini osoitti maaliskuun alussa jonkin verran lupaavuutta hoitona, eikä hän halunnut Oklahoman menettävän mahdollisuutta hankkia sitä. "Nyt on joitakin todisteita siitä, että klorokiini ei ehkä ole yhtä tehokasta, mutta olin ennakoiva yrittäessäni suojella oklahomalaisia", Stitt sanoi tiistaina, kun häneltä kysyttiin ostosta. "Se tulee aina olemaan ensimmäinen vaistoni, hankkia tarvitsemamme laitteet ja asiat, joiden näen tulevaisuudessa auttavan oklahomalaisia." Oklahoman terveysministeri Jerome Loughridge sanoi, että useat lääkärit, mukaan lukien jotkut Oklahomassa, olivat aiemmin optimistisia lääkkeen lupauksista COVID-19:n hoidossa. Hän lisäsi, että lääkkeestä on hyötyä myös lupuksen ja joidenkin muiden autoimmuunisairauksien hoidossa, joten osavaltion toimitus "ei ole mennyt hukkaan". "Kun taistelimme tuossa vaiheessa eräänlaista sodan sumua vastaan, hankimme sen varmasti sen perusteella, että siitä olisi hyötyä", Loughridge sanoi. Jeff Burton, Utahin kansalliskaartin entinen kenraaliadjutantti, joka valittiin johtamaan osavaltion terveysministeriön koronavirustyöryhmää, antoi samanlaisen selityksen sille, miksi osavaltio teki ostoksensa. Hänen mukaansa osavaltio ei koskaan saanut pillereitä ja yrittää saada rahansa takaisin. "Liitän sen sodan sumuun", Burton sanoi osavaltion apteekkilautakunnalle. "Paljon oli meneillään. Sitä on helppo arvioida tuolista käsin... . . Sittemmin olemme päättäneet, että se ei ollut viisas ostos."  Oklahoman lääkärit ovat käyttäneet lääkettä COVID-19-potilaiden hoitoon, usein yhdessä toisen lääkkeen, atsitromiosiinin, kanssa, mutta tulokset "eivät vain ole niin lupaavia", sanoi Oklahoman lääketieteellisen yliopiston tartuntatautien ylilääkäri Douglas Drevets. FFF Enterprisesin mukaan yhtiön käytäntönä on olla kommentoimatta asiakkaiden kanssa tehtyjä kauppoja. Utah antoi paikalliselle Meds in Motion -nimiselle yritykselle 800 000 dollarin sopimuksen ilman, että se olisi ottanut tarjouksia muilta yrityksiltä hätätilahankintasääntöjen mukaisesti, sanoi Christopher Hughes, Utahin hankintaosaston johtaja. Osavaltion virkamiehet eivät ole selittäneet, miksi he eivät pyrkineet saamaan lääkkeitä ilmaiseksi. Liittovaltion hätätilavirasto kertoi lauantaina lähettäneensä 28,6 miljoonaa tablettia hydroksiklorokiinisulfaattia ilmaiseksi osavaltioille ympäri maata. Useat osavaltiot, kuten New York, Connecticut ja Texas, saivat lahjoituksena lääkkeitä New Jerseyssä sijaitsevalta yksityiseltä Amneal Pharmaceutical -yritykseltä, Associated Pressin keräämien tietojen mukaan. Utahin veronmaksajat ansaitsevat tietää, mitä tapahtui, jotta he saattoivat tehdä hankinnan, joka näyttää siltä, että yritys käytti hyväkseen pandemian alkuvaiheen kaoottisia päiviä, sanoi Chase Thomas, Alliance for a Better Utah -ryhmän toiminnanjohtaja, joka teki valituksen hinnan korotuksesta. Valituksessa väitetään, että Utah maksoi lääkkeestä vähintään kaksinkertaisen hinnan tavanomaiseen hintaan verrattuna. "Olipa kyse sitten siitä, että he ostivat lääkkeitä, joita emme tarvinneet, tai maksoivat niistä liikaa, vaikka olisivat voineet saada ne ilmaiseksi, tätä olisi pitänyt harkita paljon enemmän", Thomas sanoi. Meds in Motion ei vastannut sähköpostiviestiin, jossa pyydettiin kommenttia väitteistä. Herbert kieltäytyi tiistaina antamasta päivitystä ostoa koskevasta tutkimuksesta. Hän sanoi perjantaina, että osavaltion lakimies pyrkii selvittämään, mitä, miten ja miksi se tapahtui. Hän sanoi uskovansa, että osavaltion virkamiehet toimivat hyvässä uskossa pyrkiessään hidastamaan koronaviruksen leviämistä, mutta myönsi, että virhe on saattanut tapahtua. "Minulla on joitakin kysymyksiä siitä, miten se tapahtui", Herbert sanoi perjantaina. "Lopputulos on, että emme osta enää yhtään tätä lääkettä."  ___ McCombs ja Whitehurst raportoivat Salt Lake Citystä.</w:t>
      </w:r>
    </w:p>
    <w:p>
      <w:r>
        <w:rPr>
          <w:b/>
        </w:rPr>
        <w:t xml:space="preserve">Tulos</w:t>
      </w:r>
    </w:p>
    <w:p>
      <w:r>
        <w:t xml:space="preserve">Oklahoma, Utah joutuvat tarkasteluun malarialääkkeiden ostojen vuoksi.</w:t>
      </w:r>
    </w:p>
    <w:p>
      <w:r>
        <w:rPr>
          <w:b/>
        </w:rPr>
        <w:t xml:space="preserve">Esimerkki 2.1085</w:t>
      </w:r>
    </w:p>
    <w:p>
      <w:r>
        <w:t xml:space="preserve">Koska hänellä ei ollut lapsia, 71-vuotiaan oli pakko saada jotain tekemistä ajankäyttöönsä. Hän muisti, miten saattohoidon vapaaehtoiset auttoivat häntä ja hänen miestään tämän elämän loppuvaiheessa, ja päätti, että hänkin halusi tehdä niin. Hän on yksi noin 70:stä 3HC:n (Home Health and Hospice Care) kotisairaalahoidon vapaaehtoisesta, jotka antavat aikaansa auttaakseen potilaiden perheitä ja potilaita itseään, kun loppu lähestyy. Cyndi Shimer, 3HC:n vapaaehtoistyön koordinaattori, sanoi, että saattohoidossa on kyse enemmän elämänlaadusta. "Meillä ei ole kyse kuolemasta", hän sanoi. Kotona toimivan saattohoitovapaaehtoisen tarkoituksena on antaa hoitajalle taukoa. "Hoitaja on tyypillisesti paikalla 24/7, ja vain tietäen, että heillä (hoitajilla) on mahdollisuus ottaa päiväunet, työskennellä pihalla tai hoitaa asioita", Shimer sanoi. "Se antaa heille pari tuntia kerran viikossa, jolloin he tietävät, että joku on paikalla ja on rakastava kumppani heidän rakkaalleen." Se ei auta vain omaishoitajaa, vaan myös potilasta. Shimerin mukaan vapaaehtoiset sitoutuvat potilaisiinsa. He saavat hyvin läheisen yhteyden ja jopa alkavat rakastaa potilaitaan. Vapaaehtoiset ovat potilaiden seuralaisia. He saattavat kuunnella yhdessä musiikkia, katsoa yhdessä televisiota tai vain istua ja puhua lapsuudestaan. Vapaaehtoinen auttaa potilasta myös antamalla hänelle toisenlaisen kontaktin perheen ulkopuoliseen ihmiseen. "Yleensä, kun potilas on saattohoidossa, koko perhe käy läpi tunteita, koska he ovat niin lähellä tilannetta", Shimer sanoi. "Kun saattohoidon vapaaehtoinen tulee paikalle, hän vain kohtaa potilaan siellä, missä hän on juuri silloin. Ja he pystyvät kehittämään suhdetta sen perusteella, missä he ovat juuri silloin." Kun hänen miehensä kuoli vuonna 2014, Waters päätti ryhtyä saattohoidon vapaaehtoiseksi. Hän aloitti tekemällä alhaista työtä Kitty Askinsissa, ja eräänä päivänä häntä pyydettiin kotisairaalan vapaaehtoiseksi. "Minulla ei ollut aavistustakaan, mitä kotisairaalan vapaaehtoinen tekee", Waters sanoi. "Mutta istuin erään naisen kanssa Mount Olivessa, ja meistä tuli erittäin hyviä ystäviä. Olin hänen kanssaan noin vuoden ennen kuin hän kuoli. Me vain istuimme siellä ja juttelimme ja juttelimme ja juttelimme. Jos hän ei jaksanut puhua, luin hänelle jotain." Watersia pyydettiin sen jälkeen ottamaan toinen potilas. Silloin hänestä tuli sisar Kristuksessa 72-vuotiaan Joy Beth Whitfieldin kanssa. "Jumala lähetti minut tähän taloon", Waters sanoi. "Rakastan tuota naista. Hän on erityinen ihminen." Kun Waters alkoi käydä Whitfieldin luona, hän käytti viittomakieltä sanoessaan "rakastan sinua", ja Whitfield oppi viittomaan takaisin. Sitten Waters löysi keraamisen käden, jossa lukee "rakastan sinua", ja antoi sen Whitfieldille, joka pitää sitä pienellä hyllyllä olohuoneessaan. Watersilla on tällä hetkellä kolme kotona asuvaa saattohoitopotilasta, joiden luona hän vierailee parista muutamaan tuntiin joka torstai. "Jos voin tehdä jotain, joka saa jonkun tuntemaan olonsa paremmaksi, siitä tässä on kyse", hän sanoi. "Minua on siunattu. Minusta tuntui, että ihmiset olivat niin hyviä minulle, että minun oli annettava takaisin." Kun yksi hänen potilaistaan kuolee, myös Waters suree. Don Nobers on ollut 21. vuotta vapaaehtoisena kotisairaalassa. Koska vapaaehtoistyötä tekeviä miehiä on niin vähän, hän ottaa vastaan vain miespotilaita, erityisesti sotaveteraaneja. Se sopii täydellisesti 82-vuotiaalle, joka oli Yhdysvaltain laivastossa psykiatrisessa yksikössä. "Käytän kykyjäni jakamaan niiden ihmisten kanssa, jotka ovat elämänsä loppuvaiheessa", hän sanoi. "Osaan kuunnella hyvin. Rakennan suhteita heidän kanssaan." Yksi hänen potilaistaan taisteli koko Euroopassa toisessa maailmansodassa, selvisi hengissä, palasi kotiin ja jätti kaiken taakseen. "Hän kertoi minulle, että hän oli kokenut helvetin kerran sodassa ollessaan ja että syöpä oli toinen helvetti", Nobers sanoi. "Hän kuoli kuitenkin rauhassa. "Istuin erään toisen herrasmiehen kanssa noin viisi vuotta. Hän palveli miehitysjoukoissa Japanissa, eikä hän tajunnut, että hän oli altistunut Nagasakin ja Hiroshiman pommeille. Kun hän tuli kotiin, hänellä oli aivokasvain. Se oli poistettu. Hänen keuhkonsa oli poistettava. Mutta hän oli taistelija. Hän kesti 82-vuotiaaksi kaikista lääketieteellisistä ongelmista huolimatta." Nobers haluaa ajatella, että hän vaikuttaa potilaidensa elämään, kuten erään huonokuntoisen, eläkkeellä olevan ilmavoimien veteraanin kohdalla. "Kysyin häneltä, mikä piti hänet hengissä", Nobers sanoi. "Hän sanoi, ettei ollut puhunut äitinsä kanssa seitsemään vuoteen eikä veljensä kanssa kymmeneen vuoteen. Käskin hänen mennä puhelimeen ja soittaa äidilleen ja veljelleen. Hän teki niin, ja kaksi päivää myöhemmin hän kuoli. "Varsinkin veteraanien kanssa on tärkeää rakentaa suhde, ja he alkavat luottaa sinuun, ja he kertovat sinulle asioita, jotka painavat heidän mieltään, ja he haluavat lähteä rauhassa." Hän kertoi, että hän oli jo kuollut. Nobers on nähnyt paljon kuolemaa vuosiensa aikana vapaaehtoisena saattohoitajana, mutta hän tietää, että se on vain osa elämää ja että sitä tapahtuu kaikille. Shimer sanoi, että 3HC tarvitsee lisää vapaaehtoisia kotisairaanhoitajia kaikkialla Waynen piirikunnassa. "Ainoa vaatimus on, että sinun on oltava elävä ja hengittävä ja sinulla on todella sydäntä ihmisiä kohtaan ja halu auttaa ihmisiä", hän sanoi. "He täyttävät hakemuksen, ja me teemme taustaselvityksen ja annamme sitten koulutusta." Vapaaehtoiset menevät yleensä kotiin kerran viikossa kahdeksi tunniksi. Shimer sanoi, että kaikki 3HC:n vapaaehtoiset kotisairaanhoitajat saavat kokemuksesta paljon irti. "Meillä oli 1-vuotias lapsi, joka tarvitsi vapaaehtoisen kotisairaanhoitajan, koska vauva tarvitsi silmät 24/7", hän sanoi. "Voitte kuvitella, mitä se aiheutti vanhemmille. Vapaaehtoinen meni sisään ja vain istui ja rakasti vauvaa. "Vapaaehtoiset keskittyvät positiiviseen, eivät negatiiviseen. Kyse on enemmän elämänlaadusta. Emme kuolemisesta." ___ Tiedot: Goldsboro News-Argus, http://www.newsargus.com.</w:t>
      </w:r>
    </w:p>
    <w:p>
      <w:r>
        <w:rPr>
          <w:b/>
        </w:rPr>
        <w:t xml:space="preserve">Tulos</w:t>
      </w:r>
    </w:p>
    <w:p>
      <w:r>
        <w:t xml:space="preserve">Kotisairaanhoidon vapaaehtoiset keskittyvät elämänlaatuun.</w:t>
      </w:r>
    </w:p>
    <w:p>
      <w:r>
        <w:rPr>
          <w:b/>
        </w:rPr>
        <w:t xml:space="preserve">Esimerkki 2.1086</w:t>
      </w:r>
    </w:p>
    <w:p>
      <w:r>
        <w:t xml:space="preserve">"Jutussa mainitaan, että 30 kapselia OSR#1:tä maksaa 60 dollaria. Olisi ollut mukavaa, jos jutussa olisi ollut mukana myös tiedot vaikuttavan aineen määrästä kapselia kohti ja valmistajan suosittelema annostus. Näin lukijat olisivat voineet tehdä paremman laskelman hoidon taloudellisesta vaikutuksesta. Tämä on ratkaisevan tärkeää tietoa, kun otetaan huomioon, että OSR #1:tä käyttävä joutuu maksamaan nämä kustannukset itse. Tarinassa on vastakkain kevyt "menestystarina" ja tietoa OSR #1:n teollisesta käytöstä myrkyllisten raskasmetallien poistamiseksi saastuneesta maaperästä. Tämä on nokkela tapa korostaa, että tämän tuotteen käyttö perustuu täysin anekdoottiin. Tarinassa todetaan selvästi, että tuotteen tehoa tukevaa uskottavaa näyttöä ei ole. Tuotteen haittoja on mahdoton määrittää, koska sitä ei näytä tutkineen ihmisillä tai eläimillä. Jutussa todetaan, että muihin kelatoiviin lääkkeisiin liittyy ""merkittäviä riskejä"" ja ""ne voivat poistaa elimistöstä terveydelle välttämättömiä metalleja"". Olisi ollut kiva nähdä enemmän yksityiskohtia siitä, mitä kelatoijat voivat tehdä, mutta juttu täyttää kritiikin. Jutussa todetaan, että lääketieteellisissä tutkimuksissa ei löytynyt mitään OSR#1:tä koskevia artikkeleita ja että tuotetta valmistava yritys ei toimittanut mitään julkaistuja tutkimuksia sen käytöstä. Jutussa annetaan aivan oikein ymmärtää, että tämän todisteiden täydellisen puuttumisen pitäisi olla syvästi huolestuttavaa. Jutussa ei liioitella autismin yleisyyttä tai vakavuutta eikä autismin hoitoon joskus käytettäviä mahdollisesti myrkyllisiä yhdisteitä. Jutussa siteerataan useita farmakologian asiantuntijoita ja FDA:n tiedottajaa. Siinä siteerataan myös OSR #1:tä valmistavan yrityksen johtajan Boyd Haleyn haastattelua. Se yritti saada vastauksen Kim Staglianolta, OSR #1:n kannattajalta, mutta tämä yritys ei onnistunut. Vaikka jutussa mainitaan, että on olemassa muitakin kelaatiolääkkeitä, siinä olisi voitu mainita, että on olemassa kasvatusstrategioita, joista voi olla apua autismikirjon lapsille ja joiden käytöstä on paremmat todisteet. Jutussa todetaan, että OSR#1 on valmistajan verkkosivujen mukaan saatavilla vain hammaslääkärien tai lääkäreiden vastaanotoilla. Siinä kuitenkin todetaan, että Tribune pystyi ostamaan 30 kapselia tuotetta suoraan sivustolla mainitusta apteekista. Olemme vaikuttuneita siitä, että Tribune näki näin paljon vaivaa selvittääkseen tuotteen saatavuuden. Jutussa esitellään melko yksityiskohtaisesti OSR #1:n sukupuu ja käsitellään sen samankaltaisuutta muiden autismin hoidossa käytettävien kelaatiohoitojen kanssa. Jutussa annetaan myös tunnustusta bloggaaja Kathleen Seidelille siitä, että hän oli ensimmäinen, joka toi esiin huolen OSR #1:stä blogissaan Neurodiversity.com Juttu on hyvin rahoitettu, eikä se perustu lehdistötiedotteeseen.""</w:t>
      </w:r>
    </w:p>
    <w:p>
      <w:r>
        <w:rPr>
          <w:b/>
        </w:rPr>
        <w:t xml:space="preserve">Tulos</w:t>
      </w:r>
    </w:p>
    <w:p>
      <w:r>
        <w:t xml:space="preserve">Teollisuuskemikaali OSR#1, jota käytetään autismin käsittelyyn.</w:t>
      </w:r>
    </w:p>
    <w:p>
      <w:r>
        <w:rPr>
          <w:b/>
        </w:rPr>
        <w:t xml:space="preserve">Esimerkki 2.1087</w:t>
      </w:r>
    </w:p>
    <w:p>
      <w:r>
        <w:t xml:space="preserve">"Senaatin enemmistöjohtaja Harry Reid, D-Nev., on jo viikkojen ajan käyttänyt puheenvuorojaan Charles ja David Kochia vastaan, teollisuusveljeksiä, joilla on libertaristiset poliittiset näkemykset ja jotka ovat käyttäneet runsaasti rahaa - ja saaneet muutkin käyttämään sitä - konservatiivisten ehdokkaiden ja asioiden tukemiseen. Huhtikuun 2. päivänä 2014 pitämässään puheessa Reid kritisoi edustajainhuoneen budjettiehdotusta, jonka oli laatinut edustaja Paul Ryan (R-Wis.), sanomalla, että se heijastelee Kochin veljesten periaatteita ja alentaisi varakkaiden veroja. ""Riittääkö Kochin veljesten 80 miljardin dollarin henkilökohtainen varallisuus?"" Reid kysyi. ""Luulen, että useimmat sanoisivat kyllä, se riittää." Mutta eivät Kochin veljekset. He haluavat enemmän. He ovat maailman rikkaimpia ihmisiä. Yksittäisinä he ovat vasta viidennellä sijalla. Yhdessä he ovat maailman rikkaimmat.""" Ihmettelimme: Pitääkö tämä paikkansa? Reidin toimisto ei vastannut tätä juttua varten tehtyyn kyselyyn, mutta pystyimme löytämään joitakin vastauksia. On hankalaa sanoa lopullisesti, kuka on rikkaampi kuin kuka, koska yksityisyyden suojaan liittyvät kysymykset ja markkina-arvojen vaihtelut vaikeuttavat asiaa. Maailman rikkaimpia ihmisiä mitataan kuitenkin Forbes-lehdessä, joka julkaisee sekä Forbes 400 -listan (400 rikkaimman amerikkalaisen lista) että World's Billionaires -listan (jossa seurataan yli 1 600 miljardööriä eri puolilta maailmaa). Tällä hetkellä Charles ja David Koch ovat yksityishenkilöinä mitattuna kansainvälisellä listalla kuudennella sijalla 40,7 miljardilla dollarilla kumpikin. Heidän yhteenlaskettu nettovarallisuutensa on 81,4 miljardia dollaria, mikä on enemmän kuin listan korkeimmalla sijalla olevan Microsoftin perustajan Bill Gatesin 77,8 miljardia dollaria. (Kolmas veli, William, on jo pitkään ollut etääntynyt Charlesista ja Davidista, ja veljesten lahjoituskäytännöistä kertovissa tiedotusvälineissä häntä ei yleensä pidetä osana Kochin veljeksiä.") Williamin arvo on lisäksi 4 miljardia dollaria.)) Ovatko Charles ja David Koch siis maailman ykköset? He ovat lähellä, mutta eivät aivan. Reid jätti huomiotta yhden toisen perheen, jonka yhteenlaskettu nettovarallisuus on suurempi kuin Kochien: Waltonit, Walmartin omaisuuden perilliset. Tässä on yhteenveto, alenevassa järjestyksessä Forbesin kansainvälisellä listalla: 9. Christy Walton ja perhe: 38 miljardia dollaria 10. Jim Walton: 35,6 miljardia dollaria 11. Alice Walton: 35,1 miljardia dollaria 12. S. Robson Walton: 35,1 miljardia dollaria 305. Ann Walton Kroenke: 5,0 miljardia dollaria 367. Nancy Walton Laurie: 4,2 miljardia dollaria Kuuden Waltonin yhteenlaskettu nettovarallisuus on 153 miljardia dollaria - hieman alle kaksinkertainen Charles ja David Kochin omaisuuteen verrattuna. Jos Reid aikoo siis koota Kochin veljekset yhteen, on järkevää yhdistää myös Waltonin perheen varallisuus. Ja Waltonin perheen varallisuus on suurempi. Reid sanoi, että Kochin veljekset ovat "maailman rikkaimpia ihmisiä". Yksittäisinä he ovat vasta viidennellä sijalla. Yhdessä he ovat maailman rikkaimmat.""" Jos tarkastellaan perheitä - mitä Reid pohjimmiltaan tekee - niin Charles ja David Koch ovat kansainvälisesti toiseksi rikkaimpia kuuden Waltonin perheen jäsenen jälkeen, ainakin Forbesin mukaan. Se on silti aika lähellä listan kärkeä.""</w:t>
      </w:r>
    </w:p>
    <w:p>
      <w:r>
        <w:rPr>
          <w:b/>
        </w:rPr>
        <w:t xml:space="preserve">Tulos</w:t>
      </w:r>
    </w:p>
    <w:p>
      <w:r>
        <w:t xml:space="preserve">"Kochin veljekset ovat "maailman rikkaimpia ihmisiä. Yksittäisinä he ovat vasta viidennellä sijalla. Yhdessä he ovat maailman rikkaimmat."</w:t>
      </w:r>
    </w:p>
    <w:p>
      <w:r>
        <w:rPr>
          <w:b/>
        </w:rPr>
        <w:t xml:space="preserve">Esimerkki 2.1088</w:t>
      </w:r>
    </w:p>
    <w:p>
      <w:r>
        <w:t xml:space="preserve">Jopa 90 cm lunta ja Skotlannissa jopa miinus 10,3 celsiusastetta, ja Britanniassa ja Irlannissa annettiin vakavimmat punaiset varoitukset, joissa kehotetaan ihmisiä pysymään kotona, koska matkustaminen on liian vaarallista. Kymmeniä ihmisiä oli jäänyt autoihinsa jumiin Glasgow'n ja Edinburghin välisellä M80-moottoritiellä, ja useita satoja oli jäänyt tielle yön aikana. Lentoja ja junia peruttiin sekä Britanniassa että Irlannissa, ja Manner-Euroopassa oli samanlaisia liikenneongelmia. Ennusteiden mukaan Emma-myrskyn lähestyessä Portugalista ja Ranskasta oli luvassa lisää lumisadetta, ja Etelä-Englannissa ja Irlannissa varoitettiin petollisesta säästä. Irlannin pääministeri Leo Varadkar sanoi, että ihmisten pitäisi pysyä sisätiloissa torstaina kello 16.00 GMT alkaen, kunnes myrsky, jonka tuulten ennustetaan yltävän jopa 100 kilometriin tunnissa, on ohi. "Kenenkään ei pidä aliarvioida ankarien sääolosuhteiden aiheuttamaa riskiä hengelle ja ruumiille", hän sanoi kansallisen hätätilanteiden koordinointiryhmän kokouksen jälkeen. "Tällaisissa olosuhteissa ei ole turvallista olla ulkona."  Kaikki lennot Dublinin lentoasemalta lopetetaan kello 16.00 GMT, ja kaksi lentoasemaa käyttävää lentoyhtiötä, Aer Lingus ja Ryanair, ilmoittivat, etteivät ne aio lentää lentoasemalta lainkaan perjantaina. Junia ja lentokoneita peruttiin kaikkialla Britanniassa ja Irlannissa. Myös pelastuspalvelut joutuivat kamppailemaan tänä monien mielestä pohjoisen pallonpuoliskon kevään ensimmäisenä päivänä. Eräs lääkäri kertoi Reutersille, että Glasgow'n lähellä sijaitsevassa sairaalassa henkilökunta oli lumessa, ja toinen lääkäri kertoi BBC:lle kirurgikollegastaan, joka käveli lähes kolme tuntia lumessa Paisleyn kaupunkiin syöpäleikkausta varten. Kaasun tukkuhinnat nousivat torstaina korkeimmilleen ainakin 10 vuoteen, ja Britannian sähköverkkoa hallinnoiva National Grid varoitti markkinavajeesta ja pyrki ostamaan kaasua markkinatoimijoilta pullonkaulojen purkamiseksi. Kylmä kausi, jota kutsutaan nimellä "idästä tuleva peto", on johtunut arktisen alueen lämpötilojen noususta, mikä on heikentänyt suihkuvirtaa, joka tuo lämmintä ilmaa Atlantilta Irlantiin ja Britanniaan. Britannian kaksi vilkkainta lentokenttää, Heathrow ja Gatwick, ilmoittivat molemmat, että lentoja perutaan. Itä-Englannin Lincolnshiren poliisi ilmoitti, että kaikki tiet olivat kulkukelvottomia. Britannian ilmatieteen laitos varoitti, että Etelä-Englannissa sataa todennäköisesti jäätävää sadetta Emma-myrskyn työntyessä Portugalista ja Ranskasta pohjoiseen, ja lisäsi, että tästä näyttäisi tulevan kylmin jakso Britanniassa sitten vuoden 1991. Skotlannissa tiet suljettiin laajalti, ja junat eivät kulkeneet kahdella päälinjalla Englantiin ja Englannista. Poliisi oli pelastamassa jumiin jääneitä autoilijoita ja löysi haavoittuvan miehen "hengenvaarallisista sääolosuhteista". Edinburghin ja Glasgow'n lentokentät suljettiin. Joissakin Etelä-Skotlannin paikoissa oli niin paljon lunta, että se haittasi hautajaispalveluja Hawickissa, lähellä Englannin rajaa. "Haudan kaivamisen kannalta on tärkeää päästä hautapaikalle, ja täällä on ollut noin 90 senttimetriä lunta", Ross Walsh Robson's Funeral Directors -yrityksestä kertoi Reutersille. Irlanti valmistautui suurimpaan lumisateeseen sitten vuoden 1982, ja julkinen liikenne oli pysähdyksissä ja koulut suljettu kaikkialla Irlannissa. Irlannin pörssi ilmoitti sulkevansa torstaina puoliltapäivin ja pysyvänsä suljettuna koko perjantain. Sveitsissä Geneven lentokenttä suljettiin useiksi tunneiksi ja kymmeniä lentoja peruttiin. Lumi häiritsi myös tie- ja junaliikennettä. Ranskassakin satoi lunta, jopa Rivieran rannikolla kaakossa. Pahinta oli etelässä, jossa sadat autot ja kuorma-autot jäivät jumiin A9-moottoritielle, joka yhdistää Etelä-Ranskan ja Espanjan. Montpelierin lentokenttä suljettiin yön ajaksi, mutta se avattiin osittain uudelleen torstaina. Yli 15 000 kotia Välimeren rannalla oli torstaiaamuna ilman sähköä, kertoi sähköverkkoyhtiö Enedis. Myös suuressa osassa Pohjois-Italiaa satoi yöllä lunta, mikä aiheutti uusia häiriöitä rautatieverkostolle, joka oli jo kärsinyt pahoin etelässä alkuviikolla sattuneesta raskaasta lumisateesta. Firenzen koulut määrättiin suljettaviksi, ja raskaat tavarankuljetusajoneuvot kiellettiin teiltä pohjoisessa. Alankomaissa voimakkaat tuulet aiheuttivat ongelmia. Amsterdamin Schipholin lentokentällä kuudesta laskukiitotiestä vain kahta voitiin käyttää torstaiaamuna. Viranomaiset joutuivat sulkemaan meriesteet Rotterdamin eteläpuolella suojellakseen laivaliikennettä.</w:t>
      </w:r>
    </w:p>
    <w:p>
      <w:r>
        <w:rPr>
          <w:b/>
        </w:rPr>
        <w:t xml:space="preserve">Tulos</w:t>
      </w:r>
    </w:p>
    <w:p>
      <w:r>
        <w:t xml:space="preserve">Siperian lumimyrskyt iskevät Britanniaan ja Irlantiin Emma-myrskyn lähestyessä.</w:t>
      </w:r>
    </w:p>
    <w:p>
      <w:r>
        <w:rPr>
          <w:b/>
        </w:rPr>
        <w:t xml:space="preserve">Esimerkki 2.1089</w:t>
      </w:r>
    </w:p>
    <w:p>
      <w:r>
        <w:t xml:space="preserve">Hussle, joka tapettiin sunnuntaina Los Angelesissa, oli tiettävästi työstämässä dokumenttielokuvaa tohtori Sebistä, joka vuonna 1985 voitti New Yorkissa syytteet lääketieteen harjoittamisesta ilman lupaa sen jälkeen, kun hänen parantava keskuksensa julkaisi sanomalehti-ilmoituksia, joissa väitettiin, että hänen vähäemäksinen ruokavalionsa paransi aids-potilaita. Sebi, syntyjään Alfredo Bowman, kuoli hondurasilaisessa vankilasellissä vuonna 2016 sen jälkeen, kun hänet oli pidätetty suurten rahasummien kuljettamisesta kotimaahansa. Hän oli 82-vuotias. Virallinen syy oli keuhkokuume. Jotkut uskovat, että Husslen kuolema liittyy Sebi-dokumenttiin, koska uskotaan, että Sebin terveysviestin vaientamiseen pyrkivät voimat, vaikka suoraa näyttöä siitä ei ole. Nick Cannon kirjoitti Instagramissa, että hän haluaisi jatkaa Husslen työtä, viittaamatta suoraan elokuvaan. Hän on sittemmin julkaissut kuvia ja videoita Sebistä sekä mainintoja Husslesta. Cannonin edustaja kertoi tiistaina, että Cannon ei ole vielä ottanut yhteyttä Husslen läheisiin elokuvaprojektista, koska haluaa antaa heille aikaa surra. Poliisi on sanonut uskovansa, että miehellä, jonka epäillään ampuneen Husslen vaatekaupan ulkopuolella, oli henkilökohtainen riita räppärin kanssa. Mitä tulee Sebiin, eräs Twitter-käyttäjä, Chanda Prescod-Weinstein, kiteytti asian näin: "Tohtori Sebin todellinen tragedia on se, että valkoiset tiedemiehet, mukaan lukien lääkärit, ovat tehneet niin paljon kokeita mustilla ihmisillä, että monet mustat ihmiset eivät luota lääketieteeseen tai muuhun tieteeseen. Olkaa siis tuomitsevia ... mutta tuomitkaa se, miten pääsimme tänne: valkoisuus."</w:t>
      </w:r>
    </w:p>
    <w:p>
      <w:r>
        <w:rPr>
          <w:b/>
        </w:rPr>
        <w:t xml:space="preserve">Tulos</w:t>
      </w:r>
    </w:p>
    <w:p>
      <w:r>
        <w:t xml:space="preserve">Sosiaalisen median etsivät ottavat kiinni salaperäisen yrttilääkärin tohtori Sebin.</w:t>
      </w:r>
    </w:p>
    <w:p>
      <w:r>
        <w:rPr>
          <w:b/>
        </w:rPr>
        <w:t xml:space="preserve">Esimerkki 2.1090</w:t>
      </w:r>
    </w:p>
    <w:p>
      <w:r>
        <w:t xml:space="preserve">"Koronavirus on nyt pandemia, joka on tähän mennessä tartuttanut maailmanlaajuisesti lähes 120 000 ihmistä ja tappanut yli 4000 ihmistä. Tautien valvonta- ja ehkäisykeskukset ovat suositelleet, että matkustajat välttäisivät muun muassa Italiassa vierailua, ellei se ole aivan välttämätöntä. Italia on puolestaan ryhtynyt omiin varotoimiinsa COVID-19:n levitessä siellä laajalti. Tuoreessa blogikirjoituksessa väitetään, että näihin varotoimiin kuuluu koko maan asettaminen "karanteeniin". ""Italian pääministeri on ilmoittanut, että koko maa asetetaan karanteeniin osana hätätoimenpiteitä, joilla pyritään pysäyttämään koronaviruksen leviäminen"", päiväämättömässä viestissä sanotaan. ""Hallituksen poikkeukselliset toimenpiteet, joista ilmoitettiin Palazzo Chigissä myöhään 9. maaliskuuta, toteutetaan keskellä koronavirusepidemian pahenemisvaihetta." Uudet tiukat toimenpiteet, jotka kattavat koko maan, ja tulisivat voimaan huomenna aamulla.""" Tämä viesti merkittiin osana Facebookin pyrkimyksiä torjua vääriä uutisia ja väärää tietoa uutisvirrassaan. (Lue lisää kumppanuudestamme Facebookin kanssa.) Mutta tämä viesti on pohjimmiltaan : NPR:n mukaan Italian pääministeri julisti 9. maaliskuuta koko Italian "punaiseksi vyöhykkeeksi", mikä tarkoittaa, että ihmisten tulisi pysyä kotona töitä ja hätätilanteita lukuun ottamatta. Hätäkaranteenitoimenpide oli jo ollut käytössä Pohjois-Italiassa, jossa suurin osa COVID-19-tapauksista on. BBC:n mukaan italialaisten on nyt myös haettava lupaa välttämättömiin matkoihin - ja lupa myönnetään vain henkilöille, joilla on pätevä työ- tai perhesyy, jota ei voi lykätä. Ihmisten kokoontuminen julkisesti on kielletty, ja kaikki urheilutapahtumat on keskeytetty. Koulut ja yliopistot ovat suljettuina 3. huhtikuuta asti. On muitakin sääntöjä, jotka viittaavat siihen, että maa sallii jonkinlaisen liikkumisen, vaikkakin rajoitetusti, kuten baareihin ja ravintoloihin sovellettava ulkonaliikkumiskielto kello 18, vankilavierailukielto ja tarpeettomien ostosten tekemisen kielto. Kauppakeskusten, lukuun ottamatta apteekkeja ja ruokakauppoja, on ABC Newsin mukaan suljettava viikonloppuisin. Ihmisiä pyydetään seisomaan supermarkettien jonoissa vähintään metrin päässä toisistaan. Mutta kuten New York Times kertoo, karanteenin tarkat rajoitukset eivät ole joillekin italialaisille selviä. ""Kuulemme liikaa asioita, eivätkä ihmiset oikein ymmärrä, mistä on kyse"", lehti siteerasi erästä naista. Hän sanoi, että hänen mielestään oli hienoa kävellä Milanossa, jossa hän asuu, mutta sanoi, että hallituksen selitykset ""eivät ole lainkaan selkeitä"". On syytä huomata, että sanalla ""karanteeni"" on myös useita määritelmiä. Merriam Websterin mukaan se voi tarkoittaa ""pakotettua eristystilaa"". Selvästikään kaikkia maan asukkaita ei ole pakotettu eristykseen. Se voi kuitenkin tarkoittaa myös ""henkilöiden toiminnan tai yhteydenpidon rajoittamista tai tavaroiden kuljettamista, jonka tarkoituksena on estää tautien tai tuholaisten leviäminen"", määritelmä, joka sopii siihen, mitä näemme Italiassa. Maan eristäminen näyttää myös olevan hyvin Yhdysvaltain terveysministeriön käyttämän karanteenin määritelmän mukainen: ""erottaa toisistaan ja rajoittaa sellaisten henkilöiden liikkumista, jotka ovat saattaneet altistua tartuntataudille, jotta nähdään, sairastuvatko he."""</w:t>
      </w:r>
    </w:p>
    <w:p>
      <w:r>
        <w:rPr>
          <w:b/>
        </w:rPr>
        <w:t xml:space="preserve">Tulos</w:t>
      </w:r>
    </w:p>
    <w:p>
      <w:r>
        <w:t xml:space="preserve">"Koko Italia joutuu karanteeniin."</w:t>
      </w:r>
    </w:p>
    <w:p>
      <w:r>
        <w:rPr>
          <w:b/>
        </w:rPr>
        <w:t xml:space="preserve">Esimerkki 2.1091</w:t>
      </w:r>
    </w:p>
    <w:p>
      <w:r>
        <w:t xml:space="preserve">Jutussa kerrotaan joidenkin kyseisten tuotteiden hinta. Jutussa tehdään selväksi, että täiden torjuntatuotteiden hyötyjä ei ole osoitettu. Koska tarina kyseenalaistaa selvästi täiden torjuntatuotteiden todisteet, siitä käy ilmi, että rahan käyttämisestä todistamattomiin tuotteisiin on haittaa. Juttu sisältää joitakin asioita, joita vanhemmat eivät ehkä ole tienneet: "Jotkut kansanterveyden asiantuntijat ja kouluterveydenhoitajaryhmät suhtautuvat epäilevästi täitä ehkäiseviin tuotteisiin vedoten virallisen näytön puutteeseen. National Association of School Nurses sanoo jäsenilleen osoittamassaan kannanotossa, että useiden pediatristen, dermatologisten ja sairaanhoitajalehtien tutkimusartikkeleiden perusteella ennaltaehkäisevistä tuotteista on esitetty "vain vähän tieteellistä näyttöä niiden tehokkuudesta"." "On paljon asioita, jotka toimivat laboratoriossa, mutta eivät kentällä", sanoo John Clark, Massachusettsin yliopiston eläinlääketieteen ja eläintieteen professori. Ei mitään tautien lietsontaa. Päinvastoin, se kumoaa joitakin ongelman kokoa koskevia arvioita: "Richard Pollack, Harvardin kansanterveyskoulun hyönteisopettaja ja hyönteisasiantuntija, arvioi, että vain noin 200 000 peruskoululaista sairastaa vuosittain päätäitä, eikä kuuden tai 12 miljoonan lapsen määrää, kuten CDC:n vuoden 1997 arviossa arvioitiin. CDC:n tiedottaja sanoi sähköpostitse, että sen luvut perustuvat päätäitien hoitoon tarkoitettujen lääkkeiden myyntiin, ja viittasi American Academy of Pediatricsin viime vuonna julkaisemaan raporttiin, jonka mukaan luvut olivat todennäköisesti yliarvioitu." Erinomainen lähde. Juttu sisältää kysymyksen siitä, ovatko täiden torjuntatuotteet tehokkaampia kuin tavalliset shampoot ja hoitoaineet. Siinä mainitaan myös, että tytöt voivat pitää hiuksiaan "ylhäällä ja tiukasti". Juttu sisältää reseptillä ja reseptivapaasti myytävien täidentorjuntatuotteiden huikeat myyntiluvut - yhteensä yli 151 miljoonaa dollaria viime vuonna - mikä tekee saatavuuden varsin selväksi. Mitään uutuusväitteitä ei esitetty. On selvää, että tässä jutussa oli mukana riippumaton yritysraportointi.</w:t>
      </w:r>
    </w:p>
    <w:p>
      <w:r>
        <w:rPr>
          <w:b/>
        </w:rPr>
        <w:t xml:space="preserve">Tulos</w:t>
      </w:r>
    </w:p>
    <w:p>
      <w:r>
        <w:t xml:space="preserve">Vanhempien uusin valinta: Kasviperäiset shampoot pitämään täit poissa</w:t>
      </w:r>
    </w:p>
    <w:p>
      <w:r>
        <w:rPr>
          <w:b/>
        </w:rPr>
        <w:t xml:space="preserve">Esimerkki 2.1092</w:t>
      </w:r>
    </w:p>
    <w:p>
      <w:r>
        <w:t xml:space="preserve">Cuomo jatkoi myös yritysten ja koulujen sulkemista koskevaa määräystä kahdella viikolla vähintään 15. toukokuuta asti koordinoidusti alueen muiden osavaltioiden kanssa ja lisäsi yksityiskohtia kasvonaamarivaatimuksiin sanomalla, että newyorkilaisten pitäisi käyttää niitä busseissa, takseissa ja junissa. New Jerseyn kuvernööri Phil Murphy määräsi erillisessä tiedotustilaisuudessa tarkastamaan pitkäaikaishoitolaitokset eri puolilla osavaltiota saatuaan tietää, että eräässä hoitokodissa oli kasattu ruumiita tilapäiseen ruumishuoneeseen. Cuomo, joka on noussut pandemian johtavaksi kansalliseksi äänenkannattajaksi, sanoi, että keskeisten mittareiden paraneminen heijastaa sosiaalista etäisyyttä, jonka ansiosta tartuntojen määrä hänen osavaltiossaan on saatu riittävän alhaiseksi, jotta epidemia saatiin hallintaan. New Yorkissa oli sairaalahoitoon joutunut 17 735 ihmistä uuden koronaviruksen aiheuttaman COVID-19-taudin vuoksi, mikä on vähemmän kuin 18 335 päivää aiemmin ja alhaisin määrä sitten huhtikuun 6. päivän, Cuomo sanoi. Hänen mukaansa myös intubaatiot ja teho-osastoille pääsyt vähenivät. "Hyvä uutinen on se, että voimme saada viruksen hallintaan. Voimme hallita leviämistä", Cuomo sanoi päivittäisessä tiedotustilaisuudessa. "Emmekä tienneet varmasti, että voisimme tehdä sen."  Cuomo totesi kuitenkin, että keskiviikkona noin 2 000 tartunnan saanutta ihmistä otettiin hiljattain sairaalahoitoon ja että vaikka kuolemantapaukset vähenivät 606:een, mikä on alhaisin päivittäinen luku yli viikkoon, osavaltiolle aiheutunut tappio oli silti merkittävä. "Se jatkuu edelleen todella, todella traagisella vauhdilla", Cuomo sanoi kuolemantapausten määrästä ja lisäsi, että hoitokodeissa, joita hän kutsui "nollapisteeksi" taistelussa virusta vastaan, oli 29 kuolemantapausta. Cuomo sanoi, että on syytä optimismiin, sillä sosiaalinen etäisyys on laskenut tartuntaluvun 0,9:ään koko New Yorkissa, mikä tarkoittaa, että yksi tartunnan saanut henkilö aiheuttaa vähemmän kuin yhden uuden tartunnan. Tätä luottamusta kuvastaen Cuomo sanoi, että New York lähettää 100 hengityskonetta New Jerseyhyn, päivää sen jälkeen kun se oli luvannut lähettää 100 konetta Michiganiin ja 50 konetta Marylandiin. Vain muutama viikko sitten Cuomo varoitti, että hengityskoneiden puute aiheuttaisi kuolemantapauksia, ja hän yritti kiireesti hankkia niitä lisää. Murphy kertoi pyytäneensä oikeusministeriä tutkimaan pitkäaikaishoitolaitoksia sen jälkeen, kun hän oli "tyrmistynyt siitä, että kuolleiden ruumiit" oli pinottu väliaikaiselle ruumishuoneelle ylihyödyntyneessä hoitokodissa Andoverissa, Pohjois-New Jerseyn kaupungissa. "Viime lauantaina meille ilmoitettiin, että laitos tarvitsi ruumissäkkejä kuolleille asukkaille. Lisäksi ilmoitettiin, että laitokseen oli varastoitu 28 ruumista", terveysvaltuutettu Judy Persichilli sanoi. Vaikka New York näyttää ohittaneen kriisin pahimman vaiheen, New Jersey ei ole vielä kutsunut huippua. New Jersey raportoi 362 lisäkuolemasta, eli yhteensä 3 518 kuolemantapauksesta, mikä ylittää nyt ensimmäisen maailmansodan aikana kuolleiden asukkaiden määrän, Murphy sanoi. New Jersey on liittynyt New Yorkin, Connecticutin, Delawaren, Massachusettsin, Pennsylvanian ja Rhode Islandin kanssa sopimukseen, jolla koordinoidaan niiden talouksien uudelleen avaamista. Murphy jatkoi New Jerseyn julkisten koulujen sulkemista 15. toukokuuta asti ja noudatti näin osittain Cuomon laatimaa suunnitelmaa. Cuomo sanoi, että hän tarkastelee tartuntojen määrää ja muita mittareita päättääkseen, milloin New Yorkin koulujen sulkeminen lopetetaan. "Kuukausi on pitkä aika", Cuomo sanoi. "Mitä sen jälkeen tapahtuu, en tiedä - näemme sen, riippuen siitä, mitä tiedot kertovat."</w:t>
      </w:r>
    </w:p>
    <w:p>
      <w:r>
        <w:rPr>
          <w:b/>
        </w:rPr>
        <w:t xml:space="preserve">Tulos</w:t>
      </w:r>
    </w:p>
    <w:p>
      <w:r>
        <w:t xml:space="preserve">New Yorkin koronaviruksen aiheuttamat sairaalahoitojaksot vähenevät, New Jersey käynnistää hoitokotien tutkinnan.</w:t>
      </w:r>
    </w:p>
    <w:p>
      <w:r>
        <w:rPr>
          <w:b/>
        </w:rPr>
        <w:t xml:space="preserve">Esimerkki 2.1093</w:t>
      </w:r>
    </w:p>
    <w:p>
      <w:r>
        <w:t xml:space="preserve">Maailman terveysjärjestö WHO:n mukaan sadat asiantuntijat kokoontuvat Geneveen ensi viikolla 11.-12. helmikuuta löytääkseen keinon torjua tautipesäkettä nopeuttamalla lääkkeiden ja rokotteiden tutkimusta. WHO:n johtama monikansallinen ryhmä lähtee Kiinaan "hyvin pian", se lisäsi. WHO korosti, ettei viruksen torjuntaan ole tiedossa tehokasta hoitoa, ja torjui erilaiset raportit "lääkkeiden läpimurrosta". Kiina ilmoitti, että edellisen vuorokauden aikana oli kuollut 65 ihmistä, mikä on korkein päivittäinen kuolleiden määrä tähän mennessä, ja että mantereella kuolleiden kokonaismäärä on nyt 490. Suurin osa heistä on kuollut Wuhanin lukitussa keskuskaupungissa ja sen ympäristössä, jossa uusi virus ilmaantui viime vuoden lopulla. Kuolemantapauksia on ollut kaksi Manner-Kiinan ulkopuolella - Filippiineillä ja Hongkongissa - molemmat Wuhanissa vierailun jälkeen. Virus oli häirinnyt lentoliikennettä, ja yli kaksi tusinaa lentoyhtiötä keskeytti tai rajoitti lentoja Kiinaan, ja useat maat, Yhdysvallat mukaan lukien, kielsivät maahantulon kaikilta, jotka olivat olleet Kiinassa kahden edellisen viikon aikana. Hongkong ilmoitti, että kaikki Manner-Kiinasta tulevat vierailijat asetetaan karanteeniin kahdeksi viikoksi, ja Taiwan kielsi Manner-Kiinan asukkaiden maahantulon torstaista alkaen. Häiriö levisi tällä viikolla risteilyaluksille, ja noin 3 700 ihmistä joutui olemaan vähintään kaksi viikkoa eristyksissä Japanin edustalla ankkuroituneella linjalaivalla sen jälkeen, kun terveysviranomaiset vahvistivat, että 10 matkustajan testit olivat osoittaneet viruksen positiiviseksi. Diamond Princess -aluksen matkustajat lähettivät verkkoon kuvia, joissa naamioituneet virkamiehet tekivät terveystarkastuksia ja kansi oli tyhjä. "Tämä ei ole hyvä tilanne", brittimatkustaja David Abel sanoi hytissään kuvatussa ja Facebookiin julkaistussa videossa. Hongkongissa 3 600 matkustajaa ja miehistön jäsentä suljettiin testejä varten kaupunkiin telakoituneeseen laivaansa sen jälkeen, kun kolme laivalla ollutta henkilöä oli aiemmin saanut positiivisen testituloksen. Hongkongilainen Cathay Pacific Airways (0293.HK) pyysi 27 000 työntekijäänsä kolmen viikon palkattomalle lomalle ja totesi, että olosuhteet ovat nyt yhtä vakavat kuin vuoden 2009 finanssikriisin aikana. American Airlines Group (AAL.O) ja United Airlines (UAL.O) ilmoittivat keskeyttävänsä lennot Hongkongiin ja Hongkongista tämän viikon jälkeen, minkä seurauksena yksikään yhdysvaltalainen lentoyhtiö ei enää lennättäisi matkustajia Aasian rahoituskeskukseen. Noin puolet maailmanlaajuisesti kuljetettavasta lentorahdista on matkustajakoneiden vatsassa, ei niinkään rahtikoneissa. Maanantaina lähes 700 miljardia dollaria pyyhkiytyi pois Manner-Kiinan osakkeista, kun monet tehtaat suljettiin, kaupunkeja suljettiin ja matkayhteyksiä rajoitettiin, mikä lisäsi huolta maailmanlaajuisista toimitusketjuista. Aasian osakkeet vakiintuivat keskiviikkona. Hyundai Motor (005380.KS) ilmoitti keskeyttävänsä tuotannon Etelä-Koreassa osien toimitushäiriöiden vuoksi ja olevansa ensimmäinen suuri autonvalmistaja, joka tekee niin Kiinan ulkopuolella. Maailmanlaajuiset autonvalmistajat ovat jo jatkaneet tehtaiden sulkemisia Kiinassa hallituksen ohjeiden mukaisesti. Näihin kuuluvat Hyundai, Tesla (TSLA.O), Ford (F.N), PSA Peugeot Citroen (PEUP.PA), Nissan (7201.T) ja Honda Motor 7267.T. Lentokonevalmistaja Airbus (AIR.PA) on pidentänyt suunniteltua loppukokoonpanotehtaansa sulkemista Tianjinissa, Kiinassa. Taiwanilainen Foxconn (2317.TW), joka valmistaa puhelimia maailmanlaajuisille toimittajille, kuten Applelle (AAPL.O), pyrkii käynnistämään tehtaat Kiinassa vähitellen uudelleen ensi viikolla, mutta voi kestää vielä ainakin viikon tai kaksi ennen kuin täysi tuotanto käynnistyy uudelleen, sanoi asiasta suoraan tietävä henkilö. Saksalainen urheiluvaateyhtiö Adidas (ADSGn.DE) sanoi sulkevansa tilapäisesti "huomattavan" määrän myymälöitään Kiinassa. Valkoisen talon talousneuvonantaja Larry Kudlow sanoi, että epidemia viivästyttäisi Yhdysvaltain viennin kasvua Kiinaan, jota odotetaan tässä kuussa voimaan tulevan vaiheen 1 kauppasopimuksen myötä. Euroopan keskuspankin pääjohtaja Christine Lagarde sanoi viruksen lisäävän taloudellisia epäilyjä. "Vaikka Yhdysvaltojen ja Kiinan välisen kauppasodan uhka näyttää väistyneen, koronavirus lisää epävarmuutta", hän sanoi Pariisissa. Tammikuussa Singaporessa järjestetty kansainvälinen liiketapaaminen yhdistettiin Malesiassa ja Etelä-Koreassa raportoituihin virustapauksiin, mutta viranomaiset eivät kommentoineet tapauksen luonnetta tai siihen osallistunutta teollisuutta. Singapore - yksi Kiinan ulkopuolisista maista, joihin vakava äkillinen hengitystieoireyhtymä (SARS) puhkesi pahimmin vuonna 2003 - on raportoinut 28 tapausta uutta koronavirusta. Manner-Kiinassa koronavirustartuntoja oli WHO:n mukaan yhteensä 24 363. Lähes 230 tapausta on raportoitu noin 27 maassa ja alueella Manner-Kiinan ulkopuolella, ilmenee Reutersin virallisiin lausuntoihin perustuvasta yhteenvedosta. "Kiinan ulkopuolella todettujen tapausten suhteellisen pieni määrä antaa meille mahdollisuuden estää tämän taudinpurkauksen muuttuminen laajemmaksi maailmanlaajuiseksi kriisiksi", WHO:n pääjohtaja Tedros Adhanom Ghebreyesus sanoi lehdistötilaisuudessa. WHO on julistanut flunssan kaltaisen viruksen maailmanlaajuiseksi hätätilanteeksi ja sanoo, että kasvosuojukset ovat tärkeitä tartunnan leviämisen estämiseksi, jos joku oireilee. Raskaana olevat naiset voivat Kiinan valtion tiedotusvälineiden mukaan siirtää viruksen syntymättömiin lapsiinsa. WHO:n tiedottaja Tarik Jasarevic vastasi erilaisista "lääkkeiden läpimurtoja" koskevista tiedoista: "Tehokkaita hoitokeinoja tätä 2019-nCoV:tä vastaan ei tunneta."  Venäjä sanoi, että rokotteen kehittäminen veisi kahdeksasta kymmeneen kuukautta, kertoi Interfax. Kymmenet venäläiset aloittivat keskiviikkona kahden viikon karanteenin Siperiassa sen jälkeen, kun heidät oli lennätetty Wuhanista. Peking on kritisoinut ylireagoimiseksi Yhdysvaltain matkustuskieltoja, jotka estävät Kiinassa vierailleita ulkomaalaisia. Noin 350 amerikkalaista, viimeisimmät Wuhanista evakuoidut, laskeutuivat Kaliforniaan keskiviikkona. Lisätietoja koronaviruksen puhkeamisesta löydät täältä. täältä KUVA: Uuden koronaviruksen jäljittäminen - tmsnrt.rs/3aIRuz7 KUVA: Uuden koronaviruksen vertailu SARSiin ja MERSiin - tmsnrt.rs/2GK6YVK</w:t>
      </w:r>
    </w:p>
    <w:p>
      <w:r>
        <w:rPr>
          <w:b/>
        </w:rPr>
        <w:t xml:space="preserve">Tulos</w:t>
      </w:r>
    </w:p>
    <w:p>
      <w:r>
        <w:t xml:space="preserve">Kiina-virus iskee risteilyaluksiin, autonvalmistajiin, lentoyhtiöihin ja Airbusiin.</w:t>
      </w:r>
    </w:p>
    <w:p>
      <w:r>
        <w:rPr>
          <w:b/>
        </w:rPr>
        <w:t xml:space="preserve">Esimerkki 2.1094</w:t>
      </w:r>
    </w:p>
    <w:p>
      <w:r>
        <w:t xml:space="preserve">Koirien geenitestaus on lisääntynyt viime vuosina, ja sitä ovat vauhdittaneet yritykset, jotka ovat tehneet suosittuja kotitestejä ihmisille ja jotka tarjoavat syvällisen sukelluksen lemmikin geeneihin koiran posken pyyhkäisyllä. Hieman yli miljoona koiraa on testattu hieman yli kymmenen vuoden aikana. Testien yleistyminen on herättänyt keskustelua standardeista, tulkinnasta ja rajoituksista. Monille koiranomistajille DNA on kuitenkin keino oppia tuntemaan koiransa paremmin. "Se yhdistää palapelin palasia", sanoo Lisa Topol, joka testasi äskettäin sekarotuiset koiransa Plopin ja Schmutzyn. Plop oli Westminster Kennel Clubin koiranäyttelyn lauantain agilitykilpailussa paras sekarotuinen, ja myös Schmutzy kilpaili. Arvostelu himoitun Best in Show -palkinnon saamiseksi alkoi maanantaina. Embarkin - josta tuli tänä syksynä Westminsterin ensimmäinen DNA-testauskumppani - tekemä testi vahvisti Topolin arvauksen, jonka mukaan hänen huipputehokkaat lemmikkinsä ovat pikemminkin australialaisia karjakoiria kuin mitään muuta. Mutta Schmutzyn geneettisessä piirakkakaaviossa oli yllättäviä ainesosia, kuten runsaat määrät labradorinnoutajaa ja dobermannipinseriä. Häh? Topol ajatteli ensin. Ja sitten: Ehkä Schmutzyn rakkaus veteen ja noutamiseen on hänen sisäinen labradorinnoutajansa. Eikö se kävele vähän kuin dobermanni? "Ne ovat koiria, joita ne ovat ... Ne ovat ainutlaatuisia ja erityisiä", sanoo Topol, New Yorkissa mainosjohtajana työskentelevä Topol. Mutta testit "saavat minut ymmärtämään niitä paremmin". Koirien DNA-testaus tiettyjä sairauksia ja tarkoituksia varten on tehty jo yli kahden vuosikymmenen ajan, mutta ala lähti liikkeelle sen jälkeen, kun tutkijat kartoittivat kaikki koirien geenit ja julkaisivat tulokset vuonna 2005. Wisdom Health, joka on osa lemmikkieläinten hoito- ja karkkijätti Mars Inc:tä, lanseerasi rodun tunnistustestin vuonna 2007, lisäsi muutaman vuoden kuluttua terveystarkastusvaihtoehdon ja sanoo testanneensa nyt yli 1,1 miljoonaa koiraa maailmanlaajuisesti. Saatavilla on myös lukuisia muita tuotemerkkejä. Joukkotestit ovat edistäneet tutkimusta ja auttaneet eläinsuojia houkuttelemaan adoptoijia antamalla enemmän tietoa tulevista lemmikeistä. DNA-testien avulla voidaan varmistaa puhdasrotuisten koirien sukujuuret ja auttaa kasvattajia poistamaan tiettyjä sairauksia. Teknologiaa on käytetty tunnistamaan koiria, joiden omistajat eivät poimi niiden jätöksiä, seuraamaan syytettyjä purijoita ja vapauttamaan belgialaisen malinois'n kuolemantuomiosta sen jälkeen, kun sitä syytettiin pommerilaisen tappamisesta Michiganissa. Joidenkin eläinlääkäreiden mielestä DNA-testi parantaa hoitoa. "Haluan tietää potilaistani mahdollisimman paljon", sanoo tohtori Ernie Ward, eläinlääkäri ja tv-persoona Ocean Isle Beachissa Pohjois-Carolinassa. Hän suosittelee kaikkien pentujen testaamista. Koirien DNA-buumiin liittyvät epäilykset kuitenkin levisi arvostettuun tiedelehteen Natureen viime vuonna. "Lemmikkieläinten genetiikkaa on hillittävä", bostonilainen eläinlääkäri ja kaksi muuta tutkijaa kirjoittivat. Heidän kommenttinsa alkoi huolestuttavalla tarinalla: mopsi lopetettiin, koska sen omistajat tulkitsivat DNA-tulosten merkitsevän, että sillä oli harvinainen, rappeuttava neurologinen sairaus, vaikka todellisuudessa sen sairaus olisi saattanut olla helpommin hoidettavissa. "Näitä (testejä) pitäisi käyttää rajoitetusti, kunnes saamme paljon enemmän tietoa", sanoo toinen kirjoittaja, eläinlääkäri Lisa Moses. Yksi huolenaihe on se, että testit voivat osoittaa geneettisiä mutaatioita, jotka liittyvät sairauksiin joillakin roduilla, mutta joiden vaikutuksia testattavaan rotuun ei tunneta. Saattaa myös olla epäselvää, kuinka usein mutaation omaavat koirat lopulta sairastuvat. Tämä tarkoittaa sitä, että testit eivät välttämättä itsessään voi kertoa lemmikinomistajille, kuinka paljon heidän pitäisi olla huolissaan. Tai kertoa kasvattajille, pitäisikö koiran olla lisääntymättä. Jotkut koiraharrastajat pelkäävät, että DNA-testien tulokset voivat estää eläimiä siirtämästä eteenpäin muuten hyviä geenejä, koska sairauden mahdollisuus on epäselvä. "Ylitulkinnan riski on suuri", mutta DNA-testi voi olla hyödyllinen yhdessä muiden välineiden kanssa, sanoo eläinlääkäri tohtori Diane Brown, American Kennel Club Canine Health Foundationin toimitusjohtaja. Se on sijoittanut lähes 20 miljoonaa dollaria genomi- ja molekyylitutkimukseen ja tukee kansainvälistä pyrkimystä edistää koirien DNA-testien standardointia. Voittoa tavoittelemattoman International Partnership for Dogs -järjestön johtama aloite tarjoaa hakukelpoisia tietoja testilaboratorioiden menettelytavoista ja rotukohtaisia terveystestitietoja. Testiyritykset sanovat, että niiden työ voi auttaa tutkijoita puuttumaan tuntemattomiin asioihin ja antaa välittömästi hyödyllistä tietoa, esimerkiksi siitä, viittaavatko koiran geenit huonoihin reaktioihin tietyille lääkkeille. Yrityksillä, kuten Embarkilla ja Wisdomilla, on eläinlääkäreitä, jotka auttavat ihmisiä ymmärtämään huolestuttavia tuloksia. "Olemme täällä auttaaksemme sinua huolehtimaan koirastasi paremmin", sanoo Embark Veterinary Inc. toimitusjohtaja Ryan Boyko, jonka yritys on testannut lähes 100 000 koiraeläintä 3½ vuoden aikana. Liitto Westminsterin kanssa - josta Embark maksaa summan, jota kumpikaan ei halua paljastaa - antaa yritykselle näkyvyyttä erityisesti kasvattajien keskuudessa. Pitkäaikainen belgianpaimenkoiran kasvattaja Lorra Miller, jonka koirat ovat kilpailleet Westminsterissä, suhtautui aluksi epäilevästi kuluttajille suunnattuihin koirien DNA-testeihin. Hän piti niitä uutuutena sekarotuisten lemmikkieläinten osalta. Nyt hän toivoo, että ne voivat auttaa belgianlammaskoirien harrastajia keräämään geneettistä tietoa, jonka avulla voidaan lisätä suojelevia paimenkoiria koskevaa tutkimusta. "Vaikka en saisikaan välitöntä hyötyä ... se on rodun tulevaisuutta varten", sanoo Miller, joka asuu lähellä Monroeta, Washingtonissa. Rennie Pasquinellille hyöty on uusi näkökulma hänen koiraansa Murrayyn. Kun hän adoptoi koiran, sitä pidettiin bordercollie-bostoninterrierin sekoituksena. Viime kuussa tehdyssä Embark-testissä todettiin kuitenkin vain pieni määrä bordercolliea sekoittuneena kuuteen muuhun rotuun, pääasiassa amerikanpitbullterrieriin. Eikä lainkaan bostoninterrieriä. "En tietenkään rakasta häntä enempää tai vähempää", sanoi Pasquinelli, joka opiskelee kognitiotiedettä Johns Hopkinsin yliopistossa Baltimoressa. "Se on kuin silloin, kun tietää jotain uutta jostakusta. Se ei muuta mielipidettäsi hänestä negatiivisesti tai positiivisesti, mutta katsot häntä silti eri tavalla." ___ Lisää AP-urheilua: https://apnews.com/apf-sports ja https://twitter.com/AP_Sports</w:t>
      </w:r>
    </w:p>
    <w:p>
      <w:r>
        <w:rPr>
          <w:b/>
        </w:rPr>
        <w:t xml:space="preserve">Tulos</w:t>
      </w:r>
    </w:p>
    <w:p>
      <w:r>
        <w:t xml:space="preserve">Koirien DNA-testaukset alkavat ja herättävät keskustelua.</w:t>
      </w:r>
    </w:p>
    <w:p>
      <w:r>
        <w:rPr>
          <w:b/>
        </w:rPr>
        <w:t xml:space="preserve">Esimerkki 2.1095</w:t>
      </w:r>
    </w:p>
    <w:p>
      <w:r>
        <w:t xml:space="preserve">Viruksen aiheuttamien kuolemantapausten määrä nousi 14:ään sen jälkeen, kun iäkäs nainen kuoli vanhustenhoitolaitoksessa Uuden Etelä-Walesin (NSW) osavaltiossa, jossa useat asukkaat ja työntekijät ovat NSW:n terveysviranomaisten mukaan saaneet positiivisen testituloksen viruksesta. Liittovaltion terveysministeriön mukaan maan vahvistettujen koronavirustapausten kokonaismäärä nousi lauantaina 469:llä 3 635:een, kun maaliskuun alussa niitä oli alle 100. Tapausten määrä on hypännyt noin 30 prosenttia torstaista, ja suurin osa tartunnoista on NSW:n ja Victorian osavaltioissa. Lauantaina keskiyöstä lähtien kaikki ulkomailta palaavat kansalaiset joutuvat pakolliseen karanteeniin hotelleihin kahdeksi viikoksi hallituksen kustannuksella. Sotilashenkilöstö auttaa varmistamaan, että matkustajat noudattavat uusia sääntöjä. "Tämä (koronavirus) rehottaa niin monissa osissa maailmaa, ja mielestäni jokainen paluumuuttaja on merkittävä riski", Victorian pääministeri Daniel Andrews sanoi televisioidussa tiedotustilaisuudessa. Kaksi kolmasosaa Australiassa esiintyneistä tapauksista on johtunut kosketuksesta ulkomailta palaaviin ihmisiin, kertoivat hallituksen terveysviranomaiset, vaikka yhteisöllinen leviäminen on lisääntynyt. NSW:n pääministeri Gladys Berejiklian sanoi, että sosiaalisen etäisyyden pitämisen tiukempi valvonta voisi olla tarpeen, jos tartuntojen leviäminen yhteisöissä alkaisi lisääntyä "sellaista vauhtia, jota emme voi hyväksyä". Australian osavaltioiden ja liittovaltion hallitukset ovat lähettäneet ristiriitaisia viestejä sosiaalisesta etäisyydestä ja muista torjuntatoimenpiteistä, mikä on johtanut laajaan sekaannukseen. Kansallista käskyä kotiin jäämisestä ei ole annettu, mutta viihde- ja muita joukkokokoontumispaikkoja on suljettu, ja viranomaiset ovat kehottaneet ihmisiä perumaan kotibileet ja muut sosiaaliset kokoontumiset. Victorian osavaltion poliisi sulki rannat lauantaina sen jälkeen, kun satoja ihmisiä oli kerääntynyt rannalle päivää aiemmin, mikä toisti edellisenä viikonloppuna Sydneyn Bondi Beachilla sattuneet tapahtumat. Poliisi kertoi käyneensä perjantai-iltana Bondi Beachilla sijaitsevassa reppureissaajien hostellissa estääkseen "ilmaisen makkaranpaiston", jota oli mainostettu tapahtumapaikalla, ja oli huolissaan siitä, että erityisesti nuoret eivät ota sosiaalista etäisyyttä vakavasti. Victorian ja Etelä-Australian osavaltiot ottivat käyttöön paikan päällä annettavat sakot sosiaalista etäisyyttä koskevia sääntöjä rikkoville henkilöille ja yrityksille NSW:n käyttöön ottamien vastaavien toimenpiteiden jälkeen. Rannat ja jotkin puistot suljettiin eri puolilla maata, mutta tavaratalot saivat pysyä auki säännöillä, joiden mukaan ostajien oli pysyttävä 1,5 metrin etäisyydellä toisistaan. Tämä ei ole auttanut suuria vähittäiskauppiaita, sillä Myer Holdings sulki kaikki myymälänsä sunnuntaista alkaen neljäksi viikoksi kuluttajien kulutuksen laskun vuoksi. Woolworths Holdings, joka omistaa David Jonesin ja Country Road Groupin Australiassa, ilmoitti myös sulkevansa 280 pienimuotoista muotimyymälää vähintään neljäksi viikoksi sunnuntaista alkaen, ja 5 000 työntekijää irtisanotaan. Queenslandin osavaltiossa yli miljoona ihmistä kävi lauantaina äänestyspaikoilla äänestämässä kunnallisvaaleissa. Osavaltion hallitus pyysi heitä ottamaan mukaan omat kynät ja harjoittelemaan sosiaalista etäisyyttä.</w:t>
      </w:r>
    </w:p>
    <w:p>
      <w:r>
        <w:rPr>
          <w:b/>
        </w:rPr>
        <w:t xml:space="preserve">Tulos</w:t>
      </w:r>
    </w:p>
    <w:p>
      <w:r>
        <w:t xml:space="preserve">Australia tiukentaa sosiaalista etäisyyttä koskevia sääntöjä koronaviruksen torjumiseksi.</w:t>
      </w:r>
    </w:p>
    <w:p>
      <w:r>
        <w:rPr>
          <w:b/>
        </w:rPr>
        <w:t xml:space="preserve">Esimerkki 2.1096</w:t>
      </w:r>
    </w:p>
    <w:p>
      <w:r>
        <w:t xml:space="preserve">Tuotoilla tuetaan huhtikuussa 2018 itsemurhan tehneen muusikon mukaan nimetyn uuden Tim Bergling -säätiön työtä. Hänen kappaleensa "Wake Me Up!", ″Addicted to You" ja postuumisti julkaistu "SOS" nousivat tanssimusiikkilistojen kärkeen. Konsertissa kuullaan monia Avicii-levyillä mukana olleita laulajia, kuten Adam Lambert ja Rita Ora, ja monet niistä esitetään ensimmäistä kertaa livenä. David Guetta ja Kygo kuuluvat elektronisen tanssimusiikin tähtiin, jotka esiintyvät avausseteissä. Järjestäjien mukaan liput tulevat myyntiin torstaina.</w:t>
      </w:r>
    </w:p>
    <w:p>
      <w:r>
        <w:rPr>
          <w:b/>
        </w:rPr>
        <w:t xml:space="preserve">Tulos</w:t>
      </w:r>
    </w:p>
    <w:p>
      <w:r>
        <w:t xml:space="preserve">Aviciin musiikkia esittävä tribuuttikonsertti mielenterveyden hyväksi.</w:t>
      </w:r>
    </w:p>
    <w:p>
      <w:r>
        <w:rPr>
          <w:b/>
        </w:rPr>
        <w:t xml:space="preserve">Esimerkki 2.1097</w:t>
      </w:r>
    </w:p>
    <w:p>
      <w:r>
        <w:t xml:space="preserve">Ei sovelleta. Jutussa ei keskusteltu kustannuksista, mutta jutusta kävi selvästi ilmi, että lääke on hidastanut myyntiluvan saamista, joten se on ymmärrettävää. Jutussa kerrottiin riittävästi mahdollisista hyödyistä. Se ei vain tarjonnut sitä kontekstia, jota kiitimme LA Timesin jutussa. Mutta siinä todettiin: Vaikka tässä jutussa ei määritetty haittoja määrällisesti, siinä käsiteltiin haittoja paremmin kuin LA Timesin jutussa, joten annamme sille tyydyttävän arvosanan. Se raportoi: LA Timesin juttu on luettava, jotta näkee, kuinka paljon paremmin se teki todisteiden arvioinnissa työtä kuin tämä CNN.comin juttu. Times totesi: Vertailun vuoksi CNN.com kutsui sitä "merkittäväksi lupaukseksi" ja "uudeksi raportiksi".  Mielestämme Timesin analyysi oli paljon hyödyllisempi lukijoille. Jutussa ei ollut mitään tautien lietsontaa. Juttu kääntyi "tohtori Melina Jampoliksen, CNNHealthin lääkärin ravitsemusasiantuntijan puoleen, joka ei liity tutkimukseen".  Olisimme toivoneet, että jutussa olisi kerrottu hänen asiantuntemuksestaan. Jutussa todettiin myös, että "tutkimusta rahoitti lääkeyhtiö Vivus". Riittävää. Jutussa todettiin: Jutussa todettiin, että Qnexaa ei hyväksytty: "Elintarvikevirasto hylkäsi hakemuksen ja pyysi yhtiöltä lisää turvallisuustietoja ennen kuin se voi edetä." Jälleen kerran, verrattuna LA Timesin raportointiin, meidän on annettava CNN.comin jutulle epätyydyttävä arvosana, koska siinä käsiteltiin "uutena" jotakin, mitä se ei todellisuudessa ollut. Juttu ei perustunut pelkästään uutistiedotteeseen.</w:t>
      </w:r>
    </w:p>
    <w:p>
      <w:r>
        <w:rPr>
          <w:b/>
        </w:rPr>
        <w:t xml:space="preserve">Tulos</w:t>
      </w:r>
    </w:p>
    <w:p>
      <w:r>
        <w:t xml:space="preserve">Tutkimus: Painonlasku yhdistelmäpilleri näyttää lupaavalta</w:t>
      </w:r>
    </w:p>
    <w:p>
      <w:r>
        <w:rPr>
          <w:b/>
        </w:rPr>
        <w:t xml:space="preserve">Esimerkki 2.1098</w:t>
      </w:r>
    </w:p>
    <w:p>
      <w:r>
        <w:t xml:space="preserve">"Edustajainhuoneen puhemies Dean Cannon katsoo, että Floridan oikeuslaitos ylitti toimivaltansa viime vuonna, kun se poisti kolme perustuslain muutosta koskevaa kysymystä osavaltion laajuisista äänestyslipuista. Siksi hän puhuu vuonna 2011 "kattavasta tuomioistuinuudistuksesta"." Puhuessaan lähes 50 toimittajan ja päätoimittajan ryhmälle Associated Pressin järjestämässä vuotuisessa istuntoa edeltävässä kokouksessa Cannon esitti jälleen väitteensä siitä, että tuomioistuinjärjestelmän ei olisi pitänyt poistaa perustuslain tarkistuksia, jotka äänestäjien hyväksynnän saatuaan olisivat antaneet verohelpotuksia ensiasunnon ostajille ja vaikuttaneet osavaltion uudelleenjakoon. Kolmas muutosehdotus laadittiin vastauksena liittovaltion uuteen terveydenhuoltolakiin, jolla kielletään Floridaa osallistumasta sairausvakuutusjärjestelmään, joka pakottaa ihmiset ostamaan vakuutuksen. Kaikki kolme tarkistusta poistettiin äänestyslistalta sen jälkeen, kun tuomarit katsoivat, että liitteenä olleet äänestysliput olivat joko virheellisiä tai harhaanjohtavia. Cannon sanoi ehdottavansa lainsäädännöllisiä muutoksia, joilla poistetaan tai vähennetään äänestyskysymysten oikeudellista tarkastelua. Mutta siinä ei ole vielä kaikki. ""Floridan oikeusjärjestelmällä on valtuudet ottaa pois paitsi ihmisen vapaus myös hänen elämänsä. Ymmärtäen tämän rangaistuksen vakavuuden ja peruuttamattoman luonteen, meillä on velvollisuus varmistaa, että oikeus ei vain toteutuisi oikeudenmukaisesti vaan myös tehokkaasti", Cannon sanoi. ""Rikosoikeudenkäynnit ovat luonteeltaan monimutkaisia, ja viime vuosina olemme nähneet, että tapauksia on kumottu, ja niissä on tapahtunut virheitä. Vuodesta 2000 lähtien kuolemaantuomittujen, luonnollisista syistä kuolleiden vankien määrä on nyt ylittänyt teloitettujen vankien määrän. Merkittävät ja kohtuuttomat viivästykset vaivaavat nykyistä prosessia, jossa osavaltioiden tuomion jälkeinen uudelleentarkastelu suoritetaan näissä tapauksissa, ja näyttää siltä, että korkein oikeus ei voi juurikaan parantaa tai virtaviivaistaa prosessia.""" Cannonin mukaan lainsäätäjä voi puuttua asiaan. ""Uskon, että lainsäätäjä voi ja sen pitäisi tehdä yhteistyötä oikeuslaitoksen kanssa parantaakseen merkittävästi oikeudenhoitoa kuolemanrangaistustapauksissa"", hän sanoi. ""Olen toiveikas, että uudistus voisi johtaa oikeudenmukaisempaan oikeusjärjestelmään kaikille floridalaisille, ja kun etenemme kohti vuoden 2011 lainsäädäntöistuntoa, jatkamme tämän asian tutkimista selvittääksemme, milloin ja mikä on Floridan kannalta oikea toimintatapa."" Cannon ei ole täsmentänyt, miltä tuomioistuinuudistuslainsäädäntö voisi näyttää, mutta hänen kommenttinsa perusteella kuulostaa siltä, että hän haluaa nopeuttaa kuolemantuomion saaneiden tapausten valitusprosessia. Tämän vuoksi päätimme tarkistaa hänen Floridan kuolemanselliä koskevat faktansa keskittyen seuraavaan väitteeseen: ""Vuodesta 2000 lähtien kuolemaan luonnollisista syistä kuolleiden kuolemaantuomittujen vankien määrä on nyt ylittänyt teloitettujen vankien määrän."". Cannonin tiedottajan Katie Bettan mukaan 392:sta Floridan kuolemaantuomitusta henkilöstä 145 vankia on ollut siellä vähintään 20 vuotta ja 34 vähintään 30 vuotta. Gary Alvord on ollut Floridan kuolemansellissä huhtikuusta 1974 lähtien, Floridan vankeinhoitolaitoksen mukaan. Alvord pakeni Michiganin mielisairaalasta ja päätyi Tampaan, jossa hän tappoi kolme naista. Alvord, joka täytti 64 vuotta 10. tammikuuta 2011, on ollut kuolemansellissä yli 13 400 päivää. Huhtikuussa hän on odottanut teloitusta 37 vuotta. John Vining, joka tuomittiin kuolemaan vuonna 1990, on vanhin kuolemaantuomittu. Maaliskuun 13. päivänä 2011 hän täyttää 80 vuotta. Vining tuomittiin ampumisesta ja tappamisesta naiselle, joka yritti myydä hänelle 60 000 dollarin timantin. Sen jälkeen, kun Florida otti kuolemanrangaistuksen uudelleen käyttöön vuonna 1976 (ja aloitti tuomioiden täytäntöönpanon vuonna 1979), 69 ihmistä on teloitettu, eli hieman yli kaksi vuodessa. Yksi syy tähän on pitkä ja kallis valitusprosessi. Mutta myös politiikalla on merkitystä. Kuvernöörin on allekirjoitettava kuolemantuomio, jotta teloitus voidaan suorittaa. Joskus mainitaan myös muita vaikeuttavia tekijöitä. Alvordilla on esimerkiksi pitkä mielisairaushistoria, ja useat tuomioistuimet ovat todenneet hänet mielenterveysongelmista kärsiväksi. Edellinen Floridassa teloitettu henkilö oli Martin Grossman helmikuussa 2010. Grossman oli tuomittu Pinellasin piirikunnan luonnonsuojeluviranomaisen ampumisesta, kun tämä oli sattumalta nähnyt Grossmanin ampuvan varastetulla käsiaseella metsäisellä alueella. Kuvernööri Charlie Crist allekirjoitti myös David Eugene Johnstonin kuolemantuomion vuonna 2010, mutta Johnston kuoli odottaessaan tuomiotaan. Hänet tuomittiin 84-vuotiaan orlandolaisnaisen puukottamisesta kuoliaaksi vuonna 1983. Tämä johtaa luonnollisesti Cannonin väitteeseen. Floridan vankilaministeriö toimitti PolitiFact Floridalle luettelon 55 vangista, jotka kuolivat kuolemaantuomittujen joukossa 1. tammikuuta 2000 alkaen. Kolmekymmentä näistä 55:stä kuoli jotenkin odottaessaan tuomiotaan (osavaltio ei kuvaile henkilön kuoleman luonnetta), ja 25 teloitettiin. Esimerkiksi Eddie Lee Sexton Sr. kuoli 29. joulukuuta 2010, kun hän asui kuolemansellissä. Sexton tuomittiin murhasta sen jälkeen, kun valamiehistö oli todennut, että hän määräsi kehitysvammaisen poikansa kuristamaan Sextonin vävyn floridalaisessa puistossa. Syyttäjien mukaan Sexton pelkäsi, että vävy aikoi ilmoittaa perheen väärinkäytöksistä paikallisille viranomaisille. Sexton tuomittiin kuolemaan vuonna 1998. Robert Power kuoli 3. joulukuuta 2010 odottaessaan tuomiota 12-vuotiaan Orange County -tytön raiskauksesta ja murhasta. Power oli ollut kuolemaantuomittuna 20 vuotta. Odottelu- ja valitusprosessi aiheuttaa varmasti lisäkustannuksia. Kuolemanrangaistuksen tiedotuskeskus (Death Penalty Information Center), joka on Washingtonissa toimiva poliittinen ryhmä, joka ei kannata eikä vastusta kuolemanrangaistusta, julkaisi vuonna 2009 raportin, jossa käsitellään kuolemanrangaistuksen täytäntöönpanon kustannuksia. Ryhmä viittasi Palm Beach Postin vuonna 2000 julkaisemaan analyysiin, jonka mukaan osavaltio käyttää kuolemanrangaistuksen täytäntöönpanoon 51 miljoonaa dollaria vuodessa. Se on 51 miljoonaa dollaria vuodessa enemmän kuin mitä maksaisi, jos kaikki ensimmäisen asteen murhaajat saisivat elinkautisen vankeusrangaistuksen. Luvun ovat toistaneet useat muut uutisjulkaisut sekä 10. oikeuspiirin apulaisoikeusasiamies Rex Dimmig, joka antoi lausunnon osavaltion senaatin kuolemanrangaistusta käsittelevälle valiokunnalle. Kuolemanrangaistus on kiistanalainen ja monimutkainen poliittinen kysymys. Tässä keskitymme kuitenkin Cannonin vaatimukseen uudistuksista, jotka perustuvat kuolemaantuomittujen vankien tietoihin. Hän sanoi: ""Vuodesta 2000 lähtien kuolemaantuomittujen vankien määrä on nyt ylittänyt teloitettujen vankien määrän.""". Hän on oikeassa. Tammikuun 1. päivän 2000 jälkeen kuolleista 55 kuolemaantuomitusta vangista vain 25 on tosiasiassa teloitettu.""</w:t>
      </w:r>
    </w:p>
    <w:p>
      <w:r>
        <w:rPr>
          <w:b/>
        </w:rPr>
        <w:t xml:space="preserve">Tulos</w:t>
      </w:r>
    </w:p>
    <w:p>
      <w:r>
        <w:t xml:space="preserve">Vuodesta 2000 lähtien kuolemaantuomittujen vankien määrä on nyt ylittänyt teloitettujen vankien määrän.</w:t>
      </w:r>
    </w:p>
    <w:p>
      <w:r>
        <w:rPr>
          <w:b/>
        </w:rPr>
        <w:t xml:space="preserve">Esimerkki 2.1099</w:t>
      </w:r>
    </w:p>
    <w:p>
      <w:r>
        <w:t xml:space="preserve">Uutistoimistot kertovat, että 49-vuotias Cameo Garrett kuoli 9. heinäkuuta legionellan pahentamaan sepelvaltimotautiin. DeKalb County Medical Examiner Pat Bailey sanoi tiistaina, että Garrettilla oli kuollessaan legioonalaistauti. Garrett yöpyi Sheraton Atlantassa konferenssin vuoksi. Terveysviranomaisten mukaan Garrett oli yksi 12:sta laboratoriossa vahvistetusta legionellatartunnasta, ja todennäköisiä tapauksia on 61. Lähdettä ei ole selvitetty. Hengitystiesairaus aiheutuu Legionella-bakteerien hengittämisestä, joita esiintyy maaperässä ja jotka kasvavat vedessä, kuten ilmastointikanavissa, varastosäiliöissä ja joissa. Oireita ovat kuume, väsymys ja yskä. Hotelli on ollut suljettuna heinäkuun puolivälistä lähtien.</w:t>
      </w:r>
    </w:p>
    <w:p>
      <w:r>
        <w:rPr>
          <w:b/>
        </w:rPr>
        <w:t xml:space="preserve">Tulos</w:t>
      </w:r>
    </w:p>
    <w:p>
      <w:r>
        <w:t xml:space="preserve">Virallinen: 1 kuolema liittyy legioonalaistautiin Atlantassa.</w:t>
      </w:r>
    </w:p>
    <w:p>
      <w:r>
        <w:rPr>
          <w:b/>
        </w:rPr>
        <w:t xml:space="preserve">Esimerkki 2.1100</w:t>
      </w:r>
    </w:p>
    <w:p>
      <w:r>
        <w:t xml:space="preserve">Hätääntyneet matkustajat, jotka jäivät loukkuun pääkaupunki Bogotaan pitkän viikonlopun pakollisten eristysharjoitusten aikana, etsivät tuloksetta paikkoja busseista, jotta he voisivat viettää karanteenin kotona. "Minua pelottaa, koska minun on päästävä kotiin", sanoi Fernando Lopez, 50-vuotias vammainen mies, joka matkusti Bogotaan kotoaan Palmirasta lääkärin vastaanotolle. "En tunne ketään, mitä minulle tapahtuu, jos emme voi matkustaa? Perheeni odottaa minua."  Karanteeni kestää 13. huhtikuuta asti. Tähän mennessä maassa on raportoitu 306 tautitapausta ja kolme kuolemantapausta. Presidentti Ivan Duquen hallitus on määrännyt kolumbialaiset pysymään kodeissaan, estänyt kansainväliset ja kansalliset lennot ja rajoittanut julkisen kaukoliikenteen käyttöä. Ihmiset on päästetty ulos 34 poikkeustapauksessa, joihin kuuluvat muun muassa lääkintähenkilökunnan ja lähetystyöntekijöiden matkat. Yksi henkilö taloutta kohti saa mennä ostamaan ruokaa ja lääkkeitä. Toimenpiteiden rikkomisesta voi seurata jopa kahdeksan vuoden vankeusrangaistus ja suuret sakot. "Minun on etsittävä keino päästä pois, koska kaikki, mitä teen, on heidän vuokseen", sanoi 22-vuotias venezuelalainen siirtolainen Gabriela Martinez ja osoitti eleillään kahta pientä lastaan. Martinez, joka pakeni maastaan kaksi vuotta sitten, menetti hiljattain työnsä Bogotassa ja sai häädön kodistaan. Hän etsi bussia Tocancipaan, jossa hänellä on perhettä. Hänellä oli taskussaan kahdeksan dollaria vastaava summa. Jotkut ovat jo alkaneet protestoida toimenpiteitä vastaan. Keskustan Plaza Bolivar -aukiolle kokoontui satoja katukauppiaita, siirtolaisia ja joitakin kodittomia vaatimaan hallitukselta lupausten noudattamista kaikkein vähävaraisimpien auttamiseksi. Duque on luvannut suorittaa lisämaksuja hyvinvointiohjelmiin tällä viikolla. Puolustusministeri Carlos Holmes Trujillo sanoi, että armeija on valmis auttamaan suurten kaupunkien katujen partioimisessa karanteenin noudattamisen varmistamiseksi. Operaatioita vasemmistosissejä ja rikollisjengejä vastaan jatketaan, hän sanoi. Bogotalaisen pankin ulkopuolella kymmenet ihmiset odottivat tihkusateessa nostavansa rahaa. "Tulin ulos saadakseni pankkikortin, jotta voin nostaa käteistä", sanoi silminnähden ärtynyt Jose Romero, 57, sanoi. "Itse asiassa olen luultavasti saanut taudin."</w:t>
      </w:r>
    </w:p>
    <w:p>
      <w:r>
        <w:rPr>
          <w:b/>
        </w:rPr>
        <w:t xml:space="preserve">Tulos</w:t>
      </w:r>
    </w:p>
    <w:p>
      <w:r>
        <w:t xml:space="preserve">Kolumbialaiset valmistautuvat koronaviruskaranteeniin.</w:t>
      </w:r>
    </w:p>
    <w:p>
      <w:r>
        <w:rPr>
          <w:b/>
        </w:rPr>
        <w:t xml:space="preserve">Esimerkki 2.1101</w:t>
      </w:r>
    </w:p>
    <w:p>
      <w:r>
        <w:t xml:space="preserve">Ihmiset valitaan satunnaisesti testattaviksi ja heitä pyydetään vapaaehtoisiksi yhteistyössä Oregon Health &amp; Science Universityn kanssa. Kuvernööri sanoi myös, että jotkin maaseutumaakunnat, joissa ei ole juuri lainkaan tapauksia, voivat aloittaa hitaasti uudelleen avaamisen 15. toukokuuta alkaen. "Tämä ohjelma on käänteentekevä", Brown sanoi. "Se antaa meille tarkemman käsityksen tartuntojen todellisesta määrästä Oregonissa ja mahdollistaa uusien taudinpurkausten jatkuvan tarkan seurannan." Viranomaiset ovat sanoneet, että Oregon tarvitsee mahdollisuuden tehdä 12 250 testiä viikossa, eli 29 testiä 10 000 ihmistä kohti. Tätä määrää olisi lisättävä, kun kotiarestia lievennetään. Viime viikkoina. COVID-19-testaus on lisääntynyt yli 9 000 testiin Terveysviranomaiset varoittivat, että osavaltion avaaminen maksaa väistämättä ihmishenkiä, mutta ikuinen paikallaan seisominen ei ole vaihtoehto. "Haasteenamme on varmistaa, että hallitsemme riskiä ja lievennämme sitä mahdollisimman tehokkaasti", terveysviranomaisen johtaja Patrick Allen sanoi. "Kolikon kääntöpuolena on, että myös pysyminen nykyisessä tilanteessa on riski. Emme voi pitää kaikkea suljettuna, myös terveydenhuoltoa ja tärkeitä talouden aloja, käytännössä ikuisesti." Ilmoitettujen COVID-19-tapausten määrä osavaltiossa kasvoi perjantaina 69:llä, ja yksi uusi kuolemantapaus sattui. Osavaltiossa on tehty yli 58 000 testiä, joista ainakin 2 579 on ollut positiivisia, vaikka tartunnan saaneiden määrän uskotaan olevan paljon suurempi. Toistaiseksi 103 ihmisen tiedetään kuolleen virukseen Oregonissa. Oregonin, Washingtonin osavaltion, Kalifornian, Coloradon ja Nevadan kuvernöörit ovat sopineet koordinoivansa osavaltioidensa uudelleen avaamista. Brown kuitenkin kertoi toimittajille, että hän ja Washingtonin osavaltion kuvernööri Jay Inslee eivät ole samoilla linjoilla. "Sanoisin, että marssimme samankaltaisella tiellä, mutta kuljemme eri polkuja tuolta polulta", Brown sanoi. "Tiedän, että Gov. Inslee oli melko turhautunut siitä, että hän sulki rakentamisen ja valmistuksen, ja toivoi, että hän olisi ottanut Oregonin lähestymistavan." Oregonin testaussuunnitelman mukaan toukokuun puolivälissä pyydetään 100 000 vapaaehtoista. Kun joku heistä saa COVID-19-oireita, heidät testataan. Muutamat muut osavaltiot ovat aloittaneet vastaavanlaisen testauksen. Oregon aikoo myös tehostaa kontaktien jäljittämistä, jotta kaikkiin, jotka ovat olleet kosketuksissa jonkun koronaviruksen saaneen henkilön kanssa, voidaan ottaa yhteyttä ja heitä voidaan seurata. Aggressiiviseen kontaktien jäljittämiseen Oregonissa tarvitaan noin yksi henkilö jokaista 10 000 oregonilaista kohti, osavaltion terveyspäällikkö Dean Sidelinger sanoi. Koronavirus aiheuttaa useimmille ihmisille lieviä tai kohtalaisia oireita, kuten kuumetta ja yskää, jotka häviävät kahdessa tai kolmessa viikossa. Se voi kuitenkin aiheuttaa vakavampia sairauksia, kuten keuhkokuumetta, ja aiheuttaa kuoleman joillekin ihmisille, erityisesti iäkkäille aikuisille ja ihmisille, joilla on jo olemassa olevia terveysongelmia. ___ Seuraa Andrew Selskyä Twitterissä osoitteessa https://twitter.com/andrewselsky.</w:t>
      </w:r>
    </w:p>
    <w:p>
      <w:r>
        <w:rPr>
          <w:b/>
        </w:rPr>
        <w:t xml:space="preserve">Tulos</w:t>
      </w:r>
    </w:p>
    <w:p>
      <w:r>
        <w:t xml:space="preserve">Oregon etsii vapaaehtoisia COVID-19:n satunnaistestaukseen.</w:t>
      </w:r>
    </w:p>
    <w:p>
      <w:r>
        <w:rPr>
          <w:b/>
        </w:rPr>
        <w:t xml:space="preserve">Esimerkki 2.1102</w:t>
      </w:r>
    </w:p>
    <w:p>
      <w:r>
        <w:t xml:space="preserve">Miksi yksi sisarus sairastuu mutta toinen ei? Miksi lääke parantaa yhden potilaan, mutta aiheuttaa seuraavalle vain ikäviä sivuvaikutuksia? Sen selvittäminen on vaikea tehtävä. Nykyään sairauksia hoidetaan yleensä sen perusteella, mikä on toiminut parhaiten lyhyissä, muutaman sadan tai tuhannen potilaan tutkimuksissa. "Olemme riippuvaisia keskiarvosta, yhden koon lähestymistavasta, koska se on paras, mitä meillä on käytettävissämme", sanoo National Institutes of Healthin johtaja Francis Collins. Tämä on muuttumassa: NIH:n massiivinen "All Of Us" -hanke edistää niin sanottua täsmälääketiedettä, jossa käytetään ominaisuuksia, jotka tekevät meistä ainutlaatuisia oppiessamme ennustamaan terveyttä ja hoitamaan sairauksia. Osittain kyse on genetiikasta. Mitä geenejä sinulla on, jotka lisäävät esimerkiksi sydänsairauksien, tyypin 2 diabeteksen tai erilaisten syöpien riskiä? Mutta myös muut tekijät vaikuttavat geneettiseen riskiin: mitä syöt, miten nukut, oletko kasvanut savusumussa vai raittiissa ilmanalassa, istutko koko päivän työpöydän ääressä vai pyöräiletkö kaupungilla, onko verenpaineesi kunnossa tarkastuksessa, mutta kohoaa työpaikalla, mitä lääkkeitä käytät. Puhumattakaan iästä, sukupuolesta, rodusta ja etnisestä alkuperästä sekä sosioekonomisesta asemasta johtuvista eroista. Kaikkien näiden tietojen kerrostaminen tähän odotetusti suurimpaan tietokantaan voisi auttaa tutkijoita havaitsemaan malleja ja tekijöiden yhdistelmiä, jotka aiheuttavat tai ehkäisevät tiettyjä sairauksia - ja tutkijat toivovat, että ne lopulta johtaisivat parempaan hoitoon. "DNA on lähes helpoin osa", Collins sanoi. "Haasteellista on keksiä, miten tämä kaikki saadaan koottua yhteen niin, että joku voi saada tarkemman käsityksen tulevasta sairausriskistä ja siitä, mitä sille voisi tehdä." Pilottitestaus on käynnissä, ja siihen on jo ilmoittautunut ja antanut verinäytteitä yli 2 500 ihmistä. Yli 50 toimipistettä eri puolilla maata - suuret terveyskeskukset, kunnalliset terveyskeskukset ja muut palveluntarjoajat, kuten San Diegon veripankki ja pian myös valikoidut Walgreensin apteekit - rekisteröivät potilaita tai asiakkaita tähän kutsuvieraspilottivaiheeseen. Jos pilottijakso sujuu hyvin, NIH aikoo avata tutkimuksen ensi keväänä lähes kaikille kiinnostuneille yhdysvaltalaisille aikuisille, ja ilmoittautuminen on yhtä helppoa kuin verkkoon meneminen. Se on sitoumus. Tutkimuksen on tarkoitus kestää vähintään 10 vuotta. Tavoitteena on saada tutkimukseen mukaan hyvin monipuolinen väestö, ihmisiä kaikista elämänalueista - erityisesti vähemmistöjä, jotka ovat olleet aliedustettuina tieteellisessä tutkimuksessa. Havainnointitutkimukselle epätavallisista syistä vapaaehtoiset saavat tulokset geneettisistä ja muista testeistä, ja he voivat jakaa ne omien lääkäreidensä kanssa. "Olen valmis mihin tahansa, jotta saan lisää tietoa, jonka voin välittää lapsilleni", sanoi Erricka Hager, 29, ilmoittautuessaan viime kuussa Pittsburghin yliopistoon, joka on hankkeen ensimmäinen pilottipaikka. Hän on yleensä terve kahden lapsen äiti, mutta toivoo, että tutkimus voi paljastaa, miksi hänellä oli korkea verenpaine ja raskausdiabetes raskauden aikana. _____ Jättimäistä All Of Us -hanketta johtaa entinen Intel-yhtiön johtaja, jolla on erityinen intohimo: Miten hänen elämänsä pelastaneen täsmälääketieteen saatavuutta voidaan laajentaa. Eric Dishman sairastui yliopisto-opiskeluaikana niin harvinaiseen munuaissyöpään, että lääkäreillä ei ollut aavistustakaan, miten häntä pitäisi hoitaa, ja he ennustivat, että hänellä olisi vain kuukausia elinaikaa. Kyseisestä syövästä oli tehty vain kaksi tutkimusta 70- ja 80-vuotiailla ihmisillä. "He eivät tienneet minusta mitään, koska he eivät olleet koskaan nähneet 19-vuotiasta, jolla oli tämä sairaus", Dishman sanoo. Silti hän selvisi hengissä kaksi vuosikymmentä kokeillen hoitoa toisensa jälkeen. Sitten, kun vaihtoehdot alkoivat olla vähissä, sattumanvarainen tapaaminen geenitutkijan kanssa johti Dishmanin DNA:n kartoittamiseen - ja hämmästyttävään löytöön, jonka mukaan hänen munuaissyövänsä muistutti geneettisesti enemmän haimasyöpää. Haimasyöpälääke vaikutti hänen kasvaimiinsa, joten hän pystyi saamaan munuaisensiirron. "Olen nyt 49-vuotiaana terveempi kuin olin 19-vuotiaana", Dishman sanoi. "Minulla oli oikeastaan kaksinkertainen onni", koska minulle tarjottiin harvinaista testausta ja koska siinä löydettiin jotain hoidettavaa. Tarkkuuslääketiedettä käytetään laajimmin syövässä, kun kehitetään yhä enemmän lääkkeitä, jotka kohdistuvat kasvaimiin, joilla on erityisiä molekyyliominaisuuksia. Syövän lisäksi yksi Pittsburghin yliopiston sairaaloista testaa jokaisen sydänstentin saavan potilaan - etsien geneettistä muunnosta, joka kertoo, reagoisiko potilas hyvin tiettyyn verenohennuslääkkeeseen vai tarvitsisiko hän vaihtoehtoisen lääkkeen. Tavoitteena on laajentaa täsmälääketiedettä. "Syöpäpotilaat kysyvät aina, miksi juuri he sairastuivat eikä joku muu, jolla on samanlaiset terveysriskit, sanoo tohtori Mounzer Agha, syöpälääkäri Pittsburghin yliopiston lääketieteellisestä keskuksesta. "Valitettavasti minulla ei ole vastauksia heille tänään", sanoi Agha, joka sanoo, että vastauksia saadaan vasta miljoona ihmistä käsittävän tutkimuksen avulla. "Se auttaa heitä ymmärtämään, mitkä tekijät johtivat heidän sairauteensa, ja se auttaa meitä ymmärtämään, miten sitä voidaan hoitaa paremmin." NIH:n Collins odottaa yllätyksiä. Hän arvelee, että tyypin 2 diabetes osoittautuu ehkä kokoelmaksi geneettisiä alatyyppejä, jotka vaativat erilaisia hoitoja. "Tässä tarkastellaan yksilöllisiä hoitovasteita tavalla, jota emme ole aiemmin voineet tehdä pienemmissä tutkimuksissa." _____ Tutkimus alkaa yksinkertaisesti: Vapaaehtoisille tehdään tavanomaiset terveystarkastukset - paino, verenpaine ja syke. He vastaavat säännöllisesti kyselylomakkeisiin terveydentilastaan, taustastaan ja tottumuksistaan ja luovuttavat sähköiset terveystietonsa. He antavat verinäytteen, josta heidän suostumuksellaan tehdään DNA-testi joskus ensi vuonna. Lopulta tutkijat pyytävät joitakin osallistujia käyttämään antureita, jotka saattavat mennä nykyisiä Fitbit-tyylisiä terveysseurantalaitteita pidemmälle, kuten laitteita, jotka mittaavat verenpainetta, kun ihmiset liikkuvat koko päivän, tai mittaavat ympäristöaltistuksia, Collins sanoi. Pittsburghissa pastori Paul Abernathy teki terveysmuutoksen ilmoittauduttuaan pilottitutkimukseen: Hän oli yllättynyt kuullessaan, että hänen painoindeksinsä oli liian korkea säännöllisestä painonnostosta huolimatta, ja alkoi juosta. "Rukoilen, että minulla on kurinalaisuutta jatkaa sitä, varsinkin kiireisen aikataulun keskellä", sanoi Abernathy, joka johtaa voittoa tavoittelematonta Focus Pittsburgh -järjestöä, joka auttaa köyhiä ja traumojen uhreja. "Meillä on todella mahdollisuus vaikuttaa historiaan ja lastemme ja lastemme lasten tulevaisuuteen", Abernathy lisäsi. Hän toivoo, että tutkimus auttaa selittämään rotueroja, kuten afroamerikkalaisten ja valkoihoisten alhaisempaa elinajanodotetta samoilla alueilla. NIH:ssä Collins aikoo myös ilmoittautua mukaan. Hänen DNA:nsa on kartoitettu ennenkin, mutta hän ei voi jättää väliin kokemusta, jota hän kutsuu ainutlaatuiseksi kokemukseksi miljoonasta, kun hän voi olla osa monumentaalista tutkimusta eikä tiedemies toisella puolella. "Olen utelias siitä, mitä tämä voisi opettaa minulle itsestäni. Olen tällä hetkellä melko terve. Haluaisin pysyä sellaisena." ___ Tämä Associated Pressin sarja on tuotettu yhteistyössä Howard Hughes Medical Institute's Department of Science Educationin kanssa. AP on yksin vastuussa kaikesta sisällöstä.</w:t>
      </w:r>
    </w:p>
    <w:p>
      <w:r>
        <w:rPr>
          <w:b/>
        </w:rPr>
        <w:t xml:space="preserve">Tulos</w:t>
      </w:r>
    </w:p>
    <w:p>
      <w:r>
        <w:t xml:space="preserve">Etsitään 1 miljoona ihmistä tutkimaan geenejä, tottumuksia ja terveyttä.</w:t>
      </w:r>
    </w:p>
    <w:p>
      <w:r>
        <w:rPr>
          <w:b/>
        </w:rPr>
        <w:t xml:space="preserve">Esimerkki 2.1103</w:t>
      </w:r>
    </w:p>
    <w:p>
      <w:r>
        <w:t xml:space="preserve">Ranskalaisen Poly Implant Prothese (PIP) -yhtiön rakennuksen lukittu sisäänkäynti näkyy La Seyne-sur-Merissä lähellä Toulonia 27. joulukuuta 2011. Ranskan terveysministeri yritti tiistaina rauhoitella naisten pelkoja mahdollisesti vaarallisista rintaimplanteista ja sanoi, ettei ole lääketieteellistä tarvetta poistaa niitä välittömästi. Maailmanlaajuisen skandaalin keskipisteenä olevat implantit on valmistanut nyt jo lakkautettu ranskalainen yritys Poly Implant Prothese (PIP), ja niiden repeämisprosentti näyttää olevan epätavallisen korkea. REUTERS/Jean-Paul Pelissier Yhdysvaltain elintarvike- ja lääkevirasto lähetti tutkijan tarkastamaan valmistajan, Poly Implant Prothese (PIP), La Seyne Sur Merissä Kaakkois-Ranskassa sijaitsevaa tehdasta toukokuussa 2000. Pian tämän jälkeen FDA lähetti yrityksen perustajalle Jean-Claude Masille varoituskirjeen, jossa todettiin, että implantit olivat "väärennettyjä", ja viitattiin ainakin 11 poikkeamaan hyvistä tuotantotavoista. Ongelmat liittyivät PIP:n suolaliuosimplantteihin, jotka olivat eri linjaa kuin silikoni-implantit, jotka Ranskan viranomaiset määräsivät vuonna 2010 poistettavaksi markkinoilta, koska niissä käytettiin teollisuuskäyttöön tarkoitettua silikonia lääketieteellisen silikonin sijasta, mikä johti ranskalaisen yrityksen konkurssiin. FDA:n tarkastamaa tehdasta käytettiin kuitenkin PIP:n silikoni-implanttien valmistukseen. Ranskan hallitus suositteli viime viikolla, että kirurgit poistaisivat PIP:n silikonigeelitäytteiset implantit Ranskassa asuvilta naisilta, koska implanttien repeämisprosentti oli epätavallisen korkea. Muissa maissa, muun muassa Isossa-Britanniassa ja Brasiliassa, naiset kehotettiin käymään kirurgiensa luona tarkastuksessa. Kriittinen kysymys on, miksi FDA:n varoitus ei johtanut siihen, että Ranskan ja muiden maiden sääntelyviranomaiset tutkivat tarkemmin PIP:n toimintaa. Ranskan lääke- ja lääkinnällisten laitteiden sääntelyviranomainen AFSSAPS kertoi tiistaina Reutersille, ettei se ollut löytänyt todisteita siitä, että FDA olisi ilmoittanut heille PIP:lle vuonna 2000 lähetetystä kirjeestä. "FDA:n ei olisi ollut pakko lähettää sitä meille, jos terveysriskiä ei olisi ollut", sanoi tiedottaja. "Siksi ei näytä olevan mitään syytä, miksi meille olisi ilmoitettu."   FDA:n varoituskirje julkistettiin vuonna 2000. Virasto sanoi, että se myös vaihtaa rutiininomaisesti ei-julkisia tietoja ulkomaisten sääntelyviranomaisten kanssa, joiden kanssa sillä on salassapitositoumuksia, mukaan lukien Ranska. FDA ei kuitenkaan voinut heti kommentoida, oliko se jakanut tietoja Ranskan kanssa vuonna 2000. Ketään ei ole syytetty PIP-tapauksessa. Lähteiden mukaan Marseillen tuomioistuin saattaa pian nostaa petossyytteet neljästä kuuteen entistä PIP:n työntekijää vastaan. Ranskan viranomaiset tutkivat myös kuolemantuottamusta erään naisen kuoltua syöpään viime vuonna. Hän oli saanut PIP-implantteja. Ranskan hallitus ei ole esittänyt todisteita tuotteen aiheuttamasta lisääntyneestä syöpäriskistä. Masin asianajaja Yves Haddad kertoi maanantaina Reutersille, että hänen 72-vuotias päämiehensä oli huonossa kunnossa, mutta valmis vastaamaan mahdollisiin oikeuden haasteisiin. Haddad kiisti, että Mas piileskelisi, ja toisti, että hän oli edelleen Etelä-Ranskan Varin alueella. "Hän on tällä hetkellä erittäin huonossa kunnossa, koska hänelle on juuri tehty vaikea leikkaus, joka estää häntä kävelemästä", Haddad sanoi. "Hän on huolissaan siitä, miten tärkeäksi tämä asia on muodostumassa. Hän on vihainen niille, jotka turhaan lisäävät ihmisten kärsimystä", asianajaja lisäsi. Haddad sanoi tiistaina, ettei hänellä ollut yksityiskohtia FDA:n tarkastuksesta, koska hän oli työskennellyt PIP:lle vain neljä tai viisi vuotta. PIP:n suolaliuosimplanteista yli 11 vuotta sitten esitetyt huolenaiheet Yhdysvalloissa saattavat tarkoittaa, että turvallisuusongelmia on useammalla naisella kuin niillä 300 000:lla maailmassa, jotka ovat saaneet yhtiön silikoni-implantteja. PIP:n suolaliuosimplantteja käyttäneiden naisten määrää maailmanlaajuisesti ja laitteen turvallisuustietoja ei voitu välittömästi tarkistaa. FDA:n kirjeeseen viitattiin Yhdysvaltain Texasin eteläisen piirikunnan piirituomioistuimessa nostetussa kanteessa, joka on nostettu sellaisten yhdysvaltalaisten potilaiden puolesta, jotka saivat suolaliuosimplantit 1990-luvun lopulla, ja yhden potilaan puolesta, joka sai ne vasta vuonna 2001. Kantajien mukaan implantit tyhjenivät useita vuosia myöhemmin. Rintaimplanttien tyhjeneminen voi olla ongelma. Ratkaisevaa on, onko tietyn tuotteen esiintyvyys suurempi kuin terveysviranomaiset pitävät hyväksyttävänä. FDA:n kirje on luettavissa viraston verkkosivuilla. Reuters ei saanut selville oikeusjutun lopputulosta, eikä pääasianajaja Charles Houssierea tavoitettu kommenttia varten. FDA:n varoituskirjeessä, joka oli päivätty 22. kesäkuuta 2000, viitattiin siihen, että PIP ei ollut tutkinut suolaliuosimplanttiensa tyhjenemistä ja että se ei ollut ilmoittanut FDA:lle yli 120 valitusta Ranskassa ja muualla. Kirjeessä sanottiin, että tehtaalla ei myöskään ollut käytössä prosessia, jolla varmistettaisiin, että sen tuottamat implantit täyttävät suunnitteluvaatimukset. PIP aloitti suolaliuosimplanttiensa myynnin Yhdysvalloissa syyskuussa 1996 nopeutetun 510(k)-hakemuksen perusteella, jonka mukaan yrityksen ei tarvinnut toimittaa kliinisiä tutkimuksia implantin turvallisuuden ja tehokkuuden osoittamiseksi, kunhan implantti vastasi "olennaisesti markkinoilla jo olevia laitteita". Ranskalainen yritys ei voinut tuolloin myydä silikonigeeli-implanttejaan Yhdysvalloissa, koska FDA oli kieltänyt kaikkien tällaisten implanttien myynnin vuodesta 1992 vuoteen 2006 useimmille naisille turvallisuusongelmien vuoksi. FDA salli kuitenkin useiden vuosien ajan valmistajien myydä suolaliuosimplantteja ilman virallisia turvallisuustutkimuksia, koska monet niistä myytiin ennen kuin virasto sai valtuudet säännellä lääkinnällisiä laitteita. Virasto oletti, että ne olivat turvallisia, ellei toisin todistettu. Vuonna 2000 virasto vaati lopulta kaikkia implanttiyrityksiä toimittamaan virallisen hakemuksen, niin sanotun ennakkohyväksynnän, voidakseen jatkaa tuotteidensa myyntiä, koska se oli huolissaan mahdollisista komplikaatioista, kuten infektioista ja repeämistä. PIP oli yksi kolmesta yrityksestä, jotka jättivät hakemuksen, jonka FDA:n ulkopuolisista neuvonantajista koostuva paneeli arvioi maaliskuussa 2000. Tuolloin PIP sanoi, että se oli jo myynyt 35 000 esitäytettyä suolaliuosimplanttiaan Yhdysvalloissa ja että se oli maailman kolmanneksi suurin rintaimplanttien valmistaja. Se sanoi, että sen laitteista oli raportoitu vain 521 valitusta, mikä vastaa 1,5 prosentin osuutta. Lautakunta suositteli kuitenkin, että FDA hylkäisi PIP:n hakemuksen. Se suositteli kahden muun yrityksen, Inamed Inc:n, joka on nykyään osa Allergan Inc:ää, ja Mentorin, joka on nykyään Johnson &amp; Johnsonin yksikkö, implantteja. Lautakunnan jäsenet sanoivat tuolloin, etteivät PIP:n tiedot vakuuttaneet heitä ja etteivät yhtiön kliiniset tutkimukset sisältäneet riittävästi potilaita, joita olisi seurattu riittävän pitkään, jotta laitteen riskit olisi voitu arvioida aidosti. Eräs paneelin jäsen, arizonalainen plastiikkakirurgi Boyd Burkhardt, sanoi, että yhtiön tiedot olivat puutteellisia, ja hänen oli vaikea ymmärtää, miksi yhtiö oli "niin huonosti valmistautunut kuin näyttää olevan" täyttämään viranomaisstandardit. "Piditte siitä tai ette, meillä on sääntelykynnys, joka on luultavasti korkeampi tai ainakin erilainen kuin muualla maailmassa, ja luulen, että saadaksenne tuotteellenne hyväksynnän teidän on vain purra kieltänne ja täytettävä tämä kynnys", Burkhardt sanoi yritykselle FDA:n verkkosivuilla olevan, paneelin kokouksen pöytäkirjasta laaditun pöytäkirjan mukaan. Plastiikkakirurgi Denis Boucq esittelee ranskalaisen Poly Implant Prothese (PIP) -yhtiön valmistamaa silikonigeelirintaimplanttia klinikalla Nizzassa 26. joulukuuta 2011. REUTERS/Eric Gaillard Burkhardt, jota pyydettiin kommentoimaan PIP-kiistaa, sanoi lyhyessä haastattelussa pitäytyvänsä aiemmissa kommenteissaan, jotka hän esitti FDA:lle. Ei ollut heti selvää, miksi FDA teki paneelin hylkäämisen jälkeen tarkastuksen PIP-tehtaalle toukokuussa 2000. PIP ilmoitti, että se lopetti suolaliuosimplanttiensa myynnin Yhdysvalloissa samassa kuussa, SEC:n ilmoituksen mukaan.</w:t>
      </w:r>
    </w:p>
    <w:p>
      <w:r>
        <w:rPr>
          <w:b/>
        </w:rPr>
        <w:t xml:space="preserve">Tulos</w:t>
      </w:r>
    </w:p>
    <w:p>
      <w:r>
        <w:t xml:space="preserve">Oivallus: FDA varoitti PIP:tä rintaimplanttien turvallisuudesta vuonna 2000.</w:t>
      </w:r>
    </w:p>
    <w:p>
      <w:r>
        <w:rPr>
          <w:b/>
        </w:rPr>
        <w:t xml:space="preserve">Esimerkki 2.1104</w:t>
      </w:r>
    </w:p>
    <w:p>
      <w:r>
        <w:t xml:space="preserve">Viisikymmentä huolen sävyä - ilmastonmuutoksesta, mielenterveydestä ja tietenkin Brexitistä - hallitsi tänä vuonna Hay-festivaalia. Tapahtuma on vuosittainen ajatusten karnevaali, joka järjestetään lampaiden peittämien vihreiden kukkuloiden keskellä Hay-on-Wye'ssä, pienessä walesilaisessa kaupungissa, jossa on noin 2 000 asukasta ja lähes 20 kirjakauppaa. Kun Britannian ero Euroopan unionista on epävarmalla pohjalla, sen väestö jakautunut, poliitikot umpikujassa - ja Yhdysvaltain eripurainen presidentti Donald Trump saapuu maanantaina valtiovierailulle Britanniaan - monet 600 kirjailijasta ja 100 000 yleisön jäsenestä kysyivät, missä asiat menivät pieleen ja mitä asioille voidaan tehdä. "Ajattelin ennen, että 'britit ovat niin rauhallisia, kun he puhuvat politiikasta. He eivät suutu", turkkilais-brittiläinen kirjailija Elif Shafak sanoi yleisölle Hayssä, joka sijaitsee 240 kilometriä Lontoosta luoteeseen. "En ajattele enää niin. Brexit kirjaimellisesti rikkoi poliittisen narratiivin täällä ja toi pintaan paljon myrkyllisemmän politiikan muodon." Sunnuntaina päättynyt festivaali vetää puoleensa kirjailijoita, runoilijoita, tiedemiehiä ja poliitikkoja, ja Yhdysvaltain entinen presidentti Bill Clinton kutsui sitä tunnetusti "mielen Woodstockiksi". Se on vuosittainen osoitus siitä, mitä mieltä suuri ja suurelta osin liberaali osa Britanniasta on. Tänä vuonna paikan päällä sijaitsevan kirjakaupan myydyin kirja oli "Heroic Failure", irlantilaisen toimittajan Fintan O'Toolen irvikuva brexitin epäonnistumisista. Britannian vuonna 2016 tekemä päätös erota Euroopan unionista loi syvän kuilun niiden 48 prosentin äänestäjien välille, jotka halusivat pysyä Euroopan unionissa, ja niiden 52 prosentin välille, jotka äänestivät eron puolesta. Kolme vuotta myöhemmin Britannian poliitikot eivät ole onnistuneet sopimaan eron ehdoista, maa on edelleen EU:ssa, ja äänestäjät molemmilla puolilla ovat vihaisia. Sosiaalisessa mediassa huudetaan ja jaetaan sanoja "petturi" ja "petos", mikä tuntuu usein pahantuuliselta vuoropuhelulta. "Meillä on puolet maasta, jotka pitävät toista puolta idiootteina", sanoo brittiläinen historioitsija Peter Frankopan, jonka kirja "The New Silk Roads" kartoittaa Aasian kasvavaa valtaa. "Yksi haasteista on se, miten näitä näkökulmia voidaan sekoittaa. Miten istua keskellä?" Poliittisen kaaoksen syvyys on tullut yllätyksenä jopa asiantuntijoille. Amerikkalainen historioitsija Jared Diamond, jonka uusimmassa kirjassa "Upheaval - How Nations Cope with Crisis and Change" (Murros - miten kansakunnat selviytyvät kriiseistä ja muutoksista) tarkastellaan painostuksen alla olevia kansakuntia, kertoi Hay-tapahtuman kuulijoille, että alun perin hän suunnitteli sisällyttävänsä kirjaan luvun Isosta-Britanniasta, maasta, jota on pitkään pidetty vakaana johtavana demokratiana. "Siitä piti tulla onnellisesti päättyvä luku", hän sanoi ja kertoi siitä, miten Britannia 1900-luvun lopulla selviytyi imperiuminsa menettämiseen liittyvästä kriisistä "löytämällä uuden identiteetin liittymällä Euroopan unioniin". Vuoden 2016 Brexit-kansanäänestys sai hänet harkitsemaan teesiä uudelleen. Diamond sanoi, että tällä hetkellä hän epäröi kirjoittaa Britanniasta lainkaan. "Asiat muuttuvat niin nopeasti Brexitin myötä, että kaikki, mitä kirjoitin viikko sitten, olisi jo vanhentunutta", hän sanoi. Britannian on määrä lähteä EU:sta 31. lokakuuta, jolloin se on lykätty lähtöpäivä, jonka Britannia on asettanut Lontoon poliittisen umpikujan vuoksi. Pääministeri Theresa May on luopunut yrityksistä saada parlamentin hyväksymä epäsuosittu erosopimus ja eroaa konservatiivipuolueen johtajan tehtävästä perjantaina. Useimmat hänen tilalleen pyrkineistä yli tusinasta ehdokkaasta ovat vannoneet, että Britannia lähtee blokista, vaikka sopimusta ei syntyisikään. EU-myönteiset britit - ja useimmat taloustieteilijät - sanovat, että se syöstäisi maan taantumaan. Monet Brexitin kannattajat uskovat kuitenkin, että ainoa vaihtoehto on juuttua EU:hun loputtomiin. Brexitiä koskeva syvä kahtiajako näyttää muuttavan Britannian politiikkaa. Viime kuussa pidetyissä Euroopan parlamentin vaaleissa äänestäjät hylkäsivät konservatiivit ja pääoppositiossa olevan työväenpuolueen - kaksi puoluetta, jotka yrittivät ja epäonnistuivat kompromissiratkaisun löytämisessä EU:n erosopimuksesta - vastaperustetun Brexit-puolueen ja EU:ta kiihkeästi kannattavien liberaalidemokraattien hyväksi. Useat puhujat etsivät vastalääkettä myrkylle, joka saastuttaa Britannian poliittista kehoa. Vasemmistolaisen oppositiopuolueen työväenpuolueen lainsäätäjä David Lammy valitteli "tätä Britannian sisällissotaa, joka saa meidät katsomaan napakasti itseämme emmekä katsomaan ulospäin maailmaan". Hänen ratkaisuihinsa kuuluivat kansankokoukset, joilla löydettäisiin keino edetä Brexitin suhteen, ja kirjallinen perustuslaki - jota Britannialla tunnetusti ei ole - "jotta voisimme vakavasti miettiä, keitä me olemme". Shafakin mukaan ihmisten pitäisi sivuuttaa Brexit-väsymys ja alkaa kuunnella toisiaan. "Minun ei tarvitse olla samaa mieltä Brexitistä, mutta minun on ymmärrettävä, miksi ihmiset äänestivät Brexitiä", hän sanoi. ___ Seuraa Jill Lawlessia Twitterissä osoitteessa http://twitter.com/JillLawless.</w:t>
      </w:r>
    </w:p>
    <w:p>
      <w:r>
        <w:rPr>
          <w:b/>
        </w:rPr>
        <w:t xml:space="preserve">Tulos</w:t>
      </w:r>
    </w:p>
    <w:p>
      <w:r>
        <w:t xml:space="preserve">Yhdistyneen kuningaskunnan ahdistus on keskeisellä sijalla Hay-ideafestivaaleilla.</w:t>
      </w:r>
    </w:p>
    <w:p>
      <w:r>
        <w:rPr>
          <w:b/>
        </w:rPr>
        <w:t xml:space="preserve">Esimerkki 2.1105</w:t>
      </w:r>
    </w:p>
    <w:p>
      <w:r>
        <w:t xml:space="preserve">Center for Biological Diversity -järjestö ilmoitti osavaltion torjunta-aineiden sääntelyviranomaisille aikomuksestaan nostaa kanne, koska ryhmän mukaan San Joaquinin peltokettua ja 11 muuta eläintä, jotka on suojeltu Yhdysvaltain uhanalaisia lajeja koskevan lain nojalla, ei ole suojeltu riittävästi. Ryhmän mukaan erittäin myrkyllisten jyrsijämyrkkyjen aiheuttamat haitat luonnonvaraisille eläimille ovat suurimmat peto- ja haaskalajeille, kuten vuorileijonille, ilveksille, pöllöille ja kondoreille, jotka voivat syödä myrkytettyjä jyrsijöitä. Ryhmän ilmoituksen mukaan yli 70 prosenttia Kaliforniassa viime vuosina testatuista luonnonvaraisista eläimistä on altistunut kyseisille rotanmyrkyille, jotka ovat niin sanottuja toisen sukupolven antikoagulantteja, joita luvan saaneet tuholaistorjuntayritykset käyttävät laajalti. Tuotteita käytetään tyypillisesti syöttilaatikoissa, ja ne vaikuttavat aiheuttamalla niitä nauttivan eläimen sisäisen verenvuodon muutamassa päivässä. Aineiden hitaasti vaikuttava luonne aiheuttaa sitten toissijaisen uhan muille eläimille, jotka saalistavat myrkytettyjä eläimiä. Kalifornian torjunta-aineiden sääntelystä vastaava ministeriö kielsi kemikaalien myynnin kuluttajille vuonna 2014 ja rajoitti niiden käytön ammattimaisiin tuholaistorjujiin ja maataloustarkoituksiin. Biological Diversity Centerin mukaan altistuminen luonnossa on kuitenkin edelleen suurta. Ryhmän mukaan Bakersfieldin lähellä sijaitsevien uhanalaisten kissakettujen populaatiot ovat kärsineet erityisen pahasti, sillä 87 prosenttia tutkituista eläimistä oli positiivisia supertoksiinien suhteen, ja osavaltion villieläinvirkamiesten mukaan ainakin viisi kissaketun kuolemaa johtui kemikaaleista. Ryhmä viittasi myös vuonna 2018 tehtyyn osavaltion analyysiin, jonka mukaan näitä rotanmyrkkyjä esiintyi yli 85 prosentissa testatuista vuorileijonista, alikissoista ja Tyynenmeren kalasääskistä, joka on liittovaltion suojeluksessa oleva näätäeläinten perheen jäsen. Muita suojeltuja lajeja, jotka ovat vaarassa, ovat pohjoinen täpläpöllö, kalifornialainen kondori, Alameda-piiskakäärme ja neljä kengururottaa. Torjunta-aineosaston tiedottaja Charlotte Fadipe sanoi, että virasto "tutkii asiaa aktiivisesti".  "Myönnämme myös, että on tärkeää, että meillä on käytettävissämme välineitä rottapopulaatioiden hallintaan kansanterveyden suojelemiseksi", hän sanoi. Virasto kannustaa "integroituun tuholaistorjuntaan", jossa yhdistetään ansojen käyttö, jyrsijöitä houkuttelevien jätteiden ja vesilähteiden poistaminen, tuholaisia houkuttelevan kasvillisuuden hoito ja rakennusten reikien tiivistäminen, jotta tuholaiset pääsevät sisään. Ympäristöryhmän vanhempi lakimies Jonathan Evans sanoi, että markkinoilla on edelleen 175 vähemmän myrkyllistä rotanmyrkkyä, jotka ovat paljon turvallisempia villieläimille.</w:t>
      </w:r>
    </w:p>
    <w:p>
      <w:r>
        <w:rPr>
          <w:b/>
        </w:rPr>
        <w:t xml:space="preserve">Tulos</w:t>
      </w:r>
    </w:p>
    <w:p>
      <w:r>
        <w:t xml:space="preserve">Ympäristöryhmä vaatii Kaliforniassa "erittäin myrkyllisten" rotanmyrkkyjen kieltämistä.</w:t>
      </w:r>
    </w:p>
    <w:p>
      <w:r>
        <w:rPr>
          <w:b/>
        </w:rPr>
        <w:t xml:space="preserve">Esimerkki 2.1106</w:t>
      </w:r>
    </w:p>
    <w:p>
      <w:r>
        <w:t xml:space="preserve">Entisen presidentin Barack Obaman virallisen muotokuvan paljastaminen 12. helmikuuta 2018 tutustutti monet amerikkalaiset ensimmäistä kertaa myös taiteilija Kehinde Wileyyn, mikä avasi oven myöhäiselle kiistalle joistakin Wileyn aiemmista töistä. Wiley, joka on kuvaillut omaa visuaalista tyyliään "pommimaiseksi, siirappiseksi ja räikeäksi", on nykytaiteen maailmassa kuuluisa suurikokoisista muotokuvistaan, joissa mustat ja ruskeat miehet ja naiset ottavat sankarillisia poseerauksia, jotka on mallinnettu aristokraattien poseerauksista klassisissa eurooppalaisissa maalauksissa. Erityisesti kaksi muotokuvaa, jotka molemmat ovat nykyaikaisia muunnelmia raamatullisesta tarinasta, jossa Juudit mestaa Holoferneksen ja joissa tyylikkäästi pukeutuneet mustat naiset heiluttavat valkoisten naisten irtileikattuja päitä, muuttuivat yhtäkkiä kiistanalaisiksi Wileyn uuden roolin myötä presidentin muotokuvataiteilijana. Kuvia maalauksista jaettiin sosiaalisessa mediassa kommenttien kera, joissa todettiin tai vihjattiin niiden sisällön olevan rasistinen: Tämä on minusta hämmentävää ... Konfederaation lippuja ei saa pitää ... historiallisia patsaita poistetaan, koska ne ovat rasistisia, mutta 44. presidentti valitsee näiden kuvien maalarin maalaamaan presidentin muotokuvansa, ja se on ihan okei? Ehkä en ymmärrä jotain? #tcot pic.twitter.com/9RhYCGPQK7 - Jeannie-ology (@jeanniology) February 12, 2018 Rasistinen ex-presidentti valitsee siis rasistisen taiteilijan maalaamaan kuvansa. Onko kukaan yllättynyt? Artist Who Painted Obama's Official Portrait Known For Painting Blacks Beheading Whites https://t.co/JarXVYUQ27 - American Real News (@USArealnews) February 13, 2018 Oikeistolaisen TheGatewayPundit.com-blogin kirjoituksessa Kehinde Wiley kuvattiin "tunnetuksi" ja "suurella mieltymyksellä" maalaavaksi mustia ihmisiä valkoisten ihmisten mestaamisesta: Molempien mestauskuvien otsikko on "Judith beheading Holofernes", joka viittaa Judithin kirjan tarinaan, jossa kaunis nainen viettelee hyökkäävän kenraalin ennen kuin tämä ehtii tuhota heidän maansa, juottaa hänet humalaan ja sitten mestaa hänet. Tyypilliset taiteilijat renessanssin [sic] aikakaudelta ovat asettaneet Judithin pyhien kirjoitusten pelastajan rooliin, "rukoilevan Neitsyen tai kirkon tyypiksi tai hahmoksi, joka polkee Saatanan ja kyntää Helvetin". Kun otetaan huomioon historiallinen konteksti ja se, miten Wiley loi sen uudelleen teoksissaan, on vaikea tulkita hänen käyttävän tätä aihetta muuna kuin räikeänä rasismia osoittavana kannanottona; mustat naiset ovat maan voimakkaita enkeleitä, jotka kukistavat valkoiset paholaiset. Voitteko kuvitella hetkeäkään, jos George W. Bush tai kuka tahansa muu entinen presidentti päättäisi maalata virallisen muotokuvansa taidemaalarin, joka oli kuuluisa siitä, että hän kuvaa valkoisia ihmisiä tappamassa mustia ihmisiä? Vaikea kuvitella, eikö niin? Kyllä, koska se on kuvottavaa ja takapajuista. Ei kuitenkaan ole niin, että Wiley olisi "ollut kuuluisa siitä, että hän kuvasi mustia ihmisiä tappamassa valkoisia ihmisiä" ennen kuin poliittisesti motivoituneet kommentaattorit päättivät tehdä siitä sellaisen. Kaukana siitä. Taiteilijan lukuisista maalauksista vain kahdessa raamatulliseen mestaustarinaan perustuvassa maalauksessa on tällainen kohtaus. Ne aiheuttivat hyvin vähän kiistelyä ennen kuin Wileyn muotokuva Obamasta paljastettiin julkisesti. Se, että maalauksissa esiintyvät vahvat, puvuihin pukeutuneet mustat naiset on kuvattu välittömästi valkoisten naisten mestaamisen jälkeen, ei ole sattumaa. Kuten monien taideteosten kohdalla, tämänkin oli tarkoitus olla provosoivaa ("Mielestäni taide parhaimmillaan virittää joukon provokaatioita", Wiley sanoi vuoden 2015 haastattelussa). Pohjois-Carolinan taidemuseon (NCMA) verkkosivulla oleva artikkeli vuodelta 2012 tarjoaa tarvittavan kontekstin: Kehinde Wiley kritisoi taidehistorian rasismia ja kommentoi samalla nykyajan katukulttuuria ja maskuliinista identiteettiä. Wiley keksii klassisen muotokuvan uudelleen ja kyseenalaistaa sen, keitä museoissa ympäri maailmaa olevat muotokuvat edustavat. "Koko työni keskustelu liittyy valtaan ja siihen, kenellä sitä on." Hän toteaa, että "koko keskustelu liittyy valtaan ja siihen, kenellä sitä on." Judith and Holofernes kuuluu Wileyn uusimpaan teoskokonaisuuteen ja on hänen ensimmäinen maalaussarjansa, jossa on naispuolisia aiheita. Wiley etsii mallinsa "street castingin" avulla - hän kävelee kaupungin kaduilla ja kysyy tavallisilta ihmisiltä, poseeraisivatko he muotokuvassa. Tämän maalauksen mallin, Treisha Lowen, hän tapasi Fulton Mallilla, joka on kävelykatu Brooklynin keskustassa. Maalauksessa viitataan tiettyyn taidehistorialliseen teokseen, Giovanni Baglionen 1600-luvun maalaukseen Judith and the Head of Holofernes (1608). Aihe on peräisin Vanhan testamentin apokryfikirjasta Juudit, jossa juutalaiskaupunki joutuu kenraali Holoferneksen johtaman assyrialaisen armeijan hyökkäyksen kohteeksi. Kaupungin leskirouva Juudit menee Holoferneksen luo sillä verukkeella, että hän auttaisi häntä voittamaan juutalaiset. Kun mies nukahtaa, nainen katkaisee miehen pään tämän omalla miekalla, ja kaupunki voittaa armeijan. Wiley kääntää tämän kuvan rohkeasta ja voimakkaasta naisesta nykyaikaiseksi versioksi, jossa kaikuvat raivo ja oikeudenmukaisuus. "Se on eräänlainen leikki 'tappakaa valkoiset' -jutusta", Wiley sanoi New York Magazinen haastattelussa vuonna 2012. Avainsana on "leikkiä".  Se, mikä ohimennen katsottuna jää helposti huomaamatta, on näiden teosten syvästi käsitteellinen luonne. Käännymme jälleen NCMA:n kommentin puoleen: Wiley käyttää tarinaan ilmeistä taiteellista vapautta - Holofernesia esittää naisen pää, ja Judithilla on yllään Givenchyn Riccardo Tiscin suunnittelema puku. Tätä uutta versiota voidaan tulkita monella eri tasolla, kuten rotu- ja sukupuoli-identiteetin ja epätasa-arvon, naisten esittämisen kautta taidehistorian ja yhteiskunnan kauneusihanteiden näkökulmasta. Wileyn sanoin: "Maalaan naisia tullakseni toimeen sukupuolen kuvausten kanssa taidehistorian kontekstissa. Keskustelua on laajennettava . . . Tässä teossarjassa yritetään sovittaa yhteen mustien naisten stereotypioiden läsnäolo, joka ympäröi heidän läsnäoloaan ja/tai poissaoloaan taidehistoriassa, sekä kauneuden, spektaakkelin ja 'suurenmoisen' käsitteet maalaustaiteessa." Toisin kuin niiden, jotka mieluummin tulkitsevat nämä maalaukset rotuväkivallan juhlinnaksi, tyly kirjaimellisuus, taidekriitikko Walter Robinson kirjoittaa, että Wileyn näkemys Judithista ja Holoferneksesta "viittaa hilpeällä raakuudella siihen, että Judith haluaisi mieluummin tehdä lopun valkoisten kauneusnormien kanssa". Jos, kuten Wiley on sanonut, hänen tarkoituksensa taiteilijana on olla provosoiva, hän voi pitää itseään onnistuneena.</w:t>
      </w:r>
    </w:p>
    <w:p>
      <w:r>
        <w:rPr>
          <w:b/>
        </w:rPr>
        <w:t xml:space="preserve">Tulos</w:t>
      </w:r>
    </w:p>
    <w:p>
      <w:r>
        <w:t xml:space="preserve">Kehinde Wiley, taiteilija, joka maalasi entisen presidentin Barack Obaman virallisen muotokuvan, on tehnyt myös pari maalausta, joissa mustat naiset mestataan valkoisia ihmisiä.</w:t>
      </w:r>
    </w:p>
    <w:p>
      <w:r>
        <w:rPr>
          <w:b/>
        </w:rPr>
        <w:t xml:space="preserve">Esimerkki 2.1107</w:t>
      </w:r>
    </w:p>
    <w:p>
      <w:r>
        <w:t xml:space="preserve">New Yorkin kongressiehdokas Alexandria Ocasio-Cortez, jota ei tunnettu vielä muutama kuukausi sitten, saapui Los Angelesiin nousevana poliittisena tähtenä noin kuukausi sen jälkeen, kun hän oli voittanut 10 kauden edustajan Joe Crowleyn New Yorkin demokraattien esivaalissa. Torstaina hän vältti tarkoituksella poliitikkoja ja Hollywood-julkkiksia ja päätti sen sijaan jakaa lavan vähäpalkkaisessa varainkeruutilaisuudessa aktivistien kanssa, jotka ajavat laajempia vuokrasääntelylakeja Kaliforniassa ja julkisesti tuettua pankkijärjestelmää kaupungissa. Puheessaan hän varoitti rikkinäisestä taloudesta, jossa luksusasunnot seisovat tyhjillään ja kodittomat tungeksivat kaduilla, ja puhui demokraattisesta puolueesta, jossa työväenluokka ja syrjäytyneet ovat nousussa. Hänen vaatimuksensa yleisestä terveydenhuollosta ja maksuttomasta koulutuksesta korkeakouluun asti sai raikuvat suosionosoitukset. Hän viittasi toistuvasti, joskin epäsuorasti, presidentti Donald Trumpiin. "Me emme ole hulluja, ei tuon miehen ollessa Valkoisessa talossa", Bernie Sandersin entinen järjestäjä sanoi hurraahuutojen saattelemana. Ocasio-Cortezia ylistivät ne, jotka maksoivat 27 dollaria tai 10 dollaria opiskelijoille nähdäkseen ehdokkaan, jota pidetään nousevan demokraattisen sosialistiliikkeen uusina kasvoina. "Hän todella inspiroi minua, koska hän on niin nuori ja pääsee niin pitkälle", sanoi Melainey Jane Foerster, 16, lukiolainen Santa Claritan esikaupungista. Myyjä Jon Pelzer, 65, sanoi olevansa "vaikuttunut ja innostunut siitä, mitä hän pystyi tekemään New Yorkissa". "Meillä on kaikki samat arvot", lisäsi Pelzer, joka on demokraatti, joka pyrki samanlaisella ohjelmalla Kalifornian 30. kongressipiirissä, mutta ei päässyt marraskuuhun. Poliittisen noviisin yllätysvoitto piirissä, johon kuuluu osia Bronxista ja Queensista, tuli pienen budjetin kampanjan jälkeen, jonka hän rakensi liberaalien ja sosiaalisten syiden, ei perinteisen demokraattisen puolueen koneiston, ympärille. Crowleyn odotettiin voittavan helposti. Hänen ohjelmaansa kuuluu Medicare-ohjelman laajentaminen kaikenikäisille ja maahanmuutto- ja tulliviranomaisten lakkauttaminen. Hänen matkansa Kaliforniaan osuu aikaan, jolloin osavaltion ja maan demokraatit ovat joutuneet kamppailemaan kitkasta hallintoelimen ja liberaalisiiven välillä. Kalifornian senaattorin Dianne Feinsteinin haastaa marraskuussa demokraattien kollega, osavaltion senaattori Kevin de Leon, joka on asettunut liberaaliksi vaihtoehdoksi pitkän linjan keskustalaiselle. Hän varoitti "rannikkoeliitin" vaikutusvallasta politiikassa ja muistutti, että hänen ehdokkuutensa hylättiin suurelta osin. Ocasio-Cortez sanoi, ettei hän saanut kannatusta yhdeltäkään viranhaltijalta, "mutta voitimme silti". Hän kehotti yleisöä "osallistumaan taisteluihin, joiden tiedätte olevan oikeita".</w:t>
      </w:r>
    </w:p>
    <w:p>
      <w:r>
        <w:rPr>
          <w:b/>
        </w:rPr>
        <w:t xml:space="preserve">Tulos</w:t>
      </w:r>
    </w:p>
    <w:p>
      <w:r>
        <w:t xml:space="preserve">Liberaalidemokraattien nouseva tähti länsirannikon varainkeruussa.</w:t>
      </w:r>
    </w:p>
    <w:p>
      <w:r>
        <w:rPr>
          <w:b/>
        </w:rPr>
        <w:t xml:space="preserve">Esimerkki 2.1108</w:t>
      </w:r>
    </w:p>
    <w:p>
      <w:r>
        <w:t xml:space="preserve">Kuukausi sen jälkeen, kun Italiassa rekisteröitiin ensimmäinen erittäin tarttuvan viruksen aiheuttama kuolemantapaus, hallitus antoi myös määräyksen jäädyttää kaikki muu kuin välttämättömäksi katsottu liiketoiminta, jotta yhä useammat ihmiset pysyisivät kotona ja poissa kaduilta. Määräyksen kohteena olivat muun muassa auto-, vaate- ja huonekaluteollisuus. Niiden on lopetettava toimintansa keskiviikkoon asti, ja niiden on pysyttävä suljettuina 3. huhtikuuta asti. Sisäministeriö ja terveysministeriö antoivat erillisen lausunnon, jossa kehotettiin ihmisiä pysymään paikoillaan, elleivät kiireelliset liiketaloudelliset tai terveydelliset syyt pakota heitä muuttamaan toiseen kaupunkiin tai alueelle. Italiassa on rekisteröity enemmän kuolemantapauksia kuin missään muussa maassa maailmassa, ja vahvistettujen tapausten määrä on toiseksi korkein Kiinan jälkeen, ja luku nousi 5 560:lla 59 138:aan sunnuntaina, ilmoitti pelastuspalveluvirasto. Viimeisimmät luvut tarjoavat kuitenkin toivoa, sillä ne merkitsivät parannusta lauantaihin verrattuna, jolloin kuolemantapausten määrä nousi 793:lla ja uusien tapausten määrä lisääntyi 6 557:llä. "Emme halua innostua liikaa tai yliarvioida suuntausta, mutta eiliseen verrattuna luvut ovat hieman laskeneet", sanoi hallituksen neuvonantajana toimivan Italian korkeimman terveysneuvoston johtaja Franco Locatelli. "Meidän ei pidä laskea varovaisuuttamme, vaan meidän on jatkettava toteutettuja toimenpiteitä ja noudatettava hallituksen ohjeita", hän sanoi lehdistötilaisuudessa. Aluejohtajat ovat jo päivien ajan painostaneet pääministeri Giuseppe Contea kiristämään ruuvia, kun tartunnat ovat lisääntyneet, mutta jotkut yritysjohtajat ja rahoittajat ovat ilmaisseet huolestuneisuutensa hänen päätöksestään sulkea lisää yrityksiä. "Tuotantotoiminnan lopettaminen on tuhoisaa. Yrityksemme menettävät markkinaosuutta eivätkä pysty avaamaan uudelleen likviditeetin puutteen vuoksi", Mandarin Capital Partners -pääomarahaston johtaja Alberto Forchielli kirjoitti Twitterissä sunnuntaina. "Tämä on Italian teollisuusjärjestelmän loppu."  Yritysten joukossa, jotka ilmoittivat lopettavansa tuotannon Italiassa, oli muun muassa maailman suurin silmälasien valmistaja Luxottica. Ammattiyhdistysjohtajat kuitenkin syyttivät Contea siitä, ettei hän mennyt sulkemismääräyksessään tarpeeksi pitkälle, ja huomauttivat, että kymmenet alat olivat saaneet poikkeuksia. He uhkasivat kutsua koolle yleislakon, jos he katsovat, että liian monet työntekijät altistuvat terveysriskeille. Myöhään lauantai-iltana Facebookissa julkaistussa videossa Conte sanoi, että Italia on vakavimmassa kriisissään sitten toisen maailmansodan, sillä rikkaan pohjoisen alueen terveydenhuoltojärjestelmä on romahtamispisteessä ja lähes jokainen tehohoitovuode on nyt täynnä. Kiina on jo lähettänyt lääkinnällisiä laitteita ja lääkäreitä auttamaan Italiaa, ja yli 50 kuubalaista lääkäriä saapui sunnuntaina Milanoon avustamaan ahtaissa sairaaloissa. Venäjän armeija ilmoitti, että se aloittaa myös avun lähettämisen Italiaan presidentti Vladimir Putinin käskystä. Domenico Arcuri, hallituksen koronavirusavun johtaja, sanoi valtion yleisradioyhtiö RAI:lle, että Italia on "sodassa". "Kaikki sodat voitetaan kahdella tavalla, omalla armeijalla ja omien liittolaisten avulla", hän sanoi.</w:t>
      </w:r>
    </w:p>
    <w:p>
      <w:r>
        <w:rPr>
          <w:b/>
        </w:rPr>
        <w:t xml:space="preserve">Tulos</w:t>
      </w:r>
    </w:p>
    <w:p>
      <w:r>
        <w:t xml:space="preserve">Italia kieltää sisäisen matkustamisen, koska 651 ihmistä on kuollut coronavirukseen.</w:t>
      </w:r>
    </w:p>
    <w:p>
      <w:r>
        <w:rPr>
          <w:b/>
        </w:rPr>
        <w:t xml:space="preserve">Esimerkki 2.1109</w:t>
      </w:r>
    </w:p>
    <w:p>
      <w:r>
        <w:t xml:space="preserve">Asia Suchanee Cloitrea vastaan, joka työskenteli tuolloin Voice TV:ssä, on yksi niistä 20 kanteesta, jotka Thammakaset Co. on nostanut 25 työntekijää, aktivistia ja toimittajaa vastaan. Human Rights Watchin kaltaisten kriitikoiden mukaan tällaisten kunnianloukkausjuttujen tarkoituksena on estää yleisen edun nimissä nostettuja kanteita, joita esimerkiksi työläisaktivistit ja ympäristöaktivistit nostavat. He arvostelevat rikosoikeudellisia kunnianloukkauslakeja, jotka ovat erityisen alttiita väärinkäytöksille. Niin sanotut "strategiset oikeudenkäynnit yleisön osallistumista vastaan" -oikeudenkäynnit on tarkoitettu pelotteluksi, koska niissä usein asetetaan vastakkain yritykset, joilla on vahvat taloudelliset ja oikeudelliset resurssit, ja yksityishenkilöt ja ryhmät, jotka toimivat niukalla budjetilla. Lopburin maakuntatuomioistuin Keski-Thaimaassa vapautti Suchaneen 75 000 bahtin (2 490 dollarin) takuita vastaan tuomion antamisen jälkeen. Hän aikoo valittaa tuomiosta, sanoi hänen asianajajansa Waraporn Uthairangsee. "Olen niin järkyttynyt. En olisi ikinä uskonut, että tuomio olisi näin ankara", sanoi Suchanee, joka työskentelee nykyään thaimaalaisella televisioasemalla, Associated Pressille. "Tein velvollisuuteni toimittajana raportoidessani tapahtuneesta, enkä aikonut vahingoittaa ketään."  "Uskon, että tuomiolla on vaikutusta thaimaalaisiin tiedotusvälineisiin. Heidän on oltava paljon varovaisempia raportoidessaan mistä tahansa jutusta", hän sanoi. Tapaus sai alkunsa vuonna 2016, kun Thammakasetin maatilan työntekijät tekivät valituksen Thaimaan kansalliselle ihmisoikeuskomissiolle. Siinä syytettiin, että heidät oli pakotettu työskentelemään jopa 20 tuntia päivässä ilman vapaapäivää 40 tai useampana päivänä peräkkäin. Se syytti myös, että heille oli maksettu alle vähimmäispalkan, että heille ei ollut maksettu ylityökorvauksia, että heidän liikkumisvapauttaan oli rajoitettu ja että heidän henkilöllisyystodistuksensa oli takavarikoitu. Thammakaset haastoi työntekijät oikeuteen kunnianloukkauksesta väittäen, että heidän valituksensa oli vahingoittanut thaimaalaisen maatalousjätti Betagron siipikarjanlihantoimittajana toimivan yrityksen etuja. Myöhemmin se haastoi kaksi työntekijää ja työvoimaaktivistin oikeuteen varkaudesta, koska he olivat ottaneet työaikakorttinsa dokumentoidakseen väitteensä työlainsäädännön rikkomisesta. Thammakaset hävisi molemmat tapaukset. Elokuussa 2016 Thaimaan työsuojelu- ja hyvinvointivirasto määräsi Thammakasetin maksamaan työntekijöille yhteensä 1,7 miljoonaa bahtia (56 000 dollaria) korvauksia ja vahingonkorvauksia, mutta rahat luovutettiin vasta tänä vuonna. Suchanee twiittasi tuosta päätöksestä ja sanoi, että tuomioistuin oli määrännyt korvauksia tapauksessa, jossa oli kyse orjatyöstä. Raportit työsuojeluosaston päätöksestä ja sen jälkiseuraamuksista laukaisivat Thammakasetin oikeudenkäyntien vyöryn. Viimeisimmän oikeusjutun Thammakaset käynnisti lokakuussa, kun se syytti Magsaysay-palkinnon saanutta Angkhana Neelapaijitia, Thaimaan entistä ihmisoikeusvaltuutettua, rikollisesta kunnianloukkauksesta. Se väitti, että hän mustamaalasi yhtiötä kahdella Twitterissä julkaistulla viestillä, joissa hän tarjosi tukeaan muille ihmisoikeuksien puolustajille, joita yhtiö on haastanut oikeuteen. Jos Angkhana todetaan syylliseksi, häntä uhkaa jopa kolmen vuoden vankeusrangaistus. Bangkokin tuomioistuin on määrännyt tapauksen sovittelukokouksen helmikuuksi.</w:t>
      </w:r>
    </w:p>
    <w:p>
      <w:r>
        <w:rPr>
          <w:b/>
        </w:rPr>
        <w:t xml:space="preserve">Tulos</w:t>
      </w:r>
    </w:p>
    <w:p>
      <w:r>
        <w:t xml:space="preserve">Thaimaalainen toimittaja joutuu vankilaan siipikarjatilan nostamassa kunnianloukkausjutussa.</w:t>
      </w:r>
    </w:p>
    <w:p>
      <w:r>
        <w:rPr>
          <w:b/>
        </w:rPr>
        <w:t xml:space="preserve">Esimerkki 2.1110</w:t>
      </w:r>
    </w:p>
    <w:p>
      <w:r>
        <w:t xml:space="preserve">FBI kiisti välittömästi tämän ajatuksen ja kutsui "myytiksi" sitä, etteivät sen agentit ampuneet Dillingeriä kuolettavasti chicagolaisen teatterin ulkopuolella yli 85 vuotta sitten. Virasto totesi lausunnossaan, että "Dillingerin kuolemaa tukee suuri määrä tietoja", mukaan lukien sormenjälkien vastaavuudet. Indianan osavaltion terveysministeriön julkaisemissa valaehtoisissa lausunnoissa kaksi kuuluisan rikollisen sukulaista sanoo kuitenkin, että he haluavat, että "John H. Dillingerin ruumiiksi väitetty ruumis" haudataan Crown Hillin hautausmaalta oikeuslääketieteellistä analyysia ja mahdollista DNA-testausta varten. Suunniteltu kaivaminen on osa History Channelin Dillingeristä tekemää dokumenttielokuvaa, vahvisti A&amp;E Networksin edustaja aiemmin tällä viikolla. Mike Thompson ja Carol Thompson Griffith, jotka sanovat Dillingerin olleen heidän setänsä, kirjoittivat valaehtoisissa lausunnoissaan, jotka tukevat valtion viraston heinäkuussa hyväksymää lupaa hautaamiseen ja uudelleen hautaamiseen, että he ovat saaneet "todisteita, jotka osoittavat, että henkilö, joka ammuttiin ja tapettiin Biograph-teatterissa Chicagossa 22. heinäkuuta 1934, ei ehkä ollutkaan setäni John H. Dillinger". Molemmat sanovat valaehtoisissa lausunnoissaan, että "todisteisiin" kuuluu, että teatterin ulkopuolella tapetun miehen silmien väri ei vastannut Dillingerin silmien väriä, hänen korvansa olivat eri muotoiset, sormenjäljet eivät vastanneet toisiaan ja että hänellä oli sydänvika. Asiakirjassa ei selvitetä tarkemmin, miksi sydänsairaus tukee heidän teoriaansa, jonka mukaan mies ei ollut Dillinger. Molemmat sanovat kuitenkin haluavansa, että ruumis kaivetaan esiin ja että sille tehdään rikostekninen analyysi ja mahdollisesti DNA-testi "jotta tunnistaminen olisi mahdollista". "Uskon ja olen sitä mieltä, että on ratkaisevan tärkeää saada tietää, elikö Dillinger ilmoitettua kuolinpäivää 22. heinäkuuta 1934 pidempään. Jos häntä ei tapettu tuona päivänä, olen kiinnostunut selvittämään, mitä hänelle tapahtui, missä hän asui, oliko hänellä lapsia ja onko tällaisia lapsia tai lapsenlapsia elossa nykyään", molemmat sanovat asiakirjoissa. Chicago Sun-Times ja WLS-TV Chicagossa kertoivat ensimmäisenä hautaamislupaa tukevista valaehtoisista todistuksista. A&amp;E Networksin tiedottaja Dan Silberman sanoi torstaina, että hän sai vasta tällä viikolla tietää sukulaisten valaehtoisista lausunnoista ja heidän käsityksestään, että Dillingeriä ei ehkä ole haudattu hautaan. Hän sanoi, ettei hän voi kommentoida suunniteltua dokumenttia tai sitä, mihin elokuvassa keskitytään, koska projekti ei ole vielä mennyt tuotantoon. "Prosessi on todella alkuvaiheessa", Silberman sanoi. "Dokumenttielokuvissa ei ole käsikirjoitusta, joten tässä vaiheessa on vaikea sanoa." Hän sanoi, ettei hautaamiselle ole sovittu päivämäärää, ja muilta viranomaisilta tarvitaan vielä lupia. Silberman sanoi, ettei hän tiedä, maksaisiko kanava Dillingerin sukulaisille osana dokumenttia. FBI antoi myöhään keskiviikkona epätavallisen lausunnon, jossa se vakuutti, että sen agentit olivat itse asiassa ampuneet ja tappaneet Dillingerin, kun tämä "kurotti pistoolia housujensa taskusta" teatterin ulkopuolella. FBI:n mukaan Dillinger julistettiin kuolleeksi chicagolaisessa sairaalassa. Virasto sanoi myös, että on "yleinen myytti", että tapettu mies oli "sijainen" eikä Dillinger, ja sanoi, että tällaisia väitteitä "on esitetty vain aihetodisteiden perusteella". Toinen Dillingerin sukulainen sanoi pitävänsä suunniteltua hautaamista epäkunnioittavana. Veljenpoika Jeff Scalf kertoo WTHR-TV:lle olevansa varma, että edesmennyt gangsteri on haudattu hautausmaalla sijaitsevaan betonikoteloituun hautaan, joka on merkitty hänen nimellään. "En usko kuolleiden häpäisemiseen. Luulen, että siitä on kulunut 85 vuotta. Sillä ei ole väliä", Scalf sanoi Indianapolisin asemalle. "Ellei joku onnistunut ryöstämään hautaa, se on John. Tiedän, että se on John", lisäsi Scalf, joka on Mike Thompsonin serkku, yhden valtion lupaa hakeneen sukulaisen. Indianapolisissa syntynyt Dillinger, jota Johnny Depp esitti vuonna 2009 ilmestyneessä elokuvassa Public Enemies, oli yksi Amerikan pahamaineisimmista rikollisista. FBI:n mukaan Dillingerin jengi tappoi 10 ihmistä tehdessään verisiä pankkiryöstöjä eri puolilla Keskilänttä 1930-luvulla. Jotkut pitivät Dillingeriä kansansankarina suuren laman aikana, kun pankit pakkolunastivat koteja ja maatiloja talouskriisin keskellä, sanoi Susan Sutton, Indianan historiallisen seuran historioitsija. Dillinger odotti oikeudenkäyntiä East Chicagon poliisin murhasta, kun hän pakeni Indianan Crown Pointin vankilasta maaliskuussa 1934 puusta veistetyn aseen kanssa. Pakomatkallaan hän kävi läpi plastiikkakirurgian, jolla muutettiin hänen kasvojaan, ja hänen sanotaan yrittäneen poistaa sormenjälkensä hapolla. Kuukausia myöhemmin Dillinger ammuttiin kuolettavasti Chicagon Biograph-teatterin ulkopuolella sen jälkeen, kun hänet oli pettänyt nainen, joka tunnettiin sanomalehdissä nimellä "Lady in Red". Dillingerin perhe pelkäsi, että vandaalit saattaisivat kaivaa hänen ruumiinsa esiin, Sutton sanoi ja viittasi historiallisen seuran vuonna 2013 julkaisemaan Indianapolisin hautausmaan historiasta kertovaan kirjaan "Crown Hill: History, Spirit, and Sanctuary". Päiviä hautajaisten jälkeen Dillingerin isä hautasi poikansa arkun uudelleen betonista ja rautaromusta tehdyn suojakannen alle, jonka päällä oli neljä teräsbetonilaattaa. "Dillingereille oli itse asiassa tarjottu rahaa hänen ruumiinsa "lainaamiseksi" näyttelyesineitä varten, joten he olivat huolissaan", Sutton sanoi tiistaina.</w:t>
      </w:r>
    </w:p>
    <w:p>
      <w:r>
        <w:rPr>
          <w:b/>
        </w:rPr>
        <w:t xml:space="preserve">Tulos</w:t>
      </w:r>
    </w:p>
    <w:p>
      <w:r>
        <w:t xml:space="preserve">2 Dillingerin sukulaiset epäilevät, että haudassa oleva ruumis on gangsteri.</w:t>
      </w:r>
    </w:p>
    <w:p>
      <w:r>
        <w:rPr>
          <w:b/>
        </w:rPr>
        <w:t xml:space="preserve">Esimerkki 2.1111</w:t>
      </w:r>
    </w:p>
    <w:p>
      <w:r>
        <w:t xml:space="preserve">Tässä tiedotteessa ei käsitellä kustannuksia. Ehkä lääketieteellisen hoidon kustannukset ovat epäolennaisia, koska molemmat ryhmät saivat sitä, mutta se on hyödyllinen asiayhteys lukijalle. CABG on suuri leikkaus ja näin ollen kallis. Joidenkin arvioiden mukaan vakuuttamattomien potilaiden kustannukset vaihtelevat 70 000 ja 200 000 dollarin välillä. Vaikka sairausvakuutus kattaisikin, omavastuuosuudet voivat olla hyvin suuria. On myös mahdollista, että leikkauksen korkeat kustannukset voidaan kompensoida sillä, että leikkauspotilaat, jotka näyttivät pärjäävän tutkimuksessa paremmin, tarvitsevat vähemmän jatkohoitoa - esimerkiksi vähemmän sairaalahoitoa ja muuta kallista hoitoa. Jos näitä seikkoja olisi käsitelty, julkaisu olisi saanut tyydyttävän arvosanan. Tiedotteessa käsitellään tämän lähestymistavan hyötyjä ja ne on ilmaistu määrällisesti. "Ohitusleikkaukseen liittyi 1,4 vuoden lisäys elossaoloajan mediaaniin (7,7 vs. 6,3 vuotta)", todetaan tiedotteessa. Kaiken kaikkiaan tiedotteessa esiteltiin hyvin absoluuttiset kuolleisuusluvut kussakin tutkimukseen osallistuneiden ryhmässä, mutta siinä ei mainittu tilastollista merkitsevyyttä, mikä olisi ollut hyödyllistä sisällyttää tiedotteeseen asiantuntevammille lukijoille. CABG:n kaltaisen suuren leikkauksen mahdolliset haitat olisi pitänyt mainita, sillä ne on otettava huomioon ja punnittava 1,4 vuoden lisäelinaikojen tuomaa hyötyä vastaan. National Heart Lung and Blood Instituten mukaan CABG:n riskeihin kuuluvat "haavainfektio ja verenvuoto, anestesiareaktiot, kuume, kipu, aivohalvaus, sydänkohtaus tai jopa kuolema". Tiedotteessa luonnehditaan hyvin näytön laatua, mutta olemme aina valmiita kuulemaan lisätietoja, esimerkiksi siitä, miten tutkimus oli sokkoutettu puolueellisuuden estämiseksi. Tutkijat onnistuivat seuraamaan lähes kaikkia alkuperäisen tutkimuksen koehenkilöitä. On epäselvää, miten he ottivat huomioon ne potilaat, jotka saivat myöhemmin CABG:n, vasemman kammion apuvälineet tai sydämensiirron, mutta 10 seurantatiedot vaikuttavat hyvin tehdyiltä. Tässä ei ole kyse sairauden lietsonnasta. Sepelvaltimotauti on laajalle levinnyt iäkkään amerikkalaisväestön keskuudessa. Tutkimuksen rahoituslähteet mainitaan selvästi asiakirjassa. Koska kyseessä on osa kliinistä tutkimusta, eturistiriitoja ei näytä olevan. Itse tutkimuksessa verrattiin vaihtoehtoja siten, että puolet potilaista satunnaistettiin pelkkään lääkehoitoon ja toinen puoli lääkehoitoon ja CABG:hen. Vertailua ei tehty sydämensiirtoon tai vasemman kammion apuvälineisiin, mutta nämä näyttävät olevan epätavallisia hoitomuotoja tässä väestössä. Tiedotteessa ei puhuta siitä, kuinka usein tai laajalti CABG:tä käytetään, mutta tiedetään hyvin, että CABG on saatavilla ja sitä on käytetty jo vuosia. Olisi ollut hyödyllistä mainita, että CABG:tä tehdään sairaammille potilaille joissakin erikoissairaanhoidon sairaaloissa. Tiedotteessa väitetään, että tämä johtavan tutkijan lausunto on uutuus: "Nykyinen 10 vuoden seuranta antaa uusia tärkeitä tietoja potilasryhmistä, jotka todennäköisemmin hyötyvät CABG:stä verrattuna pelkkään lääkehoitoon." Toimenpide itsessään ei ole uusi, mutta tämä näyttää olevan uutta tietoa potilaiden tuloksista tietyssä alaryhmässä. Tässä ei ole perustelematonta kielenkäyttöä.</w:t>
      </w:r>
    </w:p>
    <w:p>
      <w:r>
        <w:rPr>
          <w:b/>
        </w:rPr>
        <w:t xml:space="preserve">Tulos</w:t>
      </w:r>
    </w:p>
    <w:p>
      <w:r>
        <w:t xml:space="preserve">Sydämen ohitusleikkaus tuo pitkäaikaisia etuja</w:t>
      </w:r>
    </w:p>
    <w:p>
      <w:r>
        <w:rPr>
          <w:b/>
        </w:rPr>
        <w:t xml:space="preserve">Esimerkki 2.1112</w:t>
      </w:r>
    </w:p>
    <w:p>
      <w:r>
        <w:t xml:space="preserve">EPA viimeisteli siirtymisen maanantaina ja alensi Denverin ja kahdeksan muun Pohjois-Coloradon piirikunnan otsonitason "kohtalaisesta" "vakavaan". Tämä pakottaa osavaltion tekemään enemmän töitä haitallisten saasteiden vähentämiseksi, mutta se tuo mukanaan myös tiukempia ja kalliimpia säännöksiä yrityksille. Kuvernööri Jared Polis otti epätavallisen askeleen ja pyysi EPA:ta alentamaan luokitusta. Hän sanoi maaliskuussa, että Colorado ei enää pyytäisi poikkeusta normeista väittämällä, että osa saasteista kulkeutuu osavaltioon muualta. Hän sanoi elokuussa, että on aika lopettaa Coloradon ilmaongelmien "kaunistelu". Luokituksen muuttaminen edellyttää, että osavaltio tarkistaa suunnitelmaansa otsonia muodostavien päästöjen vähentämiseksi. Otsonipäästöt voivat pahentaa astmaa ja aiheuttaa ennenaikaisia kuolemia hengityselinsairauksiin. Alailmakehän otsoni on savusumun pääkomponentti, ja se syntyy ajoneuvojen, teollisuuden, liuottimien ja muiden lähteiden päästöistä. Denver ja Pohjois-Coloradon kaupunkikäytävä ovat kamppailleet EPA:n otsonistandardien noudattamisesta 15 vuoden ajan. Muutos koskee Denverin lisäksi Adamsin, Arapahoen, Boulderin, Broomfieldin, Douglasin, Jeffersonin, Larimerin ja Weldin piirikuntia.</w:t>
      </w:r>
    </w:p>
    <w:p>
      <w:r>
        <w:rPr>
          <w:b/>
        </w:rPr>
        <w:t xml:space="preserve">Tulos</w:t>
      </w:r>
    </w:p>
    <w:p>
      <w:r>
        <w:t xml:space="preserve">EPA alentaa Denverin alueen ilmanlaatuluokituksen "vakavaksi".</w:t>
      </w:r>
    </w:p>
    <w:p>
      <w:r>
        <w:rPr>
          <w:b/>
        </w:rPr>
        <w:t xml:space="preserve">Esimerkki 2.1113</w:t>
      </w:r>
    </w:p>
    <w:p>
      <w:r>
        <w:t xml:space="preserve">Mustapha Redouane hyväksyi järjestelyn tyytyväisenä. Hän tiesi, että hänen äitinsä idea hiljentäisi koulun huolet hänen sairaudestaan, harvinaisesta geneettisestä häiriöstä nimeltä xeroderma pigmentosum eli XP, joka voi tehdä auringonsäteistä ja muista ultraviolettivalon lähteistä erittäin haitallisia iholle ja silmille. Sairaus on yleisempi Pohjois-Afrikassa kuin muualla maailmassa. "Vihaan aurinkoa joka tapauksessa. Saan siitä rakkuloita", hän sanoi istuessaan äitinsä sylissä, ja hänen kasvonsa olivat tummanruskeiden pisamien peitossa, joita koulunjohtaja piti häiritsevinä muille oppilaille. Nyt kahdeksanvuotias Mustapha on leikattu jo 11 kertaa syöpäkasvainten poistamiseksi iholtaan. Hänen perheensä on yksi tuhansista XP:n kanssa kamppailevista perheistä eri puolilla maailmaa, jotka jakavat yhä useammin neuvoja ja etsivät uusia hoitomuotoja. Marokossa perheet taistelevat myös tunnustuksen ja valtion avun saamiseksi - ja pelkän koulunkäyntioikeuden saamiseksi. Tohtori Kenneth Kraemerin mukaan, joka tutkii XP:tä Yhdysvaltain kansallisissa terveysinstituuteissa, XP:tä sairastaa noin yksi kymmenestätuhannesta ihmisestä Pohjois-Afrikassa, mikä on yli kymmenkertainen määrä Eurooppaan verrattuna ja noin satakertainen määrä Yhdysvaltoihin verrattuna. Koska sairaus periytyy, XP on yleisempi väestöissä, joissa sukulaisten väliset avioliitot ovat yleisiä, Kraemer sanoo. Sairastuneet lapset perivät kaksi kopiota mutatoituneesta geenistä, yhden kummaltakin vanhemmalta. Marokon hallituksen vuonna 2016 tekemässä tutkimuksessa arvioidaan, että noin 15 prosenttia avioliitoista solmitaan perheenjäsenten kesken. Asuminen maassa, jossa aurinko paistaa ympäri vuoden, tekee heistä alttiimpia ihosyöville, joita häiriö voi aiheuttaa, sanoi Fatima El Fatouikai, lasten ihotautien erikoislääkäri Ibn Rochdin yliopistollisessa sairaalassa Casablancassa. Ilman suojaa vain harvat XP-potilaat Marokossa elävät teini-ikää pidempään, El Fatouikai sanoi. Erityisen haastavaa se on kehitysmaissa, joissa tietoisuus sairaudesta ja hoitojen saatavuus on vähäistä, sekä köyhissä maaseutuyhteisöissä, joissa ihmiset viettävät enemmän aikaa ulkona. El Fatouikai'n toimiston ulkopuolella perheet, jotka tulevat kaikkialta Marokosta, istuvat odotushuoneessa odottamassa, että heidän nimensä kutsutaan. Huhutaan uudesta XP-hoidosta. Totuus on, että meillä on vain ennaltaehkäisyä mahdollisena hoitomuotona", hän sanoo. Näiden lasten ... on vältettävä edes vähäistä auringonvaloa." Tärkeimmät ennaltaehkäisevät toimenpiteet: auringon välttäminen ja suojavaatteiden, kasvonsuojien ja aurinkovoiteen käyttö. Fatimazehra Belloucy, 25, on ollut tekemisissä ihosyövän ja muiden ongelmien kanssa XP:n takia. "Jospa ihmiset vain tekisivät sen helpommaksi. Heidän sanansa satuttavat. Tunnen itseni täysin vieraantuneeksi", hän sanoo ja kuvailee, kuinka hän kohtaa pelokkaita katseita ja vihamielisiä kommentteja kulkiessaan ohi. Hänen perheensä rajoittaa kanssakäymistä hänen kanssaan, koska he pelkäävät, että sairaus on tarttuva. "Kukaan ei halunnut huolehtia minusta, joten minun oli tehtävä se itse", sanoo Belloucy, joka sai lukion päättötodistuksen ja opiskelee nyt yliopistossa. Hän toivoo pääsevänsä töihin auttamaan taudin kanssa. Useimmat XP:tä sairastavat marokkolaislapset eivät jatka koulunkäyntiä. Yhdysvaltalaiset koulut asentavat XP-oppilaille ikkunasuodattimia ja mukautuvat muutenkin heidän tarpeisiinsa, mutta Marokossa tällaiset mukautukset ovat harvinaisia. "Minuun sattuu, että joudun näkemään pienten lasten kärsivän tietämättömyyden vuoksi", sanoo Habib El Ghazaoui, joka lopetti eläinlääkärin työnsä ja otti elämäntehtäväkseen lisätä tietoisuutta XP:tä sairastavista lapsista ja auttaa heitä sen jälkeen, kun hän sai tietää, että hänen tyttärellään Fatimazehralla oli kyseinen sairaus. Hänen tyttärensä, joka on nykyään nuori aikuinen ja lisää tietoisuutta sosiaalisessa mediassa, on leikattu 50 kertaa syöpäkasvainten vuoksi kielessä, silmäluomissa ja muualla. Hän pysyttelee sisätiloissa ja nukkuu enimmäkseen päivisin, mutta auringon laskiessa hän menee puistoihin ja kahviloihin päättäväisenä elämään normaalia elämää. Ghazaoui johtaa Solidaarisuus kuun lapsia kohtaan -yhdistystä kotonaan Mohammedian kaupungissa. Hän jakelee aikaansa käymällä perheiden luona, jakamalla lahjoituksena saatuja voiteita ja naamareita, toimittamalla tietoja Casablancan sairaalaan ja painostamalla hallitusta toimimaan. XP:n tukiryhmät jakavat neuvoja yhä useammin verkossa. Ne järjestivät viime vuonna Lontoossa poikkeuksellisen kokouksen, jossa jaettiin "satoja käytännön vinkkejä" hupuista, ikkunasuojista tai valon mittaamiseen tarkoitetuista mittareista - ja jopa ranskalaisten suunnittelemasta kasvosuojasta, jossa on tuuletin, sanoi NIH:n tutkija Deborah Tamura. Ghazaouin ryhmän lahjoitukset tavoittavat perheitä, kuten Salén kaupungissa räätälinä työskentelevän Said El Mohamadin, jonka 6-vuotiaalla tyttärellä on kyseinen sairaus. Hänen perheensä keskustelee yhä koulunkäynnistä. "Hän on surullinen, mutta en voi ottaa riskiä viedä häntä kouluun, jossa ei ole minkäänlaista suojelua", hän sanoo. "Mutta hän tarvitsee koulutusta", hänen äitinsä Maria El Maroufi vetoaa. ___ Nadine Achoui-Lesage ja Mosa'ab Elshamy Casablancassa ja Mohammediassa.</w:t>
      </w:r>
    </w:p>
    <w:p>
      <w:r>
        <w:rPr>
          <w:b/>
        </w:rPr>
        <w:t xml:space="preserve">Tulos</w:t>
      </w:r>
    </w:p>
    <w:p>
      <w:r>
        <w:t xml:space="preserve">Kun valo on tappava: marokkolaiset kamppailevat ihosairauden kanssa.</w:t>
      </w:r>
    </w:p>
    <w:p>
      <w:r>
        <w:rPr>
          <w:b/>
        </w:rPr>
        <w:t xml:space="preserve">Esimerkki 2.1114</w:t>
      </w:r>
    </w:p>
    <w:p>
      <w:r>
        <w:t xml:space="preserve">Benjamin Reedin pitkäaikainen ystävä ja asuinkumppani Joe Ribich kertoi Idaho Statesman -lehdelle, että Reedillä oli neurologinen sairaus ja että palovammojen sattuessa hän oli kotihoidon avustajan hoidossa. Ribichin mukaan 38-vuotias oli sairaalassa 11 päivää - suurimman osan ajasta Salt Lake Cityn palovammayksikössä - ennen kuin hän kuoli vammoihinsa 27. toukokuuta. "Pidin häntä hengissä viikon ajan ja sain hänet herätettyä koomasta (kertoakseni hänelle, että) hän on liian rikki, eivätkä he voi korjata häntä", Ribich sanoi. Boisen poliisilaitoksen tiedottaja Haley Williams sanoi, että poliisi on tutkinut haavoittuvassa asemassa olevan aikuisen kuolemaa siitä lähtien, kun aikuinen vietiin sairaalaan, vaikka hän ei maininnut uhrin nimeä. "Uhri on haavoittuvassa asemassa oleva aikuinen, jolla on fyysisiä vammoja", Williams sanoi, eikä syytteitä ollut nostettu maanantaihin mennessä. Ribich vahvisti, että poliisi tutkii Reedin kuolemaa. Hän sanoi, että he olivat olleet ystäviä 21 vuotta ja asuneet samassa talossa seitsemän vuotta. Ribich huolehti Reedistä, kunnes tämä otti työn kodin ulkopuolelta. Silloin paikallinen Boise-pohjainen A Caring Hand -järjestö palkattiin hoitamaan Reediä, joka ei pystynyt kävelemään ilman apua, koska hänellä oli Huntingtonin tauti. Ribich kertoi olleensa töissä, kun hoitotyöntekijä vei Reedin kylpyyn, laittoi hänet kylpyammeeseen, avasi hanan ja poistui sitten huoneesta joksikin aikaa. Ribich kertoi lehdelle, että työntekijä ilmeisesti palasi huoneeseen ja otti Reedin pois kylpyammeesta ennen kuin soitti Ribichille ja kysyi, "mitä hänen pitäisi tehdä" tilanteen suhteen. Ribichin mukaan Ribich kuuli linjan toisessa päässä Reedin itkevän. "Kuulin vain hänen itkunsa. Kuulin hänen huutonsa", Ribich sanoi. "Ainoa kerta, kun kuulin hänen itkevän niin, oli hänen siskonsa hautajaisissa." Ribich soitti hätänumeroon ja ajoi heti kotiin, hän sanoi. Hänen mukaansa hoitotyöntekijä ei antanut ensiapua eikä soittanut hätäkeskukseen. Reed lennätettiin ambulanssilla Salt Lake Cityssä sijaitsevaan palovammayksikköön, jossa häntä hoidettiin kolmannen asteen palovammojen vuoksi olkavarsiin asti, Ribich sanoi. Ribich sanoi, että miehet pitivät vedenlämmitintä tarkoituksella suositeltua korkeammassa lämpötilassa, mutta hän ei voinut ymmärtää, miten Reed loukkaantui niin pahasti. "Olen kylvettänyt häntä (jopa) viisi kertaa päivässä neljän vuoden ajan. Miten näin voi tapahtua? Miten?" hän sanoi. "Tarkistat veden ja et laita sitä sinne, jos se on liian kuumaa." Jennifer Flowers, A Caring Handin hallintovirkailija, sanoi, että virasto tekee sisäistä tutkimusta, ja kuvaili tapausta "traagiseksi onnettomuudeksi". Hän kieltäytyi kommentoimasta asiaa tarkemmin. Virasto on ollut Medicaid-palveluntarjoaja vuodesta 2008, ja tällä hetkellä sillä on Idahon terveys- ja hyvinvointiministeriön mukaan 189 Medicaid-potilasta. Osaston mukaan virasto ottaa vastaan myös potilaita, joilla on yksityinen vakuutus. Idahossa kotisairaanhoidon ja henkilökohtaisen hoivan avustajat eivät tarvitse lisenssiä tai muodollista koulutusta terveydenhuollossa, vaikka heillä on oltava jonkinlainen koulutus ja sertifiointi ja heidän on läpäistävä rikollisen taustan tarkastus, jos he työskentelevät Medicaid- tai Medicare-järjestelmään kuuluvassa virastossa. Heidän työnsä ovat Yhdysvaltain työvoimatilastokeskuksen (Bureau of Labor Statistics) mukaan Boisen alueen huonoimmin palkattuja, ja työntekijät ansaitsevat keskimäärin noin 11 dollaria tunnilta. ___ Juttua on korjattu siten, että siitä on poistettu viittaus erääseen Twin Fallsin yritykseen, joka ei liity asiaan. ___ Tiedot ovat peräisin: Idaho Statesman, http://www.idahostatesman.com.</w:t>
      </w:r>
    </w:p>
    <w:p>
      <w:r>
        <w:rPr>
          <w:b/>
        </w:rPr>
        <w:t xml:space="preserve">Tulos</w:t>
      </w:r>
    </w:p>
    <w:p>
      <w:r>
        <w:t xml:space="preserve">Poliisi tutkii kylpyammeesta palaneen vammaisen miehen kuolemaa.</w:t>
      </w:r>
    </w:p>
    <w:p>
      <w:r>
        <w:rPr>
          <w:b/>
        </w:rPr>
        <w:t xml:space="preserve">Esimerkki 2.1115</w:t>
      </w:r>
    </w:p>
    <w:p>
      <w:r>
        <w:t xml:space="preserve">Yhdistyneeseen kuningaskuntaan tulevien EU-hoitajien määrä on vähentynyt 90 prosenttia Brexit-äänestyksen jälkeen. ETA:sta tulevien sairaanhoitajien ja kätilöiden määrä, jotka liittyvät Nursing and Midwifery Councilin rekisteriin, laski 91 prosenttia vuodesta 2015/16 vuoteen 2017/18. NHS:stä lähtevien EU-kansalaisten määrä kasvoi 14 prosenttia vuonna 2017. EU-kansalaisten osuus NHS:ään tulevista on laskenut. EU-kansalaisten osuus NHS:ään Englannissa kesäkuuhun 2018 mennessä tulleesta uudesta henkilöstöstä (jonka kansalaisuus oli tiedossa) oli 8 prosenttia. Kesäkuuhun 2016 päättyneen vuoden aikana vastaava luku oli 11 prosenttia. On mahdollista, että kesäkuun 2016 määrä oli epätavallisen suuri. Väite 1 4:stä</w:t>
      </w:r>
    </w:p>
    <w:p>
      <w:r>
        <w:rPr>
          <w:b/>
        </w:rPr>
        <w:t xml:space="preserve">Tulos</w:t>
      </w:r>
    </w:p>
    <w:p>
      <w:r>
        <w:t xml:space="preserve">EU-kansalaisten osuus NHS:n palvelukseen tulevista on vähentynyt.</w:t>
      </w:r>
    </w:p>
    <w:p>
      <w:r>
        <w:rPr>
          <w:b/>
        </w:rPr>
        <w:t xml:space="preserve">Tulos</w:t>
      </w:r>
    </w:p>
    <w:p>
      <w:r>
        <w:t xml:space="preserve">NHS:stä lähtevien EU-kansalaisten määrä kasvoi 14 prosenttia vuonna 2017.</w:t>
      </w:r>
    </w:p>
    <w:p>
      <w:r>
        <w:rPr>
          <w:b/>
        </w:rPr>
        <w:t xml:space="preserve">Tulos</w:t>
      </w:r>
    </w:p>
    <w:p>
      <w:r>
        <w:t xml:space="preserve">Yhdistyneeseen kuningaskuntaan tulevien EU-hoitajien määrä on vähentynyt 90 prosenttia Brexit-äänestyksen jälkeen.</w:t>
      </w:r>
    </w:p>
    <w:p>
      <w:r>
        <w:rPr>
          <w:b/>
        </w:rPr>
        <w:t xml:space="preserve">Tulos</w:t>
      </w:r>
    </w:p>
    <w:p>
      <w:r>
        <w:t xml:space="preserve">EU-henkilöstön määrä NHS:ssä on kasvanut kansanäänestyksen jälkeen.</w:t>
      </w:r>
    </w:p>
    <w:p>
      <w:r>
        <w:rPr>
          <w:b/>
        </w:rPr>
        <w:t xml:space="preserve">Esimerkki 2.1116</w:t>
      </w:r>
    </w:p>
    <w:p>
      <w:r>
        <w:t xml:space="preserve">"Jutussa kerrotaan, että riittävän määrän kantasolujen kerääminen infuusiota varten on vaikeaa ja kallista, mutta siinä ei mainita erityisiä kustannuksia. Vaiheen I tutkimuksen osalta kaikki kustannuksia koskevat kommentit saattavat olla puhtaasti spekulatiivisia. Koska tutkimuksen tarkoituksena on todistaa turvallisuus, uskottavia hyötyjä koskevia tietoja ei ole. Raportissa annetaan lähteille mahdollisuus esittää yleisiä väitteitä hyödyistä alustavien tietojen perusteella, mutta raportoija on pidättyväinen, kun hän ei poimi hyötyjä koskevia tietoja tutkimuksesta. Läheltä piti -tilanteessa juttu saa tyydyttävän arvosanan. Vaikka jutussa mainitaan lyhyesti hylkimisen mahdollisuus, siinä ei muuten täsmennetä kantasolujen keräämisen tai infuusion mahdollisia sivuvaikutuksia. Tämä on yllättävää, kun otetaan huomioon, että vaiheen I tutkimuksen tarkoituksena on osoittaa turvallisuus. Jutussa tehdään selväksi, että julkaistun tutkimuksen todisteet voivat todistaa vain turvallisuuden, eivät tehoa. Jutussa kerrotaan lukijoille hyvin FDA:n tutkimusten kolmesta vaiheesta ja siitä, mitä kunkin vaiheen tarkoituksena on osoittaa. Jutussa ei liioitella sydänkohtausten aiheuttamien sydänlihasvaurioiden yleisyyttä tai vakavuutta. Jutussa käytetään kahta lähdettä: Yksi kantasoluasiantuntija, joka ei osallistu tutkimukseen, ja julkaistun artikkelin pääkirjoittaja. Vaikka tämä on niukka lähdeaineisto näin pitkälle jutulle, se riittää tyydyttävän arvosanan saamiseksi. Jutussa verrataan tätä prosessia, jossa potilaalle infusoidaan luovuttajan luuytimen kantasoluja, sekä potilaan omien kantasolujen käyttöön että solujen kirurgiseen lisäämiseen. Jutussa ei eritellä sydämen vajaatoiminnan tavanomaisia hoitomuotoja, mikä olisi antanut hyödyllisen kontekstin. Tarina ansaitsee silti arvosanan satsifactory. Suurimmassa osassa juttua tehdään selväksi, että tekniikka on varhaisessa vaiheessa eikä kliinisessä käytössä. Ainoastaan avausrivi on huolestuttava: ""Jos olet juuri saanut ensimmäisen sydänkohtauksesi, lääkärit saattavat jonain päivänä pystyä kääntämään aiheutuneet vauriot kantasoluhoidon avulla."". Kömpelön sanamuodon vuoksi tämä antaa ymmärtää, että jos sait ensimmäisen sydänkohtauksesi vuoden 2009 lopulla, lääkärit saattavat jonain päivänä pystyä peruuttamaan sen aiheuttamat nykyiset vauriot - mikä ei pidä lainkaan paikkaansa. Tämä virhe korjataan kuitenkin myöhemmin annetulla lausunnolla, jonka mukaan tällaisen lähestymistavan hyväksyminen jopa viiden vuoden kuluessa vaatisi parhaassa tapauksessa skenaarion. Jutussa ei esitetä vääriä väitteitä menettelyn uutuudesta. Katso kriteeri - ""Vertaa uutta lähestymistapaa olemassa oleviin vaihtoehtoihin"" - jäljempänä. Ei ole todisteita siitä, että juttu olisi perustunut uutistiedotteeseen.""</w:t>
      </w:r>
    </w:p>
    <w:p>
      <w:r>
        <w:rPr>
          <w:b/>
        </w:rPr>
        <w:t xml:space="preserve">Tulos</w:t>
      </w:r>
    </w:p>
    <w:p>
      <w:r>
        <w:t xml:space="preserve">Sydämen kantasoluhoidot yhä lähempänä laajaa käyttöä</w:t>
      </w:r>
    </w:p>
    <w:p>
      <w:r>
        <w:rPr>
          <w:b/>
        </w:rPr>
        <w:t xml:space="preserve">Esimerkki 2.1117</w:t>
      </w:r>
    </w:p>
    <w:p>
      <w:r>
        <w:t xml:space="preserve">Fossiilisten polttoaineiden, kuten bensiinin, kivihiilen ja öljyn, poltosta peräisin olevat pienhiukkaset ovat ryhmän mukaan selvin syyllinen. "Hiukkaset näyttävät suoraan lisäävän riskiä laukaisemalla alttiissa yksilöissä tapahtumia tuntien tai päivien kuluessa altistumisen lisääntymisestä, jopa niillä, jotka muuten ovat voineet olla terveitä vuosia", sanoi tohtori Robert Brook Michiganin yliopistosta Ann Arborissa, joka johti raportin laatinutta ryhmää. Kuuden vuoden lääketieteellisen tutkimuksen katsaus osoitti myös vahvaa näyttöä siitä, että saasteet voivat auttaa tukkimaan valtimoita ja että lyhytaikaisen ilmansaasteille altistumisen ja ennenaikaisen kuoleman välillä on "pieni mutta johdonmukainen" yhteys. "Tärkein viesti näille riskiryhmille on edelleen, että heidän olisi pyrittävä hallitsemaan perinteisiä riskitekijöitä, joita voidaan muuttaa - verenpainetta, kolesterolia, diabetesta ja tupakointia", Brook sanoi. American Heart Associationin mukaan pienhiukkaset voivat vaikuttaa monin tavoin, muun muassa aiheuttamalla tulehdusta. "On mahdollista, että tietyt hyvin pienet hiukkaset tai niiden mukana kulkevat kemikaalit voivat päästä verenkiertoon ja aiheuttaa suoraa haittaa", Brook sanoi. "Nämä reaktiot voivat lisätä veren hyytymistä ja tromboosia, heikentää verisuonten toimintaa ja veren virtausta, nostaa verenpainetta ja häiritä sydämen asianmukaista sähköistä toimintaa, mikä voi lopulta aiheuttaa sydänkohtauksia, aivohalvauksia tai jopa kuoleman."   Ryhmä suosittelee, että iäkkäät tai kaikki, joilla on sydänsairaus, korkea verenpaine, korkea kolesteroli tai diabetes, kiinnittäisivät huomiota ilmansaaste- ja ilmanlaatuindeksivaroituksiin. "Ihmiset voivat rajoittaa altistumistaan mahdollisimman paljon vähentämällä ulkona vietettyä aikaa silloin, kun hiukkaspitoisuudet ovat korkeat, ja vähentämällä liikenteessä vietettyä aikaa - joka on yleinen altistumisen lähde nykymaailmassa", Brook sanoi.</w:t>
      </w:r>
    </w:p>
    <w:p>
      <w:r>
        <w:rPr>
          <w:b/>
        </w:rPr>
        <w:t xml:space="preserve">Tulos</w:t>
      </w:r>
    </w:p>
    <w:p>
      <w:r>
        <w:t xml:space="preserve">Vahvempi todiste saastumisen aiheuttamista sydänvaurioista: raportti.</w:t>
      </w:r>
    </w:p>
    <w:p>
      <w:r>
        <w:rPr>
          <w:b/>
        </w:rPr>
        <w:t xml:space="preserve">Esimerkki 2.1118</w:t>
      </w:r>
    </w:p>
    <w:p>
      <w:r>
        <w:t xml:space="preserve">Ehdotukset ovat peräisin 23andme-yritykseltä, joka on yksi niistä yrityksistä, jotka tarjoavat sinulle geneettisesti optimaalisia syömis- ja liikuntatottumuksia. Kuten useimmat laihdutusohjelmat, ajatus on houkutteleva, koska se antaa ymmärtää, että on olemassa jokin vaikeasti määriteltävä syy, miksi et pääse kuntoon - tässä tapauksessa geenisi. Harvardin biolääketieteen tutkija Isaac Kohane totesi kuitenkin, että alan tutkimus on vielä vähäistä ja että on vain vähän todisteita siitä, että geneettisten variaatioiden pienetkin vaikutukset voidaan muuntaa mielekkäiksi ruokavalio-ohjeiksi. "Yleisesti ottaen nämä eivät anna paljonkaan arvoa ihmisille, jotka niitä ostavat", hän sanoi ja lisäsi, että muilla tekijöillä on paljon suurempi merkitys terveyteen, kuten sillä, kuinka paljon syömme. On silti houkuttelevaa ajatella, että DNA:lla on vihjeitä ihanteellisesta ruokavaliosta. Kokeilin kahta palvelua, 23andMe:tä ja DNAFitia, kokeillakseni, mitä geeneistäni voisi paljastua. 23andMe Jos maksat 99 dollaria 23andMe:n sukututkimusraportista, voit käyttää 125 dollaria enemmän sen terveysraportteihin, jotka perustuvat samaan sylkinäytteeseen. Lisäpalveluiden joukossa on useita hyvinvointiraportteja, muun muassa yksi, joka ennustaa "geneettisen painosi" ja tarjoaa muita tietoja ruokavaliosta. Nämä havainnot perustuvat vertailuihin muiden 23andMe-asiakkaiden tietoihin. Kun olin säätänyt oletusasetuksen eurooppalaisesta Itä-Aasian syntyperästä itäaasialaiseen, raporttini mukaan minulla on taipumus painaa "suunnilleen keskivertoa". Yhtiö määritteli 40-vuotiaalle, 180-senttiselle naiselle keskivertokiloksi 138 kiloa. 23andMe huomauttaa, että suurin osa sen asiakkaista on eurooppalaista syntyperää ja että sen tiedot muista etnisyyksistä ovat rajallisemmat. Raportissa luetellaan sitten 10 tapaa, jotka liittyvät DNA-profiilisi terveeseen painoon. Minun kohdallani siihen kuului punaisen lihan rajoittaminen, pikaruoan välttäminen ja vähintään kaksi kertaa viikossa tapahtuva liikunta. Koska tämä kuulosti niin kaavamaiselta, mietin, kuinka paljon tulokset vaihtelevat muiden kohdalla. Kävi ilmi, että kaikki saavat samat 10 tapaa, koska 23andMe päätti tehdä kyselytutkimuksen juuri näistä tavoista. Mutta järjestys, jossa ne on lueteltu, vaihtelee, mikä osoittaa niiden oletetun vaikutuksen suuruuden sinuun. Alisa Lehman, 23andMe:n vanhempi tuotetutkija, sanoi, että kaksi tärkeintä tapaa useimmille ihmisille ovat punaisen lihan rajoittaminen ja pikaruoan välttäminen, kuten minullekin. Kuten monet muutkin ravitsemustutkimukset, tulokset eivät todista syy-seuraussuhteita, vaan ne ovat yhtiön tekemiä yhteyksiä asiakkaiden geenien ja tutkimustulosten välillä. Muissa hyvinvointiraporteissa sanottiin, että olen todennäköisemmin laktoosi-intolerantti (check), huuhtelen alkoholia juodessani (check) ja käytän vähemmän kofeiinia (check). Ne olivat mielenkiintoisempia, koska ne olivat yksityiskohtaisempia, mutta eivät paljastaneet mitään yllättävää. Toisessa raportissa sanottiin, että painooni ei todennäköisesti vaikuta tyydyttyneen rasvan saanti, jota esiintyy yleisesti lihassa. Ainoa yllätys oli se, että sain tietää, että minulla on geneettinen muunnos, joka on "yleinen huippu-urheilijoilla". Kun seurasin linkkiä, näin kuitenkin, että noin puolella asiakkaista on sama variantti. DNAFit 99,99 dollarin hintaan saat sylkikeräyksen, jonka avulla voit tuottaa raportteja erilaisista kuntoilu- ja ravitsemusominaisuuksista. Jos sinulla on jo DNA-tiedostosi 23andMe:ltä, voit ladata sen ja saada tulokset heti 79 dollarilla. DNAFit sanoo, että sen raportit perustuvat laajempaan geenien ja ruokavalion tieteelliseen tutkimukseen. Koska monet laihduttajat pelkäävät yleisesti hiilihydraatteja, aloitin "hiilihydraattiherkkyys"-raportilla. Se alkoi yleiskatsauksella, jossa selitettiin eroa monimutkaisten hiilihydraattien, kuten ruskean riisin, ja puhdistettujen hiilihydraattien, kuten sokerin, välillä, jotka sulavat nopeammin. Selattuani alaspäin raportti kertoi, että minulla on "erittäin alhainen" herkkyys, mikä tarkoittaa, että olen muita vähemmän altis sokerihuipulle ja diabetekselle. Tästä hiilihydraattien sietokyvystä huolimatta siinä ehdotettiin, että rajoittaisin puhdistetut hiilihydraatit 10 prosenttiin päivittäisistä kaloreista. Tämäkin kuulosti melko yleisluontoiselta neuvolta, ja se sai minut miettimään, kuinka paljon suositukset vaihtelevat muiden kohdalla. Andrew Steele, DNAFitin tuotepäällikkö, sanoi, että ihmisten herkkyydestä riippuen puhdistettujen hiilihydraattien suositeltu raja vaihtelee 6 prosentista 10 prosenttiin kokonaiskaloreista. Jollekin, joka syö 2 500 kaloria päivässä, se tarkoittaa 150 kalorin ja 250 kalorin välistä vaihtelua. Vaikka tämä ei ehkä vaikuta suurelta erolta, DNAFit toteaa, että vähentäminen 10 prosentista 6 prosenttiin tarkoittaisi 40 prosentin vähennystä. Suhteellisen tiukka vaihteluväli vahvistaa kuitenkin ajatusta siitä, että ruokavalio-ohjeet olisivat pitkälti yhdenmukaisia geeneistäsi riippumatta. Toisessa raportissa sanottiin, että herkkyyteni tyydyttyneille rasvoille on alhainen, ja ehdotettiin niiden rajoittamista 10 prosenttiin kaloreista. DNAFitin mukaan myös tämän suosituksen vaihteluväli on 6-10 prosenttia. Muut raportit olivat ravintoainekohtaisempia. Eräässä raportissa sanottiin, että minulla on kohonnut omega-3-rasvahapon, kolesterolia alentavan rasvahapon, tarve. Toisessa sanottiin, että minulla on kohonnut riski saada DNA-vaurioita hiilletystä lihasta ja että minun pitäisi rajoittaa niitä. (Tämä neuvo annettiin kynttilänvalossa palavaa pihviä esittävän kuvan yläpuolella.) Kuntopuolella raportit sanoivat, että olen alttiimpi kestävyysharrastuksille kuin korkean intensiteetin harrastuksille. En tiedä, otanko tämän huomioon, jos alan harrastaa liikuntaa. Toiset ovat kyseenalaistaneet kuntoraporttien paikkansapitävyyden, sillä niissä erään olympiajuoksijan aerobinen potentiaali arvioitiin "keskinkertaiseksi". DNAFit ja 23andMe sanovat, että tieto geneettisestä taipumuksesta voi motivoida pitämään kiinni ruokavaliosta tai liikuntarutiineista. Sinulla voi myös olla erityisiä syitä haluta kokeilla palveluja, erityisesti 23andMe:tä, jonka useimmat hankkivat esi-isätestien vuoksi ja joka tarjoaa monia muita raportteja. Minusta molempien tulokset tuntuivat kuitenkin liian laajoilta vaikuttaakseen tottumuksiini. Yksi pieni huomautus: DNAFit sijaitsee Yhdistyneessä kuningaskunnassa, joten jos päätät kokeilla sitä, saatat huomata luottokorttilaskullasi pienen valuutanvaihtomaksun. ____ Seuraa Candice Choita osoitteessa www.twitter.com/candicechoi ___ Associated Pressin terveys- ja tiedeosasto saa tukea Howard Hughes Medical Instituten tiedekasvatusosastolta. AP on yksin vastuussa kaikesta sisällöstä.</w:t>
      </w:r>
    </w:p>
    <w:p>
      <w:r>
        <w:rPr>
          <w:b/>
        </w:rPr>
        <w:t xml:space="preserve">Tulos</w:t>
      </w:r>
    </w:p>
    <w:p>
      <w:r>
        <w:t xml:space="preserve">Mitä DNA:ni kertoi minulle: Vältä pikaruokaa, syö vihanneksia.</w:t>
      </w:r>
    </w:p>
    <w:p>
      <w:r>
        <w:rPr>
          <w:b/>
        </w:rPr>
        <w:t xml:space="preserve">Esimerkki 2.1119</w:t>
      </w:r>
    </w:p>
    <w:p>
      <w:r>
        <w:t xml:space="preserve">"Bayer ei ole ehdottanut 8 miljardin dollarin maksamista kaikkien Yhdysvalloissa esitettyjen Roundup-syöpäkanteiden ratkaisemiseksi. Tällainen väite on silkkaa fiktiota", Feinberg sanoi sähköpostitse perjantaina. "Korvauksista ei ole edes keskusteltu maailmanlaajuisissa sovittelukeskusteluissa."  Bayerin osakkeet, jotka olivat menettäneet osan voitoistaan ennen Feinbergin lausuntoa, vetäytyivät edelleen ja sulkeutuivat 1,7 prosenttia plussalla 64,63 euroon. Bayer, joka osti Roundupin ja muita glyfosaattipohjaisia rikkakasvien torjunta-aineita osana Monsanton 63 miljardin dollarin yritysostoa viime vuonna, kieltäytyi kommentoimasta Bloombergin alkuperäistä uutista ja Feinbergin vastausta. Bayerin toimitusjohtaja Werner Baumann sanoi viime viikolla, että yhtiö harkitsisi sovintoratkaisua yhdysvaltalaisten kantajien kanssa vain kohtuullisin ehdoin ja vain, jos se "saisi koko oikeudenkäynnin päätökseen". Hän lisäsi tuolloin, että konserni on "rakentavasti mukana" tuomioistuimen määräämässä prosessissa sovittelija Feinbergin kanssa liittovaltion tuomioistuimessa käsiteltävistä tapauksista. Suurin osa vireillä olevista tapauksista on kuitenkin jätetty Yhdysvaltain osavaltioiden tuomioistuimiin. Feinberg lisäsi, että kaikki Bayerin pyrkimykset kokonaisvaltaiseen ratkaisuun olivat sidoksissa hänen valvomaansa sovittelumenettelyyn. "Nämä kaikki ovat osa samaa sovitteluprosessia."   Bayerin osakkeet ovat menettäneet yli kolmanneksen arvostaan eli noin 30 miljardia euroa (34 miljardia dollaria) viime elokuun jälkeen, kun kalifornialainen valamiehistö katsoi ensimmäisessä vastaavassa oikeudenkäynnissä, että Monsanton olisi pitänyt varoittaa Roundupin väitetyistä syöpäriskeistä. Saksalainen lääke- ja torjunta-aineyhtiö on aloittanut neuvottelut kantajien asianajajien kanssa, kertoi kaksi asiaa tuntevaa lähdettä Reutersille. "Ongelmana on, miten saatte kantajat luopumaan hyvin korkeista odotuksistaan? Yksikään valamiehistön tuomioista ei ole toistaiseksi ollut Bayerin kannalta myönteinen", toinen lähteistä sanoi ja lisäsi, että neuvotteluissa keskitytään peruskysymyksiin, kuten siihen, miten mahdolliset tulevat kanteet käsitellään. Bayer kertoi perjantaina, että seuraava yhdysvaltalainen glyfosaattikanne, joka oli alun perin määrä käsitellä St. Louisissa, Missourissa, tässä kuussa, lykätään 27. tammikuuta 2020, ja että myös seuraavaa, syyskuussa käsiteltäväksi suunniteltua St. Louisin tapausta on lykätty. Saksalaiselle yhtiölle voi olla hyötyä siitä, että tapaukset käsitellään kaupungissa, jossa Monsanton pääkonttori sijaitsee ja jossa Bayer johtaa maailmanlaajuista siemenliiketoimintaansa. Missouri tunnetaan kuitenkin myös valamiehistöistä, jotka usein langettavat yrityksille valtavia vahingonkorvauksia. Bloombergin mukaan Bayer on pyrkinyt lykkäyksiin, jotta sovintoneuvottelut voitaisiin käydä häiriöttä. Kaliforniassa käsiteltyjen kolmen ensimmäisen glyfosaattitapauksen ensimmäiset epäsuotuisat tuomiot ovat ajoittain laskeneet Bayerin markkina-arvon alle Monsantosta maksetun hinnan, vaikka osakkeilla käydäänkin nyt kauppaa tämän tason yläpuolella. Yhtiö, jonka mukaan sääntelyviranomaiset ja laajat tutkimukset ovat todenneet glyfosaatin turvalliseksi, on aiemmin sanonut luottavansa siihen, että Yhdysvaltain muutoksenhakutuomioistuimet kumoavat tai lieventävät kolmea alkuperäistä tuomiota, joissa kullekin kantajalle on tähän mennessä myönnetty kymmeniä miljoonia dollareita. Bloomberg siteerasi kolmea keskusteluihin perehtynyttä lähdettä, joiden mukaan Bayerin lakimiehet pyrkivät sopimukseen kaikkien nykyisten ja tulevien tapausten ratkaisemiseksi. Keskustelut tapauksista, joita ei ole vielä nostettu, olivat erityisen hankalia, raportti lisäsi. Bayer on ilmoittanut voivansa maksaa 6-8 miljardia dollaria, mutta kantajien asianajajat haluavat yli 10 miljardia dollaria luopuakseen kanteistaan, raportissa sanottiin. Arvio oikeudenkäynneistä aiheutuvasta 20 miljardin dollarin osumasta on aiemmin heijastunut osakekurssiin, kun taas todennäköinen oikeudenkäyntikulujen korvausvastuu oli keskimmäisen yksinumeroisen miljardin dollarin luokkaa, Bank of America -yhtiön analyytikot totesivat tiedotteessa. He pitivät osakkeelle neutraalin arvion vedoten epävarmuuteen Bayerin kohtalosta valitusprosessissa - ensimmäisen valitustuomion odotetaan valmistuvan vuoden loppuun mennessä - ja siihen, voidaanko sovintoon päästä ennen sitä. Roundupia ja muita glyfosaattipohjaisia rikkakasvien torjunta-aineita syyttävien yhdysvaltalaisten kantajien määrä on edelleen kasvanut 5 000:lla 18 400:aan, Bayer kertoi viime viikolla.</w:t>
      </w:r>
    </w:p>
    <w:p>
      <w:r>
        <w:rPr>
          <w:b/>
        </w:rPr>
        <w:t xml:space="preserve">Tulos</w:t>
      </w:r>
    </w:p>
    <w:p>
      <w:r>
        <w:t xml:space="preserve">Bayerin sovittelija hylkää raportin 8 miljardin dollarin Roundup-sopimuksesta.</w:t>
      </w:r>
    </w:p>
    <w:p>
      <w:r>
        <w:rPr>
          <w:b/>
        </w:rPr>
        <w:t xml:space="preserve">Esimerkki 2.1120</w:t>
      </w:r>
    </w:p>
    <w:p>
      <w:r>
        <w:t xml:space="preserve">Elektronimikroskooppikuva negatiivisesti värjätystä ihmisen papilloomaviruksesta. REUTERS/National Cancer Institute/Handout Vaikka pään ja kaulan alueen syöpätapaukset ovat viime vuosina yleisesti ottaen hieman vähentyneet, tietyn orofaryngeaalisen levyepiteelisyöpäkasvaimen (OSCC) tapaukset ovat lisääntyneet jyrkästi erityisesti kehittyneissä maissa. Tämä kasvu näyttää liittyvän ihmisen papilloomaviruksen (HPV) aiheuttamiin syöpiin, kertoivat tutkijat British Medical Journal -lehdessä julkaistussa raportissa. Kahdella rokotteella - GlaxoSmithKlinen valmistamalla Cervarixilla ja Merck &amp; Co:n valmistamalla Gardasililla - voidaan ehkäistä HPV:tä, joka aiheuttaa lähes kaikki kohdunkaulan syöpätapaukset, joka on toiseksi yleisin syöpä naisilla maailmanlaajuisesti. Monet rikkaat maat ovat käynnistäneet tytöille suunnattuja HPV-rokotusohjelmia, joiden tarkoituksena on suojella tyttöjä yleiseltä sukupuoliteitse tarttuvalta virukselta ennen kuin he alkavat olla seksuaalisesti aktiivisia. Coventryn yliopistollisen sairaalan pään ja kaulan tutkimuslaitoksen Hisham Mehannan johtamat tutkijat totesivat, että vaikka poikien ottamista mukaan rokotussuunnitelmiin on pidetty liian kalliina, voi olla aika harkita asiaa uudelleen. "Meidän on tarkasteltava todistusaineistoa uudelleen arvioidaksemme uudelleen poikalasten kustannustehokkuutta tämän uuden ja nopeasti kasvavan esiintyvyyden valossa", hän sanoi haastattelussa. Lontoossa toimivan Panmure Gordonin analyytikko Savvas Neophytou sanoi, että tällaiset tutkimukset hälventäisivät huolta HPV-rokotteiden myyntinäkymistä, ja toisti Glaxon osakkeelle antamansa ostosuosituksen. "Tällaisten uusien tietojen ilmaantuminen voi lisätä kansallisten rokotusviranomaisten motivaatiota kaikkialla maailmassa kaksinkertaistaa ponnistelut lasten rokottamiseksi ennen kuin he tulevat seksuaalisesti aktiivisiksi", hän sanoi osaketutkimusmuistiossaan. Glaxon osakkeet olivat hieman alempana Euroopan heikomman lääkealan mukaisesti ja laskivat 0,4 prosenttia 0905 GMT mennessä. Naisilla diagnosoidaan vuosittain yli 500 000 kohdunkaulan syöpätapausta, ja se tappaa vuosittain noin 200 000 naista. Pään ja kaulan alueen syöpä on kuudenneksi yleisin syöpä sekä miehillä että naisilla, ja uusia tapauksia tulee vuosittain maailmanlaajuisesti noin 640 000. Tuoreessa tutkimuksessa todettiin, että riski sairastua nielurisakarsinoomaan oli yhteydessä siihen, että miehillä oli kuusi tai useampia seksikumppaneita koko elämänsä aikana, neljä tai useampia suuseksipartnereita koko elämänsä aikana ja miehillä ensimmäinen sukupuoliyhteys tapahtui varhaisemmassa iässä. "HPV:n seksuaalinen siirtyminen - pääasiassa orogenitaalisen yhdynnän kautta - saattaa olla syynä HPV:hen liittyvän orofaryngeaalisen karsinooman yleistymiseen", Mehanna kirjoitti. Tutkijat viittasivat viimeaikaisiin tutkimuksiin, joiden mukaan HPV:n havaitseminen on lisääntynyt 70 prosentilla 1970-luvulta lähtien Tukholmassa otetuissa biopsioissa, jotka on otettu nielunielun karsinooman diagnosoimiseksi. HPV:hen liittyvää syöpää todettiin myös 60-80 prosentissa viimeaikaisista biopsianäytteistä Yhdysvalloissa tehdyissä tutkimuksissa, kun edellisellä vuosikymmenellä vastaava luku oli 40 prosenttia, he kirjoittivat. Mehanna sanoi, että löydöksillä on muitakin tärkeitä terveysvaikutuksia. Potilaat, joilla oli HPV:hen liittyviä pään ja kaulan alueen syöpiä, olivat tyypillisesti nuorempia ja työssäkäyviä, hän sanoi, ja koska heidän kasvaimensa näyttivät olevan vähemmän tappavia kuin tupakoinnin ja juomisen kaltaisten tekijöiden aiheuttamat kasvaimet, potilaat saattavat myös elää pidempään hoidon fyysisten ja psykologisten vaikutusten kanssa. "Tämä tarkoittaa, että he tarvitsisivat pidempään tukea terveys-, sosiaali- ja muista palveluista ja saattavat tarvita apua työhön paluussa", hän sanoi.</w:t>
      </w:r>
    </w:p>
    <w:p>
      <w:r>
        <w:rPr>
          <w:b/>
        </w:rPr>
        <w:t xml:space="preserve">Tulos</w:t>
      </w:r>
    </w:p>
    <w:p>
      <w:r>
        <w:t xml:space="preserve">Seksivirusta syytetään pään ja kaulan alueen syöpien lisääntymisestä.</w:t>
      </w:r>
    </w:p>
    <w:p>
      <w:r>
        <w:rPr>
          <w:b/>
        </w:rPr>
        <w:t xml:space="preserve">Esimerkki 2.1121</w:t>
      </w:r>
    </w:p>
    <w:p>
      <w:r>
        <w:t xml:space="preserve">Harvinaisen ylimääräisen istuntojakson lisäksi koko lainsäädäntöelin kokoontuu tavalla, jollaista ei ole koskaan ennen nähty. Pieni osa lainsäätäjistä kokoontuu osavaltion Capitolissa Cheyennessä, ja loput osallistuvat kokoukseen videokonferenssin välityksellä. Lainsäätäjät ovat laatineet viisi lakiehdotusta, joista neljästä on peiliversiot, jotta edustajainhuone ja senaatti voivat käsitellä niitä samanaikaisesti, ja he aikovat päättää työnsä viimeistään lauantaina. Lakiehdotukset olisivat: - Hallituksen jäsen Mark Gordon saisi ohjeita 1,25 miljardin dollarin liittovaltion Coronavirus Aid Relief and Economic Security (CARES) Act -rahoituksen jakamisesta. Lainsäätäjät ehdottavat, että rahat käytetään kansanterveyden hätätilanteen kustannuksiin, perheiden ja yritysten tukemiseen, talouskehitysohjelmiin, mukaan lukien infrastruktuurihankkeet, ja liittovaltion lain sallimissa rajoissa pandemian aikana menetettyjen julkisten tulojen korvaamiseen. - Autetaan varmistamaan, että koronavirukseen sairastuneet ihmiset voivat saada työttömyyskorvauksia eikä heitä voida häätää vuokranmaksun laiminlyönnin vuoksi. - Muutetaan koulupiireille myönnettävän osavaltion rahoituksen laskelmia ja valtuutetaan Gordon tekemään tiettyjä hätärahoituksen siirtoja osavaltion virastojen välillä. - Myönnetään enintään 275 miljoonaa dollaria korottomia lainoja ja muuta tukea yrityksille, jotka ovat kärsineet koronaviruksesta. - antaa oikeudellisen koskemattomuuden yrityksille, joiden asiakkaat ovat saaneet coronaviruksen, ja tämä ehdotus käsitellään aluksi vain senaatissa. Yleisö voi seurata käsittelyä verkossa. Toimittajat seuraavat tilannetta parlamentin ja senaatin lehtereiltä. Wyomingin edellisessä ylimääräisessä istunnossa vuonna 2004 käsiteltiin lopulta epäonnistunutta perustuslain muutosta, jolla pyrittiin rajoittamaan korvauksia hoitovirheissä.</w:t>
      </w:r>
    </w:p>
    <w:p>
      <w:r>
        <w:rPr>
          <w:b/>
        </w:rPr>
        <w:t xml:space="preserve">Tulos</w:t>
      </w:r>
    </w:p>
    <w:p>
      <w:r>
        <w:t xml:space="preserve">Harvinainen Wyomingin lainsäätäjän erityisistunto COVID-19:n käsittelemiseksi.</w:t>
      </w:r>
    </w:p>
    <w:p>
      <w:r>
        <w:rPr>
          <w:b/>
        </w:rPr>
        <w:t xml:space="preserve">Esimerkki 2.1122</w:t>
      </w:r>
    </w:p>
    <w:p>
      <w:r>
        <w:t xml:space="preserve">Intia on maailman suurin hydroksiklorokiinin tuottaja, jonka myynti on kasvanut voimakkaasti kaikkialla maailmassa, myös Yhdysvalloissa, erityisesti sen jälkeen, kun presidentti Donald Trump mainosti sitä potentiaalisena aseena uuden koronaviruksen aiheuttamaa COVID-19-tautia vastaan. New Delhi oli viime kuussa pysäyttänyt hydroksiklorokiinin viennin varmistaakseen toimitukset itselleen ja suostui sitten tässä kuussa toimittamaan sitä joillekin naapureilleen sekä "kansoille, joihin pandemia on vaikuttanut erityisen pahoin". "Intia antoi 14. huhtikuuta Malesialle luvan tuoda maahan 89 100 tablettia", Malesian apulaisulkoministeri Kamarudin Jaffar kertoi Reutersille. "Yritämme saada lisää hydroksiklorokiinitabletteja Intiasta, mikä riippuu myös varastojen saatavuudesta."  Intian ulkoministeriö ei vastannut Reutersin kommenttipyyntöihin. Malesia on käyttänyt hydroksiklorokiinia lieviin tai vakaviin COVID-19-tapauksiin yhdessä muiden lääkkeiden kanssa Reutersin näkemän hoitoprotokollan mukaan. Yli puolen tusinan suuren terveydenhuoltojärjestelmän lääkärit ja farmaseutit New Yorkissa, Louisianassa, Massachusettsissa, Ohiossa, Washingtonissa ja Kaliforniassa ovat myös kertoneet Reutersille, että he käyttävät rutiininomaisesti hydroksiklorokiinia COVID-19-tautia sairastaville sairaalapotilaille. Samaan aikaan useat sanoivat, etteivät he ole nähneet todisteita siitä, että lääkkeellä olisi ollut vaikutusta virukseen. Eräässä pienessä ranskalaisessa tutkimuksessa joillakin COVID-19-potilailla havaittiin paranemista, mutta ei voitu tietää, oliko lääke syynä. Huhtikuussa julkaistut tulokset toisesta ranskalaisesta ja kiinalaisesta tutkimuksesta eivät osoittaneet, että lääkkeellä hoidetuista potilaista olisi ollut hyötyä. Kymmeniä muita kliinisiä tutkimuksia on käynnissä eri puolilla maailmaa. Malesian terveysministeriö kertoi Reutersille, että se on "kohdannut haasteita" lääkkeen hankkimisessa, sillä sen mukaan sillä voidaan ehkä vähentää taudin etenemistä ja keuhkotulehdusta. Ministeriön mukaan lääkettä on käytetty Malesiassa COVID-19:n hoitoon tammikuusta lähtien. Malesia oli pyytänyt Intialta yli miljoona hydroksiklorokiinitablettia, kertoi Reutersille kaksi asiasta suoraan tietävää lähdettä, jotka pyysivät pysymään nimettöminä, koska heillä ei ollut lupaa puhua tiedotusvälineille. "En ole varma, voidaanko niin paljon antaa", toinen lähteistä sanoi. "Intia antaa hydroksiklorokiinia myös joillekin vähemmän kehittyneille maille. Afrikassa."  Malesiassa on kolmanneksi eniten COVID-19-tartuntoja Kaakkois-Aasiassa, yli 5 000 tapausta, joista 83 on kuollut. Intian päätös myydä haluttua lääkettä Malesialle merkitsee käännettä maiden välisissä suhteissa, jotka olivat heikentyneet, koska Mahathir Mohamad oli toistuvasti arvostellut joitakin Intian politiikkoja, ennen kuin hän erosi Malesian pääministerinä helmikuussa. Jännitteet olivat vaikuttaneet myös maiden väliseen palmuöljykauppaan. "Yleisesti ottaen kansakunnat tarvitsevat toisiaan tämän pandemian torjumiseksi", sanoi intialainen lähde, joka tuntee Malesian kanssa käydyt keskustelut suoraan. "Maailmanlaajuisesti suhteet sovitetaan uudelleen yhteen."  Teva Pharmaceutical Industries, IPCA Laboratories ja Cadila Healthcare ovat Intian johtavia hydroksiklorokiinin toimittajia. Cadila kertoi viime viikolla, että se on kymmenkertaistanut tuotantonsa 30 tonniin kuukaudessa ja on valmis tuottamaan tarvittaessa enemmän.</w:t>
      </w:r>
    </w:p>
    <w:p>
      <w:r>
        <w:rPr>
          <w:b/>
        </w:rPr>
        <w:t xml:space="preserve">Tulos</w:t>
      </w:r>
    </w:p>
    <w:p>
      <w:r>
        <w:t xml:space="preserve">Yksinomainen: Intia suostuu myymään hydroksiklorokiinia Malesialle COVID-19:n torjumiseksi.</w:t>
      </w:r>
    </w:p>
    <w:p>
      <w:r>
        <w:rPr>
          <w:b/>
        </w:rPr>
        <w:t xml:space="preserve">Esimerkki 2.1123</w:t>
      </w:r>
    </w:p>
    <w:p>
      <w:r>
        <w:t xml:space="preserve">Aita Gurungia syytettiin murhasta vaimonsa kuoleman vuoksi, mutta piirikunnan syyttäjä luopui syytteistä, koska todisteet osoittivat, että hän oli tuolloin mielisairas. Syyttäjä nosti syytteet uudelleen syyskuussa sen jälkeen, kun republikaanihallitus Phil Scott pyysi häntä tutkimaan tapauksen uudelleen. Viime kuussa Gurung todettiin oikeudenkäyntikyvyttömäksi. Maanantaina Gurung määrättiin takaisin mielenterveyslaitokseen sen jälkeen, kun yksi hänen entisistä lääkäreistään sanoi, että hänellä on "suuri itsemurhariski". Gurungin puolustusasianajaja Sandra Lee kertoi Mynbc5.comille, että hän oli turhautunut prosessiin. "Olen helpottunut herra Gurungin puolesta, mutta olen myös uskomattoman surullinen siitä, että olemme oikeastaan täällä", hän sanoi. Poliisi väittää, että lokakuussa 2017 Gurung hyökkäsi vaimonsa Yogeswari Khadkan, 32, kimppuun ja tappoi hänet Burlingtonissa ja haavoitti anoppiaan tunteja sen jälkeen, kun hän oli hakeutunut mielenterveyshoitoon paikalliseen sairaalaan.</w:t>
      </w:r>
    </w:p>
    <w:p>
      <w:r>
        <w:rPr>
          <w:b/>
        </w:rPr>
        <w:t xml:space="preserve">Tulos</w:t>
      </w:r>
    </w:p>
    <w:p>
      <w:r>
        <w:t xml:space="preserve">Kirvesmurhasta epäilty määrättiin mielenterveyslaitokseen.</w:t>
      </w:r>
    </w:p>
    <w:p>
      <w:r>
        <w:rPr>
          <w:b/>
        </w:rPr>
        <w:t xml:space="preserve">Esimerkki 2.1124</w:t>
      </w:r>
    </w:p>
    <w:p>
      <w:r>
        <w:t xml:space="preserve">Terveysministeri Fahrettin Koca vahvisti varhain keskiviikkona, että turkkilainen mies oli eristetty sen jälkeen, kun hänellä oli diagnosoitu virus korkean kuumeen ja yskän jälkeen. "Tämä on ensimmäinen maassamme vahvistettu tapaus. Löydökset osoittavat, että koronavirusdiagnoosi tehtiin ajoissa, ja jos virus on levinnyt, se on vähäistä", hän sanoi lehdistötilaisuudessa. "Maamme on valmistautunut tähän. Kaikki toimenpiteet (viruksen) leviämisen estämiseksi on toteutettu", hän sanoi viitaten kattaviin seulonta- ja testausohjelmiin. Ilmoitukseen asti Turkki - joka kuuluu maailman 20 suurimman talouden ryhmään ja on tärkeä kauttakulkukeskus Euroopan, Aasian ja Afrikan välillä - oli virallisesti onnistunut välttämään taudin puhkeamisen, vaikka kaikki sen naapurimaat sodan runtelemaa Syyriaa lukuun ottamatta olivat ilmoittaneet tapauksista. Iranissa on erityisen paljon tapauksia. Haastattelussaan tunteja ennen ensimmäisen tapauksen julkistamista WHO:n terveysturvaohjelman johtaja Irshad Shaikh kehui Ankaran ennaltaehkäiseviä toimenpiteitä ja hyvää organisaatiota ja sanoi, että Turkki oli ollut "hyvin onnekas, valpas ja varovainen". Turkin matkailuala, jonka osuus Turkin taloudesta on noin 13 prosenttia, on vaatinut hallitukselta entistä enemmän taloudellista apua, jotta se pystyisi selviytymään taudinpurkauksen odotettavissa olevista kielteisistä vaikutuksista. Matkailuministeri Mehmet Nuri Ersoy sanoi, että alan tukipaketti julkistetaan viikon kuluessa. Hän lisäsi, että Turkki vähentäisi matkailukysyntää huhtikuun loppuun asti, ja hotelleja oli kehotettu lykkäämään kesän avajaisia. Matkailun arviointineuvosto sanoi ehdottavansa taloudellista tukea matkanjärjestäjille ja lentoyhtiöille, alennuksia yleishyödyllisiin palveluihin liittyviin kustannuksiin ja toimenpiteitä varausten lisäämiseksi. Se lisäsi, että alaan "alkaa kohdistua kielteisiä vaikutuksia". Lääkeyrityksiä on kehotettu asettamaan paikallinen kysyntä etusijalle, hallitus sanoi. Turkin presidentti Tayyip Erdogan, joka saapui parlamenttiin avustajansa kanssa, joka käytti lämpökameraa skannatakseen tapaamansa ihmiset kuumeen varalta, sanoi: "Mikään virus ei ole vahvempi kuin toimenpiteemme."  WHO on antanut ohjeita maailmanlaajuisesti ja on yhteydessä Turkin terveysviranomaisiin muun muassa lainsäädännöstä, riskinhallinnasta, testaus- ja seulontakäytännöistä, Shaikh sanoi. "Kaikilla näillä alueilla... Turkki on ottanut sen todesta."  "Turkki on edistynyt maa, ja suurin osa järjestelmistä oli jo olemassa. Nyt piti vain varmistaa, että ne toimivat nopeasti tässä taudinpurkauksessa", Shaikh sanoi Reutersille. Ankara on sanonut, että kaikki sen 81 maakuntaa ovat valmistautuneet mahdolliseen taudinpurkaukseen ja että se on perustanut seitsemän testikeskusta eri puolille maata. Turkki sanoo kehittäneensä oman testisarjan, jota se vie myös muihin maihin nopeampien tulosten saamiseksi. Keskiviikkona Koca sanoi, että Turkki käyttää testauksessa oman sarjansa ja maailmanlaajuisen PRC-menetelmän yhdistelmää. Valtion tiedotusvälineet kertoivat myös, että Turkin viranomaiset aloittivat tutkimukset 29 henkilöä vastaan, joita syytetään väärän tiedon levittämisestä viruksesta sosiaalisessa mediassa. Shaikh sanoi, että väärän tiedon leviäminen haittaa pyrkimyksiä välittää oikeaa tietoa, ja lisäsi, että "infodemia" oli yksi WHO:n ja Turkin viranomaisten suurimmista huolenaiheista.</w:t>
      </w:r>
    </w:p>
    <w:p>
      <w:r>
        <w:rPr>
          <w:b/>
        </w:rPr>
        <w:t xml:space="preserve">Tulos</w:t>
      </w:r>
    </w:p>
    <w:p>
      <w:r>
        <w:t xml:space="preserve">Turkki vahvisti ensimmäisen koronavirustapauksen ja sai WHO:lta kiitosta valppaudestaan.</w:t>
      </w:r>
    </w:p>
    <w:p>
      <w:r>
        <w:rPr>
          <w:b/>
        </w:rPr>
        <w:t xml:space="preserve">Esimerkki 2.1125</w:t>
      </w:r>
    </w:p>
    <w:p>
      <w:r>
        <w:t xml:space="preserve">Jutussa ei mainita kustannuksia. Jutussa kuitenkin todetaan selvästi, että kyseessä on alkuvaiheen tutkimus, joka ei välttämättä tuota tulosta, joten mielestämme on hyväksyttävää, ettei kustannuksista keskustella. Jutun mukaan adukanumabihoito johtaa aivojen amyloidiplakkien "silmiinpistävään", "dramaattiseen" ja "huomattavaan" vähenemiseen. Siinä ei kuitenkaan määritellä, mitä se tarkoittaa. Kuinka monen potilaan plakkien määrä väheni? Kuinka paljon? Onko vähennys suurempi kuin mitä muilla kokeellisilla Alzheimer-lääkkeillä on havaittu? Nämä yksityiskohdat olisivat olleet hyödyllisiä. Tarina on selvä, että lääkkeen vaikutuksiin amyloidiplakkiin liittyy mahdollisia haittoja: Mutta on olemassa myös haittapuoli. Plakin poistoprosessi aiheuttaa joskus nesteen kertymistä aivoihin. Harvoissa tapauksissa se voi myös aiheuttaa verenvuotoa. Näitä haittavaikutuksia kutsutaan amyloidiin liittyviksi kuvantamishäiriöiksi eli ARIA:ksi. Meille kerrottiin myös, että noin 20 osallistujaa keskeytti tutkimuksen haittavaikutusten vuoksi. Jutussa varoitetaan, että nämä tulokset ovat peräisin pienistä, varhaisista tutkimuksista ja että plakkien väheneminen on korvike potilaille todella tärkeille tuloksille. Tarvitaan kuitenkin paljon suurempia tutkimuksia, jotta voidaan varmasti osoittaa, hidastaako adukanumabi todella Alzheimerin tautia, Reiman sanoo. Toisin kuin monissa jutuissa, joissa käsitellään amyloidin vähentämiseen tähtääviä hoitomuotoja, tässä artikkelissa myönnetään, että emme tiedä, onko amyloidi itse asiassa Alzheimerin taudin oireiden syy vai kenties taudin vaikutus. Jos adukanumabi toimii laajemmissa tutkimuksissa, se voisi auttaa ratkaisemaan pitkään jatkuneen keskustelun siitä, onko amyloidi todella Alzheimerin taudin perimmäinen syy. Tätä ajatusta kutsutaan amyloidihypoteesiksi. Suuret tutkimukset, jotka osoittavat, että amyloidin poistaminen voi säilyttää muistin ja ajattelun, "vahvistaisivat pitkälle amyloidihypoteesia", Sandrock sanoo. Toivoisimme kuitenkin, että jutussa olisi mainittu, että noin kolmannes kaikkien ryhmien potilaista jätti tutkimuksen kesken ennen sen päättymistä, mikä saattaa vaikuttaa kokonaistulosten laatuun. Juttu ei ole tautia lietsova, mutta se ei myöskään selitä, mitä Alzheimer on, eikä anna mitään käsitystä taudin vaikutuksista. Arvioimme tämän Ei sovellettavissa. Jutussa siteerataan Biogenin (joka valmistaa kokeellista lääkettä) virkailijaa ja oheisen pääkirjoituksen kirjoittajaa. Jutussa ei kuitenkaan kerrota mistään todella riippumattomista lähteistä. Pääkirjoituksen kirjoittajan, tohtori Eric Reimanin, sanotaan olevan Phoenixissa sijaitsevan Banner Alzheimer's Institute -instituutin toimitusjohtaja. Siinä ei selitetä, että Banner-instituutti johtaa Alzheimer's Prevention Initiative -aloitetta, jolla pyritään lykkäämään ja ehkäisemään tautia ennen sen alkamista. Aloite tekee tutkimuksissaan yhteistyötä useiden lääkeyhtiöiden, kuten Roche, Amgen, Genentech ja Novartis, kanssa. Nämä suhteet ansaitsivat maininnan jutussa. Tarinasta käy selvästi ilmi, että Alzheimerin taudin perimmäistä syytä hoitavia lääkkeitä ei ole olemassa. Se viittaa juttuun kilpailevasta amyloidia vähentävästä lääkkeestä, joka ei tuottanut mitään hyötyä laajassa kliinisessä tutkimuksessa. Halusimme kuitenkin tietää: Onko olemassa vanhempia lääkkeitä, joita on kokeiltu tähän tarkoitukseen? Olivatko ne yhtä optimistisia, kun ne otettiin käyttöön? Niiden suhteuttaminen toisiinsa auttaisi, sillä näyttää siltä, että on ollut aiempia lääkkeitä, joiden uskottiin ehkäisevän tai hidastavan Alzheimerin taudin etenemistä - mutta jotka eivät sitten osoittautuneetkaan toimiviksi. Jutussa lääkettä kutsutaan kokeelliseksi ja sanotaan, että laajempien tutkimusten tulosten raportointi vie useita vuosia. On ilmeistä, että lääke ei ole saatavilla tutkimustutkimusten ulkopuolella lähiaikoina. Jutussa selvitetään, mikä tässä lääkkeessä vaikuttaa olevan uutta verrattuna muihin amyloidiplakkeja vähentäviin lääkkeisiin. Yksi niistä on se, että lääke näyttää jättävän huomiotta amyloidiproteiinin hyvänlaatuiset muodot ja hyökkää samalla myrkyllisiin muotoihin, joiden uskotaan vahingoittavan aivosoluja. Toinen on se, että adukanumabi näyttää parantavan aivoissa jo olemassa olevien immuunisolujen kykyä tuhota myrkkyjä, myös amyloidia. Vaikka jutussa kerrotaan selvästi, että uudessa artikkelissa esitellään yksityiskohtia tutkimuksesta, josta raportoitiin ensimmäisen kerran viime vuonna, siinä ei kuitenkaan selitetä, miksi tulokset ovat nyt "merkittäviä", kun taas viime vuonna niitä pidettiin "pettymyksenä", "sekalaisina" ja "takaiskuna". Arvostelemme tämän rajallisesti tyydyttäväksi. Juttu sisältää alkuperäistä raportointia ja menee selvästi uutistiedotetta pidemmälle.</w:t>
      </w:r>
    </w:p>
    <w:p>
      <w:r>
        <w:rPr>
          <w:b/>
        </w:rPr>
        <w:t xml:space="preserve">Tulos</w:t>
      </w:r>
    </w:p>
    <w:p>
      <w:r>
        <w:t xml:space="preserve">Kokeiluluonteisen Alzheimerin taudin lääkkeen testi osoittaa edistystä aivojen plakkeja vastaan.</w:t>
      </w:r>
    </w:p>
    <w:p>
      <w:r>
        <w:rPr>
          <w:b/>
        </w:rPr>
        <w:t xml:space="preserve">Esimerkki 2.1126</w:t>
      </w:r>
    </w:p>
    <w:p>
      <w:r>
        <w:t xml:space="preserve">Maaliskuun 6. päivänä 2020 ilmestyi Imgur-postaus otsikolla "Thank god for unions, but damn" (Luojan kiitos ammattiliitoista, mutta perkele), jossa väitetysti näytettiin "karanteenissa olevan sairaanhoitajan lausunto Pohjois-Kalifornian Kaiser-laitoksesta": Lausunto oli päivätty 5. maaliskuuta 2020, ja kuvan teksti kuului seuraavasti: "Sairaanhoitajana olen hyvin huolissani siitä, että koronaviruksen leviämisen pysäyttämiseksi ei tehdä tarpeeksi.". Tiedän sen, koska olen tällä hetkellä sairas ja karanteenissa hoidettuani potilasta, jonka testi oli positiivinen. Odotan liittovaltion hallituksen "lupaa" sallia testini, vaikka lääkärini ja piirikunnan terveydenhuoltoalan ammattilainen määräsivät sen. olin vapaaehtoisesti mukana tämän potilaan hoitotiimissä, jonka tiesimme olevan positiivinen. Tein tämän, koska minulla oli kaikki suositellut suojavarusteet ja työnantajani antama koulutus. Tein tämän olettaen, että jos minulle tapahtuisi jotain, minustakin tietenkin huolehdittaisiin. Sitten se, mikä oli pieni huolenaihe muutaman päivän kuluttua siitä, kun olin hoitanut tätä potilasta, muuttui todellisuudeksi: aloin sairastua.Kun työntekijäterveydenhuolto kertoi minulle, että kuumeeni ja muut oireeni vastasivat mahdollisen koronaviruksen kriteerejä, minut määrättiin 14 päivän omatoimiseen karanteeniin. Koska kriteerit täyttyivät, testit tehtäisiin. Lääkärini tilasi testin piirikunnan kautta. piirikunnan virkamies soitti minulle ja vahvisti oireeni ja suostui testaukseen. Mutta kansallinen CDC ei suostunut aloittamaan testausta. He sanoivat, etteivät he testaisi minua, koska jos käyttäisin suositeltuja suojavarusteita, minulla ei olisi koronavirusta." Millainen tieteellisesti perusteltu vastaus tuo on? Miten naurettava ja sivistymätön vastaus osastolta, joka on vastuussa terveydestämme tässä maassa.Myöhemmin he soittivat takaisin, ja nyt kyse on jostakin, jota kutsutaan "tunnistenumeroksi". He väittävät, että he priorisoivat juoksevat näytteet sairauden vakavuuden mukaan ja että niitä on vain tietty määrä joka päivä jaettavana. Minun on siis odotettava jonossa saadakseni tietää tulokset.Tämä ei ole lippuautomaatti herkkutiskillä, vaan kansanterveydellinen hätätilanne! Olen sairaanhoitaja, ja minun on saatava tietää, olenko positiivinen, ennen kuin palaan hoitamaan potilaita.Olen järkyttynyt byrokratiasta, joka estää sairaanhoitajia saamasta testejä. Tämä on terveydenhoitopäätös, josta lääkärini ja piirikuntani terveysvirasto ovat samaa mieltä. Tämän testin viivästyminen vaarantaa koko yhteisön. ammattiliittoni tukee minua. Sairaanhoitajat eivät aio katsoa sivusta, kun tämä testien viivästyminen jatkuu; aiomme yhdessä varmistaa, että voimme suojella potilaitamme - suojautumalla itse." Kirjeessä esitetyt väitteet eivät olleet harvinaisia helmikuun lopulla ja maaliskuun alussa 2020, jolloin raportoitiin uudesta koronaviruskannasta (COVID-19), kansanterveydellisistä reagointiprotokollista ja testien puutteesta. Maaliskuun 6. päivänä 2020 NPR raportoi rajoitetusta kyvystä testata COVID-19:tä ainakin kuudessa osavaltiossa: Useammat laboratoriot ympäri Yhdysvaltoja saavat vihdoin kyvyn testata koronavirustautia sen jälkeen, kun National Institute of Allergy and Infectious Diseases -instituutin johtaja Anthony Fauci oli kutsunut "virheaskeliksi" liittovaltion hallituksen suunnitelmaa testien luomiseksi, tuottamiseksi ja jakelemiseksi.Kuusi yhdysvaltalaista laboratoriota. Kuudessa osavaltiossa - Alabamassa, Mainessa, Ohiossa, Oklahomassa, Länsi-Virginiassa ja Wyomingissa - ei tällä hetkellä ole laboratorioita, joilla olisi todennettu kyky tehdä COVID-19-diagnostiikkatestejä, Centers for Disease Control and Prevention sanoi torstaina iltapäivällä. "Emme ole vielä perillä, mutta pian", Fauci sanoi pyrkimyksistä tehdä testejä laajemmin saataville. "Jotkut akateemiset sairaalat kehittävät omia testejään ja kaupalliset vaihtoehdot laajenevat todella nopeasti." Kuten NPR:n Allison Aubrey raportoi." Hän lisää, että tulosten saaminen "voi kestää kolme tai neljä päivää" ennen kuin ne ilmoitetaan paikallisille terveysviranomaisille ja CDC:lle ... Varapresidentti Pence myönsi testien puutteen [5. maaliskuuta 2020] ja sanoi: "Meillä ei ole tänään tarpeeksi testejä vastaamaan siihen, mitä odotamme kysyntään tulevaisuudessa." Myös The Atlanticin 6. maaliskuuta 2020 julkaisemassa artikkelissa keskityttiin COVID-19-testien riittämättömään saatavuuteen eri puolilla Yhdysvaltoja. Entinen Centers for Disease Control and Prevention -laitoksen johtaja Thomas Frieden vertasi CDC:n vastausta COVID-19:n testaukseen aiempiin tautipesäkkeisiin: [Maaliskuun 2. päivänä 2020] elintarvike- ja lääkeviraston komissaari Stephen Hahn arvioi, että [maaliskuun 6. päivään 2020 mennessä] "lähes miljoona testiä voidaan tehdä" Yhdysvalloissa. Varapresidentti Mike Pence lupasi [4. maaliskuuta 2020], että "noin 1,5 miljoonaa testiä" olisi saatavilla [kyseisellä] viikolla." The Atlantic on kuitenkin havainnut, että koko maassa tehtyjen testien määrä on jäänyt paljon alle näiden ennusteiden, vaikka kysyntä on ollut poikkeuksellisen suurta. "CDC teki tämän oikein H1N1:n ja Zikan kohdalla ja tuotti valtavia määriä testipakkauksia, jotka kulkivat ympäri maata", kertoi Thomas Frieden, CDC:n johtaja vuosina 2009-2017. "En tiedä, mikä meni pieleen tällä kertaa." Testeihin liittyvät koronavirus-uutiset ja -huhut olivat itsessään endeemisiä maaliskuun 2020 ensimmäisellä viikolla, ja yksi Twitterissä oleva viestiketju, joka käsitteli Seattlessa tehtyjä COVID-19-testejä, levisi viruksellisesti. Tutkimme myös väitteitä, joiden mukaan CDC olisi poistanut testaukseen liittyviä lukuja verkkosivuiltaan 1.-2. maaliskuuta 2020 välisenä aikana - kuten virasto tekikin." The Atlanticin mukaan sen selvittäminen, kuinka monta amerikkalaista oli testattu uuden koronaviruskannan varalta, ei ollut suoraviivainen tehtävä. Raportti onnistui kuitenkin varmistamaan, että vain muutama tuhat amerikkalaista oli testattu koronaviruksen varalta. Kun tiedot poistettiin CDC:n sivustolta, määrä oli hieman alle 500:Kymmenien kansanterveysviranomaisten haastattelujen ja eri puolilta maata saatujen paikallisten tietojen kartoituksen avulla The Atlantic pystyi varmistamaan, että Yhdysvalloissa on testattu koronaviruksen varalta vain 1 895 ihmistä, joista noin 10 prosenttia on testattu positiivisesti. Ja vaikka Yhdysvaltojen kyky testata koronavirusta on lisääntynyt huomattavasti viime päivinä, paikalliset viranomaiset voivat testata edelleen vain useita tuhansia ihmisiä päivässä, eivät kymmeniä tai satoja tuhansia, kuten Valkoinen talo on luvannut.Arvioidaksemme asiaa otimme yhteyttä kaikkien 50 osavaltion ja Columbian piirikunnan kansanterveysvirastoihin. Keräsimme tietoja verkkosivustoilta ja kävimme kirjeenvaihtoa kymmenien osavaltioiden virkamiesten kanssa. Kaikki 50 osavaltiota ja D.C. ovat antaneet joitakin tietoja saataville, vaikka tietojen laatu ja ajantasaisuus vaihtelivat suuresti. Jotkin osavaltiot ovat sitoutuneet julkaisemaan lukujaan vain kerran tai kolme kertaa viikossa. Useimmat ovat keskittyneet vahvistettujen tapausten määrään; vain muutamat ovat julkistaneet niiden ihmisten määrän, jotka ne pystyvät testaamaan.Yleisesti ottaen COVID-19-testauskertoja koskevat uutisjutut viittasivat vahvasti siihen, että osavaltiot olivat täysin valmistautumattomia testaamaan henkilöitä, jotka olivat altistuneet tai joilla oli oireita uudesta koronaviruskannasta, ja tämä väittämä toistui edellä toistetussa lausunnossa.Mitä tulee lausuntoon, jonka karanteenissa olevan kalifornialaisen sairaanhoitajan, joka oli altistunut COVID-19-taudin aiheuttamille oireille, väitettiin antaneen, se oli oikein liitetty. NationalNursesUnited.org-sivustolla 4. maaliskuuta 2020 julkaistussa lehdistötiedotteessa ilmoitettiin lehdistötilaisuudesta seuraavana päivänä, 5. maaliskuuta 2020. Asiakirja oli saatavilla sanatarkasti heidän sivustollaan PDF-tiedostona, jonka otsikkona oli myös "Lausunto karanteenissa olevalta sairaanhoitajalta Pohjois-Kalifornian Kaiser-laitoksesta". Tiedotteessa järjestö kehotti työturvallisuus- ja työterveyshallintoa (OSHA) puuttumaan asiaan väittäen, että tiedot osoittivat, että "sairaalat ovat valmistautumattomia [ja] vahvistavat vähäisen suunnittelun, huonon viestinnän ja laitteiden puutteen" COVID-19-epidemian ympärillä.</w:t>
      </w:r>
    </w:p>
    <w:p>
      <w:r>
        <w:rPr>
          <w:b/>
        </w:rPr>
        <w:t xml:space="preserve">Tulos</w:t>
      </w:r>
    </w:p>
    <w:p>
      <w:r>
        <w:t xml:space="preserve">Kaliforniassa karanteenissa olevan sairaanhoitajan antamassa lausunnossa kuvataan heidän mielestään riittämättömiä testauskäytäntöjä.</w:t>
      </w:r>
    </w:p>
    <w:p>
      <w:r>
        <w:rPr>
          <w:b/>
        </w:rPr>
        <w:t xml:space="preserve">Esimerkki 2.1127</w:t>
      </w:r>
    </w:p>
    <w:p>
      <w:r>
        <w:t xml:space="preserve">Masennuslääkkeiden kustannuksia ei mainita. Geneerisen prozacin hinta on noin 16 dollaria kuukaudessa. Merkkiversiot ovat noin 80-120 dollaria/kk Jutussa annetaan absoluuttista tietoa näiden lääkkeiden myönteisestä hyödystä useiden mielialahäiriöiden hoidossa. Jutussa esitellään myös haittoihin tarvittava määrä. Tarina esittää riittävän riskin ja hyödyn välisen vertailun esittämällä tiedot. Jutussa keskitytään vain yhteen hoidon mahdolliseen haittaan eli itsemurhaan ja itsemurha-ajatuksiin. Jutussa ei luetella näiden lääkkeiden sivuvaikutuksia (vatsavaivat, unettomuus, ärtyneisyys ja mania joillakin lapsilla). Vaikka näitä lääkkeitä pidetäänkin turvallisina - jopa FDA:n varoituksesta huolimatta - niiden turvallisuudesta näissä ryhmissä on vain vähän pitkäaikaista tietoa. Jutussa luodaan katsaus meta-analyysiin ja selitetään, miksi tämän uuden tutkimuksen tulokset saattavat poiketa aiemmista tutkimuksista, joihin FDA:n varoitus lisääntyneestä itsetuhoisesta käyttäytymisestä masennuslääkkeitä käyttävillä lapsilla perustui. Jutussa esitetään haittojen aiheuttamiseen tarvittava määrä sekä muuta määrällistä tietoa masennuslääkkeiden hyödyistä ja riskeistä, kun ne liittyvät mielialan paranemiseen ja itsemurha-ajatusten ja -tunteiden riskiin. Jutussa yksinkertaisesti kerrotaan tulokset monien tutkimusten katsauksesta, jossa tarkasteltiin itsetuhoista käyttäytymistä lapsilla ja aikuisilla, joille oli määrätty masennuslääkkeitä. Juttua parantaisi se, että siinä annettaisiin tietoa käsiteltyjen sairauksien esiintymistiheydestä, mutta siinä EI ole mitään tautien lietsontaa Jutussa haastatellaan yhtä tutkimuksen pääkirjoittajista. Meille ei kuitenkaan kerrota, onko hänellä taloudellisia yhteyksiä masennuslääkkeiden valmistajiin. JAMA-artikkelissa annetaan tietoa eturistiriidoista, ja siinä on mahdollisia eturistiriitoja, joita ei mainita uutisessa. Tarkistamamme versio jutusta oli Cleveland Plain Dealer -lehdessä. Tässä versiossa ei esitetä muita hoitovaihtoehtoja lapsille ja nuorille, joilla on ahdistuneisuushäiriöitä ja/tai masennusta, kuten psykoterapiaa, erityisesti kognitiivista käyttäytymisterapiaa. Alkuperäinen AP:n juttu sisälsi kuitenkin haastattelun, jossa Duken asiantuntija, joka ei liity JAMA-tutkimukseen, kommentoi kognitiivista käyttäytymisterapiaa. Jutussa ei anneta tietoa masennuslääkkeiden saatavuudesta pienille lapsille ja nuorille. Koska tässä jutussa käsitellään kuitenkin näiden lääkkeiden mahdollisia riskejä, tämä kriteeri ei vaikuta niin tärkeältä tässä jutussa. Lasten masennuslääkehoito on suhteellisen uusi ilmiö. Tätä ei mainita jutussa. Jutun tarkoituksena oli kuitenkin antaa ajantasaisempi raportti itsemurha-ajatusten ja -käyttäytymisen riskistä näitä lääkkeitä käyttävillä lapsilla. Tämän tuoreen järjestelmällisen katsauksen tiedot viittaavat siihen, että riski on edelleen olemassa, mutta se ei ole niin suuri kuin aiemmin luultiin. Alkuperäisessä AP:n jutussa haastateltiin kahta asiantuntijaa, joista toinen ei liittynyt tutkimukseen. On siis turvallista olettaa, että se ei perustunut pelkästään tai suurelta osin uutistiedotteeseen. Mutta Cleveland Plain Dealer, josta poimimme jutun, leikkasi tästä riippumattomasta lähteestä lainaukset pois.</w:t>
      </w:r>
    </w:p>
    <w:p>
      <w:r>
        <w:rPr>
          <w:b/>
        </w:rPr>
        <w:t xml:space="preserve">Tulos</w:t>
      </w:r>
    </w:p>
    <w:p>
      <w:r>
        <w:t xml:space="preserve">Tutkimuksen mukaan masennuslääkkeiden riskit lapsille ovat vähäiset.</w:t>
      </w:r>
    </w:p>
    <w:p>
      <w:r>
        <w:rPr>
          <w:b/>
        </w:rPr>
        <w:t xml:space="preserve">Esimerkki 2.1128</w:t>
      </w:r>
    </w:p>
    <w:p>
      <w:r>
        <w:t xml:space="preserve">Analyysi viittaa siihen, että Celebrexin annostelun mahdollisesti haitallinen vaikutus on voimakkain korkeamman riskin potilailla, tutkijat kertoivat American College of Cardiologyn tieteellisessä kokouksessa. "Potilaiden, joilla on pieni sydän- ja verisuoniriski, pitäisi ottaa jonkinlainen lohtu", sanoi tohtori Scott Solomon, National Cancer Instituten rahoittaman analyysin johtava tutkija. "Se ei ollut aiemmin niin selvää."   Lääkäreiden tulisi olla varovaisia määrätessään lääkettä, joka tunnetaan yleisesti nimellä celecoxib, korkean riskin potilaille, sanoi Solomon, jonka analyysi julkaistiin myös Circulation-lehdessä verkossa. Celebrex kuuluu cox-2-estäjiksi kutsuttujen kipulääkkeiden luokkaan, ja se on ainoa tällainen lääke, joka on edelleen markkinoilla Yhdysvalloissa. Merck and Co Inc. veti laajalti käytetyn cox-2-lääkkeensä Vioxxin pois markkinoilta vuonna 2004 sen jälkeen, kun tutkimus osoitti sen kaksinkertaistaneen sydänkohtauksen ja aivohalvauksen riskin pitkäaikaiskäyttäjillä. Myös toinen Pfizerin valmistama cox-2:n estäjä Bextra vedettiin pois Yhdysvaltain markkinoilta turvallisuusongelmien vuoksi. Vaikka analyysi valaisee sitä, miten lääkettä tulisi käyttää, Solomon sanoi, ettei hän voi arvioida, poistavatko tiedot pilven tämän lääkeryhmän ylle. Kuudessa tutkimuksessa, joihin osallistui yhteensä 7950 potilasta, tutkittiin Celebrexia lumelääkettä vastaan muihin käyttötarkoituksiin kuin niveltulehdukseen. Potilaat saivat joko 400 milligrammaa kerran päivässä, 200 mg kahdesti päivässä tai 400 mg kahdesti päivässä. Yhdistetyn analyysin ensisijaisena tavoitteena oli arvioida sydän- ja verisuonitautikuoleman, sydänkohtauksen, aivohalvauksen, sydämen vajaatoiminnan tai veritulppatapahtumien yhdistettyä riskiä. Tutkijat havaitsivat, että sydänriski oli pienin 400 mg:n vuorokausiannoksella. He havaitsivat, että sydänhaittojen riski oli lähes kaksinkertainen, kun annos oli 200 mg kahdesti päivässä, ja se kasvoi noin kolminkertaiseksi, kun annos oli 400 mg kahdesti päivässä. "Jopa 400 mg kerran päivässä osoitti kohonnutta riskiä suuririskisessä väestössä, Solomon sanoi ja lisäsi, ettei hän voinut päätellä, vähentävätkö 400 mg:aa pienemmät annokset riskiä entisestään. Tutkijoiden mukaan aspiriinin käyttö ei vaikuttanut lisääntyneeseen riskiin. "Suurin osa tässä yhdistetyssä analyysissä käytetyistä tiedoista on julkaistu aiemmin, ja ne ovat yhdenmukaisia sen kanssa, mitä jo tiedämme Celebrexin ja muiden reseptillä saatavien niveltulehduskipulääkkeiden kardiovaskulaarisista riskeistä", sanoi Pfizerin lääketieteellinen johtaja Gail Cawkwell. "Analyysi ei anna uusia johtopäätöksiä FDA:n hyväksymistä Celebrex-annoksista, mukaan lukien yleisimmin määrätty annos 200 mg päivässä", hän sanoi. Tohtori Steven Nissen Cleveland Clinicistä, jolla on meneillään tutkimus pienemmistä annoksista, lisäsi: "Tuosta annoksesta ei ole olemassa pitkäaikaisia satunnaistettuja lumelääkekontrolloituja tutkimuksia, Ainoa tapa, jolla voimme koskaan vastata näihin kysymyksiin, on hyvät satunnaistetut prospektiiviset tiedot", hän sanoi. "Kerromme asian niin kuin se on, kun tiedot ovat saatavilla."</w:t>
      </w:r>
    </w:p>
    <w:p>
      <w:r>
        <w:rPr>
          <w:b/>
        </w:rPr>
        <w:t xml:space="preserve">Tulos</w:t>
      </w:r>
    </w:p>
    <w:p>
      <w:r>
        <w:t xml:space="preserve">Celebrex on riskialtis riskipotilailla, todetaan tutkimuksessa.</w:t>
      </w:r>
    </w:p>
    <w:p>
      <w:r>
        <w:rPr>
          <w:b/>
        </w:rPr>
        <w:t xml:space="preserve">Esimerkki 2.1129</w:t>
      </w:r>
    </w:p>
    <w:p>
      <w:r>
        <w:t xml:space="preserve">George W. Bush seisoi härkätorvi kädessään raunioilla Manhattanin alaosaan tehtyjen syyskuun 11. päivän iskujen jälkeen ja lupasi, että syylliset "kuulevat meitä kaikkia pian". Barack Obama oli virassaan vain muutaman kuukauden, kun ensimmäiset raportit tulivat H1N1-viruksesta, joka lopulta julistettaisiin pandemiaksi kuten nykyinen uusi koronavirus. Useimmat amerikkalaiset presidentit kohtaavat kriisin - tai kriisejä - ennen kuin he jättävät virkakautensa, olipa kyseessä sitten luonnonkatastrofi, sota, talouden taantuma, kansanterveysuhka tai terrorismi. Historioitsijoiden mukaan tärkeää on, miten he reagoivat. "Tärkein asia, jonka presidentti voi tehdä tällaisessa tilanteessa, on yrittää rauhoittaa kansaa", sanoo Princetonin yliopiston presidenttikriisin historioitsija Julian Zelizer. Franklin D. Roosevelt teki niin 12 poikkeuksellisen virkavuotensa aikana, jolloin hän ohjasi kansakuntaa läpi synkän lama-ajan työttömyyden, keskilännen ankaran kuivuuden, joka tunnetaan nimellä Dust Bowl, ja taistelun natseja ja japanilaisia vastaan toisessa maailmansodassa. Wilsonin aikaisen influenssan aikana, joka tappoi arviolta 50 miljoonaa ihmistä maailmanlaajuisesti, mukaan lukien noin 675 000 Amerikassa, presidentit eivät osallistuneet kansanterveyskysymyksiin samalla tavalla kuin presidentti Donald Trump on uppoutunut Yhdysvaltojen ponnisteluihin uutta koronavirusta vastaan. Tällaiset asiat jäivät osavaltio- ja paikallistason kansanterveysalan ammattilaisten hoidettaviksi. "Wilson ei koskaan antanut minkäänlaista julkista lausuntoa", sanoi John M. Barry, vuoden 1918 influenssasta kertovan kirjan "The Great Influenza" kirjoittaja. "Hän keskittyi täysin sotaan. Piste." Itse asiassa Wilson oli niin keskittynyt sodanjälkeisiin rauhanneuvotteluihin, joihin hän osallistui Pariisissa, että hänkin sairastui lopulta influenssaan. Hän toipui. Trump taas näyttää haluavan olla julkisesti kasvot ponnisteluille sitä vastaan, mistä on tullut hänen vakavin haasteensa tänä uudelleenvalintavuonna. Trump, jolla ei ole tieteellistä tai lääketieteellistä koulutusta, pitää nyt päivittäin Valkoisessa talossa tiedotustilaisuutta koronaviruspyrkimyksistä työryhmässä, jonka johtajaksi hän nimitti varapresidentin. Trump pitää itseään "sota-aikana toimivana presidenttinä", joka taistelee "näkymätöntä vihollista" vastaan, joka on vastuussa sadoista kuolemantapauksista ja tuhansista tartunnoista Yhdysvalloissa - luvut kasvavat edelleen viruksen leviämisen myötä - ja jokapäiväisen elämän dramaattisesta mullistuksesta. Miljoonat ihmiset on määrätty tai kehotettu pysymään kotona lähitulevaisuudessa, ja heiltä on evätty yksinkertaiset ilot, kuten ravintoloissa, ostoskeskuksissa tai elokuvissa käyminen, jotta virusta voitaisiin hidastaa. Trumpin kriisinhallinta on kuitenkin saanut ristiriitaisia arvioita: monet kannattajat ovat ylistäneet sitä, mutta vastustajat ovat arvostelleet sitä. Pormestarit ja kuvernöörit ovat esimerkiksi toivoneet, että Trump käyttäisi voimallisemmin valtuuksiaan auttaakseen heitä hankkimaan lääkäreitä ja sairaanhoitajia varten tarvittavia suojavarusteita ja tarvikkeita. Presidentin varhaisia yrityksiä vähätellä tilanteen vakavuutta ja antaa ymmärtää, että tilanne on hallinnassa, on arvosteltu, vaikka hän on viime aikoina ottanut käyttöön kiireellisemmän sävyn. Vahinko on kuitenkin jo tapahtunut, sanoi Steve Morrison Center for Strategic and International Studies -järjestöstä ja totesi, että Trumpin varhainen suhtautuminen tilanteeseen johti yleisön luottamuksen puutteeseen. "Luottamuksen ja luottamuksen puute on valtava rasite, kun lähdetään kohti jotain näin katastrofaalista", sanoi Morrison, joka on vanhempi varapuheenjohtaja ja CSIS:n Global Health Policy Centerin johtaja. Obama oli muutaman kuukauden ensimmäisellä kaudellaan vuonna 2009, kun huhtikuussa alkoi tulla raportteja H1N1-influenssasta. Hän käsitteli tilannetta samassa kuussa, kokosi ryhmän ja julisti lopulta sekä kansanterveydellisen hätätilan että kansallisen hätätilan uhan torjumiseksi. "Tilanne on ilmeisesti hyvin vakava, ja jokaisen amerikkalaisen pitäisi tietää, että koko heidän hallituksensa ryhtyy äärimmäisiin varotoimiin ja valmisteluihin", Obama sanoi avatessaan Valkoisen talon lehdistötilaisuuden tuossa kuussa. Hän kertoi, että kansanterveysviranomaiset olivat suositelleet, että kouluja, joissa on vahvistettuja tapauksia, suljettaisiin väliaikaisesti, ja että hän oli pyytänyt kongressilta 1,5 miljardia dollaria hätärahoitusta viruksen seurantaan ja seurantaan sekä viruslääkkeiden ja muiden välineiden hankkimiseen. "Kaikkien pitäisi olla varmoja siitä, että tämä hallitus on valmis tekemään kaikkensa tämän viruksen vaikutusten hallitsemiseksi", Obama sanoi. Tohtori Howard Markel, Michiganin yliopiston lääketieteen historian keskuksen johtaja, sanoi Obaman olleen "hyvin käytännönläheinen" H1N1:n aikana - mutta ei niin näkyvästi kuin Trump. Obaman tautienvalvonta- ja ehkäisykeskuksen johtaja piti päivittäisiä tiedotustilaisuuksia Atlantasta käsin. "Hän otti askeleen taaksepäin, koska hän antoi asiantuntijoidensa johtaa show'ta", Markel sanoi Obamasta. "Hänen ei tarvinnut olla korokkeen edessä, mutta tiesi, että hän oli paikalla."  Yhdysvalloissa raportoitiin lähes 12 500 H1N1-influenssan aiheuttamaa kuolemantapausta huhtikuun 2009 ja huhtikuun 2010 välisenä aikana, jolloin Maailman terveysjärjestö julisti pandemian päättyneeksi. Obama käytti lähes miljardi dollaria ja lähetti Yhdysvaltain sotilashenkilöstöä Länsi-Afrikkaan auttamaan Ebola-epidemian torjunnassa vuonna 2014. Vielä ensimmäisen virkavuoden aikana Bushista tuli sota-ajan presidentti heti, kun al-Qaida-taistelijaverkoston värväämät kaapparit lennättivät matkustajineen liikennelentokoneita World Trade Centeriin, Pentagoniin ja Pennsylvanian kentälle 11. syyskuuta 2001. Päiviä myöhemmin Bush seisoi raunioiden päällä ja puhui ikimuistoisesti kansakunnan puolesta. "Minä kuulen teidät!" Bush pauhasi härkätorven läpi, kun pelastushenkilöstö hurrasi. "Muu maailma kuulee teidät! Ja ihmiset - ja ihmiset, jotka romuttivat nämä rakennukset, kuulevat meidät kaikki pian."  Viikkoja tuon esiintymisen jälkeen Bush antoi luvan sotilaallisiin ilmaiskuihin Talebanin sotilaslaitoksia ja al-Qaidan koulutusleirejä vastaan Afganistanissa. Yhdysvaltain sotilaallinen toiminta Afganistanissa jatkuu tähän päivään asti. ___ Juttua on korjattu siten, että Morrisonin etunimi on Steve, ei Scott. ___ Bev Banks osallistui tähän raporttiin. Seuraa Darlene Supervilleä Twitterissä: https://www.twitter.com/dsupervilleap ___ Associated Press saa tukea terveys- ja tiedeuutisointiin Howard Hughes Medical Instituten tiedekasvatusosastolta. AP on yksin vastuussa kaikesta sisällöstä.</w:t>
      </w:r>
    </w:p>
    <w:p>
      <w:r>
        <w:rPr>
          <w:b/>
        </w:rPr>
        <w:t xml:space="preserve">Tulos</w:t>
      </w:r>
    </w:p>
    <w:p>
      <w:r>
        <w:t xml:space="preserve">Presidentit terveyskriiseissä: Trump käytännönläheisempi kuin monet .</w:t>
      </w:r>
    </w:p>
    <w:p>
      <w:r>
        <w:rPr>
          <w:b/>
        </w:rPr>
        <w:t xml:space="preserve">Esimerkki 2.1130</w:t>
      </w:r>
    </w:p>
    <w:p>
      <w:r>
        <w:t xml:space="preserve">Tom Holland, juoksuvalmentaja ja "The Marathon Method" -kirjan kirjoittaja, kertoo asiakkailleen, että kolmen kilometrin juokseminen oli hänellekin kamalaa, mutta pidemmällä matkalla asiat muuttuivat. "Se tapahtuu eri ihmisille eri aikoina ja eri matkoilla: se juoksijan huuma", hän sanoi haastattelussa. Holland kutsuu sitä sydän- ja verenkiertoelimistön käännekohdaksi, jossa juoksusta tulee eksponentiaalisesti helpompaa. "Jossain vaiheessa juoksusta tulee nautinnollista", hän sanoi. "Tapahtuipa se sitten 8 tai 10 tai 12 mailin matkalla, se tapahtuu", hän sanoi. Holland, joka on juossut jo 60 maratonia, aikoi juosta yhdeksännen New Yorkin maratoninsa aiemmin tässä kuussa, kunnes 26,2 mailin (42,2 kilometrin) kisa peruttiin Sandy-myrskyn vuoksi. "Yli 100 000 ihmistä ilmoittautuu New York City Marathonille joka vuosi", hän sanoi. "Siellä täytyy olla jotain, mitä ihmiset haluavat."  American College of Sports Medicine -järjestön urheilupsykologi Gregory Chertok sanoi, että monia ihmisiä vetää juokseminen puoleensa, koska se on mutkatonta toimintaa. "Laita jalka toisen eteen, ja kun teet kovasti töitä, parannut", Chertok sanoi. "Kaikki elämässä ei ole niin yksinkertaista. Voit viettää 10 vuotta balettistudiossa, eikä sinusta tule balleriinaa."  Harva juoksija osallistuu maratonille voittaakseen sen, hän sanoi. "Urheilukulttuurissa on niin harvinaista, että ne, jotka eivät ole fyysisesti tai aerobisesti lahjakkaita, voivat tuntea olevansa mukana jossakin, joka on kilpailullista mutta ei eksklusiivista."  Chertokin mukaan urheilijoita on vaikea luokitella, mutta pitkän matkan juoksua näyttävät arvostavan ne, jotka nauttivat yksinäisyydestä - tai yksinäisyysjaksoista - ja joille yksitoikkoisuus ei haittaa. Chertok erottaa ulkoisen ja sisäisen motivaation toisistaan ja sanoi tutkimusten osoittavan, että ihmiset, jotka asettavat tavoitteita sisäisen motivaation perusteella, menestyvät paremmin. "Ihmiset juoksevat alun perin laihduttaakseen tai tullakseen kuntoon, jotka ovat ulkoisia tavoitteita, mutta harjoittelun aikana he huomaavat rakastavansa juoksemista, joten he päätyvät juoksemaan sisäisistä syistä", hän sanoi. Laadulliset todisteet juoksijan huumasta viittaavat siihen, että niille, jotka ovat alttiita sen euforiaan, se todennäköisesti edistää juoksemisen riippuvuutta. "Ne, joilla se on, vannovat sen nimeen", hän sanoi. Useimmat urheilulääketieteen harjoittajat ovat hänen mukaansa samaa mieltä siitä, että ihmiset ovat syntyneet liikkumaan, mutta eivät välttämättä juoksemaan pitkiä matkoja. "Lääkärit estävät ihmisiä juoksemasta maratonmatkoja, mutta se on niin voimakas houkutus, että siitä tulee suurempi kuin hamstring-vamman riski", hän sanoi. New Yorkin maratonin järjestävän New York Road Runners -järjestön tiedottaja Richard Finn on samaa mieltä siitä, että pitkät matkat eivät sovi kaikille. "26,2 mailin juokseminen on iso, rohkea ja röyhkeä yritys", hän sanoi. "Siihen on panostettava sydäntä, sielua, mieltä ja kehoa kuukausia. Se on kuin Mount Everestille kiipeäminen. Kaikkien ei pitäisi tehdä sitä."  Hän sanoi, että juoksija on juoksija riippumatta siitä, juokseeko hän maratonin vai viiden0 kilometrin (3,1 mailin) kisan. "Me juoksemme 365 päivää vuodessa, vuodesta 1959 lähtien", Finn sanoi New York Road Runnersista. "Laita lenkkarit jalkaan ja juokse, vaikka juoksumatolla. Emme ole elitistisiä. Mielestämme juokseminen on hyväksi sinulle."  Holland uskoo, että juokseminen paljastaa myös heikoimman lenkkimme, joten hän kehottaa aloittelijoita aloittamaan hitaasti. "Juokseminen on hämmästyttävän halpa asia, joka voi saada meidät tuntemaan olomme hyväksi", hän sanoi. "Juoksemisen salaisuus on kuitenkin tasapaino. Olemme syntyneet juoksemaan, mutta emme ole syntyneet juoksemaan heti alussa kuusi päivää viikossa."</w:t>
      </w:r>
    </w:p>
    <w:p>
      <w:r>
        <w:rPr>
          <w:b/>
        </w:rPr>
        <w:t xml:space="preserve">Tulos</w:t>
      </w:r>
    </w:p>
    <w:p>
      <w:r>
        <w:t xml:space="preserve">Pitkän matkan juoksijat keräävät kilometrejä rakkaudesta.</w:t>
      </w:r>
    </w:p>
    <w:p>
      <w:r>
        <w:rPr>
          <w:b/>
        </w:rPr>
        <w:t xml:space="preserve">Esimerkki 2.1131</w:t>
      </w:r>
    </w:p>
    <w:p>
      <w:r>
        <w:t xml:space="preserve">Kuvernööri Tom Wolf kiitti molempia terveydenhuoltojärjestelmiä torstaina antamassaan ilmoituksessa. Demokraatti Wolf kehui kilpailevia yhtiöitä siitä, että ne pääsivät sopimukseen vuoden 2014 sopimuksensa jälkeen. Highmark-potilaiden verkostoon kuuluvan pääsyn UPMC:n laitoksiin oli määrä päättyä vuonna 2019. UPMC:n Pittsburghin lastensairaala (Children's Hospital of Pittsburgh of UPMC), UPMC Altoona, UPMC Bedford ja useat muut sairaalat ja erikoislaitokset pysyvät avoinna Highmarkin potilaille. Toimipisteisiin kuuluu muun muassa elinsiirtopalveluihin, syöpähoitoon ja psykiatriseen terveydenhuoltoon erikoistuneita keskuksia. "Tämä on lääketieteellistä hoitoa, jota ei yksinkertaisesti ole saatavilla missään muualla alueella, eikä tämän elintärkeän hoidon kohtuuhintaisen saatavuuden kieltäminen ole hyväksyttävää", Wolf sanoi tiedotteessa. UPMC:n varatoimitusjohtaja David Farner kehui sopimusta. Highmarkin toimitusjohtaja Deborah Rice-Johnson sanoi, että sopimus auttaa säilyttämään potilaiden hoidon paikallistasolla eri puolilla osavaltiota. Pittsburgh Post-Gazette -lehti kertoi, että terveydenhuoltojärjestelmäsopimus ei koske Williamsportissa sijaitsevan PMF Industries Inc:n ja UPMC:n välistä kiistaa. UPMC oli eri mieltä PMF:n käyttämistä korvausarvioista, jotka perustuvat Medicare-hintoihin. Evangelical Community Hospital on asettunut UPMC:n puolelle ja hylännyt sen korvausjärjestelmän.</w:t>
      </w:r>
    </w:p>
    <w:p>
      <w:r>
        <w:rPr>
          <w:b/>
        </w:rPr>
        <w:t xml:space="preserve">Tulos</w:t>
      </w:r>
    </w:p>
    <w:p>
      <w:r>
        <w:t xml:space="preserve">UPMC:n ja Highmarkin välinen uusi sopimus laajentaa verkostoon kuulumista.</w:t>
      </w:r>
    </w:p>
    <w:p>
      <w:r>
        <w:rPr>
          <w:b/>
        </w:rPr>
        <w:t xml:space="preserve">Esimerkki 2.1132</w:t>
      </w:r>
    </w:p>
    <w:p>
      <w:r>
        <w:t xml:space="preserve">Viime kuussa uutisoitiin kovaa vauhtia, että niin sanotut "bostonilaiset potilaat" - kaksi miestä, jotka saivat luuydinsiirron, joka näytti vapauttavan heidät kokonaan aidsia aiheuttavasta viruksesta - olivat sairastuneet uudelleen ja palanneet antiretroviraaliseen hoitoon. Asiantuntijoiden mukaan pettymys voi kuitenkin luoda pohjan merkittäville edistysaskeleille parannuskeinon etsimisessä. "Se on tietysti takaisku potilaille, mutta edistysaskel alalle, koska se on nyt saanut paljon enemmän tietoa", sanoi Steven Deeks, professori ja HIV-asiantuntija Kalifornian yliopistosta San Franciscosta. Hänen ja muiden asiantuntijoiden mukaan tärkein käytännön viesti on se, että nykyiset testit, jotka on suunniteltu havaitsemaan elimistössä olevat hyvin pienetkin HIV-pitoisuudet, eivät yksinkertaisesti ole riittävän herkkiä. Sen lisäksi, että bostonilaisilla potilailla oli ihmisen immuunikatovirus (HIV), molemmilla oli myös lymfooma-niminen verisyöpätyyppi, jota hoidettiin luuydinsiirroilla - toisella miehellä vuonna 2008 ja toisella vuonna 2010. He jatkoivat antiretroviraalisten aids-lääkkeiden käyttöä, mutta kahdeksan kuukautta kummankin potilaan siirron jälkeen lääkärit havaitsivat, että heidän veressään ei ollut havaittavissa merkkejä HIV:stä. Vuoden 2013 alkupuolella molemmat potilaat päättivät lopettaa aids-lääkityksensä, ja molemmat näyttivät pysyvän hiv-vapaina - mikä sai heidän lääkärinsä Timothy Henrichin ja Daniel Kuritzkesin Bostonin Brigham and Women's -sairaalasta ilmoittamaan heinäkuussa pidetyssä konferenssissa, että he olivat saattaneet parantua. Joulukuussa tuli kuitenkin uutinen, että toinen miehistä oli elokuussa alkanut osoittaa merkkejä HIV:n uusiutumisesta, ja toisella potilaalla oli marraskuussa uusiutuminen. Henrichin mukaan viruksen paluu korostaa sitä, miten nerokkaasti HIV voi löytää piilopaikkoja elimistössä välttääkseen immuunijärjestelmän ja lääkehoidon hyökkäykset. "Tämän tutkimuksen avulla olemme havainneet, että HIV:n varasto on syvempi ja pysyvämpi kuin aiemmin tiedettiin ja että nykyiset standardimme HIV:n etsimiseksi eivät ehkä ole riittäviä", Henrich sanoi ja lisäsi, että molemmat potilaat ovat "tällä hetkellä hyvässä kunnossa" ja ovat palanneet antiretroviraaliseen hoitoon. Vajaa vuosikymmen sitten harva HIV-tutkija olisi uskaltanut laittaa sanat HIV ja parannuskeino samaan lauseeseen. Viime vuosien kiehtovien ja inspiroivien tapausten vuoksi monet uskovat nyt kuitenkin, että on vain ajan kysymys, milloin parannuskeino löydetään. Ensimmäinen oli Timothy Ray Brownin, niin sanotun "berliiniläispotilaan", kuuluisa tapaus, jonka HIV hävitettiin vuonna 2007 leukemian monimutkaisella hoidolla, johon kuului immuunijärjestelmän tuhoaminen ja kantasolusiirto luovuttajalta, jolla oli harvinainen geneettinen mutaatio, joka vastustaa HIV-infektiota. Näin monimutkaista, kallista ja hengenvaarallista toimenpidettä ei koskaan voitaisi käyttää laajamittaisena hoitomuotona maailman 34 miljoonalle hiv-potilaalle. Brownin tulokset kiinnittivät kuitenkin tieteellisen huomion CCR5 delta 32 -nimellä tunnettuun geenimutaatioon mahdollisen geeniterapiahoidon kohteena. Viime maaliskuussa ranskalaiset tutkijat, jotka seurasivat 14:ää hiv-positiivista henkilöä, jotka tunnettiin nimellä "Visconti-potilaat" ja joita hoidettiin hyvin nopeasti hiv-lääkkeillä, mutta jotka sitten lopettivat hoidon, totesivat, että vielä seitsemän vuoden hoidon lopettamisen jälkeenkään heillä ei ollut merkkejä viruksen uusiutumisesta. Tämä ilmoitus tuli vain viikkoja sen jälkeen, kun oli uutisoitu Mississippissä syntyneen HIV-positiivisen vauvan "toiminnallisesta parantumisesta", sillä hän sai antiretroviraalista hoitoa 18 kuukauden ajan syntymästään lähtien. Kun hän oli kahden vuoden ikäinen, tämä näytti pysäyttäneen viruksen lisääntymisen ja leviämisen. "Toiminnallinen parannuskeino" on se, kun HIV:n määrä on laskenut niin alhaiselle tasolle, että se pysyy loitolla myös ilman hoitoa, vaikka virus voidaan edelleen havaita elimistössä. Australialaisen Monash-yliopiston HIV-asiantuntija Sharon Lewin sanoi, että kaikki tämä kehitys sekä bostonilaisten potilaiden kärsimä takaisku ovat innoittaneet tutkijoita tutkimaan monia erilaisia lähestymistapoja parannuskeinon löytämiseksi. "Olemme oppineet monia asioita - ja yksi tärkeimmistä on se, että pieni, pieni määrä virusta voi saada koko homman uudelleen käyntiin", hän sanoi Reutersille. "Se on selkeä viesti siitä, että tarvitsemme parempia tapoja poimia virus."  Tutkijat ovat nyt vakuuttuneempia kuin koskaan siitä, että paras tapa edetä on kaksitahoinen lähestymistapa, jossa virus pyritään tukahduttamaan tiukasti ja samalla vahvistamaan immuunijärjestelmää. "Meidän on hyökättävä kahdella tavalla: meidän on vähennettävä virus hyvin alhaiselle tasolle ja vahvistettava immuunivastetta. Emme voi tehdä toista ilman toista", Lewin sanoi. "Meidän on siis vielä keksittävä muita luovia keinoja HIV:n hallitsemiseksi. Ja on vielä aikaista... ennen kuin voimme sanoa, mikä lähestymistapa todennäköisesti voittaa."</w:t>
      </w:r>
    </w:p>
    <w:p>
      <w:r>
        <w:rPr>
          <w:b/>
        </w:rPr>
        <w:t xml:space="preserve">Tulos</w:t>
      </w:r>
    </w:p>
    <w:p>
      <w:r>
        <w:t xml:space="preserve">"Parantuneiden" HIV-potilaiden uusiutuminen kannustaa AIDS-tiedettä eteenpäin.</w:t>
      </w:r>
    </w:p>
    <w:p>
      <w:r>
        <w:rPr>
          <w:b/>
        </w:rPr>
        <w:t xml:space="preserve">Esimerkki 2.1133</w:t>
      </w:r>
    </w:p>
    <w:p>
      <w:r>
        <w:t xml:space="preserve">Michiganin terveysministeriö kertoo, että se tekee yhteistyötä Macombin piirikunnan terveysviraston kanssa tutkiakseen sairauksia McLaren Macombin sairaalassa Mount Clemensissä. Osastojen mukaan kuusi seitsemästä legioonalaistautitapauksesta on raportoitu sairaalassa syyskuun puolivälin jälkeen. Molemmat virastot tutkivat taudin lähdettä ja sitä, onko tartunnan saaneita ihmisiä enemmän. Sairaala tekee yhteistyötä tutkimuksissa ja aikoo lisätä vesitestejä etsiäkseen merkkejä tautia aiheuttavasta Legionella-bakteerista. Legioonalaistauti on flunssan kaltainen sairaus, joka tarttuu, kun tartunnan saanutta vesihöyryä hengitetään. Erityisen alttiita sille voivat olla vanhukset ja ihmiset, joiden immuunijärjestelmä on heikentynyt.</w:t>
      </w:r>
    </w:p>
    <w:p>
      <w:r>
        <w:rPr>
          <w:b/>
        </w:rPr>
        <w:t xml:space="preserve">Tulos</w:t>
      </w:r>
    </w:p>
    <w:p>
      <w:r>
        <w:t xml:space="preserve">Michigan tutkii Detroitin alueen sairaalan 7 legioonalaistautitapausta.</w:t>
      </w:r>
    </w:p>
    <w:p>
      <w:r>
        <w:rPr>
          <w:b/>
        </w:rPr>
        <w:t xml:space="preserve">Esimerkki 2.1134</w:t>
      </w:r>
    </w:p>
    <w:p>
      <w:r>
        <w:t xml:space="preserve">"Kuvernööri Andrew M. Cuomo sanoo, että New Yorkin osavaltion naisten ei tarvitse olla huolissaan Trumpin hallinnon uusista säännöistä, jotka lopettavat liittovaltion vaatimuksen, jonka mukaan työnantajien on sisällytettävä syntyvyyden ehkäisyyn liittyvä kattavuus sairausvakuutussuunnitelmiinsa. Uudet säännöt vapauttavat työnantajat Obaman aikaisesta mandaatista, jos niillä on uskonnollisia tai moraalisia varauksia kattavuutta kohtaan. Cuomo sanoi kuitenkin, että ehkäisy katetaan edelleen New Yorkin osavaltiossa. "Tänä vuonna varmistimme, että mitä tahansa liittovaltion tasolla tapahtuukin, osavaltiomme naisilla on jatkossakin maksuton pääsy lisääntymisterveydenhuoltoon", Cuomo sanoi lausunnossaan. Osavaltiot voivat asettaa tiettyjä vakuutusvaatimuksia, jotka ylittävät liittovaltion vaatimukset. New Yorkin osavaltio kertoi tammikuussa vakuutusyhtiöille, että niiden on katettava ehkäisy- ja aborttipalvelut. Tämä ehto on edelleen voimassa, mutta onko Cuomo oikeassa siinä, että Trumpin päätös ei vaikuta New Yorkin osavaltion naisiin? Osavaltion sääntelyn rajoitukset Osavaltioiden määräykset, kuten tammikuussa annettu, eivät koske kaikkia suunnitelmia. Osavaltion rahoituspalvelujen ministeriö säätelee kaikkea, mitä myydään osavaltion terveyspörssissä, jota kutsutaan New Yorkin osavaltion terveyspörssiksi. Siihen kuuluvat yksityishenkilöille ja yrityksille, joilla on enintään 100 työntekijää, myytävät suunnitelmat. Viraston mukaan osavaltion syntyvyydenvalvontamandaatti kattaa 1,35 miljoonaa asukasta näissä suunnitelmissa. Yli 100 työntekijän yritysten tarjoama terveydenhuolto on monimutkaisempaa. Yritysten, jotka käyttävät perinteistä reittiä ja ostavat sairausvakuutuksen vakuutusyhtiön kautta, on noudatettava sääntöjä. Noin 2,5 miljoonaa tähän ryhmään kuuluvaa ihmistä kuuluu osavaltion syntyvyydenvalvontamandaatin piiriin. Osavaltio ei kuitenkaan sääntele itsevakuutettuja yrityksiä, joissa työnantaja vastaa suuresta osasta kustannuksista, eli niiden ei tarvitse noudattaa osavaltion syntyvyydenvalvontamääräyksiä. Noin 60 prosenttia yksityisen sektorin työntekijöistä Yhdysvalloissa, jotka saavat sairausvakuutuksensa työnantajan kautta, oli vuonna 2015 kirjoilla itsevakuutetussa järjestelmässä. Vuonna 1996 vastaava luku oli 46 prosenttia, Employee Benefit Research Instituten tutkimuksen mukaan. New Yorkin osavaltiossa noin 54 prosentilla yksityisen sektorin työntekijöistä, jotka saavat sairausvakuutuksen työnantajansa kautta, oli liittovaltion terveydenhuollon tutkimus- ja laatuviraston (Agency for Healthcare Research and Quality) mukaan itsevakuutettu suunnitelma viime vuonna. Vaihtoehto on suosituin vähintään 1 000 työntekijän yrityksissä. Kahdeksankymmentä prosenttia yksityisen sektorin työntekijöistä New Yorkin osavaltiossa sijaitsevissa tämän kokoisissa yrityksissä on vakuutettu omavastuujärjestelmään. Entä julkinen sairausvakuutus? Liittovaltion hallitus määrittelee, mitkä palvelut Medicaid kattaa. Valtion työntekijät kuuluvat osavaltioiden sääntelyn piiriin, mutta Medicaid- ja Medicare-asiakkaat eivät kuulu. New Yorkin osavaltiossa Medicaidin kattamien palvelujen luettelo ylittää huomattavasti liittovaltion standardin. New York on yksi monista osavaltioista, joissa Medicaid kattaa ehkäisypalvelut ja aborttipalvelut. Pelkästään noin kolmannes osavaltion väestöstä kuuluu Medicaidin piiriin. Cuomo sanoi, että New Yorkin osavaltion naisilla on jatkossakin mahdollisuus saada lisääntymisterveydenhuoltoa maksutta, koska osavaltio ryhtyi toimiin aiemmin tänä vuonna. Kaikki naiset eivät kuitenkaan ole osavaltion sääntelemän vakuutuksen piirissä. On mahdollista, että New Yorkin osavaltion itsevakuutettu suuri työnantaja voisi hakea vapautusta liittovaltion ehkäisyvaltuutuksesta. Jos vapautus myönnetään, yrityksen ei tarvitsisi tarjota työntekijöilleen sairausvakuutusta ehkäisyvälineitä varten. Tällaisten poikkeusten ei odoteta olevan yleisiä, mutta ne ovat mahdollisia. Cuomon lausunto kaipaa selvennystä."</w:t>
      </w:r>
    </w:p>
    <w:p>
      <w:r>
        <w:rPr>
          <w:b/>
        </w:rPr>
        <w:t xml:space="preserve">Tulos</w:t>
      </w:r>
    </w:p>
    <w:p>
      <w:r>
        <w:t xml:space="preserve">Osavaltiomme naisilla on jatkossakin maksuton pääsy lisääntymisterveydenhuoltoon.</w:t>
      </w:r>
    </w:p>
    <w:p>
      <w:r>
        <w:rPr>
          <w:b/>
        </w:rPr>
        <w:t xml:space="preserve">Esimerkki 2.1135</w:t>
      </w:r>
    </w:p>
    <w:p>
      <w:r>
        <w:t xml:space="preserve">Ilmastonmuutoksen paheneminen uhkaa eniten köyhiä ja vanhuksia, mutta edistyksen pilkahduksia on edelleen havaittavissa erityisesti sen jälkeen, kun vuonna 2015 tehtiin Pariisin sopimus lämpöä sitovien hiilidioksidipäästöjen rajoittamisesta, todetaan uudessa laajassa tutkimuksessa, joka julkaistiin maanantaina brittiläisessä lääketieteen alan lehdessä Lancet. Neljä tutkijaa ja useat ulkopuoliset asiantuntijat vertasivat raporttia terveystarkastukseen ja kuvailivat maapallon ennustetta "varovaiseksi". "On joitakin hyvin vakavia varoitusmerkkejä, mutta on myös joitakin toivoa herättäviä indikaattoreita", sanoi toinen kirjoittaja tohtori Howard Frumkin, ympäristöterveyden professori Washingtonin yliopistosta. "Oikealla hoidolla ja aggressiivisilla toimilla, joilla estetään tilanteen paheneminen, on mielestäni toivoa." Raportissa korostettiin terveysongelmia, jotka johtuvat helleaaltojen yleistymisestä, hyönteisten levittämistä taudeista, ilmansaasteista ja muista ongelmista. Vaikka katastrofit ovat olleet kalliita, kuolemantapaukset eivät ole lisääntyneet, koska yhteiskunta sopeutuu paremmin mutta kalliimmin muuttuviin olosuhteisiin, tutkijat totesivat. Ryhmä, johon kuului 63 lääkäriä, kansanterveysvirkailijaa ja tiedemiestä eri puolilta maailmaa, kirjoitti ensimmäisenä pitämänsä raportin planeetan terveydentilan säännöllisestä seurannasta, joka muistuttaa "sormea potilaan pulssilla", sanoi tohtori Hugh Montgomery, tehohoidon erikoislääkäri ja Lontoon University College of London's Institute for Health and Performance -instituutin johtaja. Tutkimuksen mukaan 40 indikaattorin perusteella "ilmastonmuutoksen inhimilliset oireet ovat yksiselitteisiä ja mahdollisesti peruuttamattomia". Vaikka muiden tautien määrä on laskussa, hyttysten levittämän denguekuumeen tapaukset ovat kaksinkertaistuneet joka vuosikymmen vuodesta 1990 lähtien: vuonna 2013 tapauksia oli 58,4 miljoonaa ja kuolemantapauksia 10 000. Frumkin, Yhdysvaltain tautienvalvonta- ja ehkäisykeskusten entinen ympäristöterveydenhuollon johtaja, sanoi, että ilmastonmuutos, jonka ansiosta hyttyset voivat asua useammissa paikoissa ja pysyä aktiivisina pidempään lyhyempien pakkaskausien myötä, on osasyy, mutta ei kaikki. Frumkin sanoi, että sama pätee myös puutiaisten aiheuttaman borrelioosin lisääntymiseen Yhdysvalloissa, ja lisäsi, että "punkit pärjäävät paremmin lämpimällä säällä". Vuoden 2000 ja viime vuoden välisenä aikana lämpöaalloille altistuvien haavoittuvassa asemassa olevien ihmisten - yli 65-vuotiaiden tai kroonisista sairauksista kärsivien - määrä kasvoi noin 125 miljoonalla, tutkimuksessa todetaan. Tutkimuksessa korostettiin myös elintarvikepulan todennäköisyyden lisääntymistä ilmastonmuutoksen pahentuessa. Columbian yliopiston Madeline Thomson, joka ei kuulunut tutkimusryhmään, kiitteli työtä ja sanoi, että "ilmasto on stressin moninkertaistaja", joten on tärkeää seurata tätä kautta. Ilmastoon vaikuttamisella voi olla sivuhyötyjä, Frumkin sanoi. Hiilen käytön vähentäminen vähentää savusumua ja nokea ilmasta, ja vähemmän lihaa syöminen sekä pyöräily ja kävely vähentävät sähkönkulutusta, mikä puolestaan vähentää onnettomuuksia ja lihavuutta, hän sanoi. ___ Seuraa Seth Borensteinia Twitterissä osoitteessa @borenbears. Hänen työhönsä voi tutustua täällä.</w:t>
      </w:r>
    </w:p>
    <w:p>
      <w:r>
        <w:rPr>
          <w:b/>
        </w:rPr>
        <w:t xml:space="preserve">Tulos</w:t>
      </w:r>
    </w:p>
    <w:p>
      <w:r>
        <w:t xml:space="preserve">Lääkärit: Ilmaston lämpeneminen vaikuttaa ihmisten terveyteen.</w:t>
      </w:r>
    </w:p>
    <w:p>
      <w:r>
        <w:rPr>
          <w:b/>
        </w:rPr>
        <w:t xml:space="preserve">Esimerkki 2.1136</w:t>
      </w:r>
    </w:p>
    <w:p>
      <w:r>
        <w:t xml:space="preserve">Virtuaalitodellisuuden ansiosta Golliver ei itse asiassa koskaan lähtenyt Tucsonista. "Tämä teknologia voi viedä meidät mihin tahansa muistoon elämässämme, jossa haluamme vierailla", hän sanoi. Golliver asuu Fountainsissa, joka on toinen kahdesta Tucsonin eläkeyhteisöstä, jotka toimivat lähtökohtana ohjelmalle, jossa selvitetään, miten virtuaalitodellisuusteknologia auttaa vanhuksia. Asukkaat ovat kuulokkeiden avulla voineet ajaa vuoristorataa ja vierailla Egyptin pyramideilla, Eiffel-tornissa ja paikoissa, joissa he ovat asuneet. Joidenkin tutkijoiden mukaan virtuaalitodellisuus voi auttaa vanhuksia kognition, dementian ja yksinäisyyden kanssa. Matkustamisen lisäksi Golliver käyttää teknologiaa muistelmiensa kirjoittamiseen. Engage VR -ohjelma kehitettiin nimenomaan Watermark Retirement Communitiesille. Se käyttää langatonta kuulokemikrofonijärjestelmää nimeltä Oculus Quest. Watermarkin projektipäällikkö Zoe Katleman sanoi, että he aikovat lopulta tuoda teknologian käyttöön kymmeniin laitoksiin koko maassa, Arizona Daily Star kertoi. Watermark haluaa myös mahdollistaa sen, että asukkaat eri yhteisöissään voivat tavata virtuaalisesti. Grayson Barnes, 20, käytti kaksi vuotta Engage VR -ohjelman kehittämiseen Watermarkille opiskellessaan Rochester Institute of Technologyssä. Hän sanoi, että useimmat tutkimukset viittaavat siihen, että dementiapotilaat ovat enemmän itsensä kaltaisia koettuaan virtuaalitodellisuutta. Lisäksi eräs tutkijaryhmä on "kääntynyt virtuaalitodellisuuden puoleen mahdollisena menetelmänä dementian varhaisten merkkien seulontaan", Barnes sanoi sähköpostitse. Tohtori Marvin Slepian, lääketieteen professori ja Arizonan nopeutettujen biolääketieteellisten innovaatioiden keskuksen johtaja, sanoi, että lääkärit käyttävät virtuaalitodellisuutta yhä useammin diagnosointiin ja hoitoon. "Puettavan teknologian, virtuaalitodellisuuden ja integratiivisen kuvantamisen edistysaskeleet lupaavat mullistaa sen, miten seuraamme, hallitsemme ja ehkäisemme sairauksia", Slepian sanoi. ___ Tiedot ovat peräisin: Arizona Daily Star, http://www.tucson.com.</w:t>
      </w:r>
    </w:p>
    <w:p>
      <w:r>
        <w:rPr>
          <w:b/>
        </w:rPr>
        <w:t xml:space="preserve">Tulos</w:t>
      </w:r>
    </w:p>
    <w:p>
      <w:r>
        <w:t xml:space="preserve">Seniorit voivat käyttää virtuaalitodellisuutta matkustamiseen ja terveyteen liittyvissä asioissa.</w:t>
      </w:r>
    </w:p>
    <w:p>
      <w:r>
        <w:rPr>
          <w:b/>
        </w:rPr>
        <w:t xml:space="preserve">Esimerkki 2.1137</w:t>
      </w:r>
    </w:p>
    <w:p>
      <w:r>
        <w:t xml:space="preserve">Ei sovelleta. Jutussa esiteltiin 472 liikalihavan henkilön tulokset ja tarkasteltiin tarkemmin niitä, jotka pystyivät keskimäärin laihtumaan 14 kiloa 26 viikon aikana. Jutussa ei annettu tietoa siitä, oliko tämä painonpudotuksen määrä johtanut tutkittavien lihavien henkilöiden terveyden paranemiseen. Todellista hyötyä - mahdollisen hyödyn todellista merkitystä - ei siis selitetty. Lisäksi - vaikka tutkimuksessa havaittiin, että ne, jotka saivat riittävästi unta, kuuluivat kohorttiin, jonka havaittiin laihtuneen eniten, jutussa ei nimenomaisesti huomautettu, että tutkimus ei kerro meille, vaikuttaisiko pakotettu unen määrä painonpudotukseen ja painonpudotuksen hallintaan. Näin ollen otsikko, jutun ensimmäinen lause ja tutkijan kehotus toimia eivät taaskaan olleet tasapainossa. Jutussa kerrottiin riittävän unen saannin vaikutuksesta painonpudotukseen. Vaikka avoimesti ei puhuttu riittävän unen saamisen haitoista, riittävään uneen ei näytä liittyvän mitään haittaa. Samoin kuin LA Timesin jutussa, jonka tarkastelimme samaa tutkimusta koskien, tässä jutussa ei kyseenalaistettu tutkijoiden kommentteja, jotka menivät liian pitkälle edistämällä kehotusta toimia yhden havainnointitutkimuksen perusteella - tutkimuksen, jolla ei voida todistaa syytä ja seurausta. Sen avauslause on esimerkki tästä puutteesta: "Jos haluat pudottaa ylimääräisiä kiloja, sinun pitäisi luultavasti lisätä listaan stressin vähentäminen ja oikean unen määrä..."." Myöhemmin se ei kyseenalaistanut erästä tutkijaa, kun hän sanoi: "Jos haluat laihtua, asioita, jotka auttavat sinua, ovat stressin vähentäminen ja oikea määrä unta."  Tuo ylittää sen rajat, mitä yhden havainnointitutkimuksen perusteella voi päätellä, ja jutussa olisi pitänyt selittää tämä rajoitus. Loppua kohden, kuvaillessaan toista tutkimusta, juttu lähti hyvään suuntaan selittämällä, että johtopäätöksiä "tulisi pitää alustavina, kunnes ne julkaistaan vertaisarvioidussa lehdessä".  Itse asiassa niitä olisi pidettävä alustavina, koska ne perustuivat vain 26 ihmisen analyysiin. Niiden olisi katsottava välttäneen asiantuntijakollegoiden täyden tarkastelun, kunnes ne julkaistaan vertaisarvioidussa lehdessä. Se, että työtä ei ole vertaisarvioitu, ei tee siitä alustavaa. Tarkoitus oli mielestämme oikea. Mutta selitystä - rajoitusta - ei ollut määritelty asianmukaisesti. Jutussa ei harjoitettu avointa sairauden lietsontaa. Juttu sisälsi asiantuntijasitaatteja ja myös jonkin verran tietoa äskettäin esitellyn tutkimuksen tuloksista. Yksi tämän jutun vahvuuksista verrattuna sen lyhyempään LA Times -kilpailijaan on sen tarjoama konteksti, josta suuri osa on peräisin riippumattomalta asiantuntijalta, joka totesi seuraavaa: "Ihmiset, jotka ovat terveitä ja elinvoimaisia, eivät yleensä ole terveitä ja elinvoimaisia minkään yksittäisen tekijän vaan monien tekijöiden ansiosta. Terveyttä edistävät tekijät - esimerkiksi hyvä ruokailu, aktiivisuus, tupakoimattomuus, riittävä uni ja stressin hallinta - edistävät terveyden kaikkia osa-alueita. ...Tärkeä viesti on se, että painonpudotukseen ei pidä suhtautua tunnelinäkökulmasta. ... Tämä tutkimus kannustaa painonpudotukseen kokonaisvaltaisemmassa kontekstissa." Ei sovelleta. Juttu kehystettiin siten, että painonpudotusta pohdittaessa otetaan laajempi näkökulma ja otetaan huomioon muut elämäntapatekijät, jotka voivat vaikuttaa ruoan saantiin ja liikuntaan. Paremmin kuin LA Timesin kilpailijansa, ainakin tämä juttu nyökkäsi yhden muun unta ja painoa käsittelevän tuoreen tutkimuksen suuntaan ja antoi siten ymmärtää, että uudempi tutkimus ei ole ainoa aihetta koskeva tutkimus. On selvää, että juttu ei perustunut pelkästään uutistiedotteeseen.</w:t>
      </w:r>
    </w:p>
    <w:p>
      <w:r>
        <w:rPr>
          <w:b/>
        </w:rPr>
        <w:t xml:space="preserve">Tulos</w:t>
      </w:r>
    </w:p>
    <w:p>
      <w:r>
        <w:t xml:space="preserve">Vähemmän stressiä, parempi uni voi auttaa sinua laihtua</w:t>
      </w:r>
    </w:p>
    <w:p>
      <w:r>
        <w:rPr>
          <w:b/>
        </w:rPr>
        <w:t xml:space="preserve">Esimerkki 2.1138</w:t>
      </w:r>
    </w:p>
    <w:p>
      <w:r>
        <w:t xml:space="preserve">Hallitus vahvisti, että erittäin virulentti H5-kanta havaittiin linnuissa Niigatassa sijaitsevalla kanatilalla, josta noin 40 lintua löydettiin kuolleena maanantaina. Toisessa Aomorin prefektuurissa sijaitsevalla tilalla kuolleet ankat olivat myös H5-positiivisia. Niigatan tilalla aloitettiin tiistaina noin 310 000 linnun teurastus, joka jatkuu perjantaihin asti. Suoja-asuihin pukeutuneet työntekijät kaivoivat kuoppia ja heittivät kuolleet linnut niihin hillitäkseen viruksen leviämistä. Myös Aomorissa teurastettiin noin 165 000 ankkaa. Viranomaiset rajoittivat siipikarjan ja munien liikkumista 3 kilometrin säteellä tartunnan saaneista tiloista. Niigatassa sijaitsevan tartunnan saaneen tilan lähistöllä toimii noin 60 kanatilaa, joilla kasvatetaan noin puoli miljoonaa kanaa. Aomorissa sijaitseva tila ja kaksi muuta lähialueen toimijaa ovat erikoistuneet ranskalaiseen ankkaan, joka tunnetaan nimellä "Barbarie". Epäiltyjä lintuinfluenssatapauksia on löydetty luonnonvaraisista linnuista näillä alueilla marraskuun alusta lähtien. Ympäristöministeri Koichi Yamamoto kertoi toimittajille, että hänen ministeriönsä lähettää alueille asiantuntijoita tutkimuksia varten ja nostaa samalla varovaisuusasteen korkeimmalle tasolle. Myös maatalousministeriö on lähettänyt tutkimusryhmän molempiin prefektuureihin.</w:t>
      </w:r>
    </w:p>
    <w:p>
      <w:r>
        <w:rPr>
          <w:b/>
        </w:rPr>
        <w:t xml:space="preserve">Tulos</w:t>
      </w:r>
    </w:p>
    <w:p>
      <w:r>
        <w:t xml:space="preserve">Erittäin tarttuvaa lintuinfluenssaa havaittu Japanissa, teurastukset alkavat.</w:t>
      </w:r>
    </w:p>
    <w:p>
      <w:r>
        <w:rPr>
          <w:b/>
        </w:rPr>
        <w:t xml:space="preserve">Esimerkki 2.1139</w:t>
      </w:r>
    </w:p>
    <w:p>
      <w:r>
        <w:t xml:space="preserve">Kun huoli uudesta COVID-19-koronaviruskannasta kasvoi maaliskuun 2020 puolivälissä, vertailut kannan vaikutusten ja yli kymmenen vuotta aiemmin esiintyneen H1N1-viruksen (eli "sikainfluenssan") vaikutusten välillä aiheuttivat faktantarkistusten vyöryn, Facebookin lipun meemeihin ja pahensi epäluottamusta Facebookin faktantarkistusohjelman tehokkuutta kohtaan.Vaikka useita meemejä levisi, väitteiden kaksitasoinen luonne paljasti tahattomasti Facebookin faktantarkistuslippujen rajoitukset. Keräsimme useita, jotka kaikki sisälsivät suunnilleen samoja tietoja ja väitteitä. Jaottelimme ne tilastoihin liittyviin faktoihin ja tarkistamattomiin mielipiteisiin: Tarkastelimme kahta ensimmäistä väittämää edellä. Vaikka voitaisiin esittää väite, että kolmas olisi todennettavissa tai muuten muodostaisi faktantarkistuksen perustan, väitteiden myöhempien faktantarkistusten vastaanotto antoi meille tietoa päätöksestämme erottaa nämä kaksi toisistaan.13. maaliskuuta 2020 julkaistu twiitti osoitti yhden väitteiden iteraation:pic.twitter.com/2EZDTcPlPu- FactRage (@FactRage) 13. maaliskuuta 2020Tämä käyttäjä twiittasi kuvan, jossa luki:Presidentti Trump Corona-virus USA:n tapaukset: 164 Yhdysvaltain kuolemantapaukset: 11 Paniikkitaso: JoukkohysteriaPresidentti Obama H1N1-virus USA:n tapaukset: 60,8 miljoonaa USA:n kuolemantapaukset: 12 469 Paniikkitaso: Toissijainen väite, jota emme käsittele tässä, koski sitä, että tiedotusvälineet olivat vastuussa COVID-19:n aiheuttamien riskien törkeästä ylikorostamisesta, erityisesti kun sitä verrattiin H1N1-epidemiaan Yhdysvaltain presidentin Barack Obaman hallinnon aikana vuonna 2009.On tärkeää pitää mielessä, että uusi koronavirus eli COVID-19 ei ole vain Yhdysvalloissa. Maailman terveysjärjestö WHO julisti kannan pandemiaksi maaliskuussa 2020. Twiitissä kuvattu "media" ei mitenkään voisi vaikuttaa kansanterveysviranomaisten päätöksiin jokaisessa tartuntamaassa." Kun tämä jätettiin syrjään, jäljelle jäi neljä relevanttia lukua, joista kaksi liittyi COVID-19:ään. Jos luvut olivat koskaan tarkkoja, ne olivat varmasti vanhentuneita 13. maaliskuuta 2020 mennessä. Ottaen huomioon, että meemin faktatarkistukset ajoittuivat useiden päivien taakse, jätimme tämän väitteen pois tästä faktatarkistuksesta ja jäljelle jäi kaksi tilastoa: Toinen näkemämme versio ilmestyi oikeistolaisen radiojuontajan Rush Limbaugh'n kuvan kanssa, ja se jaettiin 12. maaliskuuta 2020. Postaus oli merkitty Facebook-varoituksella käyttäjille, jotka napsauttivat sitä läpi:Lipun alla ja tilapäivityksen ("Sanokaa, että hysteria ei ole poliittista!") ohella postauksessa luki:["]60 miljoonaa amerikkalaista sai sikainfluenssatartunnan, mikä johti 274 304 sairaalahoitoon ja 12 469 kuolemaan. Ei mediapaniikkia, ei presidentti Barack Obaman haukkumista eikä matkustuskieltoa. Ette edes muista sitä." - Rush LimbaughMyös useat väitteet olivat subjektiivisia tai puhtaita mielipiteitä, kuten:Ilmeisesti jälkimmäinen kumottiin heti meemien levinneisyydellä - kaikki meemit viittasivat H1N1:een, ja selvästi ihmiset muistivat taudinpurkauksen. Voisi jopa arvata, että ihmiset - ehkä jopa Rush Limbaugh - "haukkuivat" Obamaa taudinpurkauksen aikana, mutta meemin uskottavuuden puolesta puhuivat muutkin luvut:Kyseinen meemi merkittiin lipulla, joka näytti tältä:Lipun alle liitettiin LeadStories.comin faktantarkistus. Näin tehtiin myös vielä toisessa versiossa meemistä, joka lähetettiin samana päivänä (12. maaliskuuta 2020) Facebook-ryhmään, joka oli tarkoitettu sekä Disney-puistojen että presidentti Trumpin faneille.Tässä iteraatiossa Facebookin puutteet lipun käytössä tulivat selvemmin esiin. Alkuperäisessä viestissä jaettiin seuraava meemi (joka oli merkitty lipun avulla "osittain vääräksi") sekä linkki Centers for Disease Control (CDC) -sivulle H1N1:stä, jossa oli seuraava kommentti: This is all facts. Mutta se estää sen! Kuinka pelottavaa. Tässä ovat CDC:n faktat. Tämä on pelottavaa, miten he yrittävät piilottaa totuuden." Asiaa mutkisti entisestään se, että LeadStories.comin sivulle klikkaaminen ei toiminut. Useat kommentoijat ilmoittivat myös, etteivät he pystyneet klikkaamaan sivulle. Kävimme LeadStories-sivustolla ja löysimme sivun, mutta kaikki käyttäjät eivät sitä tekisi - mikä heikentää entisestään tällaisten lippujen uskottavuutta.Paljastimme meemin tässä kuvakaappauksessa näkyvyyden vuoksi:Yhdysvaltojen presidenttiä Barack Obamaa esittävän kuvan yli sormi huulillaan, teksti luki:12000 KUOLI H1N1:een vuonna 2009 OBAMAN ALKAEN 275000 HOSPITALIZEDDO YOU RECALLING THE MEDIA BLAMING OBAMA AS THEY AS THEY A PRESIDENT TRUMP ABOUT 26 DEATDS FROM CORONA VIRUS?Kommentoijat olivat selvästi hämmentyneitä "osittain väärästä" lipusta, joka "esti" sisällön, mutta vastakkain linkin kanssa CDC:hen, joka vastaa numeroita: Kommentoijat vastustivat sitä, että meemin numerot oli merkitty vääriksi, ja kirjoittivat: "Ja FB:n faktantarkistajat iskevät jälleen.". Kiitos, että lähetit linkin CDC:hen. Nyt tiedämme, että FB on puolueellinen." "Vasemmisto on täysin mukana tässä. Kaikki, jotka sulkevat/peruuttavat, ovat joko koskaan Trumpin kannattajia tai suoranaisia Trumpin vihaajia..... He ovat yrittäneet tankata taloutta viimeiset yli kaksi vuotta... ongelma heille.... 6 kuukauden kuluttua ainoa asia, jonka kukaan muistaa, on se, kuinka paljon hemmetin paljon vessapaperia heillä vielä on... lol "Lisäkommenteissa käyttäjät arvelivat, että toimimattoman LeadStories.com-linkin tarkoituksena oli peittää meemiin liittyvän faktantarkistuksen sisältö: "Kun yritin seurata faktantarkistuslinkkiä, se ei ollut saatavilla. Olen varma, että he ovat oikeasti vain eri mieltä pienestä väitteestä." "Checked by independent fact checkers under the Obama administration." Jälleen kerran meemissä yhdistettiin subjektiivisia tai mielipideväitteitä ja todennettavia tilastoja. Kuten muutkin, tämä meemi säilytti: Kuten edellä todettiin, pääsimme käsiksi LeadStories.comin faktantarkistukseen, joka julkaistiin 12. maaliskuuta 2020. Kyseinen viesti sisälsi samanlaisen, mutta ei identtisen, version edellä linkitetystä Twitteristä peräisin olevasta iteraatiosta, ja siinä oli linkki sittemmin poistettuun Facebook-postaukseen. Kyseistä poistettua Facebook-postausta seurasi arkistoitu linkki, joka ei toiminut. Kuvakaappaus mainittiin, mutta emme pystyneet näkemään kuvakaappausta. tuossa lainatussa aineistossa oli mukana hieman erilainen luku Yhdysvaltain H1N1-kuolemantapauksista. presidentti Trump Corona Virus Yhdysvaltain tapaukset: 164 Yhdysvaltain kuolemantapaukset: 11 Paniikkitaso: JoukkohysteriaPresidentti Obama H1N1-virus Yhdysvaltain tapaukset: 60,8 miljoonaa USA:n kuolemantapaukset: 22 469 Paniikkitaso: NBC News 12. helmikuuta 2010: "Etsimme Twitteristä numeroa "22 469", ja se esiintyi usein samankaltaisissa twiiteissä. Koska löytämissämme iteraatioissa mainittiin kuitenkin yksinomaan 12 000 tai 12 469 kuolemantapausta, otamme tämän luvun mukaan omaan faktantarkistukseemme. Ja jälleen kerran, se, kohteliko media Obamaa paremmin kuin Trumpia tai päinvastoin, oli näiden meemien ja tämän faktantarkistuksen puitteissa pitkälti subjektiivista. On selvää, että väitteiden ryhmittely yhteen johti vain hämmennykseen Facebook-käyttäjien keskuudessa, joista osa näki faktantarkistuslippujen "osittain väärä" -luokitukset rinnakkain virallisilta vaikuttavien tilastojen kanssa.Kolmannessa Disney/Trump-ryhmän meemissä väitettiin, että 12 000 amerikkalaista kuoli ja 275 000 joutui sairaalahoitoon H1N1:n vuoksi. Käyttäjä linkitti CDC:n H1N1-sivun, jossa oli lopulliset tilastot vuodelta 2011 ja jossa kerrottiin: Pandemian aikana CDC antoi arvioita vuoden 2009 H1N1-tapausten, sairaalahoitojen ja kuolemantapausten määrästä seitsemään eri otteeseen. Lopulliset arviot julkaistiin vuonna 2011. Nämä lopulliset arviot olivat, että 12. huhtikuuta 2009 ja 10. huhtikuuta 2010 välisenä aikana Yhdysvalloissa esiintyi noin 60,8 miljoonaa tapausta (vaihteluväli: 43,3-89,3 miljoonaa), 274 304 sairaalahoitoa (195 086-402 719) ja 12 469 kuolemantapausta (8868-18 306) pH1N1:n vuoksi. 2010 CDC arvioi edelleen kuolemantapausten, sairaalahoitojen ja tartuntojen määrää. Siihen sisältyi useita tarkistuksia ja vaihteluvälejä, muun muassa:Päivitetyt arviot huhtikuusta 2009 - 13. helmikuuta 2010Samoja menetelmiä käyttäen CDC on jälleen 12. maaliskuuta 2010 päivittänyt arviot sisältämään ajanjakson huhtikuusta 2009 13. helmikuuta 2010.CDC arvioi, että huhtikuun 2009 ja 13. helmikuuta 2010 välisenä aikana esiintyi 42-86 miljoonaa vuoden 2009 H1N1-tapausta. Tämän vaihteluvälin keskiarvo on noin 59 miljoonaa ihmistä, jotka ovat saaneet vuoden 2009 H1N1-tartunnan. CDC arvioi, että huhtikuun 2009 ja helmikuun 13. päivän 2010 välisenä aikana tapahtui 188 000-389 000 H1N1-tautiin liittyvää sairaalahoitoa. Tämän vaihteluvälin keskitaso on noin 265 000 vuoden 2009 H1N1-tautiin liittyvää sairaalahoitoa. CDC arvioi, että huhtikuun 2009 ja helmikuun 13. päivän 2010 välisenä aikana tapahtui 8 520-17 620 H1N1-taudin aiheuttamaa kuolemantapausta. Tämän vaihteluvälin keskitaso on noin 12 000 vuoden 2009 H1N1:een liittyvää kuolemantapausta.Vuonna 2013 NBC News kertoi: CDC:n mukaan H1N1 tartutti 61 miljoonaa amerikkalaista pandemian aikana ja tappoi noin 12 000 ihmistä. H1N1 on nyt osa vuotuista kausi-influenssaa. 2013 laaditut arviot olivat hieman alhaisemmat kuin aiemmat arviot, joiden mukaan H1N1-kuolemia oli jopa 17 miljoonaa vuoden 2009 lopun ja 2010 alun influenssakauden aikana. CDC:n tuoreempi sivu H1N1-pandemiasta 2009-2010 (päivitetty kesäkuussa 2019) sisälsi tarkistetut tilastot: 12. huhtikuuta 2009 ja 10. huhtikuuta 2010 välisenä aikana CDC arvioi, että tapauksia oli 60,8 miljoonaa (vaihteluväli: 43,3-89.3 miljoonaa), 274 304 sairaalahoitoa (vaihteluväli: 195 086-402 719) ja 12 469 kuolemantapausta (vaihteluväli: 8868-18 306) Yhdysvalloissa (H1N1)pdm09-viruksen vuoksi.Jälleen meemit merkittiin osittain vääriksi kaksitasoisten väitteiden perusteella. Yksi väite oli, että Yhdysvaltain presidenttiä Donald Trumpia tutkittiin voimakkaammin kuin hänen edeltäjäänsä presidentti Barack Obamaa vastaavien pandemioiden aikana - H1N1/sieni-influenssa vuonna 2009 ja COVID-19/koronavirus vuonna 2020. Tämä väitteen osa oli kiistatta subjektiivinen, mutta mikä tärkeämpää, väitteen matemaattisempi osa aiheutti laajaa sekaannusta siihen liittyvissä faktantarkistuksissa.Väitteen toisessa osassa väitettiin, että 12 000 tai 12 469 amerikkalaista kuoli H1N1-virukseen vuosien 2009-2010 pandemian aikana, 60,8 miljoonaa tai 60 miljoonaa amerikkalaista sairastui ja 247 000-275 000 joutui sairaalahoitoon. Kaikki kolme väittämää esiintyivät jossakin muodossa kaikissa kolmessa meemissä, ja kaikki kolme olivat tarkkoja riippumatta siitä, oliko ne pyöristettyjä vai tarkkoja. Vuonna 2013 CDC tarkisti luvut tarkemmiksi ja pyöristämättömiksi, ja meemeissä kerrottiin täsmällisesti nämä luvut sellaisina kuin ne esiintyivät CDC:n lähteissä. Jos erotetaan vain luvut, kaikki kolme meemiä sisälsivät täsmällisiä lukuja H1N1-pandemiasta vuosina 2009 ja 2010, mutta niillä oli odottamaton vaikutus, sillä ne osoittivat, missä Facebookin menetelmät faktantarkistajien käyttämiseksi olivat heikoimmillaan.</w:t>
      </w:r>
    </w:p>
    <w:p>
      <w:r>
        <w:rPr>
          <w:b/>
        </w:rPr>
        <w:t xml:space="preserve">Tulos</w:t>
      </w:r>
    </w:p>
    <w:p>
      <w:r>
        <w:t xml:space="preserve">Yli 12 000 amerikkalaista kuoli H1N1-influenssaan (sikainfluenssaan) Yhdysvalloissa vuonna 2009, ja 275 000 amerikkalaista joutui sairaalahoitoon.</w:t>
      </w:r>
    </w:p>
    <w:p>
      <w:r>
        <w:rPr>
          <w:b/>
        </w:rPr>
        <w:t xml:space="preserve">Esimerkki 2.1140</w:t>
      </w:r>
    </w:p>
    <w:p>
      <w:r>
        <w:t xml:space="preserve">Kustannustietoja ei ole annettu, mutta kirkasvalon hinta on oletettavasti kohtuullinen. Jutussa kerrotaan tarkemmin niiden univajeesta kärsivien osallistujien määrästä, jotka ajoivat kolarin simuloidulla autollaan altistuttuaan hämärälle valolle (5) verrattuna niihin osallistujiin, joiden simuloitua kotiinajoa edelsi 45 minuutin kirkas valo (0). Valolle altistuminen tällä tavoin ei ole haitallista, joten arvioimme tämän N/A. Tällainen hoito voisi kuitenkin kannustaa ihmisiä jättämään väliin tehokkaamman intervention, kuten unen. Tai se voisi synnyttää väärän turvallisuuden tunteen. Kirjoittaja omistaa kokonaisen kappaleen tutkimuksen rajoituksille, joihin kuuluvat osallistujien pieni määrä (19) ja laboratorio-olosuhteissa tehdyistä kokeista johtuvat yleistettävyysongelmat. Uniset kuljettajat ovat vaarallisia kuljettajia, joten tässä tutkimuksessa keskitytään todelliseen riskiin. Jutun vahvuutena on se, että jutun lähteet on selvästi merkitty tutkimuksen kanssa samoilla linjoilla oleviksi tai siitä riippumattomiksi, ja niitä oli useita. Emme löytäneet mahdollisia eturistiriitoja haastatellun tutkijan kohdalla. Riippumaton lähde toteaa, että ainoa "todistettu" tapa välttää uneliaisuuden vaikutukset ajon aikana on "nukkua johdonmukaisesti riittävästi".  Lisäksi mainitaan muita strategioita, joiden avulla voi pysyä valppaana ratin takana. Valonlähteitä on helposti saatavilla. Kirkkaan valon roolista uneliaisuuden oireiden vähentämisessä löytyy monia tutkimuksia, mutta mikään näistä yhteyksistä ei löydy tästä jutusta. Tämän jutun kannalta merkityksellistä julkaisua ei löytynyt hakupyrkimyksissämme. Riippumattomien lähteiden lisääminen vahvistaa käsitystä siitä, että tämän tekstin taustalla on yritysraportointi.</w:t>
      </w:r>
    </w:p>
    <w:p>
      <w:r>
        <w:rPr>
          <w:b/>
        </w:rPr>
        <w:t xml:space="preserve">Tulos</w:t>
      </w:r>
    </w:p>
    <w:p>
      <w:r>
        <w:t xml:space="preserve">Yövuorosta kotiin ajaminen voi olla turvallisempaa valohoidon avulla</w:t>
      </w:r>
    </w:p>
    <w:p>
      <w:r>
        <w:rPr>
          <w:b/>
        </w:rPr>
        <w:t xml:space="preserve">Esimerkki 2.1141</w:t>
      </w:r>
    </w:p>
    <w:p>
      <w:r>
        <w:t xml:space="preserve">Macron vieraili Pariisin sairaalassa, jossa 60-vuotiaasta ranskalaisesta tuli tällä viikolla toinen koronavirukseen Ranskassa kuollut henkilö, ja yritti vakuuttaa terveydenhuollon menoista suuttuneelle lääkärikunnalle, että hän tukee sitä. "Meillä on edessämme kriisi. Epidemia on tulossa", pukuun pukeutunut ja ilman suojavarusteita esiintynyt Macron sanoi lääkäreiden ryhmälle. Koronavirus on tartuttanut yli 80 000 ihmistä ja tappanut lähes 2 800 ihmistä, joista suurin osa Kiinassa. Sen nopea leviäminen muualle viime päivinä on täyttänyt pandemian määritelmän. Ranska on korkeassa hälytystilassa sen jälkeen, kun naapurimaa Italiasta tuli uusi rintama maailmanlaajuisessa taistelussa taudin leviämisen hillitsemiseksi. Ranskassa on rekisteröity 18 vahvistettua tapausta. Ranskan hallitus on kehottanut kaikkia Kiinasta, Singaporesta, Etelä-Koreasta tai Italian Lombardian ja Veneton alueilta palaavia mittaamaan kuumeensa kahdesti päivässä, käyttämään naamaria ja välttämään 14 päivän ajan kosketusta heikkokuntoisten ja vanhusten kanssa. Koululaisia, jotka ovat matkustaneet näille alueille, on kehotettu pysymään kotona kahden viikon ajan. Macronin vierailu Pitie-Salpetriere-sairaalaan pidettiin etukäteen salassa. Eräs lääkäri asettui Macronin kanssa vastakkain ja sanoi, että koronavirus korosti tarvetta vahvistaa Ranskan julkista terveydenhuoltoa lisäämällä rahaa. "Kun Notre-Dame de Paris -katedraali tarvitsi pelastusta, monet ihmiset liikuttuivat tunteella", neurologi François Salachas sanoi. "Nyt meidän on pelastettava julkiset sairaalat."  Macron, entinen investointipankkiiri, josta tuli presidentti vuonna 2017, vastasi, että hän oli perinyt terveydenhuollon, jonka aiemmat johtajat olivat laiminlyöneet. "Luotan teihin, ja voitte luottaa minuun", sanoi Macron, jonka hallitus ilmoitti miljardien eurojen velkahelpotuksista maan sairaaloille ja lisärahasta marraskuussa lääkärien lakkojen lopettamiseksi. Koronavirukseen on kuollut Ranskassa tähän mennessä kaksi ihmistä - iäkäs kiinalainen turisti ja 60-vuotias opettaja. "Olemme vasta alussa", Macron sanoi.</w:t>
      </w:r>
    </w:p>
    <w:p>
      <w:r>
        <w:rPr>
          <w:b/>
        </w:rPr>
        <w:t xml:space="preserve">Tulos</w:t>
      </w:r>
    </w:p>
    <w:p>
      <w:r>
        <w:t xml:space="preserve">Macron varoittaa Ranskaa, että koronavirusepidemia on tulossa.</w:t>
      </w:r>
    </w:p>
    <w:p>
      <w:r>
        <w:rPr>
          <w:b/>
        </w:rPr>
        <w:t xml:space="preserve">Esimerkki 2.1142</w:t>
      </w:r>
    </w:p>
    <w:p>
      <w:r>
        <w:t xml:space="preserve">Kolme yhdysvaltalaista tiedemiestä - joista yksi reputti alun perin MIT:stä - sai tiistaina fysiikan Nobel-palkinnon, joka käynnisti aivan uuden tavan tarkkailla kosmosta. Ruotsin kuninkaallinen tiedeakatemia perusteli palkinnon myöntämistä erittäin edistyksellisen teorian ja nerokkaan laitteiston suunnittelun yhdistelmällä. Palkinnon saivat Rainer Weiss Massachusettsin teknillisestä instituutista sekä Barry Barish ja Kip Thorne Kalifornian teknillisestä instituutista. "Se on voitto koko ihmiskunnalle. Nämä gravitaatioaallot ovat ihmiskunnalle tehokas tapa tutkia maailmankaikkeutta", Thorne sanoi Associated Pressille puhelinhaastattelussa. Kolmikko oli osa yli tuhannen tähtitieteilijän ryhmää, joka havaitsi gravitaatioaallot ensimmäisen kerran syyskuussa 2015. Kun löydöstä ilmoitettiin useita kuukausia myöhemmin, se oli sensaatio paitsi tiedemiesten myös suuren yleisön keskuudessa. Kyse on aalloista, jotka kulkevat kaiken läpi - meidät mukaan lukien - mutta kantavat mukanaan tietoa, jota tähtitieteilijät eivät muuten voisi saada. "Paras vertailu on se, kun Galileo löysi kaukoputken, jonka avulla näimme, että Jupiterilla oli kuita. Ja yhtäkkiä huomasimme, että maailmankaikkeus oli paljon laajempi kuin mitä olimme aiemmin ajatelleet", Ariel Goobar Ruotsin akatemiasta sanoo. Weiss sanoi toivovansa, että gravitaatioaallot auttavat lopulta tiedettä oppimaan "siitä hetkestä, jolloin maailmankaikkeus syntyi tyhjästä". Einstein teoretisoi gravitaatioaallot ensimmäisen kerran sata vuotta sitten, mutta hän ei uskonut, että tekniikka pystyisi koskaan havaitsemaan näitä pieniä, atomipalaa pienempiä aaltoja. Aallot ovat kuin "myrsky aika-avaruuden kankaassa, joka syntyy, kun kaksi mustaa aukkoa törmää", Thorne sanoi. Ensimmäinen havainto tuli 1,3 miljardin valovuoden päässä tapahtuneesta törmäyksestä. Valovuosi on noin 5,88 biljoonaa kilometriä. Palkinto on "voitto Einsteinille, ja erittäin suuri sellainen", Barish sanoi AP:lle. Aallot havaitaan interferometriksi kutsutulla laserlaitteella, jonka on oltava sekä erittäin tarkka että erittäin vakaa 1,1 miljardia dollaria maksaneessa hankkeessa. Ensimmäisessä havainnossa oli mukana kaksi laitetta, jotka sijaitsivat noin 3 000 kilometrin päässä toisistaan - Hanfordissa Washingtonissa ja Livingstonissa Louisianassa. Ne tulivat noin 7 millisekunnin välein, mikä vastaa valon nopeutta. Italiassa otettiin käyttöön uusi ilmaisin, joka auttoi neljännen aallon löytämisessä. Kolmen kehittelemän teknologian avulla "voimme jopa nähdä aivan uusia kohteita, joita emme ole vielä edes kuvitelleet", sanoi Patrick Sutton, Walesissa sijaitsevan Cardiffin yliopiston tähtitieteilijä. Saksalaissyntyinen Weiss, 85, joka alun perin johti tutkimustyötä, sai puolet 9 miljoonan kruunun (1,1 miljoonan dollarin) palkintosummasta. Teoreetikko Thorne, 77, ja hankkeen johtajana toiminut Barish, 81, jakavat toisen puolen. Tutkijat ponnistelivat vuosikymmeniä saadakseen rahaa massiivisen LIGO-hankkeen käynnistämiseen ja saivat ensimmäisen kerran apurahan National Science Foundationilta vuonna 1992. Ilmaisimen ensimmäinen versio teki kuusi pitkää testijaksoa etsien gravitaatioaaltoja, mutta ei löytänyt niitä, koska se ei ollut teknisesti riittävän tarkka, Barish sanoi. Einsteinin yhtälöiden ratkaisemiseen tarvittavat tietokoneohjelmat eivät myöskään olleet aivan oikeanlaisia, ja "etsintä kariutui", sanoi Thorne, joka irrottautui detektorityöstä muodostaakseen toisen yhteistyön, jonka tarkoituksena oli saada parempia laskentatekniikoita havaitsemista varten. Kaksi vuosikymmentä rakentamisen jälkeen "löysimme vihdoin kultaa", Barish sanoi. Weiss voitti myös epäonnistumiset. Kun hän reputti MIT:stä, hänellä ei ollut mitään tekemistä, joten hän tarjoutui elektroniikkateknikoksi MIT:n laboratorioon ja oppi juottamaan ja toimimaan ihmisten kanssa. Hän palasi kouluun, suoritti kandidaatin ja tohtorin tutkinnot MIT:ssä ja päätyi sinne professoriksi. "Siellä oli eräs henkilö, jonka mielestä olin kunnossa. En ollut täysi ääliö", Weiss sanoi. "Sain siitä itseluottamusta." Akatemian tiedotteessa sanottiin, että gravitaatioaallot "syntyvät aina, kun massa kiihtyy, kuten kun luistelija tekee piruetin tai kun pari mustaa aukkoa pyörii toistensa ympärillä", mikä oli runollinen hetki, jonka tarkoituksena oli tehdä kaukaisesta ja äärettömän pienestä ilmiöstä ymmärrettävä myös muille kuin asiantuntijoille. Professori Alberto Vecchio Birminghamin yliopiston gravitaatioaaltotähtitieteen instituutista sanoi, että tämä löytö tuottaa tuloksia vuosikymmeniksi eteenpäin. "Ne ovat vieneet minut ja sadat kollegani sellaisen älyllisesti palkitsevan ja viime aikoina adrenaliinipitoisen matkan läpi, jota emme olisi voineet edes etäisesti kuvitella", hän sanoi. "Parasta on, että tämä on vasta alkua uudelle maailmankaikkeuden tutkimisen vuoristoradalle." Fysiikan Nobel-palkinto on jaettu viimeisten 25 vuoden ajan usean voittajan kesken. Viime vuonna palkinnon sai kolme brittiläissyntyistä tutkijaa, jotka sovelsivat matemaattista topologian tieteenalaa auttaakseen ymmärtämään eksoottisen aineen, kuten suprajohteiden ja supranesteiden, toimintaa. Vuoden 2017 Nobel-palkintojen jako alkoi maanantaina, kun lääketieteen palkinto myönnettiin kolmelle yhdysvaltalaiselle, jotka tutkivat vuorokausirytmiä eli kehon kelloja: Jeffrey C. Hall, Michael Rosbash ja Michael W. Young. Kemian palkinto julkistetaan keskiviikkona, Nobelin kirjallisuuspalkinto torstaina ja rauhanpalkinto perjantaina. Taloustieteen palkinto, joka ei ole teknisesti Nobel, jaetaan maanantaina. ___ Heintz raportoi Tukholmasta. David Keyton Tukholmassa, Christopher Weber Pasadenassa, Kaliforniassa, Rodrigue Ngowi Newtonvillessä, Massachusettsissa, Collin Binkley Bostonissa, Massachusettsissa, Bob Lentz Philadelphiassa, Michelle Monroe Phoenixissa ja Malcolm Ritter New Yorkissa osallistuivat jutun kirjoittamiseen. ___ Seuraa AP:n uutisointia Nobeleista täällä: https://apnews.com/tag/NobelPrizes.</w:t>
      </w:r>
    </w:p>
    <w:p>
      <w:r>
        <w:rPr>
          <w:b/>
        </w:rPr>
        <w:t xml:space="preserve">Tulos</w:t>
      </w:r>
    </w:p>
    <w:p>
      <w:r>
        <w:t xml:space="preserve">Einsteinin todiste: Nobel-voittajat löytävät aaltoja maailmankaikkeudesta.</w:t>
      </w:r>
    </w:p>
    <w:p>
      <w:r>
        <w:rPr>
          <w:b/>
        </w:rPr>
        <w:t xml:space="preserve">Esimerkki 2.1143</w:t>
      </w:r>
    </w:p>
    <w:p>
      <w:r>
        <w:t xml:space="preserve">Corona-olutpullot kiitävät työntekijän ohi Mexico Cityn Modelo-panimon pullotuslinjalla 19. toukokuuta 2004. REUTERS/Andrew Winning Häntä saattaa odottaa pahempi kuin yllätys: ikävä ihoreaktio, jota eräs lääkäri kutsuu "meksikolaiseksi olutdermatiitiksi".   Limemehun sisältämä aine voi auringossa iholle jätettynä aiheuttaa ihon värjäytymisen kuin myrkkysumakasta tai meduusan pistosta - ja jäljet voivat kestää kuukausia, kertoo Scott Flugman Archives of Dermatology -lehdessä. Meksikolaiset oluet, erityisesti Corona-olut, tarjoillaan tyypillisesti pullon yläosaan kiilattu limenviipale. Juoja työntää limetin pulloon ja pitää peukaloaan pullon suuaukon päällä samalla, kun hän kääntää pulloa, jotta mehu sekoittuu pulloon. Mutta jos juoja ei ole varovainen, oluen hiilihappo voi suihkuttaa limen mehua ja olutta hänen iholleen - "erityisesti potilaalla, joka on ilman paitaa rannalla tai uima-altaalla", kirjoitti New Yorkissa toimiva ihotautilääkäri Flugman. Syntyvä reaktio johtuu psoraleeni-nimisestä aineesta, jota käytetään tekemään iho herkemmäksi ultraviolettivalon aallonpituudelle, UV-A:lle, jota käytetään tiettyjen ihosairauksien hoitoon. Myös sitruunat sisältävät psoraleeneja, mutta eivät yhtä voimakkaasti. "Se on vain kosmeettinen ongelma", Flugman sanoi Reuters Healthille, vaikka hänen mukaansa värimuutokset - joita esiintyy useimmiten baarimestareiden kaltaisilla ihmisillä, jotka työskentelevät ulkona limettien kanssa - voivat aiheuttaa henkistä haittaa. "Ihmiset ovat huolissaan siitä, että se on jotain vakavaa. Sinulla saattaa olla ruskeita pilkkuja, joita olet katsellut muutaman kuukauden ajan", hän sanoi. Oliivinahkaiset valkoihoiset saattavat olla erityisen alttiita. Reaktion ja ihosyövän välillä ei ole osoitettu olevan yhteyttä, sanoi Flugman, joka lisäsi, että hän näkee kaksi tai kolme tapausta vuodessa. He ovat usein ymmällään, miksi ihotautilääkäri kysyy heiltä, ovatko he hiljattain juoneet meksikolaista olutta. Hänen neuvonsa? "Jos teet näin ja suihkutat olutta tai limettiä, pese se vain pois. Älkää jättäkö sitä siihen ja istukaa auringossa", hän sanoi. Tai jos et halua nousta hetkeksi ylös, "heitä pyyhe sen päälle".</w:t>
      </w:r>
    </w:p>
    <w:p>
      <w:r>
        <w:rPr>
          <w:b/>
        </w:rPr>
        <w:t xml:space="preserve">Tulos</w:t>
      </w:r>
    </w:p>
    <w:p>
      <w:r>
        <w:t xml:space="preserve">Pidä kalkkia Coronalla, voi aiheuttaa ihoreaktion.</w:t>
      </w:r>
    </w:p>
    <w:p>
      <w:r>
        <w:rPr>
          <w:b/>
        </w:rPr>
        <w:t xml:space="preserve">Esimerkki 2.1144</w:t>
      </w:r>
    </w:p>
    <w:p>
      <w:r>
        <w:t xml:space="preserve">1950-luvun puolivälistä lähtien Pohjois-Amerikan lapsisukupolvet (ja Internetin tulon jälkeen lapset kaikkialta maailmasta) ovat innokkaasti käyttäneet Yhdysvaltain ja Kanadan välisen Pohjois-Amerikan ilmakehän puolustuskomennuskunnan (NORAD) vuosittain tarjoamaa palvelua, jonka avulla he voivat seurata joulupukin kulkua joka jouluaatto, kun hän lähtee Pohjoisnavalta ja kiertää maapallon poroajoneuvollaan ja toimittaa lahjoja hyville pikkupojille ja -tytöille ympäri maailmaa. Se, että NORAD palkkaa reilusti yli tuhat ihmistä tarjoamaan vuosittaista joulupukin seurantaohjelmaa, vaikuttaa monien mielestä melko omituiselta yritykseltä, johon vakaa puolustusministeriö osallistuu. Itse asiassa NORAD ei aikonutkaan ryhtyä tarjoamaan reaaliaikaisia joulupukki-päivityksiä joka jouluaatto: palvelu syntyi täysin vahingossa, kun paikallisen tavaratalon sanomalehti-ilmoituksessa julkaistiin väärin valittu numero. Vuonna 1955 NORADin edeltäjä, Continental Air Defense Command (CONAD), sijaitsi Colorado Springsissä, Coloradossa. Saman vuoden jouluna Colorado Springsin sanomalehdessä julkaistussa Sears-tavaratalon mainoksessa oli joulupukin kuva, jossa kehotettiin lapsia "Soita minulle yksityiseen puhelimeeni, niin puhun sinulle henkilökohtaisesti milloin tahansa päivällä tai yöllä".  Valitettavasti mainoksessa ollut puhelinnumero oli joko painettu väärin tai valittu väärin, ja soittanut lapsi ei lopulta puhunutkaan Pyhän Nikolauksen kanssa vaan erään eversti Harry Shoupin kanssa, joka oli CONADin päivystäjänä sinä päivänä. Sen sijaan, että eversti Shoup olisi ilmoittanut nuorelle soittajalle, että tämä oli soittanut väärään numeroon, ja kehottanut häntä tylysti lopettamaan puhelun, hän päätti leikkiä mukana ja pyysi henkilökuntaansa palvelemaan uteliasta nuorta antamalla hänelle päivityksiä joulupukin jouluaaton etenemisestä. Tarina NORADin joulupukinseurantaohjelman satunnaisesta synnystä on kerrottu ja kerrottu uudelleen vuosikymmenten aikana. Eversti Shoupin tytär kertoi sen näin vuonna 2009:   Eräänä joulukuun aamuna Yhdysvaltain ilmavoimien eversti Harry Shoup, CONADin, Manner-Euroopan ilmapuolustusjoukkojen komentokeskuksen - NORADin edeltäjän - operatiivinen johtaja, sai puhelun toimistoonsa Colorado Springsissä, Colossa. Tämä ei ollut naurun asia. Puhelu oli tullut yhdellä CONADin huippusalaisista linjoista, jotka soivat vain kriisitilanteissa. Tarttuessaan puhelimeen Shoup varmaan odotti pahinta. Sen sijaan pieni ääni kysyi: "Onko tämä joulupukki?". "Isä on aika ärsyyntynyt", Shoupin tytär Terri Van Keuren muisteli legendaa tuosta päivästä vuonna 1955. "Hän haukkuu puhelimeen" ja vaatii tietää, kuka soittaa. "Pieni ääni itkee nyt", Van Keuren jatkoi. "'Onko tämä siis yksi joulupukin tontuista? '" Joulupukin kysymykset olivat vasta alussa. Paikallisessa sanomalehdessä oli samana päivänä ollut Sears Roebuckin mainos, jossa oli iso kuva Pyhästä Nikolauksesta ja teksti, jossa kehotettiin: "Hei, lapset! Soita minulle suoraan ... Soita minulle yksityispuhelimeeni, niin puhun sinulle henkilökohtaisesti milloin tahansa päivällä tai yöllä." Mainoksen puhelinnumerossa oli kuitenkin yksi numero väärin. Sen sijaan, että soittajat olisivat saaneet yhteyden joulupukkiin, he soittivat linjalle, joka soisi, jos venäläiset olisivat hyökkäämässä. Ennen pitkää puhelin soi kuin kuumaa vettä, ja pehmentyessään Shoup nappasi lähistöllä olevan lentomiehen ja käski häntä vastaamaan puheluihin ja, Van Keuren sanoi, "'teeskentele vain olevasi joulupukki'". '" Sen sijaan, että Shoup olisi käskenyt sanomalehteä poistamaan Searsin mainoksen, hän päätti tarjota lukemattomille soittajille jotain hyödyllistä: tietoa joulupukin etenemisestä pohjoisnavalta. NORADin virallisen joulupukkisivuston mukaan "perinne oli syntynyt". Siitä lähtien Shoupin järjestö tarjosi ensin CONADille ja sitten vuonna 1958, kun NORAD perustettiin, vuosittaista joulupukin seurantapalvelua maailmanlaajuiselle yhteisölle. Puhelinnumero julkistettiin, ja kaikkia pyydettiin soittamaan sinne, erityisesti 24. joulukuuta, ja selvittämään, missä joulupukki oli. Puhelimiin on vuosien mittaan vastannut lukematon määrä armeijan, laivaston, ilmavoimien ja merijalkaväen henkilöstöä ja heidän perheitään, ja monille ihmisille NORADin puoleen kääntymisestä joulupukin olinpaikan selvittämiseksi tuli jokavuotinen odotuksen aihe. Tarttuessaan puhelimeen Shoup varmaan odotti pahinta. Sen sijaan pieni ääni kysyi: "Onko tämä joulupukki?". "Isä on aika ärsyyntynyt", Shoupin tytär Terri Van Keuren muisteli legendaa tuosta päivästä vuonna 1955. "Hän haukkuu puhelimeen" ja vaatii tietää, kuka soittaa. "Pieni ääni itkee nyt", Van Keuren jatkoi. "'Onko tämä siis yksi joulupukin tontuista? '" Joulupukin kysymykset olivat vasta alussa. Paikallisessa sanomalehdessä oli samana päivänä ollut Sears Roebuckin mainos, jossa oli iso kuva Pyhästä Nikolauksesta ja teksti, jossa kehotettiin: "Hei, lapset! Soita minulle suoraan ... Soita minulle yksityispuhelimeeni, niin puhun sinulle henkilökohtaisesti milloin tahansa päivällä tai yöllä." Mainoksen puhelinnumerossa oli kuitenkin yksi numero väärin. Sen sijaan, että soittajat olisivat saaneet yhteyden joulupukkiin, he soittivat linjalle, joka soisi, jos venäläiset olisivat hyökkäämässä. Ennen pitkää puhelin soi kuin kuumaa vettä, ja pehmentyessään Shoup nappasi lähistöllä olevan lentomiehen ja käski häntä vastaamaan puheluihin ja, Van Keuren sanoi, "'teeskentele vain olevasi joulupukki'". '" Sen sijaan, että Shoup olisi käskenyt sanomalehteä poistamaan Searsin mainoksen, hän päätti tarjota lukemattomille soittajille jotain hyödyllistä: tietoa joulupukin etenemisestä pohjoisnavalta. NORADin virallisen joulupukkisivuston mukaan "perinne oli syntynyt". Siitä lähtien Shoupin järjestö tarjosi ensin CONADille ja sitten vuonna 1958, kun NORAD perustettiin, vuosittaista joulupukin seurantapalvelua maailmanlaajuiselle yhteisölle. Puhelinnumero julkistettiin, ja kaikkia pyydettiin soittamaan sinne, erityisesti 24. joulukuuta, ja selvittämään, missä joulupukki oli. Puhelimiin on vuosien mittaan vastannut lukematon määrä armeijan, laivaston, ilmavoimien ja merijalkaväen henkilöstöä ja heidän perheitään, ja monille ihmisille NORADin puoleen kääntymisestä joulupukin olinpaikan selvittämiseksi tuli jokavuotinen odotuksen aihe. Useissa viimeaikaisissa kertomuksissa on tuotu esiin epäjohdonmukaisuuksia, joita eversti Shoupin tarinaan on vuosien mittaan hiipinyt (oliko kyseessä sanomalehden painovirhe vai sattumanvaraisesti väärin valittu numero, joka sai lapsen soittamaan; saiko NORAD harhaanjohdettuja puheluita useilta lapsilta vai yhdeltä lapselta), ja niissä on vihjailtu, että koko tarina oli keksitty fiktio. Shoupin tarinan peruselementit (joskaan eivät tarkemmat yksityiskohdat) ovat kuitenkin pysyneet samankaltaisina kautta aikojen, eikä niiden kumoamiseksi ole tarjottu mitään todisteita tai uskottavia vaihtoehtoisia versioita tapahtumista.</w:t>
      </w:r>
    </w:p>
    <w:p>
      <w:r>
        <w:rPr>
          <w:b/>
        </w:rPr>
        <w:t xml:space="preserve">Tulos</w:t>
      </w:r>
    </w:p>
    <w:p>
      <w:r>
        <w:t xml:space="preserve">NORAD seuraa vuosittain joulupukin kulkua, koska lapsi, joka yritti tavoittaa joulupukkia lehti-ilmoituksen kautta, soitti väärään puhelinnumeroon.</w:t>
      </w:r>
    </w:p>
    <w:p>
      <w:r>
        <w:rPr>
          <w:b/>
        </w:rPr>
        <w:t xml:space="preserve">Esimerkki 2.1145</w:t>
      </w:r>
    </w:p>
    <w:p>
      <w:r>
        <w:t xml:space="preserve">Kuvernööri, demokraatti, totesi, että sairaalahoidot ovat kolmannella viikolla laskusuunnassa ja että valtio on vauhdissa "räjäyttämässä" ensi viikosta alkaen 42 000 testiä viikossa, mikä nousee yli 100 000:een kesäkuuhun mennessä. "Arvostan ihmisten jatkuvaa huolta, mutta mielestäni meillä on nyt oikea tasapaino", Lamont sanoi päivittäisessä tiedotustilaisuudessaan. "Uskon, että ymmärrätte, että asetamme kansanterveyden ja yleisen turvallisuuden etusijalle. Teemme kaiken, mitä teemme, hyvin varovaisesti. " Yhdessä kahdesta kirjeestä lainsäätäjät totesivat, että joissakin osavaltion osissa COVID-19-tapausten määrä kasvaa edelleen. Viimeisimpien tietojen mukaan tapaukset nousivat 609 tapauksella keskiviikkoon verrattuna lähes 35 500:aan. Mutta se tapahtuu osavaltion tehostaessa testausta. Samaan aikaan kuolemantapausten määrä kasvoi keskiviikosta 94:llä, eli yhteensä 3219 tapausta. Yli puolet heistä on hoitokodin asukkaita. "Uudelleen avaaminen on välttämätöntä, mutta jos se tehdään pandemian ensimmäisen aallon vielä raivotessa, se ei johda toiseen aaltoon, vaan se vain lisää polttoainetta ensimmäiseen aaltoon ja viivästyttää lopullista toipumistamme", senaattorit kirjoittivat Lamontille. Senaatin republikaanijohtaja Len Fasano sanoi kannattavansa ensimmäistä uudelleen avaamista keskiviikkona 20. toukokuuta ja totesi, että osavaltiolla on lääketieteelliset valmiudet selviytyä koronavirustapausten lisääntymisestä. Hän sanoi, että osavaltio kärsii tällä välin muilla tavoin nykyisistä rajoituksista ja mainitsi perheväkivallan, huumeiden väärinkäytön ja mielenterveysongelmien lisääntymisen. "Nämä kaikki ovat valtavia terveydenhuollon ongelmia", hän sanoi. "Valtavia." Useimmille ihmisille virus aiheuttaa lieviä tai kohtalaisia oireita, kuten kuumetta ja yskää, jotka häviävät kahdessa tai kolmessa viikossa. Joillekin, erityisesti iäkkäille aikuisille ja ihmisille, joilla on jo olemassa olevia terveysongelmia, se voi aiheuttaa vakavamman sairauden tai kuoleman. Muita koronavirukseen liittyviä tapahtumia Connecticutissa: Connecticutissa sijaitsevien hoitokotien ja hoivakotien edustajat kertoivat, että torstai-iltana julkaistut uudet tiedot osoittavat, että koronaviruksella on yhä "ote" osavaltion hoitokodeissa. LeadingAge Connecticutin, Connecticut Association of Health Care Facilitiesin ja CT Assisted Living Associationin puheenjohtajat sanoivat yhteisessä lausunnossaan, että viimeisimmät luvut paljastavat myös "erittäin tarttuvan viruksen haitallisen luonteen, sillä sen tiedetään nyt tarttuvan oireettomien kantajien välityksellä", eivätkä ne "millään tavoin heijasta laitosten ja niiden tarjoaman hoidon laatua". Osavaltion lukujen mukaan 163 hoitokodissa ja 75 hoivakodissa on ollut vähintään yksi positiivinen COVID-19-tapaus. Hoitokodeissa on ollut 6 947 positiivista tapausta, 1 487 laboratoriossa vahvistettua COVID-taudin aiheuttamaa kuolemaa ja 440 todennäköistä COVID-taudin aiheuttamaa kuolemaa. Avustetussa asumisessa on ollut 874 positiivista tapausta, 207 laboratoriossa vahvistettua COVID:iin liittyvää kuolemaa ja 69 todennäköistä COVID:iin liittyvää kuolemaa. ____ CASINO TOWNS Itä-Connecticutin osavaltion lainsäätäjien kaksipuolueinen ryhmä kehotti torstaina Lamontia ottamaan henkilökohtaisesti yhteyttä Mashantucket Pequot- ja Mohegan-heimojen johtajiin selvittääkseen, miten osavaltio voi auttaa heitä avaamaan Mohegan Sun ja Foxwoods Resort Casino -kasinot uudelleen mahdollisimman pian ja tukemaan noin 10 000:ta tällä hetkellä työttömänä olevaa työntekijää sekä satoja paikallisia myyjiä. Lainsäätäjät kehottivat Lamontia myös antamaan heimoille luvan harjoittaa internet-rahapelitoimintaa ja urheiluvedonlyöntiä, sillä heidän mukaansa tätä tulonlähdettä tarvitaan, jotta alueen "kaksi taloudellista voimanpesää" voitaisiin käynnistää uudelleen. "Kasinoiden jatkuva sulkeminen on kestämätöntä", he kirjoittivat ja totesivat, että tilanne vaatii kuvernöörin henkilökohtaista puuttumista asiaan. Molemmat kasinot ovat olleet suljettuina 17. maaliskuuta lähtien. On edelleen epäselvää, milloin ne saatetaan avata uudelleen. "Välitän todella ihmisistä. Välitän siitä, että nämä ihmiset pääsevät turvallisesti takaisin töihin", Lamont sanoi. "Olen todella huolissani kasinon kaltaisen suuren kokoontumispaikan luonteesta. Se tuo ihmisiä kaikkialta alueelta, koko koillisalueelta... Se voi olla paikka, joka on suuren riskin lähde." Paul Mounds, Lamontin kabinettipäällikkö, sanoi, että kuvernööri ja hänen hallintonsa ovat olleet jatkuvasti yhteydessä heimoihin, ja perjantaina on tarkoitus käydä lisää keskusteluja. Samaan aikaan Lamont sanoi, ettei hän ole taipuvainen sallimaan internetin rahapelejä ja urheiluvedonlyöntiä toimeenpanomääräyksellä, mutta sanoi olevansa avoin lisäkeskusteluille. Lisäksi hän sanoi aikovansa pyytää talousneuvonantajaansa selvittämään, voisiko liittovaltion tukea kohdentaa yrityksille, joihin kasinoiden sulkemiset vaikuttavat. ___ VANKILAN VIDEOVIERAILUT Osavaltion vankeinhoitolaitoksen mukaan se on alkanut sallia 30 minuutin videopuhelut nuorisorikollisten ja perheenjäsenten välillä. "Videovierailuja" tehdään Zoom Cloud Meetings -sovelluksen kautta Yorkin naisille tarkoitetusta vankilasta ja Mansonin nuorisovankilasta. Laitoksen mukaan vierailuja voi tehdä vain rikoksentekijän hyväksymällä vierailuluettelolla oleville henkilöille. Kolme valtuutettua aikuista vierailijaa voi osallistua. Alle 18-vuotiaat vierailijat voivat osallistua vain vanhemman tai laillisen huoltajan seurassa. Henkilökohtaiset vierailut on keskeytetty pandemian aikana, ja aiemmin vangit ovat voineet soittaa vain puhelimitse läheisilleen. ___ HOSPITAL FLYOVERS Connecticutin ilmavoimien kansalliskaarti suoritti torstaina osavaltion laajuisen ylilennon osoittaakseen kunnioitusta osavaltion terveydenhuollon työntekijöille. Kaartin C-130H-lentokone lensi sairaaloiden ja muiden terveydenhuollon laitosten yläpuolella eri puolilla osavaltiota. Lukuisat ihmiset julkaisivat sosiaalisessa mediassa kuvia nelimoottorisesta turbopropelli-sotilaskuljetuskoneesta, kun se lensi sen yläpuolella. Connecticutin kansalliskaartin kenraalimajuri Francis Evon, Connecticutin kansalliskaartin adjutantti, sanoi, että tämä on tapa osoittaa "arvostusta niille tuhansille sankareille, jotka ovat etulinjassa taistelemassa COVID-19:tä vastaan". ____ KOULUTUKSEN RAHOITUS Connecticut saa liittovaltion koronavirusavustusta 111 miljoonaa dollaria, jolla autetaan koulupiirejä maailmanlaajuisen pandemian aikana. Connecticutin osavaltion opetusministeriö on kehittämässä hakuprosessia koulupiireille, jotka voivat käyttää rahaa esimerkiksi tietokone- ja ohjelmistohankintoihin, mielenterveyspalveluihin ja kesäopetukseen.</w:t>
      </w:r>
    </w:p>
    <w:p>
      <w:r>
        <w:rPr>
          <w:b/>
        </w:rPr>
        <w:t xml:space="preserve">Tulos</w:t>
      </w:r>
    </w:p>
    <w:p>
      <w:r>
        <w:t xml:space="preserve">Lamont jatkaa toukokuun 20. päivän avaamista huolenaiheista huolimatta.</w:t>
      </w:r>
    </w:p>
    <w:p>
      <w:r>
        <w:rPr>
          <w:b/>
        </w:rPr>
        <w:t xml:space="preserve">Esimerkki 2.1146</w:t>
      </w:r>
    </w:p>
    <w:p>
      <w:r>
        <w:t xml:space="preserve">Jutussa mainitaan, että Internet-pohjainen ohjelma on "edullinen" vaihtoehto unettomuuden hoitoon, mutta mitään tarkempaa tietoa kustannuksista ei kuitenkaan anneta. Oletetaan, että sivusto on oma; jos näin on, mitkä ovat odotettavissa olevat käyttömaksut? Jutussa todetaan, että kontrolliryhmään verrattuna hoitoryhmä heräsi harvemmin, valvoi vähemmän minuutteja ja sai paremmat pisteet; lukijalle ei kuitenkaan anneta mitään kvantitatiivisia tietoja tai kontekstia, jonka perusteella hän voisi päätellä, ovatko nämä parannukset todella merkityksellisiä henkilön elämässä. Jutussa ei mainita mahdollisia haittoja, jotka voivat liittyä unettomuuden hallintaan Internet-pohjaisen ohjelman avulla. Voisiko ihmisille esimerkiksi kehittyä paheneva unettomuus huonojen tapojen vahvistamisen vuoksi? Kommentti tunnistettavien haittojen puuttumisesta olisi riittänyt. Jutussa kuvattiin tarkasti menetelmää ja osallistujia; tätä olisi tosin voitu vielä parantaa antamalla enemmän tietoa kontrolliryhmästä, nimittäin siitä, että he saivat minkäänlaista hoitoa unettomuuteen. Lisäksi tarinasta kävi tehokkaasti ilmi, että kyseessä oli pieni tutkimus, jossa oli melko homogeeninen väestö. Tässä jutussa ei käsitellä suoraan unettomuuden yleisyyttä, mutta yleinen sävy ei viittaa sairauden lietsontaan. Tässä jutussa on kahden riippumattoman asiantuntijan sekä tutkimuksen toisen kirjoittajan kommentteja. Kirjoittaja mainitsee myös, että tutkimus rahoitettiin National Institute of Mental Healthin apurahalla. Juttu sisältää tietoa kognitiivisen käyttäytymisterapian ja terapeutin kanssa työskentelyn hyödyistä unettomuuden hoidossa, ja siinä mainitaan lyhyesti unilääkkeet. Jutussa todetaan, että tämä Internet-pohjainen ohjelma "voisi jonain päivänä" olla vaihtoehto unettomuuden hoitoon, mikä viittaa siihen, että se ei ole vielä valmis prime time -aikaan. Jutusta käy ilmi, että kyseessä on uusi unettomuuden hoitomuoto. Juttu ei näytä perustuvan lehdistötiedotteeseen, ja siinä siteerataan useita lähteitä, jotka näyttävät olevan peräisin haastatteluista.</w:t>
      </w:r>
    </w:p>
    <w:p>
      <w:r>
        <w:rPr>
          <w:b/>
        </w:rPr>
        <w:t xml:space="preserve">Tulos</w:t>
      </w:r>
    </w:p>
    <w:p>
      <w:r>
        <w:t xml:space="preserve">Internet-pohjainen terapia on lupaava unettomuuden hoidossa</w:t>
      </w:r>
    </w:p>
    <w:p>
      <w:r>
        <w:rPr>
          <w:b/>
        </w:rPr>
        <w:t xml:space="preserve">Esimerkki 2.1147</w:t>
      </w:r>
    </w:p>
    <w:p>
      <w:r>
        <w:t xml:space="preserve">"Tuotteen takana oleva yritys on epäilemättä tehnyt markkinatutkimuksen siitä, kuinka paljon tuotetta voitaisiin myydä ja millä hinnalla. Ainakin nämä tiedot olisi pitänyt sisällyttää tähän. Jutun toisessa kappaleessa esitellään hyödyt sekä suhteellisesti että absoluuttisesti. Olisi mukavaa, jos tässä olisi mainittu NNT eli hoitoon tarvittava määrä. Olisi myös mukava nähdä suorituskyvyn vaihteluväli lääkkeen käytön jälkeen. Oliko joillakin lumelääkettä saaneilla miehillä ejakulaatioajan kasvu epätavallisen suurta? Oliko joillakin lääkettä saaneilla henkilöillä ei ollut lainkaan lisäaikaa tai se oli jopa vähentynyt? Ei ole myöskään selvää, mistä tutkijat tiesivät, mikä oli ""ilman lääkettä"" ejakulaatioaika, miten heidät valittiin tutkimukseen tai kuuluivatko he tiettyyn ikäryhmään. Jutussa tehtiin ""tyydyttävää"" työtä hyötyjen kvantifioimiseksi, ei täydellistä työtä. Terveysjuttujen epätäydellisessä maailmassa tämä osa tarinaa oli itse asiassa keskimääräistä parempi. Siinä puhutaan mahdollisista sivuvaikutuksista, mutta keskustelu rajataan siihen, mitä tutkimuksessa havaittiin hyvin pienessä miesryhmässä. Onko lidokaiinialtistuksella pitkäaikaisia vaikutuksia, joita on havaittu muissa tutkimuksissa? Kehittyykö elimistössä vastustuskyky lidokaiinia vastaan? Tämä ei ole lyhytkestoinen ongelma, joka voidaan ratkaista muutaman viikon hoidolla. Kyseessä on yleensä elinikäinen ongelma, ja asia olisi muotoiltava siten sekä hyödyistä että haitoista keskusteltaessa. Käyttämällä ulkopuolista asiantuntijaa sanomaan kolmannessa kuvaajassa, että löydökset ovat "kliinisesti merkittäviä", juttu saa sen kuulostamaan siltä, että lääkkeen puolesta on jo puhuttu. Ehkä Tom Lue antoi jonkinlaista kontekstia tähän kommenttiin, mutta sitä ei ole sisällytetty. Sen sijaan meille kerrotaan, että potilaat ovat ""paljon onnellisempia"". Jos sinulla on tämä ongelma, etsit yrityksen verkkosivuja päästääksesi heidän postituslistalleen. Mutta molemmat ryhmät kokivat ejakulaatioajan lisääntymisen. Miksi näin olisi? Ja kun otetaan huomioon, että nämä seksuaaliset kohtaamiset ajoitettiin itse, kuinka luottavaisia voimme olla tuloksiin? Toinen asia, jota tarina ei koskaan käsittele, on ajatus seksin optimaalisesta ajankohdasta. Siinä myös käsitellään tätä seksuaalista toimintahäiriötä puhtaasti yksittäisen miehen ongelmana sen sijaan, että kyseessä olisi laajempi ongelma, joka liittyy miehen ja hänen kumppaninsa väliseen epätyydyttävään seksuaalisuhteeseen. Lääkettä testattiin kahden ihmisen harrastamalla seksiä, mutta sitä henkilöä, joka ei saanut suihketta, ei koskaan oteta huomioon. Miehet ""arvioivat seksuaaliset kokemuksensa huomattavasti paremmiksi"" kuin ne, jotka saivat lumelääkettä. Ainoa viittaus kumppaneihin on kirjaimellisesti toiseksi viimeisessä virkkeessä: ""Myös 0,6 prosenttia miesten naispuolisista kumppaneista ilmoitti ainakin jonkinasteisesta tuntemuksen menetyksestä"". Emme kuule mitään tutkimusasetelman rajoituksista. Se näyttää olevan kahden kliinisen tutkimuksen synteesi. Ei ole mitään varovaisuutta rajoitetusta tai olemattomasta vertaisarvioinnista, joka tapahtuu ""abstraktin"" osalta kokouksessa. Tutkimussuunnitelmasta tiedämme vain, että tutkijat ottivat kaksi aiempaa tutkimusta, jotka oli jo julkaistu (olisi ollut hyödyllistä mainita, mitkä olivat ensisijaiset tulokset), ja ""yhdistivät ne ja lisäsivät uusia tietoja"". Tämä tutkimusasetelma on erittäin epäilyttävä. Emme tiedä mitään siitä, olivatko nämä kaksi tutkimusta tarpeeksi samanlaisia yhdistettäväksi ja millä tavalla ne yhdistettiin. Ennenaikaista siemensyöksyä kuvaavassa osiossa pyritään keskimääräistä paremmin määrittelemään ongelman laajuus ja samalla kuvaamaan tällä alalla tehtyjen tutkimusten rajoitukset. Yksi rivi voisi olla malliesimerkki muille toimittajille: ""Tutkimusten mukaan jopa 20-30 prosenttia miehistä saattaa kärsiä ennenaikaisesta siemensyöksystä, vaikka nämä luvut perustuvat usein laajasti muotoiltuihin tutkimuskysymyksiin ja saattavat liioitella niiden miesten määrää, joilla on huomattavia ongelmia.""" Toimittaja on selvästi lukenut paljon ongelmasta ja mahdollisista hoidoista ja tekee melko hyvää työtä näiden tietojen syntetisoinnissa. Jutussa tehdään selväksi, että nämä kaksi ulkopuolista lähdettä eivät olleet mukana tässä tutkimuksessa. On epäselvää, ovatko nämä lääkärit mukana kilpailevassa tutkimuksessa tai vastaavanlaisen tuotteen tutkimuksessa. Jutussa on kolme kokonaista kuvaajaa 12 kuvaajasta, jotka käsittelevät vakiohoitoja ja off-label-hoitoja. Minusta tuntui, että tiesin enemmän ennenaikaisen siemensyöksyn lääketieteen tilasta luettuani tämän tarinan kuin näiden kahden kokeilun todellisesta menestyksestä. Jutussa tehdään jo otsikossa selväksi, että kyseessä ovat kokeilun tulokset ja että tällä hetkellä ei ole mitään tuotetta edes FDA:n valmisteilla. Siinä puhutaan myös Johnson &amp; Johnsonin lääkehoidosta ja siitä, missä sitä myydään. Jossain kohtaa juttua sanotaan, että ""molempien tutkimusten tulokset oli aiemmin julkistettu"". Olisi ollut kiva tietää missä, miten ja miksi. Oletettavasti aiemmissa konferensseissa, ja jos näin on, miksi tämä hoito ei ole jo FDA:n valmisteilla. Toimittajien olisi aina oltava varovaisia tutkijoiden, erityisesti yritysten tutkijoiden, suhteen, jotka käyttävät messukiertuetta saadakseen vauhtia tuotteelleen sen sijaan, että noudattaisivat tiukkaa vertaisarviointiprosessia. Tässä jutussa on todella kyse vain uutuudesta, ja siinä tutkitaan hyvin joitakin muita saatavilla olevia hoitomuotoja. Selvästikään mitään julkaistua tutkimusta ei ole olemassa. Lääkkeeseen osallistuva yritys antoi tämän lehdistötiedotteen (http://www.renalandurologynews.com/novel-treatment-for-premature-ejaculation-shows-promising-results/article/171435/)Jutussa käytettyjen lukujen ja lehdistötiedotteen lukujen välillä on joitakin eroja, mutta ei ole selvää, kuinka suuri osa tästä johtuu erilaisista varoituksista. (Esimerkiksi tutkimukseen todella osallistuneiden miesten määrä verrattuna kaikkiin tutkimukseen osallistuneisiin miehiin.) Juttu menee paljon tiedotetta pidemmälle ja se valmistui ennen AUA:n kokouksen lehdistötilaisuutta."</w:t>
      </w:r>
    </w:p>
    <w:p>
      <w:r>
        <w:rPr>
          <w:b/>
        </w:rPr>
        <w:t xml:space="preserve">Tulos</w:t>
      </w:r>
    </w:p>
    <w:p>
      <w:r>
        <w:t xml:space="preserve">Oikeudenkäynti Apua sukupuoliongelmiin</w:t>
      </w:r>
    </w:p>
    <w:p>
      <w:r>
        <w:rPr>
          <w:b/>
        </w:rPr>
        <w:t xml:space="preserve">Esimerkki 2.1148</w:t>
      </w:r>
    </w:p>
    <w:p>
      <w:r>
        <w:t xml:space="preserve">Artikkelissa ei ole tietoja biopsioiden psykologisista ja taloudellisista kustannuksista naisille, joilla on väärä positiivinen rintasyöpädiagnoosi. Niistä naisista, joilla oli aiemmin todettu rintasyöpä, 1,7 prosenttia ohjattiin biopsioihin, joissa todettiin, ettei heillä ollut toista rintasyöpää, kun taas 1 prosentilla naisista, joilla ei ollut rintasyöpää, oli vääriä positiivisia diagnooseja. Artikkelissa huomautetaan, että 18 prosenttia naisista, joilla oli aiemmin ollut rintasyöpä, kutsuttiin takaisin lisäkuvantamiseen tai koepalojen ottoon, kun vastaava luku oli 8,3 prosenttia naisista, joilla ei ollut rintasyöpää, mutta artikkelissa ei käsitellä lisäkuvantamiseen liittyviä psykologisia tai taloudellisia kustannuksia. Kun mammografian seulontatutkimuksen hyödyt naisille, joilla on aiemmin ollut rintasyöpä, ilmaistaan määrällisesti absoluuttisina lukuina, tarina esittää tämän tiedon tarkasti ja rintasyöpään sairastuneille naisille hyödyllisellä ja ymmärrettävällä tavalla. Tarinassa käsitellään vääriä positiivisia tuloksia ja intervalli syöpiä ja annetaan selityksiä molemmista mammografiaseulontatutkimuksiin liittyvistä ongelmista. Jutussa ei selitetä, että tutkimus oli retrospektiivinen tutkimus, joka perustui vuosina 1996-2007 viidessä osavaltiossa rintasyövän seurantakonsortioon kuuluvissa laitoksissa tehtyihin mammografioihin. Jutussa ei mainita mahdollisia sekoittavia tekijöitä, kuten biologisia tekijöitä, jotka liittyvät ensimmäisten syöpien hoitoon ja jotka tutkimuksen tekijät huomioivat. Jutussa ei myöskään mainita tietoja niiden naisten alaryhmistä, joilla oli korkeimmat havaitut syöpämäärät ja joiden kohdalla tutkimuksen tekijät toteavat, että vaihtoehtoisia seulontatutkimuksia voitaisiin harkita. Jutun otsikko johtaa lukijaa harhaan toteamalla, että "Mammograms May Not Be Fool-Proof at Catching Second Cancers".  Mikään rintasyövän seulontatapa ei ole idioottivarma riippumatta siitä, onko kyseessä ensimmäinen diagnoosi vai toinen rintasyöpä. Komen for the Cure -järjestön verkkosivuilla todetaan mammografian tarkkuudesta rintasyövän ensimmäisen diagnoosin osalta, että 50-vuotiailla ja sitä vanhemmilla naisilla "...6-27 prosenttia rintasyövistä voi jäädä huomaamatta pelkällä mammografialla".  Mammografia on tehokkain 50-vuotiailla ja sitä vanhemmilla naisilla. Artikkelissa on lainauksia kahdesta riippumattomasta lähteestä. Tohtori William Audeh, Cedars-Sinai Medical Centerin Wassermanin rintasyöpäriskin vähentämisohjelman johtaja, esittelee mahdollisia selityksiä joillekin korkeammille väärille positiivisille tuloksille niiden naisten keskuudessa, joilla on ollut rintasyöpä. Sekä tohtori Audehin että American Cancer Societyn syöpäseulonnasta vastaavan johtajan Robert Smithin lainaukset osoittavat, että mammografiaseulonta ei ehkä ollut yhtä tehokasta niiden naisten keskuudessa, joilla oli aiemmin ollut rintasyöpä, kuin niiden, joilla ei ollut rintasyöpädiagnoosia, mutta suurin osa havaituista syövistä oli I-vaiheen syöpiä tai duktaalista karsinoomaa in situ, joka on ei-invasiivinen rintasyöpä. Artikkelissa olisi voitu mainita, että tutkimuksen tekijät eivät ilmoittaneet eturistiriidoista ja että tutkimus rahoitettiin National Cancer Instituten myöntämällä apurahalla. Tyydyttävä lähinnä siksi, että artikkeliin on sisällytetty tohtori Audehin kommentit magneettikuvauksesta, joka on oikeastaan ainoa hyväksyttävä vaihtoehto mammografialle rintasyövästä selviytyneiden seurannassa, ja on edelleen epäselvää, miten magneettikuvausta ja mammografiaa olisi käytettävä yhdessä. Ei sovelleta. Mammografia on laajalti saatavilla, ja suositukset vuosittaisesta mammografiaseulonnasta rintasyöpädiagnoosin jälkeen ovat tavanomaisia. Jutussa ei siis tarvinnut erityisesti käsitellä saatavuutta. Tyydyttävä. Mammografian uutuutta ei ole kyseenalaistettu, ja koko jutun ydin oli uusi tutkimus mammografian suorituskyvystä rintasyövästä selviytyneiden ja kontrolliryhmien välillä. Lukijoille olisi ehkä ollut hyödyllistä tietää, että tutkimus oli ensimmäinen, jossa tutkittiin mammografian seulontatutkimuksen tarkkuutta naisilla, joilla oli aiemmin ollut rintasyöpä. Artikkeli ei perustu pelkästään uutistiedotteeseen. Se sisältää useita selittäviä lainauksia tohtori Diana Migliorettiltä, yhdeltä tutkimuksen kanssakirjoittajista, sekä lainauksia kahdelta lääkäriltä, jotka eivät ole yhteydessä tutkimukseen.</w:t>
      </w:r>
    </w:p>
    <w:p>
      <w:r>
        <w:rPr>
          <w:b/>
        </w:rPr>
        <w:t xml:space="preserve">Tulos</w:t>
      </w:r>
    </w:p>
    <w:p>
      <w:r>
        <w:t xml:space="preserve">Mammografiat eivät ehkä ole idioottivarmoja toisen syövän havaitsemisessa.</w:t>
      </w:r>
    </w:p>
    <w:p>
      <w:r>
        <w:rPr>
          <w:b/>
        </w:rPr>
        <w:t xml:space="preserve">Esimerkki 2.1149</w:t>
      </w:r>
    </w:p>
    <w:p>
      <w:r>
        <w:t xml:space="preserve">Bayer osti Monsanton tänä vuonna 63 miljardilla dollarilla. "Jos voimme jossain vaiheessa sopia haittatapaukset, joissa tapausten valmistelusta aiheutuvat puolustuskustannukset ovat korkeammat kuin mahdolliset sovintosummat, harkitsemme sitä tietenkin taloudellisesta näkökulmasta", toimitusjohtaja Werner Baumann sanoi toimittajille kysyttäessä, onko olemassa skenaariota, jossa Bayer harkitsisi sovintoa. Hän lisäsi: "Puolustamme itseämme päättäväisesti ja kaikin keinoin tässä (glyfosaatti)oikeudenkäynnissä."  Baumann puhui maanantaina saksalaisille tiedotusvälineille, jotka oli kutsuttu vierailemaan Bayerin uusiin toimintoihin Monsanton entisissä tutkimus- ja kehitystoiminnan tiloissa St. Louisissa, Missourissa. Maanantaina pidetyt puheet oli kielletty loppuviikosta, jotta tiedotusvälineet voisivat palata kotiin. Bayerin osakkeet ovat menettäneet 25 prosenttia arvoaan sitten 10. elokuuta, jolloin San Franciscon valamiehistö tuomitsi 289 miljoonaa dollaria Dewayne Johnsonille sillä perusteella, että Monsanto ei ollut varoittanut koulunpihan pitäjää ja muita kuluttajia glyfosaattipohjaisten RoundUp- ja Ranger Pro -myrkkyjen aiheuttamista syöpäriskeistä. Johnsonilla on kuolemaan johtava non-Hodgkinin lymfooma, jonka hän väittää aiheutuneen rikkakasvien torjunta-aineista. Tuomari alensi myöhemmin tuomion 78 miljoonaan dollariin. Bayer kiistää, että glyfosaatti aiheuttaisi syöpää, ja sanoo, että vuosikymmeniä kestäneet tieteelliset tutkimukset ja käytännön käyttö ovat osoittaneet kemikaalin olevan turvallinen ihmisille. Yhtiö valittaa päätöksestä. Bayerin käsiteltävänä olevien glyfosaattitapausten määrä Yhdysvalloissa on noussut yli 8 700:aan, mikä on herättänyt sijoittajien keskuudessa huolta oikeudenkäyntikulujen vaikutuksesta Bayerin tulokseen. Baumann ilmaisi luottavansa siihen, että Bayer pystyy selviytymään oikeudenkäynneistä, ja viittasi siihen, että se on ratkaissut ehkäisyväline Mirena-laitettaan koskevat 4 000 oikeusjuttua "edullisesti" 12 miljoonalla dollarilla. Bayer voitti myös viisi kuudesta oikeudenkäynnistä, jotka koskivat sen myydyintä verenohennuslääkettä Xareltoa, jota vastaan on nostettu 24 000 kannetta Yhdysvalloissa. Kuudes valamiehistö tuomitsi kantajan, mutta tuomari kumosi päätöksen myöhemmin. "Koska olemme altistuneet lääkeyhtiönä, meillä on kokemusta näiden (glyfosaatti)tapausten puolustamiseen, hän sanoi. Baumannin mukaan yhtiön oikeudellista strategiaa on tarkistettu sen jälkeen, kun Bayer ja Monsanto yhdistyivät elokuun puolivälissä. Hän kieltäytyi kertomasta yksityiskohtia, mutta viimeaikaiset oikeudenkäyntiasiakirjat paljastavat joitakin yhtiön toteuttamia toimia. Viime viikolla Bayer lisäsi glyfosaattipuolustusryhmäänsä asianajajat asianajotoimisto Arnold &amp; Portnerista, jotka voittivat Xarelto-tapaukset yhtiölle. Se yrittää myös muuttaa valamiesten valintaprosessia tulevissa oikeudenkäynneissä. Viime viikolla San Franciscon liittovaltion tuomioistuimessa, jossa uuden glyfosaattioikeudenkäynnin on määrä alkaa 25. helmikuuta 2019, Bayer sanoi, että valamiehistö on todennäköisesti muuttunut vihamielisemmäksi Johnsonin tuomion jälkeisen negatiivisen mediajulkisuuden vuoksi. Michael Miller, yksi kantajan asianajajista, sanoi, että yhtiön väitteet olivat "uskomattoman tekopyhiä", kun otetaan huomioon sen omat pyrkimykset hallita glyfosaattia koskevaa viestiä, viimeksi Washington Postin koko sivun mittaisessa mainoksessa. Bayer on pyytänyt San Franciscon tapausta ja noin 580 muuta tapausta valvovaa Yhdysvaltain piirituomari Vince Chhabriaa laajentamaan valamiehistöä merkittävästi ja kysymään mahdollisilta valamiehiltä, ovatko he tietoisia tapausten uutisoinnista tiedotusvälineissä. Chhabrian odotetaan päättävän pyynnöistä joulukuussa.</w:t>
      </w:r>
    </w:p>
    <w:p>
      <w:r>
        <w:rPr>
          <w:b/>
        </w:rPr>
        <w:t xml:space="preserve">Tulos</w:t>
      </w:r>
    </w:p>
    <w:p>
      <w:r>
        <w:t xml:space="preserve">Bayerin toimitusjohtaja sanoo harkitsevansa glyfosaattisopimusta kustannuksista riippuen.</w:t>
      </w:r>
    </w:p>
    <w:p>
      <w:r>
        <w:rPr>
          <w:b/>
        </w:rPr>
        <w:t xml:space="preserve">Esimerkki 2.1150</w:t>
      </w:r>
    </w:p>
    <w:p>
      <w:r>
        <w:t xml:space="preserve">Tässä jutussa kerrotaan lukijalle joidenkin rinnakkais- ja merkkilääkkeiden hintahaarukka. Siinä todetaan, että kolmen kuukauden alendronaattiannos, Fosamaxin geneerinen versio, maksaa noin 100 dollaria ja että Novartisin Zometa-lääkkeen puolivuosittaiset infuusiot maksavat jopa 1200 dollaria. Vaikka tätä ei mainita, nämä ovat arvioituja vähittäismyyntikustannuksia. Tässä jutussa esitellään mahdolliset hyödyt yksityiskohtaisesti, mukaan luettuina kussakin tutkimuksessa mukana olleiden naisten määrä, tutkimusasetelma ja tekijät, jotka on otettava huomioon tuloksia tarkasteltaessa. Tulokset esitetään sekä suhteellisesti että absoluuttisesti. Esimerkiksi eräässä tutkimuksessa raportoitiin, että suun kautta otettavia bisfosfonaatteja käyttävillä naisilla invasiivisen rintasyövän ilmaantuvuus väheni noin 30 prosenttia noin kahdeksan vuoden aikana verrattuna niihin naisiin, jotka eivät käyttäneet bisfosfonaatteja. Jutussa selitetään, että absoluuttisesti tarkasteltuna jokaista tuhatta bisfosfonaatteja vuoden ajan käyttävää naista kohden invasiiviseen rintasyöpään sairastui yksi tapaus vähemmän. Jutussa mainitaan joitakin bisfosfonaattien mahdollisesti vakavia sivuvaikutuksia, kuten luu-, nivel- tai lihaskivut ja harvinaisissa tapauksissa leukaluun hajoaminen. Jutussa mainittiin myös, että eräässä tutkimuksessa todettiin, että bisfosfonaatteja käyttäneiden naisten ei-invaasioivien kasvainten riski oli hieman suurempi kuin ei-invaasioivia kasvaimia käyttäneiden naisten. Jutussa olisi voitu mainita myös, että ruoansulatuskanavan häiriöt ovat toinen mahdollinen haittavaikutus, mutta siinä vahvistettiin, että bisfosfonaatit ovat yleensä hyvin siedettyjä. Jutussa olisi pitänyt korostaa, että kyseessä oli havainnointitutkimus ja että yhteys on vain yhteys, ei syy ja seuraus. Osteoporoosia sairastavat naiset ovat yleensä naisia, joilla on alun perin pienempi rintasyöpäriski, mikä saattaa johtua alhaisemmista kiertävistä estrogeenitasoista. Tätä huolta käsiteltiin New York Timesin jutussa samoista tutkimuksista:</w:t>
      </w:r>
    </w:p>
    <w:p>
      <w:r>
        <w:rPr>
          <w:b/>
        </w:rPr>
        <w:t xml:space="preserve">Tulos</w:t>
      </w:r>
    </w:p>
    <w:p>
      <w:r>
        <w:t xml:space="preserve">Tutkimukset: Luu lääkkeet voivat ehkäistä rintasyöpää</w:t>
      </w:r>
    </w:p>
    <w:p>
      <w:r>
        <w:rPr>
          <w:b/>
        </w:rPr>
        <w:t xml:space="preserve">Esimerkki 2.1151</w:t>
      </w:r>
    </w:p>
    <w:p>
      <w:r>
        <w:t xml:space="preserve">Kirsty Hartley tuomittiin torstaina. Tuomio sisältää 18 kuukauden kotiarestin. Yhdysvaltain syyttäjä Stephen McAllisterin mukaan Hartleyn aviomies Dalton Hartley sai saman tuomion, koska hän sai huumeet Hartleylta. Kirsty Hartley tunnusti syyllisyytensä reseptillä saatavan kipulääkkeen levittämiseen tavanomaisen ammattitoiminnan ulkopuolella. Dalton Hartley tunnusti syyllisyytensä valvottavien aineiden hankkimiseen petoksen avulla. Kirsty Hartley työskenteli CVS-apteekissa. Hän myönsi antaneensa miehelleen yli 21 000 tablettia hydrokodonia, jossa oli parasetamolia. Mies käytti ne tai vaihtoi ne marihuanaan. Osana tunnustustaan Kirsty Hartley luopui apteekkiluvastaan.</w:t>
      </w:r>
    </w:p>
    <w:p>
      <w:r>
        <w:rPr>
          <w:b/>
        </w:rPr>
        <w:t xml:space="preserve">Tulos</w:t>
      </w:r>
    </w:p>
    <w:p>
      <w:r>
        <w:t xml:space="preserve">Salinan apteekkari ja aviomies tuomittiin opioidien väärinkäytöstä.</w:t>
      </w:r>
    </w:p>
    <w:p>
      <w:r>
        <w:rPr>
          <w:b/>
        </w:rPr>
        <w:t xml:space="preserve">Esimerkki 2.1152</w:t>
      </w:r>
    </w:p>
    <w:p>
      <w:r>
        <w:t xml:space="preserve">KPIX TV:n toimittamassa kuvassa, joka on otettu lähetystoiminnan videomateriaalista, näkyy Timothy Ray Brown haastattelun aikana kotonaan San Franciscossa. Timothy Ray Brown oli nuori hiv-positiivinen amerikkalainen, joka asui ja työskenteli Berliinissä, sairastui leukemiaan ja sairastui uudelleen alkuperäisen hoidon jälkeen. REUTERS/Courtesy KPIX TV/Handout Huomattavat tieteelliset edistysaskeleet sen jälkeen, kun hiv löydettiin 30 vuotta sitten, merkitsevät sitä, että virus ei ole enää kuolemantuomio. HIV:n varhaisessa vaiheessa havaitsevien testien, uusien antiretroviraalisten aids-lääkkeiden, jotka voivat hallita virusta vuosikymmeniä, ja monien leviämisen estävien keinojen ansiosta 33,3 miljoonaa ihmistä ympäri maailmaa oppii elämään HIV:n kanssa. Vuyiseka Dubulan, Etelä-Afrikan Kapkaupungissa asuvan hiv-positiivisen aids-aktivistin ja äidin, kaltaiset ihmiset voivat odottaa suhteellisen normaalia ja täyttä elämää. "En ajattele kuolemaa lainkaan", hän sanoo. "Otan hoitoni ja elän elämääni."   HI-viruksen 30-vuotispäivänä maailmanlaajuinen tiedeyhteisö on kuitenkin ryhtynyt uudella tarmolla yrittämään sen tappamista. Kyse on osittain tieteestä ja osittain rahasta. Hiv-potilaiden hoitaminen elinikäisillä hienostuneilla lääkkeillä on käymässä mahdottomaksi. Pelkästään hiv-potilaiden hoito kehitysmaissa maksaa jo nyt noin 13 miljardia dollaria vuodessa, ja määrä saattaa kolminkertaistua seuraavien 20 vuoden aikana. Taloudellisesti vaikeina aikoina on entistäkin tärkeämpää löytää parannuskeino, sanoo Francoise Barre Sinoussi, joka sai Nobelin palkinnon työstään ihmisen immuunikatoviruksen (HIV) tunnistamisessa. "Meidän on ajateltava pitkällä aikavälillä, mukaan lukien strategia parannuskeinon löytämiseksi", hän sanoo. "Meidän on jatkettava etsimistä, kunnes löydämme sellaisen."   Berliiniläinen potilas on todiste siitä, että he voisivat. Hänen tapauksensa on tuonut uutta energiaa alalle, jolla ihmiset pitivät vuosia puhetta parannuskeinosta vastuuttomana. Timothy Ray Brown asui Berliinissä, kun HIV-positiivisuuden lisäksi hän sai leukemian uusiutumisen. Hän oli kuolemaisillaan. Vuonna 2007 hänen lääkärinsä Gero Huetter teki radikaalin ehdotuksen: luuydinsiirto, jossa käytettiin soluja luovuttajalta, jolla oli harvinainen geenimutaatio CCR5 delta 32. Tutkijat olivat jo muutaman vuoden ajan tienneet, että ihmiset, joilla oli tämä geenimutaatio, olivat osoittautuneet vastustuskykyisiksi HIV:lle. "Emme todellakaan tienneet tätä hanketta aloittaessamme, mitä tapahtuisi", kertoi Huetter, onkologi ja hematologi, joka työskentelee nykyään Heidelbergin yliopistossa Etelä-Saksassa, Reutersille. Hoito olisi hyvinkin voinut lopettaa Brownin. Sen sijaan hän on edelleen ainoa ihminen, joka on koskaan parantunut aidsista. "Hänellä ei ole lisääntyvää virusta, eikä hän käytä mitään lääkkeitä. Eikä hänellä nyt luultavasti koskaan tule olemaan mitään ongelmia HIV:n kanssa", Huetter sanoo. Brown on sittemmin muuttanut San Franciscoon. Useimmat asiantuntijat sanovat, ettei Brownin hoito voisi olla keino parantaa kaikki potilaat. Toimenpide oli kallis, monimutkainen ja riskialtis. Jotta se voitaisiin tehdä muillekin, olisi löydettävä täsmälleen samanlaiset luovuttajat sille pienelle osalle ihmisistä - useimmat heistä ovat pohjoiseurooppalaista syntyperää - joilla on mutaatio, joka tekee heistä vastustuskykyisiä virusta vastaan. Marylandin yliopiston virologian laitoksen tohtori Robert Gallo ilmaisee asian suoraan. "Se ei ole käytännöllistä, ja se voi tappaa ihmisiä", hän sanoi viime vuonna. Sinoussi on laajempi. "On selvästi epärealistista ajatella, että tämä lääketieteellisesti raskas, erittäin kallis ja tuskin toistettavissa oleva lähestymistapa voitaisiin monistaa ja laajentaa... mutta tiedemiehen näkökulmasta se on osoittanut ainakin sen, että parannuskeino on mahdollinen", hän sanoo. Kansainvälinen AIDS-yhdistys lisää tässä kuussa virallisesti tavoitteen löytää parannuskeino hivin ehkäisyyn, hoitoon ja hoitoon liittyvään strategiaansa. Tieteellisistä aktivisteista koostuva ryhmä on myös perustamassa maailmanlaajuista työryhmää, jonka tehtävänä on laatia tieteellinen hyökkäyssuunnitelma ja saada hallitukset ja tutkimuslaitokset myöntämään lisää varoja. Rahaa alkaa virrata. Yhdysvaltain kansallinen terveysinstituutti National Institutes of Health pyytää ehdotuksia 8,5 miljoonan dollarin yhteistutkimusapurahasta, jolla etsitään parannuskeinoa, ja AIDS-tutkimussäätiö eli amfAR on juuri ilmoittanut ensimmäisestä neljän apurahan kierroksesta tutkimusryhmille, joiden tarkoituksena on "kehittää strategioita hiv-tartunnan hävittämiseksi".   Vielä viime aikoihin asti hiv- ja aids-piireissä pelättiin, että varojen suuntaaminen parannuskeinon etsimiseen saattaisi vähentää hiv-positiivisten ihmisten hoidon saamiseksi käytävää taistelua. Vielä nykyäänkin vain hieman yli viisi miljoonaa niistä noin 12 miljoonasta ihmisestä, jotka tarvitsevat lääkkeitä, saa niitä. HIV tuli ensimmäisen kerran esiin vuonna 1981, kun Yhdysvaltain tautien valvonta- ja ehkäisykeskuksen tutkijat havaitsivat, että se on hankitun immuunipuutosoireyhtymän (AIDS) aiheuttaja. CDC:n Morbidity and Mortality Weekly Report -julkaisun kesäkuun artikkelissa mainittiin ensimmäisinä dokumentoituina tapauksina "viisi nuorta miestä, kaikki aktiivisia homoseksuaaleja" Los Angelesista. "Se oli kesällä -81. Maailman kannalta se oli hiv/aidsin aikakauden alku, vaikka emme silloin vielä tienneetkään, että kyseessä oli hiv", sanoo Anthony Fauci, Yhdysvaltain kansallisen allergia- ja tartuntatauti-instituutin johtaja, joka on tehnyt aidstutkimuksesta elämäntyönsä. Kolmen seuraavan vuosikymmenen aikana taudista, joka tietämättään leimattiin "homorutoksi", on tullut yksi ihmiskunnan historian pahimmista pandemioista. Hiv tarttuu siemennesteen, veren ja rintamaidon välityksellä, ja se on tuhonnut köyhiä alueita, erityisesti Saharan eteläpuolisessa Afrikassa, jossa valtaosa hiv-positiivisista ihmisistä elää. Uusien tartuntojen määrä on vähentynyt, kun testejä ja hoitoa on tullut saataville entistä enemmän. Mutta jokaista kahta hiv-tartunnan saanutta kohti, jotka saavat mahdollisuuden aloittaa aids-lääkkeiden käytön, viisi uutta tartunnan saaneiden listalle tulee lisää. Yhdistyneiden Kansakuntien tiedot osoittavat, että huolimatta monista mahdollisista ennaltaehkäisevistä toimenpiteistä - miesten ympärileikkauksesta kehittyneisiin emättimen tai peräaukon mikrobisidigeeleihin - yli 7 100 uutta ihmistä saa viruksen joka päivä. Hoitokustannukset potilasta kohti voivat vaihdella noin 150 dollarista vuodessa köyhissä maissa, joissa lääkkeitä on saatavilla halpoja rinnakkaisvalmisteita, yli 20 000 dollariin vuodessa Yhdysvalloissa. Kokonaismäärät ovat valtavia. Tuoreessa tutkimuksessa, joka on osa kansalaisjärjestön AIDS2031-kampanjaa, todetaan, että matalan ja keskitulotason maat tarvitsevat 35 miljardia dollaria vuodessa, jotta pandemiaan voidaan puuttua kunnolla vuoteen 2031 mennessä. Se on lähes kolminkertainen määrä nykyiseen noin 13 miljardiin dollariin vuodessa verrattuna. Kun tähän lisätään rikkaiden maiden hoitokustannukset, asiantuntijat arvioivat, että hivin kustannukset nousevat 20 vuoden kuluttua 50-60 miljardiin dollariin vuodessa. "On selvää, että meidän on tarkasteltava toista mahdollista tapaa hallita epidemiaa sen lisäksi, että hoidamme kaikkia ikuisesti", sanoo Sharon Lewin, johtava hiv-lääkäri ja tutkija Monashin yliopistosta Melbournessa Australiassa. Olemme olleet tässä tilanteessa jo ennenkin. Ensimmäiset aids-lääkkeet, kuten AZT, tulivat markkinoille 1980-luvun lopulla, mutta vuosikymmenen kuluessa ne ohitettiin tehokkailla cocktail-hoidoilla, jotka tunnetaan nimellä HAART eli erittäin aktiivinen antiretroviraalinen hoito. HAART-hoidolla oli dramaattinen vaikutus - se ajoi viruksen nopeasti pois potilaiden verestä ja sai jotkut sanomaan, että parannus oli aivan nurkan takana. Sitten tutkijat kuitenkin huomasivat, että HIV voi piileksiä piilevän infektion varastoissa, joihin tehokkaatkaan lääkkeet eivät päässeet. Puheet parannuskeinosta lähes tyrehtyivät. "Tieteellisesti meillä ei ollut mitään keinoja sanoa, että olimme löytämässä parannuskeinoa", sanoo Bertrand Audoin, Genevessä toimivan kansainvälisen aids-yhdistyksen toiminnanjohtaja. "Tutkijat ... eivät halua antaa enää vääriä lupauksia. He eivät halunneet enää puhua parannuskeinosta, koska se ei todellakaan ollut missään näköpiirissä."   Lopullinen tavoite mahdollistaisi sen, että potilaat voisivat lopettaa aids-lääkkeiden käytön, mikä tekisi reiän 12 miljardin dollarin vuotuisiin markkinoihin, joita hallitsevat kalifornialainen lääketehtailija Gilead sekä Pfizerin, GlaxoSmithKlinen ja Merckin kaltaiset yritykset. Se tuskin toteutuu lähiaikoina, mutta Brownin tapaus on avannut oven uusille ideoille. "Se osoitti, että jos jonkun solut tehdään vastustuskykyisiksi HIV:lle... kaikki viimeisetkin HIV:n osat, jotka roikkuvat pitkään hoitoa saavilla potilailla, todellakin hajoavat ja häviävät", Lewin sanoo. Nyt tutkijat, jotka pyrkivät jäljittelemään berliiniläisen potilaan elinsiirron vaikutusta, ovat onnistuneet jonkin verran. Eräässä kokeellisessa menetelmässä käytetään geeniterapiaa, jolla poistetaan tiettyjä soluja, tehdään niistä HIV:lle vastustuskykyisiä ja siirretään ne sitten takaisin potilaaseen siinä toivossa, että ne selviytyvät ja leviävät. Bostonissa aiemmin tänä vuonna pidetyssä HIV-konferenssissa amerikkalaistutkijat esittelivät tietoja kuudesta potilaasta, joilta oli poistettu suuri määrä CD4-soluiksi kutsuttuja valkosoluja, joita oli manipuloitu niin, että CCR5-geeni oli poistettu ja sitten korvattu uudelleen. "Se toimii kuin sakset ja leikkaa DNA:sta palan geneettistä informaatiota ja sulkee sitten aukon", Huetter sanoo. "Sen jälkeen jokaisella emosolusta syntyvällä solulla on sama mutaatio."   Varhaiset tulokset osoittivat, että mutatoituneet solut onnistuivat selviytymään potilaiden elimistössä pieninä määrinä, ja viidestä potilaasta ne säilyivät yli kolme kuukautta. "Tämä oli konseptin todiste", Lewin sanoo. Toinen mahdollinen vaihtoehto on pieni ryhmä potilaita, jotka tunnetaan nimellä "elite controllers" ja jotka HIV-tartunnasta huolimatta pystyvät pitämään HIV:n kurissa pelkän oman immuunijärjestelmänsä avulla. Tutkijat toivovat, että nämä potilaat voisivat jonain päivänä olla johtolankana onnistuneen HIV/aids-rokotteen tai toimivan parannuskeinon kehittämisessä. Tutkijat tutkivat myös tapoja "herättää" HIV-solut ja tappaa ne. Kuten 1990-luvun lopulla havaittiin, HIV:llä on tapa päästä syvälle itse immuunijärjestelmään - niin sanottuihin lepotilassa oleviin muistin T-soluihin - ja mennä sinne nukkumaan. Piilossa se välttelee tehokkaasti lääkkeitä ja elimistön omaa immuunivastetta. "Kun se kerran menee soluun nukkumaan, se voi pysyä siellä ikuisesti, mikä on suurin syy siihen, miksi emme voi parantaa HIV:tä nykyisillä lääkkeillä", Lewin sanoo. Hänen Melbournessa toimiva ryhmänsä ja toinen yhdysvaltalainen ryhmä ovat aloittamassa ensimmäisiä ihmiskokeita, joissa käytetään Merckin valmistamaa ja nykyisin syövän hoidossa käytettävää SAHA- eli vorinostaatti-nimistä lääkettä, joka on osoittautunut lupaavaksi keinoksi herättää lepotilassa oleva HIV. Kun tutkijat alkavat puhua parannuskeinosta, vanha kysymys siitä, onko se oikea tavoite, on noussut uudelleen esiin. Lääketieteen epidemiologi Seth Berkley, joka johtaa Yhdysvalloissa toimivaa kansainvälistä AIDS-rokotealoitetta (IAVI), on huolissaan. Hiv-positiivinen henkilö pitelee plakaattia maailman aids-päivän kunniaksi järjestetyssä ohjelmassa Kathmandussa 1. joulukuuta 2010. Vastaamaan Special Report AIDS/ REUTERS/Deepa Shrestha "Tieteen näkökulmasta se on upea asia. Se on hieno tavoite, ja siitä opitaan paljon tieteellistä tietoa. Mutta kansanterveyden näkökulmasta katsottuna tärkeintä on pysäyttää uusien tartuntojen virtaus", Berkley sanoo. "Tarvitsemme ennaltaehkäisyn vallankumouksen. Se on ehdottoman tärkeää."   Vuyiseka Dubula on samaa mieltä. Eteläafrikkalaisen aktivistin mielestä puheet hivin parantamisesta häiritsevät, melkein huolestuttavat. "Tutkimus ei ehkä tuota tuloksia pian, ja vaikka ne saataisiinkin, parannuskeinon saatavuus on edelleen suuri ongelma", hän sanoo. "Sillä välin meidän on pelastettava ihmishenkiä, vaikka meillä ei olekaan vastausta siihen, voidaanko hiv parantaa vai ei."</w:t>
      </w:r>
    </w:p>
    <w:p>
      <w:r>
        <w:rPr>
          <w:b/>
        </w:rPr>
        <w:t xml:space="preserve">Tulos</w:t>
      </w:r>
    </w:p>
    <w:p>
      <w:r>
        <w:t xml:space="preserve">Erityiskertomus: Loppu aidsille?</w:t>
      </w:r>
    </w:p>
    <w:p>
      <w:r>
        <w:rPr>
          <w:b/>
        </w:rPr>
        <w:t xml:space="preserve">Esimerkki 2.1153</w:t>
      </w:r>
    </w:p>
    <w:p>
      <w:r>
        <w:t xml:space="preserve">Joulukuun 5. päivänä 2019 - sen jälkeen, kun lainvalvontaviranomaiset Etelä-Floridassa ampuivat ja tappoivat panttivangin, sivullisen ja kaksi epäiltyä varasta päivällä ruuhka-aikaan vilkkaassa risteyksessä käydyssä ammuskelussa - useat suositut twiitit väittivät, että UPS oli julkisesti kiittänyt poliiseja panttivangin tappamisesta, joka oli yksi heidän kuljettajistaan: Kun poliisit ampuvat sinut kuoliaaksi kadulla pomosi kiittää poliiseja https://t.co/mHR0EBjGfl- Dennis Hogan (@dennismhogan) December 6, 2019Yllä oleva twiitti - joka lähetettiin päivä sen jälkeen, kun UPS-kuljettaja Frank Ordonez, sivullinen Richard Cutshaw sekä ryöstöstä epäillyt Lamar Alexander ja Ronnie Jerome Hill ammuttiin kuoliaaksi ruuhka-aikaan poliisin takaa-ajossa, josta tuli tulitaistelu, mietiskeli:Twitter oli täynnä twiittejä, joissa parjattiin pakettipalvelua siitä, että se "kiitti" poliisia ampumavälikohtauksen jälkeen:Kun UPS:n johto kumartuu kiittämään poliiseja työntekijän tappamisesta, Teamsters ei säästele sanojaan: "murhattiin paketteja toimittaessa" #1u https://t.co/IrwI2cJWjT- Aaron Freedman🌹 (@freedaaron) December 6, 2019cops went fucking buck wild lighting ups truck killed the driver AND another innocent bystander and ups tweets out a thank you to the cops what the fuck pic.twitter.com/fcnnRAzMMm- jordan (@JordanUhl) December 6, 2019Et tarvitse kiittää poliiseja siitä, että he murhasivat jonkun- Branson Reese (@bransonreese) December 6, 2019Ensimmäinen twiitti sisälsi kiitoksen Frankin tappaneille murhanhimoisille poliiseille. UPS on halveksittava yritys, jolla on loistavia pakettien käsittelijöitä ja kuljettajia, mutta kamala johto. Ylempi johto ei välitä pätkääkään siitä, että työntekijä murhattiin ja heidän 1. lausuntonsa todistaa sen pic.twitter.com/TnHto339Pv- SocMediaIsSometimesOk (@socmediaisdumb) December 7, 2019Dear Cops,Thank you for your service. Älkää tulko tänne tappamaan meitä muita.We love you,UPS- Troy (@MetalOriginal) December 6, 2019Joo kyllä minäkin kiittäisin poliiseja siitä, että he tappoivat työntekijäni kyllä kiitos- srko (@tayoIor) December 6, 2019Mutta tällaista twiittiä ei näkynyt verifioidulla @UPS Twitter-tilillä. Tviitissä, joka lähetettiin 6. joulukuuta 2019 kello 15:20 itäistä aikaa, mainittiin Ordonez nimeltä ja viitattiin "järjettömään väkivallantekoon":pic.twitter.com/RgWb94o3C6- UPS (@UPS) December 6, 2019CBS Newsin artikkelissa, joka julkaistiin kolme tuntia myöhemmin, väitettiin, että Ordonezin ja Cutshaw'n kuolema "kyseenalaistetaan" poliisin "ylivoimaisen voimankäytön" vuoksi:Ylivoimainen voimankäyttö kyseenalaistetaan sen jälkeen, kun takaa-ajo Floridassa päättyi kuolettavaan ampumaväkivallantekoon poliisin kanssa. Se alkoi, kun kaksi miestä, jotka FBI:n mukaan olivat jo etsintäkuulutettuja kahdesta samankaltaisesta ryöstöstä Miamin lähellä, ryöstivät koruliikkeen ja kaappasivat UPS:n pakettiauton. 23 mailin takaa-ajon jälkeen poliisit avasivat tulen, kun asemiehet ampuivat heitä kohti, ja autoilijat joutuivat ruuhka-aikaisessa liikenteessä paniikkiin ja hätääntyivät. kaksi miestä, jotka poliisin mukaan ryöstivät koruliikkeen, kuolivat. Mutta niin kuoli myös 70-vuotias Richard Cutshaw, joka odotti autossaan risteyksessä. Myös panttivangiksi otettu UPS-kuljettaja Frank Ordonez sai surmansa.Ordonezin isäpuoli Joe Merino kertoi toimittajille, että hänen perheensä oli "järkyttynyt" poikapuolensa kuolemasta: "Tämän tapahtuminen oli mielestäni tarpeetonta... Olisi pitänyt käyttää muita taktiikoita, mutta niitä ei käytetty, joten kun sanon sanan "järkyttynyt", se on vähättelyä." Vaikka @UPS näytti poistaneen alkuperäisen twiittinsä, se arkistoitiin kolmannen osapuolen verkkosivustolle. Se lähetettiin 5. joulukuuta 2019 kello 18.38, ja siinä luki: Olemme syvästi surullisia kuullessamme, että UPS-palveluntarjoaja joutui tämän järjettömän väkivallanteon uhriksi. Esitämme surunvalittelumme työntekijämme perheelle ja ystäville sekä muille viattomille uhreille, jotka olivat osallisina tässä tapahtumassa. Arvostamme lainvalvontaviranomaisten palvelua ja teemme yhteistyötä viranomaisten kanssa, kun nämä jatkavat tutkintaa." Vaikka twiitissä ei sanottu erikseen "kiitos", on totta, että UPS twiittasi ja poisti alun perin alkuperäisen lausunnon, jossa se kiitti lainvalvontaviranomaisia heidän "palvelustaan", palvelustaan, joka johti kuljettaja Frank Ordonezin, sivullisen Richard Cutshawin ja kahden ryöstöstä epäillyn, serkkujen Ronnie Jerome Hillin ja Lamar Alexanderin kuolemaan.</w:t>
      </w:r>
    </w:p>
    <w:p>
      <w:r>
        <w:rPr>
          <w:b/>
        </w:rPr>
        <w:t xml:space="preserve">Tulos</w:t>
      </w:r>
    </w:p>
    <w:p>
      <w:r>
        <w:t xml:space="preserve">"@UPS Twitter-tili lähetti twiitin ""kiittäen"" lainvalvontaviranomaisia heidän palveluksestaan juuri sen jälkeen, kun viaton UPS-kuljettaja, jonka ryöstöepäillyt olivat ottaneet panttivangiksi, ammuttiin ja tapettiin poliisin ampumavälikohtauksessa.""</w:t>
      </w:r>
    </w:p>
    <w:p>
      <w:r>
        <w:rPr>
          <w:b/>
        </w:rPr>
        <w:t xml:space="preserve">Esimerkki 2.1154</w:t>
      </w:r>
    </w:p>
    <w:p>
      <w:r>
        <w:t xml:space="preserve">Texasin varakansleri Dan Patrick herätti silmäkulmia maaliskuussa 2020, kun hän näennäisesti ehdotti Fox Newsin Tucker Carlson Tonight -ohjelmassa, että haavoittuvien, iäkkäiden Yhdysvaltain väestönosien altistaminen COVID-19-koronaviruspandemialle oli kohtuullinen vastine sille, että Yhdysvallat "palaisi takaisin töihin" ja "takaisin elämään": Texasin kuvernööriluutnantti sanoi, että Yhdysvaltojen pitäisi palata töihin maailmanlaajuisen pandemian edessä ja että yli 70-vuotiaat, jotka tautienvalvontakeskuksen mukaan ovat suuremmassa riskissä sairastua koronavirukseen, "pitävät huolta itsestään". Republikaaninen apulaiskuvernööri Dan Patrick esitti kommenttinsa esiintyessään Fox Newsin "Tucker Carlson Tonight" -ohjelmassa. Patrick, 69, esiintyi ohjelmassa sen jälkeen, kun presidentti Donald Trump oli sanonut, että hän haluaa maan palaavan normaaliin toimintaan viikoissa, ei kuukausissa. "Palataan takaisin töihin. Palataan takaisin elämään. Tehdään se fiksusti", Patrick sanoi. "Ja ne meistä, jotka ovat yli 70-vuotiaita, me pidämme huolta itsestämme. Mutta älkää uhratko maata." Patrick herätti vielä enemmän huomiota seuraavassa kuussa, kun hän sosiaalisen median julkaisujen mukaan julisti (viitaten COVID-19-epidemian aiheuttamiin lukituksiin), että "on tärkeämpiä asioita kuin eläminen":  Itse asiassa 20. huhtikuuta 2020 Patrick esiintyi jälleen Tucker Carlson Tonight -ohjelman vieraana ja toisti aiemmat huomautuksensa kyseisessä ohjelmassa kyseenalaistaen, oliko koronaviruksen aiheuttama uhka liioiteltu ja kannattiko yritysten sulkeminen pitkäksi aikaa: Tammikuun lopussa tohtori Fauci, jota kunnioitan suuresti, sanoi, ettei tämä ole suuri ongelma. Kolme viikkoa myöhemmin olimme menettämässä kaksi miljoonaa ihmistä. Muutamaa viikkoa myöhemmin luku oli yhdestä kahteen sataa tuhatta. Nyt se on alle 60 000, ja meillä on ollut vääriä lukuja, väärää tiedettä. Enkä syytä heitä, mutta kohdataan todellisuus, missä olemme. Teksasissa on 29 miljoonaa ihmistä, [ja] olemme menettäneet 495. Jokainen henki on arvokas, mutta 500 ihmistä 29 miljoonasta, ja olemme lukkojen takana. Ja me murskaamme keskivertotyöntekijän, me murskaamme pienyritykset, me murskaamme markkinat, me murskaamme tämän maan. Sanoin teille tuona iltana, että on tärkeämpiä asioita kuin eläminen, ja se on tämän maan pelastaminen lapsilleni ja lapsenlapsilleni ja tämän maan pelastaminen meille kaikille. Enkä halua kuolla. Kukaan ei halua kuolla. Mutta meidän on otettava riskejä ja palattava takaisin peliin ja saatava tämä maa taas toimimaan. Kuten NBC News kertoi Patrickin kiistanalaisista kommenteista, hän ei ole ainoa, joka on ilmaissut näkemyksensä, jonka mukaan toimivan talouden ylläpitäminen on tärkeämpää kuin COVID-19-pandemian aiheuttamat vaarat:</w:t>
      </w:r>
    </w:p>
    <w:p>
      <w:r>
        <w:rPr>
          <w:b/>
        </w:rPr>
        <w:t xml:space="preserve">Tulos</w:t>
      </w:r>
    </w:p>
    <w:p>
      <w:r>
        <w:t xml:space="preserve">"Texasin apulaiskuvernööri Dan Patrick sanoi, että COVID-19:n sosiaalista syrjäyttämistä koskevia rajoituksia pitäisi lieventää, koska "on tärkeämpiäkin asioita kuin eläminen"."</w:t>
      </w:r>
    </w:p>
    <w:p>
      <w:r>
        <w:rPr>
          <w:b/>
        </w:rPr>
        <w:t xml:space="preserve">Esimerkki 2.1155</w:t>
      </w:r>
    </w:p>
    <w:p>
      <w:r>
        <w:t xml:space="preserve">6,6 magnitudin järistys iski varhain tiistaina, vaurioitti rakennuksia, kaatoi sähkölinjoja ja aiheutti maanvyöryjä Filippiinien eteläisen saaren keskiosassa. Seitsemänvuotias lapsi ja hänen 44-vuotias isänsä olivat niiden joukossa, jotka saivat surmansa Pohjois-Cotabaton maakunnassa lohkareen osuttua heihin, kertoivat katastrofiviranomaiset. Viranomaisten mukaan kuolonuhrien määrä voi nousta entisestään, koska monia loukkaantuneita ei heti viety sairaaloihin. "Oli masentavaa nähdä maanjäristyksen jättämät tuhot", kertoi Pohjois-Cotabaton katastrofiviranomainen Abril Espadera Reutersille, kun hän muisteli nähneensä maakunnassa romahtaneita koteja ja purettuja rakennuksia, muun muassa kouluja. Pienemmät järistykset riepottelivat hermostuneita asukkaita koko päivän ajan, ja ne, jotka pelkäsivät palata koteihinsa, pystyttivät telttoja suojaan koulujen pihojen läheisyyteen, Espadera sanoi. Magsaysayn kaupungissa Davao del Surin maakunnassa pelastustyöntekijät yrittivät saada talteen kolme ruumista sen jälkeen, kun maanvyöryt kahdessa eri kaupungissa olivat nielaisseet osia maatalousalueista, poliisi kertoi. Järistys, jonka voimakkuudeksi Euroopan ja Välimeren alueen seismologinen keskus alun perin arvioi 6,7 magnitudia, oli toinen voimakas järistys Mindanaossa kahden viikon aikana. Viranomaiset olivat varoittaneet maanvyöryjen vaarasta sen jälkeen, kun Mindanaon keskiosassa 16. lokakuuta sattuneessa 6,3 magnitudin järistyksessä kuoli seitsemän ihmistä ja yli 200 loukkaantui. Maanjäristykset ovat yleisiä Filippiineillä, jotka sijaitsevat geologisesti aktiivisella Tyynenmeren tulirenkaalla. Sähkökaapelit heilahtivat Davaon kaupungissa, presidentti Rodrigo Duterten kotikaupungissa, jossa ihmiset ryntäsivät avoimille paikoille, ja jotkut pyörtyivät pelosta. Tiedotusvälineiden mukaan järistys aiheutti sähkökatkoksia myös läheisessä General Santosin kaupungissa. Joissakin alueen kouluissa on keskeytetty opetus. Duterten toimisto on kehottanut rauhallisuuteen, sillä se on ottanut kaikki valtion virastot käyttöön vahinkojen arvioimiseksi ja pelastus- ja avustustoimien koordinoimiseksi.</w:t>
      </w:r>
    </w:p>
    <w:p>
      <w:r>
        <w:rPr>
          <w:b/>
        </w:rPr>
        <w:t xml:space="preserve">Tulos</w:t>
      </w:r>
    </w:p>
    <w:p>
      <w:r>
        <w:t xml:space="preserve">Filippiinien eteläosan maanjäristyksen kuolonuhrien määrä nousee seitsemään.</w:t>
      </w:r>
    </w:p>
    <w:p>
      <w:r>
        <w:rPr>
          <w:b/>
        </w:rPr>
        <w:t xml:space="preserve">Esimerkki 2.1156</w:t>
      </w:r>
    </w:p>
    <w:p>
      <w:r>
        <w:t xml:space="preserve">Onondagan piirikunnan terveysviraston virkamiesten mukaan tartunnan saanut henkilö kuuluu Fowler High Schoolin julkisen palvelun johtoryhmään. Viranomaiset eivät paljastaneet, oliko henkilö opiskelija, tiedekunnan jäsen vai henkilökunnan jäsen. Piirikunta työskentelee terveysosaston kanssa tunnistamaan henkilöitä, jotka ovat saattaneet altistua. Piirikunnan terveysvaltuutettu, tohtori Indu Gupta sanoo, että vaikka tuberkuloosi on nykyään harvinaisempi, se on edelleen kansanterveydellinen ongelma. Guptan mukaan kuka tahansa voi saada taudin altistuttuaan aktiiviselle tapaukselle.</w:t>
      </w:r>
    </w:p>
    <w:p>
      <w:r>
        <w:rPr>
          <w:b/>
        </w:rPr>
        <w:t xml:space="preserve">Tulos</w:t>
      </w:r>
    </w:p>
    <w:p>
      <w:r>
        <w:t xml:space="preserve">Syracusen koulualueella raportoitu tuberkuloositapaus.</w:t>
      </w:r>
    </w:p>
    <w:p>
      <w:r>
        <w:rPr>
          <w:b/>
        </w:rPr>
        <w:t xml:space="preserve">Esimerkki 2.1157</w:t>
      </w:r>
    </w:p>
    <w:p>
      <w:r>
        <w:t xml:space="preserve">Kansanedustaja Michaelle Solages sanoi tiistaina, että hänen viime kuussa esittämänsä lakiehdotus kieltäisi lääketieteen ammattilaisia suorittamasta tai valvomasta tällaisia tutkimuksia, vaikka on epäselvää, kuinka yleisiä ne ovat Yhdysvalloissa. New Yorkissa katsottaisiin seksuaaliseksi pahoinpitelyksi myös se, että tällaiset testit suoritetaan lääketieteellisen ympäristön ulkopuolella. "Se on lääketieteellisesti tarpeetonta", demokraatti sanoi. "Se on usein kivuliasta, nöyryyttävää ja traumaattista. Kaiken kaikkiaan se on naisiin kohdistuvaa väkivaltaa."    Hänen lakiehdotuksensa on saanut tukea kolmelta demokraattiselta lainsäätäjältä, ja demokraattisen kuvernöörin Andrew Cuomon hallinnon virkamiehet kutsuivat käytäntöä "huolestuttavaksi". Solagesin mukaan missään muussa osavaltiossa ei ole tällaisia kieltoja. Maailman terveysjärjestö WHO, YK:n naisjärjestö U.N. Women ja YK:n ihmisoikeustoimisto vaativat testien lopettamista maailmanlaajuisesti viime vuonna. Niiden mukaan testeihin kuuluu usein immenkalvon tarkastaminen tai sormien työntäminen emättimeen. T.I., joka tunnetaan myös nimellä Clifford Joseph Harris, Jr., herätti kritiikkiä, kun hän kertoi marraskuussa Ladies like Us -podcastin jaksossa pyytäneensä gynekologia tarkastamaan teini-ikäisen tyttärensä immenkalvon pian tämän syntymäpäivän jälkeen joka vuosi. Tyttö on nyt 18-vuotias. "Laitoin lapun oveen: 'Gyno. Huomenna. Kello 9:30'", Harris sanoi. Kun hänen kommenttinsa aiheuttivat vastareaktioita sosiaalisessa mediassa, hän kertoi Jada Pinkett Smithin Facebookin Red Table Talk -haastatteluohjelmassa liioitelleensa ja että "hän ei koskaan ollut missään tutkimushuoneessa". Harrisin tiedottajalle jätettiin tiistaina puhelin- ja sähköpostiviestejä. Asiantuntijat sanovat, että tällaiset testit ovat kivuliaita ja että ei ole todisteita siitä, että tällaiset testit osoittavat, onko nainen tai tyttö ollut emätinyhdynnässä. "Ei ole mitään testiä, joka voisi kertoa, onko joku ollut yhdynnässä, olipa se sitten sovinnollista tai ei", Georgetownin yliopiston lääketieteellisen tiedekunnan perhelääketieteen professori ja Physicians for Human Rights -järjestön johtava lääketieteellinen neuvonantaja Ranit Mishori sanoo. Mishorin mukaan on vallalla virheellinen käsitys, että immenkalvon repeämästä voi päätellä, onko joku ollut emätinyhdynnässä, vaikka immenkalvo voi repeytyä myös tamponeista tai fyysisestä aktiivisuudesta. Joiltakin naisilta puuttuu immenkalvo, joka peittää osittain emättimen ja voi myös muuttua tytön kypsyessä hormonaalisten muutosten vuoksi. "Se on tietysti paitsi mahdotonta sanoa varmasti, myös naisen oikeuksien loukkaus", sanoo eläkkeellä oleva synnytys- ja gynekologi Jaana Rehnstorm, joka on sukupuolten tasa-arvoa ajavan The Kota Alliance -järjestön perustaja ja puheenjohtaja. Tällaiset testit johtuvat kulttuurisista huolista naisen "puhtaudesta" tai "naimisiinmenokelpoisuudesta", Mishori sanoi. Jos nainen ei ole "neitsyt", hänen mahdollisuutensa päästä naimisiin, hänen mahdollisuutensa perustaa perhe ja hänen mahdollisuutensa tulla pidetyksi kunnon kansalaisena voivat mennä hukkaan, hän sanoi. "Mutta nämä ovat hyvin seksistisiä käsityksiä naisista ja seksuaalisuudesta." Käytännön kriminalisointi on kuitenkin "väärin", Mishori sanoi. "Mielestäni ratkaisu on se, että meidän on ajateltava koulutusta ja sosiaalisten normien muuttamista", hän sanoi. "Meidän on ajateltava leimautumisen murtamista ja koulutettava edessämme olevien potilaiden lisäksi myös perheenjäseniä ja yhteisön jäseniä." "Luulen, että valitettavasti, jos se kielletään tai jos se kriminalisoidaan, se ajaa sen maan alle", hän sanoi. Tällaisia tutkimuksia on dokumentoitu ainakin 20 maassa. On epäselvää, tehdäänkö niitä Yhdysvalloissa, vaikka Mishori sanoi, että lääkärit ovat kertoneet anekdootteja potilaista ja vanhemmista, jotka ovat pyytäneet tällaisia testejä. "Tätä tapahtuu eri yhteisöissä - ei vain siirtolais- tai maahanmuuttajayhteisöissä, vaan ehkä myös hyvin, hyvin uskonnollisissa yhteisöissä", hän sanoi. American College of Obstetricians and Gynecologists -järjestön puheenjohtaja Ted Anderson on sanonut, ettei järjestöllä ole ohjeita niin sanotusta neitsyystestauksesta. "Lääketieteellisenä järjestönä ACOG julkaisee ohjeita lääketieteellisesti tarkoituksenmukaisista ja pätevistä menettelyistä", hän sanoi lausunnossaan. Solages kutsui käytäntöä "barbaariseksi", ja se perustuu ajatukseen, että naiset ovat miesten omaisuutta. Hän sanoi, että jo yksi tapaus, kuten T.I:n tapaus, jossa tällainen tutkimus on tapahtunut, riittää kieltoon. "Olipa hän sitten tosissaan tai sarkastinen, hän toi julkisuuteen sen, että tätä tapahtuu Yhdysvalloissa", hän sanoi.</w:t>
      </w:r>
    </w:p>
    <w:p>
      <w:r>
        <w:rPr>
          <w:b/>
        </w:rPr>
        <w:t xml:space="preserve">Tulos</w:t>
      </w:r>
    </w:p>
    <w:p>
      <w:r>
        <w:t xml:space="preserve">Räppäri T.I:n huomautukset herättävät NY:n lakiesityksen neitsyystestien lopettamisesta.</w:t>
      </w:r>
    </w:p>
    <w:p>
      <w:r>
        <w:rPr>
          <w:b/>
        </w:rPr>
        <w:t xml:space="preserve">Esimerkki 2.1158</w:t>
      </w:r>
    </w:p>
    <w:p>
      <w:r>
        <w:t xml:space="preserve">"Fox aloitti Super Bowl XLVIII:n kattauksen Fox News Sunday -kanavalla, jossa juontaja Chris Wallace haastatteli NFL-komissaari Roger Goodellia suorana lähetyksenä MetLife Stadiumilta. Goodell puhui säästä ja siitä, että olosuhteet näyttävät olevan hyvät Denver Broncosin ja Seattle Seahawksin ottelulle. Hän käsitteli ehdotusta lisäpisteiden poistamisesta ja sanoi, että ne ovat lähes automaattisia (kuten aiemmin kerroimme, ne ovat). Lisäksi hän keskusteli NFL-pelaajien terveydestä, kun urheilua pidetään liian väkivaltaisena. Goodell tarjosi puolustuksen, jota emme olleet kuulleet aiemmin. ""Pelaajamme elävät keskimäärin pidempään kuin miehet keskimäärin"", Goodell sanoi. Kun NFL:n aivotärähdyksistä ja joistakin urheilun merkittävistä itsemurhista oli puhuttu vakavasti, ihmettelimme Goodellin väitettä. Se pitää paikkansa, kuten kävi ilmi, mutta vaatii hieman lisäselvityksiä. National Institute for Occupational Safety and Health (NIOSH), joka on valtion tutkimuslaitos Centers for Disease Control and Prevention -virastossa, tutki entisten NFL-jalkapalloilijoiden kuolleisuutta vuonna 2012 julkaistussa raportissa. Tutkimuksessa oli mukana lähes kaikki NFL-pelaajat, jotka pelasivat liigassa vähintään viisi vuotta vuosina 1959-1988 - yhteensä 3 439 miestä. Tutkijat sanoivat, että nykyisten kuolleisuuslukujen perusteella he odottivat 625 pelaajan kuolleen. Vuoden 2007 loppuun mennessä kuolleita oli kuitenkin vain 334. "Huomasimme, että tutkimuksemme pelaajilla oli paljon alhaisempi kokonaiskuolleisuus verrattuna väestöön kuuluviin miehiin", tutkijat kirjoittivat NFL-pelaajille maaliskuussa 2012 päivätyssä kirjeessä. ""Tämä tarkoittaa, että NFL-pelaajat elävät keskimäärin itse asiassa pidempään kuin miehet väestössä yleensä."" Entisillä NFL-pelaajilla oli raportin mukaan myös vähemmän sydän- ja syöpäsairauksia kuin keskivertomiehillä. On syytä huomauttaa muutama tärkeä varoitus. NFL-pelaajat eivät ole keskivertomiehiä monella tapaa. He ovat ammattiurheilijoita, joista monet saattavat olla varakkaita, ja heillä on todennäköisesti mahdollisuus saada laadukasta terveydenhuoltoa. Raportti nosti esiin myös punaisia lippuja. Tutkijat havaitsivat, että miehillä, joita pidettiin liikalihavina, eli miehillä, joiden painoindeksi oli vähintään 30 pelatessaan, oli kaksinkertainen riski kuolla sydänsairauksiin muihin pelaajiin verrattuna. Raportin mukaan afroamerikkalaisilla pelaajilla oli myös suurempi sydäntautiriski kuin valkoihoisilla pelaajilla. Toinen tärkeä huomio: koska tutkimuksessa ei otettu huomioon nykyajan pelaajia, siinä ei oteta huomioon nykypäivän jalkapalloilijan muuttuvaa ruumiinrakennetta. NIOSHin tutkimukseen osallistuneista 3 439 miehestä vain 1 prosentilla oli painoindeksi 35 tai enemmän, kun he pelasivat, ja 33 prosentilla painoindeksi oli 30-35. Nykyiset NFL-pelaajat ovat paljon isompia. Esimerkin luomiseksi tarkastelimme Denver Broncosin nykyistä 53 pelaajan kokoonpanoa ja laskimme jokaisen pelaajan painoindeksin National Institutes of Healthin laskurilla. Broncosin 53 pelaajasta 13:n painoindeksi on yli 35 (24,5 prosenttia) ja 14:n painoindeksi on 30-35 (26,4 prosenttia). Tämä on tärkeä ero, joka voi vaikuttaa tulevien tutkimusten tuloksiin. Meidän päätöksemme Goodell sanoi, että NFL ""pelaajat elävät keskimäärin pidempään kuin miehet keskimäärin""." Hänen väitteensä tukena on hallituksen tutkimus, jossa tutkittiin entisiä NFL-pelaajia, jotka pelasivat vuosina 1959-1988. Vuonna 2012 julkaistussa tutkimuksessa todettiin kuitenkin, että isommilla pelaajilla oli suurempi riski kuolla sydänsairauksiin, eikä siinä arvioitu nykyaikaisempia pelaajia. Nykyaikaiset pelaajat ovat isompia."</w:t>
      </w:r>
    </w:p>
    <w:p>
      <w:r>
        <w:rPr>
          <w:b/>
        </w:rPr>
        <w:t xml:space="preserve">Tulos</w:t>
      </w:r>
    </w:p>
    <w:p>
      <w:r>
        <w:t xml:space="preserve">"NFL-pelaajat elävät keskimäärin pidempään kuin miehet keskimäärin."</w:t>
      </w:r>
    </w:p>
    <w:p>
      <w:r>
        <w:rPr>
          <w:b/>
        </w:rPr>
        <w:t xml:space="preserve">Esimerkki 2.1159</w:t>
      </w:r>
    </w:p>
    <w:p>
      <w:r>
        <w:t xml:space="preserve">Tammikuun ja toukokuun välisenä aikana todettiin 42 kuppa-tapausta, joka on raportoitava sukupuolitauti. Tämä on enemmän kuin viimeisten viiden vuoden aikana, jolloin tapauksia raportoitiin keskimäärin 20 kappaletta kyseisinä kuukausina. Terveydenhuollon virkamiesten mukaan vuosina 2012-2016 New Hampshiressä raportoitiin keskimäärin noin 80 tautitapausta vuodessa, ja vuonna 2016 raportoitiin eniten, 104 tapausta, koko vuoden aikana. Heidän mukaansa New Hampshiren taudinpurkaus on yhdenmukainen kansallisten suuntausten kanssa. Noin 60 prosenttia tapauksista on ollut Hillsboroughin ja Rockinghamin kreivikunnissa. Tohtori Benjamin Chan, osavaltion epidemiologi, sanoo, että se voidaan parantaa, kun henkilölle annetaan oikeat antibiootit.</w:t>
      </w:r>
    </w:p>
    <w:p>
      <w:r>
        <w:rPr>
          <w:b/>
        </w:rPr>
        <w:t xml:space="preserve">Tulos</w:t>
      </w:r>
    </w:p>
    <w:p>
      <w:r>
        <w:t xml:space="preserve">Terveysviranomaiset: Syfilis-tapausten määrä on kaksinkertaistunut.</w:t>
      </w:r>
    </w:p>
    <w:p>
      <w:r>
        <w:rPr>
          <w:b/>
        </w:rPr>
        <w:t xml:space="preserve">Esimerkki 2.1160</w:t>
      </w:r>
    </w:p>
    <w:p>
      <w:r>
        <w:t xml:space="preserve">Artikkelissa ei mainita "aktiivisen seurannan" tai minkään muun hoitostrategian kustannuksia. Kaikista näistä vaihtoehdoista aiheutuu kustannuksia. Koska hoidon hyötyyn liittyy epävarmuutta, hyötyjä, kuten kuinka paljon pidempään voi odottaa elävänsä tai kuinka monta henkeä säästyy, ei voida määrittää määrällisesti. Artikkelissa olisi kuitenkin voitu käsitellä selkeämmin kysymystä varhaisen eturauhassyövän aggressiivisen hoidon epävarmoista hyödyistä. Artikkelissa käsitellään hyvin hoidon haittoja, kuten riskiä siitä, että odottamalla menetetään mahdollisuus parantaa tauti, riskiä seksuaalisista ongelmista ja virtsan vuotamisesta hoidon yhteydessä sekä riskiä siitä, että hoidon ja sen jälkeisten haittavaikutusten jälkeen eturauhassyöpä uhkaa edelleen elämää. Tarina on eturauhassyövän hoitoa yleisesti käsittelevä tiedotuskirjoitus, joten tätä kriteeriä on vaikea arvioida. Yksi yleinen viesti on kuitenkin se, että varhaisen eturauhassyövän hoitoon liittyy paljon epävarmuutta. Tässä mielessä artikkelissa kuvataan, että leikkaus- ja sädehoitoja ei ole suoraan verrattu toisiinsa, mikä selittää suuren osan epävarmuudesta. On edelleen kiistanalaista, onko varhaisen eturauhassyövän aggressiivinen hoito tehokasta. Artikkelissa käsitellään erinomaisesti varhaisvaiheen eturauhassyöpää, mukaan lukien se, että monet eturauhassyövät ovat hitaasti kasvavia, että monet miehet kuolevat johonkin muuhun ja että monet miehet eivät ehkä koskaan tarvitse hoitoa. Siinä myös vertaillaan ja vastakkain asetetaan hyvin, mitä mies voi saada ja menettää hoidon avulla ja ilman hoitoa. Kirurgien kutsuminen "lääketieteellisiksi taiteilijoiksi" on hieman dramaattista, mutta tämä termi on peräisin potilaiden tukiryhmistä. Jutussa käytettiin useita riippumattomia tietolähteitä, ja siitä annamme sille tyydyttävän arvosanan. Yksi huolenaihe on kuitenkin raportointi siitä, että "tutkijat - ja muutamat lääkärit - ovat alkaneet olla yhtä mieltä" hoidon odottamisesta. Monet tutkijoista ovat itse lääkäreitä, joten tämä on kömpelösti sekavaa. Artikkelissa vertaillaan ja vastakkain asetetaan hyvin hoitovaihtoehtoja, kuten aktiivista seurantaa, leikkausta ja sädehoitoa. Siinä puhutaan myös hormonihoidosta, mutta varoitetaan lukijoita asianmukaisesti siitä, mitä tiedetään ja mitä ei tiedetä tämänkin vaihtoehdon ajoituksesta. Artikkelissa kuvataan useita eturauhassyövän hoitoon nykyisin käytettäviä hoitovaihtoehtoja. Jutussa viitataan "aktiiviseen valvontaan" "taudin uusimpana ajattelutapana". Kyseessä ei kuitenkaan todellakaan ole uusi hoitovaihtoehto, ja sitä käytetään laajalti muissa maissa. On luultavasti oikeampaa kuvata sitä hoitomuotona, jota valitaan harvemmin, kuin uutena hoitomuotona. Ei ole todisteita siitä, että tämä juttu olisi perustunut yksinomaan tai suurelta osin uutistiedotteeseen.</w:t>
      </w:r>
    </w:p>
    <w:p>
      <w:r>
        <w:rPr>
          <w:b/>
        </w:rPr>
        <w:t xml:space="preserve">Tulos</w:t>
      </w:r>
    </w:p>
    <w:p>
      <w:r>
        <w:t xml:space="preserve">Eturauhassyövän torjunta tekemättä mitään</w:t>
      </w:r>
    </w:p>
    <w:p>
      <w:r>
        <w:rPr>
          <w:b/>
        </w:rPr>
        <w:t xml:space="preserve">Esimerkki 2.1161</w:t>
      </w:r>
    </w:p>
    <w:p>
      <w:r>
        <w:t xml:space="preserve">Maaliskuun 5. maaliskuuta 2020 r/SandersForPresident (ja r/all) -langassa oli otsikko, jossa väitettiin, että demokraattipuolueen presidenttiehdokas Joe Biden "hyväksyi lakiehdotuksen", jonka mukaan opintolainat eivät voi saada taloudellista helpotusta, ja siihen liitetyssä kymmenen sekunnin pituisessa klipissä esiteltiin presidenttikollega Bernie Sanders, joka esitti vastaavanlaisen väitteen: Joe Biden hyväksyi lakiehdotuksen, jonka mukaan opintolainat eivät voi saada taloudellista helpotusta. Joe Biden on syy siihen, että niin monella meistä ei ole vielä perhettä. Joe Biden on syy siihen, ettei meillä ole varaa taloihin. Joe Biden on syy siihen, että teemme pidempiä työpäiviä pienemmillä palkoilla. from SandersForPresidentTässä viestiketjussa oli pitkä otsikko: "Joe Biden hyväksyi lakiehdotuksen, joka teki opintolainoista kelpaamattomia taloudellisiin helpotuksiin. Joe Biden on syy siihen, että niin monella meistä ei ole vielä perhettä. Joe Biden on syy siihen, ettei meillä ole varaa taloihin. Joe Biden on syy siihen, että teemme pidempiä työpäiviä pienemmillä palkoilla." Kymmenen sekunnin videolla Sanders sen sijaan sanoi: "Joe Biden äänesti luottokorttiyhtiöiden puolesta konkurssilain puolesta, ja tämä lakiesitys on aiheuttanut paljon haittaa työssäkäyville perheille kaikkialla tässä maassa... Äänestin sitä vastaan." Otsikon ja videoleikkeen sanamuotojen ero oli tärkeä - alkuperäisessä julisteessa sanottiin, että Biden "hyväksyi lakiesityksen", kun taas Sanders sanoi, että Biden oli "äänestänyt konkurssilain puolesta". Tässä tutkitaan, äänestiikö Biden kuvattuja piirteitä sisältävän konkurssilain puolesta, sillä Biden itse ei ollut valtuutettu "hyväksymään" lakiehdotusta - oletettavasti lähettäjä toisti Sandersin väitteitä klipissä.Pätkä on peräisin MSNBC:n Rachel Maddow'n MSNBC:llä 4. maaliskuuta 2020 tekemästä pidemmästä haastattelusta, jossa Sanders oli mukana. Vaikka MSNBC kuratoi haastattelusta lyhyitä pätkiä, yhdessäkään niistä ei ollut nimenomaan merkitty, että ne liittyisivät Sandersin väitteeseen Bidenistä ja konkurssilakiesityksestä. (Emme onnistuneet löytämään transkriptiota. )Edellä transkriptoimassamme klipissä Sanders ei maininnut tiettyä lakiesitystä. Konkreettisen lainsäädännön rajaaminen ei kuitenkaan ollut vaikeaa, koska opiskelijoiden velkaantuminen on näkyvästi esillä vuoden 2020 esivaaleissa." Joulukuussa 2019 The Guardian julkaisi artikkelin, jonka otsikko oli ("How Biden helped create the student debt problem he now promises to fix") ja jossa esitettiin samankaltaisia väitteitä kuin mitä Sanders esitti Redditiin jaetulla lyhyellä videolla. Alaotsikolla, jossa väitettiin, että "entinen varapresidentti ja vuoden 2020 presidenttiehdokas tuki vuoden 2005 lakiehdotusta, joka poisti opiskelijoilta konkurssisuojan ja jätti miljoonat ihmiset taloudelliseen ahdinkoon", raportoitiin osittain: [Helmikuussa 2020] Joe Biden asettaa "Joen vision Amerikasta" Iowan vaalien kävijöiden jalkoihin toivoen, että demokraattien presidenttikisan ensimmäiset äänestäjät laittavat hänet tielle Valkoiseen taloon.Hän lupaa muun muassa korjata opintolainakriisin, joka aiheuttaa 45 miljoonalle amerikkalaiselle lamauttavaa velkaa, joka on nyt yhteensä huikeat 1,5 miljoonaa dollaria... [Bidenin] lupaus on yksi silmiinpistävimmistä toimintalinjoista, joita demokraattien ehdokkaat ovat tarjonneet vuoden 2020 kilpailussa, kun otetaan huomioon, miten ongelma, jonka Biden nyt ehdottaa ratkaisuksi, on ylipäätään syntynyt. Yksityisiltä opintolainoilta poistettiin suurelta osin konkurssisuoja vuonna 2005 kongressin toimesta, jonka tuhoisa vaikutus oli velan kolminkertaistuminen vuosikymmenessä ja miljoonien amerikkalaisten lukitseminen vuosikausia kestäviin ja raastaviin takaisinmaksuihin.Republikaanien johtama lakiehdotus tiukensi konkurssilainsäädäntöä, mikä johti valtavaan lahjoitukseen lainanantajille velkaantuneiden opintolainanottajien kustannuksella. Yhdysvaltain senaatissa 25 demokraattia vastusti aikanaan lakiesitystä äänekkäästi, mutta se hyväksyttiin kuitenkin, kun 18 demokraattisenaattoria rikkoi rivinsä ja äänesti lakiesityksen puolesta. Näistä 18:sta eräs poliitikko erottui erityisen innokkaana luottoyhtiöiden puolestapuhujana, joka oli sattumoisin antanut hänelle satoja tuhansia dollareita kampanjalahjoituksina - Joe Biden. The Guardian siteerasi Pohjois-Carolinan yliopiston Chapel Hillin oikeustieteen professori Melissa Jacobya Bidenin roolista lain hyväksymisessä: "Biden oli yksi vaikutusvaltaisimmista ihmisistä, jotka olisivat voineet sanoa "ei" ja jotka olisivat voineet muuttaa tämän. Sen sijaan hän käytti johtoasemaansa rajoittaakseen muiden demokraattien mahdollisuuksia, joilla oli huolenaiheita ja jotka halusivat lakiehdotuksen pehmentämistä[. ]Tammikuussa 2020 TheIntercept.com käsitteli opintolainavelan syntyä ja kehitystä Yhdysvalloissa, aina sen esiintymiseen demokraattien esivaalikeskusteluissa ja alustuksissa asti.... Delawaren senaattorina Biden oli yksi innokkaimmista kannattajista vuoden 2005 katastrofaaliselle konkurssilakiesitykselle, joka teki lainanottajien lähes mahdottomaksi lyhentää opintolainavelkaansa. Konkurssin väärinkäytön ehkäisemistä ja kuluttajansuojaa koskeva laki nosti rimaa, jonka mukaan perheet voivat hakea 7. luvun mukaista konkurssisuojaa. Se hyväksyttiin valtavalla enemmistöllä senaatissa Clintonin hallinnon lopussa, vaikka [Elizabeth] Warren, joka oli tuolloin konkurssiasiantuntija ja riidellyt vuosia Bidenin kanssa tästä asiasta, vastusti sitä. Biden palasi lain pariin Bushin hallinnon aikana; se hyväksyttiin senaatissa vuonna 2005 äänin 74-25. Useimmat demokraattiset lainsäätäjät, myös silloinen senaattori Barack Obama, äänestivät sitä vastaan. ([Hillary] Clinton, joka oli tuolloin New Yorkin senaattori, äänesti sen puolesta.) George W. Bush allekirjoitti sen laiksi, ja yksityisten opintolainojen velkaantumisaste nousi huimasti sen jälkeen. Yksityisten opintolainojen kokonaismäärä yli kaksinkertaistui vuosien 2005 ja 2011 välisenä aikana ja kasvoi Consumer Financial Protection Bureaun mukaan 55,9 miljardista dollarista 140,2 miljardiin dollariin.Helmikuussa 2020 RealClearPolitics tutki Bidenin vuoden 2020 kampanjan kannanottoa opintolainoihin ja vertasi sitä siihen, että hän 2000-luvun alussa kannatti opintolainanottajia koskevien rajoitusten lisäämistä:Bidenin opintolainasuunnitelma poikkeaa radikaalisti kannoista, joita hän esitti 2000-luvun alussa käydyissä konkurssilakineuvotteluissa. Silloin Delawaren senaattorina hän tuki voimakkaasti toimenpiteitä, jotka vaikeuttivat huomattavasti yksityisten opintolainojen lainanottajien konkurssin hakemista. Koska Biden edusti monia kotiosavaltiossaan toimivia suuria rahoituslaitoksia, hän oli niin luotettava rahoituspalvelualan puolestapuhuja, että häntä kutsuttiin usein "MBNA:n senaattoriksi", luottokorttiyhtiön, joka antoi säännöllisesti avustuksia hänen kampanjoihinsa.Edistäessään vuoden 2005 konkurssin uudistamista Biden väitti, että liian monet ihmiset jättivät velkansa liian helposti maksamatta ja jättivät laskun muiden lainanottajien maksettavaksi korkojen noustessa... Konkurssioikeuden tuomari, joka myös todisti [samana päivänä kuin Biden], oli eri mieltä Bidenin kannan kanssa ja väitti, että valtion tukemia opintolainoja ei voida purkaa - ja tämä on pysynyt voimassa sittemmin."Et voisi koskaan [vapauttaa valtion takaamia opintolainoja] tuolla tavalla", tuomari Randall Newsome sanoi. "Ei todellakaan voi", Biden vastasi. "...Olette täyttä puppua, tuomari." Newsome oli vain yksi monista lakiehdotuksen vastustajista, joiden kanssa Biden tuolloin kiisteli. Elizabeth Warren, joka oli tuolloin Harvardin oikeustieteen professori, vastusti konkurssilakia niin aggressiivisesti, että hän sanoo sen innoittaneen häntä pyrkimään senaattiin. "Ryhdyin taisteluun, koska [perheillä] ei ollut ketään, ja Joe Biden oli luottokorttiyhtiöiden puolella", Warren sanoi huhtikuussa Iowassa järjestetyssä tilaisuudessa. "Kuten Newsome totesi, valtion tukemien opintolainojen maksaminen on ja on aina ollut lähes mahdotonta. Vuoden 2005 lakiehdotuksen kuvattiin kuitenkin koskevan yksityisiä opintolainavelkoja, ei liittovaltion hallussa olevia velkoja.Tammikuussa 2020 American Prospect -lehti kertoi, että Biden oli äänestänyt useaan otteeseen sitä vastaan, että kyseisen lakiehdotuksen (lyhennettynä BAPCPA) vaikutuksia "lievennettäisiin" moniin väestöryhmiin, joita sen säännökset koskivat eniten: Biden äänesti johdonmukaisesti myös pyrkimyksiä vastaan, joilla pyrittiin pehmentämään BAPCPA:n iskua haavoittuvassa asemassa oleviin väestönosiin. Hän äänesti kolmea tarkistusta vastaan, joilla lievennettäisiin konkurssivaatimuksia kuluttajille, joiden taloudelliset ongelmat johtuvat sairauskuluista. Hän äänesti tarkistusta vastaan, joka olisi auttanut vanhuksia säilyttämään kotinsa. Hän äänesti sitä vastaan, että sotilaat ja taistelussa kaatuneiden sotilaiden lesket vapautettaisiin lain kelpoisuusrajoituksista. Hän äänesti sitä tarkistusta vastaan, jolla vapautettaisiin naiset, joiden taloudelliset ongelmat johtuvat siitä, että lyöjät aviomiehet eivät ole maksaneet elatusapua tai elatusapua. Biden äänesti jopa tarkistusta vastaan, jolla olisi varmistettu, että velallisten lapset voisivat edelleen saada syntymäpäivä- ja joululahjoja. Biden äänesti myös sitä vastaan, että velallisten sallittaisiin maksaa ammattiliittomaksunsa konkurssin aikana, mikä saattaisi vaarantaa heidän työllistymisensä ja kykynsä päästä taloudelliseen kuntoutukseen.Edellä mainituissa otteissa lakiehdotuksen, jonka tukemisesta Bideniä usein syytettiin, nimi oli Bankruptcy Abuse Prevention and Consumer Protection Act of 2005. Lakiehdotuksen teksti oli saatavilla Congress.gov-sivustolla, ja sen 220 §:ssä julistettiin sekä yksityisten että liittovaltion opiskelijoiden velat vapautetuiksi konkurssissa. Tiivistelmä kaikista lakiehdotuksen kohdista on nähtävissä täällä.Klipissä Sanders esitti kaksi väittämää lakiehdotuksen äänestämisestä: hän väitti, että Biden äänesti sen puolesta ja että hän - Sanders - oli äänestänyt sitä vastaan. Senate.gov-sivuston mukaan Biden äänesti lakiehdotuksen puolesta senaatissa 10. maaliskuuta 2005. GovTrack.us-sivuston mukaan Sanders (silloin edustajainhuoneessa) äänesti samaa lakiehdotusta vastaan 14. huhtikuuta 2005.Redditissä r/SandersForPresident-sivustolla julkaistussa viestissä Sandersin lausunto vuoden 2005 konkurssilakiehdotuksesta, joka teki yksityisten opiskelijoiden velkojen vapauttamisen käytännössä mahdottomaksi, oli virheellinen. Sanders sanoi, että Biden "äänesti konkurssilain puolesta luottokorttiyhtiöiden puolesta, ja tuo lakiesitys on aiheuttanut paljon haittaa työssäkäyville perheille kaikkialla tässä maassa ... Äänestin sitä vastaan". Sanders oli oikeassa - Biden oli yksi niistä harvoista demokraateista, jotka äänestivät vuoden 2005 lakiehdotuksen puolesta senaatissa, ja kun asia tuli edustajainhuoneeseen seuraavassa kuussa, Sanders äänesti sitä vastaan.</w:t>
      </w:r>
    </w:p>
    <w:p>
      <w:r>
        <w:rPr>
          <w:b/>
        </w:rPr>
        <w:t xml:space="preserve">Tulos</w:t>
      </w:r>
    </w:p>
    <w:p>
      <w:r>
        <w:t xml:space="preserve">Joe Biden äänesti lakiehdotuksen puolesta, joka vaikeutti tai teki mahdottomaksi opintolainojen vapauttamisen konkurssissa; Bernie Sanders äänesti sitä vastaan.</w:t>
      </w:r>
    </w:p>
    <w:p>
      <w:r>
        <w:rPr>
          <w:b/>
        </w:rPr>
        <w:t xml:space="preserve">Esimerkki 2.1162</w:t>
      </w:r>
    </w:p>
    <w:p>
      <w:r>
        <w:t xml:space="preserve">RiverStone Healthin perhelääkäri Chris Baumert kertoi Billings Gazettelle, että kuppa-, tippuri- ja klamydiatapausten määrä on lisääntynyt jyrkästi. Yhdysvaltain tautienvalvonta- ja ehkäisykeskus (Centers for Disease Control and Prevention) on leimannut antibiooteille vastustuskykyisen tippurin uhan yhdeksi maan kiireellisimmistä kansanterveysuhkista. Tippuritapausten määrä Yhdysvalloissa on kasvanut 75,2 prosenttia vuoden 2009 historiallisen alhaisen tason jälkeen. Montanan viranomaiset ennustavat, että osavaltiossa on tänä vuonna yli 1 000 tippuritapausta, kun vuonna 2017 niitä oli 867. ___ Tiedot ovat peräisin: The Billings Gazette, http://www.billingsgazette.com.</w:t>
      </w:r>
    </w:p>
    <w:p>
      <w:r>
        <w:rPr>
          <w:b/>
        </w:rPr>
        <w:t xml:space="preserve">Tulos</w:t>
      </w:r>
    </w:p>
    <w:p>
      <w:r>
        <w:t xml:space="preserve">Sukupuolitautitapaukset lisääntyvät Montanassa.</w:t>
      </w:r>
    </w:p>
    <w:p>
      <w:r>
        <w:rPr>
          <w:b/>
        </w:rPr>
        <w:t xml:space="preserve">Esimerkki 2.1163</w:t>
      </w:r>
    </w:p>
    <w:p>
      <w:r>
        <w:t xml:space="preserve">Jutussa ei mainita mammografian (tai seurantatutkimusten ja -hoitojen) kustannuksia yksilölle tai kollektiivisesti yhteiskunnalle. Tämän tutkimuksen tulosten perusteella 2 500 naista olisi tutkittava joka toinen vuosi vuosikymmenen ajan, jotta voitaisiin estää yksi rintasyöpäkuolema. Kuten jutussa todetaan, samana aikana 1 000 naisella olisi vähintään yksi väärä hälytys ja 500 naiselle tehtäisiin tarpeeton koepala, mikä lisäisi kustannuksia. Jutussa kerrotaan sekä rintasyöpäkuolemien 10 prosentin vähenemisestä, jonka tutkijat katsovat seulonnan aiheuttaneen, että laskelmasta, jonka mukaan 2 500 naista olisi seulottava vuosikymmenen ajan yhden rintasyöpäkuoleman ehkäisemiseksi. Jutussa huomautetaan, että mammografiaseulonnassa olevien naisten keskuudessa on paljon vääriä hälytyksiä ja että suurin osa löydetyistä ja hoidetuista syövistä ei olisi ollut tappavia. Jutussa mainitaan tutkimukseen liittyvässä pääkirjoituksessa esitetyt laskelmat, joiden mukaan jokaista estettyä rintasyöpäkuolemaa kohden viisi tai useampi nainen saa hoitoa kasvaimesta, joka ei olisi koskaan tullut tappavaksi. Jutussa kuvataan tutkimus tarkasti ja korostetaan joitakin tässä tutkimuksessa käytettyjen menetelmien etuja aiempiin tutkimuksiin verrattuna. Toivoisimme, että siinä olisi mainittu joitakin käytettyjen havainnointimenetelmien rajoituksia. Tutkijat mainitsivat esimerkiksi, että pidemmällä tutkimuksella olisi voitu havaita suurempi hyöty seulonnasta. Tästä huolimatta annamme sille tämän kriteerin osalta tunnustusta. Jutussa ei liioitella rintasyövän uhkaa ja korostetaan, että tämä ja muut tutkimukset osoittavat, että mammografiaseulonnan vaikutus on vaatimattomampi kuin useimmat naiset uskovat. Jutussa on useampi kuin yksi riippumaton lähde. Jutussa ei kuitenkaan kerrota lukijoille rahoituslähteitä, jotka olivat Norjan syöpärekisteri ja Norjan tutkimusneuvosto. Jutussa tuodaan esiin asiantuntijoiden puhetta päätöksestä, joka koskee mammografiaseulontatutkimuksiin menemistä tai menemättä jättämistä, ja näin ollen siinä käsitellään jopa vaihtoehtoa, jossa mammografiasta voidaan luopua. Vaikka tässä jutussa ei käsitellä mammografian saatavuutta, siinä olisi voitu tuoda esiin, että tutkijat johtivat suurimman osan rintasyöpäkuolemien vähenemisestä rintasyövän monialaisista hoitoryhmistä. Vaikka kaikilla Norjassa mammografiaseulonnassa käyneillä naisilla oli mahdollisuus käyttää näitä asiantuntijatiimejä, Yhdysvalloissa mammografiaan menevillä naisilla ei välttämättä ole mahdollisuutta tällaiseen hoitotukeen. Tässä tapauksessa lähestymistavan uutuus on tutkimusmenetelmä. Jutussa kerrotaan, että Norja tarjosi tutkijoille ainutlaatuisen tilaisuuden, koska mammografiaseulonta otettiin käyttöön asteittain yhdeksän vuoden aikana, jolloin tutkijat pystyivät vertailemaan seulonnan läpikäyneiden naisten tuloksia samankaltaisiin naisiin, jotka eivät olleet seulonnassa. Juttu sisältää haastatteluja ja muita tietoja, jotka eivät näytä olevan peräisin lehdistötiedotteesta.</w:t>
      </w:r>
    </w:p>
    <w:p>
      <w:r>
        <w:rPr>
          <w:b/>
        </w:rPr>
        <w:t xml:space="preserve">Tulos</w:t>
      </w:r>
    </w:p>
    <w:p>
      <w:r>
        <w:t xml:space="preserve">Uusi tutkimus laajentaa keskustelua mammografioiden arvosta</w:t>
      </w:r>
    </w:p>
    <w:p>
      <w:r>
        <w:rPr>
          <w:b/>
        </w:rPr>
        <w:t xml:space="preserve">Esimerkki 2.1164</w:t>
      </w:r>
    </w:p>
    <w:p>
      <w:r>
        <w:t xml:space="preserve">Takaisinveto asettaa kyseenalaiseksi lääkkeen eurooppalaisten toimitusten turvallisuuden, sillä lääke joutui yhdysvaltalaisen tutkimuksen kohteeksi sen jälkeen, kun joillakin potilailla, jotka käyttivät Baxter International Inc:n myymää hepariinia, ilmeni kuolemantapausten ja vakavien reaktioiden piikki.   "Saksassa tapahtuneessa takaisinvedossa on merkittävää se, että hepariinin vaikuttavaa ainetta ei saatu SPL:ltä eli Scientific Protein Labsilta, joka on Baxterin toimittaja, FDA:n apulaiskomissaari Janet Woodcock sanoi. "Olemme huolissamme maailmanlaajuisesta, tästä saastuttavasta aineesta hepariinissa ja varmistamme, että se on turvallista ja poissa hepariinin tarjonnasta", Woodcock sanoi. FDA:n mukaan Saksan viranomaiset eivät odota, että lääkkeestä tulisi pulaa. FDA alkoi tutkia Baxterin hepariinia useita viikkoja sitten sen jälkeen, kun se yhdistettiin neljään kuolemantapaukseen ja satoihin vakaviin reaktioihin, kuten hengitysvaikeuksiin ja verenpaineen nopeaan laskuun. Keskiviikkona se ilmoitti tunnistaneensa saastuttavan aineen, joka saattaa liittyä lääkkeen ongelmiin. FDA ilmoitti keskiviikkona, että lääkkeen käyttöön Yhdysvalloissa on nyt liittynyt noin 19 kuolemantapausta. Kaikkia kuolemantapauksia ei kuitenkaan ole yhdistetty tiettyyn lääkkeen valmistajaan. Toinen merkittävä yhdysvaltalainen hepariinin toimittaja APP Pharmaceuticals Inc. on lisännyt tuotantoaan välttääkseen lääkepulan. APP:n hepariinille tehdyissä testeissä ei ole havaittu saastumista, Woodcock sanoi keskiviikkona. Saksassa ei havaittu kuolemantapauksia, ja FDA:n mukaan "alle 100" vakavaa reaktiota johti takaisinvetoon. Tuotteen saksalaista valmistajaa, Rotexmedica GmbH:ta, ei tavoitettu välittömästi kommentointia varten. Hepariinia saadaan sian suolistosta. Sitä käytetään muun muassa dialyysi- ja sydänleikkauksissa veritulppien välttämiseksi. FDA:n viranomaiset kehottivat yrityksiä ja maita myös aloittamaan kaiken markkinoilla olevan hepariinin testaamisen kehittyneellä testimenetelmällä, jota virasto käytti mahdollisen saastuttajan löytämiseksi. "Tämän testausmenetelmän avulla hepariinin tarjontaa voidaan suojella", Woodcock sanoi. Baxterin päätoimittaja on wisconsinilainen Scientific Protein Laboratories LLC (SPL), jolla on suuri tuotantolaitos Kiinassa, joka on FDA:n tutkimuksen pääkohde. Noin 80 prosenttia vaikuttavista lääkeaineista on peräisin ulkomaisista lähteistä, Yhdysvaltain hallituksen tutkijoiden mukaan. Baxterin mukaan suurin osa maailman hepariinitoimituksista tulee Kiinasta. FDA tarkastaa vuosittain vain noin 7 prosenttia ulkomaisista tuotantolaitoksista, kertoo kongressin valvontavirasto Government Accountability Office. Kiinan maine on kärsinyt sikojen aiheuttamista terveysongelmista ja lyijyväriainetta sisältävien lemmikkieläinten ruokien ja lasten lelujen laajamittaisista palautusmenettelyistä. Kuluttajaryhmä Public Citizenin terveystutkimuksesta vastaavan johtajan Sidney Wolfen mukaan FDA on jakanut tarkastuksiin käytettävät resurssinsa huonosti. "Kiinassa tarkastetaan vain pieni osa tehtaista verrattuna Intiaan, mikä on vaarallista, kun otetaan huomioon, että Kiina on paljon vähemmän kehittynyt maa", Wolfe sanoi. FDA teki vuonna 2007 noin 13 tarkastusta kiinalaisiin tehtaisiin, kun taas Intian tehtaisiin tehtiin 65 tarkastusta. GAO:n raportin mukaan Kiinassa on 714 laitosta, kun taas Intiassa niitä on 410. Baxter on vetänyt takaisin suurimman osan lääkkeen toimituksista Yhdysvalloissa. Se myy tuotetta muissa Euroopan maissa mutta ei Saksassa. Baxter ei kuitenkaan myy Euroopan markkinoilla kyseistä injektiopullopohjaista tuotetta, joka liittyy neljään yhdysvaltalaiseen kuolemantapaukseen, sanoi yhtiön tiedottaja Erin Gardiner.</w:t>
      </w:r>
    </w:p>
    <w:p>
      <w:r>
        <w:rPr>
          <w:b/>
        </w:rPr>
        <w:t xml:space="preserve">Tulos</w:t>
      </w:r>
    </w:p>
    <w:p>
      <w:r>
        <w:t xml:space="preserve">FDA:n mukaan Saksa kutsuu takaisin verenohennuslääke hepariinin.</w:t>
      </w:r>
    </w:p>
    <w:p>
      <w:r>
        <w:rPr>
          <w:b/>
        </w:rPr>
        <w:t xml:space="preserve">Esimerkki 2.1165</w:t>
      </w:r>
    </w:p>
    <w:p>
      <w:r>
        <w:t xml:space="preserve">Mies hölkkää kirsikankukkien katveessa Tidal Basinin ympärillä Washingtonissa 25. maaliskuuta 2010. REUTERS/Jim Young Korkea liikunta-aktiivisuus nosti Minneapolis-St. Paulin American College of Sports Medicinein vuoden 2012 American Fitness Index (AFI) -listan kärkeen toisena vuonna peräkkäin, kun taas kohonnut liikalihavuus ja tupakointi sysäsivät Oklahoma Cityn kärkeen. "Kun sanon, että Minneapolis on sijalla 1, ihmiset katsovat minua "vitsailetko"," sanoi AFI:n neuvoa-antavan lautakunnan puheenjohtaja Walter Thompson. "Marraskuun 1. päivän ja huhtikuun 1. päivän välisenä aikana siellä on kylmää ja lunta, mutta he ovat puuttuneet siihen."   Thompsonin mukaan ratkaisu oli pääkaduilla sijaitsevien kuntoilustudioiden lisääntyminen ja paikallishallinto, joka on sijoittanut resursseja puistoalueisiin. Kun Minneapolisin asukkailta kysyttiin, harrastivatko he liikuntaa viimeisten 30 päivän aikana, hän sanoi, että 82,9 prosenttia sanoi harrastaneensa liikuntaa. Indeksi, jossa otettiin huomioon tekijöitä tenniskenttien määrästä tupakoitsijoiden prosenttiosuuteen, perustui liittovaltion viranomaisten tietoihin, kuten Centers for Disease Control -laitoksen ja Yhdysvaltain väestönlaskennan raportteihin, sekä 50 kaupungin tietoihin. Washington, D.C., Boston, San Francisco ja Hartford Connecticutissa olivat viisi terveintä kaupunkialuetta, kun taas Birmingham, Dallas, Texas, Louisville, Detroit, Michigan ja Oklahoma City menestyivät huonoiten. "Pari kaupunkia on tehnyt merkittäviä parannuksia", sanoi Thompson vuonna 2008 alkaneesta rankingista. "Poliittinen päätös voi vaikuttaa dramaattisesti ympäristöindikaattoreihin, kuten tupakointikielto tai pyöräkaista-asetus."   New York, joka on sijalla 22, on noussut kahdeksan sijaa vuodesta 2011, kun taas Nashville, joka on sijalla 27, on noussut 10 sijaa ja Las Vegas neljä sijaa sijalle 39. American Council on Exercise -järjestön tiedottaja Shirley Archer sanoi, että tutkimukset osoittavat, että monet ympäristötekijät vaikuttavat siihen, kuinka fyysisesti aktiivisia ihmiset ovat yhteisöissään. "Mitä enemmän viheralueita on käytettävissä, sitä todennäköisemmin lapset ja aikuiset nauttivat ulkoilmasta, joten jo pelkkä puistojen ja leikkikenttien lisääminen vaikuttaa suuresti", Archer sanoi. "Jos lisätään kävely-, lenkkeily- tai pyöräilyreittejä, ihmiset käyttävät niitä."   Connecticutissa asuva liikuntafysiologi ja juoksuvalmentaja Tom Holland uskoo myös, että jos rakennat sen, he tulevat. Hän sanoi, että viime vuonna hänen kotikaupungissaan New Canaanissa Connecticutissa täytettiin reikiä ja peitettiin puun juuria ja kiviä suositulla puistopolulla, jotta siitä tulisi turvallisempi juoksemiseen. "Teiden korjaamiseen ja päällystämiseen käytetyt elvytysrahat ovat tehneet teillä juoksemisesta ja pyöräilystä paljon turvallisempaa ja hauskempaa", hän sanoi. Kun lihavuusaste on yli 31 prosenttia ja lähes 23 prosenttia asukkaista tupakoi indeksin mukaan edelleen, Louisvillen 48. sija ei yllätä Kathy Harrisonia, Louisville Metro Public Health &amp; Wellnessin viestintäjohtajaa. Hän on kuitenkin optimistinen tulevaisuuden suhteen. "Minusta tuntuu, että me todella heijastamme paljon maata. Meillä on melko paljon ongelmia terveyden alalla", Harrison sanoi. "Mutta vuodesta 2004 lähtien olemme tehneet melko paljon muutoksia."   Aloitteisiin kuuluu muun muassa maanviljelijätoreiden tuominen niin sanottuihin ruoka-aavikoihin, jotka Harrison määrittelee matalan tulotason alueiksi, joilla on runsaasti pikaruokavaihtoehtoja mutta vähän julkisia liikennevaihtoehtoja. "Teemme myös yhteistyötä päivittäistavarakauppojen kanssa, jotta niistä tulisi terveellisempiä", hän sanoi. "Autamme niitä, jos ne täyttävät tietyt kriteerit."   Parhaillaan on käynnissä myös hankkeita, joiden tarkoituksena on lisätä huomattavasti pyöräily- ja vaellusreittejä Louisvillen ympäristössä. "Teemme parhaillaan "road diet" -hanketta, jossa valtateitä muutetaan neljästä kaistasta kolmeen", Harrison kertoi hankkeesta, jolla pyritään lisäämään jalankulku- ja pyöräilyliikennettä ja kannustamaan sitä. "Olemme luoneet hauskoja tapahtumia kuntoilun edistämiseksi. Meillä on luonnollisia mukavuuksia", Harrison sanoi. "Hauskanpidon edistäminen tuo ihmisiä niihin."</w:t>
      </w:r>
    </w:p>
    <w:p>
      <w:r>
        <w:rPr>
          <w:b/>
        </w:rPr>
        <w:t xml:space="preserve">Tulos</w:t>
      </w:r>
    </w:p>
    <w:p>
      <w:r>
        <w:t xml:space="preserve">Kaupunkien ponnistelut liikunnan helpottamiseksi tuottavat tulosta.</w:t>
      </w:r>
    </w:p>
    <w:p>
      <w:r>
        <w:rPr>
          <w:b/>
        </w:rPr>
        <w:t xml:space="preserve">Esimerkki 2.1166</w:t>
      </w:r>
    </w:p>
    <w:p>
      <w:r>
        <w:t xml:space="preserve">Arkansasin aktivistit syyttivät republikaanisenaattoria Tom Cottonia äänestäjille lähetetyistä "lopeta ja poistu" -kirjeistä. On kuitenkin totta, että ainakin yksi ryhmän jäsen on saanut sellaisen, mutta on epäselvää, kuinka moni äänestäjä on saanut kirjeen. Cottonin toimiston tiedottaja Caroline Rabbitt Tabler vahvisti kirjeiden olemassaolon sanomalla, että ne on lähetetty "äärimmäisissä olosuhteissa". Hän sanoi myös, että oli harvinaista lähettää kenellekään äänestäjälle tällainen kirje. Ei ole vahvistettu, kuinka monta kertaa näin on tapahtunut. Kirjeet alkoivat saada huomiota, kun liberaali Ozark Indivisible -ryhmä julkaisi Twitterissä 17. tammikuuta 2018 kuvan yhdestä kirjeestä sekä senaattoria pilkkaavan viestin: #TraitorTommy @TomCottonAR pelkää äänestäjiensä soittoa, joten hän lähettää kieltokirjeitä. Olet liian [pelkuri] CIA:n johtamiseen, jos et pysty edes kuuntelemaan äänestäjiä! #arpx #PetturiTommy @TomCottonAR pelkää äänestäjiensä soittelua, joten hän lähettää lakkautus- ja luopumiskirjeitä. Olet liian 🐔 johtamaan CIA:ta, jos et osaa edes kuunnella äänestäjiä! #arpx pic.twitter.com/N1HAGCmbW6 - Ozark Indivisible (@OZRKIndivisible) January 18, 2018 Kirjeessä todettiin: Tämä kirje on välitön ilmoitus siitä, että kaikki yhteydenpito on lopetettava välittömästi Yhdysvaltain senaattorin Tom Cottonin kaikkiin toimistoihin. Kaikki muu yhteydenpito katsotaan häirinnäksi ja siitä ilmoitetaan Yhdysvaltain Capitolin poliisille. Itse kirjeet eivät kuitenkaan ole tuoreita; Ozark Indivisible -järjestön lähettämä kirje on päivätty 17. lokakuuta 2017. Fayettevillen asukas, Stacey Lane, tunnisti itsensä verkossa julkaistun kirjeen vastaanottajaksi. Rabbitt Tabler sanoi, että Cottonin toimisto ei syyttänyt häntä mistään uhkaavasta, mutta ei kertonut tarkemmin, miksi se lähetti hänelle kirjeen. Ozark Indivisible vahvisti meille 19. tammikuuta 2018, että Lane on heidän järjestönsä jäsen. He myös kiistivät raportit, joiden mukaan Lane olisi uhkaillut ketään tai kutsunut työntekijää "pilluksi". Ryhmä lisäsi: On ollut muitakin, jotka ovat saaneet kirjeet, mutta he eivät halua tulla esiin. He eivät ole OI:n jäseniä. Raporttien mukaan "määrittelemätön määrä henkilöitä" sai kirjeitä tuossa kuussa. Rabbitt Tabler sanoi lausunnossaan, että niitä käytetään "vain äärimmäisissä olosuhteissa": Senaattori Cotton on aina iloinen kuullessaan arkansilaisia ja rohkaisee kaikkia ottamaan yhteyttä hänen toimistoihinsa ilmaistakseen ajatuksiaan, huolenaiheitaan ja mielipiteitään. Turvallisen työympäristön ylläpitämiseksi, jos senaattori Cottonin työntekijä saa toistuvasti häiritseviä ja mauttomia viestejä tai uhkauksia sisältäviä viestejä, käytäntönämme on ilmoittaa asiasta Yhdysvaltain Capitolin poliisin uhka-arviointiosastolle ja lähettää heidän ohjeidensa mukaisesti häiritsevän tai uhkaavan viestin lähettäneelle henkilölle lopettamiskirje. Toinen henkilö, joka ei kertonut henkilöllisyyttään, kertoi Arkansas Timesille saaneensa samanlaisen kirjeen. Hän sanoi: Uskon, että jos Tom Cottonin toimisto vastaisi siihen, miksi he lähettivät tämän kirjeen, uskon, että he eivät vain rehellisesti halua kuunnella kenenkään kansalaisen vastakkaista näkemystä tai kuulla lukuisia vakavia huolenaiheita, joita Yhdysvaltain kansalaisilla on demokratiaamme vastaan tehdystä vakavasta ja jatkuvasta hyökkäyksestä ja menneestä vaalikierroksesta, jossa vieras, vihamielinen Venäjän hallitus sekaantui, he eivät halua, että Yhdysvaltain kansalaiset soittavat ja sanovat mielipiteensä ja totuutensa hyvin suoralla tavalla, ja he eivät selvästikään halua joutua vastuuseen sanoistaan ja teoistaan palvellessaan kaikkia tämän kansakunnan ihmisiä. Olen ehkä käyttänyt ajoittain epäammattimaista ja sopimatonta kieltä, koska todistamani ahdistus ja stressi on ajoittain liian suuri taakka hallittavaksi, ja olen ilmaissut kiivaasti oikeudenmukaisen vihani senaattori Cottonin osallisuudesta tähän haitalliseen hallintoon. Cotton, jonka nykyinen toimikausi kestää vuoteen 2020, on joutunut aiemmin äänestäjiensä arvostelun kohteeksi. Helmi- ja huhtikuussa 2017 järjestetyissä kaupungintalotilaisuuksissa häntä ryöpyteltiin kysymyksillä, jotka koskivat eri aiheita, ja hän sai kuulla huutoja, joihin kuului muun muassa "Tee työsi".</w:t>
      </w:r>
    </w:p>
    <w:p>
      <w:r>
        <w:rPr>
          <w:b/>
        </w:rPr>
        <w:t xml:space="preserve">Tulos</w:t>
      </w:r>
    </w:p>
    <w:p>
      <w:r>
        <w:t xml:space="preserve">"Senaattori Tom Cottonin toimisto on lähettänyt äänestäjilleen kirjeitä, joissa heitä kehotetaan olemaan ottamatta häneen yhteyttä."</w:t>
      </w:r>
    </w:p>
    <w:p>
      <w:r>
        <w:rPr>
          <w:b/>
        </w:rPr>
        <w:t xml:space="preserve">Esimerkki 2.1167</w:t>
      </w:r>
    </w:p>
    <w:p>
      <w:r>
        <w:t xml:space="preserve">Mies polttaa savuketta pubin edessä Bensheimissa 30. heinäkuuta 2008. REUTERS/Alex Grimm Kuten arvata saattaa, keuhko- ja keuhkoputkisyöpien osuus oli lähes puolet tapauksista, mutta myös kurkunpään, suun ja nielun, ruokatorven, mahalaukun, haiman, munuaisten, virtsarakon ja kohdunkaulan syövät sekä akuutti myelogeeninen leukemia ovat tupakan aiheuttamia, CDC:n mukaan. "Tämän raportin tiedot tarjoavat lisää vahvaa näyttöä tupakkaan liittyvistä vakavista haitoista", sanoi tutkimusta johtanut Sherri Stewart CDC:n syövän ehkäisy- ja valvontaosastolta. Stewartin ryhmä tutki syöpätutkimuksia ja -rekistereitä, jotka kattavat 92 prosenttia Yhdysvaltojen väestöstä. Kentuckyssa oli korkeimmat keuhkosyöpäluvut miehillä ja naisilla, kun taas läntisissä osavaltioissa, joissa tupakointi oli vähäistä, oli myös alhaiset syöpäluvut. Tupakkaan liittyvät syövät olivat yleisempiä mustilla, valkoihoisilla ja miehillä, mikä kuvastaa ryhmiä, jotka käyttävät tupakkaa enemmän, CDC totesi. "Tupakointi on johtava ehkäistävissä oleva sairauksien ja ennenaikaisten kuolemien syy Yhdysvalloissa ja merkittävin syövän syy", sanoi CDC:n tohtori Matthew McKenna. "Tupakan käytön aiheuttama epidemia aiheuttaa kolmanneksen Amerikan syövistä."   Tupakan käyttö tappaa vuosittain 438 000 ihmistä ennenaikaisesti, mukaan lukien 38 000 ihmistä, jotka hengittävät vain passiivista tupakkaa, CDC sanoi. "Tupakan käyttö aiheuttaa vuosittain enemmän kuolemia kuin alkoholin käyttö, auto-onnettomuudet, itsemurhat, hankittu immuunipuutosoireyhtymä (AIDS), henkirikokset ja laittomien huumeiden käyttö yhteensä", raportissa todetaan. "Lisäksi tupakointi aiheuttaa vuosittain 167 miljardin dollarin terveydenhuoltomenot ja tuottavuuden menetykset."   Raportti on saatavilla täällä</w:t>
      </w:r>
    </w:p>
    <w:p>
      <w:r>
        <w:rPr>
          <w:b/>
        </w:rPr>
        <w:t xml:space="preserve">Tulos</w:t>
      </w:r>
    </w:p>
    <w:p>
      <w:r>
        <w:t xml:space="preserve">Tupakka aiheutti 2,4 miljoonaa syöpää Yhdysvalloissa: raportti.</w:t>
      </w:r>
    </w:p>
    <w:p>
      <w:r>
        <w:rPr>
          <w:b/>
        </w:rPr>
        <w:t xml:space="preserve">Esimerkki 2.1168</w:t>
      </w:r>
    </w:p>
    <w:p>
      <w:r>
        <w:t xml:space="preserve">George Luber, joka johti ilmasto- ja terveysohjelmaa Centers for Disease Control and Prevention -virastossa, on asiantuntija, joka tutkii ilmastonmuutoksen terveysvaikutuksia, kuten sairaaloihin ja julkisen terveydenhuollon infrastruktuuriin kohdistuvia riskejä sekä hyttysten ja punkkien levittämiä tauteja, kun ne siirtyvät lämpötilan noustessa yhä enemmän pohjoisille alueille. Luber on osallistunut Yhdysvaltain hallituksen raporttien laatimiseen, kuten National Climate Assessment -raporttiin, jossa varoitettiin viime vuonna, että ilmastonmuutos voi maksaa Yhdysvaltain taloudelle miljardeja dollareita. Ilmastotieteen valtavirtaa hylkäävän presidentti Donald Trumpin hallinto on pyrkinyt kumoamaan säännöksiä, joilla rajoitetaan päästöjä, jotka tutkijat yhdistävät ilmastonmuutokseen, ja se on määrännyt leikkauksia ilmastotieteen neuvoa-antaviin paneeleihin. Luberin noin 18 hengen toimisto liitettiin osaksi suurempaa astmaohjelmaa, jonka nimessä piti alun perin olla sana ilmasto, mutta jonka nimi oli lopulta astma ja yhteisön terveys. Ilmastotoimiston sijainen Ken Archer siirrettiin muihin tehtäviin. CDC tarjosi Luberille yhdistetyn ohjelman johtotehtävää, mutta hän herätti huomiota valittamalla, että toimistojen yhdistäminen johtaisi siihen, että Yhdysvaltain kongressi olisi laittomasti sekoittanut 10 miljoonaa dollaria, jotka se oli varannut nimenomaan ilmastotyöhön. CDC jätti sen jälkeen paperit, joissa Luberia syytetään muun muassa siitä, että hän oli jättänyt uusimatta eettiset selvityspaperit viisi vuotta aiemmin, ja että hän kirjoitti kirjan vuonna 2013 ilman viraston lupaa, ja hänen asianajajiensa mukaan nämä liikkeet olivat kostotoimia valituksen johdosta. Vaikka nämä olivat ensimmäiset syytteet Luberia vastaan, joka on työskennellyt CDC:ssä 16 vuotta, virasto riisti häneltä virkamerkin ja avaimet. Luber työskentelee nyt kotoa käsin ja tarkastelee CDC:n tieteellisiä asiakirjoja, jotka eivät liity ilmastoon, ja hänen asianajajiensa mukaan hänen on saatava aseistettu vartija käydäkseen vanhassa toimistossaan, ja häntä on kielletty ottamasta yhteyttä entisiin kollegoihinsa, jotka tekivät ilmastotyötä. "Kun ilmastomme karkaa käsistä, Trumpin hallintoa miellyttämään pyrkivät byrokraatit ovat työskennelleet kuumeisesti tuhotaakseen sen tiellä olevien ilmastotutkijoiden maineen", sanoi Kevin Bell, Luberin asianajaja Public Employees for Environmental Responsibility -valvontaryhmästä eli PEERistä, joka on jättänyt valituksen. CDC ei kommentoi henkilöstöasioita, sanoi tiedottaja. Hän lisäsi, että yhdistetty toimisto antaa ilmasto-, astma- ja ilmansaasteasiantuntijoille mahdollisuuden työskennellä monien yhteisten terveysvaikutusten parissa. Viime kuussa Luberille toimitettiin CDC:n paperit, joissa ehdotettiin hänen erottamistaan virastosta 120 päiväksi ilman palkkaa. Tämä uusii aiemman ehdotuksen, jonka virasto myöhemmin perui Luberin tilannetta koskevien tiedotusvälineiden raporttien jälkeen. Luber toivoo, että ilmiantajavalitus johtaa päätökseen, joka antaa hänelle mahdollisuuden palata ilmastotyöhön CDC:ssä, hänen asianajajansa kertoivat. Bell lisäsi, että kanteella pyritään palauttamaan Luberin maine tutkijana, joka on vaarassa viraston kostotoimien vuoksi. Erityisasiamiehen toimistolla ei ole itsenäisiä tutkintavaltuuksia ilmiantajatapauksissa, mutta se voi määrätä virastoja suorittamaan tutkimuksia ja julkistamaan niiden yksityiskohdat.</w:t>
      </w:r>
    </w:p>
    <w:p>
      <w:r>
        <w:rPr>
          <w:b/>
        </w:rPr>
        <w:t xml:space="preserve">Tulos</w:t>
      </w:r>
    </w:p>
    <w:p>
      <w:r>
        <w:t xml:space="preserve">Yhdysvaltalainen tiedemies aikoo tehdä kantelun ilmiantajasta, kun virasto on pysäyttänyt hänen ilmastotyönsä.</w:t>
      </w:r>
    </w:p>
    <w:p>
      <w:r>
        <w:rPr>
          <w:b/>
        </w:rPr>
        <w:t xml:space="preserve">Esimerkki 2.1169</w:t>
      </w:r>
    </w:p>
    <w:p>
      <w:r>
        <w:t xml:space="preserve">"Jutun mukaan tuotteen myynti Yhdysvalloissa oli 99 miljoonaa dollaria vuonna 2008. Siinä ei kuitenkaan selitetä, kuinka paljon se maksoi yksilölle. Tutkimuksessa "ei havaittu mitään vaikutusta", todetaan jutussa ytimekkäästi. Jutun mukaan tutkijat pitivät tuotetta turvallisena. Siinä olisi kuitenkin voitu mainita, että National Center for Complementary &amp; Alternative Medicine toteaa, että "ginkgo-valmisteen sivuvaikutuksia voivat olla päänsärky, pahoinvointi, ruoansulatuskanavan häiriöt, ripuli, huimaus tai allergiset ihoreaktiot. Vakavampia allergisia reaktioita on satunnaisesti raportoitu.""" Vaikka keskustelu oli lyhyt, siinä viitattiin tutkimukseen ""asianmukaisesti suunniteltuna"" ja ""lumelääkekontrolloituna""." Dementiasta tai kognitiivisen toiminnan heikkenemisestä ei puhuttu. 3 lyhyttä lainausta eri näkökulmista, jotka esitettiin tasapainoisesti. Jutussa, joka perustuu tutkimukseen, joka tekee aukkoja joidenkin ihmisten uskomuksiin tuotteesta, jolla ehkäistään kognitiivista heikkenemistä, olisi voinut olla ainakin yksi rivi muista kognitiivista heikkenemistä koskevista tutkimuksista. Tuotteen laajamittainen käyttö käy tarinasta selvästi ilmi. Jutussa todetaan, että tuote on ollut käytössä yli 500 vuotta. Emme voi olla varmoja siitä, missä määrin juttu on saanut vaikutteita uutistiedotteesta. se ilmeisesti nosti yhden lainauksen uutistiedotteesta/tiedotteesta."</w:t>
      </w:r>
    </w:p>
    <w:p>
      <w:r>
        <w:rPr>
          <w:b/>
        </w:rPr>
        <w:t xml:space="preserve">Tulos</w:t>
      </w:r>
    </w:p>
    <w:p>
      <w:r>
        <w:t xml:space="preserve">Tutkimus: Ginkgo biloba ei vaikuta Alzheimerin tautiin, dementiaan.</w:t>
      </w:r>
    </w:p>
    <w:p>
      <w:r>
        <w:rPr>
          <w:b/>
        </w:rPr>
        <w:t xml:space="preserve">Esimerkki 2.1170</w:t>
      </w:r>
    </w:p>
    <w:p>
      <w:r>
        <w:t xml:space="preserve">Lontoossa poliisi pidätti 276 Extinction Rebellion -ryhmän aktivistia, kun he tukkivat siltoja ja teitä kaupungin keskustassa ja liimautuivat autoihin, kun taas Berliinissä mielenosoittajat pysäyttivät liikenteen Victory Columnin liikenneympyrässä. Alankomaiden poliisi pidätti yli 100 ilmastoaktivistia, jotka tukkivat kadun maan kansallismuseon edessä, ja samanlaisia mielenosoituksia oli Itävallassa, Australiassa, Ranskassa, Espanjassa ja Uudessa-Seelannissa. "PAHOittelemme, että tukimme tien, mutta tämä on hätätilanne", julistettiin aktivistien Amsterdamissa pitämissä plakaateissa. New Yorkin talousalueella mielenosoittajat roiskivat Wall Streetin härkää ja itseään tekoverellä ja makasivat makuuasennossa veistoksen ympärillä herättääkseen pelkonsa tappavasta ympäristökatastrofista. Mielenosoitukset ovat uusin vaihe maailmanlaajuisessa kampanjassa, jossa vaaditaan tiukempia ja nopeampia toimia ilmastonmuutoksen torjumiseksi. Kampanjaa koordinoi Extinction Rebellion, joka nousi julkisuuteen huhtikuussa, kun se katkaisi Lontoon keskustan liikenteen 11 päiväksi. Viime kuussa miljoonat nuoret tulvivat kaduille eri puolilla maailmaa 16-vuotiaan ruotsalaisen aktivistin Greta Thunbergin innoittamina. Extinction Rebellion kertoo odottavansa rauhanomaisia mielenosoituksia seuraavien kahden viikon aikana yli 60 kaupungissa New Delhistä New Yorkiin, ja kehottaa hallituksia vähentämään kasvihuonekaasupäästöjä nollapäästöihin vuoteen 2025 mennessä ja pysäyttämään biologisen monimuotoisuuden vähenemisen. Lontoossa mielenosoittajat valtasivat Trafalgar Square -aukion ja marssivat Buckinghamin palatsille johtavaa Mall-katua pitkin rumpuja paukuttaen ja huutaen. He kantoivat banderolleja, joissa luki muun muassa "Ilmastonmuutos vie lapsiltamme tulevaisuuden, ellemme toimi nyt". "Olemme täällä, koska hallitus ei tee tarpeeksi ilmastohätätilanteessa", mielenosoittaja Lizzy Mansfield sanoi. "Meillä on vain yksi planeetta, joten olemme täällä yrittämässä puolustaa sitä."  Poliisipäälliköt sanoivat viime viikolla, että he mobilisoivat tuhansia poliiseja käsittelemään mielenosoituksia Lontoossa ja että jokainen, joka rikkoo lakia, jopa osana väkivallatonta kansalaistottelemattomuutta, pidätettäisiin. Lauantaina poliisit tunkeutuivat lyömäaseella rakennukseen eteläisessä Lontoossa, jossa aktivistit olivat säilyttäneet protestien aikana käytettävää materiaalia. Ratsiassa pidätettiin kahdeksan ihmistä. Berliinissä lähes pakkasesta huolimatta aktivistit, jotka lauloivat "Solid as a rock, rooted as a tree" (Kiinteä kuin kivi, juurtunut kuin puu), kokoontuivat aamunkoitteessa Voiton pylvään liikenneympyrässä lähellä Tiergartenin puistoa. Auringonnousun aikaan jotkut nukkuivat eristetyissä pusseissa keskellä liikenneympyrää, kun moottoripyöräilevät poliisit ajoivat ohi. Pidätyksiä ei tehty, ja protesti pysyi rauhallisena. Poliisi sulki viisi liikenneympyrään johtavaa katua estääkseen mielenosoitukseen saapuvia autoja ja busseja, sillä se olisi aiheuttanut liikennekaaoksen ruuhka-aikaan. Keskipäivään mennessä mielenosoitus oli poliisin mukaan kasvanut 4 000:een, ja myös toinen pääkiertoliittymä oli tukittu keskellä tietä istuvien aktivistien toimesta. Poliisi alkoi myöhemmin päivällä poistaa mielenosoittajia Berliinin Potsdamer Platzilta, kun he olivat vallanneet keskeisen valtatien suurimman osan päivästä laulamalla, pitämällä puheita ja rakentamalla tilapäisen leirin pelastetuista nojatuoleista ja teltoista. Mielenosoitukset järjestettiin samaan aikaan, kun Saksan liittokansleri Angela Merkel puolusti ilmastonsuojelutoimia, jotka hänen hallituksensa on määrä hyväksyä keskiviikkona mutta jotka kriitikot ovat tuominneet kunnianhimottomiksi. Amsterdamissa poliisi oli asettanut tyhjiä kaupunkibusseja jonoon viemään pidätettyjä mielenosoittajia pois, kun he yrittivät tyhjentää pääkatua iltapäivällä. "Ilmastokriisiä ei oteta tarpeeksi vakavasti politiikassa eikä myöskään yrityksissä. Siksi liityin mukaan", sanoi yksi mielenosoittaja, joka kertoi nimensä Christiaan. Samaan aikaan Lontoossa aktivistit, joista osa pukeutui keltaisiin suojakypäriin, joiden kylkeen oli maalattu "Rebel at Work", liimasivat tai kahlitsivat itsensä keskelle tietä pysäköityihin autoihin tai katulamppuihin, mikä vaikeutti poliisien pidättämistä. "Aikamme on lopussa, aikaa ei ole enää yhtään jäljellä, meidän on toimittava nyt", sanoi Benjamin-niminen mielenosoittaja. Pariisin keskustassa kymmenet Extinction Rebellion -aktivistit tukkivat kadun ja sillan Chatelet'n kaupunginosassa. He myös rakensivat väliaikaisia suojia tai järjestivät improvisoituja konsertteja ja työpajoja hyväntuulisessa ilmapiirissä. "Tämä on selvästi väkivallatonta, se on inhimillistä, emme ole täällä aseiden kanssa, olemme täällä ihmisinä", mielenosoittaja Francoise Loiseau sanoi. Äärimmäisten sääilmiöiden, ikiroudan sulamisen ja merenpinnan nousun kaltaiset tapahtumat etenevät paljon odotettua nopeammin, ja tiedemiehet sanovat, että ilmastokriisin kiireellisyys on lisääntynyt sen jälkeen, kun Pariisin ilmastosopimus ilmaston lämpenemisen hillitsemisestä allekirjoitettiin vuonna 2015. Lähes 70 maata ilmoitti YK:n ilmastohuippukokouksessa viime kuussa suunnitelmista vahvistaa Pariisin sitoumuksiaan, mutta useimmat suuret taloudet, Yhdysvallat ja Kiina mukaan lukien, eivät ilmoittaneet voimakkaammista uusista toimista.</w:t>
      </w:r>
    </w:p>
    <w:p>
      <w:r>
        <w:rPr>
          <w:b/>
        </w:rPr>
        <w:t xml:space="preserve">Tulos</w:t>
      </w:r>
    </w:p>
    <w:p>
      <w:r>
        <w:t xml:space="preserve">"Anteeksi, tämä on hätätilanne": Ilmastomielenosoittajat tukkivat katuja ympäri maailmaa.</w:t>
      </w:r>
    </w:p>
    <w:p>
      <w:r>
        <w:rPr>
          <w:b/>
        </w:rPr>
        <w:t xml:space="preserve">Esimerkki 2.1171</w:t>
      </w:r>
    </w:p>
    <w:p>
      <w:r>
        <w:t xml:space="preserve">Maaliskuun 25. päivänä 2020 "CBS This Morning" -uutisohjelma esitti jakson, jota kuvailtiin teaserilla "Epätoivo New Yorkissa, kun koronavirustapaukset jatkavat räjähdysmäistä kasvuaan": Kyseisessä jaksossa, joka esitettiin chyronin yläpuolella, jossa luki "AMERIKAN EPIKENTERI - New Yorkissa on nyt yli puolet uusista tapauksista Yhdysvalloissa", näytettiin lyhyt pätkä tohtori Deborah Birxistä, Valkoisen talon koronavirustyöryhmän koronavirustartuntakoordinaattorista, joka julisti, että "olemme edelleen syvästi huolissamme New Yorkista ja New Yorkin metropolialueesta". Sitten selostaja kertoi seuraavat tiedot samalla, kun ruudulla näytettiin sairaalan henkilökuntaa, laitteita ja potilaita: Tämä johtuu siitä, että yli puolet maan uusista koronavirustapauksista on löydetty juuri täältä. Ahtaat metrovaunut ovat saattaneet nopeuttaa leviämistä. New Yorkin kuvernööri sanoo, että FEMA antoi osavaltiolle 400 hengityskonetta. Siihen hän vastasi näin: GOV. ANDREW CUOMO: "Mitä minä teen 400 hengityskoneella, kun tarvitsen 30 000 hengityskonetta. Valitkaa 26 000 ihmistä, jotka kuolevat, koska lähetitte vain 400 hengityskonetta." Kuvernööri ennustaa nyt, että osavaltio tarvitsee jopa 140 000 vuodepaikkaa ja lisäksi 40 000 tehohoitopaikkaa. Joen toisella puolella New Yorkia, New Jerseyssä sijaitsevassa Holy Name Medical Centerissä infektiosairauksien johtava erikoislääkäri sanoo, että hänen sairaalassaan on vain kymmenen hengityskonetta. Se riittää tuskin toistaiseksi. Jotkut tarkkasilmäiset katsojat huomasivat kuitenkin, että yksi CBS:n This Morning -ohjelman New Yorkin koronavirustapauksia käsittelevässä raportissa käytetyistä lyhyistä sairaalakohtauksista oli identtinen Sky News -kanavan kolme päivää aiemmin esittämien, Italian Bergamossa sijaitsevassa sairaalassa kuvattujen kuvien kanssa: Pandemian aikana on tärkeää, että tiedotusvälineet antavat meille todellista ja tarkkaa tietoa. On täysin vastuutonta, että @CBSNews käyttää italialaisesta sairaalasta kuvattua materiaalia puhuessaan New Yorkin taudinpurkauksesta. Tätä ei voi hyväksyä. pic.twitter.com/Essp4uEHle - ALX 🇺🇸 (@alx) March 30, 2020 CBS News myönsi virheen. Tiedottaja sanoi: "Kyseessä oli editointivirhe. Ryhdyimme välittömästi toimiin poistaaksemme sen kaikilta alustoilta ja ohjelmista." Viikkoa myöhemmin CBS News kuitenkin ilmeisesti käytti hyvin lyhyen pätkän kyseistä italialaista kuvamateriaalia uudelleen viitaten Pennsylvaniassa esiintyneisiin koronavirustapauksiin:</w:t>
      </w:r>
    </w:p>
    <w:p>
      <w:r>
        <w:rPr>
          <w:b/>
        </w:rPr>
        <w:t xml:space="preserve">Tulos</w:t>
      </w:r>
    </w:p>
    <w:p>
      <w:r>
        <w:t xml:space="preserve">CBS Newsin ohjelmassa käytettiin lyhyttä katkelmaa italialaisesta sairaalasta New Yorkin koronaviruskriisiä käsittelevässä jaksossa.</w:t>
      </w:r>
    </w:p>
    <w:p>
      <w:r>
        <w:rPr>
          <w:b/>
        </w:rPr>
        <w:t xml:space="preserve">Esimerkki 2.1172</w:t>
      </w:r>
    </w:p>
    <w:p>
      <w:r>
        <w:t xml:space="preserve">Jutussa ei kerrota varenciliinin (joka on otettava kahdesti päivässä) kustannuksia eikä kustannusvertailua nykyisiin hoitoihin. Juttu muotoilee tiedot asianmukaisesti. Jutussa vältetään vain suhteellisen riskin käyttöä, jota yritys korostaa lehdistötiedotteessaan. Lääkkeelle annettiin prioriteettiasema ja sen hyväksyminen nopeutettiin, koska se on "merkittävästi parempi" kuin nykyiset tupakoinnin lopettamiseen tarkoitetut hoitomuodot, jotka eivät olleet kovinkaan merkittäviä. Pahoinvointi on ainoa haitta, josta puhutaan, vaikka siinä ei mainita pahoinvoinnin määrää tai vakavuutta hoito- ja lumelääkeryhmissä tai sitä, jäivätkö osallistujat pois tutkimuksesta tämän sivuvaikutuksen vuoksi. Muita lääkityksen sivuvaikutuksia olivat päänsärky, unettomuus ja vatsavaivat, joita ei myöskään mainita jutussa. Jutussa mainitaan vain lyhyesti kliininen näyttö, ja siinä käsitellään puutteellisesti Chantix-kokeiden suunnittelua. Luvut olivat peräisin kahdesta melko hyvin suunnitellusta, satunnaistetusta, kaksoissokkotutkimuksesta (2000 osallistujaa), mitä jutussa ei mainita. Abstinenssia arvioitiin varenikliini- (Chantix), bupropioni- (Zyban) ja lumelääkeryhmien välillä 12 viikon kohdalla, minkä jälkeen jatkettiin abstinenssia vielä 40 viikon ajan. Yleisimmän haittavaikutuksen, pahoinvoinnin, esiintyvyyttä ei mainita. Jutussa tunnustetaan, että tupakoinnin lopettamisen pitkän aikavälin onnistumisprosentti voi johtua useista yhdistelmähoidoista, mukaan lukien ei-lääkkeellinen käyttäytymishoito. Lääkkeelle annettiin ensisijainen asema ja sen hyväksyminen nopeutettiin, koska se on "merkittävästi parempi" kuin nykyiset tupakoinnin lopettamiseen tarkoitetut hoitomuodot, jotka eivät olleet kovinkaan merkittäviä. Ei näytä olevan näyttöä sairauden lietsonnasta. Jutussa käytetään liittovaltion virastojen tietoja kuvaamaan tupakoinnin yleisyyttä ja tupakoinnin lopettamista toivovien määrää. Tutkimuksen rahoitti Pfizer, joka mainitaan jutussa. Jutussa mainitaan, että lääkkeen keksijä on Pfizerin työntekijä, joten hänen lausuntonsa lääkkeen tehokkuudesta voi olla hieman puolueellinen. Jutussa mainitaan muita lääkehoitoja, kuten nikotiinikorvaushoidot ja bupropioni. Joitakin keskusteluja käydään myös muista kuin lääkkeellisistä tupakoinnin lopettamismenetelmistä (esim. käyttäytymisneuvonta) pitkäaikaisen lopettamisen kannalta. Jutussa mainitaan, että FDA on hiljattain hyväksynyt varenikliinin tupakoinnin lopettamiseen, mutta emme kuitenkaan tiedä, onko se saatavilla (oletettavasti ei, koska hintaa ei ole vielä ilmoitettu) tai milloin se tulee saataville. Jutussa selitetään, miten tämä lääke eroaa nikotiinikorvaushoidosta ja että se on erilainen kuin bupropioni. Varenikliini sitoutuu nikotiinireseptoriin ja aktivoi sen vain osittain, joten stimulaatio on vähäisempi kuin itse nikotiinilla. Yksi nikotiinireseptoriin sitoutumisen jälkitapahtumista on dopamiinin vapautuminen aivojen palkitsemiseen kytketyissä osissa. Ei ole todisteita siitä, että juttu olisi perustunut pelkästään lehdistötiedotteeseen. Kirjoittaja siteeraa vastuullisesti useita kansallisia asiantuntijoita, jotka asettavat huumeen oikeisiin mittasuhteisiin.</w:t>
      </w:r>
    </w:p>
    <w:p>
      <w:r>
        <w:rPr>
          <w:b/>
        </w:rPr>
        <w:t xml:space="preserve">Tulos</w:t>
      </w:r>
    </w:p>
    <w:p>
      <w:r>
        <w:t xml:space="preserve">FDA hyväksyy Pfizerin tupakoinnin vastaisen pillerin</w:t>
      </w:r>
    </w:p>
    <w:p>
      <w:r>
        <w:rPr>
          <w:b/>
        </w:rPr>
        <w:t xml:space="preserve">Esimerkki 2.1173</w:t>
      </w:r>
    </w:p>
    <w:p>
      <w:r>
        <w:t xml:space="preserve">Valiokunta vaatii myös Valen ja padon vakauden tarkastajan TÜV SÜD:n syyttämistä ympäristövahingoista ja yritysvastuusta, joka koskee heidän työntekijöidensä toimia tammikuun lopun katastrofissa, jossa kuoli lähes 250 ihmistä. 400-sivuisessa raportissa suositellaan, että yhteensä 15 henkilöä, mukaan lukien kaksi johtajaa, asetetaan syytteeseen murhasta, väärästä ruumiinvammasta, ympäristövahingoista ja saastumisesta. Fabio Schvartsman erosi Valen toimitusjohtajan tehtävästä syyttäjien painostuksesta maaliskuussa. Luciano Siani, joka oli myös valiokunnan kohteena, toimii edelleen talousjohtajana. Valiokunnan alkuperäisessä mietinnössä suositeltiin syytteitä kuolemantuottamuksesta, mutta kuulemistilaisuudessa valiokunta hyväksyi muutoksen, jolla syytteet korotettiin murhaksi ja lisättiin 15. henkilö luetteloon, jota suositellaan syytteeseenpanoa varten. Vale, aiemmin valtion omistama brasilialainen "kansallinen mestari", joka on johtava viejä ja työnantaja, sanoi olevansa "kunnioittavasti eri mieltä" syytesuosituksista. Ennen tiettyjen henkilöiden asettamista vastuuseen olisi tehtävä "rikostekninen, tekninen ja tieteellinen päätelmä padon murtumisen syistä", yhtiö vakuutti lausunnossaan. TÜV SÜD sanoi tekevänsä täyttä yhteistyötä, mutta kieltäytyi kommentoimasta asiaa tarkemmin käynnissä oleviin tutkimuksiin vedoten. Valen osakkeet, jotka olivat istunnon alussa korkeimmillaan sitten Brumadinhon katastrofin, laskivat 4,2 prosenttia. Sitomattomat suositukset voivat vaikuttaa syyttäjiin, jotka tutkivat parhaillaan Valea ja sen johtajia onnettomuuteen liittyvästä huolimattomuudesta. "Valen tragedia on tragedioiden sarja", komitea totesi raportissaan. "Mittaamattomat inhimilliset menetykset; lukemattomat kuolleet eläimet; ympäristö, joka on tuhoutunut vuosiksi, ehkä vuosikymmeniksi; unelmat ja elinikäinen perintö, jotka haudattiin ennen esikuvana toimineen yrityksen huolimattomuuden, laiminlyönnin, ahneuden, koronkiskonnan, vastuuttomuuden, välinpitämättömyyden ja huolimattomuuden vuoksi."  Brasilian on ryhdyttävä toimiin sen varmistamiseksi, ettei tällaista katastrofia enää koskaan tapahdu, se totesi ja suositteli kolmea lakia, jotka vaatisivat kongressin hyväksynnän. Yksi niistä kieltäisi kaikki kaivostoiminnan ja teollisuusjätteen jätepadot. Tämä menisi paljon pidemmälle kuin helmikuussa käyttöön otettu kielto, joka koskee tietynlaista "ylävirran" patotyyppiä, joka murtui. Se antaisi 10 vuoden ajan mahdollisuuden poistaa käytöstä satoja nykyisiä rikastushiekkapatoja eri puolilla maata, mikä on kallista kaivostyöläisille. Erillisellä lakiehdotuksella korotettaisiin mineraalien tuotannosta laskettuja veroja siten, että kannattavimmille tai suuremmille kaivoksille määrättäisiin jopa 40 prosentin vero. Brasilialaisen Bradescon investointipankkiyksikön mukaan tällaisen veron käyttöönotto on epätodennäköistä, koska Australiassa ja Meksikossa vastaavat verot ovat jopa 7,5 prosenttia. Pankin mukaan brasilialaisten kaivostoimijoiden verokanta kuitenkin todennäköisesti nousee nykyisestä 3,5 prosentista. Kolmas lakiehdotus laajentaisi ympäristörikosten luetteloa. Barclaysin analyytikko Amos Fletcher sanoi epäilevänsä, että kongressi ei toteuttaisi kaikentyyppisten rikastushiekka-altaiden sulkemista, mikä pysäyttäisi merkittävän osan mineraalituotannosta, josta Brasilia saa suuren osan bruttokansantuotteestaan, hän sanoi. Suositukset saattavat painaa Valen osakekurssia enemmän kuin syytteet, koska on pelättävissä, että tällaiset muutokset "johtaisivat siihen, että tarjontaa supistettaisiin lisää", hän sanoi. Valen jätepato murtui Brumadinhon kaupungissa Minas Geraisin osavaltiossa tammikuun lopulla, jolloin savivirta päästi mereen mutavyöryn, joka hautasi alleen satoja ihmisiä, mukaan lukien lounasaikaan täynnä työntekijöitä olleen kahvilan. Seuraavien kuukausien aikana tutkijat ja sääntelyviranomaiset viittasivat patojen rakentamisen riskialttiiseen "ylävirran" tyyliin, epäasianmukaiseen kunnossapitoon ja huolimattomuuteen. TÜV SÜD sertifioi padon vakaaksi vuonna 2018 huolimatta siitä, että se osoitti huolenaiheita salaojitus- ja valvontajärjestelmistä. Vale on väittänyt noudattaneensa kaikkia vaadittuja turvatoimenpiteitä. Viranomaiset eivät ole vielä päätelleet murtuman syytä, mutta Minas Geraisin osavaltion virkamies ja muut asiantuntijat epäilevät nesteytymistä, jossa kiinteät materiaalit, kuten hiekka, menettävät lujuuttaan ja muuttuvat enemmän nesteen kaltaisiksi. Tämä oli sama syy, joka aiheutti vuonna 2015 toisen yläjuoksulla sijaitsevan Valen padon murtumisen, jossa kuoli 19 ihmistä.</w:t>
      </w:r>
    </w:p>
    <w:p>
      <w:r>
        <w:rPr>
          <w:b/>
        </w:rPr>
        <w:t xml:space="preserve">Tulos</w:t>
      </w:r>
    </w:p>
    <w:p>
      <w:r>
        <w:t xml:space="preserve">Brasilian senaattipaneelin mukaan Valen talousjohtaja ja ex-toimitusjohtaja olisi asetettava syytteeseen murhasta.</w:t>
      </w:r>
    </w:p>
    <w:p>
      <w:r>
        <w:rPr>
          <w:b/>
        </w:rPr>
        <w:t xml:space="preserve">Esimerkki 2.1174</w:t>
      </w:r>
    </w:p>
    <w:p>
      <w:r>
        <w:t xml:space="preserve">Helmikuun 2020 lopulla, kun uusi koronavirus levisi maailmanlaajuisesti, kirje, jossa annettiin neuvoja virustartunnan välttämiseksi, jaettiin ja meemitettiin voimakkaasti. Kirje on patologi James Robbin käsialaa, joka kuvaili itseään "yhdeksi maailman ensimmäisistä molekyylivirologeista, joka työskenteli koronavirusten parissa". Kirjeessä itsessään tarjotaan maalaisjärjellä toimivia ratkaisuja taudin tarttumisen estämiseksi: 1) EI KÄDENTEITÄ! Käyttäkää nyrkkipainallusta, pientä kumarrusta, kyynärpään taputusta jne. 2) Käytä AINOASTAAN rystyselläsi kosketusta valokatkaisijoihin, hissinappeihin jne. Nosta bensiiniautomaattia paperipyyhkeellä tai käytä kertakäyttökäsinettä. 3) Avaa ovet suljetulla nyrkilläsi tai lonkallasi - älä tartu kahvaan kädelläsi, ellei ovea voi avata muulla tavoin. Erityisen tärkeää kylpyhuoneen ja postitoimiston/liikeovien kohdalla. 4) Käytä kaupoissa desinfiointipyyhkeitä, kun niitä on saatavilla, myös ruokakärryjen kahvan ja lastenistuimen pyyhkimiseen. 5) Pese kädet saippualla 10-20 sekunnin ajan ja/tai käytä yli 60-prosenttista alkoholipohjaista käsidesinfiointiainetta aina, kun palaat kotiin KAIKISTA toiminnoista, joihin liittyy paikkoja, joissa muut ihmiset ovat olleet. 6) Pidä desinfiointiainepullo saatavilla kodin jokaisen sisäänkäynnin luona. JA autossasi käytettäväksi sen jälkeen, kun olet tankannut tai kosketellut muita saastuneita esineitä, kun et voi heti pestä käsiäsi. 7) Jos mahdollista, yskäise tai aivasta kertakäyttöiseen nenäliinaan ja heitä se pois. Käytä kyynärpäätäsi vain, jos on pakko. Kyynärpäälläsi oleva vaate sisältää tarttuvaa virusta, joka voi siirtyä eteenpäin jopa viikon tai kauemmin! Eniten huomiota herätti kuitenkin patologin suositus sinkkipastilleista: Varastoi nyt sinkkipastilleja. Näiden pastillien on osoitettu estävän tehokkaasti koronaviruksen (ja useimpien muiden virusten) lisääntymistä kurkussa ja nenänielussa. Käytä ohjeiden mukaan useita kertoja päivässä, kun tunnet alkavia "flunssan kaltaisia" oireita. On parasta maata makuulla ja antaa pastillin liueta kurkun ja nenänielun takaosaan. Cold-Eeze-pastillit ovat yksi saatavilla olevista tuotemerkeistä, mutta myös muita merkkejä on saatavilla. Tämä kirjeen osa johti ilmeisesti meemeihin, joissa väitettiin, että Cold-Eeze-tuote on "hopealuoti", joka "tappaa koronaviruksen":  Otimme yhteyttä Robbiin kysyäksemme, onko hän tämän kirjeen kirjoittaja. Sähköpostitse hän kertoi meille, että hän todellakin kirjoitti sen, mutta että sitä ei ollut tarkoitettu muille kuin perheelle ja läheisille ystäville, eikä sen ollut tarkoitus olla minkään tietyn tuotteen mainos: Se oli sähköpostiviestini AINOASTAAN perheelleni ja läheisille ystävilleni. Joku laittoi sen Facebook-sivulleen. Se oli tarkoitettu monologiksi - ei dialogiksi. En käytä mitään sosiaalista mediaa ja olen ehkä ollut liian naiivi sen suhteen, mitä "jakaminen" nykyään tarkoittaa.</w:t>
      </w:r>
    </w:p>
    <w:p>
      <w:r>
        <w:rPr>
          <w:b/>
        </w:rPr>
        <w:t xml:space="preserve">Tulos</w:t>
      </w:r>
    </w:p>
    <w:p>
      <w:r>
        <w:t xml:space="preserve">Patologi James Robb kirjoitti kirjeen, jossa annetaan vinkkejä suojautumisesta uutta koronavirusta vastaan.</w:t>
      </w:r>
    </w:p>
    <w:p>
      <w:r>
        <w:rPr>
          <w:b/>
        </w:rPr>
        <w:t xml:space="preserve">Esimerkki 2.1175</w:t>
      </w:r>
    </w:p>
    <w:p>
      <w:r>
        <w:t xml:space="preserve">Samalla kun tutkijat oppivat enemmän Homo sapiensin lähimmistä elävistä geneettisistä sukulaisista, he löytävät myös lisää tietoa simpanssiryhmien sisäisten käyttäytymismallien monimuotoisuudesta - toiminnoista, jotka on opittu ainakin osittain sosiaalisesti ja jotka siirtyvät sukupolvelta toiselle. Näitä malleja kutsutaan "perinteiksi" - tai jopa eläinten "kulttuuriksi". Uudessa tutkimuksessa tutkijat esittävät, että tätä käyttäytymismallien monimuotoisuutta olisi suojeltava samalla tavoin kuin itse lajeja suojellaan, ja että niitä uhkaa nyt ihmisen aiheuttama häiriö. "Kulttuurilla tarkoitamme jotain sellaista, mitä opit sosiaalisesti ryhmän jäseniltäsi, mitä et ehkä oppisi, jos olisit syntynyt eri simpanssiryhmään", sanoo Ammie Kalan, primatologi Max Planck Institute for Evolutionary Anthropology -instituutissa Leipzigissa Saksassa. "Kun simpanssipopulaatiot pienenevät ja niiden elinympäristöt pirstaloituvat, simpanssien käyttäytymisen monimuotoisuus vähenee voimakkaasti", sanoo Kalan, joka on toinen torstaina Science-lehdessä julkaistun uuden tutkimuksen toinen kirjoittaja. Max Planck -instituutin ja Saksan biologisen monimuotoisuuden tutkimuskeskuksen tutkijoiden johtamassa 10-vuotisessa tutkimuksessa tutkitaan tietoja 144 afrikkalaisesta simpanssiyhteisöstä ja 31 tietyn käyttäytymistavan, kuten työkalujen käytön tai kivenheittojen, esiintymisestä. Simpanssien käyttäytymismallit vaihtelivat eniten alueilla, joilla ihmisen vaikutus oli vähäisin. Mutta alueilla, joita hakkuut, tienrakennus, ilmastonmuutos ja muut ihmisen toimet ovat muuttaneet huomattavasti, käyttäytymisen monimuotoisuus oli selvästi vähäisempää - kaikkien käyttäytymismuotojen esiintymistodennäköisyys oli 88 prosenttia pienempi. Kirjoittajien mukaan menetys johtuu useista tekijöistä. "Ihmisen aiheuttamien häiriöiden lisääntyessä simpanssit eivät ehkä enää pysty elämään niin suurissa ryhmissä - ja on osoitettu, että ryhmäkoko on yhteydessä sosiaaliseen oppimiseen", sanoo Hjalmar Kühl, joka on myös Max Planck -instituutin primatologi ja toinen kirjoittaja. Esimerkiksi tutkijat, jotka tutkivat simpanssiryhmiä osassa Länsi-Afrikkaa, törmäsivät salaperäisiin kivikasoihin kolhiintuneiden puunrunkojen vieressä. Simpanssit olivat heittäneet kiviä puita vasten syistä, jotka ovat edelleen epäselviä tutkijoille, jotka dokumentoivat käyttäytymisen ensimmäisen kerran vuonna 2016. Ehkä tarkoituksena oli merkitä reviiri, julistaa hallitsevuutta ryhmässä, aloittaa peli tai jotain muuta, biologit arvelivat. Kaikki simpanssit eivät kuitenkaan ole kivenheittäjiä. Jotkut ryhmät käyttävät kiviä puiden pähkinöiden murtamiseen. Tutkijat löysivät hiljattain Länsi-Afrikasta arkeologisen löytöpaikan, joka osoitti, että simpanssit olivat käyttäneet siellä kiviä pähkinöiden murtamiseen yli 4 000 vuoden ajan. Muualla Länsi-Afrikassa keppejä käytettiin työvälineinä, ja nuoret guinealaiset simpanssit oppivat vanhimmiltaan käyttämään niitä "kalastamaan" järvistä pitkiä leväsuikaleita syötäväksi. Nigeriassa ne voivat myös tökkiä termiittikumpuja kerätäkseen hyönteisiä ruoaksi. Kuusikymmentä vuotta sitten tiedemiehillä oli vain vähän tietoa luonnossa elävistä simpansseista, kunnes tutkija Jane Goodall kirjasi ensimmäisen kerran työkalujen käytön kaltaisia käyttäytymismalleja, jotka aiemmin yhdistettiin vain ihmisiin. Vuonna 1999 Goodall ja muut tiedemiehet popularisoivat termin "simpanssikulttuurit" Science-lehden artikkelissa. Termin käyttö on sittemmin herättänyt keskustelua - myös joidenkin antropologien vastustusta - mutta myös käynnistänyt lisätutkimuksia. Todennäköisesti genetiikka ja sosiaalisesti opittu käyttäytyminen ovat vuorovaikutuksessa muodostaen eläinten "kulttuurin" simpansseilla ja muilla lajeilla, sanoi Carl Safina, ekologi ja useiden eläinten käyttäytymistä käsittelevien kirjojen kirjoittaja, joka ei ollut mukana tutkimuksessa. Tällä on vaikutuksia luonnonsuojeluun. "Olemme ymmärtäneet, että käyttäytymisen monimuotoisuudella on merkitystä lajien suojelun kannalta", sanoi Andrew Whiten, evoluutiopsykologi ja eläintieteilijä St Andrewsin yliopistossa Skotlannissa, joka ei osallistunut tutkimukseen. "Mitä monimuotoisempi käyttäytyminen on, sitä todennäköisemmin laji pystyy selviytymään ympäristönsä tulevista muutoksista ja haasteista", hän sanoi. "Ei ole hyvä uutinen, jos niiden vaihtoehdot ovat rajalliset." Viime kuussa Whiten oli mukana kirjoittamassa Science-lehdessä julkaistua "Policy Forum" -artikkelia, jonka otsikko oli "Animal cultures matter for conservation", ja jossa väitettiin, että poliittisten päättäjien olisi otettava käyttäytymisen monimuotoisuus huomioon muiden biologisen monimuotoisuuden mittareiden rinnalla. "Kulttuuri ei ole näille ihmisapinoille jäävuoren huippu - jonkinlainen hieno ylellisyys - vaan olennainen ja olennainen osa niiden paikallista sopeutumista", Zürichin yliopiston antropologi Carel van Schaik, joka ei osallistunut uuteen tutkimukseen, kirjoitti sähköpostitse. Oxfordin yliopiston primatologi Lydia Luncz on samaa mieltä. "Emme ole vielä läheskään selvillä siitä, mikä on simpanssien kulttuurirepertuaari", Luncz sanoi, joka ei myöskään osallistunut tutkimukseen. "Olisi traagista menettää lisää lähimpien elävien sukulaistemme kulttuuriperintöä." ___ Seuraa Christina Larsonia Twitterissä osoitteessa @larsonchristina ___ Associated Pressin terveys- ja tiedeosasto saa tukea Howard Hughes Medical Instituten tiedekasvatusosastolta. AP on yksin vastuussa kaikesta sisällöstä</w:t>
      </w:r>
    </w:p>
    <w:p>
      <w:r>
        <w:rPr>
          <w:b/>
        </w:rPr>
        <w:t xml:space="preserve">Tulos</w:t>
      </w:r>
    </w:p>
    <w:p>
      <w:r>
        <w:t xml:space="preserve">Tutkimuksen mukaan simpanssien monimuotoinen "kulttuuri" on tärkeää suojelun kannalta.</w:t>
      </w:r>
    </w:p>
    <w:p>
      <w:r>
        <w:rPr>
          <w:b/>
        </w:rPr>
        <w:t xml:space="preserve">Esimerkki 2.1176</w:t>
      </w:r>
    </w:p>
    <w:p>
      <w:r>
        <w:t xml:space="preserve">Meille on kerrottu, että 12 viikon kuuri maksaa 54 600 dollaria. Meille ei kuitenkaan kerrota, kuinka paljon 16 viikkoa kestävä hoito maksaa, mikä on tärkeää, koska osa tutkimuksista kesti 16 viikkoa. NIH:n mukaan hoidot kestävät yleensä 24-48 viikkoa. On epäselvää, päteekö tämä myös Zepatieriin, vaikka tulokset näyttävätkin viittaavan siihen, että yksi hoitokierros riittää. Tässä tiedotteessa on myös huomattava lisäys kustannusten osalta: Taloudellinen tuki, joka laskee kustannukset "vain 5 dollariin reseptikohtaisesti" yksityisille vakuutuksille, jotka eivät ole anteliaita lääkkeiden suhteen. Kuten Liebermanin hiljattain julkaisemasta HealthNewsReview.org-sivuston kirjoituksesta voi päätellä, tämä on osa kasvavaa suuntausta, jonka mukaan kalliiden lääkkeiden todelliset kustannukset salataan kuluttajille ja laskun maksajiksi pakotetaan ne, joilla on paremmat vakuutukset. "Haluammeko terveydenhuoltojärjestelmän toimivan harvojen vai kaikkien hyväksi?" Lieberman kirjoitti. "Tämän pitäisi ohjata raportointiamme, kun seuraava uutinen, jossa mainostetaan uusinta erikoislääkettä, ilmestyy." Merck väittää, että 12-16 viikon hoidon jälkeen sen lääke voi parantaa kaksi C-hepatiittityyppiä 94 prosentilla ihmisistä. Tämä koskee myös ihmisiä, joilla on kirroosi, HIV tai munuaisten vajaatoiminta. Olisi kuitenkin pitänyt selittää, että vaste tai "parantuminen" viittaa vain viruskuorman vähenemiseen, mikä ei koske lääkkeen pitkäaikaisvaikutuksia tai haittavaikutuksia. Hyödyt ilmoitetaan absoluuttisina lukuina, mutta viruskuormia ei ilmoiteta, eikä lumelääkeryhmän vastetta tai viruskuormia ilmoiteta tiedotteessa lainkaan. Tämä olisi kriittinen tekijä, joka olisi raportoitava asianmukaisesti kuvattaessa tietyn lääkkeen tehoa koskevien tutkimusten tuloksia. Lopuksi, koska osalla potilaista oli jo kirroosi, lääke ei mitenkään voi estää tätä lopputulosta, ja tarvittavan tutkimustuloksen pitäisi olla maksasyöpien tai muiden GI-syöpien määrän väheneminen. Haittoja koskeva keskustelu sisältää pitkän luettelon lääkkeistä, joiden sekoittamista Zepatierin kanssa tulisi välttää, sekä yleisiä haittavaikutuksia ja haittavaikutuksia, kuten päänsärkyä, väsymystä, pahoinvointia ja anemiaa noin 5 prosentilla lääkettä käyttäneistä. Vaikka emme odottaisi, että lumelääkkeestä aiheutuvat haitat olisivat vakavia, odotimme, että niistä ainakin mainittaisiin, koska lääkettä verrattiin lumelääkkeeseen. Ja koska vähäiset haitat lueteltiin niin laajasti, olisimme halunneet nähdä maininnan lääkkeestä johtuvien harvinaisempien mutta vakavampien haittavaikutusten riskeistä. FDA kirjoittaa hyväksyntää koskevassa tiedotteessaan: "Zepatierissa on varoitus, jossa varoitetaan potilaita ja terveydenhuollon tarjoajia siitä, että maksaentsyymien kohoamista yli viisinkertaiseksi normaalin ylärajan ylittävään arvoon esiintyi noin yhdellä prosentilla kliiniseen tutkimukseen osallistuneista, yleensä hoitoviikolla kahdeksan tai sen jälkeen." Lääkkeiden on läpäistävä korkeat rimat saadakseen FDA:n hyväksynnän, ja tässä meille annetaan yksityiskohtaiset tulokset viidestä satunnaistetusta, kaksoissokkoutetusta kliinisestä tutkimuksesta, jotka koskivat yhtä C-hepatiitin muotoa (GT1 HCV), ja yhdestä tutkimuksesta, joka koski toista muotoa - GT4 HCV:tä. Kussakin tutkimuksessa käytettiin muutamia eri väestöryhmiä, joilla oli erilaisia ennakkotiloja. Vaikka tutkimustulokset on lueteltu tyhjentävästi, annamme tässä yhteydessä huomautuksen siitä, että tiedotteessa ei tunnusteta, että kaikki tutkimukset suunniteltiin "tautisuuntautuneiden" eikä "potilaslähtöisten" tulosten löytämiseksi. Tämä tarkoittaa sitä, että tutkimuksessa tarkasteltiin viruskuorman vähenemistä eikä tiettyjen sairauksien, kuten kirroosin, ehkäisemistä, sillä näiden lääkkeiden käytön oletetaan ehkäisevän näitä sairauksia. Potilaat välittävät eniten heihin vaikuttavista sairauksista eivätkä siitä, kuinka monta virushiukkasta heidän veressään on, joten tämä oli tärkeä puute. Tässä ei ole mitään järkyttäviä, liian dramaattisia yksityiskohtia. Merck on selvästi merkitty tiedotteen sponsoriksi. Kliiniset tutkimukset -osiossa mainitaan joitakin vaihtoehtoisia hoitoja, kuten "IFN tai PegIFN ± RBV" ja "bocepreviiri, simepreviiri tai telapreviiri yhdessä PegIFN + RBV:n kanssa".  Annamme tyydyttävän arvosanan tällä perusteella, vaikka kaikkia mainittuja tutkimuksia verrataan lumelääkkeeseen eikä näihin lääkkeisiin. Olisi auttanut tietää, mitä nuo hoidot ovat ja mikä niiden teho on. Huomautamme kuitenkin, että erittäin menestyksekkäät parantavat C-hepatiittihoidot ovat hyvin uusia - periaatteessa vasta viime vuosien aikana. Sitä ennen vaihtoehtoina olivat maksansiirrot, jotka voivat maksaa 300 000 dollaria, ja virusinterferonihoidot, joiden teho oli alle 50 prosenttia. Merckin tiedotteessa todetaan, että lääkettä aletaan toimittaa tukkukauppiaille 7 päivän kuluessa 28. tammikuuta 2016. Tämä on toinen yhden pillerin, kerran päivässä otettava vaihtoehto hepatiitti C:hen. Mielestämme tiedote ei osoita uutuutta. Hepatitis Education Projectin toimitusjohtajan lainauksessa mainitaan "useita terapeuttisia välineitä" C-hepatiitin hoitoon, mutta emme tiedä, mitä ne ovat tai mihin Zepatier sopii. Vaihtoehtoisilla lääkkeillä on samankaltaiset, joskin hieman alhaisemmat parannusprosentit, jotka vaihtelevat 80 prosentista 90 prosenttiin. Sana "parantua" esiintyy tiedotteessa neljä kertaa. Tiedotteessa määritellään termi "parantuminen" seuraavasti: "Kestävä virologinen vaste määritellään HCV:n RNA-pitoisuudeksi, joka on alle määritysrajan 12 viikon kuluttua hoidon lopettamisesta (SVR12), mikä osoittaa, että potilaan HCV-infektio on parantunut.".  Olemme eri mieltä, koska ei ole mitään viitteitä siitä, että nämä "pysyvät" vasteet pitkittyisivät pitkään lääkkeen lopettamisen jälkeen.</w:t>
      </w:r>
    </w:p>
    <w:p>
      <w:r>
        <w:rPr>
          <w:b/>
        </w:rPr>
        <w:t xml:space="preserve">Tulos</w:t>
      </w:r>
    </w:p>
    <w:p>
      <w:r>
        <w:t xml:space="preserve">Merck saa FDA:n hyväksynnän ZEPATIER™:lle (elbasviiri ja grazopreviiri) kroonisen C-hepatiittiviruksen genotyypin 1 tai 4 infektion hoitoon aikuisilla prioriteettitarkastuksen jälkeen.</w:t>
      </w:r>
    </w:p>
    <w:p>
      <w:r>
        <w:rPr>
          <w:b/>
        </w:rPr>
        <w:t xml:space="preserve">Esimerkki 2.1177</w:t>
      </w:r>
    </w:p>
    <w:p>
      <w:r>
        <w:t xml:space="preserve">"Haluat niin kovasti puhdistua. Tiedät, että jokin tappaa sinut, etkä voi lopettaa", sanoi 33-vuotias heroiinia 10 vuotta käyttänyt mies. Tämä kevät oli erilainen. Kun hän oli vankilan työvapautusohjelmassa, hän otti buprenorfiini-nimistä lääkettä. Se vaiensi äänen hänen aivoissaan, joka käski häntä jatkamaan käyttöä. Kun hän pääsi vankilasta, hän suuntasi Olympian klinikalle, jossa eräs lääkäri pyrkii levittämään filosofiaa nimeltä "lääkitys ensin". Yllättävä lähestymistapa hylkää vaatimukset neuvonnasta, pidättäytymisestä tai edes sitoutumisesta toipumiseen. Sen sijaan se alkaa nopeasti määrätyn lääkkeen saannilla, joka ehkäisee vieroitusoireita. Kun potilaat alkavat tuntea olonsa paremmaksi, he valitsevat seuraavat askeleensa. St. Louisissa, Seattlessa ja San Franciscossa opioidiriippuvaiset voivat aloittaa lääkityksen heti ensimmäisenä hoitopäivänä. Varhaiset tutkimukset viittaavat siihen, että lähestymistapa voi muuttaa elämää. Mutta muualla sitä on vaikea myydä: Lähes kaksi kolmasosaa Yhdysvaltojen hoitokeskuksista ei tarjoa riippuvuuslääkkeitä, ja helppokäyttöisyyttä vastustetaan. Kahden viikon kuluessa siitä, kun Cline tuli Olympian klinikalle, hän sai töitä jyrsinliikkeestä. Nyt, yhdeksän kuukautta myöhemmin, hän on saanut ylennyksen ja palkankorotuksen, rakentanut ihmissuhteita uudelleen, löytänyt huoneen raittiustalosta ja voi ylpeänä pitää esillä ketjua "Clean &amp; Serene" -avaimenperiä, jotka hän sai Anonyymien Narkomaanien opissa. Hän ottaa buprenorfiinia kahdesti päivässä. "Olen saanut elämäni takaisin", hän sanoi. Opioidikriisi tappaa nyt enemmän amerikkalaisia kuin auto-onnettomuudet, ja sen arvioidaan maksavan yli 500 miljardia dollaria vuodessa. Epidemian vuoksi on kehitetty uusia hoitostrategioita 2 miljoonalle opioidiriippuvaiselle amerikkalaiselle. Bupe, kuten se tunnetaan, ei ole uusi. Se hyväksyttiin opioidiriippuvuuden hoitoon vuonna 2002, ja se estää muiden opioidien vaikutusta ja helpottaa vieroitusoireita. Se on opioidi, mutta se ei sovi täydellisesti aivojen reseptoreihin, joten sen vaikutus on lievä eikä se aiheuta huumaa. Se myös vähentää yliannostuksen vaaraa ja lisää todennäköisyyttä, että henkilö pysyy hoidossa. Mutta lääkkeen määrääjän löytäminen ilman jonotuslistaa on vaikeaa. Suuntaviivojen mukaan bupea pitäisi käyttää yhdessä neuvonnan kanssa, johon jotkut lääkärit eivät tunne olevansa valmiita. Menestystarinat ovat saaneet jotkut asiantuntijat vakuuttuneiksi siitä, että buprenorfiinia pitäisi olla saatavilla kodittomien leireillä, ruiskujen vaihtopisteissä ja kaikkialla, missä ihmiset käyttävät huumeita. "Tämä on itsestään selvä asia", sanoo Washingtonin yliopiston tutkija Caleb Banta-Green. VAKAUTTAVA VAIKUTUS VAI VÄÄRÄ LUPAUS? Martyn on 57-vuotias entinen heroiinin käyttäjä, joka käyttää vain yhtä nimeä. Hän asui Seattlen viidakoksi kutsutussa kodittomien leirissä ja hoiti huumekauppiaiden asioita. "Loppua kohti et enää yritä saada pilveä", hän sanoo. "Yrität vain olla sairastumatta." Hän sai ensimmäisen bupe-reseptinsä Neighborcare Health -nimisellä ilmaisklinikalla keskustan keskustassa. Kun hänen tilansa oli vakiintunut, hän löysi paikan raittiuskodista sosiaalityöntekijän avustuksella. "Nyt minulla on pieni huone talossa, jonka jaan seitsemän muun kaverin kanssa", hän sanoo. "Nyt minulla on pieni huone talossa, jonka jaan seitsemän muun kaverin kanssa." Martyn sanoi bupesta: "En saa sitä huumaavaa tunnetta. Ja se on ihan okei." Kriitikot pelkäävät, että lääkeklinikat lisäävät opioidien tulvaa kadulle. Taktiikka voi myös johtaa väärään käsitykseen riippuvuudesta, sanoi atlantalainen neuvonantaja Samson Teklemariam, joka johtaa riippuvuusammattilaisten yhdistyksen NAADAC:n koulutusta. "Yleisölle luvataan parannuskeinoa", Teklemariam sanoi. "Ei ole olemassa pilleriä, jonka voi ottaa lievittämään todellisen riippuvuuden oireita." Missourissa jotkin hoito-ohjelmat olivat vältelleet buprenorfiinia, erityisesti pitkäkestoista, ja suosineet pidättäytymiseen perustuvaa neuvontaa ja tukiryhmiä. Joissakin ei ollut lääkäreitä tai sairaanhoitajia, jotka olisivat voineet määrätä sitä. Jotkut uskoivat lääkkeiden olevan kainalosauvoja, jotka estävät todellisen toipumisen. Vuonna 2017, kun yliannostuskuolemat lisääntyivät, Missouri sitoi liittovaltion apurahat lääkitys ensin -ajatteluun. Ohjelmat saisivat rahaa vain, jos ne aloittaisivat asiakkaiden lääkityksen nopeasti ja jos ne luopuisivat lääkityksen aikarajoja ja neuvontaan osallistumista koskevista säännöistä. Tulos? Lääkehoito lisääntyi, ja useammat potilaat pysyivät hoidossa pidempään, sanoo täytäntöönpanoa tutkinut Rachel Winograd Missouri-St. Louisin yliopistosta. Winogradin mukaan Missourissa on vastustusta niiden taholta, jotka pitävät ajatusta ristiriidassa "täyden ja kukoistavan toipumisen" kanssa. "Osavaltio sanoo, että voimme tehdä molempia." VAIKUTTAVUUDEN MITTAAMINEN Ajatusta aletaan tutkia. New Yorkissa 250 huumeidenkäyttäjää otetaan mukaan ruiskujenvaihtopisteisiin. Osalle heistä määrätään satunnaisesti saman päivän bupe-reseptit ja osa saa tavanomaista hoitoa. "Jos vanhat hoitofilosofiat toimisivat, meillä ei olisi nykyisiä ongelmia", sanoo tutkimusta johtava tohtori Aaron Fox. Washingtonin osavaltiossa terveysviranomaiset rohkaisevat vankiloita ja huumetuomioistuimia ottamaan bupen käyttöön. Monet ovat muuttamassa käytäntöjään. Kaikki eivät hyväksy sitä. Skagitin piirikunnan syyttäjä Rich Weyrich kutsuu bupea "heikkolaatuiseksi heroiiniksi". Hän vastustaa vaatimuksia, jotka sitovat huumetuomioistuinten rahat lääkehoitoon. "Suurissa kaupungeissa tapahtuu paljon asioita, joista en ole samaa mieltä", Weyrich sanoi. Kymmenen kilometrin päässä Seattlessa Kingin piirikunnan syyttäjä Dan Satterberg on yrittänyt vakuuttaa muut syyttäjät bupen arvosta. Hänen sisarensa Shelley käytti heroiinia vuosia. Aloitettuaan bupe-hoidon vuonna 2015 hän jäi kuiville. "Näin omakohtaisesti, miten se muutti hänen elämäänsä", Satterberg sanoi. "Meistä tuli perhe." Vuosia kestänyt huumeidenkäyttö oli kuluttanut Shelleyn terveyttä. Hän kuoli maaliskuussa 2018 infektioon 51-vuotiaana. Bupen pitäisi olla "yhtä helposti saatavilla kuin heroiinin", Satterberg sanoi. Niille lainvalvontaviranomaisille, jotka ovat huolissaan siitä, että sitä kaupataan kadulla, hän sanoi: "Ainakaan he eivät osta fentanyyliä ja tue Meksikon kartelleja". Ainakaan he eivät saa yliannostusta. Ja he saattavat huomata, että buprenorfiini todella parantaa heidän oloaan." Seattlessa tehdyssä pilottitutkimuksessa hoidettiin vuoden aikana 147 potilasta, joista suurin osa oli kodittomia. Ohjelma saavutti kapasiteetin kolmessa kuukaudessa, ja ihmiset pysyivät hoidossa samassa määrin kuin muissa ohjelmissa. Se sai säätiöltä taloudellista tukea, minkä ansiosta ohjelmaan perustettiin neljä uutta toimipistettä. Niiden odotetaan palvelevan 1250 potilasta kahden vuoden aikana. Yhden potilaan hoitaminen Olympian Bupe-klinikalla vuoden ajan maksaa 3 000 dollaria julkisia varoja, sanoi sen lääketieteellinen johtaja, tohtori Lucinda Grande. Hän sanoi, että rahoilla ehkäistään jyrkempiä sairaalakustannuksia myöhemmin. JUMALANLAHJOITUS Eräänä iltana Grande vietti yli kolme tuntia auttaen ihmisiä aloittamaan tai ylläpitämään bupe-hoitoa. Hän tapasi potilaita lahjoitettujen huonekalujen, kukkakuvioisen sohvan ja tuolien keskellä. Kaksi uutta potilasta halusi aloittaa bupe-hoidon ensimmäistä kertaa. Entinen potilas Jamie Cline kertoi ylpeänä Grandelle viimeaikaisista saavutuksista työpaikallaan. "Alat tottua menestymään", Grande totesi ja hymyili rohkaisevasti. Myöhemmin farmaseutti Brad Livingstone saapui paikalle. Vastaanottotiskillä hän avasi kirkkaan muovikassan, jonka sisällä oli 14 pilleripulloa. Hän huusi nimen. Jon Combes, 36, Laceysta, Washingtonista, astui esiin hakemaan pillereitä, jotka ovat "taivaan lahja" ja jotka ovat auttaneet häntä nukkumaan. "He eivät välitä menneisyydestäsi", Combes sanoi klinikan henkilökunnasta. "He haluavat vain saada tulevaisuutesi käyntiin." Combes oli käynyt klinikalla kolme viikkoa. Hän vei kotiin 12 päivän lääkitysannoksen. Sinä iltana 31 ihmistä haki lääkkeet. Nuoria miehiä, joilla oli tatuoinnit ja pallomyssyt. Keski-ikäinen nainen, jolla oli tyylikäs tukka ja tyylikkäät vaatteet. Mies pyörätuolissa. Nainen, jolla oli kouluikäinen lapsi. Joinakin iltoina lääkkeitä noutaa jopa 45 ihmistä. Cline selasi puhelimessaan kuvia itsestään, kun hän oli heroiiniriippuvuuden syvyyksissä. Kuvat muistuttavat häntä siitä, missä hän on ollut, ajasta, jota hän ei halua unohtaa. "Minusta tulee aina narkkari", hän sanoi. "Minun on oltava hyvin varovainen, mihin astun." ___ Associated Pressin terveys- ja tiedeosasto saa tukea Howard Hughes Medical Instituten tiedekasvatusosastolta. AP on yksin vastuussa kaikesta sisällöstä.</w:t>
      </w:r>
    </w:p>
    <w:p>
      <w:r>
        <w:rPr>
          <w:b/>
        </w:rPr>
        <w:t xml:space="preserve">Tulos</w:t>
      </w:r>
    </w:p>
    <w:p>
      <w:r>
        <w:t xml:space="preserve">Opioidiriippuvuuden hoitoon tarkoitetut klinikat tarjoavat lääkkeitä ensin ja nopeasti.</w:t>
      </w:r>
    </w:p>
    <w:p>
      <w:r>
        <w:rPr>
          <w:b/>
        </w:rPr>
        <w:t xml:space="preserve">Esimerkki 2.1178</w:t>
      </w:r>
    </w:p>
    <w:p>
      <w:r>
        <w:t xml:space="preserve">"Austinissa puhunut Yhdysvaltain senaattori Bernie Sanders valitteli tuloerojen kasvamista maan hyvin rikkaiden ja meidän muiden välillä. Etelä-Austinin ammattiyhdistysrakennuksessa pitämässään puheessa vermonttilainen riippumaton demokraattien presidenttiehdokkuutta vuonna 2016 pohtiva ehdokas varoitti myös amerikkalaisten epäonnistumisesta säästämisessä. "Tässä on jotain, josta ei puhuta, jotain, joka voi tehdä meidät kaikki hyvin, hyvin hermostuneiksi", Sanders sanoi. ""Puolella amerikkalaisista on alle 10 000 dollaria säästötilillään. ""Ja tiedättekö, mitä se tarkoittaa ja miksi ihmiset ovat niin stressaantuneita? Jos sinulla on alle 10 000 dollaria", hän sanoi, "se tarkoittaa, että auto-onnettomuus, avioero, vakava sairaus, jonkinlainen kriisi voi ajaa sinut konkurssiin ja taloudelliseen katastrofiin."" Onko hän oikeassa siinä, että puolella meistä on alle 10 000 dollaria säästössä? Sandersin taustatuki Tiedusteluumme Sandersin tiedottaja Jeff Franks totesi sähköpostitse, että Sanders tukeutui huhtikuussa 2014 USA Todayn uutisjuttuun, jossa siteerattiin kyselytutkimusta, jonka mukaan 52 prosenttia yhdysvaltalaisista työntekijöistä oli ilmoittanut, että heillä oli yhteensä alle 10 000 dollaria säästöjä ja sijoituksia, kuten 401(k)- tai IRA-järjestelmiä, joita voitaisiin käyttää eläkkeelle siirtymiseen. Mukaan ei laskettu asuntoja tai etuuspohjaisia järjestelyjä, kuten perinteisiä eläkkeitä, joita voitaisiin käyttää eläkkeelle jäämiseen. Jutun mukaan 36 prosenttia työntekijöistä ilmoitti, että heillä oli alle 1 000 dollaria tällaisissa säästöissä ja sijoituksissa, ja 16 prosenttia työntekijöistä ilmoitti, että heillä oli 1 000-9 999 dollaria tällaisissa säästöissä ja sijoituksissa. Nämä tulokset saatiin voittoa tavoittelemattoman Employee Benefit Research Instituten ja Greenwald and Associatesin tekemästä puhelinkyselystä, johon osallistui 1 000 työntekijää ja 501 eläkeläistä. Seuraavaksi huomasimme instituutin verkkosivuilla olevan kaavion, joka on peräisin samasta vuoden 2014 eläkevarmuustutkimuksesta. Kaavio osoittaa, että 52 prosenttia työntekijöistä ilmoitti vuonna 2014 säästöistään ja sijoituksistaan alle 10 000 dollaria, kun vuonna 2009 vastaava luku oli 39 prosenttia. "Työntekijät" eivät tietenkään tarkoita meitä kaikkia. Soitimme Washingtonissa sijaitsevaan instituuttiin, joka sanoo, että se perustettiin vuonna 1978 antamaan puolueetonta tietoa työntekijöiden etuusjärjestelyistä ""jotta järjestelmään vaikuttavat päätökset voidaan tehdä todennettavissa olevien tosiasioiden perusteella"". Tutkija Craig Copeland kertoi puhelimitse, että 51 prosentilla kyselyyn vastanneista eli eläkeläisistä ja muista henkilöistä oli alle 10 000 dollarin säästöt. Myös puhelimitse Ruth Helman Greenwald and Associatesista, joka auttoi tutkimuksen tekemisessä, pysähtyi senaattorin sanamuotoon. "Tarkkaan ottaen 'heidän säästötilinsä' ei ole oikein. Kyse on kaikista säästöistä riippumatta siitä, missä ne ovat, patjan alla tai missä tahansa", Helman sanoi." Helman sanoi. Federal Reserve Bank Mietimme, olisiko olemassa muita tapoja tarkastella säästöjä. Useat asiantuntijat kehottivat meitä ottamaan yhteyttä Federal Reserve Bankiin, joka tekee kolmen vuoden välein kuluttajien talouteen keskittyvän tutkimuksen. Sen viimeisin tutkimus, joka perustuu vuonna 2013 kerättyihin tietoihin, johti Copelandin mainitsemaan taulukkoon, jonka mukaan pankkitilejä tai osakkeita, joukkovelkakirjoja ja muuta rahoitusvarallisuutta omaavien lähes 95 prosentin perheiden ilmoittamien eläkkeen tai kodin ulkopuolisten taloudellisten säästöjen mediaaniarvo oli tuona vuonna 21 200 dollaria, kun se oli pankkivaltuuston vuonna 2010 tekemässä tutkimuksessa 23 000 dollaria."</w:t>
      </w:r>
    </w:p>
    <w:p>
      <w:r>
        <w:rPr>
          <w:b/>
        </w:rPr>
        <w:t xml:space="preserve">Tulos</w:t>
      </w:r>
    </w:p>
    <w:p>
      <w:r>
        <w:t xml:space="preserve">Puolella amerikkalaisista on alle 10 000 dollaria säästötilillään.</w:t>
      </w:r>
    </w:p>
    <w:p>
      <w:r>
        <w:rPr>
          <w:b/>
        </w:rPr>
        <w:t xml:space="preserve">Esimerkki 2.1179</w:t>
      </w:r>
    </w:p>
    <w:p>
      <w:r>
        <w:t xml:space="preserve">American College of Emergency Physicians -järjestön viimeisimmässä raportissa todettiin, että tällainen heikentynyt saatavuus on johtanut siihen, että kansakunta on saanut arvosanan "D+", mikä on vähemmän kuin ryhmän viimeisimmässä raportissa vuonna 2009 annettu yleinen "C-" -arvosana. Pula ja sairaaloiden kapasiteetin väheneminen vaikeuttavat ryhmän mukaan ensihoitopalvelujen saantia. Se varoitti myös vaikutuksista katastrofivalmiuteen. Vaikka raportissa ei mitata tarjotun hoidon todellista laatua, se tarjoaa tilannekuvan hätälääketieteeseen vaikuttavasta kansallisesta ja osavaltioiden politiikasta palveluntarjoajien näkemyksen mukaan. Washington, D.C., sijoittui raportissa korkeimmalle ja sai arvosanan "B-", kun taas Wyoming sijoittui viimeiseksi ja sai ainoana osavaltiona kokonaisarvosanaksi "F".  Ryhmän työryhmä tarkasteli pisteitä viidessä pääluokassa - hoidon saatavuus, laatu ja potilasturvallisuus, vastuu, vammojen ehkäisy ja katastrofivalmius - ja käytti muun muassa Centers for Disease Controlin ja Centers for Medicare and Medicaid Servicesin tietoja. Raportti ilmestyy juuri kun Obamacare-nimellä tunnettu Affordable Care Act -laki astuu tänä vuonna täysimääräisesti voimaan. Vuonna 2010 annetun lain tavoitteena on laajentaa sairausvakuutusten saatavuutta ja vähentää maan terveydenhuoltokustannuksia, mutta siitä on tullut poliittinen kiistakapula liittovaltion vakuutusvaihtosivuston ongelmallisen käyttöönoton vuoksi. Vaikka lääkärin raportissa ei oteta huomioon kaikkia lain vaikutuksia - sen arvosanat perustuvat vuoden 2013 alkupuolen tietoihin - päivystyshuoneita saatetaan käyttää entistä enemmän, kun yhä useammat amerikkalaiset saavat vakuutusturvan Obamacaren myötä. Jotkut terveysalan asiantuntijat ovat ennustaneet, että vakuutettujen potilaiden määrän lisääntyminen vähentäisi painetta sairaaloiden päivystyspoliklinikoille, koska säännöllisen lääkärinhoidon saatavuus paranisi, minkä toivotaan estävän kroonisten sairauksien karkaamista käsistä tai auttavan havaitsemaan muut ongelmat ennen niiden pahenemista. Vakuutusturva voi kuitenkin saada myös ne, jotka eivät ehkä ole menneet päivystyspoliklinikalle, hakeutumaan hoitoon, sanoi Jon Mark Hirshon, Marylandin yliopiston päivystyslääkäri ja tutkija, joka valvoi ryhmän raporttikorttia. Hän sanoi, että vastikään vakuutettujen voi olla myös vaikea löytää vakituista lääkäriä, joka hyväksyy heidän vakuutuksensa. "Lisäksi päivystysosastot ovat avoinna 24 tuntia vuorokaudessa seitsemänä päivänä viikossa. Jos minulla on perusterveydenhuoltoa tarjoava lääkäri, mutta perjantaina kello on yhdeksän illalla ja hän on kiinni, ihmiset tulevat päivystysosastolle", Hirshon sanoi Reutersille. Ryhmä pyytää, että kongressi järjestää kuulemistilaisuuksia, joissa selvitetään, aiheuttaako laki "lisäkuormitusta" päivystyspoliklinikoille. Jo nyt potilaiden vuodepaikat ovat laskeneet neljän vuoden takaisesta 358 vuodepaikasta 100 000 asukasta kohti noin 330 vuodepaikkaan 100 000 asukasta kohti, raportissa todetaan. Odotusaika on pidentynyt 4,5 tunnin mediaaniin, kun se vuonna 2009 oli neljä tuntia. Huolimatta ryhmän Yhdysvalloille antamasta surkeasta arvosanasta se totesi, että politiikat ja infrastruktuuri vaihtelevat suuresti osavaltioittain. Parhaiten hätäapua tarjoavat osavaltiot ovat Massachusetts, Maine, Nebraska ja Colorado, kun taas Kentucky, Montana, New Mexico ja Arizona sijoittuivat alimmalle sijalle, hieman Wyomingin yläpuolelle. Osavaltiot kamppailevat edelleen myös vakuuttamattomien kanssa. Lain mukaan sairaaloiden on tarjottava kiireellistä hoitoa potilaiden maksukyvystä riippumatta. Obamacaren mukaan osavaltiot voivat laajentaa köyhille suunnattua liittovaltion ja valtion sairausvakuutussuunnitelmaa, Medicaidia. Tiedot osoittavat, että Medicaid-potilaat käyttävät päivystyspoliklinikoita yhtä paljon kuin muut vakuutetut potilaat, mutta useat viimeaikaiset tutkimukset ovat osoittaneet, että Medicaid-potilaat käyttävät niitä enemmän kuin vakuuttamattomat. Eräässä tässä kuussa tehdyssä tutkimuksessa osoitettiin, että Medicaid-potilaat Oregonissa, joille myönnettiin Medicaid arpajaisten kautta, käyttivät päivystyshuoneita 40 prosenttia enemmän kuin ne, joille ei tarjottu Medicaidia. "Meidän on oltava kevyempiä ja tehokkaampia, mutta se on yhä haastavampaa", Hirshon sanoi.</w:t>
      </w:r>
    </w:p>
    <w:p>
      <w:r>
        <w:rPr>
          <w:b/>
        </w:rPr>
        <w:t xml:space="preserve">Tulos</w:t>
      </w:r>
    </w:p>
    <w:p>
      <w:r>
        <w:t xml:space="preserve">Lääkärit sanovat, että paine päivystyspoliklinikoihin voi kasvaa ja antaa Yhdysvalloille huonon arvosanan.</w:t>
      </w:r>
    </w:p>
    <w:p>
      <w:r>
        <w:rPr>
          <w:b/>
        </w:rPr>
        <w:t xml:space="preserve">Esimerkki 2.1180</w:t>
      </w:r>
    </w:p>
    <w:p>
      <w:r>
        <w:t xml:space="preserve">Seattle Times julkaisi 5. joulukuuta 2018 artikkelin, jonka kauhistuttava otsikko varmisti sen oman leviämisen: "Harvinaiset aivoja syövät ameebat tappoivat seattlelaisnaisen, joka huuhteli poskiontelojaan vesijohtovedellä". Lääkäri varoittaa, että näin voi tapahtua uudelleen." Valitettavasti niille, jotka kävivät tällä sivulla toivoen, että raportointi olisi liioiteltua tai keksittyä, tämä tapahtui todella. Vaikka hänen nimettömyytensä säilytettiin, tarina 69-vuotiaasta seattlelaisnaisesta, joka käytti vesijohtovettä Neti-potissaan yli vuoden ajan ja kuoli sitten Balamuthia mandrillaris -aivotulehdukseen, dokumentoitiin 20. syyskuuta 2018 International Journal of Infectious Diseases -lehdessä julkaistussa tapaustutkimuksessa: Raportoimme tapauksen 69-vuotiaasta naisesta, jolla ilmeni krooninen nenän ihottuma, uusi fokaalinen kouristuskohtaus ja aivorengasta laajentava vaurio sen jälkeen, kun hän oli käyttänyt vuoden ajan epäasianmukaista nenänhuuhtelua. Aggressiivisesta ja uudesta ameebalääkehoidosta huolimatta hän kuoli Balamuthia mandrillaris -aivoinfektion seurauksena. Kirjoittajat kertoivat, että vuosi ennen aivoinfektion kehittymistä naiselle oli kehittynyt krooninen poskiontelotulehdus, jonka oireita lääkitys ei lievittänyt. Hän ryhtyi käyttämään Neti-pottia poskionteloidensa huuhteluun, mutta sen sijaan, että hän olisi käyttänyt ohjeiden mukaista steriiliä tai suolaliuosta sisältävää vettä, hän käytti Brita-järjestelmällä suodatettua vesijohtovettä. Kuukauden kuluttua tästä käytännöstä ja ilman, että hänen sivuontelo-oireisiinsa oli tullut helpotusta, "hänelle kehittyi neljänneksen kokoinen, punainen, koholla oleva ihottuma nenäsillan oikealle puolelle ja raakaa, punaista ihoa nenän aukon kohdalle". Vaikka hän sai useita vääriä diagnooseja, yksikään lääkäri ei tunnistanut ihottumaa oikein ameebainfektion oireeksi. Raportissa todettiin, että vuosi alkuperäisen ihottuman kehittymisen jälkeen nainen sai kohtauksen, joka vaati sairaalahoitoa. Tuolloin lääkärit havaitsivat aivojen oikealla puolella vaurion, josta he päättivät ottaa koepalan. Noin 19 päivää myöhemmin, potilaan terveydentilan jatkuvan heikkenemisen jälkeen, Johns Hopkinsin yliopiston tiedemiehet ehdottivat mahdollisuutta, että hänen sairautensa syy oli ameebainfektio, ja tautienvalvontakeskukset kiirehtivät uutta lääkettä hänen hoitoonsa. Valitettavasti he eivät kyenneet pysäyttämään taudin etenemistä, ja potilaan perhe teki päätöksen poistaa hänet elintoiminnoista. Ruumiinavauksessa todettiin kuolinsyyksi granulomatoottinen amebien enkefaliitti (GAE), jonka CDC määrittelee "vakavaksi aivojen ja selkäytimen infektioksi, jota esiintyy tyypillisesti henkilöillä, joiden immuunijärjestelmä on heikentynyt". Tässä tapauksessa taudinaiheuttaja oli erittäin harvinainen ameeba nimeltä Balamuthia mandrillaris, yksi kolmesta ameebamuodosta, joiden tiedetään kykenevän tartuttamaan ja syömään ihmisen aivoja. Ameebat ovat laaja ryhmä taksonomisesti sekoittuneita yksisoluisia organismeja, jotka kuluttavat ympäröivää solumateriaalia imeytymällä ja joilla on kyky omaksua erilaisia muotoja. Useat eri lajit liittyvät sairauksiin, joista merkittävin on Naegleria fowleri, joka tunnetaan yleisesti "aivoja syövänä ameebana" ja joka voi aiheuttaa erilaista aivoinfektiota, jota kutsutaan primaariseksi ameebameningoenkefaliitiksi (PAM). Balamuthia mandrillaris löydettiin vuonna 1986 San Diegon eläintarhassa tehdyssä ruumiinavauksessa mandrill-apinan aivoista, ja sen on nykyään todettu aiheuttavan hyvänlaatuista amebiobakteeria sekä ihmisillä, useilla kädellisillä että muilla eläimillä, ja ihmisillä on todettu arviolta 200 tartuntatapausta. Seattle Timesin raportissa siteeratun Washingtonin osavaltion terveysministeriön ympäristöterveysosaston tiedottajan Liz Colemanin mukaan ameebat ovat kaikkialla maaperässä ja pohjavedessä, vaikka niiden esiintymistä ei odoteta kaupunkien käsittelemässä vedessä. Pelkkä nauttiminen ei aiheuta terveysongelmia, mutta harvinaisissa tapauksissa (yleensä tapauksissa, joissa on kyse ihmisistä, joilla on heikentynyt immuunijärjestelmä tai jotka ovat nuoria tai vanhoja) organismit voivat tarttua isäntään ihon rikkoutumisen kautta tai hengitysteiden kautta. Jos ne tarttuvat keskushermostoon, ne "nielevät palasia isännän kudoksesta [ja tuottavat] entsyymejä, jotka hajottavat kudosta". Nenänhuuhteluun kuuluu poskionteloiden huuhtelu tislatulla tai steriilillä vedellä (tai vedellä, joka on suodatettu mahdollisten tartuntavaarallisten organismien poistamiseksi), ja yksi tällainen vedenantomenetelmä on Neti-pannu. Steriliteetin tarve on nimenomaisesti mainittu toisen ameeban, Naegleria fowlerin, aiheuttaman (erittäin pienen) riskin vuoksi, ja sen vuoksi FDA vaatii (jos steriiliä vettä ei ole) tietynlaista suodatinta, joka pystyy poistamaan ameeban ja samankokoiset organismit vedestä ennen kuin se työnnetään hauraan sinuskudoksen läpi. Vaikka tämän tapausraportin kirjoittajat eivät voineet todeta täydellä varmuudella, että Neti-pannu oli syyllinen, se on kaukana todennäköisin selitys, kun otetaan huomioon, että potilas oli huuhdellut poskiontelojaan säännöllisesti vesijohtovedellä pitkän ajanjakson ajan: Vaikka suositellaan, että käytetään vain steriiliä vettä tai suolaliuosta ... potilas käytti vesijohtovettä, joka oli suodatettu Brita Water Purifier -vedenpuhdistimella ... Vääränlaisen nenänhuuhtelun on raportoitu tartuntamenetelmänä verrattain salakavalalle ameeballe, N. fowleri. Tämä ennakkotapaus sai meidät epäilemään, että tapauksessamme Balamuthia-ameeba on päässyt sisään samaa reittiä. Vaikka tämä hypoteesi on yhdenmukainen potilaan anamneesin ja lopullisen diagnoosin kanssa, potilaan kodin vesihuoltoa ei testattu, joten kykymme jäljittää lopullisesti potilaan infektion epäasianmukaiseen nenähuuhteluun on rajallinen. Vuonna 2013 julkaistun ameebainfektioita koskevan katsauksen mukaan muut altistumisreitit ovat mahdollisia: Balamuthia GAE:n epidemiologiaa ei tunneta hyvin. Useiden tapausraporttien perusteella voidaan kuitenkin olettaa, että puutarhanhoito, lialla leikkiminen tai altistuminen pölylle moottoripyöräilyn aikana voi olla merkittävässä roolissa Balamuthia-infektion hankinnassa. On osoitettu, että Balamuthiaa esiintyy maaperässä ja pölyä ilmassa, ja tartuntareitti kulkee todennäköisesti joko maaperässä olevan tai tuulen mukana kuljettaman Balamuthian hengittämisen kautta tai siten, että amebat pääsevät elimistöön viilto- tai pistohaavan kautta. Kun se on päässyt elimistöön, se leviää todennäköisesti hematogeenisesti aivoihin. Lisäksi on viitteitä siitä, että vesi voi toimia tartunnan välittäjänä. Vaikka Neti-potissa käytetty vesi todennäköisesti aiheutti tämän infektion, tohtori Cynthia Maree, raportin toinen kirjoittaja ja kyseistä naista hoitaneen työryhmän jäsen, kertoi Seattle Times -lehdelle, että "aivoihin leviävän infektion riski on erittäin pieni", ja lisäsi, että "ihmiset, jotka käyttävät neti-potteja tai muita nenänhuuhtelulaitteita, voivat lähes poistaa [tämän riskin] noudattamalla laitteisiin painettuja ohjeita, mukaan lukien ainoastaan suolaliuoksen tai steriloidun veden käyttö".</w:t>
      </w:r>
    </w:p>
    <w:p>
      <w:r>
        <w:rPr>
          <w:b/>
        </w:rPr>
        <w:t xml:space="preserve">Tulos</w:t>
      </w:r>
    </w:p>
    <w:p>
      <w:r>
        <w:t xml:space="preserve">Nainen, joka huuhteli nenäkäytäviään vesijohtovedellä täytetyllä neti-pannulla, sai kuolemaan johtaneen "aivoja syövän" ameebainfektion.</w:t>
      </w:r>
    </w:p>
    <w:p>
      <w:r>
        <w:rPr>
          <w:b/>
        </w:rPr>
        <w:t xml:space="preserve">Esimerkki 2.1181</w:t>
      </w:r>
    </w:p>
    <w:p>
      <w:r>
        <w:t xml:space="preserve">Best Buy Co. sanoi keskiviikkona, että viiden vuoden kuluessa se toivoo voivansa tarjota 5 miljoonalle seniorille terveysseurantapalveluja, jotka voivat vaihdella kodin eri puolille sijoitetuista antureista kaulassa kannettavaan riipukseen. Tällä hetkellä se tarjoaa palvelua 1 miljoonalle. Se on osa ketjun syvempää pyrkimystä päästä 3,5 biljoonan dollarin terveydenhuoltomarkkinoille Yhdysvalloissa ja olennainen osa sen tavoitetta saavuttaa 50 miljardin dollarin vuositulot vuoteen 2025 mennessä. Minneapolisissa sijaitseva ketju hyödyntää Yhdysvaltojen ikääntyvää väestöä ja toteaa, että kaksi kolmesta eläkeläisestä kärsii kahdesta tai useammasta kroonisesta sairaudesta ja monet haluavat pysyä kotona. Best Buy pyrkii myös syventymään terveydenhuoltoon aikana, jolloin se, kuten muutkin vähittäiskauppiaat, joutuu kohtaamaan epävarmuutta Kiinan kanssa kiihtyvästä kauppasodasta. Joidenkin sen ydinliiketoimintojen, kuten televisioiden ja puhelinten myynti on ollut vaisua, vaikka kulutuselektroniikkaliiketoiminta onkin sen mukaan vakaata. Best Buy on onnistunut torjumaan Amazonin ja muiden toimijoiden lisääntyvää kilpailua nopeuttamalla toimituksia ja lisäämällä palveluita, joilla se voi syventää asiakassuhdettaan. "Tämä on ympäristö, jota ohjaavat jatkuvat innovaatiot ja ihmiset, jotka tarvitsevat apua teknologian kanssa", toimitusjohtaja Corie Barry sanoi keskiviikkona järjestetyssä sijoittajakonferenssissa, jossa johtajat esittelivät viisivuotisen kasvusuunnitelman. Best Buy on tehnyt omia ostojaan terveydenhuoltoliiketoiminnan edistämiseksi. Toukokuussa se osti Critical Signal Technologiesin, joka tarjoaa henkilökohtaisia hätäpalvelujärjestelmiä ja etälääketieteellisiä seurantapalveluja kotona asuville vanhuksille. Elokuussa se osti BioSensicsin ennakoivan terveydenhuoltoteknologian liiketoiminnan, johon kuului myös yrityksen datatieteen ja insinööritiimin palkkaaminen. Viime vuonna se osti GreatCallin, joka tarjoaa hätäapulaitteita ikääntyville. Se palkkasi myös oman lääketieteellisen johtajan edistämään näitä toimia: Lääkäri Daniel Grossman raportoi Best Buy Healthin johtajalle Asheesh Saksenalle. Vakuutusyhtiöt ovat maksaneet enemmän etäseurantateknologiasta, jonka avulla voidaan seurata esimerkiksi kroonisia sairauksia ja pitää potilaat terveinä ja poissa sairaaloista. Tällaiseen teknologiaan voi kuulua erityisiä langattomia vaakoja, joilla seurataan sydämen vajaatoimintaa sairastavia potilaita. Saksena kertoi sijoittajille, että tiettyjä algoritmeja käyttävät riipukset voivat seurata, miten seniori kävelee, ja ennustaa kaatumisriskin. Hän totesi myös, että jääkaappien anturit havaitsevat, kuinka usein niitä käytetään. Tämä voi laukaista GreatCall-agentin puhelun, jolla selvitetään, onko henkilö syönyt. ___ AP:n terveystoimittaja Tom Murphy Indianapolisissa osallistui tähän raporttiin. ___ Seuraa Anne D'Innocenziota: http://twitter.com/ADInnocenzio.</w:t>
      </w:r>
    </w:p>
    <w:p>
      <w:r>
        <w:rPr>
          <w:b/>
        </w:rPr>
        <w:t xml:space="preserve">Tulos</w:t>
      </w:r>
    </w:p>
    <w:p>
      <w:r>
        <w:t xml:space="preserve">Best Buy näkee kasvua vanhusten terveydenhuollon teknologiassa.</w:t>
      </w:r>
    </w:p>
    <w:p>
      <w:r>
        <w:rPr>
          <w:b/>
        </w:rPr>
        <w:t xml:space="preserve">Esimerkki 2.1182</w:t>
      </w:r>
    </w:p>
    <w:p>
      <w:r>
        <w:t xml:space="preserve">Tutkijat ovat miettineet, mikä saa nämä kalat laulamaan vain öisin. Torstaina julkaistu tutkimus antaa vastauksen. Laboratoriokokeet osoittivat, että kalojen ääntelyä, sumutorven kaltaista matalataajuista huminaa, ohjaavat valo-ohjattu sisäinen kello ja melatoniinihormoni, jonka tiedetään säätelevän uni- ja heräämisjaksoja, tutkijat kertoivat. "Ne kuuluvat meriympäristön äänimestareihin valaiden ja delfiinien ohella", sanoi Cornellin yliopiston neurobiologian ja käyttäytymisen professori Andrew Bass. "Äänisignaalien tuottamisella ja kuulemisella on keskeinen rooli niiden sosiaalisessa vuorovaikutuksessa ja lisääntymiskäyttäytymisessä."  Jopa 38 cm (15 tuumaa) pitkällä tavallisella merikrotilla on yleensä oliivinruskea väri. Sen nimi tulee sen alapuolella olevista bioluminesoivista elimistä, jotka muistuttivat varhaisia tarkkailijoita merimiehen univormun napeista. Urokset vaeltavat loppukeväällä ja kesällä syvältä rannikon edustalta mataliin vuorovesiin, jonne ne rakentavat pesiä kalliosuojien alle. Yön aikana ne tuottavat huminaa värisyttämällä vatsassaan olevaa kaasulla täytettyä rakkoa houkutellakseen naaraita pesiinsä kutemaan. Yksi humina voi kestää lähes kaksi tuntia. Naapurina olevat urokset hyräilevät usein yhdessä kuorossa. Ni Feng, joka johti tutkimusta Bassin laboratoriossa Cornellissa ja työskentelee nyt Yalen yliopiston tutkijatohtorina, sanoi Current Biology -lehdessä julkaistussa tutkimuksessa, että tutkimuksessa käytettiin luonnonvaraisia kaloja, joita pidettiin huoneissa, joissa valaistusta voitiin säätää. Jatkuvassa pimeydessä kalat hyrräsivät melko tarkkaan aikataulussa, kiitos niiden sisäisen kellon eli vuorokausirytmin. Jatkuvassa valoisuudessa, joka alentaa melatoniinin tuotantoa, hyräily estyi. Kun kalat pidettiin jatkuvassa valossa mutta niille annettiin melatoniinia muistuttavaa korviketta, ne jatkoivat hyräilyä, vaikkakin satunnaisina vuorokaudenaikoina. Melatoniini pitää päiväaktiiviset linnut hiljaisina öisin ja auttaa ihmistä nukahtamaan, mutta se vaikuttaa päinvastoin merikrotissa. Ihmiset eivät ole aina tienneet, mitä ihmeitä merikrotin hyräilystä pitäisi tehdä. "1980-luvun alussa salaperäinen ääni huolestutti Sausaliton lahden asukkaita Kaliforniassa. He epäilivät, että ääni saattoi olla peräisin läheisen jätevedenpuhdistamon pumpuista, vedenalaisesta sähkölinjasta, laivaston salaisesta kokeesta tai ehkä jopa avaruusolennoista", Bass kertoo. "Kävi ilmi, että heidän asuntoveneensä resonoivat vain urospuolisten midshipman-kalojen 'rakkauslauluja'."</w:t>
      </w:r>
    </w:p>
    <w:p>
      <w:r>
        <w:rPr>
          <w:b/>
        </w:rPr>
        <w:t xml:space="preserve">Tulos</w:t>
      </w:r>
    </w:p>
    <w:p>
      <w:r>
        <w:t xml:space="preserve">Kuunvalosonaatti: kalan yölliset "laulusalaisuudet" paljastuvat.</w:t>
      </w:r>
    </w:p>
    <w:p>
      <w:r>
        <w:rPr>
          <w:b/>
        </w:rPr>
        <w:t xml:space="preserve">Esimerkki 2.1183</w:t>
      </w:r>
    </w:p>
    <w:p>
      <w:r>
        <w:t xml:space="preserve">LGBT-aktivistit kiittivät uusia suosituksia siitä, että niissä kiinnitetään huomiota yhteisöön, joka jätetään usein pois seksuaalikasvatuspolitiikasta. Jotkut vanhemmat ja konservatiiviryhmät kuitenkin arvostelivat yli 700-sivuista asiakirjaa vanhempien oikeuksien loukkauksena ja väittivät, että se altistaa lapset seksuaalisuutta ja sukupuolta koskeville ajatuksille, jotka pitäisi opettaa kotona. Kalifornian osavaltion opetuslautakunnan keskiviikkona hyväksymät ohjeet eivät velvoita opettajia opettamaan mitään. Se on tarkoitettu opettajille oppaaksi, jonka avulla he voivat täyttää osavaltion standardit terveyskasvatuksen, kuten ravitsemuksen, liikunnan sekä alkoholin ja huumeiden väärinkäytön torjunnan osalta. Seksiä koskevat osat saivat kuitenkin eniten huomiota keskiviikkona järjestetyssä julkisessa kuulemistilaisuudessa. Puitteissa kerrotaan opettajille, että päiväkodin oppilaat voivat identifioitua transsukupuolisiksi, ja annetaan vinkkejä siitä, miten tästä voidaan puhua, ja lisätään, että "tavoitteena ei ole aiheuttaa sekaannusta lapsen sukupuolesta vaan kehittää tietoisuutta siitä, että muitakin ilmaisuja on olemassa". Siinä annetaan vinkkejä masturbaatiosta keskustelemiseen yläasteikäisten kanssa, mukaan lukien sen kertominen, ettei se ole fyysisesti haitallista, ja murrosiästä keskustelemiseen transsukupuolisten teini-ikäisten kanssa siten, että luodaan "ympäristö, joka on osallistava ja kyseenalaistaa sukupuolta koskevat binääriset käsitykset". "Kolmen lapsen vanhempana olemme varovaisia, ettemme esittelisi asioita ikään kuin ne olisivat jollakin tavalla hyväksyttyjä", hallituksen puheenjohtaja Linda Darling-Hammond sanoi. Patricia Reyes, 45-vuotias kuuden lapsen äiti, ei kuitenkaan usko siihen. Hän matkusti yli 400 mailia (noin 644 kilometriä) kotoaan Etelä-Kaliforniasta osallistuakseen keskiviikon kuulemistilaisuuteen ja toi mukanaan 4-vuotiaan tyttärensä Angelinen, joka piteli kylttiä, jossa luki: "Suojelkaa viattomuuttani ja lapsuuttani". "On pelottavaa, mitä he aikovat opettaa. Se on pornografiaa", hän sanoi. "Jos tämä jatkuu, en lähetä heitä kouluun." Suuri osa vastareaktioista ei kohdistunut kehykseen vaan kirjoihin, joita siinä suositellaan oppilaille luettavaksi. Aikaisemmassa asiakirjan luonnoksessa lukiolaisia kehotettiin lukemaan kirjaa: "S.E.X. : Kaikki mitä sinun tarvitsee tietää seksuaalisuudesta -opas teini- ja kaksikymppisiksi". Se sisältää kuvauksia anaaliseksistä, orjuudesta ja muusta seksuaalisesta toiminnasta. Useat vanhemmat lukivat kirjasta ja pitivät sitä ylhäällä, jotta lautakunnan jäsenet voisivat nähdä kuvat, joita monet kuvailivat "säädyttömiksi". Lautakunta vastasi poistamalla kirjan ja muutamia muita kirjoja opastuksesta. "On tärkeää tietää, että lautakunta ei yritä kieltää kirjoja. Emme sano, että kirjat ovat huonoja", lautakunnan jäsen Feliza I. Ortiz-Licon sanoi. "Mutta poistaminen auttaa välttämään väärinkäsityksen, että Kalifornia määrää näiden kirjojen käytön." Yli 200 ihmistä ilmoittautui puhujaksi keskiviikkona järjestettyyn julkiseen kuulemiseen, joka kesti useita tunteja. Kannattajat ja vastustajat sekoittuivat yhteen Kalifornian opetusministeriön aulassa, jossa vanhemmat jakoivat välipaloja pienten lastensa rauhoittamiseksi ja odottivat, että heidän numeronsa ilmestyisi taululle, jossa kerrottiin, että oli heidän vuoronsa saada minuutti aikaa mikrofonin ääreen. Puhujien joukossa oli 16-vuotias Phoenix Ali Rajah, transsukupuolinen poika, joka sanoi, että hänelle opetetaan harvoin hänen kaltaisilleen ihmisille tarkoitettua tietoa Los Angelesin alueen lukionsa seksuaalikasvatustunneilla. "Minulle ei koskaan opeteta, miten olla suhteessa homomiesten kanssa", hän sanoi ja lisäsi, että "keskustelu seksistä alkaa eri paikasta". Michele McNutt, 49, keskittyi siihen, että puitekehyksessä kiinnitetään huomiota terveisiin suhteisiin ja suostumukseen, mitä hänen mukaansa ei ole koskaan liian aikaista opettaa hänen kahdelle julkisessa koulussa käyvälle tyttärelleen, jotka ovat 11- ja 9-vuotiaita. "Lääketieteellisesti täsmällisen ja tieteellisen tiedon salaaminen heiltä aiheuttaa itse asiassa enemmän haittaa eikä suojaa viattomuutta", hän sanoi, kun hänellä oli yllään violetti T-paita, jossa luki "protect trans students". "Jos lapsille ei anneta tarkkaa tietoa heidän omasta kehostaan ... miten he pystyvät tekemään hyviä valintoja?" Ohjeiden laatimisessa on otettu huomioon opettajat eri puolilta osavaltiota, ja useat puhuivat keskiviikkona suositusten puolesta. Ei kuitenkaan Tatyana Dzyubak, Sacramenton alueella toimiva peruskoulun opettaja. "Minun ei pitäisi opettaa näitä asioita", hän sanoi. "Se on vanhempien tehtävä."</w:t>
      </w:r>
    </w:p>
    <w:p>
      <w:r>
        <w:rPr>
          <w:b/>
        </w:rPr>
        <w:t xml:space="preserve">Tulos</w:t>
      </w:r>
    </w:p>
    <w:p>
      <w:r>
        <w:t xml:space="preserve">Kaliforniassa uudistetaan opettajien seksuaalikasvatusohjeet.</w:t>
      </w:r>
    </w:p>
    <w:p>
      <w:r>
        <w:rPr>
          <w:b/>
        </w:rPr>
        <w:t xml:space="preserve">Esimerkki 2.1184</w:t>
      </w:r>
    </w:p>
    <w:p>
      <w:r>
        <w:t xml:space="preserve">Mielestämme on liian aikaista arvata, mitä tähän tekniikkaan perustuva hoito maksaisi, joten emme merkitse juttua siksi, että siinä ei mainita kustannuksia. Jutussa sanotaan, että hoito johti "verihiutaleiden määrän lisääntymiseen" ja "joidenkin immuunijärjestelmän solujen paranemiseen". Jutussa olisi pitänyt esittää määrällisiä tietoja ja yrittää selittää, mitä nämä muutokset voivat merkitä potilaille. Toinen ongelma on se, että jutussa ei kerrottu, kuinka kauan potilaita seurattiin ja kuinka kauan hyödyt kestivät. Joidenkin geeniterapioiden vaikutukset hiipuvat ajan myötä, koska virusten avulla DNA:ta ruiskutetut solut kuolevat lopulta ja lakkaavat tuottamasta terapeuttista proteiinia. Jutussa todettiin varhain ja näkyvästi, että yksi tutkimukseen osallistuneista sairastui leukemiaan, mikä saattoi liittyä uuteen hoitoon. Jutussa olisi luultavasti pitänyt mainita, että muita haittoja saattaa ilmetä, kun näitä potilaita seurataan edelleen tai kun tutkitaan useampia potilaita. Mielestämme tutkimus meni kuitenkin tarpeeksi pitkälle ansaitakseen tyydyttävän arvosanan. Vaikka juttu ei ollut törkeän epätasapainoinen ja siinä oli joitakin hillitseviä sitaatteja tutkimuksen alkuvaiheesta, se ei mielestämme mennyt tarpeeksi pitkälle selittäessään, kuinka alustava tämä tutkimus ja raportti, johon juttu perustuu, ovat. Tässä kohtaa juttu jäi mielestämme vajaaksi: Vaikka jutun kattavuus ei ollutkaan avoimesti harhaanjohtava, uskomme, että näiden asioiden käsittely olisi korostanut (ja asianmukaisesti) varovaisuuden tarvetta tulosten tulkinnassa. Jutussa ei liioiteltu Wiskott-Aldrichin oireyhtymän seurauksia. Jutussa haastateltiin kahta riippumatonta asiantuntijaa, jotka eivät olleet mukana tutkimuksessa. Jutussa käsitellään yhtä Wiskott-Aldrichin oireyhtymän ensisijaisista nykyisistä hoidoista: luuydinsiirtoja. Jutun sekava yleiskuva tästä hoidosta jättää lukijat kuitenkin todennäköisesti hämmentyneiksi. Juttu aloittaa kuvauksensa sanomalla, että tällaiset siirrot, jos ne onnistuvat, "periaatteessa parantavat taudin". Sen jälkeen siinä luetellaan useita vakavia komplikaatioita, jotka voivat vaivata jopa näennäisesti onnistuneita siirtoja. Siirrolla hoidetut lapset kuulostavat siis siltä, etteivät he luultavasti ole "parantuneet", kuten tarinassa aluksi todetaan. Sanomme sitä tyydyttäväksi, mutta toivomme, että tarina olisi ollut hieman selkeämpi tässä kohdassa. Tarinassa ei koskaan käsitellä nimenomaisesti tämän uuden tekniikan saatavuutta tai sitä, kuinka lähellä sen hyväksyntää se saattaa olla. Siinä kuitenkin todetaan, että tutkimus on vain "ensimmäinen askel" ja "konseptin todiste" uudelle lähestymistavalle. Vaikka olisimme halunneet nähdä suoremman kommentin monivuotisista testeistä, jotka ovat edessä tämän tekniikan pohjalta toteutettavan hoidon kohdalla, uskomme useimpien lukijoiden ymmärtävän, että kyseessä on alustava tutkimus, eikä se ole jotain, mitä he todennäköisesti saavat käyttöönsä lähiaikoina. Jutussa ei koskaan mainittu, että virusvektoreiden avulla tapahtuvaa geeniterapiaa tutkitaan monien muiden perinnöllisten sairauksien ja syövän hoidossa. Tärkeää on, että nämä tutkimukset ovat osoittaneet, että virusvektoreihin perustuvien tehokkaiden hoitomuotojen kehittäminen on äärimmäisen vaikeaa - tämä asiayhteys olisi ollut arvokas tässä jutussa. Tämä juttu ei näytä perustuvan uutistiedotteeseen.</w:t>
      </w:r>
    </w:p>
    <w:p>
      <w:r>
        <w:rPr>
          <w:b/>
        </w:rPr>
        <w:t xml:space="preserve">Tulos</w:t>
      </w:r>
    </w:p>
    <w:p>
      <w:r>
        <w:t xml:space="preserve">Geeniterapia korjasi harvinaisen verenvuotohäiriön: Tutkimus</w:t>
      </w:r>
    </w:p>
    <w:p>
      <w:r>
        <w:rPr>
          <w:b/>
        </w:rPr>
        <w:t xml:space="preserve">Esimerkki 2.1185</w:t>
      </w:r>
    </w:p>
    <w:p>
      <w:r>
        <w:t xml:space="preserve">Uuden koronaviruksen levitessä Kiinasta hallitusten eri puolilla maailmaa antamat matkustussuositukset edellyttävät kasvavaa varovaisuutta. Niissä on kuitenkin hienovaraisia eroja sen suhteen, mitä kannattaa välttää, miten käyttäytyä ja mitä tehdä matkan jälkeen. Muutamaa poikkeusta lukuun ottamatta kansalliset viranomaiset kehottavat välttämään Hubein maakuntaa - joka on nyt 80 000 ihmistä maailmanlaajuisesti tartuttaneen taudinpurkauksen keskus - ja rajoittamaan Kiinan-matkat minimiin. Kiinan sisällä esimerkiksi sveitsiläisiä matkustajia kehotetaan välttämään suuria kokoontumisia ja "yskimään tai aivastelemaan nenäliinaan tai käyttämään käsivarren koukistusta". Ranska kehottaa kansalaisiaan olemaan syömättä raakaa lihaa tai vierailemasta eläintorilla. Myös Espanjan ulkoministeriö kehottaa Kiinassa välttämään kosketusta eläimiin ja kehottaa varmistamaan, että pysyt vähintään metrin päässä seuraavasta ihmisestä. Italiaan - viruksen Euroopassa pahiten koettelemaan maahan - matkustaville Alankomaiden hallitus suosittelee, että kansalaiset välttäisivät paikallisten viranomaisten jo sulkemia alueita ja matkustaisivat vain tarvittaessa suljettujen kaupunkien ympärillä sijaitseviin Lombardian alueen osiin. Suomen ulkoministeriö kehottaa Italiaa koskevissa neuvoissaan vain "noudattamaan erityistä varovaisuutta". Eroja on myös neuvoissa, joita annetaan matkustajille heidän palatessaan tuhoalueelta. Saksan tärkein tartuntatautiviranomainen kehottaa Italian tautialueilta oireiden kanssa palaavia käymään lääkärissä ja soittamaan ennen vierailua. Ranska kehottaa tällaisia ihmisiä olemaan menemättä lääkäriin ja soittamaan hätäkeskukseen. Iso-Britannia kehottaa kansalaisiaan "eristämään itsensä" kotona, jos he ovat käyneet Italian karanteenialueilla riippumatta siitä, onko heillä oireita vai ei. Tanskan terveysviranomainen ei tällä hetkellä määrää rutiininomaista karanteenia tai eristämistä ihmisille, jotka ovat matkustaneet Kiinaan tai muihin taudinpurkauksen koettelemiin paikkoihin. Euroopan ulkopuoliset maat suhtautuvat asiaan eri tavoin. Turkki kehottaa välttämään kaikkia muita kuin välttämättömiä matkoja Kiinaan, mutta se ei ole vielä antanut Italiaa koskevia matkustussuosituksia. Nigeria on asettanut vapaaehtoisen kahden viikon karanteenin kaikille matkustajille, jotka saapuvat Kiinasta tai mistä tahansa maasta, jossa on "merkittävä tautitapaus". Lentomatkustajille annetuissa ohjeissa sanotaan, että "yrittäkää välttää" ulos menemistä, mutta käyttäkää maskia, jos menette ulos.</w:t>
      </w:r>
    </w:p>
    <w:p>
      <w:r>
        <w:rPr>
          <w:b/>
        </w:rPr>
        <w:t xml:space="preserve">Tulos</w:t>
      </w:r>
    </w:p>
    <w:p>
      <w:r>
        <w:t xml:space="preserve">Coronavirusmatkailu: kansalliset neuvot eivät ole täysin yhtenäisiä.</w:t>
      </w:r>
    </w:p>
    <w:p>
      <w:r>
        <w:rPr>
          <w:b/>
        </w:rPr>
        <w:t xml:space="preserve">Esimerkki 2.1186</w:t>
      </w:r>
    </w:p>
    <w:p>
      <w:r>
        <w:t xml:space="preserve">Ja nyt: 2019-nCoV? "Eikö se vain lipsahda kieleltä?" sanoo Trevor Hoppe, tutkija Trevor Hoppe Pohjois-Carolinan yliopistosta Greensborosta, joka on tutkinut tautien nimien historiaa. Nimi, joka tulee sanoista 2019 novel coronavirus, on annettu virukselle, joka on Kiinassa viime vuoden lopulla alkaneen flunssan kaltaisen tautipesäkkeen takana. Tutkijat oppivat vielä uutta virusta, joten on vaikea keksiä hyvää nimeä, Hoppe sanoi. Nykyinen nimi on todennäköisesti väliaikainen, sanoi tohtori Nancy Messonnier Yhdysvaltain tautien valvonta- ja ehkäisykeskuksesta. "Kun ihmiset saavat tilaisuuden hengähtää, sitä saatetaan muuttaa", Messonnier sanoi. Monet tiedotusvälineet ovat ohittaneet kömpelön 2019-nCoV-nimityksen ja kutsuneet sitä vain uudeksi virukseksi tai uudeksi koronavirukseksi, mikä ei ole kovin täsmällistä. Coronavirus on sateenvarjotermi suurelle joukolle viruksia, mukaan lukien virukset, jotka voivat aiheuttaa flunssaa. Koska taudinpurkaus on keskittynyt Keski-Kiinan Wuhanin kaupunkiin, muut ovat käyttäneet Wuhanin virusta tai Wuhanin koronavirusta tai jopa Wuhanin flunssaa - vaikka flunssa on täysin eri virus. Tämä vastaa vuosisatoja vanhaa perinnettä, jonka mukaan uudet taudit nimetään niiden kaupunkien, maiden tai alueiden mukaan, joissa ne ensimmäisen kerran ilmaantuivat. Länsi-Niilin tauti havaittiin ensimmäisen kerran Länsi-Niilin alueella Ugandassa, Lymen tauti Old Lymen kaupungissa Connecticutissa ja Ebola-tauti kylässä Afrikan Ebola-joen lähellä. Tämä voi kuitenkin joskus olla väärin tai harhaanjohtavaa. Vuoden 1918 pandemiaa kutsuttiin espanjantaudiksi, vaikka tutkijat eivät usko, että se sai alkunsa Espanjassa. "Nyt meillä on paljon erilainen herkkyys ja suvaitsevaisuus sen suhteen, miten viittaamme asioihin", sanoo tohtori Howard Markel, lääketieteen historioitsija Michiganin yliopistosta. Vuonna 2015 Maailman terveysjärjestö antoi ohjeet, joissa kiellettiin maantieteellisten paikkojen (kuten zikavirus), eläinten (sikainfluenssa) tai ihmisryhmien (legioonalaistauti) käyttäminen. Hoppe huomautti, että kun AIDS ilmaantui 1980-luvun alussa, sitä kutsuttiin "homoihin liittyväksi immuunipuutokseksi". Siitä luovuttiin, kun kävi selväksi, että myös heteroseksuaalit levittivät virusta. AIDS tarkoittaa hankitun immuunipuutoksen oireyhtymää. Ohjeilla WHO yritti lopettaa tarpeettoman leimautumisen, joka voi syrjäyttää ihmisiä ja vahingoittaa liiketoimintaa. Sianlihan kysyntä romahti vuonna 2009 niin sanotun sikainfluenssan vuoksi, joka todettiin ensimmäisen kerran pojassa, joka asui sikatilalla Meksikossa - vaikka se ei levinnyt sianlihaa syömällä. Markel sanoi pitävänsä siitä, että taudit nimetään niiden tutkijoiden mukaan, jotka ne ensimmäisenä kuvasivat. (Ajatellaanpa Alzheimeria, Parkinsonia ja Tourettea.) Nykyään tämä on ongelmallista, kun monet tutkijat eri puolilla maailmaa työskentelevät samaan aikaan uuden sairauden parissa. SARS-tautia käytettiin nimityksenä vakavasta akuutista hengitystieoireyhtymästä, kun toinen koronavirus aiheutti taudinpurkauksen vuosina 2002-2003. Joten ehkä tätä voitaisiin kutsua CARS:ksi, Markel sanoi. "Ymmärrän, miksi he haluavat antaa sille jonkin yleisen nimen, mutta sen on oltava jotain, jota ihmiset käyttävät", hän sanoi. "Muuten helpompi nimi ottaa vallan, ja on naiivia ajatella toisin."  Lopulta WHO:lla ei ehkä ole juurikaan valtaa siihen, mikä sen nimi on, hän lisäsi. "Wuhan-virus on hyvin tarttuva - sanaleikki ei ole tarkoitettu", Markel sanoi. "Se on hyvin tarttuva nimi." ___ Associated Pressin terveys- ja tiedeosasto saa tukea Howard Hughes Medical Instituten tiedekasvatusosastolta. AP on yksin vastuussa kaikesta sisällöstä.</w:t>
      </w:r>
    </w:p>
    <w:p>
      <w:r>
        <w:rPr>
          <w:b/>
        </w:rPr>
        <w:t xml:space="preserve">Tulos</w:t>
      </w:r>
    </w:p>
    <w:p>
      <w:r>
        <w:t xml:space="preserve">Virustartuntojen puhjetessa, harmitellaan nimeä, joka saattaa levitä virukseksi.</w:t>
      </w:r>
    </w:p>
    <w:p>
      <w:r>
        <w:rPr>
          <w:b/>
        </w:rPr>
        <w:t xml:space="preserve">Esimerkki 2.1187</w:t>
      </w:r>
    </w:p>
    <w:p>
      <w:r>
        <w:t xml:space="preserve">Jutussa ei kerrota D-vitamiinilisien kustannuksia. Olisi ollut hyödyllistä mainita lasten mahdollisesti jo käyttämien vitamiinilisien sisältämä D-vitamiinimäärä. Useimmat kuluttajat ovat tietoisia muiden lähteiden, kuten maidon, täydennettyjen viljojen ja kalan, kustannuksista, joten niitä ei tarvinnut mainita. American Academy of Pediatricsin julkaisemassa tiedotteessa tai tieteellisessä julkaisussa, johon uudet ohjeet perustuvat, ei kerrottu absoluuttisesta tai suhteellisesta vähennyksestä riisitautiriskistä, joka uudesta D-vitamiinisuosituksesta johtuisi. Tämä on ymmärrettävää eettisten näkökohtien vuoksi, jotka estäisivät tämäntyyppisen tutkimuksen tekemisen. Tämän vuoksi näitä tietoja ei ollut saatavilla tätä juttua varten. Jutussa mainittiin D-vitamiinin mahdolliset hyödyt muiden sairauksien, kuten syövän ja diabeteksen, riskin vähentämisessä, ja siinä olisi voitu mainita myös mahdollisuus vähentää osteoporoosin riskiä aikuisiällä, kuten American Academy of Pediatrics on todennut. Jutussa todetaan oikein, että liiallisen D-vitamiinin mahdolliset haitat ovat hyvin harvinaisia. Lehdistötiedotteessaan, jossa American College of Pediatrics ilmoittaa uusista ohjeista, joiden mukaan suositeltu D-vitamiinin määrä kaksinkertaistetaan (www.aap.org/pressroom/nce/nce08vitamind.htm), American College of Pediatrics toteaa, että muutos on seurausta uusien kliinisten tutkimusten tarkastelusta. Kollegion ohjeissa ei annettu muita yksityiskohtaisia tieteellisiä tietoja, jotka olisivat voineet antaa tietoa tästä jutusta. Juttu oli johdonmukainen tämän lähestymistavan kanssa ja viittasi "uusiin tutkimuksiin". Artikkelissa olisi kuitenkin voitu esittää muita asiaankuuluvia tietoja D-vitamiinin puutteesta ja riisitautiin liittyvistä asioista asiayhteyden lisäämiseksi. Lisäksi juttua varten haastateltu lääkäri määritteli osteomalasian virheellisesti. Osteomalasia on D-vitamiinin puutteesta johtuvaa luiden pehmenemistä, ei "luiden lihasten heikkoutta". (Lihasheikkous voi olla osteomalasian oire.) Jutussa esitellään uutta terveystietoa D-vitamiinista, joka olisi yleisesti kiinnostavaa. Siinä ei kaupallisteta tai "ylimyydä" aihetta. Vielä parempi olisi ollut sisällyttää kommentti, jossa mainitaan, että D-vitamiinin mahdollinen hyöty diabeteksen, sydänsairauksien ja syövän torjunnassa perustuu aikuisilla tehtyihin tutkimuksiin. Jutussa ilmoitettiin kyllä tiedon lähde, mutta jätettiin pois muita tärkeitä seikkoja. Haastateltu lääkäri ei vaikuta olevan lasten ravitsemuksen asiantuntija. Sen sijaan hänet tunnetaan siitä, että hän auttaa julkkiksia laihduttamaan ja on kirjoittanut muun muassa Extreme Fat Smash Diet -dieettikirjoja (St. Martin's Press). Rahoituslähteen eturistiriitoja ei mainittu, eikä riippumatonta vahvistusta tai lääketieteellistä lausuntoa esitetty. Jutussa mainitaan, että tavalliset ruoanlähteet ja D-vitamiinilisät ovat vaihtoehtoja D-vitamiinin saamiseksi. (Katso kommentit Hoidon saatavuus.) Jutussa mainitaan oikein, että useimmat lapset (ja kaikenikäiset aikuiset) eivät saa riittävästi D-vitamiinia pelkällä ruokavaliolla, ja heidän on otettava lisäravinteita täyttääkseen päivittäiset tarpeet. Tämän asian havainnollistamiseksi jutussa annetaan esimerkki, jonka mukaan lasten olisi juotava yksi litra maitoa päivässä saadakseen suositellun määrän D-vitamiinia, 400 IU päivässä. Tarinassa annetaan esimerkkejä hyvistä D-vitamiinin lähteistä: täydennetyt viljatuotteet, maito ja rasvainen kala. Toisaalta tässä jutussa mainitaan vain lyhyesti auringonvalo eikä selitetä, että auringonvalo on paras D-vitamiinin lähde. (Ks. myös Hoidon haitat -kommentit.) Tässä jutussa mainitaan asianmukaisesti, että uutinen on päivitys aiemmasta, vuonna 2003 annetusta ohjeesta. Emme voi olla varmoja siitä, perustuuko jakso pelkästään vai suurelta osin uutistiedotteeseen. Siinä haastateltiin vain yhtä vierasta, emmekä tiedä, miksi hänet valittiin. (Katso lähteet jäljempänä.)</w:t>
      </w:r>
    </w:p>
    <w:p>
      <w:r>
        <w:rPr>
          <w:b/>
        </w:rPr>
        <w:t xml:space="preserve">Tulos</w:t>
      </w:r>
    </w:p>
    <w:p>
      <w:r>
        <w:t xml:space="preserve">Lapset ja D-vitamiini: uusi suositus: D-vitamiini: Kaksinkertainen annos</w:t>
      </w:r>
    </w:p>
    <w:p>
      <w:r>
        <w:rPr>
          <w:b/>
        </w:rPr>
        <w:t xml:space="preserve">Esimerkki 2.1188</w:t>
      </w:r>
    </w:p>
    <w:p>
      <w:r>
        <w:t xml:space="preserve">Artikkelissa todetaan, että akupunktio maksaa 45-100 dollaria istunnolta. Siinä ei kerrota, miten tämä vertautuu muihin hoitoihin ja ovatko hoitokustannukset samat, enemmän vai vähemmän kuin vaihtoehtoisissa hoidoissa. Jutussa mainitaan, kuinka suuri osa potilaista reagoi onnistuneesti kuhunkin hoitoon, ja selitetään selvästi, että "oikea" akupunktio ei ollut parempi kuin näennäisneulonta. Siinä ei kuitenkaan määritellä onnistumista eikä muutenkaan määritellä, kuinka paljon potilaat paranivat kliinisesti suhteellisesti tai absoluuttisesti. Jotta hoitoa voitaisiin pitää onnistuneena, potilaan on raportoitava joko 33 prosentin parannus kivussa tai vain 12 prosentin parannus toimintakyvyssä puhelimitse tehdyssä haastattelussa kuuden kuukauden kuluttua osallistumisesta. Tästä huolimatta arvioimme tämän kriteerin tyydyttäväksi. Jutussa ei mainittu haittoja mistään potilaiden saamista hoidoista. Aiemmat tutkimukset viittaavat siihen, että akupunktioon liittyy vain vähän riskejä, kun se tehdään steriileillä, kertakäyttöisillä neuloilla. Artikkelissa kuvataan tähän mennessä suurinta satunnaistettua kontrolloitua tutkimusta, jossa tutkittiin akupunktion tehokkuutta kroonisen alaselkäkivun hoidossa, ja kerrotaan sen julkaistut tulokset. Siinä käsitellään kolmea tutkittua hoitoryhmää ja mahdollisia syitä havaittuihin tuloksiin. Artikkelissa ei ole ilmeisiä sairauden lietsomisen elementtejä. Jutussa kerrotaan, että tutkimukseen osallistuivat henkilöt, joilla oli kroonista alaselkäkipua. Tulokset eivät päde muihin selkäkiputiloihin. Artikkelissa mainitaan yksi tutkimuksen kirjoittajista ja kaksi lääkäriä, jotka vaikuttavat olevan täydentävien hoitomuotojen käyttäjiä ja/tai kannattajia. Olisi ollut mielenkiintoista kuulla skeptisen tarkkailijan mielipide. Jutussa luetellaan perinteisen lääketieteen ryhmään kuuluvien potilaiden saamat hoidot. Kirjallisuuden mukaan näistä hoidoista on yleensä hyvin vaatimattomia hyötyjä. Artikkelissa ei mainita muita hoitomuotoja, jotka voivat olla tehokkaita kroonisen kivun hallinnassa ja joustavuuden ja voiman parantamisessa. Näitä ovat esimerkiksi kognitiivinen terapia yksin tai yhdistettynä intensiiviseen liikuntaan ja voimaharjoitteluun. Akupunktio on arviolta kolmanneksi suosituin kroonisen alaselkäkivun täydentävä hoito. Vaikka artikkelissa ei mainita paljon sen saatavuudesta, lukijat todennäköisesti tuntevat sen. Jutussa todetaan, että kyseessä on tähän mennessä suurin tutkimus akupunktiosta kroonisen selkäkivun hoidossa, mikä viittaa siihen, että hoito ei ole uusi. Lehdistötiedotteen tekstiä ei ole ilmeisesti käytetty.</w:t>
      </w:r>
    </w:p>
    <w:p>
      <w:r>
        <w:rPr>
          <w:b/>
        </w:rPr>
        <w:t xml:space="preserve">Tulos</w:t>
      </w:r>
    </w:p>
    <w:p>
      <w:r>
        <w:t xml:space="preserve">Akupunktio, todellinen tai väärennös, nimeltään paras alaselkäkipuihin</w:t>
      </w:r>
    </w:p>
    <w:p>
      <w:r>
        <w:rPr>
          <w:b/>
        </w:rPr>
        <w:t xml:space="preserve">Esimerkki 2.1189</w:t>
      </w:r>
    </w:p>
    <w:p>
      <w:r>
        <w:t xml:space="preserve">Associated Pressin näkemistä virallisista asiakirjoista käy kuitenkin ilmi, että Brasilian hallitus on aloittanut oikeudelliset menettelyt kaikkien työntekijöiden siirtämiseksi pois kolmesta neljästä liittovaltion ympäristönsuojeluvirastosta, jotka vastaavat sademetsien puolustamisesta metsäkadolta, maankaappauksilta ja laittomilta tulipaloilta. Tämä on osa laajempaa Brasilian ympäristö- ja uusiutuvien luonnonvarojen instituutin (Institute of the Environment and Renewable Natural Resources), joka tunnetaan portugalinkielisillä nimikirjaimillaan Ibama, rapauttamista, sillä sen kenttätoiminta näyttää vähentyneen jyrkästi tämän vuoden alkupuolelta lähtien. Viraston harkinnanvaraisiin menoihin ja täytäntöönpanotoimiin myönnettävää rahoitusta leikataan tänä vuonna 24 prosenttia, mikä on merkittävä isku kahden asiantuntijan mukaan jo ennestään pieneen budjettiin. Talousarvion pienentäminen on osa 1. tammikuuta virkaan astuneen presidentti Jair Bolsonaron laajempaa säästötoimia, joilla hän pyrkii hillitsemään Brasilian talousvaikeuksissa olevan hallituksen menoja. Kriitikot huomauttavat kuitenkin, että hän on myös valittanut, että ympäristösäännökset haittaavat Amazonin alueen kehitystä. Ibaman työntekijät sanovat, että aluetoimistot ovat heidän työnsä kannalta ratkaisevan tärkeitä, sillä ne antavat heille tarkempaa tietoa ongelma-alueista ja nopeuttavat reagointiaikoja maan laajimmassa osavaltiossa, joka on suurempi kuin Texas, Kalifornia ja Montana yhteensä. Ibaman agentit sukeltavat usein helikoptereilla tai veneillä syvälle viidakkoon luodinkestävät liivit yllään ja aseet mukanaan. He kohtaavat laittomia puunkorjaajia tai karjatilallisia, jotka hakkuivat metsää ja sytyttävät sitten tulipaloja raivatakseen maata. Palojen voimakas lisääntyminen tänä vuonna on herättänyt maailmanlaajuista huolta, koska Amazonin sademetsä toimii ilmastonmuutoksen suojana. Sen rehevä kasvillisuus imee itseensä lämpöä sitovaa hiilidioksidia, ja puiden luovuttama kosteus vaikuttaa sademalleihin ja ilmastoon koko Etelä-Amerikassa ja muualla. Boslonaro kertoi toimittajille, että hän osallistuu syyskuussa pidettävään YK:n yleiskokoukseen pitämään puheen, jonka odotetaan keskittyvän Amazoniin, jonka aiemmat hallinnot ovat hänen mukaansa jättäneet huomiotta. Hänen hallintonsa väittää, että taloudellisten mahdollisuuksien puute ja raskas byrokratia Amazonin alueella vaikuttavat osaltaan laajamittaiseen laittomaan metsäkatoon. Se sanoo, että aluetta voidaan suojella ja sallia samalla paljon enemmän kehitystä kuin luonnonsuojelijoiden mielestä on turvallista. Bolsonaro on lähettänyt joukkoja auttamaan palojen torjunnassa ja kieltänyt tulipalot maan raivaamiseksi Amazonissa 60 päivän ajan. Presidentti on kuitenkin vastustanut kiivaasti pyrkimyksiä käsitellä Amazonia globaalina kysymyksenä, ja hän on joutunut yhteen Ranskan presidentin Emmanuel Macronin kanssa, joka kertoi brasilialaiselle kollegalleen tulipalojen huipentuessa: "Emme voi sallia, että tuhoatte kaiken". Bolsonaro on myös syyttänyt kansalaisjärjestöjä tehottomuudesta ja pyrkimyksestä tukahduttaa Brasilian talous estämällä alueen kehitystä. Presidentti ei myöskään ole Ibaman ja sen täytäntöönpanotoimien suuri fani ja valittaa, että "sakkojen teollisuus" on hidastanut talouskehitystä Latinalaisen Amerikan suurimmassa valtiossa. "En anna Ibaman enää jakaa sakkoja oikealle, vasemmalle ja keskelle", Bolsonaro sanoi ennen virkaanastumistaan. Asiassa on henkilökohtainen särmä: Virasto sakotti häntä vuosia sitten kalastuksesta suojelualueella. Bolsonaro ja ympäristöministeri Ricardo Salles ovat myös puhuneet siitä, että Ibaman lailliset valtuudet polttaa laittomien metsureiden käyttämää raskasta kalustoa lopetettaisiin. Kriitikot sanovat, että ylimmän tason skeptisyys ja budjettileikkaukset vaikuttavat kentällä. Brasilialaisen Climate Observatory -ryhmän saamien virallisten tietojen mukaan Ibaman agenttien kenttäoperaatiot vähenivät tammi-huhtikuussa 58 prosenttia viime vuoden vastaavaan ajanjaksoon verrattuna. Lasku alkoi edellisen hallituksen aikana vuonna 2018, jolloin operaatioiden määrä väheni 23 prosenttia, mutta kiihtyi tänä vuonna. Amazonasiin rajoittuvan Paran osavaltion koillisosassa syyttäjät tutkivat yhteyttä Ibaman toiminnan vähenemisen ja tänä vuonna lisääntyneiden tulipalojen välillä, jotka ovat syttyneet vauhdilla, jota ei ole nähty sitten vuoden 2010. Liittovaltion syyttäjä Ricardo Negrini sanoi, että viranomaiset jättivät toimimatta, kun hänen toimistonsa varoitti raporteista, joiden mukaan Paran maanviljelijät olivat kutsuneet "tulipäivää" sytyttääkseen useita tulipaloja 10. elokuuta. Ibama kertoi syyttäjille, ettei se voinut puuttua asiaan, koska osavaltion poliisivoimat olivat kieltäytyneet tarjoamasta turvaa. Ibaman agentit ovat toisinaan joutuneet tulituksen kohteeksi kohdatessaan laittomia metsureita ja kaivostyöläisiä. Negrini sanoi havainneensa, että osavaltion poliisi oli kieltäytynyt saattamasta Ibaman agentteja kuukausien ajan, vaikka näiden kahden elimen välillä on ollut pitkäaikainen yhteistyöperinne. AP:n nähtävillä olleista asiakirjoista käy ilmi, että poliisivoimat hylkäsivät kuusi Ibaman pyyntöä kesä- ja heinäkuussa. Asiakirjoissa poliisi sanoo, että virallisen yhteistyösopimuksen puuttuminen esti heitä osallistumasta tällaisiin operaatioihin, vaikka Negrini sanoi, että tämä ei ole ollut ongelma aiemmin. Ibama ja ympäristöministeriö eivät vastanneet useisiin kommenttipyyntöihin. Viime kuukausien aikana sadat Ibaman ja toisen julkisen viraston, Chico Mendes Institute for Biodiversity Conservationin, työntekijät ovat kuitenkin allekirjoittaneet kirjeitä, joissa he tuomitsevat hallituksen laiminlyönnin ympäristönsuojelussa. Kymmenen AP:n haastattelemaa ympäristövirastojen työntekijää valitti, että esimiehet tuntevat yhä enemmän sensuuria, pelottelua ja kostotoimia. "Kyse ei ole vaikeasta siirtymästä (hallinnosta toiseen), koska ihmiset yrittävät ymmärtää, miten tehdä työnsä", sanoi Rio de Janeirossa toimivan liittovaltion ympäristöviranomaisten yhdistyksen puheenjohtaja André Barbosa. "Tämä on hanke, jossa järjestelmä hajotetaan niin, että ihmiset eivät enää jaksa tehdä töitä." Vastauksena tällaisiin julkisten työntekijöiden valituksiin liittovaltion syyttäjät antoivat tässä kuussa lausunnon, jossa he pyysivät hallituksen virkamiehiä vahvistamaan ympäristönsuojelua ja pidättäytymään rohkaisemasta lainrikkomuksiin tai delegitimoimasta Ibama-agenttien työtä. He antoivat virkamiehille myös 30 päivää aikaa esittää tietoja, jotka todistavat, että he olivat käyttäneet "teknisiä kriteerejä" nimittäessään uusia esimiehiä, joista monilla on sotilastausta.</w:t>
      </w:r>
    </w:p>
    <w:p>
      <w:r>
        <w:rPr>
          <w:b/>
        </w:rPr>
        <w:t xml:space="preserve">Tulos</w:t>
      </w:r>
    </w:p>
    <w:p>
      <w:r>
        <w:t xml:space="preserve">Brasilian ympäristötyöntekijät kertovat taantumasta ennen tulipaloja.</w:t>
      </w:r>
    </w:p>
    <w:p>
      <w:r>
        <w:rPr>
          <w:b/>
        </w:rPr>
        <w:t xml:space="preserve">Esimerkki 2.1190</w:t>
      </w:r>
    </w:p>
    <w:p>
      <w:r>
        <w:t xml:space="preserve">UIC kertoo tiedotteessaan, että rahojen avulla se voi jatkaa Chicagon toimipisteenä tutkimuksessa, joka alkoi vuonna 2008 keräämällä terveystietoja tuhansilta latinalaisamerikkalaisilta ympäri Yhdysvaltoja. Tiedotteessa sanotaan, että tutkittavat ja kyselylomakkeet täyttäneet osallistujat ovat antaneet tutkijoille paremman käsityksen terveysriskitekijöistä ja latinalaisamerikkalaisissa yhteisöissä esiintyvistä kroonisista sairauksista. Seuraavien seitsemän vuoden aikana tutkijat tutkivat osallistujia uudelleen siinä toivossa, että he voivat tunnistaa elintapojen ja sydän- ja verisuonitautien sekä muiden terveysongelmien välisiä yhteyksiä.</w:t>
      </w:r>
    </w:p>
    <w:p>
      <w:r>
        <w:rPr>
          <w:b/>
        </w:rPr>
        <w:t xml:space="preserve">Tulos</w:t>
      </w:r>
    </w:p>
    <w:p>
      <w:r>
        <w:t xml:space="preserve">Chicagon Illinoisin yliopisto saa 12 miljoonaa dollaria hispaanien terveystutkimukseen.</w:t>
      </w:r>
    </w:p>
    <w:p>
      <w:r>
        <w:rPr>
          <w:b/>
        </w:rPr>
        <w:t xml:space="preserve">Esimerkki 2.1191</w:t>
      </w:r>
    </w:p>
    <w:p>
      <w:r>
        <w:t xml:space="preserve">Calquence (acalabrutinib) kuuluu Brutonin tyrosiinikinaasin (BTK) estäjiksi kutsuttujen lääkkeiden luokkaan, jotka voivat tukahduttaa autoimmuunisairauksia. Lääkettä, jota käytetään nykyisin tiettyjen verisyöpätyyppien hoitoon, on jo hyväksytty kroonista lymfaattista leukemiaa sairastavien aikuispotilaiden hoitoon Yhdysvalloissa ja useissa muissa maissa. Calquence kilpailee AbbVie Inc:n (ABBV.N) ja Johnson &amp; Johnsonin (JNJ.N) vakiintuneen Imbruvica-hoidon kanssa kroonisen lymfaattisen leukemian, yhden aikuisten yleisimmän leukemiatyypin, hoidossa. Brittiläisen lääkevalmistajan osake nousi peräti 7,3 % 7642 penceen klo 0855 BST mennessä. AstraZenecan ilmoitus tulee samaan aikaan, kun lääkevalmistajat joutuvat keskeyttämään muiden tautien kliiniset tutkimukset keskittyessään testaamaan mahdollisia hoitoja nopeasti leviävään koronavirukseen. Potilaiden, joilla on vakavia oireita, kuten keuhkokuume, uskotaan kärsivän immuunijärjestelmän ylireaktiosta, jota kutsutaan sytokiinimyrskyksi, ja AstraZenecan tavoitteena on testata, voiko Calquence, joka tukahduttaa tiettyjä immuunijärjestelmän osia, auttaa hallitsemaan tätä immuunivastetta. "Kun otetaan huomioon BTK-proteiinin hyvin dokumentoitu rooli tulehduksen säätelyssä, on mahdollista, että BTK:n estäminen akalabrutinibilla voisi tarjota kliinistä hyötyä potilailla, joilla on pitkälle edennyt COVID-19-keuhkosairaus", sanoi Louis Staudt, National Cancer Instituten lymfaattisten maligniteettien osaston päällikkö. Tutkimuksessa arvioidaan lääkkeen lisäämisen tehokkuutta ja turvallisuutta parhaaseen tukihoitoon kuolleisuuden ja hengityskonehoidon tarpeen vähentämiseksi potilailla, joilla on henkeä uhkaavia COVID-19-oireita, lääkkeenvalmistaja sanoi. AstraZenecan mukaan tutkimukseen odotetaan voitavan ilmoittautua lähipäivinä Yhdysvalloissa ja useissa Euroopan maissa. Aiemmin tässä kuussa AstraZeneca ja sen kotimainen kilpailija GlaxoSmithKline PLC (GSK.L) sopivat Cambridgen yliopiston kanssa testauslaboratorion perustamisesta COVID-19:n testausta varten.</w:t>
      </w:r>
    </w:p>
    <w:p>
      <w:r>
        <w:rPr>
          <w:b/>
        </w:rPr>
        <w:t xml:space="preserve">Tulos</w:t>
      </w:r>
    </w:p>
    <w:p>
      <w:r>
        <w:t xml:space="preserve">AstraZeneca testaa syöpälääke Calquencen vaikutusta koronaviruspotilaisiin.</w:t>
      </w:r>
    </w:p>
    <w:p>
      <w:r>
        <w:rPr>
          <w:b/>
        </w:rPr>
        <w:t xml:space="preserve">Esimerkki 2.1192</w:t>
      </w:r>
    </w:p>
    <w:p>
      <w:r>
        <w:t xml:space="preserve">McDonald's USA on ostanut vuodesta 2011 lähtien vuosittain yli 13 miljoonaa häkittömiä kananmunia. Kauan odotettu siirtyminen tapahtuu, kun Pohjois-Amerikan munantoimittajat alkavat hitaasti rakentaa parvia uudelleen Yhdysvaltojen historian pahimman lintuinfluenssaepidemian jälkeen. Siirto tapahtuu samaan aikaan, kun maailman suurin ravintolaketju McDonald's valmistautuu tarjoilemaan aamiaista koko päivän Yhdysvaltain toimipisteissä lokakuussa. McDonald's USA, joka taistelee laskevaa myyntiä vastaan, aiheutti maaliskuussa kohua ilmoittamalla kaksivuotisesta suunnitelmasta luopua vähitellen sellaisten kanojen lihasta, jotka on kasvatettu antibiooteilla, joita käytetään ihmisten infektioiden torjuntaan. McDonald's ostaa vuosittain noin 2 miljardia kananmunaa yhdysvaltalaisiin ravintoloihinsa ja 120 miljoonaa kanadalaiseen ravintolaan, jotta se voi tarjota aamiaistuotteita, kuten Egg McMuffin ja Egg White Delight. Pikaruokakilpailija Burger King on jo sitoutunut käyttämään ainoastaan häkittömiä kananmunia vuoteen 2017 mennessä. Muut suuret yritykset, kuten Starbucks Corp, General Mills Inc, Nestle, Sodexo Inc ja Aramark, ovat myös siirtymässä. Ryhmät, kuten Humane Society of the United States (HSUS), Mercy for Animals ja World Animal Protection, ovat menestyksekkäästi lobanneet monia yrityksiä ottamaan käyttöön eläinten hyvinvointikäytäntöjä. Tällaiset ryhmät ovat myös saaneet lähes 100 suurta yritystä sitoutumaan niin sanottujen tiineytyshäkkien, eli siitosemakoiden pienten häkkien, asteittaiseen poistamiseen. Elokuvatähti Ryan Goslingin kaltaiset julkkikset ovat yhdessä HSUS:n kanssa painostaneet Costco Wholesale Corp:tä poistamaan häkkikanalat yrityksen munien toimitusketjusta. HSUS:n mukaan Costco on sitoutunut siirtymään häkittömyyteen, mutta ei ole asettanut aikataulua täydelliselle siirtymiselle. HSUS:n mukaan Costcon kilpailija Wal-Mart Stores Inc. ei myöskään ole asettanut aikataulua. Amerikkalaiset yritykset, kuten burritoja myyvä Chipotle Mexican Grill Inc. ja muut suositut tuotemerkit, hankkivat yhä useammin raaka-aineita toimittajilta, jotka vannovat käyttävänsä inhimillisiä ja ympäristön kannalta kestäviä maatalouskäytäntöjä. Kalifornian äänestäjät hyväksyivät vuonna 2008 lain, jonka mukaan kaikkien osavaltiossa myytävien kananmunien on oltava peräisin kanoista, joille on annettu tilavammat elintilat. Laki tuli voimaan 1. tammikuuta, ja muut osavaltiot ja maat ovat sittemmin seuranneet Kalifornian esimerkkiä. Tänä vuonna tusinan kananmunien hinta on ollut Kaliforniassa keskimäärin 67 senttiä korkeampi kuin Keskilännessä, sanoo Brian Moscogiuri, Urner Barryn kuorimunien ja munatuotteiden markkinatoimittaja.</w:t>
      </w:r>
    </w:p>
    <w:p>
      <w:r>
        <w:rPr>
          <w:b/>
        </w:rPr>
        <w:t xml:space="preserve">Tulos</w:t>
      </w:r>
    </w:p>
    <w:p>
      <w:r>
        <w:t xml:space="preserve">McDonald's Yhdysvalloissa ja Kanadassa käyttää vuoteen 2025 mennessä vain häkittömiä kananmunia.</w:t>
      </w:r>
    </w:p>
    <w:p>
      <w:r>
        <w:rPr>
          <w:b/>
        </w:rPr>
        <w:t xml:space="preserve">Esimerkki 2.1193</w:t>
      </w:r>
    </w:p>
    <w:p>
      <w:r>
        <w:t xml:space="preserve">Basran vankilajärjestelmä on tukossa ja natisee. Eräänä päivänä eräällä poliisiasemalla Reutersin toimittajat näkivät noin 150 miestä, joiden päät oli ajeltu, kyykkimässä kahdessa pienessä, ahtaassa sellissä. Huumeidenkäyttäjien ja -kauppiaiden pidätykset ovat lisääntyneet viime vuoden aikana, mikä on rasittanut vankiloita ja poliiseja entisestään. Tämä on merkki siitä, että Basran viime kesän mielenosoituksia aiheuttaneet kunnallisten resurssien ongelmat eivät ole poistuneet. "Huumeet leviävät, koska nuoriso on eksyksissä, heillä ei ole rahaa ja he ovat kyllästyneitä elämään. Se on eskapismia", kertoi Reutersille majuri Shaker Aziz, Basran poliisin huumeyksikön vanhempi jäsen. "Vankilaviranomaiset sanovat meille: 'Yhdeksänkymmentä prosenttia vangeista on tuomittu huumesyytteistä, lopettakaa heidän lähettämisensä'. Niinpä pidämme heidät täällä", Aziz sanoi selleistä. Vankiloiden tilanne, jota pahentaa toipuville narkomaaneille tarkoitettujen hoitokeskusten puute, korostaa Basran maakunnan tuottaman vaurauden - sen öljy tuottaa yli 90 prosenttia valtion tuloista - ja sen huonojen elinolojen välistä ristiriitaa. Aikoinaan idän Venetsiaksi kutsutussa Basran kaupungissa, jossa asuu neljä miljoonaa ihmistä, ei ole puhdasta vettä eikä sähköä riitä ilmastointilaitteiden käyttämiseen paahtavassa kesähelteessä. Työttömyys on laajalle levinnyttä, erityisesti nuorten keskuudessa. Tuhannet osoittivat mieltään olosuhteita, työttömyyttä ja korruptiota vastaan viime kesänä, jolloin paahtava kuumuus pahensi tilannetta ja satoja joutui sairaalahoitoon juotuaan epäpuhdasta vettä. Mielenosoittajat sytyttivät hallituksen rakennuksia ja poliittisten ryhmien päämajat tuleen ja ottivat yhteen poliisin kanssa. Viranomaiset pelkäävät väkivaltaisuuksien toistuvan tänä vuonna, ja vaikka huumeongelma on huolenaihe useilla Irakin alueilla, Basra kärsii siitä eniten. Basra kamppailee, vaikka Irak julisti voiton nelivuotisessa sodassa Islamilaista valtiota vastaan vuonna 2017, eikä kaupunki koskaan joutunut taistelevan sunni-islamistiryhmän haltuun. Huumepidätysten määrä on noussut vuodesta 2015 lähtien vuosi vuodelta, Aziz sanoi. Maaliskuuhun mennessä poliisi oli poiminut tänä vuonna 15 kiloa laittomia huumeita, mikä on puolet koko vuoden 2018 saaliista. Noin 50-60 ihmistä pidätetään viikoittain huumerikoksista, kun koko viime vuonna heitä oli yli 1 000, hän sanoi. Metamfetamiini, joka tunnetaan kansanomaisesti kristallimetamfetamiinina, on yleisin huume, sanoi poliisin tiedottaja, eversti Bassem Ghanem. Myös oopiumin, kannabiksen ja pillereiden väärinkäyttö on yleistä. Basran poliisilaitoksen mukaan 97 prosenttia vuonna 2018 pidätetyistä huumeidenkäyttäjistä oli työttömiä, ja yli kaksi kolmasosaa oli 25-vuotiaita tai nuorempia. Kaikki huumeet tulevat ulkomailta, sanoi Basran poliisin huumeyksikköä johtava eversti Ismail al-Maliki. Basran poliisipäällikkö Rashid Fleih sanoi marraskuussa, että 80 prosenttia kaupunkiin tulevista huumeista tulee Iranista. Teheran kiisti tämän, mutta virkamiehet osoittavat edelleen epäsuorasti sormella Irania käyttäen kiertoilmaisuja, kuten "naapurimaita". Huumekaupan estäminen on vakava haaste Iranille, joka rajoittuu Afganistaniin, maailman suurimpaan oopiumintuottajaan, ja Pakistaniin, joka on merkittävä huumeiden kauttakulkumaa. Irakissa oli aikoinaan käytössä kuolemanrangaistus käyttäjille ja jälleenmyyjille, mutta se hyväksyi vuonna 2017 uuden lainsäädännön, jonka mukaan tuomarit voivat määrätä käyttäjiä kuntoutettaviksi tai tuomita heidät enintään kolmeksi vuodeksi vankilaan. Kuntoutuskeskusten puuttuessa heidät vangitaan. Uuden lain mukaan terveysministeriölle annettiin kaksi vuotta aikaa tarjota kuntoutuskeskuksia. Paikalliset terveysviranomaiset lupasivat avata uudelleen ja päivittää 44-paikkaisen kuntoutuskeskuksen tässä kuussa, mutta poliisin mukaan 44 vuodepaikkaa ei riitä. "Koko Basra on öljyä, eikä meillä ole varaa kuntoutukseen?" Aziz sanoi. Tilanteesta kysyttäessä valtion omistama Basran öljy-yhtiö sanoi, että se on luvannut 5 miljoonaa dollaria kuntoutuskeskusta varten. Basran maakunnan laidalla sijaitsevassa koulutuskompleksissa poliisi on käyttänyt rakennusta tilapäisenä kuntoutuskeskuksena vapautumista lähestyville käyttäjille. Noin 40 miestä asuu suhteellisen mukavissa oloissa, kuusi miestä nukkuu huoneessa ja heillä on mahdollisuus käyttää televisiota, kuntosalia ja kirjoja. Papit, poliisit ja opettajat luennoivat huumeiden käytön synnillisyydestä ja vaaroista. Asiantuntijat sanovat, että toipuvat käyttäjät tarvitsevat hoitoa ja kuntoutusta silloin, kun he lopettavat käytön, ei vasta tuomion loppuvaiheessa. Vangit kertovat kärsivänsä pahimmista vieroitusoireista ensimmäisten 20 päivän aikana, koska he eivät pysty syömään tai nukkumaan. "Tämä on vain malli, jotta terveysministeriö saisi rakennettua todellisia keskuksia", sanoi tiedottaja Ghanem. Reutersin haastattelemat vangit oli valinnut poliisi, joka istui haastatteluissa. Jotkut olivat käsiraudoissa. Eräs käyttäjä, josta on tullut diileri, kertoi, että hänet värvättiin mukaan vuosi sen jälkeen, kun hän oli aloittanut ostamisen, ja häntä houkutteli ajatus ilmaisesta metamfetamiinista. "Maksoin käyttäjänä 50 000 dinaaria (40 dollaria) grammalta. Diilerinä maksoin vain 20 000 dinaaria (16 dollaria). Myin osan ja poltin osan. Poltin ilmaiseksi", hän sanoi. Hän kuvaili jälleenmyyjien verkostoa, joka ulottui "isoon pomoon", jota hän ei suostunut nimeämään poliisille peläten henkensä puolesta. Häntä uhkaa vähintään viiden vuoden vankeusrangaistus. Jotkut sanoivat, että heidät pidätettiin väärin perustein. Kysyttäessä, tarjosiko poliisi epäillyille lievempiä tuomioita, jos nämä toimittavat heille tietoja, eräs poliisi sanoi, että siihen oli harvoin tarvetta. "He tekevät aina yhteistyötä", hän sanoi ja pyysi olla mainitsematta nimeään, koska hänellä ei ollut valtuuksia keskustella asiasta.</w:t>
      </w:r>
    </w:p>
    <w:p>
      <w:r>
        <w:rPr>
          <w:b/>
        </w:rPr>
        <w:t xml:space="preserve">Tulos</w:t>
      </w:r>
    </w:p>
    <w:p>
      <w:r>
        <w:t xml:space="preserve">Metamfetamiinia ja täyteen ahdettuja vankiloita: ongelmat lisääntyvät irakilaisessa öljykaupungissa.</w:t>
      </w:r>
    </w:p>
    <w:p>
      <w:r>
        <w:rPr>
          <w:b/>
        </w:rPr>
        <w:t xml:space="preserve">Esimerkki 2.1194</w:t>
      </w:r>
    </w:p>
    <w:p>
      <w:r>
        <w:t xml:space="preserve">"Presidentti Barack Obaman odotetaan tällä viikolla pitämässään puheessa unionin tilasta yrittävän jälleen nostaa minimipalkkaa. Republikaanit näyttävät kuitenkin olevan valmiita jarruttamaan tätä ehdotusta jälleen kerran. Aihe nousi esiin 26. tammikuuta 2014 Fox News Sunday -ohjelmassa juontaja Chris Wallacen ja senaatin vähemmistöjohtajan Mitch McConnellin (R-Ky) välisessä keskustelussa. ""Eikö ole järkevää, että jonkun, joka tekee kokopäiväistä työtä, 40 tuntia viikossa, pitäisi pystyä elämään köyhyysrajan yläpuolella?""" Wallace kysyi McConnellilta viitaten Obaman vaatimuksiin nostaa vähimmäispalkka 10,10 dollariin tunnilta. "Niin. Mutta tietysti minimipalkka on enimmäkseen nuorten aloittelevan tason palkka"," McConnell vastasi. ""Meillä on juuri nyt työllisyyskriisi nuorten keskuudessa.""" McConnell jatkoi sanomalla, että hän uskoo minimipalkan nostamisen vahingoittavan työllisyyttä ja ""meidän pitäisi tehdä asioita, jotka luovat enemmän työpaikkoja"". Mutta entä McConnellin luonnehdinta minimipalkkatyöläisistä? Koostuuko työvoima enimmäkseen nuorista ihmisistä? Pysyttelemme liittovaltion vähimmäispalkassa, joka on 7,25 dollaria, koska siitä keskustellaan. Tällä hetkellä 21 osavaltiota ja District of Columbia ovat asettaneet minimipalkkansa liittovaltion tasoa korkeammaksi. McConnellin tiedottaja viittasi Yhdysvaltain työministeriön (Bureau of Labor Statistics) tutkimukseen "Characterizations of Minimum Wage Workers", joka julkaistiin viime vuoden helmikuussa. Tutkimus on meille tuttu, sillä olemme kirjoittaneet hiljattain pari faktatutkimusta vähimmäispalkasta. Raportin mukaan vuonna 2012 tuntipalkkaa ansainneista 75 miljoonasta ihmisestä noin 1,6 miljoonaa ansaitsi minimipalkkaa, kun taas toiset 2 miljoonaa ansaitsi alle 7,25 dollaria tunnissa. (Miten voi ansaita alle minimipalkan? Tietyt poikkeukset koskevat "ammatillisen koulutuksen opiskelijoita", "kokopäiväisiä opiskelijoita, jotka työskentelevät vähittäiskaupassa, palvelualalla, maataloudessa tai korkeakouluissa", ja "fyysisen tai henkisen vamman vuoksi vajaakuntoisia"). Raportin taustalla olevat tiedot tukevat suurelta osin McConnellin väitettä. Itse asiassa raportissa jopa sanotaan, että "vähimmäispalkkaiset työntekijät ovat yleensä nuoria". Kuinka nuoria? Vain 20 prosenttia tuntipalkkaa ansaitsevista henkilöistä on 16-24-vuotiaita, mutta tämä väestöryhmä muodostaa puolet kaikista vähimmäispalkkaa tai sen alle ansaitsevista henkilöistä. Noin neljännes näistä henkilöistä on 16-19-vuotiaita nuoria, ja toiset 25 prosenttia on 20-24-vuotiaita. Jos tarkastelu laajennetaan koskemaan 25-29-vuotiaita, lähes kaksi kolmasosaa kaikista vähimmäispalkkaa tai sen alle ansaitsevista työntekijöistä on alle 30-vuotiaita. Mitä vanhemmaksi tulet, sitä todennäköisemmin tienaat yli 7,25 dollaria. McConnell kuvaili kuitenkin myös minimipalkkatöitä "aloitteleviksi". Tämä on luonnehdinta, josta jotkut saattavat olla eri mieltä. Aloittelijatason työpaikat ovat tyypillisesti työpaikkoja, joissa on kasvumahdollisuuksia, vaikka ne ovatkin totem-pylvään alapäässä. Nuoret aikuiset ottavat aloittelevan tason töitä yrityksissä toivoen pääsevänsä nousemaan uraportaita ylöspäin. Vaikka palkat ovat alhaisemmat, on mahdollista saada huomattavia palkankorotuksia ja/tai edetä uralla. Suurin osa minimipalkkatyöpaikoista ei oikein sovi tähän kuvaukseen. Raportin mukaan kaksi kolmasosaa on osa-aikaisia, ja puolet kaikista minimipalkkaisista työpaikoista on vapaa-ajan tai ravintola-alan työpaikkoja. Näihin työpaikkoihin kuuluvat muun muassa tarjoilijat ja kokit, hotellityöntekijät ja elokuvateatterityöntekijät. Vaikka monet näistä työpaikoista ovat perinteisesti nuorten tekemiä, ne eivät yleensä johda uraan näillä aloilla. Sama pätee vähittäiskaupan työpaikkoihin, jotka muodostavat toiset 16 prosenttia kaikista vähimmäispalkkaa tai vähemmän maksavista työpaikoista. McConnell sanoi, että ""vähimmäispalkka on useimmiten nuorille aloitteleva palkka"". Bureau of Labor Statisticsin mukaan todellakin puolet kaikista minimipalkkaa saavista työntekijöistä on 16-24-vuotiaita, ja toiset 20 prosenttia on parikymppisiä tai kolmekymppisiä. Tämä on suuri osa minimipalkkaisten työvoimasta, vaikka noin 30 prosenttia minimipalkkaa ansaitsevista ihmisistä on 35-vuotiaita tai vanhempia. McConnell menee myös hieman liian pitkälle kutsuessaan näitä työpaikkoja "aloitteleviksi työntekijöiksi". Useimmille nuorille nämä ovat osa-aikaisia töitä elintarvike- tai vähittäiskaupassa tai vastaavilla aloilla, joilla ei ole juurikaan toivoa uralla etenemisestä."</w:t>
      </w:r>
    </w:p>
    <w:p>
      <w:r>
        <w:rPr>
          <w:b/>
        </w:rPr>
        <w:t xml:space="preserve">Tulos</w:t>
      </w:r>
    </w:p>
    <w:p>
      <w:r>
        <w:t xml:space="preserve">Vähimmäispalkka on useimmiten nuorten aloitusajan palkka.</w:t>
      </w:r>
    </w:p>
    <w:p>
      <w:r>
        <w:rPr>
          <w:b/>
        </w:rPr>
        <w:t xml:space="preserve">Esimerkki 2.1195</w:t>
      </w:r>
    </w:p>
    <w:p>
      <w:r>
        <w:t xml:space="preserve">Ihmiset osallistuvat YogaWorks-tunnille Santa Monicassa, Kaliforniassa tässä vuoden 2009 alussa otetussa kuvassa. REUTERS/Handout Journal of the American Medical Association -lehdessä tiistaina julkaistussa tutkimuksessa todettiin, että keski-ikäisten naisten on harrastettava vähintään tunti päivässä kohtalaista liikuntaa, jos he toivovat voivansa torjua ikääntymisen mukanaan tuomia ylimääräisiä kiloja. "Aika on nelikirjaiminen sana", sanoi Eva Lazarra, 48, farmaseutti Loyola University Medical Centerissä Maywoodissa Illinoisin osavaltiossa, joka oli pitämässä taukoa työstään nostellakseen painoja laitoksen kuntosalilla. "Perheen kanssa työskentelevän äidin realistisessa maailmassa se voi olla vaikeaa. Olen tehnyt parhaani", Lazarra sanoi. "Olen tehnyt maratoneja. Olen tehnyt triathloneja. Valitettavasti meidän on alettava tarkastella ennaltaehkäisyä ja sitä, että se on osa jokapäiväistä elämäämme."   Presidentti Barack Obama ja ensimmäinen nainen Michelle Obama käyvät jo sotaa lasten lihavuutta vastaan. Aikuisten kohdalla saatetaan tarvita samanlaista ponnisteluja, jotta he voisivat välttää lihavuuden terveysvaikutukset, kuten sydänkohtaukset, aivohalvaukset ja diabeteksen. Jo nyt kaksi kolmasosaa Yhdysvaltojen aikuisista ja lähes joka kolmas lapsi on ylipainoinen tai lihava - tila, joka lisää diabeteksen, sydänsairauksien ja muiden kroonisten sairauksien riskiä. Yhdysvallat käyttää vuosittain lähes 150 miljardia dollaria liikalihavuuteen ja siihen liittyviin komplikaatioihin - kaksi kertaa enemmän kuin vuonna 1998 ja enemmän kuin kaikki syöpäkustannukset yhteensä. Monet asiantuntijat, kuten riippumaton ja vaikutusvaltainen Institute of Medicine, ovat todenneet, että tarvitaan poliittisia muutoksia kaikilla hallinnon tasoilla, jotta amerikkalaisia voidaan auttaa liikkumaan enemmän - luomalla pyöräteitä, vähentämällä rikollisuutta karuissa asuinalueissa ja rakentamalla lisää julkista liikennettä. Tohtori Mary Tillema, 42, lääketieteellisen keskuksen neonatologi, sanoi, että tunti päivässä kohtuullista liikuntaa on kova juttu. "Minusta se on liikaa vaadittu tyypilliseltä ihmiseltä. Jos en katso, mitä syön, lihon, vaikka yritänkin liikkua johdonmukaisesti."   Tillema treenaa kolmesta neljään päivänä viikossa, ja hänen rutiiniinsa sisältää 35 minuuttia sydän- ja verenkiertoharjoittelua ja noin puoli tuntia voimaharjoittelua. "Haluaisin ajatella, että pääsen vähemmälläkin, mutta en pääse, koska huomaan, että paino alkaa hiipiä ylöspäin, eikä olo ole yhtä hyvä. Mutta en todellakaan saa tuntia päivässä", hän sanoi. Sheila Anderson, 50, Berwynistä, Illinoisin osavaltiosta, treenaa kuntosalilla kolme-neljä kertaa viikossa 45 minuuttia sydän- ja verenkiertoharjoittelua ja pari tuntia viikossa voimaharjoittelua. "Tuntuuko se minusta liikaa?" hän sanoi havainnosta. "Ehkä. On varmasti vaikeaa saada tunti joka päivä. En voisi tulla kuntosalille seitsemänä päivänä viikossa", hän sanoi.</w:t>
      </w:r>
    </w:p>
    <w:p>
      <w:r>
        <w:rPr>
          <w:b/>
        </w:rPr>
        <w:t xml:space="preserve">Tulos</w:t>
      </w:r>
    </w:p>
    <w:p>
      <w:r>
        <w:t xml:space="preserve">Tunti liikuntaa voi olla liikaa kiireisille yhdysvaltalaisnaisille.</w:t>
      </w:r>
    </w:p>
    <w:p>
      <w:r>
        <w:rPr>
          <w:b/>
        </w:rPr>
        <w:t xml:space="preserve">Esimerkki 2.1196</w:t>
      </w:r>
    </w:p>
    <w:p>
      <w:r>
        <w:t xml:space="preserve">Se on ekologinen ihme, sillä Etelä-Amerikasta arktisille alueille muuttavat rantalinnut tekevät eloonjäämisensä kannalta kriittisen pysähdyksen tähän rapujen massakutuun. Se on myös yksi maailman lintuinfluenssan levinneisyysalueista, ja se tarjoaa tutkijoille mahdollisuuden saada selville, miten influenssa kehittyy, jotta he voisivat paremmin suojella ihmisiä. "Lopulta haluaisimme pystyä ennustamaan, mikä olisi seuraava pandemia", sanoo influenssan uranuurtaja Robert Webster St. Jude Children's Research Hospitalista. Nämä vaatimattomat rannat muuttuvat influenssan sekoitusmalliksi toukokuun puolivälistä kesäkuun alkuun, kun tuhannet rantalinnut ja lokit kokoontuvat yhteen ja vaihtavat viruksia keskenään. Tutkijat astelevat varovasti pesivien rapujen ympärillä kerätäkseen todisteet - mahdollisesti influenssatartunnan saaneiden lintujen ulosteet. "Olemme kouluttaneet silmämme tätä varten, se on varmaa", sanoi St. Juden tutkija Pamela McKenzie kumartuessaan kostean hiekan yli viime kuussa etsiessään tuoreimpia näytteitä, jotka laitetaan jäähän myöhempää testausta varten. Mikä tahansa roiske ei kelpaa. Liian kuiva, ja testit eivät välttämättä pysty havaitsemaan virusta. Liian iso, ja se ei todennäköisesti ole peräisin lajista, joka kantaa täällä eniten flunssaa, eli kalikuvioisesta ruddy turnstone -lajista. Miksi testata lintuja? "Sieltä kaikki influenssavirukset tulevat", sanoo Richard Webby, joka johtaa St. Juden influenssatutkimuksen ja -valvonnan huippuosaamiskeskusta, joka on National Institutes of Healthin rahoittama ohjelma. Vesilintuja, kuten villianskoja ja muuttavia rantalintuja, pidetään luonnon tärkeimpänä influenssareservoijana. Olipa kyseessä sitten tyypillinen talven kurjuus tai pandemia, jokainen ihmisiin tarttuva kanta "on saanut alkunsa jossain päin sukupuuta vesilintujen säiliöistä", Webby sanoi. Yleensä luonnonvaraiset linnut eivät sairastu, vaan yksinkertaisesti vaihtavat suolistossaan kantamiaan influenssaviruksia. Mutta aina silloin tällöin luonnonvaraisista linnuista peräisin olevat kannat tappavat kotieläiminä pidettyjä kanoja ja kalkkunoita ja uhkaavat sikoja tai jopa ihmisiä. St. Juden vuosittainen tutkimus Delaware Bayssä tarjoaa välähdyksen vähän tunnetuista ponnisteluista eri puolilla maailmaa - mukaan lukien muuttavien ankkojen testaaminen Kiinassa ja Kanadassa sekä elävän siipikarjan markkinat Bangladeshissa -, joilla seurataan lintuinfluenssan levinneisyyttä ja muutoksia, ja nämä tiedot voivat auttaa määrittämään, millaisia rokotteita eläimille ja ihmisille pitäisi valmistaa. Missään muualla maailmassa tutkijat eivät ole havainneet niin paljon erilaisia influenssakantoja kantavia rantalintuja kuin silloin, kun punasotkat, ruskosuohaukat ja muut lajit tekevät muuttopysähdyksensä tällä New Jerseyn ja Delawaren välissä sijaitsevalla lahdella. Suurin osa lintuinfluenssasta ei leviä helposti ihmisiin, korostaa McKenzie, joka ei edes käytä hanskoja kakkapyykkiessään rannalla ennen kuin vuorovesi huuhtoo sen takaisin. Silti on hämmästyttävää, miten virus voi muuttua niin nopeasti ja mitä geenejä se perii", lisäsi McKenzie, joka valvoo St. Juden maailmanlaajuista lintuinfluenssavalvontaa. Yhdysvalloissa on varastoituna rokotteita huolestuttavia kantoja vastaan. "Sen täytyy tapahtua vain kerran", Webby sanoi. "Oikea virus pääsee oikeaan populaatioon, joka sattuu lentämään oikean kalkkunatilan yli, joka sattuu oikeaan aikaan vuodesta, jolloin oikea viljelijä poimii väärän linnun - ja olemme pulassa." _____ Webster, joka on nykyään St. Juden emeritusvirologi, löysi vuosikymmeniä sitten yhteyden lintu- ja ihmisinfluenssan välille, kun hän löysi Australiassa merilintuja, joilla oli vasta-aineita vuoden 1957 pandemian aiheuttanutta kantaa vastaan. Vuonna 1985 hänen jatkuva lintuinfluenssan metsästyksensä vei hänet Delaware Bayhin. Nykyään tiedemiehet tietävät, että jos kaksi erilaista influenssatyyppiä tarttuu samaan eläimeen samanaikaisesti - esimerkiksi sika saa sekä kanan että ihmisen kannan - geenit voivat sekoittua ja tuottaa täysin uuden viruksen. Huoli lintuinfluenssasta uhkana sekä siipikarjatiloille että ihmisille on kuitenkin kasvanut sen jälkeen, kun H5N1-kanta levisi suoraan ihmisiin 1990-luvun lopulla Hongkongin ahtailla elävän siipikarjan markkinoilla. Kyseisen viruksen serkkuja on ilmaantunut, samoin kuin toinen influenssa nimeltä H7N9, joka on vuodesta 2013 lähtien tartuttanut Kiinassa yli 1 500 ihmistä läheisessä kosketuksessa tartunnan saaneiden kanojen kanssa. Webbyn mukaan nämä virukset ovat hyvin erilaisia kuin ne, joita St. Jude löytää Delaware Bayn kautta kulkevista rantalinnuista. Jostain syystä Aasian ja Euroopan lintujen levittämät virukset pääsevät harvoin Amerikkaan, hän sanoi, mutta on tärkeää etsiä - ja ymmärtää eri kantojen normaalia nousu- ja laskuvirtausta, jotta on ilmeisempää, kun jotain uutta ilmaantuu. Tutkimus on "yksi tapa pysyä hieman viruksen edellä", sanoi Marciela DeGrace NIH:n National Institute of Allergy and Infectious Diseases -laitoksesta. "Ymmärrys siitä, miten tämä virus voi muuttua ja miten paljon se voi muuttua nopeassa ajassa, on ratkaisevan tärkeää, jotta voimme tehdä vastatoimia, kuten rokotteita." _____ Miksi influenssa puhkeaa Delaware Bayn välilaskun aikana, on edelleen arvoitus. Pisimmät matkustajat saapuvat kuitenkin hukkaan, ja heidän on kaksinkertaistettava painonsa kahdessa viikossa. "Voit pitää lintua kädessäsi ja sanoa: 'Tämä lintu tuli juuri tänne'. Ne ovat täällä tekemässä työtä", sanoo Alinde Fojtik Georgian yliopiston Southeastern Cooperative Wildlife Disease Study -yksiköstä, pitkäaikainen influenssatutkija, joka tänä vuonna tarjosi vapaaehtoisesti lomansa auttaakseen rantalintujen laskennassa ja merkitsemisessä. Jotta linnut voivat juhlia keskeytyksettä, vain tutkijat ja luonnonsuojelutyöntekijät saavat mennä niiden suosimille rannoille, missä ne pyydystävät ja laskevat lintuja huolellisesti, testaavat niiden yleistä terveydentilaa ja merkitsevät ne, jotta niitä voidaan seurata muuttomatkan jatkuessa. Flunssanmetsästäjille oikean paikan löytäminen on temppu. St. Juden tutkija Patrick Seiler ottaa kiikarit esiin: Ei, yhdellä rannalla on lähinnä lokkeja. Tien varrella hän löytää paremman kohteen: joukon ruskosuohaukkoja, joilla on tunnusomainen musta, valkoinen ja ruskea höyhenpeite. Äkilliset linnut lähtevät lentoon, kun ryhmä lähestyy. Jokainen tippa pyyhitään pumpulipuikolla, laitetaan pieneen säilöntäainetta sisältävään pulloon ja säilytetään kylmälaukussa. Ryhmä vei yli 600 näytettä takaisin St. Juden laboratorioihin Memphisiin, Tennesseen osavaltioon, jossa tutkijat aloittavat kuukausien mittaisen prosessin testatakseen, kuinka monessa ulosteessa on influenssaa ja minkälaista. Viruskirjastoa käytetään jatkokokeissa, joilla testataan, miten hyvin kannat leviävät, sanoi NIH:n DeGrace. "Haluaisin mielelläni pystyä katsomaan Delawaren lahdesta tänä vuonna löytämäämme virussekvenssiä ja sanoa: 'Uh-oh, tuo on se kaveri, joka on tulossa'. Emme ole vielä siinä vaiheessa", Webby varoitti. "Se on lopputavoitteemme, pystyä sanomaan: 'Oho, tässä on jotain, josta meidän on syytä olla huolissamme'." __ Associated Pressin terveys- ja tiedeosasto saa tukea Howard Hughes Medical Instituten tiedekasvatusosastolta. AP on yksin vastuussa kaikesta sisällöstä.</w:t>
      </w:r>
    </w:p>
    <w:p>
      <w:r>
        <w:rPr>
          <w:b/>
        </w:rPr>
        <w:t xml:space="preserve">Tulos</w:t>
      </w:r>
    </w:p>
    <w:p>
      <w:r>
        <w:t xml:space="preserve">Lintuinfluenssan kriisipesäke: Tutkijat jäljittävät virusta valtavassa muuttoliikkeessä.</w:t>
      </w:r>
    </w:p>
    <w:p>
      <w:r>
        <w:rPr>
          <w:b/>
        </w:rPr>
        <w:t xml:space="preserve">Esimerkki 2.1197</w:t>
      </w:r>
    </w:p>
    <w:p>
      <w:r>
        <w:t xml:space="preserve">"Juuri toteutettujen toimenpiteiden odotetaan vaikuttavan epidemian kasvuun aikaisintaan kahden tai kolmen viikon kuluttua", sanoi professori Neil Ferguson, tartuntatautien leviämisen asiantuntija Imperial College Londonissa. "Uskon, että olemme edelleen jäljessä muissa Euroopan maissa havaitusta epidemiasta", hän sanoi BBC:n radiolle. "Yleisesti ottaen uskon, että ajoitus on suunnilleen oikea."  "Aikaa ei todellakaan ollut hukattavaksi", hän sanoi.</w:t>
      </w:r>
    </w:p>
    <w:p>
      <w:r>
        <w:rPr>
          <w:b/>
        </w:rPr>
        <w:t xml:space="preserve">Tulos</w:t>
      </w:r>
    </w:p>
    <w:p>
      <w:r>
        <w:t xml:space="preserve">Huippuepidemiologi: Iso-Britannia: Isolla-Britannialla ei ollut aikaa hukattavaksi koronavirustaistelussa.</w:t>
      </w:r>
    </w:p>
    <w:p>
      <w:r>
        <w:rPr>
          <w:b/>
        </w:rPr>
        <w:t xml:space="preserve">Esimerkki 2.1198</w:t>
      </w:r>
    </w:p>
    <w:p>
      <w:r>
        <w:t xml:space="preserve">Journal Sentinel -lehti kertoo, että tautien valvonta- ja ehkäisykeskusten lukujen mukaan tuhkarokkotapauksia on tänä vuonna ollut 1215 koko maassa, mikä on suurin määrä sitten vuoden 1992. Wisconsinin terveysviranomaiset ovat tutkineet 382 epäiltyä tuhkarokkotapausta viime marraskuun jälkeen, eikä yhtäkään tapausta ole vahvistettu. Rokotusasteiden katsotaan olevan 92-95 prosenttia, jotta virus ei leviäisi haavoittuviin henkilöihin, kuten lapsiin, joiden immuunijärjestelmä on heikentynyt. Wisconsinin piirikuntakohtaiset rokotusasteet osoittavat, että yksikään osavaltion 72 piirikunnasta ei päässyt lähellekään 92 prosentin rajaa vuonna 2018. Itse asiassa 40 piirikunnassa rokotusaste oli alle 80 prosenttia. ___ Tiedot: Milwaukee Journal Sentinel, http://www.jsonline.com.</w:t>
      </w:r>
    </w:p>
    <w:p>
      <w:r>
        <w:rPr>
          <w:b/>
        </w:rPr>
        <w:t xml:space="preserve">Tulos</w:t>
      </w:r>
    </w:p>
    <w:p>
      <w:r>
        <w:t xml:space="preserve">Lähes 50 000 oppilasta rokottamatta Wisconsinissa.</w:t>
      </w:r>
    </w:p>
    <w:p>
      <w:r>
        <w:rPr>
          <w:b/>
        </w:rPr>
        <w:t xml:space="preserve">Esimerkki 2.1199</w:t>
      </w:r>
    </w:p>
    <w:p>
      <w:r>
        <w:t xml:space="preserve">Ebolaa vastaan taistelevat huippulääkärit käyttivät tiistaina tapausta nopeasti painottaakseen, että ihmiset voivat toipua mahdollisesti tappavasta taudista, jos he hakeutuvat asianmukaiseen hoitoon. Ebola on vaarallinen, mutta se on myös parannettavissa oikealla hoidolla, sanoi Kongon kansallisen biolääketieteellisen tutkimuslaitoksen johtaja tohtori Jean-Jacques Muyembe. "Ebola tappaa nopeasti ja ebola paranee nopeasti. Tämä on viesti", Muyembe sanoi lehdistötilaisuudessa Gomassa. "Nämä tapaukset havaittiin hyvin nopeasti. Aviomies sai tartunnan, hän oli kotona 10 päivää ja hänen vaimonsa ja poikansa saivat tartunnan", Muyembe sanoi. "Heti kun vastuuryhmät havaitsivat nämä tapaukset, he toivat heidät tänne hoitokeskukseen. Annoimme heille hoitoa, joka on tehokasta, ja täällä lyhyessä ajassa molemmat ovat parantuneet." Muyembe sanoi, että kahta uutta lääkettä "käytetään nyt Ebola-potilaiden hoitoon, koska tutkimusten ja laboratoriossa saatujen tulosten mukaan nämä kaksi lääkettä ovat tehokkaita". Muyembe ja muut tutkijat ilmoittivat tällä viikolla, että kahden Kongossa tehdyn kokeen alustavien tulosten mukaan kaksi lääkettä - jotka ovat Regeneronin ja Yhdysvaltain kansallisen terveysinstituutin valmistamia - näyttävät pelastavan ihmishenkiä. Tutkijat sanoivat, että tarvitaan lisätutkimuksia sen selvittämiseksi, miten hyvin nämä kaksi yhdistettä toimivat. Lääkkeet ovat vasta-aineita, jotka estävät Ebolan leviämisen. Tutkimuksessa Regeneronin tai NIH:n lääkettä saaneiden joukossa kuoli huomattavasti vähemmän ihmisiä, noin 30 prosenttia, verrattuna niihin, jotka saivat muuta hoitoa. Esperance Nabintu iloitsi siitä, että hän ja hänen pieni poikansa olivat selvinneet Ebolasta. "Kiitetty olkoon Herra, kiitän Herraa kovasti. Minä ja lapseni olimme sairaita Ebolaan, mutta Jumala on juuri parantanut meidät. "Veljeni, emme saa epäillä. Ebola on olemassa", sanoi Nabintu, jonka aviomies oli toinen Ebola-uhri, joka kuoli Gomassa. Sen jälkeen ei ole havaittu yhtään muuta Ebola-kuolemaa. Julkisen ilmoituksen jälkeen, jonka mukaan Nabintu ja hänen poikansa Ebenezer Fataki, 1, olivat toipuneet ebolasta, vastuuryhmä saattoi kaksi entistä potilasta kotiinsa Kiziban alueelle, jossa lääkintäryhmä valisti asukkaita oikeasta ebolahoidosta. Ebolan leviämisen vaara yli 2 miljoonan asukkaan Pohjois-Kivun maakunnan pääkaupungissa Gomassa on pienempi, koska noin 200 kontaktia ja epäiltyä tapausta on tunnistettu ja ne ovat saaneet asianmukaisen lääkityksen, Muyembe sanoi. Hänen mukaansa Gomaan saapuvia ihmisiä tarkkaillaan kaupungin maahantulopaikoilla. "Ihmiset, jotka tulevat Benistä ja Butembosta (läheiset kaupungit, joissa on paljon Ebola-tapauksia), on tutkittava huolellisesti", sanoi Muyembe. "Kaikki 200 kontaktia, joita seuraamme, voivat hyvin. Odotamme 21 päivän seurantajakson päättymistä. Olemme 13. päivänä, joten on vielä 8 päivää jäljellä, ennen kuin voimme sanoa, että Goma on voittanut Ebolan." Terveysviranomaiset ovat myös rokottaneet kymmeniätuhansia ihmisiä Kongossa ja ympäröivissä maissa yrittäessään pysäyttää taudin puhkeamisen, mutta virus on jatkanut leviämistään jo yli vuoden ajan. Vastatoimia ovat toistuvasti vaikeuttaneet terveydenhuoltohenkilöstöön kohdistuneet hyökkäykset ja jatkuva epäluottamus tartunnan saaneiden yhteisöjen keskuudessa; monet alueen ihmiset eivät usko, että virus on todellinen, ja he päättävät jäädä kotiin sairastuessaan, jolloin he tartuttavat heitä hoitavat henkilöt. ___ Seuraa Afrikka-uutisia osoitteessa https://twitter.com/AP_Africa</w:t>
      </w:r>
    </w:p>
    <w:p>
      <w:r>
        <w:rPr>
          <w:b/>
        </w:rPr>
        <w:t xml:space="preserve">Tulos</w:t>
      </w:r>
    </w:p>
    <w:p>
      <w:r>
        <w:t xml:space="preserve">2 Ebola-potilasta Kongossa "parani" lääkkeillä, sanovat lääkärit.</w:t>
      </w:r>
    </w:p>
    <w:p>
      <w:r>
        <w:rPr>
          <w:b/>
        </w:rPr>
        <w:t xml:space="preserve">Esimerkki 2.1200</w:t>
      </w:r>
    </w:p>
    <w:p>
      <w:r>
        <w:t xml:space="preserve">FDA ilmoitti, että se arvioi edelleen Glaxon Ziagenia ja Bristol-Myersin Videxiä koskevia tietoja ja että tarkastelu "saattaa johtaa tarpeeseen tarkistaa tuotteiden merkintöjä".    "Kunnes arviointi on saatu päätökseen, terveydenhuollon tarjoajien on arvioitava kunkin potilaidensa käyttämän hiv-lääkkeen mahdolliset riskit ja hyödyt, FDA totesi verkkosivustollaan julkaistussa ilmoituksessa. Glaxo ja Bristol-Myers sanoivat, että niiden omissa arvioinneissa ei ollut havaittu, että lääkkeet lisäisivät sydänkohtauksen riskiä. Huoli heräsi yli 33 000 potilaan D:A:D-tutkimuksesta, jossa tutkitaan eri HIV-lääkkeiden lyhyen ja pitkän aikavälin vaikutuksia. Tutkijat tarkastelivat sydänkohtausriskiä potilailla, jotka käyttivät tiettyjä lääkkeitä, jotka kuuluvat aids-lääkkeiden luokkaan, jota kutsutaan nukleosidien käänteistranskriptaasin estäjiksi eli NRTI-lääkkeiksi. FDA:n mukaan Ziagen- tai Videx-lääkkeitä käyttävillä potilailla oli suurempi mahdollisuus saada sydänkohtaus kuin muita lääkkeitä käyttävillä potilailla. Riski ei näyttänyt lisääntyvän ajan myötä, ja se näytti olevan palautuva sen jälkeen, kun lääkkeiden käyttö lopetettiin, virasto sanoi. "Vaikutusta ei havaittu kuuden kuukauden kuluttua lääkkeiden lopettamisesta", FDA sanoi. FDA sanoi, että se uskoo tällä hetkellä, että D:A:D-tutkimuksen analyysit olivat puutteellisia, ja huomautti, että tutkijat eivät olleet arvioineet sydänkohtausriskiä, kun potilaat käyttivät kahta muuta NRTI-lääkettä, Gilead Sciences Inc:n (GILD.O) Vireadia ja Emtrivaa. Glaxon tiedottaja Marc Meachem sanoi, että tiedot oli esitetty lääketieteellisessä konferenssissa helmikuussa. Glaxo analysoi omia tietokantojaan eikä "nähnyt mitään merkkejä lisääntyneestä sydänkohtausriskistä" Ziagenin kanssa, hän sanoi. Ziagenin, joka tunnetaan yleisesti abakaviirina, maailmanlaajuinen myynti vuonna 2007 oli 218 miljoonaa dollaria. Lääke on myös osa Glaxon Trizivir-, Epzicom- ja Kivexa AIDS-lääkkeitä, joiden yhteenlaskettu myynti vuonna 2007 oli yli miljardi dollaria. Bristol-Myersin tiedottaja Sonia Choi sanoi, että "emme ole havainneet sydän- ja verisuonitapahtumien lisääntymistä Videxiä koskevissa tutkimuksissamme tai (yhtiön) turvallisuustietokannassamme".    Videxiä myydään rinnakkaisvalmisteena, eikä se näin ollen kuulu yhtiön kärkituotteisiin. Lääkkeen geneerinen nimi on didanosiini. FDA:n mukaan Glaxon ja Bristol-Myersin analyysien tulokset olivat epäselviä. Bear Stearnsin analyytikko Mark Schoenebaum sanoi tutkimusmuistiossaan uskovansa, että Ziagenin turvallisuusongelmat "johtavat siihen, että siirrytään yhä enemmän Gilead-pohjaisiin hoitoihin".    Viread tunnetaan yleisesti nimellä tenofoviiri ja Emtriva nimellä emtrisitabiini. FDA:n ilmoitus annettiin osana pyrkimystä ilmoittaa yleisölle varhaisista merkkeistä mahdollisista turvallisuusongelmista ennen kuin viranomaiset ovat tehneet lopullisen johtopäätöksen.</w:t>
      </w:r>
    </w:p>
    <w:p>
      <w:r>
        <w:rPr>
          <w:b/>
        </w:rPr>
        <w:t xml:space="preserve">Tulos</w:t>
      </w:r>
    </w:p>
    <w:p>
      <w:r>
        <w:t xml:space="preserve">Yhdysvallat tutkii Glaxon ja Bristolin AIDS-lääkkeiden turvallisuutta.</w:t>
      </w:r>
    </w:p>
    <w:p>
      <w:r>
        <w:rPr>
          <w:b/>
        </w:rPr>
        <w:t xml:space="preserve">Esimerkki 2.1201</w:t>
      </w:r>
    </w:p>
    <w:p>
      <w:r>
        <w:t xml:space="preserve">New Yorkin valtuuskunnan jäsenet, joihin liittyivät ensivasteyksiköt, eloonjääneet ja perheenjäsenet, valittivat oikeusministeriön ilmoitusta, jonka mukaan syyskuun 11. päivän uhrien korvausrahaston varat ovat vähissä ja tulevia maksuja saatetaan leikata jopa 70 prosenttia. Koomikko Jon Stewart, joka on pitkään puolustanut 9/11-henkilöstöä, kutsui rahaston erityismestarin 15. helmikuuta antamaa ilmoitusta "vastuuttomaksi" ja sanoi, että kongressilla on moraalinen velvollisuus puuttua asiaan. Capitolissa pidetyssä lehdistötilaisuudessa Stewart sanoi, että on "järjetöntä", että ensivastetoimijoiden ja heidän perheidensä on jälleen "kerjättävä" kongressilta rahaa lähes 18 vuotta iskujen jälkeen. "Tämä on järjetöntä. Tämä on teatteria. Te tiedätte sen ja minä tiedän sen", Stewart sanoi. "Jos amerikkalaiset kiireisessä elämässään ymmärtäisivät yhtään, että tällaista huijausta tapahtuu, he olisivat raivoissaan." Hän ja muut puhujat kehottivat kongressia toimimaan nopeasti rahaston palauttamiseksi ja sen varmistamiseksi, että sillä on riittävästi rahaa etuuksien maksamiseen seuraavien 70 vuoden ajan - tai niin kauan kuin uhrit sitä tarvitsevat. Kaikki muu kuin täysi ja pysyvä rahoitus on "häpeällistä", sanoi senaattori Kirsten Gillibrand, New Yorkin demokraattinen edustaja, ja lisäsi, että vuoden 2001 iskujen kuolonuhrien määrä "kasvaa edelleen". "Tämän lakiehdotuksen hyväksymisen ei pitäisi olla taistelua uudelleen", Gillibrand sanoi. World Trade Centerin romahdus syyskuussa 2001 levitti paksun pölypilven Manhattanin yläpuolelle. Tulipalot paloivat viikkoja. Tuhannet rakennustyöntekijät, poliisit, palomiehet ja muut viettivät aikaa nokipölyn keskellä, usein ilman asianmukaista hengityssuojainta. Monien terveydentila on heikentynyt vuosien varrella, ja jotkut ovat sairastuneet hengitystie- tai ruoansulatuskanavan sairauksiin, jotka ilmenivät lähes välittömästi, toiset taas ikääntymisen myötä kehittyneisiin sairauksiin, kuten syöpään. Lähes 40 000 ihmistä on hakenut tukea liittovaltion rahastosta niille, joilla on sairauksia, jotka mahdollisesti liittyvät World Trade Centerin, Pentagonin tai Pennsylvanian Shanksvillen alueella oleskeluun iskujen jälkeen. Noin 19 000 hakemusta on vireillä. Lähes 5 miljardin dollarin korvaukset on myönnetty 7,3 miljardin dollarin rahastosta. Rupa Bhattacharyya, syyskuun 11. päivän uhrien korvausrahaston erityismestari, sanoi olevansa "tuskallisen tietoinen" mahdollisten leikkausten epäoikeudenmukaisuudesta, mutta sanoi, että olisi parempi myöntää jonkin verran varoja jokaista pätevää korvausvaatimusta varten kuin lähettää osa oikeutetuista korvauksenhakijoista tyhjin käsin. Rahaston virkamiehet arvioivat, että tarvittaisiin vielä 5 miljardia dollaria maksettavaksi vireillä olevien korvausvaatimusten ja niiden korvausvaatimusten maksamiseen, jotka virkamiehet odottavat jätettävän ennen rahaston joulukuun 2020 määräaikaa. Rep. Jerrold Nadler, D-N.Y., sanoi, että ohjelman palauttamisen kustannukset ovat minimaaliset verrattuna siihen, miten julmaa olisi, jos sitä ei tehtäisi. "Suuri kansakunta ei voi huijata ihmisiä, jotka ovat uhranneet terveytensä puolestamme", hän sanoi. Senaattori Cory Gardner (R-Colo) sanoi, että syyskuun 11. päivän iskut "eivät olleet vain New Yorkin tai itärannikon tapahtuma", vaan hyökkäys kaikkia amerikkalaisia vastaan. "Tämä on hetki, jolloin merestä loistavaan mereen, lupaus merestä loistavaan mereen ja velvollisuus merestä loistavaan mereen", Gardner sanoi. Uhrien rahastoa "ei pitäisi laajentaa hetkeksi vaan koko eliniäksi", hän lisäsi. Stewart, joka palasi sarjakuvamuotoon, sanoi uhrien rahaston olevan "kuin Starbucksin kortti". Pyydämme vain, että saisimme hieman lisää rahaa".</w:t>
      </w:r>
    </w:p>
    <w:p>
      <w:r>
        <w:rPr>
          <w:b/>
        </w:rPr>
        <w:t xml:space="preserve">Tulos</w:t>
      </w:r>
    </w:p>
    <w:p>
      <w:r>
        <w:t xml:space="preserve">Lainsäätäjät, ensivastetoimijat hälyttävät 9/11-rahastosta.</w:t>
      </w:r>
    </w:p>
    <w:p>
      <w:r>
        <w:rPr>
          <w:b/>
        </w:rPr>
        <w:t xml:space="preserve">Esimerkki 2.1202</w:t>
      </w:r>
    </w:p>
    <w:p>
      <w:r>
        <w:t xml:space="preserve">Kesäkuun 21. päivänä 2020 Facebook-sivu "The Runic Witch" jakoi seuraavan meemin, jossa kuvattiin Englannissa sijaitsevaa puutarhaa, joka "on omistettu kokonaan kasveille, jotka ... voivat tappaa sinut": Meemin alareunassa oli kuva mustasta portista, jonka kaarnassa luki "The Poison Garden". Molemmissa ovissa oli pääkallosymboli ja sanat "nämä kasvit voivat tappaa". Ylhäällä oleva teksti kuului: Englannissa on puutarha, joka on omistettu kokonaan kasveille, jotka ovat tappavia ja voivat tappaa sinut. Se on maailman vaarallisin puutarha. Siellä on yli 100 tappavaa [kuten hemlock], strykniini ja yökkönen." Alnwick Garden on "muodollisten puutarhojen kokonaisuus" lähellä Skotlannin rajaa. Se sisältää useita osa-alueita, kuten massiivisen puumajan, kirsikkatarhan, bambulabyrintin ja vesielementtejä: Yllä olevassa "kartta-avaimessa" numero yhdeksän on merkitty keskellä olevan suihkulähteen vasemmalle puolelle, ja siinä on näkyvissä renderöinti meemissä nähdyistä rautaporteista.Myrkkypuutarha lisättiin vuonna 2005, ja puutarhan vierailijasivuston sivulla kerrotaan tappavammista kasveista: Alnwickin puutarhassa on pieni mutta tappava Myrkkypuutarha, joka on täytetty yksinomaan noin sadalla myrkyllisellä, myrkyttävällä ja huumaavalla kasvilla. Myrkkypuutarhan rajat ovat mustien rautaporttien takana, ja se on avoinna vain opastetuilla kierroksilla.Kävijöiltä on ehdottomasti kielletty kasvien haistaminen, koskettaminen tai maistaminen, vaikka jotkut ihmiset edelleen joskus pyörtyvät hengitettyään myrkyllisiä höyryjä kävellessään puutarhassa.Sivun arkistoitu versio valottaa hieman enemmän puutarhan luomista: Sisäministeriö ei usein sekaannu kasveihin julkisessa puutarhaympäristössä, mutta tässä tapauksessa useilla "vangeilla" on oltava oma lupansa ollakseen siellä lainkaan.Monet kasveista ovat jo tunnettuja lääkinnällisistä ominaisuuksistaan, mutta kuten sen luoja, Northumberlandin herttuatar sanoi: "Ihmettelin, miksi niin monissa puutarhoissa ympäri maailmaa keskitytään kasvien parantavaan voimaan eikä niiden kykyyn tappaa... Minusta tuntui, että useimmat tuntemani lapset olisivat kiinnostuneempia kuulemaan, miten kasvi tappaa, kuinka kauan kestää kuolla, jos sitä syö, ja kuinka karmea ja tuskallinen kuolema voi olla." Tämä on kuitenkin vain yksi asia.'Toisessa sittemmin päivitetyssä osiossa, jonka otsikko oli "Myrkyttävät asukkaat", kuvattiin joitakin puutarhassa kasvavia kasveja kuten meemissä mainitut: Myrkkypuutarhassa kasvatetaan yli 100 erilaista tappavuudeltaan vaihtelevaa kasvia. Osa kasveista on kauniita huolimatta siitä, että ne ovat tappavia, ja toiset näyttävät niin harmittomilta, että niiden vaarallisia, jopa tappavia ominaisuuksia on vaikea kuvitella." Nux vomican latinankielinen nimi antaa paljon ymmärtää, mutta se kuulostaa ehkä enemmän strykniiniltä. Mielenkiintoista on, että peräpukkaa, joka on myrkkyä sinänsä, voidaan käyttää strykniinin vastalääkkeenä, mutta älä kerro Sokrateelle, joka lähetettiin kuolemaan peräpukkaa sisältävän kupin kanssa.Tiettyyn ikään ehtineet tuntevat risiiniöljyn, jota valmistetaan Ricinus communis -kasvista, mutta saman kasvin yksittäinen siemen tappaa aikuisen mitä kauheimmalla tavalla. Risiini aiheuttaa pahoinvointia, voimakasta oksentelua, kouristuksia ja sen jälkeen munuaisten, maksan ja pernan hajoamista... Vuonna 2014 Smithsonian Magazine profiloi Poison Gardenin ja puhui Northumberlandin herttuattaren Jane Percyn kanssa makaaberin projektin inspiraatiosta: Herttuatar ajatteli, että hän haluaisi sisällyttää siihen apteekkipuutarhan, mutta Italian matka sai hänet hieman eri suuntaan. Vierailtuaan Medicin pahamaineisessa myrkkypuutarhassa herttuatar innostui ajatuksesta luoda puutarha kasveista, jotka voivat tappaa eivätkä parantaa. Toinen matka - tällä kertaa keskiaikaisen Skotlannin suurimman sairaalan arkeologiselle paikalle, jossa herttuatar sai tietää, että 1500-luvun leikkauksissa käytettiin amputaatiopotilaiden nukuttamiseen henbanaan, oopiumiin ja hemlockiin kasteltuja sieniä - vahvisti hänen kiinnostustaan tappavien kasvien puutarhan luomiseen. "Ajattelin, että näin voisin kiinnostaa lapsia", hän sanoo. "Lapset eivät välitä siitä, että aspiriini on peräisin puun kuoresta. Todella kiinnostavaa on tietää, miten kasvi tappaa ja miten potilas kuolee ja miltä tuntuu ennen kuolemaa."[...] "Erikoista kasveissa on se, että ne ovat yleisimpiä kasveja, joista ihmiset eivät tiedä, että ne ovat tappavia", herttuatar sanoo. Vierailijat ovat usein yllättyneitä kuullessaan, että englantilaisissa puutarhoissa lähes kaikkialla esiintyvä laakeripensas voi olla erittäin myrkyllinen. Joillakin vierailijoilla on kuitenkin kokemusta laakeripensaan pahaenteisestä puolesta - herttuatar on kuullut muutamien puhuvan siitä, miten kuljettajat ovat nukahtaneet autonsa rattiin oksista vapautuvien myrkyllisten höyryjen vuoksi, kun he ovat lastanneet autoonsa karsittuja laakeripensaan lehtiä viedäkseen ne kaatopaikalle.Meemissä mainittiin yöperhosiin (joihin kuuluvat myös peruna, tomaatti ja munakoiso) kuuluvat kasvit. Artikkelissa esiintyi tarkempi selitys sekä yksityiskohta puutarhan muista mielenkiintoisista asukkaista: Osana Poison Gardenin koulutustehtävää herttuatar kasvattaa erilaisia huumeita kannabiksesta kokaiiniin (joka on peräisin kokakasvin lehdistä), joita hän ja puutarhaoppaat käyttävät lähtökohtana huumevalistuksessa. "Se on tapa valistaa lapsia ilman, että he huomaavat, että heitä valistetaan", hän sanoo." Muut myrkylliset kasvit eivät ehkä ole yhtä tunnettuja vierailijoille, mutta ne eivät ole yhtä voimakkaita. Yksi herttuattaren suosikkikasveista on Brugmansia eli enkelitorvi, joka kuuluu Solanaceae-sukuun (johon kuuluu myös tappava yöunikko) ja kasvaa luonnossa Etelä-Amerikassa. "Se on uskomaton aphrodisiac ennen kuin se tappaa sinut", hän sanoo ja selittää, että viktoriaaniset naiset pitivät usein kasvin kukkaa korttipöydällään ja lisäsivät pieniä määriä sen siitepölyä teeseensä saadakseen LSD:n kaltaisen tripin. "[Enkelitorvi] on hämmästyttävä tapa kuolla, koska se on melko kivuton", herttuatar sanoo. "Loistava tappaja on yleensä uskomaton aphrodisiac." Sinänsä "Myrkkypuutarha"-meemi oli sekä suosittu että suurelta osin tarkka. Myrkkypuutarha on Alnwickin laajemman puutarhan osa-alue, ja sitä kasvatetaan kuvattujen, mahtipontisten rautaporttien takana. Sen tappaviin kasveihin kuuluvat mm. puolukka, Nux vomica (strykniini) ja Ricinus communis (risiini).Kommentit</w:t>
      </w:r>
    </w:p>
    <w:p>
      <w:r>
        <w:rPr>
          <w:b/>
        </w:rPr>
        <w:t xml:space="preserve">Tulos</w:t>
      </w:r>
    </w:p>
    <w:p>
      <w:r>
        <w:t xml:space="preserve">Englannissa on puutarha, joka on kokonaan omistettu tappaville kasveille, jotka voivat tappaa sinut. Se on maailman vaarallisin puutarha. Siellä on yli 100 tappavaa kasvia [kuten hemlock], strykniini ja yökkönen.</w:t>
      </w:r>
    </w:p>
    <w:p>
      <w:r>
        <w:rPr>
          <w:b/>
        </w:rPr>
        <w:t xml:space="preserve">Esimerkki 2.1203</w:t>
      </w:r>
    </w:p>
    <w:p>
      <w:r>
        <w:t xml:space="preserve">"Jutussa todetaan, että TXA on halpaa, mutta toivomme, että siinä olisi mainittu dollarin arvo samalla tavalla kuin kilpailevat toimittajat tekivät. Lääkkeen hinta mainittiin Lontoon hygienia- ja trooppisen lääketieteen koulun lehdistötiedotteessa, ja se olisi voitu helposti sisällyttää siihen. "Halpa" on suhteellista. Ja tähän asiaan liittyy se, että se, mikä on "halpaa" länsimaissa, ei välttämättä ole niin halpaa kehitysmaissa. Toisin kuin joissakin kilpailevissa uutisissa, tässä jutussa kuvataan TXA:n hyötyjä sekä suhteellisesti että absoluuttisesti, jolloin lukijat saavat tarkan kuvan tutkimuksessa havaitun vaikutuksen suuruudesta. Valitettavasti juttu menettää tämän tasapainon, kun siinä välitetään kyseenalaistamatta väite, jonka mukaan TXA:n käyttö kaikkialla maailmassa voisi pelastaa 100 000 ihmishenkeä vuodessa. Vaikka kirjekuoren takainen laskelma saattaa antaa ymmärtää, että tämä on mahdollista, monet esteet ovat esteenä sille, että tätä lääkettä voidaan käyttää yleisesti traumatapauksissa kaikkialla maailmassa. On myös kaikkea muuta kuin selvää, että tämän tutkimuksen tulokset voidaan toistaa jokapäiväisissä olosuhteissa hätäosastoilla eri puolilla maailmaa. Jutussa olisi pitänyt käyttää asiantuntijaa, joka olisi auttanut asettamaan lukijoita ymmärtämään tämän taivaalliseksi jääneen luvun asianmukaisempaan kontekstiin. Jutussa todetaan oikein, että tutkijat eivät havainneet hyytymien lisääntymistä TXA:ta saaneilla potilailla, mikä ansaitsee riittävän tyydyttävän arvosanan. Toivoisimme kuitenkin, että siihen olisi sisällytetty AP:n tapaan varoitus siitä, että hyytymiä on vaikea tunnistaa traumapotilailla, jotka myöhemmin kuolevat. Samoin kuin AP:n ja NPR:n kilpailevassa uutisoinnissa, tässä jutussa kerrottiin olennaiset asiat, mutta rajoituksia ei käsitelty riittävästi. Tarkemmin sanottuna: Voidaanko tutkimus, joka sisältää tietoja Intiasta, Kiinasta, Nigeriasta ja monista muista kehitysmaista, yleistää koskemaan Yhdysvaltojen ensiapupotilaita? Tässä ei ole kyse tautien lietsonnasta. Jutussa siteerataan oheisen pääkirjoituksen kirjoittajaa, joka ei ollut sidoksissa tutkimukseen eikä hänellä näytä olevan ristiriitoja tutkimuksen suhteen. Toisin kuin AP:n ja NPR:n kilpailevassa uutisoinnissa, tässä jutussa mainitaan, että on olemassa muitakin lääkkeitä, jotka edistävät hyytymistä ja saattavat olla hyödyllisiä traumapotilaille. Jutussa varoitetaan oikein, että TXA:n hyötyjä ei voida yleistää muihin lääkkeisiin ilman lisätutkimuksia. Jutussa todetaan, että TXA:ta on laajalti saatavilla ympäri maailmaa ja sitä on helppo antaa. Jutussa siteerataan asiantuntijaa, jonka mukaan TXA:n käyttö traumapotilailla on uusi ajatus. Lähestymistapa vaikuttaa todella uudelta. Jutussa siteerataan kahta asiantuntijalähdettä, joista toista ei mainittu tutkimuksen edistämiseksi julkaistussa lehdistötiedotteessa. Tämä riittää sulkemaan pois sen mahdollisuuden, että juttu perustuisi täysin tiedotteeseen."</w:t>
      </w:r>
    </w:p>
    <w:p>
      <w:r>
        <w:rPr>
          <w:b/>
        </w:rPr>
        <w:t xml:space="preserve">Tulos</w:t>
      </w:r>
    </w:p>
    <w:p>
      <w:r>
        <w:t xml:space="preserve">Verenvuodon pysäyttävä lääke voi pelastaa ihmishenkiä</w:t>
      </w:r>
    </w:p>
    <w:p>
      <w:r>
        <w:rPr>
          <w:b/>
        </w:rPr>
        <w:t xml:space="preserve">Esimerkki 2.1204</w:t>
      </w:r>
    </w:p>
    <w:p>
      <w:r>
        <w:t xml:space="preserve">Extinction Rebellion -tapahtuma, jossa korostetaan kansalaistottelemattomuuden avulla ilmastonmuutoksen aiheuttamia riskejä sekä kasvi- ja eläinlajien kiihtyvää häviämistä, on parhaillaan käynnissä uusi kahden viikon mittainen toiminta-aalto kaupungeissa eri puolilla maailmaa. Aktivistit tungeksivat maanantaina Lontoon talouselämän sydämessä, levittivät banderolleja, puhuivat ohikulkijoille megafonin välityksellä tai tukkivat katuja muun muassa BlackRockin, Bank of Englandin, Bank of China Bankin ja Barclaysin ympärillä. BlackRockissa vapaaehtoiset liimautuivat oviin, kun taas toiset järjestivät illalliskutsut, joissa oli rullattuja seteleitä lautasilla. Poliisi kertoi pidättäneensä yli 90 ihmistä. Pidätettyjen joukossa oli muun muassa Finchleyn reformisynagogan rabbi Jeffrey Newman, joka pidätettiin Bank of Englandin lähellä rukoilemassa, laulamassa ja pukeutumassa rukoushuiviin juutalaisen Sukkot-juhlan ensimmäisen päivän kunniaksi, Extinction Rebellion kertoi. "Lontoon City on keskeinen vallan solmukohta globaalissa järjestelmässä, joka tappaa maailmamme", sanoi Carolina Rosa, Extinction Rebellionin tiedottaja. BlackRock kieltäytyi kommentoimasta asiaa. Poliisi määräsi myöhemmin keskeyttämään kaikki Extinction Rebellioniin liittyvät kokoontumiset Lontoossa. Mielenosoittajat alkoivat poistaa telttoja Trafalgarin aukiolla kaupungin sydämessä, jossa mielenosoittajat ovat leiriytyneet viime viikon ajan Nelsonin pylvään juurella olevien suihkulähteiden keskelle. Poliisi ei ryhtynyt välittömästi sulkemaan toista tärkeintä mielenosoitusleiriä Vauxhallin kaupunginosassa. "Poliisit ovat aloittaneet Trafalgar Square -aukion tyhjentämisen ja asioiden palauttamisen normaaliksi", sanoi apulaispoliisipäällikkö Laurence Taylor. Extinction Rebellion sanoi poistuneensa Trafalgar Squarelta mutta jatkavansa toimia Lontoossa ja kaupungeissa ympäri maailmaa. "Ilmasto- ja ekologinen hätätilanne ei ole katoamassa, ja olemme edelleen päättäväisiä sen kohtaamisessa. Kehotamme hallitusta ja viranomaisia liittymään meihin ja tekemään samoin", ryhmä sanoi lausunnossaan. "Tämä on meitä kaikkia suurempi asia."   Extinction Rebellion haluaa aiheuttaa tarpeeksi häiriöitä, jotta hallitukset pakotetaan vähentämään nopeasti hiilidioksidipäästöjä ja kääntämään ekosysteemien romahdus takaisin, jotta voidaan torjua pahin niistä tuhoista, joita tiedemiehet ennustavat, jos toiminta jatkuu entiseen tapaan. Kriitikot sanovat, että ryhmä ehdottaa kapitalismin kaatamista ilman selkeää käsitystä siitä, mitä siitä seuraisi, ja että maailma tarvitsee fossiilisia polttoaineita. Extinction Rebellion sanoi, että yli 1 400 ihmistä on pidätetty Lontoossa sen jälkeen, kun se aloitti viimeisimmät toimensa viikko sitten. Vastaava määrä on pidätetty yhteensä 20 kaupungissa muun muassa Alankomaissa, Belgiassa, Yhdysvalloissa, Australiassa, Kanadassa ja Uudessa-Seelannissa. Aktivistit ovat jo pitkään kohdistaneet toimintaansa fossiilisia polttoaineita tuottaviin yrityksiin, mutta kasvava maailmanlaajuinen ilmastomielenosoitusliike tarkastelee yhä enemmän rahastonhoitajien, pankkien ja vakuutusyhtiöiden roolia öljyn- ja kaasunporauksen mahdollistajana. BlackRockin ulkopuolella järjestettyyn mielenosoitukseen liittynyt brittiläinen tiedelähetystoimittaja Emily Grossman, joka on väitellyt molekyylibiologiasta, sanoi, että fossiilisten polttoainehankkeiden rahoittaminen heikentää vuonna 2015 tehdyn Pariisin sopimuksen tavoitteita ilmaston lämpenemisen rajoittamiseksi. "Tämä on rikollista vahinkoa, jota he tekevät elämällemme ja lastemme elämälle, ja sen on loputtava", sanoi Grossman, jonka poliisi myöhemmin vei pois. Suuret öljy-yhtiöt ovat viime vuodesta lähtien hyväksyneet 50 miljardin dollarin arvosta hankkeita, jotka ovat vastoin Pariisin sopimuksen tavoitteita, ilmenee taloudellisen ajatushautomon Carbon Trackerin viime kuussa julkaisemasta analyysistä. Fossiilisia polttoaineita käyttävät yhtiöt sanovat, että niiden on investoitava uusiin hankkeisiin vastatakseen energian tulevaan kysyntään erityisesti Aasian kaltaisilla nopeasti kasvavilla alueilla. Ilmastomielenosoittajat haluavat painostaa BlackRockin kaltaisia indeksirahastoyhtiöitä, koska sektorilla, joka hallitsee nykyään puolta Yhdysvaltain osakesijoitusrahastomarkkinoista, on valtava valta vaikuttaa yhtiöihin, joihin ne sijoittavat triljoonia dollareita. Yhdysvaltain johtavat indeksirahastoyhtiöt BlackRock, Vanguard Group ja State Street Corp käyttävät tätä vaikutusvaltaa harvoin, kuten Reutersin tässä kuussa tekemä analyysi niiden osakkeenomistajien äänestystiedoista osoitti.</w:t>
      </w:r>
    </w:p>
    <w:p>
      <w:r>
        <w:rPr>
          <w:b/>
        </w:rPr>
        <w:t xml:space="preserve">Tulos</w:t>
      </w:r>
    </w:p>
    <w:p>
      <w:r>
        <w:t xml:space="preserve">Ilmastonmuutosaktivistit ottavat BlackRockin kohteekseen Lontoossa.</w:t>
      </w:r>
    </w:p>
    <w:p>
      <w:r>
        <w:rPr>
          <w:b/>
        </w:rPr>
        <w:t xml:space="preserve">Esimerkki 2.1205</w:t>
      </w:r>
    </w:p>
    <w:p>
      <w:r>
        <w:t xml:space="preserve">Päätös tehtiin alle kaksi viikkoa sen jälkeen, kun Medtronic Inc. ilmoitti keskeyttävänsä korkean verenpaineen laitteen kliiniset tutkimukset sen jälkeen, kun munuaisten denervaationa tunnettu hoito ei osoittautunut tehokkaaksi keskeisessä yhdysvaltalaisessa tutkimuksessa. Medtronicin päätös yllätti monet tarkkailijat. Laitteet, joita ei ole saatavilla Yhdysvalloissa, ovat uusi lähestymistapa verenpainetaudin hoitoon, ja ne on suunnattu potilaille, jotka vastustavat perinteisiä lääkehoitoja. Jotkut analyytikot olivat ennustaneet, että teknologia, joka toimii vaimentamalla munuaisten hermoja, voisi kehittyä kahden miljardin dollarin markkinoiksi tarjoamalla vaihtoehdon lääkehoidolle. Covidienin mukaan päätös luopua liiketoiminnasta oli seurausta sen strategisten ohjelmien säännöllisestä tarkastelusta. "Yhtiö tarkasteli tarkkaan munuaisten denervaatiomarkkinoita ja huomasi, että ne kasvavat paljon odotettua hitaammin", sanoi Covidienin tiedottaja Peter Lucht. Hän kieltäytyi kommentoimasta, oliko Medtronicin tutkimustuloksella merkitystä yhtiönsä päätökseen. S&amp;P Capitalin analyytikko Phillip Seligman sanoi, että Medtronicin tuotteen epäonnistunut kliininen tutkimus todennäköisesti vaikutti Covidienin päätökseen, mutta totesi laitteen myynnin olevan vaatimatonta. Hän säilytti Covidienin osakkeelle "strong buy" -luokituksen. Covidienin OneShot-nimistä laitetta myytiin Euroopassa ja Lähi-idässä. Euroopassa, jossa tuote hyväksyttiin helmikuussa 2012, tällaisten laitteiden käyttöönotto on törmännyt korvausesteisiin, koska hallitukset ovat olleet haluttomia maksamaan uudesta teknologiasta. Laitteet toimivat siten, että ne luovat pieniä arpia munuaisten hermoihin, jotka ovat keskeisessä asemassa verenpaineen säätelyssä lähettämällä aivoihin signaaleja, jotka voivat saada verisuonet supistumaan. Päätettyään keskeyttää munuaisten denervointijärjestelmän kliiniset tutkimukset Medtronic ilmoitti, että se perustaa riippumattoman asiantuntijapaneelin, jonka tehtävänä on antaa suosituksia Symplicity-nimisen tuotteen tulevaisuudesta. Medtronic jatkaa tuotteen myyntiä 85 maassa. Se on ollut hyväksytty Euroopassa huhtikuusta 2010 lähtien. Myös St Jude Medical Inc ja Boston Scientific Corp myyvät munuaisten denervaatiotuotteita Euroopassa ja muilla markkinoilla. Boston Scientific hankki järjestelmänsä ostamalla Vessix Vascular Inc:n marraskuussa 2012. Medtronicin tiedottajan mukaan on liian aikaista määrittää Symplicityn seuraavia vaiheita. "Emme tiedä, harkitsisimmeko toista kliinistä tutkimusta. Emme tiedä vielä mitään", sanoi tiedottaja Wendy Dougherty. Covidien sanoi, että se odottaa kirjaavansa verojen jälkeen 20-25 miljoonan dollarin kulut ohjelmasta luopumisen seurauksena. Yhtiön osakkeet laskivat tiistaina 1 sentin 68,19 dollariin. (Tätä 21. tammikuuta 21 ilmestynyttä juttua on korjattu siten, että Medtronicin verenpainetautituotteen nimeksi on korjattu Symplicity, ei Ardian, kohdat 9, 12).</w:t>
      </w:r>
    </w:p>
    <w:p>
      <w:r>
        <w:rPr>
          <w:b/>
        </w:rPr>
        <w:t xml:space="preserve">Tulos</w:t>
      </w:r>
    </w:p>
    <w:p>
      <w:r>
        <w:t xml:space="preserve">Covidien lopettaa verenpainelääkkeen myynnin.</w:t>
      </w:r>
    </w:p>
    <w:p>
      <w:r>
        <w:rPr>
          <w:b/>
        </w:rPr>
        <w:t xml:space="preserve">Esimerkki 2.1206</w:t>
      </w:r>
    </w:p>
    <w:p>
      <w:r>
        <w:t xml:space="preserve">Luke Miels, joka liittyi GSK:hon syyskuussa 2017 entisen työnantajansa AstraZenecan kanssa käydyn sopimuskiistan jälkeen, sanoi, että lupaavimpien hankkeiden valitseminen ja niiden nopea kehittäminen on nyt tärkeämpää kuin epäonnistumisen riskin jakaminen. "Aiemmin valittiin 10 ohjelmaa, ja kahdeksalle ohjelmalle myönnettiin budjetti. Yleensä tehtiin kompromissi, joka koski aikaa", hän sanoi haastattelussa. "Nyt valitsemme viisi tai kuusi ohjelmaa ja keskitämme investoinnit niihin."   GSK:lla, kuten kilpailijoillaan, oli tapana testata uusia lääkkeitä ensin potilailla, joilta muut hoitovaihtoehdot olivat loppuneet. Jos lääke osoittautuu menestykseksi, se kokeillaan potilailla sairauden varhaisemmassa vaiheessa ja korvataan vanhat, vakiintuneet hoidot. Nykyisillä markkinoilla, joilla kilpailijat Yhdysvalloissa ja Kiinassa kurovat nopeasti kiinni, jos uusi lääkeryhmä osoittautuu lupaavaksi, GSK:n on suoritettava kalliita lääkekokeita ihmisillä samanaikaisesti useissa eri ympäristöissä, vaikka se tarkoittaisi muiden lääkeaihioiden hylkäämistä. "Sen sijaan, että asiat tehtäisiin peräkkäin, ne tehdään rinnakkain tai mahdollisimman lähellä rinnakkain", Miels sanoo. GSK, joka taistelee palatakseen voittojen kasvuun, on käyttänyt tätä lähestymistapaa esimerkiksi kokeellisen lääkkeen kanssa, joka toistaiseksi kulkee koodinimellä GSK'916 multippelia myeloomaa vastaan, joka on yleinen ja parantumaton verisyöpätyyppi. Samoin GSK jatkoi pyrkimyksiään tuoda markkinoille nivelreuman hoitoon tarkoitettu lääke nimeltä GSK'165, vaikka keskivaiheen lääketutkimuksen ensimmäiset tulokset eivät osoittaneet riittävän selkeää tulosta. "Tällä lääkkeellä on hyvin mielenkiintoisia vaikutuksia kipuun. Se voisi mahdollisesti vähentää opioidien ja kipulääkkeiden käyttöä", Miels sanoi. Lisää kokeita tehdään, jotta kipuargumentti saadaan selvemmäksi, hän lisäsi. GSK odottaa oikaistun osakekohtaisen tuloksen laskevan tänä vuonna 5-9 prosenttia ilman valuuttakurssimuutoksia, koska se kärsii geneerisestä kilpailusta inhaloitavaan keuhkolääkkeeseensä Advairiin ja kilpailija Gileadin painostuksesta HIV-hoidoissa. Mielsin mukaan Yhdysvaltain lainsäätäjien ja sairausvakuutusyhtiöiden tiukentunut suhtautuminen lääkkeiden hintoihin on yksi syy siihen, että lääkkeiden markkinoille saattamisessa on oltava nopeaa, jotta kilpailijoita voidaan yrittää päihittää mahdollisimman pitkään. Samaan aikaan Kiinan markkinoiden nopea kasvu vauhditti siellä kehittyneempää terveydenhuoltojärjestelmää, ja paikalliset biotekniikkayhtiöt pyrkivät nopeasti ottamaan kiinni länsimaisten edelläkävijöiden etumatkaa lääkekehityksessä ja tuottamaan samankaltaisia lääkkeitä kotimarkkinoilleen.</w:t>
      </w:r>
    </w:p>
    <w:p>
      <w:r>
        <w:rPr>
          <w:b/>
        </w:rPr>
        <w:t xml:space="preserve">Tulos</w:t>
      </w:r>
    </w:p>
    <w:p>
      <w:r>
        <w:t xml:space="preserve">GSK:n lääkepäällikkö korostaa nopeuden tarvetta korkean paineen lääkemarkkinoilla.</w:t>
      </w:r>
    </w:p>
    <w:p>
      <w:r>
        <w:rPr>
          <w:b/>
        </w:rPr>
        <w:t xml:space="preserve">Esimerkki 2.1207</w:t>
      </w:r>
    </w:p>
    <w:p>
      <w:r>
        <w:t xml:space="preserve">Jean-Claude Shako sai päävammoja ja muita vammoja 25. kesäkuuta 2018 tapahtuneessa törmäyksessä, kun hän ja neljä muuta Kongon demokraattisesta tasavallasta kotoisin olevaa maahanmuuttajaa olivat menossa töihin Taman lihapakkaamoon. The Gazetten mukaan törmäyksessä rakennusajoneuvon kanssa loukkaantuivat myös molemmat kuljettajat ja viides henkilö Shakoa kuljettaneessa autossa. Shakon vakava aivovamma on heikentänyt hänen liikkumiskykyään, puhettaan ja muistiaan. Lääkäreiden mukaan hän voi tarpeeksi hyvin, jotta hänet voidaan kotiuttaa Iowan yliopistollisesta sairaalasta, mutta hänellä ei ole perhettä, jonka luokse hän voisi muuttaa, eikä hänellä ole rahaa kuntoutuskeskukseen eikä hän ole vielä oikeutettu Medicaidin tarjoamaan apuun. "Minä vahvistun", Shako kertoi lehdelle tulkin välityksellä viime viikolla. "Jos perheeni ottaisi minut, lähtisin. Mutta minulla ei ole perhettä täällä." Hänelle on myönnetty pysyvä oleskelulupa Yhdysvaltoihin. Hän kantaa lompakossaan kuvia vaimostaan ja viidestä lapsestaan, jotka ovat edelleen Kongossa. Sairaalan virkamiehet vetoavat yksityisyyden suojaa koskeviin sääntöihin kieltäytyessään vastaamasta kysymyksiin Shakosta ja siitä, miksi sairaala ei ollut tukenut siirtoa halvempaan ammattitaitoiseen hoitolaitokseen. Iowan sairaalaliiton lukujen mukaan sairaala tarjosi tilikaudella 2018 ilmaista hoitoa 14 548 potilaalle ja otti vastaan 14,2 miljoonan dollarin kustannukset. Shakon ystävä ja toinen laillinen huoltaja Peter Nkumu Iowa Citystä on yrittänyt löytää apua Shakolle ja pyytänyt muun muassa lainsäätäjiä harkitsemaan odotussäännöstä luopumista laillisten maahanmuuttajien kohdalla, jotka haluavat päästä Medicaidin piiriin. Osavaltion senaattori Mariannette Miller-Meeks, Ottumwan republikaani, sanoi aikovansa tiedustella Shakon tapausta ja sanoi, että lainsäätäjät saattaisivat olla valmiita - äärimmäisissä olosuhteissa - harkitsemaan poikkeuksia viiden vuoden odotussääntöön. Miller-Meeks sanoi kuitenkin myös, että hän haluaa varmistaa, että muita keinoja ja vaihtoehtoja, kuten laillisten maahanmuuttajien tiukkoja vakuutusvaatimuksia, harkitaan. Nkumu ja muut maahanmuuttajat ovat yrittäneet tuoda jonkun Kongosta tukemaan Shakoa, mutta viisumeita on vaikea saada. Shako sai Yhdysvaltain ulkoministeriön mukaan yhden 2 664:stä Kongon demokraattiseen tasavaltaan vuonna 2017 myönnetystä pysyvästä viisumista. He pelkäävät Shakon lähettämistä takaisin Kongoon, sillä he sanovat, että huonot olosuhteet siellä voivat koitua hänelle kohtalokkaiksi. Iowa Cityssä sijaitsevan Iowa Brain Injury Alliancen toiminnanjohtaja Geoffrey Lauer sanoi, että Shakon saaminen pois sairaalasta sopivampaan paikkaan ei ainoastaan säästäisi valtion resursseja, vaan voisi myös nopeuttaa hänen kuntoutumistaan. Lauer sanoi, että Shako on nyt iowalainen, mikä tekee hänestä "osan missiotamme".</w:t>
      </w:r>
    </w:p>
    <w:p>
      <w:r>
        <w:rPr>
          <w:b/>
        </w:rPr>
        <w:t xml:space="preserve">Tulos</w:t>
      </w:r>
    </w:p>
    <w:p>
      <w:r>
        <w:t xml:space="preserve">Maahanmuuttaja yhä sairaalahoidossa Iowassa, 18 kuukautta onnettomuuden jälkeen.</w:t>
      </w:r>
    </w:p>
    <w:p>
      <w:r>
        <w:rPr>
          <w:b/>
        </w:rPr>
        <w:t xml:space="preserve">Esimerkki 2.1208</w:t>
      </w:r>
    </w:p>
    <w:p>
      <w:r>
        <w:t xml:space="preserve">Fracking eli hydraulinen murtaminen tarkoittaa kaasun talteenottoa kalliosta murtamalla sitä veden ja kemikaalien avulla korkeassa paineessa. Ensimmäisen kaivon toiminta Preston New Roadin työmaalla Lancashiressa keskeytettiin viime vuonna useita kertoja pienten seismisten tapahtumien vuoksi. Brittiläiset määräykset edellyttävät, että työt keskeytetään, jos havaitaan vähintään 0,5 magnitudin seismistä toimintaa. Cuadrillan toimitusjohtaja Francis Egan sanoi toivovansa, että paksumman murtonesteen käyttö auttaisi vähentämään seismisiä tapahtumia toisella porausreiällä. "Olemme itse asiassa lisänneet nesteen pitoisuutta, joten siinä on enemmän hiekkaa ja vähemmän vettä", hän sanoi Reutersin haastattelussa. "Meillä voi edelleen olla tapahtumia, jotka saavuttavat 0,5:n rajan, mutta toivottavasti niitä ei ole yhtä paljon."  Egan sanoi, että Britannian ympäristövirasto oli hyväksynyt nesteen muutokset. Cuadrilla ja kemianteollisuuden yritys Ineos, jolla on Britannian suurin liuskekaasulupa-alue, ovat kehottaneet hallitusta muuttamaan seismisyysmääräyksiä, jotka yritysten mukaan ovat uhanneet jarruttaa alan kehitystä. Hallitus on sanonut, ettei se aio muuttaa sääntöjä. Ympäristöaktivistit vastustavat louhintaa, sillä heidän mukaansa fossiilisen polttoaineen lisääminen on ristiriidassa Britannian sitoumuksen kanssa vähentää kasvihuonekaasupäästöjä. "Aikana, jolloin hallitus on julistanut ilmastohätätilan, viimeinen asia, jota meidän pitäisi tehdä, on aloittaa kaasun louhintaa harjoittava teollisuus", sanoi Friends of the Earth -järjestön kampanjoija Jamie Peters. Britanniasta tuli viime kuussa ensimmäinen G7-maa, joka hyväksyi kunnianhimoisen lain päästöjen nollapäästöjen saavuttamiseksi vuoteen 2050 mennessä. Tämä edellyttää, että kaasukäyttöistä sähköntuotantoa vähennetään huomattavasti ja että siirrytään pois kotitalouksien maakaasusta, jota nykyisin käytetään noin 80 prosentin lämmitykseen maan kodeissa. Eganin mukaan murskatusta kaasusta voisi kuitenkin tulla raaka-ainetta vedyn tuottamiseen ja auttaa maata saavuttamaan ilmastotavoitteensa. "CCC:n (ilmastonmuutoskomitea) raportti oli selvä, että vetyä tarvitaan nettonollapäästöjen saavuttamiseksi, ja on varmasti parempi käyttää siihen kotimaassa tuotettua kaasua kuin nesteytetyn maakaasun (LNG) tuontia", hän sanoi. Britannian ilmastoneuvonantajat, CCC, totesivat toukokuussa julkaistussa raportissaan, että Britannian on alettava käyttää vähähiilistä vetyä teollisuudessa ja kotien lämmityksessä, jotta se voi vähentää päästöjään ja saavuttaa tavoitteen. Viranomaishyväksynnästä riippuen Cuadrilla kertoi saavansa toisen porausreiän murto-ohjelman ja laitteiden testauksen päätökseen marraskuun loppuun mennessä.</w:t>
      </w:r>
    </w:p>
    <w:p>
      <w:r>
        <w:rPr>
          <w:b/>
        </w:rPr>
        <w:t xml:space="preserve">Tulos</w:t>
      </w:r>
    </w:p>
    <w:p>
      <w:r>
        <w:t xml:space="preserve">Cuadrilla aloittaa uudelleen murtoporauksen brittiläisessä kohteessa.</w:t>
      </w:r>
    </w:p>
    <w:p>
      <w:r>
        <w:rPr>
          <w:b/>
        </w:rPr>
        <w:t xml:space="preserve">Esimerkki 2.1209</w:t>
      </w:r>
    </w:p>
    <w:p>
      <w:r>
        <w:t xml:space="preserve">Montanan entinen kongressiedustaja sanoi myös, että hän erosi presidentti Donald Trumpin kabinetista omilla ehdoillaan, vaikka Valkoinen talo painosti häntä eroamaan keskiviikkona. Lähes kahden vuoden aikana, jolloin Zinke valvoi 500 miljoonan hehtaarin julkisten maiden hallinnoinnista vastaavaa virastoa, teollisuus hurrasi öljyn- ja kaasunporausta koskevien rajoitusten laajamittaiselle purkamiselle. Ympäristöryhmät ja demokraattiset lainsäätäjät kuitenkin vastustivat niitä jyrkästi ja syyttivät Zinkea siitä, että hän on asettanut yritysten voitot suojelun edelle. Ensimmäisessä haastattelussaan eroamisensa jälkeen Zinke sanoi, että hänen tekemänsä muutokset sopivat yhteen Rooseveltin uskon kanssa luonnon ja teollisuuden väliseen tasapainoon. Hän lisäsi, että niitä tarvittiin osittain vapauttamaan energiayhtiöitä, jotka olivat sidottuja kohtuuttomiin porausta koskeviin rajoituksiin, jotka asetettiin suurelta osin entisen presidentin Barack Obaman aikana. "Teddy Roosevelt sanoi, että suojelu on yhtä paljon kehitystä kuin säilyttämistä", Zinke sanoi viitaten republikaanipresidentin vuonna 1910 pitämään puheeseen. "Suuri osa työstämme palautti amerikkalaisen luonnonsuojelun etiikan parhaaseen tieteeseen ja parhaisiin käytäntöihin ... eikä elitistiseen näkemykseen, jonka mukaan luontoa ei hoideta, vaan annetaan luonnon toimia omalla tavallaan." Zinke mainitsi Rooseveltin usein lähes kaksivuotisen toimikautensa aikana, ja historioitsija Patricia Limerick sanoi, että on oikein, että entinen presidentti puhui kehityksestä osana suojelua. Limerick kuitenkin huomautti, että Zinken Trumpille antamat suositukset kansallisten monumenttien koon pienentämiseksi lännessä ja muualla olivat suorassa ristiriidassa Rooseveltin omaksuman lain, joka mahdollisti niiden perustamisen, vuoden 1906 Antiquities Actin, kanssa. "Et voi kutsua itseäsi Rooseveltin seuraajaksi, jos todella taltutat yhtä hänen tärkeimmistä perinnöistään", sanoi Limerick, joka toimii Coloradon yliopiston Amerikan lännen keskuksen johtokunnan puheenjohtajana, jossa hän on historian professori. Edustajainhuoneen demokraatit aikovat asettaa Zinken politiikan valokeilaan ensi kuussa alkavissa valvontakuulusteluissa, sanoi Adam Sarvana, edustajainhuoneen luonnonvarakomitean johtoon pyrkivän arizonalaisen edustaja Raul Grijalvan tiedottaja. Kuulemisissa keskitytään aluksi politiikan muutoksiin, kuten "lahjoihin" öljy- ja kaasuteollisuudelle Zinken johdolla, Sarvana sanoi. Hän lisäsi, että niitä voidaan myöhemmin laajentaa koskemaan myös erilaisia eettisiä tutkimuksia, jotka ovat vireillä Zinkeä, entistä Navy SEALia ja vannoutunutta Trumpin lojalistia, vastaan. Tutkimukset ovat ulottuneet Zinken ja energiapalvelujätti Halliburtonin puheenjohtajan maakauppaa koskevasta tutkimuksesta kysymyksiin, jotka koskevat hänen päätöstään hylätä kahden heimon hakema kasino Connecticutissa. AP:n haastattelussa Zinke kiisti Washington Postin raportin, jonka mukaan sisäministeriön tutkijat uskovat, että hän on saattanut valehdella heille, mikä on tiettävästi saanut Yhdysvaltain oikeusministeriön julkisen luotettavuuden osaston tutkimaan mahdollisia rikoksia. Useat muutkin Zinkeä koskevat tutkimukset päättyivät ilman havaintoja väärinkäytöksistä. Yhdessä tapauksessa tutkijat moittivat häntä siitä, että hän rikkoi ministeriön käytäntöä sallimalla vaimonsa matkustaa hallituksen ajoneuvoissa hänen kanssaan. Kyseisessä raportissa todettiin myös, että sisäministeriö käytti yli 25 000 dollaria pariskunnan turvajärjestelyihin lomamatkalla Turkissa ja Kreikassa. Energiateollisuudelle Zinke toi helpotusta Obaman aikana annettuihin sääntöihin, joiden tarkoituksena oli rajoittaa porausta herkillä villieläinten elinympäristöillä, hillitä kasvihuonekaasun hiilimonoksidipäästöjä ja suojella vesivarantoja. Huolimatta demokraattien uudesta vallasta Washingtonissa edustajahuoneen valtaantulon jälkeen, teollisuuden edustajat sanoivat, että Zinken vaikutus on pysyvä. Tämä johtuu siitä, että ne koskivat pikemminkin viraston asetuksia kuin kongressin toimia ja tulivat Trumpin käskystä, sanoi Dan Naatz, Independent Petroleum Association of American hallitussuhteista vastaava varapuheenjohtaja. "Vaikka ministeri Zinke oli tehokas siinä, mitä hän teki, politiikka tuli oikeastaan presidentiltä", Naatz sanoi. Kunnes Trump nimittää ja senaatti vahvistaa pysyvän seuraajan, Zinken saappaat täyttää viran puolesta hänen sijaisensa David Bernhardt, entinen öljy- ja kaasuteollisuuden lobbari. Zinkeä vastaan kampanjoineet vasemmistoryhmät ovat jo kääntäneet huomionsa Bernhardtiin väittäen, että hänen aiempi työnsä tekee hänestä vaarallisen. "David Bernhardt on liian ristiriitainen palvellakseen häntä missään tehtävässä, olipa kyseessä sitten vara-, virkaatekevä tai varsinainen sisäministeri", sanoi Aaron Weiss Center for Western Priorities -järjestöstä. Weiss vihjasi myös, että vireillä olevat tutkimukset Zinkeä vastaan todennäköisesti jatkuvat, ja sanoi, että entinen ministeri "ei voi saada ongelmiaan katoamaan yksinkertaisesti kävelemällä pois". Wyomingin senaattori John Barrasso, joka toimii senaatin ympäristö- ja yleisten töiden valiokunnan puheenjohtajana, sanoi, että Zinke teki tiivistä yhteistyötä läntisten osavaltioiden kanssa ja kunnioitti niiden prioriteetteja. Barrasso sanoi, että on tärkeää, että seuraava ministeri ajaa niin ikään Trumpin amerikkalaista "energia-alan valta-asemaa" koskevaa agendaa ja noudattaa samalla järkeviä ympäristökäytäntöjä. Eronpyyntökirjeessään Zinke sanoi, että hänen oli pakko lopettaa, koska häntä vastaan suunnatut poliittiset hyökkäykset olivat aiheuttaneet häiriötä Trumpin pyrkimykselle lisätä Yhdysvaltain energiantuotantoa. Hän kertoi AP:lle, että syytökset sopivat "pelikirjaan", jota hallinnon kriitikot käyttävät tukahduttaakseen Trumpin energia-agendan, mustamaalatakseen Zinken nimen ja heikentääkseen hänen mahdollista tulevaa hakemustaan julkiseen virkaan. Hän sanoi, ettei hän aio pyrkiä Montanan kuvernööriksi vuonna 2020, mutta ei sulkenut pois tulevaa ehdokkuutta. Valkoinen talo päätteli eroa edeltävinä viikkoina, että Zinke oli todennäköisesti kabinetin jäsen, joka oli haavoittuvimmillaan kongressin vastavalmistuneiden demokraattien johtamille tutkimuksille, kertoi nimettömänä pysyttelevä hallinnon virkamies, jolla ei ole lupaa keskustella julkisesti henkilöstöasioista. Zinken kertomuksen mukaan Trump tuki häntä loppuun asti, ja ministeri teki itse päätöksen lähteä. Hänen lähtönsä tapahtuu keskellä hallituksen osittaista työnsulkua, jonka aikana Zinke määräsi monet kansallispuistot pysymään auki sanomalla, ettei kävijöitä saisi rangaista poliittisesta riidasta, jonka keskiössä on Trumpin ehdottama rajamuuri Meksikon kanssa. Kun raportit ylivuotavista roskiksista ovat kannustaneet vaatimaan puistojen sulkemista shutdownin päättymiseen asti, Zinke antoi joitakin jäähyväisneuvoja valmistautuessaan palaamaan kotikaupunkiinsa Whitefishiin, Montanaan, joka sijaitsee aivan Glacierin kansallispuiston ulkopuolella: "Kannustan kaikkia puistoissa käyviä auttamaan, ottamaan roskapussin ja viemään roskia mukanaan", hän sanoi. "Pakkaa se sisään, pakkaa se ulos." ___ Seuraa Matthew Brownia osoitteessa https://twitter.com/matthewbrownap .</w:t>
      </w:r>
    </w:p>
    <w:p>
      <w:r>
        <w:rPr>
          <w:b/>
        </w:rPr>
        <w:t xml:space="preserve">Tulos</w:t>
      </w:r>
    </w:p>
    <w:p>
      <w:r>
        <w:t xml:space="preserve">Yhdysvaltain väistyvä sisäministeri puolustaa perintöä lähtiessään.</w:t>
      </w:r>
    </w:p>
    <w:p>
      <w:r>
        <w:rPr>
          <w:b/>
        </w:rPr>
        <w:t xml:space="preserve">Esimerkki 2.1210</w:t>
      </w:r>
    </w:p>
    <w:p>
      <w:r>
        <w:t xml:space="preserve">WHO:n kansainvälisen syöväntutkimusviraston (IARC) mukaan syöpä lisääntyy maailmanlaajuisesti "hälyttävää vauhtia", ja tarvitaan uusia strategioita, joilla voidaan hillitä joskus kuolemaan johtavaa ja usein kallista tautia. "On kestämätöntä ajatella, että voimme hoitaa itsemme ulos syöpäongelmasta. Se ei yksin riitä", IARC:n johtaja ja vuoden 2014 syövän maailmanraportin toinen toimittaja Christopher Wild sanoi toimittajille tiedotustilaisuudessa Lontoossa. "Ennaltaehkäisyyn ja varhaiseen havaitsemiseen tarvitaan kipeästi lisää panostusta, jotta parannettuja hoitoja voidaan täydentää ja puuttua syövän aiheuttaman taakan hälyttävään kasvuun maailmanlaajuisesti."  Maailman syöpäraportti, joka laaditaan vain noin joka viides vuosi, on ollut osa noin 250 tutkijan yhteistyötä yli 40 maasta. Raportin mukaan tehokkaiden ja suhteellisen edullisten syöpälääkkeiden saatavuus vähentäisi merkittävästi kuolemantapauksia jopa sellaisissa paikoissa, joissa terveydenhuoltopalvelut ovat heikommin kehittyneitä. Syöpään liittyvät kasvavat kustannukset vahingoittavat rikkaimpienkin maiden talouksia, ja köyhät maat eivät useinkaan pysty maksamaan niitä. Vuonna 2010 syövän vuotuisten taloudellisten kokonaiskustannusten arvioitiin olevan noin 1,16 biljoonaa dollaria. Kuitenkin noin puolet kaikista syövistä voitaisiin välttää, jos nykyinen tietämys syövän ennaltaehkäisystä toteutettaisiin asianmukaisesti, Wild kertoi toimittajille. Raportin mukaan vuonna 2012 - viimeisin vuosi, jolta tietoja on saatavilla - uusien syöpätapausten määrä nousi arviolta 14 miljoonaan vuodessa, ja määrän odotetaan kasvavan 22 miljoonaan kahden seuraavan vuosikymmenen aikana. Samana aikana syöpäkuolemien ennustetaan nousevan arviolta 8,2 miljoonasta 13 miljoonaan vuodessa. Tiedot tarkoittavat, että nykyisellä vauhdilla yksi viidestä miehestä ja yksi kuudesta naisesta sairastuu syöpään ennen kuin täyttää 75 vuotta, ja yksi kahdeksasta miehestä ja yksi 12:sta naisesta kuolee tähän tautiin. Vuonna 2012 yleisimmät diagnosoidut syövät olivat keuhko-, rinta- ja paksu- tai suolistosyövät, kun taas yleisimmät syöpäkuolemien syyt olivat keuhko-, maksa- ja mahasyöpä. Koska väestö kaikkialla maailmassa sekä kasvaa että ikääntyy, IARC:n mukaan syöpien määrän kasvu vaikuttaa suhteettomasti kehitysmaihin. "Jokaisen tämän luvun takana on yksilö ja perhe, joka on traagisessa tilanteessa", Wild sanoi. Yli 60 prosenttia maailman kaikista tapauksista esiintyy Afrikassa, Aasiassa sekä Keski- ja Etelä-Amerikassa, ja näillä alueilla on noin 70 prosenttia maailman syöpäkuolemista, se sanoi. Köyhemmissä maissa tilannetta pahentaa se, ettei syöpää havaita varhaisessa vaiheessa eikä hoitoa ole saatavilla. "Hallitusten on osoitettava poliittista sitoutumista korkealaatuisten seulonta- ja varhaistoteamisohjelmien asteittaiseen tehostamiseen, sillä ne ovat pikemminkin investointi kuin kustannus", sanoi Bernard Stewart, raportin toinen päätoimittaja. Asiantuntijat korostivat tupakoinnin vähentämistä, rokotteiden käyttöä kohdunkaulan ja maksan syöpää aiheuttavien infektioiden ehkäisemiseksi sekä liikalihavuuden vähentämiseen tähtäävää politiikkaa keskeisinä aloina, joilla olisi tehtävä enemmän. "Riittävällä lainsäädännöllä voidaan kannustaa terveellisempään käyttäytymiseen", Stewart sanoi.</w:t>
      </w:r>
    </w:p>
    <w:p>
      <w:r>
        <w:rPr>
          <w:b/>
        </w:rPr>
        <w:t xml:space="preserve">Tulos</w:t>
      </w:r>
    </w:p>
    <w:p>
      <w:r>
        <w:t xml:space="preserve">Syöpää ei voi voittaa pelkillä lääkkeillä, vaan ennaltaehkäisy on ratkaisevan tärkeää: WHO.</w:t>
      </w:r>
    </w:p>
    <w:p>
      <w:r>
        <w:rPr>
          <w:b/>
        </w:rPr>
        <w:t xml:space="preserve">Esimerkki 2.1211</w:t>
      </w:r>
    </w:p>
    <w:p>
      <w:r>
        <w:t xml:space="preserve">Sitten hurrikaani Maria tuhosi Puerto Ricon, levitti hometta tuottavia raunioita ympäri saarta ja pakotti monet käyttämään sähköä huuruisia generaattoreita. Poika, joka on nyt kahdeksanvuotias, alkoi saada kohtauksia kahdesti kuukaudessa ja tarvitsi lähes nelinkertaisen määrän lääkkeitä aiempaan verrattuna. Hänen äitinsä mukaan viikoittaiset sähkökatkokset heidän rannikkokaupungissaan Aguadillassa ruokkivat myös hänen ahdistustaan, mikä voi pahentaa oireita. Hän on paniikissa, kun hän ei saa kytkettyä päälle pistokkeella varustettua sumutinta, joka auttaa hallitsemaan kohtauksia. "Valot sammuvat, ja hän romahtaa", Johana Hernandez sanoi. "Hän huutaa: 'Sähköt ovat poissa, äiti! Virta on poissa! Saan kohta astmakohtauksen!"" Puerto Ricon lääkärit sanovat, että astmatapausten määrä ja vakavuus ovat lisääntyneet hälyttävästi, mikä johtuu heidän mukaansa saarta syyskuussa koetelleen tappavan hurrikaanin aiheuttamista tuhoista. Krooninen keuhkosairaus johtuu muun muassa saasteista, ilmassa kulkeutuvasta homeesta ja siitepölystä, jotka kaikki ovat lisääntyneet Marian jälkeen. "Se on lisääntynyt niin, niin, niin paljon hurrikaanin jälkeen", sanoo tohtori Ivette Bonet, joka hoitaa vähävaraisia potilaita Santurcen työläiskaupunginosassa sijaitsevalla klinikalla. Bonet kertoo, että hänellä on kymmeniä uusia potilaita, joilla ei ollut astmaa ennen neljännen luokan myrskyn iskua. "Nyt heillä on yskä, josta he eivät pääse koskaan eroon", hän sanoi. Puerto Ricossa oli paljon astmaa jo ennen hurrikaania. Puerto Ricon terveysministeriön mukaan 3,3 miljoonan asukkaan saarella arviolta 435 000 ihmisellä eli 13 prosentilla oli astma ennen kuin Maria iski alueelle 20. syyskuuta. Vertailun vuoksi mainittakoon, että Yhdysvaltain mantereella 8,3 prosenttia sairasti astmaa vuonna 2016 Yhdysvaltain tautienvalvontakeskuksen viimeisimpien saatavilla olevien lukujen mukaan. Puerto Ricosta ei ole lukuja Marian jälkeisiltä kuukausilta, vaikka uudet laskelmat ovatkin käynnissä. Asiantuntijoiden mukaan korkeat luvut voivat osittain johtua Karibianmeren suhteellisen korkeasta ilmankosteudesta sekä asuntojen ja infrastruktuurin huonosta kunnosta, joka johtuu Puerto Ricon korkeasta köyhyysasteesta ja konkurssiin menneestä hallituksesta. Nyt monilla alueilla on vielä jäljellä hurrikaanin aiheuttamia rakennus- ja kasvijätteitä. Toukokuussa Puerto Ricossa todettiin korkeimmat homeen itiöiden määrät yli vuosikymmeneen, sanoi Benjamin Bolanos, Amerikan allergia-, astma- ja immunologian akatemian San Juanin ilma-allergia-aseman johtaja. Hänen mukaansa runsaat kausisateet ovat osaltaan vaikuttaneet ongelmaan. "Emme ole koskaan nähneet mitään tällaista", Bolanos sanoi. Diesel- tai bensiinikäyttöiset generaattorit, joita ennen käytettiin vain hätätilanteissa, polttavat savuja päivittäin sairaaloissa, kouluissa ja vedenpuhdistamoissa, koska sähköverkko on edelleen hauras ja sähkökatkojen vaivaama. Monet ovat vanhempia malleja, jotka eivät täytä nykyisiä saastevaatimuksia. Yhdysvaltain ympäristönsuojeluvirasto luopui näistä säännöistä sähkökriisitilanteen vuoksi, mikä on ensimmäinen kerta, kun se on tehnyt tällaisen poikkeuksen, viraston tiedottaja David Kluesner sanoi. Pelkästään Yhdysvaltain liittovaltion hätätilahallinnolla on saarella edelleen käytössä yli 1 200 generaattoria. FEMA:n tiedottaja Dasha Castillo sanoi, että kaikki viraston käyttämät generaattorit täyttävät nykyiset liittovaltion ympäristölait. Samaan aikaan home on vallannut koteja, erityisesti niitä kymmeniätuhansia, joilla ei vieläkään ole kunnollista kattoa. Ongelmana ovat myös rotat, hiiret ja torakat, jotka kaikki voivat aiheuttaa astmakohtauksen. "On monia tekijöitä, jotka vaikuttavat edelleen ihmisiin", sanoi terveysministeriön Ibis Montalvo, joka johtaa ohjelmaa, jossa terveydenhuollon työntekijöitä lähetetään astmapotilaiden koteihin. Melissa Pesante kertoo, että generaattoreiden savukaasut pahensivat hänen 5-vuotiaan poikansa astmaa, ja hän vietti lähes kaksi viikkoa San Juanin sairaalassa. Perhe asuu toisessa kerroksessa generaattoria käyttävän talon yläpuolella ja vastapäätä hylättyä taloa, jonne ihmiset heittävät jatkuvasti hurrikaanin roskia. Hurrikaanin jälkeen hänen pojalleen on määrätty lisää lääkkeitä, ja hänellä on kohtauksia ja hengitysvaikeuksia useita kertoja kuukaudessa, kun taas ennen myrskyä niitä ei ollut juuri lainkaan, hän sanoi. "Hänen pitäisi käyttää kasvonaamiota, mutta hän sanoo minulle: 'En pidä siitä, äiti', ja ottaa sen pois", Pesante sanoi kirurgisesta naamarista, jota hänen poikansa pitäisi käyttää aina, kun hän menee ulos. Hän haluaisi lopulta muuttaa sukulaistensa luokse Orlandoon tai Miamiin toivoen, että hänen poikansa terveys ja hänen taloutensa paranisi. Jotkut astmapotilaat tarvitsevat generaattoreita astmahoitosumuttimiensa virran saamiseksi, sanoi tohtori Jorge Rosado, lastenlääkäri, joka työskentelee vapaaehtoistyöntekijänä klinikalla pohjoisessa Toa Baja -kaupungissa. Näin käy joskus Yadrielille, jonka äidin on käynnistettävä generaattori, jos hän tarvitsee hoitoa sähkökatkon aikana. Tilanne on erityisen paha Puerto Ricon itäpuolella sijaitsevilla Viequesin ja Culebran saarilla, jotka ovat edelleen täysin riippuvaisia generaattoreista. Tohtori Juan Manuel Roman matkustaa Culebralle viikoittain ja kertoi, että uusien potilaiden lisäksi hänen vakiopotilaansa hakeutuvat hoitoon paljon useammin. Roman sanoi, että on vaikea päästä pakoon kaikkien niiden generaattoreiden savuja, jotka pitävät pienen saaren virran päällä. "He hengittävät niitä aina", hän sanoi.</w:t>
      </w:r>
    </w:p>
    <w:p>
      <w:r>
        <w:rPr>
          <w:b/>
        </w:rPr>
        <w:t xml:space="preserve">Tulos</w:t>
      </w:r>
    </w:p>
    <w:p>
      <w:r>
        <w:t xml:space="preserve">Puerto Rico kamppailee astmatapausten lisääntymisen kanssa Maria-taudin jälkeen.</w:t>
      </w:r>
    </w:p>
    <w:p>
      <w:r>
        <w:rPr>
          <w:b/>
        </w:rPr>
        <w:t xml:space="preserve">Esimerkki 2.1212</w:t>
      </w:r>
    </w:p>
    <w:p>
      <w:r>
        <w:t xml:space="preserve">Molemmissa tarkastelemissamme jutuissa käsiteltiin kustannuksia, mutta LA Times antoi enemmän yksityiskohtia. "Ne voivat olla hengenpelastavia sopivilla potilailla. Laitteet maksavat 20 000-30 000 dollaria, ja normaalit sairaalahoitokulut voivat nostaa kokonaiskustannukset 40 000 dollariin tai yli." Hieman enemmän tietoa olisi antanut täydellisemmän kuvan. Vaikka kustannukset potilasta kohti ovat korkeat, todellinen taloudellinen kuva on monimutkaisempi. Todellisuudessa ICD:n kustannukset sopivilla potilailla kilpailevat korkean verenpaineen ja kohonneen kolesterolin hoidon kustannusten kanssa säästyneinä elinvuosina mitattuna. Jutussa kvantifioidaan implantteja koskevien ohjeiden noudattamisesta mahdollisesti saatavat hyödyt muutamalla eri tavalla. "Niiden potilaiden, jotka saivat defibrillaattorin ohjeiden ulkopuolella, kuolemantapaukset sairaalassa olivat 0,57 prosenttia, kun taas ohjeiden mukaisesti defibrillaattorin saaneiden potilaiden osuus oli 0,18 prosenttia. Noin 3,23 %:lla ohjeiden ulkopuolella laitteita saaneista oli komplikaatioita, kun taas ohjeiden mukaisesti saaneista 2,41 %:lla oli komplikaatioita. Sairaalassaoloajan mediaanipituus oli kolme päivää ohjeiden ulkopuolella olevilla, kun se ohjeiden sisällä olevilla oli yksi päivä." Jutun yläosassa LA Times selittää, että tarpeettomat defibrillaattorit lisäsivät haittojen riskiä, mutta se tuo myös tärkeän asiayhteyden. "Vaikka absoluuttinen kuolemanriski on edelleen pieni - alle 1 % - tällaiset potilaat kärsivät myös pidemmistä sairaalajaksoista ja muista komplikaatioista ja lisäävät huomattavasti maan terveydenhuoltokustannuksia, raportoivat Durhamissa, N.C:ssä sijaitsevan Duke Clinical Research Instituten tutkijat Journal of the American Medical Assn -lehdessä." Jutussa myös kvantifioidaan haitat myöhemmin kappaleessa. Jutussa tarkastellaan hyvin näyttöä joidenkin ulkopuolisten asiantuntijoiden avulla. Wall Street Journalin blogiin verrattuna yksi jutun parhaista puolista on se, miten tässä jutussa selitetään, miksi tietyt potilaat eivät täyttäneet implanttien ohjeistusta. Toisin kuin Journalissa, tarina tekee sen selkein termein. "Ryhmä havaitsi, että 25 145 implantista oli tehty syistä, jotka eivät kuuluneet ohjeiden piiriin. Näistä 9 257 oli potilaille, jotka olivat saaneet sydänkohtauksen 40 päivän sisällä, ja 15 604 potilaille, joilla oli äskettäin diagnosoitu sydämen vajaatoiminta. Nämä ongelmat jäävät ohjeiden ulkopuolelle, koska niitä ei ole tutkittu laitteiden kliinisissä tutkimuksissa tai koska kliiniset tutkimukset ovat osoittaneet, että laitteet eivät ole tehokkaita niiden hoidossa." Toivoisimme, että jutussa olisi hyödynnetty oheista pääkirjoitusta. Todellisuudessa vain yksi kriteereistä (vakava sydämen vajaatoiminta) on ehdoton, ja siihen kuuluu vain noin 2,5 prosenttia ICD-istutetta saaneista potilaista. Muut potilaat, jotka eivät täyttäneet kriteerejä, tekivät niin implantoinnin ajoituksen vuoksi. Kaikki potilaat, jotka saavat sydänkohtauksen tai joille tehdään sepelvaltimoleikkaus, eivät lopulta tarvitse ICD:tä. Monien sydän on kuitenkin vaurioitunut niin paljon, että se täyttää kriteerit. Vaikka jutussa raportoidaankin tutkimuksesta hyvin, siinä ei kuitenkaan mennä niin pitkälle kuin olisimme halunneet sen tulkinnassa. Jutussa ei harrasteta sairauden lietsontaa, päinvastoin. Jutussa annetaan hyviä näkemyksiä ja asiayhteyksiä ulkopuolisilta lähteiltä, kuten tohtori Shephal Doshilta ja tohtori Robert Ruelazilta. Toivoisimme, että jutussa olisi tuotu esiin, kuten Wall Street Journalin blogissa, että tutkimuksen rahoitti Medtronic, joka valmistaa yhtä näistä laitteista. Se on tärkeä asiayhteys lukijoille. Ilman sitä juttu ei mielestämme täytä näitä kriteerejä. Ja kuten edellä jo todettiin, ihmettelemme usein, kuten tässä tapauksessa, miksi oheiseen lehden pääkirjoitukseen ei viitattu. Jutussa ei tarjota vertailua implanttien ja muiden hoitomuotojen välillä. Jopa rivi muista lähestymistavoista olisi voinut täyttää tämän kriteerin. Toisin kuin tarkistamassamme WSJ:n blogikirjoituksessa, tässä jutussa tuotiin esiin tämän tutkimuksen massiivinen laajuus ja siten näiden implanttien laajamittainen käyttö. "Tutkijat tarkastelivat American College of Cardiologyn ylläpitämää implanttirekisteriä, joka kattaa arviolta 95 prosenttia kaikista Yhdysvaltojen implantteista. Ryhmä tutki 111 707 implanttia, jotka oli tehty tammikuun 2006 ja kesäkuun 2009 välisenä aikana ja joita kutsuttiin primaaripreventioksi. Ensisijainen ennaltaehkäisy on tarkoitettu potilaille, joilla ei ollut äskettäin ollut sydänkohtausta tai ongelmia sydämen alemmissa kammioissa." Tässä jutussa huomautetaan, kuten WSJ:n blogijutussa ei tehty, että sama tutkijaryhmä oli aiemmin tutkinut näiden implanttien alikäyttöä. "Aiemmissa tutkimuksissa Al-Khatib ja hänen kollegansa ovat tutkineet laitteiden alikäyttöä ja todenneet, että monet potilaat, jotka voisivat hyötyä defibrillaattoreista, eivät saaneet niitä. Tällä kertaa, hän sanoi, "päätimme tarkastella kääntöpuolta"."" Tämä kertoo laitteiden uutuudesta ja merkityksestä niiden potilaiden joukossa, jotka täyttävät ohjeet. Juttu ei perustu uutistiedotteeseen.</w:t>
      </w:r>
    </w:p>
    <w:p>
      <w:r>
        <w:rPr>
          <w:b/>
        </w:rPr>
        <w:t xml:space="preserve">Tulos</w:t>
      </w:r>
    </w:p>
    <w:p>
      <w:r>
        <w:t xml:space="preserve">Tutkimuksessa todetaan implantoitujen defibrillaattoreiden liikakäyttöä.</w:t>
      </w:r>
    </w:p>
    <w:p>
      <w:r>
        <w:rPr>
          <w:b/>
        </w:rPr>
        <w:t xml:space="preserve">Esimerkki 2.1213</w:t>
      </w:r>
    </w:p>
    <w:p>
      <w:r>
        <w:t xml:space="preserve">Ranskalainen Serge Haroche ja yhdysvaltalainen David Wineland, molemmat 68-vuotiaita, löysivät keinoja manipuloida aineen ja valon pienimpiä hiukkasia ja havaita outoa käyttäytymistä, jota aiemmin voitiin kuvitella vain yhtälöissä ja ajatuskokeissa. Wineland kuvaili kerran omaa työtään "salonkitempuksi", joka suoritti maagiselta vaikuttavan tempun, jossa esine saatiin kahteen paikkaan samaan aikaan. Muut tiedemiehet ylistivät saavutuksia tieteiskirjallisuuden villeimpien unelmien herättämiksi henkiin. "Nobel-palkitut ovat avanneet oven uudelle aikakaudelle kvanttifysiikan kokeiluissa osoittamalla yksittäisten kvanttihiukkasten suoran havainnoinnin tuhoamatta niitä", sanoi Ruotsin kuninkaallinen tiedeakatemia, joka myönsi heille 8 miljoonan kruunun (1,2 miljoonaa dollaria) palkinnon. "Ehkäpä kvanttitietokone muuttaa jokapäiväistä elämäämme tällä vuosisadalla samalla radikaalilla tavalla kuin klassinen tietokone teki viime vuosisadalla."  Haroche kertoi kävelevänsä kadulla vaimonsa kanssa, kun hän tunnisti Ruotsin maatunnuksen saapuneessa puhelussa, jossa hänelle ilmoitettiin palkinnosta. "Näin suuntanumeron 46, sitten istuin alas", hän kertoi toimittajille Ruotsissa puhelimitse. "Ensin soitin lapsilleni, sitten soitin lähimmille kollegoilleni, joita ilman en olisi koskaan saanut tätä palkintoa", hän sanoi. Kysyttäessä, miten hän juhlii, hän sanoi: "Otan tietenkin samppanjaa."  Hän kertoi Reutersille toivovansa, että palkinto antaisi hänelle foorumin, "jonka avulla voin kertoa ajatuksistani, ei vain tällä tutkimusalalla vaan yleisesti tutkimuksessa, perustutkimuksessa". Wineland nukkui kotonaan Boulderissa, Coloradossa, kun puhelu Tukholmasta saapui ennen aamunkoittoa tiistaiaamuna, hän kertoi lehdistötilaisuudessa. (Hänen vaimonsa vastasi.) Fysiikka on toinen tämän vuoden palkinnoista; brittiläiset ja japanilaiset tutkijat jakoivat ensimmäisen palkinnon maanantaina lääketieteen alalla aikuisten kantasolututkimuksesta. Palkinnot, joilla palkitaan saavutuksia tieteen, kirjallisuuden ja rauhan alalla, jaettiin ensimmäisen kerran vuonna 1901 ruotsalaisen dynamiittimiljonääri Alfred Nobelin testamentin mukaisesti. "Tämän vuoden Nobel-palkinto on tunnustus uskomattomimmista kokeellisista testeistä, jotka koskevat kvanttimekaniikan oudoimpia puolia", sanoi Jim Al-Khalili, fysiikan professori Surreyn yliopistosta Britanniassa. "Viime vuosikymmeneen tai kahteen asti jotkut näistä tuloksista olivat pelkkiä tieteiskirjallisuuden ideoita tai parhaimmillaan kvanttifyysikoiden villiä mielikuvitusta. Wineland ja Haroche työryhmineen ovat osoittaneet, miten outo kvanttimaailma todella on, ja avanneet mahdollisuuksia uusille teknologioille, joista ei vielä vähän aikaa sitten osattu edes uneksia."  Kvanttifysiikka tutkii maailmankaikkeuden perusrakenteiden käyttäytymistä atomeja pienemmässä mittakaavassa, jolloin pienet hiukkaset käyttäytyvät oudoilla tavoilla, joita voidaan kuvata vain kehittyneellä matematiikalla. Tutkijat ovat jo pitkään haaveilleet rakentavansa "kvanttitietokoneita", jotka toimisivat tuon matematiikan avulla ja pystyisivät suorittamaan paljon monimutkaisempia laskutoimituksia ja säilyttämään paljon enemmän tietoa kuin klassiset tietokoneet. Ne voitaisiin kuitenkin rakentaa vain, jos yksittäisten hiukkasten käyttäytymistä voitaisiin tarkkailla. "Yksittäisiä hiukkasia ei ole helppo eristää ympäröivästä ympäristöstään, ja ne menettävät salaperäiset kvanttiominaisuutensa heti, kun ne ovat vuorovaikutuksessa ulkomaailman kanssa", Nobel-komitea selitti. "Nerokkaiden laboratoriomenetelmiensä avulla Haroche ja Wineland ovat tutkimusryhmiensä kanssa onnistuneet mittaamaan ja hallitsemaan hyvin hauraita kvanttitiloja, joiden ei aiemmin uskottu olevan suoraan havainnoitavissa". Uusien menetelmien avulla he voivat tutkia, hallita ja laskea hiukkasia."  Molemmat tutkijat työskentelevät kvanttioptiikan alalla, jossa tutkitaan valon ja aineen välisiä perustavanlaatuisia vuorovaikutuksia. Nobel-komitean mukaan he käyttivät vastakkaisia lähestymistapoja samaan ongelmaan: Wineland käyttää valohiukkasia eli fotoneja mittaamaan ja hallitsemaan aineen hiukkasia eli elektroneja, kun taas Haroche käyttää elektroneja hallitsemaan ja mittaamaan fotoneja. Erään kvanttimekaniikan oudon ominaisuuden mukaan pienet hiukkaset käyttäytyvät ikään kuin ne olisivat samanaikaisesti kahdessa paikassa sen todennäköisyyden perusteella, että ne löytyisivät jommastakummasta paikasta, mikä tunnetaan nimellä "superpositio".  Pitkään luultiin, että tätä olisi mahdotonta osoittaa laboratoriossa. Winelandin "salonkitemppu" oli kuitenkin se, että hän osui atomiin laservalolla, joka kvanttiteorian mukaan liikutti sitä 50 prosentin todennäköisyydellä, ja havainnoi atomia kahdessa eri paikassa, 80 miljardisosan metrin päässä toisistaan. Tavallisessa tietokoneessa kytkimen on oltava joko päällä tai pois päältä. Kvanttitietokone toimisi kytkimillä, jotka Winelandin kokeessa olleiden hiukkasten tavoin käyttäytyisivät ikään kuin ne olisivat useammassa kuin yhdessä asennossa yhtä aikaa. Esimerkkinä voidaan mainita tietokone, joka yrittää selvittää lyhyintä reittiä kaupungin ympäri kiertävälle kauppamatkustajalle. Perinteinen tietokone voisi kokeilla kaikkia mahdollisia reittejä ja valita sitten lyhimmän. Kvanttitietokone voisi tehdä laskennan yhdessä vaiheessa, ikään kuin myyntimies kulkisi jokaista reittiä samanaikaisesti. Wineland on vannoutunut kokeilija, jota eivät häiritse kvanttimekaniikan oudot filosofiset seuraukset, kuten ajatus siitä, että todellisuutta ei ole olemassa ennen kuin tarkkailija mittaa sen. "Tästä voi käydä keskustelua, mutta en ole varma, että olemme niin erityisiä maailmankaikkeudessa", että meillä olisi valta synnyttää todellisuus, hän sanoi Reutersille. Hänen realisminsa ulottuu myös hänen työnsä sovelluksiin. "En suosittele kenellekään kvanttilaskentayhtiön osakkeiden ostamista", Wineland sanoi toimittajille, mutta hän sanoi olevansa optimistinen sen suhteen, että sellainen on ehkä mahdollista rakentaa lopulta. Hän aikoo olla mukana pyrkimyksissä. Kysyttäessä, onko hänen tiedeuransa loppumassa, hän sanoi, ettei hän aio jäädä eläkkeelle "ennen kuin minut raahataan pois täältä liian vanhana". (1 dollari = 6,6125 Ruotsin kruunua)</w:t>
      </w:r>
    </w:p>
    <w:p>
      <w:r>
        <w:rPr>
          <w:b/>
        </w:rPr>
        <w:t xml:space="preserve">Tulos</w:t>
      </w:r>
    </w:p>
    <w:p>
      <w:r>
        <w:t xml:space="preserve">"Nobel kvanttitempusta, jolla voitaisiin tehdä supertietokoneita."</w:t>
      </w:r>
    </w:p>
    <w:p>
      <w:r>
        <w:rPr>
          <w:b/>
        </w:rPr>
        <w:t xml:space="preserve">Esimerkki 2.1214</w:t>
      </w:r>
    </w:p>
    <w:p>
      <w:r>
        <w:t xml:space="preserve">Esimerkki:   [En tiedä, kuka kirjoitti artikkelin, mutta minulla on ystävä, joka on golfammattilainen. Hän vahvisti, että Ping todellakin tekee näin. Mikä hieno ele... eivätkä he käytä sitä edes mainoskikkailuna. Se on tyyliä. Tämä ei ole vitsi tai pilapiirros; tämä on vain mielenkiintoinen tieto... voitte ehkä välittää tämän eteenpäin muillekin.Maanantaina pelasin Disneyn Lake Buena Vistan kentällä. Kuten tavallista, aloittajat asettivat minut kolmen muun pelaajan kanssa. Muutaman reiän jälkeen aloimme hieman tutustua toisiimme. Yksi kaveri oli melko nuori, ja hänen vaimonsa oli mukana golfkärryssä. Huomasin, että hänen golfbägissään oli hänen nimensä, ja tarkemman tarkastelun jälkeen siinä luki myös "haavoittuneet sotaveteraanit". Kun minulla oli ensimmäinen tilaisuus keskustella hänen kanssaan, kysyin häneltä laukusta. Hänen vastauksensa oli yksinkertaisesti, että se oli lahja. Kysyin sitten, oliko hän haavoittunut, ja hän vastasi kyllä. Kun kysyin lisää hänen vammastaan, hänen vastauksensa oli "En haluaisi puhua siitä, sir". Muutaman reiän aikana sain tietää, että hän oli viettänyt viimeiset 15 kuukautta armeijan kuntoutussairaalassa San Antoniossa Texasissa. Hänen vaimonsa muutti sinne ollakseen hänen kanssaan, ja hän pääsi sairaalasta syyskuussa. Hän oli melko hiljainen kaveri; hän kuitenkin sanoi, että hän halusi tulla hyväksi golfissa. Pelasimme mukavan kierroksen, ja kun tutustuimme hieman paremmin, kysyin häneltä upouudesta Ping-puusta ja -raudoista, joita hän pelasi. Osa näytti siltä, ettei niitä olisi koskaan lyöty. Hänen vastauksensa oli yksinkertainen. Hän sanoi, että tämä kierros oli ensimmäinen kokonainen kierros, jonka hän oli pelannut näillä mailoilla. Myöhemmin kierroksella hän kertoi minulle seuraavaa. Osana kuntoutussairaalasta kotiutumisprosessia Ping tulee paikalle ja antaa kolmen päivän golfopetusta, jonka jälkeen mailat sovitetaan. Sairaalasta kotiuduttuaan Ping antaa jokaiselle kotiutuneelle veteraanille, yleensä noin 40 sotilaalle, upouuden sarjan räätälöityjä mailoja sekä vaikuttavia golflaukkuja. Tapaamani kaveri oli nimeltään Ben Woods, ja hän katsoi minua silmiin ja sanoi, että mailojen sovittaminen oli yksi parhaista asioista, joita hänelle oli koskaan tapahtunut, ja että hän oli päättänyt oppia pelaamaan golfia niin hyvin, että hän ansaitsisi Pingin hänelle antaman lahjan. Ben on nyt poissa palveluksesta, ja hänet kotiutettiin lääketieteellisistä syistä vain kuukausi sitten. Hän on niin hieno nuori mies kuin vain voi toivoa tapaavansa. Pingillä on hyvä arvostelukyky olla mainostamatta tätä ohjelmaa. Jumala siunatkoon Amerikkaa ja golfia. Yllä oleva lainaus viittaa siihen, että PING on yksi Disabled Sports USA:n (DS/USA) Wounded Warrior Disabled Sports Projectin (WWDSP) kultasponsoreista: Tämän ohjelman kautta Irakin ja Afganistanin sodissa vakavasti haavoittuneet palvelusmiehet ja -naiset osallistuvat kesän mittaiseen urheilukuntoutusohjelmaan, jota Disabled Sports USA (DS/USA) tarjoaa yhteistyössä Wounded Warrior Projectin ja 29 DS/USA:n osaston kanssa eri puolilla maata. Ohjelmaan kuuluu yli 60 "oppimisklinikkaa" pyöräilyä, golfia, purjehdusta, melontaa, kajakointia, sukellusta, kalliokiipeilyä, retkeilyä, vesihiihtoa, koskenlaskua, vesilautailua, wake boardingia, yleisurheilua, kalastusta, ratsastusta, köysikursseja ja muita urheilulajeja varten. WWDSP tarjoaa myös edistyneemmän tason koulutusta ja kilpailuja, joiden tarkoituksena on auttaa haavoittuneita sotureita pysymään aktiivisina koko elämänsä ajan, ja jotkut osallistujat jatkavat kilpailemista paralympiaurheilun tasolle tai ryhtyvät aktiivisiksi ohjaajiksi DS/USA:n osastojen toiminnassa palattuaan takaisin siviilielämään. The Wounded Warrior Project johtaa WWDSP:n rahoitusta, minkä ansiosta Disabled Sports USA voi tarjota kaikki ohjelmat ilmaiseksi vakavasti haavoittuneille sotilaille ja heidän perheilleen. Tähän sisältyvät kuljetuskustannukset, mukautuvat erityisurheiluvälineet, pätevien mukautuvan urheilun ohjaajien antama koulutus, majoitus, ateriat ja muut kulut. Kultaisiin sponsoreihin kuuluvat lisäksi mm: Ariel Corporation, Bank of America, The Chart Group, Trijicon, Non Commissioned Officers Association, Tee It Up For The Troops, Robert Trent Jones Golf Club Charitable Foundation, PING, Yhdysvaltain kongressin entisten jäsenten yhdistys, The Darby Foundation. Hopeasponsoreita ovat mm: Battelle; HUB Financial Charities; Fournier Family Foundation; Moore Capital Management; Miami International Holdings; Phoenix Beverages; PGA of America. Vastauksena tiedusteluumme PING kertoi meille seuraavaa: PING on ylpeä siitä, että se on mukana Wounded Warriors Sports Project -hankkeessa. Projekti tekee tällä hetkellä yhteistyötä PGA of American kanssa tarjotakseen golfopetusta viidessä Yhdysvaltain suurimmassa sotilaslääketieteellisessä keskuksessa. Projektissa järjestetään kahdeksan viikon mittainen kurssi, jossa sotilaat saavat opetusta PGA:n ammattilaisilta, jotka on koulutettu sopeutuviin opetustekniikoihin. Ne haavoittuneet sotilaat, jotka osallistuvat vähintään kuuteen koulutustilaisuuteen ja joilla on pysyvä vakava vamma, saavat täyden laukun räätälöityjä ja mittatilaustyönä valmistettuja PINGin golfmailoja. Jos haluat lisätietoja Wounded Warrior Sports Projectista, ota rohkeasti yhteyttä kyseiseen järjestöön numerossa (904) 296-7350 tai käy osoitteessa www.woundedwarriorproject.org.</w:t>
      </w:r>
    </w:p>
    <w:p>
      <w:r>
        <w:rPr>
          <w:b/>
        </w:rPr>
        <w:t xml:space="preserve">Tulos</w:t>
      </w:r>
    </w:p>
    <w:p>
      <w:r>
        <w:t xml:space="preserve">PING tarjoaa haavoittuneille veteraaneille ilmaisia oppitunteja ja golfmailoja.</w:t>
      </w:r>
    </w:p>
    <w:p>
      <w:r>
        <w:rPr>
          <w:b/>
        </w:rPr>
        <w:t xml:space="preserve">Esimerkki 2.1215</w:t>
      </w:r>
    </w:p>
    <w:p>
      <w:r>
        <w:t xml:space="preserve">Dollyn vuonna 1996 tapahtuneen syntymän jälkeen tiedemiehet ovat kloonanneet lähes kahta tusinaa nisäkäslajia, kuten koiria, kissoja, sikoja, lehmiä ja pooloponeja, ja he ovat myös luoneet ihmisalkioita tällä menetelmällä. Mutta tähän asti he eivät ole pystyneet tekemään tällä tavoin lapsia kädellisille, joihin kuuluvat apinat, apinat ja ihmiset. "Kädellislajien kloonauksen este on nyt voitettu", julisti Muming Poo Kiinan tiedeakatemiasta Shanghaissa. Cell-lehdessä keskiviikkona julkaistussa artikkelissa hän ja hänen kollegansa ilmoittivat, että he loivat onnistuneesti kaksi makakkia. Noin 7 ja 8 viikon ikäiset naaraspuoliset apinanpoikaset on nimetty Zhong Zhongiksi ja Hua Hua Huaiksi. "Se on ollut pitkä tie", sanoi eräs tiedemies, joka yritti ja epäonnistui apinoiden luomisessa ja joka ei ollut mukana uudessa tutkimuksessa, Shoukhrat Mitalipov Oregon Health &amp; Science Universitystä. "Lopulta he onnistuivat siinä." Vatikaanin bioetiikan ylin virkamies sanoi torstaina, että kyseessä on tärkeä tieteellinen kehitys, mutta se vaatii kiireellistä eettistä keskustelua. Paavillisen elämänakatemian johtaja arkkipiispa Vincenzio Paglia sanoi, että tieteellisen kehityksen tavoitteena on oltava ihmiselämän asettaminen etusijalle, ja sanoi, että tämä voisi sallia kloonattujen eläinten suunnittelun lääketieteellisiä kokeita varten. Hän kuitenkin varoitti, että virstanpylvääseen pääsemiseksi menetettiin monia eläinten henkiä ja että "meidän on aina harkittava ekosysteemiin puuttumisemme vaikutusta ja arvioitava riskit". Poo sanoi, että saavutus osoittaa, että ihmisten kloonaaminen on teoriassa mahdollista. Hän sanoi kuitenkin, ettei hänen tiimillään ole aikomusta tehdä sitä. Valtavirran tiedemiehet vastustavat yleensä ihmisvauvojen tekemistä kloonaamalla, ja Poon mukaan yhteiskunta kieltäisi sen eettisistä syistä. Hänen mukaansa tavoitteena on sen sijaan luoda paljon geneettisesti identtisiä apinoita käytettäväksi lääketieteellisessä tutkimuksessa, jossa ne olisivat erityisen arvokkaita, koska ne muistuttavat enemmän ihmistä kuin muut koe-eläimet, kuten hiiret tai rotat. Prosessi on vielä hyvin tehoton - kahden vauvan saamiseksi tarvittiin 127 munasolua - ja toistaiseksi se on onnistunut vain aloittamalla apinasikiöstä. Tutkijat eivät onnistuneet tuottamaan terveitä vauvoja aikuisesta apinasta, vaikka he yrittävät edelleen ja odottavat joidenkin raskauksien tuloksia. Dolly aiheutti kohun, koska se oli ensimmäinen aikuisesta kloonattu nisäkäs. Toimenpide oli teknisesti haastava. Pohjimmiltaan kiinalaistutkijat poistivat apinan munasoluista DNA:ta sisältävän ytimen ja korvasivat sen apinan sikiön DNA:lla. Nämä uudelleen muodostetut munasolut kasvoivat ja jakautuivat, ja lopulta niistä muodostui varhainen alkio, joka sitten asetettiin naarasapinoihin kasvamaan syntymään asti. Tutkijat istuttivat 79 alkiota kahden vauvan tuottamiseksi. Menetelmä onnistui kuitenkin siinä, missä muut olivat epäonnistuneet. Poon mukaan tämä johtui laboratoriotekniikoiden parantumisesta ja siitä, että tutkijat lisäsivät kaksi ainetta, jotka auttoivat sikiön DNA:n uudelleenohjelmoinnissa. Tämä antoi DNA:n luopua sikiössä tehdystä työstään, johon kuuluu muun muassa kollageenin valmistuksen tukeminen, ja ryhtyä uuteen tehtävään, kokonaisen apinan luomiseen. Kiinalaistutkijoiden mukaan sikiön solujen kloonaus voitaisiin yhdistää geenimuokkaustekniikoihin, jotta voitaisiin tuottaa suuria määriä apinoita, joilla on tiettyjä geenivirheitä, jotka aiheuttavat sairauksia ihmisissä. Eläimiä voitaisiin sitten käyttää tällaisten sairauksien tutkimiseen ja hoitojen testaamiseen. Tutkijoiden mukaan heidän ensimmäiset kohteensa ovat Alzheimerin ja Parkinsonin tauti. Mitalipov totesi, että kiinalaiset eivät onnistuneet tuottamaan terveitä vauvoja aikuisten soluista, ja sanoi epäilevänsä, että myös yritykset kloonata vauvoja ihmisen aikuisista soluista epäonnistuisivat. "En usko, että kenenkään olisi suositeltavaa edes ajatella sitä", hän sanoi. Jose Cibelli, Michiganin osavaltionyliopiston tutkija, sanoi, että se voisi olla teknisesti mahdollista jonain päivänä, mutta että sitä olisi "rikollista" yrittää nyt, koska prosessin aiheuttamat monet menetetyt raskaudet aiheuttavat kärsimystä. Jos menettelystä tulisi riittävän tehokas apinoilla, yhteiskunta joutuisi hänen mukaansa "suuren eettisen dilemman" eteen sen suhteen, pitäisikö sitä soveltaa ihmisiin. DNA:n siirto voitaisiin yhdistää geenien muokkaukseen, jolla korjattaisiin alkioiden geneettiset häiriöt, jolloin syntyisi terveitä lapsia, hän sanoi. Tuttu kuva ihmisen kloonauksesta on tietysti se, että siitä tehdään kopio jo syntyneestä ihmisestä. Se voi olla mahdollista jonain päivänä, mutta "en usko, että siihen pitäisi pyrkiä", sanoi tutkija Dieter Egli Columbian yliopistosta. "En keksi vahvaa hyötyä." Henry Greely, Stanfordin yliopiston lainopin professori, joka on erikoistunut biolääketieteellisen teknologian vaikutuksiin, sanoi, että vahvin argumentti, jonka hän voi kuvitella, olisi surevien vanhempien halu tuottaa geneettinen kopio kuolleesta lapsesta. Hän kuitenkin epäilee, että se ei ole tarpeeksi vakuuttava syy ryhtyä laajoihin ja kalliisiin toimiin, joita tarvitaan tällaisen menettelyn hyväksymiseksi, ainakaan "vuosikymmeniin ja vuosikymmeniin". Kalifornian Berkeleyssä sijaitsevan Center for Genetics and Society -järjestön toiminnanjohtaja Marcy Darnovsky piti epäeettisenä sitä, että uusi lapsi altistettaisiin "psykologisille ja emotionaalisille riskeille, jotka aiheutuvat siitä, että hän elää geneettisen edeltäjänsä varjossa". Ihmisen kloonaaminen saattaisi myös vaatia monia naisia luovuttamaan munasoluja ja toimimaan sijaisäitinä, hän sanoi. Tällä hetkellä Yhdysvaltojen liittovaltion sääntelyviranomaiset eivät turvallisuushuolien vuoksi sallisi ihmislapsen valmistamista kloonaamalla, ja myös kansainväliset tiederyhmät vastustavat sitä, sanoi biolääketieteen etiikan asiantuntija Insoo Hyun Case Western Reserve Universitystä Clevelandissa. People for the Ethical Treatment of Animals -järjestö tuomitsi apinoiden kloonauskokeet. "Kloonaus on kauhushow: se on ihmishenkien, ajan ja rahan tuhlausta - ja kärsimys, jota tällaiset kokeet aiheuttavat, on käsittämätöntä", PETA:n vanhempi varapuheenjohtaja Kathy Guillermo sanoi lausunnossaan. ___ Associated Pressin toimittajat Dake Kang Pekingissä ja Nicole Winfield Roomassa osallistuivat tämän jutun kirjoittamiseen. ___ Seuraa Malcolm Ritteriä osoitteessa @MalcolmRitter Hänen viimeaikaiset työnsä löytyvät osoitteesta http://tinyurl.com/RitterAP ___ Tämä Associated Pressin sarja on tuotettu yhteistyössä Howard Hughes Medical Institute's Department of Science Educationin kanssa. AP on yksin vastuussa kaikesta sisällöstä.</w:t>
      </w:r>
    </w:p>
    <w:p>
      <w:r>
        <w:rPr>
          <w:b/>
        </w:rPr>
        <w:t xml:space="preserve">Tulos</w:t>
      </w:r>
    </w:p>
    <w:p>
      <w:r>
        <w:t xml:space="preserve">Tutkijat kloonasivat onnistuneesti apinoita; ovatko ihmiset seuraavaksi vuorossa?.</w:t>
      </w:r>
    </w:p>
    <w:p>
      <w:r>
        <w:rPr>
          <w:b/>
        </w:rPr>
        <w:t xml:space="preserve">Esimerkki 2.1216</w:t>
      </w:r>
    </w:p>
    <w:p>
      <w:r>
        <w:t xml:space="preserve">On yleisesti tiedossa, että kielet kehittyvät yhteiskuntien kehittyessä ja muuttuessa, mutta lausumamme äänet muotoutuvat kirjaimellisesti myös leukamme asennon perusteella - ja siihen vaikuttaa se, miten pureskelemme ruokaa, tutkijat raportoivat torstaina Science-lehdessä. Kielentutkimuksessa keskitytään usein kulttuurisiin tekijöihin, "mutta työmme osoittaa, että kieli on myös biologinen ilmiö - kulttuuria ja biologiaa ei voi täysin erottaa toisistaan", sanoo Balthasar Bickel, Zürichin yliopiston kielitieteilijä ja uuden tutkimuksen toinen kirjoittaja. Tutkijat analysoivat kivikautisia ja nykyaikaisia kalloja ja loivat simulaatioita siitä, miten erilaiset leukojen asennot mahdollistavat sen, että suumme voivat tuottaa erilaisia äänteitä. He analysoivat noin 2 000 kielen - yli neljänneksen nykyisistä kielistä - tietokantaa selvittääkseen, mitä äänteitä käytettiin enemmän ja mitä vähemmän ja missä. Kielet, joita puhuvat ryhmät, joiden lähimenneisyydessä on ollut metsästäjä-keräilijä-yhteiskuntia, käyttävät paljon harvemmin konsonantteja, joita pitkäaikaiset maanviljely-yhteiskunnat käyttävät, todettiin tutkimuksessa. "Anatomiamme itse asiassa muutti kieliin sisällytettyjen äänteiden tyyppejä", Buffalon yliopiston evoluutioantropologi Noreen von Cramon-Taubadel, joka ei osallistunut tutkimukseen, kirjoitti sähköpostitse. Ennen kuin yhteiskunnat viljelivät viljelykasveja ja oppivat valmistamaan ruokaa, varhaisihmiset pureskelivat kovaa raakaa lihaa, mikä oli kovaa työtä leuoillemme ja hampaillemme. Kivikautiset aikuisten kallot eivät näytä nykyajan kalloilta. Näissä vanhemmissa kalloissa ylä- ja alahampaat sulkeutuvat suoraan toistensa päälle - kun taas nykyään useimmilla ihmisillä on jonkinasteinen ylipurenta, jolloin etuhampaat ulottuvat alahampaiden eteen, kun suu on kiinni. "Jos ihminen on kasvanut pehmeämmillä ruoka-aineilla, purenta ei kulu samalla tavalla kuin esi-isillään, joten hän säilyttää ylipurennan", Bickel sanoo. Pehmeämpien ruokien syöminen ei ainoastaan aseta leukaa eri tavalla, vaan myös muuttaa sitä, mitkä äänet ovat helposti lausuttavissa. Erityisesti "f″ ja "v", joita kielitieteilijät kutsuvat "labiodentaalisiksi" äänteiksi, on paljon helpompi sanoa. (Kokeile. Laita ylemmät ja alemmat etuhampaat - eli "etuhampaat" - suoraan päällekkäin ja yritä sanoa "favor". Se on vaikeaa.) Tutkijat tarkastelivat tarkkaan 52 indoeurooppalaiseen kieliryhmään kuuluvaa kieltä - mukaan lukien Islannista Intiaan puhutut murteet - ja kartoittivat, miten "f″- ja "v″-äänteet ilmestyivät ajan myötä yhä useampiin kieliin. Tutkijat havaitsivat, että kun useammat yhteiskunnat kehittivät maataloutta ja vaihtoivat raa'an lihan pehmeämpään ruokaan - olipa kyse sitten kypsennetystä lihasta ja perunoista tai riisistä ja muhennetuista vihanneksista - nämä äänteet yleistyivät. "Uusia äänteitä otetaan käyttöön kielissä, ja sitten ne omaksutaan laajemmin", sanoo Steven Moran, joka on myös kielitieteilijä Zürichin yliopistossa ja yksi tutkimuksen kirjoittajista. Amerikkalainen kielitieteilijä Charles Hockett esitti ensimmäisen kerran vuosikymmeniä sitten ajatuksen siitä, että maatalous muokkasi kieltä, mutta hän ei yrittänyt todistaa sitä. Toronton yliopiston kielitieteilijä Elan Dresher, joka ei osallistunut tutkimukseen, kehui Hockettin teorian testaamista, mutta sanoi, että tutkimusta voitaisiin hienosäätää tarkastelemalla kielten historiallisia rekonstruktioita sen sijaan, että käytettäisiin kielitietokantoja vertailujen tekemiseen. ___ Associated Pressin terveys- ja tiedeosasto saa tukea Howard Hughesin lääketieteellisen instituutin tiedekasvatusosastolta. AP on yksin vastuussa kaikesta sisällöstä.</w:t>
      </w:r>
    </w:p>
    <w:p>
      <w:r>
        <w:rPr>
          <w:b/>
        </w:rPr>
        <w:t xml:space="preserve">Tulos</w:t>
      </w:r>
    </w:p>
    <w:p>
      <w:r>
        <w:t xml:space="preserve">Se, miten puhut nyt, on muotoutunut sen mukaan, mitä esi-isäsi söivät.</w:t>
      </w:r>
    </w:p>
    <w:p>
      <w:r>
        <w:rPr>
          <w:b/>
        </w:rPr>
        <w:t xml:space="preserve">Esimerkki 2.1217</w:t>
      </w:r>
    </w:p>
    <w:p>
      <w:r>
        <w:t xml:space="preserve">"Vapautemme on vaakalaudalla", Haley sanoi. "Jos he tekevät siitä Schedule I:n, teknisesti he kohtelevat sitä samalla tavalla kuin heroiinia. Ja se voi johtaa minut vankilaan loppuiäkseni." Alle viikko sen jälkeen, kun DEA oli ilmoittanut aikomuksestaan sijoittaa kratom - kaakkoisaasialaisen puun lehdistä valmistettu tuote - väliaikaisesti valvottuja aineita koskevan lain tiukimpaan luokkaan, osavaltion ympäristöterveysministeriö oli Rocky Mountain Kratomin ovella. Haleyn tarjonta asetettiin pidätysmääräykseen. Tämän seurauksena hänen liikkeensä, joka on yksi maan ainoista kratomikaupoista, joutui sulkemaan myymälänsä samana päivänä, kertoi Colorado Public Radio (http://bit.ly/2cUmD3r). "Kun otetaan huomioon, että (DEA) pitää tätä kiireellisenä kansanterveydellisenä huolenaiheena, ja kun otetaan huomioon roolimme ja velvollisuutemme paikallisena kansanterveysviranomaisena, katsoimme, että meidän velvollisuutemme oli käsitellä kratomituotteita Denverin markkinoilla", sanoi Danica Lee, Denverin DEH:n kansanterveystarkastusten osaston johtaja Danica Lee. 15 denveriläisen myymälän kratomivarastot on nyt pidätetty. DEA:n mukaan syy kiireelliseen luettelointiin on merkit siitä, että kratomin väärinkäyttö on lisääntymässä. Kuivatut lehdet murskataan tavallisimmin jauheeksi, jota voidaan sitten sekoittaa muihin nesteisiin ja juoda. Sitä voidaan myös keittää teeksi tai niellä kapseleina. Koko Yhdysvalloissa oli 15 kratomiin liittyvää kuolemantapausta vuosina 2014-2016, joista yksi Coloradossa. Centers for Disease Control raportoi saaneensa 660 kratomille altistumiseen liittyvää puhelua vuosina 2010-2015. Tohtori Jeffrey Brent, Coloradon yliopiston lääketieteellisen tiedekunnan arvostettu kliinisen lääketieteen professori, sanoo, että nämä luvut eivät vaikuta liian huolestuttavilta. "Suoraan sanottuna, jos ne olisivat yksiselitteisesti kratomin aiheuttamia kuolemantapauksia, olisin hieman huolestuneempi kuin tällaiset sekalääkkeiden yliannostukset tai sekalääkkeiden käyttö, joissa kratomilla ei välttämättä ole edes ollut erityisen suurta merkitystä", Brent sanoi. "Ja sitä voi olla hyvin vaikea selvittää, kun ihmiset käyttävät useita aineita." Hän lisää, että käyttäjien anekdoottiset kertomukset, joiden mukaan kratomista on apua kroonisen kivun hoidossa, masennuksen ja ahdistuksen voittamisessa ja jopa opioideista ja alkoholista vieroittamisessa, ovat juuri sitä - eivät välttämättä luotettavia, koska tutkimuksia on tehty vain vähän. Vertailun vuoksi mainittakoon, että National Center for Health Statistics raportoi 18 893 kuolemantapauksesta, jotka johtuivat opioidikipulääkkeistä pelkästään vuonna 2014. ″(Kratom) on kuitenkin melko heikko, se ei aiheuta valtavaa määrää ongelmia useimmille ihmisille", Brent sanoi. "Mutta kuten kaikki muukin, kaikki altistuminen mille tahansa, puhuttiinpa mistä tahansa, on annosriippuvaista. Ja jos otat tarpeeksi, mikä tahansa voi tehdä sinut sairaaksi, ja se pätee varmasti kratomiin." DEA:n ilmoitusta kratomin virallisesta kieltämisestä ei ole tehty. DEA:n tiedottaja Barbara Carreno myönsi, että käyttäjiltä on tullut satoja puheluita ja kommentteja, ja lisäsi, että vastaus on ollut odottamaton. Yhteisöstä tulleeseen huutoon kuuluu myös kongressin kirje, jonka 51 edustajaa - joista 22 republikaania - on allekirjoittanut ja joka on osoitettu DEA:n virkaatekevälle johtajalle Chuck Rosenbergille ja jossa pyydetään liittovaltion hallitusta lykkäämään kratomin luokittelua, kunnes lisätutkimuksia voidaan tehdä. Coloradon demokraattinen edustaja Jared Polis auttoi kirjeen laatimisessa. "Se on täysin naurettavaa", Polis sanoi. "On naurettavaa, että DEA lisää kratomin luetteloon I marihuanan ohella ja sanoo, että molempia on valvottava vielä enemmän kuin opioideja - kun opioidit ovat tuhoisa terveyskriisi, jota niin monet perheet ovat kohdanneet ja joka aiheuttaa niin monia kuolemantapauksia." Hän lisää, että kratomin kieltäminen voisi pahentaa opioidikriisiä ja että tämä päätös olisi "vastatuotannollinen". "Olen todella huolissani siitä, että jos sen sallitaan siirtyä I-luetteloon, jotkut näistä ihmisistä saattavat kääntyä opioidien tai kovempien huumeiden puoleen", Polis sanoi. Kirje lähetettiin DEA:lle 28. syyskuuta, eikä kongressi ole vielä saanut vastausta. DEA:n hiljaisuus ei kuitenkaan tarkoita, että suunnitelmissa kratomin kieltämiseksi olisi tapahtunut muutosta. Se tarkoittaa yksinkertaisesti sitä, ettei sitä ole vielä tapahtunut. Kunnes he tekevät virallisen ilmoituksen, kratom pysyy laillisena. Mihin se jättää Rocky Mountain Kratomin? Ympäristöterveydenhuollon osaston Danica Leen mukaan todennäköisesti sinne, missä he ovat nytkin. "Jos päätös muuttuisi, haluaisimme varmasti arvioida sen ennen kuin teemme päätöksen toimista", Lee sanoi. "Jos määräaikaa pidennetään, mutta tulos näyttää olevan sama, jätämme todennäköisesti pidätysmääräykset voimaan." Jeremy Haleylle kratomin vastaiset toimet ovat vain rohkaisseet häntä taistelemaan kasvin puolesta, jonka hän sanoo pelastavan ihmishenkiä. 'Kratom Kingpin' Haley kuuli ensimmäisen kerran kratomista kuunnellessaan podcastia. Ohjelman vieras mainitsi lyhyesti käyttävänsä sitä kivunhoitoon. Haley alkoi tehdä tutkimusta ja kokeilla sitä itse, ja huomasi nopeasti, että hänen ahdistuneisuutensa ja masennuksensa vähenivät, samoin kuin hänen alkoholin himonsa. "Elämäni on muuttunut 180 astetta sen jälkeen", Haley sanoi. "Itse asiassa työskentelin tuolloin öljy- ja kaasualalla, ja nyt puolustan kasviperäisiä kasveja." Hän sanoo, että se auttoi häntä työskentelemään 16-tuntisia päiviä kentällä ja auttoi häntä loistamaan työssään. Vuonna 2012 hänet kuitenkin pidätettiin rattijuopumuksesta kevyen juopotteluillan jälkeen, ja hänen taskustaan löytyi MDMA:ta, joka tunnetaan yleisesti ekstaasina. Hän menetti työnsä ja ajo-oikeutensa ja muutti takaisin Coloradoon, josta hän on kotoisin. "Se on yksi suurimmista katumuksistani elämässäni, mutta se johti minut tälle tielle", Haley sanoi. "Ja se sai minut etsimään tosissani parempia tapoja elää." Hän jatkoi kratomin käyttöä ja sanoo sen pitäneen juomisen halun poissa koeajalla ollessaan. Silloin hän sai idean alkaa myydä sitä. "Sisimmässäni oli tunne, että ihmisten piti tietää tästä, ja minun piti olla se, joka ainakin esittelee sen ihmisille", hän sanoi. "Ja toimia vastapainona sitä tuolloin myyville head shoppeille, koska monet head shopit antavat myös kratomille huonon maineen." Hän haki kaupustelijan lupaa ja sai luvan myydä kratomia kadulla. Hän perusti verkkosivuston ja suunnitteli sen niin, että se oli suosituin hakutulos, kun haki "opioidivieroitusapua Denverissä". "Kävelin sinne ison, hölmön kaupustelijamerkkini kanssa, ja siellä oli niin monenlaista asiakaskuntaa", Haley sanoi. "Siellä olisi jalkapalloäitejä ja vanhuksia. Olin aluksi todella järkyttynyt siitä. Minulla oli tavallaan oma henkilökohtainen leimautumiseni ja käsitykseni siitä, mitä kratomin käyttäjät, mikä väestöryhmä olisi." Hän myöntää näyttäneensä hämärtyneeltä ruskeine paperikasseineen ja tavatessaan ihmisiä kulmilla. Mutta jostain hänen oli aloitettava. "Ihmiset tulivat luokseni epätoivoisina, todella vaikeissa tilanteissa. Se oli ainoa tapa, jolla sain sen toimimaan", Haley sanoo. CBS4-kanava teki hänestä jopa peitetutkimuksen, ja häntä kutsuttiin "katukauppiaaksi". Hän oli huolissaan siitä, mitä hänen ehdonalaisvalvojansa voisi ajatella. "Olin vähän aikaa yksin lentämässä", Haley sanoi. "Mikä oli todella hieno kokemus, koska se antoi minun todella sukeltaa syvälle ja tavata monia ihmisiä ja oppia heidän tarinansa ja oppia, kuinka paljon se on muuttanut heidän elämäänsä niin monella eri tavalla ja niin monissa eri sairauksissa, multippeliskleroosista lupukseen, voit jatkaa ja jatkaa." Hän jatkoi myyntiä tällä tavoin kaksi vuotta, kunnes hän lopulta sai säästettyä tarpeeksi rahaa vuokratakseen tilan Broadwaylta. "Asiat alkoivat näyttää hyvältä, ja sitten kerroit ihmisille, mitä myyt, Kratomia, ja sitten he googlasivat sitä, ja CBS:n tarina tuli esiin: 'Denver Street Dealer'. Ja sitten ennen kuin huomaatkaan, ei enää soiteta tai lähetetä viestejä", hän sanoi. Mutta puolentoista vuoden kuluttua liiketoiminta alkoi virrata. "Olimme valmiita räjähtämään", Haley sanoi. "Olimme lähellä tulla suureksi yritykseksi ja avata monta liikettä. Erityisesti tukkukauppaan pääseminen oli suuri tavoitteeni, ja tuotteemme saaminen mahdollisimman moniin myyntipisteisiin eri puolilla maata, jotta ihmiset voisivat käyttää sitä." Hän sanoi, että se olisi luultavasti lähtenyt liikkeelle vielä nopeammin, jos hänen yrityksensä ei olisi joutunut oikeudellisiin ongelmiin. "Olimme lopettamisen partaalla, ja vieläpä uskomattomilla voitoilla", Haley sanoi. "Voitoilla ei ollut mitään tekemistä sen kanssa. Se on kaikki muut porsaanreiät, se todella tuntui kuin pelaisi jotain outoa, kieroutunutta peliä." Pankit sulkivat hänen tilinsä sen vuoksi, mitä hän myi, ja hänen tuotteitaan alettiin takavarikoida tullissa sen jälkeen, kun FDA oli julkaissut ilmoituksen, jonka mukaan kratom oli huolestuttava aine. "Tulliviranomaiset katsoivat, että heidän oli ryhdyttävä jonkinlaisiin toimenpiteisiin, jotta he voisivat valvoa asiaa", Haley sanoi. "He takavarikoivat satoja kiloja useilta eri myyjiltä, ei vain meiltä. Ja se on vain tuhansia dollareita viemäriin." Haley joutui olemaan luova pitääkseen kratomin tulon yllä; hän siirtyi kiinalaiseen kuljetusliikkeeseen ja antoi laboratorion tehdä tuotteelle testejä ennen sen saapumista Yhdysvaltoihin taatakseen puhtauden FDA:lle. Ja kaikki tuote oli merkitty merkinnällä "ei ihmisravinnoksi", mitä Haley oli tehnyt siitä lähtien, kun hän aloitti liiketoimintansa. "Se on aika epäreilua, ja on aina tuntunut hyvin törkeältä, että on pitänyt laittaa nämä maininnat", Haley sanoi. "Koska me kaikki tietysti tiedämme, mistä on kyse. Teimme jopa kratom-kynttilöitä. Vain jotta voisimme pitää asiakkaamme, tarjota heille tarvitsemansa helpotuksen. Koska meillä on ollut niin monia, jotka ovat olleet riippuvaisia tästä aineesta." Hän sanoo, että hän tiesi, että DEA:n ilmoitus oli väistämätön kaikkien jo kokemiensa ongelmien vuoksi. "En vain odottanut, että se tapahtuisi näin pian tai että se tapahtuisi sillä tavalla", Haley sanoi. Hän istuu nyt Broadwayn ja Alamedan kulmassa sijaitsevassa Artisans Apothecary -nimisessä, vielä avaamattomassa liikkeessään. Se keskittyy luonnollisiin elintarvikkeisiin ja lisäravinteisiin, ja sen piti olla hänen uusi paikkansa myydä kratomia. Sen piti olla toiminnassa 26. syyskuuta mennessä, mutta hän ja hänen henkilökuntansa päättivät sen sijaan keskittyä kieltämisen pysäyttämiseen. He lensivät Washingtoniin osallistuakseen pääkaupunkiin 13. syyskuuta järjestettyyn protestimarssille, ja he saivat inspiraation järjestää oman tapahtuman Denverin Capitol-rakennuksessa. Noin 100 kannattajaa saapui paikalle 23. syyskuuta pitelemällä käsintehtyjä kylttejä, huutamalla "Kratom pelastaa ihmishenkiä" ja kertomalla tarinoitaan. Monet tilaisuuden puhujista olivat Haleyn asiakkaita, kuten Jason Delapp ? Coloradosta kotoisin oleva veteraani, jolla todettiin MS-tauti vuonna 2005. Delapp löysi kratomin ja Haleyn kärsittyään opioidiriippuvuudesta 10 vuotta. "Vaimoni ja minä olimme menettäneet tyttäreni 9 vuotta sitten", Delapp sanoi. "Sen jälkeen me molemmat käytimme tuota kipua jopa enemmän kuin vain fyysistä kipua ja todella väärinkäytimme reseptillä saatavia opiaatteja." Hän myönsi, että kun pillereiden saaminen oli vaikeaa, oli helpompaa hankkia metaa ja heroiinia, ja hän käytti molempia. "Se oli luultavasti itsetunnon kannalta elämäni alhaisin kohta koskaan", Delapp sanoi. "Join nuorempana vähän, teinijuttuja. Mutta en koskaan käyttänyt huumeita. Se en ollut minä." Hän sanoo vaimonsa kyllästyneen heidän riippuvuuteensa ja löytäneen kratomin yhtenä vaihtoehtona etsiessään apua. Delapp sanoo, että hän näki heti eron vaimossaan, ja se sai hänet vakuuttuneeksi siitä, että hän alkoi käyttää kratomia itsekin. Hän on nyt kokonaan irrottautunut lääkkeistään. ″(Kratom) mahdollistaa sen, että olen hyvällä tuulella ja pystyn ajattelemaan selkeästi ja tekemään hyviä päätöksiä MS-taudin kanssa, jolloin tiedän, jos olen tehnyt liikaa", Delapp sanoo. "Pelkästään energia ja mieliala mahdollistavat sen, että voin taas olla osa perheeni elämää, ja voin muistaa sen." Delappin kaltaiset ihmiset pitävät Haleyn mukana taistelussa. "Rukoilen, että voimme kaikki bannata yhdessä ja saada äänemme kuuluviin", Haley sanoi. "Vaikka se kiellettäisiinkin tai siitä tehtäisiin Schedule I, että jatkamme (DEA:n) painostamista ja teemme sen oikealla tavalla". Ei vihaisia puhelinsoittoja tai kirjeitä tai yrittämällä repiä ketään alas. Koska nämäkin tyypit yrittävät vain tehdä työtään, ja suurin osa heistä on hyviä tyyppejä. Mutta meidän on todella saatava kuulumaan, että olemme yhtenäinen kansa. Emmekä aio antaa henkilökohtaisten vapauksiemme tulla riistetyiksi, ellei ole olemassa edes pätevää selitystä sille, miksi he tekevät näin, ja sitä he eivät ole vielä tehneet tähän mennessä." ___ Tiedot: KCFR-FM, http://www.cpr.org/news.</w:t>
      </w:r>
    </w:p>
    <w:p>
      <w:r>
        <w:rPr>
          <w:b/>
        </w:rPr>
        <w:t xml:space="preserve">Tulos</w:t>
      </w:r>
    </w:p>
    <w:p>
      <w:r>
        <w:t xml:space="preserve">Liiketoiminnan omistaja valmis taistelemaan uhkaavaa liittovaltion Kratom-kieltoa vastaan.</w:t>
      </w:r>
    </w:p>
    <w:p>
      <w:r>
        <w:rPr>
          <w:b/>
        </w:rPr>
        <w:t xml:space="preserve">Esimerkki 2.1218</w:t>
      </w:r>
    </w:p>
    <w:p>
      <w:r>
        <w:t xml:space="preserve">Tutkijat analysoivat yli 10 000 jäteveden injektiokaivoa, joista pumpataan vuosittain 96 miljardia gallonaa hydraulisesta murtamisesta jäljelle jäävää nestettä. Jäteveden määrä ja syvyys ovat avainasemassa vuodesta 2009 lähtien esiintyneiden järistysten ymmärtämisessä, he raportoivat torstaina Science-lehdessä. Järistyksiin kuului muun muassa vuonna 2016 sattunut 5,8 magnitudin järistys, joka oli osavaltion historian voimakkain. Osavaltioiden sääntelyviranomaiset voisivat puolittaa ihmisen aiheuttamien järistysten määrän rajoittamalla syvälle maaperään tehtäviä injektioita, sanoi pääkirjoittaja Thea Hincks, brittiläisen Bristolin yliopiston geotieteilijä. Öljyä ja kaasua poraavien yritysten ei pitäisi ruiskuttaa jätettä 200-500 metrin (600-1500 jalan) päähän geologisesta pohjakerroksesta. Tämä on syvällä maan alla oleva vakaa kovempi kallio, joka koostuu yleensä metamorfisista ja magmakivistä. Kyseisellä alueella on yleensä maanjäristyshalkeamia. Mitä lähempänä vikoja on, sitä todennäköisemmin ne laukeavat, sanoi Stanfordin yliopiston geofyysikko Matthew Weingarten, joka ei osallistunut tutkimukseen. Laboratoriokokeet osoittavat, että kellarikerrokset ovat alttiimpia maanjäristyksille, koska "nesteet kalliossa heikentävät kalliota", sanoi toinen tekijä Thomas Gernon, geologi Southamptonin yliopistosta. Aiemmissa tutkimuksissa ongelmana on pidetty kaivoihin ruiskutettujen nesteiden määrää. Gernonin mukaan määrä laukaisee maanjäristyksiä, mutta kun määrää vähennettiin, järistysten määrä ei vähentynyt niin paljon kuin oli odotettu. Tämä johtuu siitä, että hänen mukaansa sillä, minne aine laitetaan, on hieman enemmän merkitystä. Tutkijoiden mukaan havainnot koskevat vain Oklahoman järistyksiä. ___ Seuraa Seth Borensteinia Twitterissä @borenbears . Hänen työnsä löytyy täältä .</w:t>
      </w:r>
    </w:p>
    <w:p>
      <w:r>
        <w:rPr>
          <w:b/>
        </w:rPr>
        <w:t xml:space="preserve">Tulos</w:t>
      </w:r>
    </w:p>
    <w:p>
      <w:r>
        <w:t xml:space="preserve">Oklahoman järistykset liittyvät siihen, kuinka syvälle jätevesiä johdetaan.</w:t>
      </w:r>
    </w:p>
    <w:p>
      <w:r>
        <w:rPr>
          <w:b/>
        </w:rPr>
        <w:t xml:space="preserve">Esimerkki 2.1219</w:t>
      </w:r>
    </w:p>
    <w:p>
      <w:r>
        <w:t xml:space="preserve">Jutussa tuodaan hyvin esiin yksi pillerimenetelmän etu verrattuna paksusuolen tähystyksen kautta tapahtuvaan synnytykseen - alhaisemmat kustannukset. "Kustannuksissa oli merkittävä ero. Vaikka toimenpiteet tehtiin kanadalaisessa sairaalassa, paksusuolen tähystyksen kautta toimitetut FMT:t maksoivat lähes 500 dollaria enemmän kuin kapselit, jotka maksoivat noin 300 dollaria." Tämä oli lähellä. Varhaisessa vaiheessa se sanoo, että pilleri oli 90-prosenttisesti tehokas toistuvien Clostridium difficile -infektioiden hoidossa. Myöhemmin jutussa kerrotaan, että molemmat hoitivat Clostridium difficile -infektioita yhtä hyvin. Vaatii hieman päättelyä selvittääkseen, että 90 prosentin hoitotaso koskee sekä pillereitä että kolonoskopioita. Tutkimuksen mukaan tämä luku on lähes 96 prosenttia. Mutta annamme epäilyksille etua ja arvioimme sen tyydyttäväksi. Tarina saa tyydyttävän arvosanan siitä, että siinä käsitellään näiden kahden toimitusmenetelmän välisiä eroja: Erästä lähdettä siteerataan sanomalla, että "kolonoskopiat ja toimenpiteen edellyttämä anestesia voivat aiheuttaa paljon stressiä ihmisen keholle ja olla monimutkaisia ihmisille, joilla on suurin riski saada C. difficile -infektioita."  Siinä olisi voitu mennä askeleen pidemmälle ja muistuttaa lukijoita siitä, että paksusuolen tähystys on invasiivinen toimenpide, johon liittyy infektio- ja perforaatioriski, jota ei tietenkään ole, kun otetaan pilleri. Jutussa ei kuitenkaan mainittu muita artikkelissa kuvattuja haittavaikutuksia, kuten pahoinvointia ja oksentelua. Jutussa kommentoidaan tutkimuksen kokoa ja siteerataan tutkijaa tutkimuksen vahvuuksista (satunnaistettu, kontrolloitu tutkimus) ja rajoituksista (valinnan harha). Valintavirhe tarkoittaa tässä tapauksessa sitä, että kliinisestä tutkimuksesta suljettiin pois monia ihmisiä, joilla oli mitä tahansa ongelmia (esimerkiksi potilaat, joilla oli vakavia tai monimutkaisia tapauksia, suljettiin pois), mikä mahdollisesti vääristää tuloksia. Todellisemmassa tilanteessa tehokkuus saattaa laskea, kun lääkettä kokeillaan laajemmalla ihmisjoukolla. Tässä ei ole kyse sairauden lietsonnasta. Juttu sisältää kommentteja riippumattomalta lähteeltä, joka ei ole yhteydessä tutkimukseen. Siinä ei kuitenkaan mainita, että lähde on saanut tutkimusrahaa mikrobiomilääkkeitä kehittävältä lääkeyhtiöltä. C. diffin tavanomainen hoito on antibiootit. Tämä olisi pitänyt mainita. Valitettavasti jutussa ei kerrota, onko pillerimuotoinen FMT nyt tai pian yleisön saatavilla. Jutussa mainitaan, että lukuisissa muissa kliinisissä tutkimuksissa käytetään FMT:tä eri sairauksien mahdollisena hoitomuotona, mutta on epäselvää, onko pillerimuoto tässä vaiheessa lääkäreiden käytettävissä. Uutta tässä on se, että ulosteensiirron toimittamiseen tarkoitettua pillerimuotoa testataan kolonoskopiaa vastaan. Tarina perusti tämän. Se ei näytä tukeutuvan uutistiedotteeseen.</w:t>
      </w:r>
    </w:p>
    <w:p>
      <w:r>
        <w:rPr>
          <w:b/>
        </w:rPr>
        <w:t xml:space="preserve">Tulos</w:t>
      </w:r>
    </w:p>
    <w:p>
      <w:r>
        <w:t xml:space="preserve">Ulosteensiirto pillerin avulla? Newsweekin uutisoinnissa huomautetaan tutkimukseen osallistuvien mahdollisesta valinnanvarasta</w:t>
      </w:r>
    </w:p>
    <w:p>
      <w:r>
        <w:rPr>
          <w:b/>
        </w:rPr>
        <w:t xml:space="preserve">Esimerkki 2.1220</w:t>
      </w:r>
    </w:p>
    <w:p>
      <w:r>
        <w:t xml:space="preserve">Jättiläismäinen aasialainen hyönteinen, jonka pisto voi olla joillekin ihmisille hengenvaarallinen, on juuri nyt heräämässä talvihorroksesta. "Ne ovat kuin jotain hirviöpiirretyistä, ja niillä on valtavat keltaoranssit kasvot", sanoo Susan Cobey, Washingtonin osavaltion yliopiston mehiläisten kasvattaja. "Se on järkyttävän suuri hornet", sanoi Todd Murray, WSU Extensionin hyönteistutkija ja vieraslajien asiantuntija. "Se on terveysriski ja ennen kaikkea merkittävä mehiläisten saalistaja." Hornet havaittiin ensimmäisen kerran Yhdysvalloissa viime joulukuussa, kun osavaltion maatalousministeriö vahvisti kaksi ilmoitusta lähellä Kanadan rajaa sijaitsevan Blainen lähellä Washingtonissa. Se sai myös kaksi todennäköistä, mutta vahvistamatonta ilmoitusta Custerista, Washingtonista, Blainen eteläpuolelta. Hornet voi pistää useimpien mehiläishoitajien pukujen läpi, tuottaa lähes seitsemän kertaa enemmän myrkkyä kuin hunajamehiläinen ja pistää useita kertoja, ministeriö kertoi ja lisäsi, että se tilasi Kiinasta erityisiä vahvistettuja pukuja. Yliopiston mukaan ei tiedetä, miten tai mistä hornetit ovat saapuneet Pohjois-Amerikkaan. Normaalisti se elää Itä- ja Kaakkois-Aasian metsissä ja matalilla vuorilla ja syö suuria hyönteisiä, kuten ampiaisia ja mehiläisiä. Sitä kutsuttiin Japanissa "murhametsäksi", jossa sen tiedetään tappavan ihmisiä. Hornetin elinkaari alkaa huhtikuussa, jolloin kuningattaret heräävät horroksesta, syövät kasvimehua ja hedelmiä ja etsivät maanalaisia koloja pesänsä rakentamista varten. Hornetit ovat tuhoisimpia loppukesällä ja alkusyksystä. WSU:n mukaan ne hyökkäävät ryöstelevän armeijan tavoin mehiläispesien kimppuun, tappavat aikuisia mehiläisiä ja syövät toukkia ja nukkeja. Niiden pistot ovat suuria ja kivuliaita, ja niissä on voimakas hermomyrkky. Useat pistot voivat tappaa ihmisen, vaikka hän ei olisi allerginen, yliopisto sanoi. Maanviljelijät ovat riippuvaisia hunajamehiläisistä, jotka pölyttävät monia tärkeitä luoteisen alueen viljelykasveja, kuten omenoita, mustikoita ja kirsikoita. Jättiläishornetien aiheuttaman uhan vuoksi mehiläishoitajat saattavat olla haluttomia tuomaan mehiläispesiä tänne, sanoi Island County Extensionin tutkija Tim Lawrence. Murray sanoi, että vieraslaji voi muuttaa dramaattisesti kasvuolosuhteita, ja lisäsi, että nyt on aika puuttua petoihin. "Meidän on opetettava ihmisiä tunnistamaan ja tunnistamaan tämä hornet, kun populaatiot ovat vielä pieniä, jotta voimme hävittää sen, kun siihen on vielä mahdollisuus", Murray sanoi. Osavaltion maatalousministeriö aloittaa tänä keväänä kuningattarien pyydystämisen keskittyen Whatcomin, Skagitin, San Juanin ja Islandin piirikuntiin. Hornettien metsästys ei ole tavallisten ihmisten työtä. "Älkää yrittäkö tappaa niitä itse, jos näette niitä", Looney sanoi. "Jos osut niihin, juokse karkuun ja soita sitten meille!″</w:t>
      </w:r>
    </w:p>
    <w:p>
      <w:r>
        <w:rPr>
          <w:b/>
        </w:rPr>
        <w:t xml:space="preserve">Tulos</w:t>
      </w:r>
    </w:p>
    <w:p>
      <w:r>
        <w:t xml:space="preserve">Yhdysvaltoihin laskeutuu "murhasarveja", joiden pisto voi tappaa.</w:t>
      </w:r>
    </w:p>
    <w:p>
      <w:r>
        <w:rPr>
          <w:b/>
        </w:rPr>
        <w:t xml:space="preserve">Esimerkki 2.1221</w:t>
      </w:r>
    </w:p>
    <w:p>
      <w:r>
        <w:t xml:space="preserve">"Elokuun Facebook Live -videollaan Gov. Eric Greitens kannusti katsojia lähettämään kysymyksiä. Eräs katsoja kysyi: ""Mitä muuta teemme veteraaniemme hyväksi kuin käytämme heitä syynä suuttua, kun se sopii agendaan?"" Vastauksessaan Greitens käsitteli työpaikkojen tarjoamista veteraaneille ja mainitsi lisäksi Missourin hoitotuomioistuimista valmistuvien veteraanien määrän. ""Veteraanituomioistuimemme veteraanit valmistuvat - 73 prosenttia veteraaneistamme valmistuu huumetuomioistuimista"", Greitens sanoi. ""Sitä vastoin luulen, että suurin osa ihmisistä erittäin hyvässä huumetuomioistuinohjelmassa - valmistumisprosentti on noin 53, 55 prosenttia". Pointtina on se, että huumetuomioistuimet toimivat veteraanien hyväksi.""" Me ihmettelimme: Valmistuuko 73 prosenttia veteraaneista hoitotuomioistuimista? Vaikka emme koskaan kuulleet vastausta Greitensin tiedottajalta, Missourin korkeimman oikeuden tiedottaja osoitti meille, mistä nämä luvut ovat peräisin. Missourin tuomioistuinten verkkosivujen mukaan hoitotuomioistuimet perustettiin keinoksi torjua lisääntyviä päihdeongelmia. Hoitotuomioistuimia on ollut Missourissa lähes 25 vuotta. Ensimmäinen hoitotuomioistuin perustettiin vuonna 1993 Jacksonin piirikunnassa. Vuonna 2013 annetulla lainsäädännöllä perustettiin ensimmäiset veteraanien hoitotuomioistuinohjelmat, jotka "ovat hybridejä huume- ja mielenterveysoikeuksia, jotka käyttävät hoitotuomioistuinmallia palvellakseen veteraaneja, jotka kamppailevat riippuvuuden, vakavan mielisairauden ja/tai samanaikaisten häiriöiden kanssa", hoitotuomioistuimia koskevan tiedotteen mukaan. Elokuussa 2017 koko osavaltiossa oli 147 hoitotuomioistuinohjelmaa. Niistä 12 on veteraanien hoitotuomioistuimia, ja loput ovat aikuisten, nuorten, perheiden ja DWI-tuomioistuimia. Veteraanit voidaan hyväksyä hoitotuomioistuimiin huumausainerikosten ja DWI-rikosten vuoksi, Missourin korkeimman oikeuden viestintäneuvos Beth Riggert kirjoitti sähköpostitse. Hoitotuomioistuinten tiedotteen mukaan ""Kaikkien ohjelmien valmistumisprosentti verovuonna 2017 oli yli 61 prosenttia"". Tuoreimmat tiedot veteraanien hoitotuomioistuimista ovat kuitenkin kalenterivuodelta 2016, Riggert sanoi. Tuona ajanjaksona osavaltion veteraanien hoitotuomioistuimiin osallistui yhteensä 247 veteraania, Riggert sanoi. Koska ohjelma on kuitenkin rullaava, vain 82 veteraania poistui ohjelmasta vuonna 2016. Heistä 60 valmistui ohjelmasta onnistuneesti ja 22 ei. Tämä tarkoittaa 73,17 prosentin onnistumisprosenttia eli juuri sitä, mitä Greitens sanoi. Vuodesta 2011 lähtien veteraanien hoitotuomioistuinten valmistumisprosentti on kasvanut tasaisesti, kun yhä useammat veteraanit ovat käyneet ohjelman läpi. Greitens sanoi myös: ""Sitä vastoin luulen, että suurin osa ihmisistä erittäin hyvässä huumetuomioistuinohjelmassa - valmistumisprosentti on noin 53, 55 prosenttia.""". Koska emme tavoittaneet Greitensin tiedottajaa kommenttia varten, emme ole varmoja, mihin nimenomaiseen hoitotuomioistuinohjelmaan Greitens viittasi sanoessaan ""erittäin hyvä huumetuomioistuinohjelma"". Riggert kuitenkin tarkensi muiden hoitotuomioistuinohjelmien valmistumista. Samana ajanjaksona aikuisten huumetuomioistuinten valmistumisprosentti oli 52 prosenttia ja DWI-tuomioistuinten valmistumisprosentti 90 prosenttia, Riggert sanoi. Vaikka Greitens on oikeassa siinä, että veteraanien hoitotuomioistuinten valmistumisprosentti oli korkeampi kuin joidenkin, kuten aikuisten huumetuomioistuimen, se ei silti ole yhtä korkea kuin DWI-tuomioistuimen valmistumisprosentti, joka on 90 prosenttia. Riggertin mukaan ei kuitenkaan välttämättä ole oikein verrata valmistumisprosentteja hoitotuomioistuinten välillä todisteena yhden ohjelman menestyksestä. "Eri tyyppiset hoitotuomioistuinohjelmat ovat erilaisia, joten ei ole hyödyllistä yrittää tehdä rinnakkaisvertailua", Riggert sanoi. Vaikka 73 prosenttia ohjelmasta poistuneista veteraaneista valmistui vuonna 2016, on epäselvää, kuinka monen ohjelmasta valmistuneen veteraanin on palattava lisähoitoon. ""Koska veteraanien hoitotuomioistuimet ovat suhteellisen uusia, meillä ei ole vielä riittävästi mitattavissa olevia tietoja, joiden perusteella voisimme määrittää näiden ohjelmien uusintarikollisuusasteet"", Riggert sanoi. Greitens sanoi: ""73 prosenttia veteraaneistamme valmistuu huumetuomioistuimista. Sitä vastoin luulen, että suurin osa ihmisistä erittäin hyvässä huumetuomioistuinohjelmassa - valmistumisprosentti on noin 53-55 prosenttia. Pointtina on se, että huumetuomioistuimet toimivat veteraanien hyväksi.""" Vaikka kokonaisluvut ovat pieniä, Greitens on oikeassa siinä, että vuonna 2016 73 prosenttia veteraaneista valmistui onnistuneesti huumetuomioistuimesta. Samana ajanjaksona aikuisten hoitotuomioistuimen yleinen valmistumisprosentti oli 52 prosenttia, sanovat virkamiehet. Virkamiehet huomauttivat kuitenkin myös, että nämä kaksi ohjelmaa eivät ole identtisiä, mikä tekee niiden vertailusta epätarkkaa. Lisäksi vaikka valmistumisaste on yksi menestyksen mittari, se ei ole ainoa, ja kuten Riggert totesi, veteraanien hoitotuomioistuimet ovat niin uusia, että tietoja uusintarikollisuudesta ei ole kerätty."</w:t>
      </w:r>
    </w:p>
    <w:p>
      <w:r>
        <w:rPr>
          <w:b/>
        </w:rPr>
        <w:t xml:space="preserve">Tulos</w:t>
      </w:r>
    </w:p>
    <w:p>
      <w:r>
        <w:t xml:space="preserve">Seitsemänkymmentäkolme prosenttia veteraaneistamme valmistuu huumetuomioistuimista. Sitä vastoin luulen, että suurin osa ihmisistä erittäin hyvässä huumetuomioistuinohjelmassa - valmistumisprosentti on noin 53-55 prosenttia. Huumetuomioistuimet toimivat veteraanien hyväksi.</w:t>
      </w:r>
    </w:p>
    <w:p>
      <w:r>
        <w:rPr>
          <w:b/>
        </w:rPr>
        <w:t xml:space="preserve">Esimerkki 2.1222</w:t>
      </w:r>
    </w:p>
    <w:p>
      <w:r>
        <w:t xml:space="preserve">Erittäin monimutkainen leikkaus sisälsi useita leikkauksia Safa ja Marwa Ullahille, jotka syntyivät Pakistanissa tammikuussa 2017 ja joilla oli kraniopagukseksi kutsuttu sairaus, jossa tyttöjen kallot ja aivojen osat liittyivät toisiinsa ja kietoutuivat toisiinsa. "Craniopagus on poikkeuksellisen harvinainen ja monimutkainen sairaus", sanoi David J. Dunaway, joka johti kaksosia hoitanutta leikkaustiimiä. Helmikuussa tehty leikkaus oli hänen mukaansa monimutkaisin hänen tiiminsä tähän mennessä suorittama tällainen erottelu. Kaksoset, joiden kallot ovat yhdistyneet ja joiden vartalot ovat erilliset, syntyvät alle yhdessä miljoonasta, ja vielä harvinaisempaa on se, että yhteys ulottuu aivokudokseen. Maailmassa syntyy vuosittain arviolta noin 50 kraniopagus-kaksosta, joista vain noin 15:n uskotaan selviytyvän 30 ensimmäistä elinpäivää pidemmälle. Dunaway sanoi, että tätä erottelua auttoi uusin teknologia, kuten virtuaalitodellisuus, kehittynyt kuvantaminen ja kolmiulotteinen nopea prototyyppien rakentaminen, joiden avulla kirurgit pystyivät tyttöjen aivojen ja verisuonten kuvien avulla suunnittelemaan ja harjoittelemaan leikkausta etukäteen komplikaatioiden minimoimiseksi. Leikkaukset tehtiin Lontoon Great Ormond Streetin sairaalassa, ja tytöt voivat niin hyvin, että heidät voitiin kotiuttaa sairaalasta neljä kuukautta myöhemmin 1. heinäkuuta. "Nämä huipputason tieteelliset tekniikat lisäsivät huomattavasti Safan ja Marwan onnistumisen mahdollisuuksia. Heidän aivonsa olivat enemmän toisiinsa kietoutuneet kuin aiemmat kraniopagokaksoset, joten kyseessä oli tähän mennessä monimutkaisin erottaminen", Great Ormond Streetin tiimi totesi lausunnossaan. Viisi kuukautta viimeisen leikkauksen jälkeen Safa ja Marwa edistyvät hitaasti mutta tasaisesti, lääkärit sanoivat ja lisäsivät, että "heidän toipumisensa maksimoimiseksi on välttämätöntä jatkaa toipumis- ja kuntoutusjaksoa".</w:t>
      </w:r>
    </w:p>
    <w:p>
      <w:r>
        <w:rPr>
          <w:b/>
        </w:rPr>
        <w:t xml:space="preserve">Tulos</w:t>
      </w:r>
    </w:p>
    <w:p>
      <w:r>
        <w:t xml:space="preserve">Britannian lääkärit paljastavat päähän liitettyjen kaksosten erottamisen.</w:t>
      </w:r>
    </w:p>
    <w:p>
      <w:r>
        <w:rPr>
          <w:b/>
        </w:rPr>
        <w:t xml:space="preserve">Esimerkki 2.1223</w:t>
      </w:r>
    </w:p>
    <w:p>
      <w:r>
        <w:t xml:space="preserve">"Maaliskuun 7. päivä on viimeinen päivä, jolloin Yhdysvaltain ulkoministeriö kuulee julkisia kommentteja Keystone XL:stä, ehdotetusta öljyputkesta, joka kuljettaisi laimennettua öljyhiekkaa Länsi-Kanadasta Nebraskaan ja sieltä Persianlahden rannikon jalostamoihin. Kun 30 päivän kommentointiaika päättyy, kuusi vuotta kestäneen kiistanalaisen keskustelun ympäristönsuojelijoiden ja putken kannattajien välillä odotetaan saavan päätöksensä, kun presidentti Barack Obama tekee lopullisen päätöksen siitä, jatketaanko hanketta. American Petroleum Institute yritti saada yleisön mielipiteen muuttumaan, ja se käynnisti uudelleen mainoskampanjan, jossa se tukee putkilinjaa. Kolmenkymmenen sekunnin mittaisessa mainoksessa, joka esitetään District of Columbiassa, Montanassa, New Mexicossa ja Pohjois-Carolinassa, väitetään, että umpikujan maassa putki on yksi harvoista hankkeista, joka saa kannatusta molemmilta puolilta. ""Washington. Se on umpikuja, jakautuminen, katkera puolueellisuus", mainoksessa sanotaan. ""Mutta yksi työpaikkasuunnitelma tuo molemmat osapuolet yhteen. Bill Clinton ja George (W.) Bush sanovat molemmat, että rakennetaan Keystone XL.""" Keystone-putken tukeminen 42:lta ja 43:lta? Se kuulostaa joltain tutkimisen arvoiselta asialta. Bush tukee sitä American Petroleum Instituten mainoksessa mainitaan selvästi lähteet, jotka tukevat heidän väitteitään katsojille. Bushin osalta mainoksessa viitataan Bloombergin maaliskuussa 2012 julkaisemaan artikkeliin, jossa entinen republikaanipresidentti kutsuu putkea "ei-ihan-mitään-selväksi", raportin mukaan. ""Selkeänä tavoitteena pitäisi olla se, miten yksityinen sektori saadaan kasvamaan"", Bush sanoi. ""Jos sanot niin, niin Keystone-putken kaltaisesta asiasta tulee helppo asia.""" Emme olleet yllättyneitä, että Bush tukee suunnitelmaa. Republikaanit ovat ylivoimaisesti tukeneet ehdotusta, ja Bushilla on yhteyksiä öljyteollisuuteen. Hitto, hän esitti edellä mainitut huomautukset American Fuel &amp; Petrochemical Manufacturers -konferenssin pääpuheenvuorossa. Mutta entä Clinton? Clintonin tuki Keystonelle sai meidät kohottamaan kulmakarvojamme. Mainoksessa viitataan Politicon 29. helmikuuta 2012 julkaistuun artikkeliin. Siinä Clinton kehottaa amerikkalaisia "hyväksymään" putken. Jäljitimme alkuperäisen puheen. Se pidettiin Yhdysvaltain energiaministeriön järjestämässä ARPA-E Energy Innovation Summit -konferenssissa vuonna 2012. Tässä on Clintonin sanoma: "He olisivat voineet kiertää Nebraskan hiekkamäet ja välttää suurimman osan Ogallalan (pohjavesialueelle) kohdistuvasta vaarasta, olipa se miten kuviteltu tahansa, toisella reitillä, jonka oletan, että saamme nyt, koska sen käyttämisestä aiheutuvat lisäkustannukset ovat mitättömän pienet verrattuna tuloihin, joita saadaan pitkän ajan kuluessa. ""Joten minusta meidän pitäisi hyväksyä se ja kehittää sidosryhmälähtöinen järjestelmä, jossa on korkeat standardit työn tekemiselle ja jonka mallina on se, mitä tehtiin autokilometrisopimuksen kanssa.""" Clintonin huomautuksia on hieman vaikea seurata. Hän näyttää kuitenkin sanovan, että amerikkalaisten pitäisi ""syleillä"" Keystone-putkea ja että hallituksen pitäisi työskennellä öljyteollisuuden ja ympäristönsuojelijoiden kanssa kehittää standardeja hankkeen toteuttamista ja valvontaa varten, samaan tapaan kuin kaikki sidosryhmät kokoontuivat yhteen kehittämään korkeampia standardeja uusien ajoneuvojen bensan kulutukselle. Näin tiedotusvälineet luonnehtivat hänen kommenttejaan, eikä Clinton ole yrittänyt korjata niitä kahden vuoden aikana. Vuoden sisällä Nebraskan kuvernööri Dave Heineman hyväksyi putkelle uuden reitin, joka suurelta osin vältti Nebraskan hiekkamäet, kuten Clinton ennusti. Jos reittimuutos ei rauhoittanut häntä, Clinton ei koskaan sanonut sitä julkisesti. Itse asiassa emme löytäneet enää yhtään Clintonin julkista lausuntoa Keystone XL -putkesta. Useat ympäristöryhmät, joihin otimme yhteyttä, sanoivat, etteivät he muista Clintonin puhuneen asiasta vuoden 2012 jälkeen. Otimme yhteyttä Clintoniin Clinton Global Initiativen kautta selvittääksemme, oliko hänen kantansa muuttunut tai voisiko hän vahvistaa sen meille. Emme saaneet vastausta. Clintonin puheen asettaminen asiayhteyteen Jäljelle jää siis yksi kaksi vuotta sitten annettu julkinen kommentti. Voimme kuitenkin päätellä muutamia asioita hänen sanojensa perusteella. Ensinnäkin Clinton kannatti puheessaan pitkälti kaikki edellä mainitut asiat huomioon ottavaa energia-alan lähestymistapaa, jossa keskitytään vihreämpiin ja kestävämpiin menetelmiin. Vaikka hän ilmaisi tukensa Keystone-hankkeelle, hän sanoi myös, että kotimaisten luonnonvarojen hyödyntäminen ei ole ihmelääke. "Innovaatiohankkeessa on nyt joitakin vaaroja", Clinton sanoi. ""Meillä on massiivisia uusia öljyn ja kaasun talteenottotekniikoita, jotka voivat johtaa meidät alkujuuritason polulle, jolla ajattelemme, ettei meidän tarvitse käyttää jatkuvasti vähemmän energiaa ja kehittää puhdasta energiaa ja tekniikoita."" Clintonin kehotus ""syleillä"" putkea tuli kuitenkin myös samaan aikaan, kun Yhdysvaltain ulkoministeriö oli päättämässä, suosittelisiko se hankkeen hyväksymistä. Ulkoministeriötä johti tuolloin hänen vaimonsa. Itse asiassa vain muutama tunti sen jälkeen, kun Clinton piti puheensa vuonna 2012, silloinen ulkoministeri Hillary Clinton oli todistamassa edustajainhuoneen ulkoasiainvaliokunnalle, jossa hän vastasi kysymyksiin, jotka koskivat putkihankkeen valvontaa ulkoministeriössä. Kuulemisessa Clintonilta kysyttiin jopa hänen miehensä aiemmin samana päivänä esittämistä kommenteista. Rep. Connie Mack, R-Fla, totesi: ""Jopa entinen presidentti Bill Clinton sanoo: 'Hyväksykää se, ja meidän on edettävä Keystone XL -putken kanssa'. "" Clinton vastasi: ""Hän on erittäin fiksu mies"", mikä herätti naurua. Sitten hän lisäsi: ""Mutta valitettavasti häntä eivät sido Yhdysvaltojen lait ja asetukset ja pidempään tehdä päätöksiä, jotka noudattavat tiettyä menettelyä. Ja se on se, mitä meidän on tehtävä.""" ""Onko siis virhe, että entinen presidentti sanoo: 'Ota se vastaan'?""". Mack kysyi sitten. ""Ei tietenkään", Clinton vastasi. ""Tämä on Amerikka. Ihmiset sanovat syleilevänsä sitä, ihmiset sanovat vihaavansa sitä. Meidän tehtävämme on katsoa hyvin tarkkaan, mitkä ovat tosiasiat.""" Bill Clinton ei siis pelkästään kannattanut öljyputkea vuonna 2012, vaan hän teki sen myös julkisessa puheessa, jonka Yhdysvaltain energiaministeriö järjesti vain tunteja ennen kuin hänen vaimonsa, joka valvoi hallinnon tarkastelua öljyputkesta, oli määrä todistaa republikaanien hallitseman edustajainhuoneen valiokunnan edessä. Hillary Clinton puolestaan on puhunut putkesta edestakaisin. Vuonna 2010 hän sanoi olevansa "taipuvainen" hyväksymään hankkeen. Hänen johdollaan ulkoministeriö kuitenkin suositteli Obamalle, ettei hän hyväksyisi putkea vuonna 2012, kun kongressin republikaanit pakottivat Valkoisen talon tekemään päätöksen 60 päivän kuluessa. Clinton sanoi tuolloin, että aika oli liian lyhyt hankkeen ympäristövaikutusten tarkasteluun. Päätöksemme American Petroleum Instituten mainoksessa sanotaan: ""Bill Clinton ja George Bush sanovat molemmat, että rakennetaan Keystone XL -putki"". Vaikka heidän todisteensa ovat kaksi vuotta vanhoja, ne eivät ole keksittyjä. Clinton ei ole julkisesti ottanut kantaa kiistaan sen jälkeen, kun hän vuonna 2012 ilmaisi tukensa putkelle. Hänen tukensa hankkeelle ei kuitenkaan ollut mikään sivuhuomautus. Se tapahtui julkisuudessa pidetyssä energiapuheessa samana päivänä, kun hänen vaimonsa todisti kongressissa. Tuntuu epätodennäköiseltä, että hän tukisi ehdotusta tällaisessa tilaisuudessa, jos hän ei olisi tarkoittanut sitä.""</w:t>
      </w:r>
    </w:p>
    <w:p>
      <w:r>
        <w:rPr>
          <w:b/>
        </w:rPr>
        <w:t xml:space="preserve">Tulos</w:t>
      </w:r>
    </w:p>
    <w:p>
      <w:r>
        <w:t xml:space="preserve">"American Petroleum Institute sanoo ""Bill Clinton ja George Bush sanovat molemmat, että Keystone XL:n rakentaminen on tärkeää.""</w:t>
      </w:r>
    </w:p>
    <w:p>
      <w:r>
        <w:rPr>
          <w:b/>
        </w:rPr>
        <w:t xml:space="preserve">Esimerkki 2.1224</w:t>
      </w:r>
    </w:p>
    <w:p>
      <w:r>
        <w:t xml:space="preserve">Elokuun 2019 alussa Yhdysvalloissa tapahtuneiden joukkoampumisten jälkeen aseväkivallasta tuli jälleen merkittävä poliittisen keskustelun aihe maassa, ja monet ilmaisivat näkemyksensä ongelman mahdollisista ratkaisuista. Vasemmistolainen Facebook-sivu Occupy Democrats ehdotti, että tiukemmat aseiden omistusta koskevat säännökset voisivat auttaa vähentämään ampuma-aseisiin liittyvien kuolemantapausten määrää. Sivu julkaisi 7. elokuuta meemin, jossa väitettiin: "Massachusettsissa aseen ostaminen edellyttää neljän tunnin aseturvallisuuskurssin käymistä, suosituksia kahdelta henkilöltä ja kahdenkeskistä haastattelua poliisin kanssa. Niin, ja siellä on Amerikan alhaisin asekuolemien määrä. Tehdään näin kaikkialla."    Saimme lukijoilta kyselyitä tämän kaksiosaisen väitteen paikkansapitävyydestä. Kaiken kaikkiaan Occupy Democrats -meemillä oli korkea tarkkuusaste. Osa meemistä näytti olevan kopioitu Yhdysvaltain senaattorin Edward Markeyn (D-Mass) aiemmin 7. elokuuta tekemästä Facebook-kirjoituksesta. Itse meemiin liittyi teksti, jossa luki:  "Iän ja väestön mukaan oikaistuna Massachusettsin asekuolemien määrä vuonna 2016 oli alhaisin Yhdysvalloissa. Ja näin se on ollut suurimman osan viimeisistä 30 vuodesta, vaikka joskus jokin toinen osavaltio, kuten Havaiji, jossa on myös hyvin tiukat aselait, päätyy hieman alhaisempaan määrään. '" Tuo teksti on itse asiassa lainaus Huffington Postin 6. toukokuuta 2018 julkaisemasta artikkelista, joka jatkoi seuraavalla vastuuvapauslausekkeella: "Se, kuinka paljon tämä alhainen osuus liittyy osavaltion aselakeihin, on jatkuvan keskustelun aihe, jopa asiantuntijoiden keskuudessa. Melko laillinen tutkimus perustuu oletuksiin, joita voidaan arvostella; syyn ja seurauksen erottaminen toisistaan voi olla käytännössä mahdotonta. Käytettävissä olevat tutkimustulokset antavat kuitenkin hyvän syyn uskoa, että Massachusettsin lait yleensä ja erityisesti lupajärjestelmä ovat vähentäneet väkivallan todennäköisyyttä." Tässä faktatarkastuksessa ei pyritä ottamaan kantaa minkään sellaisen väitteen paikkansapitävyyteen, jonka mukaan Massachusettsin suhteellisen tiukat asesäännökset ovat ensisijainen tai yksinomainen syy osavaltion väitetysti alhaiselle ampuma-aseisiin liittyvien kuolemantapausten määrälle, vaan ainoastaan siihen, onko kyseisessä osavaltiossa molempia tekijöitä. Massachusettsin osavaltion lainsäädännössä on varmasti verrattain tiukkoja vaatimuksia ampuma-aselupien saamiselle ja uusimiselle sekä ampuma-aseiden ostamiselle ja kantamiselle, ja Occupy Democrats -meemissä esitetyt väitteet olivat suurelta osin oikeita. Massachusettsissa jokaisen, joka haluaa ostaa tai kantaa ampuma-asetta, on hankittava ampuma-aselupa, joita on kahta erilaista: kantolupa ja ampuma-aseiden tunnistuskortti (FID), joista jälkimmäinen koskee kivääreitä ja haulikoita. Ampuma-aselupahakemuksia käsittelevät paikalliset poliisiviranomaiset, ja vuonna 2014 annettu osavaltion laki antoi lainvalvontaviranomaisille suhteellisen laajat valtuudet ja harkintavallan evätä lupahakemukset tuomioistuinkäsittelyn kautta, jos luvanhakija aiheuttaa todistettavasti riskin yleiselle turvallisuudelle. Kaikkien ensimmäistä kertaa aseenkantolupaa tai FID-lupaa hakevien on suoritettava yksipäiväinen MA:n sertifioitu ampuma-aseturvallisuuskurssi tai metsästäjän peruskurssi osana hakemusta. Meemin väite pitää siis paikkansa ensimmäistä kertaa lupaa hakevien osalta, mutta ei niiden osalta, joilla on jo lupa ja joita ei vaadita osallistumaan koulutukseen joka kerta, kun he haluavat esimerkiksi ostaa uuden aseen. Lisäksi kaikkien hakijoiden (olipa kyse sitten ensimmäistä kertaa hakevista tai ampuma-aselupansa uusimista hakevista) on esitettävä kaksi suositusta, kuten osavaltion laatimassa "LTC/FID/Machine gun application" -lomakkeessa, joka on nähtävissä täällä, todetaan. Meemi on tältä osin tarkka. Massachusettsin osavaltion laki ei myöskään velvoita "lupaviranomaista" (yleensä poliisivoimia) vaatimaan henkilökohtaista haastattelua luvanhakijoilta, mutta monet poliisivoimat, mukaan lukien osavaltion suurin poliisivoima, Bostonin poliisivoimat, vaativat tällaisen haastattelun. Tätä velvollisuutta ei siis ole säädetty laissa, mutta se on käytännön välttämättömyys monille ampuma-aseluvan hakijoille, mikä osaltaan vahvistaa meemin väitteen tältä osin. Tämä oli totta vuonna 2016, kuten Huffington Postin artikkelissa (johon Occupy Democrats epäsuorasti viittasi lähteekseen) hahmotettiin, vaikkei se olekaan aivan totta vuonna 2017. Centers for Disease Control and Prevention (CDC) seuraa asekuolemia (monien muiden kuolinsyiden ohella) kussakin osavaltiossa vuosittain. CDC laskee myös joka vuosi kunkin osavaltion ampumakuolemien määrän - eli ampuma-aseisiin liittyvien kuolemantapausten määrän 100 000:ta osavaltiossa asuvaa ihmistä kohti, kun ikäjakaumat on otettu huomioon ja vakioitu eri osavaltioissa. CDC laskee ampumahaavakuolemien vakiomittauksessa kaikki ampuma-aseisiin liittyvät kuolemantapaukset, mukaan lukien henkirikokset, itsemurhat ja vahingossa tapahtuneet laukaukset. Vuonna 2016 Massachusettsissa oli maan alhaisin ikävakioitu asekuolemien määrä, 3,4 kuolemantapausta 100 000 asukasta kohti. Rhode Islandilla, New Yorkissa, Havaijilla ja Connecticutissa oli seuraavaksi alhaisimmat kuolleisuusluvut, kun taas Alaskassa, Alabamassa ja Louisianassa oli korkeimmat ampumakuolemien luvut Yhdysvalloissa: 23,3, 21,5 ja 21,3 kuolemantapausta 100 000 asukasta kohti:  New Yorkin ohella Massachusettsin asekuolemien määrä oli vuonna 2017 toiseksi alhaisin (3,7 kuolemantapausta 100 000 asukasta kohti) Havaijin jälkeen (2,5 kuolemantapausta 100 000 asukasta kohti):  Kuten Huffington Postin artikkelissa korostettiin, Massachusettsissa on säännöllisesti yksi Yhdysvaltojen alhaisimmista vuosittaisista ampumakuolemien määristä. Vuoden 2016 lisäksi se oli alhaisin myös vuosina 1999, 2000, 2001, 2009, 2012 ja 2015, Alla olevassa kaaviossa esitetään kunkin osavaltion ikään suhteutettu asekuolemien määrä, kun otetaan huomioon kaikki asekuolemat vuosina 1999-2017. Massachusettsin asekuolemien määrä oli toiseksi alhaisin kyseisellä 19 vuoden ajanjaksolla Havaijin jälkeen. Louisianassa, Alaskassa, District of Columbiassa ja Mississippissä oli korkein:  Vaikka Occupy Democrats -Facebook-postauksessa täsmennettiin selvästi, että meemin väitteen perustana olivat vuoden 2016 luvut, jolloin Massachusettsissa oli todellakin maan alhaisin ampumakuolemien määrä, meemistä itsestään ei käynyt tämä ilmi. Omasta mielestään meemissä väitettiin, että Massachusettsissa oli alhaisin ampumakuolemien määrä joko vuonna 2019 (vuosi, jolloin meemi julkaistiin) tai vuonna 2018 (viimeisin kokonainen vuosi). Osavaltiolla saattaa hyvinkin lopulta osoittautua olevan maan alhaisin asekuolemien määrä kyseisinä vuosina, mutta CDC:n tiedot vuosilta 2019 ja 2018 ovat saatavilla vasta vuonna 2021 ja 2020. Kaiken kaikkiaan Occupy Democrats -meemi oli erittäin tarkka, joskaan ei täysin tarkka.</w:t>
      </w:r>
    </w:p>
    <w:p>
      <w:r>
        <w:rPr>
          <w:b/>
        </w:rPr>
        <w:t xml:space="preserve">Tulos</w:t>
      </w:r>
    </w:p>
    <w:p>
      <w:r>
        <w:t xml:space="preserve">Massachusettsissa on tiettyjä tiukkoja aseiden omistusta koskevia vaatimuksia, ja siellä on Yhdysvaltojen alhaisin asekuolemien määrä. </w:t>
      </w:r>
    </w:p>
    <w:p>
      <w:r>
        <w:rPr>
          <w:b/>
        </w:rPr>
        <w:t xml:space="preserve">Esimerkki 2.1225</w:t>
      </w:r>
    </w:p>
    <w:p>
      <w:r>
        <w:t xml:space="preserve">"Se tuntuu valtavalta yksityisyyden loukkaukselta", sanoi omistaja Cathy Lipincott, joka kuitenkin yrittää noudattaa Austinin paikallisia kansanterveysohjeita pyytämällä, mutta ei vaatimalla asiakkaita antamaan tietonsa. Harva osavaltio on käynnistymässä nopeammin kuin Texas, jossa kotiin jäämistä koskevat määräykset päättyivät 1. toukokuuta. Tapaukset ovat edelleen nousussa - mukaan lukien yhden päivän korkeimmat 1 458 uutta tapausta ja 58 kuolemantapausta torstaina ja vain hieman alhaisemmat perjantaina, jolloin raportoitiin 1 347 uutta tapausta ja 56 uutta kuolemantapausta, mikä nostaa osavaltion kokonaismäärän yli 45 000:een - republikaanien Gov. Greg Abbott on puolustanut tahtia korostamalla, että sairaalahoito- ja tartuntaluvut ovat tasaisia, ja huomauttamalla, että Teksasin 1 200 kuolemantapausta ovat edelleen jäljessä yhtä suurista osavaltioista, mukaan lukien Kaliforniasta ja Floridasta. Tapausten ja kuolemantapausten todellinen määrä on todennäköisesti suurempi, koska monia ihmisiä ei ole testattu, ja tutkimusten mukaan ihmiset voivat saada tartunnan tuntematta itseään sairaaksi. Tästä huolimatta poliittinen vastakkainasettelu on kasvamassa suurten kaupunkien yrityksistä pitää joitakin suojakaiteita voimassa, vaikka maanantaina rajoitukset ovatkin päättymässä ja kuntosalit on sallittu avata uudelleen. Kiista korostaa kuilua, joka vallitsee kaupungintaloja johtavien demokraattien ja pääkaupunki Teksasin GOP-puolueen johtajien välillä. Texas on yksi niistä osavaltioista, joissa paikalliset viranomaiset ja kuvernöörit ovat ottaneet yhteen pandemian aikana tehdyistä rajoituksista. Jännitteiden uusiutuminen tapahtuu samaan aikaan, kun maan johtava tartuntatautiasiantuntija Anthony Fauci varoitti tällä viikolla kongressia "turhasta kärsimyksestä ja kuolemasta", jos Yhdysvallat toimii liian nopeasti. Wisconsinin tuomioistuimet kuitenkin kumosivat osavaltion oleskelukiellot, mikä aiheutti kaaoksen yhteisöissä, kun jotkin baarit avattiin välittömästi, kun taas muualla noudatettiin tiukkoja paikallisia rajoituksia. Georgiassa Atlantan pormestari Keisha Lance Bottoms on myös ilmaissut huolestuneisuutensa siitä, miten nopeasti republikaanien kuvernööri Brian Kemp on avannut osavaltion uudelleen. Oklahoman lainsäätäjät, joita ärsyttivät paikalliset virkamiehet, jotka määräsivät tiukempia toimenpiteitä tämän terveyskriisin aikana, hyväksyivät torstaina edustajainhuoneen lakiesityksen, joka heikentäisi kaupunkien valtaa seuraavan kriisin aikana. Teksasissa republikaaninen oikeusministeri Ken Paxton haukkui tällä viikolla Dallasin, Austinin ja San Antonion kaupungit "laittomiksi" kutsumiinsa paikallisiin määräyksiin, jotka ovat tiukempia kuin Abbottin määräämät rajoitukset, ja uhkasi oikeusjutuilla, jos kaupungit eivät peräänny. Varoitus annettiin päivää sen jälkeen, kun El Paso oli pyytänyt lykkäämään uusien lukitustoimenpiteiden lieventämistä, koska COVID-19-tapausten määrä on kasvanut siellä 60 prosenttia kahden viime viikon aikana. "Valitettavasti muutamat Texasin piirikunnat ja kaupungit näyttävät sekoittaneen suositukset vaatimuksiin ja ylittäneet törkeästi osavaltion lain määräämällä oman tahtonsa yksityisille kansalaisille ja yrityksille", Paxton sanoi. Kaupunginjohtajat sanoivat, että heidän paikalliset määräyksensä, joihin kuuluu kasvojen peittämisen tiukempi painottaminen julkisella paikalla ja ravintolaprotokollat, joita ei valvota tiukasti, eivät ole ristiriidassa. El Pason piirikunnan tuomari Ricardo Samaniego, piirikunnan ylin vaaleilla valittu virkamies, sanoi esittäneensä asiansa kuvernöörille puhelinsoitossa ja pyytäneensä vielä muutaman viikon lisäaikaa tietojen arvioimiseksi ja tapausten vähentämiseksi, ennen kuin lisärajoituksia poistetaan. Hän ei kuitenkaan usko saavansa vastausta ennen Abbottin maanantaista julkista ilmoitusta. "En taistele hänen suunnitelmaansa vastaan, vaan ajoitusta vastaan", Samaniego sanoi. "Se näyttää siltä, että se toimisi meille kuukausien päästä." Kiista on käänne Teksasin taudin puhkeamisen alkuaikoihin, jolloin Abbott antoi kaupungeille ja piirikunnille laajan liikkumavaran antaa rajoituksia oman harkintansa mukaan. Abbott on kuitenkin sittemmin ottanut ohjat käsiinsä sen suhteen, kuinka nopeasti Texas aloittaa uudelleen, ja viime viikolla hän muun muassa nopeutti kampaamoiden uudelleen avaamista konservatiivien valitusten jälkeen. Suurimman osan toukokuusta testit ovat jääneet selvästi alle Abbottin ilmoittaman 30 000:n päivittäisen tavoitteen, vaikka osavaltion terveysviranomaisten mukaan testiluvut ovatkin nousseet viime päivinä. Dallasiin ja Houstoniin perustetut ylivuotosairaalat purettiin käyttämättä niitä koskaan, ja uusien tapausten määrä Teksasissa on laskenut huhtikuusta lähtien, vaikka testaus on laajentunut, ja Abbottin toimiston tietojen mukaan seitsemän päivän keskiarvo oli torstaina 5,3 prosenttia. Asiantuntijat ovat kuitenkin edelleen huolissaan. "He näkevät laskun menevän sisään ja taputtavat itseään selkään ja sanovat: 'Katsokaa, miten hyvää työtä olemme tehneet, nyt voimme antaa tämän tapahtua ja avata asioita'", sanoi Dennis Perrotta, eläkkeellä oleva Texasin osavaltion epidemiologi. "Ja sitten meitä iskee toinen huippu."  Austinissa ravintolat ovat nurisseet suosituksista, joiden mukaan ruokailuasiakkaiden olisi kirjauduttava sisään kontaktien jäljittämistä varten, sekä varoituksesta, jonka mukaan terveysviranomaiset saattaisivat muutoin joutua poistamaan ruokapaikkoja julkisesti, jos tautitapaukset leviävät. Jotkut ravintoloitsijat pitivät tätä uhkana, mutta The Peached Tortilla -ravintolan omistaja Eric Silverstein sanoo, että hänen toimialansa on tehtävä kaikkensa avatakseen uudelleen. "Meillä ei ole vaihtoehtoja", hän sanoi. "Meidän on tavallaan palattava tekemään jonkinlaista liiketoimintaa." Muutaman korttelin päässä Brentwood Social Housessa, naapuruston kahvilassa, omistaja Suzanne Daniels ei ole niin varma. Vaikka hänen kilpailijansa ovat avanneet ovensa uudelleen, hänen sisätiloissaan olevat paikat ovat edelleen suljettuina, eikä hän tiedä, milloin hänen on turvallista seurata heitä. "Tuntuu varhaiselta", Daniels sanoi. "Vaistossani se ei tunnu oikealta tai hyvältä." ___ Associated Pressin kirjoittajat Sean Murphy Oklahoma Cityssä, Cedar Attanasio El Pasossa ja Terry Wallace Dallasissa osallistuivat tähän raporttiin. ___ Seuraa AP:n uutisointia viruksen puhkeamisesta osoitteissa https://apnews.com/VirusOutbreak ja https://apnews.com/UnderstandingtheOutbreak.</w:t>
      </w:r>
    </w:p>
    <w:p>
      <w:r>
        <w:rPr>
          <w:b/>
        </w:rPr>
        <w:t xml:space="preserve">Tulos</w:t>
      </w:r>
    </w:p>
    <w:p>
      <w:r>
        <w:t xml:space="preserve">Jännitteet kasvavat, kun Texasin kuvernööri valmistautuu poistamaan lisää sääntöjä.</w:t>
      </w:r>
    </w:p>
    <w:p>
      <w:r>
        <w:rPr>
          <w:b/>
        </w:rPr>
        <w:t xml:space="preserve">Esimerkki 2.1226</w:t>
      </w:r>
    </w:p>
    <w:p>
      <w:r>
        <w:t xml:space="preserve">Hienoa työtä. Tarinassa sanotaan: "Komplisoitumattomien umpilisäkkeen tulehdustapausten osalta, joissa umpilisäke on vielä ehjä, näiden kahden leikkauksen laskut olivat suunnilleen samat, hieman yli 7800 dollaria. ...Kun umpilisäke oli kuitenkin puhjennut, avoleikkaus aiheutti huomattavasti suuremman laskun. Se maksoi keskimäärin 17 594 dollaria, kun laparoskooppisen leikkauksen hinta oli 12 125 dollaria.""  Kuten jo todettiin, jutussa vertailtiin hyvin kuolemantapauksia, takaisinottoja ja sairaalassaoloaikoja näiden kahden toimenpiteen välillä. Artikkelissa verrattiin hyvin kuolemantapauksia, takaisinottoja ja sairaalassaoloaikoja näiden kahden toimenpiteen välillä. Jutussa siteerataan johtavan tutkijan omia varoituksia tutkimuksen rajoituksista: "Hän myönsi, että tutkimuksessa on merkittäviä rajoituksia. Ensinnäkin siinä tarkastellaan vain akateemisia lääketieteellisiä keskuksia. Toiseksi se ei ole satunnaistettu kontrolloitu tutkimus, mikä tarkoittaa, että vertailtavat potilaat voivat olla eri tavoin erilaisia, mikä selittää ainakin osan kahden leikkaustyypin tuloksista. laparoskopiaa käyttäneet potilaat olivat nuorempia ja heillä oli yleensä vähemmän vakava sairaus, mikä on voinut vääristää tuloksia minimaalisesti invasiivisen toimenpiteen eduksi." Tässä ei ole kyse mistään sairauden lietsonnasta. Mitään riippumatonta näkökulmaa ei tarjottu. Joten vaikka johtava tutkija tarjosi omat varoituksensa tutkimuksen rajoituksista, toivomme aina, että tällaisissa jutuissa kuullaan riippumattoman asiantuntijan ääni. Jutun painopisteenä oli kahden kirurgisen lähestymistavan vertailu. Laparaskooppisen umpilisäkkeen poiston laajamittainen käyttö oli jutussa selvä. Tarina tarjosi tämän hyödyllisen kontekstin: "...näiden kahden toimenpidetyypin vertailukokeet ovat tuottaneet vaihtelevia tuloksia, ja jotkut asiantuntijat eivät ole vakuuttuneita siitä, että laparoskopia on korkeampien alkukustannustensa arvoinen." Annals of Surgery -lehdessä julkaistu uusi tutkimus ei ratkaise tätä kysymystä. Mutta se viittaa siihen, että laparoskopia voi itse asiassa säästää joillekin potilaille tuhansia dollareita, kun otetaan huomioon kaikki kustannukset, mukaan lukien lääkärin palkkiot, sairaalamaksut ja uudelleenhoitokulut."" On selvää, että juttu ei perustunut uutistiedotteeseen.</w:t>
      </w:r>
    </w:p>
    <w:p>
      <w:r>
        <w:rPr>
          <w:b/>
        </w:rPr>
        <w:t xml:space="preserve">Tulos</w:t>
      </w:r>
    </w:p>
    <w:p>
      <w:r>
        <w:t xml:space="preserve">Vähemmän invasiivinen umpilisäkeleikkaus loistaa uudessa tutkimuksessa</w:t>
      </w:r>
    </w:p>
    <w:p>
      <w:r>
        <w:rPr>
          <w:b/>
        </w:rPr>
        <w:t xml:space="preserve">Esimerkki 2.1227</w:t>
      </w:r>
    </w:p>
    <w:p>
      <w:r>
        <w:t xml:space="preserve">Terveysviranomaiset tekevät testejä selvittääkseen, liittyykö uusin tapaus maaliskuusta lähtien havaittuihin seitsemään aiempaan tapaukseen. New Jerseyn koulun virkamiehet eivät voineet kertoa oppilaan tämänhetkistä terveydentilaa. Viimeisin tapaus sattui pian sen jälkeen, kun Yhdysvaltain elintarvike- ja lääkevirasto antoi yliopistolle luvan käyttää maahantuotua rokotetta taudin leviämisen hillitsemiseksi. Aiemmat tapaukset Ivy League -koulussa johtuivat meningokokkibakteerista, joka tunnetaan nimellä seroryhmä B. Osavaltion laki edellyttää, että kaikkien Princetonin asuntoloissa asuvien opiskelijoiden on saatava aivokalvontulehdusrokote, joka suojaa useimpia kantoja vastaan, mutta ei seroryhmän B-lajia vastaan, Princetonin tiedottaja Martin Mbugua sanoi sähköpostitse. Seroryhmä B:n aivokalvontulehduksen puhkeaminen on harvinaista, mutta se ei ole ensimmäinen laatuaan Yhdysvalloissa, kertoo Centers for Disease Control and Prevention. Bexseroa, jota valmistaa sveitsiläinen lääketehtailija Novartis AG, tarjotaan kaikille perustutkinto-opiskelijoille, yliopistossa tai kampuksen ulkopuolella sijaitsevissa asunnoissa asuville jatko-opiskelijoille sekä opiskelijoille ja opettajille, joilla on tiettyjä sairauksia, kuten sirppisolusairaus, Princetonin viranomaiset kertoivat aiemmin tällä viikolla. FDA on sallinut rokotteen käytön Princetonissa uutta lääkettä koskevan tutkimushakemuksen perusteella. Liittovaltion CDC pitää lääkettä turvallisena. "Kaikki asianosaiset tekevät kovasti töitä järjestääkseen mahdollisen seroryhmä B:n meningokokkitautirokotekampanjan mahdollisimman nopeasti, joka sopii Princetonin yliopiston akateemiseen kalenteriin", sanoi CDC:n tiedottaja Sharon Hoskins. Princetonin rokotuskampanjan on määrä olla opiskelijoille vapaaehtoinen, ja sen odotetaan alkavan joulukuun alussa, ja toinen tapahtuma on tarkoitus järjestää helmikuussa, koulun verkkosivujen mukaan. Liittovaltion ja New Jerseyn osavaltion terveysviranomaiset eivät ole kehottaneet vierailijoita tai opiskelijoita välttämään kampusta, Mbugua sanoi. Aivokalvontulehdus on vakava tauti, joka leviää yskimisen ja syljenvaihdon välityksellä, ja erityisen vaarassa ovat asuntoloissa tai muissa ahtaissa asuintiloissa asuvat ihmiset. Vakavimmat tapaukset voivat johtaa kuolemaan, kuulon heikkenemiseen, aivovaurioon, munuaissairauteen tai raajojen amputointiin. Oireita ovat kuume, päänsärky ja niskan jäykkyys.</w:t>
      </w:r>
    </w:p>
    <w:p>
      <w:r>
        <w:rPr>
          <w:b/>
        </w:rPr>
        <w:t xml:space="preserve">Tulos</w:t>
      </w:r>
    </w:p>
    <w:p>
      <w:r>
        <w:t xml:space="preserve">Kahdeksas Princeton-opiskelija sai aivokalvontulehduksen.</w:t>
      </w:r>
    </w:p>
    <w:p>
      <w:r>
        <w:rPr>
          <w:b/>
        </w:rPr>
        <w:t xml:space="preserve">Esimerkki 2.1228</w:t>
      </w:r>
    </w:p>
    <w:p>
      <w:r>
        <w:t xml:space="preserve">"Wisconsinin Herb Kohl ei ole ilmoittanut, aikooko hän pyrkiä uudelle kuusivuotiskaudelle vuonna 2012. Mutta samalla kun republikaanit lisäävät häntä kohtaan esittämäänsä kritiikkiä, Kohl tekee kristallinkirkkaasti selväksi, että hän halveksii sellaista kovaotteista kampanjaympäristöä, joka lähes varmasti olisi osa uutta kampanjaa. Verrattuna pariin edelliseen kisaan, joissa Kohl käytti massiivista henkilökohtaista omaisuuttaan alirahoitettujen vastustajien voittamiseen pehmeillä tv-mainoksilla, tämä olisi uusi ympäristö senaattorille, joka omistaa Milwaukee Bucksin ja rakensi Kohl's-tavaratalo- ja ruokakauppaketjut. Madisonissa 28. huhtikuuta 2011 toimittajille pitämässään puheessa Kohl pohdiskeli nykypäivän kampanjoiden tilaa. Hän sanoi, että ""ihmiset eivät pidä kenestäkään julkisessa elämässä"", koska kongressin jäsenet hyökkäävät "myrkyllisesti"" ja käyvät naposteluja, ja hän sanoi, että hän osallistuu niihin ""tuskin lainkaan"". Sitten hän tarkensi: ""Olen käynyt neljä kampanjaa, enkä ole tehnyt mitään negatiivista kampanjointia. Enkä ryhdy henkilökohtaisiin riitoihin muiden ihmisten kanssa julkisessa elämässä. Mutta se on vain minun tyylini.""" Onko Kohl siis todella välttänyt negatiivista kampanjointia? Se on melkoinen väite tänä mutavyöryn ja aggressiivisten kampanjataktiikoiden aikakautena. Päätimme tarkistaa asian. Olisi tietysti mahdotonta jäljittää kaikkia Kohlin vuodesta 1988 lähtien antamia kampanjalausuntoja ja kopioita vuosikymmeniä vanhoista televisiomainoksista. Niinpä keskityimme tarkastelemaan tiedotusvälineiden kuvauksia televisiomainoksista, väittelyistä ja ehdokkaiden strategioista hänen neljässä kilpailussaan. Puhuimme myös henkilöille, joiden pitäisi tietää asiasta parhaiten: useille Kohlin entisille vastustajille tai heidän avustajilleen, Kohlin kampanjatoimihenkilöille ja pitkäaikaiselle politiikan toimittajalle. Kohl on tietysti hyötynyt kampanjoitaan tukevien ryhmien käynnistämistä kielteisistä hyökkäyksistä, mutta hän puhui vain omien kampanjoidensa käytöksestä, joten rajoitamme tarkastelun siihen. Vielä yksi huomautus ennen kuin aloitamme: Koska ei ole olemassa yleisesti hyväksyttyä määritelmää siitä, mikä on "negatiivista" kampanjointia, kysyimme Kohlilta, mitä hän tarkalleen ottaen tarkoitti väitteellään. ""Senaattori Kohl on sanonut, että hänen mielestään kampanjoinnissa on kyse siitä, että kerrotaan Wisconsinin asukkaille, mitä hän on tehnyt ja mitä hän aikoo tehdä, eikä siitä, että pilkataan vastapuolta tai kehotetaan ihmisiä olemaan äänestämättä häntä"", Kohlin lehdistösihteeri Lynn Becker sanoi. ""Hän ei ole ollut tarkoituksellisen pahansuopa tai asiallisesti epärehellinen kampanjoissaan tai toimiessaan julkisessa virassa.""" Itse asiassa hänen kaksi viimeisintä vastustajaansa sanoivat, ettei heidän kilpailussaan ollut negatiivista kampanjointia - ja he ylistivät Kohlia. ""Hän ei koskaan tehnyt mitään negatiivista kampanjassaan. Hänellä on työpaikka niin kauan kuin hän haluaa sen"", sanoi John Gillespie, Rawhide Boys Ranchin perustaja, joka hävisi Kohlille vuonna 2000. ""Sanokaa Herbille terveisiä, jos puhutte hänelle. Kerro hänelle, että olen hänelle illallisen velkaa"," sanoi Robert Lorge, Kohlin kilpailija vuodelta 2006. Se on reilua. Ne olivat murskavoittoja. Entä aiemmat kilpailut? 1988: Kohl oli yllätysehdokas demokraattien esivaaleissa, ja hän voitti ehdokkuuden vaivattomasti entisen hallituksen Tony Earlin, Ed Garveyn ja Doug La Folletten. Hän turhautti kilpailijansa rajoittamalla osallistumistaan väittelyihin ja käyttämällä miljoonia televisiomainoksiin. Earlin mediakonsultti David Axelrod syytti tuolloin, että Kohlin suosittu iskulause "Nobody's Senator But Yours" oli epäsuora negatiivinen hyökkäys. Se antoi ymmärtää, että ehdokkaat, jotka - toisin kuin Kohl - joutuvat hankkimaan suurimman osan kampanjarahoistaan, ovat riippuvaisia lahjoittajista, sanoi Axelrod, joka myöhemmin auttoi Barack Obama -nimistä kaveria pääsemään presidentiksi. Earl hyökkäsi Kohlia vastaan tietämättömänä ja virheille alttiina, mikä sai Kohlin kampanja-avustaja Bill Christoffersonin kutsumaan Earlia "epätoivoiseksi" ja syylliseksi vääristelyyn. Molempien osapuolten sisäpiiriläiset ovat yhtä mieltä siitä, että Kohl ei käyttänyt hyökkäysmainoksia esivaaleissa - eikä yhtään esivaalien hyvin tiukoissa vaaleissa, joissa republikaaninen osavaltion lainsäätäjä Susan Engeleiter kuroi eron kiinni vain muutamaan pisteeseen useilla Kohlia vastaan suunnatuilla mainoksilla loppuviikkojen aikana. Engeleiter itse kertoi meille, että hänellä on "vain myönteisiä muistoja" "melko sydämellisestä kampanjasta". Hän kehui myös Kohlin suhtautumista häneen, kun hänet myöhemmin vahvistettiin Yhdysvaltain pienyrityshallinnon johtajaksi. La Follette ja Garvey sanovat tänään, etteivät he kutsuisi Kohlin esivaalikilpailua negatiiviseksi. Kohlin iskulauseesta La Follette oli samaa mieltä kuin Kohlin avustaja Christofferson, joka sanoi:  ""Herb Kohl puhui itsestään, ei kenestäkään muusta, kun hän lupasi olla 'kenenkään muun kuin sinun senaattorisi'.""". Kohl todellakin käytti nimenomaan myönteisiä kampanjamainoksiaan myyntivaltinaan ja kutsui voittoaan iskuksi negatiivista kampanjointia vastaan. 1994: Ensimmäisessä uudelleenvalintakampanjassaan Kohl ei tuhlannut paljon aikaa kuvatessaan aggressiivisesti republikaanivastustajaansa Robert Welchiä, osavaltion lainsäätäjää Redgranitesta, "äärikonservatiiviksi" ja käänteentekeväksi. Eräässä varhaisessa väittelyssä hän mainitsi Welchin poikkeuksettoman kannan aborttia vastaan ja hänen lupauksensa olla äänestämättä veronkorotusten puolesta ""äärimmäisyyksinä"". Tiedotusvälineiden mukaan hän ei selittänyt flip-flop-syytettä. Jälkeenpäin Welch kertoi toimittajille, että Kohl oli ""ilkeämpi kuin odotin"". Myöhemmin, kun Welch oli yrittänyt yhdistää Kohlin presidentti Clintoniin, Kohl aloitti harvinaisen televisiomainoksen, jossa keskityttiin vastustajan nimeen. Seurasi toinenkin. Mainoksissa Welchiä syytettiin Kohlin ansioiden vääristelystä. Eräässä mainoksessa sanottiin, että ""republikaanitoverit"" olivat arvostelleet Welchin taktiikkaa, mitä Milwaukee Journal -lehden faktatarkastuksessa pidettiin harhaanjohtavana. Vaihdon seurauksena Welch syytti Kohlia ""monimiljoonaisen dollarin mutakampanjasta"". Kohl sanoi, että Welch oli se, joka meni negatiiviseksi. Retoriikka kiihtyi. Jossain vaiheessa kisaa, kun Welch syytti Kohlia ""uskonnon haukkumisesta"", Kohlin tiedottaja Jeffrey Gillis sanoi, että "" Welchin hyökkäys osoittaa jälleen kerran, että hän sanoo tai tekee mitä tahansa tullakseen valituksi."" Tuo vaikuttaa melkoiselta räyhäämiseltä. Welchin kampanjapäällikkö Mike Maxwellilla ei kuitenkaan ole takautuvasti vahvaa mielipidettä edestakaisesta väittelystä. "En tiedä, oliko Kohl erityisen negatiivinen koko vaalien ajan", hän kertoi meille. Hän ei muistanut Kohlin tekemää ""vääristelevää"" mainosta. Hän sanoi kuitenkin, että jotkut saattavat pitää ""äärimmäistä"" syytöstä negatiivisena hyökkäyksenä. Maxwell muistutti, että Kohlilla ""oli vain ylivoimaiset resurssit, ja sitten hän allekirjoitti sopimuksen (Bucksin ensimmäisen kierroksen varaus Glenn Robinson) kuusi päivää ennen vaaleja."" (Emme tavoittaneet Welchiä kommenttia varten). Kenneth Lamke, Milwaukee Sentinel -lehden toimittaja, joka raportoi vuoden 1994 kilpailusta, esitti vahvimman kuulemamme mielipiteen siitä, oliko Kohl negatiivinen Welchiä vastaan. Hänen mukaansa kyllä. Lamke sanoi, että Kohlin ""äärimmäinen"" syytös oli ""sallitun rajoissa mutta Herbille epätyypillistä"". Lamke piti hyökkäystä aiheettomana ja liioitteluna; Kohlin avustaja Gillis sanoi sen olleen vastaus Kohlin kritiikin rummutukseen republikaanien esivaalien aikana. Lamke, meidän on syytä huomata, pyysi meitä kuvaamaan henkilökohtaista politiikkaansa sanoilla ""nojaa republikaaneihin"". Pyysimme useita politiikan tutkijoita luonnehtimaan Kohlin mainoksen kieltä. He reagoivat varovaisesti, koska emme voineet antaa itse mainosta, vaan ainoastaan suoria lainauksia siitä tiedotusvälineissä. Tämän vuoksi on mahdotonta arvioida täysin sen sävyä. Vanderbiltin professori John Geer, joka on kirjoittanut paljon siteeratun kirjan negatiivisesta kampanjoinnista, sanoi, että se kuulosti ""kesyltä"" vastamainokselta - ""ei sellaiselta klassiselta negatiiviselta mainokselta, josta yleisö ei pidä"". Darrell West Brookings Institutionista oli samaa mieltä. UW-Madisonin Ken Goldstein sanoi, että Kohlin mainos vastasi akateemisen tutkimuksen määritelmää "negatiivisesta", koska siinä keskityttiin Welchiin eikä Kohliin. Hän sanoi, että epäreilua oli se, oliko mainos tarkka. Kohlin kampanjat ovat siis olleet huomattavan vähäsanaisia, merkittävin poikkeus on vuosi 1994, jolloin Kohl esitti ensimmäisen - ja ehkä ainoan - kerran vastustajan kimppuun käyviä tv-mainoksia. Miten Kohl siis suhtautuu väitteeseensä, jonka mukaan hän ei ole koskaan kampanjoinut kielteisesti? On selvää, että Kohl on käyttänyt suurimman osan ajastaan ja rahoistaan myönteisiin, positiivisiin mainoksiin. Jopa hänen vastustajansa ovat tästä täysin samaa mieltä - yksi haluaa jopa tarjota hänelle illallisen. Ainoa negatiivinen mainos on Welchiä vastaan vuonna 1994 tehty "vääristelevä" mainos. Se herätti jonkin verran kriittistä huomiota, mutta sitä pidetään melko kesynä vastamainoksena. Sen lisäksi Kohlin kampanjat ovat olleet jonkin verran leimaavia ja nimittelyä. Kohlin aggressiivinen kuvailu Welchistä "ääriainekseksi" vuonna 1994 oli kiistatta negatiivinen. Kohl on tässä asiassa pääosin oikeassa, joitakin pieniä poikkeuksia lukuun ottamatta. ."</w:t>
      </w:r>
    </w:p>
    <w:p>
      <w:r>
        <w:rPr>
          <w:b/>
        </w:rPr>
        <w:t xml:space="preserve">Tulos</w:t>
      </w:r>
    </w:p>
    <w:p>
      <w:r>
        <w:t xml:space="preserve">Olen käynyt läpi neljä kampanjaa, enkä ole tehnyt yhtään negatiivista kampanjointia.</w:t>
      </w:r>
    </w:p>
    <w:p>
      <w:r>
        <w:rPr>
          <w:b/>
        </w:rPr>
        <w:t xml:space="preserve">Esimerkki 2.1229</w:t>
      </w:r>
    </w:p>
    <w:p>
      <w:r>
        <w:t xml:space="preserve">Sivullisen suorittamasta elvytyksestä ei aiheudu suoria kustannuksia, joten tätä luokkaa ei voida soveltaa. Jutussa annetaan hyvin tarkat luvut niistä eloonjääneistä, jotka saivat ja eivät saaneet elvytystä tutkimuksessa. Siinä annetaan tarkat selviytymisajat ambulanssin saapumisajankohdista 5, 10 ja 13 minuutin kuluttua. Nämä tilastot esitetään sekä prosentteina että suhdelukuina. Tässä tutkittavassa toimenpiteessä on kyse viimeisestä hätätilanteesta, jossa kuolemaa tekevää henkilöä yritetään elvyttää. Elvytetyn henkilön selviytymisestä voi aiheutua haittoja, eikä jutussa mainita niitä, mutta ottaen huomioon tämän jutun harkittu lähestymistapa ja tutkimuksen luonne, mielestämme tämä on N/A. Tässä tarinassa tutkimustulosten tärkeät rajoitukset selitetään jossain määrin, riittävästi ollakseen tyydyttävä. Tutkimuksen kirjoittajaa siteerataan, joka selittää, että tulokset eivät varmuudella osoita, että elvytys olisi suora syy raportoituihin korkeampiin eloonjäämislukuihin. Syynä tähän on se, että tässä tutkimuksessa raportoidaan korrelaatio niiden tapausten, joissa sivullisen suorittama elvytys oli tehty, ja potilaiden eloonjäämislukujen välillä. Kyseessä ei ollut koe, jolla olisi voitu todistaa, että toinen aiheutti toisen - sitä olisi voitu selventää. Myönnettäköön, että jutun lopussa kerrotaan, että "tutkimus on havainnointitutkimus eikä se todista, että sivullisen suorittama elvytys lisää eloonjäämismahdollisuuksia", kirjoittajat toteavat Circulation-lehdessä. Tutkijoilta puuttui myös tietoja siitä, kuinka nopeasti sivulliset puuttuivat asiaan sydänpysähdyksen alettua, mikä voisi vaikuttaa tuloksiin, kirjoittajat huomauttavat." Mutta koska jotkut lukijat eivät ehkä tiedä, mitä "havainnointi" tarkoittaa, tämä olisi voitu selventää tarkemmin. Jutussa ei ole mitään sairauden lietsontaa. Jutussa siteerataan kahta riippumatonta asiantuntijaa, joiden pätevyydet esitetään selkeästi. Näihin lähteisiin viitataan elvytyksen yleisestä mekanismista ja elvytyksen varhaisen aloittamisen tärkeydestä. Ihannetapauksessa he puhuisivat myös itse tutkimuksesta ja antaisivat kontekstin sille, mitä suuren yleisön pitäisi tietää. Mutta kun otetaan huomioon, että jutussa esitellään tutkimus täsmällisesti ja käsitellään myös rajoituksia, tämä on pieni huolenaihe. Tavallaan tässä jutussa on kyse vaihtoehdosta elvytykselle: ei tehdä mitään, kunnes ambulanssi saapuu. Muuta vaihtoehtoa, josta olisi voitu keskustella, ei todellakaan ole. Jutussa ei suoranaisesti todeta, että lähes kuka tahansa pystyy tekemään elvytyksen. Siinä kuitenkin annetaan ymmärtää, että elvytys on laajalti saatavilla, kun selitetään, että suurin este elvytyksen toteuttamiselle on se, että liian harvat ihmiset osaavat tehdä sitä. Lisäselvitys siitä, kuinka helppoa toimenpiteen oppiminen on (harjoittelu voi kestää vain muutaman minuutin), olisi parantanut artikkelin tätä puolta. Vaikka jutussa ei nimenomaisesti tehdä selväksi, mikä on uutta, siinä annetaan lukijalle riittävästi kontekstia ymmärtääkseen, että tämä tutkimus perustuu aiempaan tutkimukseen, joka oli yleisluontoisempaa. Tämä tapahtuu tämän lainauksen avulla: "Tiedämme aiemmista tutkimuksista, että yksi kahdeksasta ihmisestä selviää hengissä sydänpysähdyksen jälkeen, jos sivullinen aloittaa elvytyksen ennen ensihoitopalvelun saapumista", Rajan sanoi sähköpostitse. "Sitä vastoin jos elvytystä ei aloiteta ennen ensihoitopalvelun saapumista, vain 1 henkilö 30:stä selviytyy sydänpysähdyksestä." Juttu ei näytä perustuvan pelkästään lehdistötiedotteeseen. Siinä siteerataan kahta asiantuntijaa, jotka eivät olleet mukana tutkimuksessa.</w:t>
      </w:r>
    </w:p>
    <w:p>
      <w:r>
        <w:rPr>
          <w:b/>
        </w:rPr>
        <w:t xml:space="preserve">Tulos</w:t>
      </w:r>
    </w:p>
    <w:p>
      <w:r>
        <w:t xml:space="preserve">Bystander CPR voi lisätä selviytymismahdollisuuksia, kun ambulanssi viivästyy.</w:t>
      </w:r>
    </w:p>
    <w:p>
      <w:r>
        <w:rPr>
          <w:b/>
        </w:rPr>
        <w:t xml:space="preserve">Esimerkki 2.1230</w:t>
      </w:r>
    </w:p>
    <w:p>
      <w:r>
        <w:t xml:space="preserve">"Se, mitä presidentti tekee, vaikuttaa ihmisten terveydenhuollon saatavuuteen ja kustannuksiin juuri nyt", sanoi senaattori Susan Collins Mainesta, joka on äänestänyt terveydenhuollosta keskeisesti senaatissa, joka on jakautunut tiukasti. "Tämä ei ole vakuutusyhtiöiden pelastaminen. Rahaa käytetään auttamaan pienituloisia ihmisiä, jotta heillä olisi varaa omavastuuosuuksiin ja omavastuumaksuihin." "Kongressin on puututtava asiaan, ja toivon, että presidentti katsoo, mitä me teemme", hän lisäsi. Hänen kommenttinsa heijastivat sitä, että sunnuntaina kiinnitettiin yhä enemmän huomiota senaatin kaksipuolueisiin ponnisteluihin, joita johtivat senaattorit. Lamar Alexanderin (R-Tenn.) ja Patty Murrayn (D-Wash.) johdolla, jotta maksut saataisiin ainakin väliaikaisesti takaisin, jotta vältyttäisiin välittömältä myllerrykseltä vakuutusmarkkinoilla, vaikka Trump ilmoitti, ettei hän tukisi sopimusta saamatta jotain haluamaansa vastineeksi. Maksut lopetetaan tällä viikolla, ja tuettujen yksityisten vakuutusten rekisteröintikausi alkaa 1. marraskuuta. "Presidentti ei aio jatkaa hyvän rahan heittämistä huonon perään ja antaa 7 miljardia dollaria vakuutusyhtiöille, ellei Obamacaressa muutu jotakin, mikä oikeuttaisi sen", sanoi senaattori Lindsey Graham, joka golfasi Trumpin kanssa lauantaina Trump National Golf Clubilla Sterlingissä, Virginiassa. "Sen täytyy olla hyvä sopimus", Graham sanoi. Viime viikolla tekemässään päätöksessä Trump pilkkasi 7 miljardin dollarin tukia vakuutusyhtiöiden pelastamiseksi ja vihjasi yrittävänsä saada demokraatit neuvottelemaan ja suostumaan laajempaan pyrkimykseen kumota ja korvata entisen presidentin Barack Obaman terveydenhuoltolaki, joka toistuvasti kaatui GOP:n johtamassa senaatissa tänä kesänä. Maksuilla pyritään alentamaan vakuutuksenantajien omia kustannuksia, sillä Obaman lain mukaan niiden on vähennettävä köyhempien ihmisten - noin 6 miljoonan ihmisen - kuluja. Menetettyjen rahojen takaisin saamiseksi vakuutusyhtiöt todennäköisesti nostavat vuoden 2018 vakuutusmaksuja, jotka koskevat omia sairausvakuutuksiaan ostavia henkilöitä. Alexander ja Murray ovat pyrkineet sopimukseen, jonka Tennesseen republikaanin mukaan maksut palautettaisiin kahdeksi vuodeksi. Alexanderin mukaan republikaanit haluavat vastineeksi "merkittävää joustavuutta osavaltioille", jotta ne voisivat tarjota edullisempia vakuutuksia, joissa on vähemmän kattavuutta kuin Obaman laki edellyttää. Kongressin republikaanit ovat kuitenkin erimielisiä tästä pyrkimyksestä. Valkoisen talon budjettijohtaja Mick Mulvaney on vihjannut, että Trump saattaa vastustaa sopimusta, ellei hän saa jotain haluamaansa - kuten Obamacaren kumoamisen tai Trumpin lupaaman muurin rahoittamisen Yhdysvaltain ja Meksikon rajalle. Sunnuntaina edustajainhuoneen vähemmistöjohtaja Nancy Pelosi, D-Kalifornia, kuvaili Trumpin vaatimusta istua alas kongressin demokraattijohtajien kanssa "hieman kaukaa haetuksi". Hän huomautti, että senaatissa on tehty kahden puolueen ponnisteluja, ja sanoi, että viime kädessä republikaanien hallitsemasta kongressista ja toimeenpanevasta elimestä riippuu, voiko liittovaltion hallitus välttää sulkemisen vuoden loppuun mennessä. Hallituksella on edessään 8. joulukuuta määräaika velkarajasta ja valtion menoista. "Emme aio sulkea hallitusta. Republikaaneilla on enemmistö", Pelosi sanoi. "Terveydenhuollon osalta me sanomme: 'Noudatetaan sitä, mitä senaattori Murray ja Alexander tekevät." Collins kiitteli senaatin tähänastisia ponnisteluja, joihin sisältyy senaatin terveys- ja koulutuskomitean julkisia kuulemisia. Silti hän myönsi, että laajemman sopimuksen saavuttaminen voi olla vaikeaa. "Toivon, että voimme edetä, mutta demokraattien on astuttava esiin ja autettava meitä", sanoi Collins, joka on valiokunnan jäsen. "Se on kaksisuuntainen tie." Tukien romuttaminen vaikuttaisi miljooniin kuluttajiin enemmän Trumpin viime vuonna voittamissa osavaltioissa, kuten Floridassa, Alabamassa ja Mississippissä, kuin demokraattien Hillary Clintonin voittamissa osavaltioissa. Lähes 70 prosenttia niistä kuudesta miljoonasta, jotka hyötyvät kustannustenjakotuesta, on osavaltioissa, jotka äänestivät republikaania. Ohion republikaaninen kuvernööri John Kasich sanoi sunnuntaina, että hänen osavaltionsa oli odottanut, että vakuutusyhtiöiden maksut lopetettaisiin, mutta ei näin nopeasti. Hän vaati, että maksut palautetaan heti, ja kuvaili Ohiolle - osavaltiolle, jonka Trump myös voitti viime marraskuussa - aiheutuvaa iskua ainakin "ensimmäisten kahden tai kolmen kuukauden ajan". "Ajan mittaan tällä tulee olemaan dramaattinen vaikutus", Kasich sanoi. "Kuka kärsii? Ihmiset. Ja se on aivan törkeää." Yhdeksäntoista demokraattista osavaltion oikeusministeriä on ilmoittanut aikovansa haastaa Trumpin oikeuteen työnseisauksen vuoksi. Kalifornian, Kentuckyn, Massachusettsin ja New Yorkin oikeusministerit kertoivat muun muassa nostavansa kanteen liittovaltion tuomioistuimessa Kaliforniassa pysäyttääkseen Trumpin yrityksen "suoltaa maamme terveyttä ja hyvinvointia". Collins esiintyi ABC:n "This Week" -ohjelmassa ja CNN:n "State of the Union" -ohjelmassa, Pelosi puhui myös ABC:llä, Graham CBS:n "Face the Nation" -ohjelmassa ja Kasich NBC:n "Meet the Press" -ohjelmassa.</w:t>
      </w:r>
    </w:p>
    <w:p>
      <w:r>
        <w:rPr>
          <w:b/>
        </w:rPr>
        <w:t xml:space="preserve">Tulos</w:t>
      </w:r>
    </w:p>
    <w:p>
      <w:r>
        <w:t xml:space="preserve">Collins kehottaa Trumpia tukemaan pyrkimyksiä palauttaa sairausvakuutustuki.</w:t>
      </w:r>
    </w:p>
    <w:p>
      <w:r>
        <w:rPr>
          <w:b/>
        </w:rPr>
        <w:t xml:space="preserve">Esimerkki 2.1231</w:t>
      </w:r>
    </w:p>
    <w:p>
      <w:r>
        <w:t xml:space="preserve">Jutun mukaan aromataasinestäjät maksavat 340-420 dollaria kuukaudessa, mutta jutussa huomautetaan myös, että Yhdysvalloissa on saatavilla edullisempia geneerisiä versioita. Olisi ollut hyödyllistä, jos jutussa olisi kerrottu myös muiden ennaltaehkäisevien lääkevaihtoehtojen, tamoksifeenin ja raloksifeenin, kustannukset. Jutun erityisenä vahvuutena on tietojen esittäminen. Tohtori Winer, joka on jutussa mukana oleva riippumaton lähde, kääntää 65 prosentin riskin pienenemisen siten, että eksemestaani voi pienentää naisen riskiä sairastua rintasyöpään 3 prosentista 1 prosenttiin. Jutussa ei esitetä ainoastaan absoluuttista riskiä, vaan myös hoitoon tarvittava määrä. Tutkimuksen tekijöiden mukaan 26 naisen olisi käytettävä eksemestaania viiden vuoden ajan, jotta voitaisiin estää yksi rintasyöpätapauksen sairastuminen. On kuitenkin huomattava, että vain harva tutkimukseen osallistuneista naisista sai viiden vuoden hoidon loppuun. Koska tätä käytetään ennaltaehkäisevänä toimenpiteenä terveillä naisilla, haittavaikutukset ovat erittäin tärkeitä, ja niistä olisi pitänyt antaa tietoja. Jutusta käy ilmi, että "hieman" useammat exemastaania käyttäneet naiset kokivat kuumia aaltoja, väsymystä, hikoilua, unettomuutta ja nivelkipuja kuin lumelääkettä käyttäneet naiset. Olisi ollut hyödyllistä mainita esimerkiksi, että exemestaaniryhmässä 40 prosenttia koki kuumia aaltoja, kun taas lumelääkeryhmässä 32 prosenttia. Vanhempiin tutkimuksiin viitaten jutussa mainitaan, että nivelkipu, lihassäryt, ongelmat seksin harrastamisessa ja emättimen kuivuus voivat ilmetä selvemmin pidemmän käyttöajan myötä. Jutussa tehdään selväksi, että kyseessä oli laaja, lumekontrolloitu, satunnaistettu tutkimus, johon osallistui yli 4500 naista Pohjois-Amerikassa ja Euroopassa. Mukana olleilla naisilla oli vähintään yksi rintasyövän riskitekijä. Jutussa todetaan myös, että koska eksemestaaniin liittyi merkittävä riskin väheneminen, tutkimus lopetettiin kolmen vuoden jälkeen, jotta kontrolliryhmään kuuluville naisille annettiin mahdollisuus käyttää eksemestaania mahdollisten rintasyöpien ehkäisemiseksi. Lisätiedot osallistujien ominaisuuksista, kuten iästä ja rodusta, olisivat olleet hyödyllisiä. Tässä jutussa ei harrastettu sairauden lietsontaa. Sen lisäksi, että jutussa mainitaan asiantuntijoita, jotka eivät ole sidoksissa exemestaanitutkimukseen, jutussa todetaan myös, että tutkimusta rahoittivat Kanadan syöpäyhdistys, Avon-säätiö ja Pfizer. Lisäksi kirjoittaja huomauttaa, että tutkimuksen johtaja ja muutama muu kirjoittaja ovat saaneet puhepalkkioita Pfizerilta ja muilta syöpälääkkeitä valmistavilta lääkeyhtiöiltä. Tässä jutussa verrataan eksemestaanin hyötyjä ja haittoja tamoksifeeniin; maininta siitä, miten nämä vertautuvat raloksifeeniin, olisi kuitenkin ollut hyödyllistä. Aromataasinestäjien saatavuutta ei ole kyseenalaistettu. Jutusta käy ilmi, että aromataasinestäjiä käytetään nykyisin rintasyövän uusiutumisen estämiseen. On myös selvää, että tämä on ensimmäinen tutkimus, jossa arvioidaan niiden hyödyllisyyttä rintasyövän ensiesiintymisen ehkäisyssä terveillä naisilla, joilla on suurempi riski sairastua tautiin. Juttu ei näytä perustuvan lehdistötiedotteeseen.</w:t>
      </w:r>
    </w:p>
    <w:p>
      <w:r>
        <w:rPr>
          <w:b/>
        </w:rPr>
        <w:t xml:space="preserve">Tulos</w:t>
      </w:r>
    </w:p>
    <w:p>
      <w:r>
        <w:t xml:space="preserve">Hormoneja salpaava lääke vähentää rintasyövän riskiä</w:t>
      </w:r>
    </w:p>
    <w:p>
      <w:r>
        <w:rPr>
          <w:b/>
        </w:rPr>
        <w:t xml:space="preserve">Esimerkki 2.1232</w:t>
      </w:r>
    </w:p>
    <w:p>
      <w:r>
        <w:t xml:space="preserve">Tässä artikkelissa käsiteltiin sellaisen tapauksen mahdollisia vaikutuksia, jota korkein oikeus ei ollut vielä tätä kirjoitettaessa ratkaissut. Korkein oikeus ratkaisi kyseisen tapauksen 17. kesäkuuta 2019 ja hylkäsi perustelut, jotka olisivat voineet johtaa presidentin armahduksen vahvistamiseen. Kaukana siitä, että Kavanaugh olisi ollut tapauksen ratkaiseva ääni, tuomioistuin päätti 7-2 sitä vastaan, että liittovaltion ja osavaltion syytteeseenpano samasta rikoksesta rikkoo perustuslain niin sanottua "kaksoisrangaistuslauseketta". Tuomarit Ruth Bader Ginsburg ja Neil M. Gorsuch olivat eri mieltä. Alabaman poliisi pysäytti 29. marraskuuta 2015 Terance Gamble -nimisen autoilijan, joka oli tuomittu seitsemän vuotta aiemmin toisen asteen ryöstöstä, koska hänen ajoneuvonsa ajovalot olivat vialliset. Tutkiessaan auton poliisi löysi muun muassa käsiaseen. Sekä Alabaman että Yhdysvaltojen lakien mukaan tuomittujen rikollisten on lainvastaista pitää hallussaan ampuma-aseita, ja Alabaman osavaltio tuomitsi Gamblen lopulta yhdeksi vuodeksi vankeuteen tästä syytteestä. Kun Gamblea syytettiin Alabaman lain nojalla ampuma-aseen hallussapidosta rikoksentekijänä, myös liittovaltion hallitus nosti syytteen häntä vastaan samasta rikoksesta. Gamblen asianajajat väittivät, että tämä toinen tuomio rikkoi Yhdysvaltain perustuslain kieltoa "kaksinkertaisesta vaarantamisesta", jonka tarkoituksena on suojella ihmisiä siltä, että heitä ei syytettäisi samasta rikoksesta useammin kuin kerran. Kaksoisrangaistuslauseke sisältyy Yhdysvaltain perustuslain viidenteen lisäykseen, jossa todetaan (osittain), että "ketään ei saa ... saman rikoksen vuoksi asettaa kahdesti hengen tai ruumiin vaaraan". Erityisesti lausekkeen on tulkittu olevan kielto: Gamble on ollut liittovaltion vankilassa sen jälkeen, kun hän 18. lokakuuta 2016 tunnusti syyllisyytensä, minkä ansiosta hän saattoi valittaa tapauksestaan. Kesäkuussa 2018 korkein oikeus suostui kuulemaan hänen väitteensä siitä, että häntä on rangaistu perustuslain vastaisesti useita kertoja samasta rikoksesta. Vaikka tapauksessa on kyse siitä, onko perustuslain mukaista, että miestä syytetään kahdesti samasta aseen hallussapitotapauksesta suppeassa mielessä, tapaus voi laajemmassa mielessä muuttaa merkittävästi 150 vuotta vanhaa korkeimman oikeuden ennakkotapausta. Korkein oikeus on 1850-luvulta lähtien sallinut yhden nimenomaisen poikkeuksen perustuslain kaksoisrangaistussuojan soveltamisesta: tapaukset, joissa on kyse kaksoisvaltiollisuudesta (tai "erillisistä valtioista"), jotka johtuvat siitä, että liittovaltion hallitus ja osavaltioiden hallitukset ovat erillisiä kokonaisuuksia, joiden lainkäyttöalueet ovat toisinaan päällekkäisiä. (Tästä poikkeuksesta on olemassa poikkeuksia, joilla pyritään rajoittamaan kaksinkertaista syytteeseenpanoa liittovaltion tasolla, mutta kuten tämä tapaus osoittaa, niillä ei aina ole tätä vaikutusta). Vaikka tämä "erillisiä valtioita" koskeva poikkeus kaksoisrangaistavuudesta perustuukin useisiin aiempiin tuomioihin, se tuli selvimmin esiin 1920-luvulla annetussa alkoholin salakuljetustapauksessa Yhdysvallat v. Lanza, jonka mukaan sekä Washingtonin osavaltio että liittovaltion hallitus saattoivat syyttää miestä alkoholin salakuljetusrikoksista. Tuon tapauksen osalta ylituomari William Howard Taft totesi seuraavaa: Kyseessä on kaksi suvereniteettia, jotka saavat valtansa eri lähteistä ja jotka voivat käsitellä samaa asiaa samalla alueella. Kumpikin voi toisen osapuolen puuttumatta asiaan säätää lakeja kiellon turvaamiseksi sillä rajoituksella, että mikään lainsäädäntö ei voi antaa voimassaoloa muutoksessa kielletyille teoille. Määritellessään, mikä on sen rauhaa ja arvokkuutta loukkaava teko, kukin hallitus käyttää omaa suvereniteettiään, ei toisen hallituksen suvereniteettia. Erillisiä suvereniteetteja koskeva poikkeus on suurimman osan historiastaan ollut kiistanalainen ennakkotapaus, joka kriitikoiden mukaan ei perustu perustuslain alkuperäiseen tekstiin vaan on sen sijaan koottu yhteen korkeimman oikeuden eri, osittain merkityksellisistä päätöksistä - päätöksistä, jotka ovat peräisin ajalta, jolloin liittovaltion hallitus oli vähemmän voimakas ja joiden kysymyksissä ei koskaan pyritty suoraan käsittelemään nimenomaista kysymystä samasta rikoksesta osavaltion ja liittovaltion lainkäyttöalueilla annettavasta kaksinkertaisesta rangaistuksesta. Tämä väite näkyy Gamblen hakemuksessa. Hallitus väittää tässä tapauksessa, että ennakkotapaus on vakiintunut lukemattomien korkeimman oikeuden tapausten kautta ja että se on sopusoinnussa perustajaisien näkemyksen kanssa osavaltio- ja liittovaltion hallinnon kaksinaisuudesta: Tuomioistuin on tunnustanut, että kaksoissuvereenisuusperiaate on ollut "pitkään voimassa" ja että se on "johdonmukaisesti hyväksytty", ja se on tunnustanut sen järkevyyden niin oikeuskäytännön, kokemuksen kuin järjenkin perusteella, Tuomioistuin selitti periaatteen juuret yli 150 vuotta sitten. Ja vuonna 1959 tuomioistuin kuvaili kaksois-suvereenisuusopin kyseenalaistamista "ei uudeksi kysymykseksi", sillä siihen oli "vedottu ja se oli hylätty yli kahdessakymmenessä tapauksessa" ... Kummallakin suvereenilla valtiolla on oikeus "käyttää omaa suvereniteettiään" "määrittää, mikä on sen rauhaa ja arvokkuutta vastaan tehty rikos" ja asettaa rikoksentekijä syytteeseen "toisen osapuolen puuttumatta asiaan". Vetoomuksen esittäjän tulkinnan mukaan kaksoisrangaistusta koskevan lausekkeen mukaan yhden suvereenin valtion pyrkimykset (onnistuneet tai epäonnistuneet) panna täytäntöön omat lakinsa tekisivät tyhjäksi toisen suvereenin valtion vastaavat lainvalvontaoikeudet. Tätä ei kuitenkaan voida sovittaa yhteen perustuslain perustavanlaatuisen hallintorakenteen kanssa. Tässä tapauksessa Gamble on nimenomaisesti pyytänyt korkeinta oikeutta päättämään yhdestä ainoasta erityisestä kysymyksestä: "Pitäisikö tuomioistuimen kumota kaksoisrangaistuslausekkeen "erillisiä valtioita" koskeva poikkeus." Syy siihen, miksi Gamble v. Yhdysvallat herättää kohua muidenkin kuin valtiosääntöoikeuden tutkijoiden keskuudessa, on se, että erillisiä suvereniteetteja koskeva poikkeus estää myös presidentti Trumpia armahtamasta ihmisiä osavaltioiden rikoksista. Korkeimman oikeuden nykyisen oikeuskäytännön mukaan presidentin armahdus ei estä sitä, että henkilöä syytetään samasta tai samankaltaisesta rikoksesta osavaltion lain mukaan. "Kahden suvereniteetin opin mukaan", Adam J. Adler kirjoitti Yale Law Review -lehdessä, "niin kauan kuin kaksi rikosta määritellään eri lainkäyttöalueilla, ne eivät voi muodostaa 'samaa rikosta'". Kongressin tutkimuslaitos julkaisi elokuussa 2018 raportin tapauksen mahdollisista vaikutuksista, ja tässä raportissa käsiteltiin myös sen mahdollista vaikutusta presidentin armahdusvaltaan: Gamblen tapauksella voi kuitenkin olla merkittäviä oikeudellisia sivuvaikutuksia ... Gamblen voitto voisi myös epäsuorasti vahvistaa presidentin armahdusvaltuuksia estämällä osavaltiota nostamasta syytettä jo armahdettua vastaajaa vastaan, joka on käynyt oikeudenkäynnin päällekkäisestä rikoksesta. Jotkut asiantuntijat ovat arvelleet, että jotkut poliitikot näyttävät kiirehtivän tuomari Brett Kavanaugh'n nimittämistä korkeimpaan oikeuteen siksi, että hänellä on huomattavan vahva näkemys presidentin valtaoikeuksista, ja siksi hän äänestäisi Gamblen ja presidentin armahdusvaltuuksien laajentamisen puolesta - ja korkein oikeus ilmoitti, että se käsittelee tätä tapausta seuraavana päivänä sen jälkeen, kun tuomari Kennedy on jäänyt eläkkeelle. Tämä ajallinen läheisyys on saanut jotkut kommentoijat arvelemaan, että kiireen taustalla saattaa olla halu rajoittaa presidentin oikeudellista vastuuta Venäjä-tutkinnassa ja muissa tutkimuksissa:  Vaikka emme voi spekuloida tuomari Kavanaugh'n nimitystä tukevien poliitikkojen motiiveista, The Atlantic -lehti kertoi, että tunnetut poliittiset oikeusoppineet ovat yleisesti ottaen samaa mieltä siitä, että tällä tapauksella on merkitystä presidentti Trumpin armahdusvallan kannalta: Muellerin tutkinnan yhteydessä oikeudelliset tarkkailijat ovat nähneet kaksois-suvereenisuusdoktriinin hillitsevän presidentti Donald Trumpin valtaa: Se voisi estää häntä yrittämästä lopettaa Muellerin tutkintaa tai armahtaa ketään tutkinnan piiriin joutunutta, koska armahdusta ei sovellettaisi osavaltiosyytteisiin. Vakiintuneen lain mukaan, jos Trump armahtaisi esimerkiksi entisen kampanjapäällikkönsä Paul Manafortin - hänet tuomittiin liittovaltion tuomioistuimessa kahdeksasta vero- ja pankkipetoksesta - sekä New Yorkin että Virginian osavaltioiden syyttäjät voisivat silti nostaa syytteen häntä vastaan kaikista rikoksista, jotka rikkoivat niiden omia lakeja... Jos kaksois-suvereenisuusoppi hylättäisiin... Trumpin armahdus voisi teoriassa suojella Manafortia osavaltioiden toimilta. Jos Trump lopettaisi tutkinnan tai armahtaisi avustajansa, "pakoluukku olisi, että tapaukset siirtyisivät osavaltiotason syyttäjille, joita Trump ei voi sulkea ja jotka yleensä - mutta tietyin rajoituksin - voivat nostaa syytteen osavaltiorikoksista myös liittovaltion armahduksen jälkeen", selitti Elie Honig, entinen apulaissyyttäjä New Jerseyssä. The Atlantic kertoi myös, että ainakin yksi senaatin oikeuskomitean jäsen, joka hyväksyi Kavanaugh'n äänestettäväksi ennen koko senaatin täysistuntoa, Orrin Hatch, on julkisesti ottanut kantaa aiheeseen (hänen mukaansa motivoitumatta armahdusvallan vaikutuksista), Hän jätti Gamblea puoltavan Amicus Curiae -kirjelmän, jossa hän väitti, että "rikosoikeuden laajamittainen liittovaltion laajeneminen koskemaan tekoja, joista osavaltiot perinteisesti syyttivät ja rankaisivat ja jotka kuuluvat osavaltioiden keskeisiin lainsäädännöllisiin intresseihin, uhkaa heikentää kaksoisrangaistusta koskevan lausekkeen tarjoamaa suojaa, jollei kaksoissuvereenisuusdoktriinia kumota tässä yhteydessä"."</w:t>
      </w:r>
    </w:p>
    <w:p>
      <w:r>
        <w:rPr>
          <w:b/>
        </w:rPr>
        <w:t xml:space="preserve">Tulos</w:t>
      </w:r>
    </w:p>
    <w:p>
      <w:r>
        <w:t xml:space="preserve">Jos tuomari Kavanaugh vahvistetaan korkeimpaan oikeuteen, hän voi olla ratkaiseva ääni asiassa, joka saattaa lisätä dramaattisesti presidentin armahdusoikeutta.</w:t>
      </w:r>
    </w:p>
    <w:p>
      <w:r>
        <w:rPr>
          <w:b/>
        </w:rPr>
        <w:t xml:space="preserve">Esimerkki 2.1233</w:t>
      </w:r>
    </w:p>
    <w:p>
      <w:r>
        <w:t xml:space="preserve">Annamme jutulle tunnustusta siitä, että siinä mainitaan ainakin 30 000 dollarin kustannukset "leikkauksista", mutta toivomme, että siinä olisi selitetty, mitä se sisältää ja mitä ei. Pariston vaihtaminen kahden vuoden välein lisää varmasti kustannuksia. Potilaat tarvitsevat epäilemättä kalliimpaa ja intensiivisempää seurantaa ja kenties erikoistarkastuksia varmistaakseen, että laite toimii. Jutussa käsiteltiin laajasti kolmea eri käyttötarkoitusta kolmessa eri tilassa, ja hyötyjen kvantifiointi oli riittävää. Kuten edellä kohdassa "Todisteet" todettiin, tässä tapauksessa kontrolliryhmä ja vastausprosenttien ilmoittaminen hoidettujen ja kontrolliryhmien välillä olisi hyvin informatiivista. Sen sijaan saamme vain laadullisen kuvauksen hyödyistä, mikä on hyödyllistä mutta saattaa jättää varovaiset lukijat kysymään lisää. Tämä on yksi osa-alue, jolla tarinaa olisi voitu parantaa. Ei ollut yksityiskohtaista keskustelua siitä, mikä syväaivostimulaatiossa voi mennä pieleen. Oli lyhyt maininta siitä, "jos" elektrodit aiheuttavat neurologisia sivuvaikutuksia. Mutta kuinka usein niin tapahtuu? Jutussa todettiin myös, että leikkaus aiheuttaa "joskus" vaarallisia aivoverenvuotoja tai infektioita. Kuinka usein on "joskus"? Jutussa selostettiin hyvin korkealla, yleiskatsauksen tasolla todisteiden tämänhetkinen tilanne. Enemmän tietoa olisi kuitenkin ollut parempi. Nykyinen näyttö masennuksen/OCD:n osalta perustuu tapaussarjoihin. Näissä tutkimuksissa ei ole kontrolliryhmää, jolloin tulokset ovat alttiimpia vääristymille. Ei mitään sairauden lietsontaa mistään käsitellyistä tiloista. Jutussa kerrottiin toistuvasti selvästi, että syväaivostimulaatiota käytetään, kun tavanomaiset lääkkeet tai käyttäytymisterapia eivät ole tehonneet. Olisi kuitenkin hyödyllistä antaa arviot niiden masennus- tai pakko-oireista kärsivien potilaiden osuudesta, joita käytettävissä olevat hoidot eivät auta. Useita lähteitä mainittiin. Tohtori Maybergin yhteys St. Jude Medicaliin mainittiin. Jutussa olisi voitu mainita, että tohtori Okunin keskus ja tohtori Greenberg ovat saaneet rahoitusta Medtronicilta. Greenbergin nykyinen rahoitus National Institute of Mental Health -laitokselta mainittiin. Mielestämme lähteet ja tiedot olivat riittävät. Jutun vahvuutena oli se, että siinä toistuvasti esitettiin syvän aivostimulaation käytön konteksti - "kun tavanomaiset lääkkeet epäonnistuvat... pahimmassa tapauksessa olevat potilaat... ei tarkoita, että potilaat voivat luopua perinteisestä terapiasta... ihmiset, joilla on vaikeasti ratkaistavia (ongelmia)... (ihmiset, jotka) eivät ole onnistuneet käyttäytymisterapiassa". Tässä jutussa yritettiin jo saavuttaa paljon, mutta ollakseen täydellinen siinä olisi voitu tarjota nimenomainen kuvaus nykyisin hyväksytyistä vaihtoehdoista: masennuslääkkeet (useita luokkia); psykoterapia (useita vaihtoehtoja); lääkkeiden tai lääkkeiden ja terapian yhdistelmät; transkraniaalinen magneettistimulaatio (rajoitettu saatavuus), vagushermostimulaatio, ECT - ja arvio niiden potilaiden osuudesta, jotka epäonnistuvat näissä hoidoissa. Mielestämme se kuitenkin täytti tyydyttävän pistemäärän kriteerit. Jutussa todetaan, että 70 000 ihmistä on saanut syvän selkäydinstimulaation Parkinsonin taudin tai muiden liikehäiriöiden hoitoon ja että tutkimuksia on käynnissä ainakin 60:llä henkilöllä, joilla on vaikeasti hoidettavissa oleva pakkomielteinen häiriö, ja 100:lla, joilla on vakava masennus. Näiden lähestymistapojen kokeellinen luonne käy jutusta selvästi ilmi. Hienoa olisi antaa linkki osoitteeseen clinicaltrials.gov, jotta lukijat voisivat etsiä lisätietoja meneillään olevista tutkimuksista ja selvittää, onko rekrytointi avoinna ja miten tutkimukseen pääsee. Jutussa esiteltiin hyvin syväaivostimulaation uudet käyttötavat osana muuta tutkimusta ja muita terapeuttisia lähestymistapoja. On selvää, että juttu ei perustunut uutistiedotteeseen.</w:t>
      </w:r>
    </w:p>
    <w:p>
      <w:r>
        <w:rPr>
          <w:b/>
        </w:rPr>
        <w:t xml:space="preserve">Tulos</w:t>
      </w:r>
    </w:p>
    <w:p>
      <w:r>
        <w:t xml:space="preserve">Kokeillaan aivotahdistimia psykiatristen sairauksien hoitamiseksi.</w:t>
      </w:r>
    </w:p>
    <w:p>
      <w:r>
        <w:rPr>
          <w:b/>
        </w:rPr>
        <w:t xml:space="preserve">Esimerkki 2.1234</w:t>
      </w:r>
    </w:p>
    <w:p>
      <w:r>
        <w:t xml:space="preserve">"Gail Collins rakastaa kertoa tarinaa siitä, kuinka Mitt Romney ajoi perheensä Kanadaan perheen koira auton katolle kiinnitettynä - ja kertoa sitä, ja kertoa sitä, ja kertoa sitä. New York Timesin liberaali kolumnisti on maininnut tapauksen 19 kertaa. Hän omisti tapaukselle kolumnin vuonna 2007, kun Romney pyrki ensimmäistä kertaa presidentiksi. Toisessa kolumnissaan hän ehdotti, että John McCain valitsisi Romneyn vastaehdokkaakseen, "jotta voisin toistuvasti muistella sitä, kun Mitt ajoi Kanadaan perheen koira farmariauton katolla". Ja kun sen sijaan valittiin Sarah Palin, Collins totesi, että ""toisin kuin Mitt Romney, hän ei ole koskaan lähtenyt lomalle perheen koira auton katolle kiinnitettynä"". Collins sisällyttää tapauksen säännöllisesti kirjoittamiinsa hauskoihin uutiskyselyihin. (Tyypillinen kysymys: ) Kuka republikaanien toiveikkaista ""ei edelleenkään pystynyt selittämään, miksi hän ajoi Kanadaan perheen koira auton katolle kiinnitettynä?""". Mitt Romney.) Hän valitti, että Romneyn vuoden 2010 kampanjakirja No Apology ei maininnut asiaa, ja kutsui sitä ""kriittiseksi laiminlyönniksi"". Viime vuonna, juuri sopivasti joulun alla, hän ehdotti, että joku tekisi ""maukkaan Mitt Romneyn joulukoristeen"", jossa kuvattaisiin koira katolla. Ja juuri viime viikolla hän huomautti, että asiasta ei keskusteltu republikaanien väittelyssä Ronald Reaganin kirjastossa. Romneyn kärkikilpailija, Texasin kuvernööri Rick Perry ampui tiettävästi kojootin, joka uhkasi hänen tyttärensä koiraa, mikä teki Romneyn anekdootista ajankohtaisen. ""Hänen koiranpennun pelastamisensa on liikuttava kuva, varsinkin kun otetaan huomioon, että Perryn pääkilpailija on mies, joka ajoi Kanadaan perheen koira Seamus auton katolle kiinnitettynä.""". Sen lisäksi, että ihmettelimme, miksi Collins on niin pakkomielteinen tarinan suhteen, ihmettelimme myös: Onko se totta? Tavoitimme Collinsin kysyäksemme häneltä, miksi hän piti tarinasta niin paljon, mutta hän sanoi antavansa mieluummin kolumniensa puhua puolestaan. (Katso kuva Seamuksesta täältä.) Tarina irlanninsetteri Seamuksesta ei ole mikään nettihuhu. Se ilmestyi ensimmäisen kerran Boston Globe -lehden upeilla sivuilla vuonna 2007, kun lehti julkaisi seitsemänosaisen profiilin Romneysta, Massachusettsin entisestä kuvernööristä, joka oli juuri ryhtynyt presidenttiehdokkaaksi. Seamuksen tarina aloitti neljännen päivän, Romneyn perhe-elämää käsittelevän jutun, jonka kirjoittivat Globe-toimittajat Neil Swidey ja Stephanie Ebbert. Se alkaa vuonna 1983, kun 36-vuotias Mitt Romney pakkaa viisi poikaansa ja matkatavaransa huolellisesti perheen farmariautoon 12 tunnin matkalle Bostonista Ontarioon, jossa hänen vanhemmillaan oli mökki Huron-järven rannalla. Tuolloin Romney oli menestyvä nuori konsultti Bain &amp; Companyn palveluksessa, mutta hän ei ollut vielä alkanut ostaa ja myydä yrityksiä Bain Capitalin kanssa pääomasijoitusalalla. ""Kuten useimmissa elämänsä yrityksissä, hän ei ollut jättänyt juuri mitään sattuman varaan, vaan oli kartoittanut reitin ja suunnitellut jokaisen pysähdyksen. ... Ennen ajomatkan alkua Mitt Romney laittoi Seamuksen, perheen kookkaan irlanninsetterin, koirankuljetuslaitteeseen ja kiinnitti sen farmariauton kattotelineeseen. "" Julmaa? Jutussa ei esitetä sitä niin, vaan Romney rakennutti kantokoriin erityisen tuulilasin, "jotta koiran olisi mukavampi matkustaa."" Mutta Seamus ei varmaankaan viihtynyt kovin hyvin, sillä se alkoi kokea, öh, vatsavaivoja. Jutusta:   Vanhimpana poikana Tagg Romney otti komennon vaunujen takapenkille ja piti katseensa kiinnittyneenä takaikkunaan, jossa hän havaitsi ensimmäiset merkit ongelmista. ''Isä!'' hän huusi. ''Ällöttävää!'' Takaikkunaa pitkin valui ruskeaa nestettä, kosto irlanninsetteriltä, joka oli ratsastanut katolla tuulessa tuntikausia. Kun muut pojat yhtyivät inhon ulvomiseen, Romney ajoi viileästi pois valtatieltä ja huoltoasemalle. Siellä hän lainasi letkun, pesi Seamuksen ja auton ja hyppäsi sitten takaisin moottoritielle. Se oli pieni esimakua piirteestä, josta hänestä tulisi kuuluisa liike-elämässä: tunteettomasta kriisinhallinnasta. Kun tarina levisi nopeasti ympäri Internetiä, Romneyn inhoajat - ja koirien ystävät - saivat aikaan riemunkiljahduksen. Liberaaliblogi Wonkette sanoi, että se osoitti, että Romney olisi loistava ylipäällikkö pahamaineisen irakilaisen Abu Ghraibin vankilan päälliköksi. Liberaaliblogin Blue Mass Groupin David Kravitz kutsui sitä ""hulluksi"" ja ""klassiseksi Romneyksi: se ratkaisee ongelman tehokkaasti, liikemiesmäisesti ja piittaamatta lainkaan kärsimyksestä, jota ratkaisu saattaa aiheuttaa""." Ingrid Newkirk People for the Ethical Treatment of Animals -järjestöstä kertoi Time-lehden Ana Marie Coxille, että Romney antoi lapsilleen ""oppitunnin julmuudesta"" ja että äärimmäisessä stressissä olevat koirat saattavat menettää suoliston hallinnan. ""Jo sen olisi pitänyt olla riittävä osoitus siitä, että koiraa periaatteessa kidutettiin"", hän sanoi. Cox tutki, olisivatko Romneyn toimet voineet olla laittomia eläinsuojelulakien nojalla. (Tämä on kyseenalainen asia, koska vanhentumisaika on jo kauan sitten päättynyt.) Mitä tulee jutun paikkansapitävyyteen, Globe sai tietää tapauksesta perheen ystäviltä ja varmisti yksityiskohdat Romneyn perheeltä. Eikä ehdokas itse kiistänyt raporttia. Itse asiassa hän puolusti sitä seuraavina päivinä. Seamus rakasti lentää lentokoneessa, Romney kertoi toimittajille kampanjapolulla vuonna 2007. "Hän kiipesi sinne aina, kun lähdimme matkoille", Romney sanoi. ""Hän nousi (ylös) aivan yksin ja nautti siitä.""" Hän sanoi myös, että PETA oli ottanut hänet tähtäimeensä, koska Salt Lake Cityn olympialaisissa vuonna 2002 järjestettiin rodeo ja koska hän kävi viiriäisiä metsästämässä Georgiassa. ""Eivätkä he ole iloisia siitä, että koirani pitää raittiista ilmasta"", hän lisäsi. Itse asiassa Seamus oli kuollut - luonnollisiin, ei-asemavaunuun liittyviin syihin - jo vuosia, kun juttu ilmestyi. (Se oli vetäytynyt Kaliforniaan asumaan Romneyn siskon luo, jolla oli enemmän tilaa.) Emme saaneet vastauksia Seamuksesta Romneyn kampanjalta, vaan Neil Swideyltä, Boston Globe -lehden toimittajalta, joka kaivoi jutun esiin. Swidey sanoi valinneensa tapauksen jutun alkuun, koska hän uskoi, että se herättäisi lukijoissa vastakaikua ja kuvaisi Romneyn lähestymistapaa ongelmien ratkaisemiseen - matka keskeytyy koirankakan takia, joten Romney pysähtyy, lainaa letkun, hoitaa ongelman ja jatkaa matkaa. ""En todellakaan kirjoittanut sitä siksi, että sen perusteella voisi arvioida presidenttiehdokasta. Se, että jotkut ihmiset näyttävät tekevän niin, on hieman hullua. Mutta ymmärrän kyllä, miksi se on ihmisten mieleen"," Swidey sanoi. "Se on ikkuna siihen, miten tämä kaveri toimii." Swidey sanoi, että jotkut pitävät sitä todisteena Romneyn sydämettömyydestä, kun taas toiset pitävät häntä loogisena miehenä ja ongelmanratkaisijana. Hän vahvisti sen vaikutelman, jonka saimme lukiessamme jutun, että tapaus oli huvittavaa perhetarinaa ja että ketään Romneyn perheestä ei järkyttänyt tai häirinnyt katolla ratsastava koira. Itse asiassa jotkut Romneysta sanoivat, että heidän mielestään koira itse asiassa piti katolla ratsastamisesta. (Jotta meitä ei syytettäisi täysin kevytmielisyydestä, kysyimme lopuksi Swideylta, mitkä Romneyn elämäkerran osat voisivat olla merkityksellisempiä äänestäjille, jotka harkitsevat Romneyn presidenttiehdokkuutta. Hän osoitti meille, että Globe on käsitellyt Romneyn uraa yksityisten pääomasijoitusyhtiöiden parissa, hänen aikaansa kuvernöörinä ja Romneyn suhdetta isäänsä Georgeen, joka pyrki presidentiksi vuonna 1968). Tässä tuomitsemme Collinsin väitteen, jonka mukaan Romney ""ajoi Kanadaan perheen koira Seamus kiinnitettynä auton katolle"".". On tärkeää huomata, että koiraa ei ollut kirjaimellisesti sidottu autoon, eli sidottu sen keskivartalon ympärille. Pikemminkin Seamus oli kantorepussa, jossa oli Romneyn rakentama tuulilasi. Koiran ripuli voisi viitata siihen, että jokin oli pielessä, mutta Romneyn perhe ei näyttänyt häiriintyvän siitä. Anekdootti esitetään Globe-lehdessä hauskana perhetarinana, ei todisteena Romneyn barbaarisesta julmuudesta."</w:t>
      </w:r>
    </w:p>
    <w:p>
      <w:r>
        <w:rPr>
          <w:b/>
        </w:rPr>
        <w:t xml:space="preserve">Tulos</w:t>
      </w:r>
    </w:p>
    <w:p>
      <w:r>
        <w:t xml:space="preserve">"Mitt Romney ""ajoi Kanadaan perheen koira Seamus kiinnitettynä auton katolle.""".</w:t>
      </w:r>
    </w:p>
    <w:p>
      <w:r>
        <w:rPr>
          <w:b/>
        </w:rPr>
        <w:t xml:space="preserve">Esimerkki 2.1235</w:t>
      </w:r>
    </w:p>
    <w:p>
      <w:r>
        <w:t xml:space="preserve">49-vuotias supermarketin työntekijä pyyhki kasvojaan pumpulilapulla Botox-injektion jälkeen ja kertoi, että hän on säästänyt bensiiniä ja viihdettä, jotta hänellä olisi varaa hoitoihin, jotka saavat ihon näyttämään sileämmältä halvauttamalla lihakset väliaikaisesti. "Haluan katsoa itseäni peilistä ja tuntea oloni hyväksi. Pelkään ikääntymistä", Vorlioti sanoi. "Työ, kriisi, ne painavat alaspäin, ja haluaa jotain piristävää."  Hän ei ole ainoa, joka etsii lohtua kauneushoidoista keskellä talouskriisiä, joka on leikannut satoja tuhansia työpaikkoja, leikannut palkkoja ja aiheuttanut kreikkalaisten elämäntyytyväisyyden jyrkän laskun. Itse asiassa näyttää siltä, että Kreikassa on meneillään niin sanottu "huulipunavaikutus", jossa kuluttajat turvautuvat edullisiin kauneushoitoihin piristääkseen mielialaansa taloudellisen laman aikana. Kansainvälisen esteettisen plastiikkakirurgian yhdistyksen ISAPS:n (International Society of Aesthetic Plastic Surgery) tietojen mukaan ei-kirurgiset kauneusleikkaukset nousivat Kreikassa yli 220 000:een vuonna 2016 verrattuna noin 61 000:een vuonna 2010, mikä on suurin hyppäys Euroopassa kuuden vuoden aikana. Se maksaa 80-150 euroa kappaleelta, mikä ei ole halpaa kreikkalaisille, joiden keskimääräiset nettokuukausitulot ovat noin 780 euroa. Jotkut, kuten Vorlioti, joutuvat säästämään kuukausia, jotta heillä olisi varaa hoitoon, ja silti yhä useammat valitsevat sen, lääkärit sanovat. "Kriisi on tuonut uusia ihmisiä lääkärin vastaanotolle, ihmisiä, jotka eivät olisi ennen tulleet, sekä miehiä että naisia, jotka kamppailevat ja haluavat parantaa ulkonäköään tunteakseen olonsa paremmaksi", sanoo ihotautilääkäri Lia Papadavid. "Se on kuin antaisi itselleen lahjan", hän kertoi Reutersille pian sen jälkeen, kun hän oli antanut keski-ikäiselle naiselle täyteainepistoksen silmien ympärille. Kreikassa tapahtuva kasvu on seurausta ei-kirurgisten toimenpiteiden maailmanlaajuisesta kasvusuuntauksesta. ISAPS:n mukaan Kreikka oli vuonna 2016 maailman 24 suurimman maan joukossa 14. sijalla ei-kirurgisten hoitojen määrän suhteen, Italian ja Saksan takana mutta Belgian yläpuolella. Kirurgiset hoidot, jotka voivat maksaa tuhansia euroja, ovat lisääntyneet vain 10 prosenttia vuodesta 2010. 43-vuotias Eleni, joka odottaa vuoroaan Ateenan Aurum-lääkärikeskuksessa, kertoo, että hän siirtyi injektionesteisiin vuonna 2013 eikä ole lopettanut niitä kriisistä huolimatta. "Kenelläkään ei ole rahaa säästöön, kaikkia painostetaan juuri nyt kriisin takia, joitakin vähemmän, toisia enemmän. Minusta se vaatii hieman suunnittelua ja sitä, että rakastaa itseään."  Investoinnit kauneudenhoitoalalle kaksinkertaistuivat vuosina 2009-2015, kertoi Hellenic Federation of Enterprises heinäkuussa julkaistussa raportissa. Ateenan keskustaan on syntynyt uusia kynsibaareja ja kauneuskeskuksia, ja keskeisellä Syntagman aukiolla on nähty nuoria miehiä ja naisia jakamassa ohikulkijoille flyereita, joissa mainostetaan alennuksia kosmeettisista palveluista. ISAPS:n koulutusneuvoston puheenjohtaja Paraskevas Kontoes sanoi, että ei-invasiivisten hoitojen yleistyminen selittyy niiden edullisuudella, uuden teknologian ansiosta saavutettavilla paremmilla tuloksilla ja sillä, että ihmiset haluavat kohentaa vuosien kriisin runtelemaa itsetuntoaan. Ei-kirurgiset kauneushoidot ovat tarpeeksi nopeita, jotta ne voidaan tehdä lounastauolla, mutta niiden vaikutukset ovat vain väliaikaisia. Tulokset voivat kestää tuotteesta riippuen kahdeksan kuukautta tai pidempään, tohtori Stefanos Stathakis sanoi. Hän sanoi myös, että useimmat ihmiset valitsevat kasvohoidot, mikä sopii yhteen muiden lääkäreiden kertomusten kanssa, joiden mukaan heidän asiakkaansa uskovat, että hoidot voivat auttaa heitä saamaan paremmat pisteet työhaastattelussa, varsinkin kun kilpailu työpaikoista Kreikassa on kovaa. "He uskovat, että heidän on helpompi saada töitä", sanoi Vorliotin ihotautilääkäri Froso Saksioni. "Ihmiset kamppailevat ja tulevat tänne vaihtelua hakemaan. Jos heiltä veloitetaan omaisuus hoidosta, se on kuin antaisi heille sen sijaan läpsäisyn."  Kun Saksioni valmistautuu "vampyyrileikkaukseen", jossa lääkäri ottaa potilaan verta ja ruiskuttaa sen jälkeen sitä uudelleen poistaakseen ryppyjä, Vorlioti varaa seuraavan ajan. "Olen päättänyt vähentää kaikkea muuta, jotta voin tehdä tämän", hän sanoo. "Kun tunnen oloni hyväksi, se näkyy."</w:t>
      </w:r>
    </w:p>
    <w:p>
      <w:r>
        <w:rPr>
          <w:b/>
        </w:rPr>
        <w:t xml:space="preserve">Tulos</w:t>
      </w:r>
    </w:p>
    <w:p>
      <w:r>
        <w:t xml:space="preserve">Huulipunan vaikutus: Kreikkalaiset huomaavat hemmottelun tarpeen kriisissä.</w:t>
      </w:r>
    </w:p>
    <w:p>
      <w:r>
        <w:rPr>
          <w:b/>
        </w:rPr>
        <w:t xml:space="preserve">Esimerkki 2.1236</w:t>
      </w:r>
    </w:p>
    <w:p>
      <w:r>
        <w:t xml:space="preserve">"Vuosittainen pyrkimys lisätä yleistä tietoisuutta ympäristöstä ja innostaa toimimaan sen puhdistamiseksi täyttää 41 vuotta perjantaina, jolloin vietetään kristittyjen pitkäperjantaita ja juutalaisten pääsiäisjuhlaa. A Billion Acts of Green -tapahtuman järjestäjät kannustavat ihmisiä viettämään vuoden 2011 maapallon päivää sitoutumalla verkossa osoitteessa act.earthday.org/ tekemään jotain pientä mutta kestävää omassa elämässään parantaakseen planeetan terveyttä - aina pienloistelamppujen vaihtamisesta torjunta-aineiden ja muiden myrkyllisten kemikaalien käytön vähentämiseen. "Miljoonat ihmiset, jotka tekevät pieniä yksittäisiä tekoja, voivat saada aikaan todellisia muutoksia", sanoi Chad Chitwood, toimia koordinoivan kattoryhmän tiedottaja. Kokoontumisia, työpajoja ja muita tapahtumia järjestetään satoja ympäri Yhdysvaltoja, jossa Earth Day sai alkunsa, ja satoja muitakin ulkomailla, missä sitä vietetään nykyään 192 maassa. Yhdysvalloissa tapahtumat vaihtelevat Tribecan elokuvajuhlilla New Yorkissa järjestettävästä "Who Killed the Electric Car?" -elokuvan ohjaajan uuden elokuvan ensi-illasta (elokuvan nimi on "Revenge of the Electric Car") keskusteluun vihreän talouden luomisesta 12:ssa Persianlahden rannikon kaupungissa, joiden asukkaat olivat viime vuonna tähän aikaan kourissa Meksikonlahdella tapahtuneen BP:n öljyvuodon seurauksista. Vuonna 1970 vietetyn ensimmäisen Earth Dayn jälkeen ympäristöliike on saavuttanut suuria edistysaskeleita, kun Clean Air Act, Clean Water Act, Endangered Species Act ja muita uraauurtavia lakeja on hyväksytty. Maan päivän synnylle ominainen kaksipuolueellisuus - sitä tukivat kongressissa wisconsinilainen demokraatti Gaylord Nelson ja kalifornialainen republikaani Pete McCloskey - puuttuu kuitenkin usein nykyään ympäristöpolitiikkaa koskevista keskusteluista. Pyrkimykset torjua ilmastonmuutosta esimerkiksi kasvihuonekaasuja sääntelemällä törmäävät monien republikaanien ja liike-elämän edustajien kiivaaseen vastustukseen. He kiistävät ilmaston lämpenemistä tukevan tieteen ja varoittavat, että päästöjen sääntelemiseen tähtäävät uudet säännöt tappavat työpaikkoja ja nostavat energiakustannuksia.""</w:t>
      </w:r>
    </w:p>
    <w:p>
      <w:r>
        <w:rPr>
          <w:b/>
        </w:rPr>
        <w:t xml:space="preserve">Tulos</w:t>
      </w:r>
    </w:p>
    <w:p>
      <w:r>
        <w:t xml:space="preserve">"Earth Dayn järjestäjät vaativat "miljardia vihreää tekoa""."</w:t>
      </w:r>
    </w:p>
    <w:p>
      <w:r>
        <w:rPr>
          <w:b/>
        </w:rPr>
        <w:t xml:space="preserve">Esimerkki 2.1237</w:t>
      </w:r>
    </w:p>
    <w:p>
      <w:r>
        <w:t xml:space="preserve">"Jo ennen kuin Donald Trumpin republikaanien kilpailijat kumarsivat, demokraattien presidenttiehdokas Hillary Clinton julkaisi videon, jossa varoitti mahdollisesta Trumpin presidenttikaudesta. Video alkaa pätkällä, jossa Trump sanoo eräässä tilaisuudessa: ""Kaiken, mitä sanon tekeväni, ihmiset, teen sen myös""." Sitten siinä luetellaan kahdeksan askelta, jotka Trump on sanonut ottavansa. Kun kunkin askeleen teksti ilmestyy ruudulle, taustalla soi Trumpin ääni. Käymme sen läpi järjestyksessä ja arvioimme, onko Trump todella tehnyt kunkin lupauksen. Kysyimme Trumpin kampanjalta, onko jokin näistä lupauksista esitetty väärin tai eivätkö ne oikeasti olekaan lupauksia. Emme kuulleet vastausta. 'Päästä eroon koulujen aseettomista vyöhykkeistä hänen ensimmäisenä päivänään' Kampanjatilaisuudessa Burlingtonissa, Vt. osavaltiossa 7. tammikuuta 2016 Trump sanoi, että San Bernardinossa, Kaliforniassa ja Pariisissa kuolleiden määrä olisi ollut paljon pienempi, jos ihmiset kyseisissä paikoissa olisivat olleet aseistettuja. Hän valitteli viiden sotilaan kuolemaa ampumavälikohtauksessa Chattanoogassa Tennin osavaltiossa. ""Hankkiudun eroon aseettomista vyöhykkeistä kouluissa ja - teidän on pakko - ja sotilastukikohdissa"", Trump sanoi. ""Ensimmäisenä päivänäni se allekirjoitetaan, okei? Ensimmäisenä päivänäni. Ei ole enää asevapaita vyöhykkeitä.""" Clintonin kampanja siteerasi myös Trumpin haastattelua Outdoor-kanavalla 21. tammikuuta 2016, jossa hän sanoi: ""Aion päästä eroon aseettomista vyöhykkeistä sotilastukikohdissa. Aion tehdä sen myös kouluissa.""" Trump ei ole viime aikoina sanonut juuri mitään aseettomista vyöhykkeistä, mutta asia nousi uudelleen esiin, kun esiin nousi vetoomus, jonka mukaan republikaanien kansalliskokouksen valtuutetut saisivat kantaa aseita. ABC:n toimittaja Jonathan Karl kysyi 28. maaliskuuta 2016 Trumpilta, tukisiko hän tätä. Trump sanoi harkitsevansa vetoomusta, mutta salainen palvelu sulki pois aseiden sallimisen kokouksissa turvallisuusriskinä. 'Defund Planned Parenthood' Trumpin kanta Planned Parenthoodin rahoittamiseen on muuttunut jonkin verran ajan kuluessa. Elokuussa 2015 hän sanoi konservatiiviselle radiojuontaja Hugh Hewittille, että olisi syytä sulkea hallitus, jotta Planned Parenthoodille menevät verorahat saataisiin katkaistua. Hän on kuitenkin myös ylistänyt järjestöä siitä, että se tarjoaa säännöllistä hoitoa vähävaraisille naisille. Maaliskuussa Trump sanoi: ""Miljoonia naisia on autettu Planned Parenthoodin toimesta"" ja jatkoi sitten: ""mutta me emme aio sallia emmekä rahoittaa niin kauan kuin Planned Parenthoodissa tehdään abortteja"". Trumpin yleinen kanta Planned Parenthoodin veronmaksajien rahoitukseen on, että hän kannattaa Planned Parenthoodin rahoituksen lakkauttamista niin kauan kuin järjestö jatkaa aborttien tekemistä. 'Kumoa Obamacare' Tässä ei näytä olevan mitään epäselvyyttä. Kampanjasivustollaan Trump sanoo: ""Trumpin hallinnon ensimmäisenä päivänä pyydämme kongressia välittömästi kumoamaan Obamacaren kokonaan.""". 'Rakenna suuri suuri muuri' Trump on tehnyt muurin rakentamisesta Meksikon vastaiselle rajalle allekirjoitusaloitteensa, eikä hän ole horjunut. Hän on sanonut sen monta kertaa. New York Timesin haastatteluissa, jotka julkaistiin 4. toukokuuta 2016, hän sanoi, että muuri suunniteltaisiin ensimmäisen sadan päivän aikana, ja Meksikon kanssa käytäisiin kahdenvälisiä neuvotteluja, oletettavasti siitä, miten se maksaisi muurin - toinen Trumpin antama lupaus. Perustetaan "karkotusjoukot" Ei ole epäilystäkään siitä, että Trump vaati joukkueita poistamaan arviolta 11 miljoonaa ihmistä, jotka ovat maassa ilman lupaa. Termi itsessään juontaa juurensa Trumpin MSNBC:lle marraskuussa 2015 antamaan haastatteluun, jossa hän sanoi: ""Teillä tulee olemaan karkotusjoukot. Ja te aiotte tehdä sen inhimillisesti.""" Emme löytäneet Trumpin mainostavan tätä uudelleen, vaikka 25. helmikuuta 2016 pidetyssä republikaaniväittelyssä hän ei perääntynyt lauseesta. CNN:n moderaattori Wolf Blitzer viritteli kysymyksen: ""Herra Trump, olette vaatinut karkotusjoukkoja poistamaan 11 miljoonaa paperitonta maahanmuuttajaa Yhdysvalloista."". Trump alusti vastauksensa viiltämällä kilpailijoitaan armahduksen tukemisesta ja sanoi sitten: ""Meillä joko on maa tai meillä ei ole maata. Meillä on tässä maassa ainakin 11 miljoonaa ihmistä, jotka tulivat maahan laittomasti. He lähtevät pois."" Trump on ehdottomasti sitoutunut laajentamaan maahanmuutto- ja rajavalvonta-agenttien määrää ja poistamaan 11 miljoonaa ihmistä. Hän ei ole sanonut, perustaisiko hän uuden karkotusyksikön. Vaikka hän ei ehkä mainosta samaa lausetta, tulos on sama. 'Kieltää muslimeilta pääsyn maahan' Heti muslimifundamentalistien ampumavälikohtausten jälkeen San Bernardinossa joulukuussa 2015 Trumpin kampanja antoi lausunnon, jossa sanottiin: ""Donald Trump vaatii Yhdysvaltoihin saapuvien muslimien täydellistä ja täydellistä pysäyttämistä, kunnes maamme edustajat saavat selville, mistä on kyse.""" Muutaman päivän sisällä Trump sanoi, että tietyt ihmiset vapautettaisiin, mukaan lukien Yhdysvaltain kansalaiset, jotka ovat muslimeja, ulkomaiset johtajat ja urheilijat, jotka ovat matkalla kilpailuihin. New York Timesin mukaan hänen ensimmäisten 100 päivän aikana ""muslimeja koskeva maahantulokielto olisi kuitenkin voimassa"". Tämä asettaa kiellon tiukasti lupausten alueelle. 'Tappakaa vihollistemme puolisot ja lapset' Trump sanoi tämän Fox and Friends -ohjelman haastattelussa 2. joulukuuta 2015. ""Toinen asia terroristien kohdalla on se, että heidän perheensä pitää eliminoida, kun saatte näitä terroristeja, teidän pitää eliminoida heidän perheensä"", Trump sanoi. Fox Newsin Bill O'Reillyn haastattelussa Trump näytti hillitsevän tätä uhkaa. O'Reilly kysyi häneltä, olisiko hän tappanut bin Ladenin perheen jäseniä. Trump sanoi ""En halua olla niin rohkea. Haluan sanoa, että he kärsisivät.""" Trumpia painostettiin tästä republikaanien väittelyssä Las Vegasissa 15. joulukuuta 2015. Kysyttäessä, miten tämä politiikka erottaisi Yhdysvallat ISIS:stä, Trump sanoi: ""Meidän on oltava paljon kovempia"". Trump päätti vastauksensa: ""Olisin hyvin, hyvin tiukka perheiden kanssa. Suoraan sanottuna se saa ihmiset ajattelemaan, koska he eivät ehkä välitä paljon omasta elämästään, mutta he välittävät, uskokaa tai älkää, perheidensä elämästä.""" Vaikka tämä voisi olla tappouhkaus, se ei ole aivan yhtä selkeä kuin hänen alkuperäinen lausuntonsa. On selvää, että hän haluaa saada perheenjäsenet kärsimään, mutta hän ei sano, kuinka paljon. Palauttaa vesikidutuksen ja "mennä pidemmälle" Republikaaniväittelyssä juuri ennen New Hampshiren esivaaleja Trump sanoi: ""Palauttaisin vesikidutuksen ja toisin takaisin helvetin paljon pahemman kuin vesikidutuksen."". Trump pysyi vesikidutuspolitiikassaan 22. maaliskuuta 2016 ja kertoi CNN:n Wolf Blitzerille, että hän ""menisi pidemmälle"". Trump on myös sanonut, että ""kidutus toimii"". Ainoa varoitus, jonka Trump tarjosi CNN:n haastattelussaan, on se, että hän kuuntelisi sotilasviranomaisten neuvoja kuulustelumenetelmien käytöstä. Riippumatta siitä, käyttäisikö Trumpin hallinto koskaan vesikidutusta, hän on luvannut pitää sen pöydällä. Päätöksemme Clintonin kampanjavideolla lueteltiin kahdeksan askelta, jotka Trump on luvannut toteuttaa presidenttinä. Viisi niistä on tiukasti Trumpin agendalla. Niihin kuuluvat Obamacaren kumoaminen, muurin rakentaminen Meksikon rajalle, laittomien maahanmuuttajien karkottaminen, muslimien kieltäminen rajalla sekä vesikidutuksen ja muiden kidutustekniikoiden palauttaminen. Aseettomien vyöhykkeiden poistamista koulualueilta hän ei ole toistanut viime aikoina, mutta emme nähneet todisteita siitä, että hän olisi muuttanut kantaansa. Hänen suunnitelmastaan lakkauttaa Planned Parenthood -järjestön rahoittaminen saattaa herättää jonkin verran keskustelua, koska hän yhdistää sen aborttien jatkamiseen. Mikään ei kuitenkaan viittaa siihen, että ryhmä aikoisi lopettaa kyseisen palvelun tarjoamisen, joten presidentti Trumpin olisi leikattava rahoitusta, jos hän haluaisi pitää lupauksensa. Ainoa liioittelu videolla on hänen uhkauksensa tappaa terroristien perheet. Trump näyttää perääntyneen tuosta lupauksesta. Hän on sanonut laittavansa heidät kärsimään, ei välttämättä tappavansa heitä. Videosta saattaa puuttua pari vivahdetta, mutta se on yleisesti ottaen tarkka.</w:t>
      </w:r>
    </w:p>
    <w:p>
      <w:r>
        <w:rPr>
          <w:b/>
        </w:rPr>
        <w:t xml:space="preserve">Tulos</w:t>
      </w:r>
    </w:p>
    <w:p>
      <w:r>
        <w:t xml:space="preserve">Hillary Clinton sanoo Donald Trumpin luvanneen kumota Obamacaren, rakentaa muurin, kieltää muslimit ja muuta.</w:t>
      </w:r>
    </w:p>
    <w:p>
      <w:r>
        <w:rPr>
          <w:b/>
        </w:rPr>
        <w:t xml:space="preserve">Esimerkki 2.1238</w:t>
      </w:r>
    </w:p>
    <w:p>
      <w:r>
        <w:t xml:space="preserve">Toukokuussa 2020, kun mielenosoittajat eri puolilla Yhdysvaltoja vaativat edelleen sosiaalisten rajoitusten ja yritysten pakkosulkemisten vähentämistä koronaviruspandemian leviämisen torjumiseksi, sosiaalisen median käyttäjät levittivät seuraavaa valokuvaa, jonka sanottiin olevan otettu "lopetetaan lukitus" -mielenosoituksessa:  Monet katselijat pitivät mielenosoittajan kylttiä, jossa rinnastetaan kasvonsuojainten kaltaisten henkilökohtaisten suojavarusteiden pakollinen käyttö koirien tai orjien kuonokoppeihin, loukkaavana, ja he kyseenalaistivat, onko kuva aito vai onko kyltin sanamuotoa muutettu digitaalisesti.</w:t>
      </w:r>
    </w:p>
    <w:p>
      <w:r>
        <w:rPr>
          <w:b/>
        </w:rPr>
        <w:t xml:space="preserve">Tulos</w:t>
      </w:r>
    </w:p>
    <w:p>
      <w:r>
        <w:t xml:space="preserve">"Valokuvassa pandemiaa aiheuttavia kotiarestimääräyksiä vastustava mielenosoittaja pitelee kylttiä, jossa julistetaan, että "kuonokopat ovat koiria ja orjia varten"."</w:t>
      </w:r>
    </w:p>
    <w:p>
      <w:r>
        <w:rPr>
          <w:b/>
        </w:rPr>
        <w:t xml:space="preserve">Esimerkki 2.1239</w:t>
      </w:r>
    </w:p>
    <w:p>
      <w:r>
        <w:t xml:space="preserve">Berina Hamidovic oli ensimmäinen uhri henkilötunnuksia koskevassa politikoinnissa, joka on yhdistänyt bosnialaiset mielenosoituksiin institutionaalista halvaantumista vastaan, joka on estänyt konfliktin jälkeiset uudistukset ja maan tien kohti Euroopan unionia. Synkkä kokoontuminen seurasi päiviä kestäneitä mielenosoituksia Sarajevossa ja muissa kaupungeissa sen vuoksi, että lainsäätäjät eivät ole päässeet sopuun uudesta lainsäädännöstä, joka koskee kansalaisten henkilötunnuksia. Helmikuun jälkeen syntyneitä vauvoja ei ole rekisteröity, joten heiltä on evätty passit ja sairauskortit. Tällä kertaa mielenosoittajat eivät pitäneet mukanaan banderolleja tai julisteita, vaan ympäröivät parlamentin maahan asetetuilla kynttilöillä ja seisoivat tai kävelivät hiljaa. Vauvan vanhemmat sanoivat, että aika, jonka he olivat tuhlanneet taivuttelemalla Serbian rajapoliisia päästämään vauvan ilman passia Belgradin sairaalaan leikkaukseen, oli vienyt vauvalta mahdollisuuden elämään. Vauvalla todettiin henkitorven ja ruokatorven välinen fisteli - reikä ruokatorven ja henkitorven välissä - ja hänelle oli jo tehty epäonnistunut leikkaus Sarajevossa. "Meidän oli käytännössä pakko viedä lapsi laittomasti rajan yli, vaikka hänellä oli laillinen lupa matkustaa kiireellisistä terveydellisistä syistä", vauvan isä Emir Hamidovic sanoi. Kun vauva lopulta vietiin sairaalaan Belgradiin, Bosnian viranomaiset kieltäytyivät maksamasta leikkausta. Vaikka serbialaiset lääkärit suostuivat tekemään toimenpiteen, vauva sai infektion ja kuoli. "Hänellä oli ehkä mahdollisuus pysyä hengissä, mutta tämä on selvä esimerkki siitä, miten valtio ei huolehdi kansalaisistaan", sanoi Hamidovic, 31, joka on työtön. Henkilötunnuksia koskevat mielenosoitukset alkoivat kaksi viikkoa sitten sen jälkeen, kun toinen 3 kuukauden ikäinen vauva ei voinut lähteä kiireelliseen leikkaukseen ulkomaille, koska lainsäätäjät eivät päässeet yksimielisyyteen siitä, miten piirit piirretään uudelleen, jotta kullekin kansalaiselle annettu 13-numeroinen henkilötunnus voitaisiin määrittää. Vastaavanlaiset etniset kiistat ovat vaivanneet Bosniaa vuosien 1992-95 sodan jälkeen, joka jätti maan jakautuneeksi etnisten rajojen mukaan, ja sen keskushallinto on heikko ja etnisten kiintiöiden järjestelmä on tukahduttanut kehityksen. Serbit vaativat uutta rekisteröintijärjestelyä alueellisten rajojen mukaisesti. Bosniakkeina tunnetut muslimit sanovat, että se vain lujittaisi etnistä jakoa.</w:t>
      </w:r>
    </w:p>
    <w:p>
      <w:r>
        <w:rPr>
          <w:b/>
        </w:rPr>
        <w:t xml:space="preserve">Tulos</w:t>
      </w:r>
    </w:p>
    <w:p>
      <w:r>
        <w:t xml:space="preserve">Bosnialaiset surevat vauvaa, joka kuoli henkilötunnuksen puuttumisen vuoksi.</w:t>
      </w:r>
    </w:p>
    <w:p>
      <w:r>
        <w:rPr>
          <w:b/>
        </w:rPr>
        <w:t xml:space="preserve">Esimerkki 2.1240</w:t>
      </w:r>
    </w:p>
    <w:p>
      <w:r>
        <w:t xml:space="preserve">Yhtiö ilmoitti myöntävänsä 4 miljoonaa dollaria avustuksia ja tukevansa "drive through" -testausta 22 sairaalassa. Hyundai sanoi toimittavansa testit, jotka on kehittänyt eteläkorealainen diagnostiikkayhtiö Seegene, sairaaloihin muun muassa New Orleansissa, Chicagossa ja Detroitissa. COVID-19-pandemia on ajanut maailmanlaajuisen autoteollisuuden pahimpaan syöksykierteeseen sitten vuosien 2008-2009 finanssikriisin, ja kuluttajakysyntä on romahtanut, kun hallitukset ovat määränneet tuotantokieltoja Kiinassa, Euroopassa ja Yhdysvalloissa. Hyundain myynti Yhdysvalloissa laski maaliskuussa 43 prosenttia pandemian vuoksi.</w:t>
      </w:r>
    </w:p>
    <w:p>
      <w:r>
        <w:rPr>
          <w:b/>
        </w:rPr>
        <w:t xml:space="preserve">Tulos</w:t>
      </w:r>
    </w:p>
    <w:p>
      <w:r>
        <w:t xml:space="preserve">Hyundai tarjoaa COVID 19 -testejä ja "drive through" -testitukea Yhdysvalloissa.</w:t>
      </w:r>
    </w:p>
    <w:p>
      <w:r>
        <w:rPr>
          <w:b/>
        </w:rPr>
        <w:t xml:space="preserve">Esimerkki 2.1241</w:t>
      </w:r>
    </w:p>
    <w:p>
      <w:r>
        <w:t xml:space="preserve">New York Times kertoi 10. maaliskuuta 2019, että Yhdysvaltain sosiaaliturvalaitos (Social Security Administration, SSA) harkitsee ihmisten sosiaalisen median tilien hyödyntämistä heidän työkyvyttömyyshakemustensa todenperäisyyden määrittämiseksi: Trumpin hallinto on kaikessa hiljaisuudessa työstänyt ehdotusta, jonka mukaan sosiaalista mediaa, kuten Facebookia ja Twitteriä, käytettäisiin apuna sellaisten ihmisten tunnistamisessa, jotka hakevat sosiaaliturvan työkyvyttömyysetuuksia olematta itse asiassa vammaisia. Jos henkilö esimerkiksi hakisi etuuksia selkävamman vuoksi, mutta hänet näytettäisiin pelaamassa golfia Facebookissa julkaistussa valokuvassa, sitä voitaisiin käyttää todisteena siitä, että vamma ei ollut invalidisoiva. Juttu johti eri julkaisujen, kuten Forbesin ("How a Trump Proposal Could Reduce 'Happy' Disabled People") ja Daily Kos -sivuston ("Trumpin hallinto pyrkii valvomaan työkyvyttömyysetuuksien saajien, myös veteraanien, sosiaalista mediaa"), sivutuotteisiin. Kuten minkä tahansa kaukaa haetulta kuulostavan tarinan kohdalla, Snopes.comin lukijat tiedustelivat, voiko tarinaa uskoa. On totta, että SSA ehdotti sosiaalisen median julkaisujen käyttämistä työkyvyttömyyspäätösten tekemisessä. Ehdotus esitettiin sen varainhoitovuoden 2020 budjettipyynnössä, jossa todettiin (sivulla 26), että virasto haluaa ottaa ennakoivamman lähestymistavan tarkastellessaan ihmisten viestejä alustoilla. Sosiaalisen median viestejä voidaan tällä hetkellä käyttää petostutkimuksissa, mutta budjettipyynnön mukaan käytäntöä voitaisiin laajentaa: Tutkimme varainhoitovuonna 2018 yksityisen sektorin kollegojemme ja muiden valtion virastojen strategioita siitä, miten sosiaalisen median verkostoja voidaan käyttää työkyvyttömyysväitteiden arvioinnissa. Tällä hetkellä virastojen tuomarit käyttävät sosiaalisen median tietoja arvioidessaan edunsaajan oireita, kun CDI-yksikön tutkimusraportti sisältää sosiaalisen median tietoja, jotka vahvistavat tutkimustulokset. Arvioimme varainhoitovuonna 2019, miten työkyvyttömyyttä käsittelevät tuomarit voisivat käyttää sosiaalista mediaa arvioidessaan hakijan asiakirja-aineistossa olevien todisteiden johdonmukaisuutta ja perusteltavuutta. (CDI tarkoittaa Cooperative Disability Investigations -yksikköä, ja sen tehtävänä on työskennellä yhdessä eri virastojen kanssa "epäilyttävien työkyvyttömyyshakemusten tutkimiseksi SSA:n II ja XVI osaston työkyvyttömyysohjelmien puitteissa"). Snopesille sähköpostitse lähettämässään lausunnossa viraston tiedottaja Darren Lutz sanoi, että SSA tutkii "muiden virastojen ja yksityisten tahojen strategioita selvittääkseen, miten sosiaalista mediaa voitaisiin käyttää työkyvyttömyyshakemusten arvioinnissa", mutta kieltäytyi antamasta lisätietoja. Vaikka The Timesin ja Forbesin artikkeleissa ei mainittu veteraaneja, Daily Kosin verkkosivusto siteerasi kirjoittaja Dylan Parkin lähettämää twiittiä, jossa esiteltiin ajatus siitä, että myös veteraanit voisivat olla tällaisten tutkimusten kohteena. Trumpin hallinto ehdottaa, että veteraanien sosiaalisen median tilejä seurattaisiin, ja jos veteraanit ovat "liian iloisia", heidän PTSD:hen liittyviä työkyvyttömyyseläkkeitään vähennettäisiin. Mikä vitun vitsi. https://t.co/dKcCK57OkS - Dylan (@dyllyp) April 14, 2019 Samassa postauksessa Park kertoo, että häneltä leikattiin etuuksia, koska hän kertoi yhdellä käynnillä hoitohenkilökunnalle voivansa "hyvin", vaikka hänellä oli posttraumaattinen stressihäiriö kokemuksistaan taistelukentällä. Jouduin valittamaan tapauksestani lautakunnan edessä. Otin esiin kuvan itsemurhapommittajan päästä, joka hyppäsi humveen päälle tarkastuspisteelläni, ja sanoin: "Ajattelen tätä ainakin kerran päivässä. Haistakaa vittu kaikki." He peruuttivat sen niin nopeasti. - Dylan (@dyllyp) April 14, 2019 SSA ja Veterans Administration (VA) pyörittävät erillisiä etuusohjelmia työkyvyttömyysetuuksien tuomitsemiseksi ja jakamiseksi. Nämä kaksi ohjelmaa voivat kuitenkin olla päällekkäisiä, mikä tarkoittaa, että vammainen veteraani voi saada etuuksia molemmilta virastoilta samanaikaisesti. Lähetimme SSA:lle kysymyksiä, joissa kysyimme, miten sosiaalisen median julkaisujen tutkiminen voi vaikuttaa SSA:n työkyvyttömyyskorvauksia saaviin veteraaneihin, mutta emme saaneet vastausta julkaisuajankohtaan mennessä. SSA ei ole vielä antanut tarkempia tietoja siitä, miten se voisi käyttää sosiaalista mediaa työkyvyttömyyshakemusten arvioinnissa. Forbes-lehdessä kirjoittanut Imani Barbarin, jolla on aivohalvaus ja joka toimii vammaisyhteisön puolestapuhujana, huomautti kuitenkin, että politiikka voisi kääntyä päinvastaiseksi hylkäämällä ihmisiä virheellisesti ohjelmasta. Hän totesi, että tällainen ehdotus osoittaa "perustavanlaatuista väärinkäsitystä" vammaisuudesta ja siitä, miten vammaisen henkilön sosiaalisessa mediassa tekemä viesti voidaan helposti tulkita väärin. "Vammaiset ihmiset eivät kaikki toimi samalla tavalla, eikä vammaisuus ole joukko stereotypioita, kuten selfieiden ottaminen ja kaihoisasti maailmaan tuijottaminen. He elävät elämäänsä ja hallitsevat samalla energiansa niitä toimintoja varten, joita he pystyvät hoitamaan, ja yrittävät tehdä niistä, joita he eivät pysty hoitamaan, helpommin saavutettavia", Barbarin kirjoitti. "Lisäksi tutkimukset ovat osoittaneet, että suurin osa sosiaalisen median käyttäjistä näyttää elämässään vain hyvää, ei vastoinkäymisiä tai vaikeuksia." Ihmisten sosiaalisen median julkaisujen tutkiminen on jo nyt yleinen käytäntö yksityisissä vakuutusyhtiöissä, jotka päättävät vakuutusturvan kattavuudesta tai tutkivat korvausvaatimuksia. Mutta mahdollisuus, että Yhdysvaltain hallitus ottaisi tämän käytännön käyttöön hakemusten arvioinnissa, on herättänyt huolta yksityisyyden suojan ja vammaisyhteisön puolestapuhujien keskuudessa, kuten CBS News kertoi: [Työkyvyttömyysasianajaja Paul] Young sanoi, että sosiaalisen median tarkastukset voivat pahentaa korvausvaatimusprosessia, joka on jo nyt työelämän ulkopuolella oleville hakijoille aikaa vievä ja kestää vuodesta kolmeen vuoteen. SSA:lla on hyvin tiukka vammaisuuden määritelmä laissa: Hakijan on oltava kykenemätön tekemään työtä sairautensa vuoksi, ja sairauden on täytynyt kestää tai sen odotetaan kestävän vähintään vuoden - tai sen odotetaan johtavan kuolemaan. Youngin mukaan asiayhteydestään irrotetut sosiaalisen median viestit voivat asettaa hakijat puolustuskannalle jo ennen kuin he pääsevät edes kuulemiseen. Kuviin ja videoihin liittyy myös teknisiä ongelmia: Käyttäjä on saattanut julkaista muistokuvan, jossa hän on ollut vesihiihtämässä vuonna 2016, mutta julkaisupäivän perusteella kuva saattaa näyttää siltä, että se on otettu sen jälkeen, kun hän jätti hakemuksensa. Maailmassa, jossa on yhä kehittyneempää kuvanmuokkausteknologiaa, on myös yhä vaikeampaa todentaa valokuvan todenperäisyys.</w:t>
      </w:r>
    </w:p>
    <w:p>
      <w:r>
        <w:rPr>
          <w:b/>
        </w:rPr>
        <w:t xml:space="preserve">Tulos</w:t>
      </w:r>
    </w:p>
    <w:p>
      <w:r>
        <w:t xml:space="preserve">Trumpin hallinto pyrkii valvomaan työkyvyttömyyseläkkeen saajien sosiaalisen median viestejä.</w:t>
      </w:r>
    </w:p>
    <w:p>
      <w:r>
        <w:rPr>
          <w:b/>
        </w:rPr>
        <w:t xml:space="preserve">Esimerkki 2.1242</w:t>
      </w:r>
    </w:p>
    <w:p>
      <w:r>
        <w:t xml:space="preserve">Tutkijat kertoivat maanantaina, että hyvin säilyneiden muinaisten persikankuorien analyysi osoittaa, että tämä makea hedelmä on kotiutettu ainakin 7500 vuotta sitten Kiinan Jangtse-joen alajuoksulla Shanghain lähellä. Tutkimus osoittaa, että persikat olivat ensimmäisiä kesytettyjä puuhedelmiä, kun varhaiset ihmisyhteisöt alkoivat harjoittaa puutarhaviljelyä. "Persikan viljelyllä on pitkä historia Kiinassa", sanoi yksi tutkijoista, Yunfei Zheng Zhejiangin maakunnan muinaisjäännös- ja arkeologian instituutista Hangzhoussa, Kiinassa, ja totesi, että Kiina on edelleen maailman johtava persikan tuotantoalue. Tutkijat vertasivat kuudesta kiinalaisesta paikasta peräisin olevia persikkakuoppia, joita kutsutaan myös kiviksi, noin 5 000 vuoden ajalta. Jokaisesta paikasta saatujen kuoppien kokoa koskeva analyysi osoitti, että persikat kasvoivat jatkuvasti suuremmiksi ajan kuluessa Jangtsen laaksossa, mikä osoittaa, että ihmiset olivat kotiuttaneet tämän hedelmän. Kesti ehkä 3 000 vuotta, ennen kuin kesytetyt persikat muuttuivat nykyisin viljeltävien persikoiden näköisiksi. Persikan kuoret, jotka ovat lähes erottamattomat nykyisistä, ovat peräisin noin 4 300-5 300 vuoden takaa, tutkijat kertoivat. Gary Crawford, Toronton Mississaugan yliopiston antropologian professori, joka osallistui PLOS ONE -lehdessä julkaistuun tutkimukseen, sanoi, että oli monia syitä, miksi persikkapuu oli hyvä ehdokas kesyttämiseksi. Se on suhteellisen nopeasti kypsyvä - se tuottaa hedelmiä vain kahdessa tai kolmessa vuodessa - ja se on myös herkkä jalostettavaksi muun muassa koon ja makeuden suhteen. "Se on myös maukas ja tuottaa paljon hedelmiä. Niissä on runsaasti A- ja C-vitamiineja, ja niissä on paljon energiaa eli kaloreita hedelmää kohti", Crawford lisäsi. "Maku on hämmästyttävä. Syön niitä mieluiten raakana, mutta persikkapiirakat ja persikkamurska ovat aivan hyviä."   Kuoppien radiohiiliajoitus osoitti, että persikat erosivat luonnonvaraisista esi-isistään jo 7 500 vuotta sitten. Persikat muuttuivat pienistä, hyvin vähämahaisista hedelmistä nykypäivän kaltaisiksi tukeviksi hedelmiksi. Crawfordin mukaan persikan villi esi-isä on ilmeisesti kuollut sukupuuttoon. "Kiinassa persikka on pitkän elämän symboli, ja sillä on merkittävä rooli kiinalaisessa kulttuurissa", Crawford sanoi ja lisäsi, että perinteisen käsityksen mukaan persikka on peräisin jostain muualta Kiinasta. Kuahuqiao-niminen kyvykäs kiinalainen kulttuuri näyttää aloittaneen persikan kesyttämisen. Riisin kesyttäminen oli alueella jo käynnissä. "He asettuivat pieniin kaupunkeihin, heillä oli laaja valikoima elintarvikkeita ja muita resursseja, heillä oli kaivettuja kanootteja ja he polttivat maisema-alueita paikallisten ekosysteemien hallintaan", Crawford sanoi. He myös kasvattivat sikoja, pitivät kesyjä koiria, varastoivat suuria määriä tammenterhoja, käyttivät puisia työkaluja ja valmistivat korkealaatuista pyörällä sorvattua keramiikkaa, Crawford sanoi.</w:t>
      </w:r>
    </w:p>
    <w:p>
      <w:r>
        <w:rPr>
          <w:b/>
        </w:rPr>
        <w:t xml:space="preserve">Tulos</w:t>
      </w:r>
    </w:p>
    <w:p>
      <w:r>
        <w:t xml:space="preserve">Persikkainen kiihko: muinaiset hedelmäpalat paljastavat persikan kesytyksen alkuperän.</w:t>
      </w:r>
    </w:p>
    <w:p>
      <w:r>
        <w:rPr>
          <w:b/>
        </w:rPr>
        <w:t xml:space="preserve">Esimerkki 2.1243</w:t>
      </w:r>
    </w:p>
    <w:p>
      <w:r>
        <w:t xml:space="preserve">EPA antoi bostonilaiselle GE:lle todistuksen, jonka mukaan se on saattanut päätökseen liittovaltion Superfund-ohjelman mukaiset korjaavat toimet. Puhdistustyön arvostelijat halusivat, että EPA pidättäytyisi todistuksesta ja vaatisi ruoppausten jatkamista. EPA:n aluejohtaja Peter Lopez sanoi, että GE:n tekemän 1,7 miljardin dollarin puhdistustyön arviointiin tarvitaan lisää aikaa ja testejä, ja hän korosti, että yhtiö voidaan vielä tulevina vuosikymmeninä pakottaa tekemään lisätöitä, kuten lisäsyvennyksiä. "GE ei ole päässyt koukusta", Lopez sanoi toimittajille puhelinkonferenssin aikana. "Jos saadaan uutta tietoa, jonka perusteella EPA katsoo, että lisätyöt ovat tarpeen kansanterveyden ja ympäristön suojelemiseksi, voimme vaatia GE:tä ryhtymään näihin toimiin ja tulemme vaatimaan sitä." Kuvernööri Andrew Cuomo ja osavaltion oikeusministeri Letitia James, molemmat demokraatteja, ilmoittivat heti aikovansa haastaa EPA:n oikeuteen sen päätöksestä. He väittävät, että saastuttavien polykloorattujen bifenyylien eli PCB-yhdisteiden pitoisuudet ovat edelleen liian korkeat jokisedimentissä ja kaloissa. Scenic Hudson ja Riverkeeper, kaksi ympäristöryhmää, jotka ajavat ruoppausten lisäämistä, ilmoittivat tukevansa oikeudenkäyntiä. "Koska EPA ei ole onnistunut pitämään GE:tä vastuullisena siitä, että se on täyttänyt velvollisuutensa joen kunnostamiseksi, New Yorkin osavaltio ryhtyy kaikkiin tarvittaviin toimiin suojellakseen vesistöjämme, ja siihen kuuluu myös EPA:n haastaminen oikeuteen vaatien täydellistä ja täydellistä kunnostamista", Cuomo sanoi kirjallisessa tiedotteessa. "Mitään vähempää ei voida hyväksyä." Cuomo syytti republikaanien Trumpin hallintoa siitä, että se asettaa yritysten edut kansanterveyden ja ympäristön edelle. EPA:n virkamiesten mukaan heidän päätöstään ohjasivat Superfund-lainsäädäntö ja tiede. EPA sanoi perjantaina julkaistussa joen "viisivuotistarkastelussa", että kaloista, vedestä ja sedimentistä ei ole vielä riittävästi testitietoa sen määrittämiseksi, onnistuuko puhdistus tavoitteessaan suojella ihmisten terveyttä ja ympäristöä. Lopezin mukaan tämä vaatii lisää aikaa ja seurantaa, ennen kuin asiasta voidaan tehdä johtopäätös. Tarkastuksessa havaittiin joitakin merkkejä edistymisestä erittäin saastuneen sedimentin poistamisessa, vaikka joen yläjuoksulla havaittiin kolmessa kohdassa hieman kohonneita PCB-pitoisuuksia. GE:n tehtaat päästivät 1970-luvun puoliväliin asti jokeen yli 450 000 kiloa PCB-yhdisteitä. Sähkölaitteiden jäähdytys- ja voiteluaineena käytetty todennäköinen syöpää aiheuttava aine kiellettiin vuonna 1977. GE:n mukaan EPA:n päätös vahvistaa hankkeen onnistumisen. "GE jatkaa ympäristötietojen keräämistä arvioidakseen joen olosuhteiden jatkuvaa parantumista ja tekee tiivistä yhteistyötä EPA:n, New Yorkin osavaltion ja paikallisten yhteisöjen kanssa muissa Hudsonin ympäristöhankkeissa", yhtiö sanoi kirjallisessa lausunnossaan.</w:t>
      </w:r>
    </w:p>
    <w:p>
      <w:r>
        <w:rPr>
          <w:b/>
        </w:rPr>
        <w:t xml:space="preserve">Tulos</w:t>
      </w:r>
    </w:p>
    <w:p>
      <w:r>
        <w:t xml:space="preserve">EPA ei toistaiseksi pakota GE:tä aloittamaan Hudsonin ruoppausta uudelleen.</w:t>
      </w:r>
    </w:p>
    <w:p>
      <w:r>
        <w:rPr>
          <w:b/>
        </w:rPr>
        <w:t xml:space="preserve">Esimerkki 2.1244</w:t>
      </w:r>
    </w:p>
    <w:p>
      <w:r>
        <w:t xml:space="preserve">Alabaman kansanterveysministeriö ilmoitti perjantaina, että Barbourin piirikunnassa sijaitsevassa Ventressin vankilassa on puhjennut pneumokokkitauti. Kolme vankia joutui sairaalahoitoon ja yksi vanki kuoli sairastuttuaan aivokalvontulehdukseen. Terveysviranomaiset sanoivat, että Streptococcus pneumoniae -bakteeri voi aiheuttaa sairauksia korva- ja sivuontelotulehduksista keuhkokuumeeseen ja aivokalvontulehdukseen. Alabaman vankeinhoitolaitos antaa antibiootteja vangeille ja henkilökunnalle, jotka ovat olleet läheisessä kosketuksessa sairastuneiden vankien kanssa. Terveysosasto on tilannut rokoteannoksia tautien valvonta- ja ehkäisykeskuksilta.</w:t>
      </w:r>
    </w:p>
    <w:p>
      <w:r>
        <w:rPr>
          <w:b/>
        </w:rPr>
        <w:t xml:space="preserve">Tulos</w:t>
      </w:r>
    </w:p>
    <w:p>
      <w:r>
        <w:t xml:space="preserve">Osavaltion vankilassa raportoitu tautitapaus, 1 vanki kuollut.</w:t>
      </w:r>
    </w:p>
    <w:p>
      <w:r>
        <w:rPr>
          <w:b/>
        </w:rPr>
        <w:t xml:space="preserve">Esimerkki 2.1245</w:t>
      </w:r>
    </w:p>
    <w:p>
      <w:r>
        <w:t xml:space="preserve">Useimmat lainsäätäjät viettävät viikon kotipiirissään, mutta muutamat valitut kokoontuvat New Yorkiin kuulemistilaisuuteen, jossa käsitellään asiantuntijoiden mukaan uhkaavaa kriisiä kotisairaanhoidon palveluissa. Kun koko lainsäädäntöelin palaa 28. helmikuuta, lainsäätäjät voivat odottaa kuukauden mittaisia neuvotteluja osavaltion talousarviosta. Demokraattinen kuvernööri Andrew Cuomo on ehdottanut 152 miljardin dollarin menosuunnitelmaa. Lainsäätäjät toivovat pääsevänsä yhteisymmärrykseen lopullisesta talousarviosta ennen 1. huhtikuuta, jolloin uusi varainhoitovuosi alkaa. Toinen ratkaisematon kysymys on Uberin pyyntö laajentaa toimintaansa osavaltion pohjoisosiin. Kyytipalvelut Uber ja Lyft eivät saa toimia New Yorkin ulkopuolella. ___ Juttua on korjattu siten, että kotisairaanhoitopalveluja koskeva kuuleminen järjestettiin New Yorkissa, ei Albanyssa.</w:t>
      </w:r>
    </w:p>
    <w:p>
      <w:r>
        <w:rPr>
          <w:b/>
        </w:rPr>
        <w:t xml:space="preserve">Tulos</w:t>
      </w:r>
    </w:p>
    <w:p>
      <w:r>
        <w:t xml:space="preserve">Tällä viikolla Albanysta: Tauko ennen budjettityötä.</w:t>
      </w:r>
    </w:p>
    <w:p>
      <w:r>
        <w:rPr>
          <w:b/>
        </w:rPr>
        <w:t xml:space="preserve">Esimerkki 2.1246</w:t>
      </w:r>
    </w:p>
    <w:p>
      <w:r>
        <w:t xml:space="preserve">Helmikuussa 2020 konservatiivinen radiojuontaja Rush Limbaugh ilmoitti, että hänellä oli todettu keuhkosyöpä. Vaikka Yhdysvaltain presidentti Donald Trump palkitsi kiistellyn kommentaattorin presidentin vapaudenmitalilla, jotkut sosiaalisen median käyttäjät huomauttivat, että Limbaugh'lla oli ollut tapana tehdä alentavia kommentteja ohjelmassaan. Esimerkiksi eräässä laajalti jaetussa videopätkässä Limbaugh muka pilkkasi näyttelijä Michael J. Foxia ja väitti tämän "liioittelevan" Parkinsonin taudin oireita. Vain nopea muistutus ajasta, jolloin Rush Limbaugh pilkkasi Michael J. Foxin Parkinsonin tautia teeskentelemällä tärisevänsä hallitsemattomasti. pic.twitter.com/dX3L0jtnUv - Austin (@austin63867) 3. helmikuuta 2020 Tämä on aito pätkä, jossa Limbaugh kuvailee Foxia ohjelmassaan. Media Matters arkistoi koko äänen tästä katkelmasta, joka alun perin esitettiin Limbaugh'n radio-ohjelman 23. lokakuuta 2006 lähetetyssä jaksossa. Tässä on osittainen transkriptio pätkästä: Tässä mainoksessa hän liioittelee sairauden vaikutuksia. Hän liikkuu ympäriinsä ja tärisee, ja se on pelkkää näyttelemistä. Tämä on ainoa kerta, kun olen nähnyt Michael J. Foxin esittävän sairauden oireita. Hän pystyy hallitsemaan itseään pitääkseen itsensä kuvassa. Ja hän pystyy hallitsemaan itsensä niin hyvin, että hänen katseensa pysyy linssissä, teleprompterissa. Mutta hänen päänsä ja hartiansa liikkuvat joka paikassa. Tämä on todella häpeämätöntä. Tämä on todella häpeämätöntä Michael J. Foxilta. Joko hän ei ole ottanut lääkkeitään tai hän näyttelee. Fox, joka tunnetaan luultavasti parhaiten nuoren konservatiivin Alex P. Keatonin roolista Family Ties -sarjassa ja aikamatkustavan lukiolaisen Marty McFlyn roolista Takaisin tulevaisuuteen -sarjassa, sai Parkinsonin taudin diagnoosin vuonna 1991. Vuonna 2006 hän kuvasi 30 sekunnin mainoksen entisen demokraattisen Yhdysvaltain senaattorin Claire McCaskillin ja tämän kantasolututkimuksen tukemisen puolesta: Limbaugh kommentoi tätä mainosta yllä näytetyssä klipissä. Pätkä herätti aikanaan huomattavia kiistoja ja sai Limbaugh'n jopa pyytämään anteeksi. The Guardian uutisoi asiasta: "Tunteja myöhemmin talkshow-juontaja joutui perumaan sanansa. 'Myönnän isosti ja valtavasti, että olin väärässä. '" Vaikka Limbaugh pyysi aluksi anteeksi, hän sanoi myöhemmin ohjelmassaan, ettei hän koskaan pilkannut Foxia ja että kiistan aiheutti "ajojahdin" media. Limbaugh myös uudisti hyökkäykset Foxia vastaan ja sanoi, että näyttelijä "sallii sairautensa hyväksikäytön" ja että hän oli "demokraattien poliitikon mainosmies". Washington Post kertoi asiasta: Anteeksipyyntönsä jälkeen Limbaugh muutti kantaansa ja uusi hyökkäyksensä Foxia vastaan. "Nyt ihmiset kertovat minulle, että he ovat nähneet Michael J. Foxin haastatteluissa, ja hän näyttää haastatteluissa samalta kuin tässä mainoksessa", Limbaugh sanoi nettisivuillaan olevan kirjoituksen mukaan. "Hyvä on sitten, olen korjattu. . . . Myönnän siis suurieleisesti ja valtavasti, että olin väärässä, ja pyydän anteeksi Michael J. Foxilta, jos olen väärässä luonnehtiessani hänen käyttäytymistään tässä mainoksessa näyttelemiseksi."</w:t>
      </w:r>
    </w:p>
    <w:p>
      <w:r>
        <w:rPr>
          <w:b/>
        </w:rPr>
        <w:t xml:space="preserve">Tulos</w:t>
      </w:r>
    </w:p>
    <w:p>
      <w:r>
        <w:t xml:space="preserve">"Radiojuontaja Rush Limbaugh väitti kerran, että näyttelijä Michael J. Fox "liioitteli" Parkinsonin taudin oireitaan poliittisessa mainoksessa."</w:t>
      </w:r>
    </w:p>
    <w:p>
      <w:r>
        <w:rPr>
          <w:b/>
        </w:rPr>
        <w:t xml:space="preserve">Esimerkki 2.1247</w:t>
      </w:r>
    </w:p>
    <w:p>
      <w:r>
        <w:t xml:space="preserve">Lääke tuhosi täysin medulloblastoomakasvaimet hiirillä vuonna 2004. Mutta jatkotestit osoittivat, että se aiheutti pysyviä luuvaurioita epäkypsissä hiirissä, Tom Curran Philadelphian lastensairaalasta ja kollegat havaitsivat. Cancer Cell -lehdessä he sanoivat, että lääkettä, joka tunnetaan kokeellisella nimellä HhAntag, on kehitettävä varovaisesti. Heidän mukaansa vastaavat lääkkeet vaativat huolellista testausta. Kalifornialaisen Genentechin valmistama HhAntag vaikuttaa Hedgehog-nimiseen geeniin, joka osallistuu sekä normaaliin kehitykseen että syöpään. Se on niin sanottu signaalinsiirron estäjä, joka on suunniteltu keskeyttämään Hedgehogin syöpää aiheuttavat vaikutukset. Useita tällaisia lääkkeitä on tällä hetkellä kliinisissä lastentutkimuksissa. "Vaikka ei olekaan selvää, että hiirillä havaitsemamme luuviat esiintyisivät myös lapsilla, ja vaikka signaalin transduktion estäjät saattavat edelleen olla erittäin lupaava lähestymistapa lasten syövän hoitoon, voi olla tärkeää tehdä prekliinisiä testejä nuorilla eläimillä ennen kuin siirrytään kliinisiin tutkimuksiin, Curran sanoi lausunnossaan. Medulloblastoomia on noin joka viides lapsuusiän aivokasvain. "Nykyinen hoito, johon kuuluu leikkauksen, sädehoidon ja kemoterapian yhdistelmä, on suhteellisen menestyksekäs, ja viiden vuoden elossaololuku on 78 prosenttia", Curranin ryhmä kirjoitti. "Ennuste on kuitenkin paljon huonompi alle 3-vuotiailla potilailla ja vanhemmilla potilailla, joilla on metastaattinen tauti."    Siiliä estäviä lääkkeitä oli pidetty lupaavana uutena lähestymistapana näille nuorille potilaille. Mutta jopa lyhytkin lääkkeen käyttö 10-14 päivän ikäisillä hiirillä aiheutti pysyviä vaurioita, Curran havaitsi. "Tiesimme jo, että sama biologinen reitti, joka on mukana kasvainten kasvussa, on mukana myös luun kehityksessä, mutta emme odottaneet, että tilapäinen esto aiheuttaisi peruuttamattoman muutoksen luun kasvussa", Curran sanoi. Curranin mukaan voi olla mahdollista löytää keino suojella lasten kasvavia luita ja silti käyttää lääkettä. "Näin ollen, vaikka Hedgehog-reitin lyhytaikaisen tukahduttamisen vaikutus luun kehitykseen hiirillä on varsin silmiinpistävä, tämän ei pitäisi estää yrityksiä kehittää erittäin lupaava syöpähoito lasten medulloblastoomaa varten", hänen ryhmänsä totesi.</w:t>
      </w:r>
    </w:p>
    <w:p>
      <w:r>
        <w:rPr>
          <w:b/>
        </w:rPr>
        <w:t xml:space="preserve">Tulos</w:t>
      </w:r>
    </w:p>
    <w:p>
      <w:r>
        <w:t xml:space="preserve">Lupaava syöpälääke saattaa vaarantaa lapsen luut.</w:t>
      </w:r>
    </w:p>
    <w:p>
      <w:r>
        <w:rPr>
          <w:b/>
        </w:rPr>
        <w:t xml:space="preserve">Esimerkki 2.1248</w:t>
      </w:r>
    </w:p>
    <w:p>
      <w:r>
        <w:t xml:space="preserve">Sinä aamuna 20. maaliskuuta 2017 perhe sai tietää, että Ezykowskylla oli ennätyskokoinen meningeoomakasvain - ei-syöpäkasvain, joka vaikuttaa tänä vuonna yli 32 000 ihmiseen. Greippikokoinen kasvain oli kasvanut niin suureksi, että se painoi Ezykowskyn aivoja sivuun, kunnes hän ei enää pystynyt toimimaan. Excela Health Latrobe -sairaalaan kiirehtinyt Michelle Kuba rukoili lääkäreitä, ettei hänen tyttärensä ollut pilvessä tai humalassa. Lopulta hän sai heidät suostuttelemaan heidät tekemään tietokonetomografian, joka antoi selkeän kuvan kasvaimesta. "Lääkäri tuli sisään ja sanoi: 'Olen pahoillani, mutta tyttärellänne on massiivinen aivokasvain. Emme voi auttaa häntä. Se vie hänen henkensä", Kuba muisteli. "Ja hän sanoi: 'En voi jäädä luoksenne. Minun on etsittävä joku, joka ottaa hänen tapauksensa vastaan.' " Sillä hetkellä Kuba rukoili - Jumalaa ja edesmennyttä aviomiestään Ryan Ezykowskya - ja ajatteli, että kyseessä on huoltajuuskiista. "Minä tavallaan väittelin hänen kanssaan käytävällä", Kuba sanoi. "Koska ajattelin: 'Kuka voittaa huoltajuuden?' Rukoilin Jumalaa ja Ryania, että antaisitte meidän pitää hänet." Kuba jatkoi: "Hän ei ole koskaan ollut täällä." 'Tina' Silloin 19-vuotias Ezykowsky lennätettiin helikopteriin, jossa hänen äitinsä istui lentäjän vieressä, ja hänet lennätettiin UPMC Presbyterian -sairaalaan Pittsburghiin. Siellä hän joutui kestämään tuntikausia kestäviä testejä, jotka päättyivät siihen, että lääkärit tarvitsivat aikaa suunnitellakseen Ezykowskyn "Tinaksi" nimeämän kasvaimen leikkausta perheelle tuntemattomista syistä. Lopulta hänet kärrättiin leikkaussaliin, jossa hänen oli tarkoitus suorittaa leikkaus, joka kesti kuudesta kahdeksaan tuntia. Michele jäi odotushuoneeseen toisen aviomiehensä Joe Kuban ja 17-vuotiaan tyttärensä Ryssa Ezykowskyn kanssa. Sinä aikana Michele otti trimmerin päähänsä ja leikkasi hiuksensa pois tietäen, että hänen tyttärensä olisi kalju, kun hän näkisi hänet seuraavan kerran, mutta hänellä ei ollut aavistustakaan, mitä muuta hänellä olisi odotettavissa. Hän siivosi odotushuonetta, jakoi välipaloja, tyhjensi roskiksia ja pyöritti lakaisukonetta odottaen muutaman tunnin välein tulevaa puhelinsoittoa sairaanhoitajalta, joka kertoisi, että kaikki oli kunnossa. "Kahdeksas tunti kului, ja yhdeksäs tunti ja kymmenes tunti ja yhdestoista tunti", Michele sanoi. "Ja noina tunteina olin kirjaimellisesti menettämässä järkeni." Kun Ezykowskyn lääkäri tuli leikkauksesta 15 tuntia myöhemmin, Kuba ei voinut muuta kuin tarttua häneen. Hänelle kerrottiin, että koko kasvainta ei voitu poistaa tappamatta hänen tytärtään. Noin 20 prosenttia on jäljellä, ja se kasvaa tulevaisuudessa - lääkärit eivät vain ole varmoja, milloin, Kuba sanoi. Sen jälkeen hänet johdatettiin neurologisen tehohoidon käytävää pitkin - kävelemällä ohi vegetatiivisessa tilassa olevien tai ventiloitujen potilaiden ohi - tyttärensä huoneen päähän, tietämättä mitä odottaa. "Kun pääsin hänen huoneeseensa, he olivat juuri poistaneet hänen hengitysputkensa, ja hänellä oli vain happea ja hän puhui", Kuba sanoi. "Ja sellaista ei tapahdu. Kaikki Presbyssä nimesivät hänet juuri silloin Miracle Meahiksi." Green Day Viikko leikkauksen jälkeen Ezykowsky joutui jälleen kerran odottamattomaan tilanteeseen - Green Dayn konserttiin. Ezykowsky ja hänen äitinsä olivat pihalla, kun eräs nainen lähestyi heitä ja tarjosi ilmaisia lippuja sairaalaa vastapäätä esiintyvän rockyhtyeen keikalle. "Melkein heti, kun sanoin: 'Joo, totta kai, menemme katsomaan heitä', mietin, että 'Miksi suostuin siihen?'. " Ezykowsky sanoi nauraen. Siihen mennessä Ezykowsky oli saanut tietää, että hän näki oikeasta silmästään vain pilkun verran ja että hän oli menettänyt kaikki muistinsa ennen yläasteaikaa. Hän ei kuitenkaan odottanut persoonallisuuden muuttumista. Aiemmin hiljainen opiskelija, joka opiskeli sosiaalityötä keskittyen päihteiden väärinkäyttöön, oli nyt "juhlija", Kuba sanoi. Lukiossa Ezykowsky toimi Students Against Destructive Decisions -järjestön puolestapuhujana ja puhui osavaltio- ja kansallisella tasolla. "Isäni kuoli itse asiassa rattijuopon toimesta", Ezykowsky sanoi. "Halusin tehdä kaikkeni estääkseni sen, ettei sitä tapahtuisi muille perheille, ja siksi aloin puhua asiasta ja kertoa tarinaani." Mutta "Tina" muutti nopeasti hänen polkunsa. 21-vuotias on nyt ulospäin suuntautunut taiteilija, valokuvaaja ja muusikko, jolla on hieman erilaiset tavoitteet. Hän on hiljattain saanut valmiiksi kävelykoulutuksen kepin kanssa ja aikoo hankkia opaskoiran, jonka avulla hän toivoo voivansa valistaa lapsia sokeudesta. "Tuntuu siltä, että kun lähdet kotoa, ihmiset katsovat sinua kuin: 'Mikä häntä vaivaa?'. He eivät ymmärrä sitä, ja sokeudesta on niin paljon väärinkäsityksiä", Ezykowsky sanoi. Kuba oli samaa mieltä ja lisäsi: "Vaikeinta on se, että ihmiset sanovat: 'Hänhän on palannut kouluun' tai 'Onko hänellä töitä?'. Se on tavallaan se, missä olemme hukassa, koska hän ei ole vain sokea, joten jos se olisi vain yksi asia, se olisi yksi asia. Mutta miten voit palata johonkin, kun sinulla ei ole muistia?" Toipuminen Sairaalasta 27. maaliskuuta 2017 kotiutettu Ezykowsky joutui opettelemaan uudelleen taitoja - hänen äitinsä kutsuu niitä "toiseksi ensimmäisiksi" - kuten kävelyä, ruoanlaittoa ja perustöiden tekemistä. Mutta 19-vuotias joutui viikkoa myöhemmin takaisin sairaalaan, jossa häntä hoidettiin hydrokefaluksen eli aivoissa olevan nesteen vuoksi. Leikkauspäivän aamuna Ezykowsky heräsi 40 asteen kuumeeseen, minkä vuoksi lääkärit joutuivat laittamaan tilapäisen stentin poistamaan nestettä hänen aivoista, kunnes leikkaus saatiin päätökseen. Lopulta lääkärit pystyivät lisäämään putken, joka kulkee hänen aivoista vatsaan, jossa neste imeytyy limakalvoon, Kuba sanoi. Samaan aikaan lääkärit työskentelivät hänen silmiensä parissa, sillä ne ovat ainoa tapa, jolla Ezykowsky näkee. Yli kaksi vuotta myöhemmin Ezykowsky ja Kuba työskentelevät edelleen perustaitojen hallitsemiseksi, täyttävät päivänsä ratkomalla tv-mysteerejä, käymällä taidekursseilla ja pitämällä ahdistusta ja posttraumaattista stressiä alhaisena. Vaikka tulevaisuus on yhä epävarma, Ezykowsky on positiivinen yhdessä asiassa. "Tiedän, että autan jotenkin muita ihmisiä, mitä ikinä teenkin, koska en ole onnellinen, jos keskityn vain itseeni", hän sanoi. "Haluan keskittyä johonkin muuhun." Ezykowsky piti kaikesta huolimatta kiinni tästä filosofiasta. Kun heidän isänsä kuoli, Kuba sanoi tyttärilleen: "Teidän tarinanne teki teistä vahvempia. Sanoin: "Teillä on mahdollisuus tehdä siitä totta. Voitte valita, annatteko sen tuhota itsenne, tai voitte valita, annatteko sen auttaa itseänne ja muita ihmisiä.' " Eikä Ezykowsky ole kertaakaan kysynyt: "Miksi juuri minä?". Joka kerta, kun Kuba toivoo voivansa ottaa tältä tyttäreltään tuon tuskan, Ezykowsky sanoo: "Tämä on minua varten. Tämä on minua varten jostain syystä." ___ Verkossa: https://bit.ly/2IykhM0 ___ Tiedot: Tribune-Review, http://triblive.com.</w:t>
      </w:r>
    </w:p>
    <w:p>
      <w:r>
        <w:rPr>
          <w:b/>
        </w:rPr>
        <w:t xml:space="preserve">Tulos</w:t>
      </w:r>
    </w:p>
    <w:p>
      <w:r>
        <w:t xml:space="preserve">Nainen jatkaa elämäänsä 2 vuotta sen jälkeen, kun aivokasvain muutti hänen elämänsä.</w:t>
      </w:r>
    </w:p>
    <w:p>
      <w:r>
        <w:rPr>
          <w:b/>
        </w:rPr>
        <w:t xml:space="preserve">Esimerkki 2.1249</w:t>
      </w:r>
    </w:p>
    <w:p>
      <w:r>
        <w:t xml:space="preserve">Tammikuussa 2018 edustaja Joe Kennedy III joutui sekä vasemmiston että oikeiston tarkkailijoiden tarkastelun kohteeksi sen jälkeen, kun hänet nimitettiin antamaan virallinen demokraattinen vastaus presidentti Donald Trumpin ensimmäiseen unionin tilaa käsittelevään puheeseen tammikuussa 2018. Tammikuun 28. päivänä 2018 ilmestyi tämä meemi, jossa esitettiin väitteitä Massachusettsin kongressiedustajan väitetyistä yhteyksistä lääketeollisuuteen ja hänen saavutuksistaan useissa tärkeissä kysymyksissä:  Tämä on Joe. Lääkeyritykset ovat antaneet Joelle 348 000 dollaria vuodesta 2011 lähtien. Joella on 434 000 dollarin arvosta osakkeita yrityksessä, joka veloittaa 1000 dollaria per pilleri elämää pelastavasta lääkkeestä. Joe vastustaa laillista marihuanaa ja yleistä terveydenhuoltolainsäädäntöä. Älä ole kuin Joe. Lääketeollisuuden lahjoitukset GritPost.comin artikkelissa käsitellään näitä väitteitä tarkemmin: Kennedy (D-Massachusetts) saattaa olla lääketeollisuuden suosikkidemokraatti Yhdysvaltain edustajainhuoneessa, sillä hän on saanut yli 57 000 dollaria lääke- ja terveystuoteteollisuudelta pelkästään tämän vaalikauden aikana. Center for Responsive Politics -järjestön mukaan tämä on noin neljä kertaa enemmän kuin lääkealan keskimääräinen lahjoitus edustajainhuoneen demokraateille. Lyhyen kongressiuransa aikana Kennedy on saanut vuodesta 2011 lähtien yli 348 000 dollaria. Näiden Kennedylle annettuja lahjoituksia koskevien väitteiden lähde on puolueeton Center for Responsive Politics, Washingtonissa sijaitseva voittoa tavoittelematon järjestö, joka seuraa poliittisia lahjoituksia Open Secrets -verkkosivustolla. Artikkelin luvut pitävät paikkansa; teollisuuden lahjoitukset Kennedylle ovat yhteensä 348 077 dollaria Kennedyn kuuden vuoden poliittisen uran aikana. Sijoitukset lääkkeisiin Grit Postin artikkelissa ja meemissä väitetään myös, että Kennedyllä olisi ollut henkilökohtaisia sijoituksia kiisteltyyn lääkeyhtiöön. Grit Post kirjoittaa: Kuten Boston Globe kertoi viime vuonna, edustaja Kennedyllä on yli 434 000 dollarin sijoitukset Gilead Sciences, Inc. Gilead valmistaa C-hepatiitti C:n hengenpelastavaa lääkettä Sovaldia - jonka hinnan Gilead nosti hiljattain 1 000 dollariin per pilleri eli 84 000 dollariin hoidosta. Vaikka on totta, että Kennedyllä on sijoituksia Gileadiin, tämä väite on hieman harhaanjohtava ja vanhentunut. Toukokuussa 2016 Boston Globe kertoi, että kongressiedustaja oli "ansainnut jopa 434 999 dollarin arvosta osakkeita Gilead Sciences Inc:n sijoituksista" ja lisäksi: Hänen omistuksensa Gileadissa olivat vuoden 2015 lopussa yhteensä 180 004-450 000 dollarin välillä taloudellisten tietojen mukaan. Itse asiassa Kennedyn sijoitukset Gileadiin ovat siis voineet olla vain 180 004 dollaria Boston Globe -lehden artikkelin aikaan toukokuussa 2016. Globe huomautti varovasti, että kongressin jäsenten ei tarvitse ilmoittaa tarkkoja lukuja henkilökohtaisista sijoituksistaan ja varoistaan, vaan vaihteluvälejä. Grit Post jätti tämän yksityiskohdan pois. Joka tapauksessa Kennedy toimitti vuoden 2016 lopussa ajantasaisemman taloudellisen tiedon, josta kävi ilmi, että hänen sijoituksensa Gileadiin olivat tuohon mennessä 80 003-200 000 dollaria. Vuoden 2017 taloudellisia tietoja ei ole vielä julkaistu. Olivatpa summat mitkä tahansa, Kennedyn sijoitukset Gileadiin ovat olleet kiistanalaisia pitkälti siksi, että yhtiö myy Solvadia, joka on sen tuotenimi sofosbuviirilääkkeelle, jota käytetään hepatiitti C:n hoitoon. Kuten Grit Post huomauttaa, Gilead Sciences on saanut kritiikkiä osakseen Solvadin korkeasta hinnasta, joka on 1 000 dollaria pilleriltä tai 84 000 dollaria hoitojaksosta. Kennedyn sijoitus on osa rahoitusneuvojan hallinnoimaa sijoitusrahastoa. Craig Holman Public Citizen -järjestön edunvalvontajärjestöstä kertoi vuonna 2016 Globelle, että Kennedyn ja yhtiön tekemät voitot "vahingoittavat monia Massachusettsin kansalaisia". Open Secretsin mukaan 19 kongressin jäsentä (sekä Donald Trump) omisti Gilead Sciencesin osakkeita vuonna 2015. Kannanotto marihuanaan Grit Post -meemin väite, jonka mukaan Kennedy vastustaa marihuanan laillistamista, pitää paikkansa. Vaikka kansallinen keskustelu on siirtynyt keskustelemaan vapaa-ajan marihuanan laillistamisesta, vuosien varrella monet johtajat ovat ilmaisseet tukensa marihuanan lääketieteelliselle käytölle. Kennedy ei kuitenkaan ainoastaan vastusta virkistyskäyttöä, vaan hän on äänestänyt aiemmin toimenpiteitä vastaan, joilla suojellaan ja parannetaan lääkemarihuanan saatavuutta. Vuonna 2015 Kennedy oli yksi kymmenestä demokraatista, jotka tukivat republikaanien enemmistöä hyväksyessään lakiesityksen, joka muun muassa rajoittaisi rahoitusta osavaltioille, jotka halusivat laillistaa marihuanan. Lakiesitys kuoli senaatissa. Grit Post huomautti myös aivan oikein, että Kennedy sanoi vuoden 2016 haastattelussa: "Mielestäni marihuanaa ei pitäisi laillistaa". Kanta yleiseen terveydenhuoltoon Meemin väite, jonka mukaan Kennedy vastustaa "yleistä terveydenhuoltolainsäädäntöä", vaatii tarkempaa tarkastelua. Syyskuussa 2017 Kennedy ilmaisi alustavasti tukevansa yhden maksajan terveydenhuoltojärjestelmää, mutta epäröi tukea tuolloin edustajainhuoneessa ja senaatissa käsiteltävänä olleita lakiehdotuksia, jotka olisivat laajentaneet Medicarea. Tuolloin Kennedy sanoi Boston Public Radiolle, että lakiehdotukset olivat "100-prosenttisesti oikeassa sen arvon suhteen, jonka ne yrittävät kirjata liittovaltion lakiin - että terveydenhuolto on oikeus tässä maassa, ei etuoikeus, josta vain harvat voivat nauttia...". Hän sanoi kuitenkin, että edustajainhuoneen lakiehdotuksessa (jonka on esittänyt demokraattinen edustaja John Conyers) on "yksityiskohtia", joiden kanssa hän "kamppailee". Kysyttäessä Kennedy sanoi kannattavansa yleistä terveydenhuoltoa, mutta sanoi, että (verovaroin rahoitettu ja hallituksen hallinnoima) yksinmaksujärjestelmä olisi "yksi tapa päästä siihen, ja se on hienoa, mutta mielestäni ratkaiseva osa tätä on varmistaa, että kaikki saavat laadukasta, kohtuuhintaista ja helposti saatavilla olevaa terveydenhuoltoa...".</w:t>
      </w:r>
    </w:p>
    <w:p>
      <w:r>
        <w:rPr>
          <w:b/>
        </w:rPr>
        <w:t xml:space="preserve">Tulos</w:t>
      </w:r>
    </w:p>
    <w:p>
      <w:r>
        <w:t xml:space="preserve">Uransa aikana demokraattinen kongressiedustaja Joe Kennedy on saanut lääketeollisuudelta 348 000 dollaria kampanjalahjoituksia.</w:t>
      </w:r>
    </w:p>
    <w:p>
      <w:r>
        <w:rPr>
          <w:b/>
        </w:rPr>
        <w:t xml:space="preserve">Esimerkki 2.1250</w:t>
      </w:r>
    </w:p>
    <w:p>
      <w:r>
        <w:t xml:space="preserve">"Olemme kaikki kauhuissamme. Ajatus siitä, että yksi ystävistäni joutuisi menemään tällaiseen tilanteeseen ilman suojavarusteita, on aivan käsittämätön", Paul sanoi. "Jos voimme tehdä yhden pienen asian, teemme sen."  Paul on yksi niistä yhä useammista, jotka ovat innokkaasti vastanneet terveydenhuollon työntekijöiden epätoivoisiin kutsuihin sosiaalisessa mediassa ja yhteisöfoorumeilla, joissa pyydetään apua maskien, käsineiden ja muiden varusteiden hankkimiseksi, jotta he voisivat suojautua pandemiaa vastaan, joka on tappanut ainakin 660 ihmistä Yhdysvalloissa ja sairastuttanut yli 50 000 ihmistä. Craig Enis, 50, työskentelee rekisteröitynä sairaanhoitajana Generations Healthcare -yhtiössä Walnut Creekissä, Kaliforniassa. Hänen mukaansa kirurgiset naamarit, eristyshuoneiden kylpytakit ja käsihuuhde ovat vähissä. "N95-maskeja ei juuri nyt ole", hän sanoi. Enis pelkää itsensä puolesta terveydenhuollon työntekijänä ja haavoittuvien potilaidensa puolesta, mutta mikään ei pelota häntä enemmän kuin viruksen mahdollinen tuominen kotiin kahdelle lapselleen. "Se on uskomattoman pelottavaa, koska olen yksinhuoltajaisä, eikä heillä ole muuta vaihtoehtoa kuin olla kanssani, joten he altistuvat kaikelle, minkä kanssa tulen kotiin", Enis sanoi. Verkossa leviävässä Google-taulukossa oli epävirallisia pyyntöjä lähes kolmelle tusinalle Bay Arean hoitolaitokselle, mukaan lukien Kalifornian yliopiston San Franciscon lääketieteellinen keskus (UCSF), Kaiser Permanente ja Sutter Health. Jokaisessa pyynnössä kuvattiin, mitä tavaroita laitokset hyväksyisivät ja miten ne toimitettaisiin. Kun Kaliforniassa oli voimassa kotiutumiskielto, Paul keräsi vapaaehtoisia ompelijoita auttamaan. Hän on julkaissut opetusvideon YouTubessa, toimittanut materiaalipaketteja ja koordinoinut toimituksia. "Me kaikki teemme vapaaehtoistyötä, ja se osoittaa, mitä joukko huolestuneita kansalaisia voi tehdä. Saamme todennäköisesti 100 naamiota tänään", sanoi Paul, jonka Indigo Handloom -yritys tekee yhteistyötä yhteisön jäsenten, kuten San Franciscon City Collegen muodin laitoksen, kanssa naamioiden tuotannon lisäämiseksi. Anne Cocquyt, 36, San Franciscossa vietti viikonlopun keräten käyttämättömiä ja avaamattomia N95-naamarilaatikoita Kaiserin sairaanhoitajille. Hän sanoi, että hänen oli pakko auttaa kuultuaan sosiaalisessa mediassa raportteja, joiden mukaan sairaanhoitajat leikkasivat muovipulloja käyttääkseen niitä kasvosuojina. "Silloin sanoimme, että meidän on tehtävä jotain heti", Cocquyt sanoi. "Tämä on pisara ämpäriin, mutta samalla tämä voi olla yhden päivän tarvikkeet päivystyksen sairaanhoitajille."  Kaiser Permanente sanoi lausunnossaan, että se pyrkii lisäämään suojavarusteiden tarjontaa mahdollisimman nopeasti ja kehittämään "prosessin, jolla nämä lahjoitukset voidaan kerätä, inventoida, tarkastaa ja jakaa tehokkaasti".  UCSF puolestaan perusti kolme lahjoituspaikkaa, jotka avattiin maanantaina. Lausunnossa sanottiin, että lahjoitukset ovat ratkaisevan tärkeitä etulinjan työntekijöille.</w:t>
      </w:r>
    </w:p>
    <w:p>
      <w:r>
        <w:rPr>
          <w:b/>
        </w:rPr>
        <w:t xml:space="preserve">Tulos</w:t>
      </w:r>
    </w:p>
    <w:p>
      <w:r>
        <w:t xml:space="preserve">Ompelukoneista tulee uusin ase coronavirusta vastaan, kun kalifornialaiset vapaaehtoiset ryhtyvät toimiin.</w:t>
      </w:r>
    </w:p>
    <w:p>
      <w:r>
        <w:rPr>
          <w:b/>
        </w:rPr>
        <w:t xml:space="preserve">Esimerkki 2.1251</w:t>
      </w:r>
    </w:p>
    <w:p>
      <w:r>
        <w:t xml:space="preserve">"Jutussa ei mainita sinkkituotteiden kustannuksia. Jutussa kuvataan hyvin, kuinka monet tutkimukset osoittivat, että sinkkituotteilla ei ole vaikutusta. Siinä ainoassa tutkimuksessa, joka osoitti sinkki-nenägeelistä saatavan hyödyn, jutussa esitetään hyödyn määrällinen ilmaisu luonnollisina taajuuksina (flunssan kestopäivinä) eikä suhteellisena vähenemisenä. Jutussa käsitellään epämiellyttävää makua, vatsavaivoja, kirvelyä ja mahdollisesti hajuaistin häviämistä sinkkituotteiden haittoina tai sivuvaikutuksina. Jutussa kuvataan hyvin tämän tutkimuksen suunnittelua, joka on erityyppinen kirjallisuuskatsaus. Jutussa ei liioitella vilustumisen vakavuutta tai yleisyyttä. Itse asiassa kirjoittaja olisi voinut korostaa, että vilustuminen on kallista, sillä se aiheuttaa työntekijöiden ja heidän lastensa sairastumisen vuoksi menetettyä tuottavuutta ja sairauspäiviä. Jutussa siteerataan riippumatonta asiantuntijaa sekä tämän tutkimuksen pääkirjoittajaa ja valmistajan edustajaa. Jutussa mainitaan reseptivapaat antihistamiinit, dekongestantit ja kipulääkkeet vaihtoehtoina ja huomautetaan asianmukaisesti, että flunssaan ei ole "parannuskeinoa". Jutussa todetaan selvästi, että sinkkituotteita on saatavilla apteekeissa reseptivapaasti. Jutussa todetaan selvästi, että sinkkituotteet eivät ole uusi ajatus. Koska jutussa siteerataan useita asiantuntijoita, lukija voi olettaa, että juttu ei perustu lehdistötiedotteeseen ainoana tietolähteenä."</w:t>
      </w:r>
    </w:p>
    <w:p>
      <w:r>
        <w:rPr>
          <w:b/>
        </w:rPr>
        <w:t xml:space="preserve">Tulos</w:t>
      </w:r>
    </w:p>
    <w:p>
      <w:r>
        <w:t xml:space="preserve">Sinkkikylmähoidoissa on salaperäisyyttä</w:t>
      </w:r>
    </w:p>
    <w:p>
      <w:r>
        <w:rPr>
          <w:b/>
        </w:rPr>
        <w:t xml:space="preserve">Esimerkki 2.1252</w:t>
      </w:r>
    </w:p>
    <w:p>
      <w:r>
        <w:t xml:space="preserve">Laki menee pidemmälle kuin Alankomaiden lainsäädäntö, jossa asetetaan 12 vuoden ikäraja lapsille, jotka katsotaan riittävän kypsiksi päättämään elämänsä lopettamisesta. Laki saa kannatusta Belgiassa, jossa aikuisten eutanasia tuli lailliseksi vuonna 2002. Edustajainhuoneessa 86 lainsäätäjää äänesti lain puolesta, 44 vastaan ja 12 pidättyi äänestämästä. Useimmat oppositiopuolueet kannattivat sitä, samoin kuin hallituksessa olevat sosialistit ja liberaalit. Eräs mies yleisölehterillä huusi ranskaksi "murhaajat", kun äänestys hyväksyttiin. Kristillisdemokraatit, jotka ovat pääministeri Elio Di Rupon koalition jäseniä, äänestivät vastaan. Kristittyjen, muslimien ja juutalaisten johtajat tuomitsivat lain ennen äänestystä harvinaisessa yhteisessä julistuksessa, ja katoliset piispat ovat johtaneet rukous- ja paastopäiviä lakia vastaan. "Tässä ei ole kyse lapsille annettavista tappavista injektioista. Kyse on kuolemansairaista lapsista, joiden kuolema on välitön ja jotka kärsivät suuresti", sanoi lakia kannattavien flaamilaisten liberaalidemokraattien lainsäätäjä Carina Van Cauter. "Laissa on selkeät tarkastukset ja tasapainotukset väärinkäytösten estämiseksi", hän sanoi lainsäädännöstä, jonka on nyt läpäistävä suurelta osin symbolinen vaihe, kun maan monarkki allekirjoittaa sen. Äänestys on herättänyt enemmän huomiota ulkomailla kuin Belgiassa, jossa yksikään suurimmista sanomalehdistä ei uutisoinut torstain äänestyksestä etusivullaan ja televisiouutiset keskittyivät Belgian olemiseen kansainvälisessä valokeilassa. Elämänsä lopettamista haluavien lasten on lain mukaan oltava "harkintakykyisiä", ja psykologien on testattava heidät varmistaakseen, että he ymmärtävät, mitä ovat tekemässä. Myös vanhempien on hyväksyttävä lapsensa päätös. Lain kannattajat sanovat, että nämä takeet sulkevat pois hyvin nuoret ja teini-ikäiset, jotka eivät ole tarpeeksi kypsiä päättämään. Vastustajat ovat pitäneet näitä sääntöjä mielivaltaisina ja varoittaneet, että uusi laki johtaa yhä laajempaan tulkintaan ja eutanasian "banalisointiin". Brysselin arkkipiispa Andre-Joseph Leonard, Belgian katolisen kirkon johtaja, kysyi viime viikolla järjestetyssä rukoushetkessä, miksi valtio haluaa antaa alaikäisille tällaisen vastuun, kun heidän on odotettava 18-vuotiaaksi saadakseen monia muita laillisia oikeuksia. "Lain mukaan nuoret eivät voi tehdä tärkeitä päätöksiä taloudellisista tai emotionaalisista kysymyksistä, mutta yhtäkkiä heistä on tullut kykeneviä päättämään, että jonkun pitäisi pakottaa heidät kuolemaan", hän sanoi. Belgian eutanasiaa koskevat säännöt ovat joutuneet viime vuonna kansainvälisen tarkastelun kohteeksi sen jälkeen, kun se myönsi oikeuden kuolla kuuroille kaksosveljille, jotka olivat muuttumassa sokeiksi [ID:nL6N0AJBLI], ja transsukupuoliselle henkilölle epäonnistuneen sukupuolenvaihdosoperaation jälkeen. Uudessa laissa säädetään, että eutanasiaa hakevien lasten on oltava kuolemansairaita eikä vain sietämättömän kärsimyksen tilassa, mikä on aikuisten edellytys. Belgialainen sairaanhoitaja Sonja Develter, joka on vuodesta 1992 lähtien hoitanut noin 200:aa elämänsä loppuvaiheessa olevaa lasta, sanoi vastustavansa lakia. "Kokemukseni sairaanhoitajana ei ole koskaan ollut sellaista lasta, joka olisi pyytänyt elämänsä lopettamista", Develter sanoi Reutersille ennen äänestystä. Hän lisäsi kuitenkin, että eutanasiapyynnöt tulivat usein vanhemmilta, jotka olivat henkisesti uupuneita nähtyään lastensa taistelevan hengestään niin pitkään. Lasten eutanasian kannattajien mukaan käytännössä vain harvat alaikäiset saavat kuolla. Alankomaissa on ollut viisi lasten eutanasiaa sen jälkeen, kun laki tuli siellä voimaan vuonna 2002. Alankomaissa eutanasiatapauksia on ollut yhteensä 2 000-4 000 vuodessa. Vuosina 2006-2012 oli vain yksi tapaus, jossa alle 20-vuotias belgialainen pyysi eutanasiaa. Belgiassa yli 1 000 ihmistä valitsee eutanasian vuosittain. Belgian ja Alankomaiden lisäksi eutanasia on laillista myös naapurimaassa Luxemburgissa, ja Ranska harkitsee sen laillistamista myöhemmin tänä vuonna. Sveitsi sallii avustetun itsemurhan, jos asianomainen henkilö osallistuu siihen aktiivisesti. Yhdysvalloissa avustettu itsemurha on laillista Montanan, Oregonin, Vermontin ja Washingtonin osavaltioissa.</w:t>
      </w:r>
    </w:p>
    <w:p>
      <w:r>
        <w:rPr>
          <w:b/>
        </w:rPr>
        <w:t xml:space="preserve">Tulos</w:t>
      </w:r>
    </w:p>
    <w:p>
      <w:r>
        <w:t xml:space="preserve">"Belgia laajentaa "oikeutta kuolemaan" koskemaan kuolemansairaita lapsia."</w:t>
      </w:r>
    </w:p>
    <w:p>
      <w:r>
        <w:rPr>
          <w:b/>
        </w:rPr>
        <w:t xml:space="preserve">Esimerkki 2.1253</w:t>
      </w:r>
    </w:p>
    <w:p>
      <w:r>
        <w:t xml:space="preserve">Eläinten terveyslautakunta pyysi viime keskiviikkona osavaltion 330 hirvieläintilaa lopettamaan vapaaehtoisesti hirvien siirrot 15. tammikuuta asti, St. Paul Pioneer Press kertoi. Lautakunta harkitsi osavaltion pakollista lukitsemista, mutta vastustajat väittivät, että se vaikuttaisi kielteisesti jalostukseen. "Tämä merkintä vaikuttaisi pitkäkestoisesti kaikkiin osavaltion tiloihin, vaikka niillä ei olisi mitään tekemistä CWD-tapausten kanssa", sanoi Minnesotan peurankasvattajayhdistyksen edunvalvoja Tim Spreck. Spreck ja muut varoittivat lautakuntaa siitä, että jos osavaltiossa hyväksytään lukitus, muut osavaltiot voivat estää Minnesotan hirvieläinten tuonnin, mikä vaikeuttaisi maanviljelijöiden mahdollisuuksia osallistua jalostustoimintaan. "Tuntui siltä, että meidän piti painaa jarrua sen sijaan, että hirvieläimet jatkavat liikkumistaan sinne ja tänne", sanoi hallituksen puheenjohtaja Dean Compart. Hän oli aluksi sitä mieltä, että osavaltion laajuinen lukitus oli todennäköisesti oikea toimintatapa, mutta hän muutti mielensä. "On tehtävä kaikki voitava taudin pysäyttämiseksi, mutta ei haluta vahingoittaa elinkeinoa", Compart totesi. Demokraattisen Farmer Labor Party -puolueen edustaja Rick Hansen sanoi, että lautakunnan päätös voi olla uhka luonnonvaraisille peuroille. "Tämä on esimerkki virastosta, joka ei pysty vastaamaan tosiasioihin", sanoi Hansen, joka on vaatinut tiukempia sääntöjä hirvieläintiloille. "Tämä suojelee vallitsevaa tilannetta." Lautakunta esitti pyynnön sen jälkeen, kun Douglasin piirikunnassa erään kauriin CWD-testissä todettiin CWD-positiivisuus. Lautakunnan toimitusjohtajana toimiva osavaltion eläinlääkäri Beth Thompson sanoi, että 8-vuotias peura ei ollut syntynyt siellä, mikä herätti huolta siitä, että se sai tartunnan jollakin toisella tilalla. Thompsonin mukaan kyseinen karja on yhteydessä useisiin karjoihin piirikunnan ulkopuolella. Kaikki nämä tilat on suljettu. Tartunnan saanut peura on tapettu, ja Yhdysvaltain maatalousministeriön epidemiologi on ottanut näytteitä muiden tilojen peuroista, Thompson lisäsi. Thompson sanoi, että hän toivoo saavansa joitakin testituloksia viikkojen kuluessa, mutta tutkimukset kestävät todennäköisesti ainakin kuukauden.</w:t>
      </w:r>
    </w:p>
    <w:p>
      <w:r>
        <w:rPr>
          <w:b/>
        </w:rPr>
        <w:t xml:space="preserve">Tulos</w:t>
      </w:r>
    </w:p>
    <w:p>
      <w:r>
        <w:t xml:space="preserve">Minnesota rajoittaa tarhattujen peurojen liikkumista taudin hillitsemiseksi.</w:t>
      </w:r>
    </w:p>
    <w:p>
      <w:r>
        <w:rPr>
          <w:b/>
        </w:rPr>
        <w:t xml:space="preserve">Esimerkki 2.1254</w:t>
      </w:r>
    </w:p>
    <w:p>
      <w:r>
        <w:t xml:space="preserve">Tänä keväänä perustettu "Breathing for the Soul" -kuoro antoi toisen esityksensä torstaina Budapestin hotellin juhlasalissa. Kuoron jäsenet, joista monet sairastavat vakavasti kroonista obstruktiivista keuhkosairautta (COPD) ja jotka tulevat eri puolilta Unkaria sijaitsevista sairaaloista, sanovat, että laulaminen on parantanut heidän elämänlaatuaan. "En ole koskaan elämässäni ajatellut, että voisin koskaan laulaa", Maria Aranyi, 74, joka on kärsinyt vakavasta astmasta vuosikymmenen ajan. "Harmaiden päivien jälkeen on paikka, jossa voin hyvin ... laulamisen jälkeen huomasin, että pystyn myös hengittämään helpommin."   Monet keuhkosairauspotilaat estyvät jokapäiväisessä elämässään ja eristäytyvät yhä enemmän. Kuorossa laulaminen on tuonut heille uusia ystäviä. Lääkäri Katalin Vardi sai idean kuoron perustamisesta kuultuaan, että vastaavien potilaiden muissa maissa laulaminen oli ollut hyödyllistä. Hän sanoi, että konserttien järjestäminen on antanut uutta tarkoituksenmukaisuutta ihmisille, jotka joutuvat selviytymään ajatuksesta, että heidän oireensa voivat pahentua sairauden edetessä. "Nostimme heidän panostaan, jotta he voisivat muuttaa omaa kuvaa itsestään", Vardi sanoi. "Tämän yhteisön avulla ... he voivat näyttää lahjakkuutensa maailmalle, ja se, että he työskentelevät yhdessä tämän vuoksi, on heille erittäin myönteinen tunne."  Kapellimestari Gyorgy Philipp valitsi kappaleet niin, että ne toivat esiin potilaiden kyvyt, ja hän sanoi, että konsertti oli valtava haaste ihmisille, jotka eivät olleet koskaan olleet esiintyneet lavalla. "Valitsemme kappaleita, jotka mahdollistavat sen, että potilaat voivat esittää pidempiä repliikkejä, vaikeampia sävelmiä, ja he voivat kehittyä tämän järjestelmän kautta", hän sanoi.</w:t>
      </w:r>
    </w:p>
    <w:p>
      <w:r>
        <w:rPr>
          <w:b/>
        </w:rPr>
        <w:t xml:space="preserve">Tulos</w:t>
      </w:r>
    </w:p>
    <w:p>
      <w:r>
        <w:t xml:space="preserve">Terapiaa laulun avulla: Kuoro auttaa unkarilaisia keuhkopotilaita hengittämään helpommin.</w:t>
      </w:r>
    </w:p>
    <w:p>
      <w:r>
        <w:rPr>
          <w:b/>
        </w:rPr>
        <w:t xml:space="preserve">Esimerkki 2.1255</w:t>
      </w:r>
    </w:p>
    <w:p>
      <w:r>
        <w:t xml:space="preserve">Syöpäpotilaat, jotka saivat kohtuullisen annoksen psilosybiiniä - hallusinogeeni, jolla on LSD:n kaltaisia vaikutuksia - olivat mitattavasti vähemmän masentuneita kuuden kuukauden kuluttua kerta-annoksesta verrattuna lumelääkkeeseen. Potilaat vaikuttivat jonkin verran vähemmän ahdistuneilta, raportoitiin Archives of General Psychiatry -lehdessä. Pilottitutkimuksen, johon osallistui 12 syöpäpotilasta, tarkoituksena oli todistaa, että hallusinogeenisiä huumeita voitaisiin tutkia turvallisesti keinona lievittää pitkälle edenneen syövän aiheuttamaa ahdistusta. Se herättää henkiin 1950-luvulta 1970-luvun alkuun kestäneen lupaavan tutkimuskentän, jonka mukaan jotkut potilaat kokivat hallusinogeeneista voimakasta ja pysyvää mielialan ja ahdistuneisuuden paranemista. Tutkijoiden mukaan tutkimukset lopetettiin 1970-luvun alussa, kun LSD:n (lysergihappodietyyliamidi) kaltaisia hallusinogeenisiä huumeita alettiin käyttää laajalti kaduilla, mikä johti niiden käyttöä säänteleviin tiukkoihin liittovaltion lakeihin. "Neljäkymmentä-45 vuotta sitten kulttuuri kävi läpi valtavaa murrosta. Nämä yhdisteet liittyivät hyvin poliittisesti aktiiviseen vastakulttuuriin", sanoo tohtori Charles Grob Harbor-University of California Los Angeles Medical Centeristä ja Los Angelesin biolääketieteellisestä tutkimuslaitoksesta. "Se oli eräänlainen kansanterveydellinen kriisi. Kaikki oli suljettava", Grob sanoi puhelinhaastattelussa. Liittovaltion laki kieltää taikasieniyhdisteen käytön mihin tahansa tarkoitukseen. Jos se osoittautuu tehokkaaksi myöhäisvaiheen syöpäpotilaiden keskuudessa, Yhdysvaltain sääntelyviranomaisten olisi tehtävä erityisiä myönnytyksiä sen käyttöä varten, Grob sanoi. Grobin tutkimuksessa selvitettiin, voisiko psilosybiini lievittää kuolevien syöpäpotilaiden ahdistusta. Tutkimuksen hoitovaiheen aikana potilaille annettiin kohtuullinen annos psilosybiiniä ja heitä tarkkailtiin tarkasti kuuden tunnin ajan. Heitä kehotettiin makaamaan paikallaan silmät kiinni, kun he pitivät kuulokkeita ja kuuntelivat rauhoittavaa musiikkia. Plasebovaiheen aikana kukin 12 potilaasta sai annoksen niasiinia - vitamiinia, joka nostaa hyvän kolesterolin tasoa - ja sai samat ohjeet. Hoidot annettiin satunnaisessa järjestyksessä, eikä lääkäreille eikä potilaille kerrottu, mitä yhdistettä annettiin. Kaikki vapaaehtoiset sietivät hoitojaksot hyvin, eikä heillä ollut merkkejä vakavasta ahdistuksesta tai "huonosta reissusta". Useimmilla potilailla ahdistuneisuusoireet paranivat ja kuuden kuukauden kuluttua, ja yhdellä masennusasteikolla oli tilastollisesti merkitsevä parannus. Grobin mukaan pilottitutkimus osoitti, että lääkettä voidaan tutkia turvallisesti syöpäpotilailla. Hän sanoi, että kaksi muuta akateemista tutkimuslaitosta Yhdysvalloissa - Johns Hopkinsin yliopisto Baltimoressa ja New Yorkin yliopisto - tekivät vastaavia tutkimuksia käyttäen hieman suurempaa annosta. "Ajat ovat muuttuneet, ja nyt on mahdollista ottaa tämä tutkimusmalli uudelleen käyttöön", hän sanoi. Jopa 14 Yhdysvaltain osavaltiota ja District of Columbia sallivat marihuanan käytön lääketieteellisiin tarkoituksiin, ja Kalifornian äänestäjät äänestävät marraskuussa siitä, laillistetaanko marihuana. "Mielestäni se on osoitus siitä, että yhteiskunnassa on tapahtunut hyvin voimakas muutos, jossa on siirrytty pois vanhasta kulttuurisesta ennakkoluulosta ja politiikasta, joka oli prosessissa monta vuotta sitten. Uskon, että on olemassa suurempi kyky olla ennakkoluuloton ja antaa tieteen sanella johtopäätöksemme, ei politiikan", Grob sanoi.</w:t>
      </w:r>
    </w:p>
    <w:p>
      <w:r>
        <w:rPr>
          <w:b/>
        </w:rPr>
        <w:t xml:space="preserve">Tulos</w:t>
      </w:r>
    </w:p>
    <w:p>
      <w:r>
        <w:t xml:space="preserve">Taikasienet voivat helpottaa syövän aiheuttamaa ahdistusta: tutkimus.</w:t>
      </w:r>
    </w:p>
    <w:p>
      <w:r>
        <w:rPr>
          <w:b/>
        </w:rPr>
        <w:t xml:space="preserve">Esimerkki 2.1256</w:t>
      </w:r>
    </w:p>
    <w:p>
      <w:r>
        <w:t xml:space="preserve">Ceyhan sanoo, että kaupallisesti valmistettujen alkoholijuomien korkea hinta ja Turkin hallitsevan islamistijuurisen AK-puolueen asettamat korkeat verot ovat ajaneet hänet, kuten monet muutkin turkkilaiset, panemaan omaa oluttaan. "En olisi ehkä koskaan aloittanut tätä, jos olut ei olisi ollut niin kallista", 25-vuotias yliopisto-opiskelija sanoo. Presidentti Tayyip Erdogan, joka on hurskas muslimi ja joka tunnetaan alkoholista tuntemastaan vastenmielisyydestään, on nostanut juomaveroja tasaisesti, ja nyt ne muodostavat kaksi kolmasosaa joidenkin alkoholijuomien hinnasta. Alkuvuodesta 2003, jolloin Erdogan tuli valtaan, lokakuuhun 2017 rakin - perinteisen aniksenmakuisen väkevän alkoholijuoman - hinnat ovat hypänneet 665 prosenttia ja oluen hinnat 580 prosenttia Turkin tilastokeskuksen (TUIK) tietojen mukaan. "Se, mikä yllätti minut, kun ryhdyin tähän, oli hinta. Jos voin tehdä sitä näin halvalla, on outoa, että kaupalliset oluet ovat niin kalliita", Ceyhan sanoi. Hän valmistaa olutta nettipakkauksesta, kun taas muut valmistavat siideriä, lagereita ja viiniä. Jotkut myös laimentavat kaupasta ostettua etanolia tehdäkseen oman versionsa vodkasta tai rakista. Vaikka vain pieni osa Turkin 80 miljoonasta asukkaasta juo säännöllisesti alkoholia, monet niistä, jotka juovat, ovat päättäneet, että hintojen nousu ei saa estää heitä juomasta - vaikka kotitekoisen alkoholin juominen ei ole riskitöntä. Joulukuussa voimaan tulleen alkoholiveron viimeisimmän 10 prosentin korotuksen jälkeen omia juomiaan valmistavien ihmisten määrä on kasvanut, kertovat jakelijat. "Se on kuin piilorefleksi, halu olla omavarainen. Emme tiedä, mitä rajoitetaan tai mitä sallitaan huomenna", sanoi 58-vuotias panimomies, joka pyysi pysymään nimettömänä mahdollisen vastareaktion pelossa. "Se on yhtä helppoa kuin kahvin keittäminen, mutta se valmistuu noin kuukaudessa", sanoi Ankarasta kotoisin oleva virkamies, joka valmistaa viinejä ja oluita eri makuisia, muun muassa vadelmaa ja kahvia. Hän sanoi, että pullo hänen kotitekoista oluttaan maksaa noin neljänneksen kauppojen hinnasta. Erdoganin vastenmielisyys alkoholia kohtaan on vastakohta Turkin nykyaikaiselle perustajaisälle Mustafa Kemal Atatürkille, joka ajoi maallistumista ja joka kuvattiin usein rakilasin kanssa. Presidentti on arvostellut alkoholinkäyttöä moraalisesti haitalliseksi yhteiskunnalle ja korostanut, että Turkin kansallisjuoma ei ole raki vaan alkoholiton jogurttijuoma ayran. Vuodesta 2013 lähtien kaikki alkoholi- ja tupakkatuotteiden mainonta, myynninedistäminen ja sponsorointi on kielletty Turkissa. Televisio-ohjelmissa tällaiset tuotteet häivytetään usein. Kohonnut verotus on vähentänyt Turkissa myytävien kaupallisten alkoholijuomien määrää, sillä Turkin tupakka- ja alkoholivalvontaviranomaisen (TAPDK) tietojen mukaan oluen myynti laski 10 prosenttia vuosina 2012-2016 ja rakin myynti lähes neljänneksen. Turkin toiseksi suurimman alkoholijuomien tuottajan ja jakelijan Antalya Alkollu Iceceklerin markkinointijohtaja Cagatay Mekiker sanoi, että etanolin myynti oli noussut osana "kapinaa" veronkorotuksia vastaan. Hän ei kertonut lukuja etanolin myynnin kasvusta, mutta juomayhtiö AFS Iceceklerin markkinointijohtaja Arda Gurdal sanoi myynnin kasvaneen jopa 5-6 prosenttia viime vuonna. Joulukuun korotuksen jälkeen vero muodostaa nyt lähes kaksi kolmasosaa tavallisen 70 senttilitran rakipullon 93 liiran (24 dollaria) hinnasta supermarketissa. Yksi pullo maksaa yli 6 prosenttia Turkin kuukausittaisesta minimipalkasta. Pullo Antalyan Alkollu Iceceklerin etanolia myydään puolet halvemmalla yhdessä Turkin suurimmista supermarketketjuista, ja siitä voi valmistaa jopa neljä litraa juomaa, panimoiden mukaan. Mekiker sanoi, että joidenkin sekoitusten lopputuote ei ole "oikea raki". Jopa kotona sekoitettujen juomien puolestapuhujat myöntävät, että etanolin laimentaminen vedellä ja anismausteella ei ole sama asia kuin aidon juoman valmistaminen - ja myöntävät, että siihen liittyy vaaroja. Vuonna 2015 useita ihmisiä kuoli Turkissa alkoholimyrkytykseen, joka johtui pääasiassa rakin sekoittamiseen käytetystä salakuljetetusta alkoholista, kun taas toiset sokeutuivat väärin sekoitetuista alkoholeista, joiden puhtausaste voi olla jopa 95 prosenttia. Joillekin tärkeimpänä tekijänä on kuitenkin hinta. "Olenko hullu? Miksi vaivautuisin tekemään huonolaatuisia juomia kotona sen sijaan, että juon hienoja juomia, jos kyse ei olisi hinnasta?", sanoi etanolia käyttävä 23-vuotias Memet Yucekaya.</w:t>
      </w:r>
    </w:p>
    <w:p>
      <w:r>
        <w:rPr>
          <w:b/>
        </w:rPr>
        <w:t xml:space="preserve">Tulos</w:t>
      </w:r>
    </w:p>
    <w:p>
      <w:r>
        <w:t xml:space="preserve">Kovat alkoholiverot ajavat turkkilaiset juomarit kotipolttoon.</w:t>
      </w:r>
    </w:p>
    <w:p>
      <w:r>
        <w:rPr>
          <w:b/>
        </w:rPr>
        <w:t xml:space="preserve">Esimerkki 2.1257</w:t>
      </w:r>
    </w:p>
    <w:p>
      <w:r>
        <w:t xml:space="preserve">Yli 100 peuraa Iowan piirikunnassa lopetettiin viime kuussa sen jälkeen, kun noin 20:llä todettiin tauti positiivisena, The La Crosse Tribune -lehti kertoi. Wisconsinin maatalous-, kauppa- ja kuluttajansuojaministeriön ja Yhdysvaltain maatalousministeriön eläintautien ja kasvien terveystarkastuspalvelun eläinlääkärit ja eläinten terveysteknikot rauhoittivat eläimet ennen niiden lopettamista. Peurat olivat olleet karanteenissa lokakuusta lähtien, jolloin DATCP vahvisti, että Waupacan piirikunnan metsästystilalla ammutun peuran tautipositiivinen testi oli positiivinen. Peura jäljitettiin Iowan piirikunnan tilalle. Taudin varalta testattiin lähes 80 piirikunnan vähintään 16 kuukauden ikäistä peuraa. Krooninen kuihtumatauti on neurologinen sairaus, jota esiintyy hirvillä, peuroilla ja hirvillä. Sen aiheuttaa tarttuva proteiini, joka vaikuttaa eläimen aivoihin. Osavaltion ja liittovaltion korvausohjelmat korvaavat hirvitilalle, mutta summaa ei ole vielä määritetty. ___ Tiedot ovat peräisin: La Crosse Tribune, http://www.lacrossetribune.com.</w:t>
      </w:r>
    </w:p>
    <w:p>
      <w:r>
        <w:rPr>
          <w:b/>
        </w:rPr>
        <w:t xml:space="preserve">Tulos</w:t>
      </w:r>
    </w:p>
    <w:p>
      <w:r>
        <w:t xml:space="preserve">Viranomaiset: Wisconsinin hirvikanta lopetetaan taudin vuoksi.</w:t>
      </w:r>
    </w:p>
    <w:p>
      <w:r>
        <w:rPr>
          <w:b/>
        </w:rPr>
        <w:t xml:space="preserve">Esimerkki 2.1258</w:t>
      </w:r>
    </w:p>
    <w:p>
      <w:r>
        <w:t xml:space="preserve">Jutussa käsitellään vain ohimennen influenssarokotusten kustannuksia ja todetaan, että ne ovat suhteellisen halpoja, mutta annamme heille tässä kategoriassa etua epäilyksistä. Ainakin kahdessa kohdassa jutussa käsitellään kustannuksia. Olisimme pitäneet vieläkin parempana, jos jutussa olisi mainittu influenssarokotteen todelliset mahdolliset kustannukset. Nopea nettihaku osoittaa, että CDC:n tietojen mukaan hinnat vaihtelevat 10 ja 30 dollarin välillä. Myös julkiset terveyskeskukset tarjoavat säännöllisesti ilmaisia rokotuksia. Jutussa selitetään hyvin, mitkä ovat influenssarokotteen todelliset hyödyt. Aivan kuten hiljattain julkaistussa HealthNewsReview.orgin blogikirjoituksessa, tarinassa mennään paljon pidemmälle kuin tyypillisessä mediaversiossa, jossa mainostetaan väitteitä X-prosenttisesta tehokkuudesta, ja selitetään, mitä se tarkoittaa yksittäisten ihmisten välttyessä influenssaoireilta. Tähän tulkinnan tarkkuuteen liittyy kuitenkin yksi riski:  Yleisölle, joka on tottunut kuulemaan, että rokotteet ovat esimerkiksi 60-prosenttisesti tehokkaita, ei ehkä kuulosta tarpeeksi hyvältä maallikon silmissä, jos he saavat tietää, että rokotteet estävät vain yhden henkilön sairastumasta oireisiin jokaista 33 rokotettua kohti. Jutussa mainitaan kuitenkin, että influenssarokotuksen kielteisten reaktioiden riskit keskittyvät yleensä tulehdukseen pistoskohdassa, joka on verrattain vähäinen sivuvaikutus. Jutussa korostetaan, että kun otetaan huomioon näin vähäinen riski, suojan saamisesta on hyvin vähän haittaa, vaikka se onkin joinakin vuosina hyvin vähäistä. Jutussa kerrotaan lukijoille lukuisien metatutkimusten tulokset, jotka kokoavat yhteen osittaisia vastauksia rokotteen tehokkuudesta. Siinä myös huomautetaan oikeutetusti näiden tutkimusten ja niiden perustana olevien tutkimusten rajoituksista, sillä eettiset säännöt kieltävät sellaiset kontrollitutkimukset, joilla voitaisiin osoittaa syy ja seuraus, ja plasebotutkimukset. Jutussa tuodaan kuitenkin selkeästi esiin esittelemiensä tietojen rajoitukset ja annetaan lukijoille riittävästi tietoa omien päätösten tekemistä varten. Vuosittaiset influenssatapaukset tarjoavat mahdollisuuden tautien lietsontaan, mutta mielestämme tässä jutussa ei ole kyse siitä. Tämän jutun kirjoittaja kokoaa runsaasti todisteita luotettavista ja arvostetuista riippumattomista lähteistä influenssaa koskien. Kirjoittaja ei kuitenkaan tarjoa tietoja eturistiriidoista, mutta tämäntyyppisen jutun kohdalla meidän on vaikea nähdä, miten ristiriitaa voisi olla. Jutussa mainitaan kuitenkin vähäiset vaihtoehdot influenssarokotukselle - eli asianmukainen käsienpesuhygienia ja influenssapotilaiden eristäminen tautivapaista henkilöistä. Jutussa annetaan vastauksia peruskysymyksiin siitä, mikä on vuotuisen influenssarokotuksen arvo. Nämä kysymykset perustuvat ilmeisesti siihen, että influenssarokotteet ovat yleensä helposti saatavilla niille, jotka niitä haluavat. Vaikka joinakin vuosina rokotteista voi olla pulaa, useimpina vuosina rokottaminen määräytyy pikemminkin henkilökohtaisen valinnan kuin saatavuuden perusteella. Jutussa kerrotaan asianmukaisesti, että rokotetta on ollut saatavilla jo vuosikymmeniä. Jutussa tarkastellaan uudelleen rokotteen tehoa, joka, kuten jutussa kerrotaan, vaihtelee vuosittain eikä ehkä olekaan niin korkea kuin useimmat ihmiset luulevat. Jutusta ei käy ilmi, että se perustuisi uutistiedotteeseen.</w:t>
      </w:r>
    </w:p>
    <w:p>
      <w:r>
        <w:rPr>
          <w:b/>
        </w:rPr>
        <w:t xml:space="preserve">Tulos</w:t>
      </w:r>
    </w:p>
    <w:p>
      <w:r>
        <w:t xml:space="preserve">Kuinka hyvin influenssarokotukset toimivat? Tieteelliset tutkimustulokset ovat seuraavat.</w:t>
      </w:r>
    </w:p>
    <w:p>
      <w:r>
        <w:rPr>
          <w:b/>
        </w:rPr>
        <w:t xml:space="preserve">Esimerkki 2.1259</w:t>
      </w:r>
    </w:p>
    <w:p>
      <w:r>
        <w:t xml:space="preserve">Multippeliskleroosi on krooninen sairaus, joka vaatii jatkuvaa hoitoa. Hoitokustannukset ovat siis tärkeä näkökohta. Tähän juttuun ei ole sisällytetty kustannustietoja, osittain siksi, että kyseistä lääkettä ei ole markkinoilla. Bloombergin jutun mukaan se maksaa 4 000 dollaria kuukaudessa, ja hakuja Drugstore.com-sivustolla ja muilla sivustoilla on tehty. Vinkki: olemme lisänneet toimittajille uuden resurssin, joka auttaa heitä selvittämään lääketieteellisten toimenpiteiden kustannuksia.</w:t>
      </w:r>
    </w:p>
    <w:p>
      <w:r>
        <w:rPr>
          <w:b/>
        </w:rPr>
        <w:t xml:space="preserve">Tulos</w:t>
      </w:r>
    </w:p>
    <w:p>
      <w:r>
        <w:t xml:space="preserve">Uusi MS-pilleri on lupaava kliinisessä tutkimuksessa.</w:t>
      </w:r>
    </w:p>
    <w:p>
      <w:r>
        <w:rPr>
          <w:b/>
        </w:rPr>
        <w:t xml:space="preserve">Esimerkki 2.1260</w:t>
      </w:r>
    </w:p>
    <w:p>
      <w:r>
        <w:t xml:space="preserve">Kennedy, edesmenneen senaattori Robert F. Kennedyn 36-vuotias pojanpoika ja edesmenneen senaattori Ted Kennedyn ja presidentti John F. Kennedyn veljenpoika, on ollut edustajainhuoneessa hiljainen siitä lähtien, kun hänet valittiin ensimmäisen kerran Bostonin alueen vaalipiiriinsä vuonna 2012. Viime viikolla hän kuitenkin nousi merkittäväksi demokraattien äänenkannattajaksi republikaanien terveydenhuoltolakia vastaan pitämällä valiokunnan koko yön kestäneessä istunnossa useita puheita, joita on katsottu miljoonia kertoja internetissä. Vaikka teknologia saattaa olla uutta, hänen tukensa Obaman terveydenhuoltolain ja köyhille tarjottavien palvelujen lisäämisen puolesta on Kennedylle tuttua aluetta. Senaattori Ted Kennedy ajoi vuosikymmeniä kattavaa terveydenhuoltoa ennen kuolemaansa aivosyöpään elokuussa 2009. Nyt hänen veljenpoikansa taistelee republikaaneja vastaan, jotka yrittävät purkaa vuoden 2010 lain. He sanovat, että järjestelmä epäonnistuu, koska vakuutusmaksut ovat nousseet ja vakuutusyhtiöt vetäytyneet. Kennedy haastoi edustajainhuoneen puhemiehen Paul Ryanin, joka oli kutsunut GOP:n korvaavaa lakiehdotusta "armon teoksi". "Kaikella kunnioituksella puhemiestä kohtaan, hänen ja minun on täytynyt lukea eri kirjoituksia", Kennedy sanoi keskustelun aikana. "Se, jota minä luin, kehottaa meitä ruokkimaan nälkäiset, vaatettamaan alastomat, antamaan suojaa kodittomille ja lohduttamaan sairaita. Se muistuttaa meitä siitä, että meitä ei arvioida sen perusteella, miten kohtelemme vaikutusvaltaisia, vaan sen perusteella, miten huolehdimme vähiten meistä." Hän lisäsi: "Tämä ei ole armon teko. Se on ilkeyden teko." Hänen toimistonsa julkaisi videon Facebookissa, ja maanantaihin mennessä sillä oli lähes 10 miljoonaa katselukertaa ja yli 225 000 jakoa. Kennedy tunnusti perheensä perinnön, mutta korosti, ettei hän voi antaa sen peittää tekojaan. "Olen tietenkin hyvin ylpeä siitä, mitä perheeni on saavuttanut ja mitä he ovat tehneet", hän sanoi haastattelussa, mutta "jos yrität tehdä tätä työtä ja kantaa sitä painolastia mukanasi, et koskaan pysty tekemään mitään". Puhuessaan isoisänsä puheista hän on tunteellinen ja laittaa kätensä sydämelleen. "Luoja, oletko lukenut joitakin hänen puheistaan?" hän kysyy ja toteaa, että minuutin mittainen viraaliklippi on helpompi tehtävä. On selvää, että hän puhuisi mieluummin terveyslakiesityksen vastustamisen yksityiskohdista. Valiokuntakeskustelun aikana hän kritisoi lakiehdotusta siitä, että siinä jäädytetään suunnitellun vanhempainyhdistyksen rahoitus vuodeksi ja siitä johtuva naisten terveyspalvelujen väheneminen sekä sen vaatimuksen kumoaminen, jonka mukaan osavaltioiden Medicaid-suunnitelmien on tarjottava "välttämättömiä terveysetuuksia", mukaan lukien mielenterveyspalvelut. Erillisellä Facebook-videolla, jossa hän puhuu mielenterveyspalveluista, on yli 4 miljoonaa katsojaa. Asia on tärkeä hänen perheessään - lähinnä hänen serkulleen, entiselle edustajalle Patrick Kennedylle, joka jätti kongressin vuonna 2011 ja on sittemmin kertonut avoimesti omista taisteluistaan päihteiden väärinkäytön ja mielenterveyden kanssa. Nyt mielenterveyspalveluiden lisäämisen puolestapuhuja Patrick Kennedy sanoo, että hänen serkkunsa "onnistui vangitsemaan hetken, jolloin kaikki katseet olivat terveydenhuollossa, ja keskittymään siihen lasertarkasti". Hänen mukaansa Joe on oikea henkilö jatkamaan perheen perintöä. "Useimpien jäsenten on oltava mukana pitkään ja maksettava velvollisuutensa ennen kuin he saavat samanlaista uskottavuutta kuin hän", Patrick sanoi Joesta. "Tosiasia on, aikooko hän käyttää sitä hyvään tarkoitukseen. Kuten hän osoitti tällä viikolla, hän ei ole vain valmistautunut, vaan hän myös käyttää hyvään tarkoitukseen sitä uskomatonta perheperintöä, jonka hän on saanut syntymästä." Yksi Kennedyn hyvistä ystävistä kongressissa on edustaja Markwayne Mullin, 39-vuotias oklahomalainen republikaani, joka tuli kongressiin Kennedyn kanssa neljä vuotta sitten ja sanoo olevansa eri mieltä Massachusettsin demokraatin kanssa lähes kaikesta. Mullin sanoo, että he vitsailevat paljon, mutta terveydenhuollosta he vitsailevat harvoin. Molemmat istuvat energia- ja kauppavaliokunnassa, jossa he ottivat viime viikolla vastakkaisia kantoja lakiehdotuksesta. "Hän ei puhu kovin usein. Hän ei ole joku, joka on etualalla", Mullin sanoi. "Terveydenhuolto on kuitenkin hänelle hyvin tärkeä asia." Internet huomasi asian, ja Massachusettsin senaattori Elizabeth Warren, entinen esikoistytär Chelsea Clinton ja entinen Vermontin kuvernööri Howard Dean, joka twiittasi: "Vau, tämä on Kennedy, josta voisi tulla presidentti. Pakko katsoa." Edustajainhuoneen demokraattijohtaja Nancy Pelosi mainitsi hänen "intohimonsa ja johtajuutensa". New Jerseyn edustaja Frank Pallone, energia- ja kauppavaliokunnan ylin demokraatti ja lainsäätäjä, joka työskenteli sekä Ted Kennedyn että Patrick Kennedyn kanssa ennen kuin Joe tuli kongressiin, sanoo, että hänen puolueensa tarvitsee enemmän nuoria puhumaan terveydenhuoltolain eduista, koska monet eivät usko, että se auttaa heitä. Joe Kennedyn mukaan tuhatvuotiaat ovat sitoutuneita, epäpoliittisia, haluavat järjestelmän toimivan ja haluavat ratkaisuja. "On vaikeaa yrittää päästä joihinkin ratkaisuihin", Kennedy sanoi. "Mutta meidän on löydettävä keino päästä sinne."</w:t>
      </w:r>
    </w:p>
    <w:p>
      <w:r>
        <w:rPr>
          <w:b/>
        </w:rPr>
        <w:t xml:space="preserve">Tulos</w:t>
      </w:r>
    </w:p>
    <w:p>
      <w:r>
        <w:t xml:space="preserve">Tuttu nimi: demokraatti Kennedy taistelee GOP:n kanssa terveydenhuollosta.</w:t>
      </w:r>
    </w:p>
    <w:p>
      <w:r>
        <w:rPr>
          <w:b/>
        </w:rPr>
        <w:t xml:space="preserve">Esimerkki 2.1261</w:t>
      </w:r>
    </w:p>
    <w:p>
      <w:r>
        <w:t xml:space="preserve">"Jutussa todetaan, että lääke maksaa 4,86 dollaria, mutta siinä ei mainita, miten tämä hinta vertautuu nykyisiin hoitomuotoihin. Lisäksi on todennäköistä, että lääke on usein yhdistettävä toiseen lääkkeeseen, mikä lisää kustannuksia. Lisäksi artikkelissa mainitaan todennäköisesti keskimääräinen tukkuhinta eikä kuluttajahinta. Jutussa ei määritellä hoidon hyötyjä määrällisesti. Jutussa todetaan, että lääkkeen vaikutukset olivat ""vaatimattomia"", mutta tämä ei ole riittävä tieto hoidon hyödyistä. Jutussa mainitaan lääkkeen sivuvaikutukset. Jutussa kommentoidaan myös lääkkeen pitkäaikaisturvallisuuteen liittyvää epävarmuutta. Vaikka jutussa todetaan, että lisätutkimuksia tarvitaan, siinä ei kuvata riittävästi olemassa olevan näytön luonnetta. Jutussa kuvataan täsmällisesti diabeteksen yleisyyttä ja vakavuutta, joten siinä ei harjoiteta sairauden lietsontaa. Jutussa siteerataan useita lähteitä. Jutussa myös huomautetaan, että lääkeyhtiö maksoi asiantuntijalle. Jutussa mainitaan vaihtoehtoisia hoitomuotoja, kuten ruokavalio ja liikunta, metformiini ja insuliini, mutta jutussa olisi voitu selittää enemmän, miten uusi lääke sopii nykyisiin hoitomuotoihin. Lisäksi jutussa olisi pitänyt verrata uuden lääkkeen sivuvaikutuksia joihinkin markkinoilla oleviin uudempiin lääkkeisiin, kuten Byettaan, eikä joihinkin vanhempiin lääkkeisiin. Jutussa todetaan selvästi, että lääke on äskettäin hyväksytty ja että se on pian markkinoilla. Jutussa todetaan selvästi, että tämä lääke on luokkansa ensimmäinen ja edustaa uutta lähestymistapaa diabeteksen hoitoon, mutta valmisteilla on kuitenkin useita muita lääkkeitä, jotka ovat todennäköisesti saatavilla vuoden loppuun mennessä. Koska jutussa siteerataan useita riippumattomia lähteitä, lukija voi olettaa, että juttu ei perustu lehdistötiedotteeseen ainoana tietolähteenä."</w:t>
      </w:r>
    </w:p>
    <w:p>
      <w:r>
        <w:rPr>
          <w:b/>
        </w:rPr>
        <w:t xml:space="preserve">Tulos</w:t>
      </w:r>
    </w:p>
    <w:p>
      <w:r>
        <w:t xml:space="preserve">Yhden päivän pilleri OK'd tyypin 2 diabetekselle</w:t>
      </w:r>
    </w:p>
    <w:p>
      <w:r>
        <w:rPr>
          <w:b/>
        </w:rPr>
        <w:t xml:space="preserve">Esimerkki 2.1262</w:t>
      </w:r>
    </w:p>
    <w:p>
      <w:r>
        <w:t xml:space="preserve">Heinäkuussa 2020 tiedotusvälineet kertoivat, että Coloradossa sijaitsevan oravan paiseruttotesti oli positiivinen, joten kyseessä oli ensimmäinen ruttotapaus Jeffersonin piirikunnassa. Väite pitää paikkansa, vaikka asiantuntijat varoittavatkin, että tapaus ei anna aihetta välittömään huoleen. "Lauantaina 11. heinäkuuta 2020 Morrisonin kaupungista löydetty orava testattiin positiivisesti paiseruttoon. Orava on ensimmäinen ruttotapaus piirikunnassa", Jeffersonin piirikunnan kansanterveysosasto kirjoitti lehdistötiedotteessa. Ei ole heti selvää, mikä sai kuolleen oravan tutkimisen aloittamaan, eikä julkaisuhetkellä raportoitu muista eläinten tai ihmisten tartuntatapauksista. ILMOITUS: Lauantaina 11. heinäkuuta Morrisonin kaupungista löydetty orava oli positiivinen paiseruton suhteen. Orava on ensimmäinen ruttotapaus piirikunnassa. Lue lisää: https://t.co/Ernd8QYrgA - Jefferson County Public Health (@JeffcoPH) 12. heinäkuuta 2020</w:t>
      </w:r>
    </w:p>
    <w:p>
      <w:r>
        <w:rPr>
          <w:b/>
        </w:rPr>
        <w:t xml:space="preserve">Tulos</w:t>
      </w:r>
    </w:p>
    <w:p>
      <w:r>
        <w:t xml:space="preserve">Coloradon maaseutukaupungissa sijaitsevan oravan paiseruttotesti oli positiivinen heinäkuussa 2020.</w:t>
      </w:r>
    </w:p>
    <w:p>
      <w:r>
        <w:rPr>
          <w:b/>
        </w:rPr>
        <w:t xml:space="preserve">Esimerkki 2.1263</w:t>
      </w:r>
    </w:p>
    <w:p>
      <w:r>
        <w:t xml:space="preserve">Alabaman kansanterveysministeriö ilmoitti, että vuoden 2018 lapsikuolleisuus oli Alabaman historian alhaisin: 7,0 kuolemaa tuhatta elävänä syntynyttä kohti. Se on parannus vuoden 2017 7,4:ään ja vuoden 2016 9,1:ään. "Olen sitoutunut parantamaan äitien ja vauvojen terveyttä, ja olen iloinen nähdessäni, että imeväiskuolleisuusluvut vuosina 2017 ja 2018 ovat parantuneet tämän vuosikymmenen aikaisemmista luvuista", kuvernööri Kay Ivey sanoi lausunnossaan. Alabaman kuolleisuusluku on kuitenkin edelleen korkeampi kuin Yhdysvaltojen alustava 5,7. "Alabaman lapsikuolleisuuden jatkuva lasku on alku osavaltion ja kansallisen tason välisen historiallisen suuren kuilun kuromiselle umpeen", Alabaman terveystilastokeskuksen johtaja Nicole Rushing sanoi. Vuonna 2018 Alabamassa syntyneitä imeväisiä kuoli yhteensä 405 ennen ensimmäistä syntymäpäiväänsä. Imeväiskuolleisuusluvuissa on edelleen myös rotueroja. Alabaman mustaihoisten vauvojen lapsikuolleisuus oli 11,0 vuonna 2018, mikä on yli kaksi kertaa enemmän kuin valkoisten vauvojen lapsikuolleisuus (5,1). Osavaltion terveyspäällikkö Scott Harris sanoi, että imeväiskuolleisuuden väheneminen on rohkaisevaa, mutta osavaltion on edelleen puututtava Alabaman rotueroihin syntyvyydessä, lisättävä raskaudenaikaista hoitoa ja saatava naisille hoitoa huumeidenkäyttöhäiriöihin. Jim Carnes on Alabama Arise -järjestön poliittinen johtaja, joka puolustaa pienituloisia perheitä. Hänen mukaansa osavaltion on myös tutkittava terveydenhuollon esteitä. "Tietenkin juhlimme Alabaman luvun paranemista, mutta on olemassa joitakin huolestuttavia suuntauksia", Carnes sanoi ja huomautti, että rotujen väliset erot ja synnytysten määrä ilman raskaudenaikaista hoitoa ovat edelleen olemassa. Vaikka pienituloiset naiset saavat Medicaid-turvan raskauden aikana, he eivät useinkaan saa hoitoa ennen raskautta tai raskauksien välillä, joka voisi puuttua kroonisiin sairauksiin tai ongelmiin ennen kuin he ovat raskaana, Carnes sanoi. "Medicaidin laajentamisella voitaisiin vaikuttaa siihen valtavasti, Carnes sanoi. Terveysministeriön mukaan imeväiskuolemien tärkeimmät syyt vuonna 2018 olivat synnynnäiset epämuodostumat, epämuodostumat ja kromosomipoikkeavuudet, lyhyeen raskauteen ja pieneen syntymäpainoon liittyvät häiriöt, äkillinen imeväiskuolema ja vastasyntyneiden bakteerisepsis. Näiden syiden osuus Alabaman imeväiskuolemista oli 50 prosenttia.</w:t>
      </w:r>
    </w:p>
    <w:p>
      <w:r>
        <w:rPr>
          <w:b/>
        </w:rPr>
        <w:t xml:space="preserve">Tulos</w:t>
      </w:r>
    </w:p>
    <w:p>
      <w:r>
        <w:t xml:space="preserve">Alabaman lapsikuolleisuus on ennätysalhaalla .</w:t>
      </w:r>
    </w:p>
    <w:p>
      <w:r>
        <w:rPr>
          <w:b/>
        </w:rPr>
        <w:t xml:space="preserve">Esimerkki 2.1264</w:t>
      </w:r>
    </w:p>
    <w:p>
      <w:r>
        <w:t xml:space="preserve">Vaikka abortti dekriminalisoitiin viime vuonna, Britannian alueen terveysministeriö ei noudattanut huhtikuun 1. päivän määräaikaa, jonka kuluessa aborttien tekeminen olisi pitänyt aloittaa laajemmin, ja syyttää siitä koronaviruksen aiheuttamaa painetta palveluihin. Tämän vuoksi Britannian hallituksen Pohjois-Irlannin toimisto neuvoi naisia matkustamaan aborttia varten Englantiin, vaikka pandemia on sulkenut lentoliikenteen, minkä vuoksi naisilla on edessään 8 tunnin lauttamatka Belfastista Liverpooliin. Torstaina antamassaan lausunnossa terveysministeriö totesi, että terveydenhuollon ammattilaiset "voivat nyt keskeyttää raskauden laillisesti terveydenhuollon ja sosiaalihuollon tiloissa", mutta ministeriö ei antanut tarkempia tietoja siitä, missä ja miten naiset voivat päästä aborttipalveluihin. Pohjois-Irlannin kuninkaallisen kätilökollegion entinen johtaja Breedagh Hughes kertoi Reutersille, että hänen käsityksensä mukaan lääkäriryhmät olivat valmiita tarjoamaan palveluja perjantaista alkaen, mutta naisten olisi otettava yhteyttä paikallisiin terveysjärjestöihin tai tukiryhmiin saadakseen lisätietoja. Royal College of Obstetricians and Gynaecologists -järjestön Pohjois-Irlannin komitea oli tyytyväinen toimenpiteeseen. "Tiedämme, että aborttia hakevat naiset ovat hyvin vaikeissa olosuhteissa, kuten ne, joilla on perussairaus ja jotka eivät voi matkustaa, ja muut erittäin haavoittuvassa tilanteessa olevat naiset", komitean puheenjohtaja Carolyn Bailie sanoi lausunnossaan. "Olemme tyytyväisiä neuvoon, jonka mukaan näitä naisia voidaan nyt hoitaa Pohjois-Irlannissa."  Alliance For Choice -järjestö totesi, että uusi neuvonta oli valtava edistysaskel, mutta huomautti, että naiset, jotka eivät voi lähteä kotoaan koronaviruksen aiheuttamien rajoitusten vuoksi, joutuisivat kamppailemaan palvelujen saannin kanssa, koska säännösten mukaan ensimmäinen aborttipillereiden kuuri on otettava klinikalla. Palvelujen käyttöönoton viivästyminen sai Britannian johtavan aborttien tarjoajan puuttumaan asiaan aiemmin torstaina ja ilmoittamaan, että se tarjoaa aborttipillereitä Pohjois-Irlannin naisille postitse. Jotkin paikalliset hyväntekeväisyysjärjestöt ovat yrittäneet hankkia aborttipillereitä ja tarjonneet puhelinkonsultaatioita ulkomailla toimivien lääkäreiden kanssa. British Pregnancy Advisory Service (BPAS), joka varaa abortteja pohjoisirlantilaisille naisille Englannissa, pystyy kuitenkin tarjoamaan paljon enemmän resursseja. BPAS kertoi, että sille oli ilmoitettu kahdesta naisesta, jotka olivat yrittäneet itsemurhaa, koska he eivät saaneet aborttihoitoa Pohjois-Irlannissa. Muualla Yhdistyneessä kuningaskunnassa lääkärit voivat määrätä pillereitä puhelimitse, mikä on toimenpide, joka otettiin käyttöön vastauksena koronaviruksen aiheuttamaan lukitukseen. Belfastin aluekokouksen sosiaalisesti konservatiiviset kristityt jäsenet äänestivät maanantaina vastaavan ehdotuksen alas. Britannian parlamentti ohitti viime heinäkuussa Belfastissa näiden poliitikkojen vuosia kestäneen veto-oikeuden, jolla Pohjois-Irlanti saatettiin yhdenmukaiseksi muun Yhdistyneen kuningaskunnan kanssa, jossa abortti on ollut laillista jo vuosikymmeniä. Jotkut lainsäätäjät suhtautuivat torstain muutoksiin edelleen epäilevästi ja vaativat selkeitä tietoja siitä, miten naiset pääsevät palveluihin. "Tämänpäiväinen ilmoitus sotkee vesiä entisestään", vihreiden johtaja ja aborttioikeuksien pitkäaikainen puolestapuhuja Clare Bailey sanoi Reutersille. "Naisten on vaikea päästä läpi sokkelosta. Täytäntöönpanovalta on tunnustanut lakimuutoksen, mutta ei ole toteuttanut palveluja asianmukaisesti. Taistelu aborttioikeuksien puolesta Pohjois-Irlannissa ei ole päättynyt."</w:t>
      </w:r>
    </w:p>
    <w:p>
      <w:r>
        <w:rPr>
          <w:b/>
        </w:rPr>
        <w:t xml:space="preserve">Tulos</w:t>
      </w:r>
    </w:p>
    <w:p>
      <w:r>
        <w:t xml:space="preserve">Pohjois-Irlannin viranomaiset näyttävät vihreää valoa aborttipalveluille.</w:t>
      </w:r>
    </w:p>
    <w:p>
      <w:r>
        <w:rPr>
          <w:b/>
        </w:rPr>
        <w:t xml:space="preserve">Esimerkki 2.1265</w:t>
      </w:r>
    </w:p>
    <w:p>
      <w:r>
        <w:t xml:space="preserve">Pienimmät, vauvojen ruumiille tarkoitetut arkut on koristeltu huovutetuilla perhosilla, päivänkakkaroilla, tähdillä ja sydämillä. Vapaaehtoiset ovat asettaneet nallen jokaiseen vauvojen kokoiseen arkkuun. "Se ei ole helppoa. Kukaan ei ole valmis menettämään niin monta lasta", sanoi Tagaloa Tusani, Uudessa-Seelannissa asuva vapaaehtoinen, joka järjestää arkkukuljetuksen. "Yksikään hautaustoimisto ei ole valmistautunut siihen."  Erittäin tarttuva tauti on iskenyt Samoan heikoimmassa asemassa oleviin, sillä 70:stä uhrista 61 on alle neljän vuoden ikäisiä, kertoi hallitus maanantaina. Tuhoa muun muassa Kongon demokraattisessa tasavallassa, Madagaskarissa ja Ukrainassa aiheuttanut tuhkarokko alkoi aiemmin tänä vuonna ilmaantua joukoittain Uuden-Seelannin Aucklandissa, joka on pienille Tyynenmeren saarille suuntautuvan ja sieltä lähtevän matkailun keskus. Virus tarttui sitten Samoaan, jossa rokotusten määrä on alueen alhaisin. Samoan vain 200 000 asukkaan saarella on nyt lähes 4 700 raportoitua tuhkarokkotapausta. Maailman terveysjärjestö (WHO) kuvaili viime viikolla maailmanlaajuista epidemiaa "törkeäksi", koska suurin osa kuolemantapauksista on sattunut alle viisivuotiaille lapsille, joita ei ole rokotettu. "Se, että yksikään lapsi kuolee tuhkarokon kaltaiseen rokotteella ehkäistävissä olevaan tautiin, on suoraan sanottuna häpeällistä ja kollektiivinen epäonnistuminen maailman haavoittuvimpien lasten suojelussa", WHO:n pääjohtaja Tedros Adhanom Ghebreysus sanoi. Ulkomaisten hallitusten ja kansainvälisten avustusjärjestöjen tuella Samoa on toteuttanut rokotuskampanjan, joka on hallituksen mukaan kattanut nyt lähes 90 prosenttia rokotukseen oikeutetuista ihmisistä. Samoassa on tällä hetkellä 16 vakavasti sairasta lasta tehohoidossa, ja kaksi raskaana olevaa naista on myös sairaalassa. Kansainväliset ryhmät ovat lähettäneet Samoaan lääkintätarvikkeita sekä lääkäreitä ja sairaanhoitajia taudin torjumiseksi. Aucklandin kaakkoispuolella sijaitsevan Rotoruan vapaaehtoiset tekevät yleensä arkkuja uusiseelantilaisille perheille, joilla ei ole varaa niihin. Vapaaehtoinen arkunvalmistaja Ron Wattam sanoi, ettei hän olisi koskaan kuvitellut, että he joutuisivat huolehtimaan näin laajasta epidemiasta. "Arkut ovat valkoisia, ja ne on vuorattu sisältä valkoisella, ja ne on tehty hautausurakoitsijan standardien mukaisesti", Wattam sanoi. "Se on vähintä, mitä voimme tehdä."</w:t>
      </w:r>
    </w:p>
    <w:p>
      <w:r>
        <w:rPr>
          <w:b/>
        </w:rPr>
        <w:t xml:space="preserve">Tulos</w:t>
      </w:r>
    </w:p>
    <w:p>
      <w:r>
        <w:t xml:space="preserve">Perhosilla koristeltuja, vauvan kokoisia arkkuja lähetetään tuhkarokon runtelemaan Samoaan.</w:t>
      </w:r>
    </w:p>
    <w:p>
      <w:r>
        <w:rPr>
          <w:b/>
        </w:rPr>
        <w:t xml:space="preserve">Esimerkki 2.1266</w:t>
      </w:r>
    </w:p>
    <w:p>
      <w:r>
        <w:t xml:space="preserve">Hänen vaimonsa voitti paljon merkittävämmän haastajan. Molly Crosby, 32-vuotias viiden lapsen äiti, oli kärsinyt koko kesän yskästä ja tukkoisesta yskästä. Green Bayssä tehdyissä alustavissa tutkimuksissa hänen oikeassa keuhkossaan havaittiin täplä. Se johti Crosbyt Rochesterissa, Minnesotassa sijaitsevaan Mayo-klinikkaan lisätutkimuksiin. Siellä todettiin endokriininen karsinoidikasvain. Kasvain ei ole yhtä vaarallinen kuin muut syövän muodot, mutta se oli huolestuttava muuten terveelle, tupakoimattomalle naiselle. "Saimme tietää sen päivää ennen kuin ilmoittauduimme leirille, Crosby sanoi keskiviikkona. "Olimme Mayossa kaksi tai kolme päivää ennen harjoitusleiriä, kun he tekivät kaikki skannaukset ja saivat lopullisen ennusteen." Crosby lensi takaisin Green Bayhin harjoitusleirin alkuun. Alavireisen kauden 2018 jälkeen Crosby joutui voittamaan Sam Fickenin. Crosby onnistui säilyttämään keskittymisensä ja säilytti paikkansa 13. kauden ajan. "Olen harjoitellut pitkään eri tilanteiden lokeroimista", Crosby sanoi. "Aina kun olin kotona, olin täysin kotona. Organisaatio oli uskomaton koko harjoitusleirin ajan, antaen minulle vain aikaa olla Mollyn kanssa ja olla perheen kanssa ja auttaa, missä pystyin koko päivän ja illan. Yritin vain olla täysin mukana molemmissa asioissa. Olen tuntenut tässä paljon vapautta. "Rakastan sitä, mitä teen, mutta se, että on tärkeää huolehtia perheestä ja olla Mollylle ja lapsille, kun katson sitä taaksepäin, se oli erityinen leiri. Pystyin todella uppoutumaan täysin molempiin asioihin. Se oli myös hermoja raastavaa. Päivittäin tulimme tänne, jouduimme työskentelemään ja kilpailemaan korkealla tasolla, ja sitten menimme kotiin ja palasimme normaaliin rutiiniin. Sitten istuimme illalla alas ja muistimme, että leikkaus oli tulossa ja Mollylla oli syöpä. Ne asiat olivat raskaita." Tuo leikkaus oli esikauden lopussa, ja siinä poistettiin osa Mollyn oikeasta keuhkosta. Vaikka Molly palaa Mayoon tähystykseen lokakuun puolivälissä, Crosby sanoi, että lääkärit ovat varmoja siitä, että he pääsivät eroon kasvaimesta, eikä Molly tarvitse sädehoitoa tai kemoterapiaa. Vuodesta 2009 lähtien NFL on järjestänyt vuosittaisen "Crucial Catch" -kampanjansa kerätäkseen rahaa American Cancer Society -järjestölle. Se oli kampanja, joka oli jo osunut Crosbylle kohdalleen. Isoäiti kuoli rintasyöpään ja käly taistelee kolmatta vuotta munasarjasyöpää vastaan. Nyt kun hänen vaimonsa sai diagnoosin, taistelu syöpää vastaan on saanut entistä enemmän merkitystä. "Siitä tässä on kyse, varhaisesta havaitsemisesta", hän sanoi. "Se on rutiinitarkastuksia. Älä pidä sitä itsestäänselvyytenä. Teknologiamme ansiosta luvut ovat hämmästyttäviä ennaltaehkäisyn ja hoidon suhteen, jos se havaitaan riittävän aikaisin. Se on yksi tärkeimmistä asioista. Yritetään saada aikaisempi havaitseminen, jotta voimme taistella tätä asiaa vastaan. Mollyn syöpä on aina ollut minulle todella tärkeää, mutta aion jatkaa eteenpäin ja varmistaa, että kaikki saavat hoitoa." Mollyn syöpä on aina ollut minulle todella tärkeää. Olemme niin onnekkaita saamastamme hoidosta. Toivottavasti kaikki saavat saman hoidon ja saman ennusteen kuin me saimme." Packers (3-1) pelaa sunnuntaina Dallas Cowboysin (3-1) vieraana. Osa Crosbyn hienoimmista ammattilaishetkistä on tapahtunut AT&amp;T Stadiumilla. Kaudella 2010 Packers voitti Super Bowlin Arlingtonissa. Kauden 2016 pudotuspeli Cowboysia vastaan merkitsi hänen uransa kohokohtaa. Hänen 56 jaardin kenttämaalinsa, kun peliä oli jäljellä 1.33, vei Packersin 31-28-johtoon. Dallas tasoitti pelin, mutta Crosby puski 51 jaardia viimeisellä pelikerralla 34-31-voittoon. "Ne kaksi minuuttia siinä pelissä olivat mielestäni jännittävimmät kaksi minuuttia, jotka olen koskaan pelissä kokenut", hän sanoi. "Pystyä toteuttamaan sen kahdesti siinä tilanteessa oli mahtavaa." ___ Lisää AP NFL: https://apnews.com/NFL ja https://twitter.com/AP_NFL</w:t>
      </w:r>
    </w:p>
    <w:p>
      <w:r>
        <w:rPr>
          <w:b/>
        </w:rPr>
        <w:t xml:space="preserve">Tulos</w:t>
      </w:r>
    </w:p>
    <w:p>
      <w:r>
        <w:t xml:space="preserve">Vaimon syöpädiagnoosi osuu Packersin Crosbylle kotiin.</w:t>
      </w:r>
    </w:p>
    <w:p>
      <w:r>
        <w:rPr>
          <w:b/>
        </w:rPr>
        <w:t xml:space="preserve">Esimerkki 2.1267</w:t>
      </w:r>
    </w:p>
    <w:p>
      <w:r>
        <w:t xml:space="preserve">Ihmiset, joilla oli suuri geneettinen riski ja huonot terveystottumukset, sairastuivat dementiaan noin kolme kertaa todennäköisemmin kuin ne, joilla oli pieni geneettinen riski ja hyvät tottumukset, kertoivat tutkijat sunnuntaina. Riippumatta siitä, kuinka suuri geneettinen riski henkilöllä oli, hyvä ruokavalio, riittävä liikunta, alkoholin käytön rajoittaminen ja tupakoimattomuus pienensivät dementian todennäköisyyttä. "Pidän tätä hyvänä uutisena", sanoi John Haaga Yhdysvaltain kansallisesta ikääntymisen tutkimuslaitoksesta, joka on yksi tutkimuksen monista rahoittajista. "Kukaan ei voi taata, että vältyt tältä kauhealta taudilta", mutta hän sanoi, että puhtaalla elämällä voit kallistaa todennäköisyyttä omaksi eduksesi. Tuloksista keskusteltiin Alzheimer's Associationin kansainvälisessä konferenssissa Los Angelesissa, ja ne julkaistiin verkossa Journal of the American Medical Association -lehdessä. Noin 50 miljoonaa ihmistä sairastaa dementiaa, ja Alzheimerin tauti on yleisin tyyppi. Geenit ja elintavat vaikuttavat moniin sairauksiin, mutta tutkijoilla on vasta viime aikoina ollut käytettävissään välineet ja tiedot, joiden avulla he voivat tehdä laajoja tutkimuksia, joissa selvitetään, kuinka paljon kukin tekijä vaikuttaa. Eräässä tällaisessa muutama vuosi sitten tehdyssä tutkimuksessa todettiin, että terveelliset elämäntavat voivat auttaa voittamaan sydänsairauksien geneettisen riskin. Nyt tutkijat ovat osoittaneet, että sama pätee myös dementiaan. Tohtori Elzbieta Kuzma ja kollegat Englannissa sijaitsevassa Exeterin yliopiston lääketieteellisessä tiedekunnassa tutkivat UK Biobank -tietokannan avulla lähes 200 000 60-vuotiasta tai vanhempaa ihmistä, joilla ei ollut aluksi merkkejä tai oireita dementiasta. Heidän geneettinen riskinsä luokiteltiin suureksi, keskisuureksi tai pieneksi kymmenien mutaatioiden perusteella, joiden tiedetään vaikuttavan dementiaan. Heidät ryhmiteltiin myös elämäntapatekijöiden mukaan. Noin kahdeksan tutkimusvuoden jälkeen 1,8 prosentilla henkilöistä, joilla oli korkea geneettinen riski ja huonot elintavat, oli kehittynyt dementia, kun taas 0,6 prosentilla henkilöistä, joilla oli matala geneettinen riski ja terveelliset elintavat, oli dementia. Korkeimman geneettisen riskin omaavista henkilöistä vain hieman yli 1 prosentti sairastui dementiaan, kun taas huonojen elintapojen omaavista henkilöistä lähes 2 prosenttia. Yksi rajoitus: Tutkijoilla oli tietoa vain mutaatioista, jotka vaikuttivat eurooppalaisiin syntyperäisiin ihmisiin, joten ei tiedetä, päteekö sama myös muihin rodullisiin tai etnisiin ryhmiin. Tulosten pitäisi rohkaista ihmisiä, jotka pelkäävät, että geenimutaatiot yksin määrittelevät heidän kohtalonsa, sanoo tohtori Rudy Tanzi, Massachusetts General Hospitalin genetiikka-asiantuntija. Hänen mukaansa alle 5 prosenttia Alzheimerin tautiin liittyvistä geeneistä on "täysin läpäiseviä", mikä tarkoittaa, että ne takaavat taudin puhkeamisen. "Tämä tarkoittaa, että 95 prosentissa mutaatioista elämäntavoillasi on merkitystä", Tanzi sanoi. "Älä ole liian huolissasi genetiikastasi. Käytä enemmän aikaa siihen, että olet tietoinen terveellisestä elämästä." Eräässä aiemmassa Ruotsissa ja Suomessa tehdyssä tutkimuksessa testattiin tiukasti terveellisten elämäntapojen vaikutusta määräämällä yksi ryhmä noudattamaan niitä ja ottamalla mukaan vertailuryhmä, joka ei noudattanut niitä. Siinä päädyttiin siihen, että terveelliset elintavat voivat ehkäistä henkistä rappeutumista. Alzheimer-yhdistys sponsoroi vastaavaa tutkimusta, joka on parhaillaan käynnissä Yhdysvalloissa. Terveelliset elintavat ovat keskeisellä sijalla myös uusissa dementian ehkäisyä koskevissa ohjeissa, jotka Maailman terveysjärjestö julkaisi helmikuussa. ___ Marilynn Marchionea voi seurata osoitteessa: @MMarchioneAP ___ Associated Pressin terveys- ja tiedeosasto saa tukea Howard Hughes Medical Instituten tiedekasvatusosastolta. AP on yksin vastuussa kaikesta sisällöstä.</w:t>
      </w:r>
    </w:p>
    <w:p>
      <w:r>
        <w:rPr>
          <w:b/>
        </w:rPr>
        <w:t xml:space="preserve">Tulos</w:t>
      </w:r>
    </w:p>
    <w:p>
      <w:r>
        <w:t xml:space="preserve">Terveelliset elämäntavat voivat tasoittaa Alzheimerin taudin geneettistä riskiä.</w:t>
      </w:r>
    </w:p>
    <w:p>
      <w:r>
        <w:rPr>
          <w:b/>
        </w:rPr>
        <w:t xml:space="preserve">Esimerkki 2.1268</w:t>
      </w:r>
    </w:p>
    <w:p>
      <w:r>
        <w:t xml:space="preserve">Kanne on yksi useista, joita ryhmät ovat nostaneet tai valmistelevat nostettavaksi sellaisia osavaltioita vastaan, jotka ovat hiljattain hyväksyneet tiukkoja abortinvastaisia toimenpiteitä yrittäessään saada Yhdysvaltain korkeimman oikeuden kumoamaan Roe v. Wade -tapauksen, joka on vuonna 1973 annettu käänteentekevä tapaus ja joka takaa naisen perustuslaillisen oikeuden aborttiin. Perjantaina Missourin kuvernööri Mike Parson, joka on republikaani, allekirjoitti lain, joka kieltää abortin kahdeksannella raskausviikolla. Mississippissä liittovaltion tuomari esti lain, joka kieltäisi abortin heti, kun alkion sydänääni havaitaan, mikä voi tapahtua kuuden viikon kuluttua hedelmöityksestä. "Tämä vaarallinen, moraaliton ja perustuslain vastainen kielto uhkaa ihmisten henkeä ja hyvinvointia, ja me haastamme heidät oikeuteen suojellaksemme potilaidemme oikeuksia", sanoi naisten terveydenhuoltoa ja abortteja tarjoavan Planned Parenthood Federation of America -järjestön puheenjohtaja Leana Wen lausunnossaan. ACLU:n Alabaman osasto ja Planned Parenthood of America jättivät kanteensa Alabaman liittovaltion tuomioistuimeen eteläisen osavaltion kolmen aborttiklinikan ja Planned Parenthood Southeastin puolesta. Abortin vastustajat odottivat oikeudellisia haasteita Alabaman uudelle laille, joka on maan rajoittavin, kun se astuu voimaan marraskuussa, ja sanovat olevansa tyytyväisiä mahdollisuuteen saada tuomioistuin testaamaan heidän vakaumustaan siitä, että sikiön oikeus elämään on ensisijainen. Mississippi liittyi aiemmin tänä vuonna Georgian, Kentuckyn ja Ohion joukkoon ja kielsi abortin sen jälkeen, kun lääkäri on havainnut alkion sydämenlyönnin. Myöntäessään perjantaina alustavan kieltotuomion Yhdysvaltain piirituomari Carlton Reeves kirjoitti, että Mississippin laki, jonka oli määrä tulla voimaan 1. heinäkuuta, estäisi naisen vapaan valinnanvapauden, "joka on keskeinen osa ihmisarvoa ja itsemääräämisoikeutta".   Toimenpide haastettiin oikeudessa Jackson Women's Health Organizationin, osavaltion ainoan aborttilaitoksen, puolesta. ACLU ja Planned Parenthood saivat maaliskuussa tuomarilta kieltomääräyksen, jolla Kentuckyn aborttikielto estettiin. Nämä kaksi järjestöä ovat nostaneet kanteen Ohiossa ja valmistelevat oikeustaistelua Georgiassa, ne sanoivat perjantaina antamassaan lausunnossa. Abortin vastaisen lainsäädännön aalto heijastaa abortin vastustajien luottamuksen lisääntymistä sen jälkeen, kun republikaanipresidentti Donald Trump nimitti korkeimpaan oikeuteen kaksi konservatiivista tuomaria, Neil Gorsuchin ja Brett Kavanaugh'n, mikä kallistaa tuomioistuimen poliittista tasapainoa oikealle.</w:t>
      </w:r>
    </w:p>
    <w:p>
      <w:r>
        <w:rPr>
          <w:b/>
        </w:rPr>
        <w:t xml:space="preserve">Tulos</w:t>
      </w:r>
    </w:p>
    <w:p>
      <w:r>
        <w:t xml:space="preserve">Ryhmät haastavat Alabaman aborttilain oikeuteen; tuomari estää Mississippin kiellon.</w:t>
      </w:r>
    </w:p>
    <w:p>
      <w:r>
        <w:rPr>
          <w:b/>
        </w:rPr>
        <w:t xml:space="preserve">Esimerkki 2.1269</w:t>
      </w:r>
    </w:p>
    <w:p>
      <w:r>
        <w:t xml:space="preserve">Kaakkois-Aasian laajassa, yli 260 miljoonan asukkaan maassa ei ole todettu yhtään tapausta, vaikka jotkut sen kansalaiset ulkomailla ovat saaneet viruksen, mukaan lukien kahdeksan Diamond Princess -risteilyaluksen miehistön jäsentä Japanin Yokohaman edustalla. Terveysministeri Terawan Agus Putranto sanoi, että 134 testinäytettä, jotka oli otettu ihmisiltä, joilla epäillään olevan koronavirus, olivat osoittautuneet negatiivisiksi. "Jos tähän hetkeen asti kaikki osoittautuivat negatiivisiksi, se on Kaikkivaltiaan siunaus", hän sanoi toimittajille. Putranto sanoi, että kahden potilaan testit, jotka kuolivat tällä viikolla saatuaan virustartuntaan liittyviä oireita, olivat olleet negatiivisia. Helmikuun 23. päivänä singaporelainen mies kuoli kuumeeseen ja hengenahdistukseen Batamin kaupungissa, mutta paikallisen terveysviraston johtaja sanoi, että syynä oli jokin muu, tarkemmin määrittelemätön tauti. Semarangissa Keski-Jaavalla sijaitsevan 37-vuotiaan miehen kuolema, joka sairastui keuhkokuumeeseen palattuaan ulkomailta, ei johtunut koronaviruksesta vaan H1N1-influenssasta, hän sanoi. Yhdysvalloissa sijaitsevan Harvardin T.H. Chan -kansanterveyslaitoksen tutkijat totesivat tässä kuussa julkaistussa tutkimuksessa, että Indonesian olisi vahvistettava taudinpurkauksen seurantaa ja valvontaa - etenkin, koska se on saanut suorat lennot Kiinan keskiosassa sijaitsevasta Wuhanin kaupungista, joka on taudinpurkauksen keskus. Harvardin tutkimusryhmä totesi, että Indonesian vahvistettujen tapausten puuttuminen "saattaa viitata siihen, että tapauksia voi olla havaitsematta", sillä lentomatkustaminen voi edistää tapausten leviämistä Kiinasta. Indonesia on kieltänyt 14 päivää Kiinassa olleiden vierailijoiden pääsyn maahan ja pysäyttänyt kaikki lennot Kiinaan ja sieltä pois. Indonesia on testannut suhteellisen vähän ihmisiä verrattuna joihinkin naapureihinsa ja väestöönsä, mutta Putranto sanoi, että testejä tehdään, kun "lääkärit toteavat, että heillä on siihen suuntaan viittaavia oireita".   "Kuvittele, että jos kaikki yskäiset tai flunssan sairastaneet tarkistettaisiin, miljoonat tarkistettaisiin", hän sanoi. Maailman terveysjärjestön Indonesian edustaja Navaratnasamy Paranietharan on sanonut, että WHO on "melko luottavainen sen suhteen, että Indonesia on valmis vastaamaan tähän tilanteeseen".  Erikseen Indonesia lähettää lähipäivinä Garuda Indonesian (GIAA.JK) lentokoneen Japaniin hakemaan 68 kansalaista, jotka työskentelivät koronaviruksen saastuttamalla Diamond Princess -aluksella, kertoivat viranomaiset. Miehistö voi joutua karanteeniin jopa 28 päiväksi Sebarun saarelle Jaavanmerellä Jakartan pohjoispuolella, jossa karanteenissa on myös 188 miehistön jäsentä toisesta risteilyaluksesta. Koronavirus on tartuttanut maailmanlaajuisesti yli 80 000 ihmistä ja tappanut lähes 2 800 ihmistä, joista suurin osa Kiinassa.</w:t>
      </w:r>
    </w:p>
    <w:p>
      <w:r>
        <w:rPr>
          <w:b/>
        </w:rPr>
        <w:t xml:space="preserve">Tulos</w:t>
      </w:r>
    </w:p>
    <w:p>
      <w:r>
        <w:t xml:space="preserve">Indonesian mukaan koronavirustapausten vähyys on Jumalan siunaus.</w:t>
      </w:r>
    </w:p>
    <w:p>
      <w:r>
        <w:rPr>
          <w:b/>
        </w:rPr>
        <w:t xml:space="preserve">Esimerkki 2.1270</w:t>
      </w:r>
    </w:p>
    <w:p>
      <w:r>
        <w:t xml:space="preserve">Trump oli sanonut, että hydroksiklorokiini, malarialääke, voisi olla "lääketieteen historian suurimpia käänteentekeviä tekijöitä", koska sillä voisi olla vaikutuksia COVID-19:tä vastaan. "Hydroksiklorokiinin tehoa COVID-19-potilaiden hoidossa ei ole toistaiseksi todistettu", Euroopan komission tiedottaja sanoi tiistaina ja välitti Euroopan lääkeviraston sisäisen lausunnon. Tiedottajan mukaan myöskään klorokiinin, toisen malarialääkkeen, myönteisistä vaikutuksista ei ole näyttöä, ja myös sen mahdollista käyttöä COVID-19:n torjuntaan testataan. Yhdysvaltain terveysvirasto listasi torstaina hydroksiklorokiinin suojelluksi lääkinnälliseksi resurssiksi sen jälkeen, kun Trump oli allekirjoittanut määräyksen sen hamstraamisen ja hinnan korottamisen estämiseksi. Euroopan unionin jäsen Unkari kielsi viime viikolla hydroksiklorokiinin kaupallisen viennin. "Koska Unkari on yksi maailman suurimmista tämän ainesosan viejistä, Unkarin väestön suojelu ja lääkehuolto on nyt etusijalla", hallitus sanoi.</w:t>
      </w:r>
    </w:p>
    <w:p>
      <w:r>
        <w:rPr>
          <w:b/>
        </w:rPr>
        <w:t xml:space="preserve">Tulos</w:t>
      </w:r>
    </w:p>
    <w:p>
      <w:r>
        <w:t xml:space="preserve">Trumpin mainostamasta lääkkeestä ei ole todisteita, että se tehoaa koronavirukseen: EU.</w:t>
      </w:r>
    </w:p>
    <w:p>
      <w:r>
        <w:rPr>
          <w:b/>
        </w:rPr>
        <w:t xml:space="preserve">Esimerkki 2.1271</w:t>
      </w:r>
    </w:p>
    <w:p>
      <w:r>
        <w:t xml:space="preserve">Varoituksessa kehotettiin amerikkalaisia hakeutumaan lääkäriin, jos he kärsivät "epätavallisista, selittämättömistä fyysisistä oireista tai tapahtumista, kuulo- tai aisti-ilmiöistä tai muista terveysongelmista". Hälytys tulee samaan aikaan, kun Yhdysvaltain lääkäriryhmä tutkii lisää Guangzhoun konsulaatissa työskenteleviä amerikkalaisia. Viime kuussa Guangzhoussa paljastunut aiempi tapaus antoi aihetta testeihin. Tapaukset ovat herättäneet pelkoja siitä, että Kuubasta vuonna 2016 alkaneet selittämättömät ongelmat ovat laajentuneet muihin maihin. Kiina sanoo, ettei se ole saanut selville mitään tietoa, joka voisi viitata syyhyn. Viimeisimmät evakuoinnit seurasivat lääketieteellisiä testejä, jotka paljastivat, että he ovat saattaneet sairastua. Ulkoministeriön tiedottaja Heather Nauert sanoi, että "useita henkilöitä" oli tuotu Yhdysvaltoihin, mutta ei kertonut, kuinka moni oli sairastunut tai evakuoitu. Perjantaisessa varoituksessa kehotettiin ihmisiä varomaan oireita, kuten "huimausta, päänsärkyä, tinnitusta, väsymystä, kognitiivisia ongelmia, näköongelmia, korvavaivoja ja kuulon heikkenemistä sekä univaikeuksia". Siinä kehotettiin heitä "olemaan yrittämättä paikantaa tunnistamattomien kuuloaistimusten lähdettä". Siirtykää sen sijaan toiseen paikkaan". Yhdysvaltain hallitus on pitänyt Kuuban tapauksia "erityisinä hyökkäyksinä" amerikkalaisia työntekijöitä vastaan, mutta ei ole julkisesti tunnistanut syytä tai syyllistä. Useimpiin tapauksiin liittyi outoja, selittämättömiä ääniä, jotka saivat yhdysvaltalaiset tutkijat aluksi epäilemään äänihyökkäystä. Kiinan ulkoministeriön tiedottaja Hua Chunying sanoi torstaina viimeisimmistä tapauksista kysyttäessä, että Yhdysvallat ei ole ottanut asiaa virallisesti esille Pekingin kanssa. "Jos Yhdysvallat ottaa meihin virallisesti yhteyttä, Kiina jatkaa tarvittavia tutkimuksia tosissaan ja vastuullisesti sekä pitää yllä tiivistä yhteydenpitoa ja yhteistyötä Yhdysvaltojen kanssa", Hua sanoi säännöllisesti järjestettävässä lehdistötilaisuudessa. Kiina kertoi aiemmin tutkineensa viime kuussa ilmoitettua tapausta, mutta ei saanut selville mitään vihjeitä oireiden syystä. Yhdysvaltalainen virkamies, jolla ei ollut lupaa keskustella tilanteesta julkisesti ja joka pyysi nimettömyyttä, sanoi, että evakuoidut amerikkalaiset hallituksen työntekijät oli tuotu Kiinasta testejä varten Pennsylvanian yliopistoon. Siellä lääkärit ovat hoitaneet ja tutkineet potilaita, jotka on aiemmin evakuoitu Yhdysvaltain Havannan suurlähetystöstä. Kuubassa sairastuneiden 24 työntekijän lääketieteellisten raporttien alustavat tulokset osoittivat, että heillä oli aisti- ja muistihäiriöitä, jotka muistuttivat aivotärähdyksissä ilmeneviä aivojen toimintahäiriöitä. Pennin tutkimusryhmän mukaan Kuubasta tulleilla potilailla oli pysyviä vammoja, vaikka heille räätälöity kuntoutushoito näytti auttavan. Myös Kanada määräsi huhtikuussa Kuubassa olevan diplomaattisen henkilökunnan perheet palaamaan kotiin sen jälkeen, kun 10:llä saarelle sijoitetulla kanadalaisella havaittiin salaperäisiä terveysoireita. Kanada sanoi, että 10:llä oli edelleen selittämättömiä aivo-oireita ja että "lääketieteelliset tiedot herättivät huolta uudentyyppisestä mahdollisesta hankitusta aivovammasta". Todistaessaan viime kuussa senaatin ulkosuhdekomitealle ensimmäisestä tapauksesta Kiinassa Yhdysvaltain ulkoministeri Mike Pompeo sanoi, että Kiina oli "sanonut kaikki oikeat asiat ja osoittanut halukkuutensa auttaa meitä tunnistamaan vektorin, joka johti tähän lääketieteelliseen tapaukseen". Kiinan tapaukset koskevat yhtä tärkeimmistä Yhdysvaltain seitsemästä diplomaattisesta etuvartioasemasta maassa. Guangzhoun konsulaatti avattiin kuukausia Pekingin ja Washingtonin diplomaattisuhteiden solmimisen jälkeen vuonna 1979, ja se muutti uuteen tarkoitusta varten rakennettuun tilaansa vuonna 2013. Se palvelee neljää eteläistä maakuntaa, joiden yhteenlaskettu asukasluku on yli 204 miljoonaa, ja käsittelee vuosittain yli miljoona erilaista viisumihakemusta. Se on myös ainoa Yhdysvaltain diplomaattinen laitos Kiinassa, jolla on lupa käsitellä maahanmuuttajien viisumeita ja hoitaa adoptioita. Muutaman kilometrin päässä konsulaatista sijaitsevassa The Canton Place -kompleksissa työskentelevät ihmiset kertoivat torstaina kuulleensa tapahtumista vasta nyt, mikä kertoo siitä, että Kiinan täysin valtion valvomat tiedotusvälineet eivät ole uutisoineet asiasta. Päiväkodin brittiopettaja Aled Williams sanoi torstaina, että raportit kuulostivat "scifi-henkisiltä". "Minun on vaikea ymmärtää, miten se toimii", hän sanoi. "Parempi varoa itseäni." Linda Chen, joka pitää alueella kahvilaa, sanoi olevansa ymmällään siitä, miksi vain tietyt ihmiset näyttivät kärsineen alueella, joka tunnetaan mukavuudestaan ja turvallisuudestaan. "Minusta se on hyvin outoa. En kuitenkaan koe, että olisi syytä pelätä kovinkaan paljon, koska kyseessä on luultavasti hyvin erityinen tapaus", Chen sanoi. ___ Associated Pressin toimittaja Josh Lederman Washingtonissa osallistui raportin laatimiseen.</w:t>
      </w:r>
    </w:p>
    <w:p>
      <w:r>
        <w:rPr>
          <w:b/>
        </w:rPr>
        <w:t xml:space="preserve">Tulos</w:t>
      </w:r>
    </w:p>
    <w:p>
      <w:r>
        <w:t xml:space="preserve">Yhdysvaltain Kiinan-suurlähetystö lähettää uuden hälytyksen salaperäisestä terveysongelmasta.</w:t>
      </w:r>
    </w:p>
    <w:p>
      <w:r>
        <w:rPr>
          <w:b/>
        </w:rPr>
        <w:t xml:space="preserve">Esimerkki 2.1272</w:t>
      </w:r>
    </w:p>
    <w:p>
      <w:r>
        <w:t xml:space="preserve">Syyskuun 27. päivänä 2020 alkoi kiertää joukko Facebook-viestejä, joissa väitettiin, että Amy Coney Barrett oli ollut tuomarina "2 vuotta 10 kuukautta [ja] 23 päivää":Kaikissa kolmessa edellä mainituissa viesteissä luki:2 vuotta, 10 kuukautta, 23 päivää.Aika, jonka Amy Coney Barrett on ollut tuomarina.Toisinaan viestin jakanut henkilö lisäsi tekstiin lisäyksiä:Kaikissa löytämissämme esimerkeissä käytettiin Facebookin tekstipohjaista tilapäivityskuvageneraattoria, joka loi värikkäitä ja helposti jaettavia viestejä, mutta ei ollut mahdollista lisätä helposti lainausta. Kommentoijat olivat usein sitä mieltä, että Amy Coney Barrettin aika tuomaristossa oli riittämätön, mutta kukaan ei näyttänyt tarkistavan virusviestien paikkansapitävyyttä.TaustaaNPR kertoi 18. syyskuuta 2020 kello 19.28 EST, että korkeimman oikeuden tuomari Ruth Bader Ginsburg oli kuollut metastasoituneeseen haimasyöpään; korkein oikeus antoi lehdistötiedotteen:Apulaisoikeustuomari Ruth Bader Ginsburg kuoli tänä iltana [syyskuun 18. päivänä vuonna 2020] perheensä ympäröimänä kotonaan Washingtonissa D.C.:ssä metastasoituneeseen haimasyövän komplikaatioiden vuoksi. Hän oli 87-vuotias. Presidentti Clinton nimitti tuomari Ginsburgin korkeimpaan oikeuteen vuonna 1993. Hän oli toinen nainen, joka nimitettiin tuomioistuimeen, ja hän palveli yli 27 vuotta. 18. syyskuuta 2020 kello 20:15 EST, Amy Coney Barrett mainittiin artikkeleissa, jotka käsittelevät sitä, kuka voisi olla Ginsburgin mahdollinen korvaaja korkeimmassa oikeudessa:Linja edesmenneen apulaistuomari Ruth Bader Ginsburgin seuraajaksi korkeimpaan oikeuteen alkaa todennäköisesti näistä liittovaltion muutoksenhakutuomioistuimen tuomareista:Amy Coney BarrettFinalisti Trumpin toiselle korkeimman oikeuden nimitykselle, joka lopulta meni Brett Kavanaugh'lle vuonna 2018, 48-vuotias Barrett on uskonnollisten konservatiivien suosikki.Barrett nousi Trumpin mahdollisten ehdokkaiden listan kärkeen sen jälkeen, kun hänen vuoden 2017 vahvistuskuulustelunsa Yhdysvaltain 7. piirin muutoksenhakutuomioistuimen paikasta oli päättynyt, jolloin demokraatit vetosivat hänen syvään katoliseen uskoonsa ei etuna vaan esteenä. Hänet vahvistettiin äänin 55-43. Syyskuun 19. päivään 2020 mennessä Coney Barrettia kuvattiin Ginsburgin kuoleman jatkuvassa uutisoinnissa eturivin ehdokkaaksi. Politico uutisoi: Presidentti Donald Trumpin odotetaan nimittävän tuomari Amy Coney Barrettin korkeimpaan oikeuteen, mikä käynnistää todennäköisesti jyrkän siirtymän kohti konservatiivisempaa tuomioistuinta. jos Barrett vahvistetaan, hän ottaisi paikan, joka vapautuu liberaalisti ajattelevan tuomarin Ruth Bader Ginsburgin kuoleman jälkeen.Trump ilmoitti aikovansa nimittää Barrettin 19. syyskuuta 2020: Tuomari Amy Coney Barrett, liittovaltion muutoksenhakutuomari ja Notre Damen oikeustieteen professori, on todistetusti konservatiivi, jolla on kiehtova henkilökohtainen tarina ja joka on jo pitkään ollut presidentti Donald Trumpin korkeimman oikeuden lyhyen listan kärjessä." Trump ilmoitti lauantaina [19. syyskuuta 2020] nimittävänsä Barrettin uudeksi korkeimman oikeuden tuomariksi seremoniassa Valkoisen talon ruusutarhassa. Senaatin oikeuskomitea aloittaa Barrettin nimityksen vahvistuskuulemiset 12. lokakuuta [2020]. 48-vuotias Barrett, seitsemän lapsen äiti ja edesmenneen oikeiston majakan, tuomari Antonin Scalian, entinen lakimies Barrett oli finalistina korkeimman oikeuden paikkaa tavoittelevana ehdokkaana, joka meni Brett Kavanaugh'lle vuonna 2018. 48-vuotias Barrett tapasi Trumpin keskustellakseen nimityksestä maanantaina [21. syyskuuta 2020], kertoivat CNN:lle prosessia lähellä olevat lähteet.Amy Coney Barrettin ansioluettelo ja aika tuomaristossa21. syyskuuta 2020 SCOTUSBlog.com profiloi Amy Coney Barrettin uran ja kertoi yksityiskohtaisesti hänen "tuottoisasta" akateemisesta urastaan ja lisäsi:Barrett vietti vuoden George Washingtonin yliopiston oikeus- ja taloustieteen stipendiaattina ennen kuin hän siirtyi vuonna 2002 alma materiinsa Notre Damehen opettamaan liittovaltion tuomioistuimia, perustuslakia ja lakien tulkintaa. Barrett nimitettiin koulun oikeustieteen professoriksi vuonna 2010; neljä vuotta myöhemmin hänestä tuli Diane and M.O. Research Chair of Law. Barrett nimettiin kolme kertaa "vuoden arvostetuksi professoriksi". [...]15 vuoden aikana, jonka Barrett toimi päätoimisena oikeustieteen professorina, hänen akateeminen oppineisuutensa oli tuotteliasta. Useat hänen artikkeleistaan saivat kuitenkin osakseen tulitusta Barrettin vahvistuskuulustelussa, kun demokraattiset senaattorit ehdottivat, että ne viittaavat siihen, että hänen katolinen uskonsa vaikuttaisi Barrettiin erityisesti aborttikysymyksessä." Notre Damen yliopiston verkkosivuilla olevassa elämäkertasivussa kuvailtiin Barrettin uraa akateemisessa maailmassa tarkemmin. SCOTUSBlog.com-sivuston myöhemmässä osiossa luki osittain: Trump nimitti Barrettin 7. piiriin 8. toukokuuta 2017. Joidenkin demokraattien kritiikistä huolimatta hän keräsi kahden puolueen tuen vahvistuskuulustelussaan ... 31. lokakuuta 2017 Barrett vahvistettiin 7. piiriin äänin 55-43. 26. syyskuuta 2020 Valkoinen talo julkaisi tiedotteen ("Judge Amy Coney Barrett's Exceptional Legal Experience, Expertise, and Judicial Record Make Her the Right Choice to Serve on the Supreme Court") ja käsitteli Barrettin pätevyyttä. Kyseisessä osiossa todettiin, että hän oli toiminut tuomarina vuodesta 2017 lähtien:ERINOMAISET PÄTEVYYDET:Tuomari Amy Coney Barrett tuo mukanaan runsaasti kokemusta yksityisoikeudellisesta toiminnasta, akateemisesta toiminnasta ja julkisesta palvelusta.kuten todettiin, Amy Coney Barrett sai toimikautensa 2. marraskuuta 2017:Federal Judicial Service: Tuomari, U.S. Court of Appeals for the Seventh Circuit Donald J. Trumpin 8. toukokuuta 2017 tekemä nimitys John Daniel Tinderin vapauttamaan paikkaan. Senaatin vahvistama 31. lokakuuta 2017, ja sai toimikautensa 2. marraskuuta 2017.2 vuotta, 10 kuukautta ja 23 päivää "2 vuotta, 10 kuukautta ja 23 päivää"-viestit ilmestyivät noin 27. syyskuuta 2020, mutta ne jaettiin myöhemmin kuvakaappauksina myöhempinä päivinä.Kaksi vuotta, kymmenen kuukautta ja 23 päivää 2. marraskuuta 2017 jälkeen oli "päivämäärien välisen ajan" laskurin mukaan joko 25. tai 26. syyskuuta 2020.TL;DRMonissa Facebook-viesteissä (ja twiiteissä) luki yksinkertaisesti "2 vuotta, 10 kuukautta, 23 päivää, aika, jonka Amy Coney Barrett on ollut tuomarina"; emme löytäneet väitteestä mitään variaatiota, joka olisi sisältänyt lainauksen. Amy Coney Barrett vahvistettiin Yhdysvaltain seitsemännen piirin muutoksenhakutuomioistuimen jäseneksi 31. lokakuuta 2017, ja hän sai toimeksiannon 2. marraskuuta 2017. Vaikka laskelma oli oudon täsmällinen ja siksi hieman epätarkka, Barrett aloitti tuomarin virassa noin kaksi vuotta, kymmenen kuukautta ja 23 päivää ennen kuin viestit alkoivat kiertää. kommentit.</w:t>
      </w:r>
    </w:p>
    <w:p>
      <w:r>
        <w:rPr>
          <w:b/>
        </w:rPr>
        <w:t xml:space="preserve">Tulos</w:t>
      </w:r>
    </w:p>
    <w:p>
      <w:r>
        <w:t xml:space="preserve">2 vuotta, 10 kuukautta, 23 päivää. Se aika, jonka Amy Coney Barrett on ollut tuomarina.</w:t>
      </w:r>
    </w:p>
    <w:p>
      <w:r>
        <w:rPr>
          <w:b/>
        </w:rPr>
        <w:t xml:space="preserve">Esimerkki 2.1273</w:t>
      </w:r>
    </w:p>
    <w:p>
      <w:r>
        <w:t xml:space="preserve">"New Hampshiren vuoden 2014 senaattorikilpailun lähestyessä loppuaan osavaltion seuraava senaattori tarvitsee naisäänestäjien tukea. Nykyinen edustaja Jeanne Shaheen korosti tätä seikkaa, kun hän otti republikaanihaastaja Scott Brownin kohteeksi sen, että hän on tukenut naisten lisääntymisoikeuksia ollessaan Massachusettsin osavaltion senaattorina. Hänen tavoitteenaan oli alittaa Brownin väite, jonka mukaan hän on valinnanvapautta kannattava poliitikko. Lokakuun 7. päivänä julkaistussa mainoksessa, jossa oli naispuolinen kertoja, sanottiin: ""Massachusettsissa Scott Brown ajoi lakia, joka pakotti aborttia harkitsevat naiset - pakotti heidät - katsomaan värivalokuvia kehittyvistä sikiöistä.""" Mainos, jonka otsikko oli ""Force"", sai Brownilta nopean vastauksen. Hän piti lehdistötilaisuuden samana päivänä, kun mainos julkaistiin, kutsui sitä valheeksi ja lisäsi, että se oli ""paitsi tunteeton, myös syvästi loukkaava"". ""Olen aina ollut valinnanvapautta kannattava, riippumaton republikaani, ja olen aina tukenut vahvasti naisten terveydenhuoltoa"", Brown sanoi Derryssä, N.H:ssä, vaimonsa Gailin ollessa hänen vierellään. Brown vaati Shaheenia vetämään mainoksen pois, ja seuraavana päivänä hän julkaisi oman mainoksensa, jossa hän kutsui Shaheenin mainosta ""mustamaalauskampanjaksi"". Enemmän kuin koskaan tässä tiukasti kiistellyssä senaattorikilpailussa tämä näytti olevan PolitiFactin tehtävä. Mainos ja Shaheenin kampanja viittasivat tukenaan Massachusettsin senaatin lakiesitykseen 979, joka koski vuonna 2005 jätettyä "lakia naisen oikeudesta saada tietoa". Vaikka Brownin ja republikaanien Michael R. Knapikin yhdessä tukema lakiehdotus lopulta epäonnistui, se olisi antanut aborttia hakevalle naiselle tietoa ja velvoittanut hänet harkitsemaan päätöksen seurauksia 24 tunnin ajan. (Poikkeuksia olisi myönnetty vain lääketieteellisessä hätätilanteessa.) "Naisten tiedonsaantioikeuden tarkoituksena on varmistaa, että jokainen aborttia harkitseva nainen saa täydelliset tiedot toimenpiteestä, riskeistä, syntymättömän lapsen tilasta ja vaihtoehdoista sekä riittävästi harkinta-aikaa, mikä vähentää vakavien, pysyvien tai hengenvaarallisten lääketieteellisten, emotionaalisten ja psykologisten seurausten mahdollisuutta", lakiehdotuksessa todetaan. Samanlaisia lakeja on ehdotettu ja säädetty muissa osavaltioissa sen jälkeen, kun korkein oikeus teki vuonna 1992 päätöksen, jonka mukaan Pennsylvanian osavaltio voi abortin valvontaa koskevan lain nojalla vaatia aborttia hakevaa naista antamaan tietoon perustuvan suostumuksensa ennen toimenpidettä, saamaan runsaasti tietoa abortista ja adoptiosta sekä odottamaan 24 tuntia ennen abortin tekemistä. Massachusettsin lakiehdotuksen esittelyssä viitataan korkeimman oikeuden päätökseen ja todetaan, että osavaltiolla "on tärkeä etu varmistaa, että aborttia hakeville naisille annetaan mahdollisuus valita täysin tietoon perustuva vaihtoehto ja riittävästi aikaa miettiä annettuja tietoja, jotta voidaan vähentää riskiä siitä, että nainen valitsee abortin vain huomatakseen myöhemmin, millä on tuhoisia psykologisia seurauksia, ettei hänen päätöksensä ollut täysin tietoon perustuva". Planned Parenthood of Southeastern Pennsylvania v. Casey, 505 U.S. 833, 882 (1992).""" Entäpä ne valokuvat sikiöistä, joita naiset ""pakotettaisiin"" katsomaan? Kuten muualla ehdotetut ja hyväksytyt vastaavat lait, myös Massachusettsin lakiehdotus olisi edellyttänyt lääkäreitä tai heidän edustajiaan antamaan naisille paljon tietoa vähintään 24 tuntia ennen abortin suunnittelua, mukaan luettuna adoptiotoimistojen nimet ja sellaisten julkisten ja yksityisten toimistojen yhteystiedot, jotka tarjoavat taloudellista ja lääketieteellistä tukea naisille koko raskauden ajan ja synnytyksen jälkeen. Siinä edellytettiin myös, että naiset saivat kuvaukset ""syntymättömän lapsen anatomisista ja fysiologisista ominaisuuksista kahden viikon välein hedelmöittymisestä täysiaikaiseksi, mukaan lukien värivalokuvat"". Jos valokuvia ei ollut saatavilla, ""realistiset piirrokset"" katsottiin hyväksyttäviksi. Lakiehdotuksessa tehtiin selväksi, että aborttia hakeville naisille on annettava valokuvia sikiöistä, mutta se ei jäänyt tähän. Siinä vaadittiin myös kuvauksia eri aborttimenetelmistä ja ""kuhunkin menetelmään yleisesti liittyvistä fyysisistä, psykologisista ja emotionaalisista riskeistä tai lääketieteellisistä komplikaatioista; kuvaus raskauden ja synnytyksen fyysisistä, psykologisista ja emotionaalisista riskeistä tai lääketieteellisistä komplikaatioista; kuvaus elävänä syntyneen lapsen isän elatusvelvollisuuksista."". Ennen abortin suorittamista lääkärin tai hänen edustajansa olisi kysyttävä naiselta, onko hän ""nähnyt"" tiedot ja ""annettava naiselle mahdollisuus ottaa yhteyttä aborttivaihtoehtoisiin järjestöihin tällä hetkellä, jos hän niin haluaa."". Lisäksi ennen abortin suorittamista vaadittiin naisen allekirjoitus, jolla hän antaisi suostumuksensa ja ""osoittaisi, että hänelle on tarjottu tässä jaksossa kuvatut tiedot"". Brown sanoo, että lakiehdotuksen tarkoituksena oli antaa adoptiolle mahdollisuus, eikä ""pakottanut naisia tekemään mitään. En koskaan pakottaisi naisia tekemään mitään."" Hän on oikeassa. Lakiehdotuksessa ei käytetä missään kohtaa sanaa ""pakottaa"". Silti lakiehdotuksen kieli takaa varmasti sen, että naisille annettaisiin tietoa, heiltä kysytään, ovatko he ""nähneet sen"", ja heille annetaan vähintään 24 tuntia aikaa tarkastella sitä ennen abortin tekemistä. Meidän päätöksemme Shaheenin mainoksessa sanotaan, että ""Massachusettsissa Scott Brown ajoi lakia, joka pakottaa aborttia harkitsevat naiset - pakottaa heidät - katsomaan värivalokuvia kehittyvistä sikiöistä."". Brownin yhdeksän vuotta sitten tukema toimenpide varmisti, että naisille annettiin kuvia kehittyvistä sikiöistä sekä paljon muuta tietoa. Se pakotti lääkärit ja heidän edustajansa antamaan nämä tiedot aborttia hakeville naisille - paitsi hätätilanteissa - ja se varmisti, että naiset saivat tiedot sekä suullisilla kysymyksillä että allekirjoitetulla suostumuslomakkeella. Brown on oikeassa siinä, että lakiehdotus ei olisi "pakottanut" heitä katsomaan värivalokuvia - mutta se teki lähes kaiken muun, mitä se olisi voinut tehdä siihen asti. Tämä lausunto on täsmällinen, mutta vaatii selvennystä.""</w:t>
      </w:r>
    </w:p>
    <w:p>
      <w:r>
        <w:rPr>
          <w:b/>
        </w:rPr>
        <w:t xml:space="preserve">Tulos</w:t>
      </w:r>
    </w:p>
    <w:p>
      <w:r>
        <w:t xml:space="preserve">Massachusettsissa Scott Brown ajoi lakia, joka pakottaa aborttia harkitsevat naiset - pakottaa heidät - katsomaan värikuvia kehittyvistä sikiöistä.</w:t>
      </w:r>
    </w:p>
    <w:p>
      <w:r>
        <w:rPr>
          <w:b/>
        </w:rPr>
        <w:t xml:space="preserve">Esimerkki 2.1274</w:t>
      </w:r>
    </w:p>
    <w:p>
      <w:r>
        <w:t xml:space="preserve">He havaitsivat, että useat voiteet aiheuttivat ihosyöpää erityisesti jalostetuilla hiirillä, joita oli esikäsitelty ultraviolettisäteilyllä. Syövät eivät ole melanoomaa, joka on tappavin ihosyöpätyyppi, he korostivat Journal of Investigative Dermatology -lehdessä julkaistussa raportissaan, vaan toista tyyppiä, nimeltään okasolusyöpä. Tällaiset kasvaimet ovat hitaasti kasvavia, hyvin hoidettavia ja kuolemaan johtavia vain, jos niitä ei poisteta. Allan Conney ja kollegat Rutgersin yliopistossa New Jerseyssä kertoivat havainneensa riskin testatessaan teoriaa, jonka mukaan kofeiini voisi ehkäistä ihosyöpää. "Pääsimme tähän tavallaan vahingossa", Conney sanoi puhelinhaastattelussa. "Halusimme turvallisen voiteen, johon voisimme laittaa kofeiinia."   He testasivat erityisesti jalostettuja albiinohiiriä, jotka ovat alttiita ihosyövälle. Hiiret esikäsitellään ultraviolettisäteilyllä, jotta voidaan simuloida sellaisen ihmisen vaikutuksia, joka on aiemmin altistunut voimakkaasti auringolle, mutta sitten lopettanut sen - jotain, mikä saattaa olla tapahtumassa väestössä, kun ihmiset ymmärtävät rusketuksen riskit. Conneyn työryhmä päätti testata ensin voiteita ja havaitsi, että kaikki neljä testattua voidetta aiheuttivat hiirissä kasvainten kasvua. Hän sanoi, ettei tiedä syytä, mutta epäilee kahta ainesosaa - mineraaliöljyä ja natriumlaurelinsulfaattia. "Haluaisimme ymmärtää mekanismin. Tärkeintä on nähdä, aiheuttavatko nämä kosteusvoiteet kasvaimia ihmisillä", Conney sanoi. Hänen mukaansa hänen laboratoriollaan ei ole siihen tarvittavia välineitä, mutta jonkun pitäisi tehdä se. Hän kuitenkin lisäsi: "En usko, että ihmisten pitäisi pelätä, koska tämä on hiiritutkimus, emmekä tiedä, soveltuuko se ihmisiin vai ei."   Muut asiantuntijat suhtautuivat tutkimukseen epäilevästi. "Tämä on melko keinotekoinen tilanne, jossa hiiren iho on altistettu runsaalla UV-valolla syövän kehittymiselle", sanoi brittiläisen Cancer Partners U.K. -järjestön lääketieteellinen johtaja Karol Sikora lausunnossaan. Skotlantilaisen Edinburghin yliopiston dermatologian asiantuntija tohtori Jonathan Rees sanoi, että okasolusyöpä ei ole suuri huolenaihe terveydelle. "Ihmisen ei-melanooma-ihosyöpä on hyvin, hyvin yleinen ja lähes sataprosenttisesti parannettavissa leikkauksella, joka on yleensä yksinkertaisempi kuin hampaan paikkaus", Rees sanoi lausunnossaan. Conney sanoi, että hiiri on yleisesti käytetty malli ihosyövän tutkimuksessa, mutta hän sanoi olevansa samaa mieltä siitä, että se ei vastaa täydellisesti ihmisen ihoa ja ihmisen käyttäytymistä. Hän sanoi, että hänen ryhmänsä lähestyi Johnson &amp; Johnsonia luomaan voiteen ilman epäilyttäviä tuotteita, ja he kehittivät voiteen käyttäen muita helposti saatavilla olevia ainesosia. "Niitä käytetään yleisesti monissa kosteusvoiteissa", hän sanoi. Heidän mukaansa tämä voide ei aiheuttanut hiirille kasvaimia. Hän sanoi, että Rutgers ja Johnson &amp; Johnson ovat yhdessä patentoineet uuden voiteen, mutta eivät tiedä, kehitetäänkö sitä kaupallisesti. Yhtiön tiedottaja ei ollut heti tavoitettavissa kommentoimaan.</w:t>
      </w:r>
    </w:p>
    <w:p>
      <w:r>
        <w:rPr>
          <w:b/>
        </w:rPr>
        <w:t xml:space="preserve">Tulos</w:t>
      </w:r>
    </w:p>
    <w:p>
      <w:r>
        <w:t xml:space="preserve">Ihovoiteiden havaittiin aiheuttavan kasvaimia hiirille.</w:t>
      </w:r>
    </w:p>
    <w:p>
      <w:r>
        <w:rPr>
          <w:b/>
        </w:rPr>
        <w:t xml:space="preserve">Esimerkki 2.1275</w:t>
      </w:r>
    </w:p>
    <w:p>
      <w:r>
        <w:t xml:space="preserve">Syyttäjälaitoksen tiedottaja Andrzej Kukawski sanoi keskiviikkona, että kymmeniltä osallistujilta, muun muassa raskaana olevalta naiselta, evättiin tiedot mahdollisista terveysvaaroista lääketieteelliseksi kokeeksi kutsutussa kokeessa. Viime vuonna kolme lääkäriä ja kuusi sairaanhoitajaa saivat ehdollista vankeusrangaistusta siitä, että he olivat johtaneet noin 200 ihmistä, enimmäkseen kodittomia, Grudziadzin kaupungissa harhaan ja pakottaneet heidät osallistumaan uusiin rokotekokeisiin. He olivat kuvailleet rokotuksia ilmaiseksi rokotukseksi tavallista influenssaa vastaan ja väärentäneet asiakirjoja salatakseen joitakin testiin osallistujia koskevia tietoja. Lähes 40 osallistujan puolesta syyttäjät nostavat nyt syytteen yksityistä yritystä vastaan, joka tilasi lääkäreiltä rokotustestit.</w:t>
      </w:r>
    </w:p>
    <w:p>
      <w:r>
        <w:rPr>
          <w:b/>
        </w:rPr>
        <w:t xml:space="preserve">Tulos</w:t>
      </w:r>
    </w:p>
    <w:p>
      <w:r>
        <w:t xml:space="preserve">Puolalainen yritys haastettu oikeuteen kodittomien huijaamisesta rokotetestiin.</w:t>
      </w:r>
    </w:p>
    <w:p>
      <w:r>
        <w:rPr>
          <w:b/>
        </w:rPr>
        <w:t xml:space="preserve">Esimerkki 2.1276</w:t>
      </w:r>
    </w:p>
    <w:p>
      <w:r>
        <w:t xml:space="preserve">Lääkinnällisten laitteiden valmistajan mukaan ongelmaan ei ole liittynyt kuolemantapauksia, eikä palautusluokitus muuta lääkäreille tammikuussa annettuja suosituksia. Food and Drug Administration määrittelee luokan I palautusmenettelyn tilanteeksi, jossa on kohtuullinen todennäköisyys, että tuotteen käyttö aiheuttaa vamman tai kuoleman. FDA:n verkkosivujen mukaan lääkinnällisten laitteiden takaisinveto ei aina tarkoita, että potilaiden tai lääkäreiden on lopetettava tuotteen käyttö tai palautettava se yritykselle. Takaisinveto tarkoittaa joskus sitä, että lääkinnällinen laite on tarkistettava, säädettävä tai korjattava. Medtronic kertoi lausunnossaan, että se lähetti 16. tammikuuta päivityksen, jossa se ilmoitti lääkäreille, että SynchroMed- ja IsoMed-infuusiojärjestelmiä käyttävillä potilailla raportoitujen tulehduksellisten massatapausten määrä oli lisääntynyt. Massat kehittyivät pumppuihin kiinnitetyn katetrin kärjen lähelle, ja pumppuja käytetään tyypillisesti opioidien annosteluun kipuun. Medtronicin mukaan tulehduskasvaimen riski on ollut osa tuotteen merkintöjä vuodesta 2001 lähtien. Medtronicin osakkeet, jotka laskivat 25 senttiä New Yorkin pörssissä 48,09 dollariin, eivät olleet kaupankäynnin kohteena tunnin jälkeen.</w:t>
      </w:r>
    </w:p>
    <w:p>
      <w:r>
        <w:rPr>
          <w:b/>
        </w:rPr>
        <w:t xml:space="preserve">Tulos</w:t>
      </w:r>
    </w:p>
    <w:p>
      <w:r>
        <w:t xml:space="preserve">FDA kutsuu Medtronicin lääkepumppuvaroitusta luokan I varoitukseksi.</w:t>
      </w:r>
    </w:p>
    <w:p>
      <w:r>
        <w:rPr>
          <w:b/>
        </w:rPr>
        <w:t xml:space="preserve">Esimerkki 2.1277</w:t>
      </w:r>
    </w:p>
    <w:p>
      <w:r>
        <w:t xml:space="preserve">Kaupunki kertoi tiedotteessa, että se käyttää 9,4 miljoonaa dollaria vuonna 2016 käynnistettyjen liikkuvien mielenterveyshoitoryhmien vahvistamiseen. Kaupungin mukaan uusi raha on osa 21 miljoonan dollarin investointia, jonka avulla palkataan lisää sosiaalityöntekijöitä, asuntoasiantuntijoita ja oikeusavun työntekijöitä. Lisätyöntekijöitä tarvitaan käsittelemään 20 prosentin lisäystä mielenterveysasiamiehiin, jonka odotetaan syntyvän, kaupunki sanoi ja lisäsi, että se todennäköisesti tavoittaa 900 ihmistä enemmän vuosittain. Lisäksi kaupunki ilmoitti, että se aikoo käyttää 11 miljoonaa dollaria sairaalapohjaisten neuvontaryhmien perustamiseen, jotta voidaan koordinoida niiden ihmisten hoitoa, jotka käyvät päivystyshuoneissa ja akuuttihoitolaitoksissa. Pormestari Bill de Blasio sanoi, että aloite pitää lähiöt turvallisempina. "Meillä on velvollisuus puuttua rikkinäiseen mielenterveysjärjestelmäämme ja tehdä kaikkemme, jotta vaikeuksissa olevat ihmiset pääsevät hoitoon", de Blasio sanoi. "Tämä koskee myös sitä pientä osaa mielenterveysongelmaisista, jotka hoitamattomina ovat vaarassa tehdä väkivaltaa itseään tai muita kohtaan." Kaupungin mukaan liikkuvat yksiköt täydentävät ohjelmaa, jossa mielenterveysalan ammattilaiset ja poliisit yhdistävät asiakkaita, joilla on vakavia mielenterveydellisiä tarpeita ja väkivaltainen historia. Tavoitteena on kuulemma yhdistää nämä henkilöt ammattimaiseen hoitoon ja tukijärjestelmiin, kuten asuntoon tai perheeseen.</w:t>
      </w:r>
    </w:p>
    <w:p>
      <w:r>
        <w:rPr>
          <w:b/>
        </w:rPr>
        <w:t xml:space="preserve">Tulos</w:t>
      </w:r>
    </w:p>
    <w:p>
      <w:r>
        <w:t xml:space="preserve">New York City laajentaa liikkuvaa ohjelmaa mielisairaiden tavoittamiseksi.</w:t>
      </w:r>
    </w:p>
    <w:p>
      <w:r>
        <w:rPr>
          <w:b/>
        </w:rPr>
        <w:t xml:space="preserve">Esimerkki 2.1278</w:t>
      </w:r>
    </w:p>
    <w:p>
      <w:r>
        <w:t xml:space="preserve">Yhdistämällä voimansa General Electricin (GE.N) terveydenhuoltoyksikön ja 3M Co:n (MMM.N) kanssa Ford noudattaa Yhdysvaltain presidentin Donald Trumpin Yhdysvaltain autonvalmistajille esittämää kehotusta tehdä yhteistyötä eri alojen välillä pandemiaan tarvittavien laitteiden tuottamiseksi. Nopea epidemia, joka on tappanut maailmanlaajuisesti yli 16 500 ihmistä, on rasittanut terveydenhuoltojärjestelmiä ympäri maailmaa ja johtanut pulaan hengityskoneista, joita tarvitaan flunssan kaltaisesta taudista kärsivien potilaiden hoitoon, mikä voi vakavissa tapauksissa johtaa hengitysvaikeuksiin ja keuhkokuumeeseen. "Olemme käyneet säännöllistä vuoropuhelua liittovaltion, osavaltioiden ja paikallisten viranomaisten kanssa ymmärtääkseen suurimmat tarpeet", Fordin toimitusjohtaja Jim Hackett sanoi. Ford kertoi, että sen kumppanuuksien koodinimi oli "Apollo-projekti" vuonna 1970 tapahtuneen Apollo 13 -laukaisun jälkeen, jolloin kuuhun laskeutuminen keskeytettiin happisäiliön vikaannuttua kahden päivän kuluttua tehtävän alkamisesta, jolloin astronautit joutuivat improvisoimaan korjaustoimenpiteet. Ford ja GE Healthcare laajentavat GE:n hengityskoneen tuotantoa tukemaan potilaita, joilla on taudinaiheuttajan aiheuttama hengitysvajaus tai hengitysvaikeuksia. Lisäksi ne kehittävät yksinkertaistettua mallia, jota Ford voisi alkaa valmistaa yhdessä tehtaistaan. Suunnitelmana on saada uusi muotoilu nopeasti Yhdysvaltain elintarvike- ja lääkeviraston hyväksymäksi, GE Healthcaren varatoimitusjohtaja ja laatupäällikkö Tom Westrick sanoi puhelinkonferenssissa. Ford arvioi myös erillistä yritystä, jossa GE ei ole mukana ja jossa Britannian hallitus valmistaa lisää hengityskoneita. Hackett kertoi CNN:lle uskovansa, että teollisuus voi tuottaa "satoja tuhansia" hengityskoneita toukokuun alkuun tai puoliväliin mennessä. "Suurempaa kiireellisyyden tunnetta ei ole."  Ford jatkoi tiistaina Pohjois-Amerikan tehtaidensa sulkemista yli 30. maaliskuuta, kuten alun perin suunniteltiin, mutta tiedottaja sanoi, että terveydenhuoltoon liittyvät toimet ovat erillisiä ja jatkuvat. Ford tekee yhteistyötä 3M:n kanssa lisätäkseen ilmanpuhdistimiensä tuotantokapasiteettia jopa kymmenkertaiseksi, jotta se voi vastata ensiapuhenkilöstön ja terveydenhuollon työntekijöiden kasvavaan kysyntään, ja kehittää samalla yksinkertaisempaa mallia, jonka Ford voisi valmistaa yhdessä Michiganin tehtaistaan. Yksinkertaistetussa mallissa Ford aikoo käyttää Ford F-150 -lava-auton jäähdytettyjen istuinten tuulettimia hengityssuojainten osien valmistukseen. Lisäksi Ford kertoi, että sen yhdysvaltalainen suunnitteluryhmä on alkanut yhdessä United Auto Workers -liiton kanssa testata ensivastehenkilöstölle tarkoitettuja läpinäkyviä kokokasvosuojia, jotka yhdessä N95-hengityssuojainten kanssa voisivat olla tehokas tapa rajoittaa altistumista koronavirukselle. Yrityksen tavoitteena on valmistaa yli 100 000 kappaletta viikossa muissa kuin ajoneuvoja valmistavissa tehtaissa Michiganissa, myös 3D-tulostimien avulla. Fordin virkamiehet haluavat viime kädessä luoda avoimen mallin, jonka muut voivat ottaa käyttöönsä ja käyttää sitä omien suojiensa valmistamiseen. "Tiimit ovat juuri ryhtymässä ryöstelijöiksi. Miten voimme käyttää sitä, mitä meillä on käytettävissämme, jotta saamme aikaan jotain sellaista, joka on kyvykäs ja täyttää viranomaisvaatimukset", sanoi autonvalmistajan ponnisteluista vastaava Fordin varatoimitusjohtaja Jim Baumbick Reutersille. Maanantaina Yhdysvaltain ykkösautonvalmistaja General Motors Co (GM.N) kertoi, että se tekee yhteistyötä lääketieteellisiä laitteita valmistavan Ventecin kanssa ventilaattoreiden valmistamiseksi GM:n varaosatehtaalla Indianassa. Samaan aikaan Fiat Chrysler Automobile NV (FCHA.MI) (FCAU.N) kertoi työntekijöille sähköpostitse, että italialais-amerikkalainen autonvalmistaja alkaa muuntaa yhtä Kiinan tehtaistaan, jotta se voisi lopulta valmistaa yli miljoona maskia kuukaudessa koronaviruksen torjumiseksi.</w:t>
      </w:r>
    </w:p>
    <w:p>
      <w:r>
        <w:rPr>
          <w:b/>
        </w:rPr>
        <w:t xml:space="preserve">Tulos</w:t>
      </w:r>
    </w:p>
    <w:p>
      <w:r>
        <w:t xml:space="preserve">Ford liittyy GE:n ja 3M:n joukkoon nopeuttamassa hengityskoneiden ja hengityssuojainten tuotantoa.</w:t>
      </w:r>
    </w:p>
    <w:p>
      <w:r>
        <w:rPr>
          <w:b/>
        </w:rPr>
        <w:t xml:space="preserve">Esimerkki 2.1279</w:t>
      </w:r>
    </w:p>
    <w:p>
      <w:r>
        <w:t xml:space="preserve">Paikallisesti valmistetun geneerisen version Efavirenzistä, joka on yksi HIV-potilaiden käyttämän lääkekoktailin 17 lääkkeestä, pitäisi olla hyväksytty ja valmis käytettäväksi Brasilian laajalti ylistetyssä AIDS-hoito-ohjelmassa ensi vuoden alkuun mennessä, kertoi terveysministeriö. "Se on historiallinen merkki Brasilian lääketeollisuudelle ja Brasilian kansanterveydelle", terveysministeri Jose Temporao sanoi lehdistötilaisuudessa pääkaupungissa Brasiliassa. "Tämä voi olla perusta (Brasilian) tuleville innovatiivisille aloitteille tällä alalla."    Brasilia, joka tarjoaa ilmaista hoitoa kaikille aids-potilaille, julisti Efavirenzin yleisen edun mukaiseksi vuonna 2007. Näin se saattoi vedota Maailman kauppajärjestön sääntöjen lausekkeeseen ja kiertää yhdysvaltalaisen lääkeyhtiön Merck &amp; Co Inc:n patentin. Siitä lähtien Brasilia on tuonut maahan Intiassa valmistettua geneeristä versiota lääkkeestä, mikä on auttanut sitä alentamaan kustannuksia merkittävästi. Efavirentsin osuus terveysministeriön aids-lääkebudjetista on nyt 4 prosenttia, kun se vuonna 2006 oli 11 prosenttia. Brasilialaisen rinnakkaisvalmisteen hintaa ei ole vielä määritetty, mutta Temporao sanoi, että se olisi selvästi alle Merckin hinnan ja lähellä sitä, mitä ministeriö maksaa intialaisista rinnakkaisvalmisteista. Noin 80 000 Brasilian 200 000 hiv-potilaasta käyttää Efavirenziä osana hoitoaan. Brasiliassa on jo pitkään ollut riitaa ulkomaisten lääkejättien kanssa, ja se on usein uhannut rikkoa patentteja, jos ne kieltäytyvät laskemasta aids-lääkkeiden hintoja. Aiemmin tässä kuussa Brasilia hylkäsi patenttihakemuksen toisesta yhdysvaltalaisen Gilead Sciences Inc:n valmistamasta aids-lääkkeestä kansanterveydellisiin huolenaiheisiin vedoten. "Haluamme, että teollisuus suhtautuu Brasiliaan strategisesti", Temporao sanoi. Brasilian hiv-tartuntojen määrä on 1990-luvulla noussut, mutta nyt se on vakiintunut noin 0,5 prosenttiin, ja uusien tapausten ja kuolemantapausten määrä on vähentynyt. Asiantuntijat pitävät onnistumisen syynä sitä, että hallitus on edistänyt kondomien käyttöä, ilmaista hoitoa ja geneeristen lääkkeiden käyttöä.</w:t>
      </w:r>
    </w:p>
    <w:p>
      <w:r>
        <w:rPr>
          <w:b/>
        </w:rPr>
        <w:t xml:space="preserve">Tulos</w:t>
      </w:r>
    </w:p>
    <w:p>
      <w:r>
        <w:t xml:space="preserve">Brasilia valmistaa geneerisen version tärkeimmästä AIDS-lääkkeestä.</w:t>
      </w:r>
    </w:p>
    <w:p>
      <w:r>
        <w:rPr>
          <w:b/>
        </w:rPr>
        <w:t xml:space="preserve">Esimerkki 2.1280</w:t>
      </w:r>
    </w:p>
    <w:p>
      <w:r>
        <w:t xml:space="preserve">Noin puolet Yellowstonen 4 600 biisonista on arviolta altistunut luomistaudille, bakteeri-infektiolle, joka voi joskus aiheuttaa lehmien ja biisonien keskenmenoja. Huoli siitä, että tartunnan saaneet biisonit voivat vaarantaa karjan Yellowstoneen rajoittuvissa osavaltioissa, kuten Montanassa, sai vaikutusvaltaisen karjankasvatuslobbyn kannattamaan biopatruunoita, jotka ovat imeytyviä, rokotetta sisältäviä ammuksia. Ne vähentäisivät biisonien tautimäärää jopa 35 prosenttia 30 vuoden aikana. Ehdotus oli viimeisin vuosikymmeniä kestäneistä ponnisteluista, joilla pyrittiin lieventämään Yellowstonen biisonien hoitoa koskevia ristiriitoja karjankasvattajien ja villieläinten puolestapuhujien välillä. Puiston virkamiehet sanoivat luopuneensa etärokotusohjelmasta, koska sen hinta oli 9 miljoonaa dollaria, sen tehokkuus oli kyseenalainen ja sen mahdolliset vaikutukset miljooniin kävijöihin, jotka saapuvat puistoon katsomaan biisonien kaltaisia ikonisia länsimaisia villieläimiä. Toimenpide olisi edellyttänyt eläinten ampumista kerran vuodessa kolmen vuosikymmenen ajan, mikä olisi herättänyt kysymyksiä siitä, miten ihmisten lisääntynyt vuorovaikutus voisi vaikuttaa biisonien elämään luonnonvaraisessa laumassa. "Olemme huolissamme siitä, miten toistuva kontakti voisi vaikuttaa biisonien käyttäytymiseen ja niiden näkyvyyteen puiston kävijöiden silmissä", sanoi Yellowstonen tiedottaja Al Nash. Nashin mukaan ei ole dokumentoitu yhtään tapausta, jossa villibiisonit olisivat levittäneet luomistautia karjaan, mikä hänen mukaansa osoittaa, että puiston karjan erottamiseksi kotieläinkarjasta toteutetut nykyiset toimenpiteet ovat onnistuneet. Näihin käytäntöihin kuuluu puistosta poistuvien biisonien palauttaminen, Yellowstonesta poistuvien biisonien testaaminen ja rokottaminen sekä joidenkin tartunnan saaneiden eläinten teurastaminen. Montana Stockgrowers Associationin varatoimitusjohtaja Errol Rice sanoi, että tartunnan saaneiden biisonien aiheuttamat uhat Montanan luomistaudista vapaalle sertifioinnille, joka suojaa karjan markkina-arvoa, oikeuttavat biopullojen käytön. Hänen mukaansa ohjelma olisi vähentänyt yleisön paheksuntaa, joka syntyy, kun vaeltavat biisonit karsitaan ja kuljetetaan teurastamoihin. "Biisonien pyydystäminen ja poistaminen on ollut haastava asia puistolle ja Montanalle. Etärokotukset olisivat helpottaneet suhdetaakkaa, joka meille aiheutuu, kun biisonit vaeltavat pois Yellowstonesta", hän sanoi. Stephany Seay, biisonien puolestapuhujaryhmän Buffalo Field Campaignin tiedottaja, kiitteli puiston päätöstä olla ampumatta biisoneita rokotteella. "Se oli karjanhoitomalliin perustuva vääränlainen hallintasuunnitelma. Emme rokota haisunäätä raivotautia vastaan tai hyttysiä Länsi-Niilin virusta vastaan", hän sanoi.</w:t>
      </w:r>
    </w:p>
    <w:p>
      <w:r>
        <w:rPr>
          <w:b/>
        </w:rPr>
        <w:t xml:space="preserve">Tulos</w:t>
      </w:r>
    </w:p>
    <w:p>
      <w:r>
        <w:t xml:space="preserve">Yellowstonen johtajat hylkäävät biisonien rokottamisen biopulloilla.</w:t>
      </w:r>
    </w:p>
    <w:p>
      <w:r>
        <w:rPr>
          <w:b/>
        </w:rPr>
        <w:t xml:space="preserve">Esimerkki 2.1281</w:t>
      </w:r>
    </w:p>
    <w:p>
      <w:r>
        <w:t xml:space="preserve">"Elämme väkivaltaisessa ja vaarallisessa maailmassa. Useimmat ihmiset hyväksyvät tämän tiedon todellisena, vaikkakin abstraktina. Mutta kun edustaja Suzanne Bonamici, D-Ore., puhui edustajainhuoneen lattialla 16. toukokuuta keskusteltaessa siitä, uusitaanko Violence Against Women Act -laki, hän ajoi asian kotiin. "Joka neljäs nainen ja joka seitsemäs mies on joutunut perheväkivallan uhriksi elämänsä aikana", hän sanoi. Se ei ole lainkaan abstraktia. 311 miljoonan asukkaan kansakunnassa se on myös hyvin suuri. Mutta onko se? Pyysimme Bonamicin toimistosta hänen asiakirjojaan. Tiedottaja Leah Nelson sanoi, että lausunto perustui tietoihin, jotka saatiin kongressin tutkimuslaitoksen analyysistä naisiin kohdistuvaa väkivaltaa koskevasta laista. CRS on kongressin puoluepoliittisesti sitoutumaton tutkimusyksikkö, joka tarjoaa kongressin jäsenille yksityiskohtaisia ja tarkkoja analyysejä asioista ja lainsäädännöstä. Nelson toimitti kopion toukokuussa 2012 laaditusta raportista. Vastauksen löytämiseksi on ensin ymmärrettävä, mitä termi tarkoittaa. Oikeusministeriön, tautien valvonta- ja ehkäisykeskusten ja jopa puolustusministeriön tutkimukset määrittelevät perheväkivallan täsmällisesti ja samalla tavalla. Siihen kuuluvat seksuaalinen väkivalta, ahdistelu ja ""lähisuhdeväkivalta"". Tautien valvonta- ja ehkäisykeskusten vuonna 2010 tekemän merkittävän tutkimuksen mukaan - jonka lukuja myös CRS käyttää - seksuaalinen väkivalta sisältää raiskauksen ja seksuaalisen pakottamisen, mikä on toinen tapa kuvata henkilöä, jota ""painostetaan muulla kuin fyysisellä tavalla"". Sen lisäksi, mitä useimmat ihmiset pitävät seksuaalisena väkivaltana, johon liittyy fyysisiä tekoja, CDC:n raportissa sanottiin, että voi olla myös ""ei-kontaktinomaista ei-toivottua seksuaalista kokemusta"", kuten ihmisten itsensä paljastamista ja ""pakottamista uhrin ... katsomaan tai osallistumaan seksuaalisiin valokuviin tai elokuviin"" muiden tekojen lisäksi. CDC:n tutkijat katsoivat, että perheväkivallan määritelmän piiriin kuuluu monenlaisia tekoja. Niihin kuuluivat myös vainoaminen, psykologinen väkivalta ja lisääntymis- tai seksuaaliterveyden kontrollointi. CRS:n määritelmä on yhtä laaja. Tämän taustan jälkeen on aika siirtyä Bonamicin huomiota herättävään väitteeseen - joka neljäs nainen ja joka seitsemäs mies joutuu elämänsä aikana vakavan perheväkivallan uhriksi. Hänen kommenttinsa keskittyy osaan laajemmasta - ja vahingollisimmasta - perheväkivallaksi määritellystä käyttäytymisestä. Ei tarvitse etsiä pitkään. CDC:n raportin tiivistelmän sivulla 2 on tämä lause:  ""Noin yksi neljästä naisesta (24,3 %) ja yksi seitsemästä miehestä (13,8 %) on kokenut vakavaa fyysistä väkivaltaa lähisuhdekumppanin taholta (esim. lyöty nyrkillä tai jollain kovalla esineellä, hakattu, lyöty johonkin) jossain vaiheessa elämäänsä.""" Luvut toistetaan 124-sivuisen raportin sivulla 43. Raporttiin on ripoteltu yksityiskohtaisia analyysejä väitteen jokaisesta segmentistä. Vaikka laajempi tutkimus sisältää käyttäytymistä, jota monet ihmiset eivät yleensä yhdistäisi perheväkivaltaan, Bonamici viittaa tilastoissaan suoraan ""vakavaan fyysiseen väkivaltaan"", tekoihin, joihin kuuluvat raiskaukset ja pahoinpitelyt sekä väkivaltainen käyttäytyminen, joka helposti kuuluu yleiseen käsitykseen perheväkivallasta.""</w:t>
      </w:r>
    </w:p>
    <w:p>
      <w:r>
        <w:rPr>
          <w:b/>
        </w:rPr>
        <w:t xml:space="preserve">Tulos</w:t>
      </w:r>
    </w:p>
    <w:p>
      <w:r>
        <w:t xml:space="preserve">"Suzanne Bonamici sanoo, että "joka neljäs nainen ja joka seitsemäs mies on joutunut perheväkivallan uhriksi elämänsä aikana.""</w:t>
      </w:r>
    </w:p>
    <w:p>
      <w:r>
        <w:rPr>
          <w:b/>
        </w:rPr>
        <w:t xml:space="preserve">Esimerkki 2.1282</w:t>
      </w:r>
    </w:p>
    <w:p>
      <w:r>
        <w:t xml:space="preserve">Terveysministeriön tiedottaja Kianush Jahanpur sanoi valtion televisiossa, että kuolleiden määrä on noussut 92:lla ja tartuntatapausten kokonaismäärä on 77 995. Iranin parlamentin tutkimuskeskuksen raportin mukaan koronaviruksen aiheuttamien tapausten määrä saattaa kuitenkin olla lähes kaksi kertaa suurempi kuin terveysministeriön ilmoittamat luvut. "Arvio on, että todellinen kuolleisuus, jota ei ole otettu huomioon, on 0,8-kertainen virallisiin lukuihin verrattuna. Tartuntatapausten määrä voi olla 8-10 kertaa virallisia lukuja suurempi", raportissa sanottiin. Raportin mukaan Iranin viralliset koronavirusluvut perustuivat vain sairaaloissa kuolleiden ja jo positiivisen koronavirustestin saaneiden määrään. "Virallisesti ilmoitettujen lukujen ja arvioitujen lukujen välisen kuilun kaventamiseksi on tarpeen parantaa maan laboratoriokapasiteettia", raportissa sanottiin. Iranin terveysministeriön virkamiehet eivät ole kommentoineet raporttia, joka julkaistiin verkossa. Hallitus on huolissaan siitä, että julkisen toiminnan rajoittamiseen tähtäävät toimenpiteet voivat romuttaa talouden, jota pakotteet ovat jo nyt koetelleet. Lauantaina vähäriskinen liiketoiminta, mukaan lukien monet kaupat, tehtaat ja työpajat, käynnistyi uudelleen eri puolilla maata Teherania lukuun ottamatta. Pääkaupungissa ne avataan uudelleen lauantaista alkaen. Terveysasiantuntijat ovat arvostelleet rajoitusten lieventämistä ja varoittaneet taudin uudesta aallosta. Apulaisterveysministeri Iraj Harirchi kehotti ihmisiä pysymään kotona ja sanoi: "Odotamme epidemian kiihtyvän syksyllä", kertoi valtion televisio. Sosiaalisessa mediassa iranilaiset julkaisivat kuvia vilkkaista kaduista, täpötäysistä pankkien konttoreista ja täpötäysistä busseista Teheranissa ja muissa kaupungeissa. Iran on Lähi-idän maa, jossa COVID-19-hengitystiesairaus on levinnyt pahimmin, ja sen kuolleisuus on yksi maailman korkeimmista.</w:t>
      </w:r>
    </w:p>
    <w:p>
      <w:r>
        <w:rPr>
          <w:b/>
        </w:rPr>
        <w:t xml:space="preserve">Tulos</w:t>
      </w:r>
    </w:p>
    <w:p>
      <w:r>
        <w:t xml:space="preserve">Iranin koronaviruksen aiheuttamien kuolemantapausten määrä nousi, kun virkamies varoittaa tapausten lisääntymisestä syksyllä.</w:t>
      </w:r>
    </w:p>
    <w:p>
      <w:r>
        <w:rPr>
          <w:b/>
        </w:rPr>
        <w:t xml:space="preserve">Esimerkki 2.1283</w:t>
      </w:r>
    </w:p>
    <w:p>
      <w:r>
        <w:t xml:space="preserve">Jutun mukaan terapia voi maksaa "tuhansia dollareita", joten uskomme, että se on mahdollista. Se on kuitenkin laaja vaihteluväli, ja toivoisimme, että jutussa olisi kerrottu, tarkoittaako se kahta vai kolmea tuhatta vai kymmentä vai kahtakymmentä tuhatta. Tiedämme, että kyseessä on varhainen ajatus, ja kustannusennusteet ovat jokseenkin spekulatiivisia. Jutussa käsiteltiin rokotteen hyötyjä vain suhteellisesti. Siinä siteerataan tutkijaa, joka sanoo: "Vaikutusten suuruusluokka on todella vaikuttava", mutta vaikutusten suuruusluokkaa ei koskaan määritetty määrällisesti. Jutussa kuvataan tarkasti, mitä rokotteen haitoista tällä hetkellä tiedetään. Jutussa olisi pitänyt mainita, että rokotteen turvallisuuden selvittämiseksi tarvitaan lisätutkimuksia. Jutussa kuvataan asianmukaisesti nykyisen tutkimuksen rakenne ja huomautetaan perustellusti, että tutkimus oli pieni ja alustava eikä osoittanut rokotteen tehokkuutta tärkeässä lopputuloksessa. Jutussa ei näytä harjoitettavan tautien lietsontaa. Jutussa siteerataan kahta asiantuntijaa - nykyisen tutkimuksen tekijää ja kansallisen allergia- ja tartuntatauti-instituutin allergia-asiantuntijaa. Jälkimmäinen ei ole aivan puolueeton lähde, koska NIAID osallistui tutkimuksen rahoittamiseen, mutta hän varoitti tutkimuksen merkittävyydestä: "Tutkimuksen merkitystä rajoittaa sen pieni koko ja se, että rokote ei vaikuttanut ensisijaiseen immuunijärjestelmän vasteeseen, jota sen oli tarkoitus etsiä". Jutussa mainitaan vaihtoehtoja, kuten lääkkeet, nenäsumutteet ja allergeenien immunoterapia. Jutussa todetaan, että "kaupallinen tuote on vielä vuosien päässä". Jutussa todetaan myös, että jatkotutkimukset voisivat "lopulta johtaa FDA:n lääkehyväksyntään". Se on totta, mutta ne voivat myös johtaa FDA:n hylkäämiseen. Se on lähes merkityksetön rivi, ja se olisi voitu poistaa menettämättä mitään jutusta. Jutussa todetaan selvästi, että rokottaminen on uusi lähestymistapa heinänuhan hoitoon. Ei ole mitään keinoa tietää, perustuiko juttu lehdistötiedotteeseen ainoana tietolähteenä, vaikka suuri osa tiedoista on ilmeisesti peräisin Johns Hopkinsin päävastuulliselta tutkijalta ja National Institute of Allergy and Infectious Diseases -laitokselta, joka oli yksi tutkimuksen rahoittajista.</w:t>
      </w:r>
    </w:p>
    <w:p>
      <w:r>
        <w:rPr>
          <w:b/>
        </w:rPr>
        <w:t xml:space="preserve">Tulos</w:t>
      </w:r>
    </w:p>
    <w:p>
      <w:r>
        <w:t xml:space="preserve">DNA-allergia-rokote näyttää lupaavalta</w:t>
      </w:r>
    </w:p>
    <w:p>
      <w:r>
        <w:rPr>
          <w:b/>
        </w:rPr>
        <w:t xml:space="preserve">Esimerkki 2.1284</w:t>
      </w:r>
    </w:p>
    <w:p>
      <w:r>
        <w:t xml:space="preserve">Keskiviikkona julkaistussa raportissa asiantuntijat sanoivat, että vuosittaiset legioonalaistautitapaukset ovat yli viisinkertaistuneet vuodesta 2000 vuoteen 2017 ja että jopa 70 000 amerikkalaista sairastuu tautiin vuosittain. Legioonalaistaudin aiheuttavat bakteerit, jotka viihtyvät rakennuksissa, joissa on suuret vesijärjestelmät. Vuosittain raportoidaan noin 20 tautitapausta, joista viimeisimpiä ovat Atlantan hotellissa ja Chicagon lähellä sijaitsevassa sairaalassa sattuneet taudinpurkaukset. Tartuntojen ehkäisemiseksi ei kuitenkaan ole olemassa mitään yleisesti hyväksyttyjä ohjeita. National Academies of Sciences, Engineering and Medicine -akatemian raportissa vaaditaan esimerkiksi vähimmäislämpötiloja kuumavesilämmittimille sekä jäähdytystornien rekisteröintiä ja seurantaa.</w:t>
      </w:r>
    </w:p>
    <w:p>
      <w:r>
        <w:rPr>
          <w:b/>
        </w:rPr>
        <w:t xml:space="preserve">Tulos</w:t>
      </w:r>
    </w:p>
    <w:p>
      <w:r>
        <w:t xml:space="preserve">Asiantuntijat vaativat toimia legioonalaistaudin lisääntymisen estämiseksi.</w:t>
      </w:r>
    </w:p>
    <w:p>
      <w:r>
        <w:rPr>
          <w:b/>
        </w:rPr>
        <w:t xml:space="preserve">Esimerkki 2.1285</w:t>
      </w:r>
    </w:p>
    <w:p>
      <w:r>
        <w:t xml:space="preserve">Pelkästään Illinoisissa sairaalat ovat ilmoittaneet yli 220 paleltumis- ja hypotermiatapauksesta tiistain jälkeen, kun polaaripyörre saapui ja yön lämpötila laski miinus 30:een (miinus 34 celsiusastetta) tai sitä alemmas - ja joillakin alueilla tuulen kylmyysaste oli miinus 50 (miinus 45 celsiusastetta) tai pahempaa. Minneapolisissa sijaitsevassa Hennepin Healthcare -sairaanhoitolaitoksessa hoidetaan yleensä noin 30 paleltumapotilasta koko talven aikana. Viime viikolla sinne otettiin 18 potilasta, tiedottaja Christine Hill sanoi perjantaina. "Näin ehdottomasti enemmän paleltumia kuin olen koskaan nähnyt koko urani aikana vain kolmen viime päivän aikana", sanoi tri Andrea Rowland-Fischer, Hennepin Healthcare -sairaalan päivystysosaston lääkäri. Hänen mukaansa useimmilla näistä potilaista oli perimmäisiä ongelmia, joiden vuoksi heidän oli vaikea huolehtia itsestään: kehitysvammaisia, mielisairaita, hyvin nuoria ja hyvin vanhoja. Joukossa oli myös ihmisiä, joilla oli huumeisiin ja alkoholiin liittyviä vammoja - ihmisiä, jotka olivat pyörtyneet tai jotka eivät tajunneet palelleensa tai loukkaantuneensa. "On sydäntäsärkevää, kun on ihmisiä, jotka eivät pysty huolehtimaan itsestään ja altistuvat vain siksi, että he joko pakenevat hoitoa, jota heille annetaan, tai siksi, että heitä ei valvota." Toiset saivat paleltumia matkalla töihin altistuttuaan kylmälle lyhyeksi ajaksi, usein käsiin, jalkoihin, korviin ja kasvoihin. Joukossa oli ihmisiä, joiden auto ei käynnistynyt tai jotka olivat juuttuneet ulos muista syistä, sekä ihmisiä, jotka eivät vain ajatelleet, että he voivat paleltua niin nopeasti, ja menivät ulos ilman hanskoja tai muita suojavarusteita. Useat tarvitsivat "maksimaalista hoitoa", eli sairaalan palovammayksikköön ottamista hoitoa varten, johon kuuluu verenkierron palauttamiseen tarkoitettuja lääkkeitä, joilla pyritään välttämään amputaatioita. Osa heistä tarvitsee todennäköisesti vielä amputaation, ja palovammalääkärit tekevät päätöksen yleensä neljän tai kymmenen päivän kuluttua vammasta. Monet ihmiset päättivät jäädä kotiin, vaikka he olivat sairaita, välttääkseen liukkaita teitä ja pakkasta. Länsi-Michiganissa erään terveydenhuoltojärjestelmän verkkopalvelussa oli tällä viikolla suuri piikki. Yli 400 ihmistä neljän päivän aikana käytti Spectrum Healthin MedNow-palvelua tavatakseen sairaanhoitajan tai avustavan lääkärin muissa kuin kiireellisissä asioissa, kuten säryissä, ihottumissa, flunssassa ja flunssassa, sanoi MedNow-palvelun vanhempi johtaja Joe Brennan. Useimmat käyttivät puhelimensa sovellusta. Tavallinen neljän päivän määrä on 250. "Meillä oli kipu- ja sairauspuheluita ihmisiltä, jotka olivat lapioimassa 2,5 metriä lunta", Brennan sanoi. "Sen sijaan, että he olisivat menneet kiireelliseen hoitoon tai päivystykseen, heillä oli mahdollisuus jäädä kotiin." Toinen vaara oli hiilimonoksidi. Yhdeksänhenkinen perhe Wheelingissä, Illinoisin osavaltiossa, noin 30 kilometriä Chicagosta luoteeseen, vietiin paikallisiin sairaaloihin sen jälkeen, kun he olivat lämmittäneet kotiaan hiiligrillillä. Rockfordissa, Illinoisin osavaltiossa neljä ihmistä joutui hoitoon, koska he olivat lämmittäneet autojaan suljetussa autotallissa tai koska uunin tuuletusaukko oli tukkeutunut jään ja lumen takia. Myös kylmyyden mukana tullut lumi aiheutti ongelmia. Raymondissa, New Hampshiren osavaltion liikenneministeriön ajoneuvon kuljettaja sai torstaina iskun päähänsä, kun jäätä ja lunta lensi rekan edestä ja rikkoi tuulilasin. Kuljettaja vietiin sairaalaan päähän kohdistuneen haavan ja muiden mahdollisten vammojen vuoksi. Vain kahden päivän aikana, tiistaina ja keskiviikkona, Rockfordissa sijaitseva Mercyhealth hoiti 15 ihmistä luunmurtumien vuoksi, jotka johtuivat jäähän putoamisesta, 10 ihmistä, jotka olivat joutuneet lumen aiheuttamiin kolareihin, ja kahdeksan ihmistä, jotka valittivat rintakipua tai hengenahdistusta lumen lapioimisesta, kertoivat sairaalan viranomaiset. Rockfordissa oli torstaina uusi ennätyslämpötila miinus 31 astetta, mutta sairaalassa hoidettiin vain kaksi paleltumatapausta, kertoi päivystävä lääkäri John Pakiela. "Siellä oli kuin Etelämantereella muutaman päivän ajan ... mutta luulen, että ihmiset kuuntelivat ammattilaisten neuvoja ja ottivat huomioon varoitukset", jotka koskivat sisätiloissa pysymistä tai pukeutumista, hän sanoi. Perjantaihin mennessä pakkanen oli enimmäkseen hellittänyt, ja lämpötilat nousivat Minneapolisissa ja Chicagossa jopa alle 20 asteen (5-6 celsiusastetta). Pohjois-Dakotan länsiosassa Dickinsonissa lämpötila nousi aamupäivään mennessä pakkasen yläpuolelle (0 celsiusastetta), mikä oli lähes 60 asteen nousu verrattuna tiistain miinus 17 asteen (miinus 27 celsiusastetta) pakkaslukemiin. Sään uskotaan vaikuttaneen ainakin 27 kuolemantapaukseen, mukaan lukien 90-vuotias Michiganissa asuva nainen, joka kuoli hypotermiaan lukittuaan itsensä ulos kodistaan lintuja ruokkiessaan - yksi ainakin yhdeksästä ulkona olleesta ihmisestä. Myös autoilija kuoli perjantaina lumimyrskyn aikana törmättyään suolarekkaan, joka oli pysähtynyt valtatie 70:n sivuun Indianan keskiosassa. Muut kuolivat jäätyään ulkona tai lämmittämättömissä kodeissa tai lapioidessaan lunta. ___ Karnowski raportoi St. Paulista, Minnesotasta. Associated Pressin kirjoittajat Kathy McCormack Concordissa, New Hampshiressa, Blake Nicholson Bismarckissa, Pohjois-Dakotassa, ja Ed White Detroitissa osallistuivat myös tämän jutun kirjoittamiseen.</w:t>
      </w:r>
    </w:p>
    <w:p>
      <w:r>
        <w:rPr>
          <w:b/>
        </w:rPr>
        <w:t xml:space="preserve">Tulos</w:t>
      </w:r>
    </w:p>
    <w:p>
      <w:r>
        <w:t xml:space="preserve">Kylmyyden aiheuttama inhimillinen uhri: yli 2 tusinaa kuollutta, satoja loukkaantuneita.</w:t>
      </w:r>
    </w:p>
    <w:p>
      <w:r>
        <w:rPr>
          <w:b/>
        </w:rPr>
        <w:t xml:space="preserve">Esimerkki 2.1286</w:t>
      </w:r>
    </w:p>
    <w:p>
      <w:r>
        <w:t xml:space="preserve">Asiakas nojaa apteekin tiskiä vasten arkistokuvassa. FDA on käynnistämässä uutta toimintaa, jonka tarkoituksena on vahvistaa reseptilääkkeiden valvontaa sen jälkeen, kun ne ovat saaneet hyväksynnän, kertoi viraston virkamies tiistaina. REUTERS/Jessica Rinaldi "Safety First" -nimellä kulkeva suunnitelma sisältää uuden tietokannan luomisen lääkkeiden mahdollisista sivuvaikutuksista sekä selkeät aikataulut huolenaiheiden seuraamiseksi. Ponnisteluista kertoi ensimmäisenä Wall Street Journal. FDA:n tiedottaja Christopher DiFrancesco vahvisti Journalin jutussa esitetyt tiedot. Toiminta on FDA:n viimeisin toimenpide, jolla se pyrkii vastaamaan syytöksiin, joiden mukaan virasto on reagoinut hitaasti mahdollisiin sivuvaikutuksiin, jotka ilmenevät lääkkeen markkinoille tulon jälkeen. Virastoa kritisoitiin voimakkaasti Merck &amp; Co Inc:n niveltulehduspillerin Vioxxin käsittelystä. Merck &amp; Co Inc vetäytyi markkinoilta vuonna 2004 sen jälkeen, kun tutkimuksissa oli havaittu, että se kaksinkertaisti sydänkohtaus- ja aivohalvausriskin. Uusi suunnitelma antaa joitakin uusia valtuuksia virastolle, joka valvoo lääkkeiden turvallisuutta niiden hyväksymisen jälkeen. Kriitikot ovat sanoneet, että turvallisuusviraston esittämät huolenaiheet ohittaa usein virasto, joka myöntää hyväksynnän uusille lääkkeille. Markkinoille tuloa edeltävässä tarkastuksessa voi olla ennakkoluuloja lääkkeen hyväksi, jonka se on aiemmin katsonut riittävän turvalliseksi myyntiin, sanovat kriitikot. Lääkealan turvallisuusvirastolla "tulee olemaan laajempi rooli tiettyjen lääkkeisiin liittyvien turvallisuuskysymysten ratkaisemisessa", FDA:n apulaiskomissaari Janet Woodcock kirjoitti Reutersille toimitetussa sähköpostiviestissä henkilöstölle. Woodcockin mukaan turvallisuusryhmä tulee myös johtamaan epidemiologisia tutkimuksia ja lääkitysvirheiden ehkäisyä. Wall Street Journalin mukaan hyväksynnän jälkeinen turvallisuustoimisto ei kuitenkaan saa lopullista valtaa antaa uusia varoituksia tai suosituksia lääkkeen poistamiseksi markkinoilta. FDA:n komissaari Andrew von Eschenbach kertoi Journalille, että virasto on luomassa tieteellisiä erimielisyyksiä varten uutta muutoksenhakuprosessia, jonka avulla kiista voidaan viedä komissaarin toimistoon asti. FDA:n odotetaan kertovan suunnitelmasta kongressin kuulemistilaisuudessa keskiviikkona.</w:t>
      </w:r>
    </w:p>
    <w:p>
      <w:r>
        <w:rPr>
          <w:b/>
        </w:rPr>
        <w:t xml:space="preserve">Tulos</w:t>
      </w:r>
    </w:p>
    <w:p>
      <w:r>
        <w:t xml:space="preserve">FDA suunnittelee uutta hyväksynnän jälkeistä lääketurvallisuutta.</w:t>
      </w:r>
    </w:p>
    <w:p>
      <w:r>
        <w:rPr>
          <w:b/>
        </w:rPr>
        <w:t xml:space="preserve">Esimerkki 2.1287</w:t>
      </w:r>
    </w:p>
    <w:p>
      <w:r>
        <w:t xml:space="preserve">Johnson &amp; Johnsonin vauvapuuterin sisältämän talkin sisältämä asbesti on ollut syövän aiheuttajana jo vuosia oikeusjuttujen aiheena. Lainsäätäjät, senaattori Jeff Merkley ja edustaja Suzanne Bonamici, eivät maininneet Johnson &amp; Johnsonia nimeltä, mutta ilmaisivat "syvän huolestuneisuutensa" Reutersin perjantaisesta raportista Reutersin 19. joulukuuta päivätyn ja Reutersin tarkastaman kirjeen kopion mukaan. Lue Reutersin tutkimus reut.rs/2rAz2TO Kirjeessään nämä kaksi lainsäätäjää kysyivät EPA:lta, miten se sääntelee mahdollisesti vaarallisia asbestipitoisia tuotteita. J&amp;J on kiistänyt Reutersin raportin ja kutsunut sitä "vääristelyksi". Yhtiö sanoo, että sen talkki on turvallista eikä se ole koskaan sisältänyt asbestia, ja lisää, että vuosikymmenien tutkimukset ja viranomaisarvioinnit vahvistavat sen tuotteen turvallisuuden. EPA:n edustajat eivät vastanneet sähköpostiin tai puhelinsoittoon, jossa pyydettiin kommentoimaan kongressin kirjettä. J&amp;J:n tiedottaja Ernie Knewitz kieltäytyi kommentoimasta lainsäätäjien kirjettä, mutta sanoi Reutersin raportin olevan "yksipuolinen, väärä ja kiihottava".  Reutersin raportin mukaan asiakirjoista sekä todistajanlausunnoista ja oikeudenkäynneistä kävi ilmi, että ainakin vuodesta 1971 2000-luvun alkuun asti yhtiön raakatalkista ja valmiista jauheista löytyi toisinaan pieniä määriä asbestia. Useimmissa J&amp;J:n sisäisissä asbestitestiraporteissa, jotka Reuters tarkasteli, ei löytynyt asbestia. Yhtiö on viime päivinä puolustanut tuotteitaan koko sivun mittaisilla lehti-ilmoituksilla ja toimitusjohtajan televisiohaastattelulla. Yhtiön osakkeet ovat laskeneet noin 12,5 prosenttia Reutersin perjantaisen raportin jälkeen. Merkley ja Bonamici pyysivät EPA:ta myös kertomaan yksityiskohtaisesti, mihin toimiin se aikoo ryhtyä estääkseen haavoittuvassa asemassa olevien väestöryhmien, kuten raskaana olevien naisten ja pikkulasten, altistumisen asbestia sisältäville tuotteille, mukaan lukien muut tuotteet, joissa on mineraalia talkkia. Vaikka vauvapuuteria säännellään liittovaltion elintarvike-, lääke- ja kosmetiikkalain (Federal Food, Drug and Cosmetic Act) nojalla, muut kuluttajille myytävät talkkituotteet kuuluvat myrkyllisten aineiden valvontaa koskevan lain (Toxic Substances Control Act, TSCA) soveltamisalaan ja siten EPA:n vastuualueeseen, he kirjoittivat kirjeessä. Demokraattinen Yhdysvaltain senaattori Edward Markey kehotti perjantaina päivätyssä kirjeessä erikseen FDA:ta tutkimaan Reutersin raportin havainnot. FDA:ta ei tavoitettu välittömästi kommentoimaan asiaa. "Asbesti on tunnettu syöpää aiheuttava aine, jolle ei ole olemassa valvottua käyttöä tai turvallista altistustasoa", Merkley ja Bonamici kirjoittivat. "Viisikymmentäviisi maata on jo kieltänyt asbestin. Valitettavasti Yhdysvallat sallii edelleen asbestin käytön."</w:t>
      </w:r>
    </w:p>
    <w:p>
      <w:r>
        <w:rPr>
          <w:b/>
        </w:rPr>
        <w:t xml:space="preserve">Tulos</w:t>
      </w:r>
    </w:p>
    <w:p>
      <w:r>
        <w:t xml:space="preserve">Kaksi lainsäätäjää kysyy EPA:lta asbestista Reutersin raportin jälkeen.</w:t>
      </w:r>
    </w:p>
    <w:p>
      <w:r>
        <w:rPr>
          <w:b/>
        </w:rPr>
        <w:t xml:space="preserve">Esimerkki 2.1288</w:t>
      </w:r>
    </w:p>
    <w:p>
      <w:r>
        <w:t xml:space="preserve">Keski-Afrikan valtio taistelee myös ebolaepidemiaa vastaan, joka on tappanut noin puolet tästä määrästä elokuusta 2018 lähtien. Tammikuusta lähtien Kongossa on raportoitu yli 200 000 tuhkarokkotapausta, UNICEF kertoi. Yli 140 000 koskee alle 5-vuotiaita lapsia, jotka myös muodostavat lähes 90 prosenttia kuolemantapauksista. "Olemme tämän hälyttävän tilanteen edessä, koska miljoonat kongolaislapset jättävät rutiinimaisen rokotuksen ottamatta ja heillä ei ole mahdollisuutta saada terveydenhuoltoa sairastuessaan", sanoi UNICEFin maakohtainen edustaja Edouard Beigbeder. "Tämän lisäksi heikko terveydenhuoltojärjestelmä, turvattomuus, yhteisön epäluottamus rokotteita ja rokottajia kohtaan sekä logistiset haasteet vaikuttavat siihen, että rokottamattomien lasten määrä, jotka ovat vaarassa sairastua tautiin, on valtava." Terveysviranomaiset kohtaavat monia samoja haasteita Itä-Kongossa puhjenneessa Ebola-epidemiassa, joka on tappanut yli 2 000 ihmistä. Useat aseelliset ryhmät ovat taistelleet mineraalirikkaasta maasta vuosikymmeniä ja uhkailleet asukkaita. Turvattomuus on johtanut epäluottamukseen viranomaisia, myös terveydenhuollon työntekijöitä, kohtaan. UNICEFin mukaan terveydenhuollon työntekijät kiirehtivät ylimääräisiä lääkintäpakkauksia, jotta yli 110 000 tuhkarokkotartunnan saanutta ihmistä voitaisiin hoitaa, sillä tuhkarokko on erittäin tarttuva ja mahdollisesti tappava virus. Tänä vuonna on rokotettu yli 1,4 miljoonaa lasta. YK:n järjestön mukaan Kongon hallitus käynnistää lokakuun lopussa rokotuskampanjan varmistaakseen, että lapset rokotetaan jokaisessa maakunnassa. ___ Seuraa Afrikan uutisia osoitteessa https://twitter.com/AP_Africa</w:t>
      </w:r>
    </w:p>
    <w:p>
      <w:r>
        <w:rPr>
          <w:b/>
        </w:rPr>
        <w:t xml:space="preserve">Tulos</w:t>
      </w:r>
    </w:p>
    <w:p>
      <w:r>
        <w:t xml:space="preserve">Tuhkarokkoepidemia tappaa tänä vuonna yli 4 000 ihmistä Kongossa.</w:t>
      </w:r>
    </w:p>
    <w:p>
      <w:r>
        <w:rPr>
          <w:b/>
        </w:rPr>
        <w:t xml:space="preserve">Esimerkki 2.1289</w:t>
      </w:r>
    </w:p>
    <w:p>
      <w:r>
        <w:t xml:space="preserve">Asiantuntijoiden mukaan on vain ajan kysymys, milloin Oregonin rannikolla sijaitsevan suuren murtumalinjan siirtymä aiheuttaa massiivisen maanjäristyksen, joka synnyttää jopa seitsemän kerroksen korkuisen tsunamin. Jopa samaan aikaan kun Oregonin osavaltionyliopiston meritutkimusrakennuksen rakennustyöt Newportissa olivat käynnissä, lainsäätäjä meni askeleen pidemmälle ja kumosi uusien "kriittisten laitosten" rakentamiskiellon tsunamin tulvavyöhykkeille, mikä sallii paloasemien, poliisiasemien ja koulujen rakentamisen mahdollisen tsunamin tielle. Lakiehdotuksen hyväksyminen kesäkuussa jäi vähälle huomiolle yhdessä Oregonin historian myrskyisimmistä lainsäädäntöistunnoista. Sittemmin sitä on kuitenkin kritisoitu laajasti - myös hallituksen jäsen Kate Brown, joka kertoi toimittajille, että lakiehdotuksen hyväksyminen oli yksi hänen pettymyksistään, vaikka hän allekirjoitti toimenpiteen ja sanoi aiemmin, että se hyödytti talouskehitystä. Chris Goldfinger, Oregonin osavaltionyliopiston professori ja maanjäristysgeologi, sanoo, että 60 miljoonan dollarin arvoisen merentutkimusrakennuksen sijoittaminen tsunamin tielle on "enemmän kuin ironista", ja että rakentamisen salliminen entisestään uhkaa ihmishenkiä kehityksen hyväksi. "Se on uhkarohkeaa. Kaikissa muissa maailman maissa paras käytäntö tsunamien varalta on niiden välttäminen, ei rakentaminen tsunamivyöhykkeelle", Goldfinger sanoi Newportissa järjestetyssä toimittajille suunnatussa symposiumissa, johon kuului myös tutustuminen rakennushankkeeseen. Yliopiston rakennuksen kannattajat korostavat, että rakennus kestää voimakkaita maanjäristyksiä ja on korkeammalla kuin suurin tsunami. Rakennuksessa on katolla evakuointipaikka, johon mahtuu yli 900 ihmistä ja johon pääsee ulkoramppia pitkin. Katolla säilytetään kahden päivän tarvikkeita, kuten vettä, ruokaa ja ensiapua, sanoi merikeskuksen tutkimuslaitoksen koordinaattori Cinamon Moffett. Kun vesi laskee, eloonjääneet evakuoidaan läheisellä kukkulalla sijaitsevaan kansalaisopistoon, hän sanoi. Maanjäristys Cascadian subduktiovyöhykkeellä, joka ulottuu meressä Pohjois-Kalifornian edustalla Kanadan Vancouverin saarelle, tapahtuu 37 prosentin todennäköisyydellä Oregonin edustalla seuraavien 50 vuoden aikana, ja todennäköisyys on hieman pienempi Washingtonin osavaltion lähellä, Goldfinger sanoi. Cascadian maanjäristysten keskimääräinen voimakkuus on noin 9, mikä tekee niistä maailman suurimpia. Cascadian maanjäristyksen mahtavasta tuhovoimasta on todisteita 30 mailin (50 kilometrin) päässä Newportista rannikkoa ylöspäin. Siellä Neskowinin pikkukaupungin rannalta kohoaa Sitka-kuusien "aavemetsä". Tuhat vuotta sitten tapahtunut maanjäristys aiheutti todennäköisesti sen, että maa vajosi puiden alle, ja tsunamin roskat hautasivat ne. Myrskyt paljastivat jäänteet osittain vuonna 1997. Nykyään simpukoiden peittämät puut seisovat kuin vartiomiehet Tyynenmeren rannalla, ja lähellä on loma-asuntoja ja motelli. Edellisen kerran meri kohosi Cascadian maanjäristyksen jäljiltä vuonna 1700. Arviolta 9 magnitudin järistys lähetti tsunamin Tyynenmeren yli Japanin rannikolle, jossa se tulvi peltoja, vahingoitti kalastajien hökkeleitä ja nousi linnan vallihautaan. Tyynenmeren luoteisosassa ja Kanadassa vaikutus oli paljon pahempi, ja sitä kuvataan alkuperäiskansojen kansanperinteessä. Eräässä tarinassa kuvataan ukkoslinnun ja valaan välistä kamppailua, joka sai maan järisyttämään ja meren huuhtomaan pois ihmisiä ja koteja. Oregonista tuli edelläkävijä tsunamiin varautumisessa, kun lainsäätäjä kielsi vuonna 1995 tiettyjen julkisten laitosten rakentamisen tulvavyöhykkeille. Kanadan Brittiläisen Kolumbian provinssissa sijaitseva Vancouverin saari joutui vuoden 1700 tsunamin koettelemaksi. BC:n hätätilahallinnon mukaan mikään laki ei kuitenkaan kiellä julkisten rakennusten rakentamista tsunamivyöhykkeille. Washingtonin osavaltiossa vaaditaan kuntia ja piirikuntia laatimaan sääntöjä, joilla rajoitetaan rakentamista alueille, jotka tulvivat usein tai joihin tsunami, maanvyörymät tai muut onnettomuudet voivat iskeä. Kaliforniassa ei ole osavaltion määräämiä rakentamisrajoituksia tsunamivyöhykkeillä, sanoi Rick Wilson, vanhempi insinöörigeologi Kalifornian geologian tutkimuskeskuksesta. Wilson sanoi kuitenkin, että osavaltio hyväksyi hiljattain rakennuslainsäädäntöönsä uuden sanamuodon, jonka mukaan tietyntyyppiset rakennukset on rakennettava siten, että ne kestävät tsunamivoimia. Muut osavaltiot ovat ryhtyneet tekemään samoin American Society of Civil Engineers -järjestön standardeja käyttäen. Japani reagoi vuoden 2011 maanjäristykseen ja tsunamiin, jonka seurauksena yli 18 000 ihmistä kuoli tai oletettavasti kuoli, ja hyväksyi lain, jonka nojalla kaupungit voivat asettaa tsunamivaroitusalueita ja laatia evakuointi- ja jälleenrakennussuunnitelmia. Hallitus käyttää 1 biljoona jeniä (9 miljardia dollaria) rakentaakseen jättimäisiä merimuureja pohjoisrannikon ympärille. Korkeammalle maalle siirtymistä ei vaadita, vaikka jotkut rannikkoyhteisöt ovatkin tehneet niin. "Oregon on muuttunut tässä asiassa eräänlaisesta edelläkävijästä täysin päinvastaiseksi", Goldfinger sanoi, joka osallistui seismologian konferenssiin Japanissa vuoden 2011 maanjäristyksen aikaan. Oregonin lainsäätäjät kumosivat vuoden 1995 rakennuskiellon kesäkuussa ylivoimaisella enemmistöllä, kun jännitteet Capitolissa kiristyivät republikaanien vastustaessa ilmaston lämpenemistä koskevaa lakiesitystä. Vain harvat osallistuivat kuulemistilaisuuksiin, joissa rannikkopiirien lainsäätäjät todistivat kumoamisen puolesta. Demokraattinen edustaja David Gomberg, yksi sen tukijoista, kehotti edustajainhuoneen valiokunnan jäseniä kuvittelemaan, millaisia vaikutuksia olisi, jos osavaltio kieltäisi uusien koulujen, parkkihallien sekä poliisi- ja paloasemien rakentamisen heidän yhteisöissään. "Mitä seurauksia siitä olisi kyvyllesi saada vakuutus kodillesi, kyvyllesi houkutella uutta liiketoimintaa naapurustoon, joka ei ole tarpeeksi turvallinen palokunnille, kyvyllesi myydä kotisi uudelleen naapurustossa, joka ei ole tarpeeksi turvallinen poliisilaitoksille?" Gomberg kysyi. Hän sanoi, että osavaltion geologian osaston pitäisi "auttaa meitä pikemminkin kuin estää ... yhteisöjemme kasvu, kukoistus tai jatkuminen". Gomberg sanoi, että hänen lakiehdotuksensa antaa osastolle vastuun neuvoa, missä uuden tulvarajan pitäisi olla ja miten riskejä voidaan lieventää. Hän sanoi myös aikovansa esittää lainsäädäntöä, jotta Oregon hyväksyisi American Society of Civil Engineersin tsunami- ja maanjäristysrakennusstandardit. Republikaanisenaattori Brian Boquist, joka oli keskipisteenä republikaanien ulosmarssissa ilmaston lämpenemistä koskevan lakiehdotuksen takia, oli ainoa senaattori, joka äänesti kumoamista vastaan. Boquist sanoi sähköpostiviestissään, että se antaa julkisyhteisöille mahdollisuuden rakentaa tietäen hyvin, etteivät rakennukset selviä tsunamista. On liian aikaista sanoa, käyttävätkö rannikkokaupungit uutta liikkumavaraa rakentaakseen rakennuksia tulvavyöhykkeille. Jotkut ovat tehneet päinvastoin. Seaside, joka sijaitsee 110 kilometriä Portlandista luoteeseen, siirtää kouluja pois tsunamivyöhykkeeltä. Newportin pormestari Dean Sawyer sanoi, että hänen kaupunkinsa ei aio rakentaa kriittisiä laitoksia tulvavyöhykkeelle. Hän kuitenkin kehui Marine Studies Building -rakennusta sen katolla sijaitsevasta evakuointipaikasta, johon mahtuu koko hänen kalastajakaupunkinsa asukasluku. "Pidämme sitä ainutlaatuisena ratkaisuna", hän sanoi. Corvallis Gazette-Times -lehti totesi pääkirjoituksessaan, että vaikka on mahdollista suunnitella rakennus, joka kestää maanjäristyksen ja tsunamin, "se ei kuitenkaan vastaa kysymykseen, miksi meidän pitäisi ylipäätään ottaa riski". Sanomalehti kehotti lainsäätäjiä arvioimaan uutta lakia uudelleen, kun he kokoontuvat ensi vuonna. ___ Associated Pressin kirjoittajat Mari Yamaguchi Tokiossa ja Rob Gillies Torontossa osallistuivat tämän raportin laatimiseen. ___ Seuraa Andrew Selskyä Twitterissä osoitteessa https://twitter.com/andrewselsky.</w:t>
      </w:r>
    </w:p>
    <w:p>
      <w:r>
        <w:rPr>
          <w:b/>
        </w:rPr>
        <w:t xml:space="preserve">Tulos</w:t>
      </w:r>
    </w:p>
    <w:p>
      <w:r>
        <w:t xml:space="preserve">Kriitikot arvostelevat Oregonin tsunamivyöhykkeen rakennuskiellon kumoamista.</w:t>
      </w:r>
    </w:p>
    <w:p>
      <w:r>
        <w:rPr>
          <w:b/>
        </w:rPr>
        <w:t xml:space="preserve">Esimerkki 2.1290</w:t>
      </w:r>
    </w:p>
    <w:p>
      <w:r>
        <w:t xml:space="preserve">Kun Britannian on määrä lähteä Euroopan unionista muutaman viikon sisällä, maailman suurimman insuliinivalmistajan Novo Nordiskin Pinder Sahota ja Sanofin Hugo Fry ovat rakentaneet toimintojaan uudelleen kestääkseen kaikkein myrskyisimmätkin tapahtumat. Molemmat yritykset kertoivat Reutersille käyttäneensä miljoonia puntia, joita ne eivät saa takaisin, varastoidakseen miljoonia diabeteshoitoon käytettäviä insuliinipakkauksia Britannian sisällä ja rakentaakseen uusia laiva- ja lentorahtireittejä. Kolmen vuoden aikana laaditut suunnitelmat osoittavat, kuinka pitkälle yritykset eri puolilla Eurooppaa joutuvat menemään uudistaakseen pitkäaikaisia toimitusketjuja, jotka eivät ehkä selviä Britannian suurimmasta kauppamyllerryksestä puoleen vuosisataan. "Mikään ei ole verrattavissa tähän", Novo Nordiskin Yhdistyneen kuningaskunnan pääjohtaja Sahota kertoi Reutersille tanskalaisyhtiön valmisteluista. "Logistiikan näkökulmasta se on ennennäkemätöntä. Valmistaudumme pahimpaan mahdolliseen skenaarioon, äärimmäiseen."  Kaksi brexitin määräaikaa on jo kulunut, ja pääministeri Boris Johnson on luvannut viedä Britannian ulos EU:sta joko sopimuksella tai ilman sitä 31. lokakuuta mennessä - mikä lisää äkillisen eron mahdollisuutta, joka tuo mukanaan kauppatullit ja tullitarkastukset mantereen kanssa ensimmäistä kertaa vuosikymmeniin. Hallituksen omat suunnitelmat osoittavat, että pahimmassa tapauksessa Ranskan Calais'n satamassa Eurooppaan pyrkivät kuorma-autot voisivat joutua odottamaan kaksi ja puoli päivää, mikä aiheuttaisi kuukausia kestäviä toimitushäiriöitä. Tämä on todellinen riski lääketeollisuudelle, joka tuo Euroopasta 37 miljoonaa lääkepakkausta kuukaudessa. Hallituksen mukaan kolme neljäsosaa tulee tätä kautta. Vaikka brittiläiset GSK ja AstraZeneca ovat maailman johtavia yrityksiä hengitys- ja sydän- ja verisuonitautien hoidossa, brittiläinen insuliini tuodaan maahan. "Lääkkeiden kohdalla ei voi vain heittää tavaroita laivaan tai kuorma-autoon, vaan nämä reitit maahan on testattava ja validoitava", Fry kertoi Reutersille toimistossaan Lontoon länsipuolella ja lisäsi, että heillä on varasuunnitelmansa. Sekä Sanofi että Novo Nordisk ovat tarvittaessa varanneet tilaa laivoille, jotka kulkevat pidempää reittiä Englannin itäisiin satamiin, jotta Calais'n ja Doverin välistä pääväylää voidaan välttää, ja tarvittaessa myös lentorahtia. "Odotamme, että reitti ruuhkautuu, joten olemme avanneet muita reittejä, Sahota sanoi. "Kaksi muuta reittiä, jotka olemme avanneet, ovat Tanskasta Imminghamiin (Koillis-Englannissa) ja Alankomaista Imminghamiin."  Novo Nordisk, Britannian suurin insuliinin toimittaja, on kolminkertaistanut varastokapasiteettinsa, jotta varastoon mahtuisi 18 viikon varastot - 3,8 miljoonaa pakkausta, jotka olisivat 12 kertaa Lontoon Shardin pilvenpiirtäjän korkuisia. Yhdysvaltalaisella Eli Lillyllä ja ranskalaisella Sanofilla, jotka ovat maan toiseksi ja kolmanneksi suurimmat toimittajat, on samanlaiset varastot. Turhautuneisuus kasvaa siitä, että vaikka ne käyttävät valtavia resursseja tällaiseen valmistautumiseen, ne käyttävät vähemmän aikaa tavanomaiseen työhönsä. "Kun teemme tätä, emme tee muita asioita", Fry sanoi. "Emme työskentele sellaisten hankkeiden parissa, jotka tuovat innovatiivisimmat tuotteemme markkinoille. Vaikka teemme sitä mielellämme, se alkaa rasittaa tasettamme ja logistiikkaamme, kun pidämme kaiken tämän ylimääräisen varaston maassa." Näin Fry jatkaa. Se ei ole ihanteellinen tilanne."       Yritykset ovat varmoja, että ne pystyvät takaamaan Ison-Britannian insuliinin toimitukset niille noin miljoonalle diabetespotilaalle, jotka sitä tarvitsevat. Jotkut potilaat, kuten lontoolainen Georgina, joka sai tyypin 1 diabeteksen yli 30 vuotta sitten, ovat kuitenkin yhä huolestuneempia, kun todennäköisyys siitä, että Britannia lähtee EU:sta ilman kauppasuhteita säätelevää sopimusta, on kasvanut. "En voi kertoa, kuinka huolissani olen siitä. Se on minulle hengenvaarallista", hän sanoi ja kieltäytyi antamasta sukunimeään. Hän lisäsi olevansa huolissaan myös ikääntyneistä potilaista, joita hän tapaa klinikoilla. Ison-Britannian hallitus on järjestämässä vain lääkkeille varattua säännöllistä rahtiliikennettä osana valmistautumista yhdessä teollisuuden kanssa 31. lokakuuta tapahtuvaan Brexitiin. "Teemme kaikkemme auttaaksemme varmistamaan, että lääkkeiden ja lääkinnällisten tuotteiden, myös insuliinin, toimitukset jatkuvat keskeytyksettä", terveys- ja sosiaalihuoltoministeriö sanoi. Kaksi lääkeyhtiötä ei kertonut, kuinka paljon niiden Brexit-valmistelut olivat maksaneet, monien miljoonien punnan lisäksi. Koska niillä on kiinteät sopimukset Britannian terveydenhuollon kanssa, ne eivät voi nostaa hintoja. Sekä Fry että Sahota ovat joutuneet syventymään liikenteen salakavaliin aloihin. Osana suunnittelua he ovat esimerkiksi joutuneet ottamaan huomioon, kuinka monta kuljettajaa tarvitaan, jotta lakisääteisiä lepoaikoja ei rikota, kuinka kauan kylmäkuorma-autot voivat ajaa yhdellä osuudella ja mitä tapahtuu polttoainepulan sattuessa. "Teemme kaikkemme", Fry sanoi. "Tiedän nyt enemmän lautan ylityksistä kuin luulin koskaan tietäväni."</w:t>
      </w:r>
    </w:p>
    <w:p>
      <w:r>
        <w:rPr>
          <w:b/>
        </w:rPr>
        <w:t xml:space="preserve">Tulos</w:t>
      </w:r>
    </w:p>
    <w:p>
      <w:r>
        <w:t xml:space="preserve">Varmistuksen varmuuskopioinnin myötä insuliinivalmistajat sanovat olevansa valmistautuneita Brexitiin.</w:t>
      </w:r>
    </w:p>
    <w:p>
      <w:r>
        <w:rPr>
          <w:b/>
        </w:rPr>
        <w:t xml:space="preserve">Esimerkki 2.1291</w:t>
      </w:r>
    </w:p>
    <w:p>
      <w:r>
        <w:t xml:space="preserve">"Clintonin säätiö saattaa olla sitoutunut tekemään hyvää ympäri maailmaa, mutta Hillary Clintonin arvostelijat pitävät sitä kypsänä maalitauluna demokraattien ehdokkaan kaatamiseksi. Republikaanien Donald Trump syytti hiljattain, että jotkut säätiölle rahaa antaneet maat saivat vastineeksi suotuisan kohtelun. Niille, jotka eivät ole kuulleet Clinton-säätiöstä, kerrottakoon, että se on entisen presidentin Bill Clintonin perustama köyhyyden vähentämiseen ja maailmanlaajuisen terveyden parantamiseen tähtäävä hanke. Säätiö on osittain matchmaker, joka auttaa varakkaita lahjoittajia saamaan yhteyden tekijöihin, ja osittain aktiivinen osallistuja, joka toteuttaa suoraan ohjelmia erityisesti terveydenhuollon alalla. CNN:n Anderson Cooper siteerasi Hillary Clintonin haastattelussa Trumpia ja kysyi, katkaisisiko hänen miehensä kaikki siteet säätiöön, jos hänestä tulisi presidentti. Clinton sanoi, että hän ylittäisi tuon sillan ""jos siihen joudumme"", ja jatkoi säätiön puolustamista täysillä. ""Olen ylpeä siitä työstä, jota se on tehnyt"", Clinton sanoi 8. kesäkuuta 2016 annetussa haastattelussa. ""Yhdeksällä miljoonalla ihmisellä on edullisempia hiv/aids-lääkkeitä Clintonin säätiön ja mieheni työn ansiosta. Meillä on naisia eri puolilla maata, Latinalaisesta Amerikasta ja Afrikasta - siis ympäri maailmaa - jotka saavat hyviä työpaikkoja ja pystyvät ensimmäistä kertaa elättämään itsensä.""" Keskitymme tuon lausunnon ensimmäiseen osaan ja tutkimme, oliko Clintonin säätiöllä todella osuutta siihen, että hiv/aids-lääkkeet tulivat edullisemmiksi 9 miljoonalle ihmiselle? Säätiön toiminta HIV:n/aidsin hoidon alalla alkoi vuonna 2002, jolloin perustettiin Clintonin Health Access Initiative -aloite. Tuolloin jotkin maat maksoivat 1 000 dollaria tai enemmän jokaisen aids-potilaan hoidosta. Perustavoitteena oli ottaa käyttöön suurhankinnat kustannusten alentamiseksi. Ohjelmassa yhdistettiin sekä lääkkeiden valmistukseen tarvittavien raaka-aineiden toimitus että valmiiden tuotteiden toimittamista koskeva tarjouskilpailu. Tuloksena olivat alhaisemmat tuotantokustannukset ja alhaisemmat lääkkeiden hinnat. Nykyään aloitteessa seurataan eri hoitomuotojen hintoja ja julkaistaan niitä, jotta terveysviranomaiset ympäri maailmaa voivat neuvotella lääkeyhtiöiden kanssa. Vuonna 2014 Maailman terveysjärjestö ilmoitti, että vuoden 2013 lopussa yli 11,7 miljoonaa ihmistä käytti antiretroviraalista hoitoa matalan ja keskitulotason maissa. Vaikka lääketyypit ovat muuttuneet, WHO totesi, että ""viime vuosikymmenen aikana yksittäisten antiretroviraalisten valmisteiden hinnat ovat laskeneet huomattavasti"". Alkuaikoina käytettyjen hoitojen mediaanihinta on laskenut noin 600 dollarista vuonna 2003 noin 100 dollariin kymmenen vuotta myöhemmin. Vuonna 2005 käyttöön otetun kehittyneemmän lääkeyhdistelmän hinta laski samalla tavalla. Tärkeää on, että WHO mainitsi Clintonin Health Access Initiative -aloitteen yhdeksi kourallisista organisaatioista, jotka tekevät yhteistyötä lääkkeiden tasaisen saatavuuden varmistamiseksi. Yhteistyökumppaneihin kuuluvat suurimmat toimijat, kuten useat Yhdistyneiden Kansakuntien järjestöt, PEPFAR (presidentin hätäapusuunnitelma aidsin lievittämiseksi) ja UNITAID, joka on Brasilian, Chilen, Ranskan, Norjan ja Yhdistyneen kuningaskunnan perustama hanke. UNAIDS ilmoitti toukokuun lopussa, että hoidossa olevien ihmisten määrä on nyt lähempänä 17 miljoonaa. Teknisesti Clinton Health Access Initiative on ollut vuodesta 2010 lähtien erillinen voittoa tavoittelematon järjestö, mutta se on edelleen osa Clinton-säätiötä, ja säätiön lehdistötoimisto kommentoi sitä edelleen sen puolesta. Clintonin Health Access Initiative -aloitteen tiedottaja Maura Daley kertoi meille, että Clinton käytti vanhaa lukua aloitteen piirissä olevien ihmisten määrästä. "Hyödynsaajien kokonaismäärä on 11,8 miljoonaa potilasta", hän kertoi meille. Kaikkia hoitoa saavia ei lasketa hyötyneiksi aloitteen toimista. Sen lisäksi, että se pyrkii vähentämään lääkekustannuksia, se myös koordinoi maiden sisällä toimivien kansalaisjärjestöjen kanssa lääkkeiden jakelua niiden saavuttua. On selvää, että Clintonin Health Access Initiative ei saanut kaikkea tätä aikaan yksin, mutta Clinton ei sanonut niin. Kaksi hivin/aidsin hoidon asiantuntijaa, Jennifer Kates Kaiser Family Foundationista ja Ellen 't Hoen kutsuvat aloitetta tärkeäksi toimijaksi. 't Hoen oli Medicines Patent Pool -ryhmän ensimmäinen toimitusjohtaja. Ryhmä tehostaa geneeristen antiretroviraalisten lääkkeiden tuotantoa. "Ilman MPP:n työtä CHAI:n kaltaisten järjestöjen olisi ollut paljon vaikeampaa saada geneerisiä antiretroviraalisia lääkkeitä", hän sanoi. Aloitetta on moitittu siitä, että se ei ole raportoinut täysimääräisesti ulkomaisilta hallituksilta saaduista lahjoituksista, ja se on jättänyt muutetut ilmoitukset vuosilta 2012 ja 2013. Meidän päätöksemme Clinton sanoi, että 9 miljoonalla ihmisellä on edullisempia hiv/aids-lääkkeitä Clintonin säätiön ja hänen miehensä ansiosta. Bill Clinton perusti säätiön, ja sen ensimmäinen suuri hanke oli Clinton Health Access Initiative. Ohjelmassa keskityttiin markkinamekanismien käyttöön hoitokustannusten alentamiseksi. Kustannukset ovat laskeneet dramaattisesti, ja aloite on edelleen keskeinen maailmanlaajuinen toimija kohtuuhintaisten lääkkeiden tasaisen tarjonnan ylläpitämisessä. Clinton aliarvioi ohjelmasta hyötyneiden ihmisten määrän.</w:t>
      </w:r>
    </w:p>
    <w:p>
      <w:r>
        <w:rPr>
          <w:b/>
        </w:rPr>
        <w:t xml:space="preserve">Tulos</w:t>
      </w:r>
    </w:p>
    <w:p>
      <w:r>
        <w:t xml:space="preserve">Yhdeksällä miljoonalla ihmisellä on edullisempia hiv/aids-lääkkeitä Clintonin säätiön ja mieheni työn ansiosta.</w:t>
      </w:r>
    </w:p>
    <w:p>
      <w:r>
        <w:rPr>
          <w:b/>
        </w:rPr>
        <w:t xml:space="preserve">Esimerkki 2.1292</w:t>
      </w:r>
    </w:p>
    <w:p>
      <w:r>
        <w:t xml:space="preserve">"Hän ei kuulu niihin omistajiin, jotka haluavat näkyä kaikkialla. Hän on vain yksi faneista", Bryant sanoi. NBA-tähti halaa omistajaansa ennen jokaista peliä onnea "ja ehkä hieman menestystä" toivottaen hoikalle losangelesilaiselle kirurgille, joka rakensi bioteknologiayrittäjänä yli seitsemän miljardin dollarin omaisuuden. Kaikesta Soon-Shiongin menestyksestä huolimatta eteläafrikkalainen emigrantti ja kiinalaisen yrttilääkärin poika on edelleen suhteellisen tuntematon Los Angelesissa, joka elää statuksesta ja julkisuudesta. Se muuttuu todennäköisesti pian. Viime viikkoina hän on noussut esiin todennäköisenä ostotarjouksen tekijänä miljardööri Philip Anschutzin urheilu- ja viihdeyksiköstä AEG:stä, joka omistaa 100 tapahtumapaikkaa eri puolilla maailmaa ja urheilujoukkueita, kuten Los Angeles Kingsin jääkiekkojoukkueen ja L.A. Galaxyn jalkapallojoukkueen, puhumattakaan 20 prosentin osuudesta Lakersissa. Keskiviikkona Washington DC:ssä Soon-Shiong ja hänen L.A:ssa toimiva NantHealth-yrityksensä esittelevät Verizonin, Intelin, Blue Shield of Californian ja muiden yritysten kanssa yhteisyrityksen, jonka tarkoituksena on luoda maanlaajuinen järjestelmä, jonka avulla lääkärit voivat jakaa syöpäpotilaiden DNA- ja muita tietoja. Järjestelmän avulla lääkärit voivat tehdä geneettisen analyysin potilaan kasvaimesta alle minuutissa - työ, joka nyt voi kestää kahdeksasta kymmeneen viikkoa. "Liittovaltion hallituksen olisi pitänyt tehdä tämä, mutta me odotimme ja odotimme", Soon-Shiong sanoi Reutersin haastattelussa. "On kohtuutonta, että syöpäpotilaat saavat 30 prosenttia ajasta väärän diagnoosin ja että kestää niin kauan hoitaa heitä syöpään sopivilla lääkkeillä."  Soon-Shiong muutti Yhdysvaltoihin yli kolme vuosikymmentä sitten vaimonsa Michele Chanin kanssa. Hän on näyttelijä, jolla oli päärooli 80-luvulla CBS:llä ja Disney Channelilla esitetyssä sarjassa "Danger Bay" ja vierailevia rooleja sarjassa "MacGyver". Siitä lähtien hän on kiivennyt menestyksen tikapuita järjestelmällisesti yhdistämällä taitavasti tiedettä ja liiketoimintaa. Hän kehitti lääkkeitä diabeteksen ja rintasyövän torjuntaan ja myi sitten niitä tuottaneet yritykset yhteensä 8,6 miljardilla dollarilla. Neljän vuoden aikana näiden yritysten myynnin jälkeen hän käytti hiljaa yli 400 miljoonaa dollaria omia varojaan rakentaakseen valtakunnallisen valokuituverkon, joka yhdistäisi syöpäklinikat eri puolilla maata - pohjatyötä terveydenhuollon valtaväylälle. Soon-Shiongin hyväntekeväisyys näkyi hänen Länsi-Los Angelesin toimistossaan. Uutta valtatietä havainnollistettiin virtauskaaviolla neuvotteluhuoneessa, jossa henkilökunta editoi siitä videota läheisessä televisiossa. Aulassa oli pienoismalli Saint John's Health Centeriä ympäröivästä kampuksesta, jolle hän on antanut 135 miljoonaa dollaria biotekniikan tutkimuskeskuksen ja urheilulääketieteen klinikan rakentamiseen. "Maailmassa on vain vähän Patrick Soon-Shiongeja", sanoi eläkkeellä oleva kenraali Wesley Clark, joka on toiminut hänen kanssaan voittoa tavoittelemattomien järjestöjen johtokunnissa. "Hän on loistava lääkäri, loistava liikemies ja hyvin isänmaallinen. Hän ymmärtää, mitä merkitsee antaa takaisin maalleen."  Muualla Los Angelesissa näkyy Soon-Shiongin avokätisyys ja hänen terveydenhuoltoon kiinnittymisensä. Hän ja hänen vaimonsa pyörittävät Chan Soon-Shiongin perhesäätiötä, joka viime vuonna lahjoitti Etelä-Kalifornian yliopiston Viterbi School of Engineering -yliopistoon tuolin, jolla tuetaan tekniikan ja lääketieteen tutkimusta. Vuonna 2009, kun hän oli nähnyt televisiosta, kuinka nainen kuoli ensiapupoliklinikan lattialle, koska lääkärit eivät huomanneet häntä, hän takasi 100 miljoonaa dollaria Martin Luther Kingin sairaalan uudelleen avaamiseen. Sairaala, joka on sittemmin avattu uudelleen, palvelee kaupungin pienituloista väestöä. Tulevat kuukaudet saattavat merkitä hänen yksityisten intohimojensa - terveyden, urheilun, hyväntekeväisyyden ja adoptiokaupunkinsa - julkista kohtaamista. Hän haluaa ostaa AEG:n suurelta osin siksi, että hän aikoo rakentaa 1,2 miljardin dollarin jalkapallostadionin ja palauttaa ammattilaisjalkapallon maan toiseksi suurimpaan kaupunkiin. Hän sanoi, että National Football League -joukkueen omistaminen antaisi hänelle mahdollisuuden edistää hyvinvointia antamalla pelaajien opastaa nuorempia faneja liikunnassa ja terveellisessä ruokavaliossa sekä jakamalla harjoittelu- ja lääketieteellisiä tekniikoita paikallisten lääkäreiden kanssa. Viime aikoihin asti Soon-Shiong piti matalaa profiilia. Hän ja hänen vaimonsa eivät halunneet nimeään lehdistötiedotteeseen, kun he lahjoittivat 23 miljoonaa dollaria Saint John'sille vuonna 2007 biolääketieteellisen laitoksen rakentamista varten, muisteli terveyskeskuksen johtaja Lou Lazatin. "Lopulta he suostuivat, kun kerroin, että se auttaisi markkinointiani", Lazatin sanoi. Soon-Shiongin liike-elämän ura alkoi 1980-luvun alussa National Aeronautics and Space Administrationin avustuksella, joka antoi hänelle 2 miljoonaa dollaria kantasolututkimusta varten, jonka avulla voitaisiin jonain päivänä hoitaa avaruusmatkojen aikana syntyneitä vammoja. Hän työskenteli tuolloin kirurgina Kalifornian yliopiston Los Angelesin sairaalassa. Rahoilla hän avasi pienen laboratorion veteraanisairaalan läheisyyteen, jossa hän kehitti hoitoja haimansiirtopotilaiden diabeteksen vähentämiseksi ja syöpää vastaan taistelevan lääkkeen, joka kaksinkertaisti rintasyövän hoitovasteen. Hänen nousunsa ei sujunut ilman kuoppia. Vuonna 1999 hänen veljensä Terrence nosti monitahoisen kanteen, jossa hän väitti Patrick Soon-Shiongin laiminlyöneen diabeteksen hoitoon tarkoitetun lääkkeen valmistuksen, jota kehitti startup-yritys, johon Terrence oli sijoittanut. Välimies ratkaisi asian Patrick Soon-Shiongin eduksi, ja hän kieltäytyi vastaamasta asiaa koskeviin kysymyksiin. Vuoteen 2008 mennessä Patrick Soon-Shiong hallitsi 82 prosenttia APP Pharmaceuticals -yrityksestä, jonka hän perusti kehittämään injektoitavia lääkkeitä syövän ja muiden sairauksien hoitoon. Soon-Shiong myi yhtiön 5,6 miljardilla dollarilla saksalaiselle Fresenuis Kabi Pharmaceuticalsille, josta hän sai 4,6 miljardia dollaria. Vuonna 2010 hän myi Abraxis BioSciencen, jonka hän oli irrottanut APP:stä vuonna 2007, lääkeyhtiö Celgene Corp:lle 2,9 miljardilla dollarilla. Hänen 82 prosentin osuutensa arvo oli 2,4 miljardia dollaria. Soon-Shiong maksoi Celgenelle 135 miljoonaa dollaria NantWorksista, jossa hän oli aloittanut suunnitellun korkean teknologian terveydenhuoltoverkostonsa luomisen. Hän otti yhteyttä mahdollisiin yhteistyökumppaneihin ja tapasi muun muassa AEG:n omistaja Anschutzin, jonka kanssa hän vietti päivän Denverin esikaupunkialueella Aurorassa tutustuen Anshutz Medical Campusiin. Soon-Shiong myös osti tai antoi siemenrahaa pienille teknologiayrityksille, jotka auttoivat tässä pyrkimyksessä. Hän maksoi 20 miljoonaa dollaria ostaakseen määräysvallan KeyOn Communications -yhtiössä, joka tarjoaa langattomia laajakaistapalveluja maaseutumarkkinoille, ja toiset 10 miljoonaa dollaria ostaakseen osuuden Raptor Networks Technology -yhtiössä, joka valmistaa kytkentälaitteita suurnopeusverkkoihin. "Hän tarkkailee jokaista yksityiskohtaa. Saan häneltä sähköposteja puoli kolmelta aamulla", sanoo Stephen Berman, leluja valmistavan JAAKS Pacificin toimitusjohtaja, joka lisensoi yhden Soon-Shiongin yrityksen teknologiaa interaktiivisten lelujen valmistamiseen. Hän antaa muutakin kuin rahaa, sanoo lauluntekijä Burt Bacharach, jonka poika kävi yksityiskoulua Soon-Shiongin tyttären kanssa. Bacharachin mukaan Soon-Shiong ilmestyi eräänä päivänä ilmoittamatta Cedars Sinai -sairaalaan auttaakseen lääkäreitä löytämään oikean lääkeyhdistelmän muusikon pojan hoitoon, sillä hänellä oli sitkeä stafylokokki-infektio. L.A:n rikkaimmalle miehelle tuo potilaskäynti oli lyhyt paluu lääkärin rooliin, jonka hän vakuuttaa jonain päivänä aloittavansa uudelleen.</w:t>
      </w:r>
    </w:p>
    <w:p>
      <w:r>
        <w:rPr>
          <w:b/>
        </w:rPr>
        <w:t xml:space="preserve">Tulos</w:t>
      </w:r>
    </w:p>
    <w:p>
      <w:r>
        <w:t xml:space="preserve">Los Angelesin rikkain mies lisää panostusta kaupungin ja syövän torjuntaan.</w:t>
      </w:r>
    </w:p>
    <w:p>
      <w:r>
        <w:rPr>
          <w:b/>
        </w:rPr>
        <w:t xml:space="preserve">Esimerkki 2.1293</w:t>
      </w:r>
    </w:p>
    <w:p>
      <w:r>
        <w:t xml:space="preserve">"Jopa kaupungissa, joka on toistuvasti kärsinyt järjettömistä kuolemaan johtaneista ammuskeluista - 10-vuotias tyttö joutui ristituleen leikkikentällä, pikkulapsi, jonka luoti osui väärään taloon - tämä tapaus erottui edukseen: Mies ajoi pakettiautollaan Milwaukeessa myöhään sunnuntai-iltapäivällä ja tappoi 2-vuotiaan pojan, joka oli syöksynyt kadulle. Mies hyppäsi välittömästi ulos autosta ja suri seisoessaan ruumiin äärellä. Hetkeä myöhemmin ilmeisesti onnettomuudesta raivostunut asemies ampui 40-vuotiaan kuljettajan kuoliaaksi. Mutta hän haavoitti kuolettavasti myös 15-vuotiasta, pikkulapsen veljeä, joka oli rynnännyt paikalle. Tapahtumaan reagoidessaan pormestari Tom Barrett yhdisti kuolemaan johtaneiden ja kuolemaan johtamattomien ampumisten lisääntymisen Milwaukeessa aselakeihin. Milwaukeen piirikunnan seriffi David A. Clarke Jr. puolestaan kritisoi pormestaria ja sanoi Barrettin syyttävän aseenkantoluvan haltijoita siitä, että kadulla on enemmän aseita. Sitten Milwaukeen poliisipäällikkö Edward Flynn vastasi seriffille puhuessaan toimittajille 14. huhtikuuta 2015, kaksi päivää onnettomuuden ja kaksoisampumisen jälkeen. ""Olemme ainoa paikka, jonka tiedän", Flynn sanoi viitaten Wisconsiniin, ""jossa laittoman aseen kantaminen on rikkomus, mutta toisen rangaistuksen saaminen marihuanan kantamisesta on rikos". Kertoisitteko minulle, miten siinä on järkeä? "Toinen pidätys ruohon kuljettamisesta on rikos." Toinen, kolmas, neljäs ja kymmenes pidätys laittomasta aseen kantamisesta on rikkomus. Onko mikään ihme, etteivät nämä aseistetut pölkkypäät ota opikseen siitä, että me vangitsemme heidät? "" Onko Flynn oikeassa Wisconsinin laeista? Joitakin selvennyksiä lukuun ottamatta, kyllä. Marihuana Marihuanan kuljettaminen - toisesta ja sitä seuraavista rikoksista - on itse asiassa rikos. Mutta se ei välttämättä tarkoita, että siitä nostetaan syyte. Syyttäjillä on yleensä harkintavaltaa syytteen nostamisessa. Vaikka rikosrekisteriltään puhdas henkilö, joka jää kiinni marihuanan jointin kuljettamisesta toisen kerran, on teknisesti katsoen syyllistynyt törkeään rikokseen, syyttäjä saattaa päättää antaa vain sakot. Kannattaa myös huomata, että marihuanan kuljettaminen voi olla rikos jo ensimmäisestä rikoksesta, jos sitä kuljettaa esimerkiksi tarkoituksenaan luovuttaa marihuanaa. (Sattumoisin päivää ennen kuin Flynn esitti väitteensä, osavaltion edustaja Melissa Sargent, D-Madison, ilmoitti esittävänsä lakialoitteen marihuanan laillistamiseksi Wisconsinissa. Koska republikaanit hallitsevat lainsäädäntöelimen molempia kamareita, toimenpiteellä ei ole käytännössä mitään mahdollisuuksia mennä läpi). Aseet Wisconsinissa laillistettiin aseiden ja muiden aseiden piilokantaminen vuonna 2011. Piilotetun aseen kantaminen ilman osavaltion myöntämää piilokantolupaa on rikkomus, joka on rangaistava rikkomus ensimmäisestä rikkomuksesta ja kaikista myöhemmistä rikkomuksista. On syytä huomata, että henkilö, joka on tuomittu mistä tahansa rikkomuksesta kolmeen eri kertaan viiden vuoden sisällä, voidaan tuomita useampaan kertaan telkien taakse. Eli henkilöä, joka on tuomittu laittomasta piilotetun aseen kantamisesta, voidaan rangaista enemmän, jos hänet tuomitaan viiden vuoden kuluessa myös kahdesta muusta rikkomuksesta, olipa kyse aseeseen liittyvästä tai muusta rikkomuksesta. Lisäksi tietyille henkilöille aseen kuljettaminen on rikos jo ensimmäisestä rikkomuksesta lähtien. Tällaisia henkilöitä ovat esimerkiksi tuomitut rikolliset ja henkilöt, jotka ovat esimerkiksi perheväkivallan lähestymiskiellon alaisia. Flynn sanoi, että Wisconsinissa ""toinen pidätys ruohon kantamisesta on rikos"", mutta toinen tai myöhempi pidätys ""laittomasta aseen kantamisesta on rikkomus"". Toinen pidätys marihuanan kuljettamisesta luokitellaan törkeäksi rikokseksi, vaikka olosuhteista riippuen siitä saatetaan antaa vain sakko. Ja yleensä ensimmäinen tai myöhempi rikos laittomasta aseen kantamisesta on rikkomus - vaikka joillekin, kuten tuomituille rikollisille, ensimmäinen rikos on rikos. Jos lausunto on täsmällinen mutta kaipaa selvennystä, arviomme on . Voit kommentoida tätä artikkelia Milwaukee Journal Sentinelin verkkosivulla.""</w:t>
      </w:r>
    </w:p>
    <w:p>
      <w:r>
        <w:rPr>
          <w:b/>
        </w:rPr>
        <w:t xml:space="preserve">Tulos</w:t>
      </w:r>
    </w:p>
    <w:p>
      <w:r>
        <w:t xml:space="preserve">"Wisconsinissa ""toinen pidätys ruohon kuljettamisesta on törkeä rikos"", mutta toinen tai myöhempi pidätys ""laittomasta aseen kuljettamisesta on rikkomus."""</w:t>
      </w:r>
    </w:p>
    <w:p>
      <w:r>
        <w:rPr>
          <w:b/>
        </w:rPr>
        <w:t xml:space="preserve">Esimerkki 2.1294</w:t>
      </w:r>
    </w:p>
    <w:p>
      <w:r>
        <w:t xml:space="preserve">"Demokraatti Alex Sink lähettää uutta mainosta, jossa hän haukkuu republikaanien kuvernööriehdokasta Rick Scottia Columbia/HCA:n väitetyistä petoksista ja erityisesti siitä, että hän kieltäytyy vastaamasta kysymyksiin roolistaan väärinkäytöksissä. Mainos, joka lähetetään 13. lokakuuta 2010, on kaksi minuuttia pitkä ja se on suunniteltu näyttämään tv-uutislehden jaksolta. Sen nimi on ""Fraud Files"", ja siinä yhdistyvät kertojan ääni ja uutisvideoklipit. "Asettaako Columbia/HCA voitot potilaiden edelle?" NBC:n Brian Williams kysyy lähellä mainoksen alkua. ""Hoitiko Columbia potilasta lievän sairauden vuoksi ja laskutti sitten Medicarea jostain kalliimmasta?"" toinen toimittaja kysyy. Kertoja ja Palm Beachin piirikunnan syyttäjä auttavat selvittämään yksityiskohtia. ""Ilmiantaja paljasti, että Scottin yritys väärensi kirjanpitoa. Kieltäytyessään yhteistyöstä Rick Scott antoi lausunnon, jossa hän vetosi 75 kertaa viidenteen lisäykseen"," kertoja sanoo. ""Mikä tarkoittaa sitä, että totuudenmukainen vastaus hänelle esitettyihin kysymyksiin olisi saattanut hänet syytteeseen"", Palm Beachin piirikunnan demokraattinen osavaltion syyttäjä Michael McAuliffe lisää ajatuksen lopuksi. Mainos leikkaa sitten nopeasti toiseen uutistoimittajaan ... ""Medicare-petos, joka maksoi hänen entiselle yhtiölleen Columbia/HCA:lle 1,7 miljardia dollaria sakkoja ...""" Ja sitten takaisin kertojaan. "Sakko oli suurin Yhdysvaltojen historiassa." Rick Scott erosi häpeällisesti 300 miljoonan dollarin kultaisella laskuvarjolla.""" Käsittelemme McAuliffen väitettä toisessa kohdassa. Tässä faktantarkistuksessa halusimme tietää lisää tuosta lausunnosta ja Scottin käyttämästä viidennestä lisäyksestä. Columbia/HCA-tausta Ensin hieman taustatietoa Scottista ja Columbia/HCA:sta. Scott perusti Columbia-nimisen yrityksen keväällä 1987 ostamalla kaksi sairaalaa El Pasosta, Texasista. Hän kasvatti yhtiön nopeasti yhdeksi maan suurimmista julkisesti noteeratuista sairaalaketjuista, ja vuonna 1994 hän sulautti Columbian Tennesseessä sijaitsevaan HCA:han ja sen 100 sairaalaan. Vuoden 1997 alussa liittovaltion agentit paljastivat tutkivansa Columbia/HCA-ketjua muun muassa Medicare- ja Medicaid-petosten vuoksi. Syytösten mukaan Columbia/HCA laskutti Medicarea ja Medicaidia testeistä, jotka eivät olleet välttämättömiä tai joita lääkärit eivät olleet määränneet, ja että sairaalaketju suoritti tietynlaisen lääketieteellisen testin, mutta laskutti liittovaltiota kalliimmasta testistä tai toimenpiteestä. Agentit takavarikoivat asiakirjoja Columbian laitoksista eri puolilla maata Tennesseessä, Pohjois-Carolinassa, Texasissa, Oklahomassa, Utahissa ja Floridassa. Scott erosi kesken liittovaltion tutkinnan heinäkuussa 1997. Scott sanoi haluavansa taistella liittovaltion syytöksiä vastaan, mutta Columbia/HCA:n hallitus halusi sopia asian, ja niin se tekikin. Vuonna 2000 yhtiö tunnusti syyllisyytensä ainakin 14 yritysrikokseen ja suostui maksamaan 840 miljoonaa dollaria rikosoikeudellisia sakkoja sekä siviilioikeudellisia vahingonkorvauksia ja rangaistuksia. Yhtiö suostui vuonna 2002 uusiin sopimuksiin ja maksoi lisäksi 881 miljoonaa dollaria sakkoja. Scottin lausunto Scott todellakin antoi vuonna 2000 lausunnon, jossa hän vetosi Yhdysvaltain perustuslain viidenteen lisäykseen 75 kertaa. Muutoksen mukaan ketään ei "saa pakottaa missään rikosasiassa todistamaan itseään vastaan". Scottin lausunto ei kuitenkaan ollut osa liittovaltion hallituksen ajamaa rikosoikeudellista petosjuttua. Itse asiassa Scottia ei koskaan kuulusteltu virallisesti liittovaltion rikostutkinnan aikana. Sen sijaan kyseessä oli siviilioikeudenkäynti, johon osallistuivat Columbia/HCA ja Nevada Communications Corp. Nevada Communications väitti, että Columbia/HCA rikkoi viestintäsopimuksen ehtoja. Scottin asianajaja puuttui asiaan sen jälkeen, kun vastapuolen asianajaja oli aloittanut kuulustelun kysymällä, oliko Scott työsuhteessa. "Normaalioloissa Scott vastaisi mielellään tuohon kysymykseen ja muihin tänään esittämiinne kysymyksiin", Scottin asianajaja Steven Steinbach sanoi. ""Valitettavasti useiden Columbiaan liittyvien rikostutkimusten vireilläolon vuoksi ympäri maata hän aikoo noudattaa neuvoani ja käyttää varovaisuuttaan ja vedota perustuslailliseen erioikeuteensa, jonka nojalla hän ei saa antaa todistajanlausuntoa itseään vastaan." Scott jatkoi sitten lukemalla saman vastauksen jokaiseen Nevada Communicationsin lakimiesten esittämään kysymykseen, jopa silloin, kun häneltä kysyttiin, onko Scott Columbian/HCA:n nykyinen tai entinen työntekijä - ""Asianajajan neuvojen perusteella kieltäydyn kunnioittavasti vastaamasta kysymyksiin vedoten Yhdysvaltain perustuslain viidennen lisäyksen mukaisiin oikeuksiini ja erioikeuksiini."". Mainoksessa ei koskaan selvennetä tai yritetä erottaa, että lausunto on osa siviiliasiaa, joka ei liity rikostutkintaan. Se yksinkertaisesti lisää väitteen keskelle rikosoikeudellista petosjuttua koskevien väitteiden sarjaa. Toisaalta Scottin syy vedota viidennen lisäyksen mukaiseen erioikeuteen oli hänen asianajajansa mukaan Columbia/HCA:ta ympäröivän rikostutkinnan takia. Univisionin väittelyssä 8. lokakuuta 2010 Scott sanoi vetoavansa viidenteen virkavapauteen niin monta kertaa, koska vastapuolen asianajajat olivat ""kalastusretkellä"". Oikeusasiantuntijoiden mukaan viidettä lisäystä ei kuitenkaan pitäisi käyttää siihen. Viidennellä lisäyksellä voi suojautua syytteeseenpanolta riippumatta siitä, onko syyllistynyt rikokseen. "Viides lisäys ei ole suoja kalastusretkiä vastaan", sanoo Nancy Dowd, UF Levin College of Lawin professori. ""Jos haluat verhoutua viidennen lisäyksen suojaan, sen on tapahduttava siitä syystä, että vastauksesi voisi johtaa rikosoikeudelliseen vastuuseen.""". Stetsonin yliopiston oikeustieteen professori Bruce Jacob lisäsi: ""Sinun ei pitäisi käyttää viidennen lisäyksen mukaista erioikeutta, jos et usko, että kyseessä on mahdollinen rikosoikeudellinen vastuu.""". Ratkaisu Scott antoi vuonna 2000 lausunnon, jossa hän vetosi viidennen lisäyksen mukaiseen erioikeuteensa olla todistamatta itseään vastaan 75 kertaa (me laskimme). Mutta se ei yksin tee väitteestä oikeaa. Mielestämme on reilua tarkastella, miten lukua on käytetty ja mitä keskivertokatsoja ymmärtää nähdessään mainoksen. Johtopäätös on selvä: Scott antoi lausunnon Columbia/HCA:ta koskevassa liittovaltion rikostutkinnassa ja vetosi 75 kertaa viidenteen lisäykseen. Se ei ole totta. Scott vetosi viidenteen lisäykseen 75 kertaa asiaan liittymättömässä siviilioikeudenkäynnissä, joka koski viestintäsopimusta.""</w:t>
      </w:r>
    </w:p>
    <w:p>
      <w:r>
        <w:rPr>
          <w:b/>
        </w:rPr>
        <w:t xml:space="preserve">Tulos</w:t>
      </w:r>
    </w:p>
    <w:p>
      <w:r>
        <w:t xml:space="preserve">Floridan demokraattinen puolue sanoo, että Rick Scott antoi lausunnon, jossa hän vetosi 75 kertaa viidenteen lisäykseen koskien liiketoimiaan Columbia/HCA-sairaalaketjun johtajana.</w:t>
      </w:r>
    </w:p>
    <w:p>
      <w:r>
        <w:rPr>
          <w:b/>
        </w:rPr>
        <w:t xml:space="preserve">Esimerkki 2.1295</w:t>
      </w:r>
    </w:p>
    <w:p>
      <w:r>
        <w:t xml:space="preserve">Marraskuun 1. päivän jälkeen Etelä-Carolinassa on todettu 86 tartuntatautitapausta. Osavaltion epidemiologi Linda Bell sanoi maanantaina, että tämä on yli neljä kertaa enemmän kuin osavaltion viranomaiset yleensä odottavat. Viimeisten 10 vuoden aikana Etelä-Carolinassa on raportoitu keskimäärin 19 A-hepatiittitapausta vuodessa. Suurin osa uusista tapauksista on ilmennyt Aikenin piirikunnassa, ja lähes puolet tapauksista koskee henkilöitä, jotka ovat ilmoittaneet käyttäneensä huumeita, Bell sanoi. Silti väestön ei tarvitse olla liian huolissaan, hän sanoi. "Tapauksia on kuitenkin enemmän kuin mitä odotamme näkevämme", Bell sanoi. "Siksi on tärkeää, että teemme ennaltaehkäiseviä toimia varhaisessa vaiheessa, jotta voimme tavoittaa riskiryhmät ja saada heidät rokotettua, jotta voimme estää vakavan epidemian puhkeamisen." Näin ollen on tärkeää, että teemme ennaltaehkäiseviä toimia varhaisessa vaiheessa, jotta voimme tavoittaa riskiryhmät ja saada heidät rokotettua. The State -lehden mukaan terveys- ja ympäristövalvontaministeriö tarjoaa ilmaisia rokotteita suurille riskiryhmille, kuten huumeiden käyttäjille, kodittomille, entisille vangeille ja seksuaalisesti aktiivisille homomiehille. Lisäksi terveysviranomaiset suosittelevat, että kaikki lapset saavat kaksi rokoteannosta osana rokotusohjelmaa. Etelä-Carolinassa ilmoitetuista 86 tapauksesta 59 on johtanut sairaalahoitoon ja yksi kuolemaan, DHEC sanoi. Hepatiitti on sairaus, jolle on ominaista maksatulehdus. Sitä esiintyy monissa eri muodoissa, kuten hepatiitti A, B ja C. Tämän vuoksi henkilöillä, joilla on krooninen maksasairaus, kuten maksakirroosi, on suurempi komplikaatioiden riski, jos he saavat tartunnan, ja heidät olisi rokotettava. Viruksen välityksellä tarttuva infektio voidaan ehkäistä rokottamalla, ja se tarttuu tavallisesti ihmisestä toiseen saastuneen ruoan tai veden nauttimisen kautta, kertoo Yhdysvaltain tautienvalvonta- ja ehkäisykeskus (Centers for Disease Control and Prevention). Hepatiitti A -infektion seurauksena syntyvät vasta-aineet säilyvät koko elämän ajan ja suojaavat uusintatartunnalta. Tartunta johtaa yleensä sairastumiseen kahdesta kuuteen viikkoa altistumisen jälkeen. Oireita ovat väsymys, ruokahaluttomuus, vatsakipu, pahoinvointi sekä silmien ja ihon kellastuminen. CDC:n mukaan oireet häviävät yleensä kahden kuukauden kuluessa tartunnasta. Osavaltion kansanterveysviranomaiset julistivat helmikuussa taudinpurkauksen Aikenin piirikunnassa sen jälkeen, kun erään toisen Aikenissa sijaitsevan ravintolan työntekijä testattiin positiivisesti viruksen suhteen, DHEC sanoi. Bell korosti kuitenkin, että tartunta elintarvikkeiden tai juomien välityksellä on harvinaista. "Suurin osa tartunnoista tapahtuu Yhdysvalloissa ihmisten välisessä kontaktissa", Bell sanoi. "Hyvä hygienia - huolellinen käsien pesu - on hyvä tapa ehkäistä hepatiitti A:ta, samoin kuin se, ettei henkilökohtaisia esineitä jaeta", mukaan lukien huumausaineiden välineet, hän sanoi ja lisäsi, että osavaltio on saanut raportteja hepatiitti A:sta ihmisiltä, jotka ovat käyttäneet erilaisia huumeita, "kaikkea marihuanasta amfetamiiniin". Asukkaat voivat varata ajan rokotusta varten paikalliselta terveysvirastoltaan soittamalla numeroon 855-472-3432 tai osoitteessa http://bit.ly/2HhEsM8 . ___ Tietoja: The State, http://www.thestate.com.</w:t>
      </w:r>
    </w:p>
    <w:p>
      <w:r>
        <w:rPr>
          <w:b/>
        </w:rPr>
        <w:t xml:space="preserve">Tulos</w:t>
      </w:r>
    </w:p>
    <w:p>
      <w:r>
        <w:t xml:space="preserve">Etelä-Carolina julistaa hepatiitin taudinpurkauksen.</w:t>
      </w:r>
    </w:p>
    <w:p>
      <w:r>
        <w:rPr>
          <w:b/>
        </w:rPr>
        <w:t xml:space="preserve">Esimerkki 2.1296</w:t>
      </w:r>
    </w:p>
    <w:p>
      <w:r>
        <w:t xml:space="preserve">"Uutisjutussa ei mainita kustannuksia, mutta kustannuskeskustelu on suhteellisen merkityksetöntä tämän jutun kannalta. Artikkelissa sanotaan, että elvytys missä tahansa muodossa ""voi kaksinkertaistaa sydämen lepotilasta selviytymisen""."" American Heart Associationin tiedottajan mukaan tämä tarkoittaa, että "voimme pelastaa kymmeniä tuhansia ihmishenkiä".  Myöhemmin jutussa tiedottajan kerrotaan sanoneen, että kun useammat ihmiset käyttävät elvytystä Seattlen kaltaisissa kaupungeissa, eloonjäämisluvut ovat nousseet jopa 30 prosenttiin. AHA:n tieteellisessä lausunnossa sanotaan, että Seattlen kaltaisissa kaupungeissa eloonjäämisluvut ovat olleet "yli 15 prosenttia". Siinä lisätään, että käytännön elvytys ja muut muutokset (esim. ambulanssin avustama ""puhelin"" elvytys) voisivat pelastaa ""tuhansia lisähenkiä"" joka vuosi."""" Tämä suhteellisten ja absoluuttisten arvioiden yhdistelmä viittaa siihen, että elvytyksen käytön lisäämisestä on varmasti todellista hyötyä, mutta hyödyn tarkka määrä on vielä hieman epäselvä. Uutisartikkelissa kerrotaan, että kun elvytyksessä käytetään vain rintakehän painalluksia (ilman suusta suuhun -elvytystä), suurin haitta on rintakehän voimakkaan koputtelun aiheuttamat kylkiluun murtumat. Vaikka jutussa mainitaankin, että "kolme viime vuonna julkaistua merkittävää tutkimusta" tarjoaa näyttöä AHA:n uusien elvytyssuositusten tueksi, siinä ei käsitellä näiden todisteiden laatua. Tutkimukset, joissa verrataan eloonjäämistä sen jälkeen, kun sivulliset ovat käyttäneet pelkkää käsin elvytystä ja tavanomaista elvytystä, ovat väistämättä havainnointitutkimuksia. Jutussa olisi voitu selittää tällaisten tutkimusten mahdolliset rajoitukset. Artikkelissa selitetään, että pieni vähemmistö elvytystä tarvitsevista ihmisistä todella saa sitä. Siinä myös vakuutetaan lukijoille, että kouluttamattomat sivulliset voivat tehdä elvytyksen ja mahdollisesti pelastaa ihmishenkiä. Jutussa ei liioitella hoitamattomien sydänpysähdysten ongelmaa. Artikkelissa siteerataan kolmea lähdettä, joista kaksi liittyy American Heart Associationiin (joka laati uudet ohjeet) ja yksi on ilmeisesti riippumaton asiantuntija, joka tukee ohjeita. Artikkelissa käsitellään käsin ja suusta suuhun -elvytystä ja selitetään, että niitä käytetään, kun sivulliset odottavat muita vaihtoehtoja - yleensä ensihoitohenkilökunnan ja/tai automaattisen ulkoisen defibrillaattorin ja lopulta sairaalan hoitohenkilökunnan hoitoa. Uutisartikkelissa tehdään selväksi, että käytännössä kuka tahansa voi suorittaa sydän- ja keuhkoelvytyksen (CPR) käsin. Se ei vaadi laitteita tai lääkkeitä. Suurin este hoidolle näyttää olevan pelko uhrille tai pelastajalle aiheutuvasta vahingosta ja/tai pelko siitä, että elvytys ei onnistu oikein. Artikkelissa huomautetaan, että elvytystä on opetettu ensiapukursseilla jo yli 40 vuoden ajan. Ei ole todisteita siitä, että juttu olisi perustunut pelkästään tai suurelta osin lehdistötiedotteeseen."</w:t>
      </w:r>
    </w:p>
    <w:p>
      <w:r>
        <w:rPr>
          <w:b/>
        </w:rPr>
        <w:t xml:space="preserve">Tulos</w:t>
      </w:r>
    </w:p>
    <w:p>
      <w:r>
        <w:t xml:space="preserve">Vain kädet elvytys lisää huomattavasti selviytymismahdollisuuksia.</w:t>
      </w:r>
    </w:p>
    <w:p>
      <w:r>
        <w:rPr>
          <w:b/>
        </w:rPr>
        <w:t xml:space="preserve">Esimerkki 2.1297</w:t>
      </w:r>
    </w:p>
    <w:p>
      <w:r>
        <w:t xml:space="preserve">Italiassa on rekisteröity enemmän kuolemantapauksia kuin missään muualla maailmassa, ja sen osuus on yli kolmannes kaikista viruksen aiheuttamista kuolemantapauksista maailmassa. Wuhanissa, kiinalaisessa kaupungissa, jossa virus ilmaantui joulukuussa ja joka on nyt avautumassa uudelleen kahden kuukauden lukituksen jälkeen, viranomaiset ovat pitäneet yllä fyysisiä etäisyystoimenpiteitä ja jatkavat tapausten etsimistä, WHO:n johtava hätätilanneasiantuntija Mike Ryan sanoi. "Todennäköisesti näemme, että jos kuvitellaan, että lukitus ja tiukat toimenpiteet Italiassa ovat nyt voimassa 2-3 viikkoa ... meidän pitäisi alkaa nähdä vakiintumista, koska tapaukset, joita näemme tänään, todella heijastavat altistumista kaksi viikkoa sitten", hän kertoi toimittajille virtuaalisessa tiedotustilaisuudessa Genevessä. Italiassa puhjenneen koronaviruksen aiheuttamien kuolemantapausten määrä nousi 812:llä 11 591:een, ilmoitti maanantaina pelastuspalveluvirasto, mikä käänsi kaksi päivää kestäneen päivittäisen määrän laskun laskuun. Uusien tapausten määrä nousi kuitenkin vain 4 050:llä, mikä on alhaisin määrä sitten maaliskuun 17. päivän, ja uusien tapausten kokonaismäärä oli 101 739 aiemmasta 97 689:stä. Espanja ohitti maanantaina Kiinan koronavirustartunnan saaneiden määrässä, kun hallitus tiukensi rajoituksia, jotka koskevat väestöä, joka on jo kolmatta viikkoa yhden Euroopan tiukimmista lukituksista alaisena. Tartuntojen päivittäinen kasvu alkoi kuitenkin hidastua. "Toivomme siis, että Italia ja Espanja ovat lähes perillä ... Eikä kyse ole vain lukituksesta ja päästämisestä irti", Ryan sanoi. Yleisön maskien käytöstä - terveydenhuollon työntekijöiden tarvikkeiden maailmanlaajuisen puutteen keskellä - Ryan sanoi: "Yleisesti ottaen WHO suosittelee, että yleisön jäsen käyttää naamiota, jotta hän ei tartuttaisi tautia jollekin toiselle. "Emme yleensä suosittele, että muutoin hyväkuntoiset henkilöt käyttäisivät naamareita julkisesti, koska siitä ei ole tähän mennessä ollut mitään erityistä hyötyä."</w:t>
      </w:r>
    </w:p>
    <w:p>
      <w:r>
        <w:rPr>
          <w:b/>
        </w:rPr>
        <w:t xml:space="preserve">Tulos</w:t>
      </w:r>
    </w:p>
    <w:p>
      <w:r>
        <w:t xml:space="preserve">Italian epidemian pitäisi vakiintua pian, mutta valppautta tarvitaan: WHO.</w:t>
      </w:r>
    </w:p>
    <w:p>
      <w:r>
        <w:rPr>
          <w:b/>
        </w:rPr>
        <w:t xml:space="preserve">Esimerkki 2.1298</w:t>
      </w:r>
    </w:p>
    <w:p>
      <w:r>
        <w:t xml:space="preserve">"Austinin lainsäätäjä, joka puhui ehdotuksestaan vapauttaa naisten hygieniatuotteet osavaltion liikevaihtoverosta, väitti, että Teksasissa myytiin jonkin aikaa kondomeja verovapaasti. Demokraattinen osavaltion edustaja Donna Howard, joka puhui Dallas Morning Newsin toimittajille Facebook Live -esityksessä, toi esiin kondomien verohistorian heti sen jälkeen, kun hän oli ehdottanut, että myös alati kalliisiin vaippoihin ei pitäisi soveltaa osavaltion 6,25 prosentin myyntiveroa; paikallishallinnot saavat periä enintään kaksi prosenttia enemmän myyntiveroa. Howard jatkoi: "Kondomit olivat ennen verovapaita täällä Teksasissa, kunnes muutimme jotakin lakia; sanamuoto oli sellainen, että se ... palautti ne takaisin sinne, missä niitä verotetaan.""" Ihmettelimme asiaa ja lopulta huomasimme, että vastoin kuvernöörin toiveita tehdyt lakimuutokset johtivat siihen, että eräänlainen kondomi ei ollut myyntiveron alainen yli seitsemään vuoteen - ei kuitenkaan enää pidempään. Tämän väitteen arvioimiseksi tukeuduimme lähinnä Texasin osavaltion veronkantoa valvovaan tilintarkastusvirastoon. Tiedottaja Lauren Willis huomautti sähköpostitse, että hallituksen jäsen George W. Bushin vuonna 1999 allekirjoittamaan veronalennuspakettiin sisältyi kieli, jolla kondomit vapautettiin Texasin myyntiverosta. Bushin toive, comptroller's ruling Näin raportoitiin tuolloin, vahvistimme, vaikka verotuksen yksityiskohdat perustuvat lääketieteelliseen näkökulmaan. Willis lähetti meille sähköpostitse verkkolinkin maaliskuussa 2000 julkaistuun uutiseen, jossa todettiin, että Bushin kampanja-aikeiden vastaisesti kondomit kuuluisivat pian niiden tuotteiden joukkoon, joihin ei sovelleta osavaltion myyntiveroa. Huhtikuun 1. päivästä 2000 alkaen Morris News Servicen jutussa sanottiin: ""Texasilaiset eivät joudu maksamaan myyntiveroa reseptivapaista lääkkeistä, auringonpolttamien hoitoon tarkoitetuista voiteista, laksatiiveista tai kondomeista.""". Ennen uudelleenvalintaansa vuonna 1998 Bush oli jutun mukaan ehdottanut 400 miljoonan dollarin veronalennuspakettia, johon sisältyi myyntiveron alennus reseptivapaille terveydenhuoltotuotteille, vaikka Bush, joka on teini-ikäisten pidättyväisyyskasvatuksen kannattaja, oli sanonut, että alennus ei koskisi kondomeja. Uudelleenvaaliehdokkuutta tavoitteleva Bush sanoi syyskuussa 1998, että hänen ehdottamansa veronalennus ei ulotuisi ilman reseptiä saataviin ehkäisyvälineisiin, kondomit mukaan luettuina, Morning News kertoi. "Jotkut GOP:n jäsenet pitävät kuvernööriä mahdollisena presidenttiehdokkaana vuonna 2000", jutussa sanottiin, "ja jotkut sosiaalikonservatiivit ovat ottaneet tiukasti kantaa siveettömyyttä ja esiaviollista seksiä vastaan." "Bush on ollut hyvin varovainen." Maaliskuussa 2000 osavaltion valtiontilintarkastaja Carole Keeton Rylander kuitenkin ilmoitti, ettei hänellä ollut muuta vaihtoehtoa kuin sisällyttää kondomit verovapaiksi säädettyihin tuotteisiin edellisenä vuonna voimaan tulleessa veronalennustoimenpiteessä. Rylander kutsui päätöstään ""lakikysymykseksi"" ja muistutti, että uuden lain mukaan lääkkeen, lääkkeen tai terveydenhoitotuotteen on oltava verovapaa, jos sillä on FDA:n määräysten mukaisesti myönnetty lääkekoodinumero. Kansalliset lääkekoodit eli NDC-numerot ovat FDA:n mukaan kolminumeroisia segmenttejä, jotka toimivat yleisinä tuotetunnisteina. Kondomit lääkkeinä Maaliskuussa 2000 Houston Chronicle -lehden uutisartikkelissa kerrottiin, että lakisääteinen verovapaus koskisi kaikkia 100 000 reseptivapaata tuotetta, joilla on NDC-numero. Jutussa todettiin, että alkuperäisessä lainsäädännössä, senaattori Rodney Ellisin (D-Houston) senaattilakiehdotuksessa 441, olisi vapautettu myyntiverosta vain lasten reseptivapaat lääkkeet, mutta senaatin ja parlamentin neuvotteluissa sitä laajennettiin koskemaan myös aikuisten reseptivapaita lääkkeitä - FDA:n koodirajoituksella oli tarkoitus estää verohelpotukset yrtti- ja kansanlääkkeille, jotka eivät ole kyseisen viraston hyväksymiä. Vahvistimme Bushin allekirjoittamasta SB 441:stä, että siihen on sisällytetty kieli, joka vapauttaa myyntiverosta kaikki lääkkeet ja lääkkeet, joilla on FDA:n myöntämä "kansallinen lääkekoodi". Epäilemme kuitenkin, että kaikilla kondomeilla ei ollut koodeja. Kun kysyimme FDA:lta, onko kondomeilla NDC-koodeja, tiedottaja Deborah Kotz vastasi sähköpostitse, että virasto pitää kondomeja ""laitteina"", jotka eivät tarvitse NDC-koodeja, toisin kuin lääkkeet. Kotz ilmoitti myöhemmin sähköpostitse, että siitä huolimatta jotkut kondomivalmistajat ovat laittaneet NDC-koodeja tiskin ulkopuolella myytäviin kondomeihin, ""usein korvaustarkoituksessa"". Joissakin kondomeissa on Kotzin mukaan edelleen numerot. Sillä välin Willis kertoi Rylanderin joulukuussa 2000 eräälle Victorian asukkaalle lähettämästä kirjeestä, jossa hahmotellaan toinenkin syy, miksi kondomeista tuli verovapaita. Rylander kirjoitti, että kun viraston henkilökunta määritteli, mitkä tuotteet vapautettaisiin myyntiverosta vuoden 1999 lain nojalla, he huomasivat, että joillakin lääkkeillä ei ollut NDC-numeroita. Rylander neuvoi, että verosta vapautettujen tuotteiden luetteloa laatiessaan viraston henkilökunta tukeutui FDA:n luetteloon lääkkeistä ja lääkkeistä ja sisällytti siihen myös kondomien kaltaisia tuotteita, jotka sopivat osavaltion lakisääteiseen määritelmään lääkkeestä tai lääkkeestä, joka on "tuote tai aine, jota ihmiset käyttävät, nauttivat tai hengittävät ja jota markkinoidaan sairauden, sairauden, vamman tai kivun diagnosoimiseksi, parantamiseksi, lieventämiseksi, hoitamiseksi tai ennaltaehkäisemiseksi". Rylanderin johtopäätös: Lääkkeillä varustetut ennaltaehkäisevät laitteet, jotka auttavat sairauksien ehkäisyssä, täyttävät poikkeuksen edellytykset. Kuitenkin"," hän kirjoitti, ""ennaltaehkäisevät laitteet, joita ei lääkitä, eivät ole vapautettuja""."" Willis vahvisti kysyessämme, että vain lääkkeitä sisältävät kondomit päätyivät verovapaiksi. Ei enää Lainsäätäjät eivät heti palauttaneet kaikkien kondomien verotusta. Willis sanoi, ja me vahvistimme, että NDC-kieli poistettiin vuoden 2001 lailla, mutta senaatin lakiesitys 1125 jätti spermisidiset kondomit verovapaiksi lisäämällä samanaikaisesti kieli, joka vapauttaa tuotteet, jotka on merkitty tai jotka on merkittävä FDA:n määräysten mukaisella "lääketietopaneelilla". Sähköpostitse Klot kertoi erikseen, että kondomeissa, joita säännellään enimmäkseen laitteina eikä lääkkeinä, saattaa olla "faktatietopaneelit", mutta FDA ei ole vaatinut niitä. Willis kertoi sähköpostitse, että vuonna 2007 tehty lakimuutos rajoitti myyntiverosta vapautetut tuotteet tuotteisiin, joiden on oltava varustettu ""Drug Facts"" -paneelilla, mikä lopetti kondomien verovapauden syyskuusta 2007 alkaen. Willisin mukaan elokuuhun 2016 päättyneenä verovuonna kondomien myyntivero tuotti arviolta 7 miljoonaa dollaria. Päätöksemme Howard sanoi, että kondomit ""olivat ennen verovapaita täällä Teksasissa"". Lainsäätäjien ja Bushin vuonna 1999 hyväksymän veronkevennystoimenpiteen nojalla spermisidiä sisältävät kondomit vapautettiin osavaltion myyntiverosta huhtikuusta 2000 alkaen. Toinen lakimuutos lopetti verovapauden syyskuusta 2007 alkaen. - Lausunto on tarkka, eikä siitä puutu mitään merkittävää.</w:t>
      </w:r>
    </w:p>
    <w:p>
      <w:r>
        <w:rPr>
          <w:b/>
        </w:rPr>
        <w:t xml:space="preserve">Tulos</w:t>
      </w:r>
    </w:p>
    <w:p>
      <w:r>
        <w:t xml:space="preserve">"Donna Howard sanoo, että kondomit "olivat ennen verovapaita täällä Teksasissa.""</w:t>
      </w:r>
    </w:p>
    <w:p>
      <w:r>
        <w:rPr>
          <w:b/>
        </w:rPr>
        <w:t xml:space="preserve">Esimerkki 2.1299</w:t>
      </w:r>
    </w:p>
    <w:p>
      <w:r>
        <w:t xml:space="preserve">Michiganin valtiontilintarkastajan keskiviikkona julkaisemassa raportissa todetaan tämä. Ympäristöministeriö sanoo, että se voisi säästää paljon rahaa tietotekniikan päivittämisellä. DEQ:n juomavesi- ja kunta-aputoimisto tekee yhteistyötä terveysosastojen kanssa, jotka tarkastavat leirintäalueita, uima-altaita ja septimäisen jätteen kuljetusyrityksiä. Tarkastuksen mukaan yhteistä tietokantaa ei kuitenkaan ole. Osavaltion on skannattava tarkastukset manuaalisesti, ja paperikopiot voivat kadota toimituksen aikana. Tarkastuksessa todetaan, että kolme tietotekniikkajärjestelmää on vaarassa kaatua. DEQ on ehdottanut 6,5 miljoonan dollarin IT-parannusta, jolla voitaisiin säästää 9,4 miljoonaa dollaria kuuden vuoden aikana, mukaan lukien 350 000 dollaria pelkästään postin käsittelyssä.</w:t>
      </w:r>
    </w:p>
    <w:p>
      <w:r>
        <w:rPr>
          <w:b/>
        </w:rPr>
        <w:t xml:space="preserve">Tulos</w:t>
      </w:r>
    </w:p>
    <w:p>
      <w:r>
        <w:t xml:space="preserve">Tilintarkastus: Osavaltion ympäristöviraston tietotekniset järjestelmät ovat "epäonnistuneet".</w:t>
      </w:r>
    </w:p>
    <w:p>
      <w:r>
        <w:rPr>
          <w:b/>
        </w:rPr>
        <w:t xml:space="preserve">Esimerkki 2.1300</w:t>
      </w:r>
    </w:p>
    <w:p>
      <w:r>
        <w:t xml:space="preserve">Masennuslääkkeiden kustannuksia ei käsitelty, mutta ehkä se on ymmärrettävää tällaisessa meta-analyysin laajassa katsauksessa. Fluoksetiini (prozac) ja venalfaksiini (effexor) ovat nyt molemmat geneerisiä lääkkeitä. Kustannukset ovat siis melko alhaiset. Jutussa esitettiin yksityiskohtaisia erittelyjä masennustestien pistemäärien prosentuaalisesta paranemisesta ja arvio siitä, kuinka monta ihmistä on hoidettava, jotta yksi hyötyisi. Lisäksi korostettiin eroa vanhempien ja nuorempien potilaiden hyötyjen välillä. Ainakin myönnettiin, että näillä lääkkeillä on sivuvaikutuksia, mutta niitä ei eritelty eikä määritetty määrällisesti. Jutussa mainittiin useita meta-analyysin rajoituksia. Yksi keskeinen rajoitus tällaisissa tapauksissa on tietysti se, miten analyyseihin valittiin tutkimuksia (jotka olivat jo saatavilla kansallisesta mielenterveyslaitoksesta ja lääkeyhtiöiltä). Tämä ei välttämättä vääristä tuloksia, mutta saattaa vääristää tulkintaa (kirjoittajat sanovat tietävänsä nämä vaikutukset vain prozacin/effexorin osalta eivätkä voi kommentoida muita lääkkeitä; tämä saattaa mahdollisesti johtaa lukijaa siihen virheelliseen johtopäätökseen, että vain prozacin/effexorin on osoitettu olevan tehokkaita). Tässä ei ole kyse masennusta koskevasta sairauden lietsonnasta. Jutussa haastateltiin Irving Kirschiä, jota usein siteerataan/lainataan masennuslääkkeiden tutkimuskysymyksissä. Jutussa myös huomautettiin hyvin mahdollisista eturistiriidoista. Jutussa mainittiin ainakin vaihtoehdot, kuten psykoterapia ja liikunta, mutta siinä ei annettu tietoa näiden vaihtoehtojen vaikutuksista, eduista ja haitoista. Masennuslääkkeiden saatavuutta ei kyseenalaistettu. Jutussa ei analysoitu tutkijoiden esittämää uutuusväittämää: "Tietojemme mukaan tämä on ensimmäinen tämän alan tutkimussynteesi, jossa käytetään täydellisiä pitkittäisiä henkilötason tietoja laajasta joukosta julkaistuja ja julkaisemattomia tutkimuksia". Tulokset eivät tue aiempia havaintoja, joiden mukaan masennuslääkkeistä on vain vähän hyötyä vakavaa masennusta lukuun ottamatta." Toinen seikka tuotiin esiin jutussa, mutta ehkä jutussa olisi pitänyt selittää hieman enemmän metodologisia syitä siihen, miksi tämä analyysi oli - tai mikä siitä teki - erilainen tai tärkeä. Mitä tulee väitteen ensimmäiseen (kyseenalaiseen) osaan, uutta on tämä: enemmän tutkimuksia kuin edellisessä analyysissä, nuoret/aikuiset/vanhemmat aikuiset mukana ja analysoitu näiden ryhmien mukaan. Juttu ei perustunut uutistiedotteeseen.</w:t>
      </w:r>
    </w:p>
    <w:p>
      <w:r>
        <w:rPr>
          <w:b/>
        </w:rPr>
        <w:t xml:space="preserve">Tulos</w:t>
      </w:r>
    </w:p>
    <w:p>
      <w:r>
        <w:t xml:space="preserve">Tutkimus viittaa masennuslääkkeiden yleiseen hyötyyn</w:t>
      </w:r>
    </w:p>
    <w:p>
      <w:r>
        <w:rPr>
          <w:b/>
        </w:rPr>
        <w:t xml:space="preserve">Esimerkki 2.1301</w:t>
      </w:r>
    </w:p>
    <w:p>
      <w:r>
        <w:t xml:space="preserve">Amerikkalainen tautiasiantuntija, Kiinan tautienvalvontavirastoon sijoitettu epidemiologi, jätti tehtävänsä heinäkuussa, kertoo neljä asiaa tuntevaa lähdettä. Ensimmäiset tapaukset uudesta koronaviruksesta saattoivat ilmaantua jo marraskuussa, ja tapausten räjähdysmäisen lisääntymisen myötä Trumpin hallinto moitti helmikuussa Kiinaa siitä, että se sensuroi tietoja taudinpurkauksesta ja esti yhdysvaltalaisia asiantuntijoita pääsemästä maahan auttamaan. "Se oli sydäntäsärkevää katsottavaa", sanoi Bao-Ping Zhu, amerikankiinalainen, joka toimi tässä tehtävässä, jota Yhdysvaltain tautienvalvonta- ja ehkäisykeskukset rahoittivat vuosina 2007-2011. "Jos joku olisi ollut paikalla, kansanterveysviranomaiset ja hallitukset eri puolilla maailmaa olisivat voineet toimia paljon nopeammin."  Zhu ja muut lähteet kertoivat, että amerikkalainen asiantuntija, tohtori Linda Quick, oli kouluttajana kiinalaisille kenttäepidemiologeille, jotka lähetettiin epidemioiden keskuksiin auttamaan tautien jäljittämisessä, tutkimisessa ja rajoittamisessa. Amerikkalaisena CDC:n työntekijänä Quick oli heidän mukaansa ihanteellisessa asemassa toimimaan Yhdysvaltojen ja muiden maiden silminä ja korvina koronaviruksen puhkeamisen suhteen, ja hän olisi saattanut varoittaa niitä kasvavasta uhasta jo viikkoja aikaisemmin. Lähteiden mukaan muita ulkomaisia tautiasiantuntijoita ei palkattu johtamaan ohjelmaa Quickin lähdettyä heinäkuussa. Zhu sanoi, että sijoitettu asiantuntija voi usein saada tiedon taudinpurkauksista varhaisessa vaiheessa, kun hän on luonut läheiset suhteet kiinalaisiin kollegoihinsa. Zhu ja muut lähteet sanoivat, että Quick olisi voinut antaa reaaliaikaista tietoa Yhdysvaltain ja muiden maiden viranomaisille tautitapauksen ensimmäisten viikkojen aikana, jolloin Kiinan hallitus heidän mukaansa hillitsi tietojen julkaisemista ja antoi virheellisiä arvioita. Quick lähti Yhdysvaltojen ja Kiinan välisen katkeran kauppakiistan keskellä, kun hän sai tietää, että hänen liittovaltion rahoittama tehtävänsä, joka virallisesti tunnetaan nimellä "resident adviser to the U.S. Field Epidemiology Training Program in China", lakkautettaisiin syyskuusta alkaen, kertoivat lähteet. Yhdysvaltain CDC kertoi, että se sai ensimmäisen kerran tietää Kiinan Wuhanissa 31. joulukuuta 27 keuhkokuumetapauksesta, joiden alkuperä on selittämätön. Sen jälkeen COVID-19-nimellä tunnettu tautiepidemia on levinnyt nopeasti ympäri maailmaa ja tappanut yli 13 600 ihmistä ja tartuttanut yli 317 000 ihmistä. Epidemia on kuormittanut terveydenhuoltojärjestelmiä joissakin maissa, kuten Italiassa, ja uhkaa tehdä niin myös Yhdysvalloissa ja muualla. Lehdistötilaisuudessa sunnuntaina pian sen jälkeen, kun tämä juttu oli julkaistu ensimmäisen kerran, presidentti Donald Trump hylkäsi Reutersin raportin samanlaisena kuin muutkin CDC:tä koskevat tarinat, joita hän kuvaili "100-prosenttisesti vääriksi", puuttumatta siihen, oliko rooli poistettu. Yhdysvaltain CDC:n johtaja, tohtori Robert Redfield väitti, että viraston läsnäoloa Kiinassa "itse asiassa lisätään parhaillaan", mutta hän ei tarkentanut asiaa. Ennen raportin julkaisemista CDC sanoi Reutersille antamassaan lausunnossa, että neuvonantajan viran lakkauttaminen ei haitannut Washingtonin kykyä saada tietoa, eikä sillä "ollut mitään tekemistä sen kanssa, ettei CDC ollut saanut tietää tapauksista Kiinassa aikaisemmin".  Virasto sanoi, että sen päätös olla palkkaamatta neuvonantajaa "alkoi jo hyvissä ajoin ennen viime kesää ja johtui Kiinan erinomaisista teknisistä valmiuksista ja ohjelman kypsyydestä".  CDC sanoi, että se on määrännyt kaksi kiinalaista työntekijäänsä "mentoreiksi" auttamaan koulutusohjelmassa. Virasto ei vastannut kysymyksiin mentoreiden erityisestä roolista tai asiantuntemuksesta. CDC ei antanut Quickin, joka työskentelee edelleen virastossa, kommentoitavaksi. Kiinan ulkoministeriö pyysi Reutersia kommentoimaan Kiinan avoimuutta ja reagointia tautitapaukseen, ja se viittasi tiedottaja Geng Shuangin perjantaina esittämiin huomautuksiin. Geng sanoi, että maa "on toteuttanut tiukimmat, kattavimmat ja perusteellisimmat ennaltaehkäisy- ja valvontatoimenpiteet avoimesti, läpinäkyvästi ja vastuullisesti ja tiedottanut (Maailman terveysjärjestölle) ja asianomaisille maille ja alueille viimeisimmästä tilanteesta hyvissä ajoin".  Eräs tautiasiantuntija kertoi Reutersille olevansa epäileväinen sen suhteen, että Yhdysvalloissa asuva neuvonantaja olisi pystynyt saamaan Trumpin hallinnolle aikaisempaa tai parempaa tietoa, kun otetaan huomioon Kiinan hallituksen tiedon tukahduttaminen. "Loppujen lopuksi Kiinan olosuhteiden perusteella sillä ei luultavasti olisi ollut suurta merkitystä", 20 vuotta CDC:n epidemiologina toiminut Scott McNabb sanoi, joka on nyt tutkimusprofessori Emory-yliopistossa. "Ongelma oli siinä, miten kiinalaiset käsittelivät asiaa. Kiinalaisten olisi pitänyt tunnustaa asia aikaisemmin, mutta he eivät tehneet niin."  Terveys- ja terveyspalvelujen (HHS) ministeri Alex Azar sanoi perjantaina, että hänen virastonsa sai tietää koronaviruksesta tammikuun alussa Redfieldin "kiinalaisten kollegojen" kanssa käymien keskustelujen perusteella.  Nimettömänä pysyttelevän HHS-hallinnon virkamiehen mukaan Redfield sai tietää, että "tämä näyttää olevan uusi koronavirus" Kiinan CDC:n johtajalta tohtori Gao Fulta. "Tohtori Redfield puhui aina tohtori Gaon kanssa", virkamies sanoi. HHS ja CDC eivät antaneet Azarin tai Redfieldin kommentoitavaksi. Zhu ja muut lähteet sanoivat, että Yhdysvaltain johtajien ei olisi pitänyt luottaa Kiinan CDC:n johtajan varoituksiin ja päivityksiin. Heidän mukaansa Kiinan virkamiehet vähättelivät taudinpurkauksen vakavuutta ensimmäisinä viikkoina ja myönsivät vasta 20. tammikuuta todisteita ihmisten välisestä tartunnasta. Epidemian räjähdettyä ja Kiinan asetettua tiukat karanteenit Trumpin hallinnon virkamiehet valittivat, että kiinalaiset olivat sensuroineet tietoa taudinpurkauksesta ja että Yhdysvallat ei ollut saanut amerikkalaisia tautiasiantuntijoita maahan auttamaan leviämisen hillitsemisessä. Azar kertoi CNN:lle 14. helmikuuta, että hän ja CDC:n johtaja Redfield tarjoutuivat virallisesti lähettämään CDC:n ryhmän Kiinaan 6. tammikuuta, mutta eivät vieläkään olleet saaneet lupaa heidän maahantuloonsa. HHS valvoo CDC:tä. "Tohtori Redfield ja minä teimme tarjouksen 6. tammikuuta - 36 päivää sitten, 60 000 tapausta ja 1 300 kuolemantapausta sitten", Azar sanoi. "Teimme tarjouksen lähettää CDC:n asiantuntijat auttamaan kiinalaisia kollegoitaan pääsemään perille keskeisistä tieteellisistä kysymyksistä, kuten siitä, kuinka tarttuva tämä tauti on. Mikä on taudin vakavuus? Mikä on itämisaika ja voiko tauti tarttua oireettomasti?"  Päiviä myöhemmin Maailman terveysjärjestö sai luvan lähettää sinne ryhmän, johon kuului kaksi yhdysvaltalaista asiantuntijaa. Ryhmä vieraili 16.-24. helmikuuta. Siihen mennessä Kiina oli ilmoittanut yli 75 000 tapausta. Helmikuun 25. päivänä, ensimmäisenä päivänä, jolloin CDC kehotti amerikkalaisia valmistautumaan taudin puhkeamiseen kotimaassaan, Yhdysvaltain ulkoministeri Mike Pompeo syytti Kiinaa epidemian huonosta hoidosta, koska se "sensuroi" lääketieteen ammattilaisia ja tiedotusvälineitä. Maiden väliset suhteet ovat sittemmin huonontuneet, sillä Trump on nimittänyt koronavirusta "kiinalaiseksi virukseksi", minkä kiinalaiset ovat tuominneet leimaavaksi. Viime viikolla Kiinan hallitus ilmoitti, että kolmen yhdysvaltalaisen uutistoimiston, New York Timesin, Washington Postin ja Wall Street Journalin, amerikkalaiset karkotetaan Kiinasta. Päätös Quickin työpaikan lakkauttamisesta tehtiin, koska CDC on vähentänyt yhdysvaltalaisten työntekijöiden määrää Kiinassa viimeisten kahden vuoden aikana, lähteet kertoivat Reutersille. "Olimme jo vetäneet pois monia teknisiä kansanterveysasiantuntijoita", sama asiantuntija sanoi. CDC kuitenkin kiisti, että henkilöstömäärä olisi ollut ongelma tai että sen tiedot olisivat olleet rajoitettuja siirron vuoksi. "Henkilöstöpula ei rajoittanut kykyämme", se sanoi. Yhdysvaltain CDC:n tiimiin Pekingissä kuuluu nyt kolme Yhdysvaltain kansalaista pysyvissä tehtävissä, yksi amerikkalainen, joka on väliaikainen, ja noin 10 Kiinan kansalaista, virasto sanoi. Amerikkalaisista yksi on influenssa-asiantuntija, jolla on kokemusta hengityselinsairauksista. COVID-19 ei ole influenssa, vaikka se voi aiheuttaa vakavan hengitystiesairauden. CDC:n ryhmä oli Quickiä lukuun ottamatta majoittunut Yhdysvaltain suurlähetystön tiloihin. Lähteiden mukaan Quickin lisäksi yksikään amerikkalainen CDC:n työntekijä ei ollut sijoitettuna Kiinan taudintorjuntavirastoon. Kiina on viime viikkoina raportoinut uusien tapausten dramaattisesta hidastumisesta, mikä on seurausta rajuista torjuntatoimista, kuten 60 miljoonan ihmisen asuttaman Hubein maakunnan sulkemisesta. Reutersille puhuneiden tartuntatautiasiantuntijoiden mukaan Yhdysvallat voisi kuitenkin käyttää Quickin kaltaisia henkilöitä, joilla on kontakteja paikan päällä, varsinkin jos pelätään toisen tartunta-aallon puhkeavan. Thomas R. Frieden, CDC:n entinen johtaja, sanoi, että jos Yhdysvalloissa asuva neuvonantaja olisi edelleen ollut Kiinassa, "on mahdollista, että tietäisimme tänään enemmän siitä, miten tämä koronavirus leviää ja mikä toimii parhaiten sen pysäyttämiseksi".  Tohtori George Conway, Quickin tunteva lääketieteen epidemiologi, joka oli toiminut residenssineuvojana vuosina 2012-2015, sanoi, että viran rahoitus oli ollut jo vuosia epävarmaa, koska Yhdysvaltain terveysviranomaiset ovat käyneet iänikuista keskustelua siitä, pitäisikö Kiinan maksaa oman koulutusohjelmansa rahoitus. Koulutusohjelmaan perehtyneiden lähteiden mukaan se on kuitenkin käynnistetty vuonna 2001, ja sen jälkeen se on vahvistanut kiinalaisten epidemiologien rivejä alalla sekä edistänyt kollegiaalisia suhteita maiden kansanterveysviranomaisten välillä. "Menemme sinne pätevinä diplomaatteina ja palaamme kotiin läheisinä kollegoina ja usein ystävinä", Conway sanoi. Vuonna 2007 tohtori Robert Fontaine, CDC:n epidemiologi ja yksi pisimpään neuvonantajana toimineista yhdysvaltalaisista virkamiehistä, sai Kiinan korkeimman kunnianosoituksen merkittävistä panoksista kansanterveyden hyväksi, koska hän oli ulkomaalaisena auttanut havaitsemaan ja tutkimaan tuntemattomasta syystä johtuvia keuhkokuumekuumeiden esiintymiä. Mutta viime vuodesta lähtien, Frieden ja muut sanoivat, kasvavat jännitteet Trumpin hallinnon ja Kiinan johdon välillä ovat ilmeisesti vahingoittaneet yhteistyötä. "Hallinnon viesti oli: 'Älkää tehkö yhteistyötä Kiinan kanssa, he ovat kilpailijamme'", Frieden sanoi. Trumpin uudelleenvalintakampanja lähetti sunnuntai-iltana lausunnon, jossa se hylkäsi kiistat CDC:n leikkauksesta politiikkakysymyksenä. "Demokraatit ovat innokkaita politisoimaan koronaviruskriisin ja käyttämään sitä aseena presidentti Trumpia vastaan", lausunnossa sanottiin. "Näin tehdessään he asettuvat kiinalaisten puolelle ja tarjoavat suojaa Pekingin peittelylle."</w:t>
      </w:r>
    </w:p>
    <w:p>
      <w:r>
        <w:rPr>
          <w:b/>
        </w:rPr>
        <w:t xml:space="preserve">Tulos</w:t>
      </w:r>
    </w:p>
    <w:p>
      <w:r>
        <w:t xml:space="preserve">Eksklusiivinen: CDC-asiantuntijan työpaikka Kiinassa kuukausia ennen viruksen puhkeamista.</w:t>
      </w:r>
    </w:p>
    <w:p>
      <w:r>
        <w:rPr>
          <w:b/>
        </w:rPr>
        <w:t xml:space="preserve">Esimerkki 2.1302</w:t>
      </w:r>
    </w:p>
    <w:p>
      <w:r>
        <w:t xml:space="preserve">Air Visual API -verkkosivusto, joka kokoaa yhteen maasensoreiden tietoja eri puolilta maailmaa, sijoitti Serbian pääkaupungin väliaikaisesti pahimpien ilmansaasteiden kaupunkien maailmanlaajuisen indeksin kärkeen. Myöhemmin Belgradin saasteet putosivat neljänneksi Mongolian Ulaanbaatarin, Kroatian Zagrebin ja Thaimaan Chiang Main jälkeen. Paikallisten tutkijoiden mukaan kotitalouksien lämmitys ja teollisuus, mukaan lukien vuosikymmeniä vanhat hiilivoimalat, jotka tuottavat suurimman osan Serbian energiasta, aiheuttavat lähes kolme neljäsosaa maan saastuttavista ilmahiukkasista. Tammikuussa sadat mielenosoittajat nousivat Belgradin kaduille vaatien hallitusta puuttumaan koko Euroopan unionin ehdokasvaltion vakavaan ilmansaasteeseen. Ne Davimo Beograd (Ei hukuteta Belgradia), paikallinen oikeuksia ja ympäristöä valvova järjestö, totesi lausunnossaan, että viimeisimmän saastumisen pääasiallinen syy saattaa olla palava tulipalo Vincan laajalla kaatopaikalla, joka sijaitsee noin 20 kilometriä kaupungin keskustasta itään. Radomir Lazovic, yksi järjestön johtavista aktivisteista, sanoi, että ilmansaasteet voivat pahentaa keuhkosairauksista kärsivien ihmisten tilaa, jotka ovat erityisen alttiita koronavirustartunnalle. "Arvioiden mukaan ... (lääkäreiden) mukaan Serbiassa on noin miljoona tällaista ihmistä", Lazovic sanoi Reutersille. Ympäristönsuojeluministeriö totesi lausunnossaan, että pienten lämpölaitosten ja kotitalouksien lämmityksen ohella pöly oli suurin syy viimeaikaisiin saasteisiin. "Lumen sulamisen ja pinnan (maaperän) kuivumisen jälkeen voimakas tuuli johti (pöly)hiukkasten uudelleen vapautumiseen ... ilmakehän alempiin kerroksiin", ministeriö sanoi. Tähän mennessä koronavirustartunta on sairastuttanut Serbiassa 528 ihmistä ja tappanut kahdeksan. Kaatopaikasta vastaavia Belgradin jätehuoltoyhtiön ja kaupungintalon virkamiehiä ei tavoitettu välittömästi kommentoimaan asiaa.</w:t>
      </w:r>
    </w:p>
    <w:p>
      <w:r>
        <w:rPr>
          <w:b/>
        </w:rPr>
        <w:t xml:space="preserve">Tulos</w:t>
      </w:r>
    </w:p>
    <w:p>
      <w:r>
        <w:t xml:space="preserve">Maailman huonoin ilma lisää Serbian pääkaupungin koronavirusongelmia.</w:t>
      </w:r>
    </w:p>
    <w:p>
      <w:r>
        <w:rPr>
          <w:b/>
        </w:rPr>
        <w:t xml:space="preserve">Esimerkki 2.1303</w:t>
      </w:r>
    </w:p>
    <w:p>
      <w:r>
        <w:t xml:space="preserve">Tappava sienitauti tuhosi sammakkoeläimiä Keski-Amerikassa yli kymmenen vuotta sitten ja hiljensi joitakin vuoristopuroja. Uusi tutkimus kuitenkin osoittaa, että evoluutio on saattanut pelastaa tilanteen - ja sammakot. Panaman El Copessa ainakin neljä lajia katosi, mukaan lukien punaraitainen Rio San Juanin ryöstösammakko. Neljä muuta lajia menetti ainakin 88 prosenttia kannastaan tautia aiheuttavan sienen vuoksi, joka iski Panamaan vuosina 2004-2007. Sientä on syytetty myös sammakkoeläinkantojen hävittämisestä Kalifornian Sierra Nevadassa ja osassa Australiaa. Viime vuosina on kuultu ääniä ennen hiljaisissa Panaman puroissa. Eläimet eivät suinkaan ole toipuneet, sillä sieni on edelleen tarttunut niihin, mutta ne ovat elossa ja niiden määrä kasvaa, todetaan torstaina Science-lehdessä julkaistussa uudessa tutkimuksessa. "On niin helppoa menettää toivonsa, kun on kulkenut samaa puroa vuodesta toiseen ja toivonut näkevänsä vihjeen siitä hämmästyttävästä monimuotoisuudesta, jota siellä kerran näki", tutkimuksen toinen kirjoittaja Corinne Richards-Zawacki, Pittsburghin yliopiston biologi, sanoi sähköpostitse. "Voitte siis kuvitella, kuinka hyvältä tuntuu raportoida hyviä uutisia kentältä." Elpyminen ei ole kaikkialla ja se on parhaimmillaankin vaatimatonta, varoitti pääkirjoittaja Jamie Voyles, tauti-ekologi Nevadan yliopistosta Renosta. Yksi sammakoista, jotka tekevät huomattavimman paluun, on vaikeasti pyydystettävä rakettisammakko, joka on saanut nimensä sen nopeuden vuoksi, hän sanoi. Voyles ja Richards-Zawacki halusivat selvittää, miksi sammakkoeläimet selviytyivät. Aluksi he arvelivat taudin heikentäneen. Mutta kun he testasivat vanhoja ja uusia taudinäytteitä sammakoilla, he huomasivat taudin olevan yhtä vaarallinen kuin ennenkin. Heidän yllätyksekseen sammakot ja konnat pystyivät torjumaan taudin paremmin. Sienitauti hyökkää niiden ihoeritteisiin, ja hiljattain sammakoilla havaittiin kaksi- tai viisinkertainen parannus sammakkoeläinten kyvyssä rajoittaa sienen kasvua. Tauti on edelleen olemassa, mutta se aiheuttaa vähemmän vahinkoa, Voyles sanoi. Vaikka tutkimus on tärkeä, tulokset eivät ole kovin yllättäviä, sillä aiemmat tutkimukset ovat osoittaneet, että niin pahoja kuin tautipesäkkeet ovatkin, niillä on vain pieni merkitys lajien sukupuuttoon kuolemisessa, sanoi Andrew Blaustein Oregonin osavaltionyliopistosta, joka ei osallistunut tutkimukseen. Evoluution ansiosta lajit voivat vastustaa sitä, että ne antautuvat täysin pahimmille taudeille. "Joten kyllä, toivoa on", Blaustein sanoi sähköpostitse. ___ Seuraa Seth Borensteinia Twitterissä @borenbears . Hänen työnsä löytyvät täältä . ___ Associated Pressin terveys- ja tiedeosasto saa tukea Howard Hughes Medical Instituten tiedekasvatusosastolta. AP on yksin vastuussa kaikesta sisällöstä.</w:t>
      </w:r>
    </w:p>
    <w:p>
      <w:r>
        <w:rPr>
          <w:b/>
        </w:rPr>
        <w:t xml:space="preserve">Tulos</w:t>
      </w:r>
    </w:p>
    <w:p>
      <w:r>
        <w:t xml:space="preserve">Toivon kylkiluu: Panama-sammakot hyppivät takaisin ikävän taudin jälkeen.</w:t>
      </w:r>
    </w:p>
    <w:p>
      <w:r>
        <w:rPr>
          <w:b/>
        </w:rPr>
        <w:t xml:space="preserve">Esimerkki 2.1304</w:t>
      </w:r>
    </w:p>
    <w:p>
      <w:r>
        <w:t xml:space="preserve">Koska tämä artikkeli käsittelee hoitoa, jonka hyödyt ovat kiistanalaisia, siinä olisi kerrottava, kuinka paljon se maksaa. Näin he voisivat tehdä karkean kustannus-hyöty-laskelman harkitessaan echinacean käyttöä. Toimittajan mukaan tutkimus osoitti, että flunssan riski väheni 58 prosenttia ja että flunssan kesto lyheni jonkin verran. Olisi hyödyllistä tietää, kuinka todennäköisesti keskimääräinen aikuinen tai lapsi sairastuu flunssaan vuosittain ja kuinka kauan se kestää. Tämä auttaisi myös ihmisiä ymmärtämään, miten kannattavaa echinacean ottaminen voisi olla - ja vertaamaan sitä kustannuksiin. Artikkelissa huomautetaan, että yrtillä on joitakin sivuvaikutuksia, ja siteerataan lääkäriä, joka mainitsee yleisimmän (ihottuma, erityisesti lapsilla) ja tärkeimmän vasta-aiheen (raskaus). Artikkelissa huomautetaan myös, että tutkimuksessa ei otettu huomioon mahdollisia haittoja, ja varoitetaan lukijoita muidenkin, tässä mainitsemattomien haittojen mahdollisuudesta. Toimittaja kuvaa erinomaisesti meta-analyysin tekniikkaa, tämän tutkimuksen yksityiskohtia sekä tämän tutkimusmenetelmän hyötyjä ja rajoituksia. Hän antaa myös asiayhteyden kuvaamalla aiempia tutkimuksia samasta kysymyksestä. Artikkelissa ei liioitella vilustumisen vaikutuksia tai hoidon arvoa. Toimittaja tekee erinomaista työtä kuvatessaan tutkimuksen tarkkuutta ja saadessaan kirjoittajan, asiasta kiinnostuneen osapuolen ja puolueettoman osapuolen antamaan näkökulmia. Artikkelissa ei mainita muita vaihtoehtoja flunssan hoitoon ja ehkäisyyn. Jälleen kerran, koska tutkimustulokset ovat kiistanalaisia, tämä on merkittävä laiminlyönti. Lukija haluaa tietää: Jos echinacea ei toimi, mitä muuta voin kokeilla? Artikkelissa ei kerrota, kuinka laajalti yrttiä käytetään ja mistä sitä on saatavilla. On kuitenkin luultavasti turvallista olettaa, että useimmat amerikkalaiset tietävät, mistä sitä saa. Artikkelissa tehdään hyvin selväksi, että tätä hoitoa on tutkittu useita kertoja aiemmin, ja tulokset ovat olleet ristiriitaisia. Toimittaja teki huomattavan määrän alkuperäistä raportointia.</w:t>
      </w:r>
    </w:p>
    <w:p>
      <w:r>
        <w:rPr>
          <w:b/>
        </w:rPr>
        <w:t xml:space="preserve">Tulos</w:t>
      </w:r>
    </w:p>
    <w:p>
      <w:r>
        <w:t xml:space="preserve">Echinacea auttaa vilustumiseen, merkittävä katsaus osoittaa</w:t>
      </w:r>
    </w:p>
    <w:p>
      <w:r>
        <w:rPr>
          <w:b/>
        </w:rPr>
        <w:t xml:space="preserve">Esimerkki 2.1305</w:t>
      </w:r>
    </w:p>
    <w:p>
      <w:r>
        <w:t xml:space="preserve">"Kustannuksia ei mainita, mutta kun otetaan huomioon vertailu muihin lääkkeisiin ja tieto siitä, että tuotteen hankkimiseen on useita lähteitä, tämä on suhteellisen pieni huolenaihe. Jutussa kuvataan selkeästi hoitojen vaikutusta konkreettiseen lopputulokseen: eroa kuumien aaltojen tai yöhikoilun määrässä, jota naiset kussakin ryhmässä kokivat päivittäin. Tutkimusta johtaneen tutkijan lausunto, jonka mukaan ne ovat "turvallisia", jää kiistatta. Story selittää kohtuullisesti tehdyn tutkimuksen, mutta ei mainitse, tiesivätkö naiset, kumpaan ryhmään he kuuluivat (eli oliko heidät jaettu satunnaisesti ja oliko heiltä sokkoutettu, mitä hoitoa he saivat). Ei ole mainittu. Jutussa mainitaan sekä tutkimuksen rahoituslähde että kaksi tutkijaa, joita siteerataan. Myös asiantuntija, joka ei ollut mukana tutkimuksessa, kommentoi tuloksia. Lisäksi mainitaan muita vaihtoehtoja kuumien aaltojen ja yöhikoilun hallintaan sekä se, miten perinteisten hormonihoitojen rooli on muuttunut viime vuosina. Jutussa sanotaan, että mustakoisoa on "saatavilla pillereinä tai nestemäisessä muodossa, ja sitä myydään reseptivapaasti monissa luontaistuotekaupoissa ja internetissä". Asiayhteydestä käy ilmi, että kasviperäiset lääkkeet eivät ole uusia lähestymistapoja. Juttu ei näytä perustuneen pelkästään tai suurelta osin uutistiedotteeseen, ja siinä on mukana riippumattoman tutkijan panos."</w:t>
      </w:r>
    </w:p>
    <w:p>
      <w:r>
        <w:rPr>
          <w:b/>
        </w:rPr>
        <w:t xml:space="preserve">Tulos</w:t>
      </w:r>
    </w:p>
    <w:p>
      <w:r>
        <w:t xml:space="preserve">Vaihdevuodet Tutkimus kiistää Herb hoito</w:t>
      </w:r>
    </w:p>
    <w:p>
      <w:r>
        <w:rPr>
          <w:b/>
        </w:rPr>
        <w:t xml:space="preserve">Esimerkki 2.1306</w:t>
      </w:r>
    </w:p>
    <w:p>
      <w:r>
        <w:t xml:space="preserve">Kashmirilaiset ostavat leivonnaisia ja mausteita ennen Eid al-Fitr -juhlaa Srinagarissa 20. syyskuuta 2009. REUTERS/Danish Ismail Terveysasiantuntijat kuitenkin varoittavat, että juhlat yhdessä geneettisen alttiuden ja keskiluokan lisääntyvän vaurauden aiheuttamien elämäntapamuutosten kanssa ovat osaltaan vaikuttamassa siihen, että maata kutsutaan maailman "diabeteksen pääkaupungiksi", jossa on eniten diabeetikkoja kaikista maista. Festivaalien sarja, joka alkaa Durga Pujasta ja Dussehrasta ja päättyy Diwaliin, järjestetään hindulaisen kalenterin mukaisesti, ja päivämäärät vaihtuvat joka vuosi. Kaksi ensimmäistä oli 6. lokakuuta, ja Diwali on tänä vuonna 26. lokakuuta. "Noin kuukauden ajan on joko festivaaleja tai retkiä", sanoo Anoop Misra, New Delhissä sijaitsevan Fortis-C-DOC:n, diabeteksen, aineenvaihduntasairauksien ja endokrinologian osaamiskeskuksen, puheenjohtaja. "Tänä aikana lihavuus lisääntyy, vakiintuneiden diabeetikoiden sokerinhallinta heikkenee, ja diabetekselle alttiit henkilöt sairastuvat myös diabetekseen."   Intian festivaalit ovat synonyymi makeisten syömiselle ja lahjoittamiselle, ja useimmat ruoka- ja makeisliikkeet ovat koristeltu valikoimalla herkkuja värikkäissä kääreissä, jotka on tarkoitettu perinteisiksi lahjoiksi. Kaksi kaikkien aikojen suosikkia ovat rasgullas, raejuustosta valmistettu pehmeä, pehmoinen pallo, ja jaggerista valmistettu simpukanmuotoinen samdesh. Suosittu juhlaherkku on maitopohjainen kaju barfi. Asiantuntijat kuitenkin varoittavat, että festivaalin hauskuus - eikä vähiten silloin huipussaan oleva makean syönnin kulttuuri - voi aiheuttaa pitkäaikaisia terveysongelmia, joista diabetes on vasta alkua. Sairaudelle on ominaista veren korkea sokeripitoisuus, ja se voi johtaa vakavampiin komplikaatioihin, kuten sydänsairauksiin ja aivohalvaukseen, munuais- ja hermovaurioihin sekä sokeuteen. Makeisten kulutuskulttuurista on kuitenkin vaikea päästä eroon, varsinkin juhlapyhien aikana. "Kaikilla (Intiassa) on makeanhimo, myös minulla", sanoo Ramachandran, viisikymppinen mies, joka kiillottaa makeislautasen New Delhin ravintolassa. "(Diabetes) ei johdu makeisista. Se johtuu siitä, että ihmiset ovat liian laiskoja (liikkumaan)", hän lisäsi. Suurin osa diabeetikoista sairastaa tyypin 2 diabetesta, joka liittyy liikalihavuuteen ja liikunnan puutteeseen. Intiassa on 62,4 miljoonalla diabeetikolla maailman eniten diabeetikkoja. Misran mukaan määrä kasvaa hälyttävää vauhtia, koska uusrikas keskiluokka kuluttaa yhä enemmän roskaruokaa ja omaksuu samalla liikkumattomampia elämäntapoja. "Heidän tietoisuutensa terveellisestä ruokavaliosta on hyvin vähäistä", hän sanoi. Viimeaikaiset tutkimukset ovat osoittaneet, että diabeetikoiden määrä kasvaa nopeasti myös kylissä, joissa ihmiset ovat perinteisesti aktiivisempia eivätkä ole aiemmin altistuneet pikaruokaravintoloille ja jalostetuille välipaloille. Ravitsemusasiantuntija Uma Gupta selittää sen muun muassa lisääntyvällä stressillä ja kaupunkikulttuurin omaksumisella. Intian lääketieteellisen tutkimusneuvoston hiljattain teettämässä tutkimuksessa todettiin, että viimeisen vuoden aikana diabeetikoiden määrä on kasvanut Intiassa 11,6 miljoonalla, kun taas toiset 77,2 miljoonaa ovat esidiabeetikkoja - tyypin 2 diabeteksen esiaste, jossa henkilön verensokeri on normaalia korkeampi. Asiantuntijat varoittavat, että maan terveysinfrastruktuuri voi pian olla kykenemätön selviytymään tästä taakasta. "(Diabetes) on useiden sairauksien, kuten sydänsairauksien ja syövän, edelläkävijä ... En usko, että nykyinen terveydenhuoltojärjestelmämme pystyy vastaamaan tähän paineeseen", Misra sanoi. Guptan mukaan tilannetta pahentaa ihmisten taipumus odottaa, kunnes heillä on todellinen terveysongelma, ennen kuin he tekevät mitään. "Ryhtykää toimenpiteisiin nyt, parantakaa elämäntapaanne. Muuten sairaaloissa ei ole tilaa teille, eikä lääkäreillä ole aikaa hoitaa teitä", hän lisäsi. "Hoidon pitäisi alkaa lautaseltasi itsestään."</w:t>
      </w:r>
    </w:p>
    <w:p>
      <w:r>
        <w:rPr>
          <w:b/>
        </w:rPr>
        <w:t xml:space="preserve">Tulos</w:t>
      </w:r>
    </w:p>
    <w:p>
      <w:r>
        <w:t xml:space="preserve">Festivaalihumu soi diabeteksen hälytyksenä intialaisille.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docId:A1FFAAF93F689C5619036385133EFA54</keywords>
  <dc:description>generated by python-docx</dc:description>
  <lastModifiedBy/>
  <revision>1</revision>
  <dcterms:created xsi:type="dcterms:W3CDTF">2013-12-23T23:15:00.0000000Z</dcterms:created>
  <dcterms:modified xsi:type="dcterms:W3CDTF">2013-12-23T23:15:00.0000000Z</dcterms:modified>
  <category/>
</coreProperties>
</file>