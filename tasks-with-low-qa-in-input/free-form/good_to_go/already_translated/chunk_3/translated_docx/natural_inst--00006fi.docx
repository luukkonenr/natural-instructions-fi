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2.1553</w:t>
      </w:r>
    </w:p>
    <w:p>
      <w:r>
        <w:t xml:space="preserve">Puhuessaan toimittajille Aasian-matkaltaan Roomaan palaavassa lentokoneessa Franciscus uudisti vaatimuksensa ydinaseiden täydellisestä kieltämisestä, mukaan lukien niiden hallussapito pelotustarkoituksessa. Franciscus sanoi, että julistukset ydinaseiden käytön tai hallussapidon moraalittomuudesta sisällytetään kirkon yleiseen katekismukseen, joka on kokoelma katolisia opetuksia ja sääntöjä. Paavi lohdutti maanantaina Tokiossa vuoden 2011 Fukushiman katastrofin uhreja ja pani merkille Japanin katolisten piispojen kehotuksen luopua ydinvoimasta kokonaan. Noin 18 000 ihmistä kuoli tai luokiteltiin kadonneeksi niin sanotun kolmoiskatastrofin jälkeen, kun massiivinen maanjäristys laukaisi paikoin 30 metriä korkean tsunamin, joka tuhosi laajan alueen Japanin koillisrannikolla ja laukaisi ydinvoimalaitoksen sulamisen. "Ydinenergian käyttö on (turvallisuuden) äärirajoilla, koska emme ole vieläkään onnistuneet saavuttamaan täydellistä turvallisuutta", Francis sanoi. "Henkilökohtaisen mielipiteeni mukaan en käyttäisi ydinenergiaa ennen kuin täydellinen turvallisuus on saavutettu. Turvallisuus ei riitä takaamaan, ettei katastrofia tapahdu", Francis lisäsi. Franciscus sanoi, että väitteet ydinonnettomuuksien harvinaisuudesta ovat riittämättömiä, koska säteilyn vaikutukset tuntuvat ihmisissä ja ympäristössä vuosikymmeniä, kuten esimerkiksi Ukrainassa sijaitsevan Tšernobylin reaktorin ympäristössä, joka rampautui sulamisen vuoksi vuonna 1986. Franciscus, joka kirjoitti vuonna 2015 merkittävän enkyrikan ympäristönsuojelusta ja ilmaston lämpenemisen vaikutuksista, sanoi, että ihmiskunta on ylittänyt rajan luontoa rikkoessaan. Esimerkkeinä hän mainitsi torjunta-aineiden liikakäytön ja kasvuhormonien annostelun ihmisravinnoksi tarkoitetuille eläimille. "Ympäristön (suojelun tarve) on saavuttanut pisteen, jossa on joko nyt tai ei koskaan", hän sanoi. Maita nimeämättä Franciscus syytti valtioita "asevarustelun tekopyhyydestä" ja sanoi, että kristillisen perinteen kansat "puhuvat rauhasta, mutta elävät aseista". Tätä kutsutaan tekopyhyydeksi". Franciscus sanoi, että Yhdistyneet kansakunnat tekee paljon hyvää ympäri maailmaa, mutta kritisoi järjestelmää, joka antaa veto-oikeuden vain muutamalle valtiolle turvallisuusneuvostossa. "Tarkoittamatta kenenkään loukkaamista, ajatelkaa (YK:n) turvallisuusneuvostoa: jos täällä on aseongelma ja kaikki äänestävät sotatoimien välttämisen puolesta ... ja yksi, jolla on veto-oikeus, äänestää vastaan, kaikki pysähtyy", hän sanoi. Turvallisuusneuvostossa on viisi pysyvää jäsentä, joilla on veto-oikeus: Yhdysvallat, Venäjä, Britannia, Ranska ja Kiina. "Olen kuullut ihmisten sanovan, että YK:n pitäisi edetä ja luopua joidenkin maiden veto-oikeudesta ... Olisi kaunista, jos kaikilla olisi sama oikeus", Francis sanoi.</w:t>
      </w:r>
    </w:p>
    <w:p>
      <w:r>
        <w:rPr>
          <w:b/>
        </w:rPr>
        <w:t xml:space="preserve">Tulos</w:t>
      </w:r>
    </w:p>
    <w:p>
      <w:r>
        <w:t xml:space="preserve">Paavi sanoo, että ydinenergia tarvitsee enemmän turvatakuita.</w:t>
      </w:r>
    </w:p>
    <w:p>
      <w:r>
        <w:rPr>
          <w:b/>
        </w:rPr>
        <w:t xml:space="preserve">Esimerkki 2.1554</w:t>
      </w:r>
    </w:p>
    <w:p>
      <w:r>
        <w:t xml:space="preserve">Tilannetta analysoineet tutkijat varoittivat, että jos mitään ei tehdä suuntauksen kääntämiseksi, Espanja on vaarassa kärjistää terveysongelmat ja tartuntataudit, kuten tuberkuloosi ja aidsia aiheuttava virus, voivat lisääntyä. Osana analyysia haastateltiin 34 lääkäriä ja sairaanhoitajaa Pohjois-Espanjassa sijaitsevassa Kataloniassa. Monet kertoivat olevansa "järkyttyneitä", "turtuneita" ja "pettyneitä" leikkauksista, ja jotkut ilmaisivat pelkäävänsä, että "leikkaukset tappavat ihmisiä", tutkijat sanoivat. "Viiden vuoden ajan finanssikriisin hoitamiseen tähtäävässä politiikassa on keskitytty lähes yksinomaan talousindikaattoreihin", sanoi Martin McKee, Lontoon hygienia- ja trooppisen lääketieteen korkeakoulun (LSHTM) Euroopan kansanterveyden professori, joka oli mukana johtamassa tutkimusta. "Tutkimuksemme valottaa sitä inhimillisen kärsimyksen taakkaa, joka on seurannut näistä politiikoista."  British Medical Journal -lehdessä (BMJ) julkaistussa tutkimuksessa todettiin, että Espanjan terveydenhuolto- ja sosiaalipalveluihin vuonna 2012 kohdistuneet lähes 14 prosentin kansalliset budjettileikkaukset ja jopa 10 prosentin alueelliset budjettileikkaukset ovat ajoittuneet samaan aikaan, kun hoidon tarve on kasvanut erityisesti vanhusten, vammaisten ja mielenterveysongelmaisten kohdalla. Tutkijat havaitsivat myös masennuksen, alkoholiin liittyvien häiriöiden ja itsemurhien lisääntyneen Espanjassa finanssikriisin iskiessä ja työttömyyden lisääntyessä. "Jos korjaavia toimenpiteitä ei toteuteta, tilanne voi pahentua, jolloin HIV:n ja tuberkuloosin määrä voi kasvaa - kuten olemme nähneet Kreikassa, jossa terveydenhuoltopalveluja on leikattu rajusti - ja lääkeresistenssi ja tautien leviäminen voivat lisääntyä", sanoi McKeen kanssa työskennellyt LSHTM:n globaalin terveyden lehtori Helena Legido-Quigley. Espanjassa tehdyt havainnot sopivat yhteen muiden Euroopassa ja Pohjois-Amerikassa tehtyjen tutkimusten kanssa, joissa on todettu, että budjettileikkauksilla on ollut tuhoisa vaikutus terveyteen: ne ovat lisänneet itsemurhia, masennusta ja tartuntatauteja ja vähentäneet lääkkeiden ja hoidon saatavuutta. Huhtikuussa julkaistussa kirjassa tutkijat totesivat, että noin 10 000 itsemurhaa ja miljoona masennustapausta oli diagnosoitu "suuren laman" ja sen mukanaan tuomien säästötoimenpiteiden aikana Euroopassa ja Pohjois-Amerikassa. BMJ:n tutkimuksessa todettiin, että Espanjassa terveydenhuollon julkiset menot suhteessa BKT:hen ovat jo nyt Euroopan unionin alhaisimpia. Sen mukaan vanhusten ja vammaisten huoltorahastoon tänä vuonna suunnitellut lisäleikkaukset vaarantaisivat entisestään näiden haavoittuvien ihmisten aseman. Muita terveydenhuoltopalveluihin tehtäviä muutoksia ovat muun muassa se, että epäviralliset maahanmuuttajat suljetaan ilmaisten terveyspalvelujen ulkopuolelle ja että potilaat maksavat enemmän ylimääräisistä hoidoista, kuten lääkkeistä, proteeseista ja joistakin ambulanssimatkoista. Madridissa ja Kataloniassa alueelliset leikkaukset ovat johtaneet sairaaloiden yksityistämiseen, pidempiin odotusaikoihin, päivystyspalvelujen leikkauksiin ja kirurgisten toimenpiteiden vähenemiseen, tutkijat havaitsivat.</w:t>
      </w:r>
    </w:p>
    <w:p>
      <w:r>
        <w:rPr>
          <w:b/>
        </w:rPr>
        <w:t xml:space="preserve">Tulos</w:t>
      </w:r>
    </w:p>
    <w:p>
      <w:r>
        <w:t xml:space="preserve">Espanjan säästöleikkaukset vaarantavat ihmishenkiä, todetaan tutkimuksessa.</w:t>
      </w:r>
    </w:p>
    <w:p>
      <w:r>
        <w:rPr>
          <w:b/>
        </w:rPr>
        <w:t xml:space="preserve">Esimerkki 2.1555</w:t>
      </w:r>
    </w:p>
    <w:p>
      <w:r>
        <w:t xml:space="preserve">"Emme vielä tiedä, auttaako Ebola-pelko kumpaakaan puoluetta vai jääkö se jälkijunassa välivaaleissa, mutta liberaalibloggaaja Doug Muder väitti, että Ebolan kohtaaminen osoittaa, että on järkevää äänestää demokraatteja. Muderille Kentuckyn republikaanisenaattori Rand Paul on selkeän puoluekontrastin malliesimerkki. "Ebola osoittaa, miksi tarvitsemme täysin rahoitetun hallituksen", Muder kirjoitti. ""Kun ei ole välitöntä tautiuhkaa, CDC:n kaltaiset valtion virastot näyttävät byrokraattiselta jätteeltä. Kun Rand Paul esitti vuonna 2011 'teekutsubudjetin', siihen sisältyi suuri leikkaus CDC:hen, eikä käytännössä minkäänlaista selitystä siitä, miten tämä vaikuttaisi sen tehtäviin.""" Tässä faktantarkistuksessa tarkastelemme, ehdottiko Paul ""suurta leikkausta"" tautien valvonta- ja ehkäisykeskuksiin. Muder oli kirjoittanut Paulin talousarviosta blogissa vuonna 2011. Tuolloin Muder kysyi, miten CDC pystyisi täyttämään tehtävänsä, jos sen talousarviota leikattaisiin Paulin toivomalla tavalla 1,165 miljardilla dollarilla. Palasimme Paulin alkuperäisiin budjettiasiakirjoihin. Yhdessä tammikuussa 2011 julkaistussa asiakirjassa vaadittiin Muderin mainitsemaa 1,165 miljardin dollarin vähennystä. Paul laati sitten täydellisemmän budjettisuunnitelman toukokuussa 2011. Siinä CDC:n talousarviota leikattaisiin 20 prosenttia verovuoden 2008 tasosta. Riippuen siitä, lasketaanko mukaan liittovaltion terveysohjelmien arviointiin tarkoitetut erityisvarat, kongressi myönsi CDC:lle 6,049-6,375 miljardia dollaria varainhoitovuonna 2008. Randin ehdottama 20 prosentin vähennys merkitsee siis joko 1,209 tai 1,275 miljardin dollarin leikkauksia. Se on hieman enemmän kuin Muder kuvaili. Paul kirjoitti suunnitelmassaan: ""Keskus mainitaan usein tiedotusvälineissä, joissa korostetaan sen ylenpalttisia majoitustiloja. Esimerkiksi vuonna 2005 CDC rakensi 106 miljoonalla dollarilla konferenssikeskuksen, jossa oli suurikokoiset plasmatelevisiot. Se käytti myös kymmeniä miljoonia dollareita uusimpiin anti-gravitaatio-istuimiin työntekijöille sekä ylellisiin huonekaluihin. Veronmaksajilla ei ole enää varaa CDC:n ylelliseen työilmapiiriin.""" Tuo budjettisuunnitelma on edelleen julkaistu randpaul2016.com-sivustolla, joka on Paulin senaatin uudelleenvalinnan verkkosivusto. Paulin tiedottaja Brian Darling oli samaa mieltä siitä, että senaattori on ehdottanut näitä leikkauksia aiemmin, mutta sanoi, että rahoitus ja kyky torjua ebolaa eivät väistämättä kulje käsi kädessä. ""Jos tarkastellaan tarkkaan CDC:n budjettia, varoja on tuhlattu hankkeisiin, joilla ei ole mitään tekemistä tautien ehkäisyn kanssa"", Darling sanoi. Darling totesi sitten, että kongressi on tukenut CDC:tä vähintään yhtä paljon kuin Obaman hallinto. Darling sanoi, että kongressi myönsi CDC:lle 6,9 miljardia dollaria, noin 240 miljoonaa dollaria enemmän kuin hallinto pyysi. Darling korosti, että syyskuussa hyväksytyssä jatkoaikapäätöksessä Ebolaan osoitettiin vielä 88 miljoonaa dollaria. Kumpikaan toimenpide ei kuitenkaan kumoa Muderin väitettä, ja Paul äänesti molempia toimenpiteitä vastaan. On tärkeää muistaa, että näissä lakiehdotuksissa rahaa jaettiin monille eri virastoille, ei pelkästään CDC:lle. Joskus järkevät ihmiset voivat kiistellä siitä, onko leikkaus "suuri" vai ei. Tässä tapauksessa Paul itse kutsui leikkauksiaan "vakaviksi" vuonna 2011 Wall Street Journaliin kirjoittamassaan mielipidekirjoituksessa. "Ehdotukseeni on suhtauduttu epäilevästi Washingtonissa, jossa vakavat menoleikkaukset ovat harvinaisuus", Paul kirjoitti. ""Mutta se on vaatimaton ehdotus, kun sitä mitataan kasvavan velkamme kokoon nähden.""" Päättäjämme Muder sanoi, että vuonna 2011 senaattori Paul ehdotti CDC:n budjetin leikkaamista 1,165 miljardilla dollarilla. Talousarvioasiakirjat vahvistavat tämän. Itse asiassa Paulin yksityiskohtaisin talousarvio olisi leikannut CDC:n menoja hieman enemmän, noin 1,2 miljardia dollaria. Vaikka senaatti hyväksyi kaksi laajaa menoerää CDC:n rahoittamiseksi vuonna 2014, Paul äänesti molempia vastaan."</w:t>
      </w:r>
    </w:p>
    <w:p>
      <w:r>
        <w:rPr>
          <w:b/>
        </w:rPr>
        <w:t xml:space="preserve">Tulos</w:t>
      </w:r>
    </w:p>
    <w:p>
      <w:r>
        <w:t xml:space="preserve">"Doug Muder sanoo, että senaattori Rand Paulin vuoden 2011 budjetti "sisälsi suuren leikkauksen CDC:hen.""</w:t>
      </w:r>
    </w:p>
    <w:p>
      <w:r>
        <w:rPr>
          <w:b/>
        </w:rPr>
        <w:t xml:space="preserve">Esimerkki 2.1556</w:t>
      </w:r>
    </w:p>
    <w:p>
      <w:r>
        <w:t xml:space="preserve">Seattlen keskustassa sijaitsevassa Seattle Centerissä järjestetty yleisötapahtuma, kuten myös läheisessä paikassa tunteja aiemmin järjestetty pienempi kokoontuminen, uhmasi osavaltion marihuanalain keskeistä säännöstä, joka sallii pienten kannabismäärien hallussapidon, mutta kieltää käyttäjiä sytyttämästä kannabista kotinsa yksityisyyden ulkopuolella. Poliisi piti etäisyyttä molempiin kokoontumisiin, mikä korostaa lainvalvonnan ristiriitaisia viestejä uudesta laista, joka tunnetaan äänestyksessä nimellä Initiative 502. Toimenpide tuli voimaan torstaina. Seattlen kaupungin asianajaja antoi keskiviikkona tiukan varoituksen, jonka mukaan julkista pilven polttamista ei suvaita ja että rikkojia uhkaa 100 dollarin sakko. Seattlen poliisilaitos ilmoitti kuitenkin, että sen poliiseja on ohjeistettu rajoittamaan aloitteeseen 502 liittyvät täytäntöönpanotoimet ainakin toistaiseksi vain suullisiin varoituksiin. Uusi laki, jonka äänestäjät hyväksyivät viime kuussa ja joka saattaa asettaa osavaltion vastakkainasetteluun liittovaltion hallituksen kanssa, poistaa rikosoikeudelliset seuraamukset 21 vuotta täyttäneiltä henkilöiltä, joilla on hallussaan enintään 1 unssin (28,5 grammaa) ruohoa henkilökohtaiseen käyttöön. Coloradon äänestäjät päättivät myös laillistaa ruohon henkilökohtaiseen virkistyskäyttöön, mutta tämä toimenpide tulee voimaan vasta ensi kuussa. Molemmat osavaltiot kuuluvat niihin 18 osavaltioon, jotka ovat jo poistaneet rikosoikeudelliset seuraamukset marihuanan lääketieteellisestä käytöstä. Washingtonin laki laillistaa myös enintään 16 unssin (0,45 kg) kiinteiden kannabiksen kanssa sekoitettujen tuotteiden - kuten brownieiden - ja enintään 72 unssin (2,4 kg) ruohon hallussapidon nestemäisessä muodossa. Kannabiksen vaikutuksen alaisena ajaminen tai alkoholin nauttiminen julkisilla paikoilla, joissa alkoholin nauttiminen on jo kielletty, on kuitenkin edelleen laitonta. Uusi laki mahdollistaa lopulta kannabiksen laillisen myynnin ja verottamisen valtion lisensoimissa myymälöissä järjestelmässä, jonka mallina on monissa osavaltioissa käytössä oleva alkoholin myyntijärjestelmä. Osavaltion anniskeluvalvontavirastolla sekä maatalous- ja kansanterveysviranomaisilla on ensi joulukuuhun asti aikaa perustaa tällainen järjestelmä. Toistaiseksi on edelleen rikos myydä, viljellä tai edes jakaa omaa kätköä, vaikka laki sallii yksityishenkilöiden ostaa rajoitetun määrän omaan hallussapitoonsa. Ironista kyllä, ensimmäinen tiedossa oleva oikeudellinen haaste lakia vastaan tuli eräältä marihuanapotilaalta Olympiassa, joka jätti viime viikolla kanteen, jolla hän pyrki estämään uuden marihuanan ajokyvyttömyyttä ajamisen aikana koskevan standardin täytäntöönpanon, joka on samanlainen kuin rattijuopumuksen veren alkoholipitoisuutta koskeva standardi. Kantaja, Arthur West, sanoo, että uusi lakisääteinen raja - 5 nanogrammaa THC:tä (ruohon vaikuttavaa ainetta) millilitrassa verta - asettaisi hänet epäoikeudenmukaisesti syytteeseen THC-pitoisuudesta, jolla hän ajaa rutiininomaisesti ilman häiriöitä. Hänen välipäätöstä koskevan pyyntönsä käsittely on määrä järjestää perjantaina. Lain hienot yksityiskohdat eivät näyttäneet juurikaan haittaavan noin 300 ihmisen rauhallista joukkoa - college-ikäisistä tokereihin ja keski-ikäisiin baby boomereihin - jotka kokoontuivat Seattle Centerin suihkulähteelle, lyhyen matkan päähän Space Needlestä. Illan täytti iloinen nauru, rento keskustelu ja satunnainen yskiminen, kun marihuanan pistävä tuoksu leijaili väkijoukon läpi, ja monilla oli yllään hupparit hupparit kylmyyden torjumiseksi kylmänä ja kirpeänä iltana. Jared Allaway, 30, kantoi kylttiä, jossa luki "marihuana on turvallisempaa kuin alkoholi", ja kuvaili iltaa "ikoniseksi".  "Seattle on aina suhtautunut kannabikseen ystävällisesti", Allaway sanoi. "Toivottavasti tämä leviää itäiseen Washingtoniin. Kun pääsee Seattlen ulkopuolelle, se on eri maailma."  Lääkekannabispotilas Penny Simons, 52, istui pyörätuolissa, jossa oli "Goddess"-tarra, ja kertoi matkustaneensa ystäviensä kanssa Seattlen eteläpuolella sijaitsevasta Rentonista, Washingtonista, osallistuakseen savustustilaisuuteen. "Se on historiaa", hän sanoi. "Olen ajatellut ihmisiä eri puolilla maata, jotka ovat vankilassa tämän takia. On mukavaa nähdä, että asiat muuttuvat."  Pienempi, noin sadan pilveä polttavan juhlijan joukko oli kokoontunut noin 19 tuntia aiemmin lähistölle laskemaan lähtölaskentaa keskiyöllä voimaan astuvan lain alkamiseen, ja kaiuttimista kuului reggae-legenda Bob Marleyn musiikkia. Molemmat kokoontumiset sujuivat rauhallisesti, eikä pidätyksistä raportoitu.</w:t>
      </w:r>
    </w:p>
    <w:p>
      <w:r>
        <w:rPr>
          <w:b/>
        </w:rPr>
        <w:t xml:space="preserve">Tulos</w:t>
      </w:r>
    </w:p>
    <w:p>
      <w:r>
        <w:t xml:space="preserve">Marihuana laillistetaan Washingtonin osavaltiossa ristiriitaisten viestien keskellä.</w:t>
      </w:r>
    </w:p>
    <w:p>
      <w:r>
        <w:rPr>
          <w:b/>
        </w:rPr>
        <w:t xml:space="preserve">Esimerkki 2.1557</w:t>
      </w:r>
    </w:p>
    <w:p>
      <w:r>
        <w:t xml:space="preserve">Ohjelmalla pyritään ylittämään yhteen asiaan - esimerkiksi aidsiin tai ravitsemukseen - keskittyvien terveysaloitteiden "siilot" ja saamaan aikaan laajempia aloitteita. "Tämä on niiden avustusten lisäksi, joita jo myönnämme rokotteiden, ripulin ja malarian alalla", Melinda Gates kertoi toimittajille. YK:n pääsihteeri Ban Ki-moon sanoi yrittävänsä keskittää Torontossa myöhemmin tässä kuussa pidettävän G20-ryhmän kokouksen aiheeseen ja lisäsi, että tavoitteena on saada kokoon 15 miljardia dollaria. "Saatamme tarvita 45 miljardia dollaria lisää vuoteen 2015 mennessä", Ban sanoi. Ban ja Gates kuvailivat vuoteen 2014 ulottuvaa kattavaa lähestymistapaa, jonka tarkoituksena on auttaa naisia synnyttämään turvallisesti ja suunnittelemaan terveitä perheitä ehkäisyvälineiden avulla ja sisällyttää siihen nykyiset rokotus- ja ravitsemusohjelmat. "Naiset ja lapset ovat aina viimeisenä jonossa terveysasioissa", Ban sanoi. "Se on vain moraalisesti mahdotonta hyväksyä ... Tämä on todellinen ihmisoikeuskysymys."   Ban sanoi, että Yhdistyneet Kansakunnat tukeutuisi sekä kehittyneisiin maihin että voittoa tavoittelemattomiin järjestöihin. "Tarvitsemme kaikkia toimijoita", hän sanoi. "Vahva tuki Melinda ja Bill Gatesin kaltaiselta säätiöltä on minulle vahva poliittinen väline."   Washingtonissa kansainvälisessä Women Deliver -konferenssissa vieraillut Ban sanoi toivovansa, että Yhdysvallat antaisi rahaa ja poliittista sysäystä. "Tiedän, että nykyinen taloudellinen tilanne on melko vaikea. Mutta nykyinen taloustilanne ei saisi antaa tekosyytä sille, että tähän kiinnitetään vähemmän huomiota", hän sanoi. Myöskään köyhemmät maat eivät ole vapaalla jalalla. Kehitysmaiden pitäisi käyttää vähintään 15 prosenttia kansallisesta talousarviostaan terveysasioihin, Ban sanoi. "Ne voivat tehdä poliittisia muutoksia, joilla on valtava merkitys naisille ja lapsille", Gates sanoi. "Tämä on hallituksen asia, ja sen hoitaminen vaatii laajamittaista valtion rahoitusta."   Hän kehui Etiopian hallitusta esimerkiksi 15 000 klinikan avaamisesta ja 30 000 vierailevan terveydenhuollon työntekijän palkkaamisesta. Miljardööri ja Microsoftin perustaja Bill Gatesin yhdessä vaimonsa Melindan kanssa perustama säätiö ilmoitti myöntävänsä aluksi 94 miljoonaa dollaria Intian työhön ja 60 miljoonaa dollaria Etiopiaan. Ensimmäisiä rahoitettuja ryhmiä ovat muun muassa voittoa tavoittelematon Save the Children ja Global Alliance for Improved Nutrition. Gates viittasi viimeaikaisiin tilastoihin, jotka osoittavat, että edistyminen on mahdollista. Huhtikuussa tohtori Christopher Murray Washingtonin yliopiston Institute for Health Metrics and Evaluation -laitoksesta totesi, että naisten kuolemantapaukset synnytyksen aikana ja sen yhteydessä ovat vähentyneet maailmanlaajuisesti keskimäärin 35 prosenttia. Viime kuussa sama ryhmä totesi, että alle 5-vuotiaiden lasten kuolemantapaukset vähenivät 11,9 miljoonasta vuonna 1990 7,7 miljoonaan vuonna 2010. Maailmanpankin toimitusjohtaja Ngozi Okonjo-Iweala sanoi toivovansa, että hänen laitoksensa voisi työskennellä Gatesin kanssa ohjelman parissa. "Uskon, että tämä voisi toimia, koska tämä on yksi ala, jolla meillä on ratkaisuja", hän sanoi Reutersille konferenssissa. "Tiedämme, mikä toimii. Osa siitä on osoittautunut varsin onnistuneeksi."</w:t>
      </w:r>
    </w:p>
    <w:p>
      <w:r>
        <w:rPr>
          <w:b/>
        </w:rPr>
        <w:t xml:space="preserve">Tulos</w:t>
      </w:r>
    </w:p>
    <w:p>
      <w:r>
        <w:t xml:space="preserve">Gates-säätiö antaa 1,5 miljardia dollaria naisten terveyteen.</w:t>
      </w:r>
    </w:p>
    <w:p>
      <w:r>
        <w:rPr>
          <w:b/>
        </w:rPr>
        <w:t xml:space="preserve">Esimerkki 2.1558</w:t>
      </w:r>
    </w:p>
    <w:p>
      <w:r>
        <w:t xml:space="preserve">Jutussa ei puhuttu siitä, mitä päivittäisen inkivääriannoksen lisääminen ruokavalioon maksaa. Mutta koska kustannukset eivät voi olla kovin merkittävät, arvioimme tämän Ei sovellettavissa. Jutussa kerrottiin hyvin jyrsijätutkimuksen rajalliset tulokset. Hiiret aivastivat vähemmän (2,1 kertaa 15,2 kertaa) ryhmässä, joka nielaisi inkivääriä, ja niiden immunoglobuliini E:n pitoisuudet olivat alhaisemmat allergeenille altistumisen jälkeen. Oli hyvä nähdä, että jutussa käytettiin absoluuttisia lukuja hyötyjen kvantifioimiseksi sen sijaan, että tulokset ilmoitettaisiin prosentuaalisena vähenemisenä. Vaikuttaa siltä, että hiirille aiheutuneita haittoja ei käsitelty tutkimuspaperissa (mikä ei ole yllättävää, koska kaikki hiiret tapettiin osana tutkimusta), johon juttu perustuu. Lyhyt haku ei tuonut esiin mitään erityistä tietoa inkiväärin haitoista, mutta toisaalta ei ole selvää, mitä hiirille annettu annos merkitsisi ihmiselle. Riittävän suuri annos mitä tahansa voi olla vaarallinen. Mutta vaikka olisi voinut olla hyödyllistä mainita inkiväärijauheesta ihmisille aiheutuneet haitat, tämä olisi saattanut myös levittää kyseenalaista käsitystä siitä, että tuloksia voidaan soveltaa ihmisiin. Arvioimme tämän Ei sovellettavissa. Jutun ansioksi on luettava, että jutussa kerrotaan ylhäällä, että tutkimukseen osallistui hiiriä, ja lopuksi varoitetaan, että inkivääriä ei ole testattu ihmisillä. Vaikka monet ihmiset todennäköisesti ymmärtävät, että tuloksia voidaan soveltaa ihmisiin vain rajoitetusti, muut lukijat eivät ehkä ymmärrä, miten heikko yhteys eläin- ja ihmistutkimuksen välillä on. (Tässä on taustatietoa asiasta, jos haluat lukea lisää.) Jutussa ei varoiteta siitä, että jyrsijätutkimukset eivät useinkaan korreloi hyvin ihmisten terveyden kanssa. Päätämme, että tämä tiukka tilanne puoltaa juttua ja arvioimme sen tyydyttäväksi. Jutussa ei ollut tautien lietsontaa. Jutussa ei lainata mitään lähteitä, jotka olisivat riippumattomia tai jotka olisivat yhteydessä tieteelliseen julkaisuun. Ymmärrämme, että tila- ja pituusrajoitukset saattavat vaikeuttaa tällaisten lähteiden sisällyttämistä tämän kaltaiseen lyhyeen juttuun. Halusimme kuitenkin kuulla lisää kontekstia tälle tutkimukselle. Inkiväärin yhteyttä sydän- ja verisuonitauteihin ja syöpään on jo tutkittu. Jonkun ravitsemusbiokemistin tai allergialääkärin kommentti olisi voinut auttaa lukijoita arvioimaan tuloksia paremmin. Jutussa ei puhuta olemassa olevista keinoista vähentää allergioiden oireita. Voisi väittää, että tällainen keskustelu levittäisi ajatusta siitä, että tutkimus voisi koskea ihmisiä - mikä ei välttämättä ole hyvä asia. Mutta toisaalta koko jutun perimmäinen pointti on, että jutulla on merkitystä ihmisille. Kaiken kaikkiaan haluaisimme mieluummin, että juttu sisältäisi tämän tiedon, joka saattaa olla lukijoille hyödyllisempi kuin hiirten aivasteluaste joka tapauksessa. Jutussa mainittiin, että tutkimuksessa käytettiin inkiväärijauhetta, jota käytetään ruoanlaitossa. Ihmiset voivat päätellä tästä, että inkiväärijauhetta on laajalti saatavilla. Kuten jutussa sanotaan, inkivääriä ei ole koskaan annettu ihmisille allergisen nuhan hoitoon. Emme löytäneet tähän tutkimukseen liittyvää uutistiedotetta. Ja koska jutussa ei ole mitään riippumatonta näkökulmaa - mikä viittaisi siihen, että se meni tällaista uutistiedotetta pidemmälle - emme voi olla varmoja siitä, täyttääkö juttu standardimme tässä asiassa vai ei. Arvioimme sen seuraavasti: Ei sovellettavissa.</w:t>
      </w:r>
    </w:p>
    <w:p>
      <w:r>
        <w:rPr>
          <w:b/>
        </w:rPr>
        <w:t xml:space="preserve">Tulos</w:t>
      </w:r>
    </w:p>
    <w:p>
      <w:r>
        <w:t xml:space="preserve">Jauhettu inkivääri voi helpottaa kausiluonteisia allergiaoireita</w:t>
      </w:r>
    </w:p>
    <w:p>
      <w:r>
        <w:rPr>
          <w:b/>
        </w:rPr>
        <w:t xml:space="preserve">Esimerkki 2.1559</w:t>
      </w:r>
    </w:p>
    <w:p>
      <w:r>
        <w:t xml:space="preserve">Vuonna 2017 perustettu FSFW keskittyy savukkeiden käytön lopettamiseen ja pyrkii tupakoinnin lopettamiseen uusien teknologioiden ja vaihtoehtoisten tuotteiden avulla. Se sanoo työskentelevänsä riippumattomasti, mutta Maailman terveysjärjestö WHO on todennut, että on olemassa "selkeitä ristiriitoja", koska säätiö saa vuosittain 80 miljoonan dollarin rahoituksen Philip Morrisilta. Ainakin kolme intialaista tupakanvastaista ryhmää kirjoitti aiemmin tänä vuonna liittovaltion terveysministeriölle New Delhiin ja pyysi hylkäämään kaikki mahdolliset kumppanuudet FSFW:n kanssa, kuten Reutersin saamista kopioista käy ilmi. Intian liittovaltion terveysministeriö on lähettänyt 24. kesäkuuta päivätyn kirjeen kaikkien osavaltioiden pääsihteereille, jossa kehotetaan heitä olemaan tekemättä yhteistyötä FSFW:n kanssa ja neuvomaan myös muita osastoja ja laitoksia alueellaan. Ministeriön mukaan Philip Morris rahoittaa FSFW:tä sekä valmistaa ja edistää haittoja vähentäviä tupakointivälineitä. Reuters on aiemmin raportoinut, että Philip Morris aikoo tuoda Intiassa markkinoille iQOS-tupakointilaitteensa, jonka se sanoo olevan vähemmän haitallinen kuin perinteiset savukkeet. "Kaikkea yhteistyötä Foundation for a Smoke Free World -säätiön kanssa tulisi välttää kansanterveyden laajemman edun vuoksi", terveysministeriön vanhempi virkamies Sanjeeva Kumar kirjoitti kirjeessä, jonka Reuters tarkisti. Foundation for a Smoke-Free World -säätiö, jota johtaa WHO:n entinen virkamies Derek Yach, sanoi, että se "toimii täysin riippumattomasti Philip Morrisista" ja että se on sitoutunut noudattamaan täydellistä avoimuutta rahoittajiensa suhteen. Philip Morris, jonka pitkän aikavälin visiona on korvata savukkeiden myynti iQOS-laitteen kaltaisilla tuotteilla, totesi lausunnossaan, että FSFW on "riippumaton elin, jota johtaa sen oma riippumaton hallitus". Intian hallitus on viime vuosina tehostanut tupakoinnin torjuntaa nostamalla savukeveroja ja määräämällä yrityksiä painamaan savukepakkauksiin suuremmat terveysvaroitukset. Intiassa on 106 miljoonaa aikuista tupakoitsijaa, mikä on toiseksi eniten Kiinan jälkeen, ja Intiassa kuolee vuosittain yli 900 000 ihmistä tupakkaan liittyviin sairauksiin. Liittovaltion terveysministeriön virkamies sanoi sunnuntaina, että FSFW:tä koskeva kirje oli lähetetty ennaltaehkäisevänä toimenpiteenä, jotta osavaltiot eivät tekisi yhteistyötä säätiön kanssa, ja samanlaiset ohjeet lähetetään todennäköisesti myös muille liittovaltion ministeriöille. FSFW:n mukaan sillä ei ole hankkeita minkään osavaltioiden valtion laitosten kanssa Intiassa. "Pyrimme kumppanuuksiin kaikkien niiden kanssa, jotka jakavat tavoitteemme lopettaa tupakointi maailmassa", tiedottaja sanoi Reutersille antamassaan lausunnossa. Toukokuussa FSFW sanoi, että sen tiimi on sitoutunut työskentelemään muiden kanssa "nopeuttaakseen tupakoinnin lopettamista tässä sukupolvessa" Intiassa. Se myös kutsui ihmisiä tutkimaan strategista suunnitelmaansa. Samassa kuussa Philip Morris sanoi lehdistötiedotteessaan, että se oli kehottanut Intian hallitusta luomaan sääntely-ympäristön iQOS:n kaltaisille laitteille. Kun FSFW käynnistettiin vuonna 2017, WHO oli sanonut, että se ei tee yhteistyötä säätiön kanssa, ja pyysi hallituksia ympäri maailmaa ja kansanterveysyhteisöjä seuraamaan viraston esimerkkiä. (Juttu muokattu uudelleen korjataksemme kielioppia kappaleessa 4.)</w:t>
      </w:r>
    </w:p>
    <w:p>
      <w:r>
        <w:rPr>
          <w:b/>
        </w:rPr>
        <w:t xml:space="preserve">Tulos</w:t>
      </w:r>
    </w:p>
    <w:p>
      <w:r>
        <w:t xml:space="preserve">Intia pyytää osavaltioitaan olemaan tekemättä yhteistyötä Philip Morrisin rahoittaman säätiön kanssa.</w:t>
      </w:r>
    </w:p>
    <w:p>
      <w:r>
        <w:rPr>
          <w:b/>
        </w:rPr>
        <w:t xml:space="preserve">Esimerkki 2.1560</w:t>
      </w:r>
    </w:p>
    <w:p>
      <w:r>
        <w:t xml:space="preserve">Mutta 16 vuoden aikana kirjastonhoitajana New Yorkin Long Islandilla Narkiewicz on kohdannut myös miehen, joka uhkasi tappaa hänet, ja mesenaatin, joka huusi leikatessaan omia hiuksiaan kylpyhuoneessa. Työnsä vuoksi Narkiewicz on saanut koulutuksen elvytykseen ja mielenterveyskriiseihin vastaamiseen, ja hänellä on mukanaan opioidien yliannostuksen vastalääke naloksoni. Koska kirjastot valtakunnallisesti kamppailevat sen kanssa, että yhä useammat asiakkaat etsivät turvaa kirjastopinoista köyhyyden, huumeriippuvuuden tai mielenterveysongelmien vuoksi, yhä useammissa kirjastoissa työskentelee sosiaalityöntekijöitä. Tämä on viimeisin askel kehityksessä, jota kirjastot ovat käsitelleet jo vuosia, kun asunnottomuus ja opioidikriisi ovat saavuttaneet hätätilan tason ja asiakkaat ovat alkaneet luottaa kirjastoihin, jotka ovat ilmaisia, turvallisia ja kaikille avoimia tiloja. Vaikka asunnottomuus on vähentynyt Yhdysvalloissa jonkin verran laman jälkeen, se on lisääntynyt Seattlen kaltaisissa kaupungeissa, joissa asunnottomuuden hätätila ja kirjaston asiakkaiden kysymykset esimerkiksi asumisesta, kuljetuksista ja ruoasta johtivat siihen, että yleinen kirjastojärjestelmä palkkasi ensimmäisen kokopäiväisen sosiaalityöntekijänsä vuonna 2018. Toiset kirjastot, joilla ei ole varaa tällaiseen, ovat kouluttaneet kirjastonhoitajia hoitamaan tiettyjä hätätilanteita itse. Tämä on herättänyt kirjastotyöntekijöiden keskuudessa keskustelua siitä, pyydetäänkö heitä sopeutumaan kehittyvään työhön vai tekemään työtä, joka ylittää heidän asiantuntemuksensa. "Voin hankkia sinulle puhelinnumeron, voin hankkia sinulle haluamasi kirjan ... mutta kun on kyse mielenterveysongelmista, en koe olevani siihen asianmukaisesti koulutettu", Narkiewicz sanoi. Muutamissa kirjastonhoitajiksi aikoville suunnatuissa maisteriohjelmissa on mielenterveysopetusta, mutta useimmissa ei. Aukkojen täyttämiseksi arviolta yli 40 kirjastojärjestelmässä on kokopäiväisiä sosiaalityöntekijöitä, kertoo Whole Person Librarianship -järjestö, joka seuraa tällaisia kumppanuuksia. New Yorkissa sijaitsevassa Queensin julkisessa kirjastossa sosiaalityöntekijä Shantel Johnson valvoo kirjaston tapauspäälliköiden tiimiä, mutta hän on myös käytettävissä auttamaan kirjastonhoitajia kommunikoimaan vaikeuksissa olevien asiakkaiden kanssa, yhdistämään kävijöitä palveluihin tai vain kuuntelemaan ihmisiä. "He avautuvat henkilökunnalle, ja henkilökunta tekee 14 eri asiaa", Johnson sanoi. Hän sanoo auttavansa säännöllisesti asiakkaita, jotka ovat kodittomia, kokevat hyväksikäyttöä tai joilla on vaikeuksia työnhaussa. Queensin julkinen kirjasto alkoi myös sijoittaa New Yorkin yliopiston sosiaalityön harjoittelijoita joihinkin haarakonttoreihin viime vuonna, samoin kuin New Yorkin julkinen kirjasto, joka sai ensimmäiset harjoittelijansa kaksi vuotta sitten. Kirjaston asiakas Sofia Ciniglio tapasi viime vuonna kahdesti viikossa harjoittelijan eräässä Manhattanin haarakonttorissa uraneuvonnan merkeissä. Mutta heidän keskustelunsa koskivat lopulta hänen perhettään, tunteitaan ja yksityiselämäänsä. Harjoittelija esitteli Cinigliolle kirjaston, jossa hän voisi oppia pistekirjoitusta, josta hän oli ollut utelias. "Hän oli erittäin hyvä kuuntelija, hyvin tarkkaavainen, ja hän tiesi, kuka olen ja miten suhtaudun asioihin", Ciniglio sanoi. NYPL:n kirjastonhoitajat on puolestaan koulutettu lieventämään konflikteja, mutta heiltä ei vaadita syvällisempää mielenterveyskriisikoulutusta. Tiedottaja Amy Geduldig toteaa, että kirjasto "ei ole sosiaalipalvelujärjestö, eikä sen henkilökunta ole lääketieteen tai mielenterveyden ammattilaisia". NYPL, maan vilkkain kirjastojärjestelmä, ei ole vieläkään palkannut kokoaikaista lisensoitua sosiaalityöntekijää, vaikka Brooklynissa palkattiin vuonna 2015 ja Queensissä vuonna 2018. Joissakin kirjastoissa, joissa ei ole ammattitaitoista sosiaalityön apua, työntekijöitä pyydetään ottamaan uusia tehtäviä. San Diegon julkisessa kirjastossa valtion kirjastoavustuksella on rahoitettu työntekijöiden koulutuksia mielenterveyden ensiapuun vuodesta 2016 lähtien. Kirjastonhoitaja Joseph Miesner kertoo koulutuksen auttaneen häntä henkilökohtaisesti, kun hän kohtasi itsetuhoisen asiakkaansa. Pennsylvanian pikkukaupungissa Titusvillessä kirjastonjohtaja Justin Hoenke sopi hiljattain kirjastonsa johtokunnan kanssa, että kaikki työntekijät tulisi kouluttaa antamaan tarvittaessa naloksonia. "Tämä on uusi työn vaatimus", Hoenke sanoi. "Jos se ei ole heille helppoa, heidän on tavallaan arvioitava elämänsä ja työnsä uudelleen. On muututtava ajan mukana." Fobazi Ettarh ei näe asiaa niin. Newarkissa sijaitsevassa Rutgersin yliopistossa työskentelevä kirjastonhoitaja sanoo, että liian suuret odotukset voivat viedä kirjastonhoitajien huomion pois työstä, eikä hän itse tuntisi oloaan mukavaksi yliannostuksen ensivasteena. "Se olisi liikaa mielenterveydelleni", hän sanoi. Tutkimusten mukaan muutkin kirjastonhoitajat ajattelevat samoin. Vuonna 2018 Pennsylvaniassa tehdyssä kirjastonhoitajille suunnatussa tutkimuksessa monet ilmoittivat kokevansa stressiä jo siitä, että he yrittävät vastata asiakkaiden mielenterveys- ja sosiaalipalveluja koskeviin kysymyksiin, vaikka he eivät käsittelisikään akuutteja hätätilanteita kirjastossa. Samaan aikaan jotkut kirjastonhoitajat, kuten Amanda Oliver, ovat turhaan anelleet lisää valmistautumista. Oliver kertoi irtisanoutuneensa julkisesta kirjastotyöstään Washingtonissa, kun hän pyysi esimiehiltään lisää koulutusta, mutta hänet "jätettiin pitkälti huomiotta". District of Columbia Public Libraryn toiminnanjohtaja Richard Reyes-Gavilan sanoo, että Oliverin toimipiste tarjosi ainakin kaksi mielenterveyteen liittyvää koulutusta hänen toimikautensa aikana, mutta kirjasto on myös "sitoutunut tekemään vielä enemmän" henkilöstön tukemiseksi. Huolimatta vaikeista kohtaamisista kriisissä olevien ihmisten kanssa Narkiewicz, joka työskentelee tällä hetkellä osa-aikaisesti, toivoo yhä löytävänsä kokopäivätyön kirjastoalalta. "Jotkut päivät ovat todella vaikeita. Jotkut päivät ovat uskomattomia ja loistavia", hän sanoo. "Se on melko silmiä avaava, mutta uskomaton ja ihana ura."</w:t>
      </w:r>
    </w:p>
    <w:p>
      <w:r>
        <w:rPr>
          <w:b/>
        </w:rPr>
        <w:t xml:space="preserve">Tulos</w:t>
      </w:r>
    </w:p>
    <w:p>
      <w:r>
        <w:t xml:space="preserve">Uusien tehtävien edessä olevat kirjastonhoitajat sanovat, että kriisi ei ole luettelossa.</w:t>
      </w:r>
    </w:p>
    <w:p>
      <w:r>
        <w:rPr>
          <w:b/>
        </w:rPr>
        <w:t xml:space="preserve">Esimerkki 2.1561</w:t>
      </w:r>
    </w:p>
    <w:p>
      <w:r>
        <w:t xml:space="preserve">KGW-TV kertoo, että nelikymppinen nainen joutui sairaalaan keuhkovaurion vuoksi, kun hän oli kuulemma höyrystänyt nikotiinia ja THC:tä sisältäviä tuotteita. Tuotteet oli ostettu paikallisilta luvanvaraisilta vähittäismyyjiltä, Clark Countyn kansanterveys kertoi. Lääkärin palveluntarjoaja ilmoitti sairaudesta terveysviranomaisille. Joulukuun 10. päivään mennessä CDC raportoi 2 409 sairaalahoitoon joutunutta tapausta höyrystämiseen liittyvästä keuhkovauriosta ja 52 kuolemantapausta. Washingtonissa on raportoitu 21 tapausta yhdeksässä piirikunnassa. "Emme vieläkään tiedä, mikä aiheuttaa tämän taudinpurkauksen, ja syitä voi olla useampia kuin yksi", sanoi tohtori Alan Melnick, Clarkin piirikunnan terveysviranomainen ja kansanterveysjohtaja. "Ihmisten ei pitäisi käyttää mitään höyrytuotteita." Oregonissa kaksi ihmistä on kuollut höyrystämiseen liittyvään sairauteen, kertoo Oregonin terveysviranomainen.</w:t>
      </w:r>
    </w:p>
    <w:p>
      <w:r>
        <w:rPr>
          <w:b/>
        </w:rPr>
        <w:t xml:space="preserve">Tulos</w:t>
      </w:r>
    </w:p>
    <w:p>
      <w:r>
        <w:t xml:space="preserve">Washingtonin Clark County raportoi ensimmäisestä höyrystämiseen liittyvästä sairaudesta.</w:t>
      </w:r>
    </w:p>
    <w:p>
      <w:r>
        <w:rPr>
          <w:b/>
        </w:rPr>
        <w:t xml:space="preserve">Esimerkki 2.1562</w:t>
      </w:r>
    </w:p>
    <w:p>
      <w:r>
        <w:t xml:space="preserve">"Voimme olla turhautuneita, ikävöidä rakkaitamme tai ahdistua", kuningatar Elisabetin pojanpoika William ja Kate sanoivat haastattelussa, jossa he mainostivat hallituksen Every Mind Matters -verkkoalustaa, joka antaa vinkkejä mielenterveydestä. "On asioita, joita me kaikki voimme tehdä huolehtiaksemme henkisestä hyvinvoinnistamme tänä aikana."  Prinssi William kertoi BBC:lle olevansa erityisen huolissaan eturivin terveydenhuollon työntekijöistä, jotka vaarantavat päivittäin henkensä pelastaakseen muita ja samalla ottavat vastaan potilaidensa tuskan. "Kokemukset, joita etulinjan työntekijät joutuvat nyt kokemaan, ovat vertaansa vailla", William sanoi. "Monet heistä vaarantavat henkensä ja terveytensä meidän kaikkien puolesta."   Hän totesi, että vaikka terveydenhuollon työntekijöitä on oikeutetusti ylistetty sankareiksi, maan olisi varottava vieraannuttamasta niitä sairaanhoitajia, lääkäreitä ja tukihenkilöstöä, "jotka ovat aidosti huolissaan ja joita pelottaa mennä töihin joka ikinen päivä". "Me emme ole yli-ihmisiä, ei kukaan meistä. Joten näiden tunteiden ja tunteiden hallitseminen vie aikaa myös sen jälkeen, kun tämä kaikki on ohi."       Britannian kuningasperheen jäsenet, jotka pitävät yhteyttä videopuheluiden välityksellä, ovat kokeneet COVID-19:n omakohtaisesti, kun Williamin 71-vuotias isä, prinssi Charles, testattiin positiiviseksi ja sai lieviä oireita viime kuussa. "Minun on myönnettävä, että olin aluksi melko huolissani: hän sopii profiililtaan siihen ikään, jossa hän on, joka on melko riskialtis", prinssi William sanoi ja lisäsi, että Charlesin vaikein haaste oli pysyä kotona eikä lähteä kävelylle. Hän ilmaisi myös huolensa monarkista, hänen 93-vuotiaasta isoäidistään ja 98-vuotiaasta isoisästään, prinssi Philipistä, jotka ovat eristyksissä Windsorissa. "Ajattelen hyvin tarkkaan isovanhempiani, jotka ovat siinä iässä kuin he ovat, ja teemme kaikkemme varmistaaksemme, että he ovat eristyksissä ja suojassa tältä."  Pariskunta keskusteli myös haasteista, joita kotiin jääminen kolmen pienen, 6-2-vuotiaan lapsen kanssa aiheuttaa, ja Kate myönsi, että he olivat pitäneet kotiopetusrutiinin yllä pääsiäisloman ajan. "Tunnen itseni hyvin ilkeäksi", hän lisäsi.</w:t>
      </w:r>
    </w:p>
    <w:p>
      <w:r>
        <w:rPr>
          <w:b/>
        </w:rPr>
        <w:t xml:space="preserve">Tulos</w:t>
      </w:r>
    </w:p>
    <w:p>
      <w:r>
        <w:t xml:space="preserve">Britannian prinssi William ja Kate sanovat: Huolehdi mielenterveydestä koronaviruskriisissä.</w:t>
      </w:r>
    </w:p>
    <w:p>
      <w:r>
        <w:rPr>
          <w:b/>
        </w:rPr>
        <w:t xml:space="preserve">Esimerkki 2.1563</w:t>
      </w:r>
    </w:p>
    <w:p>
      <w:r>
        <w:t xml:space="preserve">Vaikka mainittiin, että suurimman vihreän teen valmistajan voitto oli viime vuonna 14 miljoonaa dollaria, vihreän teen kustannuksista kuluttajalle ei esitetty arviota. Tässä raportissa käsiteltiin sitä, että ei ole näyttöä siitä, että vihreän teen nauttimisesta olisi hyötyä sydänsairauksien riskin vähentämisessä. Raportista kävi ilmi, että tieteellinen näyttö ei tukenut vihreän teen oletettua hyötyä sydänsairauksien vähentämisessä. Siinä ei kuitenkaan käsitelty vihreän teen, erityisesti kofeiinin, mahdollisia haittavaikutuksia potilaille, joilla on tiedossa oleva sydän- ja verisuonitauti. Jutussa mainittiin, että FDA tarkasteli 105 tutkimuksen tuloksia päätyäkseen siihen, ettei ollut riittävästi näyttöä tukemaan terveysväittämää, jonka mukaan vihreä tee vähentää sydänsairauksien riskiä. Jutun lopussa mainittiin vihreää teetä markkinoivan yrityksen suunnitelmista tehdä jatkossa tutkimuksia, joilla yritetään todistaa terveyshyödyt. Tässä tarinassa esitellään ristiriita sen välillä, mitä ihmiset uskovat todeksi - tieteellisen näytön palaset, jotka ajautuvat yleiseen tietoisuuteen (esim. vihreässä teessä on antioksidantteja, joten se on hyväksi sinulle) - ja kliinisen hyödyn osoittamisen välillä. Juttu sisälsi useiden kadulla asuvien ihmisten haastatteluja, jotka tukevat väitettä, että vihreän teen käyttö on yleistä, sekä lainauksen markkinointipäälliköltä, joka on tiettävästi suurimman vihreän teen valmistajan markkinointipäällikkö. Lainaukset sydänsairauksien riskin tai antioksidanttien biokemian parissa työskenteleviltä tutkijoilta olisivat voineet olla hyödyllisiä, jos olisi haluttu selvittää, miksi FDA:lle esitettiin vetoomus tämän terveysväitteen esittämiseksi. Missään ei mainittu elämäntapamuutoksia tai lääkkeitä, joiden on osoitettu vähentävän sydäntautiriskiä. Tässä jutussa mainitaan, että miljoonat amerikkalaiset juovat vihreää teetä sisältäviä juomia. Vihreän teen kulutukseen liittyvästä uutuudesta ei esitetty mitään väitettä. Päinvastoin. Vaikka vihreä tee on viime aikoina ollut suosittua Yhdysvalloissa, mainittiin, että sitä on kulutettu Aasiassa tuhansia vuosia. Tämä artikkeli ei näytä perustuvan lehdistötiedotteeseen.</w:t>
      </w:r>
    </w:p>
    <w:p>
      <w:r>
        <w:rPr>
          <w:b/>
        </w:rPr>
        <w:t xml:space="preserve">Tulos</w:t>
      </w:r>
    </w:p>
    <w:p>
      <w:r>
        <w:t xml:space="preserve">FDA hylkää vihreän teen terveysväitteet</w:t>
      </w:r>
    </w:p>
    <w:p>
      <w:r>
        <w:rPr>
          <w:b/>
        </w:rPr>
        <w:t xml:space="preserve">Esimerkki 2.1564</w:t>
      </w:r>
    </w:p>
    <w:p>
      <w:r>
        <w:t xml:space="preserve">"Las Vegasin joukkoampuminen sai entisen New Yorkin demokraattisen kongressiedustajan Steve Israelin kirjoittamaan, että näillä kauhistuttavilla tapahtumilla ei ole juurikaan vaikutusta julkiseen politiikkaan. New York Timesin mielipidekirjoituksessa Israel kävi läpi listan ampumistapauksista - 26 lapsen ja aikuisen murha Sandy Hookin peruskoulussa Newtownissa, Connin osavaltiossa, vuonna 2012, kesäkuun 2016 joukkoampuminen Orlandon yökerhossa ja muita - ja totesi, että vaikka jokaisen tapauksen jälkeen väännettiin kättä, mikään ei muuttunut. Israel sanoi, että demokraatit eivät kyenneet toteuttamaan uudistuksia, mukaan lukien ""yrityksemme kumota pahamaineinen Dickey-lisäys, joka estää Centers for Disease Control and Prevention -laitosta edes tutkimasta aseväkivallan ja kansanterveyden välistä suhdetta""." ""Tulos?"" Israel kirjoitti 2. lokakuuta: ""Hallitus ei voi tutkia aseväkivaltaa, mutta käyttää 400 000 dollaria analysoidakseen ruotsalaisen hieronnan vaikutuksia kaneihin.""". Tässä on kaksi seikkaa, jotka pitää seuloa läpi: Estääkö Dickey-lisäys hallituksen tutkimukset aseväkivallasta ja kansanterveydestä? Ja tutkiiko Washington ruotsalaista hierontaa kaneihin? Vuonna 1996 kongressi sisällytti Kansallisen kiväärijärjestön (National Rifle Association) vahvalla tuella edustaja Jay Dickeyn (R-Ark) tekemän tarkistuksen omnibus-menolakiinsa. Tarkistuksessa sanottiin, että ""yhtäkään tautien ehkäisyn ja torjunnan keskuksen (Centers for Disease Control and Prevention) vammojen ehkäisyyn ja valvontaan varattua määrärahaa ei saa käyttää aseiden valvonnan puolustamiseen tai edistämiseen."" Samassa lakiehdotuksessa kongressi veti pois aseiden aiheuttamien vammojen tutkimukseen tarkoitetut 2,8 miljoonaa dollaria ja osoitti ne muualle CDC:hen. Siitä lähtien Washington ja CDC ovat välttäneet rahoittamasta tutkimusta, joka voisi olla ristiriidassa kyseisen muutoksen kanssa. Israelin mukaan säännös estää valtion rahoittamat tutkimukset aseiden ja kansanterveyden välisistä yhteyksistä, mutta monet sanovat, ettei sääntö ole sitova. Dickey itse liittyi CDC:n kansallisen vammojen ehkäisy- ja valvontakeskuksen entisen johtajan Mark Rosenbergin kanssa kyseenalaistamaan tämän pitkään vallinneen olettamuksen. ""Uskomme vahvasti, että ampuma-aseväkivallan ehkäisemistä koskevan tutkimuksen rahoitusta pitäisi lisätä dramaattisesti"", he kirjoittivat vuonna 2016 julkisessa kirjeessä. ""Emme näe kongressin kieltä, joka kieltää liittovaltion varojen käyttämisen 'aseiden hallinnan edistämiseen tai puolustamiseen', esteenä tälle tutkimukselle.""". Harvard Law Petrie-Flom Center -blogissa julkaistussa artikkelissa väitettiin, että muutosehdotuksessa kielletään tutkimus, jonka tarkoituksena on edistää asevalvontaa, eikä kaikkea tutkimusta. Yhdysvaltain senaattori Tom Carper, D-Del., toisti tämän näkökohdan CDC:lle lähettämässään kirjeessä ja sanoi, että merkitys oli ""tulkittu väärin"". Mutta tällä uskomuksella oli omat seurauksensa. ""Tämän seurauksena CDC:n ja muiden liittovaltion virastojen kansanterveystutkijoita on lannistettu tekemästä tieteellistä tutkimusta aseväkivallasta"", Carper kirjoitti 17. maaliskuuta 2016. ""Vaikka CDC ohjaa itse osan lähes 6,2 miljardin dollarin vuosibudjetistaan monenlaiseen intra- ja ekstramuraaliseen tutkimukseen, CDC on ollut haluton osoittamaan rahoitusta aseväkivaltatutkimukseen ilman kongressin myöntämää erityistä määrärahaa.""". Carper tarjosi todisteen siitä, että Dickey-lisäys voi olla rinnakkain hallituksen aseväkivaltatutkimusten kanssa. Hän totesi, että vuonna 2015 CDC arvioi syitä aseväkivallan lisääntymiseen Wilmingtonissa, Delin osavaltiossa. Yleisesti ottaen Dickey Amendmentin vaikutus on enemmän poliittinen kuin oikeudellinen. Tutkimus voisi edetä, mutta ilman kongressin nimenomaista hyväksyntää toiminta on ollut vähäistä. Vuonna 2012 Newtownissa tapahtuneiden murhien jälkeen presidentti Barack Obama määräsi CDC:n tekemään tai rahoittamaan tutkimusta aseväkivallan syistä. Vaikutus oli vaatimaton. "Sikäli kuin voin sanoa, CDC uskoo edelleen aivan oikein, että asetutkimus tai edes aseiden mainitseminen on liian kuumaa kamaa", sanoi Harvardin vammojen torjunnan tutkimuskeskuksen johtaja David Hemenway. Johns Hopkinsin asepolitiikan ja -tutkimuksen keskuksen johtaja Daniel Webster sanoi myös, että CDC:ltä tai National Institutes of Healthilta ei ole saatu uutta rahoitusta. Rosenberg kertoi meille: ""CDC:n tutkijat ovat hyvin innokkaita tekemään tätä tutkimusta, mutta CDC:n viimeaikaiset johtajat ovat olleet halukkaita antamaan tämän erinomaisesti ratkaistavissa olevan ongelman jyllätä, koska he pelkäävät, että NRA patistaa kongressia leikkaamaan kansanterveysohjelmia, joita pidetään keskeisempinä ja kriittisempinä CDC:n tehtävän kannalta.""" Mitä tulee Israelissa mainittuihin 400 000 dollariin, jotka käytettiin ruotsalaisen hieronnan vaikutusten tutkimiseen kaneihin, niin kyllä, hallitus teki sen. (Tarkka summa oli lähempänä 387 000 dollaria.) Se antoi Ohio State University Sports Medicine Centerille rahaa pienen laitteen rakentamiseen, joka jäljittelee ruotsalaisen hieronnan vaikutusta, jotta voitaisiin nähdä, vähentääkö hoito kipua ja tulehdusta. Koehenkilöinä olivat kaniinit. Hoito muuten auttoi. Tutkijat havaitsivat, että oikealla voiman, keston ja taajuuden yhdistelmällä saavutettiin ""maksimaalinen lihasten ja nivelten toiminnan palautuminen"". Israelin lausunnossa on kuitenkin ajoitusongelma. Hän sanoi, että hallitus käyttää parhaillaan rahaa tähän tutkimukseen. Itse asiassa tutkimus päättyi vuonna 2014. Israelin tiedottaja Harrison Feuer ei kiistänyt tätä yksityiskohtaa. ""Suurempi pointti, jonka kongressiedustaja Israel halusi tarkasti esittää, on se, että hallitus on rahoittanut tutkimuksia erilaisista pyrkimyksistä, joilla on vähemmän vaikutusta kansanterveyteen kuin aseilla"", Feuer sanoi. Israelin mukaan Dickey-lisäys estää CDC:tä tutkimasta aseväkivallan ja kansanterveyden välistä suhdetta. Lain mukaan se estää vain sen, että rahaa menee tutkimukseen, jonka tarkoituksena on edistää asevalvontaa. Mutta poliittisesti tämä ero on hämärä, ja sen seurauksena tutkimusta on rajoitettu. Israelin huomautus kaniinien ruotsalaisesta hieronnasta on ajoituksen osalta väärässä, mutta sisällön osalta oikeassa. Israelin lausunnossa on joitakin teknisiä puutteita, mutta laajempi sisältö on oikea."</w:t>
      </w:r>
    </w:p>
    <w:p>
      <w:r>
        <w:rPr>
          <w:b/>
        </w:rPr>
        <w:t xml:space="preserve">Tulos</w:t>
      </w:r>
    </w:p>
    <w:p>
      <w:r>
        <w:t xml:space="preserve">"Steve Israel sanoo, että Dickey-lisäys ""estää tautien valvonnan ja ehkäisyn keskuksia edes tutkimasta aseväkivallan ja kansanterveyden välistä suhdetta". ... Hallitus ei voi tutkia aseväkivaltaa, mutta käyttää 400 000 dollaria analysoidakseen ruotsalaisen hieronnan vaikutuksia kaneihin.""</w:t>
      </w:r>
    </w:p>
    <w:p>
      <w:r>
        <w:rPr>
          <w:b/>
        </w:rPr>
        <w:t xml:space="preserve">Esimerkki 2.1565</w:t>
      </w:r>
    </w:p>
    <w:p>
      <w:r>
        <w:t xml:space="preserve">Michiganin demokraattien mukaan laajennus kattaa noin 22 000 neliömetriä ja auttaa vähentämään ahtautta nykyisellä klinikalla. Laajennussuunnitelmat ovat olleet työn alla jo vuosia. Stabenow sanoo, että entinen veteraaniministeri David Shulkin valitsi paikan ennen äskettäistä lähtöään. Traverse Cityn veteraaniklinikka tarjoaa vuosittain terveydenhuoltopalveluja tuhansille Pohjois-Michiganin veteraaneille. Niihin kuuluu perusterveydenhuoltoa, naisten terveyttä, sairauksien ennaltaehkäisyä ja etälääkäripalveluja. Uusi laitos tarjoaa myös mielenterveys-, fysioterapia- ja kotipalveluja.</w:t>
      </w:r>
    </w:p>
    <w:p>
      <w:r>
        <w:rPr>
          <w:b/>
        </w:rPr>
        <w:t xml:space="preserve">Tulos</w:t>
      </w:r>
    </w:p>
    <w:p>
      <w:r>
        <w:t xml:space="preserve">Traverse Cityn veteraaniklinikan laajentamispaikaksi valittiin paikka.</w:t>
      </w:r>
    </w:p>
    <w:p>
      <w:r>
        <w:rPr>
          <w:b/>
        </w:rPr>
        <w:t xml:space="preserve">Esimerkki 2.1566</w:t>
      </w:r>
    </w:p>
    <w:p>
      <w:r>
        <w:t xml:space="preserve">Keskiviikko on yksi monista päivistä, jolloin Connecticutissa astuu voimaan suuri joukko uusia lakeja. Joitakin viimeisimpiä uusia lakeja: Kourallinen tavaroita ja palveluita aletaan verottaa osavaltion 6,35 prosentin liikevaihtoverolla 1. tammikuuta alkaen. Näitä ovat muun muassa turvavaatteet, pysäköintimittarit ja muut aiemmin verosta vapautetut pysäköintipaikat, kuivapesula ja pesula, lukuun ottamatta kolikkopalveluja. Myös yksityishenkilöille tarjottavat sisustuspalvelut tulevat veronalaisiksi vuonna 2020. Demokraattinen kuvernööri Ned Lamont esitteli alun perin vuoden 2019 alussa suunnitelmat luoda tasavertaiset toimintaedellytykset ja laajentaa Connecticutin liikevaihtoveropohjaa kumoamalla erilaisia vapautuksia ja määräämällä veron tietyille verottomille tavaroille ja palveluille hiustenleikkuusta lasten turvaistuimiin. Hän kertoi lainsäätäjille, että Connecticutin veropohjan laajentaminen "auttaa tekemään liikevaihtoverosta vankemman ja oikeudenmukaisemman ja kerää tuloja, joita tarvitsemme saadaksemme budjettimme tasapainoon". Kuten aiemmat kuvernöörit, jotka yrittivät samaa, Lamont kohtasi kuitenkin voimakasta vastustusta ja suostui lopulta tähän paljon lyhyempään luetteloon liikevaihtoveron muutoksista. Lamont ja lainsäätäjät suostuivat kumoamaan osavaltion puolivuosittaisen 250 dollarin suuruisen yritysveron, joka on epäsuosittu maksu, jota peritään useimmilta Connecticutin yrityksiltä. ___ MIELENTERVEYS Tietyt sairausvakuutukset eivät voi enää 1. tammikuuta alkaen asettaa tiukempia rajoituksia mielenterveys- ja päihdeongelmille kuin muille sairauksille. Lisäksi osavaltion uuden mielenterveyslain (Mental Health Parity Act) mukaan päihdepalvelut on katettava, jos tuomioistuin vaatii niitä. "Aivosairauksia ei pitäisi kohdella eri tavalla kuin ruumiin sairauksia, ja Connecticutin lakien pitäisi heijastaa tätä", Lamont sanoi allekirjoittaessaan lakiesityksen heinäkuussa. Maaliskuusta 2021 alkaen vakuutusyhtiöiden on toimitettava osavaltiolle vuosiraportit, joissa ne todistavat noudattavansa uutta pariteettilakia. Myös rintojen ultraäänitutkimuksia ja kuulolaitteita koskevaa vaadittua kattavuutta tietyissä vakuutuksissa laajennetaan uudessa vuodessa. ___ SULJETTUJA RAKENNUKSIA Uusi laki antaa ylimmän tuomioistuimen tuomarille valtuudet nimittää "pesänhoitaja", yhteisö tai henkilö, joka ottaa vastuulleen hylättyjen kiinteistöjen - teollisuus-, asuin- tai liikekiinteistöjen - kunnostamisen tai hävittämisen yhteisöissä, joissa on vähintään 35 000 asukasta. Asianomaiset osapuolet voivat pyytää tuomioistuinta ottamaan haltuunsa kiinteistön, joka on ollut hylättynä vähintään vuoden. Lainsäädäntöä pidetään kunnille yhtenä välineenä, jonka avulla ne voivat puuttua epäkohtiin. Connecticutin kaupungit ja kunnat voivat muun muassa määrätä sakkoja ja erityismaksuja huonokuntoisten kiinteistöjen omistajille ja perustaa virastoja, jotka voivat tuomita hylättyjä ja huonokuntoisia rakennuksia ja siirtää omistusoikeuden niille, jotka ovat oikeutettuja siihen. ___ AJOKORTIT Connecticutin autonkuljettajien ei ehkä tarvitse viettää yhtä paljon aikaa moottoriajoneuvovirastossa kuin ennen. Uuden lain mukaan liikenneministeriön päällikkö voi uusia ajokortin jopa kahdeksan vuoden välein kuuden vuoden välein tapahtuvan uusimisen sijaan. Lainsäädäntö pidentää myös rekisteröinnin uusimisen välistä aikaa kahdesta vuodesta kolmeen vuoteen. Seitsemän vuoden ajokortti on maksullinen, ja sen voimassaoloaika on rajoitettu seitsemään vuoteen, ja sen hinta on 84 dollaria. Kahdeksan vuotta voimassa olevan lisenssin uusimisesta peritään 96 dollaria, mikä on suhteessa aiempien ensimmäisten ja uusittujen kuuden vuoden lisenssien 72 dollarin maksuun. Se tekee 12 dollaria vuodessa. Lamont on ennustanut, että muutokset lyhentävät odotusaikoja niille, joiden on asioitava henkilökohtaisesti liikennevirastossa. Se on osa hallinnon pyrkimyksiä virtaviivaistaa asukkaiden vuorovaikutusta osavaltion hallinnon kanssa. ___ POLIISIKOULUTUS Hätätilapalveluista ja yleisestä suojelusta vastaava ministeriö on nyt velvollinen laajentamaan osavaltion ja paikallisille poliiseille suunnattua ilmaista koulutusta nuorisoasioissa. Koulutukseen on 1. tammikuuta alkaen sisällytettävä tekniikoita sellaisten tapausten käsittelyyn, joissa on osallisena nuoria ja aikuisia, joilla on autismikirjon häiriö, nonverbaalinen oppimishäiriö tai kognitiivinen häiriö. Hätäkeskuspäivystäjien, palomiesten, poliisien ja muiden on myös säilytettävä paperimuodossa tai sähköisessä muodossa "viestintätekninen apuväline", jossa kuvataan tekniikoita, joilla palvellaan ja olla vuorovaikutuksessa sellaisten nuorten kanssa, joilla on tällaisia vammoja.</w:t>
      </w:r>
    </w:p>
    <w:p>
      <w:r>
        <w:rPr>
          <w:b/>
        </w:rPr>
        <w:t xml:space="preserve">Tulos</w:t>
      </w:r>
    </w:p>
    <w:p>
      <w:r>
        <w:t xml:space="preserve">Veromuutokset, mielenterveyspariteetti Connecticutin uusien lakien joukossa.</w:t>
      </w:r>
    </w:p>
    <w:p>
      <w:r>
        <w:rPr>
          <w:b/>
        </w:rPr>
        <w:t xml:space="preserve">Esimerkki 2.1567</w:t>
      </w:r>
    </w:p>
    <w:p>
      <w:r>
        <w:t xml:space="preserve">Niagara Fallsin kaupungin koululautakunta äänesti torstai-illan kokouksessaan 8-1 uudistuksen puolesta. Koulunjohtaja Mark Laurrie sanoo, että uuteen opetussuunnitelmaan sisältyy fyysistä, henkistä ja emotionaalista terveyskasvatusta. Uuden ohjelman mukaan oppilaat oppivat myös ehkäisystä ja sukupuolitaudeista. Community Health Center tarjoaa myös ehkäisyvälineitä ja mielenterveyspalveluja Niagara Fallsin lukiossa. Laurrie sanoo olleensa huolissaan kaupungin teiniraskauksista. Hänen mukaansa uusi ohjelma edustaa "kulttuurin muutosta" siinä, miten kasvattajat lähestyvät teini-ikäisiä. Vanhemmat voivat halutessaan jättää lapsensa pois kurssilta. Piirikunta toivoo voivansa aloittaa ohjelman helmikuussa.</w:t>
      </w:r>
    </w:p>
    <w:p>
      <w:r>
        <w:rPr>
          <w:b/>
        </w:rPr>
        <w:t xml:space="preserve">Tulos</w:t>
      </w:r>
    </w:p>
    <w:p>
      <w:r>
        <w:t xml:space="preserve">Niagara Fallsin koulupiiri hyväksyy uuden terveysalan opetussuunnitelman.</w:t>
      </w:r>
    </w:p>
    <w:p>
      <w:r>
        <w:rPr>
          <w:b/>
        </w:rPr>
        <w:t xml:space="preserve">Esimerkki 2.1568</w:t>
      </w:r>
    </w:p>
    <w:p>
      <w:r>
        <w:t xml:space="preserve">The Lancet Neurology -lehden verkkoversiossa julkaistu tutkimus viittaa siihen, että silostatsoli voisi olla turvallisempi vaihtoehto aspiriinille aivohalvauksen jälkeisille kiinalaisille potilaille, joilla näyttää aiempien tutkimusten mukaan olevan suurempi aivoverenvuodon riski. Verihiutaleiden muodostumista estävillä lääkkeillä on "hyytymistä ehkäisevä" vaikutus, ja pitkäaikaiset, pienet annokset voivat ehkäistä sydänkohtauksia ja verihyytymien muodostumista ihmisillä, joilla on suuri riski saada verihyytymiä. Tutkimuksessa 719 noin 60-vuotiasta potilasta jaettiin kahteen ryhmään, joista ensimmäiselle annettiin silostatsolia ja toiselle aspiriinia 12-18 kuukauden ajan. Kahdelletoista silostatsoliryhmän potilaalle aiheutui myöhemmin aivohalvaus, kun taas aspiriiniryhmässä niitä sai 20 henkilöä. Aivoverenvuoto havaittiin yhdellä potilaalla kilostatsoliryhmässä ja seitsemällä potilaalla aspiriiniryhmässä. Vaikka tutkijat totesivat, että kilostatsoli vaikutti tehokkaammalta ja turvallisemmalta vaihtoehdolta aspiriinille kiinalaisille potilaille, he vaativat laajempaa kliinistä tutkimusta. Otsuka Pharmaceutical Co:n valmistama silostatsoli tunnetaan tuotenimellä Pletal. Aivohalvaus on toiseksi yleisin kuolinsyy Kiinassa, ja siihen sairastuu noin 7 miljoonaa ihmistä.</w:t>
      </w:r>
    </w:p>
    <w:p>
      <w:r>
        <w:rPr>
          <w:b/>
        </w:rPr>
        <w:t xml:space="preserve">Tulos</w:t>
      </w:r>
    </w:p>
    <w:p>
      <w:r>
        <w:t xml:space="preserve">Cilostatsoli saattaa olla turvallisempi kuin aspiriini aivohalvauksen jälkeen.</w:t>
      </w:r>
    </w:p>
    <w:p>
      <w:r>
        <w:rPr>
          <w:b/>
        </w:rPr>
        <w:t xml:space="preserve">Esimerkki 2.1569</w:t>
      </w:r>
    </w:p>
    <w:p>
      <w:r>
        <w:t xml:space="preserve">Perjantaina Oaklandissa sijaitsevan Children's Hospital and Research Centerin ja Jahi McMathin perheen välillä tehty sopimus sallisi sukulaisten siirtää lapsen, jos he tekevät sen ennen tiistaina kello 17.00 PT (0100 GMT keskiviikkona), jolloin lähestymiskielto, joka estää sairaalaa poistamasta häntä elintoiminnoista, päättyy, sanoi sairaalan tiedottaja Sam Singer. McMath otettiin lastensairaalaan 9. joulukuuta, jotta hänen nielurisansa poistettaisiin ja jotta hänelle tehtäisiin muita toimenpiteitä uniapnean hoitamiseksi. Leikkauksen jälkeen tyttö alkoi vuotaa runsaasti verta, sydän pysähtyi ja aivot turposivat. Sairaala julisti tytön aivokuolleeksi kolme päivää myöhemmin ja suunnitteli, että hänet irrotettaisiin hengityskoneesta, mutta hänen perheensä on taistellut osavaltion ja liittovaltion tuomioistuimessa pitääkseen hänet hengityskoneessa. Tapaus on herättänyt kansainvälistä huomiota ja saanut tukea Terri Schiavon sukulaisilta. Terri Schiavo kuoli vuonna 2005 15 vuotta kestäneen kamppailun jälkeen siitä, pitäisikö hänen ruumiinsa pitää hengissä jatkuvassa kasvullisessa tilassa. Perjantaina Singer toisti sairaalan kannan, jonka mukaan lääkärit poistaisivat McMathin hengityskoneesta tiistai-iltana, ellei tuomioistuin toisin määrää. Tytön siirtämiseksi hänen perheensä olisi huolehdittava kuljetuksesta ja löydettävä laitos, joka olisi valmis ottamaan hänet vastaan, molemmat osapuolet sanoivat. Sopimus syntyi pian sen jälkeen, kun Alamedan piirikunnan ylioikeuden tuomari Evelio Grillo oli perjantaina hylännyt perheen pyynnön pakottaa sairaala asettamaan McMathiin hengitys- ja syöttöletkut. Toimenpiteet olisivat todennäköisesti tarpeen, jotta jatkohoitopaikka voisi ottaa tytön vastaan, perheen asianajaja Christopher Dolan sanoi. Evelio hylkäsi myös perheen pyynnön vaatia Children's Hospitalia sallimaan ulkopuolisen lääkärin suorittaa leikkaukset sairaalan tiloissa. Dolan sanoi, että jos McMathia ei siirretä ennen uutta määräaikaa, hänen perheensä jatkaa maanantaina jätettyä liittovaltion oikeusjuttua, jossa vaaditaan jälleen määräystä, jolla sairaala pakotetaan asettamaan tytölle hengitys- ja ruokintaletkut. McMathin keuhkot ja sydän jatkavat toimintaansa vain siksi, että hengityskone pakottaa ilmaa hänen kehoonsa ja ulos, ja ilman sitä hänen hengityksensä ja sydämensykkeensä lakkaisivat lääketieteen asiantuntijoiden mukaan. Toisin kuin koomassa tai vegetatiivisessa tilassa olevalla henkilöllä, McMathilla ei ole aivotoimintaa, joten hän ei pysty hengittämään itse, lääkärit sanoivat. Sairaalan virkamiehet ovat sanoneet, että laitos ja osavaltion terveysviranomaiset tutkivat, miten rutiinitoimenpide johti McMathin kuolemaan, ja että he ymmärtävät perheen tuskan.</w:t>
      </w:r>
    </w:p>
    <w:p>
      <w:r>
        <w:rPr>
          <w:b/>
        </w:rPr>
        <w:t xml:space="preserve">Tulos</w:t>
      </w:r>
    </w:p>
    <w:p>
      <w:r>
        <w:t xml:space="preserve">Sairaala ja perhe sopivat aivokuolleen tytön siirtämisestä.</w:t>
      </w:r>
    </w:p>
    <w:p>
      <w:r>
        <w:rPr>
          <w:b/>
        </w:rPr>
        <w:t xml:space="preserve">Esimerkki 2.1570</w:t>
      </w:r>
    </w:p>
    <w:p>
      <w:r>
        <w:t xml:space="preserve">Elokuun 5. päivänä 2020 Imgurissa jaettiin lainausmeemi, jossa viitattiin 3. elokuuta 2020 tehtyyn Axios-haastatteluun, ja siinä lainattiin Yhdysvaltain presidenttiä Donald Trumpia sanomalla, että kun hän "otti ohjat käsiinsä ... meillä ei ollut edes testiä" COVID-19:Cart Before The HorseMeemissä Trump istui vasemmalla ja haastattelija Jonathan Swan oikealla puolella. Molemmilla miehillä oli puhekuplat, joissa luki:Trump: Swan: Kun otin paikan vastaan, meillä ei ollut edes testiä. Swan: Miksi teillä olisi ollut testi? Virusta ei ollut olemassa." Imgur-postauksen tekstiin postaaja lisäsi: "Tämä on todellinen lainaus." Axiosin haastatteluKatkelmat Swanin tekemästä ja Axiosin tuottamasta Trumpin haastattelusta lähtivät leviämään sen jälkeen, kun se alun perin esitettiin 3. elokuuta 2020. Axios selitti kuvauksessaan:Tässä "Axios on HBO" -ohjelman jaksossa presidentti Trump keskustelee kansallisen poliittisen kirjeenvaihtajan Jonathan Swanin kanssa koronaviruspandemian käsittelystä, tulevista vaaleista ja paljon muusta.Haastattelu kuvattiin 28. heinäkuuta 2020, ja sen kesto oli hieman alle 38 minuuttia.Transkriptio3. elokuuta 2020 Rev.com julkaisi Axiosin haastattelun täydellisen transkriptin.Transkriptin aikaleimojen mukaan sananvaihto alkoi hieman ennen 12 minuutin rajaa, jolloin Swan sanoo haluavansa "puhua liittovaltion väliintulosta". Tätä hetkeä ennen Trump ja Swan keskustelivat koronavirustestauksesta. sen jälkeen kun Swan ottaa esille "liittovaltion väliintulon", Trump palaa testauksen aiheeseen väittäen jälleen kerran, että Yhdysvaltojen COVID-19-tapausten määrä on korkea vain siksi, että "testaamme niin paljon". Vastauksena Swan sanoo olevansa tietoinen siitä, että Trump on esittänyt tällaisia väitteitä aiemminkin: Jonathan Swan: (11:37) Herra presidentti, haluan puhua liittovaltion väliintulosta.Presidentti Donald J. Trump: (11:40) Anteeksi. Sanoisin yhden asian testaamisesta.Jonathan Swan: (11:42) Niin. Joo.Presidentti Donald J. Trump: (11:43) Koska testaamme niin paljon, näytämme tapauksia. Näytämme siis monia, monia tapauksia. Näytämme valtavan määrän tapauksia. Tiedän, että hymyilet, kun sanon sen, mutta sanon sen sinulle.Jonathan Swan: (11:52) No, tarkoitan, olen kuullut sinun sanovan tämän.presidentti Donald J. Trump: (11:54) Tiedän. Muut maat eivät testaa kuten me. Joten he eivät näytä tapauksia.Jonathan Swan: (11:58) Vain pari kohtaa siitä. En aikonut jatkaa testausta, mutta sanoit sen. Testaamme niin paljon, koska se on levinnyt niin laajalle Amerikassa. Ja kun te- Presidentti Donald J. Trump: (12:06) Testaamme niin paljon, koska meillä oli mahdollisuus testata." Jonathan Swan: (12:08) Okei." Trump jatkaa siitä eteenpäin väitteitään testaamisesta. Siinä vaiheessa tapahtuu meemin mukainen sananvaihto: Presidentti Donald J. Trump: (12:09) Koska me keksimme testi-Jonathan Swan: (12:10) Mutta Etelä-Korea-Presidentti Donald J. Trump: (12:11) Jonathan, meillä ei ollut edes testiä. Kun minä tulin johtoon, meillä ei ollut edes testiä. Rehellisyyden nimissä-Jonathan Swan: (12:17) Miksi teillä olisi ollut testi?Presidentti Donald J. Trump: (12:21) Tätä varten ei ollut testiä-Jonathan Swan: (12:23) Virusta ei ollut olemassa.Presidentti Donald J. Trump: (12:23) Anteeksi. Olin sanomassa-Jonathan Swan: (12:23) Okei.presidentti Donald J. Trump: (12:23) Tälle ei ollut testiä. Meillä ei ollut testiä, koska ei ollut testiä." Jonathan Swan: (12:26) Tietysti." Presidentti Donald J. Trump: (12:27) Ja hyvin lyhyessä ajassa saimme yhden testin. Saimme toisen testin." Jonathan Swan: (12:30) Se oli rikki, ensimmäinen." Presidentti Donald J. Trump: (12:31) Saimme toisen. Monet noista testeistä ovat nyt vanhentuneita, koska sitä kutsutaan tieteeksi." Jonathan Swan: (12:34) Aivan." Presidentti Donald J. Trump: (12:34) Ja yhtäkkiä jokin on parempi. Mutta koska testasimme niin monia ihmisiä, 55, 60 miljoonaa ihmistä, hyvin pian saamme tapauksia. Te testaatte. Jollain lapsella on vaikka vain pieni nuha. Se on tapaus. Ja sitten ilmoitetaan monista tapauksista. Näyttää siis siltä, että meillä on enemmän tapauksia kuin Kiinan kaltaisissa massiivisissa maissa, jotka eivät muuten ilmoita tapauksia, kuten tiedätte." Video viestinvaihdosta on upotettu Axiosin sivustolle; vaihto vastaa suurin piirtein transkriptiossa olevia aikaleimoja. "Virusta ei ollut olemassa" Vaihdossa Trump viittaa siihen, kun hän "otti vallan" tammikuussa 2017, kun hän viittaa virkaanastujaisiinsa presidentiksi. Joutsen vastaa, että virusta ei ollut olemassa, kun Trump "otti vallan", mikä on totta.Maailman terveysjärjestön COVID-19-aikajana alkaa 31. joulukuuta 2019, jolloin Wuhanissa, Kiinassa tunnistetaan "tuntemattomasta syystä johtuva keuhkokuume":Tuntemattomasta syystä johtuva keuhkokuume raportoitu WHO:n Kiinan-toimistolle31. joulukuuta 2019Vuoden 2019 päättyessä WHO:n Kiinan-toimistolle ilmoitettiin tuntemattomasta syystä johtuvasta keuhkokuumeesta, joka havaittiin Wuhanin kaupungissa Hubein maakunnassa, Kiinassa. Viranomaisten mukaan osa potilaista toimi kauppiaina tai myyjinä Huanan Seafood -markkinoilla.Pysyen tiiviissä yhteydessä kansallisiin viranomaisiin WHO aloitti tilanteen seurannan ja pyysi lisätietoja tehdyistä laboratoriotesteistä ja harkituista eri diagnooseista.#Kiina on ilmoittanut WHO:lle #keuhkokuumetapausten joukosta -kuolemantapauksia ei ole - Wuhanissa, Hubein maakunnassa 🇨🇳 . Tutkimukset ovat käynnissä sairauden syyn selvittämiseksi.- World Health Organization (WHO) (@WHO) 4. tammikuuta 2020Tämä tieto välitettiin WHO:n päivityksessä 5. tammikuuta 2020:31. joulukuuta 2019 WHO:n Kiinan maatoimistolle ilmoitettiin Kiinan Hubein maakunnassa Wuhanin kaupungissa havaituista tuntemattoman etiologian keuhkokuumetapauksista (tuntematon syy). Kiinan kansalliset viranomaiset ovat ilmoittaneet WHO:lle 3. tammikuuta 2020 mennessä yhteensä 44 potilasta, joilla on tuntemattoman etiologian keuhkokuume. Ilmoitetuista 44 tapauksesta 11 on vakavasti sairaita, kun taas loput 33 potilasta ovat vakaassa tilassa. Tiedotusvälineiden mukaan kyseinen Wuhanin tori suljettiin 1. tammikuuta 2020 ympäristön puhtaanapidon ja desinfioinnin vuoksi.Aiheuttajaa ei ole vielä tunnistettu tai vahvistettu. WHO pyysi 1. tammikuuta 2020 kansallisilta viranomaisilta lisätietoja riskin arvioimiseksi. 1. tammikuuta 2020 kansalliset viranomaiset ilmoittivat, että kaikki potilaat on eristetty ja heitä hoidetaan Wuhanin hoitolaitoksissa. Kliiniset oireet ovat pääasiassa kuumetta, muutamilla potilailla on hengitysvaikeuksia ja rintakehän röntgenkuvissa näkyy invasiivisia vaurioita molemmissa keuhkoissa.Tässä vaiheessa WHO:n riskinarviointi perustui rajallisiin tietoihin pienestä tapausryhmästä: On vain vähän tietoa tämän raportoidun tuntemattoman etiologian keuhkokuumeen ryhmän kokonaisriskin määrittämiseksi. Raportoitu yhteys kalojen ja elävien eläinten tukkukauppaan saattaa viitata altistumisyhteyteen eläimiin. Potilaiden raportoidut oireet ovat yleisiä useille hengitystiesairauksille, ja keuhkokuume on yleistä talvikaudella; 44 sairaalahoitoa vaativan keuhkokuumetapauksen esiintymistä, jotka ovat ajallisesti ja paikallisesti klusteroituneet, olisi kuitenkin käsiteltävä varovaisesti. 11. ja 12. tammikuuta 2020 Maailman terveysjärjestö ilmoitti, että Kiina jakoi "uuden koronaviruksen geneettisen sekvenssin, joka on erittäin tärkeä muille maille, kun ne kehittävät erityisiä diagnoosipakkauksia". Tuolloin testausta ei ollut vielä kehitetty tai skaalattu maailmanlaajuiselle tasolle. 24. tammikuuta 2020 tutkimuksen avulla diagnosoitiin Malesian ensimmäinen dokumentoitu COVID-19-tauti: Kiinalaiset tutkijat julkaisivat ensimmäisen kerran tietoa viruksen genomista 11. tammikuuta 2020. Samana päivänä Malesian lääketieteellinen tutkimuslaitos (IMR) tuotti SARS-CoV-2:n RT-PCR-testiä varten spesifisiä "alukkeita ja koettimia". IMR:n materiaaleja käytettiin Malesian ensimmäisen potilaan diagnosointiin 24. tammikuuta [2020]. BGI Group oli yksi ensimmäisistä yrityksistä, jotka saivat hätäkäyttöhyväksynnän Kiinan kansalliselta lääkinnällisten tuotteiden viranomaiselta nukleiinihappotestille." Lyhyesti sanottuna SARS-CoV-2:sta ilmoitettiin ensimmäisen kerran 31. joulukuuta 2019, Kiina julkaisi sekvensointitiedot 11. tammikuuta 2020, ja Malesian dokumentoitu testaus tapahtui 24. tammikuuta 2020. Kaikki nämä tapahtumat tapahtuivat peräkkäin sen jälkeen, kun Donald Trump astui virkaansa tammikuussa 2017, kolme vuotta aiemmin.yhteenvetoSuosittu Imgur-postaus, jossa väitetään olevan "oikea sitaatti" Axiosin haastattelusta, jossa Trump sanoo, että "kun otin viran vastaan, meillä ei ollut edes testiä" COVID-19:n varalta, pitää paikkansa 28. heinäkuuta 2020 esitetyn videon ja jakson transkriptipätkän perusteella. Trump käänsi keskustelun takaisin testaukseen ja väitti, että mitään testiä ei ollut olemassa, kun hän "otti ohjat käsiinsä". Swan vastasi kysymällä, miksi tällainen testi olisi olemassa, jos virusta ei olisi.Kommentit</w:t>
      </w:r>
    </w:p>
    <w:p>
      <w:r>
        <w:rPr>
          <w:b/>
        </w:rPr>
        <w:t xml:space="preserve">Tulos</w:t>
      </w:r>
    </w:p>
    <w:p>
      <w:r>
        <w:t xml:space="preserve">"Haastattelussa, joka esitettiin elokuun 3. päivänä 2020, presidentti Trump sanoi, että ""kun astuin virkaan, meillä ei ollut edes testiä"" COVID-19:lle.""</w:t>
      </w:r>
    </w:p>
    <w:p>
      <w:r>
        <w:rPr>
          <w:b/>
        </w:rPr>
        <w:t xml:space="preserve">Esimerkki 2.1571</w:t>
      </w:r>
    </w:p>
    <w:p>
      <w:r>
        <w:t xml:space="preserve">Hormonipistosten kustannuksia ei mainita, eikä ole arvioitu, miten kustannukset ovat verrattavissa muihin ehkäisymenetelmiin. On huomattava, että ihmiset, jotka ovat kiinnostuneita käyttämään tätä injektiota syntyvyyden ehkäisyyn, joutuvat ottamaan huomioon myös klinikkakäyntien kustannukset ja mahdolliset sivuvaikutusten hoidon kustannukset. Uutistiedotteessa todetaan, että hormonipistokset vähensivät tehokkaasti siittiöiden määrää alle 1 miljoonaan/mil 24 viikon kuluessa 274 osallistujalla, ja ne olivat tehokkaita lähes 96 prosentilla jatkokäyttäjistä, ja miesten kumppaneiden keskuudessa esiintyi neljä raskautta tutkimuksen tehokkuusvaiheen aikana. Tutkimuksessa todettiin myös, että yli 75 prosenttia osallistujista ilmoitti olevansa halukkaita käyttämään tätä ehkäisymenetelmää tutkimuksen päätyttyä. Se on positiivinen puoli. Yksi puute tiedotteessa oli kontrolliryhmän puuttuminen. Ilman kontrolliryhmää ei ole mahdollista laskea tarkasti tehokkuutta. Tutkimuksessa raportoitiin neljästä raskaudesta injektiota käyttäneiden miesten keskuudessa. Kuinka monta raskautta olisi odotettavissa vastaavassa ryhmässä, joka ei olisi saanut pistoksia? Tiedotteessa ei sanota. Tiedotteessa käsitellään haittavaikutuksia. Siinä sanotaan, että tutkijat lopettivat uusien osallistujien rekisteröinnin vuonna 2011 raportoitujen haittavaikutusten, erityisesti masennuksen ja muiden mielialahäiriöiden, määrän vuoksi. Siinä mainitaan myös, että miehet raportoivat pistoskohdan kipua, lihaskipua, lisääntynyttä libidoa ja aknea ja että 20 miestä jätti tutkimuksen kesken haittavaikutusten vuoksi. Lisäksi siinä todetaan, että vakaviin haittavaikutuksiin, joiden arvioitiin todennäköisesti tai mahdollisesti liittyvän tutkimukseen, kuuluivat yksi masennustapaus, yksi tahallinen parasetamolin yliannostus ja yksi mies, jolla ilmeni epätavallisen nopea ja epäsäännöllinen sydämen syke sen jälkeen, kun hän lopetti injektioiden saamisen. Lisäksi siinä siteerataan erästä tutkijaa, joka totesi, että "hormonien yhdistelmää on tutkittava enemmän, jotta voidaan harkita hyvää tasapainoa tehokkuuden ja turvallisuuden välillä". Huolimatta haittavaikutusten huomioimisesta oli muutamia aukkoja. Tiedotteessa ei määritetty määrällisesti niiden miesten määrää, joille kehittyi masennus. Siinä todettiin, että tutkimusryhmässä oli yksi itsemurha, mutta todettiin, ettei se liittynyt hormoneihin. Miten todettiin, että pistos ei vaikuttanut itsemurhaan, kun hormonipistokset vaikuttivat mielialahäiriöihin? Tiedotteessa ei sanota. Tiedotteessa ei myöskään selitetä riittävästi tarvetta peruuttaa tutkimus haittojen vuoksi. Kun sitä verrataan muiden naisten käyttämien hormonaalisten ehkäisyvalmisteiden sivuvaikutuksiin, se vaikuttaa turvallisemmalta. Tiedotteessa kuvataan yksityiskohtaisesti tutkimusmenetelmiä. Siinä olisi kuitenkin voitu tuoda esiin kontrolliryhmän puuttuminen ja hormonipistosten rajoitukset. Tutkimukseen osallistui esimerkiksi vain miehiä, jotka ilmoittivat olleensa yksiavioisessa parisuhteessa vähintään vuoden ajan. Oletettavasti nämä miehet suhtautuivat avoimesti ajatukseen hormonipistosten ottamisesta, kun taas muut miehet väestöstä eivät ehkä suhtautuneet. Injektiot edellyttävät etukäteissuunnittelua ja lääketieteellisten resurssien saatavuutta, toisin kuin muut palautuvat menetelmät, kuten kondomin käyttö ja vieroitus. Tässä tutkimuksessa pariskuntien oli käytettävä jotain muuta ehkäisymuotoa jopa 26 viikon ajan hormonipistosten vaikutuksen aikana. Tiedotteessa ei myöskään mainita, että kahdeksalta mieheltä kesti yli vuosi ennen kuin heidän siittiöidensä määrä palautui, mikä voi olla haitta joillekin pariskunnille. Uutistiedote ei vaikuta tautia lietsovalta. Siinä todetaan, että miehille tarvitaan parempia ehkäisyvaihtoehtoja, ja viitataan Guttmacher-instituutin tietoihin, joiden mukaan 40 prosenttia maailmanlaajuisista raskauksista vuonna 2012 oli tahattomia. Ehkäisymenetelmien käytön laajentaminen ei tietenkään poistaisi kaikkia tahattomia raskauksia. Tiedotteessa todetaan, että tutkimusta ovat tukeneet ja rahoittaneet UNDP/UNFPA/UNICEF/WHO/World Bank Special Program of Research, Development, and Research Training in Human Reproduction Genevessä, Sveitsissä, ja CONRAD, ja että se on saanut rahoitusta Bill &amp; Melinda Gates -säätiöltä ja Yhdysvaltain kansainvälisen kehityksen virastolta. Siinä todetaan myös, että hormonit toimitti lääketehtailija Schering, joka on sittemmin fuusioitunut Bayerin kanssa. Tiedotteessa mainitaan muita miehille saatavilla olevia ehkäisyvälineitä, kuten kondomit, vasektomia ja peruuttaminen. Tiedotteessa olisi kuitenkin pitänyt antaa lukijoille käsitys siitä, miten ruiskeena annettavien hormonien tehokkuusaste vertautuu muihin saatavilla oleviin ehkäisymenetelmiin. Tutkimuksen mukaan miesten pistettävien hormonien teho on korkea verrattuna muihin miehille saatavilla oleviin palautuviin menetelmiin ja verrattavissa naisten suun kautta otettavien ehkäisyvälineiden tehoon. Tiedotteessa ei myöskään mainita muita tutkittavana olevia miesten ehkäisyn lähestymistapoja, joihin kuuluvat iholle levitettävät hormonipitoiset geelit ja synteettiset hormonit, jotka voitaisiin muotoilla pilleriksi, sekä ei-hormonaaliset mekanismit, joilla estetään siittiöiden kehittyminen, Eunice Kennedy Shriver National Institute of Child Health and Human Developmentin mukaan. Tutkimus ei anna vaikutelmaa siitä, että miehille tarkoitettuja ruiskutettavia hormoneja olisi helposti saatavilla. Itse asiassa siinä siteerataan erästä tutkijaa, joka toteaa, että "tarvitaan lisää tutkimusta, jotta tätä konseptia voidaan kehittää niin pitkälle, että se voidaan saattaa laajalti miesten saataville ehkäisymenetelmäksi".  Siinä olisi kuitenkin voitu mainita, että turvallisuuskysymysten lisäksi on muitakin esteitä, jotka haittaavat miesten injektiohormonihormonien saattamista laajasti saataville. Esimerkiksi lääkeyhtiön olisi oltava halukas valmistamaan sitä ja myymään sitä kohtuuhintaan. Uutistiedotteessa ei liioitella tutkimuksen uutuutta, vaan siteerataan tutkijaa, jonka mukaan havainnot "vahvistivat tämän ehkäisymenetelmän tehokkuuden, joka on aiemmin havaittu pienissä tutkimuksissa". Uutistiedotteessa ei käytetä sensaatiomaisia ilmaisuja.</w:t>
      </w:r>
    </w:p>
    <w:p>
      <w:r>
        <w:rPr>
          <w:b/>
        </w:rPr>
        <w:t xml:space="preserve">Tulos</w:t>
      </w:r>
    </w:p>
    <w:p>
      <w:r>
        <w:t xml:space="preserve">Miesten ehkäisypistokset ehkäisevät raskautta</w:t>
      </w:r>
    </w:p>
    <w:p>
      <w:r>
        <w:rPr>
          <w:b/>
        </w:rPr>
        <w:t xml:space="preserve">Esimerkki 2.1572</w:t>
      </w:r>
    </w:p>
    <w:p>
      <w:r>
        <w:t xml:space="preserve">Lexington Herald-Leader kertoo tiistaina julkaistujen rokotusprosenttien osoittavan, että noin 65 prosenttia 209 904:stä valtuutetusta oppilaasta on saanut rokotuksen. Osavaltion tavoite on 85 prosenttia. Tulokset osoittavat, että ylioppilaiden osuus oli alhaisin, 46 prosenttia, ja päiväkotilasten osuus oli korkein, 84,3 prosenttia. Kentuckyn yliopiston tartuntatautien pediatrian tohtori Sean McTigue sanoo, että rokotteiden noudattamisen viivästyminen johtuu yleisestä epäröinnistä rokotteiden suhteen ja kahden rokotuksen tarpeesta. McTigue uskoo, että kestää "vähintään kaksi vuotta" ennen kuin kaikki ovat mukana. Kentuckyssa puhkesi hepatiitti A -epidemia vuonna 2017, minkä vuoksi rokotukset tulivat pakollisiksi. Syyskuussa terveysministeriön mukaan 4 943 ihmistä on saanut tartunnan ja 61 ihmistä on kuollut. ___ Tiedot: Lexington Herald-Leader, http://www.kentucky.com.</w:t>
      </w:r>
    </w:p>
    <w:p>
      <w:r>
        <w:rPr>
          <w:b/>
        </w:rPr>
        <w:t xml:space="preserve">Tulos</w:t>
      </w:r>
    </w:p>
    <w:p>
      <w:r>
        <w:t xml:space="preserve">Kolmasosa Kentuckyn opiskelijoista ei ole saanut hepatiitti A -rokotusta.</w:t>
      </w:r>
    </w:p>
    <w:p>
      <w:r>
        <w:rPr>
          <w:b/>
        </w:rPr>
        <w:t xml:space="preserve">Esimerkki 2.1573</w:t>
      </w:r>
    </w:p>
    <w:p>
      <w:r>
        <w:t xml:space="preserve">Tohtori Dana Meaney-Delman, joka on johtanut tutkimusta Atlantassa sijaitsevassa Yhdysvaltain tautien valvonta- ja ehkäisykeskuksessa (CDC), haluaa tietää, mistä tuo öljy on peräisin. Vastaus auttaa selittämään, onko näillä soluilla keskeinen rooli höyrystämiseen liittyvässä taudinpurkauksessa, joka on tähän mennessä tappanut seitsemän ihmistä ja sairastuttanut 530 ihmistä. Se voi myös paljastaa, onko osa näistä tapauksista esiintynyt koko ajan huomaamatta. "Haluamme tehdä yhteistyötä minkä tahansa laboratorion kanssa, joka voi auttaa tunnistamaan, mitä nämä lipidit (rasvat) ovat", Meaney-Delman sanoi puhelinhaastattelussa. Ryhmä tutkijoita, jotka ovat tutkineet höyryttämisen pitkäaikaisvaikutuksia, kertoi Reutersille ottaneensa haasteen vastaan. He ovat alkaneet tutkia uudelleen keuhkosolunäytteitä, joita he ovat keränneet viime vuosina, löytääkseen todisteita näistä öljytäytteisistä immuunisoluista ihmisiltä, jotka höyrystivät mutta eivät sairastuneet. Yksi mahdollisuus: Saostumat ovat jäämiä höyryöljyjen, kuten marihuanan tetrahydrokannabinolia (THC) tai E-vitamiiniasetaattia sisältävien öljyjen, hengittämisestä. Molempia pidetään mahdollisina nykyisten sairauksien aiheuttajina. Jotkut tutkijat epäilevät, että öljyt muodostuvat keuhkojen sisällä osana elimistön luonnollista reaktiota kemikaaleihin, joita esiintyy monissa kaupallisissa höyrylaitteissa. Yksi teoria on, että näiden kemikaalien höyrystäminen saattaa heikentää immuunijärjestelmää ja tehdä höyrystelijöistä alttiimpia hengitystieoireille, he sanovat. Journal of Clinical Investigation -lehdessä aiemmin tässä kuussa julkaistu tutkimus on ruokkinut jälkimmäistä teoriaa. Siinä havaittiin, että hiiret, jotka altistuivat propyleeniglykolin ja kasviglyseriinin aerosoleille - tavanomaisissa nikotiinihöyrystimissä käytetyille yleisille liuottimille - kehittivät samoja rasvan tukkimia immuunisoluja, vaikka ne eivät koskaan altistuneet höyrystysöljyille. Näillä hiirillä oli myös heikentynyt immuunijärjestelmä verrattuna huoneilmalle altistuneisiin hiiriin. Tutkimus sai hälytyskellot soimaan Thomas Eissenbergille, Virginia Commonwealth Universityn tupakkatuotteiden keskuksen toiselle johtajalle. Lääkärit ovat jo vuosia raportoineet yksittäisistä keuhkokuumeen kaltaisista sairauksista höyrystäneillä ihmisillä. Monissa tapauksissa potilailla oli myös näitä rasvatäytteisiä immuunisoluja, joita kutsutaan lipidejä sisältäviksi makrofageiksi. Nyt näitä samoja poikkeavuuksia on löydetty hiiristä ja ainakin joistakin viime aikoina sairastuneista ihmisistä. "Minulle tämä viittaa siihen, että sairauden taustalla saattaa olla jokin sairauden taso, kuten tässä ryhmässä havaittu, joka on ollut käynnissä koko ajan", Eissenberg sanoi puhelinhaastattelussa. Viime viikon alussa Eissenberg osallistui noin 25 höyryttämisen asiantuntijan kanssa kiireellisesti järjestettyyn puhelinneuvotteluun. Ainakin kolme tutkijaa, jotka ovat jo keränneet keuhkosolunäytteitä muuten terveiltä höyrystäjiltä, kertoivat Reutersille, että he aikovat selvittää, oliko näillä ihmisillä myös rasvataskuja immuunisolujensa sisällä. Muut tutkijat, kuten Eissenberg, etsivät rahoitusta omien näytteiden keräämiseen. He haluavat auttaa selvittämään, ovatko nämä poikkeavuudet olleet olemassa jo vuosia ja ovatko ne tehneet höyrystäjistä yleisesti ottaen alttiimpia vakaville sairauksille, jotka mahdollisesti ovat saaneet alkunsa jostakin uudesta höyrystysaineesta. Ryhmän jäsenet sanovat olleensa säännöllisesti yhteydessä CDC:n ja National Institutes of Healthin virkamiehiin siitä, miten he voivat parhaiten auttaa monikansallisessa tutkimuksessa. Heihin kuuluvat Robert Tarran, fysiologi ja höyrystämisen asiantuntija Pohjois-Carolinan yliopiston lääketieteellisestä tiedekunnasta, ja tohtori Peter Shields, keuhkosyöpäasiantuntija Ohion valtionyliopiston Wexnerin lääketieteellisestä keskuksesta, jolla on yksi maan suurimmista joukoista keuhkonäytteitä höyrystelijöiltä, tupakoitsijoilta ja tupakoimattomilta. "Voi olla, että näemme jotakin yleisessä, normaalissa väestössä, joka käyttää sähkösavukkeita", Shields sanoi. CDC:n ja Yhdysvaltain elintarvike- ja lääkeviraston (FDA) tutkijat ovat viitanneet THC:tä sisältäviin höyrystysöljyihin tai joissakin THC-tuotteissa käytettyyn E-vitamiiniin mahdollisena syynä näihin sairauksiin. He eivät kuitenkaan ole vielä sulkeneet pois mitään, mukaan lukien tavanomaiset nikotiininesteet. CDC:n patologit tutkivat satoja keuhkosolunäytteitä, jotka on kerätty tautipesäkkeen potilaista. Samaan aikaan FDA:n rikostekniset kemistit testaavat yli 150 tuotetta selvittääkseen, onko niissä jokin yhteinen ainesosa, joka voisi auttaa selittämään sairaudet. "Meidän on verrattava tuotenäytteistä löytämiämme tietoja siihen, mitä keuhkokudoksesta löytyy", Meaney-Delman sanoi. Tohtori Laura Crotty Alexander, keuhkospesialisti Kalifornian yliopistossa San Diegossa, on tutkinut höyryttämisen vaikutusta terveyteen vuodesta 2013 lähtien. Kaksi vuotta sitten hän hoiti potilasta, jolla oli samat oireet, joita nyt kuvataan eri puolilla maata, ja tutkii nyt hänen keuhkosolunäytteitään johtolankojen löytämiseksi. "On mahdollista, että kaikki höyryttävät ovat vaarassa", hän sanoi.</w:t>
      </w:r>
    </w:p>
    <w:p>
      <w:r>
        <w:rPr>
          <w:b/>
        </w:rPr>
        <w:t xml:space="preserve">Tulos</w:t>
      </w:r>
    </w:p>
    <w:p>
      <w:r>
        <w:t xml:space="preserve">Yhdysvaltalaiset tiedemiehet pyrkivät yhdessä selvittämään höyrystämiseen liittyviä salaperäisiä sairauksia.</w:t>
      </w:r>
    </w:p>
    <w:p>
      <w:r>
        <w:rPr>
          <w:b/>
        </w:rPr>
        <w:t xml:space="preserve">Esimerkki 2.1574</w:t>
      </w:r>
    </w:p>
    <w:p>
      <w:r>
        <w:t xml:space="preserve">"Julistamme hälytystilan", presidentti Nicolas Maduro sanoi perjantai-iltana televisiossa ja kehotti venezuelalaisia ryhtymään varotoimenpiteisiin ja pyysi yli 65-vuotiaita pysymään sisällä. Puhuessaan sinisen naamarin peittäen suunsa hän kehotti ihmisiä käyttämään kasvonaamaria - vaikka se merkitsisi omien naamareiden valmistamista - ja sanoi, että kukaan ei saisi nousta metroon tai junaan ilman naamaria. Venezuelan sairaalat ovat menettäneet valtavan määrän terveydenhuollon ammattilaisia, ja ne ovat niin huonokuntoisia, että joissakin sairaaloissa henkilökunta käyttää maaliämpäreitä improvisoituina käymälöinä ja käyttää uudelleen kirurgisia käsineitä. Maduro vakuutti, että Venezuela on valmistautunut COVID-19-taudin puhkeamiseen, mutta terveydenhuollon työntekijät ovat ilmaisseet huolensa siitä, että maan terveydenhuoltojärjestelmä ylikuormittuu nopeasti. Maduro sanoi, että kaikki maan ravintolat, baarit, klubit ja elokuvateatterit saisivat tehdä tilauksia mukaan, mutta eivät enää tarjoilisi asiakkaita paikan päällä. Hän lisäsi, että hän arvioi, pitäisikö työt keskeyttää. Aiemmin tällä viikolla hän keskeytti lennot Euroopasta ja Kolumbiasta ja sanoi, että julkiset tilaisuudet peruttaisiin. Varapresidentti Delcy Rodriguez sanoi aiemmin perjantaina, että koulut ovat suljettuina maanantaista alkaen. Rodriguez sanoi, että kaksi ihmistä, joilla on vahvistettu COVID-19-tauti, oli saapunut Espanjasta ja heidät oli asetettu karanteeniin. Maduro lisäsi, että myös lennolla tulleet olivat karanteenissa. Aiemmin päivällä ostajat kerääntyivät apteekkeihin etsimään hygieniatuotteita, kuten alkoholia käsien desinfiointiin, mikä on vaikeaa julkisten palvelujen rappeutumisesta johtuvan juoksevan veden puutteen vuoksi. "Ihmiset Venezuelassa ovat tottuneet kriisitilanteisiin, liikumme nopeasti reagoida mitä tahansa tapahtuu", sanoi Juan Silva, 23, kokki, joka ostoksilla Caracasin apteekissa saippuaa ja käsigeeliä. Hän sanoi, ettei ole kovin huolissaan taudista, koska kuolleisuus on alhainen, mutta lisäsi: "En luota hallitukseen tietolähteenä." Hän sanoi, että hän ei ole huolissaan taudista.   Maduro sanoo, että hänen hallituksensa on ollut vaikeuksissa viruksen torjunnassa, koska Yhdysvaltain pakotteet, joiden tarkoituksena oli pakottaa hänet pois virasta, ovat saaneet pankit ja ulkomaiset yritykset kieltäytymään palveluista. Panamerikkalainen terveysjärjestö sanoi viime viikolla, että se asettaa etusijalle Haitin, Venezuelan ja kourallisen muita Keski- ja Etelä-Amerikan maita, joilla on "haasteita terveydenhuoltojärjestelmissään".  Läntisen Zulian osavaltion sairaanhoitajaliiton johtaja Hania Salazar sanoi, että sairaalat eivät edes takaa, että työntekijöillä on käytettävissään kasvonsuojaimia. Sisäministeri Nestor Reverol sanoi perjantaina, että hallitus toimittaa rajavalvontaviranomaisille kasvosuojia, käsineitä ja kuumemittareita mainitsematta kuitenkaan kansalaisille ja sairaaloille tarkoitettuja tarvikkeita. Kadulla kansalaiset keksivät jo improvisoituja tapoja tilanteen hoitamiseksi. Neima Arocha, 46, onnistui ostamaan viimeisen pullon yskänlääkettä Caracasin apteekista, mutta ehti sinne liian myöhään ostaakseen alkoholia käsien puhdistamiseen. Korvaavaksi juomaksi hän aikoi ostaa cocuyta, tequilaa muistuttavaa artesaanikaktusjuomaa. "Siellä ei ole (hankaavaa) alkoholia", Arocha sanoi. Mutta viinakaupoissa on silti kaikenlaista."</w:t>
      </w:r>
    </w:p>
    <w:p>
      <w:r>
        <w:rPr>
          <w:b/>
        </w:rPr>
        <w:t xml:space="preserve">Tulos</w:t>
      </w:r>
    </w:p>
    <w:p>
      <w:r>
        <w:t xml:space="preserve">Venezuela vahvistaa koronavirustapauksia kansanterveydellisten huolenaiheiden keskellä.</w:t>
      </w:r>
    </w:p>
    <w:p>
      <w:r>
        <w:rPr>
          <w:b/>
        </w:rPr>
        <w:t xml:space="preserve">Esimerkki 2.1575</w:t>
      </w:r>
    </w:p>
    <w:p>
      <w:r>
        <w:t xml:space="preserve">Suorasanaisesti puhuva Fauci on myös joutunut kamppailemaan verkkouhkausten tulvan ja epämiellyttävien henkilökohtaisten kohtaamisten kanssa ihailijoiden kanssa pandemian kuluttaessa hänen jokaista valveillaoloaan. Siitä huolimatta 79-vuotias epidemiologi vakuuttaa, että hän voi hyvin. "Olen valinnut tämän elämän. Tiedän, mitä se on", Fauci sanoi torstaina NBC:n Today-ohjelmassa. "Siinä on asioita, jotka ovat joskus häiritseviä. Mutta keskittyy vain työhönsä, jota on tehtävä, ja jättää kaikki ne asiat syrjään ja yrittää mahdollisimman hyvin olla kiinnittämättä niihin huomiota." Huoli hänen turvallisuudestaan on kuitenkin niin vakava, että Fauci on nyt turvamies. Terveys- ja terveyspalvelujen ministeriö pyysi U.S. Marshals Service -palvelua valtuuttamaan HHS:n terveystarkastajan toimiston erikoisagentit osaksi Faucin suojelua, kertoo järjestelyihin perehtynyt henkilö. Oikeusministeriö hyväksyi pyynnön yhdeksän agentin valtuuttamisesta, sanoi henkilö, joka puhui nimettömänä, koska virallista ilmoitusta ei ole annettu. Fauci, joka on neuvonut jokaista Yhdysvaltain presidenttiä kansanterveyskysymyksissä aina Ronald Reaganista lähtien, on nostettu Trumpin arvostelijoiden toimesta jalustalle. He pitävät häntä ja vähemmässä määrin Valkoisen talon koronavirustyöryhmän koordinaattoria tohtori Deborah Birxiä tieteen ääninä, jotka käyttivät kylmää dataa ohjatakseen Trumpin pois talouden avaamisesta pääsiäissunnuntaihin mennessä. Samaan aikaan jotkut äärioikeiston salaliittojen levittäjät ovat mustamaalanneet Faucia osana Trumpin vastaista syvää valtiota. Konservatiiviset mediakommentaattorit, kuten Fox Businessin juontaja Lou Dobbs ja talk show -juontaja Rush Limbaugh, ovat suhtautuneet Fauciin epäluuloisesti, sillä suorapuheinen Fauci ei ole kaihtanut julkisesti korjaamasta Trumpin virheellisiä lausuntoja viruksesta. "Presidentti Trump näyttää kunnioittavan syvästi näitä molempia ihmisiä, joten se on hienoa", Limbaugh sanoi maanantaisessa lähetyksessään Faucista ja Birxistä. "En vain voi, en voi pyyhkiä pois sitä, mitä olen nähnyt niin sanotulta Syvältä valtiolta ja yritykseltä heikentää koko vuoden 2016 vaaleja. " Jotkut ovat syyttäneet Faucia COVID-19:n uhan vähättelystä, kun taas toiset ovat viitanneet sähköposteihin, joissa hän kehui demokraattien Hillary Clintonia. Toiset taas ovat hylänneet hänet "syvän valtion" toimijaksi, koska hän johti 36 vuotta kansallista allergia- ja tartuntatauti-instituuttia. Rokotevastaiset ryhmät ovat arvostelleet Faucin pitkäaikaista tukea rokotuksille ja syyttäneet häntä ilman todisteita siitä, että hän on puhunut koronavirusrokotteen arvosta rikastuttaakseen lääkeyhtiöitä. Keskiviikkona Valkoisen talon tiedotustilaisuudessa Faucilta kysyttiin uhkauksista, mutta hän väisti. Trump kuitenkin vitsikkäästi tokaisi, ettei hän ole kovin huolissaan lääkärin turvallisuudesta. "Hän ei tarvitse turvaa", Trump sanoi. "Kaikki rakastavat häntä. Sitä paitsi he olisivat suurissa vaikeuksissa, jos he joskus hyökkäävät." Trump on osoittanut julkisuudessa epätavallisen paljon kunnioitusta Faucia kohtaan, vaikka lääkäri on toistuvasti oikaissut presidenttiä tämän virheellisestä tieteestä. Viime kuussa, kun Trump edelleen väitti, että virus on hallinnassa, Fauci varoitti amerikkalaisia, että pahin on vielä edessä. Kun hallinnon virkamiehet vakuuttivat toistuvasti yleisölle, että koronavirustestejä oli nopeasti saatavilla, Fauci sanoi kongressin kuulemistilaisuudessa, että laajamittaisen testauksen puute oli järjestelmän "epäonnistuminen". Ja kun Trump kehui ranskalaistutkimusta, jonka mukaan hydroksiklorokiini plus atsitromysiini, yleinen antibiootti, voisi olla tehokas hoito COVID-19:n hoitoon, Fauci muistutti, että ideasta oli vain "anekdoottista" näyttöä. Toisessa tiedotustilaisuudessa Fauci sai Trumpin kannattajat raivostumaan sosiaalisessa mediassa, kun kamerat saivat hänet kiinni katsomasta alaspäin ja hieromasta otsaansa sen jälkeen, kun Trump oli kutsunut ulkoministeriötä "syvän valtion ministeriöksi". Fauci on myöntänyt toimittajille, että nopeasti kasvavan katastrofin tahti on ollut uuvuttava. Kun Trump nimitti hänet koronavirustyöryhmään, Fauci sai aluksi nukkua kolmesta neljään tuntia. Nyt hän yrittää saada vähintään viisi tuntia yössä. CNN:n tohtori Sanjay Guptan podcastin tuoreessa haastattelussa lääkäri myönsi, että hänen vaimonsa Christine Grady, joka johtaa National Institutes of Healthin bioetiikkaosastoa, on antanut hänelle hyviä lääketieteellisiä neuvoja samalla, kun hän on jakanut omia neuvojaan Trumpille ja amerikkalaisille kriisin aikana. Gradyn neuvot, Fauci myönsi, olivat melko suoraviivaisia: Syö, Tony. "Vietin kokonaisen päivän syömättä mitään, koska olin niin kiireinen, ettei minulla ollut aikaa syödä", Fauci sanoi. "Ja sitten huomasin, että päivän päätteeksi minulla oli hypoglykemia, enkä tiennyt miksi. Sitten vaimoni sanoo: 'Sinulla on hypoglykemia, koska et ole syönyt mitään'."  ___ Madhani raportoi Chicagosta. Associated Pressin toimittaja David Klepper raportoi Providencesta, Rhode Islandista.</w:t>
      </w:r>
    </w:p>
    <w:p>
      <w:r>
        <w:rPr>
          <w:b/>
        </w:rPr>
        <w:t xml:space="preserve">Tulos</w:t>
      </w:r>
    </w:p>
    <w:p>
      <w:r>
        <w:t xml:space="preserve">Uupumusta ja trolleja vastaan taistellut Fauci sanoo olevansa kunnossa.</w:t>
      </w:r>
    </w:p>
    <w:p>
      <w:r>
        <w:rPr>
          <w:b/>
        </w:rPr>
        <w:t xml:space="preserve">Esimerkki 2.1576</w:t>
      </w:r>
    </w:p>
    <w:p>
      <w:r>
        <w:t xml:space="preserve">Tämän kokeellisen tekniikan kehittämisessä on vielä liian aikaista alkaa puhua siitä, mikä tällaisen järjestelmän hinta voisi olla. Lukijat olisivat kuitenkin saaneet selkeämmän käsityksen tämän työn alustavasta tilasta, jos jutussa olisi mainittu, että aivojen kartoitus, laitteen istuttaminen, hienostuneet laitteet ja satojen tuntien koulutus maksavat todennäköisesti satoja tuhansia dollareita. Artikkeliin sisällytettiin tärkeitä varoituksia siitä, että potilas pystyi suorittamaan vain rajoitetusti toimintoja, ja siinä tehtiin selväksi, että laite oli hyvin kokeellinen. Useimmat näistä yksityiskohdista mainitaan kuitenkin vasta jutun loppupuolella. Olisimme saattaneet antaa jutulle arvosanan tyydyttävä, jos otsikko ja alkukappaleet olisivat vastanneet näiden myöhempien osioiden sävyä. Jutun alussa esitetyt liian laajat väitteet peittävät kuitenkin varoittavat varoittavat yksityiskohdat. Lisäksi jutussa olisi pitänyt tuoda selkeämmin esiin, että (kuten Nature-uutisartikkelissa nimenomaan todettiin) tämä lähestymistapa ei välttämättä toimi ihmisillä, jotka, toisin kuin tämä potilas, eivät vielä kykene liikuttamaan hartioitaan ja kyynärpäitään edes jossain määrin. Näin ollen jutussa annetaan ymmärtää, että tämä kokeilu koskee paljon laajempaa ihmisryhmää kuin tutkijat väittävät. Vaikka teknologia on kokeellinen ja sitä testataan vain yhdellä potilaalla, jutussa olisi pitänyt käsitellä jonkin verran implanttileikkaukseen ja itse implanttiin liittyviä riskejä. Annamme tarinalle tässä yhteydessä arvosanan tyydyttävä, koska siinä tehdään selväksi, että kyseessä on yhden henkilön tutkimus. Lukijoita, jotka kiinnittävät huomiota loppuun asti, todellakin varoitetaan siitä, kuinka kaukana tämä työ on siitä, että siitä saataisiin hyödyllinen vaihtoehto todellista käyttöä varten. Juttu olisi kuitenkin ollut parempi, jos otsikossa ja alkukappaleissa olisi sen sijaan, että kehuskellaan, että potilas voi pelata "Guitar Heroa", kerrottu selvemmin, että potilas pystyi tuottamaan rajoitetun määrän sormi- ja kädenliikkeitä huolellisesti valmistelluissa laboratorio-olosuhteissa, jotka hyödyllisen laitteen paljastamisen sijaan osoittavat, että hyödyllisen laitteen saavuttaminen ei luultavasti olekaan jonain päivänä mahdotonta. Selkäydinvammoista johtuva halvaantuminen on tuhoisa tila, joten jutussa ei liioitella potilaiden tilannetta. Juttu sisältää vahvan kontekstin ja varoittavia lausuntoja kahdesta riippumattomasta lähteestä. Emme kuitenkaan voi antaa sille arvosanaa tyydyttävä, koska siinä ei kerrota lukijoille, että tutkijat ovat kiinnostuneita kehittämiensä laitteistojen ja ohjelmistojen patenteista. Nämä taloudelliset intressit mainittiin selvästi Nature-lehden artikkelissa, ja ne olisi pitänyt sisällyttää juttuun. Tämä kokeellinen laite näyttää antavan potilaalle mahdollisuuden tehdä asioita, joita mikään muu hoito ei pysty tekemään. Tärkein saavutus on kuitenkin konseptin osoittaminen. Valitettavasti jutussa annetaan ymmärtää, että ero potilaan perustoimintojen ja laboratoriossa tapahtuneiden liikkeiden välillä on suurempi kuin se on. Tarinasta käy selvästi ilmi, että laite on laboratoriotestissä. Riippumattomien lähteiden kommentit aivan jutun lopussa auttavat kuvaamaan tutkijoiden edessä olevaa pitkää ja epävarmaa tietä. Jutussa kuvataan tämän kokeellisen laitteen uutta saavutusta: aivojen sähköisten mallien havaitseminen ja niiden muuntaminen sähköisiksi ärsykkeiksi, jotka laukaisevat asianmukaiset lihasliikkeet. Juttu sisältää riippumattomien lähteiden kommentteja, eikä se perustu pelkästään uutistiedotteeseen.</w:t>
      </w:r>
    </w:p>
    <w:p>
      <w:r>
        <w:rPr>
          <w:b/>
        </w:rPr>
        <w:t xml:space="preserve">Tulos</w:t>
      </w:r>
    </w:p>
    <w:p>
      <w:r>
        <w:t xml:space="preserve">Halvaantunut mies voi pelata "Guitar Heroa" tietokoneen avulla, joka lukee hänen ajatuksiaan</w:t>
      </w:r>
    </w:p>
    <w:p>
      <w:r>
        <w:rPr>
          <w:b/>
        </w:rPr>
        <w:t xml:space="preserve">Esimerkki 2.1577</w:t>
      </w:r>
    </w:p>
    <w:p>
      <w:r>
        <w:t xml:space="preserve">"Tämän vaalikauden aikana republikaanit ovat haukkuneet demokraatteja leikkauksista, joita heidän mukaansa tehtiin Medicareen osana terveydenhuoltolakia. Nyt Kentuckyn senaattorikilpailun televisiomainoksessa demokraatti Jack Conway kääntää pöydän ja hyökkää republikaanien Rand Paulia vastaan Medicare-veron omavastuuosuuksien vuoksi. Tässä on 28. syyskuuta 2010 julkaistun mainoksen transkriptio:  Kertoja: ""Lisää Rand Paulilta."" Kuvamateriaalia Rand Paulista: ""Todellinen vastaus Medicareen olisi 2000 dollarin omavastuuosuus."". Mies: ""2000 dollarin omavastuu?"" Mies: ""Rand Paul haluaa meidän maksavan 2000 dollaria vain saadaksemme Medicaren?"". Nainen: "Ei, ei, ei, ei, ei, ei, ei, ei, ei, ei: ""Se on hullua."" Nainen: "Se on hullua: ""Minulla ei ole siihen varaa."" Kuvamateriaalia Rand Paul: ""Todellinen vastaus Medicareen olisi 2000 dollarin omavastuuosuus."". Mies: ""En tiedä, miltä planeetalta hän on kotoisin."" Nainen: "Hän ei tiedä, miltä planeetalta hän on: ""Rand Paul on sekaisin 2000 dollarin omavastuuosuuden kanssa."" Mies: ""Hän tietää, ettei meillä ole siihen varaa.""" Nainen: "Hän tietää, että meillä ei ole rahaa. ""Mitä enemmän kuulemme Rand Paulista, sitä pahemmaksi se muuttuu."" Conway: ""Olen Jack Conway, ja hyväksyin tämän viestin.""" Rakeinen kuvamateriaali Paulista on aitoa. Se on peräisin puheesta, jonka silmälääkäri ja pitkäaikainen libertaari Paul piti konservatiiviryhmä Center-Right Coalitionille Lexingtonissa, Kyproksessa, 19. kesäkuuta 2009. Pidempi ote Paulin puheesta on julkaistu YouTubessa. Nähdäksemme, irrottaako Conwayn mainos Paulin puheet asiayhteydestään, kirjoitimme puhtaaksi sen osan hänen puheestaan, jossa hän puhuu Medicaresta. ""Mikä on lääketieteen ongelma?""" Paul aloitti. ""Ei hintavaihtelua. Jos olet yli 65-vuotias ja menet lääkärille tässä maassa, maksat täsmälleen saman hinnan jokaisella lääkärillä koko maassa. Joten kun he haluavat syyttää ... kapitalismia, meidän on oltava tarpeeksi fiksuja ja sanottava: "Meillä ei ole kapitalismia. Meillä on jo sosialismi.""" Hän jatkoi: ""Medicare on sosialisoitua lääketiedettä. Ihmiset pelkäävät sitä, koska: 'Voi, sanotte, että vastustatte Medicarea'. Ei, minä sanon, että meidän on tehtävä jotain muuta. Emme voi vain poistaa Medicarea. Mutta meidän on keksittävä, miten pääsemme enemmän markkinapohjaiseen järjestelmään. Se on monien mielestä vastenmielistä, mutta asioista on maksettava, jos halutaan, että hinnat laskevat. Tarvitaan siis korkeampia omavastuuosuuksia. Todellinen vastaus Medicareen olisi 2000 dollarin omavastuuosuus, mutta yrittäkääpä myydä sitä vaaleissa. Todellinen vastaus on kuitenkin se, että asioista on maksettava. Ja kun niin tehdään, mutta samalla päästään eroon hintasäännöstelystä. Joten nostetaan omavastuuta, poistetaan hintasäännökset ja sallitaan enemmän kilpailua. Ja saatetaan joutua sallimaan enemmän kilpailua muilta osapuolilta. Sairaanhoitajia on jo jonkin verran. Apteekkarit. Täytyy olla keinoja, joilla lääkkeiden hinnat voivat laskea.""" Hänen kommenttinsa ei ollut mikään kertaluonteinen lipsahdus. Conwayn kampanja julkaisi toisen mainoksen, jossa on kuvamateriaalia ainakin viidestä muusta tilaisuudesta, joissa Paul on puhunut julkisesti siitä, että hän suosii korkeita omavastuuosuuksia Medicaressa, ja joskus hän on jopa maininnut saman 2 000 dollarin luvun. Paul on itse asiassa jäänyt kameran eteen kiinni, kun hän on kertonut avoimesti tällaisen ehdotuksen poliittisista vaaroista. Ensimmäisessä mainoksessa esitetyssä Lexingtonin puheessa Paul mainitsi heti 2000 dollarin luvun jälkeen lisäyksen: "Mutta yritäpä myydä se vaaleissa." Paulin mukaan hänellä on myös ollut tapana puhua 2000 dollarin omavastuuosuudesta. Seuraavassa mainoksessa hän myöntää poliittisen riskin hämmästyttävän suoraan. "Vaikeinta", hän sanoi, "on se, miten tämä esitetään kansallisessa televisiossa." Mitä tapahtuu minulle osavaltion laajuisessa kilpailussa, jos kerron ihmisille, että mielestäni Medicare-järjestelmän omavastuuosuus nousee? Heitetäänkö minut ulos huoneesta? En tiedä. Olen valmis ottamaan riskin, koska se on mielestäni oikein, ja koska toinen vaihtoehto on tulla samanlaiseksi kuin Kanada.""" Emme saaneet Paulin kampanjalta vastausta tätä artikkelia varten, mutta kampanja on vastannut televisiomainoksilla. Liberaali verkkosivusto Talking Points Memo julkaisi 7. lokakuuta rinnakkaisvertailun Paulin kampanjan kahdesta vastamainoksesta ja löysi niissä hienovaraisia mutta huomattavia eroja. Ensimmäisessä mainoksessa Paulin kampanja sanoo, että Paul "ei ole koskaan kannattanut korkeampia Medicaren omavastuuosuuksia". Toisessa mainoksessa mainos muutettiin sanomalla, että Paul ""ei kannata korkeampia Medicare-omavastuumaksuja"". Jos ensimmäisessä mainoksessa olisi pysytty, sitä olisi heikentänyt puoli tusinaa filminpätkää. Paul tarkensi Medicare-politiikkaansa esiintyessään Fox News -kanavalla 6. lokakuuta. Paul sanoi, ettei hän halua asettaa omavastuuosuuksia nykyisille Medicare-edunsaajille vaan pikemminkin tuleville edunsaajille, mahdollisesti alkaen niistä, jotka ovat tällä hetkellä 55-vuotiaita tai nuorempia. Jopa Paul myöntää siis nyt, että hänen mielestään Medicare-veron omavastuuosuuksia kannattaa harkita. Mutta kuvaa Conwayn mainos oikeudenmukaisesti Paulin tuolloin esittämiä näkemyksiä? Ne ovat lähellä, mutta esitämme yhden varoituksen. Mielestämme Conwayn mainoksesta saa sen yleisvaikutelman - ja erityisesti siitä repliikistä, jossa mies sanoo: "Rand Paul haluaa meidän maksavan 2 000 dollaria vain saadaksemme Medicaren?" - että Paul haluaa lyödä eläkeläisiä 2 000 dollarin omavastuuosuudella, vaikka hänen suunnitelmansa on paljon kattavampi. Paulin ajatukset Medicaresta voivat olla hyviä tai huonoja, mutta mainos on hieman harhaanjohtava, kun se pelkistää ne 2000 dollarin omavastuuosuuteen. Tästä huolimatta pidämme sitä suhteellisen vähäisenä liioitteluna. Paul on kannattanut 2000 dollarin omavastuuosuutta useissa yhteyksissä.""</w:t>
      </w:r>
    </w:p>
    <w:p>
      <w:r>
        <w:rPr>
          <w:b/>
        </w:rPr>
        <w:t xml:space="preserve">Tulos</w:t>
      </w:r>
    </w:p>
    <w:p>
      <w:r>
        <w:t xml:space="preserve">"Rand Paul ""haluaa meidän maksavan 2000 dollaria vain saadaksemme Medicaren.""</w:t>
      </w:r>
    </w:p>
    <w:p>
      <w:r>
        <w:rPr>
          <w:b/>
        </w:rPr>
        <w:t xml:space="preserve">Esimerkki 2.1578</w:t>
      </w:r>
    </w:p>
    <w:p>
      <w:r>
        <w:t xml:space="preserve">Kolmetoista vuotta sitten rokotuskäytäntöjä käsittelevä neuvoa-antava komitea suositteli hepatiitti A -rokotuksia kaikille yhdysvaltalaisille lapsille 1-vuotiaana. Torstaina lautakunta totesi, että rokotukset olisi annettava vanhemmille lapsille, joita ei ole rokotettu aiemmin, mukaan lukien 14-18-vuotiaat, jotka täyttivät vuoden ennen suosituksen antamista. Paneeli suositteli rokotuksia myös kaikille hiv-tartunnan saaneille henkilöille. Noin 1,1 miljoonalla amerikkalaisella arvioidaan olevan aidsia aiheuttava hiv-virus. Hiv-tartunnan saaneilla on taipumus sairastua vakavampaan A-hepatiittitautiin. A-hepatiittitartunnat ja -kuolemantapaukset ovat lisääntyneet Yhdysvalloissa kahden viime vuoden aikana kodittomien ja huumeidenkäyttäjien keskuudessa puhjenneiden tautien vuoksi.</w:t>
      </w:r>
    </w:p>
    <w:p>
      <w:r>
        <w:rPr>
          <w:b/>
        </w:rPr>
        <w:t xml:space="preserve">Tulos</w:t>
      </w:r>
    </w:p>
    <w:p>
      <w:r>
        <w:t xml:space="preserve">Terveyspaneeli: Hepatiittirokotus: Miljoonien yhdysvaltalaisten lasten pitäisi saada hepatiittirokotus.</w:t>
      </w:r>
    </w:p>
    <w:p>
      <w:r>
        <w:rPr>
          <w:b/>
        </w:rPr>
        <w:t xml:space="preserve">Esimerkki 2.1579</w:t>
      </w:r>
    </w:p>
    <w:p>
      <w:r>
        <w:t xml:space="preserve">Demokraatti, joka allekirjoittaa lainsäädännön jo tällä viikolla, kertoi Associated Pressille taistelleensa sen puolesta, että kaikilla autovakuutuksen ostavilla autoilijoilla on kattavuus - olipa kyseessä sitten autovakuutusyhtiö tai yksityinen tai valtion tarjoama suunnitelma. Kysyttäessä kritiikistä, jonka mukaan vakavasti loukkaantuneet ihmiset eivät enää saa kullanarvoista hoitoa, koska heidän tavallinen sairausvakuutuksensa asettaa ylärajat kuntoutuskäynneille ja muille palveluille, Whitmer sanoi, että lääketieteellisten palvelujen tarjoajien on ehkä tarjottava hoitoa "eri mekanismeilla, mutta se on edelleen olemassa, ja mielestäni se on hyvä asia". Hän sanoi, että republikaanien tukemat lakiehdotukset alkuperäisessä muodossaan ja Detroitin liikemies Dan Gilbertin uhkaama äänestysaloite "olisivat olleet tuhoisia". Tämä on tulos, jossa voimme vahvistaa turvaverkkoa." Michigan, jossa on maan korkeimmat autovakuutusmaksut, on ainoa osavaltio, jossa vaaditaan rajoittamatonta henkilövahinkojen korvausjärjestelmää (PIP), joka muodostaa keskimäärin puolet autovakuutusmaksuista. Ne kattavat sairaanhoidon, kuntoutuskulut, menetetyn palkan kolmen vuoden ajalta ja enintään 20 dollaria päivässä avustusta esimerkiksi ruoanlaitossa, siivouksessa ja muissa palveluissa, joita ihmiset eivät voi enää suorittaa vammansa vuoksi. Toimenpiteen mukaan vuoden 2020 puolivälistä alkaen ihmiset voivat luopua PIP-järjestelmästä kokonaan, jos heillä on sairausvakuutus, kuten työnantajan suunnitelma tai Medicare. Muita vaihtoehtoja ovat rajoittamaton vakuutusturva tai joko 250 000 tai 500 000 dollarin arvoinen vakuutus. Medicaid-järjestelmän piirissä olevilla henkilöillä on oltava vähintään 50 000 dollarin PIP-turva. Toimenpide sai perjantaina republikaanijohtoisen lainsäätäjän ylivoimaisen kaksipuolueisen tuen. Puhuessaan puhelimitse Detroitin alueellisen kamarin Mackinac Policy Conference -konferenssista Whitmer sanoi, että lainsäädäntö olisi alun perin ollut "tuhoisa" sairaaloille, joissa on traumakeskuksia. Se olisi leikannut korvauksia työntekijöiden korvaustasolle, kun taas hänen pöydälleen menevä lakiesitys edellyttäisi, että palveluntarjoajille maksetaan noin 200 prosenttia Medicaren maksuluettelosta. "Kyse ei ole vain autovahinkoja saaneiden ihmisten päivystyshuoneista", hän sanoi. "Kaikki vanhemmat, joilla on astmaattinen lapsi ja jotka ovat menneet päivystykseen, koska heidän lapsensa hengittää vaikeasti tai hänellä on ruhje. Se olisi ollut hoidon puute ihmisille, joilla on sydänkohtaus. Kun nämä traumakeskukset ovat tällaisessa vaarassa, jokainen meistä menettää tämän pääsyn." Toisin kuin useissa muissa osavaltioissa, sairaalat, lääkärit ja kuntoutuslaitokset, jotka hoitavat onnettomuuden uhreja, ovat voineet veloittaa autovakuutusyhtiöiltä paljon enemmän kuin ne veloittavat yksityisten tai julkisten terveydenhuoltosuunnitelmien piiriin kuuluvilta potilailta. Whitmer lisäsi, että PIP-maksuja leikataan kahdeksan vuoden ajan vireillä olevan lain nojalla, ja kutsui sitä "todelliseksi helpotukseksi kuluttajille". Hän sanoi, että uusi laki vaatii "melko paljon" julkista valistusta, koska "kyseessä on hyvin monimutkainen järjestelmä, jota yritämme käsitellä hyvin harkitulla tavalla". Merkkipaalun jälkeen Whitmer suhtautui optimistisesti mahdollisuuksiin puuttua muihin tärkeisiin ongelmiin, kuten huonokuntoisiin teihin, jotka hän on ehdottanut korotettavaksi polttoaineveron korotuksella 45 senttiä gallonalta. Hän sanoi, että hän ja neljä lainsäädäntöjohtajaa - kaksi republikaanien ja kaksi demokraattien edustajaa - "saivat tämän vuoden viiden ensimmäisen kuukauden aikana aikaan enemmän kuin tässä asiassa on tehty viimeisten viiden vuoden aikana". Michiganin kauppakamari, kunnat ja osavaltion johtava tienrakennusteollisuuden ryhmä kehottivat tiistaina lainsäätäjiä asettamaan infrastruktuurin etusijalle. Whitmer sanoi painottavansa teitä "110-prosenttisesti" tällä viikolla Mackinacin saarella pidettävässä yrityskonferenssissa. Kysyttäessä, varmistiko hän GOP:n lainsäätäjien sitoumukset pitkän aikavälin tierahoitussuunnitelmasta osana autovakuutusneuvotteluja, Whitmer sanoi: Whitmer vastasi: "Kerron teille tämän: Tapa, jolla työskentelimme yhdessä tämän ensimmäisen kysymyksen parissa, on jotain, jota jokainen meistä haluaa jatkaa, kun siirrymme teihin ja saamme talousarvion valmiiksi." ___ Seuraa David Eggertiä Twitterissä: https://twitter.com/DavidEggert00.</w:t>
      </w:r>
    </w:p>
    <w:p>
      <w:r>
        <w:rPr>
          <w:b/>
        </w:rPr>
        <w:t xml:space="preserve">Tulos</w:t>
      </w:r>
    </w:p>
    <w:p>
      <w:r>
        <w:t xml:space="preserve">Whitmer: Whitmer: Loukkaantuneiden kuljettajien hoito on "edelleen olemassa".</w:t>
      </w:r>
    </w:p>
    <w:p>
      <w:r>
        <w:rPr>
          <w:b/>
        </w:rPr>
        <w:t xml:space="preserve">Esimerkki 2.1580</w:t>
      </w:r>
    </w:p>
    <w:p>
      <w:r>
        <w:t xml:space="preserve">Keskilänsi oli pahiten kärsinein alue, sillä lämpötila laski alle nollan Fahrenheitin (miinus 18 celsiusastetta). Yön tullen elohopea oli Chicagossa miinus 14 celsiusastetta, Detroitissa miinus 14 celsiusastetta ja Minneapolisissa miinus 29 celsiusastetta. Paikallisissa televisiokuvissa näkyi, että Chicago-joki ja Michigan-järvi olivat täynnä jääpaloja. Polaaripyörteeksi kutsuttu raju tuulenpuuska on kylmä ilmavirta, joka pyörii stratosfäärissä pohjoisnavan yläpuolella, mutta jonka virtaus on katkennut ja työntyy nyt etelään Yhdysvaltoihin. Viranomaiset varoittivat Chicagon asukkaita, jotka ovat tottuneet hyytäviin talviin, odottamaan epätavallisen syvää ja vaarallista pakkasta. Jopa kaupungin tunnusomaisen pizzan tarjonta kärsi: Lou Malnati's -ketju ilmoitti lopettavansa toimitustilausten vastaanottamisen tiistaina kello 20.00. "Tämä voi mahdollisesti olla historiallista", sanoi Ricky Castro, Kansallisen sääpalvelun meteorologi Romeovillessa, Illinoisin osavaltiossa. Wisconsiniin ennustettiin jopa 60 senttimetriä lunta ja Illinoisiin 15 senttimetriä. Lunta odotettiin keskiviikkoon asti Suurten järvien alueelta Uuteen Englantiin. Jotkut chicagolaiset löysivät lämpöä Harold Washingtonin kirjastokeskuksesta, joka aikoi pysyä auki keskiviikkona. Gilbert Rothschild, 79, käveli käytävällä yllään kolme villapaitaa ja aluspaita parakin alla. "Mitä enemmän kerroksia, sitä paremmin olet eristetty", hän sanoi. Viinakaupan johtaja Rothschild sanoi aikovansa pitää liikkeensä auki keskiviikkona, koska hän uskoi, että asiakkaat, jotka eivät ole töissä, haluavat ehkä hakea jotain, joka pitää heidät lämpimänä kotona. Monet keskilännen kaupungit avasivat lämmittäviä suojia. Alueelliset hallitukset sulkivat satoja kouluja, ja lentoyhtiöt peruuttivat yli 2 000 lentoa Flightaware-lennonseurantasivuston mukaan. Monien määränpäänä oli Atlanta, jossa jalkapalloliigan Super Bowl pelataan sunnuntaina. Amy Patterson, varapuheenjohtaja Atlantan Super Bowlin isäntäkomiteasta, sanoi, että faneilla on vielä aikaa lentää Atlantaan ottelua varten, sillä kansallinen sääpalvelu ennustaa, että sunnuntaina on lämmintä 14 celsiusastetta. Chicagossa ja muualla Pohjois-Illinoisin osavaltiossa ennustettiin keskiviikoksi miinus 23 celsiusastetta. Mutta kun tuulen kylmyys otetaan huomioon, lämpötila on jopa miinus 46C torstaihin asti, kansallinen sääpalvelu ilmoitti. Lämpötila voi olla keskiviikkona miinus 34-40 F (miinus 34 C:sta miinus 40 C:een) osissa Pohjois-Tasankoja ja Suuria järviä, NWS sanoi. Paikallisen CBS-yhtiön WCCO:n raportin mukaan pakkanen on saattanut tappaa miehen Rochesterissa, Minnesotassa, joka löydettiin kuolleena kotinsa ulkopuolelta sunnuntaina. Rochesterin poliisi ei vastannut kommenttipyyntöön. Kansallisen sääpalvelun meteorologi Jim Hayes varoitti, että kovassa pakkasessa paleltuminen oli mahdollista 10 minuutissa. Monien ihmisten elämä pysähtyi eri puolilla aluetta. Chicagossa, jossa sijaitsee maan kolmanneksi suurin koulujärjestelmä, viranomaiset aikovat perua kaikkien 360 000 oppilaan opetuksen keskiviikkona sään vuoksi. Myös Detroit ilmoitti, että kaikki julkiset koulut suljetaan, ja Michiganin osavaltionyliopisto ilmoitti keskeyttävänsä opetuksen, mikä on vasta seitsemäs kerta, kun se on tehnyt niin sään vuoksi sitten vuoden 1855. Chicagon eläintieteellinen yhdistys ilmoitti, että Brookfieldin eläintarha suljetaan tiistaina ja keskiviikkona vasta neljännen kerran sen 85-vuotisen historian aikana. Kansallisen sääpalvelun mukaan kylmin Chicagossa mitattu lämpötila oli miinus 27 astetta (miinus 33 C) 20. tammikuuta 1985. Des Moinesissa, Iowassa, viranomaiset avasivat lämmittäviä suojia, mutta ehdottivat myös, että asukkaat voisivat pysyä lämpimänä ostoskeskuksissa. Georgiassa kuvernööri Brian Kemp sulki 35 piirikunnan virastot tiistaina, ja myös kouluja suljettiin eri puolilla osavaltiota. Pohjois-Dakotan Fargossa, jossa lämpötila laski miinus 31 celsiusasteeseen, mainosjohtaja Dan Hallock ihmetteli, että ihmiset työskentelivät yhä ulkona, kun hän osti kahvia. "Fargon roskakuskit nauttivat suurinta kunnioitustani", hän sanoi.</w:t>
      </w:r>
    </w:p>
    <w:p>
      <w:r>
        <w:rPr>
          <w:b/>
        </w:rPr>
        <w:t xml:space="preserve">Tulos</w:t>
      </w:r>
    </w:p>
    <w:p>
      <w:r>
        <w:t xml:space="preserve">Polaaripyörre jäädyttää Yhdysvaltojen keskilännen lumisateella ja vaarallisen kylmällä ilmalla.</w:t>
      </w:r>
    </w:p>
    <w:p>
      <w:r>
        <w:rPr>
          <w:b/>
        </w:rPr>
        <w:t xml:space="preserve">Esimerkki 2.1581</w:t>
      </w:r>
    </w:p>
    <w:p>
      <w:r>
        <w:t xml:space="preserve">"Toimittajan huomautus: Tätä faktantarkistusta tutkiessaan edustaja Bilirakisin toimisto toimitti meille 2. heinäkuuta 2015 tutkimusmenetelmänsä, jossa käytettiin ympäristönsuojeluviraston Air Markets Program Datan kautta saatuja tietoja. Tämän tietokannan avulla Bilirakisin avustajat osoittivat, että Floridan voimalaitosten hiilidioksiditonnimäärässä tapahtui 21,82 prosentin muutos vuosien 2005 ja 2012 välillä. PolitiFact pystyi toistamaan nämä tulokset 2. heinäkuuta, kun noudatimme heidän menetelmäänsä ja saimme samat tietokannan luvut suoraan EPA:n verkkosivuilta. Kerroimme tuloksista lukuisille lähteille, jotka olivat yhtä mieltä siitä, että menetelmät olivat luotettavia ja että tulokset osoittivat Bilirakisin näkemyksen. Myöhemmin samana päivänä EPA:n yhteyshenkilö ilmoitti meille, että Bilirakisin laskelmassa käytetty vuoden 2012 luku oli virheellinen. Viraston laskema prosentuaalinen muutos vuosien 2005 ja 2012 välillä oli 13,87 prosenttia, ei 21,82 prosenttia. Kun kysyimme tietokannasta uudelleen, saimme EPA:n mainitseman luvun. Bilirakisin avustajat tai EPA eivät kyenneet selittämään ristiriitaa. EPA:n ympäristötieteilijä sanoi, että lukuja ei ole tarkistettu vuoden 2013 jälkeen. Bilirakis ja muut Floridan republikaanien ryhmän jäsenet ovat käyttäneet 20 prosentin lukua ainakin marraskuusta 2014 lähtien, vaikka PolitiFact on tarkistanut sen nyt ensimmäistä kertaa. Etsimme selitystä tälle ristiriidalle ja julkaisemme tulokset, kun saamme ne. Kongressin republikaanit äänestivät hiljattain lainsäädännön puolesta, joka estäisi liittovaltiota panemasta täytäntöön uusia voimalaitosten päästömääräyksiä - joidenkin mukaan osittain siksi, että energialaitokset vähentävät hiilidioksidipäästöjä jo itse. Yhdysvaltain edustaja Gus Bilirakis, R-Palm Harbor, sanoi, että HR 2042, joka tunnetaan nimellä Ratepayer Protection Act, suojelisi osavaltioita kalliilta säännöiltä, jotka eivät ole tarpeellisia. Lakiehdotus lykkäisi ympäristönsuojeluviraston Clean Power Plan -suunnitelmaa, jonka tavoitteena on vähentää voimalaitosten hiilidioksidipäästöjä koko maassa 30 prosentilla vuoteen 2030 mennessä. Lainsäädäntö antaisi myös osavaltioille mahdollisuuden jättäytyä pois päästöjen vähentämistä koskevasta vaatimuksesta. ""EPA:n ehdotus tästä säännöstä on herättänyt laajaa huolta"", Bilirakis sanoi puheessaan 24. kesäkuuta 2015, ennen kuin GOP-enemmistöinen edustajainhuone hyväksyi lain puoluerajoja noudattaen. ""Se asetti Floridalle muita osavaltioita suuremman taakan, vaikka Florida on vähentänyt hiilidioksidipäästöjään 20 prosenttia vuodesta 2005 lähtien.""". Kongressin taistelut säädöksistä eivät ole uutta, mutta otimme kaksin käsin, kun Bilirakis sanoi, että hiilipäästöt ovat vähentyneet 20 prosenttia viime vuosikymmenen aikana. (Eräs lukija lähetti meille hänen kommenttinsa ja pyysi meitä tarkistamaan sen.) Päätimme tarkistaa, tukevatko tiedot hänen väitettään. Hiilidioksidipäästöjen ajoittaminen väitteelle Meidän on tehtävä yksi asia selväksi: Bilirakis puhui tässä nimenomaan sähköä tuottavista voimalaitoksista. Tämä on tärkeää ymmärtää, koska asiayhteys ei ollut meille - tai joillekin lähteillemme - heti selvä. EPA:n uudet päästötavoitteet, jotka viimeistellään vasta elokuussa, tähtäävät voimalaitosten 30 prosentin vähennykseen vuoden 2005 tasosta alkaen. Ohjeet ovat osa presidentti Barack Obaman laajempaa ilmastotoimintasuunnitelmaa, jolla pyritään alentamaan ilman ja veden saastumista. Jotkin osavaltiot ja sähköntoimittajat ovat haastaneet EPA:n oikeuteen ja sanoneet, että uudet säännöt ovat tarpeettomia ja kalliita energialaitoksille ja siten myös kuluttajille. Parlamentin edustajainhuoneen Ratepayer Protection Act -laki estää 30 prosentin vähennysohjeiden voimaantulon voimalaitosten osalta, kunnes oikeuslaitos päättää, onko EPA:n suunnitelma laillinen. Obama on vannonut veto-oikeuttaan Ratepayer Protection Act -lakiin, jos se hyväksytään. Bilirakisin tiedottaja perusteli 20 prosentin lukua tarkastelemalla EPA:n hiilidioksidipäästöjä koskevia tietoja yli 25 megawattia sähköä tuottavista voimalaitoksista, jotka kuuluvat EPA:n ohjeiden kynnysarvon piiriin. Nämä tiedot osoittivat, että vuosina 2005-2012, jotka ovat viimeisin vuosi, josta on saatavilla täydelliset luvut, Florida oli vähentänyt voimalaitostensa hiilidioksidipäästöjä 21,8 prosenttia. Tämä vaikuttaa pieneltä pätkältä tietoja, mutta jopa asiantuntijat, jotka kannattivat tiukempia päästömääräyksiä, kertoivat meille, että se on pätevä tapa käyttää lukuja Bilirakisin väitteen tukena. Clean Power Plan -ohjelman piiriin kuuluvat Floridan voimalat ovat todella vähentäneet hiilidioksidia näin paljon, EPA:n mukaan. Ensimmäinen reaktiomme tähän väitteeseen oli tietysti se, että kaikki hiilidioksidipäästöjen lähteet ovat vähentyneet, mikä osoittautuu myös todeksi, vaikkakaan ei yhtä suurella vauhdilla. Kun otetaan huomioon autot, kaupallinen ja kotitalouskäyttö sekä erilaiset öljytuotteet, Yhdysvaltain energiaviraston mukaan Floridan kokonaispäästöt ovat laskeneet noin 15,7 prosenttia samassa ajassa. Virasto kertoi meille, ettei ole vaikea kuvitella luvun jatkavan laskuaan seuraavina vuosina, mutta tiedot eivät osoita 20 prosentin laskua. Kun tarkastellaan EPA:n kokonaistietoja, jotka on tallennettu ja laskettu hieman eri tavalla, kaikkien päästölähteiden vähennys on noin 13,4 prosenttia. Mistä voimalaitosten laskeva suuntaus johtuu? Ympäristöryhmät korostavat, että syitä on useita. Osa muutoksesta johtuu siitä, että energialaitokset ovat siirtyneet hiilestä puhtaammin polttavaan maakaasuun (käyttö on lisääntynyt 67,6 prosenttia vuosina 2005-2012 Floridassa), kun maakaasun hinta on laskenut. Syynä voi olla myös tehokkuuden parantuminen ilmastointilaitteista pesukoneisiin ja jääkaappeihin. Osa uusien tuotteiden tehokkuudesta on seurausta muista säädöksistä, kuten liittovaltion vaatimuksesta siirtyä pienloistelamppujen käyttöön. Vaikka Florida oli vuonna 2014 maan toiseksi eniten sähköä tuottava osavaltio Texasin jälkeen, se tuo edelleen sähköä kysyntäänsä vastaamiseksi. Tämä tarkoittaa, että jos toisessa osavaltiossa sijaitseva voimalaitos polttaa polttoainetta tuottaakseen sähköä Floridaan myytäväksi, hiilidioksidipäästöt eivät ole Floridan kokonaispäästöjä. Tämä saattaa vääristää hieman käytön ja päästöjen suhdetta. Lopuksi edustajainhuoneen lainsäädännön arvostelijat huomauttavat, että Bilirakisin mainitsemissa tiedoissa on vielä yksi varoitus: Ei ole mitään takeita siitä, että osavaltio pystyy säilyttämään voimalaitosten hiilidioksidipäästöjen laskun. "Mikään ei takaa, että päästöt pysyisivät nykyisellä tasollaan", sanoi Susan Glickman, joka on eteläisen puhtaan energian järjestön (Southern Alliance for Clean Energy) Floridan johtaja, joka vastustaa Ratepayer Protection Act -lakia. ""Jos maakaasun hinta nousisi, ihmiset alkaisivat käyttää hiilivoimaloita enemmän ja päästöt kasvaisivat - ilman mitään hiilidioksidipäästöjä koskevia säännöksiä.""" Hallituksemme Bilirakis sanoi: ""Florida on vähentänyt hiilidioksidipäästöjään 20 prosenttia vuodesta 2005 lähtien.""". Bilirakisin puheesta ei ehkä heti käy ilmi, mutta hän puhuu vain sellaisten voimalaitosten hiilidioksidipäästöistä, joihin EPA:n Clean Power Plan vaikuttaisi. Ne ovat ne suuntaviivat, jotka parlamentin edustajainhuoneen hyväksymä lakiehdotus pysäyttäisi. EPA:n tietojen mukaan nämä Floridan sähköntuottajat ovat vähentäneet hiilidioksidipäästöjä 21,8 prosenttia vuosina 2005-2012. Kaikkien lähteiden hiilidioksidipäästöt eivät vähentyneet aivan yhtä paljon, vaan 13,4-15,7 prosenttia. Ympäristöryhmät varoittivat myös, että nykyiset vähennykset eivät ole taattuja. Lausunto on täsmällinen, mutta se kaipaa selvennystä tai lisätietoja."</w:t>
      </w:r>
    </w:p>
    <w:p>
      <w:r>
        <w:rPr>
          <w:b/>
        </w:rPr>
        <w:t xml:space="preserve">Tulos</w:t>
      </w:r>
    </w:p>
    <w:p>
      <w:r>
        <w:t xml:space="preserve">Florida on vähentänyt hiilidioksidipäästöjään 20 prosenttia vuodesta 2005.</w:t>
      </w:r>
    </w:p>
    <w:p>
      <w:r>
        <w:rPr>
          <w:b/>
        </w:rPr>
        <w:t xml:space="preserve">Esimerkki 2.1582</w:t>
      </w:r>
    </w:p>
    <w:p>
      <w:r>
        <w:t xml:space="preserve">Vahva puoli. Jutussa sanottiin: "CDC:n mukaan on vielä yksi asia. Varmista, että potilaat ymmärtävät, että HIV:n torjuminen ei ole halpaa. Jokainen pilleri maksaa tällä hetkellä noin 36 dollaria, mikä tekee yli 13 000 dollaria vuodessa. Jotkut vakuutusyhtiöt saattavat maksaa, mutta jotkut saattavat kieltäytyä." Jutussa todettiin hyödyt selvästi - vaikkakin vain suhteellisen riskin pienentämisen kannalta. Olisimme toivoneet absoluuttisia lukuja. Se kertoi kuitenkin niin hyvin päivitetyn tarinan kyseisen lääkkeen oikeasta käytöstä, että annamme sille tyydyttävät pisteet. Haitoista esitettiin useita selkeitä huomautuksia: Tarina välitti hyvin tämän lääkkeen käyttöä koskevan todistusaineiston todellisuuden rivien välistä luettuna. Täällä ei lietsottu sairauksia. Juttu perustuu CDC:n arvioon ja varoituksiin lääkkeen asianmukaisesta käytöstä. Olisimme halunneet nähdä kliinikon ja tutkijan näkökulman - jonkun, joka ei ole sidoksissa CDC:n analyysiin. Ei sovellu. Tämän lääkkeen luonteen vuoksi vertailu ei todellakaan ole tarpeen. Kuten jutussa todettiin: "Ensimmäistä kertaa on osoitettu, että pillerin ottaminen voi ehkäistä HIV:tä - ja se oli ensimmäinen uusi ase HIV:tä vastaan, joka esiteltiin moneen vuoteen." Jutussa todetaan selvästi, että Truvada on jo markkinoilla. Jutussa todettiin: "Ensimmäistä kertaa kukaan on osoittanut, että pillerin ottaminen voi ehkäistä HIV:tä - ja se oli ensimmäinen uusi ase HIV:tä vastaan, joka esiteltiin moneen vuoteen." Meillä ei ole todisteita siitä, että juttu olisi perustunut uutistiedotteeseen.</w:t>
      </w:r>
    </w:p>
    <w:p>
      <w:r>
        <w:rPr>
          <w:b/>
        </w:rPr>
        <w:t xml:space="preserve">Tulos</w:t>
      </w:r>
    </w:p>
    <w:p>
      <w:r>
        <w:t xml:space="preserve">CDC lääkäreille: Anti-HIV-pilleri ei ole taikaluoti virusta vastaan.</w:t>
      </w:r>
    </w:p>
    <w:p>
      <w:r>
        <w:rPr>
          <w:b/>
        </w:rPr>
        <w:t xml:space="preserve">Esimerkki 2.1583</w:t>
      </w:r>
    </w:p>
    <w:p>
      <w:r>
        <w:t xml:space="preserve">Pennsylvanian Cleenan pormestarin mukaan noin 6000 valssattua kappaletta oli pinottu siististi noin 10 jalan korkeuteen ja peitti yli hehtaarin yksityistä maata. Ensimmäisen vihjeen antoivat tekonurmen vihreät terät, jotka kurkistivat käärittyjen tukkien läpi. "Tältä näyttää, kun joku hankkiutuu eroon tusinasta nurmikentästä, eikä niitä voi lähettää minnekään", pormestari Larry Minnich sanoi. York Daily Record/York Sunday News -lehden tutkimus on löytänyt sääntelemättömän teollisuudenalan, joka kasvaa räjähdysmäisesti ja joka heittää maahan vuosittain useita satoja vanhoja urheilukenttiä eri puolilla Yhdysvaltoja. Tekonurmi ja ennustetut jätevuoret Käytetyn tekonurmen odotetaan tuottavan 1 miljoonasta 4 miljoonaan tonnia jätettä seuraavien 10 vuoden aikana, eikä sillä ole paikkaa, jonne se voisi mennä, arvioivat kiinteän jätteen alan analyytikot. Cleonan pormestari Minnich sai pian tietää, että hänen noin 2 100 asukkaan kaupunginosassaan ongelma oli samanlainen kuin mitä kunnat kamppailivat ympäri maata - tonneittain kuluneita tekonurmikenttiä, joita kunnalliset kaatopaikat eivät ota vastaan, ja kasvava, sääntelemätön, tyhjien maa-alueiden omistajien mökkiteollisuus, joka ottaa jätteet vastaan. Kymmenen vuotta sitten aaltoina asennetut nurmikentät ovat alan ammattijärjestön mukaan tulossa elinkaarensa päähän ja ne on vaihdettava. Huolimatta siitä, että niitä mainostetaan täysin kierrätettävänä vaihtoehtona nurmikentille, Yhdysvalloissa ei ole yhtään yritystä, joka voisi kierrättää ne täysin, ammattiyhdistyksen puheenjohtajan mukaan. Kentät päätyvät usein tyhjille tonteille, takapihoille, julkisille alueille ja yksityismaille. Joskus niille annetaan lupa olla siellä. Joissakin tapauksissa niiden poistamisesta maksetut urakoitsijat ovat heittäneet ne laittomasti maahan. Sisäpiirin katsaus nurmisotaan Tekonurmikentät valmistetaan suurelta osin renkaiden romusta ja synteettisistä kuiduista, ja ne on suunniteltu näyttämään luonnonnurmelta. Niitä on uudistettu 1960-luvun AstroTurfista, joka koostui suurelta osin kuiduista ja hiekasta, nykyiseen synteettiseen nurmikenttään, joka on valmistettu kierrätetystä kumista, kuiduista ja hiekasta. Yhdysvalloissa on noin 12 000-15 000 tekonurmikenttää, kertoo Synthetic Turf Council. Useimmilla näistä kentistä on kahdeksan vuoden takuu, joka on alan standardi. Turf Councilin johtavan edunvalvojan mukaan kentät voivat kuitenkin kestää 10-12 vuotta. Kun kentät saavuttavat käyttöikänsä lopun, jätteet on vietävä jonnekin. Nurmen lähettäminen kaatopaikalle ei kuitenkaan ole kustannustehokasta eikä alan paras käytäntö. Turvetta kasaantuu jo nyt teiden varsille ja varastoidaan yksityisalueille, koska maailmassa on vain yksi kierrätyslaitos, joka pystyy erottelemaan osat täysin uudelleenkäyttöä varten, ja se sijaitsee Tanskassa. Jotkin kiinteistönomistajat ovat luovia siinä, miten he käyttävät nurmikon uudelleen, mutta hävitetty nurmikko ylittää kysynnän. Toistaiseksi jotkut näistä pinoista ovat valtateiden varrella olevia silmänruokaa, joka voi kestää vuosikymmeniä. Turpeen hävittämistä ei säännellä Pennsylvaniassa. Nämä suuret jätepinot putoavat byrokratian rakojen läpi, mikä johtaa valvomattomaan kaatopaikkakäsittelyyn. Vaikka kaikki jätteet Pennsylvaniassa vaativat luvan ennen kaatopaikalle sijoittamista, nurmikenttää koskevia erityissääntöjä ei ole olemassa. Turvetta Pennsylvaniassa varastoivat eivät hanki lupia. He tekevät maanomistajien kanssa sopimuksia jätteidensä varastoinnista ja luovat tilapäisiä kaatopaikkoja. Ilman sääntöjä tai valvontaa hävitetystä nurmikentästä tulee kaikkien sen ympäristössä asuvien taakka ja vastuu. Turpeen uudelleenkäyttöä ja hävittämistä haittaavat esteet Viime aikoina Massachusettsissa ja Washington D.C.:ssä on testattu positiivisesti lyijyä ja myrkkyjä, joiden tiedetään aiheuttavan syöpää, vauvojen alhaista syntymäpainoa ja muita sairauksia, Boston Globe ja Washington Post -lehtien raporttien mukaan. Teollisuuden rahoittamissa tutkimuksissa ei todettu, että turvetta käyttävien kaikenikäisten riski sairastua olisi kasvanut. Nurmikenttien turvallisuudesta ei ole tehty riippumatonta, lopullista tutkimusta. Obaman hallinto alkoi tutkia asiaa toisella kaudellaan. Trumpin hallinto on tutkinut asiaa kolmen vuoden ajan, ja 25. heinäkuuta se julkaisi ensimmäisen osan tuloksistaan. Joitakin nurmikenttien valmistuksessa käytettäviä materiaaleja, kuten teollista kvartsihiekkaa, ei voi polttaa. Joskus college- ja ammattilaiskenttiä voidaan lahjoittaa muille laitoksille, mutta nuorten kentät ovat liian kuluneita, jotta niitä voitaisiin lahjoittaa toiselle laitokselle. Käytettyjä renkaita ei voi viedä kaatopaikoille, koska niiden sisälle voi kertyä seisovaa vettä, joka houkuttelee jyrsijöitä ja hyttysiä. Nurmikenttä voidaan kuitenkin viedä kaatopaikoille, vaikka se onkin suurelta osin valmistettu vanhoista renkaista. Se on kuitenkin kallis vaihtoehto. Pennsylvanian laissa mainitaan myös, että renkaita ei saa hävittää kaatopaikoille, koska ne vievät liikaa tilaa. Turpeen hävittäminen kaatopaikalle maksaa 60-70 dollaria tonnilta. Kukin turverulla on noin 2 000-3 000 kiloa. Tonni on 2 000 kiloa. Cleonan 6 000 turverullan osalta kaatopaikkavaihtoehto maksaisi noin 400 000 dollaria. Mutta yksikään näistä rullista ei ole menossa kaatopaikalle. Ne menevät Tanskaan. Hitaasti. "Tila alkaa olla vähissä" Rullat ovat olleet Conlonassa kaksi vuotta, ja muutama kuukausi sitten Minnich päätti, että se riittää. Kaupungin asukkaat valittivat hänelle, ja kasan syttyvyys ja polttoaineaseman läheisyys herättivät turvallisuushuolia. Kiinteistön omistaja Kevin Fox, joka harjoittaa kuljetusliikettä, sanoi, ettei hänellä ollut koskaan ollut mitään turvallisuushuolia, varsinkin koska rullat varastoitiin aidatun tontin sisällä. Fox on varastoinut nurmikenttää tuntematonta kiinteistönvuokraa vastaan sen jälkeen, kun entinen liikekumppani kertoi hänelle yli vuosi sitten, että eräs turpeen kierrättäjä ulkomailla tarvitsi paikan purettujen kenttien varastointiin. Mutta Fox tuli myös pisteeseen, jossa hän oli pormestarin kanssa samaa mieltä siitä, että turve ei voinut jäädä hänen tontilleen. "Meiltä alkoi loppua tila kesken", Fox sanoi. Haasteita hylättyjen nurmikenttien perinnön jälkeen Toisessa paikassa rikkaruohot puskevat läpi nurmikenttärullien, jotka ovat hajallaan rinteessä Matthew Buppin kiinteistön risteyksessä Loucks Mill Roadin ja Route 30:n varrella Yorkissa, Pennsylvaniassa. Ihmiset ajavat usein ohi ja kysyvät versiota: "Mikä tuo on?" Bupp tuntee tunteen. Hän ihmetteli samaa, kun hän peri ongelman pari vuotta sitten. Joku, joka vuokrasi maan turpeen varastointia varten, jätti vuokranmaksun maksamatta. Hän ei ole varma urakoitsijasta, mutta hän tietää, että hävitetty kenttä tuotiin kuorma-autolla Harrisburgista tai Mechanicsburgista, 40 kilometrin päästä. "Tuntuu kuin tämä vanha jalkapallokenttä olisi ollut täällä ikuisesti", hän sanoi. "Vuokran lupaaminen ja sitten materiaalin hylkääminen on täydellinen tapa varmistaa, ettei hävittämiskustannuksia synny, ja tehdä hävittämisestä jonkun muun ongelma." ___ Matthew Bupp Tuntuu kuin tämä vanha jalkapallokenttä olisi ollut täällä aina. ___ Bupp sanoi, että alihankkijoita oli mukana niin paljon, ettei hän onnistunut löytämään oikeaa henkilöä, jota hän voisi pitää vastuullisena. Turpeesta ei ole helppo päästä eroon. Suurten kustannusten lisäksi se on fyysisesti pelottavaa. Kukin rulla painaa koosta riippuen yleensä 900-3 000 kiloa. "Tätä ei voi laittaa lava-auton lavalle. Sen nostamiseen tarvitaan vetoautoja ja koneita", Bupp sanoi. 'Toisen roska on toisen aarre' Hän päätti ryhtyä luovaksi. Hän mainosti Craigslistin kautta ja suusanallisesti ja siirsi turvetta rulla kerrallaan uusiin koteihin ja yrityksiin. "Osa on annettu pois, osa on myyty. En kuitenkaan suunnitellut tai halunnut ryhtyä nurmibisnekseen", kiinteistökehittäjänä työskentelevä Bupp sanoo. Jaettua turvetta on nyt York Cityn yhteisöpuutarhassa, Springettsburyn Townshipissa sijaitsevassa Xtreme Archery -jousiammuntasalissa, paikallisissa jalkapallo-organisaatioissa, Marylandin lacrosse-joukkueessa, lyöntikehikoissa ja yksityisillä nurmikoilla häitä varten. Hän on myös lähettänyt osan kumista erääseen yksityiskotiin vesiliukumäen alle. "Yritän tehdä totta vanhan sanonnan, jonka mukaan toisen roska on toisen aarre", Bupp sanoi. "Löydän jätteet ja käytän ne uudelleen." Hän on sydämeltään ympäristöaktivisti. Kun hän osti kiinteistön viisi vuotta sitten, hän kertoi siivonneensa 256 renkaan ja kahden hylätyn auton, jotka oli dumpattu ja hylätty läheisen Codorus Creek -joen rannalle. "Olen aina sanonut, että oikeat miehet kierrättävät, mutta nyt sanoisin, että oikeat ihmiset kierrättävät", Bupp sanoi. "En ole varma, kuinka kauan kestää päästä kaikesta eroon, mutta tiedän, että se voidaan kierrättää ja käyttää uudelleen." Sääntelemätön, jäljittämätön Liian usein vanhoja nurmikenttiä ei kierrätetä ja käytetä uudelleen, sanoo Kyla Bennett, Public Employees for Environmental Responsibility -järjestön tiede- ja poliittinen johtaja. Hän on myös Uuden-Englannin toimiston johtaja valvontajärjestössä, joka auttaa hallituksen ilmiantajia paljastamaan ympäristövirheitä. Bennettin mukaan osavaltion ja liittovaltion asiakkaat ovat raportoineet, että suurin osa nurmikentistä päätyy tyypillisesti kaatopaikoille tai jätetään laittomasti. "Ne päätyvät yleensä kosteikkojen tai purojen lähelle", hän sanoi. Tämä on huolestuttavaa, koska nurmikentät on suurelta osin tehty kumirouheesta, joka on renkaiden romua. Vanhoja renkaita ei saisi kaataa vesistöjen läheisyyteen tai vesistöihin, koska ne aiheuttavat kaksi terveysuhkaa: ne ovat turvasatama tuholaisille ja palovaara, Yhdysvaltain ympäristönsuojeluvirasto (U.S. Environmental Protection Agency) mukaan. "Varastoissa olevat renkaat ovat alttiita lämpösäilytykselle, ja ne voivat myös syttyä, jolloin syntyy vaikeasti sammutettavia rengaspaloja, jotka voivat palaa kuukausia ja tuottaa epäterveellistä savua ja myrkyllisiä öljyjä", EPA:n mukaan. Fairfaxissa, Virginiassa sijaitsevan synteettisten turpeiden kaupparyhmän, Synthetic Turf Councilin, puheenjohtaja Dan Bond sanoi, että turpeen hävittäminen vesistöihin oli alan huono käytäntö menneisyydestä. "Sitä tapahtui 80- ja 90-luvuilla ennen kierrätystä. Niin tapahtui, mutta kaupparyhmämme pitää nykyään tiukasti kiinni parhaista käytännöistä, ja valmistajat ja kierrättäjät noudattavat niitä", Bond sanoi. Hänen lobbaamansa valmistajat tai kierrättäjät eivät kuitenkaan ole niitä, jotka poistavat kenttiä, kun ne on vaihdettava kahdeksan tai kymmenen vuoden välein. Tavallisesti kentän poistaa ja hävittää alihankkija. Joskus kaksi eri yritystä palkataan poistamaan kenttä ja hävittämään se. Säilytysketjua ei ole. Turpeen hävittämisestä ei ole olemassa osavaltio- eikä liittovaltion tason säännöksiä. Esimerkiksi Pennsylvaniassa: "Turvetta koskevia jätesäännöksiä ei ole, mutta käytetty turve katsotaan jätteeksi, ja sitä olisi käsiteltävä sellaisena. Kaikki jätteiden hävittämistoimet Pennsylvaniassa edellyttävät lupaa", sanoi Elizabeth Rementer, Pennsylvanian ympäristönsuojeluviraston lehdistösihteeri. Säilytysketjua voi olla vaikea seurata, koska vanhalle turpeelle voi löytyä useita uusia käyttötarkoituksia, ja alan lobbaajat estävät säännöksiä, Bond sanoi. "Jos annetaan määräyksiä siitä, mitä tehdään kentän käyttöiän lopussa, siitä ei ole apua, koska käyttökohteita on niin paljon. Kentän eri osia voi käyttää eri käyttötarkoituksiin. Ei ole olemassa yhtä parasta tapaa", hän sanoi. Bondin mukaan ala voi säännellä itseään asettamalla ohjeita ja parhaita käytäntöjä. Hänen ammattiryhmänsä suosittelee verohelpotuksia kunnille ja koulupiireille, jos ne löytävät nurmikentille hyödyllisiä käyttötarkoituksia. Tämä ei riitä Bennettille, joka sanoi, että se on järjestelmä, joka "potkii tölkkiä alas tieltä ja jakaa ongelman jollekin toiselle". Bennettin mukaan paras ratkaisu on käyttää luonnonnurmea. Tekonurmikentät ovat hänen mukaansa luova tapa, jolla rengasteollisuus pääsee eroon jätteistään. Renkaat silputaan ja laitetaan kentille, ja kahdeksasta kymmeneen vuotta myöhemmin "kunnan on sitten keksittävä, mitä sille tehdään", Bennett sanoi. Vielä pahempaa on, että kuluttajalla ja loppukäyttäjällä ei ole aavistustakaan siitä, mitä jätteessä on, hän sanoi. ___ Se on ongelma kaikille. Kyla Bennett, Public Employees for Environmental Responsibility -järjestön tiede- ja poliittinen johtaja ___ PEER:n kanssa työskentelevät ilmiantajat ovat hänen mukaansa ilmaisseet huolensa hävitettävien peltojen myrkyllisyydestä, sillä ne sijoitetaan usein maalle lähelle yhteisön vesivarastoja. "Se on ongelma kaikille", Bennett sanoi. Bond sanoi, että 110 alan tutkimuksessa ei havaittu lisääntynyttä sairastumisriskiä kenellekään nurmikenttiä käyttävälle kaikenikäiselle. Hän viittaa tutkimuksiin alan järjestön verkkosivuilla. Ensimmäisessä synteettisiä nurmikenttiä koskevassa raportissaan Yhdysvaltain ympäristönsuojeluvirasto (U.S. Environmental Protection Agency) ja myrkyllisiä aineita ja tautirekisteriä käsittelevä virasto (Agency for Toxic Substances and Disease Registry) totesivat, että tutkimukset eivät ole vakuuttavia nurmikenttien turvallisuudesta. He löysivät nurmikentistä erilaisia metalleja ja kemikaaleja. "Vaikka kemikaaleja esiintyy odotetusti (renkaiden) kumiseoksessa, ihmisten altistuminen näyttäisi olevan vähäistä sen perusteella, mitä vapautuu ilmaan tai simuloituihin biologisiin nesteisiin", raportissa sanotaan. 800-sivuisessa raportissa tarkasteltiin, mitä kemikaaleja kentissä esiintyy, mutta siinä ei tutkittu, ovatko nämä kemikaalit turvallisia kenttiä käyttäville ihmisille. On epäselvää, milloin liittovaltion tutkimuksen toinen osa julkaistaan. Washingtonin osavaltion terveysministeriön vuonna 2017 tekemässä tutkimuksessa ei löytynyt todisteita siitä, että nurmikenttien sisältämä murukumi sisältäisi tarpeeksi syöpää aiheuttavia kemikaaleja, jotta pelaajat olisivat vaarassa. Kaliforniassa tehdään parhaillaan omaa tutkimusta nurmikentistä, ja Consumer Product Safety Commission tutkii lasten altistumista leikkikenttien kumirengaspintojen kemikaaleille. ___ Käytetyn tekonurmen odotetaan tuottavan 1 miljoonasta 4 miljoonaan tonnia jätettä seuraavien 10 vuoden aikana. Kiinteän jätteenkäsittelyalan analyytikot ___ Nurmikenttien asentamisen ja poistamisen kasvava sykli Tällä välin monimiljardisella alalla uusien asennettavien ja vanhojen poistettavien nurmikenttien määrä kasvaa joka vuosi. Bondin mukaan Yhdysvalloissa on 12 000-15 000 nurmikenttää, ja vuosittain avataan 1 200-15 500 uutta kenttää. Samaan aikaan käytöstä poistettujen kenttien määrä on kasvanut 365:stä vuonna 2013 750:een vuonna 2018. Hävitettyjen nurmikenttien määrän odotetaan ammattijärjestön mukaan kasvavan tänä ja tulevana vuonna sadoilla kentillä. Ja jostain, mistä sekä ala että ympäristönsuojelijat ovat yhtä mieltä, on se, että niille on löydyttävä paikka, johon ne voidaan sijoittaa. Näennäinen ratkaisu, jota haittaa valvonnan puute Ratkaisu vanhojen nurmikenttien ongelmaan saattaa löytyä Cleonasta Tanskaan kulkevasta putkesta. Fox, kiinteistönomistaja, jolla on tuhansia rullia turvetta kiinteistöllään, lähettää kymmeniä kuormia kerrallaan Re-Matchille, skandinaaviselle yritykselle, joka on alan ja ympäristönsuojelijoiden mielestä maailman ainoa todellinen kierrätyslaitos. Perustajan Dennis Andersonin mukaan hänen yrityksensä on kuitenkin ratkaisu, jota vain harvat yhdysvaltalaiset yritykset käyttävät, lähinnä siksi, että kenttien kierrätystä ei ole säädetty. Hänen mukaansa yhden kentän lähettäminen ulkomaille ja kierrättäminen Re-Matchissa maksaa noin 20 000 dollaria. Se on halvempaa kuin kaatopaikka. Mutta jos urakoitsija voi maksaa maanomistajalle vähän rahaa turpeen varastoimisesta, he todennäköisesti valitsevat sen vaihtoehdon Tanskaan lähettämisen sijaan, Anderson sanoi. Andersonin yritys maksaa Foxille tuntemattoman summan kenttien säilyttämisestä hänen tontillaan, kunnes se voi avata kaksi kierrätyslaitosta Yhdysvalloissa Pennsylvaniassa ja Kaliforniassa vuonna 2020. Hän ei paljastanut tarkempia sijainteja, mutta sanoi, että hänen yhtiönsä on valmis avaamaan laitokset ensi vuoden lopulla. Kummankin kierrätyslaitoksen käyttöönotto kestäisi yhdeksän kuukautta. Hänen kierrätysmenetelmänsä on patentoitu 56 maassa, ja se on ainoa, joka erottelee täysin nurmikon ruohon ja kumin muruosan, hän sanoi. Re-Match on ainoa yritys, jolla on tekniikka, jolla vanha nurmikenttä voidaan kierrättää uudeksi, Anderson sanoi. Anderson on varastoinut 10-15 kenttää Cleonassa, kun hän työskentelee uuden laitoksen avaamiseksi Alankomaihin palvelemaan Euroopan kasvavia markkinoita, joilla on 4 100 uutta nurmikenttää vuodessa. Euroopan markkinat ovat myös Yhdysvaltain markkinoita nopeammat säädösten suhteen, ja niillä on tiukemmat kierrätysvaatimukset. 'Tee se kaikki pois' Cleonassa ei myöskään ollut mitään säädöksiä, mutta pormestari painosti Re-Matchia poistamaan turpeen kaupunginosasta. Anderson lensi Pennsylvaniaan tapaamaan häntä. "Käskin heidän viedä sen pois. Laittakaa se kaikki pois", Minnich sanoi kesällä. "He tekivät vähän, mutta eivät sillä tasolla, johon olin tyytyväinen. Toivomme saavamme kaiken pois ennen talven tuloa. Se on suunnitelma tästä päivästä lähtien." Fox sanoi lähettäneensä jo 25 kuormaa Tanskaan. Hän on myös lähettänyt kaksi tai kolme kuormaa Pennsylvanian Meadvilleen Playing Surface Solutions -yhtiölle, jossa nurmikon asentaja voi osittain kierrättää osan materiaaleista ja käyttää niitä uudelleen viheriöinä. Hän odotti, että hänen kiinteistöltään kuljetetaan lisää turvetta marraskuun lopulla. "Tavalliselle ihmiselle tämä on roskaa. Mutta yritys, joka osaa tehdä sen, saa satojentuhansien voittojen lisäksi satoja tuhansia voittoja erottelemalla ja puhdistamalla ne ja myymällä ne eteenpäin. Siihen tarvitaan kuitenkin oikeat laitteet", Fox sanoi. Andersonilla Re-Matchilla on nämä laitteet, mutta hänellä ei ole tarpeeksi liiketoimintaa Yhdysvalloissa. Bond sanoi: "Uskon, että Re-Matchin kaltaisia yrityksiä tulee markkinoille lisää, ja niitä tarvitaan." Vaikka on olemassa mahdollisuuksia kierrättää turvetta luovilla tavoilla, kuten Bupp tekee Yorkissa, markkinat ovat kyllästyneet vanhaan turpeeseen enemmän kuin on kysyntää uusille viheriöille tai muille vaihtoehtoisille käyttötarkoituksille. Toistaiseksi alan johtajat ja ympäristöaktivistit ovat yhtä mieltä siitä, että paras ratkaisu turpeen hävittämiseen on vielä kaukana. ___ Verkossa: https://bit.ly/34jRhi3 ___ Tiedot: York Daily Record, http://www.ydr.com.</w:t>
      </w:r>
    </w:p>
    <w:p>
      <w:r>
        <w:rPr>
          <w:b/>
        </w:rPr>
        <w:t xml:space="preserve">Tulos</w:t>
      </w:r>
    </w:p>
    <w:p>
      <w:r>
        <w:t xml:space="preserve">Paperi: Vanhat nurmikentät herättävät ympäristö- ja terveysongelmia.</w:t>
      </w:r>
    </w:p>
    <w:p>
      <w:r>
        <w:rPr>
          <w:b/>
        </w:rPr>
        <w:t xml:space="preserve">Esimerkki 2.1584</w:t>
      </w:r>
    </w:p>
    <w:p>
      <w:r>
        <w:t xml:space="preserve">Tohtori Leana Wen aloittaa tehtävässä 12. marraskuuta, kuusi päivää välivaalien jälkeen, jolloin Planned Parenthoodin poliittinen siipi aikoo käyttää 20 miljoonaa dollaria aborttioikeuksia tukevien ehdokkaiden hyväksi. Wen, joka on ollut Baltimoren terveysvaltuutettuna vuodesta 2015, on Planned Parenthoodin kuudes presidentti sadan vuoden aikana, jolloin se on tarjonnut miljoonille amerikkalaisille ehkäisyä, seksuaalikasvatusta ja lääketieteellisiä seulontoja. Järjestö on myös Yhdysvaltain suurin aborttien tarjoaja, mikä tekee siitä abortinvastaisten aktivistien monivuotisen kohteen. Viime vuosina sen vastustajat ovat pyrkineet - toistaiseksi tuloksetta - pysäyttämään liittovaltion rahoituksen, joka auttaa Planned Parenthoodia tarjoamaan joitakin muita kuin aborttipalveluja. Wen seuraa tehtävässä Cecile Richardsia, joka oli toiminut presidenttinä vuodesta 2006 ja erosi sitten aiemmin tänä vuonna. Richardsin johdolla Planned Parenthood on ollut monissa asioissa ristiriidassa kongressin republikaanien ja presidentti Donald Trumpin kanssa, ja viimeisimpänä se liittyi Trumpin ehdokkaan Brett Kavanaugh'n kiivaaseen vastustamiseen korkeimpaan oikeuteen. Aborttioikeuksien puolustajat pelkäävät, että Kavanaugh kallistaa korkeinta oikeutta oikealle ja avaa mahdollisesti tien tuomioille, jotka kumoavat tai heikentävät vuonna 1973 annettua Roe v. Wade -päätöstä, jolla naisille vahvistettiin maanlaajuinen oikeus aborttiin. Wen ja hänen perheensä pakenivat Kiinasta juuri ennen hänen 8-vuotissyntymäpäiväänsä, saivat poliittisen turvapaikan Yhdysvalloista ja tulivat Yhdysvaltain kansalaisiksi vuonna 2003. Wen valmistui cum laude -tunnustuksella Los Angelesin Kalifornian osavaltionyliopistosta ja suoritti lääkärin tutkinnon Washingtonin yliopiston lääketieteellisessä tiedekunnassa ennen kuin hänestä tuli Rhodes Scholar. Baltimoren terveysvaltuutettuna toimiessaan hän toimi vahvana johtajana, kun kaupunki kärsi väkivaltaisista mielenosoituksista, jotka liittyivät kiisteltyihin poliisitoimiin. Hän laajensi trauma- ja mielenterveyspalveluja ja varmisti rahoituksen ohjelmalle, jonka tarkoituksena oli hoitaa aseväkivaltaa tarttuvana tautina. Wen sanoi olevansa ylpeä saavutuksistaan Baltimoressa - muun muassa lapsikuolleisuuden alentamisesta ennätyksellisen alhaiselle tasolle ja silmälasien tarjoamisesta kaikille niitä tarvitseville lapsille. Hän sanoi kuitenkin, ettei voinut vastustaa uutta työtarjousta. "Mikään järjestö ei ole yli 100 vuoteen tehnyt enemmän naisten terveyden hyväksi kuin Planned Parenthood", Wen sanoi. "Lääkärinä aion varmistaa, että tarjoamme jatkossakin laadukasta terveydenhuoltoa, mukaan lukien kaikki lisääntymishoito, ja taistelen kaikin keinoin suojellakseni miljoonien Planned Parenthoodiin turvautuvien potilaiden pääsyä." Baltimoresta kotoisin oleva demokraattinen kongressiedustaja Elijah Cummings kehui nimitystä ja sanoi Wenistä: "Kun on kyse potilaidensa suojelemisesta, hän ei peräänny taistelusta." Wenin kannustamana Baltimore haastoi Trumpin hallinnon oikeuteen teiniraskauksien ehkäisyyn tarkoitettujen varojen leikkaamisesta. Liittovaltion tuomari määräsi sittemmin palautettavaksi 5 miljoonan dollarin avustukset kahdelle Baltimoressa toimivalle ehkäisyohjelmalle. ___ Juttua on korjattu siten, että Wen aloitti Baltimoren terveysvaltuutettuna vuonna 2015, ei 2014.</w:t>
      </w:r>
    </w:p>
    <w:p>
      <w:r>
        <w:rPr>
          <w:b/>
        </w:rPr>
        <w:t xml:space="preserve">Tulos</w:t>
      </w:r>
    </w:p>
    <w:p>
      <w:r>
        <w:t xml:space="preserve">Planned Parenthood valitsee kiinalaissyntyisen lääkärin uudeksi johtajakseen.</w:t>
      </w:r>
    </w:p>
    <w:p>
      <w:r>
        <w:rPr>
          <w:b/>
        </w:rPr>
        <w:t xml:space="preserve">Esimerkki 2.1585</w:t>
      </w:r>
    </w:p>
    <w:p>
      <w:r>
        <w:t xml:space="preserve">Kuten alle neljän minuutin maili, myös maratonin juokseminen alle kahdessa tunnissa oli tuntunut mahdottomalta - lauantaihin asti. Mutta tällä kertaa siihen liittyy tähti: Olympiavoittaja Kipchoge suoritti urotekonsa niin tiukasti valvotuissa olosuhteissa, että se ei jää ennätystenkirjoihin. 34-vuotias kenialainen suoritti 42,195 kilometrin (26,2 mailia) matkan 1 tunnissa, 59 minuutissa ja 40,2 sekunnissa INEOS 1:59 Challenge -tapahtumassa, joka oli perustettu yritystä varten. Ennen tapahtumaa Kipchoge vertasi urotekoa jopa siihen, että hän olisi "kuin ensimmäinen ihminen kuussa". Jälkeenpäin hän veti vertauksia Bannisteriin, edesmenneeseen brittiin, joka 65 vuotta sitten juoksi ensimmäisenä urheilijana mailin alle neljässä minuutissa. "On hieno tunne tehdä urheiluhistoriaa Sir Roger Bannisterin jälkeen", Kipchoge sanoi. "Olen maailman onnellisin mies, kun olen ensimmäinen ihminen, joka on juossut alle kaksi tuntia, ja voin kertoa ihmisille, että yksikään ihminen ei ole rajallinen. Odotan, että tämän päivän jälkeen yhä useammat ihmiset ympäri maailmaa juoksevat alle kahden tunnin." HE. ON. TEHNYT. IT. @EliudKipchoge on ensimmäinen ihminen, joka on juossut maratonin alle kahdessa tunnissa! Hänen virallinen aikansa 1:59:40 on nyt kuolematon. #INEOS159 #NoHumanIsLimited pic.twitter.com/wD6clIzHM0 Kun kaikki muuttujat on räätälöity hänen edukseen, kyseessä oli silti täysi maratonmatka, mutta se ei ollut tavallinen maratonkilpailu, mikä tarkoittaa, että hänen leuanvetoa hipova loppuaikansa ei ratifioi IAAF. Toisin kuin tavallisessa kilpailussa, tapahtuman järjestäjät olivat asettaneet yhdeksän päivän aikajänteen ollakseen joustavia ja järjestääkseen juoksun parhaissa mahdollisissa sääolosuhteissa. Lisäksi Kipchoge sai koko juoksun ajan tukea 36 tahdistajalta, jotka seurasivat häntä vuorottelevissa ryhmissä. Viisi urheilijaa juoksi hänen edellään V-muodossa ja kaksi muuta seurasi häntä tiiviisti. Toisin kuin tavallisessa kilpailussa, aikataulun mukaista vauhtia auttoi pitämään yllä myös aivan ryhmän edessä oleva ajanottoauto, joka oli varustettu lasersäteellä, joka heijasti ihanteellisen sijainnin tielle, jonka osissa oli myös maalattuja raitoja, jotka osoittivat optimaalisen juoksulinjan. Lisäksi Kipchoge sai pyöräilijän antamia juomia, jotta hänen ei tarvinnut hidastaa vauhtiaan. Vaikka hänen yrityksensä ei ollutkaan tarkoitettu virallisen maailmanennätyksen tekemiseen, Kipchoge oli ymmärrettävästi innoissaan ja löi kahdesti rintaansa juhliakseen ja hymyili samalla maaliin päästyään. "Se oli elämäni paras hetki", hän sanoi ja lisäsi vielä, että hän harjoitteli 4 ½ kuukautta poikkeuksellista kilpajuoksuaan kelloa vastaan. "Paineet olivat hyvin suuret harteillani. Sain puhelun Kenian presidentiltä." Presidentti Uhuru Kenyatta sanoi lausunnossaan: "Sydämelliset onnittelut, Eliud Kipchoge. Olet tehnyt sen, olet tehnyt historiaa ja tehnyt Kenian ylpeäksi. Tämänpäiväinen voittosi inspiroi tulevia sukupolvia unelmoimaan suurista unelmista ja tavoittelemaan suuruutta." Kipchoge sanoi, että hänen tehtävänsä ulottuu yleisurheilun ulkopuolelle. "Voimme tehdä tästä maailmasta kauniin ja rauhanomaisen maailman", hän sanoi. "Urheilun positiivisuus. Haluan tehdä siitä puhtaan urheilun ja mielenkiintoisen urheilun." Tuhannet kannustivat Kipchogea Prater Parkin radan varrella, ja hänen kotimaassaan juhlittiin jo ennen kuin hän oli edes maalissa. Sadat iloiset kenialaiset pysäyttivät liikenteen keskellä pääkaupunki Nairobia, kun he kerääntyivät katsomaan juoksun päättymistä suurelta näytöltä. Ihmiset pumppasivat nyrkkejään, taputtivat ja kaatuivat polvilleen, kun Kipchoge risteili maaliin. Tilanne paikan päällä Eldoret Uasin Gishun piirikunnassa, kun @EliudKipchoge lähestyi maaliviivaa🎉🎉🎉💪💪 #Eliud159 #NoHumanIsLimited @MichKatami @iaaforg @INEOS159 @humphkj pic.twitter.com/ac2NbCACzy Mestareiden kodiksi kutsutussa Kenian juoksumekassa Eldoretissa sadat ihmiset rynnivät kaduille juhlimaan. "Meidän pitäisi jonottaa koko tie lentokentältä Nairobiin. Ottakaa hänet vastaan kuin sankari, joka hän on", tunnettu aktivisti Boniface Mwangi sanoi Twitterissä. Kipchoge juoksi keskimäärin 2 minuuttia 50 sekuntia kilometrillä (noin 4:33 kilometriä kohti) ja oli juoksunsa puolivälissä 11 sekuntia edellä aikataulustaan. Sen jälkeen hän säilytti temponsa, kunnes tahdistimet jättivät hänet viimeiselle 500 metrille, jolloin hän kiihdytti vauhtiaan. "Olin todella rauhallinen, yritin vain säilyttää vauhdin", Kipchoge sanoi ja lisäsi, ettei hänellä ollut koskaan epäilystäkään rajan rikkomisesta. "Minulle se ei ollut 50-50, se oli 90 prosenttia." Yritystä tukevan kemikaaliyrityksen perustaja Jim Ratcliffe vaihtoi Kipchogen kanssa peukkuja maalin jälkeen. "Hän jopa kiihdytti viimeisellä kilometrillä, hän on superihminen", Ratcliffe sanoi. "En voi uskoa, että hän teki sen. Hän teki ensimmäisen puolikkaan alle tunnissa ja sitten hän teki sen uudestaan." Järjestäjät sanoivat, että normaalit antidopingsäännökset olivat voimassa ja että Kipchoge ja kaikki vauhtijuoksijat testataan kilpailun aikana ja sen ulkopuolella Athletics Integrity Unit (AIU) -yksikön toimesta. Tapahtuman takana oleva tiimi "on varmistanut, että kaikki hankkeessa mukana olevat urheilijat käyvät läpi laajan tiedusteluun perustuvan testauksen, joka on ollut Abbott World Marathon Majorsin ja AIU:n välisen kumppanuuden edelläkävijä", he sanoivat Associated Pressille antamassaan lausunnossa. Itävallan pääkaupungin Prater-puisto tarjosi pitkät suorat, joita korkeat puut suojasivat tuulelta suurimman osan 9,6 kilometrin pituisesta radasta, jonka Kipchoge juoksi yli neljä kertaa. Kyseessä oli hänen toinen yrityksensä rikkoa kahden tunnin raja, kun hän oli jäänyt 26 sekunnin päähän vastaavassa tapahtumassa Formula 1 -radalla Italian Monzassa toukokuussa 2017. Kipchoge, joka voitti olympiakultaa Rio de Janeirossa vuonna 2016 ja on voittanut 10 maratonia 11:stä, pitää hallussaan virallista maailmanennätystä 2.01.39, koska hän murskasi edellisen ennätyksen 78 sekunnilla Berliinissä viime vuonna. Huolellisesti suunnitellun yrityksen lähes täydellisissä olosuhteissa Kipchoge ajoi tuosta ajasta lähes kaksi minuuttia. Pitkäaikainen valmentaja ja mentori Patrick Sang, entinen estejuoksun olympia- ja MM-hopeamitalisti, sanoi, että se oli "todella jännittävää". "Olen iloinen hänen puolestaan ja siitä, mitä hän on saavuttanut. Hän on inspiroinut meitä kaikkia siihen, että voimme venyttää rajojamme ja että voimme tehdä enemmän kuin luulemme pystyvämme", Sang lisäsi. Sangin johdolla Kipchoge voitti kultaa 5 000 metrin juoksussa maailmanmestaruuskilpailuissa vuonna 2003, mikä oli alku ansiokkaalle juoksu-uralle, johon kuuluu olympiapronssia ja -hopeaa vuosilta 2004 ja 2008. Kun Kipchoge jäi karsinnoista Lontoon olympialaisiin vuonna 2012 radalla, hän siirtyi maratonille ja on siitä lähtien koetellut lajin rajoja. Hänellä on kuitenkin vielä yksi suuri haaste edessään - juosta alle kahden tunnin juoksu tavallisessa maratonkilpailussa. ___ Associated Pressin kirjoittaja Tom Odula Nairobissa, Keniassa. ___ Lisää AP:n urheilua: https://apnews.com/apf-sports ja https://twitter.com/AP_Sports.</w:t>
      </w:r>
    </w:p>
    <w:p>
      <w:r>
        <w:rPr>
          <w:b/>
        </w:rPr>
        <w:t xml:space="preserve">Tulos</w:t>
      </w:r>
    </w:p>
    <w:p>
      <w:r>
        <w:t xml:space="preserve">"Yksikään ihminen ei ole rajoittunut": Kipchoge juoksee alle 2 tunnin maratonin.</w:t>
      </w:r>
    </w:p>
    <w:p>
      <w:r>
        <w:rPr>
          <w:b/>
        </w:rPr>
        <w:t xml:space="preserve">Esimerkki 2.1586</w:t>
      </w:r>
    </w:p>
    <w:p>
      <w:r>
        <w:t xml:space="preserve">Hänen veljensä Arun kertoi, että pari kuukautta sitten sattunut tapaus sattui sen jälkeen, kun Pinki oli järkyttynyt saatuaan nolla pistettä kokeessa ja riiteli opettajien kanssa siitä, että hänen paperinsa arvosteltaisiin uudelleen. Mutta Pingin ongelmat olivat paljon syvemmällä. Hän oli hyvin kunnianhimoinen ja pelkäsi, ettei voisi toteuttaa unelmiaan. Samaan aikaan jotkut perheenjäsenet olivat painostaneet häntä noudattamaan perinteisempää reittiä - menemään naimisiin ja asettumaan aloilleen. "Hän ei tiennyt, mitä muuta tehdä", Arun sanoi. "Hän asetti itselleen paljon paineita."  Pinkin tarina on kuvaava esimerkki ongelmista, joita Intian nuoret kohtaavat yhteiskunnassa, joka on kärsimätön edistyksen suhteen ja silti huonosti valmistautunut haasteisiin, joita nykyaikaan väistämättä liittyy. Kulttuurikysymykset, syrjintä, vanhempien painostus ja kilpailu korkeapalkkaisista työpaikoista aiheuttavat yhdessä itsemurhaepidemian nuorten intialaisten keskuudessa. Ongelmaa pahentaa järjestelmä, jossa mielenterveysongelmia ei juurikaan tunnusteta. Maailman terveysjärjestön syyskuussa julkaiseman raportin mukaan Intiassa on maailman korkein itsemurhien määrä 15-29-vuotiaiden keskuudessa, ja seuraavaksi eniten itsemurhia tekee Pohjois-Korea. WHO:n mukaan itsemurha on ensimmäistä kertaa nuorten intialaisten naisten johtava kuolinsyy, ja se on ohittanut synnytyskuolemat.Suurimmassa osassa maailmaa itsemurhia tehdään yleensä kaikkein heikoimmassa asemassa olevissa ryhmissä, mutta Intiassa niitä tehdään vauraimmilla alueilla asuvien, paremmin koulutettujen nuorten aikuisten keskuudessa. Etelä-Intiassa, jossa lukutaito ja tulot ovat maan korkeimmat, itsemurhien määrä on 10 kertaa korkeampi kuin pohjoisissa osavaltioissa, ilmenee The Lancet -lääketieteellisessä lehdessä vuonna 2012 julkaistusta tutkimuksesta. "Pyrkimykset ovat paljon korkeammalla tasolla, eikä yhteiskunta heidän ympärillään pysy aina perässä, joten pettymys on paljon suurempi", sanoi tutkimuksen tehnyt Vikram Patel, Lontoon hygienia- ja trooppisen lääketieteen koulun professori. HENKILÖSTÖN TERVEYDEN VAIHTOEHTO Kun Intian poliittiset päättäjät pyrkivät saattamaan maan nykyaikaisuuden tielle, joka muistuttaa Kiinan kahden viime vuosikymmenen aikana tapahtunutta muutosta, nuoret tuntevat paineen. Erityisesti nuoret naiset. Toisin kuin muualla maailmassa, jossa nuoremmat miehet riistävät todennäköisemmin henkensä kuin naiset, Intiassa tilanne on päinvastainen. Asiantuntijoiden mukaan tämä johtuu naisten alhaisesta asemasta yhteiskunnassa. Asiaa pahentaa se, että mielenterveysongelmista kärsiville on tarjolla vain vähän apua. Intiassa sairaus jää usein diagnosoimatta tai hoitamatta, ja vielä pari kuukautta sitten maassa ei ollut kansallista mielenterveyspolitiikkaa. Mielenterveysmenojen osuus hallituksen terveysbudjetista on 0,06 prosenttia, mikä on Zimbabwen jälkeen maailman alhaisin taso. Suurimmalle osalle mielenterveysongelmista kärsivistä intialaisista "ei ole kirjaimellisesti mitään hoitoa saatavilla", totesi silloinen terveysministeri Harsh Vardan lokakuussa ja ilmoitti suunnitelmista rakentaa lisää mielisairaaloita ja kouluttaa lisää psykiatreja. tammikuussa terveysministeriö käynnisti valtakunnallisen ohjelman, jonka tarkoituksena on tarjota yhteisöllistä tukea mielenterveysongelmista kärsiville nuorille. TRAPPEDI Chauhanin itsemurhaa edeltäneessä vaiheessa konflikti oli kasaantunut eri rintamilla. Koepaineet painoivat hänen mieltään. Hänen vanhempiensa kanssa oli riitoja. Hän tunsi olevansa loukussa vanhan ja uuden Intian kilpailevien ihanteiden välissä.Hän asui Gurgaonin laidalla sijaitsevassa kylässä, jossa vehnäpeltojen ja karjakärryjen ajattoman Intian vastapainona ovat orastavan keskiluokan kiivaasti nousevat kerrostalotornit. Chauhan ei halunnut teini-ikäisenä mennä naimisiin, mikä oli useimpien naisten tie hänen kylässään. Monissa perheissä naisella ei ole naimisiin mentyään juurikaan mahdollisuuksia kouluttautua, ja hänen ensisijainen tehtävänsä on palvella miehensä perhettä. "Hän oli riidellyt vanhempiensa kanssa, jotka halusivat hänen menevän naimisiin, mutta hän oli kunnianhimoinen, hän halusi todistaa itsensä ja saavuttaa unelmansa", kertoo hänen veljensä Arun. Kun hän sai nollatuloksen fysiikan kokeesta, hän oli murtunut, koska pelkäsi sen heikentävän hänen työnsaantimahdollisuuksiaan. Chauhan ja muut opiskelijat pyysivät opettajiaan arvioimaan kokeet uudelleen. Hänen yliopistonsa, Government Girls College, kieltäytyi kommentoimasta asiaa, kun Reuters otti yhteyttä, ja sanoi, että tapaus on poliisitutkinnan alla. Opiston opettaja, joka pyysi olla kertomatta henkilöllisyyttään, sanoi, että opiskelijoiden odotukset ja heidän kykynsä eivät vastanneet toisiaan. "Huomaamme, että monet opiskelijat järkyttyvät tänne tullessaan, koska he ovat pärjänneet hyvin koulussa, mutta sitten he eivät saa hyviä arvosanoja (täällä)."  Eräs toinen opettaja sanoi, että vaikka korkeakoulu tarjosi opiskelijoille neuvontaa, suuri opiskelijoiden ja opettajien välinen suhde merkitsi sitä, että jotkut jäivät ilman turvaverkkoa. Pinki näytti kuuluvan tähän kategoriaan. Traagista kyllä, korkeakoulu sanoi myöhemmin, että se, mikä oli saanut hänet iskemään kuolettavasti tulitikkua, oli seurausta erehdyksestä. Pinki oli itse asiassa läpäissyt kokeen, ja hän oli yksi luokkansa parhaista opiskelijoista.</w:t>
      </w:r>
    </w:p>
    <w:p>
      <w:r>
        <w:rPr>
          <w:b/>
        </w:rPr>
        <w:t xml:space="preserve">Tulos</w:t>
      </w:r>
    </w:p>
    <w:p>
      <w:r>
        <w:t xml:space="preserve">Modernisoituvassa Intiassa nuorten itsemurhat ovat kasvussa.</w:t>
      </w:r>
    </w:p>
    <w:p>
      <w:r>
        <w:rPr>
          <w:b/>
        </w:rPr>
        <w:t xml:space="preserve">Esimerkki 2.1587</w:t>
      </w:r>
    </w:p>
    <w:p>
      <w:r>
        <w:t xml:space="preserve">Lääkekannabiksen neuvoa-antavalle lautakunnalle toimitetuissa viidessä uudessa vetoomuksessa haetaan uusia lääketieteellisiä edellytyksiä osavaltion lääkemarihuanaohjelman potilaille. Neuvottelukunta kokoontuu joulukuussa. Terveysministeriö pidätteli keskiviikkona vetoomusten esittäjien nimiä vastauksena julkisia asiakirjoja koskevaan pyyntöön. Yhdessä vetoomuksessa viitataan eläinlääketieteen viimeaikaisiin tutkimuksiin, joissa suositellaan kannabiksen sallimista kohtauksista kärsiville eläimille. Vetoomuksessa käytetään YouTube-videota epilepsiaa sairastavasta Tecumseh-nimisestä koirasta havainnollistamaan sairauteen liittyvää kärsimystä. Hampusta tai marihuanasta peräisin olevaa kannabidiolia markkinoidaan jo laajalti lemmikkieläimille. New York ja Kalifornia ovat hiljattain harkinneet, että eläinlääkärit voisivat suositella lääkekannabista lemmikkieläimille, sanoi Carly Wolf, National Organization for the Reform of Marijuana Laws -järjestön poliittinen koordinaattori. Yksikään osavaltio ei näytä vielä nimenomaisesti sallivan sitä. New Mexicon vetoomuksen esittäjän mukaan kannabiksen salliminen eläimille minimoisi eläinten väärinkäytön vaaran sääntelemällä lääkekannabiksen käyttöä lemmikkieläinten kanssa ja antaisi eläinlääkäreille uusia hoitovälineitä. Toinen vetoomus sallii marihuanan käytön tarkkaavaisuus- ja ylivilkkaushäiriön, ahdistuneisuushäiriön ja Touretten oireyhtymän hoitoon. New Mexicon lääkekannabisohjelma, joka käynnistettiin vuonna 2007, on palvellut lähes 80 000 potilasta, jotka kärsivät sairauksista syövästä HIV:hen. Suurimmalla osalla heistä on diagnosoitu traumaperäinen stressihäiriö tai vakava krooninen kipu. Osavaltion lainsäätäjien koalitio laatii parhaillaan ehdotusta marihuanan laillistamiseksi vapaa-ajan käyttöön sen jälkeen, kun lakiesitys oli tänä vuonna pysähtynyt osavaltion senaatissa. Kuvernöörin nimittämä työryhmä pyrkii varmistamaan kohtuuhintaisen lääkemarihuanan saatavuuden, jos vapaa-ajan marihuana hyväksytään. Tämä voisi tarkoittaa tulevaisuudessa verovapaata lääkekannabista ja mahdollisesti tuettua myyntiä köyhille potilaille. Useissa osavaltioissa potilaat ovat lähteneet pois lääkemarihuanaohjelmista, ja virkistysmarihuanan salliminen on aiheuttanut ongelmia kohtuuhintaisuudessa.</w:t>
      </w:r>
    </w:p>
    <w:p>
      <w:r>
        <w:rPr>
          <w:b/>
        </w:rPr>
        <w:t xml:space="preserve">Tulos</w:t>
      </w:r>
    </w:p>
    <w:p>
      <w:r>
        <w:t xml:space="preserve">Vetoomuksessa haetaan lääkemarihuanaa sairaille kotieläimille.</w:t>
      </w:r>
    </w:p>
    <w:p>
      <w:r>
        <w:rPr>
          <w:b/>
        </w:rPr>
        <w:t xml:space="preserve">Esimerkki 2.1588</w:t>
      </w:r>
    </w:p>
    <w:p>
      <w:r>
        <w:t xml:space="preserve">Vauva kuoli marraskuussa oltuaan sairaalahoidossa kolme kuukautta, kertoi terveysministeriö keskiviikkona. Viimeisin hinkuyskään liittyvä lapsikuolema oli vuonna 2013. Ministeriön alustavien tietojen mukaan vuonna 2019 alle 6 kuukauden ikäisillä vauvoilla oli 25 hinkuyskätapausta. Näistä kahdeksan joutui sairaalahoitoon, ja kaksi sairaalahoitotapauksista oli vakavia. Kuka tahansa voi sairastua hinkuyskään, mutta terveysviranomaisten mukaan se on vakavinta imeväisillä. He korostavat rokotusten merkitystä erityisesti raskauden aikana hinkuyskän ehkäisemiseksi. Tartuntataudeista vastaavan osaston johtajan Kristen Ehresmannin mukaan jäykkäkouristus-, kurkkumätä- ja hinkuyskärokotetta eli Tdap-rokotetta suositellaan jokaisen raskauden kolmannen kolmanneksen aikana. Kun Tdap-rokote annetaan raskauden aikana, äidin elimistö luo vasta-aineita hinkuyskäbakteerien torjumiseksi, Ehresmann sanoi. Osa näistä vasta-aineista siirtyy vauvaan ennen syntymää ja antaa lyhytaikaisen suojan, kunnes vauva voidaan rokottaa.</w:t>
      </w:r>
    </w:p>
    <w:p>
      <w:r>
        <w:rPr>
          <w:b/>
        </w:rPr>
        <w:t xml:space="preserve">Tulos</w:t>
      </w:r>
    </w:p>
    <w:p>
      <w:r>
        <w:t xml:space="preserve">Hinkuyskään liittyvä imeväiskuolema Minnesotassa.</w:t>
      </w:r>
    </w:p>
    <w:p>
      <w:r>
        <w:rPr>
          <w:b/>
        </w:rPr>
        <w:t xml:space="preserve">Esimerkki 2.1589</w:t>
      </w:r>
    </w:p>
    <w:p>
      <w:r>
        <w:t xml:space="preserve">Itäisessä Tulcean piirikunnassa, joka on taudin pahiten koetteleman alueen itäosassa, eräs virkamies kertoi Associated Pressille maanantaina, että alueelle on julistettu hätätila. Tulcean prefektuurin toimiston tiedottaja Mihai Pagal sanoi, että 48 000 sikaa on kesäkuun jälkeen teurastettu tautitapausten jälkeen. Hän sanoi, että kaksi suurta kaupallista maatilaa oli kärsinyt pahoin, samoin kuin monet pienemmät tilat. Romanian eläinlääkintäviranomaisten mukaan pelkästään Tulceassa on esiintynyt 471 sikaruttotapausta. Viranomaisten mukaan 500 maanviljelijää saa valtakunnallisesti korvauksia kuolleesta karjasta. Maailman eläintautijärjestön mukaan afrikkalainen sikarutto ei vaikuta ihmisiin.</w:t>
      </w:r>
    </w:p>
    <w:p>
      <w:r>
        <w:rPr>
          <w:b/>
        </w:rPr>
        <w:t xml:space="preserve">Tulos</w:t>
      </w:r>
    </w:p>
    <w:p>
      <w:r>
        <w:t xml:space="preserve">Romania raportoi 500 afrikkalaisen sikaruton taudinpurkauksesta sioissa.</w:t>
      </w:r>
    </w:p>
    <w:p>
      <w:r>
        <w:rPr>
          <w:b/>
        </w:rPr>
        <w:t xml:space="preserve">Esimerkki 2.1590</w:t>
      </w:r>
    </w:p>
    <w:p>
      <w:r>
        <w:t xml:space="preserve">"Demokraattien presidenttiehdokas Hillary Clinton tarjosi Mediumissa julkaistussa puheessaan silmiinpistävän tilastotiedon aseväkivallasta ja vähemmistönuorista. ""Aseväkivalta", hän kirjoitti, ""on ylivoimaisesti johtava kuolinsyy nuorille afroamerikkalaisille miehille, ohittaen yhdeksän seuraavaa kuolinsyytä yhteensä."""." Mietimme, pitääkö tämä paikkansa, joten tutkimme asiaa tarkemmin. Löysimme asiaa koskevat tiedot Centers for Disease Control and Prevention -verkkosivustolta. Keräsimme tämän hakulomakkeen avulla tiedot 15-24-vuotiaiden afroamerikkalaisten miesten ja poikien 10 yleisimmästä kuolinsyystä vuodelta 2014. Sijoitus Kuolinsyy Kuolemantapausten määrä Aseisiin liittyvien kuolemantapausten määrä 1. Henkirikos 2 416 2 256 2. Tahattomat vammat 1 135 47 3. Itsemurha 448 230 4. Sydänsairaus 172 -- 5. Syöpä 161 -- 6. HIV 52 -- 7. Krooniset alemmat hengityselinsairaudet 47 -- 8. Synnynnäiset epämuodostumat 38 -- 9. Anemia 33 -- 10. Diabetes 33 -- Yhteensä, 2.-9. sijat -- 2119 -- Vaikka tarkasteltaisiinkin vain ampumalla tehtyjä henkirikoksia, niitä tapahtui vuonna 2014 2256, kun taas yhdeksässä seuraavassa kategoriassa oli 2119 kuolemaa. Tämä tekee Clintonin väitteestä oikean. Jos mukaan lasketaan aseisiin liittyvät tapaturmat ja itsemurhat, ero aseisiin liittyvien kuolemantapausten ja muunlaisten kuolemantapausten välillä kasvaa entisestään. Aseisiin liittyviä kuolemantapauksia oli 2 533 kaikissa 10 luokassa yhteensä, kun taas 10 tärkeimmässä luokassa, joilla ei ollut mitään tekemistä aseiden kanssa, oli 2 002 kuolemantapausta. On huomattava, että tämä lausunto riippuu valitusta ikäryhmästä. Väite ei pidä paikkaansa esimerkiksi 10-14-vuotiaiden afroamerikkalaisten poikien kohdalla. Kyseisessä ikä- ja roturyhmässä oli 38 aseisiin liittyvää henkirikosta vuonna 2014, lisäksi 10 aseella tehtyä itsemurhaa ja kolme aseiden aiheuttamaa tahatonta vammaa, eli yhteensä 51. Sen sijaan kyseisen ikä- ja roturyhmän 10 tärkeimmän kuolinsyyn joukossa oli 271 kuolemantapausta, joilla ei ollut mitään tekemistä aseiden kanssa, kuten sairaudet. Mielestämme Clintonin määritelmä "nuorista" 15-24-vuotiaista on kuitenkin järkevä. Päätöksemme mukaan Clinton sanoi: ""Aseväkivalta on nuorten afroamerikkalaisten miesten ylivoimaisesti johtava kuolinsyy, joka ylittää yhdeksän seuraavaa kuolinsyytä yhteensä."" Kunhan ""nuori"" määritellään 15-24-vuotiaaksi, Clintonin lausunto on CDC:n tietojen mukaan oikea.""</w:t>
      </w:r>
    </w:p>
    <w:p>
      <w:r>
        <w:rPr>
          <w:b/>
        </w:rPr>
        <w:t xml:space="preserve">Tulos</w:t>
      </w:r>
    </w:p>
    <w:p>
      <w:r>
        <w:t xml:space="preserve">Aseväkivalta on nuorten afroamerikkalaisten miesten ylivoimaisesti yleisin kuolinsyy, ja se ylittää yhdeksän seuraavaa kuolinsyytä yhteensä.</w:t>
      </w:r>
    </w:p>
    <w:p>
      <w:r>
        <w:rPr>
          <w:b/>
        </w:rPr>
        <w:t xml:space="preserve">Esimerkki 2.1591</w:t>
      </w:r>
    </w:p>
    <w:p>
      <w:r>
        <w:t xml:space="preserve">Heinäkuun 10. päivänä 2020 Facebookissa ilmestyi #FreeBritney-liikkeestä (jonka tarkoituksena oli ilmeisesti vapauttaa Britney Spears) kertova viesti, josta tuli muutamassa päivässä valtavan suosittu:Viestin tekstiViesti - joka oli pitkä ja täynnä yksityiskohtia - alkoi tulkinnalla Spearsin väitetyistä avunpyyntösignaaleista:PSA Britney Spearsista ja #FreeBritney-liikkeestä kaikille, jotka tarvitsevat tai haluavat lisätietoa siitä, mitä hänen kanssaan on tekeillä. Se on helvetinmoinen kaninkolo, joten vyöt kiinni. vähän taustatietoa ensin. Britney oli lapsitähti, joka aloitti 4-vuotiaana Broadwaylla, sitten hän työskenteli tiensä Mikki Hiiri -klubille ja lopulta soolouralle, jonka tunnemme nykyään. Hänen uransa on ollut autopilotilla koko hänen elämänsä ajan. Jos tarkastellaan hänen musiikkiaan, hän on jo vuosia kertonut kaikille, että häntä kontrolloidaan liikaa ja kohdellaan kuin tuotetta, jos kuuntelee useimpien hänen hittinsä sanoituksia. Esimerkkeinä mainittakoon mm: Lucky, Overprotected, My Perogative, Circus, Piece of Me ja Gimme More. Hänen musiikkivideoissaan, sosiaalisen median viesteissään, kiertueiden rekvisiitassa ja valokuvauksissa hänet nähdään säännöllisesti häkissä tai kahleissa. Jos joku on nähnyt videoita hänestä nuorempana, tietää, että hänen TODELLINEN lauluäänensä on hyvin samankaltainen kuin Christina Aguileran. Hänen levy-yhtiönsä ei pitänyt siitä, sillä molemmat olivat Mikki Hiiri -klubissa ja julkaisemassa debyyttialbumiaan samaan aikaan. Niinpä he kouluttivat hänen äänensä uudelleen laulamaan nykyään tuntemallamme vauvaäänellä, koska he uskoivat sen olevan ikonisempi ja luovan hänelle brändin ja uran hänen oikean äänensä sijasta. Se on epäterveellistä, ja se on tuhonnut hänen äänensä vuosien varrella, minkä vuoksi hänet tunnetaan huulisynkronoinnista. Hän halusi tehdä vuonna 2006 akustisen tyyppisen pop-albumin nimeltä Original Doll ja keksiä itsensä uudelleen käyttämällä oikeaa ääntään. Albumi hyllytettiin ja peruttiin, kun hänen levy-yhtiönsä tajusi, että hän laulaisi oikealla äänellään. Hän ei saa laulaa livenä, koska hän joko epäonnistuu kauheasti tai joutuu laulamaan syvällä äänellään, josta häntä ei tunneta. Hänen koko uransa ajan häntä on kohdeltu kuin tuotetta, joka on tarkoitettu myytäväksi." Myöhemmin lisättiin "oikea tee", jossa kuvattiin tapahtumia, jotka johtivat "vuoden 2007 romahdukseen" ja sitä seuranneeseen juridiseen suohon: "Romahdusta edeltävässä osassa Britney kävi läpi julkista avioeroa, hänellä oli tuolloin kaksi alle kaksivuotiasta lasta ja hän oli erittäin paljon yleisön huomion keskipisteenä." Britney ei ollut koskaan ollut julkisuudessa. Me kaikki näimme hänet jokaisen lehden kannessa. Näimme myös kuvan, jossa hänellä oli yksi lapsista sylissään ajaessaan autoa. Menkää kerran YouTubeen ja etsikää 'Britney Spears paparazzi'. Näet, kuinka sadat heistä jahtasivat ja seurasivat häntä, yrittivät jopa päästä julkiseen vessaan kuvaamaan häntä, videoivat häntä itkien pyytämässä heitä jättämään hänet rauhaan ja jopa kuvasivat häntä ambulanssin ikkunoista, kun häntä vietiin alasti viimeiseen mielenterveyshoitoon.Julkisen romahduksen jälkeen, kun hän ajeli päänsä, lukitsi itsensä kotiinsa lastensa kanssa, puhui säännöllisesti brittiläistä aksenttia, käytti surullisen kuuluisaa vaaleanpunaista peruukkia joka paikassa ja shoppaili alastomana, hän joutui kahdesti sairaalaan. Sairaalahoidon jälkeen hänen isänsä haki tuomioistuimelta väliaikaista edunvalvojaa, kunnes hän oli henkisesti vakaa, ja vain yhdeksi vuodeksi. 2 kuukautta sairaalahoidon jälkeen hän teki vierailevan esiintymisen How I Met Your Mother -ohjelmassa. 6 kuukautta sairaalahoidon jälkeen hän pudottaa Womanizer-videon ja alkaa mainostaa uutta albumiaan Circus maailmanlaajuisella kiertueellaan, joka tuotti 131,8 miljoonaa dollaria. Jos hän on niin huonovointinen, miksi hän aloitti työt heti?Hänen isänsä haki vuoden kuluttua tuomioistuimelta edunvalvonnan muuttamista pysyväksi, koska hänellä oli väitetysti EARLY ONSET DEMENTIA KAHDENKYMMENENEN vuoden iässä. Se meni läpi ja on ollut niin siitä lähtien. Tarkalleen ottaen 12 vuotta.Lopuksi juliste kuvasi Spearsin edunvalvonnan väitettyjä ehtoja ja sen hänelle asettamia oikeudellisesti sitovia rajoituksia: Britney Spears on nyt 38-vuotias nainen, joka ei saa tehdä seuraavia asioita ilman isänsä lupaa tai hän voi laillisesti sulkea hänet mielisairaalaan: - ajaa autoa - äänestää - mennä naimisiin - hankkia lapsia - käyttää OMIA RAHOJAAN - nähdä, miten hänen rahansa käytetään - nähdä lapsiaan (hänellä on molempien poikiensa 30 prosentin huoltajuus, koska hänen isänsä pahoinpiteli toisen hänen pojistaan) - poistua kotoaan - palkata oma asianajaja - valvoa millään tavalla itseään. uraansa - puhua edunvalvonnasta julkisesti - antaa haastatteluja, joita ei ole käsikirjoitettu ja joiden kaikki lopulliset leikkaukset ovat myös hänen isänsä hyväksymiä - käyttää kännykkää ilman valvontaa - käyttää sosiaalista mediaa ilman valvontaa - ottaa yhteyttä keneen tahansa ilman valvontaa tai ilman, että häntä on äärimmäisen tarkasti tarkistettu. (Iggy Azalean koti tutkittiin tiettävästi huumeiden varalta ylhäältä alas asti, kun he tekivät yhteistyötä yhdessä kappaleessa) - käydä ostoksilla - käydä kävelyllä - hakea StarbucksiaMuutaman lisäkappaleen jälkeen, jotka kertovat Spearsin elämästä edunvalvonnan ehtojen mukaisesti, postauksen kirjoittaja pyytää lukijoita olemaan pilkkaamatta Spearsia:Kun kaikki siis näkevät hänet Instagramissa kävelemässä käytävillä kuin muotinäytöksessä. Muuta hän ei saa tehdä. Hänellä ei ole KOSKAAN ollut määräysvaltaa elämässään. En välitä pidätkö henkilökohtaisesti hänestä tai hänen musiikistaan, kukaan ei ansaitse tätä. Tämä nainen haluaa vain nähdä lapsiaan, tehdä musiikkia, jota hän haluaa tehdä, ja hakea frappuccinon autollaan. Hän on auringonvalo tässä maailmassa, ja meidän on suojeltava häntä hinnalla millä hyvänsä. Älkää siis pilkatko häntä, tukekaa Free Britney -liikettä ja lähettäkää hänelle hyviä viboja. Hänellä on tässä kuussa oikeustapaaminen, jossa tarkastellaan edunvalvontaa ja päätetään, onko se väärin vai pysyykö se edelleen voimassa. Tähän liittyy niin paljon yksityiskohtia, jotka jätin pois ja jotka tekisivät tästä postauksesta kokonaan paljon pidemmän kuin se on, mutta yksinkertainen haku näyttää teille, mitä muuta on olemassa. Levittäkää tätä pitkälle ja laajalle. ❤️ Free BritneyThe '2007 Meltdown' and Subsequent EventsCBS Newsin helmikuussa 2007 julkaisema käänteinen kronologia Spearsin niin sanotusta "sulamisesta" alkoi 6. helmikuuta 2006, jolloin kuvattiin Spearsin vierailua lastensuojeluviranomaisten luona sen jälkeen, kun paparazzi-valokuvaajat olivat ottaneet hänet kiinni ajamassa poikansa kanssa sylissään:DCFS:n virkailijat vierailivat Spearsin kotona sen jälkeen, kun julkaistiin valokuvia, joissa näkyy, että 24-vuotias laulaja ajoi urheiluajoneuvoa Malibussa, Califissa..., tuolloin 4 kuukauden ikäinen Sean Preston sylissään, eikä turvaistuimessa, kuten laki edellyttää. Hän syytti ensin "kauhistuttavaa, pelottavaa kohtaamista paparazzien kanssa", mutta sanoi myöhemmin, että kyseessä oli "virhe". Syytteitä ei nostettu, ja aikajana jatkui samojen lastensuojeluviranomaisten peräkkäisillä vierailuilla Spearsin luona, joka oli tuolloin raskaana. Juorupalstojen tarinat huipentuivat 16. kesäkuuta 2006 Spearsin haastatteluun, jonka hän teki Today-show'n entisen juontajan Matt Lauerin kanssa. spears tuli tunteelliseksi, mikä johtui pääasiassa häneen kohdistuneesta armottomasta mediahuomiosta, ja Lauer sanoi myöhemmin, ettei hän katunut sananvaihtoa: Lauer kysyi Spearsilta, itkeekö hän kaikesta huomiosta, jota hänen vanhemmuuteensa kiinnitettiin. "Voi, olen itkenyt, kyllä", hän sanoi. "Olen ehdottomasti itkenyt, kun maailma - kuinka tuomitsevia he ovat. Mutta tiedän, millainen äiti olen." Spears, jonka toinen lapsi syntyy syyskuussa, kertoi Lauerille olevansa tunnekuohu. "Ei pahalla tavalla", hän sanoi. "Minä vain alan nauraa hysteerisesti ja sitten alan itkeä. Se johtuu hormoneistani, joten on mukavaa, että mieheni on paikalla pitämässä minulle seuraa." Aikajana käsitteli Spearsin toisen lapsen syntymää, hänen eroaan silloisesta aviomiehestään Kevin Federlinesta ja hänen sosiaaliseen elämäänsä kohdistuvaa lisääntyvää mediahuomiota. Vuoden 2007 aikajanan perusteella näytti siltä, että Spearsin vierailut yökerhoissa saivat osavaltion lastensuojeluviranomaiset tutkimaan asiaa tarkemmin: New York Post raportoi [6. joulukuuta 2006], että Los Angelesin lasten- ja perhepalveluiden osasto on yrittänyt järjestää tapaamisen Spearsin kanssa. Puhelut alkavat sen jälkeen, kun Spears on viime aikoina käyttäytynyt oudosti julkisuudessa", lähde kertoi lehdelle. The Post kertoo, että Spearsin perhe on myös huolissaan hänen uudesta bile-elämästään - ja tempauksistaan paparazzien kanssa." Päivää myöhemmin Spearsin siteerattiin sanoneen: "Jokainen liikkeeni tässä vaiheessa on suurennettu enemmän kuin odotin, ja otin luultavasti uuden vapauteni hieman liian pitkälle. Odotan innolla uutta vuotta, uutta musiikkia ja uutta itseäni!" 17. helmikuuta 2007 Spearsin liikkeistä tuli jälleen rehua syntymässä olevalle internetin juoruteollisuudelle - tuloksena oli laajalti nähtyjä kuvia Spearsista ajelemassa päätään ja käymässä tatuointiliikkeessä: Spears nähdään kampaamossa Tarzanassa, Kaliforniassa, ajelemassa päätään. Myöhemmin hänet nähtiin tatuointiliikkeessä ottamassa tatuointeja lantioonsa ja ranteeseensa. "Meikkaus" tapahtui samana päivänä, kun televisiossa ja verkkosivustoilla kerrottiin, että Spears, joka on saanut kritiikkiä viimeaikaisesta juhlimisesta ja huolimattomasta käytöksestään, olisi kirjautunut lyhyeksi aikaa vieroitukseen Antiguassa sijaitsevaan hoitokeskukseen. Spearsin ja Federlinen avioero pysyi katkerana, ja lokakuussa 2007 CBS kertoi: "Tuomari määräsi [1. lokakuuta 2007] Britney Spearsin luovuttamaan kahden lapsensa huoltajuuden ex-miehelleen Kevin Federlinelle [kyseisellä] viikolla".Ylimmän oikeuden tuomari Scott M. Gordon päätti, että Federline ottaa Sean Prestonin, 2, ja Jayden Jamesin, 1, huoltajuuden [3. lokakuuta 2007] alkaen "kunnes tuomioistuin antaa uuden määräyksen." Määräys perustui Federlinen asianajajien tekemään tarkemmin määrittelemättömään suulliseen esitykseen, ja se käsiteltiin suljetuin ovin järjestetyssä kuulemisessa. Tuomarin määräyksessä ei kerrottu syytä huoltajuuden muuttamiseen, ja hän määräsi kaikki käsittelyn pöytäkirjat sinetöidyiksi.Spears on tahdosta riippumaton ja holhoustoimi alkaaFox Newsin elämäkerta Spearsista käsitteli ajanjaksoa, jolloin hänet asetettiin tahdosta riippumattomaan psykiatriseen hoitoon, ja holhoustoimen alkua #FreeBritney-liikkeen ytimessä:On Jan. 3. tammikuuta 2008 ensihoitajat veivät Spearsin Cedars-Sinai Medical Centeriin sen jälkeen, kun poliisi oli kutsuttu hänen kotiinsa hänen kahden poikansa riidan vuoksi. Britneyn kerrottiin kieltäytyneen luovuttamasta heitä Federlinelle.Paikalla ollut poliisi sanoi, että Spears näytti olevan "päihteiden vaikutuksen alaisena", mutta myöhempien raporttien mukaan Spears kärsii mielisairaudesta, ei päihteiden väärinkäytöstä.Seuraavana päivänä järjestetyssä hätäkäsittelyssä oikeuden edustaja keskeytti Spearsin oikeuden tavata poikiaan. Tuomioistuinkomissaari antoi myös yksinomaisen fyysisen ja laillisen huoltajuuden Federlinelle. 31. tammikuuta [2008] Spearsin vanhemmat, psykiatri ja Los Angelesin poliisi tekivät tiettävästi yhteistyötä, jotta Britney saatiin jälleen kerran sijoitettua UCLA Medical Centerin psykiatriselle osastolle.Seuraavana päivänä tuomioistuinkomissaari Reva Goetz päätti, että Spears tarvitsi jonkun toisen henkilön hoitamaan henkilökohtaisia ja taloudellisia asioita. Spearsin isälle Jamesille ja hänen asianajajalleen Andrew Walletille myönnettiin edunvalvonta.Helmikuun alussa [2008] hänen sairaalassa oloaan jatkettiin kahdella viikolla osavaltion lain pykälän nojalla, jonka mukaan potilaat voidaan pitää sairaalassa hoitoa varten, jos heidän katsotaan olevan vakavasti vammaisia tai vaaraksi itselleen tai muille, kertoi poptähteä lähellä oleva henkilö Associated Pressille.Alun perin edunvalvonnan oli määrä päättyä joulukuussa 2008. Saman vuoden lokakuussa Spearsin isä sai kuitenkin määrittelemättömän tai pysyvän määräysvallan lähes kaikkiin Spearsin elämän osa-alueisiin:Julkisuudessa Britney Spears näyttää toipuneen huomattavan hyvin, mutta kulissien takana näyttää siltä, että hän tarvitsee edelleen edunvalvonnan - pysyvästi.Pop-prinsessan asianajajat pyysivät, että väliaikainen edunvalvonta (jonka piti päättyä joulukuussa 2008) lakkautettaisiin. 31. lokakuuta 2008) muuttuu pysyväksi [28. lokakuuta 2008], ja Los Angelesin ylioikeuden komissaari Riva Goetz suostui pyyntöön.Britneyn isä Jamie valvoo nyt pitkällä aikavälillä hänen omaisuuttaan, perintöään ja liikeasioitaan, ja asiantuntijaryhmä valvoo tarkasti Spearsin mielenterveyttä. Määräys pysyy voimassa, kunnes 26-vuotias on täysin ja vakaasti toipunut. [...]Spearsin asianajajat kieltäytyivät kommentoimasta hänen tämänhetkistä tilaansa tai sitä, mitä mieltä hän on aseman muutoksesta.Vapauttakaa Britney -liikkeen tulo vuoteen 2019Ensimmäinen löytämämme maininta yrityksestä vapauttaa Spears holhouksesta oli joulukuussa 2009 ilmestynyt iltapäivälehtiartikkeli, jossa kuvailtiin Spearsin väitettyä toivetta rajoittavan järjestelyn lopettamisesta:... yhdysvaltalaistietojen mukaan Spears haluaa, että oikeus lopettaa isänsä holhouksen, jonka tämä sai sen jälkeen, kun Spears kärsi viime vuoden alussa julkisuudessa paljon julkisuutta saaneen romahduksensa. [...]Sisäpiiriläiset väittävät, että Britin lakitiimi on kerännyt vauhtia ja aikoo teettää arvion hänen edistymisestään vieroitushoito-ongelmiensa jälkeen.Isä Jamie suunnitteli tiettävästi päästävänsä kuristusotteestaan irti, kun tähden kiertue on ohi, mutta nyt hän haluaa sen päättyvän, "kun aika on oikea".Britneyn lakimiehet ovat kuitenkin tavanneet LA:n komissaaria tämän työhuoneessa, ja päätös Britneyn oikeudellisesta vapaudesta on tarkoitus antaa tuomioistuimen valitseman psykiatrin eli "toimintakykyasiantuntijan" tehtäväksi... Spearsin isällä on tiettävästi kaksi "edunvalvojan" tehtävää kuuluisan tyttärensä, 28, suhteen, joista toinen valvoo hänen yksityiselämäänsä ja toinen hänen liikemerkkiään.Huhtikuussa 2013 Redditin r/todayilearned-sivustolla jaettu suosittu viesti käsitteli asiaa: TIL that Britney Spears is under a conservatorship which is reserved usually for people mentally sick or in vegetative state. Britney on tiettävästi ilmoittanut haluavansa lopettaa showbisneksen, mutta hän ei voi tehdä mitään henkilökohtaisia tai taloudellisia päätöksiä elämästään ja on pakotettu jatkamaan. from todayilearnedTämä viesti viittasi huhtikuussa 2011 julkaistuun blogikirjoitukseen Spearsin vahvasti rajoitetusta elämästä, jossa käsiteltiin esiintymisiä, joissa Spears vaikutti irrottautuneen roolistaan esiintyjänä:Joo, voisimme syyttää Britneyn välinpitämättömyydestä huumeita tai hermoja tai tyhmyyttä tai vain hemmoteltuna olemista, se olisi helppoa - tai sitten voisimme syyttää hänen psykiatrisia lääkkeitään (lupaan, on täysin mahdollista ottaa Seroquelia JA tanssia). Mutta kyse ei näytä olevan siitä: Britney Spears on päässyt yli siitä. Hän ei saa lopettaa tai edes muuttaa tyyliään, koska isä on vastuussa, eikä Britney saa laillisesti tehdä näitä päätöksiä enää yksin. 29-vuotias Britney täyttää joulukuussa [2011] 30 vuotta, eli hän on noin kaksi kuukautta minua nuorempi. Ehkä tämä sukupolvien välinen yhteys selittää, miksi niin monet ikätoverini ovat pakkomielteisiä Britneyn suhteen, vaikka he yleisesti ottaen inhoavat julkkiskulttuuria/popmusiikkia. Ja 16-vuotiaana kaikki halusivat olla Britney Spears ainakin vähän, toivottavasti myös Britney itse, mutta nyt olemme vanhempia ja viisaampia, asiat ovat muuttuneet ja ihmiset ovat kasvaneet, ja näyttää siltä, että 29-vuotiaana suurin osa meistä on menettänyt kiinnostuksensa olla Britney Spears, myös Britney itse.Postaus jatkoi esitystä edunvalvonnan lopettamisen puolesta ja kuvaili koko tilannetta uskomattomin sanankääntein: Tämä kaikki on Jamie Spearsin, hänen (väitetysti) emotionaalisesti hyväksikäyttävän, toipuvan ja narkomaanin isänsä tekosia, joka lopulta onnistui painimaan Brit-Britin määräysvallasta helmikuussa 2008. Tuona vuonna Britneyn julkinen junaonnettomuus (josta kerrotaan yksityiskohtaisesti tässä Rolling Stonen artikkelissa) saavutti pohjakosketuksen, ja Britneyn ollessa sairaalassa Jamien lakimiehet järjestivät edunvalvonnan, joka antoi hänelle yksinoikeuden Britneyn yksityiselämään ja talouteen. Sen piti olla väliaikainen, vain siihen asti, kunnes Britney pääsisi jaloilleen, mutta kun Britney tervehtyi, Jamien asianajajat itse asiassa vaativat suurempaa valtaa, ja 28. lokakuuta 2008 Jamie sai pysyvän edunvalvonnan. PYSYVÄ! Jenny Eliscu, joka kirjoitti Britneyn vuoden 2008 Rolling Stonen kansijutun, sanoi, että on "hyvin harvinaista, että nuoren aikuisen, joka ei ole äärimmäisen sairas, oikeudet siirretään edunvalvojalle." Monet linkitetyistä lähteistä eivät enää toimineet heinäkuussa 2020, mutta yksi niistä johti lokakuussa 2010 PsychCentralin kirjoitukseen, jossa kysyttiin, miten edunvalvonta oli kestänyt niin kauan kuin se oli tuolloin kestänyt: Tietääkö kukaan, miksi Britney Spears on yhä edunvalvonnassa? Siis Britneyn, hänen tuomarinsa ja hänen isänsä lisäksi?Kuka tahansa? [...]Joten, luulen, että se mitä minun on vaikea kääriä aivojani on, miksi tuomari Goetz ajattelee, että hän tarvitsee yhä edunvalvontaa? Siitä on jo melkein kolme vuotta.Tietenkin tiedämme vain sen, mitä Britney tai media raportoi (mutta myönnettäköön - jos jotain hurjaa draamaa on meneillään, media seuraa sitä), joten ehkä kulissien takana on tarpeeksi ongelmia, jotka saavat tuomarin epäröimään... Toistaiseksi tiedämme vain sen, että Britney Spears näyttää voivan hyvin, ja vaikka hän on yhä holhouksen alaisena, voimme varmaan olettaa, ettei se kestä enää kovin kauan.Kiinnostus Spearsin edunvalvonnan ehtoja kohtaan huipentui ja hiipui vuosien varrella, ennen kuin se saavutti jälleen huippunsa keväällä 2019. Tuolloin suosittu r/OutOfTheLoop-postaus Redditissä käsitteli #FreeBritney-hashtagia ja sen silloista suosiota:Mitä #FreeBritneyllä on meneillään? from OutOfTheLoopKärkevimmässä vastauksessa tiivistettiin meneillään oleva kiista:Väitetään, että Britney Spearsia pidetään vastoin tahtoaan mielenterveyslaitoksessa tammikuun puolivälistä lähtien, jolla on jonkin verran sukua hänen holhoustoimelleen, jonka alaisuuteen hänet asetettiin vuonna 2008 mielenterveydellisen romahduksen jälkeen. Tämä tieto on peräisin BritneysGram-podcastista. Tarkemmin sanottuna he olivat väitetysti saaneet ääniviestin joltakulta, jonka he sanovat voivan todentaa, että hän työskenteli avustajana lakitoimistossa, joka liittyy Britneyn holhoukseen.Britney ei ilmeisesti enää ottanut lääkkeitään ja kieltäytyi käyttämästä niitä, mikä sitten johti siihen, että hänen Vegasin residenssinsä peruttiin ja hänet pakotettiin laitokseen. Fanit aloittivat #FreeBritney-tapahtuman yrittäessään saada hänet jälleen vapauteen - sekä siinä mielessä, että hän pääsee pois laitoksesta, mutta myös siinä mielessä, että hän ei ole enää edunvalvonnan alainen. Edunvalvonnassa hän ei saanut ajaa autoa, seurustella, omistaa puhelinta jne. Hän ei edes omistanut omaa uraansa - tämä liittyy "baby voice" -salaliittoon sekä hänen Vegas-residenssinsä peruuttamiseen viime hetkellä. tässä on Twitter-ketju, jossa kerrotaan syvällisesti hänen holhouksestaan, mukaan lukien lähteet ja muut asiat, joten se ei ole pelkkää kuulopuheita.Edit: vaikka se ei olekaan virallinen vahvistus, Britneyn äiti on tykännyt Facebookissa ja Instagramissa kommenteista, jotka koskevat Britneyn joutumista mielenterveyslaitokseen, minkä ihmiset uskovat hänen vahvistavan väitteet.Twitter-ketju oli linkitetty vastauksessa, mutta siihen ei aluksi päässyt käsiksi Twitter-käyttäjän keskeytyksen vuoksi. Löysimme arkiston säikeestä, jossa väitettiin edunvalvonnan olevan korruptoitunut ja "uskomattoman hämärä &amp; petollinen". Ei ole selvää, miksi tili keskeytettiin tai oliko keskeytyksellä mitään tekemistä viraaliketjun väitteiden kanssa.toukokuu 2019, Spearsin tapausta arvioidaan uudelleen ja sosiaalisen median kiinnostus jatkuu11. toukokuuta 2019 Associated Press kertoi Spearsin edunvalvontaan liittyvästä kuulemistilaisuudesta - jonka aikana "noin 20 Spearsin fania osoitti mieltään kylttien kanssa, joissa luki 'Vapauttakaa Britney' ja 'Lopettakaa edunvalvonta nyt'". '" Tuossa raportoinnissa korostettiin kuulemiseen liittyvää salailua:Kuultuaan Britney Spearsin ja hänen vanhempiensa puhetta harvinaisessa ja salamyhkäisessä yhteisessä oikeudenkäynnissä [toukokuussa 2019] tuomari määräsi asiantuntija-arvion edunvalvonnasta, joka on 11 vuoden ajan antanut isän hallintaan suuren osan 37-vuotiaan laulajan elämästä.Vain harvat sisälle jääneet tietävät, mitä nämä kolme sanoivat oikeussalissa, joka suljettiin yleisöltä ja tiedotusvälineiltä pian kuulemisen alkamisen jälkeen. Los Angelesin ylioikeuden tuomari Brenda Penny kirjoitti kuitenkin jälkikäteen antamassaan määräyksessä, että kaikki olivat sopineet niin sanotusta 730-asiantuntija-arviosta, jota käytetään yleensä vanhemman mielenterveyden ja pätevyyden määrittämiseen avioerotapauksessa. [...]Spears on vuosia vaiennut julkisesti niistä vakavista rajoituksista, joita vuonna 2008 perustettu edunvalvonta on asettanut hänen päätöksenteolleen, kun hänellä oli vakavia henkilökohtaisia ja psykiatrisia ongelmia, joista monet tulivat julkisuuteen.Monissa osavaltioissa edunvalvonta, joka tunnetaan myös nimellä holhoustoimi, on tahdonvastainen tila, joka on yleensä varattu hyvin iäkkäille tai hyvin sairaille henkilöille, jotka kärsivät dementiasta tai ovat muutoin toimintakyvyttömiä ja kykenemättömiä tekemään päätöksiä omasta puolestaan.Harvoin sitä käytetään niinkin toimintakykyisiin ihmisiin kuin Spears, joka on muista ongelmistaan huolimatta - hän on kertonut haastatteluissa kamppailevansa kaksisuuntaisen mielialahäiriön kanssa - nähnyt uransa jatkavan kukoistustaan.On selvää, ettei Spearsia "vapautettu" näiden menettelyjen aikana. Lokakuussa 2019 USA Today kertoi, että tilanne oli edelleen tarkasteltavana ja keskustelun aiheena. Tuo raportointi kehystää vahvasti edunvalvonnan, jota Spears ei vain suvainnut, vaan halusi: "Kaikki katsovat edunvalvontaa hirvittävänä asiana, joka hänelle on tyrkytetty. Minä näen sen menestystarinana", [Los Angelesin asianajaja Troy] Martin sanoo. "Britney oli syöksykierteessä, ja hänestä oli tehty 5150-lausunto (tahdosta riippumaton tilapäinen psykiatrinen pidätys), koska hän oli mahdollisesti vaaraksi itselleen tai muille. Hänen elämänsä oli romuna. ... Kaikesta päätellen asiat ovat nyt paljon paremmin kuin vuonna 2008." Martin ei kuitenkaan ollut missään vaiheessa mukana Spearsin tapauksessa. Los Angeles Timesin juttu kuukautta aiemmin esitti samankaltaisia väitteitä sen jälkeen, kun Spearsin edunvalvonnasta kertova podcast aiheutti #FreeBritney-trendin Twitterissä aiemmin vuonna 2019: "Se, että hän on ollut edunvalvonnassa kymmenkunta vuotta, pitäisi kertoa jotain hänen henkisestä vajaatoiminnastaan ja haavoittuvuudestaan", sanoi [lakimies Adam] Streisand, joka on erikoistunut korkean profiilin varallisuuskiistoihin. "Tuomioistuimet tekevät kaikkensa varmistaakseen, että henkilöä ei huostaanoteta, ellei hän todella, todella tarvitse sitä." Loppuvuodesta 2019 alkaen kiinnostus #FreeBritney-hashtagia kohtaan jatkui, sillä Spearsin huostaanottoa jatkettiin jälleen kerran 22. huhtikuuta 2020. Nimettömän 18. kesäkuuta 2020 Redditin r/legaladvice-sivustolle lähetetyn, sittemmin poistetun viestin jotkut fanit tulkitsivat Spearsin lähettämäksi:Conservatorship + Cosmetic Surgery - Please Help! from legaladviceKun otetaan huomioon Spearsia koskevien huhujen näkyvyys kesäkuussa 2020, oli varmasti mahdollista, että viestiketju - "Conservatorship + Cosmetic Surgery - Please Help!" - oli kirjoittanut joku muu kuin Spears, joka yritti kiinnittää huomiota hänen väitettyyn ahdinkoonsa. Postauksen arkistoitu versio paljasti, että sen oli lähettänyt u/uncertainsobelle, ja siinä luki: Hei. Toivon, että voitte auttaa minua ymmärtämään lailliset oikeuteni nykyisessä tilanteessani. Asun Kalifornian osavaltiossa ja olen ollut laillisessa edunvalvonnassa jo jonkin aikaa, minulle on määrätty kaksi eri edunvalvojaa, joista toinen hoitaa henkilökohtaisia asioitani ja toinen hoitaa rahojani ja liiketoimintaani. Minun on jo pitkään täytynyt tehdä, mitä he sanovat lääkäreiden ja hoitojen suhteen, mutta nyt he painostavat minua tekemään kosmeettisen toimenpiteen, jota en halua. He sanovat minulle, ettei minulla ole loppujen lopuksi mitään oikeuksia tai sananvaltaa tässä päätöksessä, ja pelkään todella, että he ovat oikeassa. Voisiko joku kertoa minulle, mitä minun pitäisi tehdä tai kenelle voin puhua ilmoittaakseni tästä? Kiitos paljon etukäteen avusta, olen niin kiitollinen.TikTok-käyttäjät osallistuvatKiinnostus nousi jälleen kesä- ja heinäkuussa 2020 - erityisesti luomalla keskustelua Spearsin päätöksestä käyttää keltaista paitaa videolla. Väitetään, että Spearsin edellisen TikTok-postauksen kommentoija kehotti häntä käyttämään keltaista paitaa, jos hän tarvitsee apua:Britney Spears: Spears: Viimeaikaiset TikTokit ja lisää yksityiskohtia hänen elämästään. Does she need help? from conspiracytheories2. heinäkuuta 2020 Spears julkaisi TikTok-videon, jossa tapahtui hyvin vähän muuta kuin se, että hänellä oli keltainen paita yllään:Redditor, joka vastasi viestiketjuun, sanoi huhun "keltainen paita"-elementistä: "Oli eräs TikTok-video, jonka hän julkaisi, ja kommenteissa kysyttiin juttuja, kuten "käytä keltaista paitaa, jos tarvitset apua", ja sitten hänen viimeisimmässä videossaan tuon jälkeen hän huomautti kuvatekstissään "...olen niin innoissani, että minun oli pakko käyttää keltaista paitaani". Hän puhui jostain muusta, mutta kyllä jotain on tekeillä 🙁Kommentista ja videosta tehtiin erillinen ja erittäin suosittu Facebook-kirjoitus 7. heinäkuuta 2020. Heinäkuun 9. päivänä 2020 eräs Facebook-käyttäjä väitti Spearsin noudattaneen jälleen värillisen paidan suuntaa, tällä kertaa sinisellä paidalla, mikä kelpasi internetille. Heinäkuun 9. päivänä 2020 aloitettu vetoomus otsikolla "The conservatorship and civil liberties of Britney Spears" sai lähes 30 000 allekirjoitusta, ja siinä luki: Britney Spears on ollut vuodesta 2008 lähtien edunvalvonnassa, joka antaa edunvalvojalleen täyden määräysvallan hänen henkilökohtaiseen elämäänsä &amp; talouteensa/omaisuuteensa. Edunvalvontaa käytetään yleensä henkilöille, jotka ovat vakavasti mielisairaita. Vuodesta -08 lähtien hän on ollut kolmella maailmankiertueella, joihin on sisältynyt vaarallisia lento- ja tulitemppuja. On turvallista sanoa, että hän on tarpeeksi järjissään ruokkiakseen ja vaatettaakseen itsensä. Tämän edunvalvonnan myötä hän ei pysty taistelemaan kunnolla vapautensa puolesta, koska hänellä ei ole laillista oikeutta palkata omaa asianajajaa. Tarvitsemme tämän vetoomuksen, jotta Britney voi palkata oman asianajajan ja elää normaalia elämää 38-vuotiaana naisena, jolla on kaksi lasta. 38-vuotias Britney on yrittänyt vuosien varrella taistella, yritykset on lopetettu. Pyydän teitä tutkimaan tätä tapausta. Jokainen amerikkalainen ansaitsee kansalaisvapaudet. 11. heinäkuuta 2020 valokuvaaja Andrew Gallery jakoi TikTokiin viisi videota, joiden väitetään jakavan tietoa Spearsista ja edunvalvonnasta. Videot oli jaettu viiteen osaan, joiden kaikkien otsikko oli "aikani Britney Spearsin kanssa". Viides ja viimeinen video oli myös otsikoitu "kirjeeksi": Gallery jakoi kolme silmänräpäyssivua kirjeestä, jonka hän omisti Spearsille, ja me kuvasimme ne:TL;DRA Vaikka #FreeBritney-liike näytti olevan olemassa jossakin muodossa jo vuosina 2010 ja 2011, se vauhdittui toden teolla vasta keväällä 2019, kun eräs podcast aiheutti hashtagin leviämisen Twitterissä. Spearsin fanit väittivät, että hänen elämäänsä muodossa tai toisessa vuodesta 2008 lähtien hallinnut edunvalvonta oli epäasiallista ja mahdollisesti väärinkäytöksiä. TikTokin erittäin aktiivinen käyttäjäkunta herätti kiinnostuksen huhuja kohtaan uudelleen kesä- ja heinäkuussa 2020, lähinnä sen jälkeen, kun Spears käytti keltaista paitaa heinäkuussa 2020 julkaistussa videossa ja eräs kommentoija väitti, että he olivat neuvoneet häntä käyttämään keltaista paitaa, jos hän tarvitsee apua. Heinäkuusta 2020 lähtien Spears oli edelleen edunvalvonnan alaisena.Kommentit</w:t>
      </w:r>
    </w:p>
    <w:p>
      <w:r>
        <w:rPr>
          <w:b/>
        </w:rPr>
        <w:t xml:space="preserve">Tulos</w:t>
      </w:r>
    </w:p>
    <w:p>
      <w:r>
        <w:t xml:space="preserve">Heinäkuusta 2020 alkaen Britney Spears on holhouksen alainen, mikä rajoittaa hänen vapauttaan.</w:t>
      </w:r>
    </w:p>
    <w:p>
      <w:r>
        <w:rPr>
          <w:b/>
        </w:rPr>
        <w:t xml:space="preserve">Esimerkki 2.1592</w:t>
      </w:r>
    </w:p>
    <w:p>
      <w:r>
        <w:t xml:space="preserve">"Edustajainhuone hyväksyi helmikuussa lakiehdotuksen, jolla Yhdysvaltain hallitus pysyisi toiminnassa tämän verovuoden ajan ja joka samalla tekisi pienen loven liittovaltion velkaan. Demokraattien mielestä lakiesitys on huono ja leikkaa tärkeitä ohjelmia; republikaanien mielestä leikkaukset ovat välttämättömiä. Emme aio eritellä lakiehdotuksen ansioita tai puutteita. PolitiFact Ohio oli kiinnostunut senaattori Sherrod Brownin 7. maaliskuuta esittämistä ja Clevelandin pormestarin Frank Jacksonin kannattamista väitteistä lakiesityksen vaikutuksista. Brown ja Jackson sanoivat lehdistötiedotteessa ja lehdistötilaisuudessa Clevelandissa julkisten turvallisuusviranomaisten kanssa, että menoleikkaukset voivat vahingoittaa Clevelandin ja koko Ohion julkista turvallisuutta. Erityisesti he puhuivat avustusten leikkauksista, jotka vaikuttaisivat paikallisiin lainvalvontaviranomaisiin. "Edustajainhuoneen hyväksymä talousarvioehdotus voisi leikata rahoitusta ohjelmilta, jotka auttavat pitämään paikalliset asuinalueet turvallisina, ja leikata yli 1,7 miljoonaa dollaria Ohiolle osoitetuista terrorisminvastaisista varoista", luki Brownin lehdistötiedotteen otsikossa. Tämä sai meidät miettimään: Nämä leikkaukset koskisivat avustusohjelmia. Monet liittovaltion avustukset myönnetään kilpailuun perustuen, joten mikään kaupunki ei voi luottaa saavansa niitä joka vuosi. Miten Brown ja Clevelandin kaupunki voivat siis pitää avustuksen lopettamista "leikkauksena"? Toisin sanoen: Jos saat joskus bonuksen, mutta et joka vuosi, voitko todella sanoa, että palkkaasi leikattiin niinä vuosina, jolloin et saanut sitä? Brownin tapauksessa vastaus on kyllä. Kaksi hänen mainitsemistaan kolmesta ohjelmasta rahoitetaan kapeasta turvallisuusavustusten kategoriasta, jonka Cleveland ja Ohio ovat historiallisesti saaneet taatusti. Brown puhui näistä ohjelmista nimellä "ohjelmat, jotka pitävät paikalliset asuinalueet turvallisina". Mitä tulee toiseen ohjelmaan ja mahdollisiin leikkauksiin, Brown muotoili huolensa varovaisesti ja tarkasti. Katsotaanpa. Community Oriented Policing Services eli COPS-avustukset Tämä oikeusministeriön ohjelma naapurustojen turvallisuuden ylläpitämiseksi on kilpailtu. Ohjelma auttaa poliisilaitoksia saamaan liittovaltion rahaa poliisien palkkaamiseen ja kouluttamiseen. Sillä on kuitenkin eräs ehto: Kaupunkien on maksettava poliisien palkat, kun apurahat päättyvät. Kriitikot kyseenalaistavat ohjelman tehokkuuden. Parlamentin edustajainhuone oli valmis lakkauttamaan COPS-ohjelman, mutta päätyi säilyttämään rahat poliisien palkkaamiseen ja koulutukseen. Edustajainhuoneen lakiehdotus poistaisi kuitenkin muut COPS-ohjelman piiriin kuuluvat ohjelmat, kuten ohjelmat, jotka ovat auttaneet poliisilaitoksia maksamaan teknologian hankinnasta, ja toisen ohjelman, joka auttaa paikallispoliiseja torjumaan metamfetamiinin levittämistä. Nämä kaksi jälkimmäistä "voitaisiin poistaa kokonaan", Brown sanoi. Brown oli tarkka sanoessaan "voisi". Ja vaikka joissakin uutisissa annettiin virheellinen vaikutelma, että COPS-rahoilla palkatut Clevelandin partioviranomaiset olisivat nyt vaarassa - tämä harhaluulo kiinnitti ensimmäisenä huomiomme ja antoi aihetta tähän PolitiFact-selvitykseen - emme näe mitään todisteita siitä, että Brown olisi esittänyt tämän nimenomaisen kytkennän. Byrne Justice Assistance Grants Cleveland on käyttänyt näistä avustuksista saatuja varoja alueelliseen poliisin lähettämiseen, rikosanalyyseihin ja työryhmiin väkivaltarikollisuuden ja huumeiden torjumiseksi. Brownin mukaan Ohio "saattaa" menettää yli 4,4 miljoonaa dollaria edustajainhuoneen budjettileikkausten vuoksi. Byrne-avustukset perustuvat suurelta osin kaavaan, jossa otetaan huomioon väestömäärä ja rikollisuuden määrä, kertoo oikeusministeriön oikeusministeriön oikeusohjelmien toimiston tiedottaja Michelle Person. Kaavasta käy selvästi ilmi, että jos liittovaltion ohjelman rahoitus pysyisi ennallaan, Ohio olisi edelleen oikeutettu siihen. Brown oli oikeassa puhuessaan mahdollisesta ""tappiosta"". Brownin toimisto viittasi 4,4 miljoonan dollarin määrälliseen tappioon osavaltiokohtaiseen analyysiin, jonka on laatinut Center on Budget Policy and Priorities, liberaali ryhmä, joka tutkii usein menoleikkausten vaikutuksia. Keskuksen analyysi perustui arvioon, jonka mukaan Byrne-avustuksia leikataan noin 29 prosenttia. Byrne-avustusten leikkausten tarkkaa laajuutta on mahdotonta tietää, koska ne ovat osa laajempaa oikeusministeriön avustusjoukkoa, jota leikattaisiin; on epäselvää, leikattaisiinko kaikkia avustuksia yhtä paljon. Arvio 29 prosentista on kuitenkin yhdenmukainen muiden arvioiden kanssa, ja ""oletetaan varmasti, että Byrne-avustukset ottaisivat kohtuullisen osuutensa"" muiden ohjelmien joukossa, sanoi Elizabeth Pyke, joka on kaupunkeja ja osavaltioita edustavan National Criminal Justice Associationin (Rikosoikeudellinen yhdistys) hallitusasioista vastaava johtaja. COPS-ohjelma ja Byrne Justice Assistance -avustukset ovat kaksi ohjelmaa, joita Cleveland ja Ohio ovat historiallisesti saaneet taatusti, ja molemmat voivat vaikuttaa poliisitoimintaan lähiöissä. Urban Areas Security Initiative -avustukset Sisäisen turvallisuuden ministeriö myöntää näitä avustuksia, joiden tarkoituksena on auttaa suurkaupunkialueita suunnittelemaan mahdollisia terrori-iskuja ja joukkohätätilanteita varten. Ohio voisi menettää yli 1,7 miljoonaa dollaria, jos näitä avustuksia leikattaisiin, ja Cleveland yksin voisi menettää yli 500 000 dollaria, Brown sanoi tiedotteessaan. Avustukset myönnetään kaavalla, jossa otetaan huomioon kunkin suurkaupunkialueen väkiluku ja sen potentiaali terrori-iskun tai joukkohätätilanteen varalta. Konservatiivisen Heritage Foundation -ajatushautomon mukaan 63 metroaluetta saa nyt rahoitusta, ja sen mielestä ohjelma on laajentunut liian pitkälle. Edustajainhuoneen menoarvioesitys leikkaisi koko ohjelmaan käytettävissä olevaa rahamäärää, ja Brown perusti lukunsa laskelmiin siitä, miten se vaikuttaisi Ohion osuuteen, sanoi Meghan Dubyak, Brownin viestintäjohtaja. Parlamentin edustajainhuoneen menoehdotukseen tehdyn muutoksen mukaan kuitenkin vain 25 suurinta kaupunkialuetta - mitattuna niiden koetun uhkatason ja muiden vastaavien tekijöiden perusteella - olisivat oikeutettuja saamaan rahaa. Yksikään ohiolaiskaupunki ei tällä hetkellä kuulu 25 parhaan joukkoon, joten Ohiolle koituva tappio olisi tässä tilanteessa suurempi kuin Brown laski. Brown oli siis oikeassa siinä, että Cleveland "voisi" menettää "yli" 500 000 dollaria. Kaikki hänen väitteensä perustuivat edustajainhuoneen lakiesitykseen, jota senaatin odotetaan muuttavan. Mutta edustajainhuoneen lakiehdotus luo pohjan sille, mitä seuraavaksi tapahtuu; ainakin toistaiseksi senaatin on työskenneltävä sen lakiehdotuksen pohjalta. Brown oli varovainen sanoessaan, että se ""voisi"", ei ""olisi"", kun hän puhui kaikista ehdotetuista leikkauksista.""</w:t>
      </w:r>
    </w:p>
    <w:p>
      <w:r>
        <w:rPr>
          <w:b/>
        </w:rPr>
        <w:t xml:space="preserve">Tulos</w:t>
      </w:r>
    </w:p>
    <w:p>
      <w:r>
        <w:t xml:space="preserve">"Edustajainhuoneen hyväksymä budjettiehdotus voisi leikata rahoitusta ohjelmille, jotka auttavat pitämään paikalliset asuinalueet turvallisina, ja leikata yli 1,7 miljoonaa dollaria Ohiolle suunnatuista terrorisminvastaisista varoista."</w:t>
      </w:r>
    </w:p>
    <w:p>
      <w:r>
        <w:rPr>
          <w:b/>
        </w:rPr>
        <w:t xml:space="preserve">Esimerkki 2.1593</w:t>
      </w:r>
    </w:p>
    <w:p>
      <w:r>
        <w:t xml:space="preserve">"Toivon, että tämä on viimeinen kerta", Rogers Cityn ylitarkastaja Nick Hein sanoi Alpena Newsille. Huono sää ei ole tänä vuonna haitannut opetusta Rogers Cityssä, joka sijaitsee Huron-järven rannalla 60 mailia Mackinacin sillasta kaakkoon. Mutta sairaudet ovat toinen juttu. Piirissä on noin 510 oppilasta. Neljäsosa heistä oli perjantaina poissa. "Kouluterveydenhoitaja on vahvistanut, että suurin osa oli flunssaa", Hein sanoi poissa olleista oppilaista. Piirin terveysosasto nro 4 sanoi, että influenssa on ollut laajalle levinnyt viiden tai kuuden viikon ajan koillisessa Lower Peninsulassa.</w:t>
      </w:r>
    </w:p>
    <w:p>
      <w:r>
        <w:rPr>
          <w:b/>
        </w:rPr>
        <w:t xml:space="preserve">Tulos</w:t>
      </w:r>
    </w:p>
    <w:p>
      <w:r>
        <w:t xml:space="preserve">Lumipäivä? Ei, se on sairaus _ taas _ koulupiirissä.</w:t>
      </w:r>
    </w:p>
    <w:p>
      <w:r>
        <w:rPr>
          <w:b/>
        </w:rPr>
        <w:t xml:space="preserve">Esimerkki 2.1594</w:t>
      </w:r>
    </w:p>
    <w:p>
      <w:r>
        <w:t xml:space="preserve">Brasilian maatalousministeriön tiedottaja sanoi maanantaina, että viennin keskeyttäminen toteutettiin automaattisesti sen jälkeen, kun tapaus oli vahvistettu. Tällaista toimenpidettä edellytetään maiden kahdenvälisessä sopimuksessa. Ministeriön tiedottaja Regina Peres sanoi, että perjantaina Brasilian Mato Grosson osavaltiossa havaittu tapaus ei ollut peräisin saastuneista elintarvikkeista. Hän sanoi, että tämä sulkee pois laajamittaisen saastumisen mahdollisuuden, ja sanoi, että viennin odotetaan jatkuvan "nopeasti". Ministeriö sanoi lausunnossaan, että Maailman eläintautijärjestö päätti tapausta koskevan tutkimuksensa maanantaina muuttamatta Brasilian terveysasemaa. Järjestö ei ollut heti käytettävissä vahvistamaan asiaa.</w:t>
      </w:r>
    </w:p>
    <w:p>
      <w:r>
        <w:rPr>
          <w:b/>
        </w:rPr>
        <w:t xml:space="preserve">Tulos</w:t>
      </w:r>
    </w:p>
    <w:p>
      <w:r>
        <w:t xml:space="preserve">Brasilia keskeyttää naudanlihan viennin Kiinaan hullun lehmän tapauksen vuoksi.</w:t>
      </w:r>
    </w:p>
    <w:p>
      <w:r>
        <w:rPr>
          <w:b/>
        </w:rPr>
        <w:t xml:space="preserve">Esimerkki 2.1595</w:t>
      </w:r>
    </w:p>
    <w:p>
      <w:r>
        <w:t xml:space="preserve">Suunnitelma, jonka Illinoisin veteraaniasioiden osaston johtaja Erica Jeffries paljasti Chicagossa järjestetyssä lakiasiain kuulemistilaisuudessa, on seurausta republikaanikuvernöörin alle kaksi kuukautta sitten antamasta lupauksesta, jonka mukaan hän aikoo korvata vanhentuneet putkistot, jotka voivat tarjota suojaa bakteereille, jotka aiheuttavat tappavan keuhkokuumeen kaltaisen sairauden. Rauner sanoi tuolloin, että vastarakennettu laitos voisi olla pitkän aikavälin vaihtoehto. "Kustannukset, häiriöt ja rakentaminen, puhumattakaan siitä ajasta, joka tähän (putkiston uusimiseen) menisi, eivät olisi vaivan arvoisia, kun ajatellaan upouuden rakennuksen rakentamista", Jeffries sanoi maanantaina. "Emme halua käyttää vuosia 70 vuotta vanhojen rakennusten purkamiseen upouuden putkiston asentamiseksi, kun tiedämme, että se ei välttämättä ole täydellinen ratkaisu." Rauner vieraili tammikuussa viikon ajan kodissa dramatisoidakseen ponnistelujaan tautitapauksen selvittämiseksi. Hänen uudelleenvalintaehdokkuutensa vastustajat ovat moittineet häntä ja sanoneet, että hänen hallintonsa on hoitanut kriisin huonosti. Jeffries, joka ei maininnut mahdollisia kustannuksia, sanoi, että Länsi-Illinoisissa sijaitsevan 130 vuotta vanhan kampuksen useita rakennuksia puretaan, jotta tilalle saadaan "huipputason tiloja" seuraavien kolmen tai viiden vuoden aikana. Toisessa vaiheessa Jeffries ilmoitti, että Raunerin nimittämien työryhmien alustavat suositukset annettaisiin 31. maaliskuuta mennessä ja lopullinen versio 1. toukokuuta mennessä. Rauner kohtaa äänestäjät GOP-puolueen esivaaleissa 20. maaliskuuta. Raunerin tiedottaja Rachel Bold sanoi myöhään maanantaina, että putkiston korvaamista ei ole suljettu pois, ja totesi, että Raunerin tammikuiseen julistukseen sisältyi ehdotus rakentaa tänne "upouusi rakennus, jossa on viimeisintä tekniikkaa". Hallinto asensi 6,5 miljoonan dollarin vedenkäsittelylaitoksen, otti käyttöön tiukat putkistojen ja kalusteiden huuhteluprotokollat, asensi suodattimia kalusteisiin ja käsitteli vettä muun muassa lämmöllä ja kemikaaleilla pyrkiessään lopettamaan ongelman. Legioonalaistautia esiintyi aluksi vuonna 2015, mutta se palasi laitokseen vuosina 2016 ja 2017. Viime kuussa vahvistettiin neljä uutta tapausta. Maanantain kuulemistilaisuus järjestettiin sen jälkeen, kun hallinto oli julkaissut Bellevilleen sijoittautuneen konsulttiinsinööri BRiC Partnershipin elokuussa 2016 laatiman raportin, jossa ehdotettiin toimenpiteitä ongelman lieventämiseksi, mukaan lukien maanalaisen vedenjakelujärjestelmän ja putkiston korvaaminen kahdeksalla miljoonalla dollarilla 15 kampusrakennuksen sisällä, joissa asuu kaikkein alttiimpia asukkaita. Jeffries sanoi joulukuussa, että putkistojen uusiminen voisi maksaa 500 miljoonaa dollaria tai enemmän; tammikuussa hän kertoi lainsäätäjille, että hinta olisi 25-30 miljoonaa dollaria, mutta ei täsmentänyt arvion lähdettä. Hän ei ole koskaan selittänyt, miksi hän käytti arvioita, jotka olivat vähintään yli neljä kertaa todellista määrää suuremmat. BRiC:n vuoden 2016 raportissa, joka maksoi 20 000 dollaria, lueteltiin kymmenkunta ideaa yhteensä 17 miljoonan dollarin arvosta. Hallinto maksoi BRiC:lle vielä 40 000 dollaria vuoden 2016 raportin päivittämisestä ja laajentamisesta. Viime kuussa julkaistun päivityksen mukaan koko kampuksen putkistojen uusiminen maksaisi 11 miljoonaa dollaria; muiden ideoiden laajennetut vaihtoehdot maksaisivat yhteensä enintään 24 miljoonaa dollaria. Jeffries selitti maanantaina, että BRiC:n raportti toimitettiin elokuussa 2016 vain kaksi kuukautta sen jälkeen, kun 6,5 miljoonan dollarin vedenpuhdistuslaitteisto oli valmistunut kesäkuussa, ja että se halusi testata sen tehokkuutta ennen kuin se ryhtyi muihin toimiin. Julkisen terveydenhuollon virkamiehet olivat kuitenkin vahvistaneet kaksi uutta legioonalaistautitapausta heinäkuun lopulla, vain päiviä ennen BRiC:n saapumista kampukselle. ___ Ota yhteyttä poliittiseen kirjoittajaan John O'Connoriin osoitteessa https://twitter.com/apoconnor . Hänen työnsä löytyy osoitteesta https://apnews.com/search/john%20o'connor ___ Tilaa AP:n viikoittainen uutiskirje, jossa esitellään parhaita raporttejamme Keskilännestä ja Texasista: http://apne.ws/2u1RMfv.</w:t>
      </w:r>
    </w:p>
    <w:p>
      <w:r>
        <w:rPr>
          <w:b/>
        </w:rPr>
        <w:t xml:space="preserve">Tulos</w:t>
      </w:r>
    </w:p>
    <w:p>
      <w:r>
        <w:t xml:space="preserve">Rauner aikoo nyt raivata eläinlääkäriasuntolat, joista löytyi legioonalaistautia.</w:t>
      </w:r>
    </w:p>
    <w:p>
      <w:r>
        <w:rPr>
          <w:b/>
        </w:rPr>
        <w:t xml:space="preserve">Esimerkki 2.1596</w:t>
      </w:r>
    </w:p>
    <w:p>
      <w:r>
        <w:t xml:space="preserve">"Jutussa ei mainita kokeellisen menettelyn kustannuksia. Jutussa todetaan, että uusi hoito poisti injektioiden tarpeen kuukausiksi tai vuosiksi 14 potilaalla 15:stä, ja kuvataan näin absoluuttisia hyötyjä. Jutussa todetaan, että uusi hoito ei ole riskitön ja että potilaat ovat alttiita infektioille. Jutussa ei kuitenkaan kuvata, kuinka vakavia nämä haitat voivat olla (voivat johtaa kuolemaan) tai kuinka usein niitä esiintyi tutkimuksessa. Vaikka haitat siis mainitaan lyhyesti, niitä ei kehitetä tai arvioida riittävästi. Tämä ei ole vähäinen ongelma, sillä kantasolusiirtoihin voi liittyä hyvin merkittäviä infektioiden, elinten vajaatoiminnan ja jopa kuoleman riskejä. Esimerkkinä siitä, mitä lyhennetyssä versiossa voi jäädä pois, mainittakoon, että tämä mahdollisia haittoja koskeva rivi esiintyi LA Timesin alkuperäisessä jutussa, mutta se oli jätetty pois tarkistamastamme Boston Globe -versiosta: ""Burtin tutkimusryhmä Northwesternissä on suorittanut 170 kantasolusiirtoa erilaisten immuunijärjestelmän sairauksien hoitoon, ja kaksi potilasta on kuollut hoitoon.""" Jutussa ei kerrota todisteiden vahvuutta eli sitä, oliko kyseessä satunnaistettu tutkimus vai jokin vähemmän vankka tutkimus. Lukijoita ei myöskään varoiteta osallistujien vähäisestä määrästä tai seurannan lyhyestä kestosta, mikä rajoittaa johtopäätösten tekemistä. Jutussa ei ylikorosteta tilan luonnetta tai sen aiheuttamaa taakkaa. Artikkelissa lainataan tutkimukseen liittyvää lähdettä ja myös lähdettä, joka ei liity tutkimukseen. Artikkelissa käsitellään tyypin 1 diabeetikoiden vaihtoehtoista, tavanomaista hoitoa, joka on insuliinipistokset. Artikkelissa todetaan, että hoito on kokeellinen, ja kerrotaan lukijoille, että tätä menettelyä ei ole vielä saatavilla paikallisessa lääkärin vastaanotossa. Jutussa todetaan, että tutkimus ehdottaa uutta hoitokeinoa tyypin I diabetesta sairastaville ja annetaan lukijoiden tietää, että kyseessä on uusi hoito (vaikka jutussa todetaankin, että kantasolusiirtoa on käytetty muiden sairauksien hoidossa). Koska jutussa oli mukana useita lähteitä, mukaan lukien yksi, joka ei ollut mukana tutkimuksessa, on turvallista olettaa, että se ei perustunut pelkästään tai suurelta osin uutistiedotteeseen.""</w:t>
      </w:r>
    </w:p>
    <w:p>
      <w:r>
        <w:rPr>
          <w:b/>
        </w:rPr>
        <w:t xml:space="preserve">Tulos</w:t>
      </w:r>
    </w:p>
    <w:p>
      <w:r>
        <w:t xml:space="preserve">Kantasoluhoitoa käytetään diabeteksen hoitoon</w:t>
      </w:r>
    </w:p>
    <w:p>
      <w:r>
        <w:rPr>
          <w:b/>
        </w:rPr>
        <w:t xml:space="preserve">Esimerkki 2.1597</w:t>
      </w:r>
    </w:p>
    <w:p>
      <w:r>
        <w:t xml:space="preserve">H7N9-lintuinfluenssatartuntoja on diagnosoitu Anhuin maakunnassa 8. joulukuuta lähtien viisi tapausta, ja kaksi ihmistä on kuollut, kertoivat valtion tiedotusvälineet. Shanghaissa viranomaiset kertoivat tällä viikolla, että H7N9-virus on diagnosoitu miehellä, jota hoidetaan kaupungin sairaalassa. Toinen tapaus on raportoitu Xiamenissa Fujianin maakunnassa, jossa siipikarjan myynti on keskeytetty. Anhuin maakunnan maaseudulla sijaitsevassa Jinzhain piirikunnassa paikalliset viranomaiset ilmoittivat torstaina lihakaupan sulkemisesta kahdeksi viikoksi sen jälkeen, kun eräällä myyjällä todettiin H7N9-tauti. Maakunnan hallitus antoi myös sosiaalisessa mediassa varoituksen, jossa asukkaita kehotettiin välttämään elävien kanojen ostamista ja teurastamista itse. Kiinaan iski ensimmäisen kerran maaliskuussa 2013 suuri H7N9-lintuinfluenssaepidemia, joka tappoi yli 40 ihmistä ja tuhosi siipikarjateollisuuden. Kanta on vähemmän virulentti kuin H5N1-kanta, joka Maailman terveysjärjestön mukaan on tappanut yli 370 ihmistä.</w:t>
      </w:r>
    </w:p>
    <w:p>
      <w:r>
        <w:rPr>
          <w:b/>
        </w:rPr>
        <w:t xml:space="preserve">Tulos</w:t>
      </w:r>
    </w:p>
    <w:p>
      <w:r>
        <w:t xml:space="preserve">Lintuinfluenssa tartuttaa 7 ihmistä Kiinassa tässä kuussa, 2 kuolee.</w:t>
      </w:r>
    </w:p>
    <w:p>
      <w:r>
        <w:rPr>
          <w:b/>
        </w:rPr>
        <w:t xml:space="preserve">Esimerkki 2.1598</w:t>
      </w:r>
    </w:p>
    <w:p>
      <w:r>
        <w:t xml:space="preserve">"Se on yksinkertaisesti sisäpoliittisen taistelun jatkumista", Putin sanoi vuoden lopun tiedotustilaisuudessaan Moskovassa. "Puolue, joka hävisi (vuoden 2016) vaalit, demokraattinen puolue, yrittää saavuttaa tuloksia muilla keinoin." Hän vertasi Trumpin viraltapanoa Yhdysvaltain aiempaan tutkintaan salaisesta yhteistyöstä Venäjän kanssa, jota Putin vähätteli perusteettomana. Entinen erikoisoikeusasiamies Robert Mueller totesi aiemmin tänä vuonna, että Venäjän hallitus sekaantui Yhdysvaltain presidentinvaaleihin vuonna 2016 "laajasti ja järjestelmällisesti".   "Nyt he keksivät jonkinlaista painostusta Ukrainaa kohtaan", Putin sanoi viitaten tutkimukseen, jonka mukaan Trump yritti värvätä maan presidentin ilmoittamaan poliittista kilpailijaansa koskevista tutkimuksista, kun hän pidättäytyi Yhdysvaltain avusta Kiovalle. Trumpista tuli keskiviikkona vasta kolmas Yhdysvaltain presidentti, joka on asetettu syytteeseen. Historiallinen äänestys edustajainhuoneessa jakautui puoluerajojen mukaan syytteeseen vallan väärinkäytöstä. Edustajainhuone hyväksyi myös toisen pykälän, jonka mukaan hän esti kongressia tekemästä tutkimuksia. Huomauttaen, että republikaaneilla on enemmistö senaatissa, jossa Trumpin oikeudenkäynti käydään, Putin sanoi, että "he tuskin erottavat oman puolueensa edustajaa virasta syistä, jotka vaikuttavat minusta täysin kaukaa haetuilta". Käännyttäessä Yhdysvaltojen kanssa vuonna 2021 päättyvään New START -ydinaseiden vähentämissopimukseen Putin sanoi, että Venäjä on valmis jatkamaan sitä "jopa huomenna", ja varoitti, että viimeisen Yhdysvaltojen ja Venäjän välisen asevalvontasopimuksen purkautuminen poistaa viimeisen asevarustelukilpailua hillitsevän esteen. Putin puhui monista eri aiheista yli neljä tuntia kestäneessä maratonuutistilaisuudessa, jota hallitsivat paikalliset kysymykset, kuten Venäjän vaikeuksissa oleva terveydenhuoltojärjestelmä ja liittovaltion tuet alueille. Venäjän 67-vuotias presidentti, joka täyttää myöhemmin tässä kuussa kaksi vuosikymmentä vallassaan, pysytteli vaitonaisena poliittisesta tulevaisuudestaan. Hän ei vastannut, voisiko hän mahdollisesti pidentää valtaansa siirtymällä uuteen hallintoasemaan Venäjän ja naapurivaltio Valko-Venäjän välisen liiton johtajaksi. Putin toimi kaksi nelivuotiskautta presidenttinä vuosina 2000-2008, minkä jälkeen hän siirtyi pääministeriksi noudattaakseen perustuslain asettamaa kahden peräkkäisen kauden rajoitusta. Hänet valittiin uudelleen vuosina 2012 ja 2018, ja hänen nykyinen kuusivuotiskautensa kestää vuoteen 2024. Hän ehdotti lain muuttamista siten, että presidentti rajoitettaisiin kokonaan kahteen kauteen, mikä joidenkin tarkkailijoiden mukaan voisi viestiä hänen aikomuksestaan pysyä ruorissa siirtymällä toiseen virkaan ja vähentämällä presidentin valtaa. Venäjän presidentti jätti oven auki Venäjän perustuslain muuttamiselle presidentin, kabinetin ja parlamentin vallanjaon muuttamiseksi, mutta huomautti, että tarkistukset on tehtävä huolellisesti laajan julkisen keskustelun jälkeen. Kun Putinilta kysyttiin kalliista liiketoimintahankkeista, joita hänen kahden tyttärensä, jotka Kreml on huolellisesti pitänyt poissa julkisuudesta, on tiettävästi johtanut, hän kiitteli aloitteita mutta ei vahvistanut niiden yksityiskohtia. Putin avasi lehdistötilaisuuden varoittamalla maailmanlaajuisesta ilmastonmuutoksesta aiheutuvista uusista haasteista ja sanoi, että ilmaston lämpeneminen voi uhata Venäjän arktisia kaupunkeja ja ikiroudalle rakennettuja kaupunkeja ja aiheuttaa lisää tulipaloja ja tuhoisia tulvia. Hän korosti, että Venäjä on noudattanut Pariisin sopimusta, jonka tarkoituksena on hidastaa ilmaston lämpenemistä. Samalla hän huomautti, että Yhdysvallat ja Kiina, jotka vastaavat suuresta osasta kasvihuonekaasupäästöjä, eivät ole mukana sopimuksessa. Putin kehui myös valtakautensa taloudellisia saavutuksia ja huomautti, että Venäjästä on tullut maailman suurin viljanviejä ohittaen Yhdysvallat ja Kanadan - dramaattinen muutos verrattuna Neuvostoliittoon, joka oli voimakkaasti riippuvainen viljan tuonnista. Venäjän talous oli kärsinyt kaksinkertaisesta iskusta, joka johtui öljyn maailmanmarkkinahintojen laskusta ja länsimaiden pakotteista, jotka seurasivat Moskovan Krimin liittämistä Krimiin vuonna 2014. Se on elpynyt hitaasti vuodesta 2017 lähtien kahden vuoden pysähtyneisyyden jälkeen. Venäjän suhteet länteen ovat pysyneet kylmän sodan jälkeisellä pohjalukemilla, mutta Putin väitti, että Venäjä on toipunut ja tullut kestävämmäksi länsimaisten sanktioiden aiheuttamille iskuille ja energian maailmanmarkkinahintojen vaihteluille. Hän torjui länsimaista kritiikkiä sanomalla, että hän näkee tehtävänsä Venäjän kansallisten etujen suojelemisessa eikä kiinnitä juurikaan huomiota negatiivisiin kärjistyksiin. Putin totesi, että suhteet Britanniaan ovat edelleen kireät, ja kiitti pääministeri Boris Johnsonia siitä, että hän sai parlamenttivaaleissa vahvan enemmistön, ja piti ovea avoinna suhteiden parantamiselle. "Hän tuli voittajaksi, koska hän oli tuntenut brittiyhteiskunnan tunteet terävämmin", hän sanoi. Putin ilmaisi toivovansa uusia toimia Itä-Ukrainan konfliktin ratkaisemiseksi Pariisissa 9. joulukuuta Ukrainan, Ranskan ja Saksan johtajien kanssa käymiensä keskustelujen jälkeen. Hän sanoi, että Minskissä allekirjoitettua ja Ranskan ja Saksan välittämää vuoden 2015 rauhansopimusta on noudatettava, ja torjui Ukrainan presidentin Volodymyr Zelenskin vaatimuksen sen tarkistamisesta. "Jos alamme tarkistaa Minskin sopimusta, se johtaa umpikujaan", Putin sanoi. Itä-Ukrainan taisteluissa, jotka leimahtivat vuonna 2014 sen jälkeen, kun Venäjä liitti Krimin Venäjään, on kuollut yli 14 000 ihmistä. Putinilla, joka valitteli aikoinaan Neuvostoliiton hajoamista vuonna 1991 1900-luvun suurimmaksi geopoliittiseksi katastrofiksi, oli ankaria sanoja sanottavana Neuvostoliiton perustajasta Vladimir Leninistä. Hän arvosteli Leninin etnisiä kysymyksiä koskevaa politiikkaa ja sanoi, että hänen ajatuksensa laajan autonomian myöntämisestä etnisiin ryhmiin kuuluville neuvostotasavalloille, mukaan lukien niiden oikeus irtautua, tasoitti tietä Neuvostoliiton hajoamiselle, kun kommunistisen puolueen valta-asema alkoi hellittää. Samaan aikaan Putin torjui Leninin balsamoidun ruumiin ottamisen Punaisen torin haudasta ja hautaamisen sanomalla, että se loukkaisi vanhempia ihmisiä, jotka pitävät Neuvostoliiton perustajaa yhä voimakkaana symbolina. Hän totesi, että Neuvostoliiton tuho synnytti odotuksia "yksipolaarisesta maailmasta", jossa Yhdysvallat sanelee ehdot muille, ja lisäsi, että tällaiset "illuusiot" romahtivat nopeasti. Putin sanoi, että Kiina on tullut haastamaan Yhdysvallat globaalina talousmahtina, ja kehui Moskovan ja Pekingin yhä läheisempiä suhteita. Putin torjui raportit Venäjän ja Kiinan välisestä sotilasliitosta, mutta totesi, että Moskova auttaa Pekingiä kehittämään varhaisvaroitusjärjestelmän ballististen ohjusten laukaisujen havaitsemiseksi. Vain Venäjällä ja Yhdysvalloilla on tällä hetkellä käytössä järjestelmä, johon kuuluu maatutkia ja satelliitteja. "Sen avulla strateginen kumppanimme voi lisätä puolustuskykyään", hän sanoi.</w:t>
      </w:r>
    </w:p>
    <w:p>
      <w:r>
        <w:rPr>
          <w:b/>
        </w:rPr>
        <w:t xml:space="preserve">Tulos</w:t>
      </w:r>
    </w:p>
    <w:p>
      <w:r>
        <w:t xml:space="preserve">Putin sanoo, että Trump erotettiin "kaukaa haetuista" syistä.</w:t>
      </w:r>
    </w:p>
    <w:p>
      <w:r>
        <w:rPr>
          <w:b/>
        </w:rPr>
        <w:t xml:space="preserve">Esimerkki 2.1599</w:t>
      </w:r>
    </w:p>
    <w:p>
      <w:r>
        <w:t xml:space="preserve">Thaimaa, jossa kannabiksen käyttö kivun ja väsymyksen lievittämiseen on perinteistä, laillisti kannabiksen lääketieteelliseen käyttöön ja tutkimukseen viime vuonna maataloustulojen lisäämiseksi. Government Pharmaceutical Organization (GPO) toimitti 5 ml:n (0,17 fl. oz) pullot kansanterveysministeriölle jaettavaksi sairaaloihin noin 4 000 rekisteröidylle potilaalle, ja vielä 2 000 pulloa jaetaan tässä kuussa. "Tämä on lääketieteellisen kannabiksen laillistamisen tulos", sanoi varapääministeri Anutin Charnvirakul, joka on myös kansanterveysministeri. "Ei ole mitään salattua agendaa. Haluamme vain tukea jokaista potilasta."   Thaimaalla on "kiireellinen agenda" jakaa miljoona pulloa marihuanauutetta 5-6 kuukauden kuluessa, Anutin sanoi ja lisäsi, että GPO ja muut virastot tuottavat 200 000 pulloa uutetta joka kuukausi syyskuusta alkaen. GPO aloittaa toisen kannabissadon istuttamisen tässä kuussa ja pyrkii laajentamaan kasvihuoneviljelyyn vuoden 2020 alkuun mennessä, jotta öljyn tuotanto nousisi 150 000-200 000 pulloon.</w:t>
      </w:r>
    </w:p>
    <w:p>
      <w:r>
        <w:rPr>
          <w:b/>
        </w:rPr>
        <w:t xml:space="preserve">Tulos</w:t>
      </w:r>
    </w:p>
    <w:p>
      <w:r>
        <w:t xml:space="preserve">Thaimaa esittelee ensimmäisen erän lääkemarihuanaa sairaaloiden jakelua varten.</w:t>
      </w:r>
    </w:p>
    <w:p>
      <w:r>
        <w:rPr>
          <w:b/>
        </w:rPr>
        <w:t xml:space="preserve">Esimerkki 2.1600</w:t>
      </w:r>
    </w:p>
    <w:p>
      <w:r>
        <w:t xml:space="preserve">Mississippin ympäristönlaatuvirasto kumosi myöhään perjantaina 6. elokuuta annetut varoitukset veden kosketuksesta. Varoitukset kumottiin myös Pass Christian Harborissa, Long Beachin satamassa ja Bay St. Louisin satamassa. Haitalliset sinileväkukinnat ovat vaivanneet rannikkoa koko kesän ajan. MDEQ:n mukaan viimeaikaiset tulokset osoittivat, että vaikka kukinta oli läsnä ja/tai kukki, monet solut olivat kuolemassa. MDEQ siirtyi tällä viikolla protokollan myrkyllisyystestausvaiheeseen. Viranomaisten mukaan kaikki näytteenottotulokset olivat alle EPA:n ohjeiden, jotka on asetettu kansanterveyden suojelemiseksi.</w:t>
      </w:r>
    </w:p>
    <w:p>
      <w:r>
        <w:rPr>
          <w:b/>
        </w:rPr>
        <w:t xml:space="preserve">Tulos</w:t>
      </w:r>
    </w:p>
    <w:p>
      <w:r>
        <w:t xml:space="preserve">Mississippin rannikon rannat avoinna, yhteydenotto-ohjeet poistettu.</w:t>
      </w:r>
    </w:p>
    <w:p>
      <w:r>
        <w:rPr>
          <w:b/>
        </w:rPr>
        <w:t xml:space="preserve">Esimerkki 2.1601</w:t>
      </w:r>
    </w:p>
    <w:p>
      <w:r>
        <w:t xml:space="preserve">Mainen tautien valvonta- ja ehkäisykeskuksen mukaan suurin osa osavaltion asukkaista on päivittäin vaarassa saada punkin levittämän tartunnan. Punkit kantavat myös taudinaiheuttajia, jotka voivat aiheuttaa muita tauteja, kuten babesioosia. Viraston mukaan palveluntarjoajat ilmoittivat yli 1 400 vahvistettua ja todennäköistä borrelioositapausta Mainessa vuonna 2018. Taudin esiintyvyys on kasvanut viime vuosina, ja se ylittää säännöllisesti 1 000 tapausta, kun se ei koskaan ylittänyt 800 tapausta 2000-luvun lopulla. Lämmin sää tarkoittaa, että asukkaat kohtaavat todennäköisemmin punkkeja. Mainen CDC:n mukaan asukkaiden tulisi käyttää karkotteita, käyttää suojavaatteita ja tehdä päivittäisiä punkkitarkastuksia.</w:t>
      </w:r>
    </w:p>
    <w:p>
      <w:r>
        <w:rPr>
          <w:b/>
        </w:rPr>
        <w:t xml:space="preserve">Tulos</w:t>
      </w:r>
    </w:p>
    <w:p>
      <w:r>
        <w:t xml:space="preserve">CDC varoittaa Mainers varoa Lymen borrelioosia lämpimän kauden alkaessa.</w:t>
      </w:r>
    </w:p>
    <w:p>
      <w:r>
        <w:rPr>
          <w:b/>
        </w:rPr>
        <w:t xml:space="preserve">Esimerkki 2.1602</w:t>
      </w:r>
    </w:p>
    <w:p>
      <w:r>
        <w:t xml:space="preserve">Kesäkuun 2. päivänä 2020 Pohjois-Carolinan Ashevillessä järjestetyssä poliisiväkivallan ja rotuepäoikeuden vastaisessa mielenosoituksessa mellakkavarusteisiin pukeutunut poliisi tuhosi lääkintäteltan, jota pyöritti "täysin vapaaehtoinen ryhmä lääkäreitä, sertifioituja sairaanhoitajia, ensihoitajia, sotilaslääkärit ja kansalaiset, joilla on elvytys- ja ensiapukoulutukset". Asheville Citizen-Times -lehden mukaan ryhmällä "oli APD:n kanssa suullinen sopimus olla paikalla myös ulkonaliikkumiskiellon jälkeen". Siitä huolimatta silminnäkijöiden tallentama kohtaus muutama minuutti ulkonaliikkumiskiellon alkamisen jälkeen näytti poliisin poistavan vapaaehtoisia väkisin, murskaavan ja tyhjentävän vesipulloja ja tuhoavan telttaa: Eräs vapaaehtoinen sanoi: "Emme protestoineet. Emme olleet levottomia. Olimme vaatineet tuon tilan. Olimme pystyttäneet triage-alueen mahdollisten vammojen varalta. Meillä oli silmähuuhtelua, ompeleita, ensihoitajia, lääkäreitä ja ensihoitajia. He tulivat täydessä mellakkavarustuksessa, löivät meitä kilvillä, heittivät useita ihmisiä maahan. Meihin tartuttiin, meitä heitettiin, meille huudettiin, meille huudettiin, meitä kohdeltiin kuin rikollisia. Kukaan ei vastustanut." Videot teltan tuhoamisesta levisi nettiin, ja julkinen närkästys seurasi. Ashevillen poliisilaitoksen päällikkö David Zackin 3. kesäkuuta 2020 antama ensimmäinen lausunto vahvisti, että välikohtaus tapahtui, mutta puolusti laitoksen toimia ja syytti välikohtauksesta suurelta osin vapaaehtoisia lääkintämiehiä: Poliisipäällikkönä ymmärrän, että veden, ruoan ja lääkintätarvikkeiden tuhoutumisesta on kannettu huolta. Ashevillen poliisilaitos (APD) pitää aina takavarikointia tuhoutumista parempana. Pyydämme anteeksi, ettemme voineet takavarikoida näitä tarvikkeita viime yönä. Viimeisten kolmen päivän aikana APD on yrittänyt poistaa esineitä, joita voidaan heittää mielenosoittajia ja lainvalvojia kohti. Koska erityisesti vesipulloja on käytetty jatkuvasti kolmen viime yön aikana, poliisit tuhosivat ne. Poliisit etsivät myös mahdollisesti vaarallisia esineitä, kuten räjähteitä. Ashevillen kaupunki ei ollut antanut lupaa tarvikeasemalle, ja se sijaitsi yksityisalueella ilman kiinteistön omistajan lupaa. Tarvikeasemaa koskevat toimet tapahtuivat useiden varoitusten jälkeen ja klo 20.00 koko kaupungin kattavan ulkonaliikkumiskiellon jälkeen. Tämä päällikön lausunto kuitenkin vain pahensi jännitteitä Ashevillessä.</w:t>
      </w:r>
    </w:p>
    <w:p>
      <w:r>
        <w:rPr>
          <w:b/>
        </w:rPr>
        <w:t xml:space="preserve">Tulos</w:t>
      </w:r>
    </w:p>
    <w:p>
      <w:r>
        <w:t xml:space="preserve">Ashevillen poliisit tuhosivat lääkintäteltan ja sen tarvikkeet, kun he valvoivat ulkonaliikkumiskieltoa poliisiväkivallan vastaisen mielenosoituksen aikana.</w:t>
      </w:r>
    </w:p>
    <w:p>
      <w:r>
        <w:rPr>
          <w:b/>
        </w:rPr>
        <w:t xml:space="preserve">Esimerkki 2.1603</w:t>
      </w:r>
    </w:p>
    <w:p>
      <w:r>
        <w:t xml:space="preserve">Hauraat riutat toimivat sekä rannikoiden suojamuurina että vetonaulana matkailijoille, jotka pitävät maan talouden käynnissä. Riutat ovat kuitenkin myös yksi meren lämpötilan nousun ensimmäisistä uhreista. Seychellit menetti joillakin alueilla jopa 90 prosenttia koralliriutoistaan vuonna 1998 valkaisuksi kutsutussa ympäristötapahtumassa, jossa lämpenevissä vesissä korallit karkottavat luurankonsa sisällä elävät värikkäät levät ja nääntyvät nälkään ilman ravinteita. Toinen valkaisutapahtuma sattui vuonna 2016 sen jälkeen, kun riutat olivat osittain toipuneet, sanoi David Rowat, Marine Conservation Society Seychelles -järjestön puheenjohtaja. Viime kuussa Science-lehdessä julkaistun tutkimuksen mukaan koralliriutat ympäri maailmaa saavuttavat käännekohtansa ennen vuosisadan loppua, jolloin ne katoavat nopeammin kuin ne pystyvät palautumaan ennalleen. Seychellien hallitus ilmoitti tänä vuonna uraauurtavasta sopimuksesta, jossa se vaihtoi osan valtionvelastaan investointeihin merensuojelualueilla. Luonnonsuojelijat ovat jo käynnistäneet useita koralliriuttojen kunnostushankkeita maan 115 saarella. Yhdessä näistä hankkeista paikallinen hyväntekeväisyysjärjestö Nature Seychelles on kasvattanut ja siirtänyt yli 50 000 korallinpalasta, mitä järjestö kutsuu maailman suurimmaksi korallien ennallistamisohjelmaksi. Marine Conservation Society -järjestöllä on sekä maalla että merellä sijaitsevia korallien kasvatuspaikkoja. Erään Beau Vallonissa sijaitsevan kasvupaikan työntekijä puhdisti eräänä iltapäivänä kasvattamoaltaita huolellisesti hammasharjalla. Hän ja hankkeen johtaja Chloe Pozas viettivät aamupäivän siirtämällä merenpohjasta kerättyjä pieniä korallinpalasia säiliöistä vedenalaiseen "köysitarhaan" eli improvisoituun luurankoon. "Kun korallit saavuttavat sopivan koon, kun ne ovat tarpeeksi suuria, ne istutetaan takaisin riutalle", Pozas sanoi. Noin 2 800 kilometrin päässä Curieusen saaren edustalla Seychellien kansallispuistoviranomainen on siirtänyt koralleja, jotka on kasvatettu toisessa köysitarhassa. Sukeltajat siirtävät pikkuruiset korallit herkästi kansallisen meripuiston rappeutuneelle riutalle ja kiinnittävät ne sitten myrkyttömällä epoksihartsilla. Vuoden 2016 valkaisutapahtuman jälkeen asiantuntijat huomasivat, että jotkin korallit kestävät paremmin kuin toiset. Nämä "superkorallit" valittiin kasvamaan uudelleen ja istutettaviksi. "Ennallistaminen on oikeastaan vain väline, jolla riutta yritetään auttaa sitä toipumaan nopeammin, varsinkin kun korallien valkaisun ennustetaan tapahtuvan vuosittain vuoteen 2050 mennessä", Pozas sanoi. Seychellien hallitus työskentelee Nature Seychellesin kanssa varmistaakseen rahoituksen ehdotukselle, jolla korallien viljelytoimia voitaisiin laajentaa uusilla menetelmillä. Tavoitteena on Nature Seychellesin mukaan kaupallistaa osa toiminnasta, jotta riuttojen kunnostaminen voidaan rahoittaa pitkälle tulevaisuuteen. Matkailusta elantonsa saavat ihmiset seuraavat ponnisteluja kiinnostuneina. "On selvää, että meillä on sukeltajia ja snorklaajia, ja jos meillä on jatkossakin terveet riutat ja paljon kaloja, meillä on tyytyväisiä sukeltajia, jotka sukeltavat paljon, sukelluskeskus tekee enemmän bisnestä, valtio saa enemmän verorahoja ja kaikki ovat tyytyväisiä", sanoi Glynis Rowat, joka on johtanut yhtä Beau Vallonin vanhimmista sukelluskeskuksista yli 30 vuotta.</w:t>
      </w:r>
    </w:p>
    <w:p>
      <w:r>
        <w:rPr>
          <w:b/>
        </w:rPr>
        <w:t xml:space="preserve">Tulos</w:t>
      </w:r>
    </w:p>
    <w:p>
      <w:r>
        <w:t xml:space="preserve">Seychelleillä koralliriuttoja uhkaa ilmastonmuutos.</w:t>
      </w:r>
    </w:p>
    <w:p>
      <w:r>
        <w:rPr>
          <w:b/>
        </w:rPr>
        <w:t xml:space="preserve">Esimerkki 2.1604</w:t>
      </w:r>
    </w:p>
    <w:p>
      <w:r>
        <w:t xml:space="preserve">Vaikka vihreät ryhmät ovat todennäköisesti tyytyväisiä, joidenkin mielestä se ei mene tarpeeksi pitkälle trooppisen saariston jäljellä olevien metsien suojelemiseksi. Noin 66 miljoonaa hehtaaria (254 827 neliökilometriä) primäärimetsiä ja turvemaita kattava moratorio otettiin käyttöön vuonna 2011, ja sitä on uusittu säännöllisesti osana pyrkimyksiä vähentää metsäkadon aiheuttamien tulipalojen päästöjä. "Presidentti allekirjoitti ohjeen uusien lupien lopettamisesta ja alkumetsien ja turvemaiden hallinnan parantamisesta", metsä- ja ympäristöministeri Siti Nurbaya Bakar sanoi lausunnossaan. Bakar sanoi, että presidentin 5. elokuuta antamassa ohjeessa määrätään, että ministerit, kuvernöörit ja muut virkamiehet eivät voi myöntää uusia lupia moratorioalueella. Indonesian metsäkato on ollut yksi maailman suurimmista, ja Greenpeacen mukaan yli 74 miljoonaa hehtaaria sademetsää - lähes kaksi kertaa Japanin kokoinen alue - on hakattu, poltettu tai huonontunut viimeisen puolen vuosisadan aikana. Päätös metsäpalojen lykkäämisestä tehtiin sen jälkeen, kun viranomaiset julistivat hätätilan kuuteen Sumatran ja Borneon saarilla sijaitsevaan maakuntaan, joissa metsäpalojen aiheuttama savu on alkanut aiheuttaa akuutteja hengitystieinfektioita. Ilmansaasteet Palangkarayassa Borneon saarella sijaitsevassa Keski-Kalimantanissa olivat pahenemassa ja pakottaneet viranomaiset rajoittamaan kouluaikoja, sanoi Arie Rompas, Greenpeace Indonesian metsäaktivisti. Rompas sanoi, että pysyvä moratorio ei edelleenkään tarjoa riittävää suojaa primäärimetsille ja turvemaille pitkällä aikavälillä, ja syytti rangaistusten puutetta ja säännösten porsaanreikiä. "Politiikkaa ei pitäisi toteuttaa presidentin määräyksellä, koska se on oikeudellisista välineistä heikoin", hän sanoi. Ministeriön tietojen mukaan moratoriota varten kaavailtua aluetta oli muutettu alkuperäisestä 69,1 miljoonasta hehtaarista 66,1 miljoonaan hehtaariin hiljattain. "Jos kyseessä on pysyvä moratorio, kartan muuttaminen ei saisi enää olla sallittua", hän sanoi ja lisäsi, että Greenpeace oli havainnut, että lupia palmuöljylle, sellupuulle, puunkorjuulle ja kaivostoiminnalle oli myönnetty 1,6 miljoonalle hehtaarille alkuperäisestä moratoriosta.</w:t>
      </w:r>
    </w:p>
    <w:p>
      <w:r>
        <w:rPr>
          <w:b/>
        </w:rPr>
        <w:t xml:space="preserve">Tulos</w:t>
      </w:r>
    </w:p>
    <w:p>
      <w:r>
        <w:t xml:space="preserve">Indonesian presidentti tekee metsänhakkuuta koskevasta moratoriosta pysyvän.</w:t>
      </w:r>
    </w:p>
    <w:p>
      <w:r>
        <w:rPr>
          <w:b/>
        </w:rPr>
        <w:t xml:space="preserve">Esimerkki 2.1605</w:t>
      </w:r>
    </w:p>
    <w:p>
      <w:r>
        <w:t xml:space="preserve">Länsimaiset turistit suutelevat auringonlaskun aikaan lähellä Kutan rantaa Indonesian Balin lomakohteena olevalla saarella tässä 28. toukokuuta 2005 otetussa arkistokuvassa. REUTERS/Darren Whiteside Saksalainen lääkevalmistaja Boehringer Ingelheim ei onnistunut vakuuttamaan asiantuntijalautakuntaa siitä, että sen pilleri lisäsi seksuaalista halukkuutta riittävästi hyväksynnän saamiseksi. "Tehokkuus ei ollut riittävän vankka, jotta riskit olisivat olleet perusteltuja", sanoi paneelin puheenjohtaja, tohtori Julia Johnson, joka on Massachusettsin yliopiston lääketieteellisen tiedekunnan synnytys- ja naistentautiopin johtaja. Naiset raportoivat masennuksesta, pyörtymisistä, väsymyksestä ja muista ongelmista flibanseriiniksi kutsutun lääkkeen tutkimuksissa. Kerran päivässä, nukkumaan mennessä otettava pilleri on viimeisin yritys löytää naisille vastine Pfizer Inc:n Viagralle, joka on miesten menestyksekäs sininen pilleri. Lääkevalmistajat ovat etsineet lääkettä, joka parantaisi naisten seksielämää sen jälkeen, kun Viagra tuli menestyksekkäästi markkinoille 12 vuotta sitten. Vaaleanpunaisen Viagran markkinat voisivat olla miljardeja dollareita. Jotkut lääkärit ja asianajajat ovat kuitenkin huolissaan siitä, että lääkeyhtiöt käyttävät hyväkseen naisten epävarmuutta vakuuttaakseen heidät siitä, että he tarvitsevat pillerin parantaakseen seksielämäänsä. "Alhainen seksuaalinen halu ei ole sairaus", sanoi Leonore Tiefer, New Yorkin yliopiston psykiatrian kliininen apulaisprofessori, luki neuvonantajille flibanseriinin hyväksyntää vastustavasta vetoomuksesta. Food and Drug Administration tekee lopullisen päätöksen pillerin hyväksymisestä, ja se noudattaa yleensä neuvoa-antavien paneeliensa neuvoja. Yksityisomistuksessa oleva Boehringer haluaa luvan myydä pilleriään reseptillä ennen vaihdevuosia oleville naisille, joilla on jatkuva, häiritsevä ja selittämätön seksihaluttomuus. "Naiset ansaitsevat mahdollisuuden valita turvallisen ja tehokkaan lääkehoidon tähän ahdistavaan tilaan", sanoi Boehringerin konsultti ja Virginian yliopiston psykiatrian professori Anita Clayton. Alun perin masennuslääkkeeksi kehitetyn lääkkeen uskotaan vaikuttavan aivokemikaaleihin, joiden uskotaan vaikuttavan seksuaaliseen reaktioon, yhtiö kertoi. Seitsemästä naisesta ja neljästä miehestä koostuva neuvoa-antava komitea äänesti kuitenkin 11-0, että lääkkeen riskejä ja hyötyjä ei voida hyväksyä, ja 10-1, että tehoa koskevat tiedot puuttuvat. FDA:n tarkastajat, jotka puhuivat ennen lautakunnan äänestystä, sanoivat, että flibanseriini ei lisännyt seksuaalista halukkuutta mitattuna naisten päivittäisillä päiväkirjamerkinnöillä kahdessa yhtiön tutkimuksessa. Boehringer sanoi, että toinen analyysi, joka perustui naisten vastauksiin, osoitti seksuaalisen halukkuuden lisääntyneen ja ahdistuneisuuden vähentyneen lääkkeen avulla. Naiset raportoivat myös hieman tyydyttävämpiä seksuaalisia kokemuksia - keskimäärin 4,5 kuukaudessa verrattuna 2,8:aan ennen lääkkeen käyttöä. Lumelääkepotilailla luku nousi 3,7:ään kuuden kuukauden tutkimusten aikana. Lähes 15 prosenttia naisista lopetti flibanseriinin käytön ennen tutkimuksen päättymistä mahdollisten haittavaikutusten vuoksi. Boehringerin mukaan suurin osa ilmoitetuista ongelmista oli lieviä. Lautakunnan jäsenet sanoivat kuitenkin olevansa huolissaan siitä, että naiset käyttäisivät lääkettä kuukausia tai vuosia tuntemattomien riskien vuoksi. "Pitkäaikaista käyttöä on arvioitava paremmin", sanoi tohtori Kathleen Hoeger, paneelin jäsen ja Rochesterin yliopiston lääketieteellisen keskuksen apulaisprofessori. Lääkkeen ehdotettu tuotenimi on Girosa. Sitä ei ole vielä hyväksytty missään päin maailmaa. "Olemme pettyneitä neuvoa-antavan komitean suosituksiin ja teemme yhteistyötä FDA:n kanssa vastataksemme esitettyihin kysymyksiin", Boehringerin Yhdysvaltain lääketieteellinen johtaja Christopher Corsico sanoi lausunnossaan. Vaikka komitea äänesti lääkettä vastaan, jäsenet kannustivat Boehringeria ja muita jatkamaan naisille tarkoitettujen seksilääkkeiden kehittämistä. "Tämä on todellakin merkittävä tarve naisille, ja naisille hyödyllisen lääkkeen löytäminen on ratkaisevan tärkeää", Johnson sanoi. Lääkevalmistajat ovat testanneet erilaisia tapoja lisätä naisten libidoa, mutta naisten seksielämää on osoittautunut vaikeaksi kohdistaa lääkkeillä. Miesten impotenssilääkkeet, kuten Viagra, toimivat laajentamalla verisuonia ja lisäämällä erektioon tarvittavaa verenkiertoa. Pfizer luopui Viagran testeistä naisilla vuonna 2004, kun tutkimukset eivät osoittaneet, että se auttaisi naisia. Samana vuonna FDA:n neuvoa-antava lautakunta äänesti vuonna 2004 Procter &amp; Gamble Co:n valmistaman testosteronilaastarin hyväksyntää vastaan, koska pitkäaikaisturvallisuudesta ei ollut näyttöä. Laastari hyväksyttiin Euroopassa, ja se on myyty Warner Chilcottille. Toinen yhdysvaltalainen lääketehtailija, BioSante, kehittää testosteronihoitoa sisältävää ihogeeliä, jolla hoidetaan vaihdevuosi-ikäisten naisten libidon laskua. Yhtiö arvioi, että naisten seksuaalisen toimintahäiriön hoidon markkinat Yhdysvalloissa ovat vuosittain yli 2 miljardia dollaria.</w:t>
      </w:r>
    </w:p>
    <w:p>
      <w:r>
        <w:rPr>
          <w:b/>
        </w:rPr>
        <w:t xml:space="preserve">Tulos</w:t>
      </w:r>
    </w:p>
    <w:p>
      <w:r>
        <w:t xml:space="preserve">Naisten seksipilleri floppaa yhdysvaltalaisten neuvonantajien keskuudessa.</w:t>
      </w:r>
    </w:p>
    <w:p>
      <w:r>
        <w:rPr>
          <w:b/>
        </w:rPr>
        <w:t xml:space="preserve">Esimerkki 2.1606</w:t>
      </w:r>
    </w:p>
    <w:p>
      <w:r>
        <w:t xml:space="preserve">Cystic Fibrosis Foundationilta saatiin arvio hoidon kustannuksista, 13 dollaria kuukaudessa. Absoluuttinen hyöty, 41 prosenttia hoitoa käyttävistä välttyi komplikaatioilta, verrattuna 16 prosenttiin niistä, jotka eivät käyttäneet suolavesihoitoa. Hoidosta saatava hyöty todettiin mahdollisesti rajalliseksi, koska 30 minuutin lisähoidon lisääminen jo ennestään laajaan hoito-ohjelmaan voisi olla rasite. Ei mainita, että vain pieni (5 %) määrä (5 %) hoitoa käyttäneistä potilaista sai haittavaikutuksia. Kahta tutkimusta kuvaavassa artikkelissa ei eritelty tutkimusten luonnetta. Ne olivat kaksi satunnaistettua kliinistä tutkimusta. Artikkelissa selitetään, että kystinen fibroosi on geneettinen sairaus ja harvinainen häiriö. Toimittaja otti yhteyttä erään kystisen fibroosin keskuksen lääkäriin, jolla ei näyttänyt olevan yhteyksiä kumpaankaan tutkimukseen. Hän sisällytti myös kommentteja kahta tutkimusta koskevasta pääkirjoituksesta. Hoidon etuna on, että se saattaa vähentää joidenkin taudin vakavien komplikaatioiden esiintymistä. Artikkelista käy selvästi ilmi, että tämä hoito ei paranna kystistä fibroosia ja että sitä käytetään muiden hoitojen lisäksi, ei niiden sijaan. Hoito on saatavilla tutkimuksiin osallistuneissa keskuksissa; kolmannen, kystistä fibroosia sairastavien henkilöiden hoitoa ohjaavan, mutta tutkimuksiin osallistumattoman lääkärin kommentit viittaavat siihen, että muut kystisen fibroosin hoitoon erikoistuneet ryhmät ovat jo ottaneet tämän hoidon käyttöönsä. Tämä saattaa viitata siihen, että myös muut kystisen fibroosin hoitoon erikoistuneet ryhmät saattavat tarjota tätä hoitoa, mutta todellinen saatavuus ei ole selvä. Tässä artikkelissa kerrotaan uuden lisähoidon käytöstä kystisen fibroosin hoidossa.</w:t>
      </w:r>
    </w:p>
    <w:p>
      <w:r>
        <w:rPr>
          <w:b/>
        </w:rPr>
        <w:t xml:space="preserve">Tulos</w:t>
      </w:r>
    </w:p>
    <w:p>
      <w:r>
        <w:t xml:space="preserve">Suolavesihoito helpottaa kystistä fibroosia</w:t>
      </w:r>
    </w:p>
    <w:p>
      <w:r>
        <w:rPr>
          <w:b/>
        </w:rPr>
        <w:t xml:space="preserve">Esimerkki 2.1607</w:t>
      </w:r>
    </w:p>
    <w:p>
      <w:r>
        <w:t xml:space="preserve">Brasilian poliisin ja syyttäjien mukaan Deltan omistama NM Bouboulina -alus kulki Brasilian vesillä öljyvuodon tapahtumahetkellä ja -paikalla. Brasilian hallitus on pyrkinyt selvittämään syyn vuodolle, joka on iskenyt 286 rannalle koillisrannikolla ja vahingoittanut kalastusta ja matkailua. Viranomaiset ovat kuvailleet vuodon olevan yksi maan pahimmista ympäristökatastrofeista. Öljyn tarkka lähde on ollut epäselvä sen jälkeen, kun sitä alkoi ilmaantua syyskuun alussa. Associated Pressin perjantaina näkemässä etsintämääräyksessä Brasilian syyttäjät sanoivat, että "ei ole mitään viitteitä toisesta veneestä", joka olisi voinut päästää venezuelalaista raakaöljyä mereen. Rio de Janeiron viranomaiset koordinoivat perjantaina etsintöjä merenkulkuvirastossa, joka on aiemmin edustanut Deltan merenkulkua, sekä kriisinhallintakonsulttiyrityksen toimistossa. Delta ei vastannut välittömästi kommenttipyyntöihin, jotka toimitettiin Ateenassa virka-ajan jälkeen. 13-vuotias Suezmax kuuluu Deltan 30 tankkerin laivastoon, joka on kreikkalaisen varustamomagnaatti Diamantis Diamantidisin hallinnassa. Brasilian hallitus on sanonut öljyn olevan peräisin Venezuelasta sen jälkeen, kun valtion öljy-yhtiö Petrobras oli tunnistanut kolme naapurimaan kenttää raakaöljyn lähteeksi. Bouboulina, joka on nimetty 1800-luvun Kreikan itsenäisyyssodan sankarittaren mukaan, telakoitui Venezuelassa 15. heinäkuuta ja lähti Brasilian etsintämääräyksen mukaan kolme päivää myöhemmin. Venezuelan hallitus on aiemmin kiistänyt maansa olevan vuotaneen raakaöljyn lähde. Venezuelasta tankkeriin lähti noin miljoona tynnyriä Merey 16 -raakaöljyä. Se purjehti Brasilian koilliskulman ohi matkalla Kapkaupunkiin, Etelä-Afrikkaan ja Malesian Malakan rannikolle, kertoo meriliikenteen hyödykkeitä seuraava Kpler-yhtiö. Kplerin mukaan alus sammutti transponderisignaalinsa 3. syyskuuta Malesian rannikon edustalla 10 päiväksi, kun se purki lastia, todennäköisesti siirtämällä sen laivalta toiselle tuntemattomalle alukselle tai tuntemattomille aluksille. Alusten on lähetettävä transponderisignaalit, mutta venezuelalaista raakaöljyä kauppaavat merikapteenit kytkevät turvalaitteen yhä useammin pois päältä auttaakseen kiertämään Yhdysvaltojen pakotteita, jotka kieltävät yrityksiä ostamasta raakaöljyä Venezuelasta. Yhdysvaltain peräkkäiset pakotteet ovat kieltäneet amerikkalaisilta yrityksiltä liiketoiminnan Venezuelan presidentin Nicolás Maduron hallituksen kanssa. Elokuussa Trumpin hallinto kovensi kantaansa entisestään varoittamalla ulkomaisia yhteisöjä siitä, että niiden amerikkalaiset varat saatetaan takavarikoida, elleivät ne katkaise yhteyksiään sosialistijohtajan hallitukseen. Useat eurooppalaiset öljy-yhtiöt sekä Venäjä, Intia ja Kiina ostavat paljon raakaöljyä Venezuelan valtiolliselta öljyjätiltä PDVSA:lta. Kaikki yhtiöt ovat riippuvaisia Yhdysvalloista rahoitusmaksujen käsittelyssä. Vuodon aiheuttanut alus oli pysynyt Yhdysvalloissa neljä päivää, koska "veden ja öljyn erottamiseen merelle laskemista varten tarkoitetussa järjestelmässä oli ongelmia", Brasilian laivasto sanoi lausunnossaan. Se ei antanut lisätietoja. Heinäkuun 29. päivän satelliittikuva näytti öljyvuodon 733 kilometrin päässä Paraiban osavaltion koillisosasta, laivasto sanoi lausunnossaan. Meriliikenteen analyysin jälkeen laivasto sanoi havainneensa, että alus liikkui alueella, jossa öljyvuoto näkyi, ja oli matkalla kohti Etelä-Afrikkaa. ___ Goodman raportoi Miamista.</w:t>
      </w:r>
    </w:p>
    <w:p>
      <w:r>
        <w:rPr>
          <w:b/>
        </w:rPr>
        <w:t xml:space="preserve">Tulos</w:t>
      </w:r>
    </w:p>
    <w:p>
      <w:r>
        <w:t xml:space="preserve">Brasilian viranomaiset etsivät öljyvuodosta epäiltyä alusta.</w:t>
      </w:r>
    </w:p>
    <w:p>
      <w:r>
        <w:rPr>
          <w:b/>
        </w:rPr>
        <w:t xml:space="preserve">Esimerkki 2.1608</w:t>
      </w:r>
    </w:p>
    <w:p>
      <w:r>
        <w:t xml:space="preserve">Yhdysvaltain senaattori Jack Reed, Rhode Islandin demokraatti, ilmoitti yhteensä 17,1 miljoonan dollarin avustuksista, jotka ovat peräisin Substance Abuse and Mental Health Services Administration -virastolta ja Yhdysvaltain tautien valvonta- ja ehkäisykeskuksilta. Avustusten tarkoituksena on auttaa osavaltiota vähentämään yliannostuskuolemia ennaltaehkäisyn, hoidon ja toipumisen avulla ja auttaa terveysministeriötä seuraamaan paremmin yliannostuskuolemia, jotta viranomaiset saavat tiedot nopeammin käyttöönsä. Huumeiden tahattomien yliannostuskuolemien määrä Rhode Islandissa on jatkanut laskuaan. Terveydenhuoltoviranomaisten mukaan vuonna 2018 yliannostuskuolemia oli 314, kun niitä oli 324 vuonna 2017 ja 336 vuonna 2016. Reedin mukaan Rhode Island on edistynyt, ja avustukset tukevat sen ponnisteluja.</w:t>
      </w:r>
    </w:p>
    <w:p>
      <w:r>
        <w:rPr>
          <w:b/>
        </w:rPr>
        <w:t xml:space="preserve">Tulos</w:t>
      </w:r>
    </w:p>
    <w:p>
      <w:r>
        <w:t xml:space="preserve">Rhode Island saa 17 miljoonaa dollaria opioidiriippuvuuden ja yliannostusten torjuntaan.</w:t>
      </w:r>
    </w:p>
    <w:p>
      <w:r>
        <w:rPr>
          <w:b/>
        </w:rPr>
        <w:t xml:space="preserve">Esimerkki 2.1609</w:t>
      </w:r>
    </w:p>
    <w:p>
      <w:r>
        <w:t xml:space="preserve">Toimenpide oli yksi Kiinan lääkevalvontaviranomaisten ilmoittamista toimista, joilla pyritään parantamaan hoitojen saatavuutta ja virtaviivaistamaan hyväksymisprosessia, jonka ulkomaiset toimittajat ovat valittaneet olevan liian hidas ja monimutkainen. Kommunistihallitus on keskellä maratonta ponnistelua, jolla pyritään laajentamaan terveydenhuollon saatavuutta Kiinan 1,4 miljardin ihmisen keskuudessa. Samaan aikaan kauppakumppanit painostavat sitä avaamaan markkinoitaan lääketieteelliselle teknologialle. Sääntelyviranomaiset haluavat parantaa "kiireellisesti tarvittavien lääkkeiden ja lääkinnällisten laitteiden saatavuutta", CFDA totesi lausunnossaan. "Lääkkeet ja lääkinnälliset laitteet, jotka on jo hyväksytty markkinoille ulkomailla, voidaan päästää markkinoille tietyin ehdoin", virasto sanoi. Virasto ei kertonut tarkemmin, mitä tuotteita tämä saattaa koskea tai miten hyväksymisprosessi toimisi. Lääkkeiden ja laitteiden, kuten röntgenlaitteiden, toimittajat ovat jo pitkään pitäneet Kiinaa lupaavana markkina-alueena, mutta valittavat, että hankala hyväksymisprosessi, joka voi kestää jopa seitsemän vuotta, haittaa markkinoille pääsyä. Vuonna 2015 CFDA lupasi yksinkertaistaa lääkkeiden hyväksyntää ja purkaa hakemusten ruuhkaa. Toimittajat sanovat, että näistä toimista huolimatta Peking perääntyy joillakin aloilla, kuten sulkemalla ulkomaiset tuotteet pois luetteloista, joita sairaalat käyttävät lääkinnällisten laitteiden hankkimiseen. Maanantaina CFDA ilmoitti myös, että se aikoo virtaviivaistaa geneeristen lääkkeiden hyväksymisprosessia, mikä saattaa heikentää ulkomaisten tuotteiden potentiaalista kysyntää.</w:t>
      </w:r>
    </w:p>
    <w:p>
      <w:r>
        <w:rPr>
          <w:b/>
        </w:rPr>
        <w:t xml:space="preserve">Tulos</w:t>
      </w:r>
    </w:p>
    <w:p>
      <w:r>
        <w:t xml:space="preserve">Kiina sallii joidenkin lääkkeiden käytön ulkomaisten hyväksyntöjen perusteella.</w:t>
      </w:r>
    </w:p>
    <w:p>
      <w:r>
        <w:rPr>
          <w:b/>
        </w:rPr>
        <w:t xml:space="preserve">Esimerkki 2.1610</w:t>
      </w:r>
    </w:p>
    <w:p>
      <w:r>
        <w:t xml:space="preserve">Gunjurin rannikkokaupungin asukkaat ilmoittivat, että heidän ihollaan oli uinnin jälkeen kemikaalijäämiä, jotka aiheuttivat kutinaa. Ympäristöaktivistit syyttivät kiinalaisomisteista Golden Lead Import &amp; Export -yhtiötä. Kun aktivistit olivat kertoneet, että yhtiö ei ollut poistanut putkea, jonka syytettiin levittävän myrkyllistä jätettä mereen, paikalliset nuoret asettivat uhkavaatimuksen: Kaivakaa putki pois, tai me kaivamme sen. Maaliskuussa he tekivät niin ja rynnäköivät rannalle. "Olemme valmiita kohtaamaan minkä tahansa syytteen puolustaaksemme yhteisöämme", heidän johtajansa Amadou Scattred Janneh kertoi Associated Pressille. Hän on nyt takuita vastaan vapaalla jalalla, ja häntä vastaan nostetaan syytteet tunkeutumisesta. Yli kahden vuosikymmenen ajan vain harvat tässä pienessä länsiafrikkalaisessa valtiossa uskalsivat puhua ääneen presidentti Yahya Jammehin diktatuurin aikana. Hänen diktatuurinsa aikana vastakkaiset äänet vaiennettiin pidätyksillä ja murhilla. Uusi aikakausi alkoi, kun Jammeh syöstiin vallasta ja hän lähti maanpakoon viime vuoden alussa. Uuden presidentin Adama Barrow'n hallitus on luvannut laajempia vapauksia, ja gambialaiset puhuvat nyt osana syntymässä olevaa ympäristöliikettä. Kalankäsittelylaitosta koskevan protestin jälkeen Gambian hallitus antoi lopulta yritykselle luvan asentaa putken uudelleen, mutta vaati, että jätevedet on käsiteltävä ennen niiden johtamista. Yrityksen pääjohtaja Bakary Darboe kiistää aiheuttaneensa meren pilaantumista ja on syyttänyt aktivisteja omaisuuden vahingoittamisesta. Jannehin pidätys ei ole estänyt muita gambialaisia ympäristöaktivisteja pitämästä säännöllisesti mielenosoituksia maan rannikon luonnonvarojen ehtymisen vuoksi. Tällaista aktivismia on jo kauan odotettu, elokuvantekijä ja aktivisti Prince Bubacarr Sankanu sanoi Associated Pressille. "Paine niukkoihin luonnonvaroihimme kohdistuu yhä suurempia paineita, minkä vuoksi ennakoiva ympäristöaktivismi on väistämätön hyvän hallinnon väline", hän sanoi. Aikaisemmin tänä vuonna järjestetty toinen korkean profiilin mielenosoitus päättyi kolmen mielenosoittajan kuolemaan, jotka olivat vaatineet Julakay Entreprise -yhtiön hiekanlouhintatoiminnan lopettamista Faraba Bannan kylässä. Hiekkaa käytetään rakentamiseen, mutta toiminnan on syytetty vahingoittavan Gambian rannikkoa ja paikallista maataloutta, joka on usein asukkaiden ainoa tulonlähde. Osittain tällaisten vastakkainasettelujen innoittamana Gambian presidentti perusti syyskuussa maanomistuskomission, jonka tehtävänä on tutkia maan tärkeimpiin resursseihin kuuluvan luonnonvaran hallinnointiin liittyviä haasteita. Lähes 80 prosenttia väestöstä saa elantonsa maataloudesta. "Maana meitä on loukattu, koska demokratiamme perusta on horjunut ja korruptoitunut", Barrow sanoi komission vannomistilaisuudessa. "Entinen hallitus käytti väärin kansalaisten oikeuksia, ja monet yhteisöt menettivät maansa poliittisista tai kyseenalaisista syistä." ___ Seuraa Afrikan uutisia osoitteessa https://twitter.com/AP_Africa</w:t>
      </w:r>
    </w:p>
    <w:p>
      <w:r>
        <w:rPr>
          <w:b/>
        </w:rPr>
        <w:t xml:space="preserve">Tulos</w:t>
      </w:r>
    </w:p>
    <w:p>
      <w:r>
        <w:t xml:space="preserve">Gambialaiset omaksuvat uudet vapaudet ympäristöaktivismilla.</w:t>
      </w:r>
    </w:p>
    <w:p>
      <w:r>
        <w:rPr>
          <w:b/>
        </w:rPr>
        <w:t xml:space="preserve">Esimerkki 2.1611</w:t>
      </w:r>
    </w:p>
    <w:p>
      <w:r>
        <w:t xml:space="preserve">Yhden vuoden Herceptin-hoidon hinnaksi mainitaan 40 000-50 000 dollaria. Mainitaan määrällinen hyöty, joka saadaan 9 viikon Herceptin-hoidosta verrattuna siihen, ettei Herceptin-hoitoa käytetä tietyn kemoterapian yhteydessä. Vaikka yhdelläkään Herceptin-ryhmään kuuluvalla naisella ei ollut sydämen vajaatoimintaa kolmen vuoden kuluttua, seuranta-aika ei ehkä ole riittävän pitkä, jotta voitaisiin määrittää kemoterapian ja Herceptinin vaikutukset sydämeen. Mainitaan Herceptinin mahdolliset haitat sydämelle, erityisesti silloin, kun sitä annetaan tietyn kemoterapian jälkeen. Jutussa ei mainita, että tietyillä kemoterapialääkkeillä oli sivuvaikutuksia ja että annoksia oli pienennettävä tutkimuksen aikana. Yksi tämän tutkimuksen osa-alue keskittyi Her2/neu-yliekspressiota sairastavien naisten satunnaistamiseen 9 viikon Herceptin-hoitoon tai ilman Herceptin-hoitoa välittömästi rintasyöpäleikkauksen jälkeen. Lääkettä annettiin yhdessä tietyntyyppisten kemoterapioiden kanssa, mutta ennen säteilyä ja kemoterapiahoitoja, joiden tiedetään vahingoittavan sydäntä. Toimittaja toteaa, että Herceptinia annettiin "ennen kemoterapiaa", mikä ei ole täysin oikein. Tutkimusasetelma mainitaan asianmukaisesti ja käsitellään taudista vapaata eloonjäämistä kolmen vuoden seurannassa. Hyvää työtä tulosten asettamisessa muihin tutkimuksiin ja siihen, miten tämä voi muuttaa tai olla muuttamatta palveluntarjoajien käytäntöjä. Jutussa olisi voitu mainita paremmin analyysin rajoitukset, jotka koskevat näin pientä alaryhmää - 116 henkilöä kummassakin haarassa. Käsitellään asianmukaisesti niiden naisten prosenttiosuutta, jotka ovat oikeutettuja Herceptin-hoitoon HER2/neu:n yliekspression vuoksi. Tarinaa olisi auttanut, jos siinä olisi selvitetty, millainen riski näillä naisilla on. Kun Herceptinia käytetään yhä aikaisemmin, näillä naisilla on vähemmän voitettavaa, koska heidän riskinsä on alun perin pienempi. Suhteellinen riskin pieneneminen voi olla hyvin suuri, mutta absoluuttinen pieneneminen ei ole yhtä suuri. Tutkimuksen tekijöiden lisäksi mainitaan myös muita lähteitä. Ei mainita, että tätä tutkimusta rahoittivat osittain lääkeyhtiöt. Jotkut tutkimuksen tutkijat saavat myös tutkimusrahoitusta lääkeyrityksiltä. Muut mainitut lääkärit suhtautuvat varovaisesti Herceptin-tutkimusten varhaisiin tuloksiin, joten artikkeli on jossain määrin tasapainoinen. Tähän tutkimukseen osallistuneille naisille oli tehty rintasyöpäleikkaus, ja ne, joilla oli ER+-kasvain, käyttivät tamoksifeeniä. Tätä ei mainita nimenomaisesti, vaan ainoastaan, että hoito tapahtui leikkauksen jälkeen. Silti OK. Herceptin on FDA:n hyväksymä vain pitkälle edenneen rintasyövän hoitoon, mutta sitä käytetään kliinisissä tutkimuksissa varhaisvaiheen rintasyövässä. Tätä ei mainita jutussa. Herceptinin uusi käyttö lyhytaikaiseen hoitoon ennen antrasykliinisytostaattihoitoa. Ei näyttöä siitä, että juttu perustuu lehdistötiedotteeseen.</w:t>
      </w:r>
    </w:p>
    <w:p>
      <w:r>
        <w:rPr>
          <w:b/>
        </w:rPr>
        <w:t xml:space="preserve">Tulos</w:t>
      </w:r>
    </w:p>
    <w:p>
      <w:r>
        <w:t xml:space="preserve">Lyhyt Herceptin-hoito on lupaava rintasyövän hoidossa</w:t>
      </w:r>
    </w:p>
    <w:p>
      <w:r>
        <w:rPr>
          <w:b/>
        </w:rPr>
        <w:t xml:space="preserve">Esimerkki 2.1612</w:t>
      </w:r>
    </w:p>
    <w:p>
      <w:r>
        <w:t xml:space="preserve">WCPO-TV:n mukaan Hamiltonin piirikunnan terveysviraston tiedottaja Mike Samet sanoi perjantaina, että on olemassa huoli siitä, että 41 lasta, seitsemän päivähoitotyöntekijää ja neljä muuta ihmistä ovat voineet altistua tuberkuloosille vuorovaikutuksessa entisen työntekijän kanssa, joka saa parhaillaan hoitoa ja toipuu. Samet sanoo, että jokainen kotitalous, jonka perheenjäsen on tehnyt sopimuksen työntekijän kanssa, on saanut käsin toimitetut kirjeet tuberkuloositestauksesta, joka alkaa maanantaina. Tuberkuloosi aiheuttaa rintakipuja ja yskää ja voi vahingoittaa keuhkoja, jos sitä ei hoideta. ___ Tiedot: WCPO-TV, http://www.wcpo.com.</w:t>
      </w:r>
    </w:p>
    <w:p>
      <w:r>
        <w:rPr>
          <w:b/>
        </w:rPr>
        <w:t xml:space="preserve">Tulos</w:t>
      </w:r>
    </w:p>
    <w:p>
      <w:r>
        <w:t xml:space="preserve">41 lasta testataan sen jälkeen, kun tuberkuloositestit ovat olleet positiivisia.</w:t>
      </w:r>
    </w:p>
    <w:p>
      <w:r>
        <w:rPr>
          <w:b/>
        </w:rPr>
        <w:t xml:space="preserve">Esimerkki 2.1613</w:t>
      </w:r>
    </w:p>
    <w:p>
      <w:r>
        <w:t xml:space="preserve">Maaliskuussa 2020, kun maailmanlaajuiset pelot COVID-19-pandemiasta jatkoivat kasvuaan disinformaation ja valtion sponsoroiman propagandan keskellä, tietoturva-asiantuntijat varoittivat verkkosivustoista, jotka käyttivät hyväkseen pelkoa uudesta koronaviruksesta tartuttaakseen heidän koneensa ja altistaakseen heidät tietovarkauksille.Malwarebytes-tietoturvayhtiö Malwarebytesin mukaan: Kyberrikolliset kohdistivat käyttäjiin Japanissa Emotet-kampanjan, joka sisälsi haitallisia Word-dokumentteja, joiden väitettiin sisältävän tietoa koronaviruksen torjunnasta. PDF-, MP4- ja Docx-tiedostoihin upotetut haittaohjelmat kiersivät verkossa, ja niiden otsikot viittasivat suojausvihjeisiin. Myös Phishing-sähköpostiviestejä, joiden väitettiin olevan peräisin Yhdysvaltain CDC:ltä (Centers for Disease Control and Prevention), havaittiin. Malwarebytes löysi myös uudenlaisen huijauksen, jonka tarkoituksena oli ohjata käyttäjät lahjoitussivulle, jolla tuetaan hallituksen ja lääketieteen tutkimusta.Kaikki nämä uhat perustuvat samaan vaaralliseen väärän tiedon ja paniikin risteytymiseen - klassiseen ja irvokkaaseen tietoverkkorikollisuuden taktiikkaan. Yhtiö löysi myös yhden sivuston, "coronavirusmap.com", joka esiintyi tietolähteenä, jonka avulla voitiin seurata epidemiatapauksia ympäri maailmaa:Todellisuudessa sivusto kuitenkin iski käyttäjiin AzorUlt-nimisen vakoiluohjelmaversion, joka varastaa tietoja ja sallii samalla muiden haitallisten ohjelmien pääsyn koneisiin.Tekniikan uutissivusto SC Magazine kertoi lisäksi, että sivustoon piilotettu vakoiluohjelma "voi myös ottaa luvattomia kuvakaappauksia, ratkaista ja tallentaa uhrin julkisen IP-osoitteen ja kerätä tietoja tartunnan saaneista koneista, mukaan lukien käyttöjärjestelmä, arkkitehtuuri, isäntänimi ja käyttäjänimi." Shai Alfasi, toisen tietoturvayhtiön, Reason Labsin, tutkija, kertoi lehdelle, että "coronavirusmap" ei levinnyt sähköpostin tai tietojenkalastelutaktiikan avulla. "Kun coronavirus jatkaa leviämistään ja sen seurantaan kehitetään lisää sovelluksia ja teknologioita, tulemme todennäköisesti näkemään corona-haittaohjelmien ja corona-haittaohjelmavarianttien lisääntymistä pitkälle lähitulevaisuudessa", hän lisäsi." Omassa postauksessaan, jossa hän kertoi yksityiskohtaisesti tämän viimeisimmän hyökkäyksen luonteesta, Alfasi sanoi, että AzorUlt-vakoiluohjelmaa "myydään yleisesti venäläisillä maanalaisilla foorumeilla".</w:t>
      </w:r>
    </w:p>
    <w:p>
      <w:r>
        <w:rPr>
          <w:b/>
        </w:rPr>
        <w:t xml:space="preserve">Tulos</w:t>
      </w:r>
    </w:p>
    <w:p>
      <w:r>
        <w:t xml:space="preserve">"Verkkosivusto ""coronavirusmap.com"" sisältää haittaohjelman, joka voi varastaa käyttäjien henkilökohtaisia tietoja.""</w:t>
      </w:r>
    </w:p>
    <w:p>
      <w:r>
        <w:rPr>
          <w:b/>
        </w:rPr>
        <w:t xml:space="preserve">Esimerkki 2.1614</w:t>
      </w:r>
    </w:p>
    <w:p>
      <w:r>
        <w:t xml:space="preserve">Puhuessaan Valkoisen talon koronavirusinfossa Trump sanoi, että hän aikoo ensi viikolla esitellä uuden neuvoa-antavan ryhmän, joka keskittyy talouden avautumisprosessiin. Presidentti, joka joutui kohtaamaan kritiikkiä siitä, että hän vähätteli viruksen aiheuttamaa uhkaa sen alkuvaiheessa, on närkästynyt hallintonsa suosittelemien tiukkojen sosiaalisten etäisyystoimien tuhoisista taloudellisista vaikutuksista. Suuntaviivojen on määrä pysyä voimassa huhtikuun loppuun asti. Sen jälkeen presidentin on päätettävä, jatketaanko niitä vai aletaanko rohkaista ihmisiä palaamaan töihin ja normaalimpaan elämäntapaan. "Minun on tehtävä päätös, ja minä ... toivon Jumalan nimeen, että se on oikea päätös", Trump sanoi. "Se on suurin päätös, jonka olen koskaan joutunut tekemään."  Trump sanoi, että tosiasiat ratkaisevat seuraavan askeleen, vaikka hän toisti halunsa avata talous uudelleen. Kun häneltä kysyttiin, mitä mittareita hän käyttäisi päätöksenteossaan, hän osoitti otsaansa: "Tässä olevat mittarit, ne ovat minun mittarini."  Trump esitti, että uusien tartuntojen määrä oli tasaantumassa ja kuolemantapausten määrä olisi alhaisempi kuin alkuperäiset ennusteet, jotka olivat yli 100 000. Hän sanoi ilmoittavansa uuden neuvoa-antavan neuvoston jäsenet mahdollisesti tiistaina. Joitakin osavaltioiden kuvernöörejä nimitetään. Trump sanoi, että koronaviruksen torjumiseksi toteutetut aggressiiviset sosiaaliset etäisyystoimet ja kotona oleskelu ovat osoittaneet onnistumisen merkkejä, ja tilanteet kuumissa paikoissa, kuten New Orleansissa Louisianassa ja Detroitissa Michiganissa, ovat vakiintumassa. Yhdysvalloissa viruksen aiheuttamat kuolemantapaukset ylittivät perjantaina 18 100:n rajan Reutersin tietojen mukaan. Hallinnon virkamiehet varoittivat kuitenkin, että rajoituksia on vielä liian aikaista lieventää, ja sanoivat, ettei uskovien pitäisi kokoontua kirkkoihin pääsiäissunnuntaina. "Tiedämme, että erityisesti tähän aikaan vuodesta on vaikeaa välttää yli 10 hengen kokoontumisia, mutta olemme kiitollisia siitä, että niin monet kirkot, synagogat ja jumalanpalveluspaikat ovat tehneet juuri niin", varapresidentti Mike Pence sanoi ja kehotti jumalanpalvelijoita "jatkossakin noudattamaan ohjeita".  Yhdysvaltain hallituksen uudet luvut osoittavat, että koronavirustartunnat lisääntyvät kesän aikana, jos kotiin jäämistä koskevat määräykset kumotaan 30 päivän kuluttua suunnitellusti, kuten New York Times kertoi ensimmäisenä New York Timesin julkaisemien ja sisäisen turvallisuuden ministeriön virkamiehen vahvistamien ennusteiden mukaan. Jos suojautumismääräykset kumotaan 30 päivän kuluttua, kuolemantapausten määrän arvioidaan nousevan 200 000:een DHS:ltä ja terveysministeriöltä saatujen ennusteiden mukaan. Trump sanoi tiedotustilaisuudessa, että hän ja hänen neuvonantajansa eivät ole nähneet uusia ennusteita. Trump sanoi saavansa vähemmän puheluita kuvernööreiltä, jotka pyytävät kiireesti varusteita ja apua. "Olemme hyvässä kunnossa hengityskoneiden suhteen, olemme hyvässä kunnossa suojavaatteiden suhteen, meille on tulossa lisää lentokonekuormia. Mutta tällä hetkellä emme saa yhtään puhelua kuvernööreiltä", hän sanoi. Tohtori Deborah Birx, Valkoisen talon koronavirustyöryhmän koordinaattori, sanoi, että Yhdysvallat on alkanut tasoittaa käyrää Italian tapaan, ja suuri osa menestyksestä on peräisin New Yorkin edistymisestä. Viranomaiset ovat todenneet, että koronaviruksen aiheuttamien sairaalahoitojen ja tehohoidon tarpeen väheneminen pahoin kärsineessä New Yorkissa on merkki siitä, että sosiaalisen etäisyyden säilyttämiseen tähtäävät toimenpiteet tuottavat tulosta. "Mutta niin rohkaisevia kuin ne ovatkin, emme ole saavuttaneet huippua. Meidän on siis joka päivä jatkettava sitä, mitä teimme eilen ja sitä edeltävällä ja sitä edeltävällä viikolla, koska se on se, mikä lopulta vie meidät huipun yli ja toiselle puolelle", Birx sanoi.</w:t>
      </w:r>
    </w:p>
    <w:p>
      <w:r>
        <w:rPr>
          <w:b/>
        </w:rPr>
        <w:t xml:space="preserve">Tulos</w:t>
      </w:r>
    </w:p>
    <w:p>
      <w:r>
        <w:t xml:space="preserve">Trump sanoo omia mittareitaan käyttäen, että Yhdysvaltojen työnsulun lopettaminen on tähän mennessä suurin päätös.</w:t>
      </w:r>
    </w:p>
    <w:p>
      <w:r>
        <w:rPr>
          <w:b/>
        </w:rPr>
        <w:t xml:space="preserve">Esimerkki 2.1615</w:t>
      </w:r>
    </w:p>
    <w:p>
      <w:r>
        <w:t xml:space="preserve">PlayStationin, Xboxin, Angry Birdsin, Minecraftin, Twitchin ja muiden videopelien ja -alustojen takana olevat yritykset lupasivat maanantaina YK:ssa tehostaa toimiaan ilmastonmuutoksen torjumiseksi ja saada käyttäjänsä mukaan toimintaan. Lupaukset vaihtelevat puiden istuttamisesta muovipakkausten vähentämiseen, pelilaitteiden energiatehokkuuden parantamisesta ympäristöteemojen sisällyttämiseen itse peleihin. "Uskon, että pelit ja pelaajat voivat olla yhteiskunnallisen muutoksen voima, ja haluaisin nähdä maailmanlaajuisen yhteisömme yhdistyvän auttaakseen planeettaamme selviytymään ja kukoistamaan", Sony Interactive Entertainmentin toimitusjohtaja Jim Ryan sanoi YK:n yleiskokouksen maailman johtajien kokouksen yhteydessä. Ryanin mukaan Sonyn suunnitelmissa on muun muassa varustaa seuraavan sukupolven PlayStation-järjestelmä virransäästötilalla ja keskeytetyllä pelitilalla. Hän sanoi, että jos miljoona pelaajaa käyttää sitä, he voivat säästää sähköä niin paljon, että se riittäisi 1 000 keskimääräisen yhdysvaltalaisen kodin sähkönsyöttöön. Jotkin pelit sijoittuvat jo nyt hukkuviin rannikkokaupunkeihin, opettavat lapsille luonnonvaraisia eläimiä tai käsittelevät muuten ympäristökysymyksiä. YK:n entinen pääsihteeri Ban Ki-moon nimesi Angry Birds -hahmon Redin "vihreyden kunniasuurlähettilääksi" vuonna 2016. Vihreän pelaamisen ajatus sai kuitenkin uutta näkyvyyttä, kun 21 yritystä sitoutui maanantaina YK:n ympäristöohjelmaan ja esiteltiin YK:n maanantaisen ilmastohuippukokouksen taustaa vasten. Maailmanlaajuisesti videopelien pelaajia on arviolta yli 2 miljardia, joten "tämä on maailman tehokkain mobilisointikanava", Marshallinsaarten ympäristöministeri David Paul sanoi pelialan toimitusjohtajille. Hänen matalalla sijaitsevalla Tyynenmeren saarella sijaitsevalla kotimaallaan on olemassaoloonsa kohdistuva uhka, joka johtuu merten noususta maapallon lämmetessä. "Playing for the Planet" -lupaukset ovat peräisin alalta, jota ei aina pidetä yhteiskunnallista hyvää edistävänä. Vanhemmat ja psykologit ovat jo vuosien ajan olleet huolissaan siitä, että pelit ja muut digitaaliset huvitukset imevät nuoret tuijottamaan näyttöjä. YK:n Maailman terveysjärjestö suositteli tänä vuonna, että alle 5-vuotiaat lapset saisivat käyttää ruutuaikaa enintään tunnin päivässä ja alle 1-vuotiaat eivät lainkaan. Pelialan yritysten johtajat sanovat, että kaikki ruutuaika ei ole yhtä arvokasta. He uskovat, että heidän tuotteensa voivat sitouttaa pelaajia esimerkiksi ilmastonmuutoksen kaltaisiin vakaviin kysymyksiin. "Yritämme tarjota viihdettä, jossa on sisältöä", WildWorksin toimitusjohtaja Clark Stacey sanoi haastattelussa. WildWorks aikoo sisällyttää lasten Animal Jam -peliinsä uutta materiaalia elinympäristöjen ennallistamisesta ja metsänistutuksesta ja istuttaa puun jokaista uutta Animal Jam -pelaajaa kohden. -Microsoft aikoo valmistaa 825 000 Xbox-konsolia, jotka ovat hiilineutraaleja - tai jotka eivät aiheuta lämpöä sitovan hiilidioksidin nettolisäystä - ja edistää tosielämän kestävän kehityksen toimia massiivimyyntipelinsä Minecraftin avulla. -Angry Birds -pelin valmistaja Rovio Entertainment kompensoi hiilidioksidipäästöjä, jotka syntyvät, kun jokainen sen päivittäin aktiivinen pelaaja lataa yhden mobiililaitteen päivässä vuoden ajan. -Amazonin omistama pelien suoratoistojätti Twitch aikoo levittää kestävän kehityksen viestejä alustansa kautta. -Googlen tuleva Stadia-suoratoistopalvelu rahoittaa tutkimusta siitä, miten ihmisiä voidaan innostaa muuttamaan käyttäytymistään pelien avulla. "Ne ovat osallistavia. Ne edellyttävät pelaajalta toimintaa. Se ei ole vain ulkopuolelta tulevan viestin omaksumista", sanoo Stadian tutkimus- ja kehitystyötä johtava suunnittelija Erin Hoffman-John. Strange Loop Gamesin Eco-simulaatiopelin ytimessä ovat jo ekologiset kysymykset. Pelaajat rakentavat yhteistyössä sivilisaatiota ja kohtaavat sen vaikutukset ympäristöön. Jos he esimerkiksi kaatavat liikaa puita, he saattavat tappaa jonkin lajin. "Meille kyse ei ole niinkään siitä, että pelaajille kerrotaan, miten he voivat olla vihreitä tai välttää ilmastonmuutosta, vaan siitä, että he saavat kokea tämän kokemuksen ja kohdata haasteen itse maailmassa, josta he välittävät", toimitusjohtaja John Krajewski sanoi haastattelussa. "Ja sitten he voivat tuoda sen oikeaan maailmaan." ___ Seuraa Jennifer Peltziä Twitterissä @jennpeltz.</w:t>
      </w:r>
    </w:p>
    <w:p>
      <w:r>
        <w:rPr>
          <w:b/>
        </w:rPr>
        <w:t xml:space="preserve">Tulos</w:t>
      </w:r>
    </w:p>
    <w:p>
      <w:r>
        <w:t xml:space="preserve">Vihreä pelaaminen: Videopelifirmat antavat ilmastolupauksia YK:ssa.</w:t>
      </w:r>
    </w:p>
    <w:p>
      <w:r>
        <w:rPr>
          <w:b/>
        </w:rPr>
        <w:t xml:space="preserve">Esimerkki 2.1616</w:t>
      </w:r>
    </w:p>
    <w:p>
      <w:r>
        <w:t xml:space="preserve">St. Louis Post-Dispatch -lehti kertoo, että Missourin terveys- ja vanhuspalveluministeriö on myöntänyt Missouri Primary Care Associationille sopimuksen ilman tarjouskilpailua. Sopimuksen mukaan järjestölle maksetaan 125 000 dollaria vuodessa, jotta se keskittyisi siihen, että useammat nuoret saisivat vähintään viisi rokotetta, mukaan lukien influenssa, hepatiitti A ja HPV. Sopimusneuvottelut aloitettiin ennen kuin terveysviranomaiset varoittivat viime viikolla, että osavaltiossa puhjennut hepatiitti A voi pahentua, jos se leviää kaupunkialueille. Terveysviranomaisten mukaan osavaltiossa on kirjattu 414 virustapausta syyskuusta 2017 lähtien. Aiempina vuosina tapauksia raportoitiin vuosittain vain noin 10.</w:t>
      </w:r>
    </w:p>
    <w:p>
      <w:r>
        <w:rPr>
          <w:b/>
        </w:rPr>
        <w:t xml:space="preserve">Tulos</w:t>
      </w:r>
    </w:p>
    <w:p>
      <w:r>
        <w:t xml:space="preserve">Valtio tekee sopimuksen hepatiitti A -rokotusten määrän lisäämiseksi.</w:t>
      </w:r>
    </w:p>
    <w:p>
      <w:r>
        <w:rPr>
          <w:b/>
        </w:rPr>
        <w:t xml:space="preserve">Esimerkki 2.1617</w:t>
      </w:r>
    </w:p>
    <w:p>
      <w:r>
        <w:t xml:space="preserve">Makua ja kustannuksia koskevien valitusten jälkeen Trumpin hallinto kumosi säännön, jonka mukaan pastan ja leivän kaltaiset elintarvikkeet on valmistettava täysjyväviljasta. Muutosta ajaneet kahvilajohtajat sanovat, että he haluavat vain lisää joustavuutta tarjoilla valkoisen leivän kaltaisia ruokia - jotka ovat jalostetumpia ja joissa on vähemmän kuitua - silloin, kun täysjyvävilja ei käy. Vermontissa kevennetty sääntö tarkoittaa, että valkoista riisiä tarjoillaan taas papujen kanssa. Oregonissa makaroni ja juusto voivat palata. Ja Etelä-Dakotassa oppilaat saattavat huomata muutoksen keiton kanssa. "Henkilökunta kysyi heti: 'Voi luoja, voimmeko palata muihin suolakekseihin?'", sanoi Gay Anderson, kouluruokailun johtaja ja puheenjohtaja School Nutrition Associationissa, joka edustaa ruokaloiden pitäjiä ja toimittajia, kuten Domino'sia ja Kelloggia. Peruutus koskee viljaa, maitoa ja suolaa koskevia sääntöjä, joita entinen ensimmäinen nainen Michelle Obama ajoi. Vuodesta 2014 lähtien koulujen on pitänyt tarjota vain täysjyväviljavalmisteita osana kansallista koululounasohjelmaa, joka on tärkeä maksuton ja alennettuun hintaan tarjottava ateria miljoonille lapsille. Ajatuksena on, että täysjyvävilja olisi ravitsevampaa ja auttaisi kasvattamaan terveellisiä tottumuksia hälyttävien liikalihavuuslukujen keskellä. Center for Science in the Public Interest -järjestö, joka on yksi niistä osapuolista, jotka ovat nostaneet kanteen peruuttamisesta, huomauttaa, että standardit perustuivat hallituksen omiin ruokavalio-ohjeisiin ja että useimmat koulut noudattivat niitä onnistuneesti. Kahviloiden pitäjät kuitenkin sanoivat, että kustannukset olivat korkeammat, ruoanvalmistus oli vaikeampaa ja oppilaat heittivät enemmän ruokaa pois. School Nutrition Associationin mukaan on tärkeämpää, että lounaaseen turvautuvat lapset syövät jotakin, ja säännöissä jätettiin huomiotta kulttuurilliset mieltymykset, kuten lounaassa käytettävät jauhotortillat tai aasialaisten oppilaiden suosima valkoinen riisi. Helpottaakseen siirtymistä täysjyväviljaan Yhdysvaltain maatalousministeriö antoi koulujen hakea väliaikaisia poikkeuslupia, jotta ne voisivat tarjoilla tiettyjä ruokia, jotka eivät täytä täysjyväviljasääntöä. Viime lukuvuonna noin 20 prosenttia koulupiireistä pyysi lupaa tarjoilla jalostettuja jyviä, joita on rikastettu ravintoaineiden lisäämiseksi. Usein poikkeusluvan saaneiden ruokien joukossa olivat pasta, pizza, tortillat ja keksit, jotka eräs georgialainen lounasvirkamies vitsaili vaikuttavan "punaniskojen testituloksiin", Associated Pressin osavaltion virastoista saamien tietojen mukaan. Muita ruokia olivat muun muassa beignetit, kanelipullat, maissinaksut, sokerikeksit ja Pop Tartsit. Yksi piirikunta pyysi poikkeuslupaa croissanteille, koska oppilaat eivät kuulemma pidä täysjyväversiosta. "Lisäksi ne maksavat 20 senttiä enemmän annosta kohti", piirin mukaan. Joulukuussa maatalousministeri Sonny Perdue sanoi, että USDA palaa vanhaan standardiin: Vähintään puolet viljatuotteista on oltava täysjyväviljaa. Viraston mukaan tämä poistaa byrokratian, jonka vuoksi koulujen on saatava poikkeuslupia, ja antaa kouluille enemmän joustavuutta tarjota terveellisiä aterioita, jotka myös vähentävät ruokahävikkiä. Oregonin Portlandin kouluruokailun johtaja Whitney Ellersick sanoi, että muutos tarkoittaa, että hänen koulunsa ei enää tarvitse poikkeuslupaa lasagnea varten. Hän oli kuitenkin yllättynyt muutoksen laajuudesta. "Olin hieman järkyttynyt, että se on 50 prosenttia", Ellersick sanoi. Center for Science in the Public Interest -järjestön mukaan USDA:n peruuttaminen saattaa pysäyttää koulujen edistymisen, sillä kouluilla saattaa olla houkutus ottaa takaisin jalostetummat viljat, jotka maksavat vähemmän tai ovat helpompia valmistaa. Ryhmä huomauttaa, että USDA määrittelee jo nyt "runsaasti täysjyväviljaa" siten, että se sisältää puolet täysjyväviljasta, mikä tarkoittaa, että on olemassa liikkumavaraa leivän ja pastan valmistukseen, joka ei haittaa oppilaita. Bettina Elias Siegel The Lunch Tray -sivustolta huomautti myös, että USDA:n tuoreessa raportissa todettiin, että lautasen hävikki oli vertailukelpoista ennen ja jälkeen sääntöjen käyttöönoton vuonna 2014, mikä kumosi väitteet, joiden mukaan säännöt saisivat oppilaat heittämään enemmän ruokaa pois. Raportissa todettiin myös, että oppilaat käyttivät lounasta useammin kouluissa, joissa oli terveellisempi lounas. Myös American Heart Association kritisoi päätöstä sääntöjen lieventämisestä ja kehotti koulupiirejä pitämään kiinni aiemmista standardeista, joihin sisältyi myös tiukempia sääntöjä suolan ja maidon osalta. Näin aikoo tehdä muun muassa Boston, jossa viidesluokkalainen Trinity Wilson pitää ruskeasta riisistä. Hänen mukaansa se on terveellisempää kuin valkoinen riisi. "Tiedän sen, koska äitini kertoi minulle", Wilson sanoi. Joidenkin kouluruokailusta vastaavien viranomaisten mukaan palautus voisi kuitenkin auttaa pienempiä piirikuntia, joilla ei ole käytettävissään yhtä paljon tuotteita. Arkansasissa Magnet Coven piirin oppilaat hyväksyivät virkamiesten mukaan täysjyväisiä Pop Tarts -leivonnaisia ja muita muutoksia, mutta suosivat edelleen vanhoja nuudeleita, keksejä ja sämpylöitä. "Ne ovat maukkaampia, pehmeämpiä ja pörröisempiä", sanoi piirin rehtori Danny Thomas. Burlingtonissa Vermontissa valkoinen riisi ja pavut voivat palata ruokalistoille. Doug Davis, piirin ruokajohtaja ja School Nutrition Associationin tuleva puheenjohtaja, sanoi, että se on terveellinen ruoka, jota oppilaat todella syövät. Jotta ei tarvitsisi ostaa kahta eri riisiä, Davis sanoi, että valkoista riisiä käytetään todennäköisesti myös friteerattujen perunoiden ja keittojen valmistuksessa. Hän aikoo pitää kiinni täysjyväviljasta, mutta hän arvostaa sitä, ettei hänen tarvitse. Täysjyväpasta ei ole ihanteellista makaronijuustoon, Davis totesi. "Tekisimmekö siihen muutoksen? En tiedä", hän sanoi. ____ Seuraa Candice Choita osoitteessa www.twitter.com/candicechoi ___ Associated Pressin terveys- ja tiedeosasto saa tukea Howard Hughes Medical Instituten tiedekasvatusosastolta. AP on yksin vastuussa kaikesta sisällöstä.</w:t>
      </w:r>
    </w:p>
    <w:p>
      <w:r>
        <w:rPr>
          <w:b/>
        </w:rPr>
        <w:t xml:space="preserve">Tulos</w:t>
      </w:r>
    </w:p>
    <w:p>
      <w:r>
        <w:t xml:space="preserve">Trumpin myötä kouluruokailu voi saada lisää valkoista leipää.</w:t>
      </w:r>
    </w:p>
    <w:p>
      <w:r>
        <w:rPr>
          <w:b/>
        </w:rPr>
        <w:t xml:space="preserve">Esimerkki 2.1618</w:t>
      </w:r>
    </w:p>
    <w:p>
      <w:r>
        <w:t xml:space="preserve">Hyväntekeväisyysjärjestön hallituksen puheenjohtaja Carrie Coghill sanoo, että palkinto on tarkoitus nähdä naisten terveyden Nobel-palkinnon kaltaisena. Richard King Mellon -säätiö rahoittaa toimintaa. Ryhmän toiminta rakentuu kolmen tavoitteen ympärille. 9-90-ohjelmassa keskitytään tunnistamaan ja parantamaan sairauksia, jotka saavat alkunsa ihmisen ollessa kohdussa mutta jotka voivat kestää 90 vuotta eli koko elämän. Ryhmä pyrkii myös tutkimaan sukupuolisidonnaisia biologisia ja lääketieteellisiä ongelmia, jotka koskevat vain naisia, sekä pyrkimyksiä vähentää tai poistaa HIV/aids maailmanlaajuisesti. Huippukokous järjestetään 8.-10. lokakuuta 2018.</w:t>
      </w:r>
    </w:p>
    <w:p>
      <w:r>
        <w:rPr>
          <w:b/>
        </w:rPr>
        <w:t xml:space="preserve">Tulos</w:t>
      </w:r>
    </w:p>
    <w:p>
      <w:r>
        <w:t xml:space="preserve">Pittsburghissa sijaitseva Magee-Womens-instituutti tarjoaa miljoonan dollarin palkinnon.</w:t>
      </w:r>
    </w:p>
    <w:p>
      <w:r>
        <w:rPr>
          <w:b/>
        </w:rPr>
        <w:t xml:space="preserve">Esimerkki 2.1619</w:t>
      </w:r>
    </w:p>
    <w:p>
      <w:r>
        <w:t xml:space="preserve">"Syyskuussa 2011 pitämässään puheessa Austinin demokraattinen Yhdysvaltain edustaja Lloyd Doggett puhui kahdesta ongelmasta, jotka hänen mukaansa kasvavat Lone Star State -osavaltiossa: köyhyydestä ja nälästä. Doggett sanoi, että vaikeina aikoina yhä useammat perheet turvautuvat ruokapankkeihin, mikä luo "valtavaa" kysyntää. Esimerkkeinä hän mainitsi mm: Austinissa sijaitseva Capital Area Food Bank of Texas ""toimittaa tänä vuonna 50 prosenttia enemmän ruokaa köyhille kuin kolme vuotta sitten."" Puheessaan Doggett kertoi tämän luvun olevan ruokapankin virkailijan John Turnerin ansiota. Ihmettelimme, pitääkö ilmoitettu lisäys paikkansa, ja jos pitää, kuvastaako se tarkasti nälänhädän lisääntymistä alueellamme. Vuonna 1981 perustettu ruokapankki vastaanottaa elintarvike- ja rahalahjoituksia hallitukselta, elintarviketeollisuudelta ja yleisöltä ja jakaa sitten elintarvikkeita Keski-Teksasin asukkaille suoraan ja yli 350 järjestön kautta 21 piirikunnan palvelualueella, jonka keskipisteenä ovat suurin piirtein Travisin ja Williamsonin piirikunnat. (Klikkaa karttaa.) Alueen pohjoisreuna kulkee Millsin piirikunnasta lännessä Freestonen piirikuntaan idässä; sen eteläreuna kulkee Gillespien ja Blancon piirikunnista lännessä Fayetten piirikuntaan idässä. Doggettin tiedottaja Sarah Dohl kertoi meille sähköpostitse, että Doggett otti 50 prosentin luvun brittiläisen Guardian-sanomalehden 4. syyskuuta 2011 ilmestyneestä uutisjutusta, jossa lainataan Turneria, jonka mukaan ruokapankki toimittaa köyhille 50 prosenttia enemmän ruokaa kuin kolme vuotta sitten. Haastattelussa Turner, joka on ruokapankin markkinoinnin ja brändäyksen johtaja, kertoi hiljattain, että hän oli antanut Guardianille varovaisen arvion: Ruokapankin jakamat ruokakilot olivat itse asiassa kasvaneet 64 prosenttia, eli 15,4 miljoonasta kilosta vuonna 2007 25,3 miljoonaan kiloon vuonna 2010. Turner huomautti myös, että vuoden 2010 kilomäärää paisutti liittovaltion kertaluonteinen elvytystuki, jonka ansiosta pankki pystyi ostamaan 2,3 miljoonaa kiloa lisää kesän ruokaravinto-ohjelmaa varten. Kun tämä vähennetään, vuoden 2010 luku on 23 miljoonaa puntaa - 49 prosenttia enemmän kuin vuonna 2007. Tarkoittavatko kiloluvut siis sitä, että nälänhätä alueella on lisääntynyt 49 prosenttia tai enemmän viime vuosina? J.C. Dwyer Texasin ruokapankkiverkostosta, joka on osavaltion ruokapankkien yhdistys, kertoi, että jaetut ruokakilot eivät yleensä ole paras mittari ruokapankin alueen tarpeesta: "Se on enemmänkin mittari sille, miten vastaamme tarpeisiin", Dwyer sanoi. Hänen mukaansa parempi tapa mitata tarpeita on seurata ruoka-apua pyytävien asukkaiden määrää. Toisin sanoen jaetun ruoan määrä ei välttämättä kerro tarpeiden nousuista ja laskuista. Esimerkiksi joulusesongin aikana lahjoitukset ja jakelut lisääntyvät, mutta se ei välttämättä tarkoita tarvetta. Dwyer ja Turner ehdottivat kumpikin, että tarkistaisimme elintarvikkeiden kysynnän muutokset "Hunger in America" -raportista, jonka Feeding America -järjestö, joka toimii selvityskeskuksena, joka yhdistää ruokatoimitukset 200 ruokapankkiin, mukaan lukien Austinin ruokapankki, teettää joka neljäs vuosi. Vuodelta 2007, joka oli ensimmäinen vuosi Doggettin lausunnossa, ei ollut "Hunger in America" -raporttia, mutta vuosina 2005 ja 2009 tehtyihin tutkimuksiin perustuvat raportit oli jaettu pienempiin raportteihin, jotka kattoivat Austinin pankin 21 piirikunnan alueen: Vuonna 2005 Capital Area -pankki ruokki arviolta 174 900 ihmistä. Vuonna 2009 arvioitiin, että vuonna 2009 ruokittiin 284 900 ihmistä, mikä oli 63 prosenttia enemmän kuin vuonna 2005. Tämä muutos on Yhdysvaltain väestönlaskentaennusteiden mukaan nopeampi kuin väestönkasvu. Vuonna 2005 21 piirikunnassa oli 2 265 981 asukasta. Vuonna 2009 alueen väkiluku oli 2 547 559, mikä merkitsee 12,4 prosentin kasvua. Toisin sanoen ruokapankki tarjosi ravintoa lähes 8 prosentille alueen asukkaista vuonna 2005, kun taas vuonna 2009 ruokaa sai noin 11 prosenttia suuremmasta määrästä asukkaita. Lopuksi mietimme, oliko Doggett oikeassa sanoessaan, että ruoka-apu meni vain köyhille. Turner kertoi meille, että pankki ei kysele ruokaa hakevilta ihmisiltä heidän tulojaan - jos tulet paikalle, sinut ruokitaan, hän sanoi, vaikka jonojen muodostumisesta riippuen se voi kestää tunnin tai kaksi. Vuoden 2009 tietoja käyttävässä "Hunger in America" -raportissa todetaan kuitenkin, että 73 prosentilla pääkaupunkiseudun ruokapankin asiakkaista oli tulot alle liittovaltion köyhyysrajan. Vuoden 2010 väestönlaskennan luvut, jotka perustuvat vuoden 2009 tietoihin, osoittavat, että köyhyys 21 piirikunnan alueella vastaa koko Texasin köyhyysprosenttia: Seitsemäntoista prosentilla asukkaista tulot olivat alle liittovaltion köyhyysrajan. Dwyer kertoi meille, että Yhdysvaltojen maatalousministeriön mukaan Teksasin ruokaturvattomuus - niiden kotitalouksien osuus, jotka ovat vaarassa jäädä ilman aterioita taloudellisten paineiden vuoksi - nousi 14,8 prosentista 18,8 prosenttiin vuosina 2008-2010 kolmen vuoden aikana 2005-2007. Johtopäätöksemme: Doggettin mainitsemat muutokset jaetun ruoan määrässä useiden vuosien aikana eivät ehkä ole paras tapa mitata asukkaiden tarpeiden muutoksia. Tästä huolimatta Keski-Texasin ruoka-apua pyytäneiden määrä on noina vuosina ollut nopeampi kuin alueen väestönkasvu. Pyytäjien 63 prosentin kasvu ylitti myös jaettujen elintarvikkeiden 50 prosentin kasvun, jota hän korosti, vaikka vastoin hänen lausuntoaan kaikki nuo kilot ruokaa eivät menneet ""köyhille""."</w:t>
      </w:r>
    </w:p>
    <w:p>
      <w:r>
        <w:rPr>
          <w:b/>
        </w:rPr>
        <w:t xml:space="preserve">Tulos</w:t>
      </w:r>
    </w:p>
    <w:p>
      <w:r>
        <w:t xml:space="preserve">Lloyd Doggett sanoo, että Keski-Teksasin tärkein ruokapankki toimittaa köyhille 50 prosenttia enemmän ruokaa kuin kolme vuotta sitten.</w:t>
      </w:r>
    </w:p>
    <w:p>
      <w:r>
        <w:rPr>
          <w:b/>
        </w:rPr>
        <w:t xml:space="preserve">Esimerkki 2.1620</w:t>
      </w:r>
    </w:p>
    <w:p>
      <w:r>
        <w:t xml:space="preserve">New York liittyi kaupunkeihin ympäri maailmaa, joissa aktivistit marssivat puolustamaan tiedettä hyökkäyksiltä ja liittovaltion rahoituksen vähentämiseltä. Manhattanilla tiedemiehet ja kannattajat kokoontuivat ensin myöhään aamulla Central Park Westissä järjestettyyn mielenosoitukseen. Osallistujat, joiden joukossa oli myös laboratoriotakkeja, kävelivät sitten Broadwaylle Manhattanin keskustaan, Times Squaren lähelle. Broadway suljettiin liikenteeltä Times Squaren ja Union Squaren välillä. Marssijat sanoivat olevansa huolissaan poliittisesta osallistumisesta tieteeseen, joka torjuu esimerkiksi ilmastonmuutoksen, ympäristökysymykset ja rokotteiden turvallisuuden. Aktivistit viittasivat Trumpin hallinnon maahanmuuttopolitiikkaan, jonka he sanovat voivan estää joitakin arvokkaita ulkomaisia tiedemiehiä työskentelemästä Yhdysvalloissa. Trump International Hotel &amp; Tower -hotellin ja -tornin lähellä järjestetyn mielenosoituksen tapahtumapaikalla kuultiin kaksi sanaa, jotka huudettiin väkijoukon yläpuolella: "Dump Trump". Barbara Wasilausky, eläkkeellä oleva lukion luonnontieteiden opettaja ja sairaanhoitaja Long Islandilta, varoitti, että "ilmastonmuutos on se, mikä tulee olemaan meidän Armageddonimme, jos emme tee asialle jotain". Hän lisäsi, että sen sijaan, että etsisimme todistettavissa olevia faktoja, "olemme olleet liian nopeita vain klikkaamaan tarinoita, jättämään ne lukematta, ajattelematta niitä ja tekemään päätöksemme sillä tavalla". Lähistöllä rattaissa istuva pieni tyttö piteli kylttiä, jossa luki: "Valtameret nousevat, ja niin nousemme mekin". Toisen naisen kyltissä luki: "Make America think again". Marssin järjestävät myös Washington, Berliini, Lontoo ja Sidney sekä sadat pienemmät paikkakunnat. Marssit tieteen puolesta olivat osa maailmanlaajuista Earth Day -tapahtumaa. ____ Associated Pressin radiokirjeenvaihtaja Julie Walker osallistui tähän raporttiin.</w:t>
      </w:r>
    </w:p>
    <w:p>
      <w:r>
        <w:rPr>
          <w:b/>
        </w:rPr>
        <w:t xml:space="preserve">Tulos</w:t>
      </w:r>
    </w:p>
    <w:p>
      <w:r>
        <w:t xml:space="preserve">NYC liittyy maailman kaupunkeihin, jotka marssivat puolustamaan tiedettä.</w:t>
      </w:r>
    </w:p>
    <w:p>
      <w:r>
        <w:rPr>
          <w:b/>
        </w:rPr>
        <w:t xml:space="preserve">Esimerkki 2.1621</w:t>
      </w:r>
    </w:p>
    <w:p>
      <w:r>
        <w:t xml:space="preserve">Pariisin esikaupunkialueella sijaitsevan Montreuilin hallinto-oikeus katsoi, että valtio oli vastuussa siitä, että se ei ollut estänyt voimakkaita ilmansaasteita Pariisissa ja sen ympäristössä vuosina 2012-2016, jolloin paikallinen asukas sairastui keuhkoputkentulehdukseen ja hänen tyttärensä astmaan. "Valtio oli puutteellinen, koska se ei ryhtynyt riittäviin toimenpiteisiin tilanteen korjaamiseksi", tuomioistuimen päätöksessä todetaan. Pariisissa koetaan säännöllisesti voimakkaan saastumisen kausia, erityisesti helleaaltojen aikana, mutta Pariisin kaupungintalon pyynnöt kieltää väliaikaisesti saastuttavien ajoneuvojen pääsy kaupungin keskustaan vievät usein kauan aikaa, ennen kuin hallitus panee ne täytäntöön. Tuomioistuin katsoi, että kantaja ei ollut esittänyt riittäviä todisteita, jotka osoittaisivat suoran yhteyden Pariisin ilmansaasteiden ja hänen ja hänen tyttärensä terveysongelmien välillä, ja hylkäsi hänen korvausvaatimuksensa. Ensimmäisessä vastaavassa tuomiossa Ranskassa tuomioistuin kuitenkin totesi, että valtio ei ollut toistuvasti ryhtynyt riittäviin toimenpiteisiin estääkseen saasteiden nousun yli hallituksen asettamien raja-arvojen. "Valtion vastuu on todettu. Tämä on ensimmäinen tapaus Ranskassa ilmansaasteiden uhreille, ja se avaa mahdollisuuden korvauksiin tulevaisuudessa", sanoi kantajan asianajaja Francois Lafforgue Reutersille. Ranskalainen päivälehti Le Monde kertoi, että kantajat - jotka asuvat nykyään Orleansin kaupungissa ja joilla ei enää ole hengitystieongelmia - olivat vaatineet 160 000 euron (182 000 dollarin) korvauksia. Ympäristöaktivistien mukaan kymmeniä vastaavia tapauksia on vireillä tuomioistuimissa useissa Ranskan kaupungeissa. Euroopan komissio on viime vuosina toistuvasti arvostellut Ranskaa siitä, että se ei ole noudattanut EU:n ilmanlaatunormeja, ja viime vuonna se haastoi Ranskan Euroopan yhteisöjen tuomioistuimeen. Ranskan tuomioistuimen tuomio tulee samaan aikaan, kun epätavallisen kuuma sää on saanut Pariisin kaupungin antamaan uusia varoituksia ilmanlaadusta ja kieltämään keskiviikkona vanhempien dieselajoneuvojen käytön kaupungissa.</w:t>
      </w:r>
    </w:p>
    <w:p>
      <w:r>
        <w:rPr>
          <w:b/>
        </w:rPr>
        <w:t xml:space="preserve">Tulos</w:t>
      </w:r>
    </w:p>
    <w:p>
      <w:r>
        <w:t xml:space="preserve">Ranskalainen tuomioistuin katsoo valtion olevan vastuussa Pariisin ilmansaasteista.</w:t>
      </w:r>
    </w:p>
    <w:p>
      <w:r>
        <w:rPr>
          <w:b/>
        </w:rPr>
        <w:t xml:space="preserve">Esimerkki 2.1622</w:t>
      </w:r>
    </w:p>
    <w:p>
      <w:r>
        <w:t xml:space="preserve">Lapsi, joka testattiin viime viikolla, ei tarvitse vielä hoitoa, alueellinen terveysviranomainen sanoi lausunnossaan myöhään tiistaina. Parhaillaan tehdään tarkastuksia sen selvittämiseksi, onko lyijy peräisin 15. huhtikuuta syttyneestä tulipalosta vai jostain muusta lähteestä. Lapsen koulu, joka sijaitsee lähellä katedraalia, suljettiin heinäkuussa, koska sen alueella havaittiin korkeita lyijypitoisuuksia. Pariisissa on testattu yhteensä 162 lasta lyijyn varalta sen jälkeen, kun satoja tonneja lyijyä Notre Damen tornissa ja katossa oli sulanut tulipalossa. Kuusitoista heistä katsottiin juuri ja juuri "riskiryhmään" kuuluviksi, ja heitä seurataan myös varotoimenpiteenä. Tulokset "osoittavat yhtäältä, että siivousta on jatkettava lasten lyijyaltistumisriskin rajoittamiseksi, ja toisaalta, että verikokeiden jatkaminen on tärkeää", terveysviranomainen sanoi. Viranomaiset suosittelivat kesäkuussa verikokeita alle 7-vuotiaille lapsille ja raskaana oleville naisille, jotka asuvat Notre Damen lähistöllä, koska he ovat erityisen alttiita lyijymyrkytyksestä ja -altistuksesta johtuville terveysongelmille. Arvostelijoiden mukaan viranomaiset eivät toimineet tarpeeksi nopeasti suojellakseen työntekijöitä ja asukkaita lyijysaasteilta. Notre Damen, katedraalin edustan aukion ja viereisten katujen puhdistustyöt keskeytettiin viime kuussa lyijyriskeistä huolestuneiden työsuojelutarkastajien painostuksesta. Notre Damesta vastaava kulttuuriministeri sanoi, että työt jatkuvat ensi viikolla uusien, tiukempien puhdistustoimenpiteiden myötä. Eräässä tekniikassa maahan levitetään geeliä, joka imee lyijyn itseensä. Sen on kuivuttava vähintään kolme päivää ennen kuin se poistetaan. Toisessa menetelmässä käytetään korkeapaineisia vesisuihkuja, joissa on kemiallisia aineita maaperän puhdistamiseksi, kulttuuriministeriö sanoi. Viranomaiset sanoivat viime kuussa, että pääpaino on sen varmistamisessa, ettei työstä aiheudu saasteita työalueen ulkopuolella. Alueellisen terveysviraston mukaan lyijypitoisuudet ovat edelleen poikkeuksellisen korkeat joissakin kohdissa katedraalin sisällä ja viereisten katujen, puiston ja esipihan maaperässä. Nämä alueet on suljettu yleisöltä 15. huhtikuuta lähtien. Muilla läheisillä kaduilla, joilla turistit ja asukkaat jatkavat kokoontumistaan ja joilla matkamuistomyymälät ja ravintolat ovat jälleen avanneet ovensa, ei kuitenkaan ole havaittu vaarallisia pitoisuuksia.</w:t>
      </w:r>
    </w:p>
    <w:p>
      <w:r>
        <w:rPr>
          <w:b/>
        </w:rPr>
        <w:t xml:space="preserve">Tulos</w:t>
      </w:r>
    </w:p>
    <w:p>
      <w:r>
        <w:t xml:space="preserve">Pariisin lapsi on vaarassa saada lyijymyrkytyksen Notre Damen tulipalon jälkeen.</w:t>
      </w:r>
    </w:p>
    <w:p>
      <w:r>
        <w:rPr>
          <w:b/>
        </w:rPr>
        <w:t xml:space="preserve">Esimerkki 2.1623</w:t>
      </w:r>
    </w:p>
    <w:p>
      <w:r>
        <w:t xml:space="preserve">Kystistä fibroosia sairastavan ja keuhkonsiirtoa tarvitsevan 11-vuotiaan Javier Acostan äiti kehotti lauantaina poliittisia päättäjiä hyväksymään uusia sääntöjä, jotta hänen vakavasti sairaalle pojalleen olisi helpommin saatavilla aikuisen hengenpelastava keuhko. "Jos Javier ei saa elinsiirtoa, hän kuolee", Milagros Martinez sanoi tiedotustilaisuudessa Philadelphiassa. "Sanon, että se on epäoikeudenmukaista erään politiikan vuoksi. Sen ei pitäisi olla niin."  Javierin tavoin kystistä fibroosia sairastavan Sarah Murnaghanin, 10, perhe vaatii myös julkisesti muutosta elinsiirto- ja hankintalautakunnan (Organ Transplant and Procurement Network) elinsiirtolistaa koskeviin käytäntöihin. Murnaghanin perheen ponnistelut ovat saaneet valtakunnallista mediahuomiota ja Capitol Hillin lainsäätäjien tarkkailua, ja jotkut heistä ovat kehottaneet Yhdysvaltain terveysministeri Kathleen Sebeliusta puuttumaan asiaan. Viime viikolla Yhdysvaltain piirituomari Michael Baylson myönsi näille kahdelle perheelle väliaikaisen oikeuden määräyksen, jolla estetään sellaisen käytännön täytäntöönpano, jonka mukaan alle 12-vuotiaat lapset asetetaan aikuisten keuhkonsiirtolistalla viimeiselle sijalle sairaudesta riippumatta. Murnaghanin ja Acostan lapset odottavat molemmat keuhkonsiirtoa Philadelphian lastensairaalassa. Molemmat ovat oikeutettuja lasten luovutuskeuhkoihin, mutta ne ovat harvinaisia. Oikeusjutut ovat saaneet jotkut ilmaisemaan huolensa siitä, että lasten lisääminen aikuisten elinsiirtolistoille saattaisi johtaa siihen, että ansioituneet vanhemmat potilaat joutuvat siirtolistalla kauemmaksi. Molempien perheiden asianajaja Stephen Harvey sanoi kuitenkin, että hänen asiakkaansa haluavat, että käytäntöä muutetaan potilaiden suhteellisten olosuhteiden eikä iän perusteella. "Haluamme, että järjestelmä myöntää Javierille keuhkon hänen tilansa vakavuuden perusteella", Harvey sanoi. "Jos siis joku aikuinen on vakavampi kuin Javier, se aikuinen saa keuhkon. Emme pyydä, että hän hyppäisi jonon etupäähän."  Elinsiirtoverkoston toimeenpanevan komitean on määrä kokoontua maanantaina, jolloin se saattaa ilmoittaa elinsiirtosääntöjen tarkistamisesta. Jos näin ei tapahdu, lähestymiskiellon tarkistamista koskeva kuuleminen on määrä järjestää 14. kesäkuuta tuomari Baylsonin edessä. Oli epäselvää, kuinka moneen lapseen sääntöjen muuttaminen vaikuttaisi. Harveyn mukaan 16 5-10-vuotiasta lasta hakee tällä hetkellä keuhkonsiirtoa, ja vuonna 2011 lapsille tehtiin 23 tällaista toimenpidettä.</w:t>
      </w:r>
    </w:p>
    <w:p>
      <w:r>
        <w:rPr>
          <w:b/>
        </w:rPr>
        <w:t xml:space="preserve">Tulos</w:t>
      </w:r>
    </w:p>
    <w:p>
      <w:r>
        <w:t xml:space="preserve">Toinen yhdysvaltalainen perhe vaatii muutosta lasten elinsiirtopolitiikkaan.</w:t>
      </w:r>
    </w:p>
    <w:p>
      <w:r>
        <w:rPr>
          <w:b/>
        </w:rPr>
        <w:t xml:space="preserve">Esimerkki 2.1624</w:t>
      </w:r>
    </w:p>
    <w:p>
      <w:r>
        <w:t xml:space="preserve">Uusiin toimenpiteisiin voi kuulua lentomatkustajien seulonta kuumeen varalta, kun he saapuvat Yhdysvaltoihin Länsi-Afrikan pahiten kärsineistä maista suorilla tai välilaskullisilla lennoilla, Schumer sanoi lausunnossaan. Hän sanoi, että Yhdysvaltain tautienvalvonta- ja ehkäisykeskuksen (CDC) johtaja tohtori Thomas Frieden kertoi hänelle, että virasto saattaa ottaa käyttöön joitakin Schumerin viikonloppuna Ebola-seulonnasta antamia suosituksia. Niihin kuului muun muassa, että CDC ja tulli- ja rajavartiolaitos suorittaisivat intensiivisen terveystarkastuksen työntekijöille Yhdysvaltain maahantulosatamissa. New Yorkin demokraatti kehotti myös sisäisen turvallisuuden ministeriötä luomaan tietokannan Länsi-Afrikkaan ja sieltä pois lentävistä ihmisistä, joka jaettaisiin sairaaloiden kanssa eri puolilla maata. "CDC on tähän mennessä tehnyt erittäin hyvää työtä uhan torjunnassa, mutta tappavan epidemian pysäyttämisessä ei voi olla liian varovainen", Schumer sanoi lausunnossaan. Epidemia on tappanut ainakin 3 439 ihmistä 7 492 vahvistetusta, todennäköisestä ja epäillystä tapauksesta sen jälkeen, kun se puhkesi Guineassa maaliskuussa, pahimmassa Ebola-epidemiassa. Guinean ohella pahiten kärsineet maat ovat olleet Sierra Leone ja Ebola. Tauti on levinnyt myös Nigeriaan ja Senegaliin, mutta sen katsotaan olevan siellä hallinnassa. Viime viikolla Liberiasta Dallasiin matkustaneesta miehestä tuli ensimmäinen potilas, jolla tauti on diagnosoitu Yhdysvaltain maaperällä. Espanjassa viranomaiset ilmoittivat maanantaina, että sairaanhoitajasta oli tullut ensimmäinen verenvuotoviruksen saanut henkilö Euroopassa. Valkoisen talon tiedottaja Josh Earnest sanoi, että hallinto luottaa nykyiseen järjestelmään, mutta työstää parhaillaan uusia turvallisuusprotokollia, joista ilmoitetaan lähipäivinä. "Presidentin tiimi työskentelee ahkerasti lisäprotokollien kehittämiseksi lisätarkastuksia varten", Earnest kertoi toimittajille Air Force Onessa.</w:t>
      </w:r>
    </w:p>
    <w:p>
      <w:r>
        <w:rPr>
          <w:b/>
        </w:rPr>
        <w:t xml:space="preserve">Tulos</w:t>
      </w:r>
    </w:p>
    <w:p>
      <w:r>
        <w:t xml:space="preserve">Yhdysvallat vaatii tiukempaa Ebola-seulontaa lentokentillä: senaattori.</w:t>
      </w:r>
    </w:p>
    <w:p>
      <w:r>
        <w:rPr>
          <w:b/>
        </w:rPr>
        <w:t xml:space="preserve">Esimerkki 2.1625</w:t>
      </w:r>
    </w:p>
    <w:p>
      <w:r>
        <w:t xml:space="preserve">Jutussa ei mainittu mitään yhteiskunnallisista, henkilökohtaisista tai muista kustannuksista. Hyötyjä tai niiden puutetta tässä tapauksessa ei kvantifioitu. Sen sijaan toimittaja kertoi, että elossa olevat miehet eivät olleet todennäköisemmin eturauhassyövän seulonnassa kuin kuolleet miehet. Elossa olevien ja kuolleiden miesten todellista lukumäärää ei kuitenkaan ilmoitettu, eikä myöskään sitä, kuinka suuri osa miehistä ilmoitti, että heidät oli seulottu tai että heitä ei ollut seulottu. Seulonnan mahdollisia haittoja käsitellään asianmukaisesti, nimittäin sitä, että seulonta voi olla väärä (väärä positiivinen tai väärä negatiivinen), että se voi johtaa jatkotutkimuksiin (biopsia) ja että seulonta voi johtaa hoitoon, jolla on vakavia sivuvaikutuksia ilman, että tiedetään varmasti, olisiko syöpä vahingoittanut ihmistä alun perin. Lukijalle kuvataan havainnointitutkimusasetelma (esim. se, että kaksi ryhmää valittiin tiettynä ajanjaksona ja sovitettiin yhteen). Jutussa puhutaan myös rajoituksista - siitä, että kyseessä on pieni tutkimus ja että tämä ei ole viimeinen sana seulonnasta (oletettavasti siksi, että tutkimus on havainnointitutkimus eikä satunnaistettu kliininen tutkimus). Eturauhassyövän luonnollinen taudinkuva otetaan tässä asianmukaisesti huomioon - eli eturauhassyöpä ei välttämättä tapa tai edes aiheuta ongelmia, koska se on usein hidaskasvuinen ja koska seulonnasta ja varhaisesta hoidosta voi olla enemmän haittaa kuin hyötyä. Alkusanoissa kerrotaan lukijoille, että seulonnasta käydään jatkuvaa keskustelua. Tutkimuksen toinen kirjoittaja mainitaan, mutta hänen suhteensa tutkimukseen ei mainita. Myös eturauhassyövän seulonnasta suosituksia antavien lääketieteellisten järjestöjen edustajia siteerataan, mikä vahvistaa seulonnan epävarmuuden. Lisäksi mainitaan Yhdysvaltain ennaltaehkäiseviä palveluja käsittelevän työryhmän (U.S. Preventive Services Task Force) katsaus vuodelta 2002, joka tukee edelleen seulonnan epävarmuutta objektiivisen näytön perusteella. Näissä lähteissä korostetaan myös, että epävarmuus ei ole uutta. Tässä jutussa annetaan tietoa seulonnan vaihtoehdosta, toisin sanoen siitä, ettei seulontaa tehdä. Lauseet, kuten "miesten olisi itse päätettävä, menevätkö he seulontaan" ja "joillekin miehille eturauhassyövän varhainen havaitseminen voi aiheuttaa enemmän haittaa kuin hyötyä", kehittävät sopivasti käsitystä seulonnasta poisjäämisestä verrattuna seulontaan. Keskustellaan seulonnan ja seulomatta jättämisen haitoista/haitoista (mahdolliset myöhemmät seuraukset, ei ehkä auta miestä elämään pidempään jne.). Tarinassa annetaan tietoa siitä, kuinka kauan seulonta on ollut saatavilla. Jutussa todetaan myös, että näitä seulontatestejä tehdään Yhdysvalloissa miljoonia vuosittain. Jutussa todetaan, että eturauhassyövän seulontaa koskevan tutkimuksen tulokset perustuvat tietoihin vuosilta 24-129 - "eturauhassyövän seulonnan alkuvuosilta". Juttu siis kertoo, että eturauhassyövän seulonta ei ole uutta.</w:t>
      </w:r>
    </w:p>
    <w:p>
      <w:r>
        <w:rPr>
          <w:b/>
        </w:rPr>
        <w:t xml:space="preserve">Tulos</w:t>
      </w:r>
    </w:p>
    <w:p>
      <w:r>
        <w:t xml:space="preserve">Tutkimus kysyy eturauhassyövän seulonnasta</w:t>
      </w:r>
    </w:p>
    <w:p>
      <w:r>
        <w:rPr>
          <w:b/>
        </w:rPr>
        <w:t xml:space="preserve">Esimerkki 2.1626</w:t>
      </w:r>
    </w:p>
    <w:p>
      <w:r>
        <w:t xml:space="preserve">"Miamissa puhjennut Zika-epidemia on tuonut esiin sen, minkä floridalaiset ja lomailijat ovat tienneet jo vuosia: Aurinkovaltiossa ei ole pulaa hyttysistä. Valkoisen talon lehdistösihteeri Josh Earnest kertoi toimittajille 3. elokuuta pidetyssä tiedotustilaisuudessa, että alueen kokemus verenimijähyönteisten torjunnasta auttaa pyrkimyksissä estää viruksen leviäminen edelleen. Viimeisimmän laskennan mukaan osavaltiossa oli 338 matkustamiseen liittyvää Zika-tautitapausta, mutta paikallisesti tarttuneita tapauksia on ollut ainakin 15 - 13 Miamissa ja kaksi Browardin piirikunnassa. "Tiedämme, että Etelä-Floridan hyttyskanta on suurempi kuin monissa muissa maan kunnissa", Earnest sanoi. Hän lisäsi, että aiemmat kokemukset muista hyttysten levittämistä taudeista ovat luoneet asiantuntemusta tämänkaltaisten taudinpurkausten hoitamiseen. Kuten jokainen ulkoilmakonserttiin tai Little League -peliin osallistunut voi vahvistaa, Floridassa on todella paljon siivekkäitä uhkia. Mutta onko meillä todella enemmän kuin useimmissa muissa yhteisöissä? PolitiFact Floridan ei tarvinnut lähteä telttailemaan heinäkuussa oppiakseen nopeasti, että vastaus on yksiselitteisesti kyllä, monestakin syystä. Lomaa vektoreille Zika-virus on nimetty Ugandassa sijaitsevan Zika-metsän mukaan, jossa se löydettiin ensimmäisen kerran vuonna 1947. Afrikassa ja Aasiassa dokumentoitiin vuosikymmenten aikana useita tapauksia, kunnes tauti pääsi pariin Tyynenmeren saarivaltioon vuosina 2007 ja 2013. Nykyinen pandemia lähti liikkeelle toukokuussa 2015, kun Brasilia raportoi zika-tapauksista, jotka liittyivät vauvojen lisääntyneeseen määrään, joilla oli epänormaalin pieni pää, eli mikrokefaliaksi kutsuttuun tilaan. Koska on todisteita siitä, että tauti voi levitä sekä seksuaalisessa kontaktissa että hyttysen puremien välityksellä, Centers for Disease Control and Prevention -virasto sanoo, että yli 50 maassa ja alueella on aktiivisia Zika-taudin tartuntoja. Maailman terveysjärjestö WHO päivittää säännöllisesti tietoja tapauksista, ja se on seurannut satoja tuhansia vahvistettuja ja epäiltyjä tartuntoja Amerikassa. Viruksen oireita ovat kuume, ihottuma, nivelkipu ja päänsärky tai lihaskipu, vaikka lähes neljä viidestä tartunnan saaneesta ei oireile. Tautiin ei ole olemassa hoitoa tai rokotetta, joten painopiste on ollut ennaltaehkäisyssä. CDC on antanut raskaana oleville naisille ja heidän kumppaneilleen matkustusvaroituksen, jotta he eivät matkustaisi Wynwoodiin, Miamin keskustan pohjoispuolelle, jossa uudet tapaukset ilmenivät. Noista hyttysistä Tärkein syyllinen taudin leviämiseen ovat hyttyset, erityisesti laji nimeltä Aedes aegypti. Se tunnetaan trooppisten tautien, kuten kelta- ja denguekuumeen, kantajana. Aegypti ei pidä kylmistä, pohjoisista talvista. Se elää Yhdysvaltojen eteläosissa, jossa se voi yleensä selviytyä ympäri vuoden. Se tarkoittaa, että hyönteinen on yhtä innostunut Floridasta kuin lumilinnut ja aurinkolinnut, joita se syö. Valkoinen talo ei täsmentänyt meille, tarkoittiko Earnest, että Floridassa on eniten hyttysiä vai eniten erilaisia hyttyslajeja, mutta asiantuntijoiden mukaan sillä ei ole merkitystä. Earnest sanoi, että Etelä-Floridan hyttyskanta on suurempi kuin monissa muissa paikoissa Yhdysvalloissa, ja se pitää epäilemättä paikkansa. Aurinkovaltio on todellinen hyttysten tietosanakirja, sillä täällä esiintyy noin 80 lajia. American Mosquito Control Associationin tekninen neuvonantaja Joe Conlon, joka on eläkkeellä oleva laivaston entomologi, huomautti, että Texasissa on 85 lajia, mutta ""kun puhutaan 80:stä tai 85:stä, sillä ei ole väliä; se on paljon"". Se, kuinka monta yksittäistä hyttystä missäkin paikassa on, on laskematon määrä. Kattavaa hyttyslaskentaa ei voida tehdä, vaikka karkean käsityksen saamiseksi on olemassa keinoja. Erilaisilla ansoilla voidaan laskea seisovassa vedessä olevat munat ja toukat tai pyydystettyjen aikuisten hyttysten lukumäärä ja laji ja tehdä siitä johtopäätöksiä. Floridan 61 hyttystentorjuntaohjelmaa tekevät säännöllisesti tällaisia kartoituksia määrittääkseen, tarvitseeko niitä ruiskuttaa tai lisätä yleistä tietoisuutta hyttyskantojen kasvun estämisestä. Conlon sanoi, että aegypti on tietysti erityisen ovela laji, jota on tunnetusti vaikea laskea. Yksilöt voivat lisääntyä useissa eri paikoissa, ja aikuisilla on taipumus välttää ansoja. (Huomautus: vain naarashyttyset purevat.) Jos mietit, onko Florida tietyn aegypti-lajin suosituin koti, sitä ei vain voi mitenkään tietää. Esimerkiksi New Orleansissa on perinteisesti ollut enemmän aegypti-hyttysiä. Kyseisessä kaupungissa ja Memphisissä, Tennin osavaltiossa, on aiemmin esiintynyt suuria hyttysten levittämiä tautipesäkkeitä. Tämä johtuu siitä, että hyttyset viihtyvät kuumassa ilmastossa, jossa on paljon seisovaa vettä. Floridan kuumuus, kosteus, sademäärät ja pinnanmuodostus tekevät osavaltiosta puutarhamaisen paikan muillekin kuin vain osavaltion tuloveroja pakeneville newyorkilaisille. Etelä-Floridassa on suolasuot, Everglades ja paljon ihmisen tekemiä vesialtaita, joten siellä on vielä suurempi uhka. "Siellä on todellakin maailman pahimpia hyttysongelmia", Conlon sanoi. Vaikka olisi olemassa keino laskea hyttysten määrä kattavasti tietyllä alueella, se ei koskaan pysyisi vakiona. ""Hyttyspopulaatiot vaihtelevat ajan mittaan, ja minä tahansa ajankohtana hyttyspopulaatio Newburyportissa, Massachusettsissa, voi olla suurempi kuin Pohjois-Miamissa"", Floridan yliopiston hyönteistutkija Jonathan Day Floridan lääketieteellisestä hyönteistutkimuslaboratoriosta Vero Beachissa kertoi meille sähköpostitse. ""Pitkällä aikavälillä (esimerkiksi kokonaisen vuoden aikana) Etelä-Floridan hyttyspopulaatiot ovat kuitenkin todennäköisesti johdonmukaisesti suurempia kuin maan muissa yhteisöissä havaitut populaatiot.""" Päätöksemme Earnest sanoi: ""Etelä-Floridan hyttyspopulaatio on suurempi kuin monissa muissa maan yhteisöissä."". Siitä ei ole juurikaan epäilystä. Hyttyskannat voivat nousta tai laskea missä tahansa, mutta asiantuntijoiden mukaan Etelä-Floridan olosuhteet ylläpitävät suurta ja monipuolista hyönteiskokoelmaa periaatteessa ympäri vuoden. Ole turvassa siellä, äläkä unohda DEETiä. Tämä ei ehkä ole pureva ilmestys, mutta...</w:t>
      </w:r>
    </w:p>
    <w:p>
      <w:r>
        <w:rPr>
          <w:b/>
        </w:rPr>
        <w:t xml:space="preserve">Tulos</w:t>
      </w:r>
    </w:p>
    <w:p>
      <w:r>
        <w:t xml:space="preserve">Etelä-Floridassa hyttyskanta on suurempi kuin monissa muissa maan yhteisöissä.</w:t>
      </w:r>
    </w:p>
    <w:p>
      <w:r>
        <w:rPr>
          <w:b/>
        </w:rPr>
        <w:t xml:space="preserve">Esimerkki 2.1627</w:t>
      </w:r>
    </w:p>
    <w:p>
      <w:r>
        <w:t xml:space="preserve">Indianan osavaltion terveysministeriö ilmoitti 464 lisätapauksesta, joista eniten Marionin piirikunnassa, jossa oli 191 tapausta. Kaikkiaan tapauksia on ollut yli 4 400. Koronavirus aiheuttaa useimmille ihmisille lieviä tai kohtalaisia oireita, kuten kuumetta ja yskää, jotka häviävät kahdessa tai kolmessa viikossa. Iäkkäät aikuiset ja ihmiset, joilla on jo olemassa olevia terveysongelmia, ovat erityisen alttiita vakavammille sairauksille, kuten keuhkokuumeelle. Valtaosa ihmisistä toipuu. Erään Wellsin piirikunnan kunnan viranomaiset tarjosivat "eristyspaketteja" iäkkäille asukkaille, jotka pelkäävät lähteä kotoa pandemian aikana ja tarvitsevat apua. Ossianin virkamiesten ja poliisin käyttöön antamat paketit sisälsivät värikoodattuja paperipaketteja, joita asukkaat voivat ripustaa ikkunoihin kommunikoidakseen. WANE-TV:n mukaan vihreä tarkoittaa, että henkilö voi hyvin, keltainen tarkoittaa, että apua tarvitaan jokapäiväisissä asioissa, kuten ostoksilla käymisessä, ja punainen tarkoittaa kiireellisiä asioita, kuten reseptien noutamista. "Tiedämme, että monet asukkaat ovat huolissaan siitä, että he eivät voi lähteä kotoaan lainkaan, joten ymmärrämme sen täysin", sanoi Ossianin ylikonstaapeli Stephanie Tucker. "Eristysviestintäpaketti antaa heille keinon kertoa yhteisölle tai ystäville ja naapureille, että heillä on tarvetta kotona."</w:t>
      </w:r>
    </w:p>
    <w:p>
      <w:r>
        <w:rPr>
          <w:b/>
        </w:rPr>
        <w:t xml:space="preserve">Tulos</w:t>
      </w:r>
    </w:p>
    <w:p>
      <w:r>
        <w:t xml:space="preserve">Indianan terveysviranomaiset kertovat, että COVID-19:n aiheuttamia kuolemantapauksia on tullut 11 lisää.</w:t>
      </w:r>
    </w:p>
    <w:p>
      <w:r>
        <w:rPr>
          <w:b/>
        </w:rPr>
        <w:t xml:space="preserve">Esimerkki 2.1628</w:t>
      </w:r>
    </w:p>
    <w:p>
      <w:r>
        <w:t xml:space="preserve">Maatalous- ja maaseutuministeriön verkkosivulla julkaistussa lausunnossa todetaan, että jalostussikoja ja porsaita saa kuljettaa muihin maakuntiin maakunnista, joissa tautia ei ole esiintynyt. Tartunnan saaneista maakunnista peräisin olevia siitospossuja ja porsaita saa siirtää vain tartunnan saaneen maakunnan sisällä, lausunnossa sanottiin. Kiina on ilmoittanut yli 90 tapausta erittäin tarttuvasta taudista elokuun alusta lähtien.</w:t>
      </w:r>
    </w:p>
    <w:p>
      <w:r>
        <w:rPr>
          <w:b/>
        </w:rPr>
        <w:t xml:space="preserve">Tulos</w:t>
      </w:r>
    </w:p>
    <w:p>
      <w:r>
        <w:t xml:space="preserve">Kiina lieventää sikojen kuljetuskieltoa varmistaakseen toimitukset afrikkalaisen sikaruton keskellä.</w:t>
      </w:r>
    </w:p>
    <w:p>
      <w:r>
        <w:rPr>
          <w:b/>
        </w:rPr>
        <w:t xml:space="preserve">Esimerkki 2.1629</w:t>
      </w:r>
    </w:p>
    <w:p>
      <w:r>
        <w:t xml:space="preserve">Toukokuun 1. päivästä alkaen asiakkaiden, jotka lentävät psykiatristen palveluseläinten kanssa, on toimitettava eläinten terveyttä ja käyttäytymistä koskevat asiakirjat sekä lääkärin allekirjoittama asiakirja vähintään 48 tuntia ennen lähtöä. Lentoyhtiö lopettaa myös sammakkoeläinten, vuohien ja eläinten, joilla on sorkat, syöksyhampaat tai sarvet, lennättämisen. Alaska Airlinesin tiedottaja Tim Thompson sanoi, että koulutettuja miniatyyrihevosia koskeva poikkeus sallitaan. Miniatyyrihevoset on tunnustettu vammaislain mukaisiksi palveluseläimiksi, ja niitä käyttää pieni määrä vammaisia ihmisiä, sanoi lentoyhtiön tiedottaja Bobbie Egan sähköpostitse. Thompsonin mukaan muutokset ovat vastaus kasvaviin ongelmiin, joita on ilmennyt lentokoneissa olevien emotionaalisten tukieläinten kanssa. On ollut tapauksia, joissa eläimet ovat purreet asiakkaita ja työntekijöitä, Thompson sanoi. "Useimmat eläimet eivät aiheuta ongelmia", sanoi Ray Prentice, Alaska Airlinesin asiakkaiden edunvalvonnasta vastaava johtaja. "Viime vuosina olemme kuitenkin havainneet, että tapaukset, jotka johtuvat eläimistä, joita ei ole koulutettu riittävästi käyttäytymään kiireisessä lentoasemaympäristössä tai lentokoneessa, ovat lisääntyneet tasaisesti, mikä on saanut meidät tiukentamaan käytäntöjämme." Alaska Airlines on viime vuosina käsitellyt päivittäin noin 150 tukieläintä. Uusi käytäntö ei vaikuta sertifioituihin palvelueläimiin, jotka ovat tyypillisesti koiria, jotka auttavat fyysisesti vammaisia omistajia. Uudet rajoitukset koskevat vain tunne-elämän, psykiatrisia, kognitiivisia tai psykologisia vammoja auttavia eläimiä.</w:t>
      </w:r>
    </w:p>
    <w:p>
      <w:r>
        <w:rPr>
          <w:b/>
        </w:rPr>
        <w:t xml:space="preserve">Tulos</w:t>
      </w:r>
    </w:p>
    <w:p>
      <w:r>
        <w:t xml:space="preserve">Alaska Airlines tiukentaa tunne-elämää tukevia eläimiä koskevaa politiikkaa.</w:t>
      </w:r>
    </w:p>
    <w:p>
      <w:r>
        <w:rPr>
          <w:b/>
        </w:rPr>
        <w:t xml:space="preserve">Esimerkki 2.1630</w:t>
      </w:r>
    </w:p>
    <w:p>
      <w:r>
        <w:t xml:space="preserve">Tämä on yksi United Health Foundationin toukokuussa julkaiseman America's Health Rankings Senior Report -raportin tuloksista. Raportissa 50 osavaltiota asetetaan paremmuusjärjestykseen arvioimalla tietoja, jotka koskevat yksilön käyttäytymistä, ympäristöä ja yhteisöjä, joissa seniorit elävät, paikallista terveyspolitiikkaa ja kliinistä hoitoa. Minnesota saavutti toisena vuonna peräkkäin kärkisijan ja sijoittui korkealle muun muassa vuotuisten hammaslääkärikäyntien määrän, vapaaehtoistyön, laadukkaiden hoitokotipaikkojen suuren osuuden ja vähäisen ruokaturvattomuuden osalta. Tänä vuonna toiseksi sijoittuivat Havaiji, New Hampshire, Vermont ja Massachusetts. Tutkijat perustavat sijoituksensa 34 terveyteen liittyvään mittariin. Raportissa ei kuitenkaan mainita yhtä: osavaltioiden noudattaminen Affordable Care Act (ACA) -lain (kohtuuhintaisen terveydenhuollon laki). Vaikka terveydenhuoltouudistuslaki ei koske pääasiassa vanhuksia, siinä on yksi tärkeä piirre, joka voi parantaa pienituloisten vanhusten terveyttä: Medicaidin laajentaminen. ACA:n tavoitteena on laajentaa pienituloisten amerikkalaisten sairausvakuutusturvaa laajentamalla Medicaid-kelpoisuutta, ja liittovaltio maksaa 100 prosenttia kustannuksista kolmen ensimmäisen vuoden ajan (2014-2016) ja vähintään 90 prosenttia sen jälkeen. Kun Yhdysvaltain korkein oikeus kuitenkin vahvisti ACA:n laillisuuden vuonna 2012, se teki Medicaid-laajennuksesta valinnaisen, ja 21 osavaltiota on hylännyt laajennuksen ideologisista tai verotuksellisista syistä. Ja arvatkaa mitä: suurin osa osavaltioista, joissa on huonoimmat vanhusten terveystodistukset, hylkäsi myös Medicaid-laajennuksen. Lähes kaikki yli 65-vuotiaat amerikkalaiset kuuluvat Medicaren piiriin. Medicaidin laajentaminen on kuitenkin myös keskeinen keino parantaa ikääntyneiden terveyttä, koska se laajentaa kattavuutta ikääntyneisiin, jotka eivät vielä ole oikeutettuja Medicareen. Tämä tarkoittaa sitä, että muuten vakuuttamattomat pienituloiset vanhukset voivat saada hoitoa 65 ikävuotta edeltävinä vuosina - ja he ovat terveempiä, kun he saapuvat Medicaren piiriin. Kaksi puolueettomien raporttien tutkimusta vahvistaa tämän. Yhdysvaltain hallituksen tilintarkastusvirasto raportoi viime vuoden lopulla, että eläkeläiset, joilla oli jatkuva sairausvakuutus kuuden vuoden ajan ennen Medicare-järjestelmään liittymistä, käyttivät vähemmän ja halvempia terveydenhuoltopalveluja ensimmäisten kuuden vuoden aikana; ensimmäisenä Medicare-järjestelmään liittymisvuotenaan heillä oli 35 prosenttia pienemmät keskimääräiset kokonaiskulut. GAO:n tutkimus vahvisti kahden Harvard Medical Schoolin tutkijan vuonna 2009 tekemän tutkimusraportin tulokset. Kyseisessä tutkimuksessa tarkasteltiin henkilöitä, jotka olivat jatkuvasti tai ajoittain vakuuttamattomia 51-64-vuotiaina; nämä potilaat maksoivat Medicarelle 1 000 dollaria lisää henkeä kohti, mikä johtui pääasiassa sydän- ja verisuonitautien ja diabeteksen aiheuttamista komplikaatioista sekä niveltulehdusleikkausten viivästymisestä. 52 prosenttia Medicaid-palvelun hylkäävistä osavaltioista sijoittui tutkimuksen mukaan vanhusten terveyden kannalta alimpaan kolmannekseen, mukaan lukien kaksi erittäin suurta osavaltiota, Texas ja Florida. Monet näistä osavaltioista löytyvät myös luettelosta osavaltioista, joissa yli 65-vuotiaiden köyhyysaste on korkein. Vanhusten terveyden osalta on havaittavissa pohjoisen ja etelän välinen kahtiajako. "Monet osavaltiot, jotka eivät ole laajentaneet Medicaidia, sijaitsevat etelässä, ja sosioekonomisen aseman ja terveydentilan välillä on selvä yhteys", sanoo Tricia Neuman, Henry J. Kaiser Family Foundationin vanhempi varapuheenjohtaja ja säätiön Medicare policy -ohjelman johtaja. "Vakuutus ei ehkä ole ainoa ratkaisu, mutta siitä on varmasti apua."  United Health Foundation - voittoa tavoittelematon järjestö, jota rahoittaa vakuutusyhtiö UnitedHealth Group - ei ottanut tutkimuksessaan huomioon vakuutusturvaa, mutta se otti huomioon köyhyyden. Minnesotan köyhyysaste oli 5,4 prosenttia, mikä on selvästi alle 9,3 prosentin kansallisen tason. Mississippi sijoittui viimeiseksi 13,5 prosentin köyhyysasteella. Osavaltioissa, jotka hylkäsivät Medicaidin laajentamisen, politiikka on voittanut myötätunnon ja moraalin. Jonathan Gruber, Massachusetts Institute of Technologyn taloustieteen professori ja Massachusettsin terveydenhuoltouudistuksen ja ACA:n keskeinen arkkitehti, kiteytti asian aiemmin tänä vuonna HealthInsurance.org-sivuston haastattelussa sanomalla, että nämä osavaltiot "ovat valmiita uhraamaan miljardeja dollareita taloudelleen rangaistakseen köyhiä ihmisiä. Se on todella lähes mahtavaa pahuudessaan."</w:t>
      </w:r>
    </w:p>
    <w:p>
      <w:r>
        <w:rPr>
          <w:b/>
        </w:rPr>
        <w:t xml:space="preserve">Tulos</w:t>
      </w:r>
    </w:p>
    <w:p>
      <w:r>
        <w:t xml:space="preserve">Ikääntyneiden terveydentila: Se riippuu osavaltiostasi.</w:t>
      </w:r>
    </w:p>
    <w:p>
      <w:r>
        <w:rPr>
          <w:b/>
        </w:rPr>
        <w:t xml:space="preserve">Esimerkki 2.1631</w:t>
      </w:r>
    </w:p>
    <w:p>
      <w:r>
        <w:t xml:space="preserve">Kuntoasiantuntijat sanovat kuitenkin, että jopa parhaiden aikomusten mukaiset kuntoutuspyrkimykset voivat epäonnistua stressaavan, istumatyötä tekevän ja yhä useammin ympärivuorokautisen yrityskulttuurin vaatimusten edessä. "Tämä vaatimus ympärivuorokautisesta yhteydenpidosta, ajatus siitä, että voin aina ottaa yhteyttä sinuun ja että sinun pitäisi reagoida intensiivisesti ja välittömästi, aiheuttaa stressiä, ja tutkimusten perusteella tiedämme, että krooninen stressi lyhentää elämää ja lopulta tappaa sinut", sanoo tohtori Mary Ellen Rose, Washingtonissa toimiva työpaikkojen terveyden edistämisen konsultti. Rose uskoo, että jopa kuntoilijoiden liikuntasuoritusten seuraamiseen tarkoitetut puettavat kuntositeet ja -kellot voivat olla haitallisia. "Kun olet onnellinen ja terve, olet tuottavampi", hän sanoi. "Mutta ihmisille, joilla on paljon ahdistusta, jokaisen pienen asian seuraamisesta tulee stressitekijä."   Lihavuus maksaa työnantajille vuosittain noin 73 miljardia dollaria poissaolojen ja sairauskulujen muodossa, kertoo Yhdysvaltain tautienvalvontakeskus. Patrick Hitchins, Austinissa, Teksasissa sijaitsevan FitRankingsin, yksilöiden ja yritysten kuntotasoja luokittelevan kuntoteknologiayrityksen, toinen perustaja, toteaa, että yrityksen hyväkuntoisimmat ihmiset ovat yleensä johtajia. "Jotta työntekijät voivat suoriutua parhaalla mahdollisella tavalla, heidän on oltava kunnossa, mutta työpaikoista on tullut huonokuntoisia ja yhä enemmän istumatyötä tekeviä", hän sanoo. Hitchins uskoo, että yrityksillä on vielä pitkä matka edessään, ennen kuin ne näkevät työntekijänsä pikemminkin urheilijoina kuin koneen rattaina. "Meidän on lisättävä yritystasolla tietoisuutta siitä, että kuntoilu on halvempaa kuin sairaalareissu", hän sanoi. Suihkujen asentaminen toimistoon ja joogahousujen toivottaminen tervetulleiksi puolenpäivän kokouksiin ovat yksi niistä menetelmistä, joita yritykset voivat käyttää työpaikoilla Alexia Bruen, Well+Good-hyvinvointimedian perustajan Melisse Gelulan kanssa, mukaan. "Yksi haasteista on (luoda) hyväksyntä sille, että voit treenata lounaalla ja palata hikisenä työpöydän ääreen", New Yorkissa asuva Brue sanoi. "Kulttuurisesti on tapahduttava muutos, jotta työntekijät voivat rullata toimistoon treenistä."   Toiveikkaana Brue pitää hyvänä merkkinä "hikityöskentelyn" yleistymistä eli asiakkaiden viihdyttämistä boutique-kuntostudioissa baarien sijaan. "Meidän on myös välitettävä viesti siitä, että on yhtä tärkeää irrottautua verkosta ja esimerkiksi meditoida kuin olla aina ja välittömästi reagoiva", hän sanoi.</w:t>
      </w:r>
    </w:p>
    <w:p>
      <w:r>
        <w:rPr>
          <w:b/>
        </w:rPr>
        <w:t xml:space="preserve">Tulos</w:t>
      </w:r>
    </w:p>
    <w:p>
      <w:r>
        <w:t xml:space="preserve">Työpaikkaliikunta voi tarttua stressaavaan yrityskulttuuriin.</w:t>
      </w:r>
    </w:p>
    <w:p>
      <w:r>
        <w:rPr>
          <w:b/>
        </w:rPr>
        <w:t xml:space="preserve">Esimerkki 2.1632</w:t>
      </w:r>
    </w:p>
    <w:p>
      <w:r>
        <w:t xml:space="preserve">Alan asiantuntijat pitävät tutkimusta mullistavana, ja se viittaa siihen, että tulevaisuudessa ihmissoluja voitaisiin ohjelmoida uudelleen samalla tekniikalla, mikä tarjoaisi yksinkertaisemman tavan korvata vaurioituneita soluja tai kasvattaa uusia elimiä sairaille ja loukkaantuneille ihmisille. Chris Mason, University College Londonin regeneratiivisen lääketieteen bioprosessoinnin professori, joka ei osallistunut työhön, sanoi, että hiirillä käytetty lähestymistapa oli "yksinkertaisin, edullisin ja nopein menetelmä" tuottaa kypsistä soluista niin sanottuja pluripotentteja soluja, jotka pystyvät kehittymään moniksi eri solutyypeiksi. "Jos se toimii ihmisellä, tämä voi olla käänteentekevä tekijä, joka lopulta mahdollistaa laajan valikoiman soluhoitoja, joissa käytetään potilaan omia soluja lähtöaineena - yksilöllisen lääketieteen aikakausi olisi vihdoin koittanut", hän sanoi. Keskiviikkona Nature-lehdessä kahdessa artikkelissa julkaistuihin kokeisiin osallistui tutkijoita japanilaisesta RIKEN Center for Developmental Biology -keskuksesta sekä yhdysvaltalaisesta Brigham and Women's Hospitalista ja Harvard Medical Schoolista. Tutkijat ottivat iho- ja verisoluja, antoivat niiden lisääntyä ja altistivat ne sitten stressille "lähes kuolemaan asti" altistamalla ne erilaisille tapahtumille, kuten traumalle, alhaiselle happipitoisuudelle ja happamille ympäristöille. Yksi näistä "stressaavista" tilanteista oli yksinkertaisesti se, että soluja uitettiin heikossa happoliuoksessa noin 30 minuutin ajan. Tutkijat havaitsivat, että solut eivät olleet vain selvinneet, vaan ne olivat myös elpyneet muuttumalla luonnollisesti alkion kantasolujen kaltaiseen tilaan. Nämä kantasolut, joita tutkijat kutsuivat Stimulus-Triggered Acquisition of Pluripotency eli STAP-soluiksi, pystyivät sitten erilaistumaan ja kypsymään erityyppisiksi soluiksi ja kudoksiksi riippuen ympäristöstä, johon ne asetettiin. "Jos pystymme selvittämään mekanismit, joiden avulla erilaistumistilat säilyvät ja häviävät, se voi avata monenlaisia mahdollisuuksia uusille tutkimuksille ja sovelluksille, joissa käytetään eläviä soluja", sanoo Haruko Obokata, joka johti työtä RIKENissä. Kantasolut ovat elimistön pääsoluja, ja ne pystyvät erilaistumaan kaikentyyppisiksi muiksi soluiksi. Tutkijat sanovat, että auttamalla kudosten uudistamisessa ja mahdollisesti uusien elinten kasvattamisessa ne voisivat tarjota keinoja sellaisten sairauksien hoitoon, joihin on tällä hetkellä vain rajallisesti hoitoja. Viimeaikaisessa kokeellisessa tutkimuksessa kantasoluja on käytetty toimivan ihmisen maksan ja sykkivän sydänlihaksen luomiseen. Kantasoluja on kahta päätyyppiä: alkion soluja, jotka kerätään alkioista, ja aikuisten soluja eli iPS-soluja, jotka otetaan ihosta tai verestä ja ohjelmoidaan uudelleen kantasoluiksi. Koska alkion kantasolujen kerääminen edellyttää ihmisalkion tuhoamista, tekniikka on herättänyt eettisiä huolenaiheita ja elämän puolesta taistelevien vastustusta. Kings College Londonissa kantasolututkimuksen parissa työskentelevä Dusko Ilic sanoi, että Nature-tutkimukset kuvaavat "merkittävää tieteellistä löytöä", ja ennusti, että niiden tulokset avaavat "uuden aikakauden kantasolubiologiassa". "Se, reagoivatko ihmisen solut vastaaviin ympäristövihjeisiin samalla tavalla, on vielä osoittamatta", hän kommentoi sähköpostitse. "Olen varma, että ryhmä työskentelee tämän parissa, enkä olisi yllättynyt, jos he onnistuvat siinä vielä tämän kalenterivuoden aikana."  Robin Lovell-Badge, kantasoluasiantuntija Britannian kansallisessa lääketieteellisessä tutkimuslaitoksessa (National Institute for Medical Research), sanoi, että kestää vielä jonkin aikaa, ennen kuin tiedemiehet ymmärtävät STAP-solujen tarkan luonteen ja kyvyt täysin - ja vasta sitten niiden täysi potentiaali lääketieteessä selkiytyy. "Todella kiehtovaa on kuitenkin se, miten matalan pH:n sokki käynnistää uudelleenohjelmoinnin", hän sanoi. "Ja miksi näin ei tapahdu, kun syömme sitruunaa tai etikkaa tai juomme kolajuomaa?" "Miksi se ei tapahdu, kun syömme sitruunaa tai etikkaa tai juomme kolajuomaa?"</w:t>
      </w:r>
    </w:p>
    <w:p>
      <w:r>
        <w:rPr>
          <w:b/>
        </w:rPr>
        <w:t xml:space="preserve">Tulos</w:t>
      </w:r>
    </w:p>
    <w:p>
      <w:r>
        <w:t xml:space="preserve">Tutkijat iloitsevat alkion kaltaisten kantasolujen läpimurrosta.</w:t>
      </w:r>
    </w:p>
    <w:p>
      <w:r>
        <w:rPr>
          <w:b/>
        </w:rPr>
        <w:t xml:space="preserve">Esimerkki 2.1633</w:t>
      </w:r>
    </w:p>
    <w:p>
      <w:r>
        <w:t xml:space="preserve">"Huhtikuun 22. päivänä 2020 Twitterissä levisi kuvakaappaus WKRN-TV:n jaksosta, joka käsitteli "Reopen TN (Tennessee)" -mielenosoitusta, jossa näkyi mielenosoittaja, jolla oli kyltti, jossa luki "Sacrifice the weak, re-open TN":""Sacrifice the Weak"" - kuvittele, että et vain ajattele tätä, vaan kirjoitat sen ulos ja viet sen kadulle Nashvillessä, Tennesseessä. pic.twitter.com/dLPutBoJzG- Conor Blennerhassett (@ConorBlenner) April 22, 2020Kyltin sanamuoto - ja nimenomainen väite, jonka mukaan lainsäätäjien pitäisi "uhrata heikot" COVID-19-pandemialle - tuntui liian outoa, jotta sitä voisi uskoa. Lukijat osallistuivat keskusteluun varauksin, että heidän kommenttinsa koskivat vain, jos kylttiä ei ollut "photoshopattu", ja "olettaen, että se oli aito." Pohjimmiltaan "uhraa heikot, avaa TN uudelleen" -kyltti oli joidenkin mielestä liian julma ollakseen aito, ja se oli mahdollisesti tarkoitettu pomminvarmaksi satiiriseksi kommentiksi liikkeistä, jotka pyrkivät lopettamaan sosiaaliset etäännyttämistoimenpiteet ennen aikojaan:2. Tarkoitan ääliötä, jolla oli ""Uhraa heikot, jotta TN voi avata uudelleen"" -kyltti. Jos se ei ole photoshopattu ja oikeasti aito, sen on oltava astroturfingia. On harvinainen yhdistelmä sydämettömyyttä ja täydellistä idiotismia välittää avoimesti tuollainen moraaliton tila maailmalle. #COVIDIOTS- Socially Distant Paul Maximilian Banks (@PaulMBanks) 22. huhtikuuta 2020Yllä olevassa twiitissä 22. huhtikuuta 2020 @PaulMBanks kuvaili kylttiä "sydämettömäksi" ja "täydelliseksi idiotismiksi välittää avoimesti [moraalitonta] kantaa", ja vihjasi, että kyltin "täytyy olla astroturfingia". Tässä yhteydessä "astroturfing" tarkoittaa pyrkimyksen tai liikkeen alkuperän salaamista, "jotta se näyttäisi siltä, että se on peräisin ruohonjuuritason osallistujilta ja että sitä tukevat"; pyrkimys satiirisoida mielenosoituksia (jotka olivat itsekin astroturffattuja) vaikutti todennäköisemmältä. maininnat kyltistä olivat yleisiä sosiaalisilla foorumeilla, ja reaktiot vaihtelivat suuttumuksesta tyrmistykseen: Sata taalaa vetoa siitä, että Nashvillessä ""Sacrifice the Weak"" -kyltin kanssa oleva kaveri, joka on Nashvillessä, on myös abortin kiihkeä vastustaja.- Tom Nichols (@RadioFreeTom) April 22, 2020Tämä on se, mitä meistä on tullutmaailma, joka on valmis "uhraamaan heikot "kohdussa, kaduilla, vankiloissamme, ne, jotka kärsivät, ne, jotka ovat vanhuksiaLord, armahda meitä kaikkia kuva.twitter.com/QLVfWH7DMB- Tommy Tighe (@theghissilent) April 22, 2020The Kansas City Star raportoi havainnoista kyltistä ja sen kaltaisista: "Sacrifice the weak" ja "Give me liberty": Signs at coronavirus protests across US https://t.co/mh3uadcTqK- The Kansas City Star (@KCStar) April 22, 2020Vaikka jotkut lukijat ja katsojat suhtautuivat epäilevästi siihen, että "uhraa heikot" -kyltti oli aito, 20. huhtikuuta 2020 WZTV Nashvillen artikkelissa esitettiin video samasta naamioituneesta mielenosoittajasta, joka piti laajalti jaettua kylttiä:Vaikka käyttäjät epäilivät, että "uhraa heikot... avaa TN uudelleen" -kyltti oli satiirinen, photoshopattu tai "astroturffausta" tekevä kyltti oli aito ja muuttamaton. Kuvia kyltistä esiintyi 20. huhtikuuta 2020 Nashvillen alueen uutisorganisaation videolla ja raportoinnissa mielenosoituksesta, jossa vastustettiin lukituksia, joilla yritettiin hidastaa COVID-19-koronaviruskannan leviämistä. On mahdollista, että kyltti oli tarkoitettu satiiriksi, mutta on myös epätodennäköistä, että joku, joka ei kannata lukitusten lopettamista, ottaisi riskin altistaa itsensä COVID-19:lle vain tehdäkseen poliittisen vitsin. "Kommentit".</w:t>
      </w:r>
    </w:p>
    <w:p>
      <w:r>
        <w:rPr>
          <w:b/>
        </w:rPr>
        <w:t xml:space="preserve">Tulos</w:t>
      </w:r>
    </w:p>
    <w:p>
      <w:r>
        <w:t xml:space="preserve">"Valokuvissa ja videolla, jotka on otettu COVID-19:n lukitsemisen/""Tennesseen uudelleen avaamisen"" vastaisesta mielenosoituksesta, näkyy yksi osallistuja pitämässä kylttiä, jossa lukee ""uhraa heikot"".</w:t>
      </w:r>
    </w:p>
    <w:p>
      <w:r>
        <w:rPr>
          <w:b/>
        </w:rPr>
        <w:t xml:space="preserve">Esimerkki 2.1634</w:t>
      </w:r>
    </w:p>
    <w:p>
      <w:r>
        <w:t xml:space="preserve">Saaren ilmalennolla nähtyjen yhteisöjen pinta oli tasoittunut. Valtaosalla kodeista oli katto irti. Saastuneet kaivot ovat tehneet turvallisesta juomavedestä välittömän terveysongelman. Mosambikin hallitus ilmoitti torstai-iltana, että muualla Cabo Delgadon maakunnassa on todettu yli kymmenkunta koleratapausta, joka on saastuneen ruoan tai veden aiheuttama tauti. Pohjois-Mosambikin ensimmäinen nykyaikana mitattu Pohjois-Mosambikin sykloni Kenneth iski 25. huhtikuuta neljännen luokan hurrikaanin voimalla ja tappoi ainakin 41 ihmistä. Tuhannet asukkaat yrittävät nyt koota särkyneitä elämiään. Merkittävän avun saapuminen Iboon kesti päiviä, kun sateet riepottelivat aluetta. Elpymisestä on saatu huteria merkkejä, mutta suojien, elintarvikkeiden ja lääkkeiden löytäminen sekä jälleenrakentaminen ovat valtavia haasteita. Ihmiset ovat nälkäisiä. Matkailuoppaat olivat kuvailleet saaren maisemia "upeiksi" ja "kauniiksi". Vuosisatojen takaiset rauniot houkuttelivat ennen turisteja Iboon, jonka rikas historia ulottuu orjakauppaan asti. Nyt jopa nuo rauniot ovat kadonneet. Useimmat asukkaat ovat menettäneet kaiken. Noin 6 000 asukkaan epätoivo on käsin kosketeltavissa, kun he ovat nukkuneet päiviä jatkuvien sateiden ja öitä ulkona tai tilapäisten suojien alla. Pienellä, kuoppaisella kiitoradalla lapset ja aikuiset odottivat innokkaasti lentokoneita, jotka ovat alkaneet tuoda tarvikkeita. Kuorma-autot kulkivat pian muutaman kilometrin pituista pölyistä tietä saaren sydämeen. Palmuja on revitty irti, ne tukkivat tiet ja makaavat tuhoutuneiden talojen päällä. Monet tiilestä, puupylväistä ja mudasta rakennetut rakennukset on tuhottu maan tasalle. "Tarvitsemme apua", sanoi Bonface Mulashe, joka opettaa ranskaa ja on asunut saarella kymmenen vuotta. Kävelykepin avulla kulki ohi iäkäs nainen, joka oli hämmästynyt tuhoista. Eräs perhe söi ulkona metallilevyistä rakennetun tilapäissuojan ympäröimänä. Naiset, joiden kasvot oli maalattu valkoisiksi paikallisen perinteen mukaisesti, penkoivat raunioita. Matemon saarella Pelastakaa Lapset -järjestö löysi samanlaista tuhoa. "Sairaala, moskeija ja pankki ovat ainoat pystyssä olevat rakennukset", sanoi avustustiimin johtaja Nick Finney lausunnossaan. "Asukkaat ovat shokissa. Kun hirmumyrsky iski, heidän oli ryömitävä maassa, koska jos he nousisivat ylös, heidät olisi vienyt tuuli." Yksi äiti kompastui ja murskasi 5-vuotiaan lapsensa, Finney sanoi. Kolmen muun ruumiin kerrottiin huuhtoutuneen pois. Matemon saaren noin 4 000 asukkaasta noin 2 500 on nyt kodittomia. Finneyn mukaan ihmiset elävät kuivatulla kalalla, koska sato on tuhoutunut. Sykloni Kennethin ja viime kuussa Mosambikin keskiosissa riehuneen ja yli 600 ihmistä surmanneen Idai-syklonin välissä kansainvälinen apu ei ole riittänyt lähellekään vastaamaan kiireellisiin tarpeisiin, ja aika on nopeasti loppumassa, Finney sanoi. "Maailman on toimittava nyt." ___ Associated Pressin kirjoittaja Farai Mutsaka Mosambikin Pembassa osallistui tähän. ___ Seuraa Afrikan uutisia osoitteessa https://twitter.com/AP_Africa</w:t>
      </w:r>
    </w:p>
    <w:p>
      <w:r>
        <w:rPr>
          <w:b/>
        </w:rPr>
        <w:t xml:space="preserve">Tulos</w:t>
      </w:r>
    </w:p>
    <w:p>
      <w:r>
        <w:t xml:space="preserve">Mosambikin syklonin runtelemalla saarella järkytystä ja romua.</w:t>
      </w:r>
    </w:p>
    <w:p>
      <w:r>
        <w:rPr>
          <w:b/>
        </w:rPr>
        <w:t xml:space="preserve">Esimerkki 2.1635</w:t>
      </w:r>
    </w:p>
    <w:p>
      <w:r>
        <w:t xml:space="preserve">Terveysministeri Zwelini Mkhize ei antanut päivitystä kuolemantapausten määrästä, joka oli päivää aiemmin 27. Tähän mennessä tehtyjen testien kokonaismäärä oli 87 022. "Meillä on vielä pitkä matka edessämme", hän sanoi lehdistötilaisuudessa Johannesburgin lentokentällä. "Tämä ei ole sprintti, vaan maraton."  Hän lisäsi, että Kiinasta juuri saapunut laitelahjoitus auttaisi Etelä-Afrikkaa "tämän näkymättömän vihollisen, COVID-19:n, torjunnassa". Niihin kuului 10 000 N95-maskia ja kertakäyttökäsineitä, 50 000 kirurgista kertakäyttömaskia - jotka riittävät noin 6-8 viikoksi - sekä 2 000 lääketieteellistä suojapukua ja suojalaseja. Samassa lehdistötilaisuudessa ulkoministeri Naledi Pandor sanoi olevansa tietoinen valituksista, jotka koskevat eteläafrikkalaisten väitettyä rasistista kohtelua Kiinassa, ja että "uskomme voivamme hyväksyä ... Kiinan sitoumuksen puuttua näihin huolenaiheisiin". Useat Afrikan maat ovat vaatineet Kiinaa puuttumaan huoliinsa siitä, että afrikkalaisia kohdellaan huonosti ja ahdistellaan erityisesti eteläisessä Guangzhoun kaupungissa. Uuden koronaviruksen aiheuttaman COVID-19-hengitystiesairauden tapaukset ovat lisääntyneet Etelä-Afrikassa, mutta eivät niin räjähdysmäisesti kuin alun perin pelättiin. Uusien tartuntojen määrä on hidastunut merkittävästi sen jälkeen, kun presidentti Cyril Ramaphosa määräsi 27. maaliskuuta maanlaajuisen saartotoimenpiteen ja jatkoi sitä huhtikuun loppuun. Afrikan teollistuneimmassa valtiossa on edelleen eniten vahvistettuja koronavirustapauksia maanosassa, jossa on tähän mennessä rekisteröity yhteensä 5 741 tapausta. Etelä-Afrikan keskuspankki pyrki torjumaan lukituksen taloudellisia seurauksia ja alensi tiistaina päälainakorkoaan vielä 100 peruspisteellä ennätyksellisen alhaiseen 4,25 prosenttiin sen jälkeen, kun se oli aikaistanut toukokuulle suunniteltua rahapoliittisen komitean kokousta.</w:t>
      </w:r>
    </w:p>
    <w:p>
      <w:r>
        <w:rPr>
          <w:b/>
        </w:rPr>
        <w:t xml:space="preserve">Tulos</w:t>
      </w:r>
    </w:p>
    <w:p>
      <w:r>
        <w:t xml:space="preserve">Etelä-Afrikan koronavirustapaukset nousevat 2415:een, Kiina lahjoittaa laitteita.</w:t>
      </w:r>
    </w:p>
    <w:p>
      <w:r>
        <w:rPr>
          <w:b/>
        </w:rPr>
        <w:t xml:space="preserve">Esimerkki 2.1636</w:t>
      </w:r>
    </w:p>
    <w:p>
      <w:r>
        <w:t xml:space="preserve">Ympäristönsuojeluviraston (EPA) ympäristön pilaantumisen ehkäisemisen ja myrkyllisyyden torjunnan osasto ilmoitti 1. kesäkuuta 2018 ehdotetusta "merkittävää uutta käyttöä koskevasta säännöstä" (SNUR) asbestille, mineraalille, jota käytettiin aikoinaan laajalti rakennusten rakentamisessa sen paloa hidastavien ominaisuuksien vuoksi, mutta jota nykyään pidetään kiistatta syöpää aiheuttavana. Tällaisen säännön tarpeellisuus johtuu yleensä siitä, että kaikkia asbestin käyttötapoja ei ole tällä hetkellä kielletty, vaan osa niistä on edelleen sääntelemättä vuonna 1991 annetun tuomioistuimen päätöksen ansiosta. Vuoden 2018 SNUR-määräystä sovelletaan asbestin käyttötarkoituksiin, joita ei ollut kielletty aiemmilla säännöksillä ja jotka olivat edelleen aktiivisessa käytössä vuoden 1991 tuomioistuimen päätöksen aikaan, mutta joita ei enää käytetä, koska käyttäjät haluavat välttää syöpäsairauksia tai vastuuta syövän aiheuttamisesta muille. EPA kutsuu näitä käyttötarkoituksia "nykyisin sääntelemättömiksi entisiksi käyttötarkoituksiksi". SNUR:t ovat myrkyllisten aineiden valvontaa koskevaan lakiin (TSCA) sisältyvä mekanismi, joka edellyttää EPA:n erityistä hyväksyntää, kun kemikaalia käytetään merkittävästi uudella tavalla tai merkittävästi uudessa seoksessa, joka "saattaa aiheuttaa huolta": EPA ehdottaa asbestin (mukaan lukien asbestia sisältävät tavarat) tiettyjä käyttötarkoituksia koskevaa SNUR-vaatimusta, jonka mukaan valmistajien ja maahantuojien on saatava EPA:n hyväksyntä ennen asbestin valmistuksen aloittamista tai jatkamista sekä asbestin maahantuontia tai käsittelyä. Tämä tarkasteluprosessi antaisi EPAlle mahdollisuuden arvioida asbestin aiottua käyttöä ja tarvittaessa ryhtyä toimiin käytön kieltämiseksi tai rajoittamiseksi. TSCA-sopimukseen tehdään parhaillaan perusteellista uudistusta, joka alkoi Obaman hallinnon aikana ja jota tulkittiin uudelleen radikaalisti eri tavoin Trumpin hallinnon aikana. Kun EPA:n entinen hallintovirkamies Scott Pruitt (Trumpin nimitetty henkilö, joka erosi väärinkäytöksistä esitettyjen syytösten vuoksi) selitti ehdotettua asbestia koskevaa SNUR-järjestelmää, hän kuvasi sitä osana "ennennäkemätöntä" joukkoa uusia asbestin vaaroilta suojaavia toimia, joiden mukaan valmistajien on "saatava EPA:n hyväksyntä ennen asbestin valmistuksen aloittamista tai jatkamista sekä asbestin maahantuontia tai käsittelyä". EPA totesi kanssamme käymässään kirjeenvaihdossa, että ehdotetun säännön tarkoituksena on "varmistaa, että valmistaminen, maahantuonti tai jalostus säännössä yksilöityjä nykyisin sääntelemättömiä asbestin entisiä käyttötarkoituksia varten on kielletty, ellei EPA ole tarkastanut ja hyväksynyt sitä". Kriitikoiden mukaan tämän kannan ongelma on kaksijakoinen. Ensimmäinen ongelma liittyy tapaan, jolla nykyinen EPA on laatinut SNUR:n, jonka EPA:n työntekijät ovat yksityisesti olleet huolissaan siitä, että se ei salli kaikkien tällä hetkellä toimimattomien sääntelemättömien käyttötarkoitusten kieltämistä, vaan koskee vain 15:tä tiettyä käyttötarkoitusta, joiden EPA "uskoo" olevan kattavia, ja näin ollen se voisi sallia joidenkin nyt lepotilassa olevien käyttötarkoitusten jatkuvan laillisuuden. Toinen ongelma koskee tapaa, jolla EPA on ehdottanut näiden "nykyisin sääntelemättömien entisten käyttötarkoitusten" riskien arviointia. Toukokuussa 2018 EPA julkaisi asiakirjan, joka tunnetaan nimellä "Problem Formulation of the Risk Evaluation for Asbestos" ja jossa vahvistetaan tieteellinen lähestymistapa, jota EPA käyttää arvioidessaan näitä uusia käyttötarkoituksia. Merkittävää on, että lähestymistavassa ei oteta huomioon tietoja asbestin nykyisistä (tai "vanhoista") käyttötavoista, vaikka kyseisistä käyttötavoista johtuvia terveysriskejä koskeva merkittävä työ on tehty: Asbestin osalta ongelmanmuodostuksen ja riskinarvioinnin ulkopuolelle jätetään vanhat käyttötarkoitukset, niihin liittyvät hävittämiset ja vanhat hävittämiset ... Näihin kuuluvat asbestipitoiset materiaalit, joita on edelleen vanhoissa rakennuksissa tai jotka ovat osa vanhoja tuotteita, mutta joiden valmistusta, käsittelyä ja jakelua kaupassa ei tällä hetkellä ole suunniteltu, tiedossa tai kohtuudella odotettavissa. EPA sulkee nämä toiminnot pois, koska EPA tulkitsee yleensä TSCA:n 6 §:n a-b momentin nojalla annettuja toimeksiantoja suorittaa riskinarviointeja ja niihin liittyvää riskinhallintaa siten, että niissä keskitytään käyttötarkoituksiin, joiden valmistaminen, käsittely tai jakelu on aiottua, joiden tiedetään tapahtuvan tai joita voidaan kohtuudella ennakoida, eikä niinkään vanhoihin käyttötarkoituksiin, niihin liittyvään hävittämiseen ja vanhoihin hävittämiseen liittyvien riskien arvioimiseen, ja se tulkitsee käyttöedellytysten määritelmää tässä yhteydessä. E&amp;E News raportoi, että tämä lähestymistapa saattaa rajoittaa huomattavasti niitä altistustyyppejä, joita EPA ottaa huomioon asbestin uusien käyttötapojen mahdollisia riskejä määritellessään: Kansanterveyden puolestapuhujat uskovat, että EPA rajoittaa epäasianmukaisesti kemikaalien terveystarkastelujaan välttääkseen ympäristössä jo olevien kemikaalien vaikutusten huomioon ottamisen. Tämä tarkoittaa, että virasto ei ota huomioon vaaroja, joita esimerkiksi asbestipitoiset laatat, liimat ja putkistot aiheuttavat miljoonissa kodeissa ja liikerakennuksissa koko maassa. New York Timesin mukaan uudet säännöt kaventavat myös asbestin määritelmää: Muut EPA:n asiakirjoissa mainitut muutokset kaventavat tiettyjen kemikaalien, kuten asbestin, määritelmiä. Eräs viraston työntekijä sanoi, että joitakin asbestin kaltaisia kuituja ei sisällytetä riskinarviointeihin, kuten ei myöskään vaarallisille kaatopaikoille vuosittain sijoitettavaa 8,8 miljoonaa kiloa asbestia tai tavanomaisille kaatopaikoille sijoitettavaa 13,1 miljoonaa kiloa. Kolme EPA:n entistä virkamiestä, mukaan lukien myrkyllisiä kemikaaleja koskevan ohjelman entinen johtaja, kertoi New York Timesille, että tällaiset määräykset johtaisivat väistämättä virheellisiin analyyseihin kaikkien EPA:n parhaillaan uudelleen arvioitavien kemikaalien aiheuttamasta uhasta: Kolme EPA:n entistä virkamiestä, mukaan lukien myrkyllisiä kemikaaleja koskevan ohjelman entinen esimies, sanoi, että EPA:n lähestymistapa johtaisi virheelliseen analyysiin kemikaalien aiheuttamasta uhasta. "Se on naurettavaa", sanoi Wendy Cleland-Hamnett, joka jäi viime vuonna eläkkeelle jäätyään lähes neljän vuosikymmenen jälkeen EPA:ssa, jossa hän johti myrkyllisiä kemikaaleja käsittelevää yksikköä viimeisenä vuotenaan. "Et voi määrittää, onko olemassa kohtuuton riski ilman kattavaa riskinarviointia." ... Muutosten todennäköisin tulos on, että virasto toteaa moniin kemikaaleihin liittyvien riskien olevan vähäisempiä, minkä seurauksena se asettaa vähemmän uusia rajoituksia tai kieltoja, sanoivat useat viraston nykyiset ja entiset virkamiehet. Senaattori Tom Udall, demokraatti New Mexicosta, väitti, että EPA:n entinen johtaja Scott Pruitt horjutti presidentti Obaman aikana alkanutta kahden puolueen pyrkimystä TSCA:n uudistamiseksi. "Kongressi teki kovasti töitä kahden puolueen voimin uudistaakseen maamme rikkinäiset kemikaaliturvallisuuslait, mutta Pruittin EPA ei onnistu käyttämään uutta lakia tarkoituksenmukaisesti", hän sanoi lausunnossaan. Presidentti Trump puhui asbestista jo kauan ennen valintaansa Valkoiseen taloon. Vuonna 1997 ilmestyneessä kirjassaan The Art of the Comeback Trump väitti, että kemikaali on itse asiassa turvallinen, kun sitä kerran käytetään, ja esitti, että yhteys terveysongelmiin on mafiaan kytkeytyneiden yritysten valmistama, jotka suorittavat asbestinpoistoa: "Uskon, että asbestin vastaista liikettä johti mafia, koska usein asbestin poiston tekivät mafiaan liittyvät yritykset. Poliitikkoja painostettiin voimakkaasti, ja kuten tavallista, poliitikot taipuivat." Vaikka on totta, että vuoden 2018 SNUR-asiakirjassa käsitellyt asbestin käyttötarkoitukset ovat tällä hetkellä laillisia, niiden terveys- ja oikeudenkäyntiin liittyvät riskit ovat tehneet niistä käytännössä kuolleita. Nykyinen hallinto on luonut prosessin, jonka avulla EPA voi myöntää joillekin näistä käyttötarkoituksista virallisen hyväksynnän, jos ne läpäisevät turvallisuustarkastelun, jota monet tutkijat pitävät puutteellisena. Näistä syistä yhdymme EPA:n lakimiehen Mark Seltzerin, EPA:n kemikaaliriskien ja raportoinnin täytäntöönpano-osaston lakimiesneuvonantajan, joka työskenteli SNUR:n parissa, vuotaneeseen lausuntoon, jossa hän totesi seuraavaa: "Tämä uusi lähestymistapa mahdollistaa sellaisten asbestipitoisten tuotteiden käytön tulevaisuudessa, joita ei tällä hetkellä käytetä."</w:t>
      </w:r>
    </w:p>
    <w:p>
      <w:r>
        <w:rPr>
          <w:b/>
        </w:rPr>
        <w:t xml:space="preserve">Tulos</w:t>
      </w:r>
    </w:p>
    <w:p>
      <w:r>
        <w:t xml:space="preserve">Ympäristönsuojeluvirasto sallii uusien asbestituotteiden pääsyn markkinoille.</w:t>
      </w:r>
    </w:p>
    <w:p>
      <w:r>
        <w:rPr>
          <w:b/>
        </w:rPr>
        <w:t xml:space="preserve">Esimerkki 2.1637</w:t>
      </w:r>
    </w:p>
    <w:p>
      <w:r>
        <w:t xml:space="preserve">"Vaikka tässä jutussa käsitelläänkin korvauksia, siinä ei koskaan käsitellä keskeisiä kysymyksiä, jotka kiinnostavat useimpia lukijoita: kuinka paljon palliatiivisen hoidon konsultaatiot tyypillisesti maksavat, kattaako vakuutus ne ja lisääkö vai vähentääkö tämä lähestymistapa terveydenhuoltojärjestelmämme kokonaiskustannusrasitusta?". Kuten kilpailevassa uutisoinnissa, myös tässä jutussa käsiteltiin näkyvästi palliatiiviseen hoitoon liittyvää eloonjäämishyötyä. Olimme iloisia nähdessämme, että siinä käytettiin jonkin verran aikaa myös elämänlaadun ja masennuksen paranemiseen sekä aggressiivisen kemoterapian käytön vähenemiseen elämän loppuvaiheessa palliatiivisen hoidon ryhmässä. Toivoisimme, että jutussa olisi täsmennetty joidenkin hyötyjen kvantifiointia - siinä todetaan, että palliatiivisen hoidon ryhmä raportoi ""vähemmän masennusta"" ja ""onnellisempaa elämää"", mutta siinä ei tarjota mitään tapaa arvioida hyötyjen suuruutta. Mielestämme nämä puutteet eivät kuitenkaan riitä horjuttamaan tarinan tasapainoa. Kuten kilpailevan uutisoinnin kohdalla, emme pidä tätäkään sovellettavana, koska palliatiivisen hoidon haittojen uskotaan olevan vähäisiä. Tämä juttu ansaitsee kiitosta monella tapaa: Huonona puolena on se, että tämän tutkimuksen rajoituksista ei ollut lainkaan varoittavaa kieltä. WSJ sen sijaan selitti, että tutkimus tehtiin yhdessä paikassa eikä sitä voitu sokkouttaa. Se totesi myös, että palliatiivisen hoidon potilaat saivat enemmän yleistä huomiota hoitajilta, mikä saattoi vaikuttaa tuloksiin. Tämä oli lähellä, mutta koska todisteissa on aina rajoituksia, mielestämme on tärkeää, että journalistinen käytäntö on aina hyvä, kun rajoituksista annetaan jonkinlainen kommentti. Tämä juttu ei täyttänyt tätä vaatimusta. Tässä ei ole kyse sairauden lietsonnasta. Vahva yritys tässä. Jutussa siteerataan yhtä tutkimuksen tekijöistä, riippumatonta päätoimittajaa, saattohoidosta perillä olevaa lääkäriä sekä saattohoitoa ja palliatiivista hoitoa tukevien ammattiryhmien johtajia. Kuten kilpailevissa katsauksissa todetaan, tutkimuksen tarkoituksena oli verrata varhaista palliatiivista hoitoa nykyiseen tavanomaiseen syöpähoitoon. Tässä kertomuksessa, kuten muissakin, olisi kuitenkin voitu antaa enemmän tietoa siitä, mitä tavanomainen syöpähoito - nykyinen "nykyinen vaihtoehto" - sisältää. Sekalainen pussi tässä. The Times totesi, että Medicare maksaa joitakin palliatiivisen hoidon palveluja, mutta laskutusvaikeudet saattavat estää lääkäreitä tarjoamasta niitä. Kirjoituksessa ei kuitenkaan mainita, että potilailla voi olla vaikeuksia saada sellaisia avohoidon palliatiivisia palveluja, joita tässä tutkimuksessa tarjottiin. Suurin osa avohoidon ulkopuolisesta palliatiivisesta hoidosta tarjotaan nykyisin vain sairaalahoidossa / akuuttisairaalassa. Rajaus tyydyttävä. Kaiken kaikkiaan tämä on ensimmäinen satunnaistettu kontrolloitu tutkimus, joka osoittaa, että palliatiivisen hoidon tarjoaminen varhaisessa vaiheessa pitkälle edenneen syövän diagnoosin jälkeen parantaa eloonjäämistä ja muita tuloksia. Juttu luonnehtii tarkasti tämän merkitystä. Juttu ei perustunut lehdistötiedotteeseen."</w:t>
      </w:r>
    </w:p>
    <w:p>
      <w:r>
        <w:rPr>
          <w:b/>
        </w:rPr>
        <w:t xml:space="preserve">Tulos</w:t>
      </w:r>
    </w:p>
    <w:p>
      <w:r>
        <w:t xml:space="preserve">Tutkimuksen mukaan palliatiivinen hoito pidentää elinikää</w:t>
      </w:r>
    </w:p>
    <w:p>
      <w:r>
        <w:rPr>
          <w:b/>
        </w:rPr>
        <w:t xml:space="preserve">Esimerkki 2.1638</w:t>
      </w:r>
    </w:p>
    <w:p>
      <w:r>
        <w:t xml:space="preserve">CNN:n entinen juontaja, joka on 83-vuotias, kertoi Us Weeklylle, että hänen keuhkoissaan havaittiin tänä kesänä täplä rutiinitarkastuksessa. Hän sanoi, että hänet leikattiin heinäkuussa. Kasvain oli pahanlaatuinen, mutta Kingin mukaan se löydettiin niin varhaisessa vaiheessa, että hänen lääkärinsä sanoi hänen olleen onnekas. Kingillä on ollut aiemmin terveysongelmia, kuten sydänkohtaus ja eturauhassyöpä. Hän oli tupakoitsija, mutta lopetti sen 1980-luvulla saamansa sydänkohtauksen jälkeen. King jatkaa työtään. Hän kertoi lehdelle, että hänen salainen toiveensa on esiintyä kuusi kuukautta Broadwaylla, kertoa tarinoita ja vastata yleisön kysymyksiin.</w:t>
      </w:r>
    </w:p>
    <w:p>
      <w:r>
        <w:rPr>
          <w:b/>
        </w:rPr>
        <w:t xml:space="preserve">Tulos</w:t>
      </w:r>
    </w:p>
    <w:p>
      <w:r>
        <w:t xml:space="preserve">Larry King kertoo, että hänet leikattiin keuhkosyövän vuoksi.</w:t>
      </w:r>
    </w:p>
    <w:p>
      <w:r>
        <w:rPr>
          <w:b/>
        </w:rPr>
        <w:t xml:space="preserve">Esimerkki 2.1639</w:t>
      </w:r>
    </w:p>
    <w:p>
      <w:r>
        <w:t xml:space="preserve">"Maailman nopein mies sanoo, ettei hän pelkää Zikaa, sillä hän voi aina juosta virusta kantavia hyttysiä nopeammin. Tämän kesän olympialaisiin valmistautuvalta jamaikalaiselta sprintteriltä Usain Boltilta kysyttiin hiljattain isäntämaa Brasilian Zika-epidemiasta. Ei huolta, hän sanoi. "Koska olen nopea", hän vitsaili 18. toukokuuta NBC:n Today-ohjelman haastattelussa. ""He eivät saa minua kiinni.""" Tämän pitäisi olla itsestään selvää: emme väitä, että juokseminen on Zikan ennaltaehkäisymenetelmä. (Tässä on joitakin todellisia toimia, joilla voi välttää puremisen.) Mutta olimme uteliaita, voisiko Bolt todella päihittää hyttysen. (Ihmiset ovat jo yrittäneet selvittää, voiko Bolt voittaa gepardin. Hän ei voi.) Tilastotietoihin! Boltilla on tällä hetkellä hallussaan sekä 100 metrin että 200 metrin maailmanennätykset 9,58 sekuntia ja 19,19 sekuntia. Tämä vastaa 100 metrin juoksussa 23,35 mailia tunnissa ja 200 metrin juoksussa 23,31 mailia tunnissa. Kansainvälisen yleisurheiluliiton listaamien aiempien kilpailujen perusteella Boltin keskinopeus on 21,65 mailia tunnissa. Jopa hitaimmillaan, kun hän juoksi 400 metrin juoksussa 48,28 sekuntia vuonna 2001, hän juoksi vielä 18,53 mailia tunnissa. New York Times selvitti Boltin kyvyt erinomaisesti tällä videolla vuoden 2012 olympialaisista. Bolt juoksee siis - lyhyissä pätkissä - noin 22 mailia tunnissa. Miten se pärjää hyttysiä vastaan? Monet Aedes-suvun hyttyslajit (africanus, apicoargenteus, luteocephalus, vitattus, furcifer, albopictus, hensilli ja polynesiensis) voivat levittää Zika-virusta, mutta tärkein tartunnanlevittäjä on Aedes aegypti. Aegypti-naarashyttysten (jotka purevat) arvioidaan liikkuvan 0,5-1,5 metriä sekunnissa. Se vastaa 1,12-3,35 mailia tunnissa - murto-osa Boltin nopeudesta, jopa hitaimmillaan. Siinä mielessä kyse ei ole kilpailusta. Kunnes otetaan huomioon kestävyys. Bolt juoksee lyhyitä matkoja, kun taas hyttyset juoksevat pitkiä matkoja. Tutkijat ovat dokumentoineet, että Lady aegypti lentää yhtäjaksoisesti kahdesta yhdeksään tuntia, keskimäärin 2,2 tuntia. Boltin, tai oikeastaan kenenkään muun, pitäisi siis juosta tuossa ajassa yli 7,37 mailia, jotta hän olisi hyttysen edellä. Kenian Dennis Kimetto, Boltin maailmanennätysvastustaja maratonilla, juoksi 26,219 mailia 2 tunnissa, 2 minuutissa ja 57 sekunnissa. Tuolla vauhdilla hän jättäisi hyttysen lähes 20 mailia taakseen. Kimetto. (AP) Boltilla ja Kimettolla olisi paljon enemmän huolenaihetta, jos Zika-vektori olisi aavikko- tai korvasirkka, joiden keskimääräiset lentonopeudet ovat 21 ja 17 mailia tunnissa. Mutta toistaiseksi Zikaa kantavat hyttyset eivät saa kumpaakaan miestä kiinni. Hallitsijamme Bolt sanoi, että Zika-hyttyset "eivät saa minua kiinni". Olympiavoittaja ja maailmanennätyksen haltija kellottaa kisoissaan keskinopeudeksi 21,65 mailia tunnissa, korkeimmillaan 23,35 mailia tunnissa ja matalimmillaan 18,53 mailia tunnissa. A. aegypti -naarashyttyset, Zikan pääasiallinen levittäjä, risteilevät 1,12-3,35 mailia tunnissa. Se on paljon hitaampaa kuin Bolt, vaikka hyttyset lentävät paljon kauemmin kuin Bolt spurttaa. Älkää yrittäkö tätä, ihmiset. (Mutta jos yritätte, lähettäkää meille video!)</w:t>
      </w:r>
    </w:p>
    <w:p>
      <w:r>
        <w:rPr>
          <w:b/>
        </w:rPr>
        <w:t xml:space="preserve">Tulos</w:t>
      </w:r>
    </w:p>
    <w:p>
      <w:r>
        <w:t xml:space="preserve">"Zika-hyttyset eivät saa minua kiinni."</w:t>
      </w:r>
    </w:p>
    <w:p>
      <w:r>
        <w:rPr>
          <w:b/>
        </w:rPr>
        <w:t xml:space="preserve">Esimerkki 2.1640</w:t>
      </w:r>
    </w:p>
    <w:p>
      <w:r>
        <w:t xml:space="preserve">Molemmat varoitukset ovat totta. Syyskuun 18. päivänä 2006 Yhdysvaltain elintarvike- ja lääkevirasto laajensi pinaattia koskevaa varoitustaan ja kehotti kuluttajia olemaan syömättä mitään raakaa pinaattia, ei vain valmiiksi pakattua pinaattia, kuten alun perin oli ilmoitettu. FDA ilmoitti myös, että sen E.coli-bakteerikannan saastuttaman pinaatin lähteitä koskeva tutkimus oli laajennettu koskemaan muitakin yrityksiä. FDA oli ilmoittanut 15. syyskuuta 2006, että Natural Selection Foods of San Juan Bautista, Kalifornia, kutsuu takaisin kaikki pinaattia sisältävät tuotteensa, joiden parasta ennen -päivämäärät ovat 17. elokuuta 2006 - 1. lokakuuta 2006 FDA jatkaa tutkimuksia siitä, ovatko muut tuotemerkit osallisina. FDA:n tiedotteen mukaan "Natural Selection Foods, LLC:n tuotemerkkeihin kuuluvat: Natural Selection Foods, Pride of San Juan, Earthbound Farm, Bellissima, Dole, Rave Spinach, Emeril, Sysco, O Organic, Fresh Point, River Ranch, Superior, Nature's Basket, Pro-Mark, Compliments, Trader Joe's, Ready Pac, Jansal Valley, Cheney Brothers, Coastline, D'Arrigo Brothers, Green Harvest, Mann, Mills Family Farm, Pro*Act, Premium Fresh, Snoboy, The Farmer's Market, Tanimura &amp; Co. Antle, President's Choice, Cross Valley ja Riverside Farms. Näihin tuotteisiin kuuluvat pinaatti ja kaikki salaatit, joissa on pinaattia sekoitettuna, sekä vähittäismyynti- että ruokapalvelutuotteet. Tuotteet, jotka eivät sisällä pinaattia, eivät kuulu tähän takaisinvetoon." FDA:n mukaan Centers for Disease Controlille on ilmoitettu 109 sairastumistapausta, joista yksi on kuollut ja 14 on sairastunut niin sanottuun hemolyyttiseen virtsaumpi-oireyhtymään (Hemolytic Uremic Syndrome, HUS), joka on eräänlainen munuaisten vajaatoiminta. Varoituksen piiriin kuuluvat seuraavat osavaltiot: Kalifornia, Connecticut, Idaho, Indiana, Kentucky, Maine, Michigan, Minnesota, Nevada, New Mexico, New York, Ohio, Oregon, Pennsylvania, Tennessee, Utah, Virginia, Washington, Wisconsin ja Wyoming. FDA:n mukaan kyseisiä tuotteita on toimitettu myös Kanadaan ja Meksikoon. Toinen juttu keskittyi Minneapolisiin, Minnesotaan. Dateline-ohjelma esitettiin huhtikuussa 2006. Kun syyskuussa 2005 ilmeni kolmen päivän sisällä yli 10 sairastumistapausta, joissa oli samankaltaisia oireita, käynnistettiin kansanterveystutkimus. Minnesotan kansanterveysvirasto arveli, että sairastumiset liittyivät elintarvikkeisiin. Yksi tutkijoista epäili E.colibakteeria, koska oireina olivat vatsakrampit ja voimakas, verinen ripuli. Ongelmana oli, että E.coli-myrkytys liittyi yleisemmin saastuneen ja väärin kypsennetyn lihan syömiseen. Yksi elintarvikkeista, joita useimmat sairastuneet olivat syöneet, oli pussisalaatista tehty salaatti. Kun salaateista annettiin kansanterveydellinen varoitus, yksi uhreista soitti tutkijoille sairaalahuoneestaan ja kertoi, että hänellä oli yhä jääkaapissaan osittain syöty pussi. Tämä salaatti testattiin, ja siitä saatiin ensimmäinen todiste siitä, että E.coli oli peräisin valmiiksi pakatuista salaateista. Outoa oli se, että bakteeria löytyi salaatista, ei vain siitä. Vuoden 2005 taudinpurkauksen seurauksena Dole-yhtiö kutsui vapaaehtoisesti takaisin American Blend- ja Classic Romaine -salaatit. Yhdysvaltain elintarvike- ja lääkevirasto (FDA) antoi lokakuussa 2005 myös valtakunnallisen terveysvaroituksen, joka koski tiettyjä Dole-salaatteja, jotka olivat osallisina tautitapauksessa. Datelinen mukaan 26 ihmistä kolmessa osavaltiossa sairastui, jotkut heistä vakavasti. Tiedossa ei ollut kuolemantapauksia, eikä ongelma ole toistunut. Päivitetty 9/18/06 Huomautuksia</w:t>
      </w:r>
    </w:p>
    <w:p>
      <w:r>
        <w:rPr>
          <w:b/>
        </w:rPr>
        <w:t xml:space="preserve">Tulos</w:t>
      </w:r>
    </w:p>
    <w:p>
      <w:r>
        <w:t xml:space="preserve"> Tästä on olemassa pari tarinaa. Yhdessä varoituksessa kerrotaan, että Dateline TV:n dokumentti osoitti, että valmiiksi pakatuista salaattipusseista löytyi E.coli-bakteereja ja että Dole-yhtiö on kutsunut takaisin joitakin pusseja. Toisessa syyskuussa 2006 julkaistussa tiedotteessa kerrotaan, että Food and Drug Administration on antanut varoituksen, jonka mukaan useissa Yhdysvaltojen osavaltioissa on löydetty E.coli-bakteerikanta ja että valmiiksi pakatut pinaattipussit ovat epäilyttäviä.  </w:t>
      </w:r>
    </w:p>
    <w:p>
      <w:r>
        <w:rPr>
          <w:b/>
        </w:rPr>
        <w:t xml:space="preserve">Esimerkki 2.1641</w:t>
      </w:r>
    </w:p>
    <w:p>
      <w:r>
        <w:t xml:space="preserve">Maailman terveysjärjestö ilmoitti odottavansa, että yhdeksän kuukautta kestänyt taudinpurkaus jatkuu Kongon demokraattisen tasavallan itäosissa, ja ilmoitti suunnitelmista laajentaa rokotuksia tulevina viikkoina, kun Johnson &amp; Johnsonin uusi hoito on hyväksytty. WHO käyttää jo toista Merckin valmistamaa kokeellista rokotetta. WHO:n terveyshätäohjelman toiminnanjohtaja Michael Ryan sanoi, että tarvikkeita oli runsaasti, mutta hoitohenkilökuntaa kohtaan tunnettu vihamielisyys vaikeutti pääsyä tartunnan saaneisiin yhteisöihin. Hän kertoi toimittajille Genevessä, että tammikuun jälkeen on dokumentoitu 119 hyökkäystä, minkä vuoksi "odotamme, että tartuntojen leviäminen jatkuu voimakkaana". WHO:n mukaan tähän mennessä on rokotettu yli 100 000 ihmistä, ja hoito on ollut erittäin tehokasta. Merckin rokotetta käytetään edelleen virukselle altistuneiden ihmisten ja heidän kontaktiensa "rengasrokotuksissa", Ryan sanoi, mutta WHO tutkii myös kerta-annoksen käyttöä varastojen venyttämiseksi, ja asiantuntijat tarkastelevat tätä vaihtoehtoa maanantaina. Johnson &amp; Johnsonin rokotetta käytettäisiin renkaiden ulkopuolella ympäröivillä alueilla suojaamaan ihmisiä tartunnoilta, "jotta virukselle saataisiin este", Ryan sanoi. Kongon terveysministeriö ilmoitti perjantaina, että 14 uutta ebolakuolemantapausta on kirjattu, ja näin ollen vahvistettuihin ja todennäköisiin tapauksiin kuolleiden määrä on 1 008. Vain vuosina 2013-2016 Länsi-Afrikassa puhjennut epidemia on ollut tappavampi. Silloin yli 11 000 ihmistä kuoli 28 000 tartunnan saaneesta. Huolimatta merkittävästä lääketieteellisestä kehityksestä, kuten rokotteesta ja kokeellisista hoidoista, terveysviranomaiset ovat ponnistelleet nykyisen taudinpurkauksen hallitsemiseksi, koska Itä-Kongossa, jossa toimii kymmeniä miliisejä, vallitsee väkivaltaa ja yhteisön epäluottamusta. Miliisimiehet hyökkäsivät kaksi viikkoa sitten Ebola-potilaita hoitavaan sairaalaan, jossa kuoli WHO:n johtava epidemiologi ja haavoittui kaksi muuta. "Luvut ovat suorastaan kauhistuttavia", sanoi Jeremy Farrar, tartuntatautien asiantuntija ja Wellcome Trust -nimisen maailmanlaajuisen terveysjärjestön johtaja. "Tätä epidemiaa ei saada hallintaan ilman todella merkittävää muutosta vastatoimissa", hän sanoi. "Yhteisön luottamus ja turvallisuus sekä yhteisön sitoutuminen ja sitoutuminen vastatoimiin on ratkaisevan tärkeää."  Torstaina yritettiin hyökätä Ebolan hoitolaitokseen Butembon kaupungissa, mutta kukaan ei loukkaantunut ja hyökkääjät saatiin kiinni, WHO:n Ryan sanoi.</w:t>
      </w:r>
    </w:p>
    <w:p>
      <w:r>
        <w:rPr>
          <w:b/>
        </w:rPr>
        <w:t xml:space="preserve">Tulos</w:t>
      </w:r>
    </w:p>
    <w:p>
      <w:r>
        <w:t xml:space="preserve">Kongon ebolakuolemat ylittävät 1 000 kuolemantapausta, kun hyökkäykset hoitokeskuksia vastaan jatkuvat.</w:t>
      </w:r>
    </w:p>
    <w:p>
      <w:r>
        <w:rPr>
          <w:b/>
        </w:rPr>
        <w:t xml:space="preserve">Esimerkki 2.1642</w:t>
      </w:r>
    </w:p>
    <w:p>
      <w:r>
        <w:t xml:space="preserve">Sosiaalisen median sivustot ovat yrittäneet torjua rokotteita koskevan väärän tiedon leviämistä. Pinterest yritti aiemmin estää kaikki rokotteita koskevat haut, mutta tulokset olivat vaihtelevia. Nyt hakuilla "tuhkarokko", "rokoteturvallisuus" ja vastaavilla termeillä saadaan tuloksia muun muassa Maailman terveysjärjestöltä, tautien torjunta- ja ehkäisykeskuksilta, American Academy of Pediatricsilta ja WHO:n perustamalta Vaccine Safety Net -verkostolta. Pinterest ei näytä mainoksia tai muiden käyttäjien viestejä, koska ne saattavat sisältää väärää tietoa. "Valitsemme tämän lähestymistavan, koska uskomme, että rokoteväärinkäytösten näyttäminen kansanterveysasiantuntijoiden resurssien rinnalla ei ole vastuullista", San Franciscossa toimiva Pinterest sanoi blogikirjoituksessaan. Vaikka rokotevastaisia mielipiteitä on ollut yhtä kauan kuin rokotteita on ollut olemassa, terveysasiantuntijat ovat huolissaan siitä, että rokotevastaisen propagandan leviäminen sosiaalisessa mediassa voi olla nopeampaa. Väärää tietoa on muun muassa siitä, että rokotteet aiheuttavat autismia tai että rokotteiden sisältämät elohopean säilöntäa-aineet ja muut aineet voivat vahingoittaa ihmisiä. Asiantuntijat sanovat, että tällaisen tiedon leviäminen voi ajaa rokotuksista huolestuneita vanhempia kieltäytymään lastensa rokottamisesta, mikä johtaa erilaisten tautien paluuseen. Tuhkarokkoepidemioita on esiintynyt Yhdysvalloissa tänä vuonna eniten yli 25 vuoteen. Yhdistyneessä kuningaskunnassa pääministeri Boris Johnson syytti ihmisiä, jotka "kuuntelevat taikauskoista hölynpölyä internetissä", tuhkarokon lisääntyneestä esiintyvyydestä maassa. Hallitus aikoo kutsua koolle sosiaalisen median yritykset huippukokoukseen keskustelemaan siitä, mitä ne voivat tehdä enemmän netissä leviävän väärän tiedon torjumiseksi, vaikka suunnitelmat olivat vielä työn alla. Facebook ilmoitti maaliskuussa, ettei se enää suosittele ryhmiä ja sivuja, jotka levittävät rokotteita koskevia huijauksia, ja että se hylkää tällaiset mainokset. Rokotteiden vastaista tietoa livahtaa kuitenkin edelleen läpi. WHO kiitti Pinterestin toimia ja kehotti muita sosiaalisen median yrityksiä seuraamaan niitä. "Rokotuksia koskeva väärää tietoa on levinnyt laajalti ja nopeasti sosiaalisen median alustoilla monissa eri maissa", lausunnossa sanottiin. "Pidämme tätä kriittisenä ongelmana, joka vaatii yhteisiä ponnisteluja ihmisten terveyden ja elämän suojelemiseksi." ___ Juttua on päivitetty siten, että laitoksen nimi on Centers for Disease Control and Prevention, ei Center for Disease Control and Prevention.</w:t>
      </w:r>
    </w:p>
    <w:p>
      <w:r>
        <w:rPr>
          <w:b/>
        </w:rPr>
        <w:t xml:space="preserve">Tulos</w:t>
      </w:r>
    </w:p>
    <w:p>
      <w:r>
        <w:t xml:space="preserve">Pinterest ohjaa rokotteisiin liittyvät haut terveysjärjestöille.</w:t>
      </w:r>
    </w:p>
    <w:p>
      <w:r>
        <w:rPr>
          <w:b/>
        </w:rPr>
        <w:t xml:space="preserve">Esimerkki 2.1643</w:t>
      </w:r>
    </w:p>
    <w:p>
      <w:r>
        <w:t xml:space="preserve">Hän on pettynyt siihen, ettei hän ole pystynyt julistamaan lopullista voittoa taistelussa tappavaa aidsia aiheuttavaa ihmisen immuunikatovirusta (HIV) vastaan, mutta hän on myös ylpeä siitä, että virus on kolmen vuosikymmenen aikana lyöty kuriin. Vaikka parannuskeinoa AIDSiin ei ehkä löydetä hänen elinaikanaan, 68-vuotias sanoo, että "remissio" - jossa tartunnan saaneet potilaat hallitsevat HIV:n elimistössään ja, mikä on ratkaisevan tärkeää, voivat lopettaa hoidon vuosiksi - on ehdottomasti saavutettavissa. "Olen henkilökohtaisesti vakuuttunut siitä, että remissio on saavutettavissa. Milloin? En tiedä. Mutta se on mahdollista", hän sanoi Reutersille laboratoriossaan Pariisin Pasteur-instituutissa, jossa hän ja hänen mentorinsa Luc Montagnier löysivät HIV:n vuonna 1983. "Meillä on 'proof of concept'. Meillä on... kuuluisat Visconti-potilaat, joita hoidettiin hyvin varhaisessa vaiheessa. Nyt on kulunut yli 10 vuotta siitä, kun he lopettivat hoidon, ja useimmat heistä voivat edelleen hyvin."   Sinoussi viittaa Visconti-kohortiksi kutsuttuun 14 ranskalaisen potilaan tutkimusryhmään, joka aloitti antiretroviraalisen hoidon 10 viikon kuluessa tartunnan saamisesta ja jatkoi sitä keskimäärin kolme vuotta. Kymmenen vuotta lääkityksen lopettamisen jälkeen suurimmalla osalla heistä hiv-tasot olivat niin alhaiset, ettei niitä voitu havaita. Nämä ja muut yksittäiset remissiotapaukset eli niin sanottu "toiminnallinen parantuminen" antavat toivoa niille 37 miljoonalle ihmiselle maailmassa, joiden pitäisi nyt tieteellisen edistyksen ansiosta pystyä elämään HIV:n kanssa, eikä heidän elämänsä pitäisi katketa HIV:n takia. Ainakin kehittyneissä maissa - ja myös monissa köyhemmissä maissa - HIV-positiivinen diagnoosi ei ole enää välitön kuolemantuomio, koska potilaat voivat nauttia pitkästä ja tuottavasta elämästä kunnon terveydessä, kun he käyttävät virusta hillitseviä antiretroviraalisia lääkkeitä. Tämä on kaukana 1980-luvun alkupuolelta, jolloin Sinoussi muistaa sairaiden ja kuolevien hiv-positiivisten potilaiden tulleen Pasteurin ovelle ja anoneen tutkijoilta vastauksia. "He kysyivät meiltä: 'Mitä aiomme tehdä parantaaksemme meidät'", hän sanoo. Hän sanoo, että tuolloin hän tiesi suhteellisen vähän HIV:stä, mutta hän oli varma siitä, etteivät nämä potilaat eläisi koskaan niin kauan, että he saisivat kehitettyä hoitoa, saati sitten parannuskeinoa. "Se oli hyvin, hyvin vaikeaa."  Vuorovaikutus todellisten potilaiden, heidän lääkäreidensä ja myöhemmin heidän puolestapuhujiensa kanssa antoi Sinousille kuitenkin tärkeän oivalluksen siitä, mitä tarvittiin, jotta hänen tiede-elämänsä olisi merkityksellistä ja vaikuttavaa - yhteistyötä. Työskentely yli rajojen - olivatpa ne sitten tieteenaloja, kulttuurisia, uskonnollisia ja poliittisia jakolinjoja, kansainvälisiä rajoja tai sukupuolieroja - on ollut ja on edelleen Sinoussin kantava voima. Kun hän tunsi itsensä tohtorintutkintoa tehdessään ulkopuoliseksi ja kaipasi toimintaa todellisessa laboratoriossa, hän hankkiutui miesvaltaiseen Pasteur-instituuttiin ilmaiseksi työskentelemään virologin kanssa, joka tutki hiirillä syöpien ja retrovirusten välisiä yhteyksiä. Vaikka virukset ovatkin hänen juttunsa, hän on koko uransa ajan työskennellyt immunologien, syöpäasiantuntijoiden, ikääntymissairauksien asiantuntijoiden, lääkeyhtiöiden, aids-potilaiden, kampanjoijien ja jopa paavin kanssa, suostutellut heitä ja oppinut heiltä. "Kun työskentelee HIV:n parissa, se ei ole vain HIV:n parissa työskentelyä, vaan se on työskentelyä paljon, paljon laajemminkin", hän sanoi. Nobel-palkintonsa juuri saanut Sinoussi kirjoitti vuonna 2009 avoimen kirjeen silloiselle paaville Benedictus XVI:lle ja arvosteli häntä siitä, että hän sanoi kondomien voivan edistää aidsin leviämistä. Benedictus sanoi vuotta myöhemmin kirjassaan, jota pidettiin laajalti hänen kantansa muuttamisena vastauksena tällaiseen kritiikkiin, että kondomien käyttö voi joskus olla perusteltua tietyissä rajoitetuissa tapauksissa keinona torjua aidsia. Sinoussi sanoo: "HIV on osoittanut tieteenalan tietä. Sitä ei voi eristää laboratoriossaan. On tehtävä yhteistyötä muiden kanssa."  Ja tämä, hän lisää, on se "kaikki yhdessä" -henki, jolla hän neuvoo seuraajiaan jatkamaan hänen jälkeensä. Monet ovat surullisia hänen lähdöstään, mutta hän uskoo, että hänen valitsemansa ala palvelee sitä tarvitsevia ihmisiä. "Tietenkin haluaisin pysähtyä ja nähdä, että meillä on rokote HIV:tä vastaan ja toinen hoito, joka voi saada aikaan remissiota - mutta sellaista elämä on. Kannustan nykypäivän uutta tutkijasukupolvea jatkamaan työtämme. "Tiede ei koskaan lopu", hän sanoo. "Vaikka tiedemies pysähtyy, tieteen ei pitäisi pysähtyä."</w:t>
      </w:r>
    </w:p>
    <w:p>
      <w:r>
        <w:rPr>
          <w:b/>
        </w:rPr>
        <w:t xml:space="preserve">Tulos</w:t>
      </w:r>
    </w:p>
    <w:p>
      <w:r>
        <w:t xml:space="preserve">Tiede ei pysähdy, ennen kuin se voittaa aidsin, sanoo HIV:n edelläkävijä.</w:t>
      </w:r>
    </w:p>
    <w:p>
      <w:r>
        <w:rPr>
          <w:b/>
        </w:rPr>
        <w:t xml:space="preserve">Esimerkki 2.1644</w:t>
      </w:r>
    </w:p>
    <w:p>
      <w:r>
        <w:t xml:space="preserve">Edinburghin yliopiston tutkijat kertoivat, että heidän kemialliseen analyysiin perustuva tekniikkansa voi tuottaa luotettavia tuloksia ilman tavanomaisissa DNA-testeissä käytettäviä kalliita entsyymejä. Juan Diaz-Mochon yliopiston kemian laitokselta, joka johti tutkimusta, sanoi, että kemiallisella menetelmällä pystyttiin havaitsemaan kystiseen fibroosiin liittyvät geenit laboratoriokokeissa, joissa käytettiin synteettistä DNA:ta. Kaupallisten kumppaneiden ja Scottish Enterprise -rahaston rahoituksen turvin hänen ryhmänsä aikoo hänen mukaansa saattaa kystisen fibroosin testin markkinoille hyvin pian ja sen jälkeen tehdä lisätutkimuksia sen selvittämiseksi, voidaanko samaa menetelmää käyttää kokonaisten ihmisgenomien purkamiseen. "Toivomme, että saamme ensimmäisen kystisen fibroosin testin markkinoille viiden kuukauden kuluessa", hän sanoi Reutersille. "Uskomme, että voimme kehittää tätä testiä edelleen ja eri tavoin niiden tieteellisten tietojen perusteella, joita meillä jo on."   Testejä, jotka tunnistavat DNA-koodin pieniä vaihteluita tai puutteita, kehitetään ja markkinoidaan yhä useammin keinona määrittää, onko henkilö terve, altis sairauksille tai onko hänellä jokin sairaus tai vakava riski sairastua siihen. Kystinen fibroosi on hengenvaarallinen perinnöllinen sairaus, jossa sisäelimet, kuten keuhkot ja ruoansulatuskanava, tukkeutuvat paksusta tahmeasta limasta. Kystinen fibroosi on yksi harvoista sairauksista, jotka johtuvat yhdestä ainoasta tunnistettavasta viallisesta geenistä. Yritykset eri puolilla maailmaa kilpailevat yhä nopeampien ja halvempien geenisekvensointitekniikoiden kehittämisestä, jotta tutkijat ja lääkekehittäjät voisivat nopeammin kartoittaa kokonaisia genomeja. Yhdysvaltalainen Illumina toi tammikuussa markkinoille uusimman geenisekvensointivälineensä HiSeq 2000:n, ja se haastaa kilpailijansa Life Technologiesin, Rochen, Affymetrixin, Agilent Technologiesin ja Helicos BioSciencesin. Asiantuntijat sanovat, että näiden yritysten "Graalin malja" on pystyä purkamaan ihmisen koko geenisekvenssi 1000 dollarilla. Diaz-Mochonin mukaan hänen kemiallinen menetelmänsä tarjoaisi "nopean ja kustannustehokkaan vaihtoehdon" nykyiselle DNA-analyysille. "DNA-testauksen markkinat laajenevat nopeasti, kun DNA-testaus tulee entistä edullisemmaksi. Menetelmämme voisi auttaa saavuttamaan tavoitteen täydellisestä genomianalyysistä muutamassa tunnissa alle 1 000 dollarilla", hän sanoi Angewandte Chemie -lehdessä julkaistun ja Scottish Enterprisen rahoittaman tutkimuksen kommentissa. Mark Bradley, joka myös työskenteli tutkimuksen parissa, sanoi, että ryhmä aikoo laajentaa yhteistyötään DNA:n parissa työskentelevien tutkijoiden ja yritysten kanssa "ja perustaa ensimmäisen kaupallisen toimintamme seuraavan puolen vuoden aikana".</w:t>
      </w:r>
    </w:p>
    <w:p>
      <w:r>
        <w:rPr>
          <w:b/>
        </w:rPr>
        <w:t xml:space="preserve">Tulos</w:t>
      </w:r>
    </w:p>
    <w:p>
      <w:r>
        <w:t xml:space="preserve">Brittiläiset tutkijat sanovat löytäneensä halvan ja nopean geenitestimenetelmän.</w:t>
      </w:r>
    </w:p>
    <w:p>
      <w:r>
        <w:rPr>
          <w:b/>
        </w:rPr>
        <w:t xml:space="preserve">Esimerkki 2.1645</w:t>
      </w:r>
    </w:p>
    <w:p>
      <w:r>
        <w:t xml:space="preserve">Nigeriassa on 97 vahvistettua tapausta, joista suurin osa kahdessa suurimmassa kaupungissa. Buhari sanoi, että rajoitukset alkavat maanantaina 30. maaliskuuta kello 23.00 (22.00 GMT). Hän sanoi, että toimenpiteet koskisivat myös Ogunin osavaltiota, joka on Lagosin osavaltion naapuri. Terveysasiantuntijat ovat huolissaan laajalle levinneen taudin mahdollisesta puhkeamisesta maassa, jossa on noin 200 miljoonaa asukasta ja jossa on huono kansanterveysjärjestelmä. Presidentin televisioitu puhe oli hänen ensimmäinen suuri puheensa kansalle sen jälkeen, kun Nigerian ensimmäinen vahvistettu koronavirustapaus ilmoitettiin helmikuun lopulla. Buhari sanoi, että hän "määrää lopettamaan kaiken liikkumisen" Lagosissa, Abujassa ja Ogunissa 14 päivän ajaksi. "Kaikkien näiden alueiden kansalaisten on pysyttävä kodeissaan. Matkustamista muihin osavaltioihin tai muista osavaltioista tulisi lykätä. Kaikki yritykset ja toimistot näillä alueilla olisi suljettava kokonaan tänä aikana", Buhari sanoi. 77-vuotias presidentti, jonka esikuntapäällikkö testattiin viime viikolla positiiviseksi erittäin tarttuvalle taudille, sanoi, että "eristysjaksoa" käytettäisiin kaikkien sellaisten henkilöiden tunnistamiseen, jäljittämiseen ja eristämiseen, jotka ovat joutuneet kosketuksiin vahvistettujen tapausten kanssa. "Varmistamme vahvistettujen tapausten hoidon ja rajoitamme samalla leviämistä muihin osavaltioihin", hän sanoi. Buhari sanoi, että rajoitus ei koske sairaaloita eikä valmistukseen ja jakeluun liittyviä terveydenhuollon laitoksia. Myöhään sunnuntaina Lagosin ja Abujan supermarketteihin alkoi muodostua pitkiä jonoja. Buhari myönsi, että rajoitukset saattavat vaikeuttaa ihmisten ruokailua maassa, jossa suurin osa ihmisistä elää alle kahdella dollarilla päivässä. "Olemme täysin tietoisia siitä, että tällaiset toimenpiteet aiheuttavat paljon vaikeuksia ja haittaa monille kansalaisille. Mutta tässä on kyse elämästä ja kuolemasta", hän sanoi. Buhari lisäsi, että "avustustarvikkeita" jaetaan yhteisöihin ympäri osavaltioita, mutta ei kertonut tarkempia yksityiskohtia. Afrikan suurimman talouden voimanpesä ja maan noin 20 miljoonan asukkaan kaupallinen pääkaupunki Lagos aloitti seitsemän päivän osittaisen seisokin viime viikon lopulla. Maailmanlaajuinen koronavirusepidemia on jo torpedoinut Afrikan suurimman talouden, koska se on vaikuttanut tärkeimpään kauppakumppaniin Kiinaan, josta pandemia sai alkunsa. Saudi-Arabian ja Venäjän välisen hintasodan aiheuttaman alhaisen öljyn hinnan vuoksi Nigeria devalvoi aiemmin tässä kuussa valuuttansa ja ilmoitti, että sen on leikattava tämän vuoden talousarviota 4,9 miljardilla dollarilla.</w:t>
      </w:r>
    </w:p>
    <w:p>
      <w:r>
        <w:rPr>
          <w:b/>
        </w:rPr>
        <w:t xml:space="preserve">Tulos</w:t>
      </w:r>
    </w:p>
    <w:p>
      <w:r>
        <w:t xml:space="preserve">Nigeria määrää 14 päivän liikkumiskiellon Lagosissa ja Abujassa koronaviruksen torjumiseksi.</w:t>
      </w:r>
    </w:p>
    <w:p>
      <w:r>
        <w:rPr>
          <w:b/>
        </w:rPr>
        <w:t xml:space="preserve">Esimerkki 2.1646</w:t>
      </w:r>
    </w:p>
    <w:p>
      <w:r>
        <w:t xml:space="preserve">"Ohion senaattori Rob Portman on ollut Washingtonissa kiireinen mainostaessaan Comprehensive Addiction Recovery Act -lakia vastauksena Ohiossa tapahtuneisiin järkyttäviin heroiinin yliannostuksiin. Lakiesitys hyväksyttiin juuri senaatissa äänin 94-1. (Nebraskan senaattori Ben Sasse oli ainoa "ei-ääni", koska hän uskoo, että riippuvuuden torjunta on paikallinen asia.) Ohio on korkealla niiden osavaltioiden listalla, jotka kärsivät kansallisesta epidemiasta. Montgomeryn piirikunnassa, joka käsittää Daytonin, Ohio, heroiiniin liittyvät kuolemantapaukset lisääntyivät 225 prosenttia vuosien 2011 ja 2015 välillä. Vielä 1970-luvulla Yhdysvaltojen kaduilla liikkunut heroiini oli "mustaa tervaa", ja suuri osa siitä tuli Kaakkois-Aasiasta. Vuonna 2010 80 prosenttia maailman heroiinista oli peräisin Afganistanin unikkopelloilta, kertoo Office of National Drug Control Policy -virasto. Kun Portman sanoi, että suurin osa Amerikan heroiinista tulee Meksikon rajalta, suhtauduimme siis epäilevästi. Kävi ilmi, että Portman on tehnyt kotiläksynsä. Huumeviraston vuoden 2015 kansallisessa huumeuhka-arviossa (National Drug Enforcement Administration of 2015) todetaan, että Meksiko on heroiinin ensisijainen toimittaja Yhdysvaltoihin. ""Kaakkois-Aasia oli aikoinaan hallitseva heroiinin toimittaja Yhdysvalloissa, mutta Kaakkois-Aasian heroiinia havaitaan nyt harvoin Yhdysvaltojen markkinoilla"", raportissa todetaan. ""Meksiko ja vähäisemmässä määrin Kolumbia hallitsevat Yhdysvaltojen heroiinimarkkinoita, koska ne sijaitsevat lähellä, niillä on vakiintunut kuljetus- ja jakeluinfrastruktuuri ja ne pystyvät tyydyttämään Yhdysvaltojen heroiinin kysynnän."" Raportissa sanotaan myös, että meksikolaiset ""kansainväliset rikollisjärjestöt"" (DEA:n termi huumekauppiaiden jengeille) ""muodostavat suurimman rikollisen huumeuhan Yhdysvalloille; mikään muu ryhmä ei pysty tällä hetkellä haastamaan niitä""." National Drug Threat -raportissa todetaan, että kolumbialaiset jengit ovat perinteisesti olleet kokaiinin ja heroiinin tukkutoimittajia meksikolaisille ja dominikaanisille ryhmille. Meksikon kartellit ovat kuitenkin kasvattamassa rooliaan tarjontapuolella - oopiumin tuotanto Meksikossa kasvoi 50 prosenttia vuonna 2014. Meksikolaiset laboratoriot tuottavat myös fentanyyliä, synteettistä kipulääkettä, joka on 80-100 kertaa morfiinia vahvempi. Fentanyyliä sekoitetaan toisinaan heroiiniin tai korvataan heroiinilla, ja DEA:n mukaan yli 700 yliannostusta johtui fentanyylistä vuoden 2013 lopun ja vuoden 2015 alun välisenä aikana. Huumeet kulkevat Yhdysvaltojen rajojen ohi enimmäkseen "maitse, ei meritse", sanoi sisäisen turvallisuuden ministeri Jeh Johnson samassa kuulemisessa Portmanin kanssa 8. maaliskuuta. Vuonna 2015 julkaistussa Washington Postin sarjassa heroiinivirrasta kerrottiin, että rajalla havaittu määrä on niukka 1,5 prosenttia. Salakuljettajien luovuus uhmaa painovoimaa: Yksi onnistunut pidätys tapahtui, kun agentit saivat kiinni kaksi miestä, jotka lensivät lennokilla, joka kuljetti 28 kiloa heroiinia Meksikosta Kaliforniaan. Portmanin mukaan heroiini tulee Yhdysvaltoihin pääasiassa Meksikosta. Hän ei ole turhaan tutkinut huumefaktoja."</w:t>
      </w:r>
    </w:p>
    <w:p>
      <w:r>
        <w:rPr>
          <w:b/>
        </w:rPr>
        <w:t xml:space="preserve">Tulos</w:t>
      </w:r>
    </w:p>
    <w:p>
      <w:r>
        <w:t xml:space="preserve">Ymmärtääksemme heroiini tulee pääasiassa Meksikosta, rajan yli.</w:t>
      </w:r>
    </w:p>
    <w:p>
      <w:r>
        <w:rPr>
          <w:b/>
        </w:rPr>
        <w:t xml:space="preserve">Esimerkki 2.1647</w:t>
      </w:r>
    </w:p>
    <w:p>
      <w:r>
        <w:t xml:space="preserve">Jutussa ei mainita stentin asettamisen kustannuksia, jotka voivat nousta kymmeniin tuhansiin dollareihin. Jutussa kuvataan tärkein tulosmittari - kuinka kauan koehenkilöt pystyivät harjoittelemaan juoksumatolla ennen kuin he kokivat kipua - ja harjoittelun keston muutos - 28 sekunnin parannus stentin asettamisen jälkeen verrattuna 12 sekunnin parannukseen näennäisleikkauksen jälkeen. Lukijoille kerrotaan, että näiden keskiarvojen välillä ei ole tilastollista eroa. Jutussa ei mainita toimenpiteen haittoja, jotka pitäisi ottaa huomioon punnittaessa minkä tahansa toimenpiteen riskejä ja hyötyjä. Jutussa kuvataan tutkimuksen kokoa ja menetelmiä ja käsitellään perusteellisesti sitä, miten näennäisleikkauksella voidaan kontrolloida lumelääkkeen vaikutuksia. Myös rajoituksia käsitellään. Jutussa esitetään myös kritiikkiä ulkopuolisista lähteistä, muun muassa siitä, että tutkimushenkilöt, joilla oli vain yksi suuri tukos, eivät edusta suurinta osaa potilaista, joille lääkärit suosittelevat stenttejä. Tässä ei ole kyse sairauden lietsonnasta. Oli hyvä nähdä, että jutussa käsiteltiin stenttien liikakäyttöön liittyviä huolenaiheita. Jutussa siteerataan yhtä tutkimuksen tekijöistä ja The Lancet -lehdessä julkaistun kommentin kirjoittajia. Toimittaja pyysi kommentteja myös stenttien valmistajilta, jotka suhtautuivat tutkimukseen enimmäkseen kriittisesti - mutta nämä mahdolliset ristiriidat tehtiin lukijoille selviksi. Jutussa kuvataan tutkimusta ja tehdään selväksi, että angina pectoriksen kivun lääkehoito on yhtä tehokasta tällaisilla potilailla. Jutussa tehdään selväksi, että stenttien asettaminen on laajalti saatavilla ja sitä tehdään usein. Jutussa tehdään selväksi, että tässä tutkimuksessa on uutta se, että siinä käytettiin plaseboryhmää, jonka osallistujille tehtiin toimenpiteitä mutta ei asetettu stenttiä. Juttu menee paljon pidemmälle kuin mitä isäntälaitoksen, Imperial Collegen, lehdistötiedotteessa sanotaan.</w:t>
      </w:r>
    </w:p>
    <w:p>
      <w:r>
        <w:rPr>
          <w:b/>
        </w:rPr>
        <w:t xml:space="preserve">Tulos</w:t>
      </w:r>
    </w:p>
    <w:p>
      <w:r>
        <w:t xml:space="preserve">Tutkimus herättää kysymyksiä stenteistä joillakin sydänpotilailla</w:t>
      </w:r>
    </w:p>
    <w:p>
      <w:r>
        <w:rPr>
          <w:b/>
        </w:rPr>
        <w:t xml:space="preserve">Esimerkki 2.1648</w:t>
      </w:r>
    </w:p>
    <w:p>
      <w:r>
        <w:t xml:space="preserve">Sankey avasi liigan mediapäivät maanantaina sanomalla paljon urheilupelaamisesta ja jatkuvista ponnisteluista jalkapallon tuomaritoiminnan parantamiseksi ennen kuin hän luovutti korokkeen valmentajille, jotka puhuivat kauden toiveistaan ja huolenaiheistaan. Hän keskittyi painaviin kentän ulkopuolisiin asioihin sen sijaan, että hän olisi pohtinut, voisiko Alabama, Georgia tai joku muu SEC-joukkue taistella kansallisesta mestaruudesta. Näihin huolenaiheisiin kuuluu muun muassa se, että urheilijoille asetetaan mahdollisesti uusia paineita. "Näemme mielenterveyden alalla suuntauksia, joiden pitäisi saada meidät kaikki pysähtymään, ennen kuin nämä ajatukset, jotka koskevat erityisiä tapahtumiin liittyviä vedonlyöntiä korkeakoulu-urheilussa, sallitaan", hän sanoi. "Tarkoitan esimerkiksi sitä, onko kenttämaali tehty vai hylätty, onko kolmen pisteen yritys onnistunut. Onko heitetty pallo lyönti vai pallo? "Tämän tauon pitäisi tapahtua ennen kuin mitään tämäntyyppistä toimintaa tapahtuu." Hän sanoi, että mielenterveys on asia, jonka urheilijat ottavat nyt esille jokaisessa kokouksessa, ja se korvaa sellaiset lähes yleiset opiskelukysymykset kuin kampuksen rajoitetut pysäköintimahdollisuudet. "Mielenterveyttä koskevat näkökulmat eivät ole muutoksen aalto vaan uuden todellisuuden aalto, joka kohtaa meidät kaikki yliopistojen välisessä urheilussa ja korkeakoulutuksessa", Sankey sanoi. Myös laillistettu urheilupelaaminen joissakin osavaltioissa - myös SEC-maassa - tulee olemaan uusi todellisuus. Korkeimman oikeuden päätös toukokuussa 2018 antoi kaikille 50 osavaltiolle luvan tarjota laillista urheiluvedonlyöntiä, jos ne niin haluavat. Sankeyn näkemys on edelleen se, että "meille voi olla ihanteellista, ettei urheilupelaaminen laajene". Mutta siihen hän ei voi vaikuttaa. "SEC:n presidentit ja kanslerit ovat ilmaisseet vahvan tukensa NCAA:n kansallisen toimiston pyrkimyksille etsiä liittovaltion lainsäädäntöä, joka säätelisi urheilupelaamista", Sankey sanoi. "Ihannetapauksessa olisi yhtenäisiä käytäntöjä, joita sovellettaisiin koko maan osavaltioissa, jotka säätelevät yliopistourheilun rahapelejä, erityisesti poistamalla erityiset vedonlyöntipelit ja proposition vyöt yliopistourheilussa." Tämä oli yksi niistä aiheista, joita Sankey käsitteli aloittaessaan nelipäiväisen tapahtuman, joka palasi Birminghamin esikaupunkiin sen jälkeen, kun se pidettiin Atlantassa viime vuonna. Se palaa Atlantaan ensi vuonna ja siirtyy Nashvilleen vuonna 2021. Missourin valmentaja Barry Odom - ja valmistunut pelinrakentaja Kelly Bryant - Floridan Dan Mullen ja LSU:n Ed Orgeron puhuivat myös medialle maanantaina. Heillä on varmasti kiinnostusta toiseen Sankeyn pääaiheeseen: Jalkapallon tuomaritoiminta. SEC palkkasi kansainvälisen tilintarkastusyhtiön Deloitten suorittamaan jalkapallon tuomaritoiminnan tarkastelun, mikä on reaktio fanien ja tiedotusvälineiden tuomareihin kohdistamaan kriittiseen huomioon. Valmentajista puhumattakaan. Sankey kertoi, että toimitsijaryhmien on määrä tehdä kahden päivän matkoja kunkin koulun jalkapalloleirille, osallistua asemapalavereihin ja keskustella säännöistä valmentajien ja pelaajien kanssa. SEC on lisäämässä sivurajaan monitorin, jotta pelin toimitsijat voivat tarkastella peliä ja keskustella paikan päällä olevien uusintapelien toimitsijoiden ja SEC:n toimistosta valvovien toimitsijoiden kanssa. "Opimme myös jotain mielenkiintoista, nimittäin sen, että sekä päävalmentajat että toimitsijat haluavat parantaa työsuhdettaan", Sankey sanoi. ___ Lisää AP college football: https://apnews.com/Collegefootball ja https://twitter.com/AP_Top25</w:t>
      </w:r>
    </w:p>
    <w:p>
      <w:r>
        <w:rPr>
          <w:b/>
        </w:rPr>
        <w:t xml:space="preserve">Tulos</w:t>
      </w:r>
    </w:p>
    <w:p>
      <w:r>
        <w:t xml:space="preserve">Sankey puhuu urheilupelaamisen ja mielenterveyden välisestä yhteydestä.</w:t>
      </w:r>
    </w:p>
    <w:p>
      <w:r>
        <w:rPr>
          <w:b/>
        </w:rPr>
        <w:t xml:space="preserve">Esimerkki 2.1649</w:t>
      </w:r>
    </w:p>
    <w:p>
      <w:r>
        <w:t xml:space="preserve">Osavaltion kongressin valtuuskunta ilmoitti Medicare- ja Medicaid-palvelukeskuksen myöntämästä avustuksesta. Sen tarkoituksena on lisätä Medicaid-palvelujen tarjoajien hoitokapasiteettia päihdehäiriöiden hoidossa ja toipumispalveluissa. Yhdysvaltain senaattori Sheldon Whitehouse, Rhode Islandin demokraatti, sanoo, että rahoitus auttaa varmistamaan, että palvelut ovat käytettävissä silloin, kun niitä tarvitaan. Whitehouse, joka kirjoitti vuonna 2016 lain liittovaltion vastatoimien ohjaamiseksi opioidiepidemiaan, sanoo, ettei ketään apua haluavaa potilasta pitäisi käännyttää pois. Käyttäytymisterveyden palveluntarjoajat saavat telelääketieteen palveluja ja teknistä apua laskutukseen ja hallintoon. Avustuksen avulla Rhode Island voi myös rekrytoida ja kouluttaa uusia palveluntarjoajia. Rhode Islandilla oli 314 yliannostuskuolemaa vuonna 2018.</w:t>
      </w:r>
    </w:p>
    <w:p>
      <w:r>
        <w:rPr>
          <w:b/>
        </w:rPr>
        <w:t xml:space="preserve">Tulos</w:t>
      </w:r>
    </w:p>
    <w:p>
      <w:r>
        <w:t xml:space="preserve">Rhode Island sai liittovaltion rahoitusta riippuvuuksien hoitoon.</w:t>
      </w:r>
    </w:p>
    <w:p>
      <w:r>
        <w:rPr>
          <w:b/>
        </w:rPr>
        <w:t xml:space="preserve">Esimerkki 2.1650</w:t>
      </w:r>
    </w:p>
    <w:p>
      <w:r>
        <w:t xml:space="preserve">He Jiankui Kiinan eteläisestä tiede- ja teknologiayliopistosta kertoi muuttaneensa aiemmin tässä kuussa syntyneiden kaksostyttöjen DNA:ta auttaakseen heitä vastustamaan mahdollista tulevaa AIDS-virustartuntaa - eettisesti ja tieteellisesti kyseenalainen tavoite. Riippumatonta vahvistusta sille, mitä He sanoo tehneensä, ei ole, eikä sitä ole julkaistu lehdessä, jossa muut asiantuntijat voisivat tarkistaa sen. Hän paljasti sen maanantaina Hongkongissa, jossa geenimuokkauskonferenssi on alkamassa, ja aiemmin hän on antanut yksinoikeudella haastatteluja Associated Pressille. Reaktio väitteeseen oli nopea ja ankara. Yli 100 tiedemiestä allekirjoitti vetoomuksen, jossa vaadittiin geenimuuntelukokeiden tiukempaa valvontaa. Yliopisto, jossa He työskentelee, sanoi palkkaavansa asiantuntijoita tutkimaan asiaa ja totesi, että työ "rikkoi vakavasti akateemista etiikkaa ja standardeja". Heen tiedottaja sanoi, että hän on ollut virkavapaalla opetuksesta tämän vuoden alusta lähtien, mutta hän on edelleen tiedekunnassa ja hänellä on laboratorio yliopistossa. Myös Shenzhenin viranomaiset, jossa He:n laboratorio sijaitsee, käynnistivät tutkinnan. Rice University Yhdysvalloissa ilmoitti tutkivansa fysiikan professori Michael Deemin osallisuutta. Tämäntyyppinen geenien muokkaus on kielletty Yhdysvalloissa, vaikka Deem sanoi työskennelleensä He:n kanssa hankkeessa Kiinassa. "Riippumatta siitä, missä se tehtiin, tämä työ, sellaisena kuin se on kuvattu lehdistötiedotteissa, rikkoo tieteellisen käyttäytymisen suuntaviivoja ja on ristiriidassa tiedeyhteisön ja Rice Universityn eettisten normien kanssa", koulu sanoi lausunnossaan. Geenien muokkaus on tapa kirjoittaa DNA:ta, elämän koodia, uudelleen, jotta voidaan yrittää lisätä puuttuva geeni, jota tarvitaan, tai poistaa käytöstä jokin ongelmia aiheuttava geeni. Sitä on vasta äskettäin kokeiltu aikuisilla vakavien sairauksien hoitamiseksi. Munasolujen, siittiöiden tai alkioiden muokkaaminen on erilaista, koska siinä tehdään pysyviä muutoksia, jotka voivat siirtyä tuleville sukupolville. Sen riskejä ei tunneta, ja johtavat tiedemiehet ovatkin vaatineet, että sen käyttö kielletään laboratoriotutkimuksia lukuun ottamatta, kunnes asiasta saadaan lisää tietoa. Heidän joukossaan ovat muun muassa Feng Zhang ja Jennifer Doudna, jotka ovat keksineet tehokkaan mutta yksinkertaisen CRISPR-cas9-työkalun, jota tiettävästi käytettiin kiinalaisvauvoihin hedelmöityshoitojen aikana, kun heidät hedelmöitettiin. "En pidä tätä vain riskialttiina, vaan olen myös syvästi huolissani työn avoimuuden puutteesta", MIT:n Broad-instituutissa työskentelevä Zhang sanoi lausunnossaan. Hän sanoi, että lääketieteellisestä edistyksestä on keskusteltava avoimesti potilaiden, lääkäreiden, tutkijoiden ja yhteiskunnan kanssa. Kalifornian yliopistossa Berkeleyssä työskentelevä tiedemies Doudna, joka on yksi Hongkongin konferenssin järjestäjistä, kertoi, että He tapasi hänet maanantaina kertoakseen työstään ja että hän ja muut aikovat antaa Zhangin puhua konferenssissa keskiviikkona, kuten alun perin oli tarkoitus. "Mikään raportoidusta työstä ei ole käynyt läpi vertaisarviointiprosessia", ja konferenssin tarkoituksena on selvittää tärkeitä kysymyksiä, kuten sitä, onko geenien muokkaus tarkoituksenmukaista ja milloin se on tarkoituksenmukaista, hän sanoi. Doudna saa palkkaa Howard Hughes Medical Institute -järjestöltä, ja Zhang saa apurahoja järjestöltä, joka tukee myös AP:n terveys- ja tiedeosastoa. Toinen konferenssin vetäjä, Harvardin lääketieteellisen tiedekunnan dekaani tohtori George Daley, sanoi olevansa huolissaan siitä, että muut tutkijat yrittävät tätä, kun säännöksiä tai kieltoa ei ole. "Olisin huolissani, jos tämä ensimmäinen raportti avaisi portit laajemmalle käytännölle", Daley sanoi. Notre Damen oikeustieteellisen tiedekunnan professori O. Carter Snead, joka on presidentin entinen bioetiikan neuvonantaja, kutsui raporttia "syvästi huolestuttavaksi, jos se pitää paikkansa". "Olivatpa aikomukset kuinka hyvät tahansa, tämä interventio on vaarallinen, epäeettinen ja edustaa vaarallista uutta hetkeä ihmiskunnan historiassa", hän kirjoitti sähköpostitse. "Näiden lasten ja heidän lastensa lasten tulevaisuus on peruuttamattomasti muutettu ilman suostumusta, eettistä tarkastelua tai mielekästä harkintaa." On esitetty huolenaiheita siitä, miten He sanoo toimineensa ja ymmärsivätkö osallistujat todella mahdolliset riskit ja hyödyt ennen kuin suostuivat yrittämään raskautta muokatuilla alkioilla. Hän sanoo aloittaneensa työn vuonna 2017, mutta ilmoitti siitä vasta aiemmin tässä kuussa kiinalaisessa kliinisten kokeiden rekisterissä. Salassapitohuolia on lisännyt se, että hänen väitteilleen ei ole todisteita. Hän on sanonut, että asianosaiset vanhemmat kieltäytyivät tunnistamasta tai haastattelemasta, eikä hän suostunut kertomaan, missä he asuvat tai missä työ tehtiin. Eräs riippumaton asiantuntija jopa kyseenalaisti, voisiko väite olla huijaus. Deem, Ricen tutkija, joka sanoo osallistuneensa työhön, kutsui tätä naurettavaksi. "Tietenkin työ tapahtui", Deem sanoi. "Tapasin vanhemmat. Olin paikalla vanhempien tietoon perustuvaa suostumusta varten." ___ Marilynn Marchionea voi seurata osoitteessa @MMarchioneAP ___ Tämä Associated Pressin sarja on tuotettu yhteistyössä Howard Hughes Medical Institute's Department of Science Educationin kanssa. AP on yksin vastuussa kaikesta sisällöstä.</w:t>
      </w:r>
    </w:p>
    <w:p>
      <w:r>
        <w:rPr>
          <w:b/>
        </w:rPr>
        <w:t xml:space="preserve">Tulos</w:t>
      </w:r>
    </w:p>
    <w:p>
      <w:r>
        <w:t xml:space="preserve">Kiinalaisen tiedemiehen väite geenimanipuloidusta vauvasta herättää närkästystä.</w:t>
      </w:r>
    </w:p>
    <w:p>
      <w:r>
        <w:rPr>
          <w:b/>
        </w:rPr>
        <w:t xml:space="preserve">Esimerkki 2.1651</w:t>
      </w:r>
    </w:p>
    <w:p>
      <w:r>
        <w:t xml:space="preserve">On totta, että General Mills kutsui vapaaehtoisesti takaisin 10 miljoonaa kiloa jauhoja 20 osavaltiossa 31. toukokuuta 2016. General Mills kertoi lausunnossaan, että se oli kutsunut vapaaehtoisesti takaisin Gold Medal-, Gold Medal Wondra- ja Signature Kitchen -merkkiensä alla myytävät jauhot 38 E. coli -saastumisesta johtuneen sairastumistapauksen jälkeen: Osavaltion ja liittovaltion viranomaiset ovat tutkineet 38 sairastumistapausta 20 osavaltiossa, jotka liittyvät tietyn tyyppiseen E. coli -bakteeriin (E. coli O121) 21. joulukuuta 2015 ja 3. toukokuuta 2016 välisenä aikana. Kun CDC yritti jäljittää sairastumisen syytä, se havaitsi, että noin puolet henkilöistä ilmoitti tehneensä jotain kotitekoista jauhoista jossain vaiheessa ennen sairastumistaan. Jotkut ilmoittivat käyttäneensä General Mills -merkkisiä jauhoja. General Millsin kanssa jaettujen tietojen perusteella osa sairastuneista kuluttajista on saattanut käyttää myös raakaa taikinaa tai taikinaa. Kuluttajia muistutetaan, että he eivät saa käyttää mitään jauhoista valmistettuja raakoja tuotteita. Jauhot ovat ainesosa, joka on peräisin vehnän jauhamisesta. Vehnä on ulkona viljeltyä, ja se sisältää bakteeririskin, joka tehdään vaarattomaksi leivonnassa, paistamisessa tai keittämisessä. Kuluttajia muistutetaan, että heidän on pestävä kätensä, työtasot ja työvälineet huolellisesti sen jälkeen, kun he ovat olleet kosketuksissa raakojen taikinatuotteiden tai jauhojen kanssa, ja että he eivät saa koskaan syödä raakaa taikinaa tai taikinaa. General Mills kutsui takaisin 13,5 unssin Gold Medal Wondra -jauhot, 2-kiloiset, 5-kiloiset ja 10-kiloiset pakkaukset Gold Medal All Purpose Flour -jauhoja, 5-kiloiset pakkaukset Gold Medal valkaisemattomia jauhoja, 5-kiloiset pakkaukset Signature Kitchens All Purpose Flour Enriched Bleach -jauhoja, 5-kiloiset pakkaukset Signature Kitchens valkaisemattomia jauhoja ja 2-kiloiset pakkaukset Gold Medal itsestään kohoavia jauhoja. Klikkaa tästä ottaaksesi yhteyttä General Millsiin suoraan jauhojen takaisinkutsusta. Kommentit</w:t>
      </w:r>
    </w:p>
    <w:p>
      <w:r>
        <w:rPr>
          <w:b/>
        </w:rPr>
        <w:t xml:space="preserve">Tulos</w:t>
      </w:r>
    </w:p>
    <w:p>
      <w:r>
        <w:t xml:space="preserve"> General Mills on julkaissut Gold Medal -jauhojen massiivisen takaisinkutsun epäillyn E. coli -epidemian vuoksi. </w:t>
      </w:r>
    </w:p>
    <w:p>
      <w:r>
        <w:rPr>
          <w:b/>
        </w:rPr>
        <w:t xml:space="preserve">Esimerkki 2.1652</w:t>
      </w:r>
    </w:p>
    <w:p>
      <w:r>
        <w:t xml:space="preserve">Kuntoasiantuntijat ja yrittäjät ajattelevat siis laatikon ulkopuolelta muuttaakseen työpisteen istumavankilasta monitehtäväiseksi työ- ja harjoittelutilaksi. "Olemme lihottaneet amerikkalaisia laittamalla heidät koppiin", sanoo Steve Bordley, TrekDeskin toimitusjohtaja. Hänen ratkaisunsa on työpiste, joka on suunniteltu sopimaan juoksumaton päälle. "Lihavuus on ongelma kaikissa kehittyneissä maissa, myös Kiinassa. Missä tahansa he istuvat", Bordley sanoi juoksumatolla varustetun työpöytänsä ääressä puhelinhaastattelussa. Arizonan Scottsdalessa asuva Bordley kertoi kehittäneensä TrekDesk-pöydän sen jälkeen, kun jalkavamma vuonna 2008 rajoitti hänen aktiivista elämäntyyliään. "En pystynyt enää juoksemaan, joten aloin kokeilla juoksumatolla", Bordley sanoi. "Sain oivalluksen: Kävely on aika tehokas harjoitus. Selkävaivani hävisivät, laihdutin 26 kiloa (11,8 kg) ja nukuin hyvin."   American College of Sports Medicine -järjestön mukaan terveiden aikuisten päivittäinen tavoite kävelyohjelmassa on 10 000 askelta. Useimmat istumatyötä tekevät aikuiset kävelevät alle 5 000. Työn ja harjoittelun monitoimisuus on geeneissämme, sanoo Bordley, joka sanoi myyneensä jo tuhansia kappaleita tuotettaan ympäri maailmaa. "Olemme kehittyneet miljoonien vuosien aikana liikkumaan erämaassa metsästäessämme riistaa. Kehomme on suunniteltu tuon liikkumisen varaan", hän sanoi. "Juuri ihmiset, jotka istuvat koko päivän, joutuvat taistelemaan uneliaisuutta vastaan."   Minneapolisissa asuva personal trainer ja ryhmäliikunnanohjaaja Chris Freytag seisoo mieluummin seisten, kun hän tekee paperitöitä. "Olen täysin rakastunut seisomatyöpisteeseeni", hän sanoi. "Juoksumatolla toimiva työpöytä on hieno konsepti, mutta se on suuri. Laittaisin omani luultavasti kellariin, enkä aio työskennellä kellarissa."   American Council on Exercise -järjestön (ACE) johtokunnan puheenjohtajana Freytag on hyvin tietoinen liikkumisen tarpeesta, vaikka hän joutuukin viettämään paljon aikaa työpöytänsä ääressä. Seisomatyöpisteen kauneus on hänen mielestään sen liikkuvuudessa. "Sen voi vetää perhehuoneeseen tai pyöräyttää ympäri taloa", hän sanoo. "Se on käyttäjäystävällinen ja helppokäyttöinen, ja se kirjaimellisesti muutti elämäni."   Hänen mukaansa pelkkä seisominen pitää hänet motivoituneena ja polttaa ylimääräisen kalorin minuutissa. Tiukalla budjetilla oleville ACE:n tiedepäällikkö, tohtori Cedric Bryantilla on toinenkin ratkaisu. "Investoi kuulokkeisiin", hän sanoi. "Hoidan kaikki puhelut seisaaltaan tai kävelemällä."   Hän sanoi, että rakennuksen ulkopuolella liikkuminen on kasvava yrityssuuntaus, ja hän pitää niin monta kokousta seisten, kävellen tai muualla kuin toimipaikassa kuin mahdollista. "Toinen strategia olisi asettaa aikataululaitteesi muistuttamaan sinua siitä, että sinun on lähdettävä ulos ja liikuttava viisi minuuttia tunnissa", Bryant sanoi. Henkilökohtainen valmentaja ja hyvinvointiasiantuntija Shirley Archer, joka on kirjoittanut kirjan "Fitness 9 to 5", suosittelee kevyiden käsipainojen kätkemistä työpöydän alle tai vastuskuminauhojen säilyttämistä laatikossa. "Kaikilla, jotka istuvat tietokoneen ääressä, tulee ajan mittaan olemaan ongelmia", sanoi Archer, entinen Wall Streetin lakimies. "Elämä oli ennen haastavampaa. Emme enää edes työnnä ovia auki."</w:t>
      </w:r>
    </w:p>
    <w:p>
      <w:r>
        <w:rPr>
          <w:b/>
        </w:rPr>
        <w:t xml:space="preserve">Tulos</w:t>
      </w:r>
    </w:p>
    <w:p>
      <w:r>
        <w:t xml:space="preserve">Kunnon sovittaminen koppiin.</w:t>
      </w:r>
    </w:p>
    <w:p>
      <w:r>
        <w:rPr>
          <w:b/>
        </w:rPr>
        <w:t xml:space="preserve">Esimerkki 2.1653</w:t>
      </w:r>
    </w:p>
    <w:p>
      <w:r>
        <w:t xml:space="preserve">Ratkaisu on suurin, jonka yksikään yritys on tehnyt Yhdysvaltain opioidiepidemiaan liittyen, ja sillä ratkaistiin Yhdysvaltain oikeusministeriön ja Federal Trade Commissionin pitkään jatkuneet tutkimukset, jotka koskivat yritysten Suboxone Filmin markkinointia ja myyntiä. Sopimus tehtiin sen jälkeen, kun Indivior sai huhtikuussa syytteen, jossa sitä syytettiin lääkäreiden ja terveydenhuollon etuusohjelmien harhauttamisesta uskomaan, että Suboxone Film, joka itsessään on eräs opioidimuoto, olisi turvallisempi ja vähemmän altis väärinkäytölle kuin vastaavat lääkkeet. Syytteen mukaan Indivior käytti myös internet- ja puhelinohjelmaa, jota mainostettiin opioidiriippuvaisten potilaiden apuvälineenä, yhdistääkseen heidät lääkäreihin, joiden se tiesi määräävän Suboxonea ja muita opioideja suuressa määrin ja epäilyttävissä olosuhteissa. Oikeusministeriön mukaan järjestelmä alkoi ennen kuin Indivior irtautui Reckittistä vuonna 2014 ja johti siihen, että tuhannet opioidiriippuvaiset potilaat käyttivät lääkettä. Opioidit, mukaan lukien reseptilääkkeet ja heroiini, olivat osallisena ennätyksellisessä 47 600 Yhdysvaltain yliannostuskuolemassa vuonna 2017, Yhdysvaltain tautienvalvonta- ja ehkäisykeskus on kertonut. Reckitt ei saanut Indiviorin tavoin syytettä, mutta ministeriö liittyi viime vuonna useisiin ilmiantajien nostamiin kanteisiin, joissa väitettiin brittiyhtiön markkinoineen lääkettä väärin. Osana torstain sovintoa Reckitt teki syyttämättäjättämissopimuksen ja suostui maksamaan lähes 1,35 miljardia dollaria oikeusministeriön rikos- ja siviilioikeudellisten vaatimusten ratkaisemiseksi. Reckitt maksaa myös 50 miljoonaa dollaria FTC:n väitteiden ratkaisemiseksi, joiden mukaan se oli syyllistynyt kilpailunvastaiseen toimintaan, jonka tarkoituksena oli estää Suboxonen geneeristen versioiden kilpailu. Reckitt totesi lausunnossaan, että se "toimi aina lainmukaisesti ja kiistää nimenomaisesti kaikki väitteet, joiden mukaan se olisi syyllistynyt mihinkään väärään toimintaan". Reckittin mukaan sen hallitus on kuitenkin päättänyt, että sovinto on yhtiön edun mukainen. Sloughissa, Englannissa toimiva Indivior on tunnustanut syyttömyytensä salaliitto- ja petossyytteisiin. Se myönsi lausunnossaan Reckittin tekemän sovinnon, mutta sanoi, ettei sillä ole uutta tietoa tapauksesta. Sen oikeudenkäynti liittovaltion tuomioistuimessa Abingdonissa, Virginiassa, on määrä järjestää toukokuussa. (KUVA - Reckittin arvo nousee Indivior-spin-offin jälkeen: tmsnrt.rs/2NPlAJJ) Reckittin, jonka tuotevalikoima ulottuu Mucinex-flunssalääkkeistä ja Lysol-puhdistusaineista, osakkeet sulkeutuivat 2,5 prosentin nousuun. Vaikka sovinto on huomattavasti korkeampi kuin 400 miljoonaa dollaria, jonka kulutustavarakonserni oli varannut tutkimusten kustannusten kattamiseksi, analyytikot sanoivat, että se voi antaa yhtiön uudelle toimitusjohtajalle mahdollisuuden keskittyä käänteentekevään suunnitelmaan. Reckittin väistyvä pomo Rakesh Kapoor yritti palauttaa sijoittajien luottamuksen Etelä-Korean turvallisuusskandaalin, epäonnistuneen tuotelanseerauksen ja verkkohyökkäyksen jälkeen, ja hän käynnisti suunnitelman konsernin jakamisesta kahteen liiketoimintayksikköön, joista toinen keskittyy terveys- ja toinen hygienia- ja kodintuotteisiin. Sijoittajat olivat pelänneet, että Yhdysvaltain tutkimukset voisivat estää muutoksen. JP Morganin analyytikot kirjoittivat tiedotteessaan, että sovinto "selventää RB:n oikeudellista ympäristöä ja antaa uudelle johdolle mahdollisuuden keskittyä RB 2.0 -muutokseen".  Vaikka AJ Bellin sijoitusjohtaja Russ Mould piti sovintoratkaisua myönteisenä, hän sanoi, että kustannukset voivat rajoittaa tulevan toimitusjohtajan Laxman Narasimhanin mahdollisuuksia tehdä kaivattuja investointeja Reckittin tuotemerkkeihin. "Vaarana on, että Narasimhan toimii toinen käsi sidottuna selän taakse", hän sanoi. Yhtiö ilmoitti kasvattavansa tutkimuksiin liittyvää varaustaan 1,5 miljardiin dollariin kattaakseen sekä sovintoratkaisun kustannukset että "mahdolliset jäljellä olevat oikeudenkäyntiin liittyvät riskit". Se sanoi, että kauppa rahoitettaisiin nykyisillä lainajärjestelyillä ja kassavirran tuotolla. Indivior nosti myös koko vuoden tulos- ja liikevaihtoennustettaan sen jälkeen, kun Suboxone menetti markkinaosuuttaan odotettua hitaammin. Indiviorin osakkeet sulkeutuivat 6,73 % korkeammalla.</w:t>
      </w:r>
    </w:p>
    <w:p>
      <w:r>
        <w:rPr>
          <w:b/>
        </w:rPr>
        <w:t xml:space="preserve">Tulos</w:t>
      </w:r>
    </w:p>
    <w:p>
      <w:r>
        <w:t xml:space="preserve">Reckitt maksaa 1,4 miljardia dollaria lopettaakseen Yhdysvaltain opioidiriippuvuuden hoitoa koskevat tutkimukset.</w:t>
      </w:r>
    </w:p>
    <w:p>
      <w:r>
        <w:rPr>
          <w:b/>
        </w:rPr>
        <w:t xml:space="preserve">Esimerkki 2.1654</w:t>
      </w:r>
    </w:p>
    <w:p>
      <w:r>
        <w:t xml:space="preserve">Jutussa ei mainita mammografian (tai seurantatutkimusten ja -hoitojen) kustannuksia yksilölle tai kollektiivisesti yhteiskunnalle. Ja nämä kustannukset ovat huomattavat. Tämän tutkimuksen tulosten perusteella 2 500 naista olisi tutkittava joka toinen vuosi vuosikymmenen ajan, jotta voitaisiin estää yksi rintasyöpäkuolema. Kuten jutussa todetaan, samana aikana 1 000 naisella olisi vähintään yksi väärä hälytys ja 500 naiselle tehtäisiin tarpeeton biopsia, mikä lisäisi kustannuksia. Kaiken kaikkiaan tässä jutussa kuvataan hyvin mammografian seulontatutkimuksen hyötyjä, kuten tässä tutkimuksessa todettiin. Siinä kerrotaan, että rintasyöpäkuolemien määrä vähenee ilmeisesti 10 prosenttia, mutta samalla huomautetaan, että koska suhteellisen harvat 50-69-vuotiaiden naisten ikäryhmässä kuolevat rintasyöpään, vähennystä voidaan kuvata myös niin, että 10 vuoden kuolemanriski pienenee 4,4:stä 1 000 naista kohti 4:ään 1 000 naista kohti. Toinen tilasto auttaa kumoamaan yleisiä oletuksia siitä, kuinka moni keski-ikäinen nainen kuolee rintasyöpään. Tarinan kehystäminen - ja se, kuka saa viimeisen sanan - peittoaa kuitenkin joskus todisteisiin perustuvat selitykset, jotka on esitetty aiemmin tarinassa. Näin melkein kävi tässä jutussa, jossa viimeinen sana annetaan rintasyövän vuotuisen seulonnan kannattajalle, joka suosittelee kaikkien naisten vuosittaista rintasyöpäseulontaa 40 ikävuodesta alkaen, mikä on juuri sellainen yleissuositus, jonka tämä uusin tutkimus kyseenalaistaa. Jutussa kommentoidaan, että koska mammografiassa havaitaan kyhmyjä, jotka eivät olisi muuttuneet hengenvaarallisiksi, jokaista hoidon avulla pelastettua naista kohden voidaan hoitaa viidestä viiteentoista naista. Jutussa yksinkertaistetaan liikaa tutkijoiden käyttämiä menetelmiä ja sanotaan, että he vertasivat "naisia, jotka olivat useimmissa asioissa samanlaisia, paitsi että toinen ryhmä sai mammografioita ja toinen ei", selittämättä, että kyseessä ei ollut satunnaistettu tutkimus, jossa osa naisista osallistui seulontaan ja osa ei, vaan pikemminkin havainnointitutkimus, jossa tarkasteltiin naisia koskevia tietoja yhdeksän vuoden aikana, jolloin Norja otti mammografiat käyttöön alueittain. Jutussa varoitetaan lukijoita joistakin tutkimuksen rajoituksista: ensinnäkin pidempi seuranta-aika olisi saattanut osoittaa, että seulonnasta olisi ollut enemmän hyötyä, ja toiseksi tutkijoilla ei ollut tietoa siitä, saivatko jotkut naisista mammografioita kansallisen seulontaohjelman ulkopuolella. Meidän on vaikea arvioida asiaa, ja kuten useimmissa tällaisissa tapauksissa, annamme jutulle mahdollisuuden epäillä.</w:t>
      </w:r>
    </w:p>
    <w:p>
      <w:r>
        <w:rPr>
          <w:b/>
        </w:rPr>
        <w:t xml:space="preserve">Tulos</w:t>
      </w:r>
    </w:p>
    <w:p>
      <w:r>
        <w:t xml:space="preserve">Mammografiasta saatava hyöty vaatimattomampi kuin lääkärit luulivatkaan</w:t>
      </w:r>
    </w:p>
    <w:p>
      <w:r>
        <w:rPr>
          <w:b/>
        </w:rPr>
        <w:t xml:space="preserve">Esimerkki 2.1655</w:t>
      </w:r>
    </w:p>
    <w:p>
      <w:r>
        <w:t xml:space="preserve">"Koska tämä laite on kokeellinen, voimme hyväksyä sen, että jutussa ei ole annettu teknologialle erityistä hintalappua. Jutussa kuitenkin todettiin, että kustannukset saattavat rajoittaa laitteen alkuperäistä käyttöä. Jutussa kerrotaan niiden astmapotilaiden prosenttiosuus, jotka diagnosoitiin oikein sähköisen nenän, uloshengityksen fraktioidun typpioksidin ja spirometrian avulla. Siinä annettiin nämä tiedot absoluuttisina lukuina eikä sotkettu vesiä näiden kolmen tekniikan suhteellisilla vertailuilla. Vaikka tutkimustiedot sinänsä saattaisivat viitata siihen, että uusi laite on muita menetelmiä parempi, asiantuntijalähteiden kommentit asettavat tulokset asianmukaiseen kontekstiin. Ne tekevät selväksi, että emme voi vielä sanoa, onko tämä tekniikka parempi vaihtoehto kuin nykyiset tekniikat. Vaikka uudesta testausmenetelmästä itsessään ei näytä olevan juurikaan haittoja, jutussa ei mainita niitä haittoja, joita virheelliseen diagnoosiin voi liittyä - olipa kyseessä väärä positiivinen tai negatiivinen diagnoosi. Väärin positiivisilla testeillä (astman diagnosointi, vaikka potilaalla on jokin muu sairaus) ja väärillä negatiivisilla testeillä (astman diagnosoimatta jättäminen) voi olla merkittäviä seurauksia. Lyhyt kommentti virheelliseen testiin liittyvistä mahdollisista haitoista olisi ollut hyödyllinen. Jutussa kuvattiin hyvin, mitä käsitellyssä tutkimuksessa tapahtui. Siinä todetaan, että "elektroninen nenä" -laitetta verrattiin muihin diagnostisiin menetelmiin, jotta voitiin vertailla niiden tarkkuutta lääkärin diagnosoiman astman vahvistamisessa. Tärkeää on, että riippumattomat lähteet korostivat, että kyseessä oli pieni tutkimus, jossa tutkittiin potilaita, joilla oli tietyn tyyppinen astma. He totesivat, että tarvitaan paljon lisätutkimuksia, jotta voidaan osoittaa, että laite on tehokas laajalla potilasjoukolla. Tässä jutussa ei ole mitään sairauden lietsontaa. Jutussa siteerataan kahta riippumatonta lähdettä ja mainitaan heidän yhteytensä. Jutussa käsitellään nykyisiä astman diagnosointimenetelmiä, kuten fyysistä tutkimusta, spirometriaa ja typpioksiditestejä. Vaikka jutussa ei koskaan nimenomaisesti mainita, että käsiteltävä laite on kokeellinen, asiantuntijoiden kommenteista käy melko selvästi ilmi, että teknologia on vielä kehitteillä. Jutussa selitettiin kohtuullisen yksityiskohtaisesti, miten laite eroaa perinteisistä diagnostisista menetelmistä. Jutussa olisi voitu selittää hieman enemmän, että "elektroninen nenä" -tekniikkaa on kehitetty jo jonkin aikaa ja että sitä käytetään jo muilla aloilla (esim. räjähteiden havaitsemisessa). Jutun kuvaus laitteesta oli kuitenkin melko hillitty eikä siinä yritetty mainostaa teknologiaa ""uutena"". On selvää, että juttu ei perustunut yksinomaan uutistiedotteeseen.""</w:t>
      </w:r>
    </w:p>
    <w:p>
      <w:r>
        <w:rPr>
          <w:b/>
        </w:rPr>
        <w:t xml:space="preserve">Tulos</w:t>
      </w:r>
    </w:p>
    <w:p>
      <w:r>
        <w:t xml:space="preserve">'Elektroninen nenä' haistelee astmaa</w:t>
      </w:r>
    </w:p>
    <w:p>
      <w:r>
        <w:rPr>
          <w:b/>
        </w:rPr>
        <w:t xml:space="preserve">Esimerkki 2.1656</w:t>
      </w:r>
    </w:p>
    <w:p>
      <w:r>
        <w:t xml:space="preserve">Etelä-Carolinan Dorchesterin piirikunnan virkamiehet ovat pyytäneet anteeksi hyönteismyrkkyjen ruiskutusta ilmasta, joka tappoi vahingossa miljoonia mehiläisiä alueella, WCBD-TV kertoi 1. syyskuuta 2016. Summervillen kaupungin mehiläishoitajat kertovat menettäneensä kymmeniä aktiivisia mehiläispesiä lähes välittömästi sen jälkeen, kun ruiskutus alkoi varhain aamulla 28. elokuuta. Ympäristönsuojeluvirasto suosittelee hyönteismyrkkyä, naledia (tuotenimi Trumpet), Zika-virusta kantavan hyttyslajin Aedes aegypti torjuntaan. Hyönteismyrkky on erittäin myrkyllistä myös mehiläisille. Dorchesterin piirikunnan (jossa on tähän mennessä diagnosoitu neljä vahvistettua Zika-infektiota) viranomaiset kertoivat noudattaneensa sen asianmukaista käyttöä koskevia ohjeita, mukaan lukien ruiskuttaminen ennen aamunkoittoa mehiläispopulaation altistumisen vähentämiseksi ja paikallisille asukkaille ilmoittaminen etukäteen. Paikallisten asukkaiden mukaan heille ei kuitenkaan ilmoitettu etukäteen lentoruiskutuksesta. Mehiläishoitaja Juanita Stanley kertoi toimittajille: Se oli totta, kun ruiskutettiin kuorma-autoilla. Mutta kukaan ei soittanut minulle lentolevityksestä; kukaan ei kertonut minulle lainkaan. Stanley arvioi menettäneensä yli 3 miljoonaa mehiläistä ja sanoo, että hänen on tuhottava saastunut hunaja ja laitteet ja aloitettava alusta.</w:t>
      </w:r>
    </w:p>
    <w:p>
      <w:r>
        <w:rPr>
          <w:b/>
        </w:rPr>
        <w:t xml:space="preserve">Tulos</w:t>
      </w:r>
    </w:p>
    <w:p>
      <w:r>
        <w:t xml:space="preserve">Zikaa levittäviin hyttysiin kohdistettu hyönteismyrkky Etelä-Carolinassa johti miljoonien mehiläisten kuolemaan.</w:t>
      </w:r>
    </w:p>
    <w:p>
      <w:r>
        <w:rPr>
          <w:b/>
        </w:rPr>
        <w:t xml:space="preserve">Esimerkki 2.1657</w:t>
      </w:r>
    </w:p>
    <w:p>
      <w:r>
        <w:t xml:space="preserve">Evers kertoi Associated Pressin haastattelussa, että hän on sitoutunut työskentelemään lainsäädäntövaltaa käyttävien republikaanien kanssa mielenterveyden lisärahoituksen varmistamiseksi ja että hän on optimistinen, koska GOP on aiemmin tukenut tällaista rahoitusta. Lainsäätäjä hyväksyi tänä vuonna noin 25 miljoonaa dollaria lasten mielenterveysohjelmille kahdeksi seuraavaksi vuodeksi, mikä oli paljon vähemmän kuin Eversin pyytämät 116 miljoonaa dollaria. Siitä huolimatta he olivat lähempänä toisiaan näissä asioissa kuin aseiden turvallisuutta koskevissa lakiesityksissä. Evers kutsui koolle ylimääräisen istunnon paria lakiesitystä varten, mutta republikaanit kieltäytyivät keskustelemasta kummastakaan toimenpiteestä. Toinen oli yleinen lakiehdotus aseiden taustatarkastuksista ja toinen "punaisen lipun" ehdotus, jonka mukaan tuomarit voisivat ottaa aseet pois ihmisiltä, jotka ovat vaaraksi itselleen tai muille. Evers sanoi keskiviikkona, että hän pitää näitä edelleen osana kouluväkivallan torjuntaa, mutta myönsi, että republikaanien vastustuksen vuoksi "se ei tule tapahtumaan lähitulevaisuudessa". Tällä viikolla noin 145 kilometrin päässä toisistaan sijaitsevissa lukioissa tapahtuneet ampumavälikohtaukset ovat järkyttäneet osavaltiota ja aiheuttaneet uuden keskustelun siitä, miten kouluväkivaltaa voitaisiin torjua. Tiistaina Oshkoshin poliisilaitoksen resurssiupseeri ampui 16-vuotiaan oppilaan sen jälkeen, kun poika oli puukottanut häntä Oshkosh West High Schoolissa. Maanantaina Waukeshan poliisi ampui 17-vuotiasta Waukesha South High Schoolin oppilasta, joka osoitti ilmakiväärillä toisen oppilaan päätä. Kumpikaan ammutuista oppilaista ei saanut hengenvaarallisia vammoja. Tutkijat julkistivat keskiviikkona osallisten poliisien nimet. Osavaltion oikeusministeriön virkamiesten mukaan Oshkosh West High Schoolin resurssiupseeri Mike Wissink ampui ja haavoitti 16-vuotiasta oppilasta tiistaina sen jälkeen, kun poika oli puukottanut häntä toimistossaan. Wissinkillä on 21 vuoden kokemus Oshkoshin poliisilaitoksesta, ja hän on toiminut koulun resurssiupseerina vuodesta 2017 lähtien. Waukeshassa oppilasta ampuneen konstaapelin paikallinen poliisilaitos tunnisti ylikonstaapeli Brady Esseriksi, joka on 11 vuoden veteraani. Viranomaiset eivät ole julkaisseet asianomaisten oppilaiden nimiä. Evers on entinen osavaltion koulujen ylitarkastaja, joka työskenteli rehtorina, koulujen ylitarkastajana ja hallintojohtajana ennen kuin hänet valittiin kuvernööriksi vuonna 2018. Hän sanoi, että asia on hänelle erityisen silmiinpistävä, kun otetaan huomioon hänen taustansa ja se, että hänellä on kolme aikuista lasta ja yhdeksän lastenlasta. Kaksi hänen lapsistaan kävi Oshkoshin lukiota, jossa ampuminen tapahtui. Evers ja republikaanit ovat löytäneet vain vähän yhteistä pohjaa ensimmäisen virkavuoden aikana. Ampumavälikohtausten jälkeen Evers sanoi kuitenkin olevansa optimistinen, että mielenterveyspalveluihin keskittyminen tarjoaa heille väylän kohti yhteisymmärrystä. "Olen kuullut hänen puhuvan mielenterveysasioista ennenkin, he ymmärtävät sen", Evers sanoi republikaaneista. "Loppujen lopuksi, jos he kuuntelevat koulupiirejä, joita he edustavat, nämä piirit voivat kertoa heille, että lapset kamppailevat enemmän kuin koskaan ennen. Ja he tarvitsevat todella erikoistunutta apua." Evers ei tehnyt mitään erityistä ehdotusta ja sanoi, ettei hän ole vielä keskustellut republikaanien lainsäädäntöjohtajien kanssa. Republikaanien edustajainhuoneen enemmistöjohtaja Jim Steineke reagoi innostuneesti Eversin kehotukseen painottaa mielenterveysrahoitusta twiittaamalla, että se oli "loistava uutinen". Assembly Speaker Robin Vos sanoi, että oli hyvä, että Evers keskittyi siihen, mitä hän kutsui "todelliseksi ongelmaksi", ja huomautti samalla, että republikaanit ovat johtaneet koulujen mielenterveyshoitojen laajentamista, mukaan lukien 100 miljoonan dollarin myöntäminen vuonna 2018 koulujen turvallisuusavustuksiin muualla tapahtuneiden joukkoampumisten jälkeen. Tästä summasta on jaettu kaikki paitsi noin 6,8 miljoonaa dollaria, ja Evers sanoi, että nyt on järkevää asettaa mielenterveyspalvelut etusijalle koulujen lisävahvistamisen sijaan. "Vanhemmat eivät halua lähettää lapsiaan kouluihin, jotka muistuttavat vankiloita", hän sanoi. Eräs republikaanilainsäätäjä, osavaltion edustaja Barb Dittrich Oconomowocista, sanoi lausunnossaan, että lainsäätäjillä oli "yhteinen tavoite" lisätä koulujen turvallisuutta. Hän viittasi esimerkkinä mielenterveyspalveluiden lisäämisen hyväksymiseen. "Vaikka kukaan meistä ei pidä siitä, että tämä on uusi todellisuutemme, elämme rikkinäisessä maailmassa, eikä meidän pidä suhtautua tähän eri tavalla kuin syyskuun 11. päivän iskuihin", hän sanoi. Evers sanoi, ettei hän ole koulujen turvallisuuden suhteen "tappion kannattaja". "Jos työskentelemme ahkerasti yhteisöinä ja priorisoimme resurssimme, uskon, että voimme päästä pisteeseen, jossa tällaista ei enää tapahdu", Evers sanoi. "Mutta ennen kuin puutumme tosissamme asioihin, jotka saattavat aiheuttaa lapsille henkisiä vaikeuksia, olemme vaikeuksissa osavaltiona ja kansakuntana." ___ Seuraa Scott Baueria Twitterissä: https://twitter.com/sbauerAP.</w:t>
      </w:r>
    </w:p>
    <w:p>
      <w:r>
        <w:rPr>
          <w:b/>
        </w:rPr>
        <w:t xml:space="preserve">Tulos</w:t>
      </w:r>
    </w:p>
    <w:p>
      <w:r>
        <w:t xml:space="preserve">Kuvernööri: Wisconsinin on "tehostettava toimiaan" kouluampumisten jälkeen.</w:t>
      </w:r>
    </w:p>
    <w:p>
      <w:r>
        <w:rPr>
          <w:b/>
        </w:rPr>
        <w:t xml:space="preserve">Esimerkki 2.1658</w:t>
      </w:r>
    </w:p>
    <w:p>
      <w:r>
        <w:t xml:space="preserve">"Yksi helmikuussa julkistettavaan osavaltion talousarvioesitykseen liittyvistä kysymyksistä on se, aikooko osavaltio noudattaa Affordable Care Act -lain mukaista Medicaid-palvelun laajentamista. Liittovaltion terveydenhuoltolaki laajentaisi kattavuutta henkilöihin, joiden tulot ovat enintään 138 prosenttia köyhyysrajasta - säännös, joka tehtiin vapaaehtoiseksi Yhdysvaltain korkeimman oikeuden päätöksen nojalla, joka muuten piti lain voimassa. Kaksipuolueinen ryhmä, johon kuuluu 85 terveydenhuoltopalvelujen järjestöä, on kirjoittanut kuvernöörille ja todennut, että kaikki, mikä ei riitä täyteen 138 prosenttiin, johtaisi siihen, että ihmiset jättäisivät vakuutusturvan pois tai jättäisivät sen väliin, mikä vaarantaisi heidän terveytensä. National Alliance on Mental Illness of Ohio -järjestön toiminnanjohtaja Terry Russell kertoi Gongwer News Servicelle, että mielenterveysongelmaiset ohiolaiset kamppailevat pysyäkseen työssä ja että paikallisilla mielenterveysjärjestöillä on vain vähäiset resurssit auttaa. ""Surullinen tilasto, joka vainoaa meitä joka päivä, on se, että mielenterveysongelmista kärsivät henkilöt kuolevat keskimäärin 25 vuotta aikaisemmin kuin ne, joilla ei ole mielenterveysongelmia"", hän sanoi. ""Kuusikymmentä prosenttia näistä ennenaikaisista kuolemista johtuu ehkäistävissä ja hoidettavissa olevista sairauksista, kuten sydänsairauksista, diabeteksesta, syövästä ja infektioista.""" PolitiFact Ohio tarkisti hänen väitteensä 25 vuodesta ja totesi nopeasti, että hänen väitteensä osui oikeaan. National Association of State Mental Health Program Directors -järjestön vuonna 2006 julkaisemassa tutkimuksessa, joka herätti laajaa huomiota ja huolta mielenterveysyhteisössä, tarkasteltiin tietoja 16 osavaltiosta, myös Ohiosta. Siinä todettiin, että vakavasti mielenterveysongelmista kärsivät ihmiset kuolevat keskimäärin 25 vuotta aikaisemmin kuin väestö yleensä. Ohiossa luku oli itse asiassa huonompi. Vaikeista mielenterveysongelmista kärsivät kuolevat 32 vuotta aikaisemmin. Tutkimuksessa todettiin, että noin 60 prosenttia ennenaikaisista kuolemantapauksista johtuu sydän- ja verisuonitautien, keuhkosairauksien ja tartuntatautien kaltaisista sairauksista, ja että kyseessä on "vakava kansanterveysongelma osavaltioiden mielenterveysjärjestelmien piirissä oleville ihmisille". Tutkimuksen mukaan riskiä lisäävät monet tekijät, mukaan lukien muutettavissa olevat tekijät, kuten lihavuus, huono ravitsemus sekä alkoholin ja tupakan käyttö. Vaikeista mielenterveysongelmista kärsivillä ihmisillä on huonommat mahdollisuudet saada asianmukaista terveydenhuoltoa, ja he voivat olla lisäksi haavoittuvampia, koska he ovat useammin asunnottomia, uhriksi joutuneita, työttömiä ja köyhiä. Raportin suositusten joukossa kehotettiin parantamaan vakavista mielenterveysongelmista kärsivien ihmisten fyysisen terveydenhuollon saatavuutta, jotta voitaisiin torjua "ennenaikaisen kuoleman epidemiaa ja sen syitä". Russellin mukaan mielenterveysongelmista kärsivät ihmiset kuolevat keskimäärin 25 vuotta aikaisemmin kuin ne, joilla ei ole mielenterveysongelmia. Hän viittasi tarkasti asiaa koskevan laajan tutkimuksen tuloksiin. Ohiossa keskiarvo on itse asiassa yli 25 vuotta. Totuusmittarilla hänen väitteensä on ."</w:t>
      </w:r>
    </w:p>
    <w:p>
      <w:r>
        <w:rPr>
          <w:b/>
        </w:rPr>
        <w:t xml:space="preserve">Tulos</w:t>
      </w:r>
    </w:p>
    <w:p>
      <w:r>
        <w:t xml:space="preserve">Mielenterveysongelmista kärsivät kuolevat keskimäärin 25 vuotta aikaisemmin kuin ne, joilla ei ole mielenterveysongelmia.</w:t>
      </w:r>
    </w:p>
    <w:p>
      <w:r>
        <w:rPr>
          <w:b/>
        </w:rPr>
        <w:t xml:space="preserve">Esimerkki 2.1659</w:t>
      </w:r>
    </w:p>
    <w:p>
      <w:r>
        <w:t xml:space="preserve">Lexiconin osakkeet, jotka ovat menettäneet noin 15 prosenttia viime vuoden arvostaan, laskivat Nasdaqissa maanantain alkukaupankäynnissä peräti 7,5 prosenttia 1,85 dollariin. Yhtiö kertoi, että vuodesta 1995 toimitusjohtajana toiminut Arthur Sands, joka on ollut mukana perustamassa Lexiconia, aikoo laatia hallituksen kanssa seuraajasuunnitelman. Hän jatkaa tehtävässään, kunnes seuraaja on nimitetty. Analyytikot sanoivat, että Sandsia on saatettu pitää enemmänkin tiedemiehenä, joka ei pystyisi johtamaan yhtiötä myöhäisen vaiheen lääkkeiden kaupalliseen lanseeraukseen. "Uskon, että Arthur Sands olisi voinut helposti siirtyä kaupalliseen toimintaan, mutta mahdollisesti hallitus katsoi haluavansa jonkun, jolla on suoraa kaupallista kokemusta", Wedbushin analyytikko Liana Moussatos sanoi. Lexicon kertoi vähentävänsä 115 työpaikkaa, pääasiassa tutkimus- ja kehittämistehtävissä, kustannusten vähentämiseksi. Yhtiö kertoi keskittyvänsä pääasiassa diabeteksen ja karsinoidi-oireyhtymän hoitoon tarkoitettuihin lääkkeisiinsä, jotka vaikuttavat joihinkin ihmisiin, joilla on harvinainen syöpäkasvain. "Suurin osa yhtiön arvosta on kääritty näihin myöhäisen vaiheen lääkkeisiin", Morningstarin analyytikko Karen Andersen sanoi. "On järkevää keskittyä siihen, mitä sijoittajat todella katsovat."  Lexicon kertoi, että se odottaa vähentävänsä kuluja noin 14 miljoonalla dollarilla loppuvuoden 2014 aikana, josta on vähennetty irtisanomiskustannukset ja muutamat muut kulut. Se odottaa säästävänsä vuosittain noin 22 miljoonaa dollaria. "Tämä voi antaa heille ylimääräistä käteistä kahdesta kolmeen neljännestä", Moussatos sanoi. Yhtiöllä oli viime vuoden syyskuun 30. päivänä 151,2 miljoonaa dollaria käteisvaroja ja sijoituksia. Andersenin mukaan Lexiconin oli säästettävä käteisvaroja, kun se etsi kumppania diabeteslääkkeensä kehitystyön rahoittamiseksi. "Kattavan diabetesohjelman toteuttaminen vaatii satoja miljoonia dollareita, mikä on enemmän kuin Lexiconilla on varaa tällä hetkellä", hän sanoi. Yhtiö testaa kahta muuta lääkettä keskivaiheen tutkimuksissa, joilla hoidetaan ärtyvän suolen oireyhtymää ja nivelreumaa. Lexiconilla on myös alkuvaiheessa oleva glaukoomalääke. Moussatos sanoi, että Lexicon voisi lisensoida lääkkeiden kehittämisen muille lääkeyhtiöille. Lexiconilla on lääkekehityssopimuksia Bristol-Myers Squibb Co:n, Roche Holding AG:n Genentech-yksikön ja Takeda Pharmaceutical Co Ltd:n kanssa.  Lexiconin osakkeet, joilla on aikoinaan käyty kauppaa yli 40 dollarilla, laskivat 4,5 prosenttia 1,91 dollariin.</w:t>
      </w:r>
    </w:p>
    <w:p>
      <w:r>
        <w:rPr>
          <w:b/>
        </w:rPr>
        <w:t xml:space="preserve">Tulos</w:t>
      </w:r>
    </w:p>
    <w:p>
      <w:r>
        <w:t xml:space="preserve">Lexicon Pharma vähentää 45 prosenttia työvoimasta, toimitusjohtaja lähtee.</w:t>
      </w:r>
    </w:p>
    <w:p>
      <w:r>
        <w:rPr>
          <w:b/>
        </w:rPr>
        <w:t xml:space="preserve">Esimerkki 2.1660</w:t>
      </w:r>
    </w:p>
    <w:p>
      <w:r>
        <w:t xml:space="preserve">Seuraavassa kerrotaan, mitä tiedämme ja mitä emme tiedä siitä, mitä tämä voi tarkoittaa WHO:lle ja sen ohjelmille eri puolilla maailmaa:  * Vuonna 1948 perustetun YK:n järjestön tehtävänä on parantaa terveydentilaa maailmanlaajuisesti. WHO:n ansioksi on luettu isorokon hävittämiseksi 1970-luvulla toteutetun 10-vuotisen kampanjan johtaminen, ja se on koordinoinut muun muassa Ebola-epidemioiden torjuntaa. * WHO johtaa tällä hetkellä COVID-19-pandemian torjuntaa ja antaa maille neuvoja sen leviämisen hillitsemiseksi. Se myös koordinoi maailmanlaajuista tutkimusta mahdollisista lääkkeistä ja rokotteista COVID-19:tä vastaan. * WHO:n palveluksessa on nyt yli 7 000 henkilöä 150 maatoimistossa, kuudessa aluetoimistossa ja Geneven päämajassa. * WHO:n talousarvio on kaksivuotinen, joka kattaa kahden vuoden jakson. * Yhdysvallat on WHO:n suurin kokonaisrahoittaja, ja se oli antanut vuoden 2019 loppuun mennessä yli 800 miljoonaa dollaria kaksivuotista rahoituskautta 2018-2019 varten. Gates-säätiö on toiseksi suurin lahjoittaja, ja sen jälkeen tulee Iso-Britannia. * Rahoitus tulee kahdessa muodossa: - jäsenvaltioiden niin sanotut "arvioidut rahoitusosuudet", jotka menevät WHO:n ydintoimintojen ylläpitämiseen - ja vapaaehtoiset rahoitusosuudet, jotka kohdistetaan erityisohjelmiin, kuten polion hävittämiseen ja aidsin, malarian ja muiden tartuntatautien torjuntaan. * Tässä vaiheessa ei ole selvää, aikooko Yhdysvallat keskeyttää vapaaehtoiset maksut, arvioidut maksut vai molemmat. * WHO:n vuosien 2020-2021 talousarvio, jonka terveysministerit hyväksyivät viime toukokuussa, on yhteensä lähes 4,85 miljardia dollaria, mikä merkitsee 9 prosentin lisäystä edelliseen kaksivuotiskauteen verrattuna. * Ei ole selvää, onko Yhdysvallat jo suorittanut kaikki tai osan maksuista vuosien 2020-2021 talousarvioon, mutta sen arvioidut maksuosuudet suoritetaan tavallisesti loppuvuodesta. * Lähes miljardi dollaria vuosien 2020-2021 talousarviosta on varattu WHO:n toimintaan Afrikassa, maailman köyhimmässä maanosassa, jossa alle viisivuotiaiden kuolleisuus rokotteilla ehkäistävissä oleviin tauteihin on suurin. * Polion hävittäminen on edelleen yksi WHO:n tärkeimmistä ohjelmista, ja Yhdysvallat osallistuu siihen keskeisesti. * WHO:n hätäohjelma pyrkii myös torjumaan muita tappavia tartuntatautiepidemioita, kuten Ebola Kongon demokraattisessa tasavallassa. * Trump on suhtautunut WHO:hon yhä kriittisemmin ja syyttänyt sitä siitä, että se on edistänyt Kiinan "disinformaatiota" viruksesta, ja sanonut, että se on todennäköisesti johtanut laajempaan taudinpurkaukseen kuin mitä muuten olisi tapahtunut. * Kiina on sanonut olleensa avoin ja jakaneensa tietoja WHO:n ja muiden maiden, myös Yhdysvaltojen, kanssa. WHO:n mukaan Kiina on jakanut tietoja nopeasti ja tekee yhteistyötä tutkimuksessa ja muilla aloilla. "Keskittykää eeppiseen taisteluun juuri nyt ja jättäkää syytökset myöhemmäksi", WHO:n COVID-19-erityislähettiläs David Nabarro sanoi keskiviikkona verkkokokouksessa nimeämättä Yhdysvaltoja tai Trumpia. * Virasto on kohdannut kiistoja aiemminkin. Sitä syytettiin ylireagoinnista vuosien 2009-10 H1N1-influenssapandemiaan, ja sen jälkeen sitä arvosteltiin ankarasti siitä, ettei se reagoinut tarpeeksi nopeasti Länsi-Afrikassa vuonna 2014 puhjenneeseen laajaan Ebola-epidemiaan, jossa kuoli yli 11 000 ihmistä.</w:t>
      </w:r>
    </w:p>
    <w:p>
      <w:r>
        <w:rPr>
          <w:b/>
        </w:rPr>
        <w:t xml:space="preserve">Tulos</w:t>
      </w:r>
    </w:p>
    <w:p>
      <w:r>
        <w:t xml:space="preserve">Selittäjä: WHO:lle ja sen toiminnalle.</w:t>
      </w:r>
    </w:p>
    <w:p>
      <w:r>
        <w:rPr>
          <w:b/>
        </w:rPr>
        <w:t xml:space="preserve">Esimerkki 2.1661</w:t>
      </w:r>
    </w:p>
    <w:p>
      <w:r>
        <w:t xml:space="preserve">Yliopiston lääketieteellinen tiedekunta totesi perjantaina antamassaan lausunnossa, että tutkimuksen tarkoituksena on rokotteiden testaaminen ja kontrolloitujen tutkimusten tekeminen. Rahat tulevat liittovaltion hallituksen National Institute of Allergy and Infectious Diseases -laitokselta. Se toivoo voivansa kehittää yleisrokotteen uusia influenssakantoja vastaan ja parantaa myös nykyisiä influenssarokotteita. Yliopiston mukaan influenssaan sairastui viime influenssakaudella Yhdysvalloissa yli 43 miljoonaa ihmistä. Tutkimuksen päätutkijana toimii tohtori Kathleen Neuzil. Hän on lääketieteen ja lastentautien professori ja koulun rokotekehityksen ja globaalin terveyden keskuksen johtaja. Neuzilia pidetään yhtenä rokotekehityksen ja -politiikan johtavista tutkijoista.</w:t>
      </w:r>
    </w:p>
    <w:p>
      <w:r>
        <w:rPr>
          <w:b/>
        </w:rPr>
        <w:t xml:space="preserve">Tulos</w:t>
      </w:r>
    </w:p>
    <w:p>
      <w:r>
        <w:t xml:space="preserve">Marylandin yliopisto saa 200 miljoonan dollarin sopimuksen influenssatutkimusta varten.</w:t>
      </w:r>
    </w:p>
    <w:p>
      <w:r>
        <w:rPr>
          <w:b/>
        </w:rPr>
        <w:t xml:space="preserve">Esimerkki 2.1662</w:t>
      </w:r>
    </w:p>
    <w:p>
      <w:r>
        <w:t xml:space="preserve">Yleinen pössyttelijätrooppi (ja hyvin käytetty tekosyy niille teini-ikäisille, jotka yrittävät salata pössyttelijäasemansa vanhemmiltaan) on marihuanan savun aiheuttama passiivinen pilvi. Tutkijatkaan eivät suhtaudu asiaan kevyesti, varsinkaan kun marihuanan laillistamisaalto on levinnyt ympäri Yhdysvaltoja; tutkimuksissa on vuosikymmeniä tutkittu passiivisen kannabissavun vaikutuksia tupakoimattomiin. Vaikka tähän työhön liittyy huomattavia rajoituksia, yksimielisyys on, että on itse asiassa mahdollista saada pilveä passiivisesta kannabiksen savusta, ainakin tietyissä äärimmäisen tuulettomissa ja ahtaissa olosuhteissa. Merkityksellinen esimerkki tällaisista olosuhteista - ja itse asiassa malli toisen käden kannabissavun vaikutuksia tutkiville tutkijoille - on "hotboxing", joka kannabiskulttuurissa tarkoittaa marihuanan polttamista ryhmässä ihmisiä tuulettamattomassa autossa tai huoneessa, jolloin osallistujien altistuminen kannabissavulle voi lisääntyä. Varhaisissa tutkimuksissa pyrittiin luomaan nämä olosuhteet ensisijaisesti sen selvittämiseksi, imeytyisivätkö ihmiset, jotka eivät tupakoi suoraan, kannabiksen aktiivisia ainesosia niin paljon, että ne voitaisiin havaita virtsasta tai verestä. Vaikka otoskoko oli pieni, lukuisat 1980-luvulla tehdyt tutkimukset osoittivat, että näissä ääriolosuhteissa passiiviset osallistujat pystyivät absorboimaan riittävästi THC:tä ja muita kannabinoideja, jotta ne voitaisiin havaita verestä tai virtsasta (ja näin ollen ne voisivat mahdollisesti vaikuttaa huumausaineseulontatesteihin lyhyen aikaa altistumisen jälkeen). Vuonna 1986 tehdyssä tutkimuksessa raportoitiin myös, että 16 "marihuanasavukkeelle" epäsuorasti altistumisen subjektiiviset vaikutukset olivat samankaltaisia kuin yhden jointin suoran polttamisen aiheuttamat vaikutukset, joskin on syytä mainita, että tämä vuoden 1986 marihuana oli jopa 10 kertaa heikompaa kuin nykyaikainen korkeapotentiaalinen lääkkeellinen tai vapaa-ajan marihuana. Kysymystä toisen käden huumaavasta vaikutuksesta tutkittiin viimeksi vuonna 2015 Johns Hopkinsin yliopistossa tehdyssä tutkimuksessa. Tutkijat sulkivat kuuden tupakoitsijan (joille kullekin annettiin kymmenen sätkää) ja kuuden tupakoimattoman ryhmän kammioon sekä tuuletetuissa että tuulettomissa olosuhteissa ja antoivat tupakoitsijoiden polttaa rauhassa tunnin ajan tupakoimattomien seurassa. Tutkijat päättelivät näiden istuntojen jälkeen tehtyjen testien avulla, että pilveen pääseminen epäsuorasti (ja lievästi) on mahdollista, vaikkakin se riippuu siitä, kuinka tuuletettu tila on: Huoneen ilmanvaihdolla on huomattava vaikutus altistumiseen passiiviselle kannabissavulle. Äärimmäisissä, tuulettamattomissa olosuhteissa passiivinen kannabissavulle altistuminen voi aiheuttaa havaittavia THC-pitoisuuksia veressä ja virtsassa, vähäisiä fysiologisia ja subjektiivisia huumevaikutuksia sekä vähäisiä heikentymisiä psykomotorisia kykyjä ja työmuistia vaativissa tehtävissä. Tutkimuksen tekijät varoittavat, että tarvittiin erityisiä ja "äärimmäisiä" olosuhteita, jotta toisen käden huumaavalla tupakalla saatiin aikaan vaikutuksia, ja että heidän tutkimussuunnitelmansa ei ehkä vastaa tarkasti todellista maailmaa: Huoneen koko, kulutetun kannabiksen määrä, altistumisen kesto ja altistumisen tiheys ovat kaikki muuttujia, jotka todennäköisesti vaikuttaisivat tuloksiin todellisessa maailmassa. Heidän tuloksensa viittaavat kuitenkin siihen, että toisen käden huuma on mahdollinen, mutta sen saavuttamiseksi on luultavasti tehtävä melko paljon töitä. Tämä tarkoittaa, että jos olet tilanteessa, jossa yrität kehuskella tarinaa siitä, miten sait vahingossa kontaktikokeilun pitkän yön jälkeen, sinun on ehkä keksittävä toinen tekosyy.</w:t>
      </w:r>
    </w:p>
    <w:p>
      <w:r>
        <w:rPr>
          <w:b/>
        </w:rPr>
        <w:t xml:space="preserve">Tulos</w:t>
      </w:r>
    </w:p>
    <w:p>
      <w:r>
        <w:t xml:space="preserve">Altistuminen passiiviselle marihuanasavulle saa sinut pilveen ja saattaa näkyä huumetestissä.</w:t>
      </w:r>
    </w:p>
    <w:p>
      <w:r>
        <w:rPr>
          <w:b/>
        </w:rPr>
        <w:t xml:space="preserve">Esimerkki 2.1663</w:t>
      </w:r>
    </w:p>
    <w:p>
      <w:r>
        <w:t xml:space="preserve">Jutussa kerrotaan yksityiskohtaisesti Folotynin kustannuksista, jotka ovat poikkeuksellisen korkeat. Jutussa verrataan myös hyvin lääkkeen hintaa muihin kalliisiin syöpälääkkeisiin. Kustannukset olivat jutun pääpaino. Jutussa kvantifioidaan riittävästi Folotynin hyötyjä, jotka eivät ole kovin vaikuttavia. Jutussa kerrotaan niiden potilaiden prosenttiosuus, joiden kasvaimen koko pieneni, ja hyötyjen keston mediaani. Jutussa ei mainita Folotynin mahdollisia haittoja. Vaikka jutun pääpaino onkin lääkkeen kustannuksissa, olisi ollut suotavaa kommentoida lyhyesti myös lääkkeen myrkyllisyyttä. Tietojen lisääminen auttaisi lukijaa asettamaan lääkkeen arvon parempaan perspektiiviin. Pakkausselosteen mukaan 44 prosenttia kliinisessä tutkimuksessa hoidetuista potilaista kärsi lääkkeen vakavasta sivuvaikutuksesta Jutussa kuvataan Folotynia tukevaa näyttöä, joka on melko niukkaa. Jutussa mainitaan yksi kliininen tutkimus, joka osoitti joidenkin osallistujien kasvaimen koon pienentyneen, mutta toistaiseksi lääkkeen ei ole osoitettu pidentävän elinikää. Lainaus FDA:n neuvoa-antavan lautakunnan jäseneltä, joka suositteli lääkkeen hyväksymistä, tarjoaa erinomaisen yleiskatsauksen ja vastakohdan yhtiön tiedottajan kommenteille. Juttu kuvaa tarkasti perifeerisen T-solulymfooman vakavuutta ja esiintyvyyttä, joka on varsin harvinainen ja vakava. Jutussa siteerataan useita sidosryhmiä, kuten lääkkeen valmistajan, suuren vakuutusyhtiön ja lymfoomatutkijoiden asiantuntijoita. Ne tarjoavat arvokkaita erilaisia näkökulmia tähän kiistanalaiseen asiaan. Jutussa todetaan selvästi, että Folotynille ei ole vaihtoehtoja tämän nimenomaisen indikaation osalta, mutta verrataan lääkkeen hintaa useisiin muihin kalliisiin syöpälääkkeisiin. Jutussa olisi pitänyt korostaa, että Folotynia tutkittiin potilailla, jotka ovat sairastuneet uusiutuneeseen tautiin, eikä vertailua nykyisin käytössä oleviin hoitomuotoihin ole saatavilla. Jutussa todetaan selvästi, että Folotyn ei ole tällä hetkellä saatavilla, mutta valmistaja aikoo saattaa lääkkeen markkinoille tammikuussa. Jutussa todetaan selvästi, että Folotyn on uusi. Jutussa olisi voitu todeta, että tällä hetkellä on saatavilla useita vanhempia ja edullisempia hoitovaihtoehtoja. Koska jutussa siteerataan useita asiantuntijoita, lukija voi olettaa, että juttu ei perustu lehdistötiedotteeseen ainoana tietolähteenä.</w:t>
      </w:r>
    </w:p>
    <w:p>
      <w:r>
        <w:rPr>
          <w:b/>
        </w:rPr>
        <w:t xml:space="preserve">Tulos</w:t>
      </w:r>
    </w:p>
    <w:p>
      <w:r>
        <w:t xml:space="preserve">30 000 dollaria kuukaudessa maksavan syöpälääkkeen kyseenalaistaminen</w:t>
      </w:r>
    </w:p>
    <w:p>
      <w:r>
        <w:rPr>
          <w:b/>
        </w:rPr>
        <w:t xml:space="preserve">Esimerkki 2.1664</w:t>
      </w:r>
    </w:p>
    <w:p>
      <w:r>
        <w:t xml:space="preserve">Pastori Sylvester Graham, presbyteerinen pappi, josta tuli yhteiskunnallinen uudistaja ja terveellisen elämäntavan kiivas puolestapuhuja, on mies, joka laittoi "grahamin" siihen herkkuun, jonka me nykyään tunnemme ja rakastamme graham-kekseinä. Sylvester Graham (1794-1851) uskoi, että fyysinen himo oli keholle haitallista ja aiheutti seksuaalisesti ylikuumentuneille sellaisia kauheita sairauksia kuin keuhkotulehdus, selkäsairaudet, epilepsia ja mielisairaus sekä sellaisia vähäisempiä vaivoja kuin päänsärky ja ruoansulatushäiriöt. Hän myös uskoi, että liika himo saattoi johtaa jälkeläisten varhaiseen kuolemaan, sillä jälkeläiset olivat saaneet alkunsa heikentyneestä perimästä. Graham uskoi, että tiukka kasvisruokavalio auttaisi hillitsemään lihallisia haluja; tätä varten hän kannatti lihaa sisältämätöntä ja kuitupitoista ruokavaliota keinona torjua hillitöntä himoa. Hänen kuuluisa "Graham-leipänsä" valmistettiin hänen suosimastaan karkeasti jauhetusta vehnäjauhosta, joka sai hänen nimensä: pastori Sylvester Graham, eksentrinen presbyteerinen pappi Connecticutista, edisti tiukkaa, pidättyväistä ruokavaliota, jolla hän sai lukemattomia käännynnäisiä 1820- ja 1830-luvun terveyshullun aikana. Koska pastori oli vakuuttunut siitä, että lihan ja rasvan syöminen johtaa syntiseen seksuaaliseen ylilyöntiin, hän kehotti noudattamaan täydellistä kasvissyöntiä. Hän myös varoitti, että sinappi ja ketsuppi aiheuttavat mielenvikaisuutta, kehotti seuraajiaan juomaan vain vettä ja suositteli nukkumaan ikkunat auki säästä riippumatta. Järkevämmin hän mainosti runsaskuituisen ruokavalion etuja ja kannusti käyttämään kotitekoisia siivilöimättömiä vehnäjauhoja puhdistettujen valkoisten jauhojen sijaan.1 Vaikka Grahamilla oli elinaikanaan kannattajansa, häntä pidettiin enimmäkseen hieman hulluna. Silti oli myös niitä, jotka noudattivat hänen suosituksiaan ja vangitsivat itsensä mielellään "Grahamin täysihoitoloihin" New Yorkissa ja Bostonissa osana hänen innoittamaansa terveyshullua. Kuitupitoinen kasvisruokavalio ei ollut ainoa asia, jota hän ajoi: Graham vastusti myös jyrkästi tupakan tai alkoholin käyttöä ja kannatti raitista ilmaa, liikuntaa ja kunnon yöunia terveellisen elämäntavan erinomaisina osatekijöinä. Siitä, kuka oikeastaan valmisti ensimmäiset "graham-keksit" - jotka saivat nimensä, koska ne valmistettiin Sylvester Grahamin mainostamista siivilöimättömistä vehnäjauhoista - on kiistelty. Jotkut lähteet väittävät, että Graham itse keksi välipalan vuonna 1829; toiset väittävät, että graham-keksi syntyi vasta vuonna 1882, 31 vuotta Grahamin kuoleman jälkeen. (Jälkimmäinen päivämäärä näyttää perustuvan siihen vuoteen, jolloin graham-keksien reseptejä alettiin julkaista keittokirjoissa). Monet leipurit yrittivät markkinoida keksejä, mutta vasta vuonna 1898 National Biscuit Company (nykyisin Nabisco) teki todellisen läpimurron markkinoilla Nabisco Graham Crackers -tuotteellaan. Vielä suurempaa menestystä Nabisco saavutti vuonna 1925 markkinoille tuodulla Honey Maid -mallistollaan, joka lisäsi alkuperäistä graham-keksien makua hunajalla.</w:t>
      </w:r>
    </w:p>
    <w:p>
      <w:r>
        <w:rPr>
          <w:b/>
        </w:rPr>
        <w:t xml:space="preserve">Tulos</w:t>
      </w:r>
    </w:p>
    <w:p>
      <w:r>
        <w:t xml:space="preserve">Graham-keksit on nimetty miehen mukaan, joka uskoi epäterveellisen ruokavalion johtavan seksuaaliseen ylilyöntiin.</w:t>
      </w:r>
    </w:p>
    <w:p>
      <w:r>
        <w:rPr>
          <w:b/>
        </w:rPr>
        <w:t xml:space="preserve">Esimerkki 2.1665</w:t>
      </w:r>
    </w:p>
    <w:p>
      <w:r>
        <w:t xml:space="preserve">"Mitä tapahtui Minnesota nice -ohjelmalle? Michele Bachmann haukkui minnesotalaisen kollegansa Tim Pawlentyn kyseenalaistettua hänen kokemuksensa. He kilpailevat republikaanien presidenttiehdokkuudesta. ""Nämä ovat vakavia aikoja, jotka vaativat vakavia ratkaisuja - ei lisää samaa. On ratkaisevan tärkeää olla oikeassa asioissa - sitä amerikkalaiset vaativat. Johtajakokemus ei ole etu, jos se tarkoittaa vain suurempaa ja tunkeilevampaa hallintoa", Bachmann sanoi valmistellussa lausunnossaan 24. heinäkuuta 2011. ""Kuvernööri Pawlenty sanoi vuonna 2006: 'Pienen hallituksen aikakausi on ohi... hallituksen on oltava ennakoivampi ja aggressiivisempi. Tämä on sama filosofia, joka presidentti Obaman johdolla on tuonut meille ennätykselliset alijäämät, massiivisen työttömyyden ja perustuslain vastaisen terveydenhuoltosuunnitelman.""" Halusimme nähdä, oliko Bachmann oikeassa siitä, mitä Pawlenty sanoi pienestä hallituksesta, sillä se vaikuttaa ajatukselta, joka tuskin on suosittu republikaanien esivaaleissa. Otimme yhteyttä molempiin kampanjoihin kommenttia varten, mutta emme saaneet vastausta kummaltakaan. Löysimme kommentin helposti; se on peräisin Minneapolis Star Tribune -lehden elokuussa 2006 julkaistusta raportista. (Löysimme sen Nexis-sanomalehtien tietokannasta.) ""Pawlenty näkee roolinsa uudistajana"", kuuluu otsikko. ""GOP-puolueen kuvernööri on ottanut kohteekseen sen, mitä hän kutsuu liialliseksi yritysvallaksi. Kriitikot kutsuvat hänen vaalivuoden "populismiaan" kosmeettiseksi.""" Jutussa sanotaan, että vuodesta 2006 alkaen Pawlenty ""teki itsestään toistuvasti kiusankappaleen suurille teollisuudenaloille, jotka usein tukevat republikaaneja"", ja kehotti kongressia erityisesti antamaan uusia säännöksiä reseptilääkeyhtiöille ja autonvalmistajille. Jutun mukaan hän vaati reseptilääkkeiden mainonnan kieltämistä kahdeksi vuodeksi, kehotti sääntelyviranomaisia nopeuttamaan geneeristen insuliinivalmisteiden julkaisemista ja ehdotti uusia säännöksiä etanolin käytön tukemiseksi. ""Tällaiset ehdotukset valtion puuttumisesta vapaisiin markkinoihin saattavat vaikuttaa päällisin puolin epätavallisilta konservatiivisen GOP-poliitikon suusta. Ne ovat kuitenkin osoitus siitä, että Pawlenty, joka on finanssipoliittinen ja sosiaalinen konservatiivi, on myös eräänlainen uuden ajan luottamuksen murskaaja, uudistaja, joka ei pelkää haastaa suuryrityksiä ja käyttää valtion valtaa korjatakseen markkinoiden epätasapainoa", jutussa sanottiin. Ja tässä on keskeinen kohta:  "Pienen hallituksen aikakausi on ohi", Pawlenty sanoi Star Tribunen haastattelussa. "Olen markkinoiden kannattaja, mutta tietyissä tilanteissa hallituksen on asetettava suojakaiteet tai murskattava vakiintuneet intressit, ennen kuin niistä tulee liian voimakkaita ...". Hallituksen on oltava ennakoivampi ja aggressiivisempi."" ...  Pawlenty vakuuttaa, että hänen oma populistinen linjansa ei ole mikään vaalivuoden yritys ohjata kohti keskustaa. Hänen mukaansa konservatiivin takana on poika, joka kasvoi lähellä South St. Paulin varastotiloja ja oppi, mitä tapahtuu, kun valta keskittyy liikaa. Kun yritykset saavat liikaa valtaa, ne voivat hänen mukaansa tukahduttaa palkat. Lääkeyhtiöt voivat vaatia korkeita hintoja merkkituotteille kauan sen jälkeen, kun ne olisivat voineet siirtyä geneerisiin tuotteisiin. Öljy-yhtiöt voivat käyttää voimiaan estääkseen uusiutuvien polttoaineiden käytön. HMO-yhtiöt voivat siirtää kustannuksia jäseniltään suurelle yleisölle. Vaikka hän ei ehkä sovi DFL:n (Demokraattisen maanviljelijä- ja työväenpuolueen) määritelmään populistista, Pawlenty sanoi, että "kyse on siitä, mihin vedetään raja. ... Tiedän, että hallitsematon keskittynyt valta johtaa pahoihin asioihin", hän sanoi. Emme ole varmoja, mikä oli Pawlentyn oma reaktio juttuun, mutta hänen lehdistösihteerinsä ei pitänyt siitä. Seuraavana päivänä Star Tribune julkaisi ""selvennyksen"", jossa sanottiin, että jutussa ""lainattiin Tim Pawlentyn sanoneen, että 'pienen hallituksen aikakausi on ohi', kommentti, jonka hän teki viitaten New York Timesin kolumnistin David Brooksin kolumnissa vuonna 2004 esitettyyn kohtaan". Pawlentyn tiedottaja Brian McClung sanoi maanantaina, että Pawlentyn ansioluettelo osoittaa, ettei hän ole 'suuren hallituksen' kannattaja ja että hän 'yksinkertaisesti puhui siitä, että hallituksen on oltava tehokkaampi ja aktiivisempi'.""" Star Tribunen jutussa ei mainita David Brooksia, mutta etsimme asiaa koskevaa juttua, ja näyttää todennäköiseltä, että kyseessä oli Brooksin New York Times Magazineen kirjoittama juttu, jossa otettiin mittaa konservatiivisesta liikkeestä vuonna 2004 ja joka oli otsikoitu ""How to re-invent the G.O.P."". Jutussa Brooks totesi, että historialliset voimat, kuten ääri-islamilaisuus ja sosialismin loppu, olivat muuttamassa konservatismin luonnetta ja työntämässä sitä pois minimalistisesta näkemyksestä hallituksesta. Uusi konservatismi ""ymmärtää sen paradoksin, että jos sinulla ei ole myönteistä näkemystä hallituksesta, et pysty rajoittamaan hallituksen kasvua. Jos ihmisille ei pystytä tarjoamaan näkemystä siitä, mitä hallituksen pitäisi tehdä, heitä ei pystytä vakuuttamaan siitä, mitä sen ei pitäisi tehdä. Jos republikaaninen puolue aikoo kehittyä periaatteelliseksi enemmistöpuolueeksi, tämän ryhmän jäsenten on rakennettava tähän näkemykseen perustuva hallintofilosofia", Brooks kirjoitti. Brooksin mukaan George W. Bush on tyypillinen esimerkki tästä uudesta lähestymistavasta. ""Kun Bush aloitti presidenttikampanjansa vuonna 1999, hän ymmärsi, että vanhempien republikaanien yksinkertainen "hallitus on ongelma" -filosofia oli vanhentunut. Kampanjan aikana Bush kritisoi sitä, mitä hän kutsui 'tuhoisaksi ajattelutavaksi': ajatusta, että jos hallitus vain häipyisi tieltämme, kaikki ongelmamme ratkeaisivat. Lähestymistapa, jolla ei ole korkeampaa päämäärää, ei jalompaa tarkoitusta kuin "jättäkää meidät rauhaan"". Sen sijaan "hallituksen on oltava huolellisesti rajoitettu mutta vahva ja aktiivinen", Bush väitti.""" Pawlenty väittää, että häntä siteerattiin Star Tribunen jutussa väärin. Toukokuussa 2011 hän esiintyi Rush Limbaugh'n radio-ohjelmassa, ja Limbaugh kysyi häneltä, oliko hän todellakin sanonut: ""Pienen hallituksen aikakausi on ohi"". ""Vastapuoli on ajanut tuota valheellisesti useiden vuosien ajan"", Pawleny sanoi ohjelman pöytäkirjasta. ""Tapahtui niin, että Minnesota Star Tribune -lehdessä - joka ei ole varsinaisesti konservatiivinen julkaisu - viittasin David Brooksin kirjoittamaan artikkeliin, jonka otsikkona oli "The Era of Small Government is Over". En sanonut noita sanoja itse, vaan viittasin hänen artikkeliinsa. ""Heti seuraavana päivänä Star Tribune painoi suuren taistelun jälkeen selvennyksen tai oikaisun oikaisusivullaan"", hän jatkoi. ""Tietenkin pääartikkeli oli sivulla yksi ja korjaus oli haudattu johonkin alaviitteeseen sivulla kolme, mutta tuo virheellinen lainaus on vainonnut minua - ja olen iloinen, että minulla oli tilaisuus selventää asiaa tällä suurella kansallisella foorumilla teidän upeassa ohjelmassanne, koska jos menette seuraavan päivän lehteen, näette selvennyksen Star Tribunessa."" On huomattava, että löytämämme Brooksin artikkelin otsikko ei ollut ""Pienen hallituksen aikakausi on ohi"", mutta siitä emme kiistele. Pawlenty on voinut nähdä artikkelin tai toisen samanlaisen artikkelin jossain muokatulla otsikolla, ja lause varmasti kuvastaa artikkelin tunnelmia. Otimme myös yhteyttä Star Tribuneen selvittääksemme, pysyykö se yhä jutun takana. Jutun kirjoittaja Patricia Lopez on nyt lehden poliittinen päätoimittaja. Hän sanoi seuraavaa: ""Kuvernööriä siteerattiin oikein, minkä vuoksi painoimme vain selvennyksen. Hän siteerasi David Brooksin kolumnia, mutta kuten näette, se tuki hänen muita lausuntojaan hallituksen roolista. Hän ei koskaan pyytänyt, että mitään muuta artikkelin lausumaa korjattaisiin.""" Mutta vaikka Pawlenty siteerasikin Brooksia sanoessaan haastattelussa lauseen ""pienen hallituksen aikakausi on ohi"", hän näytti tekevän sen hyväksyvästi. Artikkelin loppuosa esittää Pawlentyn henkilönä, joka oli valmis käyttämään hallitusta puuttumaan markkinoihin, ja antaa esimerkkejä tämän tueksi. Tässä on hieman lisää jutusta. ""Öljy-yhtiöillä on ollut oma roolinsa vaihtoehtoisten polttoaineiden kehityksen tukahduttamisessa"", Pawlenty sanoi, "raskailla sopimuksilla, jotka estävät huoltoasemia tarjoamasta pumppuja uusiutuville polttoaineille, kuten etanolille". Kun maan taloudellinen turvallisuus on vaakalaudalla, "se on suhteetonta valtaa", hän sanoi. "Hallituksen on puututtava asiaan." Vastaavasti kun hän todisti kongressissa lääkkeiden jälleentuonnin puolesta Kanadasta, jossa hinnat ovat hallituksen sääntelemiä, Pawlenty sanoi saaneensa esimakua lääketeollisuuden voimasta. "Olen nähnyt sen omakohtaisesti", hän sanoi. "Heillä on valta, joka pelottaisi useimmat kansalaiset." Pawlenty on muuttanut kantojaan energiapolitiikassa; hän kannatti aikoinaan cap and trade -järjestelmää, mutta ei enää kannata. Etsimme hänen viimeaikaisia lausuntojaan lääkkeiden jälleentuonnista Kanadasta, mutta emme löytäneet niitä. Kysyimme myös kahdelta Minnesotan poliittiselta tarkkailijalta, kuvastaako Star Tribunen juttu yleisesti Pawlentyn poliittisia näkemyksiä vuonna 2006. He sanoivat, että se oli. "Mitä tulee hänen näkemyksiinsä hallituksesta, häntä voi mielestäni parhaiten kuvata siten, että hän haluaa aktiivisesti käyttää hallitusta tiettyjen päämäärien saavuttamiseksi, mutta vain pienemmillä veroilla", sanoi David Schultz, Hamline-yliopiston professori, joka tutkii Minnesotan politiikkaa. Schultzin mukaan Pawlentyn retoriikka muuttui konservatiivisemmaksi vuoden 2008 tienoilla, kun hänen nimensä mainittiin John McCainin mahdollisena vastaehdokkaana. ""Rehellisyyden nimissä Pawlenty hillitsi demokraattisen lainsäätäjän menoja. Mutta hän oli maltillisempi useissa muissa asioissa kuin hän nyt vaikuttaa, ja (Star Tribunen juttu) on esimerkki siitä"," sanoi Steve Schier, Carleton Collegen valtiotieteen professori. Mitä tästä seuraa? Vuonna 2006 Pawlenty esiintyi konservatiivina, joka oli valmis puuttumaan markkinoihin, ja hän sanoi, että hallituksen on "hajotettava vakiintuneet intressit ennen kuin niistä tulee liian voimakkaita". Näyttää siltä, että hän on perääntynyt näistä kannoista vuonna 2011, mutta se ei muuta hänen vuosien takaisia näkemyksiään. Jos hän lainasi David Brooksia sanoessaan, että ""pienen hallituksen aikakausi on ohi"", hän näytti tekevän sen hyväksyvästi, vaikka tiedottaja sanoi, ettei hän tarkoittanut antaa ymmärtää, että hän kannattaisi ""suurta hallitusta""."".</w:t>
      </w:r>
    </w:p>
    <w:p>
      <w:r>
        <w:rPr>
          <w:b/>
        </w:rPr>
        <w:t xml:space="preserve">Tulos</w:t>
      </w:r>
    </w:p>
    <w:p>
      <w:r>
        <w:t xml:space="preserve">"Michele Bachmann sanoo Tim Pawlentyn sanoneen vuonna 2006: ""Pienen hallituksen aikakausi on ohi... hallituksen on oltava ennakoivampi ja aggressiivisempi.""</w:t>
      </w:r>
    </w:p>
    <w:p>
      <w:r>
        <w:rPr>
          <w:b/>
        </w:rPr>
        <w:t xml:space="preserve">Esimerkki 2.1666</w:t>
      </w:r>
    </w:p>
    <w:p>
      <w:r>
        <w:t xml:space="preserve">"Durbanissa Etelä-Afrikassa pidetyn kansainvälisen aids-konferenssin yksi menestystarina oli se, että yhä useammat ihmiset saavat hoitoa hiviin/aidsiin kuin koskaan aikaisemmin - YK:n viimeisimmän arvion mukaan noin 17 miljoonaa. Lääkkeiden hintojen laskulla oli keskeinen rooli siinä, että palveluntarjoajat pääsivät tähän pisteeseen. Kansainvälinen terveysjärjestö Lääkärit ilman rajoja (Médecins Sans Frontières) varoitti kuitenkin lehdistötilaisuudessa, että kauppaneuvottelut eri puolilla maailmaa vaarantavat tulevat saavutukset. Ryhmä sanoi, että sen uusimmassa raportissa ""tarkastellaan useita maailmanlaajuisia uhkia kohtuuhintaisen hoidon saatavuudelle, mukaan lukien kauppasopimukset, jotka uhkaavat Intian roolia "kehitysmaiden apteekkina""."" Kauppa on Yhdysvaltain presidentinvaalien keskiössä sen vaikutuksen vuoksi amerikkalaiseen työvoimaan. Mutta onko kyse muustakin? Mietimme, onko totta, että seuraava sopimuskierros, sekä ne, joissa Yhdysvallat on mukana, että ne, joissa ei ole mukana, heikentäisivät joidenkin suurten lääkkeiden valmistajien asemaa Intiassa. Miksi Intia Intia on tärkeä maa, koska maan patenttilakien ansiosta Intia ja rinnakkaisvalmisteet sopivat yhteen kuin paahtoleipä ja hillot. Intian säännöt helpottavat yrityksiä tuottamaan geneerisiä lääkkeitä muita paikkoja helpommin, kun alkuperäisen lääkkeen patentti on päättynyt. Geneeriset lääkkeet ovat edullisempia kuin niiden tuotemerkillä varustetut serkut, ja jos haluat säästää rahaa, valitset geneerisen vaihtoehdon. Lääkärit ilman rajoja -järjestön mukaan 97 prosenttia lääkkeistä, joita se käyttää hiv-tartunnan saaneiden ihmisten hoitoon, on Intiassa valmistettuja rinnakkaisvalmisteita. Tämä sisältää lääkkeitä itse HIV:hen sekä keuhkokuumeen ja tuberkuloosin kaltaisiin tauteihin, jotka iskevät ihmisiin, joiden immuunijärjestelmä on heikentynyt. Lääkärit ilman rajoja -järjestö on huolissaan vähemmän nykyisin käyttämistään lääkkeistä ja enemmänkin niistä lääkkeistä, joihin se luottaa tulevaisuudessa. Hoitoon tulevien ihmisten määrän kasvaessa lääkärit huomaavat, että yhä useammat eivät reagoi yleisimpiin eli ensilinjan lääkkeisiin. Lääkärit ilman rajoja -järjestö keskittyy tekemään toisen ja kolmannen linjan lääkkeistä edullisempia, jotta ne vastaisivat kasvavaan tarpeeseen, ja he näkevät Intian sopivana paikkana tämän toteuttamiseen. Kauppasopimusten vaikutus Vaikka Trans-Pacific Partnership saa paljon huomiota Yhdysvalloissa, Intia ei kuulu siihen. Se on kuitenkin mukana keskusteluissa, jotka koskevat alueellista kattavaa talouskumppanuutta (Regional Comprehensive Economic Partnership), joka on mega-aluekohtainen sopimus, jonka tavoitteena on yhdistää 16 maata, mukaan lukien Kiina, Intia, Australia, Japani, Etelä-Korea ja monet muut Aasian maat. Myös Euroopan unioni pyrkii alueelliseen kauppasopimukseen Intian ja muiden Aasian maiden kanssa. Molemmissa kauppaneuvotteluissa on pyritty saamaan Intia tiukentamaan patenttilakejaan. Myös Yhdysvallat on pyrkinyt neuvottelemaan Yhdysvaltojen kauppaedustajan toimiston valvomassa kahdenkeskisessä prosessissa. Toimiston esiin nostamat kysymykset ovat samankaltaisia kuin suurissa kauppasopimuksissa. USTR:n viimeisimmässä raportissa kritisoidaan Intian patenttilakeja ja todetaan, että "erityisesti lääketeollisuudella on monia teollis- ja tekijänoikeuksiin liittyviä haasteita"." Mistä Yhdysvaltain kauppaneuvottelijat eivät erityisesti pidä? Intia on esimerkiksi haluton myöntämään uusia patentteja lääkkeelle tai lääkeseokselle, joka on rakennettu jo patenttisuojaa nauttivien lääkkeiden ympärille. Nämä niin sanotut sekundaaripatentit pidentävät lääkkeiden valmistajan yksinoikeutta tuotantoon. Tämä merkitsee mahdollisuutta periä korkeampia hintoja. Amerikkalaiset virkamiehet eivät myöskään pidä Intian säännöistä, jotka koskevat kliinisiä kokeita koskevia tietoja. Kun joku keksii lääkkeen, hänen on todistettava, että se on turvallinen ja tehokas. Todisteet löytyvät tutkimusraporteista. Intia antaa geneeristen lääkkeiden valmistajien luottaa alkuperäisiin kliinisiin tutkimuksiin. Yksi tapa pidentää yksinoikeutta lääkkeen valmistamiseen on estää geneeristen lääkkeiden valmistajia käyttämästä näitä tietoja useiden vuosien ajan. Helpottaisivatko tällaiset muutokset uusien lääkkeiden valmistajien elämää ja vaikeuttaisivat geneeristen lääkkeiden valmistajien elämää? Emme kiistäneet, etteivätkö ne muuttaisi. Keskustelimme riippumattomien asiantuntijoiden kanssa, joiden mielestä Intian pitäisi pysyä asemissaan, ja niiden kanssa, joiden mielestä sen pitäisi taipua, mutta kummassakin tapauksessa he olivat yhtä mieltä siitä, kuka voittaa ja kuka häviää. Molemmin puolin on hyviä perusteluja sille, että uusia lääkkeitä keksivien yritysten voittoja on suojeltava ja että lääkkeitä on tehtävä edullisemmiksi. Emme ota kantaa laajempaan kysymykseen siitä, mikä on oikea tasapainopiste. Keskitymme vain väitteeseen, jonka mukaan suuret kauppakumppanit haluavat siirtää Intian lainsäädäntöä uusien lääkkeiden keksijöiden eduksi. Lee Branstetter on professori ja kaupan asiantuntija Carnegie Mellonin yliopistossa. Hänen mielestään Intian lainsäädäntöä pitäisi muuttaa geneeristen lääkkeiden valmistajien kustannuksella. ""Lyhyellä aikavälillä tämä rajoittaa geneeristen lääkkeiden valmistajien voittomahdollisuuksia"", hän kertoi meille. Texasin A&amp;M-korkeakoulun oikeustieteen professori Srividhya Ragavanin mielestä Intian lait ovat nykyisellään oikeassa tasapainossa. Hän kertoi meille pitävänsä Yhdysvaltojen kantaa "yrityksenä heikentää Intian rinnakkaislääketeollisuutta". Löysimme lukuisia artikkeleita, joissa päädyttiin samaan johtopäätökseen. Mutta vaikka Branstetter ja Ragavan ovat samaa mieltä siitä, miten nämä poliittiset muutokset heikentävät geneeristen lääkkeiden valmistajia, se ei tarkoita, että he ovat samaa mieltä siitä, mitä tämä tarkoittaa edullisten lääkkeiden saatavuudelle. Ragavan kertoi meille, että ""Tyynenmeren alueen transatlanttinen kumppanuus, alueellinen kattava talouskumppanuus ja EU:n kauppaneuvottelut kohdistuvat kaikki Intian geneeristen lääkkeiden teollisuuteen, mikä haittaa köyhien ihmisten lääkkeiden saatavuutta.""" Branstetterin mukaan tämä on epätodennäköistä ja tuo esiin tärkeän piirteen Maailman kauppajärjestön kattavissa kauppasäännöissä. Branstetter sanoi, että muissa maissa (hän mainitsi Perun esimerkkinä) näkemänsä perusteella hän epäilee, ettei näin tapahtuisi. Mutta vaikka näin tapahtuisi, hän sanoi, että WTO:n säännöstön osa - Dohan julistus teollis- ja tekijänoikeuksien kauppaan liittyvistä näkökohdista - antaa maille mahdollisuuden kumota patentin, joka rajoittaa lääkkeen saatavuutta. Branstetter kutsuu sitä pakoluukuksi. "Mikä tahansa jäsenvaltio voi julistaa, että meillä on kansanterveydellinen hätätilanne", Branstetter sanoi. ""Silloin ne voivat pakottaa patentin omistavan yrityksen lisensoimaan lääkkeen valmistuksen kotimaiselle tai ulkomaiselle lääkkeiden tuottajalle, joka toimittaisi sitä sovittuun hintaan.""" Branstetter huomauttaa, että Tyynenmeren kumppanuussopimus edellyttää nimenomaan, että kaikki sen allekirjoittavat maat hyväksyvät Dohan julistuksen. Maat ovat ottaneet tämän askeleen aiemminkin. Aids-kriisin huipulla 2000-luvun puolivälissä Indonesia, Malesia, Ghana, Mosambik ja monet muut maat antoivat niin sanottuja pakkolisenssejä, joilla ne saivat kansalaisilleen kohtuuhintaisia hiv/aids-lääkkeitä. Lääkärit ilman rajoja -kampanjan poliittinen johtaja Rohit Malpani kertoi kuitenkin, että pakkolisenssien määrä on viime vuosina vähentynyt. ""Vaikka mailla olisi oikeus käyttää suojalausekkeita ja ne voisivat käyttää niitä, ne eivät tee niin"", Malpani sanoi. Hän ehdotti useita syitä, muun muassa poliittisen tahdon puutetta sekä Yhdysvaltojen, EU:n ja lääkeyhtiöiden painostusta. Hallitsijamme Lääkärit ilman rajoja sanoi, että kauppasopimukset uhkaavat intialaisten geneeristen lääkkeiden valmistajien kapasiteettia valmistaa seuraavan kierroksen HIV-lääkkeitä. Havaitsimme, että kauppaneuvotteluissa, olivatpa ne sitten osa laajoja alueellisia kauppasopimuksia tai Yhdysvaltojen ja Intian välisiä yksipuolisia keskusteluja, on käytetty sanamuotoja, jotka toimivat intialaisia geneeristen lääkkeiden valmistajia vastaan. Ne pakottavat Intiaa olemaan valmiimpi myöntämään patentteja lääkkeille, jotka ovat jo patenttisuojaa nauttivien lääkkeiden laajennuksia. Lisäksi ne haluavat, että Intia estää geneeristen lääkkeiden valmistajia tukeutumasta lääkkeen keksijän tuottamiin kliinisiin tutkimustietoihin. Molemmat toimenpiteet pidentäisivät patenttien kestoa ja antaisivat lääkeyhtiöille enemmän aikaa periä korkeampia hintoja. Yksikään lukemistamme artikkeleista tai asiantuntijoista, joihin otimme yhteyttä, ei epäillyt tätä tulosta tai sitä, että tämä heikentäisi geneeristen lääkkeiden valmistajien asemaa. Asiantuntijamme olivat eri mieltä siitä, heikentäisikö tämä kriittisten lääkkeiden saatavuutta. Kauppasopimukset eivät tee palveluksia Intian geneeristen lääkkeiden valmistajille."</w:t>
      </w:r>
    </w:p>
    <w:p>
      <w:r>
        <w:rPr>
          <w:b/>
        </w:rPr>
        <w:t xml:space="preserve">Tulos</w:t>
      </w:r>
    </w:p>
    <w:p>
      <w:r>
        <w:t xml:space="preserve">"Kauppasopimukset uhkaavat ""Intian roolia kehitysmaiden apteekkina"" uusien HIV-lääkkeiden osalta.""</w:t>
      </w:r>
    </w:p>
    <w:p>
      <w:r>
        <w:rPr>
          <w:b/>
        </w:rPr>
        <w:t xml:space="preserve">Esimerkki 2.1667</w:t>
      </w:r>
    </w:p>
    <w:p>
      <w:r>
        <w:t xml:space="preserve">78-vuotias tv-persoona kertoo People-lehdelle, että hän reagoi erittäin hyvin kemoterapiaan, ja lääkärit ovat kertoneet hänelle, että "he eivät ole nähneet näin myönteisiä tuloksia muistiinpanojensa aikana". Trebek kertoo, että osa kasvaimista on kutistunut yli 50 prosenttia. Trebek ilmoitti diagnoosistaan maaliskuussa, mutta sanoi aikovansa jatkaa työskentelyä. Hän sanoi aikovansa voittaa taudin alhaisen eloonjäämisprosentin perheen ja ystävien rakkauden ja tuen sekä katsojien rukousten avulla. American Cancer Society arvioi, että 3 prosenttia neljännen vaiheen haimasyöpää sairastavista potilaista on elossa viiden vuoden kuluttua diagnoosin saamisesta. Trebek sanoo, että hänellä on vielä useita hoitokierroksia jäljellä, jotta hän toivottavasti pääsee täydelliseen remissioon.</w:t>
      </w:r>
    </w:p>
    <w:p>
      <w:r>
        <w:rPr>
          <w:b/>
        </w:rPr>
        <w:t xml:space="preserve">Tulos</w:t>
      </w:r>
    </w:p>
    <w:p>
      <w:r>
        <w:t xml:space="preserve">Alex Trebek kertoo "mielettömän" haimasyöpäpäivityksen.</w:t>
      </w:r>
    </w:p>
    <w:p>
      <w:r>
        <w:rPr>
          <w:b/>
        </w:rPr>
        <w:t xml:space="preserve">Esimerkki 2.1668</w:t>
      </w:r>
    </w:p>
    <w:p>
      <w:r>
        <w:t xml:space="preserve">Nuori tiedemies He Jiankui näki, että CRISPR-nimisen työkalun voima voisi muuttaa paitsi geenejä myös hänen omaa uraansa. Vieraillessaan Yhdysvalloissa hän etsi CRISPR:n pioneereja, kuten Jennifer Doudnaa Kalifornian yliopistosta Berkeleystä ja Stanfordin yliopiston tohtori Matthew Porteusta, sekä sen käyttöä pohtivia suuria ajattelijoita, kuten Stanfordin eetikko tohtori William Hurlbut. Viime viikolla nämä järkyttyneet tutkijat seurasivat, kun hän kaappasi kansainvälisen konferenssin, jonka järjestämisessä he olivat mukana, hämmästyttävällä väitteellä: hän sanoi auttaneensa tekemään maailman ensimmäiset geenimuunnellut vauvat, vaikka tieteessä vallitsee selvä yksimielisyys siitä, että geneettisten muutosten tekemistä, jotka voivat siirtyä tuleville sukupolville, ei pitäisi yrittää tässä vaiheessa. Yhdysvaltain kansallisten terveysinstituuttien johtaja Francis Collins kutsui He:n kokeilua "suuren luokan seikkailuksi", jonka pääosassa oli "tiedemies, joka ilmeisesti uskoi olevansa sankari". Itse asiassa hän ylitti kaikki tieteelliset ja eettiset rajat". Mutta kukaan ei pysäyttänyt häntä. Miten se voi olla mahdollista? Tiedemiehet sanovat, ettei ole varmaa keinoa pysäyttää ketään, joka aikoo apinoida DNA:n kanssa, olipa käytössä mitä lakeja tai normeja tahansa. CRISPR on halpa ja helppokäyttöinen - siksi tutkijat alkoivat huolestua siitä, että jotain tällaista voisi tapahtua melkein heti teknologian keksimisen jälkeen. Tieteessä ja lääketieteessä on pitkä historia siitä, että tutkijat ovat aloittaneet ennenaikaisesti kokeita, jotka ovat herättäneet halveksuntaa tai kauhua - jotkut niistä ovat johtaneet nykyisin yleisiin käytäntöihin, kuten koeputkihedelmöitykseen. Geeninmuokkaus lisääntymistarkoituksiin on käytännössä kielletty Yhdysvalloissa ja suurimmassa osassa Eurooppaa. Kiinassa ministeriön ohjeissa kielletään alkioiden tutkimus, joka "rikkoo eettisiä tai moraalisia periaatteita". Kävi ilmi, että hän ei ollut aivan hiljaa tavoitteistaan. Hän otti yhteyttä kansainvälisiin asiantuntijoihin Stanfordin ja Rice-yliopistoissa, joissa hän oli tehnyt jatko-opintoja, ja muualla, ja pyysi neuvoja ennen kokeilua ja sen aikana. Olisiko tiedemiesten, jotka tiesivät He:n suunnitelmista, pitänyt puhua asiasta? Olisivatko he voineet estää häntä? Vastaukset eivät ole selviä. "Se ei kuulu oikeudellisen vastuun, vaan eettisen vastuun kategoriaan", Collins sanoi. Hän sanoi, että puhumatta jättäminen "ei näytä siltä, että tiedemies ottaisi vastuuta". Kiinan kansallinen terveyskomissio, Kiinan tiedeakatemia ja He:n oma yliopisto ovat sanoneet olleensa pimennossa ja ovat sittemmin tuominneet hänet. Kolme Stanfordin tiedemiestä - Hurlbut, Porteus ja He:n entinen apurahaneuvoja Stephen Quake - olivat kuitenkin laajasti yhteydessä häneen viime vuosina. He ja muut tiedemiehet tiesivät tai epäilivät vahvasti, että He aikoi yrittää tehdä geneettisesti muokattuja vauvoja. Jotkut luottamushenkilöt eivät uskoneet, että hän toteuttaisi sen; toiset esittivät huolenaiheita, joihin ei koskaan kiinnitetty huomiota. Stanford ei ole vastannut haastattelupyyntöön. Biotekniikan professori Quake oli yksi ensimmäisistä, jotka saivat tietää He:n tavoitteista. Quake kertoi tavanneensa He:n vuosien varrella aina, kun hänen entinen oppilaansa oli kaupungissa, ja että He kertoi muutama vuosi sitten olevansa kiinnostunut muokkaamaan elävänä syntyviä alkioita, jotta niistä saataisiin vastustuskykyisiä AIDS-virusta vastaan. Quake sanoi antaneensa Heille vain yleisiä neuvoja ja rohkaisi tätä keskustelemaan valtavirran tutkijoiden kanssa, valitsemaan tilanteita, joissa riskit ovat yksimielisesti perusteltuja, noudattamaan korkeimpia eettisiä normeja ja julkaisemaan tuloksensa vertaisarvioidussa lehdessä. "Neuvoni olivat hyvin laajoja", Quake sanoi. Hurlbut uskoo tavanneensa hänet ensimmäisen kerran vuoden 2017 alussa, kun hän ja Doudna, CRISPR:n toinen keksijä, pitivät ensimmäisen kolmesta tapaamisesta johtavien tiedemiesten ja eetikoiden kanssa keskustellakseen teknologiasta. "Jotenkin hän päätyi kokoukseemme", Hurlbut sanoi. Sen jälkeen He on palannut Stanfordiin useita kertoja, ja Hurlbut sanoi "viettäneensä monta tuntia" keskustellen Hein kanssa tilanteista, joissa geenieditointi voisi olla tarkoituksenmukaista. Neljä tai viisi viikkoa sitten Hurlbut kertoi He:n käyneen jälleen tapaamassa häntä ja keskustelleen alkion geenimuokkauksesta HIV:n ehkäisemiseksi. Hurlbut sanoi epäilevänsä, että He oli yrittänyt istuttaa muokatun alkion naisen kohtuun. "Minä huomautin hänelle", hän sanoi. "En antanut vihreää valoa hänen työlleen. Haastoin hänet siitä. En hyväksynyt sitä, mitä hän teki." Porteus sanoi tietävänsä, että He oli keskustellut Hurlbutin kanssa, ja oletti Hurlbutin lannistaneen kiinalaistutkijan. Helmikuussa He pyysi tapaamista Porteuksen kanssa ja kertoi saaneensa sairaalan eettiseltä lautakunnalta luvan jatkaa. "Luulen, että hän odotti minun olevan vastaanottavaisempi, ja olin hyvin kielteinen", Porteus sanoi. "Olin vihainen hänen naiiviudelleen ja holtittomuudelleen." Porteus sanoi kehottaneensa Heä "puhumaan johtavien kiinalaisten kollegojensa kanssa". Tapaamisen jälkeen "en kuullut hänestä mitään ja oletin, ettei hän jatkaisi", Porteus sanoi. "Jälkikäteen ajateltuna olisin voinut nostaa metelin." Geenimuunneltuja kaksostyttöjä käsittelevässä artikkeliluonnoksessa, jonka hän aikoi lähettää lehtiin, hän kiitti UC Berkeleyn biofyysikkoa Mark DeWittia "käsikirjoituksen muokkaamisesta". DeWitt sanoi yrittäneensä taivutella Heä ja kiisti, että hän olisi muokannut artikkelia. Hän sanoi nähneensä paperin, mutta hänen antamansa palaute oli "melko yleistä". He:n väitteitä, mukaan lukien sitä, että hänen työnsä on johtanut toiseen raskauteen , ei voida vahvistaa riippumattomasti, eikä hänen työtään ole julkaistu. Hän puolusti toimintaansa viime viikolla geenieditointihuippukokouksessa Hongkongissa. Sen sijaan toinen yhdysvaltalainen tiedemies sanoi, että hän ei ainoastaan rohkaissut He:tä, vaan hänellä oli suuri rooli hankkeessa. Michael Deem, biotekniikan professori Ricen yliopistossa ja He:n väitöskirjan ohjaaja, sanoi työskennelleensä He:n kanssa siitä lähtien, kun tiedemies palasi Kiinaan noin vuonna 2012, ja että hän istuu neuvoa-antavissa elimissä ja omistaa "pienen osuuden" He:n kahdessa geenitekniikan yrityksessä Shenzhenissä. Deem puolusti He:n toimia ja sanoi, että tutkimusryhmä teki aiemmin eläinkokeita. "Meillä on useita sukupolvia eläimiä, joita muokattiin geneettisesti ja jotka tuottivat elinkelpoisia jälkeläisiä", ja paljon tutkimusta tahattomista vaikutuksista muihin geeneihin, Deem sanoi. Deem sanoi myös olleensa läsnä Kiinassa, kun jotkut tutkimukseen osallistuneet antoivat suostumuksensa alkioiden geenimuokkauksen kokeilemiseen. Rice sanoi, ettei sillä ollut tietoa Deemin osallisuudesta, ja se tutkii asiaa nyt. Toistaiseksi suurin osa huomiosta on kohdistunut Kiinan sääntelyn puutteisiin. Se ei kuitenkaan ole koko tarina, sanoi Rosario Isasi, joka on Miamin yliopistossa toimiva Yhdysvaltojen ja Kiinan genomilainsäädännön asiantuntija. "Keskitytään siihen, miten se tapahtui ja miksi se tapahtui ja miten se tapahtui", Isasi sanoi. "Miten voimme luoda järjestelmän, jossa on parempi avoimuus?" Ei ole olemassa kansainvälistä hallintoelintä, joka valvoisi bioetiikan sääntöjen noudattamista, mutta tieteelliset elimet ja yliopistot voivat käyttää muita välineitä. "Jos joku rikkoo näitä sääntöjä, tutkijat voivat syrjäyttää, lehdet voivat kieltäytyä julkaisemasta, työnantajat voivat kieltäytyä työllistämästä ja rahoittajat voivat kieltäytyä rahoittamasta", sanoi Hank Greely, Stanfordin yliopiston lain ja genetiikan professori. Greely odottaa, että He:n kokeilulla on heijastusvaikutuksia akateemisessa maailmassa riippumatta siitä, ryhtyvätkö sääntelyviranomaiset toimiin vai eivät. "Yliopistot tarkastelevat tarkemmin, mitä on tekeillä. Tämä tapaus saa kaikki olemaan varuillaan kaikista asiaan liittyvistä tutkimuksista." Joskus huono alku voi tietysti kääntyä paremmaksi lopuksi. Vuonna 1980 Kalifornian yliopiston Los Angelesin professori Martin Cline sai seuraamuksia, koska hän oli tehnyt ensimmäisen geeniterapian kahdelle naiselle Israelissa ja Italiassa, koska hän ei ollut saanut lupaa kokeilla sitä UCLA:ssa. Cline ilmoitti työstään sen sijaan, että olisi julkaissut sen tieteellisessä lehdessä, ja häntä arvosteltiin siitä, että hän oli kokeillut "geenitekniikkaa" ihmisiin, vaikka sen turvallisuutta ja tehokkuutta ei ollut vielä osoitettu eläimillä. Nyt geeniterapia on vakiintunut, vaikkakin vielä melko uusi hoitomenetelmä. Kaksi vuotta aiemmin, vuonna 1978, tohtori Robert Edwards sai samanlaisen tuomion, kun hän ilmoitti lehdistön välityksellä maailman ensimmäisestä "koeputkilapsesta" Louise Brownista. Myöhemmin työstä myönnettiin Nobel-palkinto, ja IFV on auttanut miljoonia ihmisiä saamaan lapsen. Tänä vuonna Louise Brown - kahden vanhanaikaisella tavalla hedelmöitetyn pojan äiti - täytti 40 vuotta. ___ Larson raportoi Washingtonista, D.C. ___ Tämä Associated Pressin sarja on tuotettu yhteistyössä Howard Hughes Medical Institute's Department of Science Educationin kanssa. AP on yksin vastuussa kaikesta sisällöstä.</w:t>
      </w:r>
    </w:p>
    <w:p>
      <w:r>
        <w:rPr>
          <w:b/>
        </w:rPr>
        <w:t xml:space="preserve">Tulos</w:t>
      </w:r>
    </w:p>
    <w:p>
      <w:r>
        <w:t xml:space="preserve">Olisiko kukaan voinut estää geenimuunneltuja vauvoja koskevan kokeen?.</w:t>
      </w:r>
    </w:p>
    <w:p>
      <w:r>
        <w:rPr>
          <w:b/>
        </w:rPr>
        <w:t xml:space="preserve">Esimerkki 2.1669</w:t>
      </w:r>
    </w:p>
    <w:p>
      <w:r>
        <w:t xml:space="preserve">Syyskuussa 2019 saimme lukijoilta useita kyselyjä uutisraporteista, joissa väitettiin, että yksi entisen varapresidentin Joe Bidenin silmistä "täyttyi verellä" CNN:n kaupungintalokeskustelun aikana 4. syyskuuta, sekä tapauksen näyttävän videomateriaalin aitoudesta. Daily Mail kirjoitti: "Demokraattien presidenttiehdokkaan Joe Bidenin vasen silmä näytti täyttyvän verestä, kun hän vastasi kysymykseen CNN:n ilmastokeskustelussa keskiviikkoiltana. Biden oli vastaamassa kysymykseen frackingista, kun veri tuli yhtäkkiä näkyviin. Kun hän kääntyi poispäin kamerasta vastatakseen kysymykseen Kiinan roolista hiilidioksidipäästöissä, veri silmässä oli helppo havaita." Oikeistolainen Washington Examiner julkaisi artikkelin otsikolla "Biden's Eye Fills With Blood During CNN Climate Town Hall" ja kertoi seuraavaa: "Entinen varapresidentti Joe Biden näytti saaneen verisuonen puhkeamaan vasempaan silmäänsä osallistuessaan CNN:n ilmastonmuutosta käsittelevään kaupungintaloon. Silmän verisuonen rikkoutuminen, joka tunnetaan myös nimellä subconjuctival hemorrhage, voi johtua useista asioista, kuten korkeasta verenpaineesta, verenvuotohäiriöistä, verenohennuslääkkeistä tai jopa liiallisesta rasituksesta." Samankaltaisia raportteja julkaisivat Daily Express ja oikeistolainen Townhall-sivusto. Moniin raportteihin liittyi kuvamateriaalia, jossa näytti siltä, että Bidenin vasemman silmän kulmaan kerääntyi verta väittelyn aikana:  Videomateriaali oli aitoa, ja Bidenin silmäkulmaan todellakin kerääntyi verta, sisäisesti, hänen esiintymisensä aikana televisioidussa kaupungintalossa. Ei ole kuitenkaan selvää, mikä sen aiheutti, ja suuri osa raportoinnista, jossa viitattiin "terveysongelmiin", näytti perustuvan spekulaatioihin. Välikohtaus alkoi noin 26 minuutin kuluttua Bidenin esiintymisestä väittelyssä, joka on katsottavissa CNN:n verkkosivuilla. Veri tulee näkyviin noin 50 sekunnin kohdalla seuraavassa klipissä, jonka CNN itse julkaisi Twitterissä: "Voimme ottaa miljoonia ajoneuvoja pois teiltä, jos meillä on suurnopeusjuna", entinen varapresidentti Joe Biden sanoo. "Olen ollut sen puolestapuhuja viimeiset 25 vuotta." #ClimateTownHall https://t.co/B8y4m3SMc5 pic.twitter.com/DNHPKJzDT3 - CNN (@CNN) September 5, 2019 Ei ole selvää, mikä aiheutti välikohtauksen. Joissakin uutisissa spekuloitiin, että kuvamateriaalissa näkyi Bidenin silmässä puhjenneen verisuonen jälkiseurauksia, mikä on American Academy of Ophthalmologyn mukaan suhteellisen melko yleistä ja "yleensä vaaratonta". Verisuonten puhkeaminen silmään voi johtua ponnistuksesta, yskästä tai aivastuksesta, mutta se voi liittyä myös taustalla oleviin terveysongelmiin, kuten korkeaan verenpaineeseen, diabetekseen tai verenohennuslääkkeiden käyttöön. Myös piilolinssien käytöstä johtuvat komplikaatiot voivat aiheuttaa silmän verisuonten puhkeamisen.</w:t>
      </w:r>
    </w:p>
    <w:p>
      <w:r>
        <w:rPr>
          <w:b/>
        </w:rPr>
        <w:t xml:space="preserve">Tulos</w:t>
      </w:r>
    </w:p>
    <w:p>
      <w:r>
        <w:t xml:space="preserve">Yhdysvaltain demokraattien vuoden 2020 presidenttiehdokkaan Joe Bidenin vasemmassa silmässä näkyi veritahroja CNN:n väittelyssä syyskuussa 2019. </w:t>
      </w:r>
    </w:p>
    <w:p>
      <w:r>
        <w:rPr>
          <w:b/>
        </w:rPr>
        <w:t xml:space="preserve">Esimerkki 2.1670</w:t>
      </w:r>
    </w:p>
    <w:p>
      <w:r>
        <w:t xml:space="preserve">Vähärasvaisessa ruokavaliossa hedelmät ja kaurapuuro sopivat hyvin. Uusimmassa dieettitrendissä ei sallita lainkaan ruokaa pitkiä aikoja. Ruokavalio, joka kieltää syömisen tuntikausia, saattaa tuntua tuhoon tuomitulta kulttuurissa, jossa ruokaa on jatkuvasti saatavilla, mutta "ajoittaista paastoa" harjoittaville ihmisille on ilmestynyt sovelluksia ja Facebook-ryhmiä. Tennesseessä asuva 32-vuotias Bri Wyatt kokeili sitä tänä kesänä. "Aluksi ajattelin, että ei ole mitään mahdollisuutta", hän sanoi. Mutta luettuaan siitä lisää hän ajatteli, ettei se ehkä olekaan niin vaikeaa. Hän aloitti jättämällä aamiaisen ja iltapalat väliin ja siirtyi myöhemmin 60 päivän haasteeseen, jossa hän paastosi joka toinen päivä. Melissa Breaux Bankston, Crossfit-ohjaaja New Orleansissa, Louisianassa, kokeili myös ajoittaista paastoa keinona hillitä naposteluaan. "Halusin rajoittaa syömisaikaani", hän sanoi. Tutkimuksia ajoittaisen paaston mahdollisista terveyshyödyistä on vielä vähän, myös sen tehokkuudesta painonpudotuksessa. Uuden vuoden kynnyksellä saatat kuitenkin miettiä, voisiko se auttaa sinua pääsemään parempaan kuntoon. MILLOIN, EI MITÄ Kuten muutkin ruokavaliot, ajoittainen paasto auttaa laihtumaan asettamalla rajat ruoan suhteen. Mutta sen sijaan, että rajoitettaisiin sitä, mitä syöt, rajoitetaan sitä, milloin syöt. "Se on oikeastaan toinen tapa huijata kehoa syömään vähemmän kaloreita", sanoo Krista Varady, joka tutkii ajoittaista paastoa Illinoisin yliopistossa Chicagossa. Kannattajat sanovat, että ajoittainen paasto auttaa laihtumisessa muillakin tavoin. Heidän mukaansa se esimerkiksi pakottaa kehon polttamaan omaa rasvaa polttoaineeksi sen jälkeen, kun se on kuluttanut ravinnosta normaalisti saamansa energian loppuun. Vaikutukset riippuvat kuitenkin erityisestä lähestymistavasta, ja Varadyn mukaan ei ole vielä vahvaa näyttöä siitä, että ajoittaisella paastolla olisi mitään ainutlaatuisia vaikutuksia muihin ruokavalioihin verrattuna. Siitä huolimatta ihmisten tulisi neuvotella lääkärinsä kanssa ennen kuin he kokeilevat sitä. Sitä ei suositella lapsille, tiettyjä lääkkeitä käyttäville eikä ihmisille, joilla on ollut syömishäiriöitä. PAASTOMENU Yksi suosituimmista lähestymistavoista ajoittaiseen paastoon on rajoittaa syöminen 8 tunnin ikkunaan ja paastota päivän muut 16 tuntia. Tätä kutsutaan aikarajoitetuksi ruokailuksi, eikä se ole yhtä vaikeaa kuin jotkut muut lähestymistavat, koska paastojaksoon voi sisältyä myös aika, jolloin nukut. Monet ihmiset räätälöivät syömisikkunan lyhyemmäksi tai pidemmäksi. Jotkut syövät vain yhden aterian päivässä, kun taas toiset paastoavat kokonaisia päiviä pari kertaa viikossa. Paastopäivinä ihmiset voivat tarvittaessa sallia itselleen noin 600 kaloria. Tohtori Jason Fung, joka on kirjoittanut kirjoja ajoittaisesta paastosta, sanoo kuitenkin, että ruoan jättäminen kokonaan väliin voi olla jopa helpompaa, koska pienten määrien syöminen voi stimuloida ruokahalua. Olipa menetelmä mikä tahansa, ihmisten ei pitäisi ahmia, kun he lopettavat paaston. Fungin mukaan on myytti, että paastoaminen saa nälkäiseksi. Sumaya Kazi, joka kirjoittaa ajoittaisesta paastostaan verkossa ja tarjoaa ruokavalioon liittyviä valmennuspalveluja, sanoo, että ruokavalio vaikuttaa vaikeammalta kuin se on, osittain siksi, että ylensyönnistä on tullut normi. "Ajoittainen paastoaminen on enemmän henkinen kuin fyysinen haaste", hän sanoo. Ihmiset kuitenkin reagoivat ruokavalioon eri tavoin, ja paastoaminen voi olla joillekin paljon vaikeampaa kuin toisille, sanoo tohtori Fatima Stanford, Harvardin lääketieteellisen koulun lihavuusasiantuntija. "Ei ole olemassa yhtä kokoa, joka sopii kaikille", hän sanoo. PAASTO KOKEILUUN Lihavuusasiantuntijat ovat kiinnostuneet ajoittaisesta paastosta, mutta ruokavaliota koskevia tutkimuksia on vasta syntymässä. Toistaiseksi rajalliset tutkimustulokset viittaavat siihen, että se ei ehkä ole parempi laihdutuskeino kuin perinteinen kalorien vähentäminen pitkällä aikavälillä. "Valitettavasti ajoittainen paastoaminen saa hieman hypetystä", sanoo Courtney Peterson, joka tutkii ruokavaliota Birminghamin Alabaman yliopistossa. Silti jotkut paastotavat saattavat olla tehokkaampia kuin toiset. Peterson huomauttaa myös, että on vaikeaa suunnitella tutkimuksia, joissa ruokavalion vaikutukset saadaan lopullisesti selville. Tämä johtuu osittain siitä, että niin monet muut muuttujat voivat vaikuttaa asiaan. Tutkijat tutkivat esimerkiksi sitä, voisivatko ajoittaisen paastoamisen hyödyt liittyä siihen, milloin ruokailujakso ajoittuu, ja siihen, miten hyvin elimistömme käsittelee ruokaa päivän mittaan. Joidenkin terveysasiantuntijoiden mukaan ajoittainen paastoaminen saattaa olla liian vaikeaa monille ihmisille. He viittaavat 100 henkilöä käsittäneeseen tutkimukseen, jossa vuorokausipaastoryhmään sijoitetut laihtuivat ajan mittaan suunnilleen saman verran kuin perinteistä kaloreita rajoittavaa ruokavaliota noudattavat. Paastoryhmässä oli kuitenkin 38 prosentin keskeyttämisprosentti, kun taas tavanomaisen ruokavalion ryhmässä se oli 29 prosenttia. Ajoittainen paastoaminen voi kuitenkin olla muita dieettejä helpompaa ihmisille, jotka jo nyt jättävät aterioita väliin, kun heillä on liian kiire, sanoo Varady Chicagon Illinoisin yliopistosta. Jotta laihtuminen pysyisi, ihmisten pitäisi hänen mukaansa valita ruokavalio, joka muistuttaa heidän nykyistä ruokailutapaansa. "Erilaiset ruokavaliot toimivat eri ihmisille", hän sanoi. ___ Associated Pressin terveys- ja tiedeosasto saa tukea Howard Hughes Medical Instituten tiedekasvatusosastolta. AP on yksin vastuussa kaikesta sisällöstä.</w:t>
      </w:r>
    </w:p>
    <w:p>
      <w:r>
        <w:rPr>
          <w:b/>
        </w:rPr>
        <w:t xml:space="preserve">Tulos</w:t>
      </w:r>
    </w:p>
    <w:p>
      <w:r>
        <w:t xml:space="preserve">24/7-ruokakulttuurissa ajoittainen paastoaminen saa seuraajia.</w:t>
      </w:r>
    </w:p>
    <w:p>
      <w:r>
        <w:rPr>
          <w:b/>
        </w:rPr>
        <w:t xml:space="preserve">Esimerkki 2.1671</w:t>
      </w:r>
    </w:p>
    <w:p>
      <w:r>
        <w:t xml:space="preserve">Tarina käsittelee tätä kysymystä suoraan, kuten tässä: "mutta analyytikot ennustavat 300 000-600 000 dollaria kertaluonteisesta infuusiosta." Tämä on tyydyttävää, mutta tuskin. Tässä jutussa käsitellään CAR T-soluhoidon hyötyjä: "Keskeisessä tutkimuksessa, jossa hoitoa testattiin lähes tusinassa maassa, 83 prosenttia potilaista sai remissiota. Vuotta myöhemmin kaksi kolmasosaa pysyi remissiossa." Tieto olisi paljon hyödyllisempi, jos siinä asetettaisiin nämä luvut asiayhteyteen. Esimerkiksi kuinka monta potilasta tutkimukseen osallistui? 83 prosenttia voi olla 13 potilasta 16:sta tai 1 328 potilasta 1 600:sta. Entä miten 83 prosenttia verrataan tavanomaiseen hoitoon? Kertooko tarina myös, että kaksi kolmasosaa potilaista oli edelleen remissiossa vuotta myöhemmin? Vai tarkoittaako se, että kaksi kolmasosaa 83 prosentista oli edelleen remissiossa vuotta myöhemmin? Kontekstitieto olisi tuonut kaivattua selkeyttä tähän asiaan. Jutussa todetaan: "CAR T-soluhoidon tuloksena syntyvästä immuunijärjestelmästä tulee voimakas syövän torjunta-aine, mutta myös vaarallinen uhka potilaalle. Vakavia sivuvaikutuksia esiintyy runsaasti, mikä herättää huolta laajasta käytöstä." Jutussa käsitellään sitten näitä mahdollisia haittoja perusteellisemmin. Tavallisesti tämä riittäisi tyydyttävään arvioon. Mutta kun otetaan huomioon vakavien, hengenvaarallisten tapahtumien vakavuus ja esiintymistiheys, tarinaan tarvittiin numeroita: Kuinka suuri prosenttiosuus tutkimukseen osallistuneista potilaista sai vakavan immuunireaktion? Kuinka moni kuoli? Uuteen syöpähoitoon liittyy myös paljon tuntemattomia seikkoja, kuten tietojen puuttuminen pitkän aikavälin ennusteesta. Jutussa viitataan "keskeiseen tutkimukseen, jossa hoitoa testataan lähes kymmenessä maassa", mutta siinä ei anneta juurikaan lisätietoja. Vaikka jutussa kerrotaan perusteellisesti tämän hoidon syntyyn johtaneen tutkimuksen historiasta, lukijoille annetaan hyvin vähän tietoa tutkimuksista, jotka antavat tietoa hoidon toimivuudesta ja siihen liittyvistä riskeistä. Tässä ei todellakaan ole mitään tautien lietsontaa, vaikka haluammekin nostaa esiin yhden seikan. Jutussa todetaan, että CAR T-soluhoito "olisi aluksi saatavilla vain pienelle määrälle lapsia ja nuoria aikuisia, joiden leukemia ei reagoi tavanomaiseen hoitoon. Näiden potilaiden ennuste on yleensä synkkä" [korostus lisätty]. Mitä tarkoittaa "tyypillisesti synkkä ennuste"? Se on hieno ilmaisu, mutta se ei oikeastaan kerro paljonkaan tietoa - ja se on pelottavaa. Tällaisessa tapauksessa olisi todennäköisesti parempi antaa lukujen puhua puolestaan. Tai jos tarinassa käytetään tällaista kieltä, sen tueksi pitäisi esittää numeroita. Kaikki jutun lähteet ovat potilaita, potilaiden vanhempia, ovat yhteydessä lääketeollisuuteen tai ovat osallistuneet käsiteltävään tutkimukseen. Tästä huolimatta lähteet - ja heidän eturistiriitansa - on kaikki mainittu selvästi. Juttu olisi silti hyötynyt riippumattomien asiantuntijoiden panoksesta. Ensinnäkin jutussa tehdään selväksi, että CAR T-soluhoito - jos se hyväksytään - olisi saatavilla vain niille, joihin tavanomaiset hoidot eivät ole tehonneet. Tämä on keskeinen seikka. Toiseksi jutussa tuodaan esiin ero tämän immunoterapian muodon (joka räätälöidään potilaalle sopivaksi) ja muiden immunoterapiatekniikoiden välillä, jotka ovat niin sanottuja "tarkistuspisteiden estäjiä" ja joita ei ole yksilöllistetty. Kuten aiemmin mainittiin, olisimme halunneet nähdä enemmän tietoja tavanomaisen hoidon onnistumisasteesta verrattuna näihin hoitoihin. Jutussa kerrotaan selvästi, missä vaiheessa FDA:n arviointiprosessi on, miten prosessi saattaa edetä ja mitä tämä voi tarkoittaa tulevan saatavuuden kannalta. Lisäksi jutussa kerrotaan, että CAR T-soluhoitoa ei oteta käyttöön yleisesti, vaan - jos se hyväksytään - se olisi saatavilla vain tietyissä hoitolaitoksissa, joilla on asianmukainen asiantuntemus. Jutussa kerrotaan hyvin, mikä tekee tästä hoidosta uudenlaisen ja miten se toimii suhteessa muihin immunoterapiahoitoihin. Tarina menee paljon uutistiedotetta pidemmälle.</w:t>
      </w:r>
    </w:p>
    <w:p>
      <w:r>
        <w:rPr>
          <w:b/>
        </w:rPr>
        <w:t xml:space="preserve">Tulos</w:t>
      </w:r>
    </w:p>
    <w:p>
      <w:r>
        <w:t xml:space="preserve">Ensimmäinen geeniterapia - "todellinen elävä lääke" - FDA:n hyväksynnän kynnyksellä.</w:t>
      </w:r>
    </w:p>
    <w:p>
      <w:r>
        <w:rPr>
          <w:b/>
        </w:rPr>
        <w:t xml:space="preserve">Esimerkki 2.1672</w:t>
      </w:r>
    </w:p>
    <w:p>
      <w:r>
        <w:t xml:space="preserve">Maailman luonnonsäätiön valokuvassa, joka on otettu Hudson Bayn länsirannalla marraskuussa 2010, näkyy jääkarhunaaras kahden pennun kanssa Churchillin lähellä Kanadassa. Kuva on julkaistu Reutersille 9. helmikuuta 2011. REUTERS/Geoff York/World Wildlife Fund/Handout Konservatiivinen senaattori Nicole Eaton esitti torstaina senaatissa tuhoisaa kritiikkiä ja totesi, että majavat tekevät joka kesä tuhoa hänen rantamökkinsä laiturilla. "Maan symbolit eivät ole pysyviä ja voivat muuttua ajan myötä", hän sanoi. "Jääkarhu voimineen, rohkeudellaan, kekseliäisyydellään ja arvokkuudellaan sopii täydellisesti tähän rooliin."   Majavasta tuli Kanadan ainoa virallinen kansalliseläin vuonna 1975. Muodikkaiden turkishattujen valmistukseen käytetyillä majavan turkiksilla käytävä kauppa vauhditti Euroopan laajentumista Pohjois-Amerikkaan 1600-luvulla ja 1700-luvun alussa. Eaton sanoi, että alati kiireiset padonrakentajat ovat nyt riesa, mutta vältti mainitsemasta toista tunnuksen kanssa piilevää ongelmaa: nykyaikana sen nimi on slangia naisten sukupuolielimille. Viime vuonna The Beaver, yksi Kanadan vanhimmista aikakauslehdistä, nimesi itsensä uudelleen Canada's History -lehdeksi valittaen, että Internet-suodattimet estävät sen sähköpostit ja uutiskirjeet. Lehden mukaan markkinatutkimus osoitti, että nuoremmat kanadalaiset ja naiset eivät olleet kiinnostuneita ostamaan julkaisua sen nimen vuoksi. Kanadan Greenpeacen ilmastonmuutoskampanjoija Keith Stewart suhtautui epäilevästi Eatonin ehdottamaan korvaajaan. "Konservatiivisenaattori ehdottaa majavan korvaamista jääkarhulla Kanadan symbolina, mutta hänen hallituksensa ilmastopolitiikka näyttää tekevän kaikkensa jääkarhujen hävittämiseksi vuosisadan loppuun mennessä", hän sanoi. Stewart sanoi, että keskustelu oli harhautus. Eaton lähti kehumaan maan jääkarhujen kohtelua. "Vastoin perusteettomia syytöksiä Kanada on maailman johtava jääkarhujen esimerkillinen hoitojärjestelmä", hän sanoi senaatissa. "Lähestymistapaan kuuluu yhteishallinto, johon alkuperäisväestöryhmät ja hallitus osallistuvat, sekä tiukka kiintiö- ja merkkijärjestelmä."</w:t>
      </w:r>
    </w:p>
    <w:p>
      <w:r>
        <w:rPr>
          <w:b/>
        </w:rPr>
        <w:t xml:space="preserve">Tulos</w:t>
      </w:r>
    </w:p>
    <w:p>
      <w:r>
        <w:t xml:space="preserve">Jääkarhu uhkaa majavaa Kanadan kansallisena symbolina.</w:t>
      </w:r>
    </w:p>
    <w:p>
      <w:r>
        <w:rPr>
          <w:b/>
        </w:rPr>
        <w:t xml:space="preserve">Esimerkki 2.1673</w:t>
      </w:r>
    </w:p>
    <w:p>
      <w:r>
        <w:t xml:space="preserve">Burack kuoli sunnuntaina saattohoidossa Jacksonissa, New Hampshiren osavaltiossa, kertoi hänen poikansa Tom Burack, osavaltion ympäristöministeriön entinen komissaari. Hänen kirjansa julkaistiin ensimmäisen kerran vuonna 1967. New England Journal of Medicine -lehti vertasi sitä "Daavidiin, joka nousi Goljatia vastaan". Samana vuonna Burack oli todistajana kongressin monivuotisessa tutkimuksessa, joka koski lääketeollisuuden kilpailukäytäntöjä. Burack uskoi, että lääkärit olivat potilaidensa ostoedustajia ja että heillä oli velvollisuus olla määräämättä lääkekustannuksia lääkkeistä, joihin heillä ei ollut varaa, ja olla määräämättä merkkilääkkeitä sellaisiin sairauksiin, joihin oli jo saatavilla todistetusti ja kustannustehokkaasti toimivia rinnakkaisvalmisteita. Burack toimi Massachusettsin lääkekauppalautakunnan puheenjohtajana, joka laati luettelon vaihdettavissa olevista lääkkeistä. New Hampshiressa hän toimi sisätautien ja kardiologian erikoislääkärinä North Conwayn Memorial Hospitalissa. Myöhemmin hän toimi lääketieteellisenä johtajana Youngstown Sheet and Tube Companyn terästehtaalla East Chicagossa Indianassa ja Allied-Signal/Honeywell Inc:ssä Morristownissa New Jerseyssä. Hän jäi eläkkeelle vuonna 1988. Hänen 65 vuotta kestänyt vaimonsa Mary kuoli kesäkuussa. Hänellä on viisi lasta ja 10 lastenlasta.</w:t>
      </w:r>
    </w:p>
    <w:p>
      <w:r>
        <w:rPr>
          <w:b/>
        </w:rPr>
        <w:t xml:space="preserve">Tulos</w:t>
      </w:r>
    </w:p>
    <w:p>
      <w:r>
        <w:t xml:space="preserve">Dick Burack kuolee, hän kirjoitti käsikirjan "Handbook of Prescription Drugs".</w:t>
      </w:r>
    </w:p>
    <w:p>
      <w:r>
        <w:rPr>
          <w:b/>
        </w:rPr>
        <w:t xml:space="preserve">Esimerkki 2.1674</w:t>
      </w:r>
    </w:p>
    <w:p>
      <w:r>
        <w:t xml:space="preserve">"Näki, kuinka terve ja onnellinen hän oli, kunnes hän sai lääkkeen", sanoi Ann Marie Riggi-Hopkins Scrantonista. "Kun etenin kuvien kanssa, näki, miten asiat vähenivät. Se vain vie jokaisen osan elämästäsi pois." Raynor Bloomin perhe ei tiennyt hänen opioidiriippuvuudestaan, kunnes he saivat puhelun hänen kämppäkaveriltaan. Silloin oli jo liian myöhäistä. "En voi kertoa, kuinka kauan hän kamppaili riippuvuuden kanssa", sanoi hänen äitinsä Lynn Bloom Dunmoresta. Ferguson, 25, ja Bloom, 29, olivat kaksi niistä 69 ihmisestä, jotka kuolivat huumeiden yliannostuksiin Lackawannan piirikunnassa viime vuonna Overdose Free PA -verkkosivuston viimeisimpien lukujen mukaan. Vuoden 2017 luvun odotetaan kasvavan, kun kaikki toksikologiset testit on saatu päätökseen. Fentanyyli, synteettinen opioidi, joka on 50-100 kertaa voimakkaampi kuin morfiini, oli yleisin toksikologisissa testeissä havaittu lääke, jota esiintyi 36 tapauksessa. Sekä Riggi-Hopkins että Lynn Bloom, jotka epäilevät fentanyylin olleen osallisena lastensa kuolemassa, liittyvät kasvavaan joukkoon vanhempia, sekä paikallisesti että kansallisesti, jotka jakavat lastensa kamppailuja avoimissa muistokirjoituksissa. Kaksi tai kolme vuotta sitten tällainen avoimuus muistokirjoituksissa oli ennenkuulumatonta, sanoi Jim Hood, Danburyssa Connecticutissa sijaitsevan Facing Addiction -järjestön perustaja ja toimitusjohtaja. Hän vertasi opioidiepidemiaan liittyvää leimautumista aikaan, jolloin syöpä-, hiv- ja aids-kuolemansyitä ei mainittu kuolinilmoituksissa. Se, että kuolinilmoitukset ovat muuttumassa avoimemmiksi, saattaa heijastaa epidemian yleisyyttä ja ymmärrystä siitä, että ihmiset alkavat tarkastella riippuvuutta sairautena, hän sanoi. "Uskon, että se on katarttista vanhemmille, mutta myös hyödyllistä naapurille, kun levitetään sanaa siitä, että tämä on vahingollinen sairaus, joka varastaa nuorisomme", sanoi Hood, joka menetti poikansa yliannostukseen viisi vuotta sitten. "Mitä useammat ihmiset ymmärtävät sen, sitä useammat ihmiset saattavat tehdä asialle jotain." Legacy.com-sivuston mukaan viime vuonna julkaistiin valtakunnallisesti satoja muistokirjoituksia, joissa kerrottiin heroiini- ja opioidiriippuvuuden kamppailuista ja vaaroista. Sunday Times julkaisi viime vuonna noin tusinan verran kuolinilmoituksia, jotka sisälsivät tietoa kamppailusta riippuvuuden kanssa tai mainitsivat yliannostuksen kuolinsyyksi. Paikallisesti näitä alkoi ilmestyä vasta noin kahden viime vuoden aikana, sanoi Christopher James, hautausurakoitsija Vanston &amp; James Funeral Home -yrityksessä Scrantonissa ja James Wilson Funeral Home -yrityksessä Lake Arielissa. Jotkut perheet kertovat asiasta avoimesti myös katselmuksissa tai hautajaistilaisuuksissa, hän sanoi. "Ihmiset, jotka tuovat asian julki, tekevät sen aidosta huolesta muiden ihmisten puolesta", James sanoi. "Luulen, että ihmiset haluavat tehdä niin. He haluavat sanoa, että näin lopulta käy, jos et saa apua." Riggi-Hopkins halusi, että hänen tyttärensä muistokirjoitus antaisi voimaa toipuville tai läheisensä menettänyttä riippuvuuden vuoksi sureville. Perhe halusi myös lähettää viestin siitä, että fentanyylin kaltaisten huumeiden ollessa kaduilla ongelma pahenee. "Perhe haluaa rikkoa riippuvuuden hiljaisuuden. Kaikille, jotka lukevat tämän muistokirjoituksen, tämä demoni on edelleen kaduilla odottamassa tappaakseen seuraavan viattoman kärsivän ihmisen, joka harkitsee käyttöä tai varauksia. Jos voimme pelastaa yhden tai useamman sairaan ja kärsivän hengen ja säästää heidän perheensä, rukoilemme, että riippuvuuden hiljaisuuden murtaminen toimii", Fergusonin muistokirjoituksessa lukee. Riggi-Hopkinsin mukaan vastakaikua muistokirjoitukseen tuli valtavasti. Hän sanoi saaneensa monia kiitospuheluita ja vuodatus auttoi häntä suremaan ja parantumaan. Hänen tyttärellään oli hyvä elämä ja hän oli menossa eteenpäin, hän sanoi. Fergusonilla oli vahva työmoraali ja hiljaisesta käytöksestä huolimatta rakkaus ihmisten kanssa työskentelyyn. Hän sai töitä ollessaan teini-ikäinen ja vielä koulussa, ensin Gerrity'sissä Meadow Avenuella Scrantonissa ja myöhemmin Hobby Lobbyssa Dickson Cityssä. Ihmiset huomasivat hänen vahvat asiakaspalvelutaitonsa, Riggi-Hopkins sanoi. Hän aloitti Dickson Cityn myymälässä hyllyjen kokoamisen sen avaamisen aikoihin ja nousi osastopäälliköksi. Hänestä puhuttiin, että hän voisi johtaa omaa myymälää jossain, hän sanoi. Hän oli myös hyvä äiti, Riggi-Hopkins sanoi. Ferguson synnytti tyttärensä Bayleen vuonna 2011. Noin kaksi vuotta Bayleen syntymän jälkeen tapahtui jotain. Fergusonin ystävät muuttuivat jyrkästi ja hän alkoi käyttäytyä eri tavalla, äiti sanoi. Sitten alkoivat fyysiset muutokset. Hän menetti työnsä. Rahat katosivat, Riggi-Hopkins sanoi. Noin vuosi ennen kuolemaansa Ferguson saavutti "pohjalukemat" ja tuli selväksi huumeidenkäytöstään, hänen äitinsä sanoi. Hän halusi apua ja muutosta Bayleen, hän sanoi. Ferguson meni vieroitukseen Marworth Treatment Centeriin ja suoritti ohjelman loppuun, mutta sortui uudelleen muutamaa viikkoa myöhemmin. Hän palasi takaisin ja vietti sitten kolme kuukautta raittiustalossa Dallasissa. Jopa sen jälkeen, kun hänen tyttärensä oli suorittanut kattavamman ohjelman, Riggi-Hopkins sanoi, ettei hän koskaan uskonut olevansa selvillä riippuvuuden kanssa. "Ymmärrän kyllä sairauden, että se on yhden päivän sairaus", hänen äitinsä sanoi. Elokuun 24. päivänä Riggi-Hopkins meni Fergusonin kanssa työhaastatteluun. Hänet palkattiin. Sen jälkeen he kävivät ostoksilla, ja Ferguson vei äitinsä ystävänsä luokse. Hän ei palannut hakemaan häntä eikä vastannut puheluihin, Riggi-Hopkins sanoi. Riggi-Hopkins pyysi ystävää ajamaan hänet kotiin. Hän juoksi kuumeisesti yläkertaan katsomaan Bayleeta. Koska hän ei löytänyt häntä sieltä, hän juoksi kellariin, jossa hän löysi tyttärensä kuolleena. Baylee makasi hänen päällään nukkuen. Tyttärensä menettämisen tuskan lisäksi Riggi-Hopkinsin oli myös selitettävä tyttärentyttärelleen, mitä oli tapahtunut. Hän haki apua, ja saamansa neuvo oli olla rehellinen. "Kerroin hänelle, että äiti otti pahaa lääkettä, joka pysäytti hänen sydämensä, ja nyt hän on enkeli taivaassa", Riggi-Hopkins sanoi. Baylee voi nyt hyvin, hänen isoäitinsä sanoi. Päiväkotilapsi käy piano- ja tanssitunneilla. Riggi-Hopkins näkee Bayleessa paljon tytärtään, vaikka pikkutyttö onkin ulospäin suuntautuneempi. He puhuvat tapahtumista ja hyvistä muistoista Fergusonista lähes päivittäin, Riggi-Hopkins sanoi. "Yksi asia, joka mielestäni auttaa minua, on se, ettei hän enää kärsi", Riggi-Hopkins sanoi. "Menetämme sukupolven" Bloomit halusivat olla rehellisiä ja suorasukaisia poikansa muistokirjoituksessa. He lisäsivät siihen, että hänen kuolinsyynsä oli heroiinin yliannostus. "Meistä tuntui, että jos saisimme yhdenkin ihmisen tietoisemmaksi tai yhdenkin vanhemman kiinnittämään hieman enemmän huomiota ja huomaamaan, että jokin on vialla, puhumaan siitä, kysymään siitä ja tekemään jotain, se saisi Raynorin antamaan elämän lahjan", Lynn Bloom sanoi. Päätös herätti ristiriitaisia reaktioita perheenjäsenissä, Bloom sanoi. Jotkut taputtivat päätökselle ja pitivät sitä rohkeana, koska se oli vastoin normia. Toiset taas olivat järkyttyneitä ja kokivat, että muistokirjoituksessa näytettiin "likapyykkiä", hän sanoi. Hän ei kadu päätöstä. Huumeepidemia vaikuttaa kaikkiin yhteisön osiin rodusta, luokasta tai sosioekonomisesta asemasta riippumatta, ja ainoa tapa valottaa sitä on olla rehellinen, Bloom sanoi. Sen tunnustaminen auttaa vähentämään sen leimautumista. Mitä vähemmän leimautumista on, sitä todennäköisemmin ihmiset hakevat apua, hän sanoi. "Mieheni ja minä tunsimme hänen kuollessaan, että hänen riippuvuutensa ei määritellyt häntä", Bloom sanoi. "Se tappoi hänet." Hänen poikansa "tuli maailmaan taistellen" vain kaksi kiloa ja 13 unssia painavana vuonna 1988, hän sanoi. Hän oli niin pieni, että hänen isänsä Larry pelkäsi pitää häntä sylissään. Vuosien saatossa hänestä kasvoi iso mies, jolla oli sydän, joka oli yhtä suuri, hän sanoi. Hän varttui Long Islandilla, New Yorkissa, ja hänen äitinsä mukaan hänellä oli elinikäisiä ystävyyssuhteita siellä syntyneisiin ala-asteen kavereihin. Hän oli hyvä veli sisaruksilleen, ja hänellä oli erityinen side nuorimpaan veljeensä Joshuaan, 17-vuotiaaseen. Perhe muutti Dunmoreen vuonna 2007, ja Raynor Bloom seurasi pian sen jälkeen. Hän sai töitä GoodFellas Pizza -ravintolasta South Main Avenuella West Scrantonissa, ensin jakelukuljettajana ja lopulta johtajana, Bloom sanoi. Kun kauppa vaihtoi omistajaa kesäkuussa ja siitä tuli West Side Food and Beer, uusi johto piti hänet. Siellä hän sai mainetta anteliaisuudestaan, ystävällisyydestään ja kovasta työstään. Ei ollut harvinaista, että hän työskenteli yli 70 tuntia viikossa, Bloom kertoi pojastaan. Hänen viimeisessä Facebook-viestissään 9. lokakuuta mainitaan 87-tuntinen työviikko. Kun hänellä oli vapaa-aikaa, hän pelasi mielellään videopelejä ja kävi konserteissa ystäviensä kanssa. Hän rakasti heavy metal -musiikkia, erityisesti Panteraa. Hänen musiikkimakunsa oli jyrkkä vastakohta hänen ystävälliselle, lempeälle ja antaumukselliselle luonteelleen, hänen äitinsä sanoi. "Hän oli ystävällinen ja hymyilevä ja kohteli kaikkia samalla tavalla", äiti sanoi. Pitkistä työpäivistä huolimatta hänellä oli aikaa soittaa kotiin ja viettää aikaa perheen kanssa, äiti sanoi. Joskus hän soitti kysyäkseen, mitä illalliseksi on tarjolla, vaikka hän ei aikonutkaan tulla käymään, äiti naurahti. Hän pääsi isänsä ja veljensä kanssa teatteriin katsomaan uusimmat Star Wars -elokuvat. Hän ei osoittanut mitään fyysisiä muutoksia, jotka viittaisivat huumeiden käyttöön, hän sanoi. Lokakuun 17. päivänä Raynorin kämppis soitti Bloomeille ja kertoi, että heidän poikansa kuoli yliannostukseen asunnossaan. Vanhemmat epäilevät, että syyllinen oli fentanyylillä sekoitettu heroiini. Hänen äitinsä sanoi, että hänen syynsä huumeiden käytön aloittamiseen ovat mysteeri. Hänellä oli terveysongelmia, kuten unihäiriöitä, ja on mahdollista, että hän käytti itsehoitolääkkeitä. "Se oli jotain, jonka hän piti salassa ystäviltään ja perheeltään", äiti sanoi. "Se, että hän käytti noita huumeita ja teki niin paljon töitä, on järjetöntä." Toistaiseksi perhe yrittää selviytyä menetyksestään. Hänen kuolemansa iski Joshualle kovaa, ja Bloom aloitti hiljattain surun tukiryhmän. Hän sanoi, että hänen mielestään ihmisille - riippuvuudesta kärsiville, toipuville, poliiseille ja ensivastetoimijoille sekä sureville perheille ja ystäville - pitäisi olla enemmän resursseja. "Menetämme sukupolven tälle, enkä usko, että kukaan ymmärtää sitä", hän sanoi. ___ Verkossa: http://bit.ly/2E1O0Le ___ Tiedot: The Times-Tribune, http://thetimes-tribune.com/.</w:t>
      </w:r>
    </w:p>
    <w:p>
      <w:r>
        <w:rPr>
          <w:b/>
        </w:rPr>
        <w:t xml:space="preserve">Tulos</w:t>
      </w:r>
    </w:p>
    <w:p>
      <w:r>
        <w:t xml:space="preserve">Opioidiepidemia on riippuvuus paljastui kuolinilmoituksissa.</w:t>
      </w:r>
    </w:p>
    <w:p>
      <w:r>
        <w:rPr>
          <w:b/>
        </w:rPr>
        <w:t xml:space="preserve">Esimerkki 2.1675</w:t>
      </w:r>
    </w:p>
    <w:p>
      <w:r>
        <w:t xml:space="preserve">Porcine Epidemic Diarrhea virus (PEDv), joka aiheuttaa ripulia, oksentelua ja vakavaa kuivumista, tarttuu suun kautta ja sikojen ulosteiden välityksellä. Vaikka vanhemmilla sioilla on mahdollisuus selvitä hengissä, virus tappaa 80-100 prosenttia tartunnan saaneista porsaista. Vahvistettujen tapausten kokonaismäärä on noussut 2 692:een 23 osavaltiossa 25. tammikuuta päättyneellä viikolla. Lähes 40 prosenttia tapauksista, 1 006 tapausta, vahvistettiin Iowassa, joka on Yhdysvaltojen suurin sianlihantuottajavaltio. USDA:n määritelmän mukaan kukin diagnoositapaus voi edustaa useita eläimiä joko yhdellä tilalla tai useammassa paikassa. USDA:n NAHLN julkaisi viimeisimmät PEDv-tiedot keskiviikkona. (täällä) Virallisia lukuja PEDv:n - joka ei vaikuta ihmisiin - vuoksi kuolleista sioista ei ole, mutta alan analyytikkojen arvioiden mukaan jopa 4 miljoonaa sikaa on saattanut kuolla viruksen vuoksi. Lisäksi virus vahvistettiin Kanadassa viime viikolla. PEDv on levinnyt neljännelle tilalle Kanadan Ontarion maakunnassa, maakunnan hallitus ilmoitti keskiviikkona, vaikka sikateollisuus on pyrkinyt pysäyttämään sen desinfioimalla kuljetusautot ja tiloilla käytettävät vaatteet. PEDv on pakottanut Yhdysvaltojen sikateollisuuden lisäämään bioturvallisuustoimenpiteitä ja lisännyt huolta siitä, että sikojen tarjonta romahtaa keväällä ja kesällä.</w:t>
      </w:r>
    </w:p>
    <w:p>
      <w:r>
        <w:rPr>
          <w:b/>
        </w:rPr>
        <w:t xml:space="preserve">Tulos</w:t>
      </w:r>
    </w:p>
    <w:p>
      <w:r>
        <w:t xml:space="preserve">Sikavirustapausten viikoittainen kasvu Yhdysvalloissa on ollut suurinta PEDv:n löytymisen jälkeen.</w:t>
      </w:r>
    </w:p>
    <w:p>
      <w:r>
        <w:rPr>
          <w:b/>
        </w:rPr>
        <w:t xml:space="preserve">Esimerkki 2.1676</w:t>
      </w:r>
    </w:p>
    <w:p>
      <w:r>
        <w:t xml:space="preserve">Heinäkuun 10. päivänä 2020 useat Facebook-käyttäjät jakoivat alla olevan kaltaisia viestejä - muka kuvakaappauksia erään käyttäjän, Richard Rosen, profiilista, joka aluksi omaksui "COVIDin kieltäjän" kannan ennen kuin kuoli siihen 4. heinäkuuta 2020:Kiertävät viestit Richard Rosen viesteistä ja kuolemastaYlläolevassa viestissä ilmestyi neljä kronologista viestiä, jotka omistettiin Roselle, sekä seuraava postaajan tilapäivitys:Ilmeisesti ihmisistä ei ole pulaa, jotka uskovat, että COVID-19-protokollien noudattaminen saa sinut näyttämään heikolta. Epävarmuus ja tietämättömyys, jotka ruokkivat näitä suorapuheisia uhmakkuuskohtauksia, ovat erillinen keskustelu, mutta jos sinulla on hetki aikaa, seuraa Richard Rosen elämän viimeisiä kolmea kuukautta: https://www.facebook.com/rickrose2007In 28. huhtikuuta 2020 päivätty viesti, jonka mukaan Rose kieltäytyi ostamasta tai käyttämästä naamiota ja vannoi, ettei hän uskoisi siihen "pirun hypeen". Kesäkuun 12. päivänä 2020 lähetetty viesti kuvasi Rosen kirjautumista "Put-in-Bayhin, South Bass Islandille" Ohiossa - sekä huomautuksen, jonka mukaan se ei ollut "niin täynnä lol." Kaksi Roseen liitettyä viestiä oli päivätty 1. heinäkuuta 2020, joista ensimmäinen kertoi Rosen sairastumisesta edellisinä päivinä. Toisessa Rose paljasti joutuneensa karanteeniin neljätoista päiväksi testattuaan positiivisesti COVID-19:n. Viides ja viimeinen kuvakaappaus sisälsi hymyilevän valokuvan ystävällisen näköisestä miehestä ja sanat "Richard Rose, III Obituary". Kuvassa näkyivät Rosen syntymä- ja kuolinpäivät: 25. heinäkuuta 1982 ja 4. heinäkuuta 2020. 10. heinäkuuta 2020 sivulla "Guess what he says next" (Arvaa, mitä hän sanoo seuraavaksi) jaettu samanlainen kokoelma kuvakaappauksia jaettiin tuhansia kertoja muutamassa tunnissa. Kahden heinäkuun 1. päivän 2020 postauksen tilalla oli yksi ainoa 2. heinäkuuta 2020 tehty postaus, jonka uskottiin olevan Rose: 7. heinäkuuta 2020 joku, joka väitti olevansa Rosen ystävä, kirjoitti: "Tämä oli ystäväni Richard Rose". Rickillä todettiin COVID-19 1. heinäkuuta. Rick menetti henkensä 3 päivää myöhemmin 4. heinäkuuta. Rick oli tietojemme mukaan terve ja oli vasta 30-vuotias. Rick oli kuten monet ystäväni, eikä tuntenut tarvetta pitää naamiota, koska hän oli nuori ja terve. Tietäkää, että tämä virus on todellinen. Vaikka et henkilökohtaisesti tunne ketään, joka on vielä saanut tartunnan, se ei tarkoita, etteikö se olisi todellinen.Rick Rosen Facebook-sivuKuvakaappauksissa näkyvät postaukset olivat saatavilla ja alun perin avoinna julkisten postausten kommentoinnille. Näytti siltä, että Rosen Facebook-sivu muistettiin jossain vaiheessa 10. heinäkuuta 2020, päätellen aktiivisuuden määrästä tuohon päivämäärään asti - sitoutumisen tulva, joka lakkasi, kun sivu muistettiin.28. huhtikuuta 2020 Rose julkaisi ensimmäisenä kiertävissä viesteissä yhteisesti jaetun statuksen, jossa hän sanoi: "I'm not buying a fucking mask" ja "I've made it this far by not buying into that damn hype": 13. kesäkuuta 2020 Rose kommentoi sisäänkirjautumisviestiinsä "it's not that packed lol":Kesäkuun 29. päivänä 2020 Rose ilmaisi huolensa siitä, että Halloweenia "ei ehkä tapahdu" vuonna 2020:1. ja 2. heinäkuuta 2020 nähdyt viestit näkyivät myös Rosen aikajanalla:Rosen viimeinen viesti ilmestyi heinäkuun 3. päivänä 2020, meemi, jossa luki:Kun näette minut taivaassa, älkää paskantako housuihinne, senkin tuomitsevat mulkut.Kommentit 4. heinäkuuta 2020 ja 7. heinäkuuta 2020 välisenä aikana julkaistuun viestiin näyttivät olevan pelkästään Rosen ystävien kommentteja, joissa ilmaistiin järkyttyneisyyttä ja surua hänen kuolemastaan. Heinäkuun 10. päivänä 2020 ilmestyi useita uusia kommentteja - ilmeisesti hänen kommentteihinsa ja kuolemaansa liittyvien viestien innoittamana: Uskooko hän kuitenkin yhä, että kyseessä on huijaus?An Obituary for Richard Rose IIICrosser Funeral Home Port Clintonissa, Ohiossa julkaisi Rosen muistokirjoituksen, joka on arkistoitu tänne. Se vahvisti Rosen kuolinsyyn ja sisälsi yksityiskohtia hänen elämästään:Richard Donald Rose, III 25. heinäkuuta 1982 - 4. heinäkuuta 2020 Syntynyt Port Clinton, Ohio Asui Port Clinton, OhioRichard Donald Rose, III, 37, Port Clintonista kuoli lauantaina 4. heinäkuuta 2020 Covid-19:n komplikaatioiden vuoksi kotonaan. Hän syntyi 25. heinäkuuta 1982 Port Clintonissa. Hän valmistui Port Clintonin lukiosta. Hän palveli maataan Yhdysvaltain armeijassa yhdeksän vuoden ajan ja teki kaksi palveluskierrosta Irakissa ja Afganistanissa. Hän nautti sosiaalisesta mediasta, verkkostriimauksesta, paranormaaleista ilmiöistä ja kahdesta kissastaan, Dalesta ja Tuckerista. Hän oli NASCARin, Dirt Track Racingin ja Georgia Bulldogs Footballin fani. Jäljellä ovat hänen äitinsä ja isäpuolensa: Tina ja Kenny Heschel Port Clintonista: Krystal Campbell Genoasta; veli: K. C. Heschel, Concord, NC; sisarpuoli: Melissa Rose Port Clintonista. Häntä edelsi kuolema isovanhemmilta: Carl ja Marla Kessler, Cooper ja Janice Heschel, Richard Rose, Mildred DeBlase. Hautajaiset suoritetaan 11:00 keskiviikkona, 8. heinäkuuta 2020 Neidecker, Crosser &amp; Priesman Funeral Home &amp; Cremation Service, 1124 Fulton St. Port Clinton, OH, jossa vierailu pidetään tiistaina klo 14:00 - 16:00 ja 18:00 - 20:00. Hautaaminen tapahtuu Riverview Cemetery, Port Clinton, OH. Muistamismaksuja voi antaa perheelle. Online surunvalittelut voi jakaa perheelle osoitteessa www.neideckercrosserpriesman.com[. ]YhteenvetoOn totta, että Richard Rose -niminen mies (joka näytti käyttävän nimeä "Rick") julkaisi huhtikuussa 2020 Facebook-kirjoituksen, jossa hän ilmaisi uskovansa, että naamioiden käyttö COVID-19:n tartunnan vähentämiseksi oli "hemmetin hypeä". Emme löytäneet Roselta laajoja postauksia pandemiasta. Lisäksi on totta, että Rose kirjoitti sairaudestaan 1. ja 2. heinäkuuta 2020, ja hän kuoli COVID-19:n aiheuttamiin komplikaatioihin 4. heinäkuuta 2020. Hänen viimeisessä viestissään viitattiin "taivaaseen", mutta kronologisesti hän näytti siirtyvän siitä, että hän piti diagnoosiaan haittana 1. heinäkuuta 2020, kuolemaan kolme päivää myöhemmin. Rosen sivu muistettiin iltapäivällä 10. heinäkuuta 2020, todennäköisesti vastauksena kommenttien tulvaan.Kommentit.</w:t>
      </w:r>
    </w:p>
    <w:p>
      <w:r>
        <w:rPr>
          <w:b/>
        </w:rPr>
        <w:t xml:space="preserve">Tulos</w:t>
      </w:r>
    </w:p>
    <w:p>
      <w:r>
        <w:t xml:space="preserve">Richard Rose -nimisen miehen kiertävät viestit osoittavat hänen kantansa, jonka mukaan COVID-19 oli huijaus; Rose kuoli COVID-19:een heinäkuussa 2020.</w:t>
      </w:r>
    </w:p>
    <w:p>
      <w:r>
        <w:rPr>
          <w:b/>
        </w:rPr>
        <w:t xml:space="preserve">Esimerkki 2.1677</w:t>
      </w:r>
    </w:p>
    <w:p>
      <w:r>
        <w:t xml:space="preserve">Se voi hyvinkin olla liian vähän ja liian myöhään. Kun GOP:n johtajat ovat jo vuosia yrittäneet purkaa entisen presidentin Barack Obaman arvostettua lakia, heillä ei ole vieläkään ääniä onnistumiseen. Lain kasvavan suosion ja vakuutusmaksujen nousun helpottumisen lisäksi tämä on johtanut siihen, etteivät ylimmät republikaanit ole halukkaita aloittamaan nopeasti uudelleen kumoamistaistelua. "En aio pyytää toista äänestystä siitä tänä vuonna", senaatin GOP:n kakkosjohtaja John Cornyn Texasista sanoi viime viikolla, kun häneltä kysyttiin, aikooko hän ottaa asian uudelleen esille vaalien jälkeisessä istunnossa. Parlamentin edustajainhuoneen 3. johtaja Steve Scalise (R-La) sanoi: "Meidän on voitettava nämä vaalit ja saatava lisää paikkoja ensi vuonna". Kumpikin on puolueensa tärkein ääntenlaskija. Tämä tarkoittaa, että vakava pyrkimys kumota laki riippuisi lähes varmasti siitä, että republikaanit säilyttävät edustajainhuoneen hallinnan ja lisäävät senaatin paikkoja marraskuun vaaleissa, eikä kumpikaan näistä ole varma. Jos jompikumpi tavoite jää vaalipäivänä saavuttamatta, presidentti Donald Trumpin kyky toteuttaa yksi hänen tärkeimmistä kampanjalupauksistaan joutuisi odottamaan toista kautta, jos hän saa sellaisen. Republikaanit näyttivät viime viikolla saavan etumatkaa, kun senaattori Jon Kyl korvasi elokuussa aivosyöpään kuolleen McCainin. Kyl sanoi lyhyessä haastattelussa, että hän olisi tukenut McCainin vastustamaa toimenpidettä, mikä olisi ollut ratkaiseva ääni, joka olisi pitänyt yllä kumoamishanketta. "Minusta se olisi ollut hyödyllinen teko", Kyl sanoi. Lakiesitys hylättiin 51-49. McCainin "kyllä" olisi merkinnyt 50-50-tasapeliä, jonka varapresidentti Mike Pence olisi voinut rikkoa antamalla oman äänensä. Kaksi muuta GOP-senaattoria, jotka myös äänestivät vastaan, Mainen Susan Collins ja Alaskan Lisa Murkowski, eivät kuitenkaan ole antaneet periksi. Koska republikaanit hallitsevat senaattia 51-49, republikaanit eivät saa tarvittavaa 50 ääntä. "Vastustaisin edelleen suoranaista kumoamista", Collins sanoi lyhyessä haastattelussa viime viikolla. Kirjallisessa lausunnossaan avustajat sanoivat, että Murkowski "ei ole kiinnostunut toisesta hätäisestä, puolueellisesta prosessista, koska lakia ei ole korvattu laadukkaalla ja kattavalla tavalla". Republikaaneilla on tänä vuonna yksi paikka vähemmän, koska Alabaman demokraatti Doug Jones voitti republikaanien Roy Mooren joulukuisissa erityisvaaleissa. Moore oli voittanut puolueen esivaaleissa senaattori Luther Strangen. Senaatin enemmistöjohtaja Mitch McConnell (R-Ky) on sulkenut pois mahdollisuuden palata terveydenhuoltoa koskevaan taisteluun ennen marraskuun välivaaleja vedoten kongressin menojen ja muiden lakiesitysten kiireeseen. Hän ei ole osoittanut juurikaan halua palata asiaan, jota monet demokraatit käyttävät vaalikampanjoissaan, koska Obaman laki on laajalti hyväksytty, erityisesti sen säännökset, kuten se, että vakuutuksenantajien on katettava ihmiset, joilla on jo olemassa olevia sairauksia. Paluu terveydenhuoltotaisteluun on päätös, jota "minun ei tarvitse tehdä lähiaikoina eikä minulla ole aikaa helpottaa, vaikka olisinkin halukas", McConnell sanoi toimittajille viime viikolla. Hän on sanonut, ettei halua jatkaa taistelua, ellei voi voittaa, ja myös hänen edustajainhuoneen kollegansa osoittaa, että hänen keskittymisensä on muualla. "En ole edes ajatellut sitä", sanoi edustajainhuoneen puhemies Paul Ryan (R-Wis). Lame-duck-istunto kestäisi tuskin yli kuukauden, ja se olisi todennäköisesti sidottu pitkittyneisiin budjettikiistoihin ja uuden kongressin johtajien valintaan. Näin jäisi vain vähän aikaa terveydenhuoltoon liittyvälle työlle, kuten vaikeasti ratkaistavissa olevien kiistojen ratkaisemiselle siitä, miltä korvaava lakiesitys näyttäisi. Sitten tarvittaisiin puolueettomalta kongressin budjettitoimistolta virallinen kustannusarvio kaikista lakiehdotuksista, mikä voi viedä viikkoja. Heidän olisi myös toteutettava menettelyllisiä toimia suojellakseen lakiesitystään senaatin demokraattien filibusterilta, joka muuten käytännössä tappaisi toimenpiteen, koska republikaanien olisi saatava 60 ääntä, jotta se onnistuisi. "Meidän on vielä käytävä läpi prosessi, ja ihmisten on oltava tietoisia siitä", sanoi senaattori Bill Cassidy (R-La), joka vastustaa terveydenhuolto-ohjelmaa. "Sitä ei tiputeta taivaasta kuin mannaa." Cornyn selitti kiireen vähenemistä sillä, että kongressi kumosi viime joulukuussa veroseuraamuksen, joka kohdistuu henkilöihin, jotka eivät osta yksilöllistä vakuutusta. Tämä vaatimus, jonka tarkoituksena oli kannustaa terveempiä ihmisiä ostamaan vakuutusturvaa ja vakauttaa terveydenhuoltomarkkinoita, oli yksi lain epäsuosituimmista säännöksistä. Cornyn mainitsi myös Trumpin hallinnon säännöt, jotka helpottavat lyhytaikaisten terveydenhuoltosopimusten tai pienten yritysten tai itsenäisten ammatinharjoittajien ryhmien tarjoamien yhdistyssuunnitelmien ostamista. Tällaiset paketit voivat tarjota alhaisempia vakuutusmaksuja, mutta ne kattavat vähemmän etuja, ja demokraatit kritisoivat niitä siitä, että ne heikentävät kuluttajansuojaa, joka Obaman lailla oli tarkoitus turvata. Republikaanien painetta toimia helpottavat myös merkit siitä, että vakuutusmaksut, jotka ovat äänestäjien suuri harmi, kasvavat hitaammin. Konsulttiyritys Avalere Healthin ja Associated Pressin viime viikolla tekemän analyysin mukaan ehdotetut tai hyväksytyt vakuutusmaksut nousevat keskimäärin 3,3 prosenttia 47 osavaltiossa ja Washingtonissa vuodeksi 2019. Keskimääräinen korotus kansallisesti tänä vuonna oli noin 30 prosenttia. Samaan aikaan edustajainhuone aikoo äänestää tällä viikolla lakiehdotuksesta, jolla lievennetään lain työnantajille asettamia vaatimuksia. Toimenpide helpottaisi yritysten mahdollisuuksia tarjota sairausvakuutus pienemmälle määrälle työntekijöitä, palauttaisi yrityksille veroseuraamuksia, joita ne maksoivat siitä, etteivät ne kattaneet työntekijöitä, ja lykkäisi maksua kalliista vakuutuksista, joita yritykset tarjoavat työntekijöilleen. Ponnistelujen vetovoiman puutetta korostaa entisestään se, että toimenpide näyttää siltä, ettei se koskaan tule kongressista läpi.</w:t>
      </w:r>
    </w:p>
    <w:p>
      <w:r>
        <w:rPr>
          <w:b/>
        </w:rPr>
        <w:t xml:space="preserve">Tulos</w:t>
      </w:r>
    </w:p>
    <w:p>
      <w:r>
        <w:t xml:space="preserve">Republikaaneilta puuttuu ääniä _ ja halua _ lopettaa "Obamacare".</w:t>
      </w:r>
    </w:p>
    <w:p>
      <w:r>
        <w:rPr>
          <w:b/>
        </w:rPr>
        <w:t xml:space="preserve">Esimerkki 2.1678</w:t>
      </w:r>
    </w:p>
    <w:p>
      <w:r>
        <w:t xml:space="preserve">Rakennussuunnitelma koskee kaksikerroksista, 16 000 neliömetrin lisäosaa, joka tukee nykyisiä ja tulevia kiireellisen avohoidon ja mielenterveyspalveluita. Se tarjoaa myös suoran sisäänkäynnin, josta pääsee suoraan kiireelliseen hoitoon. Lisäosa tulee radiologian, apteekin ja verinäyteosaston viereen. Perjantaina on tarkoitus tehdä pohjanavaus. Rakennustyöt on tarkoitus aloittaa lokakuussa, ja niiden odotetaan kestävän noin kaksi vuotta.</w:t>
      </w:r>
    </w:p>
    <w:p>
      <w:r>
        <w:rPr>
          <w:b/>
        </w:rPr>
        <w:t xml:space="preserve">Tulos</w:t>
      </w:r>
    </w:p>
    <w:p>
      <w:r>
        <w:t xml:space="preserve">Mielenterveys- ja kiireellisen hoidon lisäys suunnitteilla VA med centeriin.</w:t>
      </w:r>
    </w:p>
    <w:p>
      <w:r>
        <w:rPr>
          <w:b/>
        </w:rPr>
        <w:t xml:space="preserve">Esimerkki 2.1679</w:t>
      </w:r>
    </w:p>
    <w:p>
      <w:r>
        <w:t xml:space="preserve">Eläkkeellä olevan Hagerstownin poliisin Simmersin kohdalla avuttomuus muuttui turhautumiseksi, kun hän ja hänen tuolloin 18-vuotias tyttärensä Brooke törmäsivät useisiin tiesulkuihin ja hallinnolliseen byrokratiaan hakiessaan hoitoa heroiiniriippuvuuteensa vuoden 2013 lopulla. "Kokeilimme kaikkia asioita, joiden ajattelimme auttavan", Simmers sanoi maanantai-iltana Erma Ora Byrd -auditoriossa pidetyssä Shepherdin yliopiston terveys-, liikuntakasvatus-, virkistys- ja urheilututkimuksen laitoksen sponsoroimassa erityisluennossa. Kuitenkin useiden raittiusyritysten jälkeen, joihin liittyi useita uusiutumisia, Brook Simmers, tuolloin 19-vuotias, kuoli heroiinin yliannostukseen huhtikuussa 2015, kun hänet löydettiin autonsa takapenkiltä kirkon parkkipaikalta. Simmersin suhtautuminen huumeriippuvuuteen oli hieman erilainen 1980-luvun alussa hänen valmistuttuaan lukiosta. "Kun valmistuin koulusta, presidentti Ronald Reagan ajoi silloin kovaa huumeiden vastaista sotaa", Simmers sanoi. "Keinona oli käsiraudat ja vangitseminen." Simmers liittyi ilmavoimiin, jossa hän koulutti huumekoiria huumausaineiden jäljittämiseen. Neljä vuotta myöhemmin hänet kotiutettiin, ja 1990-luvun alussa hänet palkattiin Hagerstownin poliisilaitokselle, jossa hänet määrättiin huumausaineyksikköön, ja lopulta hänestä tuli osa huumausaineiden torjuntaviranomaisen työryhmää. "Kohteenani olivat käyttäjät ja välittäjät - kaikenlaiset huumausaineet", Simmers sanoi. "Tunsin silloin, että 'tee niin monta pidätystä kuin mahdollista'. " Simmers muisteli päivää, jolloin hänen tyttärensä soitti hänelle vuoden 2013 lopulla ja pyysi apua kertoen, että hän oli tullut riippuvaiseksi opioidikipulääkkeestä Percocetista. Seuraavat puolitoista vuotta olivat Simmersille ja hänen tyttärelleen opetusta kentällä, kun he törmäsivät näennäisesti vastoin intuitiota oleviin hallinnollisiin määräyksiin, joilla varmistettiin Brooken välitön riippuvuushoito. Simmersin mukaan Brookelta evättiin aluksi vakuutuskorvaus hoitoon, koska häntä ei pidetty kriittisenä ehdokkaana. "Hänen riippuvuutensa ei ollut edennyt niin pitkälle, että hän olisi tarvinnut laitoshoitoa", Simmers sanoi. "Se ei ollut tarpeeksi vakavaa, sanottiin, koska häntä ei ollut pidätetty, hän ei ollut saanut yliannostusta eikä hän ollut joutunut sairaalaan." Sen sijaan Brooke hyväksyttiin avohoitoon, jossa hän kävisi joka ilta päivittäisillä tunneilla. "En halunnut ottaa sitä vastauksena", Simmers sanoi. "Jos sinulla on sydänkohtaus ja rintakipuja, lääkärit eivät sano, että olet yhä tajuissasi. Ei soiteta vielä ambulanssia."" Osallistuttuaan kahden viikon ajan potilaskursseille Brooke jätti opinnot kesken ja kertoi isälleen, että hänellä oli riippuvuus hallinnassa. Hän palasi töihin Muutaman kuukauden kuluttua Simmers kuuli jälleen tyttärestään. "Hän oli menettänyt työpaikkansa, ja hän oli alkanut näyttää epäsiistiltä, mikä oli hyvin epätavallista hänelle", Simmers sanoi. "Näki, että asiat olivat taas karkaamassa käsistä. Hän kertoi olevansa nyt heroiiniriippuvainen ja ampuvansa joka aamu." Tytär sanoi, että hän oli nyt riippuvainen heroiinista. Nyt 18-vuotiaan Brooken oli itse sitouduttava hoitoon. Brooke pääsi lopulta laitoshoitoon vuoden 2014 alussa. Simmers sai kuitenkin myöhemmin selville, että hän oli kirjautunut ulos vastoin lääkärin neuvoja ja palannut takaisin huumeidenkäyttöön. Muutamien uusien toipumisyritysten ja uusiutumisten jälkeen - mukaan lukien yliannostus heroiinikauppiaan talossa Baltimoressa, Marylandissa. Se, että hän näki tyttärensä huumeriippuvuusongelmat omakohtaisesti, muutti Simmersin näkökulman huumeiden väärinkäyttöön ja sen käyttäjään kohdistuvaan armottomaan vetovoimaan. "Narkomaani ei ole heikkomielinen ihminen", Simmer sanoi. "En ole enää siinä leirissä." Tyttärensä kuoleman jälkeen Simmers ja hänen vaimonsa Dana päättivät perustaa "Brooke's House" -nimisen hyväntekeväisyysjärjestön, jonka tavoitteena on rakentaa pitkäaikainen, laitosmainen hoitolaitos riippuvuudesta kärsiville nuorille naisille Smithsburgiin, Marylandiin. HPERS-osasto lahjoitti Simmersille 300 dollarin lahjoituksen Vince Gonino Fundista Brooke's Housen rakentamisen tukemiseksi. "Tämä on yksi pieni tapa, jolla HPERS:n tiedekunta ja opiskelijat voivat antaa takaisin yhteisölle ja auttaa huumeriippuvuuden torjunnassa", sanoi professori Stacey Kendig, HPERS:n osaston puheenjohtaja. ___ Tiedot ovat peräisin: The Journal, http://journal-news.net/.</w:t>
      </w:r>
    </w:p>
    <w:p>
      <w:r>
        <w:rPr>
          <w:b/>
        </w:rPr>
        <w:t xml:space="preserve">Tulos</w:t>
      </w:r>
    </w:p>
    <w:p>
      <w:r>
        <w:t xml:space="preserve">Tyttären riippuvuus muutti entisen upseerin näkökulman.</w:t>
      </w:r>
    </w:p>
    <w:p>
      <w:r>
        <w:rPr>
          <w:b/>
        </w:rPr>
        <w:t xml:space="preserve">Esimerkki 2.1680</w:t>
      </w:r>
    </w:p>
    <w:p>
      <w:r>
        <w:t xml:space="preserve">"Bounciest demokraatti marraskuun osavaltioiden äänestyslistalla? Se voisi olla Hank Gilbert, joka pyrkii toista kertaa kovaa vauhtia osavaltion maatalouskomissaariksi, kun taas republikaani Todd Staples voitti hänet neljä vuotta sitten. Gilbert, joka on aina etsimässä aiheita, kertoi hiljattain, että Texasin maatalousministeriö aikoo ostaa tuhansia stressipalloja - puristettavia leluja. Hän sanoi lehdistötiedotteessa 24. syyskuuta: "Älkää erehtykö, teksasilaiset rakastavat pallojaan: jalkapalloja, pesäpalloja, koripalloja ja jalkapalloja. Mutta 300 000 stressipalloa? Se tuntuu hieman äärimmäiseltä, mutta se on se määrä viinirypäleiden, tankojen ja kirjojen muotoisia polyuretaanista valmistettuja stressipalloja, joihin Texasin maatalousministeriö voisi käyttää veronmaksajien dollareita..." ""  Niinkö? Gilbertin kampanja toimitti tiedusteluumme verkkolinkkejä maatalousviraston kesäkuiseen tarjouspyyntöön sekä syyskuussa osavaltion verkkosivustolla julkaistuun viestiin, jonka mukaan 99 000 dollarin sopimus mainosmateriaalin toimittamisesta oli tehty Massachusettsissa toimivalle Oceans Promotions -yritykselle. Latasimme kesäkuun 29. päivän tarjouspyyntöpaketin osavaltion tilintarkastajan toimiston valvomalta osavaltion tarjouspyyntöjen sivustolta. Paketista käy ilmi, että osasto pyysi tarjouksia jopa 300 000 stressin lieventäjän hankkimiseksi, jotka eivät kai ole palloja, koska ne eivät ole pyöreitä. Paketin mukaan virasto haki tarjouksia ""logopainatuksin varustettujen mainosmateriaalien valmistamisesta TDA:n elintarvike- ja ravitsemusalan Texans Bring It -kampanjan toteuttamiseksi"". Tuotteisiin kuuluisi viinirypäleiden muotoisia stressinpoistopalloja, joihin olisi kirjoitettu ""Texans Bring It"" tai ""Eating Right"", jotka olisi valmistettu polyuretaanista ja jotka olisivat kaksi tuumaa korkeita ja kolme tuumaa leveitä. Pakkauksessa sanotaan, että toinen sarja stressinpoistajia, joista jokaisen nimi on ""Dumbbell"", olisi painettu ""Texans Bring It"" ja ""Exercise"", ja ne olisivat viisi tuumaa korkeita ja 1,8 tuumaa halkaisijaltaan. Kolmannessa stressinpoistolaitteessa olisi tarjouspaketin mukaan teksti ""Book"" ja ""Texans Bring It"", ja muihin mainostuotteisiin kuuluisivat lyijykynät, napit ja puskuritarrat. Paketissa sanotaan, että tarjouksia pyydettiin erilaisista määristä, alkaen 2 500:sta ja päättyen 100 000:een kappaleeseen. Paketissa on sähköiset linkit Branders.com-sivustolle, jossa näytetään, miltä virasto halusi stressinpoistajien näyttävän (meidän tulkintamme: violetit viinirypäleet). Onko tämä kaikki totta? Staplesin tiedottaja Bryan Black vastasi kyselyymme sähköpostitse: ""Näistä liittovaltion rahoittamista koulutustarvikkeista julkaistiin tarjouspyyntö, jonka tarkoituksena oli vähentää ylipainoon ja lihavuuteen liittyvien terveysongelmien aiheuttamia 5,8 miljardin dollarin vältettävissä olevia terveydenhuoltomenoja, jotka veronmaksajat maksavat.""". Otimme yhteyttä Blackiin ja kysyimme, onko oikein päätellä, että stressinpoistoaineita ostetaan jopa 300 000 kappaletta. Ihmettelimme myös, miksi ostoja tehdään. Black sanoi rajoittavansa kommenttinsa sähköpostitse lähettämäänsä lausuntoon. Varmasti virasto puhuisi, jos Gilbert olisi saanut ostosuunnitelmansa väärin."</w:t>
      </w:r>
    </w:p>
    <w:p>
      <w:r>
        <w:rPr>
          <w:b/>
        </w:rPr>
        <w:t xml:space="preserve">Tulos</w:t>
      </w:r>
    </w:p>
    <w:p>
      <w:r>
        <w:t xml:space="preserve">Hank Gilbert sanoo, että Texasin maatalousministeriö pyrkii ostamaan enintään 300 000 stressipalloa.</w:t>
      </w:r>
    </w:p>
    <w:p>
      <w:r>
        <w:rPr>
          <w:b/>
        </w:rPr>
        <w:t xml:space="preserve">Esimerkki 2.1681</w:t>
      </w:r>
    </w:p>
    <w:p>
      <w:r>
        <w:t xml:space="preserve">"Jutussa esitettiin kustannusarviot pallolaajennuksesta. Olisi ollut täydellisempää sisällyttää siihen vertailukelpoisia tietoja lääkehoidon kustannuksista. Jutussa käsiteltiin näiden kahden hoidon vertailukelpoisia tuloksia sydänkohtausten ja kuolemantapausten osalta. Siinä myös selitettiin, että ainakin aluksi angioplastia yhdessä lääkehoidon kanssa helpotti angina pectorista useammalla (8 %) kuin pelkkä lääkehoito, mutta tämä ero hoitojen välillä säilyi vain kolmen vuoden ajan. Jutussa ei lueteltu nimenomaisesti kumpaankaan hoitoon liittyviä haittoja. Siinä kuitenkin mainittiin erääseen erityyppiseen stenttiin (lääkkeellä päällystetty) liittyvät lisääntyneet hyytymisriskit. Jutussa mainittiin useita tutkimuksia, joissa verrattiin sepelvaltimotautia sairastavia henkilöitä, joita hoidettiin pallolaajennuksella ja lääkehoidolla, ja henkilöitä, jotka saivat vain lääkehoitoa, ja joissa ei havaittu eroa tuloksissa, kuten sydänkohtausten määrässä. Jutussa annettiin myös kvantitatiivista tietoa siitä, miten näitä kahta hoitomuotoa verrattiin toisiinsa oireiden vähenemisen suhteen. Juttu kuitenkin aloitettiin tautia lietsovalla vinjetillä, joka koski lääketieteellisiä protokollia, jotka eivät olleet jutun aiheena. Angina pectoriksen kuvaaminen "murskaavaksi" ja "invalidisoivaksi" saa sen näyttämään keskimäärin pahemmalta kuin se todellisuudessa on. Jutun loppupuolella ei kuitenkaan käytetty pelottelutaktiikkaa, kun puhuttiin sepelvaltimotaudista ja kun käytettiin tietoja tarinan kertomiseen. Juttua varten haastateltiin useita kardiologeja. Jutussa käsiteltiin kahta sepelvaltimotaudin kolmesta hoitovaihtoehdosta. Se olisi ollut kattavampi juttu, jos siinä olisi mainittu sepelvaltimoiden ohitusleikkaus. Juttu käsitteli pallolaajennuksen (stenttien) ja lääkehoidon käyttöä verrattuna pelkkään lääkehoitoon sepelvaltimotaudin hoidossa. Keskustelusta kävi ilmi, että molemmat hoitomuodot ovat nykyisin yleisesti käytössä ja näyttävät olevan laajalti saatavilla. Oli selvää, että kyse ei ollut uudesta hoitomuodosta, vaan pikemminkin kahden hoitomuodon viimeaikaisesta arvioinnista nykykäytännössä. On selvää, että tämä juttu ei perustunut uutistiedotteeseen, vaan se perustui riippumattomiin analyyseihin."</w:t>
      </w:r>
    </w:p>
    <w:p>
      <w:r>
        <w:rPr>
          <w:b/>
        </w:rPr>
        <w:t xml:space="preserve">Tulos</w:t>
      </w:r>
    </w:p>
    <w:p>
      <w:r>
        <w:t xml:space="preserve">Pallolaajennuksen kulta-aika voi olla katoamassa</w:t>
      </w:r>
    </w:p>
    <w:p>
      <w:r>
        <w:rPr>
          <w:b/>
        </w:rPr>
        <w:t xml:space="preserve">Esimerkki 2.1682</w:t>
      </w:r>
    </w:p>
    <w:p>
      <w:r>
        <w:t xml:space="preserve">Tiedotteessa ei mainita kustannuksia. Vaikka uudella hoidolla ei välttämättä ole vahvistettua hintaa, tiedotteessa olisi voitu todeta, että "tälle lääkkeelle ei ole saatavilla hintaa". Vielä parempaa olisi, jos tiedettäisiin, mitä synnytyksen jälkeisistä sairauksista kärsivät naiset tyypillisesti maksavat neuvonnasta ja lääkkeistä. Tiedotteessa todetaan, että masennusoireet vähenivät 17 pistettä lääkettä saaneilla ja 12,8 pistettä lumelääkeryhmässä olleilla Hamilton Depression Rating Scale -asteikon perusteella. Absoluuttinen vähennys luokitusasteikossa ilmoitetaan kunkin ryhmän osalta. Tämä tieto olisi ollut paljon hyödyllisempi, jos tiedotteessa olisi selvitetty myös asteikon suuruusluokka ja se, onko 4,2 pisteen ero kliinisesti merkityksellinen. Tiedotteessa on yksi hieman epämääräinen lause haitoista. Yleisimmät (≥10 % tutkittavista) breksanolonin injektion antamisen aikana seuranneet haittavaikutukset olivat päänsärky, huimaus ja uneliaisuus. Lukijat olisivat myös kiinnostuneita yksityiskohdista siitä, onko lääke turvallinen imettäville imeväisille. Sitä ei ole mainittu. Kaksoissokkoutetut satunnaistetut tutkimukset kuvataan yksityiskohtaisesti, ja lukijat voivat arvioida näytön laatua. Julkaistu tutkimus sisältää tärkeän tutkimuksen rajoituksen, jota ei mainita tiedotteessa: Tutkimuksissa arvioitiin naisia vain 30 päivän ajan; hoidon vaikutukset 30 päivän jälkeen ovat "tuntemattomia". Mitään tautien lietsontaa ei ole tapahtunut. Tiedotteessa kerrotaan, kuinka yleistä synnytyksen jälkeinen masennus on maailmanlaajuisesti. Tiedotteessa todetaan, että Sage Therapeutics rahoitti tutkimuksen. Sage Therapeutics on breksanoloni-injektion kehittäjä ja tutkimusten sponsori. FDA:n käsittelyssä on parhaillaan uusi lääkehakemus, ja breksanoloni-injektiolle on myönnetty läpimurtohoitomerkintä (Breakthrough Therapy Designation). FDA on asettanut Prescription Drug User Fee Act -lain mukaiseksi tavoiteajaksi 19. joulukuuta 2018. Se, mitä tiedotteessa ei kerrota, on se, että molemmat siteeratut tutkijat paljastivat taloudelliset siteet Sage Therapeuticsin kanssa. Tämä tieto sisältyi Lancetissa julkaistuihin tutkimuksiin. SM-B raportoi henkilökohtaisista palkkioista MedScapelta ja Sage Therapeuticsin apurahoista, jotka myönnettiin Pohjois-Carolinan yliopistolle ... DRR raportoi henkilökohtaisista palkkioista ja hänellä on osakeoptioita Sage Therapeuticsissa..... Tiedotteessa mainitaan, että naiset voivat tällä hetkellä saada masennuslääkkeitä synnytyksen jälkeiseen masennukseen, mutta että uusi tutkittava lääke alkaa lievittää oireita nopeammin kuin perinteiset masennuslääkkeet - päiviä eikä viikkoja. Tiedotteessa todetaan, että lääke on tällä hetkellä FDA:n arvioitavana, ja päätöstä sen hyväksymisestä odotetaan vuoden loppuun mennessä. Tiedotteessa todetaan, että uusi lääke olisi uusi synnytyksen jälkeisen masennuksen hoitomuoto, jos se hyväksytään. Perustelematonta kielenkäyttöä ei ole.</w:t>
      </w:r>
    </w:p>
    <w:p>
      <w:r>
        <w:rPr>
          <w:b/>
        </w:rPr>
        <w:t xml:space="preserve">Tulos</w:t>
      </w:r>
    </w:p>
    <w:p>
      <w:r>
        <w:t xml:space="preserve">Vastikään julkaistut tulokset osoittavat, että breksanolonihoito vähentää johdonmukaisesti masennusoireita kolmessa synnytyksen jälkeisessä masennustutkimuksessa, mikä tukee FDA:n hyväksyntää koskevaa hakemusta</w:t>
      </w:r>
    </w:p>
    <w:p>
      <w:r>
        <w:rPr>
          <w:b/>
        </w:rPr>
        <w:t xml:space="preserve">Esimerkki 2.1683</w:t>
      </w:r>
    </w:p>
    <w:p>
      <w:r>
        <w:t xml:space="preserve">Clevelandin piirikunnan piirituomari Thad Balkmanin päätös Normanissa, Oklahomassa, oli ensimmäinen niistä 2700 tapauksesta, joita osavaltiot, piirikunnat ja kaupungit, jotka pyrkivät saattamaan lääkeyhtiöt vastuuseen tappavasta epidemiasta, ovat saattaneet oikeudenkäyntiin. Balkman alensi elokuussa tuomitsemaansa summaa 107 miljoonalla dollarilla sovittuaan New Brunswickissa, New Jerseyssä toimivan J&amp;J:n kanssa, että hän oli tehnyt laskuvirheen. J&amp;J sanoi, että se aikoo valittaa ja että tuomio ja vastuun toteaminen "eivät perustu tosiseikkoihin eivätkä lakiin".  Oklahoman oikeusministerin Mike Hunterin tiedottaja sanoi, että hänen toimistonsa tutkii päätöstä ja vastaa siihen virallisesti lähipäivinä. Opioidit olivat osallisina lähes 400 000 yliannostuskuolemassa vuosina 1999-2017, Yhdysvaltain tautienvalvonta- ja ehkäisykeskusten (Centers for Disease Control and Prevention) mukaan. Balkman päätti elokuussa ilman valamiehistöä käydyn oikeudenkäynnin jälkeen, että Oklahoma oli osoittanut J&amp;J:n harjoittaneen harhaanjohtavaa markkinointia kipulääkkeiden hyödyistä ja että niiden aiheuttamat riippuvuusriskit aiheuttivat opioidikriisin muodossa yleisen haitan. Hunter oli vaatinut J&amp;J:tä maksamaan 17 miljardia dollaria, jotta se auttaisi rahoittamaan riippuvuushoitoa ja muita palveluja opioidiepidemian aiheuttamien vahinkojen korjaamiseksi seuraavien 30 vuoden aikana. Balkman myönsi kuitenkin vain yhden vuoden ohjelmiin riittävät rahat, koska Oklahoma ei pystynyt perustelemaan väitteitään siitä, että epidemiaa olisi tarpeen hillitä tulevina vuosina. Elokuun tuomion jälkeen Oklahoma pyysi Balkmanilta lupaa palata vuosittain oikeussaliin todistamaan nämä kustannukset, mutta Balkman piti perjantaina kiinni aiemmasta päätöksestään. J&amp;J puolestaan väitti, että se ansaitsee 355 miljoonan dollarin hyvityksen, joka heijastaa lääkevalmistajien Purdue Pharma LP:n ja Teva Pharmaceutical Industries Ltd:n ennen oikeudenkäyntiä tekemiä sopimuksia.  Balkman totesi perjantaina, että osavaltion laki ei salli tällaisia hyvityksiä. Viime kuussa J&amp;J ja neljä muuta yhtiötä ehdottivat 48 miljardin dollarin sovintoratkaisua, jolla ratkaistaisiin kaikki niiden käsittelemät opioiditapaukset, joista J&amp;J maksaisi 4 miljardia dollaria. Paikallishallintojen asianajajat ovat vastustaneet ehdotusta. Jos sopimus hyväksytään, J&amp;J voisi ratkaista osan tuhansista tuotevastuukanteista, joita se on joutunut käsittelemään. Yhtiö on myös riidoissa siitä, aiheuttaako sen vauvapuuteri syöpää, minkä se kiistää.</w:t>
      </w:r>
    </w:p>
    <w:p>
      <w:r>
        <w:rPr>
          <w:b/>
        </w:rPr>
        <w:t xml:space="preserve">Tulos</w:t>
      </w:r>
    </w:p>
    <w:p>
      <w:r>
        <w:t xml:space="preserve">Oklahoman tuomari alentaa Johnson &amp; Johnsonin opioidikorvauksia 465 miljoonaan dollariin.</w:t>
      </w:r>
    </w:p>
    <w:p>
      <w:r>
        <w:rPr>
          <w:b/>
        </w:rPr>
        <w:t xml:space="preserve">Tulos</w:t>
      </w:r>
    </w:p>
    <w:p>
      <w:r>
        <w:t xml:space="preserve">Autoin voittamaan yhden historian suurimmista yksityisistä oikeusjutuista Medicare-petoksia vastaan. Hallitus kieltäytyi ajamasta tapausta, mutta minun yritykseni ajoi sitä, ja saimme veronmaksajille takaisin 324 miljoonaa dollaria.</w:t>
      </w:r>
    </w:p>
    <w:p>
      <w:r>
        <w:rPr>
          <w:b/>
        </w:rPr>
        <w:t xml:space="preserve">Esimerkki 2.1684</w:t>
      </w:r>
    </w:p>
    <w:p>
      <w:r>
        <w:t xml:space="preserve">"Virginian republikaanipuolueen puheenjohtaja Pat Mullins aloitti uuden vuoden hyökkäämällä terveydenhuollon uudistuksen viimeaikaisia sivuvaikutuksia vastaan, jotka kohdistuvat joustaviin kulutustileihin, joiden avulla työntekijät voivat maksaa sairauskuluja veroja edeltävillä dollareilla. Sähköisessä kirjeessä otsikolla ""FSA at Work? Jim Webb Just Made It a Lot Less Useful" Mullins niputtaa Virginian vanhempi senaattori 1. tammikuuta voimaan tulleen terveydenhuoltolain uusiin säännöksiin. ""Nancy Pelosi, Barack Obama ja Jim Webb etsivät epätoivoisesti verorahoja, joilla he voisivat maksaa terveydenhuollon 1 biljoonan dollarin arvoisen vallankaappauksensa, ja päättivät kaivaa niiden kuluttajien taskuja, jotka päättivät ottaa vastuun omista terveydenhuoltokustannuksistaan, ja poistivat kuluttajilta mahdollisuuden käyttää FSA- ja HSA-järjestelyjä, jotta he voisivat maksaa esimerkiksi aspiriinia ja muita ilman reseptiä saatavia terveydenhoitotarpeita", Mullins kirjoitti. Myöhemmin hän toistaa asian ja kirjoittaa: ""Tähän viikkoon asti kuluttajat saattoivat käyttää tilejään varatakseen ennen veroja rahaa sairauskuluja varten. Mutta kiitos Webbin ja muiden verotusonnellisten demokraattien, käsikauppalääkkeiden ostot ovat nyt kiellettyjä FSA- ja HSA-tileillä.""" Terveydenhuoltouudistuksesta on paljon epäselvyyttä, joten tarkistimme, pitääkö hänen väitteensä käsikauppalääkkeistä paikkansa. Lähteenä Mullins mainitsi KSAT 12 -uutiskanavan uutisraportin San Antoniosta, Texasista. Raportissa sanotaan: ""Käsikauppalääkkeitä ei enää korvata terveydenhuollon joustavan kulutustilin eli FSA:n kautta, vaikka tilillä olisi karenssiaika. Joulukuun 31. päivä on siis viimeinen päivä varastoida kipulääkkeitä, allergiatabletteja, antasideja ja muita lääkkeitä ihmisille, jotka haluavat käyttää ne loppuun FSA:nsa.""" Koska emme ole vakuuttuneita siitä, että San Antonion KSAT 12 on terveydenhuollon uudistuksen lopullinen lähde, kaivoimme syvemmälle. Joustavia menotilejä koskevien Internal Revenue Servicen ohjeiden mukaan uusi säännös ""Affordable Care Act -lailla lisätty säännös, jonka mukaan... 31. joulukuuta 2010 jälkeen lääkkeestä tai lääkkeestä aiheutuneita kuluja käsitellään sairauskulujen korvauksena vain, jos kyseinen lääke tai lääke on määrätty lääke (määritettynä ottamatta huomioon sitä, onko kyseinen lääke saatavissa ilman lääkemääräystä) tai jos se on insuliinia.""". Toisin sanoen et voi enää käyttää FSA:ta aspiriinin, antasidien ja muiden käsikauppalääkkeiden maksamiseen, jos lääkäri ei ole määrännyt niitä. Entä HSA:t eli verohelpotukselliset terveydenhoitosäästötilit? Aika lailla samat. IRS sanoo, että "HSA:n jako... lääkettä tai lääkettä varten on verovapaa hyväksyttävä sairauskulu vain, jos (1) lääke tai lääke vaatii reseptin, (2) on käsikauppalääke ja henkilö hankkii reseptin tai (3) on insuliinia.""" Muussa tapauksessa näitä ""ei-hyväksyttyjä kuluja"" verotetaan 20 prosentin verokannalla nykyisen 10 prosentin sijasta HSA-järjestelmään osallistuvien osalta. Vaikka terveydenhuoltolain hiljattain hyväksytty osa ei siis estä kuluttajia ostamasta reseptivapaita lääkkeitä suunnitelmiensa kautta, se edellyttää reseptiä. Tältä osin Mullins pysyy suhteellisen turvassa käyttämällä väitteensä lopussa sanontaa ""ilman reseptiä myytävät terveydenhuollon tarpeet"". , että aspiriinin kaltaiset tuotteet voivat edelleen saada korvausta reseptillä, mutta silloin ne eivät enää olisi ""ilman reseptiä"". Sama ilmaisu on kuitenkin Mullinsin kannalta ongelmallinen, koska muut ""ilman reseptiä myytävät"" tuotteet, kuten lääketarvikkeet ja ensiaputarvikkeet, ovat edelleen korvattavissa ilman reseptiä. ""Käsikauppalääkkeitä kohdellaan eri tavalla kuin reseptivapaita lääkinnällisiä tuotteita, kuten laastareita, jotka korvataan ilman reseptiä"", sanoi Michael Waxman Save Flexible Spending Plans -yhtiöltä. Jos ihmettelet, miksi nämä muutokset tehdään, vastaus on todennäköisesti raha. ""Luulen, että [liittovaltion virkamiehet] etsivät vain tulonhankkimiskeinoja"", PwC:n henkilöstöpalvelualan johtaja Mike Thompson kertoi hiljattain Washington Postille. Kuten kyseisessä jutussa todetaan, työntekijän maksut FSA-järjestelmiin tehdään veroja edeltävältä pohjalta, mikä vähentää ansioita ja siten työntekijöiden maksamaa tuloveroa. Joint Committee on Taxationin mukaan pörssiostojen verohelpotusten tiukentaminen tuottaa liittovaltion tuloja arviolta 5 miljardia dollaria vuoteen 2019 mennessä. Vielä viimeinen huomautus: kuten Mullins totesi, Webb äänesti massiivisen terveydenhuoltouudistuslakiehdotuksen puolesta, joka rajoittaa joustavien kulutustilien käyttöä. Katsotaanpa taaksepäin. Mullins sanoo, että 1. tammikuuta voimaan tulleet terveydenhuoltolain säännökset ""poistavat kuluttajilta mahdollisuuden käyttää FSA- ja HSA-suunnitelmia sellaisten asioiden kuin aspiriinin ja muiden reseptivapaiden terveydenhoitotarpeiden maksamiseen""." Kyse on siitä, että 1. tammikuuta alkaen FSA- ja HSA-suunnitelmat eivät enää tarjonneet korvauksia reseptivapaista lääkkeistä ilman reseptiä. Nämä samat tuotteet voidaan kuitenkin korvata reseptillä. Mullins jättää mainitsematta, että reseptivapaat tuotteet, kuten kainalosauvat, siteet ja terveydenhuollon tarvikkeet, kuten diagnostiikkalaitteet ja verensokerimittaussarjat, kuuluvat edelleen korvauksen piiriin. Hänen kommenttinsa vaikuttavat kuitenkin kohdistuvan lääkkeisiin. Katsomme, että hänen väitteensä ."</w:t>
      </w:r>
    </w:p>
    <w:p>
      <w:r>
        <w:rPr>
          <w:b/>
        </w:rPr>
        <w:t xml:space="preserve">Tulos</w:t>
      </w:r>
    </w:p>
    <w:p>
      <w:r>
        <w:t xml:space="preserve">Terveydenhuoltolain uudet säännökset estävät joustavien kulutustilien ja terveydenhoitosäästötilien käytön aspiriinin ja muiden reseptivapaiden terveydenhoitotarvikkeiden maksamiseen.</w:t>
      </w:r>
    </w:p>
    <w:p>
      <w:r>
        <w:rPr>
          <w:b/>
        </w:rPr>
        <w:t xml:space="preserve">Esimerkki 2.1685</w:t>
      </w:r>
    </w:p>
    <w:p>
      <w:r>
        <w:t xml:space="preserve">Kesken keskustelun Trumpin hallinnon reaktiosta vuoden 2020 alussa alkaneeseen COVID-19-koronavirus-pandemiaan, jota monet kriitikot pitivät liian hitaana, koska presidentti ei aluksi tunnustanut asian vakavuutta, sosiaalisen median käyttäjät levittivät meemiä, jonka väitettiin dokumentoivan merkittävän ristiriidan Yhdysvaltain presidentin lausunnoissa asiasta eri aikoina:  Tämän meemin mukaan vielä 9. maaliskuuta 2020 Donald Trump kritisoi lehdistöä siitä, että se oli muka "lietsonut Corona-virustilannetta", ja siteerasi Yhdysvaltain ylilääkäriä, joka oli väittänyt, että "keskivertoamerikkalaisen riski on pieni". Kuitenkin vain kahdeksan päivää myöhemmin Trump väitti meemin mukaan, että hän "tunsi, että kyseessä oli pandemia kauan ennen kuin sitä kutsuttiin pandemiaksi". Tulkitsivatpa tarkkailijat niitä miten tahansa, molemmat lausunnot on ajoitettu ja liitetty meemissä täsmällisesti Trumpiin. Trump twiittasi ensimmäisen lausuman 9. maaliskuuta: Fake News -media ja heidän kumppaninsa, demokraattinen puolue, tekevät kaiken mahdollisen puoliksi harkittavissa olevan valtansa puitteissa (ennen se oli suurempi!) lietsoakseen CoronaVirus-tilannetta paljon enemmän kuin mitä tosiasiat oikeuttaisivat. Ylilääkäri: "Riski on vähäinen keskivertoamerikkalaiselle." - Donald J. Trump (@realDonaldTrump) 9. maaliskuuta 2020 Jälkimmäinen oli lausunto, jonka Trump antoi Coronavirus-työryhmän lehdistötilaisuudessa Valkoisesta talosta 17. maaliskuuta. Kuten seuraavasta videosta näkyy (kohdasta 1:05:00), kun Trump vastasi toimittajan kysymykseen siitä, oliko hänen "sävynsä" pandemiasta yhtäkkiä muuttunut edellisenä päivänä, hän julisti: "Tämä on pandemia. Tunsin sen pandemiaksi kauan ennen kuin sitä kutsuttiin pandemiaksi. Teidän ei tarvinnut kuin katsoa muita maita; luulen, että nyt sitä on lähes 120 maassa ympäri maailmaa. Ei, olen aina pitänyt sitä hyvin vakavana. Eilen ei ollut mitään eroa edellisiin päiviin verrattuna": New York Times kertoi tästä Trumpin lausunnosta ja vertasi sitä muihin lausuntoihin, joita hän oli antanut sitä edeltävinä viikkoina: Presidentti Trump on viikkojen ajan vähätellyt koronavirusta, pilkannut siitä aiheutuvaa huolta ja suhtautunut siihen liittyvään riskiin ylimielisesti. [Maaliskuun 17. päivänä] hän astui Valkoisen talon puhujanpöydän ääreen ja esitti merkittävän väitteen: Hän tiesi koko ajan, että kyseessä on pandemia. "Tämä on pandemia", Trump sanoi toimittajille. "Tunsin sen olevan pandemia jo kauan ennen kuin sitä kutsuttiin pandemiaksi." Näin Trump on itse asiassa sanonut viimeisten kahden kuukauden aikana: CNBC:n toimittajan kysyessä 22. tammikuuta, oliko hän "huolissaan pandemiasta", presidentti vastasi: "Ei, ei lainkaan. Se on täysin hallinnassa. Yksi henkilö tulee Kiinasta, ja se on hallinnassa. Kaikki menee hyvin."</w:t>
      </w:r>
    </w:p>
    <w:p>
      <w:r>
        <w:rPr>
          <w:b/>
        </w:rPr>
        <w:t xml:space="preserve">Tulos</w:t>
      </w:r>
    </w:p>
    <w:p>
      <w:r>
        <w:t xml:space="preserve">Meemi dokumentoi Yhdysvaltain presidentin Donald Trumpin lausunnot COVID-19-pandemiasta maaliskuussa 2020.</w:t>
      </w:r>
    </w:p>
    <w:p>
      <w:r>
        <w:rPr>
          <w:b/>
        </w:rPr>
        <w:t xml:space="preserve">Esimerkki 2.1686</w:t>
      </w:r>
    </w:p>
    <w:p>
      <w:r>
        <w:t xml:space="preserve">Heinäkuussa 2015 sosiaalisessa mediassa herätti ihastusta valokuvasarja, jossa väitettiin variksen laskeutuvan lentävän kotkan selkään ja ratsastavan sen selässä:   Valokuvat, jotka seurasivat samankaltaisia eläinten ratsastusta kuvaavia kuvia, kuten näätä ratsastamassa tikan selässä ja pesukarhu ratsastamassa alligaattorin selässä, saivat monet katsojat kyseenalaistamaan niiden aitouden. Vaikka jotkut kommentoijat kiistivät edellä esitetyt valokuvat kuvaavan aerodynaamisesti mahdotonta toimintaa, variksen käyttäytymiseen erikoistuneen biologin Kevin McGowanin mukaan ne ovat todellakin aitoja: "Tämä olisi vähän kuin koira, joka jahtaa autoa ja hyppää sen päälle", McGowan sanoo. "Koirat haluavat aina saada auton kiinni, mutta ne eivät koskaan tiedä, mitä ne tekisivät, jos saisivat sen kiinni." Mutta miksi kotka ei reagoinut variksen laskeutumiseen? Koska varis ei nokkinut, se ei ansainnut kotkan huomiota. Suurimpana petolintuna kotkia ahdistelevat taukoamatta kaikkien lajien linnut. Joskus häiriköt ovat niin sinnikkäitä, että näyttää siltä kuin kotkia "seuraisivat hyttyset", McGowan sanoo. Phoo Chan, lintukuvaaja, joka nappasi kuvat toukokuussa 2014, tarjosi 500px-sivullaan samanlaisen selityksen: Varikset ovat tunnettuja siitä, että ne ahdistelevat aggressiivisesti muita, kooltaan paljon suurempia petolintuja, kun ne havaitaan niiden reviirillä, ja yleensä nämä "tunkeilijat" vain vetäytyvät ilman suurempaa hässäkkää. Tässä kuvassa varis ei kuitenkaan näyttänyt ahdistelevan kaljukotkaa näin lähellä, eikä kaljukotka näyttänyt välittävän siitä, että varis tunkeutui sen henkilökohtaiseen tilaan. Vielä oudommaksi asian teki se, että varis jopa pysähtyi hetkeksi kotkan selkään ikään kuin se olisi ottanut ilmaisen maisemakyydin, ja kotka vain suostui siihen. Chanin valokuvat saattavat näyttää mahdottomalta (tai ainakin yksi miljoonasta) kohtaukselta, mutta netissä on runsaasti muitakin kuvia variksista, jotka "ratsastavat" kotkalla. Esimerkiksi vuonna 2012 Caters Newsin valokuvaaja Hyeongchol Kim ikuisti samanlaisen tapauksen Etelä-Koreassa:   Näin variksen lentävän kohti paljon isompaa kotkaa, ja valmistauduin kuvaamaan kamppailun kameraan. Lintu kuitenkin vain leijui kotkan yläpuolella muutaman sekunnin ajan - ja näytti sitten vain tarttuvan sen selkään. Kotka ei näyttänyt välittävän lainkaan - luulen, että ne olivat varmaan ystäviä.</w:t>
      </w:r>
    </w:p>
    <w:p>
      <w:r>
        <w:rPr>
          <w:b/>
        </w:rPr>
        <w:t xml:space="preserve">Tulos</w:t>
      </w:r>
    </w:p>
    <w:p>
      <w:r>
        <w:t xml:space="preserve">Valokuvissa varis laskeutuu lentävän kotkan päälle ja ratsastaa sen päällä.</w:t>
      </w:r>
    </w:p>
    <w:p>
      <w:r>
        <w:rPr>
          <w:b/>
        </w:rPr>
        <w:t xml:space="preserve">Esimerkki 2.1687</w:t>
      </w:r>
    </w:p>
    <w:p>
      <w:r>
        <w:t xml:space="preserve">Kalifornian kansanterveysministeriö raportoi, että viime vuonna raportoitiin yli 336 000 klamydia-, tippuri- ja kuparitapausta, ja kaikkien kolmen sukupuolitaudin määrä kasvoi edelleen koko osavaltiossa. Viranomaiset sanoivat olevansa erityisen huolissaan synnynnäisten kupatapausten määrästä, joka oli 14 prosenttia suurempi kuin edellisenä vuonna ja lähes 900 prosenttia suurempi kuin vuonna 2012. Viime vuonna oli 22 kuolleena syntynyttä tai vastasyntynyttä, jotka kuolivat syfiliksen vuoksi, raportissa sanottiin. Hoitamattomana kuppa voi johtaa sokeuteen, kuulon heikkenemiseen ja neurologisiin ongelmiin. Klamydia ja tippuri voivat johtaa hedelmättömyyteen, kohdunulkoiseen raskauteen ja kroonisiin lantion alueen kipuihin. Monet sukupuolitaudit voidaan parantaa antibiooteilla. Viranomaisten mukaan sukupuolitauteja esiintyy eniten 15-24-vuotiaiden nuorten keskuudessa. Osaston vt. johtaja, tohtori Charity Dean, kehotti seksuaalisesti aktiivisia ihmisiä käyttämään kondomeja ja testauttamaan itsensä. "Säännöllinen testaaminen ja hoito ovat olennaisia ennaltaehkäisystrategioita, jopa ihmisille, joilla ei ole oireita", Dean sanoi lausunnossaan. "Useimmat sukupuolitautitartunnan saaneet ihmiset eivät tiedä sitä." Osavaltion viranomaiset tekevät yhteistyötä paikallisten virastojen kanssa koordinoidakseen toimia sukupuolitautien torjumiseksi, terveysministeriö sanoi.</w:t>
      </w:r>
    </w:p>
    <w:p>
      <w:r>
        <w:rPr>
          <w:b/>
        </w:rPr>
        <w:t xml:space="preserve">Tulos</w:t>
      </w:r>
    </w:p>
    <w:p>
      <w:r>
        <w:t xml:space="preserve">Raportin mukaan sukupuolitautitapaukset ovat Kaliforniassa 30 vuoden huipputasolla.</w:t>
      </w:r>
    </w:p>
    <w:p>
      <w:r>
        <w:rPr>
          <w:b/>
        </w:rPr>
        <w:t xml:space="preserve">Esimerkki 2.1688</w:t>
      </w:r>
    </w:p>
    <w:p>
      <w:r>
        <w:t xml:space="preserve">Connecticutin, Marylandin, New Yorkin ja Pennsylvanian kuvernöörit ovat kukin antaneet määräyksiä tai suosituksia, joiden mukaan asukkaiden on käytettävä kasvosuojia, kun he pääsevät eristyksestä tulevina viikkoina. "Jos aiotte olla julkisuudessa ettekä pysty pitämään sosiaalista etäisyyttä, ottakaa naamari ja laittakaa se päälle", sanoi New Yorkin kuvernööri Andrew Cuomo, demokraatti. Samanlaisia määräyksiä annettiin viime viikolla New Jerseyssä ja Los Angelesissa, ja Kansasin kuvernööri Laura Kelly suositteli kasvojen peittämistä tiistaina. Kalifornian kuvernööri Gavin Newsom on sanonut, että asukkaat maan väkirikkaimmassa osavaltiossa todennäköisesti käyttävät naamareita julkisilla paikoilla vielä jonkin aikaa. "Palaamme takaisin normaaliin tilanteeseen, se on uusi normaali tilanne", Connecticutin kuvernööri Ned Lamont sanoi ja toisti lauseen, jota ainakin kaksi hänen kuvernöörikollegaansa on käyttänyt viime päivinä. Yhdysvaltain keskilännen kuvernöörit tekivät myös yhdessä suunnitelmia taloutensa elvyttämiseksi, sanoi Jordan Abudayyeh, Illinoisin kuvernöörin J.B. Pritzkerin tiedottaja. Michiganissa sadat autot tulvivat keskiviikkona kaduille Lansingin osavaltion pääkaupungin ympärillä protestoidakseen demokraattisen kuvernöörin Gretchen Whitmerin kotiarestimääräyksiä, jotka ovat maan tiukimpia. Jotkut mielenosoittajat jättivät konservatiivisten ja presidentti Donald Trumpia kannattavien ryhmien järjestämässä mielenosoituksessa autonsa ja kokoontuivat Capitolin rakennuksen edessä olevalle nurmikolle, ja monet heistä eivät käyttäneet naamioita tai harjoittaneet sosiaalista etäisyyttä. Keskiviikkoiltaan mennessä 30 885 ihmistä Yhdysvalloissa oli Reutersin tilaston mukaan kuollut COVID-19:ään, uuden koronaviruksen aiheuttamaan hengitystiesairauteen. Tähän sisältyy yli 4 000 kuolemantapausta, jotka on äskettäin yhdistetty tautiin New Yorkissa sen jälkeen, kun terveysviranomaiset tarkistivat laskentamenetelmäänsä sisällyttämällä laskentaan myös "todennäköiset", mutta vahvistamattomat tapaukset. Terveydenhuollon työntekijät ovat kohdanneet ainutlaatuisia terveysuhkia työskennellessään etulinjassa pandemian torjumiseksi. Reuters on tunnistanut yli 50 sairaanhoitajaa, lääkäriä ja lääkintäteknikkoa, jotka ovat kuolleet sen jälkeen, kun heillä on diagnosoitu COVID-19 tai heillä on ollut oireita siitä. Ainakin 16 heistä oli New Yorkin osavaltiossa. "Päivystysosasto on kuin sotatoimialue", sanoi Raj Aya, jonka vaimo Madhvi Aya - lääkäriavustaja Brooklynissa - oli yksi New Yorkissa kuolleista terveydenhuollon työntekijöistä. Poliittiset johtajat ovat kiistelleet siitä, miten ja milloin aloitetaan ennennäkemättömien lukitusten purkaminen, jotka ovat vahingoittaneet taloutta ja rajoittaneet amerikkalaiset suurelta osin koteihinsa, kun taudin puhkeaminen alkaa hidastua. Washingtonin osavaltion kuvernööri Jay Inslee kertoi iltapäivällä pidetyssä lehdistötilaisuudessa, että suurin este normaalitilaan palaamiselle on koronavirustesteistä oleva pula. "Meillä ei yksinkertaisesti ole ollut tarpeeksi testipaketteja - niitä ei yksinkertaisesti ole missään päin Yhdysvaltoja tällä hetkellä", Inslee sanoi ja lisäsi, että osavaltio oli ostanut noin miljoona pyyhkäisyputkea sekä injektiopulloja ja testivälineitä, mutta ne alkoivat vasta saapua. Päivittäisessä tiedotustilaisuudessaan Valkoisessa talossa tunteja myöhemmin Trump kehui, että Yhdysvalloilla on "laajin testausjärjestelmä koko maailmassa". Hän sanoi kuitenkin, että testaus oli osavaltioiden eikä liittovaltion ongelma. "Emme voi ajatella Walmartin parkkipaikkaa", jossa tehdään jonkin verran testejä, vaan osavaltioiden ja kaupunkien pitäisi tehdä se, hän sanoi. Senaatin demokraatit esittelivät keskiviikkona 30 miljardin dollarin suunnitelman, jolla koronaviruksen testausta voitaisiin lisätä huomattavasti koko maassa. Trump, joka viittasi tietoihin, joiden mukaan uusien tartuntojen huippu oli ohi, sanoi ilmoittavansa torstaina suuntaviivat talouden uudelleen avaamiseksi. Yritysten laajamittaiset sulkemiset ovat jättäneet miljoonia amerikkalaisia työttömiksi ja liikkeiden omistajat kamppailevat vuokrien maksamisen kanssa. Keskiviikkona julkaistut hallituksen tiedot osoittivat, että vähittäismyynti laski maaliskuussa 8,7 prosenttia, mikä on suurin lasku sitten seurannan aloittamisen vuonna 1992. Kuluttajien kulutuksen osuus Yhdysvaltain taloudellisesta toiminnasta on yli kaksi kolmasosaa. Lisäksi Yhdysvaltojen tehtaiden tuotanto väheni eniten sitten vuoden 1946, kun pandemia rikkoi toimitusketjuja. "Talous on lähes vapaassa pudotuksessa", sanoi Sung Won Sohn, liiketalouden professori Loyola Marymount Universityssä Los Angelesissa. Yhdysvallat, jossa on maailman kolmanneksi suurin väestömäärä, on nyt kärsinyt eniten ilmoitettuja kuolemantapauksia koronaviruksen vuoksi, ennen Italiaa ja Espanjaa. Maailmanlaajuisesti tartuntojen määrä on ylittänyt 2 miljoonan rajan, ja yli 136 000 ihmistä on kuollut, Reutersin laskelma osoittaa. Taudinaiheuttaja ilmaantui viime vuonna Kiinassa. Trump sanoi keskiviikkona, että hänen hallituksensa yrittää selvittää, onko koronavirus peräisin Kiinan Wuhanissa sijaitsevasta laboratoriosta, ja ulkoministeri Mike Pompeo sanoi, että Pekingin "on kerrottava", mitä he tietävät. Kiinan hallituksen julkaisema virallinen kuolleiden määrä on noin 3 600. Viruksen lähde on edelleen mysteeri. Kenraali Mark Milley, yhteisen esikuntapäällikön puheenjohtaja, sanoi tiistaina, että Yhdysvaltain tiedustelutiedot viittaavat siihen, että koronavirus on todennäköisesti syntynyt luonnollisesti eikä se ole syntynyt laboratoriossa Kiinassa, mutta varmuutta ei ole kummastakaan.</w:t>
      </w:r>
    </w:p>
    <w:p>
      <w:r>
        <w:rPr>
          <w:b/>
        </w:rPr>
        <w:t xml:space="preserve">Tulos</w:t>
      </w:r>
    </w:p>
    <w:p>
      <w:r>
        <w:t xml:space="preserve">Kasvonaamarit voivat olla "uusi normaali" viruksen jälkeisessä elämässä, kun Yhdysvallat valmistautuu asteittaiseen uudelleen avautumiseen.</w:t>
      </w:r>
    </w:p>
    <w:p>
      <w:r>
        <w:rPr>
          <w:b/>
        </w:rPr>
        <w:t xml:space="preserve">Esimerkki 2.1689</w:t>
      </w:r>
    </w:p>
    <w:p>
      <w:r>
        <w:t xml:space="preserve">Lähetyksessä selitetään, että stentin istuttaminen maksaa "15-25 tuhatta dollaria", ja todetaan, että toimenpide ei ole kustannustehokas noin puolelle niistä, joita tällä hetkellä pidetään ehdokkaina. Lähetyksessä esitetään yhteenveto tutkimuksen tuloksista yleisellä tasolla, mutta siinä ei kerrota sydänkohtausten ja kuolemantapausten (tutkimuksen ensisijainen tulos) todellista määrää tai prosenttiosuutta. Seurannan aikana stenttejä ja optimaalista lääkehoitoa saaneessa ryhmässä oli 211 kuolemantapausta ja ei-kuolemaan johtanutta sydänkohtausta, kun taas optimaalista lääkehoitoa saaneiden potilaiden ryhmässä oli 202 tällaista tapahtumaa. Kumulatiiviset tapahtumamäärät olivat 4,6 vuoden kuluttua näissä kahdessa ryhmässä 19 prosenttia ja 18,5 prosenttia - erot eivät olleet merkittäviä. Lähetyksessä ei mainita lääkehoidon tai stenttien mahdollisia haittoja. Tämä tieto jätettiin pois myös tutkimuksen julkaistusta käsikirjoituksesta. Mitä potilaan tulisi tietää näihin hoitoihin liittyvistä komplikaatioista ja muista haittavaikutuksista? Yhteenveto aiemmissa tutkimuksissa raportoiduista haitoista olisi ollut hyödyllinen. Lähetyksessä kuvataan suuri, satunnaistettu, kontrolloitu tutkimus, jossa yksi yli tuhannen potilaan ryhmä sai lääkehoitoa ja toinen yhtä suuri ryhmä sai lääkehoitoa sekä stenttejä. Jutussa ei mainita, että uusi tutkimus julkaistiin New England Journal of Medicine -lehdessä samaan aikaan, kun se esiteltiin American College of Cardiologyn vuosikokouksessa. Siinä ei myöskään mainita aiempia pienempiä tutkimuksia, joissa päädyttiin pitkälti samaan tulokseen. Jutussa erotetaan toisistaan sepelvaltimotauti, jolle on ominaista epävakaa, mahdollisesti vaarallinen angina pectoris, ja "vakaat tilanteet", jotka harvemmin johtavat sydänkohtauksiin ja kuolemaan. Sen sijaan, että lähetys herättäisi pelkoa taudin suhteen, se on sopivan rauhoittava ja muistuttaa, että miljoonia vakaasta angiinasta kärsiviä ihmisiä voidaan hoitaa turvallisesti pelkällä lääkityksellä, eivätkä he tarvitse stenttejä. Lähetyksessä haastatellaan kahta asiantuntijaa, mutta siinä ei kerrota yksityiskohtaisesti heidän mahdollisista eturistiriidoista, kuten siitä, että tohtori Boden oli keskustelun kohteena olevan tutkimuksen päätutkija.</w:t>
      </w:r>
    </w:p>
    <w:p>
      <w:r>
        <w:rPr>
          <w:b/>
        </w:rPr>
        <w:t xml:space="preserve">Tulos</w:t>
      </w:r>
    </w:p>
    <w:p>
      <w:r>
        <w:t xml:space="preserve">Sydänstentit eivät ole lääkkeitä tehokkaampia elämän pidentämisessä</w:t>
      </w:r>
    </w:p>
    <w:p>
      <w:r>
        <w:rPr>
          <w:b/>
        </w:rPr>
        <w:t xml:space="preserve">Esimerkki 2.1690</w:t>
      </w:r>
    </w:p>
    <w:p>
      <w:r>
        <w:t xml:space="preserve">"On puhjennut tappeluita, kiivaita väittelyjä, ja jotkut lääkärit ovat kysyneet: 'Miten kollegani pääsee ja minä en?'", lääkäri Adrian Benitez, 46, sanoi tiistaina vain tunteja ennen kuin hänen oli määrä nousta Liberiaan lähtevään koneeseen. Huolimatta maailmanlaajuisesta hälytyksestä, jota Ebolan pahin taudinpurkaus on aiheuttanut, kuubalaiset lääkärit ovat innokkaita matkustamaan Länsi-Afrikkaan ja aloittamaan sairaiden parantamisen. Lääkärit, joita kutsutaan "valkoisten kaapujen armeijaksi" ja jotka vetoavat kuubalaisten lääketieteellisten operaatioiden pitkään historiaan Afrikassa ja muualla, puhuvat velvollisuudentunnosta ja ovat valmiita ottamaan riskejä. "Tiedämme, että taistelemme jotain sellaista vastaan, jota emme täysin ymmärrä. Tiedämme, mitä voi tapahtua. Tiedämme, että menemme vihamieliseen ympäristöön", Leonardo Fernandez, 63, sanoi. "Mutta se on velvollisuutemme. Niin meidät on koulutettu."  Ebola-virus on tappanut maaliskuusta lähtien yli 4 500 ihmistä lähinnä Sierra Leonessa, Guineassa ja Liberiassa. Luvuissa on mukana yli 200 terveydenhuollon työntekijää. Kuubalaisista 165 lääkäriä ja sairaanhoitajaa on jo saapunut Sierra Leoneen, ja tiistaina toiset 91 lensivät kuuden kuukauden komennuksille, joista 53 on tarkoitettu Liberiaan ja 38 Guineaan. Vielä 205 muuta terveydenhuollon ammattilaista on käynyt Kuubassa kolmen viikon koulutuksen, jossa on harjoiteltu laajasti suojaavien kokovartalopukujen käyttöä, mutta he eivät ole vielä saaneet Ebola-tehtävää. Kyseessä on viimeisin esimerkki Kuuban lääketieteellisestä diplomatiasta. Karibian saari on lähettänyt lääkintäprikaatteja katastrofialueille eri puolille maailmaa siitä lähtien, kun Fidel Castro nousi valtaan vuoden 1959 vallankumouksen jälkeen. Kommunistihallitus antoi tiistaina toimittajien käyttöön 11 lähtevää lääkäriä. Kaikki heistä ovat olleet aiemmilla ulkomaankomennuksilla, ja he kaikki olivat ylpeitä tehtävästään ja sanoivat perheidensä tukeneen heitä. Ebolaan ei ole todistettua parannuskeinoa, ja noin puolet tartunnan saaneista kuolee. Useat lääkäreistä toistivat Kuuban lääketieteellisessä kulttuurissa usein käytetyn iskulauseen: "Emme tarjoa sitä, mitä meillä on jäljellä. Me jaamme sen, mitä meillä on."  "Tämän pienen osan, joka meillä on, kun ihmiset tarvitsevat sitä, pystymme jakamaan. Se on peruskäsite", Fernandez sanoi. Kun Castron kapinalliset ottivat vallan vuonna 1959, Kuubassa oli 6 000 lääkäriä, ja hallituksen mukaan puolet heistä lähti nopeasti maasta. Neuvostoliiton taloudellisen tuen avulla Kuuba rakensi terveydenhuoltojärjestelmän, jota kehitysmaat kadehtivat, vaikka osa edistysaskeleista on kadonnut kommunistiblokin romahtamisen jälkeen. Monet kuubalaiset sairaalat ovat rappeutuneet, ja kuubalaisten mukaan heillä on vaikeuksia saada lääkäriaikoja tai löytää lääkkeitä. Kuubassa on nykyään 83 000 lääkäriä, mutta sen mukaan siellä on 7,2 lääkäriä tuhatta asukasta kohti, mikä on yksi maailman korkeimmista luvuista. Mutta koska noin 25 000 lääkäriä työskentelee ulkomailla, suhde laskee noin 4,6:een, vaikka terveysministeri Roberto Moralesin mukaan mukaan lasketaan 5 500 äskettäin valmistunutta lääkäriä. Kuuba tarjoaa lääkäreitä ja sairaanhoitajia katastrofiapuun ilmaiseksi, mutta vaihtaa heitä myös rahaan tai tavaroihin rutiinitehtävissä. Saari saa arviolta 100 000 tynnyriä öljyä päivässä Venezuelasta, jonne on lähetetty noin 30 000 kuubalaista lääketieteen ammattilaista. Kaiken kaikkiaan yli 50 000 terveydenhuollon työntekijää on 66 maassa. Ebola-operaatioihin rekrytoidut sairaanhoitajat kävivät läpi kolmen viikon koulutuksen Pedro Kouri Tropical Medicine Institute -instituutissa Havannan laitamilla, jossa kouluttajat perustivat telttasairaalan simuloimaan Länsi-Afrikan olosuhteita. Jos kuubalaiset lääkärit tai sairaanhoitajat sairastuvat Ebolaan Länsi-Afrikassa, heitä hoidetaan kansainvälisille avustustyöntekijöille tarkoitetussa paikassa, kunnes he paranevat tai kuolevat, Pedro Kouri -instituutin johtaja Jorge Perez sanoi. Kaikkia heitä pidetään sairaalassa vähintään 21 päivän ajan tarkkailtavana Kuubaan palattuaan, samoin kuin kaikkia saarelle tartuntamaista tulevia vierailijoita. Riskeistä ja hankaluuksista huolimatta Ivan Rodriguez, 50, sanoi perheensä tukevan häntä ja olevansa ylpeä hänestä. "Olisin ollut pettynyt ja surullinen, jos he olisivat pelänneet, että otan tämän askeleen", Rodriguez sanoi. "Nyt (vapaaehtoisia) on 15 000. Olen vakuuttunut siitä, että heitä voisi olla 15 000 enemmän."</w:t>
      </w:r>
    </w:p>
    <w:p>
      <w:r>
        <w:rPr>
          <w:b/>
        </w:rPr>
        <w:t xml:space="preserve">Tulos</w:t>
      </w:r>
    </w:p>
    <w:p>
      <w:r>
        <w:t xml:space="preserve">Kuubalaiset lääkärit vaarantavat ylpeinä ihmishenkensä Ebolan pysäyttämiseksi.</w:t>
      </w:r>
    </w:p>
    <w:p>
      <w:r>
        <w:rPr>
          <w:b/>
        </w:rPr>
        <w:t xml:space="preserve">Esimerkki 2.1691</w:t>
      </w:r>
    </w:p>
    <w:p>
      <w:r>
        <w:t xml:space="preserve">Olimme yllättyneitä siitä, että niinkin laajaan aiheeseen kuin tämä juttu kattoi, kustannukset jäivät jotenkin huomaamatta. NBC:n kilpailevassa jutussa kerrottiin kustannuksista. Jutussa selitettiin kauniisti, että vaikka yksi uusista tutkimuksista osoitti odotetusti, että päivitettyjen statiinihoito-ohjeiden noudattaminen lisäsi statiinihoitoa saavien ihmisten määrää, ohjeiden noudattaminen ei ilmeisesti olisi säästänyt merkittävää määrää ihmisiä kuolemalta tai sydänkohtaukselta tai aivohalvaukselta. Jutussa sanottiin: "Vanhojen ohjeiden mukaan statiinihoitoon oikeutetuista henkilöistä 6,9 prosenttia sai sydänkohtauksen tai aivohalvauksen tai kuoli sepelvaltimotautiin seuraavien yhdeksän vuoden aikana. Uusien ohjeiden mukaan statiinien saaneista 6,3 prosenttia oli lähes yhtä paljon. Tämä viittaa siihen, että uudet ohjeet eivät johda siihen, että hoidetaan paljon enemmän ihmisiä, jotka eivät tarvitse statiineja." Samaan aikaan jutussa todettiin, että uudet ohjeet "kaiken kaikkiaan erottelivat paremmin toisistaan ne, joiden pitäisi ja joiden ei pitäisi saada statiineja". Siinä todettiin, että "vain 1 prosentti osallistujista, jotka eivät uusien ohjeiden mukaan saaneet statiinia, sai sydänkohtauksen tai aivohalvauksen yhdeksän vuoden aikana, kun vanhojen ohjeiden mukaan 2,4 prosenttia ei saanut statiinia". Vaikka NBC:n jutussa käytettiin myös absoluuttisia lukuja puhuttaessa mahdollisista hyödyistä sydänkohtausten osalta, pidimme Timesin artikkelin tarjoamasta laajemmasta kontekstista. Mielestämme Timesin olisi kuitenkin ollut hyödyllistä sisällyttää hyötyjä koskevaan keskusteluunsa myös hoidon edellyttämä lukumäärä - tämä on helposti ymmärrettävä mittari, joka raportoitiin tutkimuksessa. Lisäksi kyseenalaistamme Timesin väitteen, jonka mukaan uudet kriteerit "eivät johda siihen, että hoidetaan paljon enemmän ihmisiä, jotka eivät tarvitse statiineja". Tutkimuksen mukaan noin 94 prosentilla kummastakaan ohjeiden mukaisesta ryhmästä ei ollut sydän- ja verisuonitautitapahtumaa, ja silti uudet kriteerit laajentavat statiinien käyttöä nyt paljon useampiin ihmisiin. Tällaisten havaintojen valossa on epäselvää, etteivät uudet kriteerit johda useampien ihmisten tarpeettomaan hoitoon, kuten Time toteaa. Toivoisimme, että jutussa olisi tutkittu tätä tulosta perusteellisemmin. Mielestämme NBC selvitti paremmin joitakin statiinien käytöstä mahdollisesti aiheutuvia haittoja, mutta annamme Timesille tunnustusta siitä, että se on muotoillut jutun riskien ja hyötyjen vastakkainasetteluksi ja tehnyt selväksi, että uusiin ohjeisiin kriittisesti suhtautuvat asiantuntijat uskovat, että ne "johtaisivat siihen, että miljoonat ihmiset ottaisivat lisää statiineja ja altistaisivat heidät mahdollisille haittavaikutuksille, kuten lihaskivulle tai -vaurioille, ilman että heistä olisi juurikaan hyötyä". Kahden tutkimuksen käsitteleminen vähän yli 1 000 sanassa on jo saavutus. Se, että se onnistuu samalla, kun se tuo riittävästi kontekstia tutkimuksen varoitusten selittämiseksi, on vielä kertaluokkaa suurempi saavutus. NBC:n artikkeliin verrattuna Times osoitti erinomaisesti, että tiedeyhteisön joissakin piireissä vallitsevasta innostuksesta huolimatta nämä kaksi tutkimusta eivät ratkaisseet keskustelua siitä, pitäisikö statiineja määrätä laajemmin. Jutussa ei harrastettu tautien lietsontaa. Jutussa etsittiin ja hyödynnettiin riippumattomia lähteitä. Siinä mainitaan, että ohjeita arvosteltiin laajalti, ja siinä on linkkejä joihinkin aikanaan esitettyihin painettuihin arvosteluihin. Siinä siteerataan useita tutkijoita, jotka tukevat ja kritisoivat uutta tutkimusta ja esittävät mielipiteensä siitä. Jutussa ei viitattu millään tavalla ruokavalion muutoksiin, elämäntapamuutoksiin tai liikuntaan. Jutussa tehtiin selväksi, että statiineja määrätään laajalti. Joidenkin arvioiden mukaan yksi neljästä amerikkalaisesta käyttää niitä. Jutussa todettiin, että tutkimustulokset eivät olleet uusia, vaan ne olivat pikemminkin linjassa aiempien statiineja koskevien tutkimustulosten kanssa. Koska juttu sisältää riippumattomien asiantuntijoiden kommentteja, voimme olla varmoja siitä, ettei siinä tukeuduttu liiaksi mihinkään uutistiedotteeseen.</w:t>
      </w:r>
    </w:p>
    <w:p>
      <w:r>
        <w:rPr>
          <w:b/>
        </w:rPr>
        <w:t xml:space="preserve">Tulos</w:t>
      </w:r>
    </w:p>
    <w:p>
      <w:r>
        <w:t xml:space="preserve">2 Tutkimukset tukevat suuntaviivoja statiinien laajemmasta käytöstä</w:t>
      </w:r>
    </w:p>
    <w:p>
      <w:r>
        <w:rPr>
          <w:b/>
        </w:rPr>
        <w:t xml:space="preserve">Esimerkki 2.1692</w:t>
      </w:r>
    </w:p>
    <w:p>
      <w:r>
        <w:t xml:space="preserve">Yhdysvaltain tärkeimmät indeksit laskivat noin 2 prosenttia, ja Dow Jones Industrial Average laski peräti 563 pistettä. S&amp;P 500 -viiteindeksissä terveydenhuolto- ja teknologiayhtiöt kärsivät pahimmat tappiot. Johnson &amp; Johnson romahti eniten 16 vuoteen sen jälkeen, kun Reuters uutisoi, että yhtiö on tiennyt 1970-luvulta lähtien, että sen talkki Baby Powder sisältää joskus syöpää aiheuttavaa asbestia. Yhtiö kiisti raportin. Kiinan mukaan teollisuustuotanto ja vähittäismyynti hidastuivat marraskuussa. Tämä voi olla uusi merkki siitä, että Kiinan kauppakiista Yhdysvaltojen kanssa ja tiukentuneet lainaehdot kylmentävät Kiinan taloutta, joka on maailman toiseksi suurin. Samaan aikaan Euroopan ostopäälliköt ilmoittivat, että talouskasvu on hiipumassa. Sameer Samana, Wells Fargo Investment Instituten vanhempi globaali markkinastrategi, sanoi, että sijoittajat ovat huolissaan siitä, että heikkous leviää Yhdysvaltoihin. He miettivät, loppuuko Yhdysvaltain taloudesta todennäköisesti höyry nopeammin kuin he olivat ajatelleet. "Markkinoiden konsensus on ollut, että seuraava taantuma on todennäköisesti vuonna 2020 tai sen jälkeen", hän sanoi. Nyt markkinat "todella testaavat tätä oletusta ja yrittävät selvittää, onko se jo aiemmin", hän sanoi. Korkojen nousu ja tiukentuneet luottoehdot lisäävät sijoittajien hermostuneisuutta, koska ne molemmat hidastavat talouskasvua. Euroopan keskuspankki ilmoitti tällä viikolla lopettavansa joukkovelkakirjojen osto-ohjelman, joka on pumpannut Euroopan talouteen biljoonia. Yhdysvaltain keskuspankin odotetaan nostavan keskiviikkona jälleen Yhdysvaltain korkoja, kuten se on tehnyt viimeiset kolme vuotta. Se saattaa myös valottaa, aikooko se nostaa korkoja edelleen vuonna 2019. Kiina on yli 20 vuoden ajan ollut yksi suurimmista maailmantalouden kasvun edistäjistä, ja kun sijoittajat näkevät merkkejä Kiinan talouden heikkenemisestä, he odottavat sen vaikuttavan muihin maihin, kuten Yhdysvaltoihin, jotka myyvät tavaroita Kiinaan. Euroopassa ostopäälliköiden indeksi laski mielenosoitusten runtelemassa Ranskassa tasolle, joka viittaa talouden supistumiseen. Saksan lukema viittasi edelleen kasvuun, mutta se laski alimmalle tasolleen neljään vuoteen. Nämä raportit peittivät alleen joitakin mahdollisia hyviä uutisia kaupasta: Kiinan hallitus ilmoitti, että se keskeyttää 90 päiväksi Yhdysvaltoihin tuotavia henkilö- ja kuorma-autoja sekä autoja koskevien tullien korotukset. Se on osa tulitaukoa, jonka Kiina ja Yhdysvallat ilmoittivat aiemmin tässä kuussa antaakseen niille aikaa käsitellä muita kysymyksiä. Joulukuu on yleensä vuoden paras kuukausi osakkeille, sillä "joulupukin ralli" lisää usein vuoden voittoja. Kun tässä kuussa on jäljellä 10 kaupankäyntipäivää, S&amp;P 500 on kuitenkin laskenut 5,8 prosenttia. Tämä seurasi pientä nousua marraskuussa ja jyrkkää 6,9 prosentin laskua lokakuussa. S&amp;P 500 -indeksi laski 50,59 pistettä eli 1,9 prosenttia 2 599,95 pisteeseen, joka on alhaisin lukema sitten 2. huhtikuuta. Dow laski 496,87 pistettä eli 2 prosenttia 24 100,51 pisteeseen. Dow on laskenut 10 prosenttia lokakuun alussa saavutetusta ennätyskorkeasta tasostaan, mikä on merkki, joka tunnetaan Wall Streetillä nimellä "korjausliike". Muut suuret Yhdysvaltain indeksit olivat jo "korjauksessa". Nasdaq composite liukui 159,67 pistettä eli 2,3 prosenttia 6 910,66 pisteeseen. Pienempien yritysten osakkeista koostuva Russell 2000 -indeksi laski 21,89 pistettä eli 1,5 prosenttia 1 410,81 pisteeseen. Johnson &amp; Johnson laski 10 prosenttia 133 dollariin erittäin vilkkaassa kaupankäynnissä. Sen markkina-arvo laski 40 miljardia dollaria. Reutersin mukaan oikeudenkäyntiasiakirjat ja testitulokset osoittavat, että Johnson &amp; Johnson on tiennyt vuosikymmenien ajan, että sen raakatalkki ja valmis vauvapuuteri sisälsivät joskus asbestia, mutta yhtiö ei ilmoittanut asiasta viranomaisille tai yleisölle. Yhtiö kutsui tarinaa "vääräksi ja lietsovaksi". Heinäkuussa yhtiö hävisi kanteen, jonka kantajat väittivät, että sen tuotteet olivat yhteydessä munasarjasyöpä- ja mesotelioomatapauksiin. St. Louisin valamiehistö tuomitsi kantajille 4,7 miljardia dollaria. Johnson &amp; Johnsonia vastaan on nostettu tuhansia muita oikeusjuttuja. Teknologiayhtiöistä Apple laski 3,2 prosenttia 165,48 dollariin. Adobe putosi 7,3 prosenttia 230 dollariin sen jälkeen, kun sen neljännen neljänneksen tulos tuotti sijoittajille pettymyksen ja se ennusti myös kuluvan tilikauden tuloksen jäävän odotettua pienemmäksi. Myös teollisuusyritykset vajosivat. Boeing menetti 2,1 prosenttia 318,75 dollariin. Öljyn hinta kääntyi jälleen laskuun, sillä maailmantalouden hidastuminen heikentäisi öljyn ja muiden polttoaineiden kysyntää. Yhdysvaltain raakaöljyn vertailuarvo laski 2,6 prosenttia 51,20 dollariin tynnyriltä New Yorkissa. Brent-raakaöljy, jota käytetään kansainvälisten öljyjen hinnoittelussa, laski 1,9 prosenttia ja päätyi Lontoossa 60,28 dollariin tynnyriltä. Euroopan unionin johtajat hylkäsivät Britannian pääministerin Theresa Mayn pyynnön tehdä muutoksia sopimukseen, joka kattaa Britannian EU-eron 29. maaliskuuta. Britannian lainsäätäjät eivät ole tyytyväisiä Mayn neuvottelemiin ehtoihin, ja hän perui aiemmin tällä viikolla suunnitellun äänestyksen, koska oli selvää, ettei parlamentti hyväksyisi sitä. Britannian taloutta ja rahoitusmarkkinoita kaikkialla Euroopassa uhkaa vakava häiriö ilman sopimusta. Muualla kaupankäynnissä: -Euroopan joukkovelkakirjojen hinnat nousivat ja tuotot laskivat. Sekä Britannian punta että euro heikkenivät. Punta laski 1,2660 dollarista 1,2579 dollariin ja euro laski 1,1367 dollarista 1,1303 dollariin. -Saksan DAX laski 0,5 prosenttia ja Ranskan CAC 40 laski 0,8 prosenttia. Britannian FTSE 100 laski 0,5 prosenttia. -Japanin Nikkei 225 -indeksi liukui 2 prosenttia ja Etelä-Korean Kospi menetti 1,3 prosenttia. Hongkongin Hang Seng laski 1,6 prosenttia. -Obligaatioiden hinnat nousivat. Kymmenvuotisen valtion joukkovelkakirjalainan tuotto laski 2,89 prosenttiin 2,90 prosenttiin. -Muussa hyödykekaupassa bensiinin tukkumyynti laski 3 prosenttia 1,43 dollariin gallonalta. Lämmitysöljy laski 1,7 prosenttia 1,85 dollariin gallonalta ja maakaasu 7,2 prosenttia 3,83 dollariin 1 000 kuutiometriltä. -Kulta laski 0,5 prosenttia 1 241,40 dollariin unssilta. Hopea laski 1,5 prosenttia 14,64 dollariin unssilta. Kupari ei juurikaan muuttunut 2,77 dollariin punnalta. -Dollari laski 113,60 jenistä 113,29 jeniin. ____ Associated Pressin toimittaja Josh Boak osallistui tähän raporttiin Washingtonista. ___ AP Markets Writer Marley Jay on tavoitettavissa osoitteesta http://twitter.com/MarleyJayAP.</w:t>
      </w:r>
    </w:p>
    <w:p>
      <w:r>
        <w:rPr>
          <w:b/>
        </w:rPr>
        <w:t xml:space="preserve">Tulos</w:t>
      </w:r>
    </w:p>
    <w:p>
      <w:r>
        <w:t xml:space="preserve">Osakkeet syöksyvät 8 kuukauden alamäkeen kasvupelkojen vuoksi; J&amp;J syöksyy alaspäin.</w:t>
      </w:r>
    </w:p>
    <w:p>
      <w:r>
        <w:rPr>
          <w:b/>
        </w:rPr>
        <w:t xml:space="preserve">Esimerkki 2.1693</w:t>
      </w:r>
    </w:p>
    <w:p>
      <w:r>
        <w:t xml:space="preserve">Mehiläinen, jota on aikoinaan tavattu laajalti Yhdysvaltojen keskilännen yläosissa ja koillisosissa, sisällytettiin luetteloon sen jälkeen, kun Yhdysvaltain presidentin Donald Trumpin hallinto poisti pidättelyn, jonka se oli asettanut liittovaltion suojelusuunnitelmalle, jota entisen presidentin Barack Obaman hallinto ehdotti viime syksynä. Kimalaiset ovat keskeisiä pölyttäjiä viljelykasveille, kuten mustikoille ja karpaloille, ja ne ovat Yhdysvaltain Fish and Wildlife Servicen mukaan lähes ainoa hyönteispölyttäjä tomaateille Yhdysvalloissa. Luonnonsuojeluryhmät, jotka olivat vaatineet uutta luokittelua, olivat tyytyväisiä siirtoon. "Luetteloon merkitseminen auttaa lieventämään uhkia tälle lajille ja kaikille niille muille eläimille, jotka kärsivät samankaltaisista takaiskuista", Xerces Society for Invertebrate Conservation -järjestön vanhempi biologi Rich Hatfield sanoi puhelimitse tiistaina. Ruosteinen kimalaislaikku eli Bombus affinis on yksi 47:stä Yhdysvalloissa ja Kanadassa kotoperäisestä kimalaislajista, joista yli neljännes on Kansainvälisen luonnonsuojeluliiton mukaan vaarassa kuolla sukupuuttoon. Luonnonvaraviranomaisten mukaan mehiläisen, joka on saanut nimensä vatsan punertavasta täplästä, kanta ja levinneisyysalue ovat vähentyneet yli 90 prosenttia 1990-luvun lopun jälkeen tautien, torjunta-aineiden, ilmastonmuutoksen ja elinympäristön häviämisen vuoksi. Virasto ehdotti syyskuussa mehiläisen suojelua, mutta Trumpin Valkoinen talo lykkäsi luettelointia osana edellisen hallinnon antamien sääntöjen laajempaa jäädyttämistä. Ympäristöjärjestö Natural Resources Defense Council haastoi viime kuussa oikeuteen väittäen, että luetteloinnin keskeyttäminen ilman julkista ilmoitusta tai kommentointia rikkoi lakia. NRDC ilmoitti tiistaina arvioivansa oikeustaistelunsa seuraavia vaiheita. Sisäministeriön tiedemiesten mukaan viivästyksen, joka on osa tavanomaista tarkastelua, ei odoteta vaikuttavan hyönteisen suojeluun, sanoi sisäministeriön tiedottaja Heather Swift tiistaina antamassaan lausunnossa. Hän lisäsi, että virasto "tekee yhteistyötä sidosryhmien kanssa varmistaakseen maanomistajien, maanviljelijöiden, teollisuuden ja rakennuttajien yhteistoiminnallisen suojelun niillä alueilla, joilla laji on kotoperäinen". Xerces Society -järjestön mukaan kimalaiset pölyttävät luonnonkukkia ja noin kolmanneksen Yhdysvaltojen viljelykasveista. Center for Biological Diversity -järjestön tuoreessa tutkimuksessa todettiin, että yli 700 Pohjois-Amerikassa ja Havaijilla kotoperäisestä 4 000 mehiläislajista saattaa olla kuolemassa sukupuuttoon.</w:t>
      </w:r>
    </w:p>
    <w:p>
      <w:r>
        <w:rPr>
          <w:b/>
        </w:rPr>
        <w:t xml:space="preserve">Tulos</w:t>
      </w:r>
    </w:p>
    <w:p>
      <w:r>
        <w:t xml:space="preserve">Ensimmäinen yhdysvaltalainen kimalaislajin laji lisätty uhanalaisten lajien luetteloon.</w:t>
      </w:r>
    </w:p>
    <w:p>
      <w:r>
        <w:rPr>
          <w:b/>
        </w:rPr>
        <w:t xml:space="preserve">Esimerkki 2.1694</w:t>
      </w:r>
    </w:p>
    <w:p>
      <w:r>
        <w:t xml:space="preserve">"Save Our Springs Alliance sanoi Austinin suojelun hyvittämisestä 16. elokuuta 2011 ilmestyneessä online-uutiskirjeessään: ""Kymmenen vuotta sitten Austinin vesilaitos käytti yhteensä 240,3 miljoonaa gallonaa. Joka kesä siitä lähtien vedenkäytön huippupäivämme on ollut pienempi.""" Sen jälkeen, kun on todettu, että tämän vuoden huippuveden käyttö päivässä oli 217 miljoonaa gallonaa, merkintä jatkuu: ""Nostakaa siis korkea lasi jäävettä menestyksemme kunniaksi: vedensäästö on parantunut väestönkasvua nopeammin jo vuosikymmenen ajan. Lisää 'Salud!' vielä 10 vuoden tasaiselle tai laskevalle vedenkäytölle - joka on helppo saavuttaa kustannustehokkailla säästötoimenpiteillä ja kehittyvällä 'säästökulttuurilla', jossa tunnustetaan, että voimme kukoistaa ja olla onnellisia ilman ylisuuria, ylikasteltuja, uusenglantilaistyylisiä nurmikkonurmikoita.""" Emme voi tarkistaa seuraavaa vuosikymmentä, mutta voimme tarkistaa, onko veden huippukäyttö ollut joka vuosi pienempi kuin mitä se oli vuonna 2001. Austinin vesilaitos lähetti meille nimittäin lukuja, jotka osoittavat, että vedenkulutuksen huippupäivinä vuodesta 2002 elokuuhun 2011 asiakkaat käyttivät vähemmän vettä kuin 13. elokuuta 2001 käytetyt 240,3 miljoonaa gallonaa, vaikkakin tuskin vain yhtenä vuonna. Suurin huippukäyttöpäivä vuoden 2001 jälkeen oli 26. elokuuta 2006, jolloin kulutus oli 240,17 miljoonaa gallonaa - noin 5 sadasosaprosenttia vähemmän kuin vuonna 2001. Vuoden 2001 jälkeisten 10 vuoden aikana pienin huippukäyttö oli 176,98 miljoonaa gallonaa 13. elokuuta 2007. Toisin sanoen keskimääräinen huippuveden käyttö päivässä oli kyseisenä ajanjaksona noin 214 miljoonaa gallonaa, mikä on 11 prosenttia vähemmän kuin vuoden 2001 huippukulutus. Yleishyödyllisen laitoksen johtaja Greg Meszaros kertoi haastattelussa, että säästäminen selittää osaltaan pienemmän huippukulutuksen, vaikka hänen mukaansa kulutus vaihtelee yleensä vuodesta toiseen osittain sään vaihteluiden - sateiset kesät vähentävät kysyntää - ja talouden vuoksi. Meszarosin mukaan vedenkulutus asukasta kohti on pysynyt suhteellisen tasaisena sen jälkeen, kun laitos otti vuonna 2007 käyttöön säästöohjelman, jossa asiakkaita muun muassa kannustetaan käyttämään vähän vettä kuluttavia laitteita ja rajoittamaan nurmikon kastelua. Liikelaitoksen mukaan asiakkaat ovat käyttäneet viime aikoina vähemmän vettä henkeä kohti kuin aiempina vuosina. Päivittäinen kulutus henkeä kohti on ollut keskimäärin 190 gallonaa tai enemmän neljä kertaa vuoden 1990 jälkeen, viimeksi vuonna 2006. Keskimääräinen kulutus henkeä kohti laski 151 gallonaan vuonna 2007, nousi 170 gallonaan vuonna 2008 ja laski sitten kahtena peräkkäisenä vuotena alle 140 gallonaan vuonna 2010. Sähkölaitoksen apulaisjohtaja Daryl Slusher sanoi, että keskiarvo lähestyy 160 gallonaa 30. syyskuuta päättyvänä vuonna. Save Our Springs -järjestön mukaan alueen menestys vesiensuojelussa osoittaa, että Luoteis-Austiniin suunniteltua vedenpuhdistamoa ei tarvita vielä moneen vuoteen. Meszaros kertoi Austinin tarvitsevan uutta laitosta, koska kahteen nykyiseen laitokseen ei voida luottaa loputtomiin. Hänen mukaansa uusi hanke sisältää myös elintärkeän vedensiirtoputken, joka helpottaa veden toimittamista nopeasti kasvavaan pohjoiseen kolmannekseen laitoksen palvelualueesta. "Emme tee (uutta laitosta) vain siksi, että voisimme vastata veden huipputarpeeseen", Meszaros sanoi. Haastattelussa SOS:n toimitusjohtaja Bill Bunch suhtautui epäilevästi nykyisen vedenjakelujärjestelmän rasituksiin. Hän sanoi myös, että vedenkysyntä ei riitä perustelemaan uutta laitosta, ja toimitti eteenpäin kaupungin henkilökunnan huhtikuussa 2002 antaman suosituksen uuden laitoksen alustavasta suunnittelusta. Asiakirjassa todetaan, että laitos tarvittaisiin vuoteen 2009 mennessä kasvavan vedentarpeen tyydyttämiseksi, ja ennustetaan myös, että laitoksen yhden päivän huippukysyntä kesällä 2009 olisi 281 miljoonaa gallonaa; huippukysyntä osoittautui tuona vuonna 228 miljoonaksi gallonaksi. Laitoksen tiedottaja Kevin Buchman kertoi myöhemmin sähköpostitse, että vuonna 2002 ""tärkein syy uuden laitoksen rakentamiseen oli vastata ennustettuun kysyntään"". Hän sanoi kuitenkin, että koska laitos keskittyi vuosikymmenen puolivälissä energiansäästöön, kaupunki pystyi lykkäämään laitoksen valmistumista yli viidellä vuodella. "Lisäksi", Buchman sanoi, "vuodesta 2002 lähtien yksi (alun perin kolmesta) laitoksestamme on poistettu käytöstä ja kahta muuta vesilaitostamme on laajennettu niin paljon kuin mahdollista." Emme yritä ratkaista vesilaitoskeskustelua tässä. Mutta liiton lausunto veden huippukulutuksen määristä ."</w:t>
      </w:r>
    </w:p>
    <w:p>
      <w:r>
        <w:rPr>
          <w:b/>
        </w:rPr>
        <w:t xml:space="preserve">Tulos</w:t>
      </w:r>
    </w:p>
    <w:p>
      <w:r>
        <w:t xml:space="preserve">Kymmenen vuotta sitten Austin Water Utility käytti yhteensä 240,3 miljoonaa gallonaa. Joka kesä siitä lähtien veden huippukäyttöpäivämme on ollut pienempi.</w:t>
      </w:r>
    </w:p>
    <w:p>
      <w:r>
        <w:rPr>
          <w:b/>
        </w:rPr>
        <w:t xml:space="preserve">Esimerkki 2.1695</w:t>
      </w:r>
    </w:p>
    <w:p>
      <w:r>
        <w:t xml:space="preserve">Tarjoilija kantaa olutmukkeja Schweizerhaus-olutpuutarhan avajaispäivänä Wienissä 15. maaliskuuta 2010. REUTERS/Heinz-Peter Bader Maailman terveysjärjestön (WHO) vuosikokouksessa hyväksyttiin yksimielisesti maailmanlaajuinen strategia alkoholin haitallisen käytön vähentämiseksi. Kaksi vuotta kestäneiden neuvottelujen jälkeen laaditut 10 tärkeintä poliittista suositusta eivät ole sitovia, mutta ne toimivat ohjeena WHO:n 193 jäsenvaltiolle. "Alkoholi aiheuttaa onnettomuuksia, mielenterveysongelmia, sosiaalisia ongelmia ja haittaa kolmansia osapuolia", sanoi Bernt Bull, Norjan terveysministeriön vanhempi neuvonantaja. Pohjoismaat, joista monilla on jo nyt tiukat rajoitukset alkoholin myynnille, olivat aloitteentekijöinä YK:n järjestössä. Alkoholijuomien suhteellisen korkea valmistevero ja niiden saatavuutta rajoittavat säännökset auttoivat vähentämään alkoholiin liittyviä sairauksia Norjassa, hän sanoi. WHO arvioi, että alkoholiin liittyvät riskit aiheuttavat vuosittain 2,5 miljoonaa sydän- ja maksasairauksiin, liikenneonnettomuuksiin, itsemurhiin ja erilaisiin syöpiin liittyvää kuolemantapausta - 3,8 prosenttia kaikista kuolemantapauksista. Se on kolmanneksi suurin riskitekijä ennenaikaisten kuolemien ja vammautumisten taustalla maailmanlaajuisesti. "Alkoholia ei yleensä pidetä tappajana, vaikka se on sitä", WHO:n mielenterveys- ja päihdeosaston johtaja Shekhar Saxena sanoi tiedotustilaisuudessa. Vaikka väärinkäyttö lisääntyy ja nuoret juovat monissa maissa yhä nuorempana, puolella WHO:n jäsenmaista ei ole WHO:n asiantuntijan Vladimir Poznjakin mukaan kansallista alkoholipolitiikkaa. "Suurimmat muutokset saattavat tapahtua niissä maissa, joissa ei ole alkoholin valvontaelimiä tai alkoholinkulutusta koskevaa sääntelykehystä", hän sanoi toimittajille. ALKOHOLINTUOTTAJIEN RYHMÄ (Global Alcohol Producers Group) totesi, että strategiassa tunnustetaan teollisuuden itsesääntelyn merkitys alkoholin väärinkäytön vähentämisessä. Sen jäsenet tunnustavat "vastuuttomien juomatapojen haitalliset vaikutukset" ja jatkavat toimia mainonnan itsesääntelyn edistämiseksi sekä rattijuopumuksen ja alaikäisten laittoman ja liiallisen juomisen hillitsemiseksi, lausunnossa todetaan. Britannialainen Diageo, maailman suurin alkoholijuomaryhmä, ja Anheuser-Busch InBev, maailman suurin panimo ja Budweiserin valmistaja, ovat sen jäseniä. Erillisessä lausunnossaan panimoalan jättiläinen SABMiller suhtautui varovaisen myönteisesti suunnitelmaan, mutta varoitti:   "SABMiller ei ole vakuuttunut siitä, että on olemassa riittävästi näyttöä sellaisten poliittisten vaihtoehtojen tueksi, kuten vähimmäishinnoittelu ja korkeat valmisteverot, jotka voivat johtaa tahattomiin, kielteisiin kansanterveydellisiin seurauksiin, jotka johtuvat laittomien alkoholimarkkinoiden kasvusta."   WTO:n strategia-asiakirjassa todetaan, että alkoholin haitallisella käytöllä on vakava vaikutus kansanterveyteen ja että se on maailmanlaajuisesti yksi tärkeimmistä huonon terveyden riskitekijöistä. Sen mukaan on vahvaa näyttöä siitä, että veren alkoholipitoisuuden alhainen raja (0,02-0,05 promillea) vähentää tehokkaasti rattijuopumustapauksia. Siinä korostetaan, että alkoholin myynnin ja tarjoilun rajoittamista koskeva lainsäädäntökehys, juomien ostamisen alaikäraja ja alkoholin pakkausmerkinnöissä olevat "pakolliset terveysvaroitukset" ovat tärkeitä. Vähimmäishinnan asettaminen alkoholigrammaa kohti on todistetusti vähentänyt kulutusta ja alkoholiin liittyviä haittoja, todetaan. Liian tiukat rajoitukset alkoholin saatavuudelle voivat kuitenkin edistää rinnakkaisten laittomien markkinoiden kehittymistä, se varoitti. Global Alcohol Policy Alliance - lääketieteen ammattilaisten, tutkijoiden ja kansalaisjärjestöjen yhteenliittymä - piti WHO:n päätöstä historiallisena ja "jo kauan odotettuna".   "Strategia korostaa, että on tehokasta keskittyä alkoholin hinnoittelua, saatavuutta ja markkinointia koskevaan politiikkaan", se totesi lausunnossaan.</w:t>
      </w:r>
    </w:p>
    <w:p>
      <w:r>
        <w:rPr>
          <w:b/>
        </w:rPr>
        <w:t xml:space="preserve">Tulos</w:t>
      </w:r>
    </w:p>
    <w:p>
      <w:r>
        <w:t xml:space="preserve">WHO puuttuu alkoholin väärinkäyttöön ja humalajuomiseen.</w:t>
      </w:r>
    </w:p>
    <w:p>
      <w:r>
        <w:rPr>
          <w:b/>
        </w:rPr>
        <w:t xml:space="preserve">Esimerkki 2.1696</w:t>
      </w:r>
    </w:p>
    <w:p>
      <w:r>
        <w:t xml:space="preserve">Vaikka maut saattavat olla syntisiä, pirtelöt eivät ole. Jokaisessa proteiinipirtelössä on vain 200 kaloria ja vain 11-15 grammaa hiilihydraatteja. Lisäbonuksena jokainen pirtelö tarjoaa 24 grammaa proteiinia ja 21 vitamiinia ja kivennäisaineita. "Siinä on kaikki, mitä tarvitset terveellisessä ateriassa", sanoo Seth McMurry, Nutrition Hubin ja Nutrition Barin osaomistaja. Tämä uusi smoothiebaari-konsepti, joka on leviämässä Memphisin alueelle, sai alkunsa perheyrityksenä. Seth McMurry ja hänen vaimonsa Cymber sekä Sethin veli Nathan McMurry ja hänen vaimonsa Katelyn avasivat Nutrition Hubin Germantowniin huhtikuussa. Se oli ensimmäinen alueella avattu smoothiebaari ja ateriankorvike. Syyskuussa pariskunta avasi Nutrition Barin Laurelwoodiin East Memphisiin. Molempien liikkeiden nimet ovat hieman erilaiset, mutta kumpikin tarjoaa samanlaisen ruokalistan. Pääpaino on pirtelöissä, teissä ja aloe-shotissa. Pirtelöt ovat kermaisia, täyttäviä ja yllättävän maukkaita. Ne maistuvat syntiseltä pirtelöltä, eivät terveelliseltä ateriankorvikkeelta. "Proteiinipirtelöt ovat olleet iso osa elämäämme, koska olemme urheilijoita", Katelyn sanoi. "Nämä ovat terveellisiä, eivät liituisia ja maistuvat jälkiruoalta." Proteiinipirtelöt valmistetaan vedestä ja jäästä pohjana. Veden käyttäminen maidon sijaan auttaa pitämään kalorit alhaisina. Kukin pirtelö on valmistettu Herbalife Nutritionin proteiinijauheesta ja Healthy Meal -ateriankorvikkeellisista pirtelösekoituksista. "Meillä on tällä hetkellä kolme erilaista proteiinijauhetta ja 11 terveellistä ateriamakua", Seth kertoo, miten he voivat valmistaa niin monia pirtelömakuja. Nykyisessä valikoimassa on noin 40 makua, ja Seth pyrkii lisäämään noin 20 makua lisää. "Näistä pirtelöistä saat kaiken, mitä tarvitset täydeltä aterialta ilman kaloreita", Seth sanoi. "Pirtelömme ovat tapa saada paljon proteiinia yhdellä aterialla ja vähän kaloreita", Katelyn lisäsi. "Kun treenaat, tarvitset proteiinia rakentaaksesi lihakset takaisin." Mitä tilata? Aloita omistajien suosikeista. Katelynin suosikkimakuja ovat mustikkamuffinssi ja kanelipaahtoleipä. Nathan suosii Elvistä, joka on suklaata, maapähkinävoita ja banaania sisältävä sekoitus, tai Salted Caramelia. Kahdeksan dollarin hintainen pirtelö on nopeaa ja edullista pikaruokaa. Nutrition Bar and Hubin tee ei ole perinteistä Earl Grey- tai kamomillateetä. Sen sijaan se on hedelmäisen makuinen energiatehotee, jonka voi tilata kylmänä tai kuumana. "Se antaa lisäenergiaa kuin kaksinkertainen espresso. Mutta toisin kuin espresso, se on puhdasta, luonnollista energiaa, joten et hermostu", Seth sanoo steviapohjaisista teistä, joissa on vain 15 kaloria eikä lisättyä sokeria. Jokainen tee on valmistettu teen ja energialisän yhdistelmästä. Seth suosittelee granaattiomena + granaattiomena, Chai + appelsiini ja granaattiomena + appelsiini. Voit myös lisätä teeseesi "boosterin". Tarjolla on seitsemän erilaista tehostetta, jotka vaihtelevat kollageenista "Beauty Boosteriin" ja C-vitamiinia ja sinkkiä sisältävään "Immune Boosteriin". Teet maksavat 4 dollaria, tehosteista peritään lisämaksu. Kun vierailet Nutrition Barissa tai Hubissa, Seth suosittelee aloittamaan aloe shotilla. Tämä aloe verasta valmistettu shotti on tarkoitettu suoliston terveydelle. Hyötyjä ovat muun muassa vatsan rauhoittaminen, ruoansulatushäiriöiden lievittäminen ja ravintoaineiden imeytymisen tukeminen. Shotteja on saatavana mango-, mandariini- ja karpalovärisinä, ja ne maksavat vain 1 $. Toisin kuin aloe-vesi, joka voi sisältää hyytelömäisiä paloja aloe-kasveista, nämä shotit ovat sileitä ja menevät helposti alas. "Asiakkaani ovat kertoneet, että he ovat voineet lopettaa happamat refluksilääkkeet, kun he ovat ottaneet aloe shotteja päivittäin", Seth sanoi. Asiakkaat voivat myös ostaa tuotteita, joiden avulla he voivat valmistaa kotona omia pirtelöitään, teetuotteitaan ja jopa aloe-juomia. Osana Herbalife Nutritionin myyntiohjelmaa McMurryjen kaltaiset yrittäjät voivat saada prosenttiosuuden myynnistä muilta yrityksiltä, jotka käyttävät heidän tiliään käynnistääkseen toimintansa. "Kun he menestyvät paremmin, me menestymme paremmin", Katelyn sanoi tästä molemminpuolisesta voitosta, joka auttaa muita avaamaan samanlaisen konseptin. "Lisäksi prosenttiosuus tulee Herbalifelta, ei suoraan heidän yrityksestään." Terveysnäkökulman lisäksi Seth sanoi, että suuri syy siihen, että perhe aloitti yrityksen, oli yhteisön rakentaminen. "Jokaisessa toimipisteessä on iso baari, jotta ihmiset voivat istua ja jutella keskenään ja meidän kanssamme", hän sanoi. "Tunnen useimmat asiakkaani täällä Germantownissa nimeltä." Jokaisessa toimipisteessä on mukavat istumapaikat sekä baaritiskillä että koko myymälässä. Ilmapiiri kannustaa asiakkaita viettämään hetken aikaa, kun he siemailevat pirtelöään. "Me kaikki olemme urheilijoita ja olemme juoneet proteiinipirtelöitä jo vuosia", Seth sanoi. "Meillä on ystäviä Little Rockissa, joilla on samanlainen yritys, ja halusimme luoda saman täällä Memphisissä." Katelyn sanoi, että he näkivät myös suuren tarpeen Memphisissä. "Yritämme vaikuttaa asiaan tarjoamalla terveellisen ja nopean vaihtoehdon." McMurryt kasvattavat liiketoimintaansa auttamalla muita avaamaan vastaavia konsepteja. Viime vuonna McMurryt avasivat yhdessä toisen perheen kanssa kolmannen toimipisteen Main Streetille. Downtown Nutritionin omistavat yhdessä pariskunta Preston ja Jackie Butts sekä Anthony Hollins, Jackien veli. Joulukuun alussa avatun uuden toimipisteen ruokalista ja tunnelma muistuttavat kahta muuta toimipistettä. Jackie kuvaili liikesuhdetta McMurryjen kanssa seuraavasti: "Jokainen on itsenäisesti omistettu, mutta me kaikki työskentelemme yhdessä". "Pidin liiketoiminnan yhteisöllisestä näkökulmasta, terveystietoisuusosuudesta ja vaikutuksesta, joka sillä voi olla yhteisöön", Preston sanoi. "Lisäksi asumme Downtownissa, ja halusimme antaa hienon tuotteen Memphisin Downtownin huonosti palvellulle terveys- ja kuntoiluyhteisölle." "Avaamme toisen toimipisteemme Oxfordiin, Mississippiin, kuukauden sisällä", Preston sanoi. Uusi toimipiste on paljon suurempi kuin Downtownin toimipiste, yli 2 000 neliöjalkaa, ja se sijaitsee osoitteessa 1101 Merchants Drive, Dick's Sporting Goodsia vastapäätä. Ole Missin opiskelijat ovat iloisia siitä, että pirtelöt kuuluvat yliopiston ateriaohjelmaan. ___ Tiedot: The Commercial Appeal, http://www.commercialappeal.com.</w:t>
      </w:r>
    </w:p>
    <w:p>
      <w:r>
        <w:rPr>
          <w:b/>
        </w:rPr>
        <w:t xml:space="preserve">Tulos</w:t>
      </w:r>
    </w:p>
    <w:p>
      <w:r>
        <w:t xml:space="preserve">Nutrition Hub aloittaa ravitsemuspatukoiden villityksen Memphisin alueella.</w:t>
      </w:r>
    </w:p>
    <w:p>
      <w:r>
        <w:rPr>
          <w:b/>
        </w:rPr>
        <w:t xml:space="preserve">Esimerkki 2.1697</w:t>
      </w:r>
    </w:p>
    <w:p>
      <w:r>
        <w:t xml:space="preserve">"Kun julkinen keskustelu eri puolilla maata on viime kuukausina kiihtynyt hydrauliseen murtamiseen - tai murtamiseen, kuten se on tullut laajalti tunnetuksi - liittyvistä ympäristöongelmista, öljyn- ja kaasunporauksen kannattajat ovat rynnänneet puolustamaan sitä. Prosessissa pumpataan miljoonia litroja kemikaaleilla maustettua vettä ja hiekkaa syvälle maan alle vaakasuoriin porausreikiin korkeassa paineessa liuskekivien murtamiseksi, mikä mahdollistaa maakaasun louhinnan. Delawaren osavaltion senaattori Kris Jordan, joka on Delawaren republikaani, puolusti prosessia 15. kesäkuuta 2011 puheessaan, jossa hän puolusti lakia, jolla osavaltion puistoalueet avattaisiin öljyn- ja kaasunporaukselle. Puheessaan Jordan kuvasi yleisön kasvavia huolia - joita on lietsonut kiistelty dokumentti "Gasland", joka käsittelee murtoprosessiin liittyviä ympäristöongelmia - liioitelluiksi ja viittasi siihen, että Ohiossa on jo pitkään harjoitettu turvallista murtoporausta. "Osavaltion virastot eivät ole tunnistaneet yhtään tapausta, jossa pohjavesi olisi vahingoittunut hydraulisen murtamisen vuoksi", Jordan sanoi. Koska poraus on todennäköisesti tulossa pian Itä-Ohiossa, jossa Utica- ja Marcellus -liuskekivimuodostumat odottavat mahdollista tutkimista, PolitiFact Ohio päätti tarkistaa Jordanin väitteen. Aloitimme Jordanista, joka pysyi väitteensä takana. ""Ymmärtääkseni yksikään tapaus ei ole tullut siitä, että murtaminen itsessään olisi ollut osallisena veden saastuttamisessa"", Jordan sanoi. ""Kaikki ongelmat, joita on esiintynyt, ovat olleet kaivojen rakentamiseen liittyviä ongelmia.""" Jordan kertoi konsultoineensa useita Ohion öljy- ja kaasuteollisuuden edustajia, mukaan lukien Ohion öljy- ja kaasualan yhdistyksen huippuvirkailijaa Tom Stewartia tietojensa saamiseksi. Stewart ja muut öljy- ja kaasualan kannattajat ohjasivat meidät useisiin osavaltion ja liittovaltion EPA:n virkamiesten viimeaikaisiin lausuntoihin, kuten presidentti Barack Obaman liittovaltion ympäristönsuojeluviraston johtavan hallintovirkamiehen Lisa Jacksonin hiljattain antamaan lausuntoon. Edustajainhuoneen valiokunnan kuulemistilaisuudessa Jackson sanoi, että todisteet siitä, voiko hydraulinen murtaminen vaikuttaa pohjavesiin ja pohjavesikerroksiin, ovat rajalliset. "On todisteita siitä, että se voi varmasti vaikuttaa niihin. En ole tietoinen yhdestäkään todistetusta tapauksesta, jossa murtoprosessi itsessään olisi vaikuttanut veteen, vaikka tutkimuksia on meneillään", hän sanoi lainsäätäjille. Yhdysvaltain ympäristönsuojeluvirasto EPA aloitti tammikuussa 2011 tutkimuksen mahdollisista murtamisen aiheuttamista ympäristöongelmista. Tutkimuksen ensimmäisiä tuloksia odotetaan vasta vuoden 2012 lopulla. Myös ODNR:n virkamiehet sanoivat, etteivät he ole havainneet Ohiossa murtoveden saastumista. ""ODNR:n öljy- ja kaasuohjelma ei ole havainnut yhtään tapausta, jossa pohjaveden saastuminen olisi liittynyt hydrauliseen murtamiseen sen jälkeen, kun tekniikkaa alettiin käyttää täällä 1950-luvun alussa"", ODNR:n tiedottaja Heidi Hetzel-Evans sanoi sähköpostitse. Näitä lausuntoja tarkasteltaessa on kuitenkin tärkeää ymmärtää, mitä ne tarkalleen ottaen tarkoittavat - ja mitä ne eivät tarkoita. He sanovat, että ei ole dokumentoituja tapauksia, joissa pohjaveden saastuminen olisi johtunut suoraan siitä, että kemikaaleilla terästettyä vettä ja hiekkaa on pumpattu maahan kallion murskaamiseksi. He eivät puhu varsinaisesta porauksesta tai murtoprosessissa käytettävän porauskaivon rakentamisesta. "Siellä on varmasti paljon väärää tietoa", Hetzel-Evans sanoi. ""En usko, että suuri yleisö ymmärtää, että porausprosessi ei ole murtoporausta."" Ja vaikka Ohiossa ei olekaan suoraan murtoporauksesta johtuvia pohjavesiongelmia, kaivojen poraaminen murtoprosessin valmistelemiseksi on johtanut veden saastumiseen ainakin yhdessä tapauksessa Ohiossa. Samaan aikaan maan ensimmäinen laatuaan koskeva tutkimus on paljastanut samankaltaisia todisteita. Joulukuussa 2007 räjähti talo asuinalueella Bainbridge Townshipissa Geaugan piirikunnassa Ohiossa. ODNR:n koolle kutsuma lautakunta totesi lopulta, että huonosti rakennettu kaivon vaippa - ajatelkaa sitä sementtitiivisteenä porausreiän ympärillä - mahdollisti kaasun kulkeutumisen ylöspäin vaipan reunaa pitkin ja putkea pitkin. Lopulta tämä kaasu tihkui Bainbridgen kotiin ja aiheutti räjähdyksen. Samaan aikaan Ohion ulkopuolella on saatu uusia todisteita siitä, että fracking-menetelmässä käytettävät huonosti rakennetut porauskaivot aiheuttavat ongelmia pohjaveden kanssa. Duken yliopiston tutkijat havaitsivat, että metaanipitoisuudet olivat 17 kertaa korkeammat vesikaivoissa, jotka sijaitsivat kilometrin säteellä New Yorkissa ja Pennsylvaniassa sijaitsevista hydraulisen murtamisen paikoista, kuin kauempana sijaitsevissa vesikaivoissa. Kyseisten kaivojen metaanipitoisuudet osoittivat samoja ominaisuuksia kuin murtamalla tuotettu metaani, toisin kuin luonnossa esiintyvä metaani. Tutkimusta johtanut ympäristötieteiden professori Robert Jackson sanoi, että "metaanin siirtyminen" johtui todennäköisesti porausreiän ympärillä olevan vaipan ongelmista eikä niinkään metaanin siirtymisestä tuhansia metrejä kallion läpi murtovyöhykkeeltä. Hän kuitenkin pohtii, voisiko syynä olla murtamisessa käytetty uusi korkeapainevesikäsittely. "En ole nähnyt kenenkään käsittelevän sitä, onko hydraulisen murtamisen vuoksi todennäköisempää, että kaivon vaippa vuotaa", hän sanoi. ""Voi olla, että murtamiseen liittyvä korkea paine tekee vuodoista yleisempiä ja suurempia.""" Samaan aikaan Pennsylvanian kaasunetsintäbuumi on alkanut tuoda esiin todisteita siitä, että murtoprosessiin liittyvä liuskekaasun etsintä saattaa saastuttaa pohjavettä metaanilla. Osavaltion ympäristönsuojeluvirasto määräsi Houstonissa toimivan Cabot Oil &amp; Gas Corp:n toimittamaan ja ylläpitämään juomavettä ja kaasun lieventämistä Dimockin asukkaille, Paavalissa, jotka nostivat kanteen vuonna 2009 metaanikaasulla ja muilla saastuttavilla aineilla pilaantuneiden kaivojen vuoksi. Toinen ryhmä Lenox Townshipista, Pa:sta, haastoi vuonna 2010 oikeuteen Houstonissa toimivan Southwestern Energy Co:n väittäen, että heidän kaivonsa olivat saastuneet murtamisnesteistä. Molemmat kanteet ovat vireillä oikeudessa. Mihin jää Jordanin väite, jonka mukaan "osavaltion virastot eivät ole tunnistaneet yhtään tapausta, jossa pohjavesi olisi vahingoittunut hydraulisen murtoporauksen vuoksi"." Tämä väite vastaa ODNR:n tietoja. Ohion sääntelyviranomaiset ovat kuitenkin yhdistäneet ainakin yhdessä tapauksessa veden saastumisongelmat porauksen muihin näkökohtiin, kuten porauskaivojen rakentamiseen. Tämä on lisätietoa, joka tuo selvennystä. Totuusmittarissa Jordanin lausunto saa arvosanan ."</w:t>
      </w:r>
    </w:p>
    <w:p>
      <w:r>
        <w:rPr>
          <w:b/>
        </w:rPr>
        <w:t xml:space="preserve">Tulos</w:t>
      </w:r>
    </w:p>
    <w:p>
      <w:r>
        <w:t xml:space="preserve">Osavaltion virastot eivät ole tunnistaneet yhtään tapausta, jossa pohjavesi olisi vahingoittunut hydraulisen murtamisen vuoksi.</w:t>
      </w:r>
    </w:p>
    <w:p>
      <w:r>
        <w:rPr>
          <w:b/>
        </w:rPr>
        <w:t xml:space="preserve">Esimerkki 2.1698</w:t>
      </w:r>
    </w:p>
    <w:p>
      <w:r>
        <w:t xml:space="preserve">Praluentin uusi listahinta on 5 850 dollaria vuodessa, mikä vastaa hintaa, jonka Amgen asetti alentaessaan kilpailevan Repatha-lääkkeensä listahintaa lokakuussa. Sanofi ja Regeneron kertoivat odottavansa, että halvempi Praluent tulee apteekkien tilattavaksi maaliskuun alussa. Niiden mukaan uuden hinnan pitäisi parantaa potilaiden saatavuutta ja alentaa yhdysvaltalaisten kuluttajien omia kustannuksia. Praluent ja Repatha kuuluvat PCSK9-estäjiksi kutsuttujen injektoitavien biotekniikkalääkkeiden luokkaan, jotka alentavat dramaattisesti huonoa LDL-kolesterolia ja vähentävät sydänkohtausten ja kuoleman riskiä. Molempien lääkkeiden myyntiä on rajoitettu huomattavasti, koska vakuutusyhtiöt ovat asettaneet potilaille raskaita esteitä, joilla ne pyrkivät rajoittamaan kalliisiin lääkkeisiin käytettäviä varoja. Lääkkeet hyväksyttiin vuonna 2015, ja niiden alkuperäiset listahinnat olivat yli 14 000 dollaria vuodessa. Viime vuoden maaliskuussa Regeneron ja Sanofi ilmoittivat, että ne olisivat valmiita veloittamaan lääkkeistään vähemmän, jos vakuutusyhtiöt suostuisivat vähentämään korkean riskin sydänpotilaita koskevia esteitä. Muutamaa kuukautta myöhemmin ne tekivät sopimuksen Express Scriptsin kanssa, joka on nykyään osa Cigna Corp:tä, jotta lääke olisi saatavilla kyseisen yhtiön asiakkaille 4 500-6 600 dollarin vuosihinnalla. Yhdysvalloissa, jossa lääkkeiden hinnoittelu jätetään markkinakilpailun varaan, hinnat ovat korkeammat kuin muissa kehittyneissä maissa, joissa hallitukset valvovat kustannuksia suoraan tai välillisesti. Tämä tekee siitä valmistajille ylivoimaisesti maailman tuottoisimmat markkinat. Kongressi on ottanut lääketeollisuuden kohteekseen reseptilääkkeiden nousevat hinnat yhdysvaltalaisille kuluttajille erityisesti sen jälkeen, kun demokraatit ottivat tammikuussa vallan edustajainhuoneessa. Ainakin kuuden lääkevalmistajan johtajat aikovat todistaa senaatin kuulemistilaisuudessa reseptilääkkeiden hintojen noususta myöhemmin tässä kuussa. Lääkkeiden hinnoittelu on myös presidentti Donald Trumpin hallinnon ensisijainen painopistealue, ja hän oli tehnyt siitä keskeisen kysymyksen vuoden 2016 presidentinvaalikampanjassaan.</w:t>
      </w:r>
    </w:p>
    <w:p>
      <w:r>
        <w:rPr>
          <w:b/>
        </w:rPr>
        <w:t xml:space="preserve">Tulos</w:t>
      </w:r>
    </w:p>
    <w:p>
      <w:r>
        <w:t xml:space="preserve">Sanofi ja Regeneron alentavat kolesterolilääkkeen listahintaa 60 prosenttia.</w:t>
      </w:r>
    </w:p>
    <w:p>
      <w:r>
        <w:rPr>
          <w:b/>
        </w:rPr>
        <w:t xml:space="preserve">Esimerkki 2.1699</w:t>
      </w:r>
    </w:p>
    <w:p>
      <w:r>
        <w:t xml:space="preserve">Pubit, klubeja ja kuntosaleja on jo suljettu, mutta sosiaalinen media oli sunnuntaina täynnä kuvia ihmisistä, jotka olivat kokoontuneet puistoihin ja ruokamarkkinoille, eivätkä ilmeisesti välittäneet ohjeista pysyä kahden metrin päässä toisistaan. Lontoon puistoja on jo suljettu, kun viranomaiset pyrkivät hidastamaan koronaviruksen etenemistä väestön keskuudessa. Kyseessä on suurin kansanterveydellinen kriisi sitten vuoden 1918 influenssapandemian. Tähän mennessä 281 brittiä on kuollut koronavirukseen. Tartuntojen lisääntyminen merkitsee, että Johnson kilpailee aikaa vastaan estääkseen tragedian toistumisen muissa maissa, kuten Italiassa, jossa kuolleiden määrä nousi sunnuntaina 5 476:een. Johnson oli suorasanainen, kun hän antoi viestinsä yleisölle. "Pysykää kahden metrin päässä toisistanne. Se ei ole niin vaikea asia. Tehkää se", hän sanoi. "Muuten.... meidän on epäilemättä esitettävä lisätoimia, ja pidämme sitä varmasti jatkuvasti silmällä."  Johnson sanoi, että ulkonaliikkumiskieltojen kaltaiset tiukemmat toimenpiteet on ajoitettava oikein, jotta niillä olisi mahdollisimman suuri vaikutus. "Loppujen lopuksi, kun epidemia tuskin leviää lainkaan, se ei ole oikea hetki määrätä ulkonaliikkumiskieltoja ja liikkumiskieltoja ja niin edelleen", hän sanoi. "On odotettava, kunnes on valitettavasti oikea hetki tehdä se, ja näin meitä on aina ohjattu."  Toisena ajan merkkinä McDonald's Corp (MCD.N) ilmoitti sunnuntaina sulkevansa kaikki yli 1 300 ravintolaansa Britanniassa ja Irlannissa maanantai-iltaan mennessä. "Tämä ei ole päätös, johon suhtaudumme kevyesti, mutta joka on tehty työntekijöidemme hyvinvointia ja turvallisuutta sekä asiakkaidemme parasta etua ajatellen", yhtiö sanoi Twitterissä julkaistussa lausunnossaan otsikolla "Nähdään pian".  Viimeisimpien virallisten tilastojen mukaan vahvistettujen koronavirustapausten määrä Britanniassa nousi sunnuntaina 5 683:een, kun se lauantaina oli 5 018. Johnsonin rinnalla puhunut yhteisöministeri Robert Jenrick sanoi, että hallitus kirjoittaa 1,5 miljoonalle haavoittuvimmalle kansalaiselleen ja vaatii heitä pysymään kotona seuraavat 12 viikkoa suojautuakseen virukselta. Britannian johtavat lääkärit pohtivat jo, miten he voivat joutua säännöstelemään tehohoitosänkyjä ja hengityskoneita, jos resurssit vähenevät. Johnson, joka on pyytänyt brittiläisiä valmistajia valmistamaan lyhyellä varoitusajalla hengityskoneita koronaviruksesta kärsiville, sanoi, että niitä tarvittaisiin "paljon, paljon enemmän". Britannia kertoi perjantaina, että insinööriyritykset olivat kehittäneet hätätilanteessa käytettävän hengityskoneen prototyypin koronaviruspotilaiden hoitoon, joka voitaisiin hyväksyä ensi viikolla, vaikka eräs teollisuuslähde kertoi Reutersille, että täysi tuotanto on vielä useita viikkoja myöhässä. Noin 12 prosenttia Englannin sairaaloiden aikuisten tehohoitovuoteista on COVID-19-potilaiden käytössä, Englannin apulaisylilääkäri Jenny Harries sanoi puhuessaan Johnsonin rinnalla. "Tämä tulee muuttumaan rajusti epidemian edetessä", hän lisäsi.</w:t>
      </w:r>
    </w:p>
    <w:p>
      <w:r>
        <w:rPr>
          <w:b/>
        </w:rPr>
        <w:t xml:space="preserve">Tulos</w:t>
      </w:r>
    </w:p>
    <w:p>
      <w:r>
        <w:t xml:space="preserve">Johnson kertoo Yhdistyneelle kuningaskunnalle: Iso-Britannia: Pysykää erillään tai kohdatkaa tiukemmat koronavirustoimenpiteet.</w:t>
      </w:r>
    </w:p>
    <w:p>
      <w:r>
        <w:rPr>
          <w:b/>
        </w:rPr>
        <w:t xml:space="preserve">Esimerkki 2.1700</w:t>
      </w:r>
    </w:p>
    <w:p>
      <w:r>
        <w:t xml:space="preserve">Maailmanlaajuisten terveysasiantuntijoiden mukaan Kiina on kuitenkin edistynyt huomattavasti vuodesta 2003, jolloin sitä syytettiin siitä, että se yritti peitellä vakavaa akuuttia hengitystieoireyhtymää (SARS), joka oli aiemmin tuntematon virus, jonka uskottiin levinneen Guangdongin maakunnan märillä markkinoilla ennen kuin se levisi suuriin kaupunkeihin. Lähes 30 maahan levinneessä epidemiassa kuoli 774 ihmistä. Nyt, lähes 17 vuotta myöhemmin, hallituksen virkamiehet vakuuttavat, että he ovat oppineet menneistä virheistä yrittäessään hillitä viimeisintä tappavaa viruksen aiheuttamaa keuhkokuumekantaa, joka on tartuttanut 440 ihmistä, enimmäkseen Wuhanin kaupungissa, ja tappanut yhdeksän sen jälkeen, kun se ensimmäisen kerran tunnistettiin viime kuun lopulla. Kiinan kabinetin neuvonantaja Liu Heng sanoi, että sars-taudin puhkeamisesta ilmoittaminen yleisölle kesti maassa noin neljä tai viisi kuukautta, ja tällä kertaa siihen oli kulunut alle kuukausi. "Meillä menee nyt paljon paremmin... Kiinnitämme enemmän huomiota epidemian ehkäisemiseen", hän sanoi toimittajille. Kansallisen terveyskomission varaministeri Li Bin kertoi keskiviikkona toimittajille, että Kiina on vuodesta 2003 lähtien ottanut käyttöön kattavat uudet menettelyt suurten terveysuhkien käsittelemiseksi. "Kun äkillisten ja tarttuvien tautien ennaltaehkäisy- ja valvontajärjestelmät ovat olleet suhteellisen täydellisiä SARSin jälkeen ... ja kun suuret kansanjoukot tukevat meitä, olemme varmoja voitostamme", hän sanoi. Asiantuntijat sekä kotimaassa että ulkomailla ovat pitäneet keskeisenä tekijänä sitä, että tietoja viruksen geneettisestä rakenteesta ja tavasta, jolla se on levinnyt väestössä, on julkistettu nopeasti. Li sanoi, että Peking on oppinut SARSista saamistaan kokemuksista ja jakaa nyt kaikki asiaankuuluvat tiedot kansainvälisten sidosryhmien, kuten Maailman terveysjärjestön WHO:n, kanssa. "Nopeus, jolla tämä virus on tunnistettu, on osoitus Kiinan kansanterveyden muutoksista SARSin jälkeen ja WHO:n kautta tapahtuneesta vahvasta maailmanlaajuisesta koordinoinnista", sanoi Jeremy Farrar, brittiläinen tartuntatautien asiantuntija, joka on myös työskennellyt SARSin torjunnan parissa. Asiantuntijoiden mukaan SARSin epäonnistumiset johtuivat aliresursoidusta ja ylikeskitetystä terveydenhuoltojärjestelmästä, jolla ei ollut juurikaan kokemusta tartuntataudeista eikä tiedonantomekanismeja. Paikallishallinnot olivat myös haluttomia ottamaan vastuuta tartuntojen nopeasta leviämisestä. Peking on sittemmin perustanut tautien valvontaa ja ennaltaehkäisyä koskevan Kiinan tietojärjestelmän, joka yhdistää sairaalat ja klinikat koko maassa ja raportoi tautitapauksista reaaliajassa. Se on myös perustanut erityisiä mekanismeja uusia keuhkokuumekantoja varten. "Kiina on kehittänyt SARSin jälkeen erinomaisia tautien seurantajärjestelmiä, mukaan lukien vakavien akuuttien hengitystieinfektioiden reaaliaikainen päivystysosastojen seuranta, joten tämä auttaa uusien tapausten nopeassa tunnistamisessa", sanoi Sydneyssä sijaitsevan Kirby-instituutin bioturvallisuuden tutkimusohjelman johtaja Raina MacIntyre. Varaministeri Li sanoi, että myös Kiinan terveydenhuollon infrastruktuuri on nyt valmiimpi selviytymään, ja maa on valmis ottamaan käyttöön useita varasairaaloita, jotka voidaan ottaa käyttöön, jos tartunnan saaneiden määrä kasvaa entisestään. Viranomaisten vaikeneminen SARSin alkuvaiheessa auttoi luomaan huhumyllyn, joka aiheutti paniikkia useissa suurkaupungeissa ja pysäytti talouden. Erään arvion mukaan Kiinan talous hidastui noin 1-2 prosenttiyksikköä vuonna 2003 SARSin vuoksi. Tällä kertaa virkamiehiä on varoitettu, että heitä uhkaa julkinen häpeä, jos he salaavat tartuntoja, ja valtion tiedotusvälineissä on viestitetty, että avoimuutta on lisättävä. Kommunistisen puolueen tukema iltapäivälehti Global Times sanoi keskiviikkona, että "salailu olisi vakava isku hallituksen uskottavuudelle ja saattaisi laukaista suuremman yhteiskunnallisen paniikin". Presidentti Xi Jinping on luvannut hillitä viruksen leviämistä, joka on puhjennut juuri ennen kuin maa aloittaa tällä viikolla suurimman juhlapäivänsä, kuun uudenvuoden, jolloin sadat miljoonat ihmiset matkustavat. Jotkut ihmiset sanoivat kuitenkin, että Kiinan viranomaiset puuttuvat niihin, jotka levittävät tautia koskevia uutisia verkossa. Sosiaalinen media on edelleen täynnä salailuväitteitä, ja Kiinan tietojen tarkkuutta ja ajantasaisuutta epäillään edelleen. "Voimme arvioida vain niitä tietoja, joita meille annetaan, eikä meillä ole mitään keinoa selvittää, jätetäänkö jotain tietoja paljastamatta", MacIntyre sanoi. Ja opittujen kokemusten suuri testi voi olla vielä edessä, kun uuden vuoden matkustaminen voi luoda lukemattomia uusia vektoreita viruksen mahdolliselle leviämiselle. Sydneyn yliopiston kansainvälisen turvallisuuden tutkimuskeskuksen tartuntatautiasiantuntija Adam Kamradt-Scott sanoi, että Kiina on "kulkenut pitkän matkan" SARSin puhkeamisen jälkeen. "En ole varma, voisimmeko odottaa heiltä enempää tässä vaiheessa taudinpurkausta, varsinkin kun he ymmärrettävästi keskittyvät taudinpurkaukseen vastaamiseen ja sen hillitsemiseen ennen kiinalaisen kuun uudenvuoden juhlallisuuksia", hän sanoi.</w:t>
      </w:r>
    </w:p>
    <w:p>
      <w:r>
        <w:rPr>
          <w:b/>
        </w:rPr>
        <w:t xml:space="preserve">Tulos</w:t>
      </w:r>
    </w:p>
    <w:p>
      <w:r>
        <w:t xml:space="preserve">SARSin varjo: Kiina oppi kantapään kautta, miten epidemiaa käsitellään.</w:t>
      </w:r>
    </w:p>
    <w:p>
      <w:r>
        <w:rPr>
          <w:b/>
        </w:rPr>
        <w:t xml:space="preserve">Esimerkki 2.1701</w:t>
      </w:r>
    </w:p>
    <w:p>
      <w:r>
        <w:t xml:space="preserve">"Vastustaessaan ehdotusta vähentää osavaltion syöpätutkimukseen osoittamaa rahamäärää Eastlandin republikaaninen osavaltion edustaja Jim Keffer keskittyi sairauden taloudellisiin vaikutuksiin teksasilaisille. Keffer puhui toimenpiteen laatijalle, Burlesonin republikaanien edustajalle Rob Orrille ja sanoi edustajainhuoneen keskustelussa 3. huhtikuuta: ""Tiedättekö ... että syövän ja kaikkien siihen liittyvien ongelmien kustannukset ovat yli 20 miljardia dollaria vuodessa tälle osavaltiolle? Tämä on siis syy siihen, että tämä on niin suuri ohjelma. Olemme onnistuneet siinä, ja jos sitä nyt peukaloitaisiin tai vahingoitettaisiin... se olisi vahingollista.""" Mietimme, oliko Keffer oikeassa Teksasin syöpäkustannuksista. Ensin hieman taustaa: Vuonna 2007 lakiasäätävä elin äänesti hallituksen jäsenen Rick Perryn ja pyöräilyn supertähden ja syövästä selvinneen Lance Armstrongin tuella ja pyysi teksasilaisia hyväksymään 3 miljardin dollarin joukkovelkakirjalainojen myynnin 10 vuoden aikana syöpätutkimusapurahojen rahoittamiseksi. Äänestäjät antoivat syksyllä suostumuksensa, ja rahaa jakamaan perustettiin Texasin syövän ehkäisy- ja tutkimusinstituutti. Orrin vuonna 2011 esittämä toimenpide, jonka edustajainhuone hylkäsi, olisi vähentänyt syöpäobligaatioiden vuosittaista myyntiä kolmanneksella seuraavan kaksivuotiskauden aikana. Vastauksessamme kyselyymme Kefferin esikuntapäällikkö Ky Ash kertoi, että 20 miljardin dollarin kustannustilasto oli viittaus konsultin ja lobbaajan Billy Hamiltonin, entisen osavaltion varatoimitusjohtajan, toukokuussa 2007 senaatin terveys- ja terveyspalvelukomitealle antamaan lausuntoon. Kuulemisen aikana, johon tutustuimme verkossa, Hamilton sanoi, ettei hän puhunut minkään ryhmän tai viraston puolesta käsitellessään Teksasin syövän taloudellisia näkökohtia. Hän viittasi vuonna 2001 tehtyyn tutkimukseen, jonka oli tilannut Texas Comprehensive Cancer Control Coalition, julkis-yksityinen ryhmä, joka nykyään tunnetaan nimellä Cancer Alliance of Texas, ja jonka oli tehnyt tutkimusryhmä, jota johti David Warner, terveys- ja sosiaalipolitiikan professori Texasin yliopiston LBJ School of Public Affairsissa. Tutkimuksessa arvioitiin syövän kokonaistaloudellisiksi vaikutuksiksi Texasissa vuonna 1998 noin 14 miljardia dollaria. Tutkimuksen mukaan noin 5 miljardia dollaria tästä kokonaisarvosta oli "suoria kustannuksia", mukaan lukien sairaalahoito ja muut hoidot, syöpäseulonnat ja lääkkeet sekä osavaltion virastojen, voittoa tavoittelemattomien ryhmien ja yksityisten säätiöiden menot tutkimukseen ja muihin syöpään liittyviin ohjelmiin. Loput 9 miljardia dollaria heijastavat "välillisiä kustannuksia" - tässä tapauksessa sen taloudellisen toiminnan arvoa, joka menetettiin, koska joku sairastui syöpään tai kuoli siihen. Tutkijat arvioivat esimerkiksi, kuinka paljon tuloja ja muita taloudellisia hyötyjä syöpään vuonna 1998 kuolleet ihmiset olisivat tuottaneet, jos he olisivat eläneet ikäryhmänsä keskimääräisen elinajanodotteen mukaisesti. Hamilton todisti, että 14 miljardin dollarin kokonaissumma sisälsi lukuisia kustannuksia - muun muassa valtiolle, perheille, menetettyinä palkkoina ja vakuutuksina - "yhteenlaskettuina". Sitten hän kertoi senaattoreille, että hän oli käyttänyt tutkimusta tehdäkseen varovaisen arvion syövän kustannuksista Teksasissa vuonna 2008: "hieman alle 30 miljardia dollaria". Huomioitu: Se on melko paljon suurempi kuin Kefferin ilmoittama luku. Hamilton kertoi sähköpostitse, ettei hänellä ole enää alkuperäisiä tietoja, jotka tukivat hänen analyysiään, mutta hän kertoi päässeensä arvioonsa päivittämällä vuoden 2001 lukua käyttämällä uudempia tietoja syövän esiintyvyydestä Teksasissa sekä väestö- ja talouslukuja ja tietoja syöpäkustannuksista. Hamilton sanoi uskovansa arvionsa olevan konservatiivinen, koska hänen hintaoletuksensa olivat lähempänä yleistä inflaatiovauhtia kuin sairaanhoidon kustannusten nousua, joka on suurempi. Seuraavaksi etsimme muita tutkimuksia syövän kustannuksista Teksasissa. Christine Mann, Texasin osavaltion terveyspalveluiden osaston apulaistiedottaja, osoitti meidät Galvestonissa sijaitsevan Texasin yliopiston lääketieteellisen osaston tutkijoiden laatimaan analyysiin. Sen mukaan vuoden 2007 kustannukset olivat noin 22 miljardia dollaria: 10 miljardia dollaria välittömiä kustannuksia ja 12 miljardia dollaria välillisiä kustannuksia. Texasin syöpärekisterin tilaamassa maaliskuussa 2009 julkaistussa raportissa sanotaan, että tutkijoiden metodologiassa yhdistettiin äskettäin julkaistun National Cancer Instituten lähestymistavan mukauttaminen LBJ Schoolin Warnerin vuonna 2001 käyttämiin menetelmiin. Uusimmassa raportissa todetaan, että vuosina 1998-2007 syövän kustannukset kasvoivat Teksasissa useista syistä, kuten ikääntyneiden teksasilaisten määrän lisääntymisestä, terveydenhuoltokustannusten noususta ja kalliimmista hoidoista. Tietoja Teksasin syöpäsuuntauksista saimme Teksasin syöpärekisteristä, joka on Teksasin osavaltion terveyspalvelujen osaston, liittovaltion tautien valvonta- ja ehkäisykeskusten ja Teksasin syövän ehkäisy- ja tutkimuslaitoksen yhteistyöelin. Helmikuussa 2010 julkaistussa raportissa todetaan, että vaikka syöpätapausten määrä (uusien tapausten määrä 100 000 asukasta kohti) on laskenut viime vuosina, uusien syöpätapausten määrä on kasvanut, koska "Teksasin väestön koko ja ikääntyminen ovat kasvaneet". Syöpärekisterin mukaan Teksasissa oli 95 607 uutta syöpätapausta vuonna 2007, joka on viimeisin saatavilla oleva tieto. Se on 3,6 prosenttia enemmän kuin edellisenä vuonna. Lopuksi löysimme analyysin syövän aiheuttamista kustannuksista osavaltiossa vuonna 2010. Wacossa sijaitsevan talousanalyysiyrityksen Perryman Groupin laatimassa raportissa päivitetään suorien ja välillisten kustannusten arvio noin 25,3 miljardiin dollariin. Raportissa, joka on laadittu Teksasin syövän ehkäisy- ja tutkimuslaitokselle, todetaan kuitenkin, että Perryman "kehitti kattavamman mittarin syövän kustannuksista Teksasin yritystoiminnan kannalta", mukaan lukien sekä hoidosta, sairaudesta ja kuolemasta johtuvat tappiot - kuten aiemmissa tutkimuksissa mitattiin - että "heijastusvaikutukset", joita se pitää "yritystoiminnan lisävähennyksinä". Perrymanin raportin mukaan nämä lisävähennykset nostavat Teksasin arvioidut taloudelliset menetykset yli 150 miljardiin dollariin ja lähes 700 000 työpaikkaan. Lopuksi etsimme kansallista asiantuntemusta syövän kustannuksista osavaltiotasolla, mutta emme löytäneet sellaista. Yhteenveto: Keffer väitti, että syöpä ja siihen liittyvät ongelmat maksavat Texasille yli 20 miljardia dollaria vuodessa. Suurin osa tästä luvusta on sidottu välillisiin kustannuksiin. Tuoreimmissa tutkimuksissa, jotka löysimme, vuosittaiset kokonaiskustannukset ovat kuitenkin johdonmukaisesti huomattavasti yli 20 miljardia dollaria."</w:t>
      </w:r>
    </w:p>
    <w:p>
      <w:r>
        <w:rPr>
          <w:b/>
        </w:rPr>
        <w:t xml:space="preserve">Tulos</w:t>
      </w:r>
    </w:p>
    <w:p>
      <w:r>
        <w:t xml:space="preserve">Syövän ja kaikkien siihen liittyvien ongelmien kustannukset ovat yli 20 miljardia dollaria vuodessa tässä osavaltiossa.</w:t>
      </w:r>
    </w:p>
    <w:p>
      <w:r>
        <w:rPr>
          <w:b/>
        </w:rPr>
        <w:t xml:space="preserve">Esimerkki 2.1702</w:t>
      </w:r>
    </w:p>
    <w:p>
      <w:r>
        <w:t xml:space="preserve">"Donald Trump ""näyttää pelkäävän verojensa julkaisemista"", koska ne saattavat paljastaa hänen nettovarallisuutensa, lahjoituksensa liberaaleille asioille tai jotakin vieläkin rikkaampaa, senaattori Ted Cruz ehdotti Meet the Press -ohjelmassa. ""Tiedotusvälineissä on ollut useita raportteja Donaldin liiketoimista mafian kanssa, mafian kanssa"", Cruz sanoi 28. helmikuuta. ""Ehkä hänen veroistaan käy ilmi, että nuo liiketoimet ovat paljon laajempia kuin on raportoitu.""" Juontaja Chuck Toddin painostaessa häntä tukemaan väitettään Cruz viittasi ABC:n ja CNN:n raportteihin. Cruzin tiedottaja välitti meille useita muita mediaraportteja, joissa kerrottiin yksityiskohtaisesti kiinteistökehittäjän väitetyistä yhteyksistä järjestäytyneeseen rikollisuuteen. Trumpin kampanja ei vastannut meille. Onko Cruz oikeassa siinä, että Donald on työskennellyt uransa aikana muutaman Donin kanssa? Auta meitä keräämään 15 000 dollaria ylimääräisen faktantarkistajan palkkaamiseksi On tärkeää huomata, että Trumpia ei ole syytetty mistään laittomasta toiminnasta, ja on perusteltua väittää, että hän oli tietämätön tai jopa uhri joissakin tapauksissa. Cruzilla on kuitenkin siinä pointti, että moguli on ollut yhteydessä mafiaan jo vuosikymmeniä. Mafian kontrolli on "tosiasia" Ennen kuin Trumpin väitettyjä yhteyksiä eritellään, mikään tästä ei todista, että Trump olisi mielellään tehnyt bisnestä mafian kanssa tai edes ollut sen kanssa yhteistyössä lainkaan. La Cosa Nostralla oli New Yorkissa käytännössä monopoli betoniin silloin, kun Trump lisäsi nimensä sen horisonttiin 1980-luvulla. Ja mafian määräysvalta rakennustarvikkeisiin ja ammattiliittoihin merkitsi sitä, että rikollisperheet vaikuttivat useimpiin Manhattanin rakennushankkeisiin. Trumpin ja muiden suurten rakennuttajien ""oli sopeuduttava tähän tilanteeseen"" tai rakennettava muualle, sanoi James B. Jacobs, mafia-asiantuntija, joka kuului osavaltion järjestäytynyttä rikollisuutta käsittelevään työryhmään. ""Se oli tosiasia, niin se oli"", hän sanoi PolitiFactille. ""Urakoitsijat ja rakennuttajat eivät olleet puhtaita uhreja. Mafian hallitsemia ammattiyhdistysjohtajia saattoi lahjoa ja saada helpotusta hankalampiin konflikteihin. Mutta meillä ei ollut mitään tietoa siitä, että Trump olisi ollut erilainen.""" Tästä huolimatta Trumpin liiketoimet mafian tai mafiaan liittyvien henkilöiden kanssa on dokumentoitu laajasti. Käydään ne läpi. Mafiabetonia Trump Plazaan Trump oli ensimmäisen kerran yhteydessä mafiaan 1980-luvulla, kun Trump Plazan 7,8 miljoonan dollarin aliurakkasopimus myönnettiin Fortunen mukaan S&amp;A Concrete -yritykselle. Yrityksen, kuten Cruz oikein sanoo, omisti osittain Anthony ""Fat Tony"" Salerno, Genovesen rikollisperheen pomo. Trump itse myönsi tämän Wall Street Journalin haastattelussa joulukuussa 2015 ja myönsi, että S&amp;A Concrete oli ""oletettavasti yhteydessä mafiaan"". ""Käytännöllisesti katsoen kaikki rakennetut rakennukset rakennettiin näiden yritysten kanssa"", hän sanoi ja lisäsi: ""Nämä kaverit olivat erinomaisia urakoitsijoita"". He olivat ilmiömäisiä. He pystyivät tekemään kolme kerrosta betonia viikossa. Kukaan muu maailmassa ei pystynyt tekemään kolmea kerrosta viikossa. Tarkoitan, että he olivat uskomattomia. Trump Towerissa, muissa rakennuksissa."" Kun Salernoa vastaan nostettiin syyte vuonna 1986, syytteissä mainittiin erityisesti Trump Plaza. Salernon vuoden 1992 muistokirjoitus päättyy viittaukseen luksuskorkeuteen ja 15 muuhun Manhattanin rakennukseen. Quadrozzi Concrete Companyn tukema Trump World Tower liittyy myös tangentiaalisesti La Cosa Nostraan. Yrityksen johtaja John Quadrozzi Sr. oli sidoksissa Lucchesen rikollisperheeseen, ja hänet asetettiin syytteeseen laittomien lahjusten maksamisesta mafialle vuonna 1992. TIME ja Daily Beast ovat spekuloineet, että myös Trump Tower rakennettiin mafian vaikutuksesta, vaikka todisteet eivät ole yhtä konkreettisia. Atlantic Cityn kumppanuudet Trumpin väitetyt mafiayhteydet eivät rajoittuneet New Yorkiin. Huffington Postin ja Philadelphia Inquirerin raporttien mukaan Trump teki Atlantic Cityssä sopimuksen Kenneth Shapiron, mafiapomo Nicky Scarfon kumppanin, ja mafiaan kytköksissä olevan työvoimapomo Daniel Sullivanin kanssa. Trump vaikutti olevan tietoinen tästä, sillä hän kutsui Shapiroa ""kolmannen luokan paikalliseksi kiinteistömafiaksi"" ja Sullivania ""tyypiksi, joka tappoi Jimmy Hoffan"". Siitä huolimatta Trump vuokrasi vuonna 1981 osan maa-alueesta Trump Plaza and Casinoa varten näiden kahden miehen hallitsemalta yhtiöltä New Jerseyn pelivalvontaviranomaisten raportin mukaan. Yhtiö kieltäytyi yhteistyöstä viranomaisten kanssa, ja Trump lopetti lopulta kumppanuuden ja osti heidän osakkeensa pois. Myöhemmin Trump palkkasi Sullivanin työehtoneuvottelijaksi Grand Hyatt -hotelliin ja esitteli miehen omalle pankkiirilleen, kertoo Los Angeles Times. Välittäjien kautta Trump osti kasinon tontin Philadelphian mafian ""kruununprinssiltä"" Salvatore Testalta 1,1 miljoonalla dollarilla vuonna 1982. Useiden mediatietojen ja Trumpista kertovan luvattoman elämäkerran mukaan tämä oli yli kaksi kertaa sen markkina-arvo. (Testa osti kiinteistön vuonna 1977 195 000 dollarilla.) The Federalist -lehden mukaan kaksi Nicky Scarfon määräysvallassa olevaa rakennusyhtiötä päätyi rakentamaan Trump Plazan ja kasinon. ""Koko Atlantic Cityssä oli urakoitsijoita, jotka olivat oletettavasti mafiaorientoituneita"", Trump sanoi, kun Wall Street Journal kysyi häneltä asiasta, ja lisäsi, että ""jokainen kasinoyhtiö käytti samoja yrityksiä, toivon vain, että sanotte sen""." Muutamaa vuotta myöhemmin Trumpin järjestäytyneen rikollisuuden yhteydet ulottuivat ulkomaille. Vuonna 1992 senaatin alakomitea nimesi Danny Leungin, joka oli tuolloin Trump Taj Mahalin ulkomaisesta markkinoinnista vastaava varatoimitusjohtaja, Hongkongissa toimivan järjestäytyneen rikollisryhmän 14K Triadin kumppaniksi. ""Leung on myös antanut vapaalippuja hotellihuoneisiin ja aasialaisiin esityksiin lukuisille Aasian järjestäytyneen rikollisuuden jäsenille ja kumppaneille"", lukee raportissa, jossa mainitaan myös kolme muuta triadiin kytköksissä olevaa liikekumppania tai Trumpin uhkapeli-imperiumin entistä työntekijää. Pelialan sääntelyviranomaisten mukaan Leung ""lennätti Kanadasta 16 italialaista järjestäytynyttä rikollisuutta edustavaa henkilöä, jotka varastivat kasinolta yli miljoona dollaria luottohuijauksessa"", kertoi New York Daily News vuonna 1995. ""Tapauksesta ei koskaan raportoitu, koska Trump ei koskaan nostanut syytettä."" Leung, jolla oli erillinen sopimus pelureiden tuomisesta Torontosta kasinolle, kiisti yhteydet järjestäytyneeseen rikollisuuteen, ja hänen kasino- ja junkettilupansa uusittiin. (Trump Taj Mahal teki konkurssin vuonna 1991, ja hänen muut Atlantic Cityn kiinteistönsä menivät konkurssiin kymmenen vuotta myöhemmin). Mafiaan sidoksissa oleva yritysneuvonantaja Ja sitten on Felix Sater, "kahdesti tuomittu venäläinen emigrantti, joka istui vankilassa ja jolla oli dokumentoituja mafiayhteyksiä" ja johon Cruz viittasi ABC:n jutussa. New York Timesin raportin mukaan Sater tunnusti syyllisyytensä rahanpesusyytteeseen vuonna 1998, ja häntä vastaan nostettiin uudelleen syyte vuonna 2000 osallistumisesta 40 miljoonan dollarin osakejärjestelyyn, johon osallistui neljä mafiaperhettä. Vuosina 2003-2007 Sater matkusti ympäri maata edistämässä Trumpin hankkeita, ja hänen yhtiönsä oli osakkaana Trump SoHo -hotellissa. Trump kertoi Timesille, että hän ""ei koskaan tiennyt siitä"". Kolme vuotta myöhemmin Sater palasi Trump Organizationin palvelukseen ja hänellä oli käyntikortit, joissa häntä kuvattiin Trumpin ""johtavaksi neuvonantajaksi"", AP kertoi. Trump kertoi AP:lle, että hän ""ei tunne"" Sateria. Päättäjämme Cruz sanoi: ""On ollut useita mediaraportteja Donaldin liiketoimista mafian ja mafian kanssa"". Vaikka on tärkeää huomata, että nämä yhteydet eivät olleet epätyypillisiä kiinteistö- ja kasinobisneksessä 1980-luvulla, Cruzin lausunto pitää paikkansa. Mediatiedot ovat yhdistäneet Trumpin mafiapomoihin ja mafiaan kytköksissä oleviin liikekumppaneihin vuosikymmenien ajan.""</w:t>
      </w:r>
    </w:p>
    <w:p>
      <w:r>
        <w:rPr>
          <w:b/>
        </w:rPr>
        <w:t xml:space="preserve">Tulos</w:t>
      </w:r>
    </w:p>
    <w:p>
      <w:r>
        <w:t xml:space="preserve">"Tiedotusvälineissä on kerrottu useaan otteeseen (Donald Trumpin) liiketoimista mafian ja mafian kanssa."</w:t>
      </w:r>
    </w:p>
    <w:p>
      <w:r>
        <w:rPr>
          <w:b/>
        </w:rPr>
        <w:t xml:space="preserve">Esimerkki 2.1703</w:t>
      </w:r>
    </w:p>
    <w:p>
      <w:r>
        <w:t xml:space="preserve">FDA:n verkkosivuilla maanantaina julkaistu katsaus on kaksi päivää ennen ulkopuolisten lääketieteen asiantuntijoiden kokousta, jonka odotetaan antavan suosituksen lääkkeen hyväksymisestä. FDA noudattaa yleensä neuvoa-antavien paneeliensa neuvoja. Lääke, jota myytäisiin tuotenimellä Zontivity, on suunniteltu ehkäisemään sydänperäisiä kuolemantapauksia, sydänpysähdyksiä ja aivohalvauksia potilailla, jotka ovat äskettäin saaneet sydänkohtauksen. Sitä ei suositella potilaille, jotka ovat aiemmin saaneet aivohalvauksen, koska aivoverenvuodon riski kasvaa. TRA 2P -nimellä tunnetun tutkimuksen tulokset "riittävät osoittamaan vorapaksarin tehokkuuden ehdotetussa käyttöaiheessa", todettiin katsauksessa. Arvioinnissa todettiin, että lääkkeen suurin turvallisuusongelma on verenvuoto, vaikka siinä todettiinkin, että kuolemaan johtavien verenvuotojen määrä oli alhainen siinä väestössä, jolle lääkettä ehdotetaan käytettäväksi. FDA ei suositellut, että yhtiö ottaisi käyttöön riskinhallintaohjelman, eikä se suositellut, että yhtiö tekisi lisäkokeita hyväksynnän jälkeen. Vorapaxar estää verihiutaleiksi kutsuttuja verisoluja paakkuuntumasta yhteen ja muodostamasta verihyytymiä valtimoihin, mikä voi johtaa sydänkohtauksiin. Muita verihiutaleiden estolääkkeitä ovat muun muassa aspiriini ja Plavix, jota valmistaa Bristol-Myers Squibb Co. Merckin lääke toimii eri tavalla estämällä PAR-1-reseptoria. Merckin mukaan vuosittain noin 525 000 amerikkalaista saa sydänkohtauksen ja noin 190 000 saa toisen sydäntapahtuman. Toisen sydänkohtauksen estämiseen tähtäävään tavanomaiseen hoitoon kuuluu usein aspiriini- ja Plavix-hoito. Voraxaparia annettaisiin tavanomaisen hoidon lisäksi. Kliinisten tutkimusten aikana turvallisuusvalvojat havaitsivat, että aiemmin aivohalvauksen saaneilla potilailla oli suurempi aivoverenvuodon riski, ja heitä ohjeistettiin lopettamaan lääkkeen käyttö. Tämän jälkeen Merck keskitti analyysinsä potilaisiin, jotka olivat saaneet sydänkohtauksen mutta eivät olleet saaneet aivohalvausta. Merckin osakkeet nousivat alkukaupankäynnissä 2,7 prosenttia 51,21 dollariin, mitä auttoivat myös uutiset siitä, että se oli aloittanut hakemuksen lääkkeen markkinoimiseksi pitkälle edennyttä melanoomaa sairastaville potilaille. Yhtiö kertoi myös, että se tutkii strategisia vaihtoehtoja eläinlääkintä- ja kuluttajaliiketoiminnoilleen ja odottaa saavansa mahdolliset toimet päätökseen tänä vuonna.</w:t>
      </w:r>
    </w:p>
    <w:p>
      <w:r>
        <w:rPr>
          <w:b/>
        </w:rPr>
        <w:t xml:space="preserve">Tulos</w:t>
      </w:r>
    </w:p>
    <w:p>
      <w:r>
        <w:t xml:space="preserve">Merckin verihyytymälääke pitäisi hyväksyä: FDA:n arvio.</w:t>
      </w:r>
    </w:p>
    <w:p>
      <w:r>
        <w:rPr>
          <w:b/>
        </w:rPr>
        <w:t xml:space="preserve">Esimerkki 2.1704</w:t>
      </w:r>
    </w:p>
    <w:p>
      <w:r>
        <w:t xml:space="preserve">Republikaanipresidentti on keskittynyt Yhdysvaltain opioidiepidemiaan, joka on erityisen haitallinen maaseudulla, jossa Trump on suosittu. Hallitus nosti tiistaina syytteen lääkkeiden jakelija Rochester Drug Co-operative Inc:tä ja yhtiön johtajia vastaan heidän osuudestaan epidemian lietsomisessa. Yhtiö suostui maksamaan 20 miljoonaa dollaria ja tekemään lykkäyssopimuksen, jotta se voisi ratkaista syytteet, joiden mukaan se ei ottanut huomioon tuhansia epäilyttäviä opioidikipulääketilauksia. "Pidämme suuren lääkealan vastuullisena", Trump sanoi Atlantassa järjestetyssä Rx Drug Abuse and Heroin Summit -huippukokouksessa. Yhdysvalloissa opioidien yliannostukseen johtaneet kuolemantapaukset nousivat vuonna 2017 17 prosenttia edellisvuodesta yli 49 000:een, kertoo Centers for Disease Control and Prevention -virasto. Voimakkaiden synteettisten opioidien, kuten fentanyylin, aiheuttamat kuolemantapaukset nousivat CDC:n mukaan 45 prosenttia tuona aikana. Sadat osavaltioiden ja paikallishallintojen nostamat kanteet syyttävät lääkkeiden valmistajia, kuten Purdue Pharmaa, opioidien harhaanjohtavasta markkinoinnista, ja jakelijoita, kuten AmerisourceBergen Corp, Cardinal Health Inc ja McKesson Corp, siitä, että ne ovat jättäneet huomiotta, että opioideja on ohjattu epäasianmukaisiin käyttötarkoituksiin. Trump sanoi vakuuttaneensa Kiinan presidentin Xi Jinpingin joulukuussa Argentiinassa pidetyssä kokouksessa siitä, että fentanyyli on nimettävä valvotuksi aineeksi. Kiina listasi viime kuussa kaikki fentanyyliin liittyvät aineet valvotuiksi huumausaineiksi Trumpin kritiikin jälkeen, vaikka sen hallitus syytti yhdysvaltalaista kulttuuria huumeiden väärinkäytöstä ja sanoi, että Kiinasta Yhdysvaltoihin kulkevan fentanyylin määrä oli "erittäin vähäinen".  "Lähes kaikki fentanyyli tulee Kiinasta", Trump sanoi keskiviikkona. "He tekevät siitä suuren rikoksen."   Trumpin aiemmista kehotuksista teloittaa huumekauppiaita ei ole tullut juuri mitään. Hallinto on kuitenkin ryhtynyt toimiin kriisin ratkaisemiseksi muilla rintamilla. Trump julisti opioidikriisin kansanterveydelliseksi hätätilanteeksi lokakuussa 2017. Viime viikolla Yhdysvaltain terveysviranomaiset ilmoittivat käyttävänsä 350 miljoonaa dollaria neljässä osavaltiossa tutkiakseen tapoja, joilla opioidikriisiä voidaan parhaiten käsitellä paikallistasolla, ja tavoitteena on vähentää opioidien aiheuttamia yliannostuskuolemia 40 prosentilla kolmen vuoden aikana kyseisten osavaltioiden valituissa yhteisöissä. Demokraattinen kansalliskomitea sanoi lausunnossaan ennen Trumpin puheita, että hänen ehdottamansa Medicaid-leikkaukset ja pyrkimykset kumota Affordable Care Act -laki, joka tunnetaan kansanomaisesti Obamacare-nimellä, voivat pahentaa opioidiongelmaa. Trump on käyttänyt kriisiä tukeakseen vaatimustaan muurin rakentamisesta Meksikon vastaiselle rajalle ja sanonut, että se auttaisi pitämään heroiinin ja muut laittomat huumeet poissa ja hillitsisi kriisiä.</w:t>
      </w:r>
    </w:p>
    <w:p>
      <w:r>
        <w:rPr>
          <w:b/>
        </w:rPr>
        <w:t xml:space="preserve">Tulos</w:t>
      </w:r>
    </w:p>
    <w:p>
      <w:r>
        <w:t xml:space="preserve">Trump sanoo pitävänsä suuria lääkeyhtiöitä vastuullisina opioidien vastaisessa taistelussa.</w:t>
      </w:r>
    </w:p>
    <w:p>
      <w:r>
        <w:rPr>
          <w:b/>
        </w:rPr>
        <w:t xml:space="preserve">Esimerkki 2.1705</w:t>
      </w:r>
    </w:p>
    <w:p>
      <w:r>
        <w:t xml:space="preserve">Vanhemmat todistivat lainsäätäjille, että heidän rokottamattomia lapsiaan käännytettiin pois päiväkodeista ja lääkäreiltä. Lounais-Missourista kotoisin oleva republikaanien edustaja Lynn Morris, apteekkari, sanoi, että vanhempia painostetaan rokottamaan lapsensa. "Vanhempia kiusataan", Morris sanoi. "Piirikuntien terveysvirastot kiusaavat heitä. Koulut kiusaavat heitä. Lääkärit kiusaavat heitä. Heitä pelotellaan, eikä se ole mielestäni oikein." Republikaanien lakiesitys kieltäisi rokottamattomien lasten syrjinnän lääkärin vastaanotoilla, päiväkodeissa, julkisissa kouluissa ja korkeakouluissa, jos perheillä on laillinen vapautus. Missouri myöntää vapautuksia uskonnollisista ja lääketieteellisistä syistä. Kuuleminen järjestettiin vain muutama päivä sen jälkeen, kun tuomari oli väliaikaisesti estänyt New Yorkin esikaupunkialueella sijaitsevan piirikunnan hätämääräyksen, jolla kiellettiin lasten pääsy julkisiin tiloihin, ellei heitä ole rokotettu tuhkarokkoa vastaan. Myös muiden osavaltioiden lainsäätäjät haluavat lisätä rokotuksia vastauksena tuhkarokon ja hinkuyskän kaltaisten tautien puhkeamiseen. Washingtonin lainsäätäjät hyväksyivät maaliskuussa toimenpiteen, jolla poistettiin tuhkarokkorokotuksia koskevat poikkeukset sen jälkeen, kun taudinpurkaus sairastutti kymmeniä ihmisiä. Rokotuksia koskevien muiden kuin lääketieteellisten vapautusten poistamista ajetaan Maine'ssa, jossa helmikuuhun mennessä oli 95 hinkuyskätapausta. Vaikka rokotusmäärät ovat Yhdysvalloissa edelleen korkealla tasolla Centers for Disease Control -tautienvalvontakeskuksen mukaan, niiden alle kaksivuotiaiden lasten määrä, jotka eivät ole saaneet yhtään rokotetta, on kasvussa. CDC katsoo, että suuri osa tästä johtuu sairausvakuutuksen puutteesta - vakuuttamattomat lapset ovat paljon todennäköisemmin rokottamatta kuin lapset, joilla on sairausvakuutus. Lounais-Missourissa sijaitsevan Peculiarin kaupungin asukas Janessa Baake vetosi mahdollisiin lääketieteellisiin riskeihin ja kertoi maanantaina lainsäätäjille, että hänen 3-vuotias tyttärensä on rokottamaton. Hän sanoi, että kun Missourin lääkäri oli kieltäytynyt, hän vie tyttärensä nyt Kansasin lastenlääkärille. Toinen mies kertoi, että hänen kahdelle lapselleen kehittyi autismi sen jälkeen, kun heidät oli rokotettu pikkulapsina. "Kaikki kuulemamme tarinat ja anekdootit ovat hyvin tärkeitä, mutta en usko, että niitä voidaan käyttää tieteen kumoamiseen", Fergusonin demokraatti Cora Faith Walker sanoi kuulemisen tauolla. Useat tutkimukset ovat kumonneet väitteet, joiden mukaan tuhkarokko-, sikotauti- ja vihurirokkorokotukset lisäävät autismin riskiä, ja National Institutes of Healthin mukaan raportit vakavista reaktioista ovat harvinaisia: noin yksi 100 000 rokotusta kohden. Yhdysvalloissa yli 90 prosenttia väestöstä on rokotettu asianmukaisesti. "Tiedämme, että rokotteet ovat turvallisia ja tehokkaita", sanoo Jefferson Cityn lastenlääkäri Katie Blount, joka on Amerikan lastenlääketieteen akatemian Missourin osaston jäsen. "Loppujen lopuksi se on yksi parhaista keinoista, joilla voin pitää huolta lapsesta." "Se on yksi parhaista keinoista, joilla voin pitää huolta lapsesta." Vastaava lakiesitys ei päässyt viime vuonna käsiteltäväksi. Myös edustajainhuoneen terveys- ja mielenterveyspoliittinen valiokunta harkitsee lainsäädäntöä, jonka mukaan lääkäreiden olisi annettava tietoa rokotteiden hyödyistä ja riskeistä, CDC:n tietoja ja muita tietoja ennen rokotteiden antamista.</w:t>
      </w:r>
    </w:p>
    <w:p>
      <w:r>
        <w:rPr>
          <w:b/>
        </w:rPr>
        <w:t xml:space="preserve">Tulos</w:t>
      </w:r>
    </w:p>
    <w:p>
      <w:r>
        <w:t xml:space="preserve">Missourin lakiehdotus estäisi syrjinnän rokottamatta jättämisen vuoksi.</w:t>
      </w:r>
    </w:p>
    <w:p>
      <w:r>
        <w:rPr>
          <w:b/>
        </w:rPr>
        <w:t xml:space="preserve">Esimerkki 2.1706</w:t>
      </w:r>
    </w:p>
    <w:p>
      <w:r>
        <w:t xml:space="preserve">Koska tässä on kyse edullisista ja laajalti saatavilla olevista ruokaöljyistä, tämä on N/A. Tarina ei ole määrällinen. Meille kerrotaan, että 45 vuotta vanhat tiedot osoittivat, että kolesteroli "laski" tutkimukseen osallistuneilla, jotka vaihtoivat eläinrasvat kasvirasvoihin. Mutta meille ei anneta mitään lukuja siitä, kuinka paljon tai edes kuinka monta prosenttia. Samanlaisena puutteena hylättiin yksi kaikkein vastakkaisimmista havainnoista. "Itse asiassa tutkimuksessa todettiin, että mitä alhaisempi kolesteroli oli, sitä suurempi oli kuoleman riski. Mutta tämä on harhaanjohtava yhteys, koska erilaiset sairaudet voivat myös aiheuttaa kolesterolin laskua, joka ei liity ruokavalioon." Jutussa olisi pitänyt antaa meille joitakin lukuja tuosta "suuremmasta riskistä". Vaikka se olisikin harhaanjohtavaa, meillä on oikeus tietää tutkimuksessa todetun riskin suuruus. Tutkimuksen interventio (syömällä enemmän tyydyttymättömiä rasvoja) ei todennäköisesti aiheuta haitallisia sivuvaikutuksia, riskejä tai komplikaatioita, joten arvioimme sen olevan N/A. Jutussa tuotiin esiin yllättävä yhteys alhaisemman kolesterolitason ja lisääntyneen kuolemanriskin välillä, vaikka se olisi voitu selittää selkeämmin. Jutussa annetaan tietoa sekä vanhasta Minnesotan tutkimuksesta että uudesta British Medical Journalin julkaisusta. Tiedämme, että vanha tutkimus oli satunnaistettu ja siihen osallistui 9 000 ihmistä. Jutun lopussa saamme myös tietää, että tutkimuksessa on "monia" rajoituksia, ja jotkut niistä mainitaan. Ihannetapauksessa jutussa olisi nimenomaisesti tuotu esiin, että tutkimuspopulaatioon kuului vain vanhainkotien ja mielisairaaloiden asukkaita, mikä saattaa vaikuttaa yleistettävyyteen. Koska kyseessä on vuosikymmeniä vanha aineisto, ihmettelemme myös, miten tutkijat ottivat tämän huomioon ja miten se on saattanut vaikuttaa näytön laatuun. Mitään tautien lietsontaa ei ollut. Eturistiriitoja ei näytä olevan, ja jutussa on mukana riippumaton lähde. Jutussa käsitellään hyvin monimutkaisia suosituksia, jotka koskevat ruokavaliota ja lääkkeitä, erityisesti statiineja. Erilaisia öljyjä on laajalti saatavilla; tämä on N/A. Jutussa selitetään, että uutuus ei liity mihinkään hoitoon tai löydökseen vaan pikemminkin vanhojen tietojen uuteen tilastolliseen tarkasteluun. Juttu ei näytä perustuvan pelkästään uutistiedotteeseen.</w:t>
      </w:r>
    </w:p>
    <w:p>
      <w:r>
        <w:rPr>
          <w:b/>
        </w:rPr>
        <w:t xml:space="preserve">Tulos</w:t>
      </w:r>
    </w:p>
    <w:p>
      <w:r>
        <w:t xml:space="preserve">Käyttämällä kasviöljyjä alentaa kolesterolia ei ehkä paranna pitkäikäisyyttä</w:t>
      </w:r>
    </w:p>
    <w:p>
      <w:r>
        <w:rPr>
          <w:b/>
        </w:rPr>
        <w:t xml:space="preserve">Esimerkki 2.1707</w:t>
      </w:r>
    </w:p>
    <w:p>
      <w:r>
        <w:t xml:space="preserve">Tämä saattaa muuttua kiistanalaisen 4. marraskuuta esitettävän äänestysaloitteen myötä, jossa äänestäjät saavat ensimmäistä kertaa päättää, kumotaanko vuonna 1963 annettu osavaltion laki, jonka tarkoituksena on suojella pienyrityksiä. Laki edellyttää, että Pohjois-Dakotan apteekkien on oltava paikallisten apteekkarien omistamia tai sairaaloiden ylläpitämiä, joissa työskentelee paikallinen apteekkari. Aloitteen kannattajat väittävät, että se poistaa kiusallisen anakronismin, antaa kuluttajille enemmän valinnanvaraa ja alentaa reseptilääkekustannuksia. Vastustajat sanovat, että kansallisten ketjujen salliminen tuhoaisi Pohjois-Dakotan henkilökohtaisen apteekkihoidon perinteen ja olisi jälleen yksi esimerkki siitä, miten osavaltion naapurillinen elämäntapa muuttuu liian nopeasti. Kanadassa, Saksassa, Ranskassa ja monissa muissa maissa on samankaltaisia lakeja, jotka edellyttävät apteekkien paikallista omistusta. "Itsenäiset apteekit keskittyvät helpommin asiakaspalveluun", sanoo Gabe Gretz, joka osti isänsä kanssa Service Drug Pharmacyn Willistonista viime vuonna. "Tämä on meidän leipämme ja voimme. Se ei ole meille vain harrastus."  "North Dakota Nice" on täällä sanonta, ei ironiaa, ja useimmat vähittäiskaupat eivät edelleenkään saa avata ennen puoltapäivää sunnuntaisin - tämä on perua laeista, joiden tarkoituksena on edistää perheiden vapaa-aikaa. Kuitenkin sen jälkeen, kun öljybuumi alkoi vuoden 2010 tienoilla ja houkutteli tuhansia uusia asukkaita työpaikkoihin, joissa raakalaiset voivat ansaita yli 100 000 dollaria vuodessa, huumeiden käyttö, pahoinpitelyt ja muut väkivaltarikokset ovat lisääntyneet. Viimeaikaiset syytteet seksikaupasta, jotka nostettiin öljykentän työntekijää vastaan Willistonissa, joka oli aikoinaan hiljainen kaupunki, mutta on nyt noususuhdanteen keskipiste, olivat ensimmäiset tämäntyyppiset syytteet, joita alueella on koskaan nostettu, ja ne ovat lisänneet jännitteitä uusien ja vanhojen asukkaiden välillä. Monet vastikään saapuneet öljytyöntekijät ja jopa jotkut paikalliset sanovat toivovansa, että äänestystoimenpide menee läpi, jotta he voivat käyttää samoja ketjuja, joihin he ovat tottuneet muualla. Rite Aid Corp:lla ei ole toimipistettä osavaltiossa, Pohjois-Dakotan Walmarteilla ei ole myymäläapteekkeja, ja osavaltion yksinäinen Walgreens Minnesotan rajalla ei saa myydä reseptilääkkeitä. CVS:llä on Pohjois-Dakotassa vain kourallinen apteekkeja, koska se osti vuonna 2006 useita Osco Drug -myymälöitä, jotka toimivat ennen vuoden 1963 lakia. "Rehellisesti sanottuna ei ole kätevää saada reseptejäni täältä", sanoi Willistonissa asuva Jan Anseth, joka viettää talvet Arizonassa, jossa hän saa lääkkeensä kansallisesta ketjusta. Ansethin mukaan Pohjois-Dakotassa hänellä on ongelmia reseptien siirtämisessä ja yli 30 päivän reseptien saamisessa. Äänestyslistan päärahoittaja, North Dakotans For Lower Pharmacy Prices (North Dakotans alhaisempien apteekkihintojen puolesta), sai rahoitusta 168 000 dollaria Walmartilta, Walgreensilta, Kmartilta ja muilta yrityksiltä. Kampanjamateriaaleissa ryhmä viittaa Kaiser Family Foundationin vuonna 2009 keräämiin tietoihin, joiden mukaan Pohjois-Dakotassa reseptilääkkeiden ja lääkinnällisten laitteiden kustannukset asukasta kohti ovat maan korkeimpia. Walmartin mukaan pohjoisdakotalaiset jäävät paitsi sen suositusta 4 dollarin reseptiohjelmasta, jonka ansiosta monet geneeriset lääkkeet ovat saatavilla jyrkästi alennettuun hintaan. Osavaltion itsenäiset apteekkarit sanovat, että he pystyvät usein vastaamaan kansallisten ketjujen hintoihin tai jopa ylittämään ne, sillä useimmat niistä menettävät rahaa apteekkimyynnistä saadakseen asiakkaita ovelle. Reutersin satunnaistutkimus Pohjois-Dakotan itsenäisistä apteekeista osoitti, että verenohennuslääkkeen geneerisen klopidogreelilääkkeen 30 päivän annoksen hinta vaihteli 10 ja 59,95 dollarin välillä. Osavaltion pääkaupungissa Bismarckissa sijaitseva CVS-kauppa tarjosi samasta annoksesta 149,95 dollaria. "Saan määrätä hinnat täällä apteekissani", sanoi Jenna Wahlstrom, apteekkari Larsen Service Drugissa, jonka hänen isoisänsä perusti Watford Cityyn vuonna 1952. "Se ei ole yrityksen päätös."  Suurten ketjujen tapaan Wahlstrom tarjoaa asiakkailleen älypuhelinsovelluksen ja täydennystilaukset verkossa. Hänen apteekkinsa on siirtänyt satoja reseptejä vähittäiskauppaketjuista osavaltioon muuttaneille työntekijöille, hän sanoi. Ennen äänestystä osavaltion huippupoliitikot kieltäytyvät ottamasta kantaa. Kuvernööri Jack Dalrymple, republikaani, joka astui virkaansa vuonna 2010, sanoo ostavansa Bismarckissa ollessaan paikallisessa Aerohead Plaza Drugissa ja uskoo, että se on pystynyt kilpailemaan tehokkaasti läheisen CVS:n kanssa. Kuitenkin 1990-luvulla osavaltion lainsäätäjänä Dalrymple äänesti apteekkilain säilyttämisen puolesta. "En tiedä", hän sanoo nyt, "oliko se oikea äänestys"."</w:t>
      </w:r>
    </w:p>
    <w:p>
      <w:r>
        <w:rPr>
          <w:b/>
        </w:rPr>
        <w:t xml:space="preserve">Tulos</w:t>
      </w:r>
    </w:p>
    <w:p>
      <w:r>
        <w:t xml:space="preserve">Suuret apteekit kolkuttelevat öljyrikkaan Pohjois-Dakotan ovelle.</w:t>
      </w:r>
    </w:p>
    <w:p>
      <w:r>
        <w:rPr>
          <w:b/>
        </w:rPr>
        <w:t xml:space="preserve">Esimerkki 2.1708</w:t>
      </w:r>
    </w:p>
    <w:p>
      <w:r>
        <w:t xml:space="preserve">"Sota on luonnollisesti täynnä vaaroja - luodit lentävät, pommit räjähtävät. Mutta eräs Floridan kongressiedustaja otti hiljattain kohteekseen hiljaisen tappajan, joka hyökkää sotilaiden kimppuun sisältäpäin. Edustaja Cliff Stearns haki hiljattain - ja sai - edustajainhuoneen hyväksynnän 16 miljoonan dollarin siirtämiselle Pentagonin rahoituksesta sotilaiden eturauhassyövän tutkimuksen tehostamiseen. Ocalan republikaani huomautti lehdistötiedotteessa, että eturauhassyöpä on toiseksi yleisin syöpään liittyvä kuolinsyy amerikkalaisilla miehillä. Siitä ei ole epäilystäkään. Loppujen lopuksi American Cancer Societyn mukaan vain ihosyöpä on yleisempi kuin eturauhassyöpä amerikkalaisilla miehillä. Ja vain keuhkosyöpä tappaa enemmän näitä sairauksia. Huomiomme kiinnittyi kuitenkin Stearnsin jatkoväitteeseen: "Lisäksi", hän sanoi, "armeijan aktiivipalveluksessa olevat miehet sairastuvat eturauhassyöpään kaksi kertaa todennäköisemmin kuin siviilihenkilöt."" Kaksi kertaa todennäköisemmin? Todellako? Kysyimme Stearnsin toimistolta kongressiedustajan lähteistä, ja tiedottaja Paul Flusche antoi kolme julkaisua. Yhdessä tarkasteltiin, miten Agent Orange on saattanut aiheuttaa eturauhassyövän lisääntymisen Vietnamin sodan veteraanien keskuudessa. Toisessa keskityttiin eturauhassyöpätapauksiin yksinomaan ilmavoimien henkilöstön keskuudessa. Kolmannen julkaisun, jota Flusche luonnehti "tärkeimmäksi" Stearnsin väitteen tueksi, teki tutkijaryhmä, joka vertasi eri syöpien, myös eturauhassyövän, esiintymistiheyttä sotilailla suhteessa siviileihin. Tutkimusta johti tohtori Kangmin Zhu, jonka tutkimuksesta vastasi Washingtonissa sijaitsevan Walter Reedin armeijan lääketieteellisessä keskuksessa toimiva Yhdysvaltain armeijan syöpäinstituutti (USMCI). Zhun tutkimusryhmä tarkasteli itse asiassa kuutta syöpätyyppiä - rinta-, keuhko-, eturauhas-, paksusuoli-, kivessyöpää ja kohdunkaulan syöpää - 20-59-vuotiaiden sotilaiden osalta. Heidän tutkimansa tiedot kattoivat vuodet 1990-2004. Eturauhassyövän osalta tutkimusjoukkoon kuului 910 sotilasta ja 42 751 siviiliä. Joissakin tapauksissa, kuten kivessyövän kohdalla, esiintymisnopeudessa ei ollut eroja sotilas- ja siviiliväestön välillä, raportissa todetaan. Zhu ja hänen kollegansa päättelivät kuitenkin lukujen analysoinnin perusteella: ""Eturauhassyöpien määrä armeijassa oli kaksinkertainen yleiseen väestöön verrattuna."" Stearns siteeraa siis hyvämaineiseen juttuun sisältyvää todennettavissa olevaa tilastoa. Luonnollinen kysymys on tietenkin, miksi armeijan jäsenet olisivat alttiimpia eturauhassyövälle? Zhu-tutkimuksessa voitiin vain spekuloida. Tutkijat havaitsivat esimerkiksi eroavaisuuksia sotilas- ja siviilihuollon tarjoajien välillä siinä, miten syöpätapaukset raportoidaan, mikä voisi selittää ainakin osan erosta. Zhu esitti myös hypoteesin, että sotilaiden paremmat ja tiheämmät terveystarkastukset voisivat selittää, miksi eturauhassyöpä on yleisempi yhdysvaltalaisilla sotilailla. Myös altistuminen köyhdytetylle uraanille saattaa selittää tulokset. Zhu sanoi kuitenkin lopulta, ettei hän pystynyt määrittämään syytä, ja ehdotti lisätutkimuksia. Tutustuimme tuloksiin tohtori Jonathan Simonsin kanssa, joka on Santa Monicassa, Kaliforniassa sijaitsevan eturauhassyöpäsäätiön toimitusjohtaja. Säätiö on kerännyt noin 450 miljoonaa dollaria ja auttanut rahoittamaan 1 500 tutkijaa 200 laitoksessa 12 maassa. (Säätiö ei ollut yhteydessä Zhun työhön.) Simons huomautti, että Zhun tehtävänä ei ollut selvittää, miksi sotilaat näyttävät sairastuvan eturauhassyöpään todennäköisemmin, vaan yksinkertaisesti vain selvittää numeroita. Tässä yhteydessä Simons sanoi, että Stearns oli "täysin oikeassa" ja oikeutettu todetessaan, että sotilashenkilöstö sairastuu eturauhassyöpään kaksi kertaa todennäköisemmin kuin siviilimiehet. Simons totesi muun muassa, että "tämä ei ole mikään juniorikoulu, joka teki työn. Nämä ovat todella huippuihmisiä."" Silti Simons varoitti, että oli olemassa mahdollisuus vetää ""väärä korrelaatio"" - nimittäin se, että sotilaat sairastuvat eturauhassyöpään todennäköisemmin kuin ei-sotilaat. Jos asepalvelus merkitsisi suurempaa riskiä sairastua syöpään, sotilaiden odotettaisiin sairastuvan tautiin yleisesti ottaen useammin, Simons sanoi. Näin ei ollut tässä tapauksessa. Hän toisti kuitenkin, että sotilaiden eturauhassyöpätapauksia on tutkittava vielä paljon enemmän, jotta voidaan selvittää, ovatko havainnot "sattumaa" vai onko niillä selvä yhteys - ja jos on, mikä sen voi aiheuttaa. Simons huomautti, että tämä oli Stearnsin tavoite, kun hän vaati lisärahoitusta. "Itse asiassa kehun edustaja Stearnsia siitä, että hän nosti asian esille", Simons sanoi. ""Kongressiedustaja Stearns teki tässä todella tärkeää kansanterveyspolitiikkaa.""" Takaisin Stearnsin kommenttiin. Vaatiessaan 16 miljoonan dollarin rahoitusta Pentagonille sotilaiden eturauhassyövän tutkimuksen tehostamiseksi hän sanoi, että ""aktiivipalveluksessa olevilla miehillä on kaksi kertaa suurempi todennäköisyys sairastua eturauhassyöpään kuin siviilihenkilöillä."" Stearns on oikeassa siinä, että tutkimusten mukaan sotilaat sairastuvat eturauhassyöpään kaksi kertaa useammin kuin ei-sotilaat. Samasta tutkimuksesta ei kuitenkaan voida päätellä, että sotilaat ""sairastuvat"" eturauhassyöpään kaksi kertaa todennäköisemmin kuin Stearns sanoi. Tutkimuksessa oletetaan, että yksi syy erilaisiin diagnoosilukuihin voi olla se, että sotilaat käyvät useammin terveystarkastuksissa. Eroavuuden selvittäminen on itse asiassa se syy, miksi Stearns pyysi rahaa. Se on tarpeellinen selvennys, kun otetaan huomioon Stearnsin kommentti."</w:t>
      </w:r>
    </w:p>
    <w:p>
      <w:r>
        <w:rPr>
          <w:b/>
        </w:rPr>
        <w:t xml:space="preserve">Tulos</w:t>
      </w:r>
    </w:p>
    <w:p>
      <w:r>
        <w:t xml:space="preserve">Aktiivipalveluksessa olevilla miehillä on kaksi kertaa suurempi todennäköisyys sairastua eturauhassyöpään kuin siviilipalveluksessa olevilla miehillä.</w:t>
      </w:r>
    </w:p>
    <w:p>
      <w:r>
        <w:rPr>
          <w:b/>
        </w:rPr>
        <w:t xml:space="preserve">Esimerkki 2.1709</w:t>
      </w:r>
    </w:p>
    <w:p>
      <w:r>
        <w:t xml:space="preserve">52 kuolemantapausta 26 osavaltiossa on yksi niistä 2 409 sairaalahoitotapauksesta, joita on raportoitu tänä vuonna eri puolilla maata, tautien valvonta- ja ehkäisykeskukset kertoivat. Sairaalahoitotapaukset ovat olleet yleisimpiä Keskilännessä, ja niitä on ollut eniten Illinoisissa, Indianassa ja Wisconsinissa. Kuolleiden ihmisten keski-ikä on 52 vuotta, mutta suurin osa keuhkovaurion saaneista on ollut paljon nuorempia, puolet teini-ikäisiä tai parikymppisiä. Epidemia näyttää alkaneen maaliskuussa. Suurin osa tapauksista sattui elo- ja syyskuussa, mutta uusia tapauksia ilmoitetaan edelleen, mukaan lukien 118 tapausta viime viikolla, kertoi CDC. Osa äskettäin ilmoitetuista sairastumisista tapahtui yli kuukausi sitten, mutta niistä ilmoitettiin vasta äskettäin. Kuitenkin 43 prosenttia viimeisimmistä tapauksista oli ihmisiä, jotka olivat joutuneet sairaalaan marraskuun 17. päivän jälkeen, virasto sanoi. Useimmat potilaat ovat kertoneet höyrystäneensä tuotteita, jotka sisältävät THC:tä, marihuanan huumaa aiheuttavaa ainesosaa. CDC:n virkamiehet ovat vähitellen keskittyneet tutkimuksissaan mustan pörssin THC-patruunoihin. Viime kuussa CDC:n virkamiehet kertoivat, että he olivat löytäneet syyllisen - kemiallisen yhdisteen nimeltä E-vitamiiniasetaatti, jota on yleisesti löydetty sairaiden potilaiden keuhkoista ja heidän höyrystämistään tuotteista. Se on sakeuttamisaine, jota on lisätty laittomiin THC-höyrynesteisiin. ___ Associated Pressin terveys- ja tiedeosasto saa tukea Howard Hughesin lääketieteellisen instituutin tiedekasvatusosastolta. AP on yksin vastuussa kaikesta sisällöstä.</w:t>
      </w:r>
    </w:p>
    <w:p>
      <w:r>
        <w:rPr>
          <w:b/>
        </w:rPr>
        <w:t xml:space="preserve">Tulos</w:t>
      </w:r>
    </w:p>
    <w:p>
      <w:r>
        <w:t xml:space="preserve">Vaping-sairauksien aiheuttamien kuolemantapausten määrä ylittää 50 Yhdysvalloissa.</w:t>
      </w:r>
    </w:p>
    <w:p>
      <w:r>
        <w:rPr>
          <w:b/>
        </w:rPr>
        <w:t xml:space="preserve">Esimerkki 2.1710</w:t>
      </w:r>
    </w:p>
    <w:p>
      <w:r>
        <w:t xml:space="preserve">Yhtiö, joka luopui viime kuussa listautumissuunnitelmista sijoittajien kyseenalaistettua sen kasvavat tappiot ja tavan, jolla sitä johdetaan, ilmoitti maanantaina sähköpostitse vuokralaisilleen, että kemikaali voi aiheuttaa syöpäriskin, jos sille altistutaan pitkällä aikavälillä. Kun eräs vuokralainen valitti hajusta ja silmien ärsytyksestä, WeWork aloitti testauksen ja poisti tulosten perusteella 1 600 puhelinkoppia käytöstä, yhtiö kertoi sähköpostiviestissä vuokralaisilleen, joita se kutsuu jäseniksi. Lisäksi 700 muuta koppia on suljettu, kun lisää testejä tehdään, se sanoi. Kaikki suljetut puhelinkopit asennettiin viime kuukausien aikana, WeWork sanoi. "Jäsentemme turvallisuus ja hyvinvointi on meille ensisijainen tavoite, ja pyrimme korjaamaan tilanteen mahdollisimman nopeasti", WeWork sanoi lausunnossaan. Lisäkustannukset ovat viimeinen asia, jota yritys tarvitsee, sillä joidenkin analyytikoiden mukaan sen käteisvarat ovat nopeasti loppumassa. WeWork kieltäytyi kommentoimasta koppien testaamisen ja korvaamisen kustannuksia. Se käy parhaillaan neuvotteluja monen miljardin dollarin pelastussopimuksesta, joka voisi johtaa siihen, että sen suurin osakkeenomistaja, japanilainen SoftBank Group Corp (9984.T), ottaisi määräysvallan, kaksi asiaa tuntevaa henkilöä kertoi. Heidän mukaansa WeWork neuvottelee myös JPMorgan Chasen (JPM.N) kanssa mahdollisesta velkapaketista. WeWork kieltäytyi nimeämästä puhelinkoppien valmistajaa. "Pitkäaikainen altistuminen formaldehydille, kuten työntekijöillä, jotka työskentelevät työpaikoilla, joissa pitoisuudet ovat korkeita useiden vuosien ajan, on yhdistetty tietyntyyppisiin syöpiin", WeWork kertoi vuokralaisille sähköpostiviestissä. Vuonna 1987 Yhdysvaltain ympäristönsuojeluvirasto (U.S. Environmental Protection Agency) luokitteli formaldehydin todennäköiseksi ihmisen syöpää aiheuttavaksi tekijäksi olosuhteissa, joissa altistuminen on epätavallisen suurta tai pitkäaikaista. Joidenkin sittemmin tehtyjen tutkimusten mukaan formaldehydille altistuminen on National Cancer Instituten mukaan yhteydessä tiettyihin syöpätyyppeihin. Eräs vuokralainen, joka ei halunnut tulla mainituksi, kertoi olevansa huolissaan syöpäriskistä, koska hän oli viettänyt satoja tunteja puhelinkoppien sisällä San Franciscossa sijaitsevassa WeWorkissa, jossa ongelma on. Puhelinkopit ovat suosittuja WeWorkin avokonttoreissa, koska ne tarjoavat yksityisyyttä ja vaimentavat melua, vuokralainen sanoi.</w:t>
      </w:r>
    </w:p>
    <w:p>
      <w:r>
        <w:rPr>
          <w:b/>
        </w:rPr>
        <w:t xml:space="preserve">Tulos</w:t>
      </w:r>
    </w:p>
    <w:p>
      <w:r>
        <w:t xml:space="preserve">"Iranin ""hallinto on vastuussa yli 1 000 amerikkalaisesta uhrista Irakin sodan aikana"" ja ""on suunnitellut terrori-iskua täällä maamme pääkaupungissa."""</w:t>
      </w:r>
    </w:p>
    <w:p>
      <w:r>
        <w:rPr>
          <w:b/>
        </w:rPr>
        <w:t xml:space="preserve">Tulos</w:t>
      </w:r>
    </w:p>
    <w:p>
      <w:r>
        <w:t xml:space="preserve">WeWork kertoo löytäneensä syöpää aiheuttavaa kemikaalia puhelinkopeistaan.</w:t>
      </w:r>
    </w:p>
    <w:p>
      <w:r>
        <w:rPr>
          <w:b/>
        </w:rPr>
        <w:t xml:space="preserve">Esimerkki 2.1711</w:t>
      </w:r>
    </w:p>
    <w:p>
      <w:r>
        <w:t xml:space="preserve">FDA:n keskiviikkoinen ilmoitus vierailusta, joka on suunniteltu 10.-18. helmikuuta, tulee alle kaksi viikkoa sen jälkeen, kun FDA kielsi tuotteet neljännestä intialaisen lääkevalmistajan Ranbaxy Laboratories Ltd:n omistamasta tuotantolaitoksesta valmistusrikkomusten vuoksi, mikä sulki yrityksen pois Yhdysvaltain markkinoilta lähitulevaisuudessa. Intia on Kanadan jälkeen toiseksi suurin lääkkeiden viejä Yhdysvaltoihin ja kahdeksanneksi suurin elintarvikkeiden viejä. Intialaiset yritykset toimittavat 40 prosenttia kaikista Yhdysvalloissa kulutetuista lääkkeistä, mutta laadunvalvontaongelmat ovat olleet yleisiä. Hampuri sanoi, että hänen vierailunsa tarkoituksena on "luoda yhteyksiä kollegoihini sääntelyvirastoissa sekä keskustella teollisuuden johtajien kanssa, jotka ovat tärkeitä sidosryhmiä toimintamme kannalta".  Hän aikoo vierailla Delhissä, Mumbaissa ja Cochinissa, jossa hän osallistuu 16.-19. helmikuuta järjestettävään World Spice Congress -tapahtumaan. Hän vierailee myös merenelävien jalostuslaitoksessa ja maustetehtaassa. Tuoreen FDA:n raportin mukaan Intian osuus Yhdysvaltojen maustetuonnista oli 16 prosenttia vuonna 2010, mikä on enemmän kuin minkään muun maan osuus. Mausteiden tuonti on kuitenkin ollut elintarvikkeiden saastumisen lähde. Lokakuussa FDA julkaisi lukuja, joiden mukaan lähes 7 prosenttia kaikista vuosina 2007-2009 tutkituista mausteista oli salmonellan saastuttamia, ja 12 prosenttia maahantuoduista mausteista oli hyönteisten, hiusten ja muun lian saastuttamia. Meksikon ja Intian osuus saastuneista lähetyksistä oli suurin. Hamburg sanoi haluavansa rakentaa sekä ammatillisia suhteita kollegoihinsa "että myös henkilökohtaisia siteitä".  "Aiomme allekirjoittaa melko laajan yhteisymmärryspöytäkirjan lujittaaksemme meneillään olevia työsuhteita", hän sanoi. "Siitä tulee melko laaja sateenvarjopuite, mutta se on tärkeä sekä käytännössä että symbolisesti."  Hän sanoi, että hän ei aio vierailla yksittäisten lääkeyritysten luona, mutta aikoo käydä pyöreän pöydän keskustelun lääkeyritysten pääjohtajien kanssa. Osa keskustelusta keskittyy laadunvalvontaan. "Olemme tehneet hyvin selväksi, että meillä on laatustandardit, joita noudatamme", Hampuri sanoi ja lisäsi, että viesti toistetaan. "Sen on oltava hyvin selkeä viesti, mutta se ei tule yllättämään heitä."  Joulukuussa Jubilant Life Sciences Ltd sai FDA:lta varoituskirjeen, joka koski valmistuskäytäntöjä yhdessä sen yhdysvaltalaisessa tuotantolaitoksessa. Marraskuussa FDA käytännössä kielsi tuotteet toisesta Wockhardt Ltd:n ylläpitämästä tehtaasta.  "Meillä on velvollisuus varmistaa laatu, olipa kyse sitten tässä maassa tai rajojemme ulkopuolella valmistetuista lääkkeistä", Hamburg sanoi.</w:t>
      </w:r>
    </w:p>
    <w:p>
      <w:r>
        <w:rPr>
          <w:b/>
        </w:rPr>
        <w:t xml:space="preserve">Tulos</w:t>
      </w:r>
    </w:p>
    <w:p>
      <w:r>
        <w:t xml:space="preserve">Laadunvalvontarikkomusten lisääntyessä FDA:n päällikkö suuntaa Intiaan.</w:t>
      </w:r>
    </w:p>
    <w:p>
      <w:r>
        <w:rPr>
          <w:b/>
        </w:rPr>
        <w:t xml:space="preserve">Esimerkki 2.1712</w:t>
      </w:r>
    </w:p>
    <w:p>
      <w:r>
        <w:t xml:space="preserve">Yksi monista internetin synnyttämistä trendeistä on ilmiö, joka tunnetaan nimellä Reflectoporn - tarkoituksellinen valokuvien lähettäminen verkkohuutokauppasivustoille esineistä, joissa on heijastavia pintoja, ja näissä kuvissa on "vahingossa" heijastuneita kuvia myyjistä/kuvaajista eri riisuutumistiloissa. Reflectoporn-trendin käynnistäjäksi katsotaan yleisesti kuva vedenkeittimestä, joka julkaistiin australialaisella huutokauppasivustolla sold.com.au elokuussa 2001 ja jota sen jälkeen pilkattiin laajalti: PUBLIC SERVICE ANNOUNCEMENT Tämä on nopea huomautus kaikille tuleville huutokaupanpitäjille: Jos aiotte myydä jotain, josta ihmiset juovat nesteitä, varatkaa ylimääräistä aikaa joko pukeutumiseen ennen kuvan ottamista tai keskittykää myymään keittiönne heijastamattomia esineitä. Kiitos. Se, että paljastavan kuvan julkaiseminen ei todennäköisesti ollut sattumaa, vahvistui myyjän käyttäjätunnuksen jäljittämisestä, joka osoitti, että hän oli yksi ryhmästä ihmisiä, jotka asettivat samanlaisia kuvia eri verkkosivustoille. Muita esimerkkejä Reflectopornista esiintyi television huutokaupassa eBayn brittiversiossa joulukuussa 2002:  Ja kitaran eBay-huutokaupassa huhtikuussa 2003:  Aloimme nähdä seuraavan kuvan ruokasalikalustosta helmikuussa 2005, vaikka emme tiedä, käytettiinkö sitä todella, kuten väitetään, nettihuutokaupan lähettämisessä tai muunlaisessa mainoksessa:</w:t>
      </w:r>
    </w:p>
    <w:p>
      <w:r>
        <w:rPr>
          <w:b/>
        </w:rPr>
        <w:t xml:space="preserve">Tulos</w:t>
      </w:r>
    </w:p>
    <w:p>
      <w:r>
        <w:t xml:space="preserve">Myyjä lähetti verkkohuutokauppasivustolle kuvan teepannusta, jossa oli paljastava heijastus.</w:t>
      </w:r>
    </w:p>
    <w:p>
      <w:r>
        <w:rPr>
          <w:b/>
        </w:rPr>
        <w:t xml:space="preserve">Esimerkki 2.1713</w:t>
      </w:r>
    </w:p>
    <w:p>
      <w:r>
        <w:t xml:space="preserve">"Lääkettä on testattu vasta vaiheen I tutkimuksessa, eikä kustannuksista voida keskustella tällä hetkellä. Jutun mukaan 55 prosenttia potilaista (eli 18 potilasta 33:sta), joilla oli pitkälle edennyt tyvisolusyöpä, reagoi hoitoon. Tutkimukseen osallistui vain yksi medulloblastoomaa sairastava henkilö, ja jutussa kuvataan riittävästi tätä tapausta. Toivoisimme, että jutussa olisi käsitelty yhtä seikkaa: mitä tarkoitetaan "vasteella"? Yleensä se tarkoittaa tavanomaista prosentuaalista kutistumista kuvantamistutkimuksessa. Mitä se todella tarkoitti tässä tapauksessa? Jutussa todetaan, että lääkkeeseen liittyy "vähän merkittäviä sivuvaikutuksia", mutta näiden sivuvaikutusten yksityiskohtia ei kuitenkaan kerrota. Kuudella pitkälle edennyttä tyvisolusyöpää koskevassa tutkimuksessa esiintyi 8 asteen 3 haittavaikutusta, mukaan lukien väsymys, hyponatremia, lihaskouristukset ja eteisvärinä. Yksi potilas vetäytyi tutkimuksesta haittavaikutuksiin vedoten. Kirjoittaja tekee selväksi, että kyseessä on pieni, kokeellinen tutkimus, johon osallistui vain 33 potilasta, joilla oli pitkälle edennyt tyvisolusyöpä ja 1 potilas, jolla oli medullablastooma. Tässä jutussa ei harrasteta sairauden lietsontaa. Siinä todetaan selvästi, että medullablastooma ja pitkälle edennyt tyvisolusyöpä ovat harvinaisia syöpämuotoja, joista osaan liittyy uuden lääkkeen kohteena oleva reitti. Tässä jutussa esitettiin kommentteja näiden kahden tutkimuksen kirjoittajilta sekä oheisen pääkirjoituksen kirjoittajalta. Tässä jutussa mainitaan lyhyesti kemoterapia, leikkaus ja säteily syövän hoitovaihtoehtoina. Jutussa tehdään selväksi, että lääke on vielä kokeiluvaiheessa, eikä FDA ole vielä hyväksynyt sitä. Jutussa tehdään selväksi, että kyseessä on uusi lääke, joka on testauksen alkuvaiheessa. Tähän juttuun ei näytä liittyvän lehdistötiedotetta.""</w:t>
      </w:r>
    </w:p>
    <w:p>
      <w:r>
        <w:rPr>
          <w:b/>
        </w:rPr>
        <w:t xml:space="preserve">Tulos</w:t>
      </w:r>
    </w:p>
    <w:p>
      <w:r>
        <w:t xml:space="preserve">Rochen lääke kutistaa kasvaimia tutkimuksessa</w:t>
      </w:r>
    </w:p>
    <w:p>
      <w:r>
        <w:rPr>
          <w:b/>
        </w:rPr>
        <w:t xml:space="preserve">Esimerkki 2.1714</w:t>
      </w:r>
    </w:p>
    <w:p>
      <w:r>
        <w:t xml:space="preserve">Marylandin lainsäätäjät, osavaltion virkamiehet ja ammattiyhdistysten jäsenet kokoontuivat Annapolisiin käsittelemään pulaa senaatin budjetti- ja verovaliokunnan ja edustajainhuoneen budjettivaliokunnan yhteisessä kuulemistilaisuudessa. Hoganin hallinnon virkamiehet totesivat kuulemistilaisuudessa, että he ovat tietoisia turvallisuusongelmista ja pyrkivät puuttumaan niihin sekä pulaan. Jason Kramer, lainsäädäntöpalveluiden poliittinen analyytikko, sanoi kuulemistilaisuudessa, että pelkästään yleisen turvallisuuden ja vankeinhoidon ministeriö tarvitsee yli 1 000 työntekijää, kun taas virastot, kuten nuorisopalveluiden ministeriö ja terveysministeriö, olivat tutkimuksen mukaan kumpikin yli 200 virkaa vailla. Valtuutettu Marc Korman, D-Montgomery, totesi kuulemistilaisuudessa, että viimeaikaiset turvallisuusvälikohtaukset "laukaisivat" tiistaiaamun kokouksen, johon osallistui myös Marylandin osavaltion, piirikuntien ja kuntien työntekijöiden amerikkalaisen liiton (American Federation of State, County and Municipal Employees) jäseniä, jotka ovat julkisen sektorin työntekijöiden ammattiliitto. Vihreisiin ammattiyhdistyspaitoihin pukeutuneet jäsenet täyttivät kuulusteluhuoneen istuimet. Juuri ennen kuulemista pidetyssä lehdistötilaisuudessa liiton puheenjohtaja Patrick Moran puhui "järjestelmällisestä alirahoituksesta ja viivästyksistä" avoimien virkojen täyttämisessä. Hän sanoi, että liitto vaatii "välittömiä toimia", mutta totesi myös, että Annapoliksessa läsnä olleet jäsenet eivät luota hallituksen jäsen Larry Hoganiin työnantajana. Hoganin tiedottaja Mike Ricci sanoi kirjallisessa lausunnossaan, että kunhan liitto "suostuu perussääntöihin, jotka edellyttävät, että he neuvottelevat vilpittömässä mielessä - säännöt, joihin muut liitot ovat suostuneet vuodesta toiseen - hallintomme on valmis ja halukas etenemään neuvotteluissa". Valtuutettu Shelly Hettleman, D-Baltimore County, osallistui tiedotustilaisuuteen ja sanoi, että osavaltion työntekijät ovat "alipalkattuja ja ylityöllistettyjä" ja että henkilöstövaje "asettaa ihmiset vaaraan". Jeremy Jeffers, nuorisopalveluiden osaston asukasohjaaja, todisti kuulemistilaisuudessa ja sanoi, että hän on henkilökohtaisesti ollut tekemisissä vajaamiehityksen aiheuttamien "vaarojen" kanssa, ja totesi, että häntä on pahoinpidelty "useita kertoja", hän on kärsinyt kuudesta aivotärähdyksestä ja jopa menettänyt osan sormestaan erään välikohtauksen aikana. "Haastan kenet tahansa tulemaan ja viettämään yhden työvuoron", Jeffers sanoi. Ikeia Cornish, Eastern Shore Hospital Centerissä työskentelevä lähihoitoavustaja, todisti myös ja sanoi, että eräs hänen työtoverinsa joutui yhden potilaan "sokeaksi" ja pahoinpitelemäksi. Hän viittasi henkilöstöpulaan "kriisinä", joka johtaa "henkilöstön ja potilaiden loukkaantumisiin" ja "turvattomaan ympäristöön". Myös Hoganin hallinnon edustajat todistivat kuulemistilaisuudessa ja puhuivat siitä, mitä henkilöstöongelman lievittämiseksi tehdään. Budjetti- ja hallinto-osaston sihteeri David Brinkley sanoi, että hallinto suhtautuu henkilöstöpulaan "hyvin vakavasti" ja keskittyy "vaikeasti täytettäviin" virkoihin, kuten vankeinhoitovirkailijoihin. Brinkleyn apulaiskansliapäällikkö Nick Pepersack vahvisti myöhemmin Capital News Servicelle, että nämä työntekijät saivat lähes 10 prosentin palkankorotuksen tämän vuoden tammikuun ja heinäkuun välisenä aikana. Pepersackin mukaan viime ja kuluvan verovuoden palkankorotukset olivat yhteensä noin 467 miljoonaa dollaria koko osavaltion työntekijöille. Terveydenhuoltoministeriön sihteeri Robert Neall sanoi, että nyt on "korostettu" kaikkien osavaltion sairaaloissa sattuneiden tapausten raportointia ja että hän "odottaa innolla, että voimme raportoida lisää edistystä" tammikuussa. Valtuutettu Kirill Reznik, D-Montgomery, puhui Neallille kuulemistilaisuuden aikana ja sanoi, että vaikka hänellä ei ole epäilystäkään siitä, että ministeri yrittää, "olemme olleet tässä ennenkin". "Joka vuosi saamme kuulla, että 'näitä asioita teemme', ja joka vuosi palaamme tänne", Reznik sanoi. Reznik kysyi, missä ministeriö on ensi vuonna avoimien työpaikkojen suhteen, ja Neall toisti odottavansa "merkittävää" edistystä, mutta ei pystynyt vastaamaan kysymykseen "täsmällisesti". Senaattori Andrew Serafini, R-Washington, kertoi Capital News Servicelle kuulemistilaisuuden jälkeen, että turvallisuusvälikohtausten osalta "meillä on yleisesti ottaen väkivaltaisempi yhteisö". "Kyse ei ole siitä, ettemmekö välittäisi" valtion työntekijöistä, Serafini sanoi ja lisäsi, että päinvastainen luonnehdinta on "ongelmallinen". ___ Tämän jutun tuotti Marylandin yliopiston Capital News Service.</w:t>
      </w:r>
    </w:p>
    <w:p>
      <w:r>
        <w:rPr>
          <w:b/>
        </w:rPr>
        <w:t xml:space="preserve">Tulos</w:t>
      </w:r>
    </w:p>
    <w:p>
      <w:r>
        <w:t xml:space="preserve">MD:n lainsäätäjät, virkamiehet ja liitto tapaavat henkilöstöpulasta.</w:t>
      </w:r>
    </w:p>
    <w:p>
      <w:r>
        <w:rPr>
          <w:b/>
        </w:rPr>
        <w:t xml:space="preserve">Esimerkki 2.1715</w:t>
      </w:r>
    </w:p>
    <w:p>
      <w:r>
        <w:t xml:space="preserve">Sopimus tarjoaa 81 miljardia dollaria veteraanien sairaanhoitoon 9,3 miljoonan veteraanin hoitoon, mukaan lukien 8,9 miljardia dollaria yksityiseen hoitoon viime vuonna hyväksytyn lain nojalla, jolla laajennetaan Veterans Choice -ohjelmaa. Vuonna 2021 yksityistä hoitoa varten on varattu vielä 11,3 miljardia dollaria. Suuret veteraaniryhmät ovat varoittaneet VA:n ohjelmien "kannibalisoinnista" Choice-ohjelman rahoittamiseksi, mikä voisi johtaa VA:n yksityistämiseen. Ohjelma antaa veteraaneille laajemman pääsyn yksityiseen hoitoon, kun he ovat joutuneet kärsimään pitkistä odotusajoista tai kun hoito ei ole vastannut heidän odotuksiaan. Hintalappu voi nousta huimasti, kun laajennettu ohjelma otetaan käyttöön, mikä saattaa VA:n alttiiksi tuleville budjettivajeille. Demokraattien presidenttiehdokkaat, kuten Vermontin senaattori Bernie Sanders ja Massachusettsin senaattori Elizabeth Warren, ovat kehottaneet investoimaan uudelleen veteraanijärjestöön laajempien yksityisten hoitovaihtoehtojen sijaan. Entinen varapresidentti Joe Biden ja Indianan South Bendin pormestari Pete Buttigieg ovat sanoneet, että he aikovat kumota tai muuttaa joitakin Trumpin hallinnon valintaa koskevia sääntöjä. "Kun haavoittuneiden, sairaiden ja loukkaantuneiden veteraanien ja heidän omaishoitajiensa kasvava sairaanhoidon tarve joutuu mahtumaan tiukkojen budjettikattojen alle, olemme huolissamme siitä, että tarvittavia resursseja saatetaan siirtää pois VA:n terveydenhuoltojärjestelmästä, joka riippumattomien tutkimusten mukaan tarjoaa laadukkaampaa hoitoa kuin yksityinen sektori", sanoi Disabled American Veterans -järjestön kansallinen lainsäädäntöjohtaja Joy Ilem. "Vaikka yhteisölliset hoito-ohjelmat ovat elintärkeitä VA:n terveydenhuoltojärjestelmän täyttämiseksi ja täydentämiseksi monissa paikoissa, uskomme, että jokaisen VA:n terveydenhuoltojärjestelmään käytetyn dollarin arvo veteraaneille ja veronmaksajille on suurempi kuin jos se käytettäisiin yhteisössä", hän sanoi. Edustajainhuoneen demokraatit olivat vaatineet, että Choice-rahaa ei otettaisi budjettikattojen piiriin, jotta vältettäisiin VA:n keskeisten ohjelmien leikkausten riski kustannusten kasvaessa tulevina vuosina. Lopulta rahat kuitenkin pidettiin budjettikattojen alaisina Valkoisen talon vastustettua asiaa. Choice-ohjelmaan myönnettävät lisämäärärahat ovat osa ensi syyskuussa päättyvän varainhoitovuoden veteraanialan kokonaisbudjetin 6 prosentin lisäystä. Siihen sisältyy myös 9,4 miljardia dollaria mielenterveyspalveluihin. Noin 20 veteraania kuolee itsemurhaan joka päivä, ja tämä määrä on pysynyt ennallaan Trumpin hallinnon aikana. Menolakiehdotuksessa, joka tarvitsee vielä senaatin hyväksynnän, vaaditaan myös, että veteraaniviraston on raportoitava kongressille 30 päivän kuluessa syistä, joiden vuoksi se on viivästynyt kahdella vuodella ilmoittaessaan, aikooko se tarjota terveydenhuoltopalveluja lisää Agent Orange -aineelle altistuneille Vietnamin sodan veteraaneille. Entinen VA-sihteeri David Shulkin yritti vuonna 2017 saada lisää sairauksia, kuten Parkinsonin tauti, VA:n luetteloon sairauksista, jotka liittyvät Agent Orangeen, mutta Valkoinen talo vastusti tätä suositusta. Kansallisten akatemioiden vuonna 2016 laatimassa raportissa todettiin, että on viitteellisiä todisteita joidenkin sairauksien yhdistämisestä rikkaruohomyrkkyaltistukseen. "Veteraanivirastolla ja hallinto- ja budjettivirastolla on nyt 30 päivää aikaa toimittaa suunnitelma, jossa esitetään yksityiskohtaisesti, miten he saavat Agent Orange -altistuksesta kärsiville veteraaneille tarvitsemansa kattavuuden", sanoi senaatin vähemmistöjohtaja Chuck Schumer, D-N.Y., joka ajoi säännöstä.</w:t>
      </w:r>
    </w:p>
    <w:p>
      <w:r>
        <w:rPr>
          <w:b/>
        </w:rPr>
        <w:t xml:space="preserve">Tulos</w:t>
      </w:r>
    </w:p>
    <w:p>
      <w:r>
        <w:t xml:space="preserve">Budjettisopimus edistää Trumpin tukemaa VA:n yksityishoito-ohjelmaa.</w:t>
      </w:r>
    </w:p>
    <w:p>
      <w:r>
        <w:rPr>
          <w:b/>
        </w:rPr>
        <w:t xml:space="preserve">Esimerkki 2.1716</w:t>
      </w:r>
    </w:p>
    <w:p>
      <w:r>
        <w:t xml:space="preserve">Maanantaina julkaistussa tutkimuksessa havaittiin, että ihmiset valitsevat ystäviä, jotka ovat geneettisesti samanlaisia kuin he itse - jopa niin paljon, että ystävät ovat geneettisesti yhtä samanlaisia kuin henkilön neljäs serkku. Havainnot perustuivat noin 1,5 miljoonan geneettisen variaation merkkiaineen tarkasteluun lähes 2 000 ihmisen ryhmässä, joka oli osallistunut Massachusettsissa sijaitsevaan pitkäaikaiseen terveystutkimukseen. Tutkijat vertasivat ystäviksi tunnistettuja ihmisiä niihin, jotka eivät olleet ystäviä. Tutkimus osoitti, että ihmiset olivat ystäviensä kanssa samankaltaisimpia hajuaistiin liittyvien hajugeenien osalta ja vähiten samankaltaisia immuunijärjestelmän geenien osalta. "Hajuaistin geeneille on suoraviivainen selitys: Ihmiset, jotka pitävät samoista tuoksuista, pyrkivät samankaltaisiin ympäristöihin, joissa he tapaavat muita, joilla on samoja taipumuksia", sanoi yksi tutkijoista, James Fowler, joka on lääketieteellisen genetiikan ja valtiotieteen professori Kalifornian yliopistossa San Diegossa. Proceedings of the National Academy of Sciences -tiedelehdessä julkaistu tutkimus on jatkoa toukokuussa julkaistulle tutkimukselle, jonka mukaan ihmisillä on taipumus valita puolisot, joilla on samanlainen DNA. Fowlerin mukaan uudet havainnot tekivät selväksi, että ihmisillä on enemmän yhteistä DNA:ta ystäviksi valittujen kanssa kuin tuntemattomien kanssa samassa väestössä. Neljäs serkku on ihminen, jolla on yhteisiä iso-iso-iso-isovanhempia. Koska tutkimusväestö oli suurelta osin homogeeninen, enimmäkseen eurooppalaistaustaisia valkoihoisia, havainnot "eivät todennäköisesti perustu siihen yksinkertaiseen selitykseen, että ihmiset, joilla on samanlainen syntyperä, ystävystyvät keskenään", Fowler sanoi. Toinen tutkija Nicholas Christakis, Yalen yliopiston sosiologian, evoluutiobiologian ja lääketieteen professori, sanoi, että ihmisten käyttämä mekanismi, jolla he valitsevat ystäviä, joilla on samanlainen perimä, on edelleen arvoitus. "Siihen saattaa liittyä ihmisillä oletetun 'sukulaisten havaitsemisjärjestelmän' toiminta", Christakis sanoi. "Kohtalomme ei riipu vain omista geeneistämme, vaan myös muiden ympärillämme olevien ihmisten ja erityisesti ystäviemme geeneistä."  Christakis sanoi olevansa kiinnostunut selvittämään, miksi ihmisillä ylipäätään on ystäviä. "Ystävien solmiminen on erittäin harvinaista eläinkunnassa", Christakis lisäsi. "Tietyt muut kädelliset, norsut ja valaat ovat ainoat muut nisäkkäät, jotka tekevät näin, ja jo tämä herätti uteliaisuutemme."</w:t>
      </w:r>
    </w:p>
    <w:p>
      <w:r>
        <w:rPr>
          <w:b/>
        </w:rPr>
        <w:t xml:space="preserve">Tulos</w:t>
      </w:r>
    </w:p>
    <w:p>
      <w:r>
        <w:t xml:space="preserve">Jos ystäväsi tuntuvat perheeltäsi, siihen on hyvä syy.</w:t>
      </w:r>
    </w:p>
    <w:p>
      <w:r>
        <w:rPr>
          <w:b/>
        </w:rPr>
        <w:t xml:space="preserve">Esimerkki 2.1717</w:t>
      </w:r>
    </w:p>
    <w:p>
      <w:r>
        <w:t xml:space="preserve">John Flickner asui torstaina Niagara Fallsin turvakodissa sen jälkeen, kun hän oli tiistaina joutunut tuntikausia kestäneen häädön jälkeen ohjaamaan sähköpyörätuoliaan pakkasessa noin puolen kilometrin päässä sijaitsevaan keskukseen. "Kylmää, märkää ja tuulista", Flickner muisteli matkasta, jonka Buffalo News kuvasi. "Halusin vain päästä pois tuulesta", Flickner kertoi Associated Pressille torstaina Community Missions -laitoksessa, jonne hänet siirrettiin seuraavana päivänä. Niagara Towers, jossa Flickner asui kaksi vuotta, on liittovaltion asunto- ja kaupunkikehitysministeriön tukema. Vaikka New Yorkin osavaltio on laillistanut lääkemarihuanan, HUD sanoo antavansa vuokranantajille harkintavaltaa sen suhteen, häätävätkö he asukkaita sen käytön vuoksi. Marihuanan käyttö on liittovaltion lain mukaan edelleen laitonta. Flicknerin ongelmat vuokranantajansa kanssa alkoivat kesäkuussa, kun tarkastajat löysivät hänen asunnostaan marihuanaa ja soittivat poliisille. Poliisit eivät nostaneet syytettä Flickneriä vastaan - joka sanoi saaneensa marihuanan lääkäriltä Kanadasta - mutta ilmoittivat hänelle, että hän tarvitsi reseptin sen hallussapitoon. Flickner sanoi, että hänellä ei ollut vaikeuksia saada nopeasti lääkärin reseptiä, ja hänellä oli se jo kauan ennen tämän viikon häätöä. "En tiennyt kortin hankkimisesta. Tiesin vain, että se oli laillista", hän sanoi. "En salannut mitään." Silti rakennuskompleksin omistava tennesseeläinen yhtiö LHP Capital eteni hänen vuokrasopimuksensa irtisanomiseen. "Häädön perusteena oli se, että heillä on nollatoleranssipolitiikka, ja hänellä oli asunnossaan marihuanaa, eikä hänellä ollut tuolloin lääkemarihuanaa", sanoi Niagara Fallsin asianajaja Jason Cafarella, joka edusti LHP:tä marraskuisessa kuulemistilaisuudessa Niagara Fallsin kaupungin tuomioistuimessa. "Kyseessä oli vuokrasopimusrikkomus, ja vuokralainen oli tiennyt, mitkä olivat kiinteistön säännöt, tunsi vuokrasopimuksen säännöt ja rikkoi niitä." Tuomari antoi 29. marraskuuta häätömääräyksen. "Se, mikä oikeastaan sai tuomarin vakuuttuneeksi, kaiken ratkaiseva tekijä, oli asetus, joka periaatteessa antaa johdolle mahdollisuuden määrätä nollatoleranssisäännön lääketieteellisestä marihuanasta tai muusta riippumatta", sanoi asianajaja Kevin Quinn Center for Elder Law and Justice -järjestöstä, joka edusti Flickneriä. "Jos sitä käytetään, heillä on mahdollisuus irtisanoa vuokrasopimus." Ei ole epätavallista, että ihmisiä häädetään liittovaltion tukemasta asunnosta lääkemarihuanan käytön vuoksi, vaikka harvat ovat niin vanhoja kuin Flickner, sanoi David Mangone Americans for Safe Access -järjestöstä, joka on lääkemarihuanan puolestapuhuja. "Se on todella selvä todiste syrjinnästä, ja lääkemarihuanaa pitäisi kohdella kuten mitä tahansa muuta lääkettä, kun on kyse tuetussa asunnossa asumisesta", sanoi Mangone, Washingtonissa toimivan ryhmän hallituksen asioiden johtaja. HUD vastasi kommenttipyyntöön toimittamalla viraston vuonna 2014 antamat ohjeet, joissa vuokranantajille annetaan harkintavaltaa sen suhteen, häätävätkö he nykyisiä asukkaita lääkemarihuanan käytön vuoksi. Muistion mukaan vuokranantajien on tarkoitus evätä uusilta tuetun asunnon hakijoilta, jos he käyttävät lääkemarihuanaa. HUD ei kommentoinut välittömästi Flicknerin häätöä. LHP ei vastannut kahteen puhelinviestiin, joissa pyydettiin kommenttia. Yhtiöllä on verkkosivujensa mukaan 55 kiinteistöä kahdeksassa osavaltiossa. Flickner odotti torstaina ystävänsä apua uuden asunnon järjestämisessä. Sillä välin Community Missionsin tiedottaja Christian Hoffman sanoi, että laitos ei estä häntä käyttämästä hajutonta, kynän muotoista höyrystintä, jolla hän saa lääkkeensä. Flickner, entinen työkalu- ja värjäystyöntekijä, sanoi loukanneensa selkänsä 50 vuotta sitten laskuvarjohyppyonnettomuudessa. Lääkemarihuana rentouttaa hänen lihaksiaan paremmin ja turvallisemmin kuin riippuvuutta aiheuttavat opioidit, hän sanoi. "Menemme osavaltion ohjeiden mukaan", Hoffman sanoi. Vaikka Flickner on ensimmäinen asiakas, joka saapuu turvakotiin näissä olosuhteissa, Hoffman sanoi, ettei olisi yllättynyt, jos muita asiakkaita tulisi perässä. "Toivottavasti kaikki pääsevät samalle viivalle, miltä se sitten näyttääkin", hän sanoi. "Mutta siihen asti meidän kaltaiset paikat keräävät osan palasista." ___ Associated Pressin toimittaja Michael Hill kirjoitti Albanysta.</w:t>
      </w:r>
    </w:p>
    <w:p>
      <w:r>
        <w:rPr>
          <w:b/>
        </w:rPr>
        <w:t xml:space="preserve">Tulos</w:t>
      </w:r>
    </w:p>
    <w:p>
      <w:r>
        <w:t xml:space="preserve">Lääkemarihuanan käyttäjä, 78, häädetään tuetusta asunnosta.</w:t>
      </w:r>
    </w:p>
    <w:p>
      <w:r>
        <w:rPr>
          <w:b/>
        </w:rPr>
        <w:t xml:space="preserve">Esimerkki 2.1718</w:t>
      </w:r>
    </w:p>
    <w:p>
      <w:r>
        <w:t xml:space="preserve">Ennenaikaisia kuolemantapauksia aiheuttavien myrkyllisten rikkipäästöjen vähentämiseksi varustamoiden, jotka ovat pitkään käyttäneet öljynporauksen likaisimpia jätteitä, on 1. tammikuuta alkaen joko siirryttävä vähärikkiseen polttoaineeseen tai asennettava pakokaasujen puhdistusjärjestelmät. Kumpaakaan vaihtoehtoa ei ole testattu täysin pitkään, ja jo nyt on raportoitu joistakin ongelmista, jotka liittyvät sekä kalliimpiin uusiin polttoaineisiin että rikkipesureiksi kutsuttuihin laitteisiin, jotka poistavat rikin aluksella. Alan keskeisten toimijoiden haastatteluista käy ilmi, että he ovat eriasteisesti huolestuneita mahdollisista riskeistä, jotka voivat heidän mukaansa vaihdella moottorin vikaantumisesta johtuvista odottamattomista tulipaloista tai yhteentörmäyksistä sääntöjen tahattomasta noudattamatta jättämisestä johtuvaan vastuuseen. Analyytikot sanovat, että pelkästään konttilaivaliikenteen on investoitava 10 miljardia dollaria uusien sääntöjen noudattamiseen, ja se on huolissaan lisäkustannuksista, jos jokin menee pieleen. Jos esimerkiksi uuden, puhtaamman polttoaineen eri lajeja sekoitetaan keskenään, niistä voi muodostua jäämiä, jotka voivat lopulta tukkia moottorin ja pahimmassa tapauksessa vahingoittaa tai rikkoa sen. Useat suuret varustamot totesivat, että uusien polttoaineiden oikea käsittely ja pesurien asianmukainen käyttö minimoivat vaarat, mutta jos varovaisuutta ei noudateta, ongelmia voi syntyä. "Isoja aluksia huoltavat oikeat ihmiset ... pienempiin aluksiin kohdistuu suurempi riski", sanoi Hugo De Stoop, johtavan belgialaisen säiliöalusoperaattorin Euronavin (EUAV.BR) toimitusjohtaja, Reutersille. Euronav on ostanut lähes kuuden kuukauden tarvetta vastaavan määrän vaatimustenmukaista polttoainetta ja varastoi sitä megatankkeriin Malesian edustalla. Jos alus on liian kaukana ja joutuu ostamaan polttoainetta, se yrittää ostaa yksittäistä tyyppiä tai, jos saatavilla on vain sekoitusta, pyytää nähdä myyjän laboratoriotestit. "Emme aina usko, että ihmiset ovat tehneet testit ja olleet huolellisia", hän sanoi. Graafinen: Khalid Hashim, yhden Thaimaan suurimman kuivarahtialuksen omistajan, Precious Shippingin (PSL.BK) toimitusjohtaja, sanoi, että se ei ole sallinut laivapolttoaineen, joka tunnetaan myös nimellä bunkkeripolttoaine, sekoittamista yli viiteen vuoteen ja vaatii, että kaikki polttoaine on testattava näytteellä. "Tietenkin tämä maksaa meille vuosittain noin 100 000 dollaria, mutta mieluummin tämä kustannus kuin se, että käytämme testaamatonta bunkkeriöljyä pelkästään bunkkerin toimituskirjan perusteella ja huomaamme, että aluksellamme on valtava ongelma", hän sanoi. Yhtiö oli ryhtynyt toimenpiteisiin vähentääkseen alustensa polttoaineen kulutusta kompensoidakseen osan lisäkustannuksista ja asentanut aluksella oleviin säiliöihin ylimääräisiä osastoja sekoittumisen välttämiseksi, hän sanoi. "Näin olisimme tehneet aluksistamme tulevaisuudenkestäviä IMO 2020 -järjestelmää varten", Hashim sanoi viitaten YK:n Kansainvälisen merenkulkujärjestön sääntöihin, joista yli 90 maata on sopinut toivoen, että ne pelastaisivat yli puoli miljoonaa ihmishenkeä pelkästään vuoteen 2025 mennessä. Norjalaisen riskinhallinta- ja sertifiointiyhtiön DNV GL:n tietojen mukaan noin 172 alusta on välttynyt ongelmalta, koska niiden käyttövoimana on käytetty rikitöntä nesteytettyä maakaasua (LNG), mutta tämä on kallis vaihtoehto. Jotkin varustamot ovat vastustaneet uuden 0,5-prosenttisen rikkipitoisuuden polttoaineen maksamista, sillä sen hinta on tällä hetkellä yli kaksi kertaa korkeampi kuin Pohjois-Euroopassa käytettävän 3,5-prosenttisen rikkipitoisen polttoaineen hinta. &lt;0#HFOFARAA:&gt; &lt;0#LFO05FARA:&gt; DNV GL:n tiedot osoittivat, että yli 3000 alukseen - noin 5 prosenttiin maailmanlaajuisesta aluskannasta - asennetaan vuoteen 2020 mennessä kaasunpuhdistimet, jotta ne voivat puhdistaa pakokaasuja ja jatkaa näin nykyisen polttoaineen käyttöä. Eräät satamat ovat kieltäneet yhden pesurityypin, avoimen kierron version, joka tyhjentää pesuvesijäämät mereen, ja vakuutuksenantajat ovat raportoineet tulipaloista tai korroosiosta laitteissa. Norjalainen laivavakuutusyhtiö Gard mainitsi muutamia tapauksia, joissa hitsauksesta tai leikkauksesta syntyneet kipinät joutuivat pesuriin kattamattomien aukkojen kautta: yhdessä tapauksessa kipinät levisivät konehuoneeseen lasivahvisteisen epoksiputkiston kautta. Jos korroosiota pidettäisiin oikeudellisesti väistämättömänä, vakuutuksenantajat saattaisivat yrittää evätä asiaan liittyvät korvausvaatimukset, sanoi Stephen Harris, Marsh-vakuutusmeklarin vanhempi varatoimitusjohtaja. "Se, omaksuvatko vakuutuksenantajat tämän linjan vai eivät, saattaa riippua siitä, kuinka usein ja kuinka suureksi ongelma kasvaa ensi vuonna."  Roger Strevens, norjalaisen Wallenius Wilhelmsenin (WALWIL.OL) maailmanlaajuisen kestävän kehityksen varatoimitusjohtaja, sanoi, että sen kokemukset pesureista ovat osoittaneet, että riskit voidaan minimoida, jos ne tehdään oikein. "Jos ostat halvalla, maksat kahdesti", hän sanoi. Nautilus International, joka edustaa yli 20 000:ta merenkulkualan työntekijää, sanoi, että uusien polttoainetyyppien käyttö aiheuttaisi ylimääräistä rasitusta miehistölle, joka on raportoinut tapauksista, kuten tehonmenetyksistä polttoaineen vaihdon yhteydessä, suodatinongelmista ja vuodoista. "Nämä ovat monimutkaisia vaatimuksia", sanoi Nautiluksen ammatti- ja tekninen johtaja David Appleton ja vaati kattavaa koulutusta ja suojelua tahattomien rikkomusten varalta. Perimmäinen ongelma on se, että öljynjalostamot eivät ole velvollisia valmistamaan räätälöityä laivapolttoainetta, sanoi Neil Roberts, joka on merivakuutusalan johtaja Lloyd's Market Associationissa, joka edustaa kaikkien vakuutuksia myöntävien yritysten etuja Lontoon Lloyd's-vakuutusmarkkinoilla. "Laivan miehistön on testattava ja suodatettava se", hän sanoi. IMO:n mukaan sen tehtävänä ei ole säännellä polttoaineteollisuutta, mutta osana kattavia valmisteluja on annettu uusia polttoaineita koskevia kansainvälisiä standardeja ja tietoja polttoainetyyppien yhteensopivuudesta. "IMO on valmis, ja luotamme siihen, että IMO:n jäsenvaltiot ja merenkulkuala ovat valmiita tammikuun 1. päivään mennessä", IMO:n tiedottaja sanoi. Protection and Indemnity (P&amp;I) -klubit, joiden kautta varustamot kattavat vahinko- ja saastumisvahinkoja, odottavat ja katsovat. North P&amp;I -klubin varajohtaja Alvin Forster viittasi mahdollisiin konerikkoihin vilkkailla laivaväylillä, kun taas Precious Shippingin Hashim sanoi, että kalliiseen vähärikkiseen polttoaineeseen investoivien jäsenten ei pitäisi joutua jakamaan tappioita pesurivaateista. Harris Marsh-varustamosta, joka toimii merenkulun vakuutusten, myös runko- ja konevakuutusten, välittäjänä, sanoi, että vakuutusturvan arviointi on edelleen arvailua: esimerkiksi kenen pitäisi maksaa sakko aluksesta, joka käyttää korkearikkistä polttoainetta, koska vaihtoehtoista polttoainetta ei ole saatavilla? "Onko kyseessä sääntöjen noudattamatta jättäminen?", hän sanoi. "Kysymysmerkit ovat suurempia kuin vastaukset."</w:t>
      </w:r>
    </w:p>
    <w:p>
      <w:r>
        <w:rPr>
          <w:b/>
        </w:rPr>
        <w:t xml:space="preserve">Tulos</w:t>
      </w:r>
    </w:p>
    <w:p>
      <w:r>
        <w:t xml:space="preserve">Merenkulkuala purjehtii tuntemattomaan uusien pilaantumissääntöjen myötä.</w:t>
      </w:r>
    </w:p>
    <w:p>
      <w:r>
        <w:rPr>
          <w:b/>
        </w:rPr>
        <w:t xml:space="preserve">Esimerkki 2.1719</w:t>
      </w:r>
    </w:p>
    <w:p>
      <w:r>
        <w:t xml:space="preserve">Kananmunia tulisi raportin mukaan syödä vain noin neljä viikossa. Maitotuotteita tulisi syödä enintään yksi annos päivässä. Ravitsemus-, maatalous- ja ympäristöasiantuntijoista koostuvan paneelin raportissa suositellaan kasvispainotteista ruokavaliota, koska aiemmin julkaistuissa tutkimuksissa punainen liha on yhdistetty lisääntyneeseen terveysongelmien riskiin. Raportin taustalla on myös viimeaikaisia tutkimuksia siitä, miten ruokailutottumukset vaikuttavat ympäristöön. Punaisen lihan tuottaminen vie maata ja rehua karjan kasvatukseen, joka myös tuottaa kasvihuonekaasua metaania. Stanfordin yliopiston sairauksien ehkäisyn professori John Ioannidis sanoi olevansa tyytyväinen siihen, että ruokavalion ympäristövaikutuksiin kiinnitetään yhä enemmän huomiota, mutta että raportin suositukset eivät vastaa ravitsemukseen ja terveyteen liittyvää tieteellistä epävarmuutta. "Todisteet eivät ole niin vahvoja kuin miltä ne näyttävät", Ioannidis sanoi. Raportin järjesti EAT, tukholmalainen voittoa tavoittelematon järjestö, joka pyrkii parantamaan ruokajärjestelmää, ja se julkaistiin keskiviikkona lääketieteellisessä Lancet-lehdessä. Raportin kirjoittaneen asiantuntijaryhmän mukaan vuoteen 2050 mennessä tarvitaan kiireellisesti "suuri ruokamuutos", ja heidän hahmottelemansa optimaalinen ruokavalio on riittävän joustava, jotta se soveltuu ruokakulttuureihin eri puolilla maailmaa. Yleisesti ottaen ruokavaliossa suositaan täysjyväviljaa, papuja, hedelmiä ja useimpia vihanneksia, ja siinä kehotetaan rajoittamaan lisättyä sokeria, puhdistettuja viljalajeja, kuten valkoista riisiä, ja tärkkelystä, kuten perunaa ja maniokkirouhetta. Punaisen lihan kulutusta on vähennettävä maailmanlaajuisesti keskimäärin puoleen, vaikka tarvittavat muutokset vaihtelevat alueittain, ja vähennysten olisi oltava dramaattisempia rikkaammissa maissa, kuten Yhdysvalloissa. Ihmisten vakuuttaminen lihan, juuston ja kananmunien rajoittamisesta ei kuitenkaan ole helppoa etenkään siellä, missä nämä ruoat ovat merkittävä osa kulttuuria. Sao Paulossa Brasiliassa järjestelmäanalyytikko Cleberson Bernardes sanoi grilliravintolasta poistuessaan, että olisi "naurettavaa" rajoittaa itsensä vain yhteen annokseen punaista lihaa viikossa.  Berliinissä, Saksassa, käsityöläinen Erik Langguth sanoi, että kasvihuonekaasupäästöjen vähentämiseksi on olemassa parempia keinoja, ja torjui väitteen, että maailman pitäisi vähentää lihaa. "Jos siinä ei ole lihaa, se ei ole kunnon ateria", sanoi Langguth, joka on kotoisin bratwurstista tunnetulta alueelta. Ennen kuin raportissa edes otettiin huomioon ympäristövaikutukset, siinä pyrittiin hahmottelemaan, millainen olisi ihmisten terveellisin ruokavalio, sanoi Walter Willett, yksi raportin laatijoista ja Harvardin yliopiston ravitsemustutkija. Vaikka kananmunien ei enää uskota lisäävän sydäntautiriskiä, Willettin mukaan raportissa suositellaan niiden rajoittamista, koska tutkimusten mukaan täysjyväviljaa, pähkinöitä ja hedelmiä sisältävä aamiainen olisi terveellisempi. Hänen mukaansa kaikkien ei tarvitse ryhtyä vegaaneiksi, ja monet rajoittavat jo nyt lihansyöntiä. "Ajattele asiaa kuin hummeria - jotain, josta todella pidän, mutta syön sitä muutaman kerran vuodessa", Willett sanoi. Punaisen lihan rajoittaminen ei ole uutta, ja se liittyy sen tyydyttyneeseen rasvapitoisuuteen, jota on myös juustossa, maidossa, pähkinöissä ja pakatuissa elintarvikkeissa, joissa on kookos- ja palmunydinöljyjä. Raportissa todetaan, että suurin osa ruokavaliota ja terveyttä koskevasta todistusaineistosta on peräisin Euroopasta ja Yhdysvalloista. Aasian maissa tehdyssä laajassa analyysissä havaittiin, että siipikarjan ja punaisen lihan (lähinnä sianlihan) syöminen oli yhteydessä eliniän pitenemiseen. Raportin mukaan tämä saattaa johtua osittain siitä, että ihmiset saattavat syödä näissä maissa pienempiä määriä lihaa. Stanfordissa työskentelevä Ioannidis totesi, että ravitsemustutkimus perustuu usein ruokavalion ja terveyden välisiin havaintoihin ja että joitakin aiempia yhteyksiä ei ole validoitu. Esimerkiksi ravinnon kolesterolin ei enää uskota olevan vahvasti yhteydessä veren kolesteroliin. Myös liha- ja meijeriteollisuus kiistää raportin suositukset ja sanoo, että niiden tuotteet sisältävät tärkeitä ravintoaineita ja voivat olla osa terveellistä ruokavaliota. McMasterin yliopiston ravitsemusepidemiologian tutkija Andrew Mente kehotti varovaisuuteen ennen laajojen ruokavaliosuositusten antamista, sillä niillä voi hänen mukaansa olla tahattomia seurauksia. EAT-Lancet-raportin laatijat sanovat kuitenkin, että yleinen todistusaineisto tukee vahvasti punaisen lihan vähentämistä optimaalisen terveyden saavuttamiseksi ja siirtymistä kohti kasvipohjaista ruokavaliota. He huomauttavat, että suositukset ovat yhteensopivia Yhdysvaltojen ruokavalio-ohjeiden kanssa, joissa sanotaan tyydyttyneen rasvan rajoittamisesta 10 prosenttiin kaloreista. Vaikka joidenkin köyhempien maakuntien asukkaat saattavat hyötyä siitä, että he saavat enemmän lihasta ja maitotuotteista saatavia ravintoaineita, raportin mukaan heidän ei pitäisi seurata rikkaampien maiden tietä siinä, kuinka paljon he syövät näitä elintarvikkeita tulevina vuosina. Vaikka arviot vaihtelevat, YK:n raportin mukaan karjankasvatus aiheuttaa noin 15 prosenttia maailman ilmastoa lämmittävistä kaasupäästöistä. Norjalaisen kansainvälisen ilmastotutkimuskeskuksen CICERO Center for International Climate Researchin vanhempi tutkija Robbie Andrew sanoi, että maatalouskäytännöt, jotka saavat eläimet kasvamaan nopeammin ja suuremmiksi, voivat auttaa rajoittamaan päästöjä. Hänen mukaansa lehmät ja muut märehtijät tuottavat kuitenkin paljon metaania, joka on voimakas kasvihuonekaasu. "On hyvin vaikeaa vähentää näitä luonnollisia päästöjä, jotka ovat osa niiden biologiaa", Andrew sanoi. Punaisesta lihasta luopumisen ympäristöhyödyt riippuvat siitä, mitä ihmiset syövät sen sijaan. Andrew sanoi, että kanan- ja sianliha tuottavat paljon vähemmän päästöjä kuin naudanliha, ja lisäsi, että kasveilla on yleisesti ottaen pienimpiä hiilijalanjälkiä. EAT-Lancetin raportin kirjoittaja Brent Loken sanoi, että raportissa esitetään optimaalisen ruokavalion parametrit, mutta hän myönsi, että on haastavaa selvittää, miten poliittisten päättäjien, elintarvikeyhtiöiden ja muiden tahojen kanssa voidaan tehdä yhteistyötä sen räätälöimiseksi ja toteuttamiseksi eri alueilla. ____ AP:n toimittajat Frank Jordans Berliinissä ja Stan Lehman Sao Paulossa, Brasiliassa, osallistuivat artikkelin kirjoittamiseen. ___ Associated Pressin terveys- ja tiedeosasto saa tukea Howard Hughes Medical Instituten tiedekasvatusosastolta. AP on yksin vastuussa kaikesta sisällöstä.</w:t>
      </w:r>
    </w:p>
    <w:p>
      <w:r>
        <w:rPr>
          <w:b/>
        </w:rPr>
        <w:t xml:space="preserve">Tulos</w:t>
      </w:r>
    </w:p>
    <w:p>
      <w:r>
        <w:t xml:space="preserve">Vähemmän naudanlihaa, enemmän papuja. Asiantuntijoiden mukaan maailma tarvitsee uuden ruokavalion.</w:t>
      </w:r>
    </w:p>
    <w:p>
      <w:r>
        <w:rPr>
          <w:b/>
        </w:rPr>
        <w:t xml:space="preserve">Esimerkki 2.1720</w:t>
      </w:r>
    </w:p>
    <w:p>
      <w:r>
        <w:t xml:space="preserve">Massachusettsista kotoisin oleva 56-vuotias perhelääkäri kuului kouralliseen amerikkalaisia, joita hoidettiin ja parannettiin Ebolasta Länsi-Afrikan tappavan epidemian aikana vuonna 2014. Kyseessä oli kaikkien aikojen pahin viruksen puhkeaminen, joka vaati yli 11 000 ihmishenkeä kahden vuoden aikana pääasiassa Liberiassa, Sierra Leonessa ja Guineassa. Sacra sai viruksen synnyttäessään vauvoja ELWA-sairaalassa, joka on lähetyssairaala Liberian pääkaupungissa Monroviassa, jossa hän on työskennellyt yli kaksi vuosikymmentä. Hänet evakuoitiin ja hoidettiin Omahassa, Nebraskassa, mutta muutamassa kuukaudessa Sacra palasi takaisin ELWA:han - joka on lyhenne sanoista "Eternal Love Winning Africa" - hoitamaan potilaita. Uskovainen kristitty, joka sanoo haaveilleensa lähetyssaarnaajaksi ryhtymisestä lapsesta asti, ei ole sen jälkeen lopettanut paluuta. "Se on meidän adoptiokotimme", Sacra sanoi keskiviikkona, kun hän ja hänen vaimonsa Debbie pitivät harvinaisen tauon kotonaan Worcesterin ulkopuolella Massachusettsissa, jossa hän toimii Massachusettsin yliopiston lääketieteellisen tiedekunnan opettajana. "Vaimoni ja minä olemme käyneet Liberiassa vuodesta 1987 lähtien. Lapsemme kasvoivat siellä. Ajatus siitä, etten menisi, olisi minulle vaikeampi kuin ajatus siitä, että menisin takaisin." African Mission Healthcare Foundation palkitsi Sacran torstaina työstään Liberiassa, joka perustettiin 1800-luvulla vapautettujen afroamerikkalaisten orjien siirtokunnaksi. Järjestö myönsi hänelle L'Chaim-palkinnon erinomaisesta kristillisestä lääketieteellisestä lähetystyöstä New Yorkissa järjestetyssä tilaisuudessa. Vuosittaiseen palkintoon liittyy 500 000 dollarin lahja. Sacra sanoi, että rahat käytetään ELWA:ssa tehohoitoyksikön rakentamiseen, aurinkopaneelien asentamiseen ja hänen vuonna 2017 perustamansa perhelääkäreiden koulutusohjelman rakentamiseen. 107-paikkainen sairaala perustettiin vuonna 1965, ja sitä johtaa Pohjois-Carolinassa toimiva evankelinen kristillinen SIM-järjestö. Perhelääkäreiden määrän lisääminen on pieni mutta kriittinen pala maan jälleenrakentamisessa, joka ei ollut koskaan täysin toipunut yli vuosikymmenen kestäneestä sisällissodasta ennen kuin Ebola iski, Sacra sanoi. "Ebola-kriisi toi esiin muun muassa sen, miten heikko Liberian terveydenhuoltojärjestelmä oli. Koko järjestelmä vain romahti, koska koulutettuja lääkäreitä ja sairaanhoitajia oli liian vähän", hän sanoi. "Yksi tavoitteistamme on siis vahvistaa terveydenhuoltojärjestelmää. Emme vain tuo tänne lääkäreitä, vaan koulutamme paikallisia lääkäreitä ja lisäämme heidän kapasiteettiaan, jotta tällaista ei tapahtuisi enää uudelleen." Hän totesi. Ebola on jatkanut leviämistään muualla Afrikassa, erityisesti Kongossa, jossa yli 300 ihmistä on kuollut viime kesän jälkeen. Sacra uskoo kuitenkin, että Liberia on paremmin valmistautunut kuin viisi vuotta sitten. Paikallisista lääketieteellisistä koulutusohjelmista valmistuu yhä enemmän lääkäreitä, maan hallitus on perustanut kansanterveyden seuranta- ja koulutusjärjestelmän, ja kokeellista ebola-rokotetta testataan parhaillaan. "Terveydenhuoltojärjestelmän rakentaminen tyhjästä ei onnistu vuodessa tai kahdessa", Sacra sanoi. "Se on sukupolven mittainen hanke." Sacra ja hänen vaimonsa sanovat, että heidän kolme poikaansa ovat nyt parikymppisiä ja aloittavat oman uransa, ja he ovat sitoutuneet olemaan mukana näissä ponnisteluissa lähitulevaisuudessa. "Olemme vain kiitollisia siitä, että Jumala antoi meille toisen mahdollisuuden jatkaa vaikuttamista", hän sanoi. ___ Juttua on korjattu siten, että Sierra Leone, ei Ghana, oli yksi vuoden 2014 Ebola-epidemiasta kärsineistä maista.</w:t>
      </w:r>
    </w:p>
    <w:p>
      <w:r>
        <w:rPr>
          <w:b/>
        </w:rPr>
        <w:t xml:space="preserve">Tulos</w:t>
      </w:r>
    </w:p>
    <w:p>
      <w:r>
        <w:t xml:space="preserve">Ebolasta selvinnyt yhdysvaltalaislääkäri palkittiin palvelustaan Liberiassa.</w:t>
      </w:r>
    </w:p>
    <w:p>
      <w:r>
        <w:rPr>
          <w:b/>
        </w:rPr>
        <w:t xml:space="preserve">Esimerkki 2.1721</w:t>
      </w:r>
    </w:p>
    <w:p>
      <w:r>
        <w:t xml:space="preserve">Euroopan elintarviketurvallisuusviranomaiselle (EFSA) osoittamassaan avoimessa kirjeessä 60 tiedemiestä ja terveysaktivistia 15 maasta kertoi pelkäävänsä, että altistuminen bisfenoli-A:lle (BPA) voi vahingoittaa terveyttä erityisesti herkissä väestöryhmissä, kuten vauvoissa ja raskaana olevissa naisissa. BPA on massatuotantokemikaali, jota käytetään polykarbonaattimuovien valmistuksessa. Sitä esiintyy muovisissa ruoka- ja juomapakkauksissa, kuten tuttipulloissa ja urheilupulloissa, sekä epoksihartsina ruoka- ja juomasäilykkeissä ja säilytysastioissa. Joissakin viimeaikaisissa tieteellisissä tutkimuksissa BPA-altistus on yhdistetty suurempaan riskiin sairastua terveysongelmiin, kuten sydänsairauksiin, rintasyöpään ja diabetekseen. Euroopan elintarviketurvallisuusviranomaisen odotetaan julkaisevan ensi kuussa uuden "tieteellisen lausunnon" elintarvikepakkausten sisältämän bisfenoli A:n turvallisuudesta sen jälkeen, kun Euroopan komissio oli pyytänyt sitä arvioimaan riskit uudelleen. "Viimeisten puolentoista vuosikymmenen aikana on julkaistu useita satoja vertaisarvioituja tieteellisiä julkaisuja, joissa on tuotu esiin BPA:lle altistumiseen liittyviä mahdollisia haitallisia terveysvaikutuksia", kirjeessä todetaan. "Mielestämme tieteellisen kirjallisuuden objektiivinen ja kattava tarkastelu johtaa siihen, että BPA-altistumisen vähentämiseksi tarvitaan toimia erityisesti suurimmassa riskiryhmässä eli pikkulapsissa ja raskaana olevissa äideissä."   Kanadan ja Yhdysvaltojen sääntelyviranomaiset ovat jo ryhtyneet toimiin BPA:lle altistumisen suhteen, ja Kanada aikoo kieltää sen käytön tuttipulloissa, mutta Euroopan unionin tasolla ei ole vielä ryhdytty vastaaviin toimiin. "EFSA:n on korkea aika ottaa huomioon, että tiede osoittaa, että päivittäinen altistuminen BPA:lle on todella huolestuttavaa", sanoi Lisette van Vliet, joka on Brysselissä toimivan Health and Environment Alliancen myrkkyjä käsittelevän neuvonantajan neuvonantaja. Jotkin Euroopan maat, erityisesti Ruotsi, Saksa, Ranska ja Tanska, ovat ryhtyneet yksipuolisiin toimiin ennen EFSA:n tarkistusta. Ruotsin ympäristöministeri sanoi viime kuussa, että jos EU ei kieltäisi BPA:ta tuttipulloissa, Tukholma ryhtyisi kansalliseen kieltoon. Saksan ympäristövirasto antoi tässä kuussa uudet ohjeet, joissa kehotetaan BPA:n valmistajia ja maahantuojia käyttämään "vaihtoehtoisia aineita, jotka aiheuttavat pienemmän riskin ihmisten terveydelle ja ympäristölle kaikilla käyttöalueilla, jotka vaikuttavat merkittävästi altistumiseen".   Asiantuntijat arvioivat, että BPA:ta on havaittavissa yli 90 prosentin Yhdysvaltojen ja Euroopan väestöstä. Se on yksi maailman yleisimmin valmistetuista kemikaaleista, jota tuotetaan vuosittain yli 2,2 miljoonaa tonnia. Andrew Watterson brittiläisestä Stirlingin yliopistosta, joka on yksi kirjeen allekirjoittajista, sanoi, että sadat akateemiset tutkimukset ovat osoittaneet BPA:n mahdolliset riskit, ja "tämän pitäisi vaatia Euroopan sääntelyviranomaisilta vahvaa varovaisuuspolitiikkaa". "Jos näin ei tapahdu, Yhdistyneen kuningaskunnan hallituksen on puututtava asiaan, kuten muut Euroopan maat ovat jo tehneet", hän sanoi lausunnossaan.</w:t>
      </w:r>
    </w:p>
    <w:p>
      <w:r>
        <w:rPr>
          <w:b/>
        </w:rPr>
        <w:t xml:space="preserve">Tulos</w:t>
      </w:r>
    </w:p>
    <w:p>
      <w:r>
        <w:t xml:space="preserve">Asiantuntijat vaativat Euroopan toimia muovikemikaalia vastaan.</w:t>
      </w:r>
    </w:p>
    <w:p>
      <w:r>
        <w:rPr>
          <w:b/>
        </w:rPr>
        <w:t xml:space="preserve">Esimerkki 2.1722</w:t>
      </w:r>
    </w:p>
    <w:p>
      <w:r>
        <w:t xml:space="preserve">"New Hampshiren senaattorikilpailu on viime päivinä ollut täynnä väitteitä abortista ja naisten terveyteen liittyvistä asioista. Yksi virassa olevan demokraattisen senaattorin Jeanne Shaheenin väite kiinnitti huomiomme. Shaheenin haastaa entinen republikaanisenaattori Scott Brown. Kampanjansa tiedotteessa Shaheen sanoi: "Olen aina tukenut naisen oikeutta valita, koska tiedän, että naisten pitäisi tehdä terveydenhuoltopäätökset yhdessä lääkäreidensä ja perheidensä kanssa, ei työnantajansa kanssa. Scott Brownin ansioluettelo on selvä: kun on kyse, hän ei puolusta naisten lisääntymisoikeuksia ja taloudellista turvallisuutta. Hän oli mukana tukemassa lainsäädäntöä, jonka mukaan työnantajat voisivat kieltää naisilta ehkäisyvälineiden tai jopa mammografioiden ottamisen. New Hampshiren naiset eivät voi luottaa Scott Browniin, ja hänen ennätyksensä on liikkuva todiste siitä, että hän on väärä New Hampshireen.""" Huomasimme kaksi väittämää, jotka liittyvät toisiinsa, mutta ovat tarpeeksi erillisiä analysoitaviksi erikseen. Ensinnäkin, olisiko kyseinen lainsäädäntö sallinut työnantajien evätä naisilta ehkäisyvälineiden kattavuuden? Ja olisiko se sallinut työnantajien kieltää mammografioiden ottamisen? Tarkastelemme syntyvyyden ehkäisyyn liittyvää väitettä tässä ja mammografioita erillisessä faktantarkistuksessa. Kävi ilmi, että nämä kaksi kysymystä eroavat toisistaan melkoisesti. Shaheenin kampanjan eräässä toisessa tiedotteessa kampanja selitti lähteensä kirjoittamalla: ""FAKTA: Scott Brown oli sekä mukana tukemassa Bluntin tarkistusta, joka antaisi työnantajille mahdollisuuden kieltää naisilta erilaisten terveydenhuoltopalvelujen saannin, mukaan lukien ehkäisyn ja mammografiakustannusten kattamisen.""". Kyseisen tarkistuksen ehdotti senaattori Roy Blunt, R-Mo. Se jätettiin pöydälle - eli hylättiin - äänin 51-48, jossa tarvittiin yksinkertainen enemmistö. Niiden joukossa, jotka äänestivät "ei" - eli halusivat pitää sen edelleen käsiteltävänä - oli Brown, joka edusti tuolloin Massachusettsia senaatissa. Hän oli myös mukana tukemassa edeltävää toimenpidettä S.1467, vuoden 2011 omantunnon oikeuksien kunnioittamista koskevaa lakia. Shaheenin leiri on siis oikeassa siinä, että Brown tuki tätä toimenpidettä. Mutta mitä tarkistuksessa sanottiin? Sen tarkoituksena oli laajentaa niiden hyväksyttävien toimien soveltamisalaa, joiden avulla voidaan jättää soveltamatta potilaan suojelua ja kohtuuhintaista hoitoa koskevan lain säännöksiä uskonnollisin tai moraalisin perustein. Siinä keskitytään lakiin sisältyviin ennaltaehkäiseviä palveluja koskeviin velvoitteisiin, joita kutsutaan "välttämättömiksi terveysetuuksiksi". Tarkistuksen mukaan työnantajia ei voida vaatia kattamaan ""tiettyjä tuotteita tai palveluja"", jotka ovat ""sponsorin, liikkeeseenlaskijan tai muun järjestelyä tarjoavan yksikön uskonnollisten tai moraalisten vakaumusten vastaisia"". Olemme Shaheenin kampanjan kanssa samaa mieltä siitä, että säännös on laadittu laajasti. Vaikka se ei sinänsä kohdistu aborttiin tai syntyvyyden valvontaan, se on kirjoitettu niin laajasti, että siihen voitaisiin epäilemättä vedota niiden puolesta, jotka vastustavat aborttia ja tietynlaista syntyvyyden valvontaa. Kuten toisessa faktatarkastuksessamme selitimme, emme löydä todisteita siitä, että joku olisi ilmaissut uskonnollisen tai moraalisen vastalauseen mammografioita vastaan. On kuitenkin todennäköisempää, että Bluntin tarkistus olisi vaikuttanut syntyvyysvalvonnan saatavuuteen. Jotkut abortin vastustajat ovat kannattaneet opt-out-oikeuksia työnantajille, jotka vastustavat tietynlaisia ehkäisyvälineitä, joiden he sanovat toimivan kuten aborttilääkkeiden. Tämä oli itse asiassa keskeisessä asemassa korkeimman oikeuden vuonna 2014 tekemässä tarkkaan seuratussa päätöksessä Burwell vs. Hobby Lobby. Tapauksessa 5-4 enemmistö päätti, että yksityinen yritys, kuten käsityöläiskauppa Hobby Lobby, voi kieltäytyä uskonnollisin perustein maksamasta tietynlaisia ehkäisyvälineitä, jotka ovat muuten pakollisia työntekijän sairausvakuutuksen piiriin kuuluvia tuotteita Affordable Care Act -lain nojalla. Ainoa huomautus, joka meillä on Shaheenin väitteen sanamuodosta, on se, että Bluntin tarkistuksessa ei mainita synnytysten ehkäisyä, minkä vaikutelman hänen lausunnostaan voisi helposti saada. Mutta koska tarkistus on kirjoitettu niin laajasti - ja koska syntyvyyden valvonta on jo pitkään ollut esillä uskonnollisista tai moraalisista syistä - emme pidä tätä merkittävänä ongelmana. Päätöksemme mukaan Shaheen sanoi Brownin ""tukeneen yhdessä lainsäädäntöä, jonka mukaan työnantajat voivat kieltää naisilta ehkäisyvälineiden käytön"". Muutosehdotus, jota Brown kannatti, oli kirjoitettu riittävän väljästi, jotta se sallisi uskonnollisen omantunnon perusteella syntyvyydenvalvonnasta luopumisen - kysymys, josta on käyty pitkään poliittista keskustelua uskonnollisin ja moraalisin perustein.""</w:t>
      </w:r>
    </w:p>
    <w:p>
      <w:r>
        <w:rPr>
          <w:b/>
        </w:rPr>
        <w:t xml:space="preserve">Tulos</w:t>
      </w:r>
    </w:p>
    <w:p>
      <w:r>
        <w:t xml:space="preserve">"Jeanne Shaheen sanoo Scott Brownin "tukeneen yhdessä lainsäädäntöä, jonka avulla työnantajat voivat kieltää naisilta ehkäisyvälineiden käytön.""</w:t>
      </w:r>
    </w:p>
    <w:p>
      <w:r>
        <w:rPr>
          <w:b/>
        </w:rPr>
        <w:t xml:space="preserve">Esimerkki 2.1723</w:t>
      </w:r>
    </w:p>
    <w:p>
      <w:r>
        <w:t xml:space="preserve">"Oregonin lainsäätäjän viimeisimmän ylimääräisen istunnon aikana yksi lakiesitys erottui omituisena. Neljä viidestä lakiehdotuksesta käsitteli vankasti finanssipolitiikkaa - veroja ja julkisten työntekijöiden eläkejärjestelmää. Viidennessä kuitenkin käsiteltiin sitä, voivatko paikallishallinnot säännellä muuntogeenisiä viljelykasveja. Lakiehdotus heitettiin mukaan eräänlaisena neuvottelukeinona. Kuvernööri John Kitzhaber tarvitsi republikaanien tukea neljälle muulle hankkeelleen, ja muuntogeenisiä organismeja koskeva lakiehdotus oli yksi tapa päästä kompromissiin. Tämä sopimus kuitenkin ärsytti ympäristönsuojelijoita. He alkoivat kutsua lakiehdotusta "Oregon Monsanton suojelulakiksi". Yksi lakiehdotuksen arvostelijoista oli Rick North, Oregon Physicians for Social Responsibility -järjestön turvallisen ruoan kampanjan entinen projektijohtaja. Hän kirjoitti artikkelin BlueOregoniin, liberaaliin poliittiseen blogiin, ja haukkui kaksi paikallista - ja terveelliseltä kuulostavaa - ryhmää, jotka olivat suuria lain kannattajia. ""Oregonians for Food and Shelter ja Oregon Farm Bureau, biotekniikan sätkynuket, joilla on useimmat osavaltion republikaanilainsäätäjät takataskussaan, hyppäsivät toimintaan", hän kirjoitti." ""OFS:n johtokunnassa on ylpeänä Monsanton ja Syngentan hallituksen jäseniä, ja myös Farm Bureau saa rahoitusta biotekniikkayhtiöiltä.""". Olimme uteliaita johtokunnan jäseniä ja rahoitusta koskevista väitteistä, joten päätimme vilkaista asiaa. Ensimmäinen kohta, että Oregonians for Food and Shelterillä on hallituksen jäseniä näistä kahdesta johtavasta biotekniikkayrityksestä, oli helppo tarkistaa. Menimme yksinkertaisesti ryhmän verkkosivuille ja löysimme sieltä 34 muun äänivaltaisen jäsenen ohella nämä kaksi nimeä: Michael Diamond, Monsanton valtiollisten asioiden johtaja, ja Danelle Farmer, joka viimeksi toimi Syngentan osavaltiosuhteiden johtajana. Nimiä ei ole vaikea löytää - ja ne on lueteltu yhdessä heidän yritysyhteyksiensä kanssa. Otimme luonnollisesti yhteyttä Oregonians for Food and Shelter -järjestöön ja kysyimme, olisiko heillä lisätietoja, jotka voisimme ottaa huomioon. Scott Dahlman, toiminnanjohtaja, sanoi, että ryhmä puolustaa "oikeutta torjunta-aineiden ja bioteknologian vastuulliseen käyttöön". Seuraavaksi tutustuimme Oregon Farm Bureau -järjestön rahoitusselvitykseen. Aloitimme puhumalla Bureau'n tiedottajan Anne Marie Mossin kanssa. Hän sanoi, että se johtui todennäköisesti siitä, että ryhmällä on poliittinen toimintakomitea, joka ottaa vastaan lahjoituksia kaikilta ryhmiltä. Moss kuitenkin korosti, että Farm Bureau on pitkälti ruohonjuuritason järjestö, joka ottaa kantaa siihen, mitä piirikuntien jäsenet - joiden kaikkien on oltava mukana maataloudessa tai karjankasvatuksessa - äänestävät osavaltiotasolla. "Meillä on jäseniä molemmin puolin, mutta se on kuin demokratia", Moss sanoi. ""Enemmistö hallitsee."" Hänen mukaansa ryhmä pyrkii yleensä tukemaan kaikenlaista maataloutta, olipa kyse sitten luomu- tai geenimuunnellusta maataloudesta, mutta usein jäsenet asettuvat vähemmän rajoituksia kannattavan puolelle. ""Uskomme maatalouden suureen telttaan, ja kaikenlainen on tervetullutta"", hän sanoi. Sääntelyä on jo nyt paljon, joten pyrimme kokonaisuutena vastustamaan sitä. Emme halua, että jäseniämme säännellään ja he menettävät toimintansa."" Tutustuimme itse kampanjarahoitustietoihin ja huomasimme, että sekä Monsanto että Syngenta olivat lahjoittaneet ryhmälle huomattavan summan. Vuodesta 2006 lähtien Oregon Farm Bureau on ilmoittanut saaneensa noin 440 000 dollaria käteissuorituksia. Tästä Monsanto on antanut 103 500 dollaria ja Syngenta yli 19 000 dollaria. Nämä kaksi yritystä edustavat siis yhteensä 28 prosenttia kaikista ilmoitetuista käteissuorituksista. Tänä vuonna Monsanto lahjoitti 10 500 dollaria - 4 500 dollaria syyskuun puolivälissä. Keskustelumme aikana Moss totesi, että vaikka rahaa arvostetaankin, "Monsanto ei voi tulla antamaan meille käskyä". Löysimme todellakin lahjoituksia muista lähteistä, kuten yksittäisiltä maatiloilta ja taimitarhoilta. Soitimme Northille ja kerroimme hänelle, että olimme tutkineet hänen väitteitään. Kysyimme häneltä, miksi hän piti näitä tietoja tärkeinä, koska molemmat ryhmät pitävät itseään ruohonjuuritason ryhminä. "En tiedä, onko kyse mistään monimutkaisemmasta kuin 'Seuraa rahaa'", hän sanoi. BlueOregonille kirjoittamassaan mielipidekirjoituksessa North sanoi, että Oregonians for Food and Shelter -järjestö ""ylpeänä esittää Monsanton ja Syngentan hallituksen jäseniä, ja myös (Oregonin) Farm Bureau saa rahoitusta biotekniikan yrityksiltä"". Tarkistimme molemmat väitteet ja totesimme ne paikkansapitäviksi. Kerro meille, mitä mieltä olet, siirtymällä Oregonliveen ja jättämällä meille kommentin.""</w:t>
      </w:r>
    </w:p>
    <w:p>
      <w:r>
        <w:rPr>
          <w:b/>
        </w:rPr>
        <w:t xml:space="preserve">Tulos</w:t>
      </w:r>
    </w:p>
    <w:p>
      <w:r>
        <w:t xml:space="preserve">"Rick North sanoo, että Oregonians for Food and Shelter -järjestön hallituksessa on ylpeänä Monsanton ja Syngentan jäseniä, ja myös (Oregonin) Farm Bureau saa rahoitusta biotekniikkayhtiöiltä." "Oregonians for Food and Shelter -järjestö on ylpeä siitä, että sen hallituksessa on Monsanton ja Syngentan jäseniä."</w:t>
      </w:r>
    </w:p>
    <w:p>
      <w:r>
        <w:rPr>
          <w:b/>
        </w:rPr>
        <w:t xml:space="preserve">Esimerkki 2.1724</w:t>
      </w:r>
    </w:p>
    <w:p>
      <w:r>
        <w:t xml:space="preserve">Jutun sivupalkissa arvioidaan, että koko hoitojakso voi maksaa 3000 dollaria tai enemmän. Siihen olisi voinut lisätä, että monet vakuutusyhtiöt eivät todennäköisesti korvaa tätä hoitoa. Tämä oli suurin aukko muuten kohtuullisen vankassa jutussa. Artikkelissa väitetään, että on olemassa "kasvavaa näyttöä" siitä, että neurofeedback voi auttaa ADHD-oireisten ihmisten hoidossa. Jutussa ei kuitenkaan missään vaiheessa kuvata mitään tämän väitetyn lisääntyneen tutkimuksen tuloksia, joiden oletetaan dokumentoivan nämä hyödyt. Lähimmäksi pääsee kuvaus tutkimuksesta, jota ei ole vielä edes julkaistu. Jutussa annetaan myös ymmärtää, että neurofeedbackin hyödyt saattavat kestää kauemmin kuin lääkityksen hyödyt. Jälleen kerran meille ei kuitenkaan koskaan anneta mitään vankkaa perustetta uskoa, että neurofeedback toimii lainkaan - saati sitten paremmin kuin muut hoidot. Samaan aikaan jutussa tukeudutaan vahvasti ADHD:sta kirjan kirjoittaneen toimittajan todistukseen, jossa hän väittää neurofeedbackin tehneen hänelle ja hänen pojalleen hyvää. Meille kerrotaan, että ensisijainen parannus, jonka hän havaitsi poikansa kohdalla, oli se, että hänen kanssaan oli "helpompi elää". Vaikka tällainen anekdootti voi olla hyödyllinen asiayhteyden lisääminen tieteellisiin tuloksiin, se ei todellakaan korvaa varsinaisten kliinisten tutkimustulosten raportointia. Jutussa ei käsitelty neurofeedback-hoidon mahdollisia haittoja. Merkittävin niistä on se, että potilaat saattavat luopua muista hoitomenetelmistä, joilla on paremmat todisteet ja jotka todennäköisemmin vähentävät oireita. On myös jonkin verran näyttöä siitä, että neurofeedback voi aiheuttaa kohtauksia tai pahentaa oireita joillakin henkilöillä, joilla on psykologisia häiriöitä. Lisäksi usein toistuvien hoitojen tarve voi edellyttää lapsen ottamista pois koulusta. Lukijoiden pitäisi saada tästä jutusta yleisesti ottaen tarkka käsitys siitä, missä vaiheessa tämän hoidon tutkimus on. Jutussa kerrottiin lukijoille jo varhain, että neurofeedback on "tieteellisesti arvostettu" ADHD:n hoidossa. Myöhemmin jutussa tuetaan tätä väitettä toteamalla, että lähes kaikissa tätä hoitoa koskevissa tutkimuksissa ei ole käytetty plasebokontrolliryhmää. Ainoa tutkimus, johon tällainen ryhmä sisältyi, ei ilmeisesti ole vielä julkaissut tuloksiaan, ja siihen näyttää osallistuneen hyvin pieni määrä potilaita. Lisäksi jutussa siteerataan asiantuntijaa, joka korostaa, että muiden hoitomuotojen (esim. lääkitys ja käyttäytymisterapia) tehokkuudesta ADHD:n hoidossa on parempi näyttö. Mielestämme jutussa keskityttiin hieman liikaa yksittäisen potilaan anekdoottiin (puute, jota käsitellään myöhemmin "Hyödyt"-kriteerin yhteydessä) - painotus saa hoidon kuulostamaan hyvin lupaavalta, vaikka sille ei ole juurikaan perusteita. Jutussa olisi voitu löytää parempi tasapaino vähentämällä tätä osiota hieman. Tässä tarinassa ei ole mitään sairauden lietsontaa. Sen lisäksi, että toimittaja-kirjan kirjoittaja kommentoi laajasti kokemuksiaan neurofeedback-hoidosta, jutussa siteerataan Duken yliopiston tutkijaa, joka on ADHD:n asiantuntija ja tarjoaa tasapainottavia näkökulmia. Jutussa siteerataan tutkijaa, joka sanoo, että kahdella muulla lähestymistavalla - lääkityksellä ja käyttäytymisterapialla - on laajempi tutkimuspohja, joka tukee niiden käyttöä ADHD:n hoidossa verrattuna neurofeedbackiin. Jutusta käy selvästi ilmi, että tämäntyyppinen hoito on suuren yleisön saatavilla. Pidämme siitä, että jutussa varoitetaan lukijoita varomaan epäpäteviä terapeutteja ja annetaan vinkkejä hyvämaineisten hoitajien löytämiseksi. Jutussa olisi voinut kertoa tarkemmin, kuinka paljon koulutettuja ammattilaisia on ja kuinka helppoa heitä on löytää suurten asutuskeskusten ulkopuolella. Jutussa ei liioitella neurofeedbackin uutuutta ADHD:n hoidossa. Juttu ei näytä perustuvan uutistiedotteeseen.</w:t>
      </w:r>
    </w:p>
    <w:p>
      <w:r>
        <w:rPr>
          <w:b/>
        </w:rPr>
        <w:t xml:space="preserve">Tulos</w:t>
      </w:r>
    </w:p>
    <w:p>
      <w:r>
        <w:t xml:space="preserve">Treenaa aivoja: Neurofeedbackin käyttö ADHD:n hoidossa</w:t>
      </w:r>
    </w:p>
    <w:p>
      <w:r>
        <w:rPr>
          <w:b/>
        </w:rPr>
        <w:t xml:space="preserve">Esimerkki 2.1725</w:t>
      </w:r>
    </w:p>
    <w:p>
      <w:r>
        <w:t xml:space="preserve">Nunna osallistuu paavi Benedictus XVI:n johtamaan messuun Getsemanen puutarhassa Öljymäen juurella Jerusalemissa 12. toukokuuta 2009, jossa Jeesuksen uskotaan rukoilleen viimeisen kerran ennen kuin hänet petettiin ja pidätettiin. REUTERS/Baz Ratner Maailman 95 000 katolisen nunnan vannomaan siveyslupaukseen liittyy kohonnut rinta-, munasarja- ja kohtusyöpäriski - kaikki nämä ovat yleisempiä naisilla, joilla ei ole lapsia. Ongelma on tiedostettu jo satojen vuosien ajan. Vuonna 1713 italialainen lääkäri Bernadino Ramazzini raportoi, että nunnilla oli erittäin suuri määrä "kirotun tuholaisen", rintasyövän, tapauksia. Kara Britt Monashin yliopistosta ja Roger Short Melbournen yliopistosta väittivät The Lancet -lääketieteellisessä lehdessä, että nykyaikaisten ehkäisypillereiden käyttö voisi olla yksi ratkaisu. Raskauden ja imetyksen puuttuminen tarkoittaa sitä, että lapsettomilla naisilla on enemmän kuukautiskiertoja, mikä lisää syöpäriskiä, kun taas niillä, joilla on lapsia, riski pienenee entisestään, jos he hankkivat ensimmäiset vauvat nuorina, hankkivat useita lapsia ja imettävät. Ehkäisypillereitä käyttävien naisten kokonaiskuolleisuus on noin 12 prosenttia pienempi kuin niiden naisten, jotka eivät ole koskaan käyttäneet ehkäisypillereitä, ja riski sairastua munasarja- ja kohdun limakalvosyöpään laskee 50-60 prosenttia, kirjoittajat kertoivat. "Jos katolinen kirkko voisi saattaa ehkäisypillerin vapaasti kaikkien nunniensa saataville, se vähentäisi näiden kirottujen tuholaisten, munasarja- ja kohtusyövän, riskiä ja antaisi nunnien ahdingolle sen ansaitseman tunnustuksen", lääkärit sanoivat. Vaikka katolinen kirkko tuomitsee kaikki ehkäisyn muodot, paitsi pidättäytymisen, lääkärit väittivät, että pillerin käyttö voisi silti olla mahdollista paavi Paavali Paavali VI:n vuonna 1968 Humanae Vitae -kirjassaan antamien syntyvyyden valvontaa koskevien säännösten nojalla. Kyseisessä asiakirjassa todettiin, että "kirkko ei missään tapauksessa pidä laittomina terapeuttisia keinoja, joita pidetään välttämättöminä orgaanisten sairauksien parantamiseksi, vaikka niillä on myös ehkäisevä vaikutus".   Pillereihin voi tietysti liittyä myös omat vaaransa, kuten veritulppien riski yhdistetyn estrogeeni-progestogeeniversion yhteydessä, joten nunnien soveltuvuus olisi arvioitava heidän yksilöllisen sairaushistoriansa mukaan, lääkärit lisäsivät.</w:t>
      </w:r>
    </w:p>
    <w:p>
      <w:r>
        <w:rPr>
          <w:b/>
        </w:rPr>
        <w:t xml:space="preserve">Tulos</w:t>
      </w:r>
    </w:p>
    <w:p>
      <w:r>
        <w:t xml:space="preserve">Siveyslupaus ja pillerit voivat pitää nunnat terveinä.</w:t>
      </w:r>
    </w:p>
    <w:p>
      <w:r>
        <w:rPr>
          <w:b/>
        </w:rPr>
        <w:t xml:space="preserve">Esimerkki 2.1726</w:t>
      </w:r>
    </w:p>
    <w:p>
      <w:r>
        <w:t xml:space="preserve">Miamin liittovaltion tuomioistuimessa järjestetyssä kuulemistilaisuudessa Yhdysvaltain piirituomari Patricia Seitz sanoi odottavansa Carnivalilta enemmän konkreettisia toimia ja vähemmän lupauksia. "Emme ole vielä perillä. Ja meidän pitäisi olla", Seitz sanoi. Risteilyyhtiöllä on noin puolessa välissä viiden vuoden koeaikarangaistus vuoden 2016 rikosoikeudellisesta saastumistuomiosta. Hallituksen puheenjohtaja Micky Arison, joka omistaa myös Miami Heatin, ja toimitusjohtaja Arnold Donald vakuuttivat molemmat, että yhtiö tekee paljon, mutta todellisten muutosten toteuttaminen yrityksessä, jolla on 120 000 työntekijää, yli 100 risteilyalusta ja yhdeksän eri tuotemerkkiä, vie aikaa. "Pyrimme olemaan täydellisiä", Arison sanoi tuomarille. "Emme tule koskaan olemaan täydellisiä, mutta työskentelemme sen eteen." Aiemmin tänä vuonna Carnival myönsi rikkoneensa vuoden 2016 rikosjutussa annettua ehdollista vankeutta, sillä sen laivat ovat sittemmin jatkaneet ympäristöhaittojen aiheuttamista ympäri maailmaa. Carnivalille määrättiin 20 miljoonan dollarin sakko alkuperäisessä tapauksessa määrätyn 40 miljoonan dollarin sakon lisäksi. Ympäristöongelmiin kuului muun muassa muovin päästäminen ruoan mukana veteen, "harmaiden vesien" kaataminen kiellettyihin paikkoihin, kuten Alaskan Glacier Bayn kansallispuistoon, ja sellaisen yrityskulttuurin salliminen, jossa ei arvosteta ympäristölainsäädännön noudattamista. Richard Udell, ympäristölainsäädännön täytäntöönpanoon erikoistunut oikeusministeriön lakimies, mainitsi Carnivalin äskettäisen kyvyttömyyden kertoa yksityiskohtaisesti, mitä tapahtuu sen laivoilla vuosittain käytetyille arviolta 50 miljoonalle muovipullolle. Hänen mukaansa Carnival yksinkertaisesti kertoi hallitukselle, ettei se pidä kirjaa siitä, koska ne kaikki oletettavasti kierrätetään joissakin sen 700 kohteessa. Syyttäjät haluavat tietää, onko asia todella näin, vai heitetäänkö pullot usein yksinkertaisesti mereen tai kaatopaikoille, joihin muut yksiköt, joihin Carnivalin laivat kiinnittyvät, sijoittavat ne. "Jos emme katso, emme saa tietää, ja jos emme tiedä, emme välitä", Udell sanoi. "Toivomme, että pääsemme tästä yli." Carnival kertoi, että se on ryhtynyt moniin toimiin luopuakseen muovin käytöstä laivoillaan, myös pullojen käytöstä, ja että se aikoo tutkia kierrätysongelmaa tarkemmin. Toimitusjohtaja Donald sanoi, että yhtiön johto pyrkii kaikin tavoin arvostamaan ympäristövaatimusten noudattamista yhtä paljon kuin laivojen turvallisuutta ja vieraanvaraisuutta. "Vaatimusten noudattaminen, ympäristönsuojelu ja turvallisuus ovat tärkeintä", Donald sanoi. "Ilman sitä meillä ei ole liiketoimintaa." Toinen tilannekuuleminen on määrä järjestää joulukuussa. _____ Seuraa Curt Andersonia Twitterissä: http://twitter.com/Miamicurt.</w:t>
      </w:r>
    </w:p>
    <w:p>
      <w:r>
        <w:rPr>
          <w:b/>
        </w:rPr>
        <w:t xml:space="preserve">Tulos</w:t>
      </w:r>
    </w:p>
    <w:p>
      <w:r>
        <w:t xml:space="preserve">Tuomari: Carnivalin on korjattava merten saastumisongelmat nopeammin.</w:t>
      </w:r>
    </w:p>
    <w:p>
      <w:r>
        <w:rPr>
          <w:b/>
        </w:rPr>
        <w:t xml:space="preserve">Esimerkki 2.1727</w:t>
      </w:r>
    </w:p>
    <w:p>
      <w:r>
        <w:t xml:space="preserve">"Viime päivinä olemme kuulleet, että ikivanha kysymys, joka korostaa kansakuntamme yhteistä rakkautta sokeriin, on herännyt henkiin, mutta jossa kuitenkin tuodaan esiin alueelliset eroavaisuutemme: Onko se limsaa vai limsaa? Vai ehkä se on vain kokista? Samalla kun käydään kuohuvaa keskustelua siitä, miksi virvoitusjuomia kutsutaan - PolitiFact Oregonin henkilökunta ei ole tästä samaa mieltä - kollegamme ehdotti mahdollista faktantarkistusta, joka saattaa kiinnostaa kaikkia riippumatta siitä, miksi he kutsuvat haluamaansa hiilihappopitoisia juomia. Olette luultavasti nähneet Multnomahin piirikunnan sokeripakkausten mainoksia, jotka terveysministeriö on laittanut sinne osana vuonna 2010 alkanutta terveellisen elämäntavan ja liikalihavuuden vastaista kampanjaa. Siinä on kasa valkoista sokeria sisältäviä paketteja, jotka valuvat 20 unssin pulloon geneeristä kolajuomaa. "Lapsesi söi juuri 16 pakettia sokeria", mainoksessa sanotaan. ""Kaikki nuo ylimääräiset kalorit voivat aiheuttaa lihavuutta, diabetesta ja sydänsairauksia."" Kuusitoista pakettia? Kollektiiviset vatsamme kramppasivat. Hampaamme kipeytyivät. Nieleskelimme vastenmielisyytemme ja aloimme tarkistaa. Limonaditutkinta osoittautui melko helpoksi, koska uutistoimistossa on paljon limsaa. Itse asiassa löysimme yli tusinan verran tyhjiä juomia syljen etäisyydeltä. Coca-Colan 12-unssiinen tölkki sisältää 39 grammaa sokeria, joka Yhdysvalloissa on yleensä peräisin korkeafruktoosisesta maissisiirapista. 20 unssin pullo sisältää sitten 65 grammaa sokeria. Maissisiirappi ei ole sama asia kuin valkoinen pöytäsokeri, mutta maakunnassa puhutaan vastaavuuksista. Mainoksessa esitetty paketti pöytäsokeria vastaa noin teelusikallista eli noin 4 grammaa sokeria. Jokaisessa 20 unssin tavallisessa kolapullossa on siis todellakin vähintään 16 pakettia sokeria. On kiistatonta, että se on iso pala makeaa. American Heart Association suosittelee aikuisille miehille enintään yhdeksää teelusikallista - yhdeksän pakettia - lisättyä sokeria päivässä. Naisille kuusi. Mutta ihan huvin vuoksi - ei, emme ole sokerihumalassa - halusimme tietää, mikä muu voisi sisältää 16 pakettia valkosokeria vastaavaa määrää. Ja bingo: Jamba Juice Banana Berryn 16-unssi sisältää 60 grammaa sokeria. McDonald'sin 12 unssin Chocolate McCafe -pirtelö sisältää 76 grammaa. Starbucks Grande -juomasekoituksessa, jossa ei ole rasvaa eikä vatkattavaa Caramel Frappucino -juomasekoitusta, on 59 grammaa sokeria, vaikka reiluuden nimissä juoma sisältää myös 4 grammaa ravitsevaa proteiinia. Jäätelöinen sitruunakakku sisältää 46 grammaa sokeria - mutta senhän te aikuiset tiesitte - ja PolitiFact Oregon on sortunut tangentiaaliseen tutkimukseen. Takaisin asiaan. Arvelemme, että lapset eivät yleensä nauti laihdutusjuomia, jotka on valmistettu keinotekoisilla makeutusaineilla, kuten aspartaamilla, eikä maissisiirapilla tai sokerilla. Eräs juomakaupan julkaisu kertoo, että 12-unssiset tölkit ovat suosituimpia, mutta 20-unssinen pullo ei näyttäisi olevan epäsopiva nykyaikana, jolloin juomat ovat superkokoisia ja Big Gulpsit ovat tuplasti isompia. "Kyse on siitä, mitä ympäristössämme on saatavilla", sanoi Sonia Manhas, joka hallinnoi ohjelmaa piirikunnan puolesta. Loppujen lopuksi McDonald's markkinoi 16-unssista limsaa pienikokoiseksi virvoitusjuomaksi ja 12-unssista juomaa lapsikokoiseksi. Vanhemmat ovat tarpeeksi fiksuja selvittämään itse sokerigramman ja kola-unssin suhdetta. Mitä pienempi juoma, sitä vähemmän sokeripaketteja. Tämä tarkoittaa oikeastaan vain sitä, että piirikunnan lausunto pitää mielestämme paikkansa. Ja se on sokeroimaton totuus."</w:t>
      </w:r>
    </w:p>
    <w:p>
      <w:r>
        <w:rPr>
          <w:b/>
        </w:rPr>
        <w:t xml:space="preserve">Tulos</w:t>
      </w:r>
    </w:p>
    <w:p>
      <w:r>
        <w:t xml:space="preserve">"Multnomahin piirikunta sanoo ""Lapsenne söi juuri 16 pakettia sokeria.""</w:t>
      </w:r>
    </w:p>
    <w:p>
      <w:r>
        <w:rPr>
          <w:b/>
        </w:rPr>
        <w:t xml:space="preserve">Esimerkki 2.1728</w:t>
      </w:r>
    </w:p>
    <w:p>
      <w:r>
        <w:t xml:space="preserve">Järjestö on kansallinen voittoa tavoittelematon järjestö, joka työskentelee maaseudun terveydenhuollon parantamiseksi. Ohjelman johtaja Shelley Stingley kertoo Casper Star-Tribune -lehdelle (http://bit.ly/2veibqx ), että yli 10 miljoonaa dollaria sen Wyomingissa antamista lahjoituksista on käytetty syöpähoitokeskusten hoidon parantamiseen. Siihen sisältyy kahdeksan uuden digitaalisen mammografialaitteen asentaminen Torringtonin ja Wheatlandin kaltaisiin kaupunkeihin. Osa laitteista oli uusia laitteita laitokselle, kun taas osa korvasi sairaalan vanhentuneen koneen. Lisäksi Stingley sanoo, että ohjelmalla pyrittiin tarjoamaan syöpäpotilaille parempaa sädehoitoa. Uusia laitteita hankittiin Codyyn, Sheridaniin ja Rock Springsiin. ___ Tiedot: Casper (Wyo.) Star-Tribune, http://www.trib.com.</w:t>
      </w:r>
    </w:p>
    <w:p>
      <w:r>
        <w:rPr>
          <w:b/>
        </w:rPr>
        <w:t xml:space="preserve">Tulos</w:t>
      </w:r>
    </w:p>
    <w:p>
      <w:r>
        <w:t xml:space="preserve">Voittoa tavoittelematon järjestö on antanut 25 miljoonaa dollaria Wyomingin terveydenhuoltoon.</w:t>
      </w:r>
    </w:p>
    <w:p>
      <w:r>
        <w:rPr>
          <w:b/>
        </w:rPr>
        <w:t xml:space="preserve">Esimerkki 2.1729</w:t>
      </w:r>
    </w:p>
    <w:p>
      <w:r>
        <w:t xml:space="preserve">Wuhanissa, taudin epikentrumissa, yksi henkilö on kuollut jokaista 23 ilmoitettua tartuntaa kohti. Valtakunnallisesti luku laskee yhteen 50:tä tapausta kohti, ja Manner-Kiinan ulkopuolella on todettu yksi kuolema 114 vahvistettua tapausta kohti. Tutustu koronavirusaiheeseen kokonaisuudessaan: täällä Asiantuntijoiden mukaan ero johtuu pääasiassa siitä, että Wuhanissa ja muualla Hubein provinssissa, jossa on pulaa testauslaitteista ja -paikoista, on ilmoitettu liian vähän lievempiä virustapauksia. "Epidemian puhjetessa kuolleisuuslukuja on todella tulkittava hyvin skeptisesti, koska usein vain hyvin vakavat tapaukset tulevat ihmisten tietoon", sanoo Amesh Adalja, joka on pandemiaan varautumisen asiantuntija Johns Hopkinsin terveysturvakeskuksessa Baltimoressa. "On hyvin vaikea sanoa, että nämä luvut edustaisivat mitään todellista tartuntataakkaa", Adalja sanoi ja arvioi, että nykyiset kuolleisuusluvut ovat todennäköisesti alle 1 prosenttia. Tiistaihin mennessä 24 551 tapausta oli vahvistettu maailmanlaajuisesti. Yhden prosentin kuolemantapausten osuus olisi yli 49 000 tapausta, kun otetaan huomioon tämänhetkinen 492 kuolemantapauksen määrä. Maailman terveysjärjestön (WHO) Kiinan edustaja Gauden Galea kertoi Reutersille sunnuntaina, että "karkean laskelman" mukaan, joka tehtiin jakamalla tapausten kokonaismäärä kuolemantapauksilla, kuolleisuusaste on 2 prosenttia. "Kun yritämme todella purkaa kuolinsyiden lukuja ottamalla mukaan myös lievästi oireilevat tapaukset, ihmiset ymmärtävät paremmin riskin", Adalja sanoi. Wuhanissa on viime viikkoina käännytetty joitakin lievempiä oireita saaneita potilaita pois sairaaloista resurssien kireyden vuoksi, kertoivat useat kaupunkilaiset Reutersille. Toiset ovat päättäneet eristää itsensä. Wuhanissa asuva Meiping Wang sanoi, että hän ja hänen siskonsa uskovat molemmat, että heillä on lieviä virustapauksia sen jälkeen, kun heidän äitinsä testi oli positiivinen, mutta heitä ei ole testattu. "Ei ole mitään järkeä mennä sairaalaan, koska siellä ei ole hoitoa", Wang, 31, sanoi puhelinhaastattelussa. Lievien tapausten ilmoittamisella liian pienellä määrällä - mikä lisää kuolemantapauksia - voi olla kielteisiä sosiaalisia ja taloudellisia vaikutuksia, kun maailmanlaajuiset terveysviranomaiset kilpailevat taudin hillitsemiseksi. "On hyvä muistaa, että kun H1N1-influenssa tuli esiin vuonna 2009, arviot kuolemantapausten määrästä olivat 10 prosenttia", sanoi Toronton yliopiston epidemiologi David Fisman, joka työskenteli tuolloin kansanterveysalalla. "Se osoittautui uskomattoman vääräksi."  "Kun nimittäjä kasvaa tapausten lukumäärän suhteen ja kuolemantapausten määrä laskee ja laskee... aletaan huomata, että se on kaikkialla", hän sanoi. Maailmanlaajuinen vastaus koronavirusepidemiaan on ollut nopea ja kiivas. Useat maat ovat asettaneet kiinalaisille matkustajille osittaisen tai täydellisen matkustuskiellon. "Kaikkialla maailmassa on meneillään monia toimia, joiden lähtökohtana on ajatus siitä, että kyseessä on hyvin vakava sairaus", Johns Hopkinsin Adalja sanoi. WHO:n johtaja Tedros Adhanom Ghebreyesus sanoi maanantaina, että kiellot ovat tarpeeton häiriö matkustukselle ja kaupalle.</w:t>
      </w:r>
    </w:p>
    <w:p>
      <w:r>
        <w:rPr>
          <w:b/>
        </w:rPr>
        <w:t xml:space="preserve">Tulos</w:t>
      </w:r>
    </w:p>
    <w:p>
      <w:r>
        <w:t xml:space="preserve">Tiedot viittaavat siihen, että virusinfektioita raportoidaan liian vähän, mikä lisää kuolleisuutta.</w:t>
      </w:r>
    </w:p>
    <w:p>
      <w:r>
        <w:rPr>
          <w:b/>
        </w:rPr>
        <w:t xml:space="preserve">Esimerkki 2.1730</w:t>
      </w:r>
    </w:p>
    <w:p>
      <w:r>
        <w:t xml:space="preserve">Viranomaiset Malesiassa, kuten muuallakin, olivat aluksi torjuneet serologisten testipakkausten käytön, sillä ne voivat osoittaa vasta-aineiden esiintymisen tartunnan saaneissa ihmisissä. Muiden maiden tapaan se valitsi sen sijaan polymeraasiketjureaktio- eli PCR-laboratoriotestit, jotka osoittavat itse uuden koronaviruksen esiintymisen ja joita pidetään luotettavampina. Mutta koska epäiltyjen, testejä vaativien tapausten määrä on kasvanut, laboratoriotestien tulosten käsittelyaika on pidentynyt noin kuudesta tunnista jopa kahteen päivään tai pidempään, kertoi terveysministeriön pääjohtaja Noor Hisham Abdullah toimittajille. Malesia ilmoitti tiistaina 170 uudesta koronavirustapauksesta, mikä nostaa tartuntojen kokonaismäärän lähes 5 000:een, toiseksi korkeimmaksi Kaakkois-Aasiassa, ja 82 ihmistä on kuollut. Se oli tehnyt maanantaihin mennessä lähes 82 000 PCR-testiä ja ilmoitti aiemmin tässä kuussa yli 8 000 odottavaa laboratoriotulosta, ennen kuin se lakkasi julkaisemasta ruuhkatietoja. Testirästeiden vähentämiseksi tartunnan saaneiden ihmisten lähikontaktit saavat nyt vasta-ainetestit 14 päivän pakollisen karanteenin päätyttyä. "13. päivänä käytämme vasta-ainetestiä tai serologisia testejä... ja jos tulos on positiivinen, teemme PCR-testin uudelleen", Noor Hisham sanoi. "Mutta jos vasta-ainetestin tulos on negatiivinen, olet kuivilla. Näin yritämme vähentää PCR-laboratoriokokeiden määrää."  Negatiivisen testin läpäissyt henkilö voidaan sitten vapauttaa karanteenista, mikä vapauttaa valtion resursseja, joita on käytetty hänen valvontaansa, mutta hänen on silti eristettävä itsensä hallituksen 28. huhtikuuta asti asettamien liikkumisrajoitusten mukaisesti viruksen leviämisen rajoittamiseksi. Valtiot toivovat, että vasta-ainetestit voivat jonain päivänä auttaa niitä lieventämään liikkumiskieltoja tunnistamalla ihmiset, jotka ovat saattaneet saada immuniteetin, mutta vielä ei ole selvää, onko tämä mahdollista. Jotkut lääkärit ovat vaatineet Malesiaa käyttämään uusia pikatestipaketteja - sekä vasta-aineita että antigeenejä - testauksen laajentamiseksi ja tautitapausten määrän vähentämiseksi, mutta muiden maiden tavoin Malesia on odottanut koetuloksia. Pula laboratoriotestien tarvikkeista ja vaikeudet niiden hankinnassa ovat vaikeuttaneet kapasiteetin lisäämistä. Malesia varoitti viime viikolla reagensseista, joita käytetään diagnostisissa testeissä koronaviruksen havaitsemiseksi, olevan pulaa. Noor Hisham varoitti tiistaina myös siitä, että maan terveydenhuoltohenkilöstön henkilökohtaiset suojavarusteet ovat vähissä, ja joidenkin tarvikkeiden toimitusten odotetaan kestävän vain 19 päivää.</w:t>
      </w:r>
    </w:p>
    <w:p>
      <w:r>
        <w:rPr>
          <w:b/>
        </w:rPr>
        <w:t xml:space="preserve">Tulos</w:t>
      </w:r>
    </w:p>
    <w:p>
      <w:r>
        <w:t xml:space="preserve">Malesia käyttää laboratoriotarkastusten täydentämiseksi koronaviruksen vasta-ainetestejä.</w:t>
      </w:r>
    </w:p>
    <w:p>
      <w:r>
        <w:rPr>
          <w:b/>
        </w:rPr>
        <w:t xml:space="preserve">Esimerkki 2.1731</w:t>
      </w:r>
    </w:p>
    <w:p>
      <w:r>
        <w:t xml:space="preserve">Daegun, maan neljänneksi suurimman kaupungin, jossa asuu 2,5 miljoonaa ihmistä, ostoskeskukset, ravintolat ja kadut olivat suurelta osin tyhjiä, ja asukkaat ja sosiaalisen median käyttäjät vertasivat niitä katastrofielokuviin. "On kuin joku olisi pudottanut pommin keskelle kaupunkia. Näyttää zombie-apokalypssiltä", 28-vuotias asukas Kim Geun-woo kertoi Reutersille puhelimitse. "Jopa Dongseong-ro-katu - kaupungin vilkkain keskusta - on tyhjä", hän sanoi ja lisäsi yrittäneensä ostaa kirurgisia naamareita, mutta kaupat olivat loppuunmyytyjä. Korean tautienvalvonta- ja ehkäisykeskus (KCDC) ilmoitti torstaina 53 uudesta virustapauksesta, kun edellisenä päivänä oli todettu 20 tapausta, ja koko maassa on nyt 104 tapausta. Tästä kansallisesta määrästä 70 potilasta on Daegusta tai sen lähistöltä, ja suurin osa on jäljitetty 61-vuotiaaseen tartunnan saaneeseen naiseen, joka tunnetaan nimellä "potilas 31" ja joka kävi kirkossa, mitä KCDC kuvasi "erittäin laajalle levinneeksi tapahtumaksi". Etelä-Korea raportoi myös ensimmäisestä koronaviruspotilaan kuolemasta, vaikka miehen tarkkaa kuolinsyytä tutkitaan parhaillaan. Mies oli yksi 13:sta Daegun lähellä sijaitsevassa sairaalassa olleesta ihmisestä, joiden testit olivat positiivisia viruksen suhteen. Terveysviranomaiset kertoivat tutkivansa, oliko kirkossa ja sairaalassa puhjenneen taudin välillä yhteyksiä. Sairaala suljettaisiin väliaikaisesti, ja noin 600 työntekijää ja potilasta testattaisiin viruksen varalta, uutistoimisto Yonhap kertoi viranomaisiin viitaten. Useat suuret tavaratalot, mukaan lukien ainakin yksi Soulissa, suljettiin sen jälkeen, kun raportoitiin, että Potilas 31 oli vieraillut viime viikkoina, Yonhap kertoi. Daegun pormestari Kwon Young-jin kehotti asukkaita pysymään sisätiloissa ja varoitti todennäköisistä uusista tapauksista. "Olemme ennennäkemättömässä kriisissä", hän sanoi tiedotustilaisuudessa kaupungissa, joka sijaitsee noin 240 kilometriä lounaaseen pääkaupungista Soulista. Kwon varoitti, että ainakin 90:llä muulla noin 1 000:sta ihmisestä, jotka osallistuivat jumalanpalvelukseen todistuksen temppelissä, oli myös oireita. "Aiomme testata kaikki kyseisen kirkon uskovat ja olemme pyytäneet heitä pysymään kotona eristyksissä perheistään", Kwon sanoi. Etelä-Korean vara-terveysministeri Kim Kang-lip sanoi erillisessä tiedotustilaisuudessa Sejongin hallintokaupungissa, että tilanne on "erittäin vakava". Etelä-Koreassa aiemmin raportoidut tapaukset koskivat enimmäkseen ihmisiä, jotka olivat matkustaneet yksin Kiinaan tai olleet kosketuksissa jonkun Kiinaan matkustaneen kanssa, mutta on epäselvää, miten potilas 31 sai viruksen. Daegun viranomaiset määräsivät kaikki päiväkodit suljettaviksi, ja kaikki koulut lykkäävät maaliskuun alkuun suunnitellun kevätlukukauden alkua viikolla ennennäkemättömällä tavalla, Yonhap kertoi. Puolustusministeriö kielsi Daeguun sijoitettuja sotilaita poistumasta kasarmeistaan ja vastaanottamasta vieraita, ja eräs äskettäin kotonaan Daegussa vieraillut sotilas testattiin positiivisesti virukselle. Yhdysvaltain armeija määräsi samanlaisia rajoituksia kaupungissa sijaitsevassa armeijan tukikohdassaan, jossa asuu tuhansia sotilaita, perheenjäseniä ja siviilihenkilöitä, rajoittamalla matkustamista ja sulkemalla kouluja ja päiväkoteja. Tiedotusvälineiden kuvamateriaalissa näkyi, että Daegun tavallisesti vilkkailla keskustan kaduilla liikkuneet harvat ihmiset käyttivät kasvonaamioita ja pysyttelivät kaukana toisistaan. Aiheet "Daegun lukitus" ja "Daegun kirkko" olivat eteläkorealaisen Naver-portaalin suosituimpia hakuja, kun keskustelu siitä, pitäisikö kaupunki eristää muusta maasta, kiihtyi verkossa. KCDC:n virkamies kertoi Reutersille, ettei hallitus harkitse tällaista toimenpidettä. Epidemian keskipisteenä oleva kirkko on eteläkorealaisen Lee Man-heen vuonna 1984 perustaman Shincheonji Church of Jesus -uskonnollisen liikkeen sivuliike, jolla on noin 500 000 kannattajaa. Jotkut kommentoijat sosiaalisessa mediassa syyttivät tapaa, jonka mukaan kirkossakävijät istuvat jumalanpalveluksen aikana lattialla lähellä toisiaan, viruksen leviämisriskin kasvattamisesta. Shincheonji kertoi keskiviikkona sulkeneensa Daegun kirkkonsa ja ohjeistaneensa, että jumalanpalvelukset muualla järjestetään verkossa tai yksilöllisesti kotona.</w:t>
      </w:r>
    </w:p>
    <w:p>
      <w:r>
        <w:rPr>
          <w:b/>
        </w:rPr>
        <w:t xml:space="preserve">Tulos</w:t>
      </w:r>
    </w:p>
    <w:p>
      <w:r>
        <w:t xml:space="preserve">"Kuin zombien maailmanloppu": Etelä-Korean koronavirustapausten lisääntyessä.</w:t>
      </w:r>
    </w:p>
    <w:p>
      <w:r>
        <w:rPr>
          <w:b/>
        </w:rPr>
        <w:t xml:space="preserve">Esimerkki 2.1732</w:t>
      </w:r>
    </w:p>
    <w:p>
      <w:r>
        <w:t xml:space="preserve">Environmental Law and Policy Center ja Hoosier Environmental Council nostivat kanteen keskiviikkona liittovaltion tuomioistuimessa sen jälkeen, kun ne olivat aiemmin ilmoittaneet ArcelorMittalille suunnitelmistaan nostaa kanne, The (Northwest Indiana) Times kertoi. ArcelorMittalin Burns Harborissa sijaitseva laitos päästää saasteet Little Calumet -joen itäiseen haaraan, joka virtaa suoraan Michigan-järveen. Ryhmät väittävät, että yhtiö rikkoi Clean Water Act -lupaansa päästettyään elokuussa kiellettyjä määriä syanidia ja ammoniakkia. Kemikaalivuoto tappoi kaloja, pakotti läheiset rannat sulkemaan ovensa ja piti vierailijat poissa äskettäin nimetystä Indiana Dunes National Lakeshore -alueesta. ArcelorMittalin myrkkyvuoto ja luparikkomukset vahingoittavat ympäristöä, tappavat kaloja ja vaarantavat turvallisen juomaveden, sanoi ympäristölainsäädäntö- ja -politiikkakeskuksen toiminnanjohtaja Howard Learner. Kanteessa "vaaditaan riittävän suuria sakkoja ja rangaistuksia, jotta ArcelorMittalin ympäristökäytännöt muuttuisivat ja yhtiön laitteet ja toiminnot nykyaikaistettaisiin, jotta pilaantumisvahinkoja voitaisiin jatkossa vähentää paremmin", Lerner sanoi. "ArcelorMittal on saatava täyteen vastuuseen saasteista, jotka vahingoittavat paikallisia yhteisöjä, Michigan-järven rantaviivaa ja lähivesiä sekä vesieliöstöä ja Luoteis-Indianan ekosysteemiä", hän sanoi. ArcelorMittalin tiedottaja sanoi, ettei yhtiölle ole vielä toimitettu kanteita. Hoosier Environmental Councilin ympäristöterveys- ja vesipolitiikan johtaja Indra Frank sanoi, että yhteisö ei voi enää odottaa osavaltion ja liittovaltion hallitusten toimia, kun Michigan-järvelle aiheutuu toistuvia, laittomia vahinkoja." "Vahingot on lopetettava kaikkien niiden vuoksi, jotka saavat juomavetensä järvestä, kaikkien niiden vuoksi, jotka uivat, kalastavat tai veneilevät järvessä, ja kaikkien niiden villieläinten vuoksi, jotka asuvat järvessä", Frank sanoi. Ryhmien mukaan ArcelorMittal ilmoitti vuodosta vasta sen jälkeen, kun yleisö alkoi löytää tuhansia kuolleita kaloja. ArcelorMittal, yksi Porter Countyn suurimmista työnantajista, työllistää lähes 3 400 työntekijää lähes 2 000 hehtaarin (809 hehtaarin) suuruisella alueella Michigan-järven rannalla, noin 32 kilometriä Chicagosta kaakkoon.</w:t>
      </w:r>
    </w:p>
    <w:p>
      <w:r>
        <w:rPr>
          <w:b/>
        </w:rPr>
        <w:t xml:space="preserve">Tulos</w:t>
      </w:r>
    </w:p>
    <w:p>
      <w:r>
        <w:t xml:space="preserve">Ympäristöryhmät haastavat terästehtaan oikeuteen kemikaalivuodon vuoksi.</w:t>
      </w:r>
    </w:p>
    <w:p>
      <w:r>
        <w:rPr>
          <w:b/>
        </w:rPr>
        <w:t xml:space="preserve">Esimerkki 2.1733</w:t>
      </w:r>
    </w:p>
    <w:p>
      <w:r>
        <w:t xml:space="preserve">Tutkijat, jotka hoitivat apinoita neuroproteettisella käyttöliittymällä, joka toimi langattomana siltana aivojen ja selkärangan välillä, sanovat aloittaneensa pienet toteutettavuustutkimukset ihmisillä joidenkin komponenttien kokeilemiseksi. "Aivojen dekoodauksen ja selkäytimen stimulaation välinen yhteys - jotta tämä kommunikaatio olisi mahdollista - on täysin uusi", sanoo Jocelyne Bloch, Lausannen yliopistollisen sairaalan neurokirurgi, joka asetti kirurgisesti aivo- ja selkäydinimplantit apinakokeissa. "Voin ensimmäistä kertaa kuvitella, että täysin halvaantunut potilas pystyy liikuttamaan jalkojaan tämän aivo-selkäydinrajapinnan avulla."  Gregoire Courtine, työtä johtaneen Sveitsin liittovaltion teknologiainstituutin (EPFL) neurotieteilijä, varoitti, että edessä on suuria haasteita ja että "voi kestää useita vuosia, ennen kuin tästä interventiosta voi tulla terapiaa ihmisille".  Ryhmä kertoi keskiviikkona Nature-lehdessä julkaisemiensa tulosten perusteella, että käyttöliittymä toimii purkamalla kävelyliikkeisiin liittyvää aivotoimintaa ja välittämällä sen vamman alapuolella olevaan selkäytimeen elektrodien avulla, jotka stimuloivat hermoratoja ja aktivoivat jalkojen lihaksia. Kun tutkijat ohittivat vamman ja palauttivat yhteyden aivojen ja selkäytimen kyseisen osan välille, he hoitivat onnistuneesti kahta rhesusapinaa, joilla kummallakin oli osittaisen selkäydinvaurion vuoksi halvaantunut toinen jalka. Toinen apinoista pystyi käyttämään halvaantunutta jalkaansa jonkin verran uudelleen ensimmäisen viikon kuluessa vammasta ilman harjoittelua sekä juoksumatolla että maassa, kun taas toisella apinalla kesti noin kaksi viikkoa palautua samaan pisteeseen. "Kehitimme implantoitavan, langattoman järjestelmän, joka toimii reaaliaikaisesti ja antoi kädelliselle mahdollisuuden käyttäytyä vapaasti ilman sidotun elektroniikan rajoituksia", Courtine sanoi. "Ymmärsimme, miten purkaa aivosignaalit, jotka koodaavat jalan taivutus- ja ojennusliikkeitä, matemaattisella algoritmilla. Sen jälkeen yhdistimme puretut signaalit selkäytimen tiettyjen kuumien pisteiden stimulaatioon, jotka saivat aikaan kävelyliikkeen."  Aivot ja selkäydin voivat sopeutua ja toipua pienistä vammoista, mutta tähän asti tämä kyky on ollut aivan liian rajallinen vakavien vaurioiden voittamiseksi. Muut yritykset korjata selkäydintä ovat keskittyneet kantasoluhoitoon ja selkäytimen sähköisen ja kemiallisen stimulaation yhdistelmiin. Riippumattomat asiantuntijat, jotka eivät ole suoraan osallistuneet tähän työhön, pitivät sitä tärkeänä askeleena kohti mahdollista tulevaisuutta, jossa halvaantuneet ihmiset voivat jälleen kävellä. Simone Di Giovanni, joka on Lontoon Imperial College Londonissa työskentelevä korjaavan neurotieteen asiantuntija, sanoi, että EPFL:n tulokset ovat "vankkoja, erittäin lupaavia ja jännittäviä", mutta niitä on testattava edelleen useammilla eläimillä ja suuremmilla määrillä. "Periaatteessa tämä on toistettavissa ihmispotilailla", hän sanoi. "Kysymys on siitä, kuinka paljon tämä lähestymistapa edistää toiminnallista elpymistä, joka vaikuttaa elämänlaatuun. Tämä on vielä hyvin epävarmaa."</w:t>
      </w:r>
    </w:p>
    <w:p>
      <w:r>
        <w:rPr>
          <w:b/>
        </w:rPr>
        <w:t xml:space="preserve">Tulos</w:t>
      </w:r>
    </w:p>
    <w:p>
      <w:r>
        <w:t xml:space="preserve">Halvaantuneet apinat kävelevät jälleen langattoman "aivo-selkä-liitännän" avulla.</w:t>
      </w:r>
    </w:p>
    <w:p>
      <w:r>
        <w:rPr>
          <w:b/>
        </w:rPr>
        <w:t xml:space="preserve">Esimerkki 2.1734</w:t>
      </w:r>
    </w:p>
    <w:p>
      <w:r>
        <w:t xml:space="preserve">Lyhyen aivoharjoituskurssin läpikäyneet iäkkäät aikuiset havaitsivat parannuksia päättelytaidoissaan ja prosessointinopeudessaan, jotka olivat havaittavissa vielä 10 vuotta kurssin päättymisen jälkeen, ilmenee kognitiivista harjoittelua koskevan kaikkien aikojen suurimman tutkimuksen tuloksista. Maanantaina Journal of the American Geriatrics Society -lehdessä julkaistut havainnot ovat tervetulleita uutisia, kun etsitään keinoja pitää mieli terävänä, kun 76 miljoonaa suurten ikäluokkien jäsentä Yhdysvalloissa siirtyy vanhuuteen. Liittovaltion tukemassa, lähes 3 000 iäkkään aikuisen tutkimuksessa (Advanced Cognitive Training for Independent and Vital Elderly study, ACTIVE) tarkasteltiin, miten kolme aivoharjoitteluohjelmaa - jotka keskittyivät prosessointinopeuteen, muistiin ja päättelykykyyn - vaikuttivat kognitiivisesti normaaleihin aikuisiin heidän vanhetessaan. Tutkimukseen osallistuneiden henkilöiden keski-ikä oli 74 vuotta, kun he aloittivat harjoittelun, joka sisälsi 10-12 istuntoa, joista kukin kesti 60-75 minuuttia. Viiden vuoden kuluttua tutkijat havaitsivat, että harjoittelun saaneet henkilöt suoriutuivat kaikista kolmesta mittarista paremmin kuin harjoittelemattomat kollegansa. Vaikka muistin parantuminen tutkimuksen viiden vuoden kohdalla näytti vähenevän seuraavien viiden vuoden aikana, päättelykyvyn ja prosessointinopeuden parantuminen jatkui 10 vuotta koulutuksen jälkeen. "Se, mitä löysimme, oli melko hämmästyttävää. Kymmenen vuotta harjoittelun jälkeen oli todisteita siitä, että vaikutukset olivat pysyviä päättelykyvyn ja nopeuden harjoittelun osalta", sanoo George Rebok, ikääntymisen asiantuntija ja tutkimusta johtanut professori Johns Hopkinsin yliopistossa Baltimoressa. Kaikkien kolmen harjoitteluryhmän osallistujat kertoivat myös, että heidän oli helpompi hoitaa päivittäisiä toimintojaan, kuten lääkityksensä, aterioiden valmistamista tai raha-asioidensa hoitamista, kuin niiden osallistujien, jotka eivät saaneet koulutusta. Näitä toimintoja koskevissa vakiotesteissä ei kuitenkaan havaittu eroja ryhmien välillä. "Käsittelynopeuden tulokset ovat hyvin rohkaisevia", sanoi tutkimuksen toinen kirjoittaja Jonathan King, kognitiivisen ikääntymisen ohjelmajohtaja käyttäytymis- ja yhteiskuntatutkimuksen osastolla National Institute on Aging (NIA), joka on osa National Institutes of Healthia, joka osallistui tutkimuksen rahoittamiseen. Kingin mukaan itse raportoidut parannukset päivittäisissä toiminnoissa olivat mielenkiintoisia, mutta hän lisäsi: "Emme vielä tiedä, antaisivatko ne todella iäkkäille ihmisille mahdollisuuden elää itsenäisesti pidempään."  Tutkijoiden mukaan pienikin parannus kuitenkin todennäköisesti helpottaisi hoitajien ja terveydenhuollon tarjoajien taakkaa. "Jos viivytämme päivittäisissä toiminnoissa ilmenevien vaikeuksien alkamista edes pienellä määrällä, sillä voi olla merkittäviä kansanterveydellisiä vaikutuksia, sillä se auttaa hillitsemään terveydenhuollon kustannuksia ja viivästyttää laitoksiin ja sairaaloihin joutumista", Rebok sanoi. Koulutuskurssi suunniteltiin tukemaan tiettyjä kognitiivisia kykyjä, jotka alkavat heiketä ihmisten ikääntyessä. Sen tarkoituksena ei ole estää Alzheimerin taudin kaltaisen perussairauden aiheuttamaa dementiaa. Tutkimuksen alussa kaikki 2832 osallistujaa olivat kognitiivisesti normaaleja. Tutkimukseen kuului neljä ryhmää: kolme harjoitusryhmää sekä vapaaehtoisista koostuva kontrolliryhmä, joka kävi säännöllisesti testaamassa, miten he pärjäävät iän myötä. Henkilöitä koulutettiin pienryhmissä useiden viikkojen ajan, ja heidät testattiin heti koulutuksen jälkeen sekä uudelleen yhden, kahden, kolmen, viiden ja kymmenen vuoden kuluttua. Noin 60 prosenttia vapaaehtoisista, jotka saivat koulutusta, saivat myös lisäkoulutusta, mikä lisäsi alkuperäisiä hyötyjä. Tutkimuksen lopussa kaikkien ryhmien muistin, päättelyn ja prosessointinopeuden tulokset heikkenivät alkuperäisiin lähtötasotesteihin verrattuna, mutta päättelyä ja prosessointinopeutta harjoittelevien tulosten heikkeneminen oli vähäisempää. Niistä, jotka saivat päättelystrategioita koskevaa koulutusta, 73,6 prosenttia suoriutui edelleen kokeen aikaista lähtötasoa paremmin, kun taas 61,7 prosenttia niistä, jotka eivät saaneet koulutusta ja jotka hyötyivät vain testin harjoittelusta. Vaikutus oli vielä suurempi käsittelynopeuden osalta. Harjoitusryhmässä 70,7 prosenttia osallistujista suoriutui lähtötasollaan tai sen yläpuolella, kun taas kontrolliryhmässä 48,8 prosenttia. Muistisuorittamisessa ei ollut eroa muistiryhmän ja kontrolliryhmän välillä 10 vuoden kuluttua. Kaksi kolmesta harjoitusohjelmasta - muisti- ja päättelystrategiat - tehtiin paperilla ja kynällä, kun taas prosessointinopeuden harjoittelu tehtiin tietokoneella. Tutkijoiden kehittämät ohjelmat keskittyivät pitkälti kognitiivista suorituskykyä parantavien strategioiden opettamiseen. Esimerkiksi muistiharjoittelussa opetettiin muistamaan sanaluetteloita, sekvenssejä ja pääajatuksia, kun taas päättelyharjoittelussa keskityttiin esimerkiksi numerokuvioiden tunnistamiseen. Käsittelynopeuden harjoittelussa ihmisiä pyydettiin keskittymään tietokoneen ruudun pääkohteeseen ja samalla yrittämään nopeasti tunnistaa ja tunnistaa ruudun reuna-alueilla olevat kohteet. Tällainen harjoittelu voi auttaa iäkkäitä kuljettajia esimerkiksi liikennemerkkien tunnistamisessa ajon aikana. Versio tätä kokeilua varten kehitetystä nopeusharjoitteluohjelmasta on nyt kaupallisesti saatavilla Posit Science -aivokuntoutusyrityksen kautta, mutta tutkijat pyrkivät tekemään myös muunlaista harjoittelua saataville. Rebokin työryhmä sai juuri apurahan National Institute on Aging -laitokselta muistitestin tietokoneversion tekemiseen, ja toivoo, että toistuvalla harjoittelulla voidaan parantaa tuloksia. Tutkimuksen tarkoituksena ei ollut selittää, miksi kognitiivisella harjoittelulla voi olla niin pitkäaikainen vaikutus. Rebokin mukaan kyse voi olla siitä, että ihmiset ottavat oppimansa strategiat käyttöönsä ja harjoittelevat niitä ajan myötä. Ikääntyessään koulutetut henkilöt voivat luottaa näihin strategioihin kompensoidakseen heikkenemistä. Se, onko tämä harjoittelu todella vahvistanut aivoja samaan tapaan kuin kuntoilu rakentaa lihaksia, ei ole selvää, mutta hallitus aikoo tutkia myös tätä. Viime viikolla NIA julkaisi ehdotuspyynnön, jossa tutkittaisiin, aiheuttaako kognitiivinen harjoittelu fyysisiä muutoksia aivoissa.</w:t>
      </w:r>
    </w:p>
    <w:p>
      <w:r>
        <w:rPr>
          <w:b/>
        </w:rPr>
        <w:t xml:space="preserve">Tulos</w:t>
      </w:r>
    </w:p>
    <w:p>
      <w:r>
        <w:t xml:space="preserve">Aivoharjoittelu auttoi vanhempia aikuisia pysymään terävinä vuosia: tutkimus.</w:t>
      </w:r>
    </w:p>
    <w:p>
      <w:r>
        <w:rPr>
          <w:b/>
        </w:rPr>
        <w:t xml:space="preserve">Esimerkki 2.1735</w:t>
      </w:r>
    </w:p>
    <w:p>
      <w:r>
        <w:t xml:space="preserve">"Wisconsinin suuret toimialat ovat kärsineet merkittäviä taloudellisia tappioita koronavirus-pandemian aikana, eikä tämä ole missään selvemmin nähtävissä kuin matkailualalla. WorldAtlas-sivuston mukaan Wisconsinissa vierailee vuodessa noin 112 miljoonaa matkailijaa, ja vuosi 2019 oli "ennätyksellinen vuosi ja suurin vuosi Wisconsinissa ainakin vuosikymmeneen", sanoi Wisconsinin matkailuministeriksi nimitetty Sara Meaney. Hänen mukaansa vuoden 2020 tulojen menetys on kuitenkin massiivinen. Toukokuun 24. päivänä 2020 WISN-TV:n (kanava 12) ohjelmassa ""UpFront"" hän sanoi: ""Osavaltiomme työttömyys on yleisesti ottaen noin neljännes väestömme määrästä. Itse asiassa yli 50 prosenttia matkailu- ja matkailualan työpaikoista on nyt työttömyysuhan alla.""" Meaney jatkoi sanomalla, että pelkästään pandemian puhkeamisen jälkeisinä viikkoina osavaltio on menettänyt yli miljardi dollaria matkailutuloja. "Maaliskuun 14. päivänä päättyneellä viikolla Wisconsinin matkailukulut laskivat viime vuoteen verrattuna 1,7 miljardia dollaria", hän sanoi. Wisconsinin matkailualan pitäisi toipua hieman tänä kesänä. Jotkut pohjoisen lomakohteet ovat avanneet ovensa, ja osavaltion leirintäalueet avautuivat uudelleen 10. kesäkuuta Wisconsinin luonnonvaraministeriön mukaan. Matkailun elpyminen voi kuitenkin olla vaikeaa, jos Meaney on oikeassa siinä, että osavaltion viikoittaiset matkailumenot ovat laskeneet maaliskuusta lähtien 1,7 miljardia dollaria. Katsotaanpa. Craig Trost, Wisconsinin matkailuministeriön viestintäjohtaja, viittasi PolitiFact Wisconsinille U.S. Travel Associationiin, joka tilasi tutkimuksen Tourism Economicsilta, jota ministeriö käyttää taloudellisia vaikutuksia koskevien tietojensa tuottamiseen. U.S. Travel Association on kansallinen voittoa tavoittelematon järjestö, joka edustaa matkailualaa eri sektoreilla - mukaan lukien kuljetus, majoitus, vähittäiskauppa, virkistys, vapaa-aika ja viihde sekä ruokapalvelut, kokoukset ja messut. Tourism Economicsin toimitusjohtaja Adam Sacks selitti PolitiFact Wisconsinille lähettämässään sähköpostiviestissä, että analyysi perustuu useiden tekijöiden yhdistelmään: päivittäisiin hotellitietoihin (yöpymiset ja tulot), jotka ovat peräisin STR:ltä, joka on vieraanvaraisuusalaa seuraava tutkimusyritys; lentotietoihin (istumapaikat ja matkustajat), jotka ovat peräisin Airline Data Inc:ltä ja Transportation Security Administrationilta; ja asemamatkailutietoihin (50 mailin säteellä), jotka ovat peräisin Arrivalistilta ja perustuvat mobiililaitteiden tietoihin. Trostin mukaan 14. maaliskuuta päättynyt viikko oli merkittävä, koska silloin COVID-19 alkoi vaikuttaa merkittävästi matkailumenoihin. "Maaliskuun alusta lähtien COVID-19-pandemia on aiheuttanut yli 176 miljardin dollarin tappiot Yhdysvaltojen matkailutaloudelle", raportissa todetaan. Raportin mukaan Wisconsinin viikoittaisen matkailukäytön nettomuutos edellisvuoteen verrattuna 28. maaliskuuta päättyneeltä viikolta 16. toukokuuta päättyneelle viikolle laski noin 200 miljoonaa dollaria viikoittain. Maaliskuun alkupuolella raportissa todetaan, että 14. maaliskuuta päättyneellä viikolla menetykset olivat 17 miljoonaa dollaria ja 21. maaliskuuta päättyneellä viikolla 50 miljoonaa dollaria. Yhteensä tappiot olivat siis 1,775 miljardia dollaria. Wisconsin Dells Visitor and Convention Bureaun toimitusjohtaja ja puheenjohtaja Romy Snyder sanoi, että COVID-19:n taloudellisten vaikutusten asianmukainen analysointi ja selvittäminen Wisconsin Dellsissä vie aikaa. "Tiedämme, että kävijöiden menetyksestä on ollut haittaa paikalliselle matkailutaloudelle", Snyder sanoi sähköpostitse. ""Vuoden 2019 lukujen mukaan kevät- ja kesäkaudet muodostavat 66 prosenttia Wisconsin Dellsin suorista vierailijamenoista."" Snyderin mukaan alueen yritykset ovat valmiita toivottamaan vierailijat tervetulleiksi. ""Wisconsin Dellsin yritykset työskentelevät majoittaakseen alueen nykyiset kävijät turvallisesti lisäämällä puhtaanapitomenettelyjä ja rajoittamalla kapasiteettia ja toiminta-aikoja"", Snyder sanoi. ""Tiedämme, että Wisconsin Dellsillä on vahva tunnettuus keskilännessä, mikä auttaa aluettamme, kun ihmiset ovat valmiita matkustamaan ja etsivät helposti lähestyttävää lomakohdetta, jossa on monenlaisia aktiviteetteja."" Jon Jarosh Destination Door Countystä sanoi, että alueen yritykset ovat valmistautuneet ja avautuneet. "Jokaisella on hieman erilainen protokolla sen suhteen, mitä he sallivat omassa yrityksessään", Jarosh sanoi samassa "UpFront"-ohjelmassa, jossa Meaney esiintyi kauko-ohjauksen kautta. ""Pyydämme vierailijoita ja asukkaita, jotka ovat liikkeellä, kunnioittamaan yksittäisiä yrityksiä ja sitä, mitä ne pyytävät. Mutta suurin piirtein useimmat yritykset pyytävät asiakkaitaan käyttämään jonkinlaista kasvojen peittämistä ja myös noudattamaan sosiaalista etäisyyttä koskevia ohjeita."" Yksi Dellsin tärkeimmistä nähtävyyksistä, Noah's Arkin vesipuisto, avautuu 20. kesäkuuta, kesän ensimmäisenä päivänä. Vesipuisto suunnittelee useita varotoimenpiteitä tautien valvonta- ja ehkäisykeskusten suositusten mukaisesti. Varotoimenpiteisiin kuuluu sosiaalinen etäisyys ja kapasiteetin rajoittaminen paitsi itse puistossa myös tietyissä nähtävyyksissä ja rakennuksissa. Puisto edellyttää, että vieraat ilmoittautuvat ennakkoon haluamalleen päivälle, ja vierailijoiden on ostettava liput etukäteen verkossa. Kävelylippuja ei myydä. Meaney sanoi, että osavaltion matkailutappiot ovat maaliskuun jälkeen ylittäneet 1,7 miljardia dollaria. Yhdysvaltain matkailuyhdistyksen (U.S. Travel Association), johon kuuluu yli 1100 jäsentä koko maassa, tilaamien viikkotutkimusten mukaan Wisconsinin matkailu menetti 14. maaliskuuta päättyneellä viikolla, jolloin COVID-19-kriisi alkoi ensimmäisen kerran vaikuttaa merkittävästi matkailukäyttöön, 17 miljoonaa dollaria edellisvuoteen verrattuna. Matkailumenojen lasku osavaltiossa oli viikoittaista, ja viimeisimmän saatavilla olevan raportin mukaan laskua oli 214 miljoonaa dollaria 16. toukokuuta päättyneellä viikolla. Tämä nostaa osavaltion matkailualan pudotuksen 1,775 miljardiin dollariin maaliskuun 14. päivänä päättyneen viikon jälkeen.</w:t>
      </w:r>
    </w:p>
    <w:p>
      <w:r>
        <w:rPr>
          <w:b/>
        </w:rPr>
        <w:t xml:space="preserve">Tulos</w:t>
      </w:r>
    </w:p>
    <w:p>
      <w:r>
        <w:t xml:space="preserve">"Maaliskuun 14. päivänä päättyneellä viikolla Wisconsinin matkailukulut laskivat viime vuoteen verrattuna 1,7 miljardia dollaria."</w:t>
      </w:r>
    </w:p>
    <w:p>
      <w:r>
        <w:rPr>
          <w:b/>
        </w:rPr>
        <w:t xml:space="preserve">Esimerkki 2.1736</w:t>
      </w:r>
    </w:p>
    <w:p>
      <w:r>
        <w:t xml:space="preserve">United Health Foundationin vuoden 2012 America's Health Rankings -raportin mukaan elinajanodotteen kasvu on ristiriidassa amerikkalaisten epäterveellisten käyttäytymismallien kanssa, jotka ovat johtaneet 28 prosentin aikuisten liikalihavuusasteeseen, lähes 10 prosentin diabetesasteeseen ja yli 30 prosentin korkeaan verenpaineeseen. Kaikkia kolmea tilaa pidetään sydän- ja verisuonitautien riskitekijöinä. Vuodesta 1990 lähtien ennenaikaiset kuolemat ovat vähentyneet 18 prosenttia, sydän- ja verisuonitautikuolemat 35 prosenttia ja syöpäkuolemat 8 prosenttia, raportissa todetaan. Amerikkalaisten elinajanodote oli 78,5 vuotta vuonna 2009, mikä on 1,7 vuotta enemmän kuin vuonna 2000, raportissa todetaan. "Kansakuntana olemme saavuttaneet viime vuosikymmeninä poikkeuksellista eliniän pitenemistä, mutta yksilöinä olemme taantumassa terveydentilassamme", sanoi tohtori Reed Tuckson, United Health Foundationin lääketieteellinen neuvonantaja ja UnitedHealth Groupin lääketieteellisten asioiden päällikkö. Kansakunnan terveyttä laskettaessa käytetään 24:ää eri mittaria, joiden joukossa on useita tekijöitä, kuten tupakointi, väkivaltarikollisuus ja sairausvakuutuksen puute. Raportti, joka on nyt 23. kerran laadittu, sisältää tietoja muun muassa Centers for Disease Controlilta ja U.S. Census Bureaulta sekä FBI:ltä. Vermonttia pidettiin Yhdysvaltojen terveimpänä osavaltiona muun muassa siksi, että tartuntatautien esiintyvyys on alhainen, väkivaltarikollisuus on vähäistä ja asukkaiden sairausvakuutusaste on korkea. Mississippi ja Louisiana todettiin epäterveellisimmiksi osavaltioiksi muun muassa lihavuuden, diabeteksen ja vauvojen alhaisen syntymäpainon suuren esiintyvyyden vuoksi.</w:t>
      </w:r>
    </w:p>
    <w:p>
      <w:r>
        <w:rPr>
          <w:b/>
        </w:rPr>
        <w:t xml:space="preserve">Tulos</w:t>
      </w:r>
    </w:p>
    <w:p>
      <w:r>
        <w:t xml:space="preserve">Amerikkalaiset elävät pidempään, mutta epäterveellisillä elämäntavoilla: raportti.</w:t>
      </w:r>
    </w:p>
    <w:p>
      <w:r>
        <w:rPr>
          <w:b/>
        </w:rPr>
        <w:t xml:space="preserve">Esimerkki 2.1737</w:t>
      </w:r>
    </w:p>
    <w:p>
      <w:r>
        <w:t xml:space="preserve">Kansallisen valtameri- ja ilmakehäviraston tutkijat odottavat, että tämänvuotinen kukinta on yksi viidestä suurimmasta sen jälkeen, kun sen vakavuutta alettiin mitata vuonna 2002, järveä koskevan vuosittaisen leväennusteen mukaan. Tiedossa ei ole, kuinka myrkyllinen se voi olla tai muodostuuko siitä uhka Ohiossa ja Michiganissa sijaitseville kaupungeille, jotka saavat juomavetensä järvestä. Myrkkyjä tuottavat leväkukinnat, jotka voivat sairastuttaa uimareita ja vahingoittaa kaloja, ovat kasvava huolenaihe koko maassa, ja ne ovat aiheuttaneet tänä vuonna vesivaroituksia Vermontista Persianlahden rannikolle. New Jerseyn ympäristöviranomaiset ovat kehottaneet ihmisiä pysymään poissa osavaltion suurimmasta järvestä kesäkuun lopusta lähtien, ja Mississippin rannat on suljettu viime viikkoina Mississippi-joesta virtaavien saastuneiden Keskilännen tulvavesien aiheuttaman leväkukinnan vuoksi. Erie-järvi, Suurten järvien matalin ja lämpimin järvi, on kärsinyt erityisen pahoin viime vuosikymmenen aikana. Viisi vuotta sitten myrkyllinen kukinta aiheutti kahden päivän juomavesisulun Toledossa. Tutkijat arvioivat, että kukinnan vakavuusasteikko on tänä vuonna 7,5. Se ei ole yhtä vakava kuin viime vuosikymmenen vakavimmat taudinpurkaukset, mutta se on silti merkittävä. Tutkimukset ovat osoittaneet, että suuri osa levää ruokkivasta fosforista on peräisin lannoitteiden valumisesta maatalouspelloilta sekä jätevedenpuhdistamoista ja muista lähteistä. Tänä keväänä poikkeuksellisen runsaat sateet huuhtoivat järveen suuria määriä ravinteita, mutta sateet estivät myös monia maanviljelijöitä kylvämästä maissia ja levittämästä pelloilleen runsaasti fosforia sisältäviä lannoitteita. Tämä saattaa olla syynä siihen, että järven suurimmassa sivujoessa, Maumee-joessa, havaittu fosforin määrä oli paljon pienempi kuin olisi odotettavissa, sanoi Laura Johnson, Heidelbergin yliopiston kansallisen vedenlaadun tutkimuskeskuksen johtaja. Ennustajat sanovat, että yksi asia, josta he ovat epävarmoja, on se, miten järven ennätykselliset vedenkorkeudet tänä vuonna vaikuttavat leviin. "Jokainen kukinta käyttäytyy eri tavalla", sanoi Rick Stumpf National Oceanic and Atmospheric Administrationista. Se, minne kukinta leviää järven länsipäässä Ohiossa ja Michiganissa, riippuu tuulen suunnasta, mutta tutkijat korostavat, että suurin osa järvestä on veneilijöille ja uimareille sopiva. Sademäärät ja järven veden lämpötila ovat muita tekijöitä, jotka määräävät tämän vuoden kukinnan koon ja sijainnin tulevina viikkoina. Vaikka joillakin Ohiossa sijaitsevilla rannikkoalueilla levää alkaa jo muodostua ja ajautua järveen, tutkijat odottavat, että laajamittainen leväkukinta alkaa vasta heinäkuun lopulla.</w:t>
      </w:r>
    </w:p>
    <w:p>
      <w:r>
        <w:rPr>
          <w:b/>
        </w:rPr>
        <w:t xml:space="preserve">Tulos</w:t>
      </w:r>
    </w:p>
    <w:p>
      <w:r>
        <w:t xml:space="preserve">Tänä kesänä Erie-järvellä on odotettavissa jälleen valtava levälaikku.</w:t>
      </w:r>
    </w:p>
    <w:p>
      <w:r>
        <w:rPr>
          <w:b/>
        </w:rPr>
        <w:t xml:space="preserve">Esimerkki 2.1738</w:t>
      </w:r>
    </w:p>
    <w:p>
      <w:r>
        <w:t xml:space="preserve">"Koronaviruksen leviämisen estämiseksi eräs osavaltion lainsäätäjä haluaa poistaa "kokouksen" Pohjois-Carolinan yleiskokouksesta." Pohjois-Carolinan osavaltion edustaja Kelly Alexander, Mecklenburgin piirikunnan demokraatti, ehdotti Twitterissä, että lainsäätäjien pitäisi harkita videoneuvotteluita. Lainsäätäjän istunto alkaa 28. huhtikuuta. Alexander julkaisi twiittinsä 11. maaliskuuta. Samana päivänä Maailman terveysjärjestö WHO leimasi uuden koronaviruksen leviämisen "pandemiaksi", mikä johti tapahtumien peruuntumisten ja muutosten aaltoon eri puolilla maailmaa. ""Rokotteen ollessa vuoden päässä yleiskokouksen tulisi käyttää enemmän etäkonferensseja ja vähemmän henkilökohtaisia kokouksia mahdollisen altistumisen vähentämiseksi... onhan suurin osa yleiskokouksen jäsenistä korkean riskin ikäryhmässä", Alexander twiittasi ja lisäsi: ""sitä paitsi meidän on nykyaikaistuttava... kunhan vain sanon.""". Onko niin, että ""suurin osa"" Pohjois-Carolinan lainsäätäjistä kuuluu ""korkean riskin ikäryhmään?"" Alexander ei koskaan vastannut PolitiFactin lähettämään sähköpostiin, joten emme tiedä, miten hän päätyi johtopäätökseensä. Siitä huolimatta hänen twiittinsä on osuva. Katsotaan ensin, mitä terveysasiantuntijat sanovat uudesta koronaviruksesta (tunnetaan myös nimellä COVID-19) ja siitä, ketkä ovat suurimmassa vaarassa. Tautien valvonta- ja ehkäisykeskuksen mukaan virus aiheuttaa ihmisille kuumetta, yskää ja hengenahdistusta kahdesta 14 päivään altistumisen jälkeen. CDC:n mukaan suurimmassa vaarassa ovat ihmiset, joilla on kroonisia sairauksia, kuten sydänsairaus, diabetes tai keuhkosairaus. Iän osalta ei ole olemassa tiettyä syntymäaikaa, jonka jälkeen ihmisistä tulee alttiimpia. Yleisesti ottaen mitä vanhempi olet, sitä todennäköisemmin sinulla on komplikaatioita uuden koronaviruksen vuoksi. Huipputason terveysjärjestöt ovat kuitenkin määritelleet "ikääntyneet aikuiset" vähintään 60-vuotiaiksi. CDC on aiemmin määritellyt koronavirukseen liittymättömässä asiakirjassaan ikääntyneet aikuiset yli 60-vuotiaiksi. Maailman terveysjärjestö mainitsi yli 60-vuotiaat nimenomaisesti äskettäin antamassaan raportissa Kiinassa puhjenneesta koronavirusepidemiasta. Terveydenhuollon asiantuntijat kertoivat hiljattain CNN:lle, että termi "iäkkäät" viittaa yleensä kaikkiin yli 60-vuotiaisiin. Ja Yhdysvaltain ylilääkäri Jerome Adams sanoi, että 60 vuotta on ""lääketieteellistä hoitoa tarvitsevien ihmisten keski-ikä"". Näyttää myös siltä, että yli 60-vuotiaat ovat alttiimpia viruksen aiheuttamille komplikaatioille. Scientific American -lehti kertoi, että kiinalaisilla potilailla oli suurempi riski kuolla, jos heille kehittyi akuutti hengitysvaikeusoireyhtymä (ARDS) sen jälkeen, kun he olivat saaneet koronaviruksen. Oireyhtymään sairastuneiden keski-ikä oli 61 vuotta. Tiedämme siis, että 60-vuotiaat tai sitä vanhemmat ihmiset ovat todennäköisesti muita ikäryhmiä alttiimpia. Tarkastellaanpa tässä mielessä Pohjois-Carolinan lainsäätäjien ikää. Lainsäätäjään kuuluu 170 jäsentä: 120 edustajainhuoneessa ja 50 senaatissa. Senaatissa 28 jäsentä on 60-vuotiaita tai vanhempia. Edustajainhuoneessa 63 jäsentä on yli 60-vuotiaita. Tämä tarkoittaa, että 91 jäsentä on 60 vuotta täyttäneitä tai vanhempia, mikä on 53 prosenttia yleiskokouksesta. Luvut ovat peräisin edustajainhuoneen pääkirjurilta James Whiteltä ja senaatin pääkirjurilta Sarah Hollandilta. Kyse on siis siitä, että enemmistö lainsäätäjistä on 60-vuotiaita tai vanhempia. Miten se vertautuu kongressiin? Yhdysvaltain edustajainhuoneessa 197 sen 435 jäsenestä on 60-vuotiaita tai vanhempia. Yhdysvaltain senaatissa 66 sen 100 jäsenestä on 60-vuotiaita tai vanhempia. Tämä tarkoittaa, että noin 49 prosenttia kongressin jäsenistä on vähintään 60-vuotiaita. Luvut ovat peräisin kongressin tutkimuslaitoksen (Congressional Research Service) ja sen johtavan tutkimuskirjastonhoitajan Jennifer Manningin raportista. Rep. Alexander sanoi, että "suurin osa" Pohjois-Carolinan lainsäätäjistä kuuluu "suurimpaan riski-ikäryhmään" koronaviruksen suhteen. Korkeimman riskin ikäryhmä on yleensä 60-vuotiaat ja sitä vanhemmat. Alexanderin väite on osuva: yli puolet lainsäätäjistä on tätä vanhempia."</w:t>
      </w:r>
    </w:p>
    <w:p>
      <w:r>
        <w:rPr>
          <w:b/>
        </w:rPr>
        <w:t xml:space="preserve">Tulos</w:t>
      </w:r>
    </w:p>
    <w:p>
      <w:r>
        <w:t xml:space="preserve">"Kelly Alexander sanoo ""eniten""" NC lainsäätäjät ovat ""korkean riskin ikäryhmässä"" coronavirus""</w:t>
      </w:r>
    </w:p>
    <w:p>
      <w:r>
        <w:rPr>
          <w:b/>
        </w:rPr>
        <w:t xml:space="preserve">Esimerkki 2.1739</w:t>
      </w:r>
    </w:p>
    <w:p>
      <w:r>
        <w:t xml:space="preserve">Mutta Hussonin yliopiston Butch Babin on edelleen uima-altaalla. Babin, 57, palasi valmentamaan Mainen yliopistossa osa-aikaisesti lokakuussa ja jatkoi sitten kokopäiväistä valmentamista kiitospäivän jälkeen, Bangor Daily News kertoi. Pyörätuolin käyttäminen jalan parantuessa ei vaikuta hänen valmennukseensa, hän sanoi. "Minun on oltava täällä lasten ja itseni vuoksi", Babin sanoi. "On hyvin tärkeää antaa lasten tietää, etten aio antaa tämän voittaa minua." Uimarit ovat innostuneet hänen omistautumisestaan ja hengestään. Watervillestä kotoisin oleva toisen vuoden opiskelija Kayla Redman kutsui häntä "uskomattomaksi" ja "mahtavaksi". Vanhempi Kelsey Poland, Levantista, kutsui häntä "inspiraatioksi". "Hän on omistautunut. Se, että hän on täällä, merkitsee meille paljon", sanoi toisen vuoden opiskelija Erin Aucoin Breweristä. Babin myönsi, että on ollut aikoja, jolloin hän on lannistunut haasteista useiden painajaismaisten vuosien terveysongelmien aikana, jotka huipentuivat viime keväänä valtimostentteihin sydämen verenkierron parantamiseksi ja lihaa syöviin bakteereihin, jotka johtivat amputointiin viime syksynä. "Mutta tässä olen, kiitos hyvien ihmisten ympärilläni ja positiivisen asenteeni. Kaikki tuki on auttanut minua pysymään positiivisena", Babin sanoi. Apuvalmentaja Robby MacDonaldin mukaan Babin panostaa joukkueen menestykseen ja joukkueen jäsenten kehittymiseen. "Valmentaja Babin on kiistatta osoittanut suurta rohkeutta ja suurta sitkeyttä", MacDonald sanoi. "Hän on ollut hyvin inspiroiva. Hän tulee aina terveellä, positiivisella mielellä."</w:t>
      </w:r>
    </w:p>
    <w:p>
      <w:r>
        <w:rPr>
          <w:b/>
        </w:rPr>
        <w:t xml:space="preserve">Tulos</w:t>
      </w:r>
    </w:p>
    <w:p>
      <w:r>
        <w:t xml:space="preserve">Mainen uintivalmentaja altaan kannella lääketieteellisistä takaiskuista huolimatta.</w:t>
      </w:r>
    </w:p>
    <w:p>
      <w:r>
        <w:rPr>
          <w:b/>
        </w:rPr>
        <w:t xml:space="preserve">Esimerkki 2.1740</w:t>
      </w:r>
    </w:p>
    <w:p>
      <w:r>
        <w:t xml:space="preserve">Kaikissa kolmessa jutussa mainittiin ainakin nikotiinikorvaustuotteisiin käytetyn rahan kokonaismäärä tai sen kasvu. Yhdessäkään jutussa ei selitetty, kuinka paljon nämä tuotteet maksavat tai verrattiin niitä savukkeiden kustannuksiin. Kahdeksan viikon nikotiinilaastarikuuri maksaa 160-200 dollaria. Tarina ei onnistunut yhtä hyvin kuin kaksi muuta tarinaa hyötyjen kvantifioinnissa. Siinä ei esitelty mitään tarkkoja lukuja, vaan todettiin, että "tutkimuksen mukaan noin kolmannes lopettamista yrittäneistä henkilöistä oli jokaisessa vaiheessa sortunut uudelleen. Korvaavien tuotteiden käytöllä ei ollut eroa riippumatta siitä, käytettiinkö niitä suositellun kahden kuukauden ajan (yleensä näin ei ollut) vai lopettamisneuvojan ohjauksessa. Eräs alaryhmä, raskaat tupakoitsijat (jotka määriteltiin sellaisiksi, jotka polttivat ensimmäisen savukkeensa puolen tunnin sisällä heräämisestä), jotka käyttivät korvaavia tuotteita ilman neuvontaa, uusiutui kaksi kertaa todennäköisemmin kuin raskaat tupakoitsijat, jotka eivät käyttäneet niitä." Vaikka epämääräisten ilmaisujen kuten "kaksi kertaa todennäköisemmin" käyttäminen saattaa tehdä jutusta hieman vähemmän pelottavan joillekin lukijoille, mielestämme tieteellistä tutkimusta käsittelevässä jutussa, erityisesti näin kiistanalaisessa tutkimuksessa, olisi esitettävä mahdollisimman paljon todellisia lukuja tutkimuksesta. Kaikissa kolmessa jutussa ei myöskään kerrottu selvästi, jatkoiko sama noin 30 prosenttia ihmisistä tupakoinnin lopettamista koko tutkimuksen ajan vai palasiko kaksi kolmasosaa osallistujista takaisin tupakointiin. Yhdessäkään jutussa ei mainittu nikotiinin ottamisesta mahdollisesti aiheutuvia haittoja, toisin kuin kylmästä lopettamisesta. Niissä ei myöskään mainittu lisäriskejä, jotka liittyvät tupakoinnin jatkamiseen sen sijaan, että käytettäisiin menestyksekkäämpää tupakoinnin lopettamisohjelmaa, joka todella auttaisi tupakoitsijaa lopettamaan. Koska tupakointi on tärkein ennenaikaisen kuoleman riskitekijä, se olisi lopetettava mahdollisimman nopeasti ja tehokkaasti. Kuten kahdessa muussakin jutussa, tässä jutussa esitettiin tutkimussuunnitelman pääpiirteet, mutta toisin kuin kahdessa muussa jutussa, siinä mainittiin vain epämääräisesti mahdollinen puute tutkimuksen suunnittelussa. Missään jutuissa ei myöskään yritetty keskustella siitä, ovatko tuotteiden valmistajat saattaneet vaikuttaa aiheettomasti nikotiinituotteita puoltavaan aiempaan näyttöön. Arvostimme kuitenkin sitä, että tässä jutussa todettiin, että aiemmat tutkimukset olivat osoittaneet, että "tuotteet ovat osoittautuneet tehokkaiksi ja helpottaneet ihmisten lopettamista ainakin lyhyellä aikavälillä".  Tämä asettaa nykyisen tutkimuksen oikeaan perspektiiviin, sillä siinä tarkasteltiin pitkän aikavälin tuloksia 5 vuoden kuluttua. Voisimme olla kummalla tavalla tahansa tämän tuloksen suhteen, mutta annamme sille mahdollisuuden epäillä. Ei mitään sairauden lietsontaa. Tämä on ainoa tarkastelemistamme kolmesta jutusta, jossa ei lainattu ketään, joka on suoraan yhteydessä GlaxoSmithKlineen, joidenkin myydyimpien tupakkatuotteiden valmistajaan. Useita riippumattomia lähteitä lainattiin. Jutun lopussa luetellaan erilaisia vaihtoehtoisia tekijöitä tupakoinnin lopettamisen onnistumiseksi: "Motivaatiolla on paljon merkitystä, samoin henkilön sosiaalisella ympäristöllä, ystävien ja perheen tuen määrällä ja työpaikalla noudatettavilla säännöillä. Myös mediakampanjoilla, korotetuilla tupakkaveroilla ja tupakkalakien tiukentamisella on ollut vaikutusta." Tämä ei ole ihan nikotiinituotteiden vertailu, mutta annamme jutulle tunnustusta siitä, että se kattaa osan tästä alueesta. Jutussa puhutaan nikotiinituotteiden myyntiluvuista yhtenä osoituksena laajasta saatavuudesta ja käytöstä. Jutussa tuodaan hyvin esiin, miten tämä tutkimus sopii aiheeseen liittyvien vastaavien tutkimusten lähihistoriaan. Juttu ei perustunut mihinkään lehdistötiedotteeseen.</w:t>
      </w:r>
    </w:p>
    <w:p>
      <w:r>
        <w:rPr>
          <w:b/>
        </w:rPr>
        <w:t xml:space="preserve">Tulos</w:t>
      </w:r>
    </w:p>
    <w:p>
      <w:r>
        <w:t xml:space="preserve">Nikotiinipurukumi ja iholaastari kohtaavat uusia epäilyjä</w:t>
      </w:r>
    </w:p>
    <w:p>
      <w:r>
        <w:rPr>
          <w:b/>
        </w:rPr>
        <w:t xml:space="preserve">Esimerkki 2.1741</w:t>
      </w:r>
    </w:p>
    <w:p>
      <w:r>
        <w:t xml:space="preserve">YK:n merenkulkuviraston, Kansainvälisen merenkulkujärjestön IMO:n, asettamat tiukemmat määräykset tulevat voimaan 1. tammikuuta. Laivojen kustannukset nousevat tämän vuoden loppupuolella, ja tämä vaikuttaa myös kuorma-autoihin ja muihin kuljetusliikkeisiin, jotka kuljettavat tavaroita ympäri maailmaa. Varustamoille kyseessä on suurin muutos vuosikymmeniin, ja se lisää paineita, joita talouden hidastuminen ja Yhdysvaltojen ja Kiinan välisen kauppasodan kiihtymisen uhka aiheuttavat. Vaikka kuluttajien ei odoteta maksavan enemmän tavaroista, korkeammat kuljetuslaskut ja yritysten toimitusten häiriöt voivat heikentää talouskasvua entisestään. Laivanvarustajien on vähennettävä rikkipäästöjä 0,5 prosenttiin 3,5 prosentista. He voivat tehdä tämän käyttämällä vähärikkistä polttoainetta, asentamalla pakokaasujen puhdistusjärjestelmiä tai käyttämällä muita, kalliimpia puhtaita polttoaineita, kuten nesteytettyä maakaasua, tai ajamalla hitaammin. Berkshire Hathawayn RC Willey Home Furnishingsin johtaja Jeff Child siirsi noin 450 kontin toimituksen syys- ja lokakuulta heinä- ja elokuulle. Hän haluaa välttää häiriöitä neljännen vuosineljänneksen ruuhkahuipussa, kun alukset valmistautuvat muutoksiin, kuten laitteiden uusimiseen. "Emme vain halua joutua tilanteeseen, jossa se vaikuttaa varastoomme", hän sanoi Reutersille. Analyytikot sanovat, että konttiteollisuus, joka kuljettaa kulutustavaroita, kuten sohvia, designvaatteita ja banaaneja, kärsii pahiten noin 10 miljardin dollarin lisäkustannuksista. Maailman kaksi suurinta konttivarustamoa - tanskalainen Maersk ja sveitsiläinen MSC - sanovat, että niiden vuotuiset lisäkustannukset ovat kummankin mukaan yli 2 miljardia dollaria. Kaksikymmentäviisi logistiikkayhtiöiden johtajaa kertoi Reutersille, että ne siirtäisivät IMO:n aiheuttamat kustannukset, kuten laivojen päivittämisen tai kalliimman polttoaineen, asiakkaiden maksettavaksi. "Rikkikatto lisää paineita merirahtihintoihin, ja meidän on siirrettävä nämä kustannukset eteenpäin pysyäksemme kilpailukykyisinä", sanoi Peder Winther, sveitsiläisen kuljetusyhtiön Panalpina Groupin merirahtipäällikkö. Taloustieteilijöiden mukaan valmistajien odotetaan kattavan oman osuutensa kustannuksista, eivätkä ne todennäköisesti nosta kulutustavaroiden hintoja, mutta yrityksille koituva vahinko voi haitata maailmantaloutta. Nestle SA:n tiedottaja sanoi, että elintarvikekonserni neuvottelee kuljetusyhtiöiden kanssa "polttoaineen mukauttamismenetelmistä", joissa otetaan huomioon uusien sääntöjen vaikutus. "Polttoaineen hintojen nousu johtaisi kuljetuskustannusten nousuun", sanoi Maailmanpankin kehitysnäkymiä käsittelevän ryhmän ekonomisti Peter Nagle. "Tämä voisi johtaa talouskasvun ja kaupan hidastumiseen."   Myös kuorma-autoyhtiöt kärsisivät. IMO:n säännöt eivät koske niitä, mutta ne joutuvat kilpailemaan aluksista, jotka käyttävät vähemmän rikkiä sisältävää polttoainetta. Tämän odotetaan nostavan kuorma-autojen dieselpolttoaineen hintaa jopa 100 prosenttia. Pienillä ja keskisuurilla rekkayhtiöillä voi olla vaikeuksia, koska niillä ei ole vaikutusvaltaa neuvotella polttoainesopimuksia tai saada kustannuksia takaisin. "Olen markkinoiden armoilla. Voin vain kertoa asiakkaille, mitä tapahtuu", sanoo Mike Baicher, New Jerseyssä toimivan West End Expressin toimitusjohtaja, joka kuljettaa 90 rekkaa New Yorkissa, New Jerseyssä ja itärannikolla. "Kuorma-autoyritys voi ottaa vastaan vain rajallisen määrän."   Kuljetusalan järjestöt, mukaan lukien kuorma-autoliikennettä harjoittavat ryhmät, totesivat Yhdysvaltain hallituksen korkeimmille virkamiehille, muun muassa kansalliselle turvallisuusneuvonantajalle John Boltonille, lähettämässään kirjeessä, että IMO 2020:n hinnoittelupaineet vaikuttaisivat kielteisesti Yhdysvaltain kuljetusalaan. Sen mukaan markkinahäiriöitä voi esiintyä. "Myrsky lähestyy, mutta emme tiedä, kuinka paha myrsky tulee olemaan", sanoi Glen Kedzie, American Trucking Associationsin energia- ja ympäristöasioiden neuvonantaja. Kuljetus- ja huolintayritykset, jotka tarjoavat palveluja, jotka valvovat tavaroiden toimittamista alusta loppuun, odottavat lisää kustannuspaineita. Yhdysvalloissa pääkonttoriaan pitävän Hellmann Worldwide Logisticsin lento- ja meriliikenteen operatiivinen johtaja Bart de Vries odottaa maksavansa enemmän palveluista, kun varustamot siirtävät kustannukset eteenpäin. Jotkut yritykset saattavat tarkistaa liiketoimintasuunnitelmiaan. "Tämä pakottaa epäilemättä monet viejät ja tuojat tarkistamaan hankintastrategiansa ja myyjänsä", sanoo Cas Pouderoyen, Agilityn merikuljetuksista vastaava varatoimitusjohtaja Richard Fattal, digitaalisen huolitsijan ja logistiikkapalvelun tarjoajan Zencargon perustaja, sanoo, että toimintakustannukset voivat nousta ensi vuonna jopa 10-20 prosenttia. MSC:n Yhdysvalloissa toimiva varatoimitusjohtaja Allen Clifford sanoi hiljattain Kaliforniassa järjestetyssä foorumissa, että hänen yrityksellään on edessään valtavat kustannukset. "Kuka sen maksaa? Te maksatte sen. Koska minä olen kyllästynyt maksamaan siitä", hän sanoi alan johtajille sekä satama- ja tulliviranomaisille.</w:t>
      </w:r>
    </w:p>
    <w:p>
      <w:r>
        <w:rPr>
          <w:b/>
        </w:rPr>
        <w:t xml:space="preserve">Tulos</w:t>
      </w:r>
    </w:p>
    <w:p>
      <w:r>
        <w:t xml:space="preserve">Education Week arvioi Ohiossa toimivat koulut maan viiden parhaan joukkoon.</w:t>
      </w:r>
    </w:p>
    <w:p>
      <w:r>
        <w:rPr>
          <w:b/>
        </w:rPr>
        <w:t xml:space="preserve">Tulos</w:t>
      </w:r>
    </w:p>
    <w:p>
      <w:r>
        <w:t xml:space="preserve">"Myrsky lähestyy": yritykset pelkäävät toimitusten puolesta merenkulkualan uudelleenjärjestelyissä.</w:t>
      </w:r>
    </w:p>
    <w:p>
      <w:r>
        <w:rPr>
          <w:b/>
        </w:rPr>
        <w:t xml:space="preserve">Esimerkki 2.1742</w:t>
      </w:r>
    </w:p>
    <w:p>
      <w:r>
        <w:t xml:space="preserve">Taudinpurkaus on maan pahin, ja siihen on kuollut 439 ihmistä niistä 713:sta, joiden uskotaan saaneen taudin. Ebolan torjunta edellyttää, että jäljitetään ihmiset, jotka ovat saattaneet olla kosketuksissa tautiin ja jotka voivat sairastua ja levittää tautia edelleen. Epidemian puhkeaminen Kongon alueella, jossa käydään usein taisteluja, vaikeuttaa kuitenkin terveydenhuollon työntekijöiden liikkumista ja mahdollisten sairastuneiden tarkkailua sekä viestien levittämistä siitä, miten välttää sairastumista. Suurin osa vuoden alusta lähtien todetuista tapauksista on ollut Katwan terveysalueella, jossa WHO:n mukaan Ebola-työntekijät ovat kohdanneet "yhteisön epäluottamusta", ja useimmat sairastuneet eivät ole luettelossa henkilöistä, joiden epäillään joutuneen kosketuksiin Ebolan kanssa. "Epidemia on levinnyt myös etelään Kayinan terveysvyöhykkeelle, joka on korkean turvallisuusriskin alue", WHO totesi lausunnossaan myöhään torstaina. Kayinassa on todettu viisi tapausta, ja se sijaitsee taudin pääesiintymisalueen ja Ruandan rajan lähellä sijaitsevan Goman suurkaupungin välissä. WHO ilmoitti, että Ruandassa järjestetyn ebola-simulaatioharjoituksen jälkeen se lähettää ryhmän vahvistamaan maan valmiutta ja rokottamaan terveydenhuollon työntekijöitä, jotka joutuisivat ensimmäisinä kosketuksiin ebolan kanssa, jos se leviää rajan yli. WHO:n tiedottaja Fadela Chaib sanoi kuitenkin, että tapaukset ovat vähentyneet myös Benin entisen kriisipesäkkeen ympärillä. "On hyvin ennenaikaista huutaa voitosta, mutta on totta, että Benissä on onnistuttu jonkin verran, koska kaikki toteuttamamme toimet ovat vaikuttaneet, mutta valitettavasti tapauksia on ilmaantunut myös muille alueille", hän sanoi. "Maassa ei ole vain Ebola, vaan muitakin terveysuhkia, esimerkiksi malaria, kolera, rokotepolio, ja lisäksi maassa on hyvin pitkä humanitaarinen kriisi ja paljon väkivaltaa useilla alueilla."  Yli 60 000 ihmistä on rokotettu Kongossa ja 2 500 Ugandassa, joka on yksi "erittäin suuren" tautiriskin maista. Chaibin mukaan seurannassa on 4 000 ihmistä, joilla on mahdollinen Ebola-kontakti, ja 156 potilasta on sairaalassa.</w:t>
      </w:r>
    </w:p>
    <w:p>
      <w:r>
        <w:rPr>
          <w:b/>
        </w:rPr>
        <w:t xml:space="preserve">Tulos</w:t>
      </w:r>
    </w:p>
    <w:p>
      <w:r>
        <w:t xml:space="preserve">Ebola leviää Kongon korkean riskin alueelle: WHO.</w:t>
      </w:r>
    </w:p>
    <w:p>
      <w:r>
        <w:rPr>
          <w:b/>
        </w:rPr>
        <w:t xml:space="preserve">Esimerkki 2.1743</w:t>
      </w:r>
    </w:p>
    <w:p>
      <w:r>
        <w:t xml:space="preserve">American Civil Liberties Unionin Rhode Islandin osasto ilmoitti perjantaina jättäneensä liittovaltion ryhmäkanteen Disability Rights Rhode Islandin ja ACLU:n National Prison Projectin kanssa väittäen, että vakavasti mielenterveysongelmista kärsivien vankien oikeuksia on loukattu perustuslain nojalla. Kanne nostettiin vankien puolesta. Vankeinhoitolaitoksen tiedottaja J.R. Ventura sanoo, että he ovat kouluttaneet henkilökuntaa parhaisiin käytäntöihin ja tehneet yhteistyötä osavaltion eri virastojen kanssa taatakseen laadukkaan mielenterveyshuollon. Hän sanoo, että he kiistävät ACLU:n väitteet jyrkästi. Kanteessa syytetään laitosta siitä, että se on altistanut vakavista ja jatkuvista mielisairauksista kärsiviä henkilöitä pitkäkestoiseen eristyssellissä pitämiseen, vaikka se tietää, että nämä olosuhteet aiheuttavat vakavaa haittariskiä. Kanteessa vaaditaan muutoksia vankien majoitustapoihin.</w:t>
      </w:r>
    </w:p>
    <w:p>
      <w:r>
        <w:rPr>
          <w:b/>
        </w:rPr>
        <w:t xml:space="preserve">Tulos</w:t>
      </w:r>
    </w:p>
    <w:p>
      <w:r>
        <w:t xml:space="preserve">Mielisairaiden vankien kohtelusta nostettu kanne.</w:t>
      </w:r>
    </w:p>
    <w:p>
      <w:r>
        <w:rPr>
          <w:b/>
        </w:rPr>
        <w:t xml:space="preserve">Esimerkki 2.1744</w:t>
      </w:r>
    </w:p>
    <w:p>
      <w:r>
        <w:t xml:space="preserve">Cambridgen herttua William avasi uuden NHS Nightingale Hospital -sairaalan National Exhibition Centre (NEC) -messukeskuksessa videoyhteyden välityksellä. Sairaala on toinen niistä seitsemästä, joita rakennetaan eri puolille Englantia vastauksena uuteen koronavirusepidemiaan, joka on tähän mennessä tappanut lähes 13 000 ihmistä Britanniassa. Sairaalan kapasiteetti on 500 vuodepaikkaa, ja sitä voidaan lisätä 1 500:aan. Sen rakentamiseen osallistui yli 400 siviiliurakoitsijaa, sotilashenkilöstöä ja noin 500 kliinistä työntekijää.</w:t>
      </w:r>
    </w:p>
    <w:p>
      <w:r>
        <w:rPr>
          <w:b/>
        </w:rPr>
        <w:t xml:space="preserve">Tulos</w:t>
      </w:r>
    </w:p>
    <w:p>
      <w:r>
        <w:t xml:space="preserve">Prinssi William avaa uuden brittiläisen COVID-19-hätäsairaalan.</w:t>
      </w:r>
    </w:p>
    <w:p>
      <w:r>
        <w:rPr>
          <w:b/>
        </w:rPr>
        <w:t xml:space="preserve">Esimerkki 2.1745</w:t>
      </w:r>
    </w:p>
    <w:p>
      <w:r>
        <w:t xml:space="preserve">Tutkijat havaitsivat, että istumatyö on yhteydessä lisääntyneeseen sydäntautien, diabeteksen ja syövän riskiin, mutta aktiivinen liikunta - kuten reipas kävely - voisi torjua varhaisen kuoleman todennäköisyyttä, joka liittyy kahdeksan tai useamman tunnin istumiseen päivässä. Tällaisen passiivisuuden arvioidaan aiheuttavan yli 5 miljoonaa kuolemantapausta vuodessa - lähes yhtä monta kuin tupakoinnin, joka Maailman terveysjärjestön WHO:n mukaan tappaa 6 miljoonaa ihmistä vuodessa. Lontoossa järjestetyssä tiedotustilaisuudessa kansainvälinen tutkijaryhmä varoitti, että "liikunnan puutteen aiheuttaman pandemian" torjunnassa on edistytty liian vähän. Ulf Ekelund, norjalaisen liikuntatieteiden korkeakoulun ja Cambridgen yliopiston professori, sanoi, että WHO:n suositukset vähintään 150 minuutin kohtuullisesta liikunnasta viikossa eivät todennäköisesti riitä. Neljännes aikuisista maailmassa ei täytä edes WHO:n suosituksia. "Ei tarvitse urheilla tai käydä kuntosalilla ... mutta vähintään tunnin päivässä", hän sanoi ja antoi esimerkkeinä 5,6 kilometrin tuntinopeudella (km/h) kävelyä tai 16 km/h pyöräilyä. Ihmisillä, jotka istuivat kahdeksan tuntia päivässä mutta olivat muuten aktiivisia, oli pienempi ennenaikaisen kuoleman riski kuin ihmisillä, jotka istuivat vähemmän tunteja päivässä mutta olivat myös vähemmän aktiivisia, mikä viittaa siihen, että liikunta on erityisen tärkeää riippumatta siitä, kuinka monta tuntia päivässä istutaan. The Lancet -lehdessä keskiviikkona julkaistujen tulosten mukaan suurin ennenaikaisen kuoleman riski oli ihmisillä, jotka istuivat pitkiä aikoja eivätkä harrastaneet liikuntaa. Toisessa neljästä tutkimuksesta koostuvassa sarjassa tutkijat arvioivat, että liikunnan puutteeseen liittyvien viiden merkittävän sairauden - sydänsairauksien, aivohalvauksen, diabeteksen, rintasyövän ja paksusuolen syövän - aiheuttamat terveydenhuoltokustannukset ja tuottavuuden menetykset maksoivat 67,5 miljardia dollaria maailmanlaajuisesti vuonna 2013. Melody Ding Sydneyn yliopistosta, joka johti tätä tutkimusosiota, sanoi, että kustannukset syntyvät suurelta osin vauraammissa maissa, mutta köyhien maiden kehittyessä myös liikunnan puutteeseen liittyvien kroonisten sairauksien taloudellinen taakka kasvaa.</w:t>
      </w:r>
    </w:p>
    <w:p>
      <w:r>
        <w:rPr>
          <w:b/>
        </w:rPr>
        <w:t xml:space="preserve">Tulos</w:t>
      </w:r>
    </w:p>
    <w:p>
      <w:r>
        <w:t xml:space="preserve">Liikunnan puute maksaa maailmalle vuosittain 67,5 miljardia dollaria ja 5 miljoonaa ihmishenkeä.</w:t>
      </w:r>
    </w:p>
    <w:p>
      <w:r>
        <w:rPr>
          <w:b/>
        </w:rPr>
        <w:t xml:space="preserve">Esimerkki 2.1746</w:t>
      </w:r>
    </w:p>
    <w:p>
      <w:r>
        <w:t xml:space="preserve">Monsignor Vincenzo Paglia otti kantaa lauantaina sen jälkeen, kun konservatiiviset kommentaattorit arvostelivat Oxfordin yliopiston professorin Nigel Biggarin ottamista paavillisen elämänakatemian jäseneksi. Biggarin, tunnetun kristillisen eetikon, sanottiin vuonna 2011 sanoneen, että hän vetäisi abortin rajan 18 raskausviikolle, koska se on "suurin piirtein varhaisin aika, jolloin aivotoiminnasta ja siten tietoisuudesta on todisteita". Katolisen kirkon opetuksen mukaan elämä alkaa hedelmöityksestä, ja sitä on puolustettava luonnolliseen kuolemaan asti. Italialaisen La Stampa -lehden haastattelussa Paglia vahvisti Vatikaanin vankkumattoman vastustuksen aborttia kohtaan. Hän sanoi, että Canterburyn arkkipiispa oli henkilökohtaisesti suositellut Biggaria, hän ei ollut koskaan kirjoittanut asiasta eikä osallistuisi jäsenenä aborttikeskusteluihin. Biggar puolestaan vahvisti Associated Pressille lähettämässään sähköpostiviestissä, että Paglian toimisto oli pyytänyt häntä selventämään kantaansa kohun puhjettua. Hän sanoi toimittaneensa Vatikaanille kopiot niistä harvoista ja satunnaisista huomautuksista, joita hän oli tehnyt abortista viimeisten 30 vuoden aikana. "Abortti on hyvin tärkeä ja mielestäni vaikea moraalinen kysymys. Mutta vaikka minulla on siitä alustavia näkemyksiä, en ole julkaissut siitä mitään olennaista", hän sanoi sähköpostissa. "Olen sen sijaan kirjoittanut paljon vapaaehtoisesta eutanasiasta ja avustetusta itsemurhasta, puhunut niistä Yhdistyneessä kuningaskunnassa, Irlannissa, Ranskassa ja Kanadassa ja vastustanut johdonmukaisesti niiden laillistamista. Näissä kahdessa asiassa johtopäätökseni ovat yhteneviä roomalaiskatolisen kirkon kanssa." Paavillinen elämänakatemia on Vatikaanin bioetiikan neuvoa-antava elin, jonka Johannes Paavali II perusti vuonna 1994 edistämään elämän puolustamista koskevaa katolista opetusta. Johannes Paavalin ja paavi Benedictus XVI:n aikana akatemia omaksui hyvin konservatiivisen linjan seksuaalimoraalia koskevissa kysymyksissä, ja jotkut sen tiukemman linjan jäsenistä ovat toisinaan joutuneet otsikoihin, kun he ovat vaatineet kirkon opetuksen noudattamisen laiminlyöntejä. Franciscus julkisti akatemian uudet jäsenet viime viikolla ja jätti pois joitakin sen suorapuheisimpia jäseniä.</w:t>
      </w:r>
    </w:p>
    <w:p>
      <w:r>
        <w:rPr>
          <w:b/>
        </w:rPr>
        <w:t xml:space="preserve">Tulos</w:t>
      </w:r>
    </w:p>
    <w:p>
      <w:r>
        <w:t xml:space="preserve">Vatikaani puolustaa teologin jäsenyyttä aborttikohun vuoksi.</w:t>
      </w:r>
    </w:p>
    <w:p>
      <w:r>
        <w:rPr>
          <w:b/>
        </w:rPr>
        <w:t xml:space="preserve">Esimerkki 2.1747</w:t>
      </w:r>
    </w:p>
    <w:p>
      <w:r>
        <w:t xml:space="preserve">"Kansainväliset johtajat yrittävät edelleen valottaa Saharan eteläpuolisen Afrikan aids-epidemiaa. Mutta pitävätkö he tosiasiat paikkansa? Kanadan pääministeri Justin Trudeau kirjoitti hiljattain kirjeen, jossa hän tuomitsi köyhyyden ja tautien vaikutuksen Afrikan nuoriin tyttöihin, jotka hänen mukaansa muodostavat suhteettoman suuren osan nuorten uusista hiv-tartunnoista. Trudeau kirjoitti kirjeen vastauksena One-kampanjaan, joka lähetti maailman johtajille vetoomuksen, jossa heitä pyydettiin auttamaan sukupuolten epätasa-arvon torjunnassa. One Campaign on maailmanlaajuinen edunvalvontaohjelma, joka pyrkii lisäämään tietoisuutta köyhyydestä ja ehkäistävissä olevista sairauksista. Trudeaun viestiin sisältyi väite, jonka mukaan nuoret naiset ""muodostavat järkyttävät 74 prosenttia kaikista uusista hiv-tartunnoista nuorten keskuudessa Afrikassa"". Olemme nähneet tämän tilaston liikkuvan ennenkin. Yhteistyökumppanimme Africa Check -järjestössä tutkivat huhtikuussa julkaistussa verkkoartikkelissa esitettyä lähes identtistä väitettä. He totesivat, että tietojen lähde oli epäselvä, mutta heidän riippumattomat laskelmansa vastasivat pääosin väitteen yleistä sanomaa. PolitiFact päätti tutkia Trudeaun väitettä tarkemmin. Trudeaun toimisto ilmoitti meille, että hänen väitteensä lähde on UNAIDSin ja Afrikan unionin laatima vuoden 2015 viiteraportti. Raportti, jonka otsikkona on ""Empower young women and adolescent girls"", sisältää luvun, jonka mukaan vuonna 2013 74 prosenttia 15-24-vuotiaiden uusien hiv-tartuntojen määrästä Afrikassa kohdistui murrosikäisiin tyttöihin. Raportin alaviitteissä mainitaan kuitenkin lähteenä vain "UNAIDSin vuoden 2013 tiedot". Mistä nämä tiedot ovat peräisin, ja pitävätkö ne edelleen paikkansa? Ensinnäkin on tärkeää huomata, että vaikka Trudeau mainitsi väitteessään koko Afrikan mantereen, suurin osa Afrikkaa koskevista aids-arvioista tarkastelee nimenomaan Saharan eteläpuolisen Afrikan aluetta. UNAIDSin viestinnästä ja maailmanlaajuisesta edunvalvonnasta vastaavan apulaisjohtajan Alasdair Reidin mukaan maanosan aidsia koskevassa keskustelussa keskitytään yleensä Saharan eteläpuoliseen Afrikkaan ja Pohjois-Afrikkaa käsitellään erillisenä alueena tai osana Lähi-itää. Kaiser Family Foundationin viestintätyöntekijä Katie Smith viittasi vuoden 2016 Prevention Gap Report -raporttiin, joka on kokoelma hiv-tietoja ja analyysi tartuntasuuntauksista 146 maasta. Raportin lehdistötiedotteessa todetaan: ""Itäisessä ja eteläisessä Afrikassa kolme neljäsosaa kaikista 10-19-vuotiaiden nuorten uusista hiv-tartunnoista on murrosikäisten tyttöjen keskuudessa."". Raportissa ei viitattu koko Saharan eteläpuolisen Afrikan tietoja analysoiviin tietoihin. Otimme yhteyttä UNAIDSiin saadaksemme uusimmat tiedot koko alueesta. Järjestö osoitti meille myös vuoden 2016 Prevention Gap Report -raportin, mutta antoi meille myös ajantasaiset luvut, jotka on otettu aidsinfoonline.org-sivustolta, joka on aidsiin liittyvien tilastojen tietokanta. UNAIDSin toimittaman laskentataulukon mukaan vuonna 2015 Saharan eteläpuolisen Afrikan 10-19-vuotiaiden nuorten kaikista uusista hiv-tartunnoista 76 prosenttia oli murrosikäisiä tyttöjä. Taulukossa käytetty ikäryhmä on pienempi kuin Trudeaun lähteen käyttämä 15-24-vuotiaiden ryhmä. Keskustelemamme virkamiehet kertoivat meille, että Trudeaun väite oli periaatteessa oikea, ja se oli itse asiassa hieman tuoreempia lukuja alhaisempi, koska se perustui vuoden 2013 tietoihin. Miksi tytöt ovat niin alttiita hiville Trudeaun raikastava tilasto sai meidät miettimään, miksi afrikkalaiset tytöt ovat niin suhteettoman alttiita virukselle, joka voi tarttua keneen tahansa ihmiseen. Asiantuntijat, joiden kanssa keskustelimme, korostivat, että kuilun taustalla on monenlaisia tekijöitä taloudellisista olosuhteista yhteiskunnallisiin sukupuolinormeihin. UNICEFin itäisen ja eteläisen Afrikan aluetoimiston hiv/aids-asiantuntija Anurita Baines korosti, että useimmat köyhyydessä elävät tytöt kohtaavat esteitä, jotka vaikeuttavat hiv-tartunnan välttämistä, vaikka he olisivat terveitä. ""Ensisijaiset syyt siihen, että tytöt ovat alttiimpia, liittyvät sukupuolten epätasa-arvoon, mukaan lukien koulutuksen puute"", hän sanoi. ""Nämä seikat estävät naisia ja tyttöjä neuvottelemasta kondomeista ja turvaseksikäytännöistä."" Yksi erityinen ongelma on sukupolvien välisen seksin ilmiö, jossa köyhät nuoret tytöt harrastavat seksiä miesten kanssa, jotka ovat usein vähintään vuosikymmenen vanhempia. Reid kertoi meille, että nämä ""siunaajat"" antavat köyhille tytöille lahjoja ja rahaa, minkä jälkeen he tulevat riippuvaisiksi miehistä pysyäkseen koulussa. Tuloksena on usein suojaamaton altistuminen hiv-positiiviselle kumppanille. Viime vuosina on kuitenkin kehitetty ja toteutettu useita aloitteita, joilla pyritään erityisesti suojelemaan nuoria naisia hiv-tartunnalta. Baines korosti UNICEFin sosiaalisen suojelun ohjelmia esimerkiksi Keniassa ja Malawissa, joissa annetaan pieniä raha-avustuksia kotitalouksille, joissa on kouluikäisiä tyttöjä. Avustusten tarkoituksena on pitää tytöt pidempään koulussa, mikä viivästyttää heidän seksuaalista debyyttinsä ja vähentää heidän riskiään saada hiv-tartunta. Baines toivoo, että lisääntynyt kansainvälinen huomio voisi edistää taudin torjuntaa. "Se, että joku korkealla poliittisella tasolla antaa tällaisen lausunnon, on hyvin rohkaisevaa", hän sanoi Trudeaun väitteestä. ""Seuraavaksi on saatava rahoitusta ja tukea ohjelmille, jotka todella tavoittavat nämä tytöt ja auttavat heitä.""" Hallituksemme Trudeau väitti, että nuoret naiset ""muodostavat järkyttävän 74 prosenttia kaikista uusista hiv-tartunnoista nuorten keskuudessa Afrikassa"". UNAIDSin ja UNICEFin tiedot vastaavat tarkasti hänen lukujaan, vaikka Trudeau olisi ollut tarkempi, jos hän olisi sanonut Saharan eteläpuolisen Afrikan. Siellä on näyttöä siitä, että 10-19-vuotiaat nuoret tytöt ovat huomattavasti alttiimpia hiv-tartunnoille kuin heidän miespuoliset ikätoverinsa monien taloudellisten ja sukupuoleen liittyvien seikkojen vuoksi. Trudeaun väite on täsmällinen sillä pienellä varauksella, että hän käytti Afrikkaa eikä Saharan eteläpuolista Afrikkaa.</w:t>
      </w:r>
    </w:p>
    <w:p>
      <w:r>
        <w:rPr>
          <w:b/>
        </w:rPr>
        <w:t xml:space="preserve">Tulos</w:t>
      </w:r>
    </w:p>
    <w:p>
      <w:r>
        <w:t xml:space="preserve">"Nuorten naisten osuus kaikista Afrikan nuorten uusista HIV-tartunnoista on järkyttävät 74 prosenttia."</w:t>
      </w:r>
    </w:p>
    <w:p>
      <w:r>
        <w:rPr>
          <w:b/>
        </w:rPr>
        <w:t xml:space="preserve">Esimerkki 2.1748</w:t>
      </w:r>
    </w:p>
    <w:p>
      <w:r>
        <w:t xml:space="preserve">Osavaltion terveysministeriö ilmoitti myös, että se sallii useampia paikkoja, joissa potilaat voivat saada lääkekannabista. Muutokset tulevat voimaan elokuussa, kertoi Minnesota Public Radio News. Minnesotan lääkemarihuanaohjelma alkoi vuonna 2014. Alun perin listalla oli vain yhdeksän sairautta, mutta nyt se kattaa muun muassa obstruktiivisen uniapnean, posttraumaattisen stressihäiriön ja syövän. Sensible Change Minnesota, ryhmä, joka yrittää muuttaa marihuanapolitiikkaa Minnesotassa, haki lisäystä krooniseen kipuun. Kroonisesta kivusta vaaditaan lääkärin diagnoosi. Se voisi olla helpompi todistaa kuin vaikeasti hoidettava kipu, joka lisättiin ohjelmaan muutama vuosi sitten. Minnesotan terveysvaltuutettu Jan Malcolm sanoi, että lisätyt ehdot antavat useammalle ihmiselle enemmän keinoja käsitellä heikentäviä sairauksia. "Lopputulos on, että näistä vakavista sairauksista kärsiviä ihmisiä voidaan auttaa osallistumalla ohjelmaan, ja meistä oli tärkeää antaa heille mahdollisuus hakea tätä helpotusta", Malcolm sanoi lausunnossaan. Maren Schroeder, Sensible Change Minnesotan poliittinen johtaja, sanoi, että lääkärit ovat epäröineet myöntää todistuksia vaikeasti hoidettavista kiputapauksista, koska siihen liittyy erityinen oikeudellinen määritelmä, jonka mukaan kipua ei voida poistaa vaan ainoastaan hallita ja muut vaihtoehdot eivät ole tuottaneet tuloksia. "Tämä antaa lääkäreille hieman enemmän mukavuutta saada kipupotilaansa tähän ohjelmaan ja auttaa potilaita, jotka täyttävät vaatimukset", Schroeder sanoi. Asukkaat vetosivat kesällä uusien ehtojen sisällyttämiseksi ohjelmaan. Kansalaispaneeli ja terveysministeriön henkilökunta tarkastelivat näitä pyyntöjä. Neljä sairautta hylättiin: ahdistuneisuus, unettomuus, psoriaasi ja traumaattinen aivovamma. Lokakuussa lähes 18 000 potilasta oli hyväksytty osavaltion lääkemarihuanaohjelmaan. Minnesotan ohjelmaa pidetään suhteellisen rajoittavana, koska potilaat eivät saa hankkia marihuanaa lehtien muodossa tai nauttia sitä tupakoimalla. Pillerit, höyryt, paikalliset voiteet ja nestemäiset geelit ovat olleet ainoat muodot, joita ihmiset ovat voineet hankkia luvan saaneiden valmistajien kautta. Ensi kesästä alkaen uusiin jakelumenetelmiin kuuluvat vesiliukoiset kannabinoidit, kuten jauheet tai sirotteet, sekä pastillien, purukumien, minttupastillien ja tablettien kaltaiset tuotteet. Lisäksi LeafLine Labs ja Minnesota Medical Solutions - kaksi lisensoitua valmistajaa - saavat avata Minnesotaan yhteensä kahdeksan uutta keskusta. Terveysministeriön mukaan ehdotetut keskukset sijaitsevat Blainessa, Burnsvillessä, Duluthissa, Golden Valleyssa, Mankatossa, Rogersissa, Willmarissa ja Woodburyssa.</w:t>
      </w:r>
    </w:p>
    <w:p>
      <w:r>
        <w:rPr>
          <w:b/>
        </w:rPr>
        <w:t xml:space="preserve">Tulos</w:t>
      </w:r>
    </w:p>
    <w:p>
      <w:r>
        <w:t xml:space="preserve">Minnesota hyväksyy lääkekannabiksen krooniseen kipuun ja silmäsairauksiin.</w:t>
      </w:r>
    </w:p>
    <w:p>
      <w:r>
        <w:rPr>
          <w:b/>
        </w:rPr>
        <w:t xml:space="preserve">Esimerkki 2.1749</w:t>
      </w:r>
    </w:p>
    <w:p>
      <w:r>
        <w:t xml:space="preserve">Se kertoi torstaina, että kaksi neljästä oli potilaita Advocate Christ Hospitalissa Oak Lawnissa viimeisten kahden kuukauden aikana. Virasto kertoo käyvänsä tällä viikolla sairaalassa testaamassa sen vettä ja että sairaala työskentelee sen kanssa vahvistaakseen vesihuoltoaan. Virasto sanoo suositelleensa sairaalaa tiedottamaan potilaille ja perheille legionellabakteereista ja työskentelemään muiden mahdollisten tautitapausten tunnistamiseksi. Vesi, joka sisältää luonnossa esiintyviä legionellabakteereja, voi aerosoloitua jäähdytystornien, suihkujen, porealtaiden ja koristeellisten suihkulähteiden kautta, ja hengitettynä se voi aiheuttaa Legionellan taudin, joka on vakava keuhkotulehdus.</w:t>
      </w:r>
    </w:p>
    <w:p>
      <w:r>
        <w:rPr>
          <w:b/>
        </w:rPr>
        <w:t xml:space="preserve">Tulos</w:t>
      </w:r>
    </w:p>
    <w:p>
      <w:r>
        <w:t xml:space="preserve">Sairaalassa tutkitaan 4 legioonalaistautitapausta.</w:t>
      </w:r>
    </w:p>
    <w:p>
      <w:r>
        <w:rPr>
          <w:b/>
        </w:rPr>
        <w:t xml:space="preserve">Esimerkki 2.1750</w:t>
      </w:r>
    </w:p>
    <w:p>
      <w:r>
        <w:t xml:space="preserve">Afrikka on tähän asti suurelta osin säästynyt COVID-19:n nopealta leviämiseltä, sillä se on tartuttanut ainakin 135 000 ihmistä ja tappanut noin 5 000 ihmistä maailmanlaajuisesti. Suurin osa Afrikassa ilmoitetuista tapauksista oli ulkomaalaisia tai ulkomailla matkustaneita ihmisiä. Tartunnan leviämisen rajoittamiseksi on otettu käyttöön nopeat testit ja karanteenit. Huoli maanosan kyvystä selviytyä taudista on kuitenkin kasvamassa. Tapauksia on raportoitu Marokossa, Tunisiassa, Egyptissä, Algeriassa, Senegalissa, Togossa, Kamerunissa, Burkina Fasossa, Kongon demokraattisessa tasavallassa, Etelä-Afrikassa, Nigeriassa, Norsunluurannikolla, Gabonissa, Ghanassa, Guineassa, Sudanissa, Keniassa ja Etiopiassa. Mauritanian terveysministeriö ilmoitti myöhään perjantaina, että sen ensimmäinen koronaviruspotilas on eurooppalainen mies - kansallisuutta ei ole määritelty - joka oli palannut Nouakchottiin 9. maaliskuuta ja ollut siitä lähtien karanteenissa. Useimmissa maissa tapausten määrä on edelleen yksinumeroinen. Senegal vahvisti perjantaina 11 uutta tapausta, mikä nosti Länsi-Afrikan maan kokonaismäärän 21:een. Sen terveysministeriön mukaan 16 tartunnan oli saanut sama mies, joka oli palannut Italiasta. Perjantaina ensimmäiset tapaukset vahvistaneiden maiden joukossa Kenia on Itä-Afrikan rikkain talousmaa ja maailmanlaajuisten yritysten ja YK:n keskus, kun taas Etiopia on Afrikan toiseksi väkirikkain valtio, jossa asuu 109 miljoonaa ihmistä. Addis Abeba ja Nairobi ovat alueellisia kauttakulkukeskuksia. Nairobissa Kenian viranomaiset kielsivät kaikki suuret julkiset tapahtumat ja ilmoittivat rajoittavansa ulkomaalaisten matkustamista. Addis Abeban pormestari kehotti kansalaisia välttämään läheisiä henkilökohtaisia kontakteja, mutta Etiopian terveysministeri sanoi, ettei lentojen peruuttamista ole suunniteltu. Kenian terveysministeri Mutahi Kagwe kertoi, että maan ensimmäinen tapaus, 27-vuotias kenialainen, diagnosoitiin torstaina sen jälkeen, kun hän oli matkustanut kotiin Lontoon kautta 5. maaliskuuta. Hän sanoi, että hallitus on jäljittänyt useimmat ihmiset, joiden kanssa hän oli ollut tekemisissä, mukaan lukien hänen lentomatkustajansa, ja hallituksen vastuuryhmä seuraa heidän lämpötilojaan seuraavien kahden viikon ajan. Etiopian tapaus oli 48-vuotias Japanin kansalainen, joka saapui Etiopiaan 4. maaliskuuta, kertoi terveysministeriö. Guinean ensimmäinen tapaus oli Euroopan unionin lähetystön työntekijä, joka oli eristänyt itsensä sen jälkeen, kun hän tunsi itsensä sairaaksi palattuaan Euroopasta, EU:n lähetystö kertoi. Sudanin ensimmäinen vahvistettu koronavirustapaus oli mies, joka kuoli torstaina Sudanin pääkaupungissa Khartumissa, kertoi terveysministeriö. Hän oli vieraillut Yhdistyneissä arabiemiirikunnissa maaliskuun ensimmäisellä viikolla. Kenian terveysministeri Mutahi Kagwe sanoi, että hallitus on keskeyttänyt kaikki julkiset kokoontumiset, urheilutapahtumat, uskonnolliset kokoukset ja "suuren yleisön tapahtumat". Koulut pysyvät auki, mutta koulujen väliset tapahtumat keskeytettiin. Julkisen liikenteen harjoittajien on asennettava ajoneuvoihinsa käsihuuhteenpoistoaineita ja puhdistettava ne säännöllisesti, Kagwe sanoi, ja ulkomaanmatkailua rajoitetaan. Pian ilmoituksen jälkeen eräässä nairobilaisessa supermarketissa ostajat ostivat kärryittäin peruselintarvikkeita, kuten maissijauhoja ja vettä, sekä käsihuuhdeaineita ja saippuaa. Kenya Airways keskeytti lennot Kiinaan viime kuussa ja lisäsi torstaina Rooman ja Geneven keskeytettyjen kohteiden luetteloon. Kenia, joka on vahvasti riippuvainen Aasian tuonnista, on kokenut häiriöitä toimitusketjussaan ja matkailun, joka on tärkeä valuutan ja työpaikkojen lähde, vähenemisen. "Meihin kohdistuu pahoja vaikutuksia", matkailuministeri Najib Balala sanoi toimittajille. Nairobin arvopaperipörssi keskeytti kaupankäynnin iltapäivällä sen jälkeen, kun NSE 20 -osakeindeksi laski yli 5 prosenttia uutisten jälkeen. Mauritius, Itä-Afrikan rannikon edustalla sijaitseva saarivaltio, jonka talous on riippuvainen matkailusta ja rahoituspalveluista, ei ole vielä ilmoittanut COVID-19-tapauksista, mutta ilmoitti tarjoavansa likviditeettiä pankeille tukeakseen viruksen vaikutuksista kärsiviä yrityksiä ja vähentävänsä pankkien käteisvarantovaatimuksia.</w:t>
      </w:r>
    </w:p>
    <w:p>
      <w:r>
        <w:rPr>
          <w:b/>
        </w:rPr>
        <w:t xml:space="preserve">Tulos</w:t>
      </w:r>
    </w:p>
    <w:p>
      <w:r>
        <w:t xml:space="preserve">Kenia ja Etiopia liittyvät yhä useampaan Afrikan valtioon, joissa on coronavirus.</w:t>
      </w:r>
    </w:p>
    <w:p>
      <w:r>
        <w:rPr>
          <w:b/>
        </w:rPr>
        <w:t xml:space="preserve">Esimerkki 2.1751</w:t>
      </w:r>
    </w:p>
    <w:p>
      <w:r>
        <w:t xml:space="preserve">Kustannuksia ei mainittu, mutta koska tarina koskee varhaista rokotekokeilua (joka osoitti rokotteen tehon jääneen toivottua heikommaksi), katsomme, että kustannuksia ei voida soveltaa tähän tapaukseen. Hoidosta saatavan hyödyn, immuunivasteen lintuinfluenssaa vastaan, raportoitiin täsmällisesti esiintyvän 54 prosentilla niistä, jotka saivat suurimman annoksen annettua rokotetta. Artikkelissa esitettiin, että jopa suurista antigeeniannoksista, joita tarvitaan halutun immuunivasteen aikaansaamiseksi, ei ollut haittaa, mutta siinä esitettiin myös tärkeä varoitus siitä, että iäkkäät henkilöt pärjäsivät tyypillisesti huonommin kuin terveet nuoret testattavat henkilöt. Tässä artikkelissa tehtiin hyvä yhteenveto tämän tutkimuksen tuloksista - 54 prosenttia suurimman annoksen saaneista näytti saavan immuunivasteen kyseistä influenssakantaa vastaan, kun taas 75-90 prosenttia tyypillistä talvi-influenssarokotetta saaneista sai samanlaisen immuunivasteen (ja vieläpä annoksella, joka on 12 kertaa pienempi kuin se, joka tarvitaan tämäntasoisen immuniteetin saavuttamiseksi lintuinfluenssassa). Jossain mielessä tässä jutussa vältettiin hysteeristä sävyä, kun keskusteltiin mahdollisesta lintuinfluenssapandemiasta. Siinä kuitenkin esitettiin kuva suojapukuihin pukeutuneista työntekijöistä, ja siinä esitettiin laskelma, jonka mukaan nykyisellä rokotteella olisi mahdollista immunisoida täysin vain 1,25 prosenttia väestöstä, kun osa väestöstä ei ole koskaan saanut rokotusta influenssaa vastaan. Tämä horjutti mietinnön muuten hyvin ylläpidettyä tasapainoa tässä mahdollisessa kansanterveydellisessä kysymyksessä. Lainaukset oheisesta pääkirjoituksesta, rokotteen turvallisuutta valvovan paneelin jäseneltä ja National Institutes of Healthin National Institute of Allergy and Infectious Disease -instituutin johtajalta täydentävät New England Journal of Medicine -lehden artikkelissa esitettyjä tietoja, joihin juttu perustui. Artikkelissa mainitaan meneillään olevat tutkimukset, joiden tavoitteena on parantaa rokotetta niin, että suoja lintuinfluenssaa vastaan voitaisiin saada aikaan pienemmillä annoksilla. Artikkelissa kerrottiin lintuinfluenssaa vastaan tarkoitetun rokotteen "ensimmäisestä ihmiskokeesta". Vaikka artikkelissa mainitaan muita käynnissä olevia tutkimuksia eikä nimenomaisesti todeta, että rokote ei ole tällä hetkellä yleisön saatavilla, koko artikkelista käy selvästi ilmi, että rokote tätä influenssakantaa vastaan on vielä keskeneräinen. Tässä artikkelissa kerrottiin ensimmäisen lintuinfluenssaa vastaan annetun rokotteen tehokkuudesta, joka on lisätty maan rokotevarastoon. Se ei näytä perustuvan pelkästään tai suurelta osin lehdistötiedotteeseen.</w:t>
      </w:r>
    </w:p>
    <w:p>
      <w:r>
        <w:rPr>
          <w:b/>
        </w:rPr>
        <w:t xml:space="preserve">Tulos</w:t>
      </w:r>
    </w:p>
    <w:p>
      <w:r>
        <w:t xml:space="preserve">1. lintuinfluenssarokote vain osittain tehokas</w:t>
      </w:r>
    </w:p>
    <w:p>
      <w:r>
        <w:rPr>
          <w:b/>
        </w:rPr>
        <w:t xml:space="preserve">Esimerkki 2.1752</w:t>
      </w:r>
    </w:p>
    <w:p>
      <w:r>
        <w:t xml:space="preserve">Tässä kuussa La Floridassa, Santiagon keskiluokkaisella asuinalueella sijaitsevalta maatilalta kerättiin noin 100 kilon (221 paunan) ensisato parhaita kannabisnuppuja, joiden arvo kadulla on 2 miljoonaa dollaria, ja ne lähetettiin laboratorioon jalostettavaksi. Hankkeen takana on Rodolfo Carterin, oikeistolaisen ja edistyksellisesti ajattelevan kunnanjohtajan, ja Ana Maria Gazmurin, 1980-luvun televisiosaippuatähden, joka on nykyään vaihtoehtoisen "kokonaisvaltaisen" lääketieteen puolestapuhuja, johtaman yksityisrahoitteisen säätiön outo liittouma. Tutkijat aikovat uuttaa kannabiksesta aktiivisia ainesosia käytettäväksi 200 syöpäpotilaan hoidossa, jotka ovat ilmoittautuneet paikallisen terveydenhuoltojärjestelmän tai säätiön kautta. "Jos kannabiksella on terapeuttinen ominaisuus, joka lievittää kipua, olisi rikollista vastuuttomuutta johtajana olla antamatta sitä sitä tarvitseville kansalaisille", Carter sanoi maatilalla, jossa marihuanan voimakas haju leijuu ja jossa vartijat pitävät silmällä. Vaikka Chile ei ole seurannut Uruguayn esimerkkiä marihuanan laillistamisessa, se sallii kasvin viljelyn ja käytön lääkinnällisiin tarkoituksiin. Kannabiksesta valmistettujen hoitojen on todettu lievittävän kipua ja stimuloivan syöpäpotilaiden nälkää sekä auttavan epilepsiaa sairastavia lapsia. Chilessä lääkekannabiksen kysyntä on Gazmurin mukaan ollut paljon suurempi kuin tarjonta. Kunnat maan pohjoisosassa sijaitsevasta Aricasta Patagonian Punta Arenasiin ovat osoittaneet kiinnostusta suuremman maatilan perustamiseen, hän sanoi. "Teemme yhteistyötä noin 20 paikallishallinnon kanssa ja harkitsemme suurta plantaasia resurssien optimoimiseksi", hän sanoi. Sen lisäksi, että hankkeessa oli käsiteltävä logistisia kysymyksiä, jotka liittyvät huumekauppiaita houkuttelevan ja vain tietyin edellytyksin laillisen kasvin viljelyyn, sen oli myös voitettava marihuanaan liittyvä sosiaalinen leimautuminen. Augusto Pinochetin vuosina 1974-1990 harjoittaman diktatuurin jälkeen Chile oli joitakin vuosia äärimmäisen konservatiivinen maa, jossa abortti ja avioero olivat kiellettyjä ja laittomien huumeiden käytöstä rangaistiin ankarasti. Vasemmistohallitukset ovat kuitenkin viime vuosina ottaneet pieniä askelia kohti liberaalimpaa linjaa, laillistaneet homojen ja lesbojen parisuhteet, ehdottaneet aborttisääntöjen lieventämistä ja antaneet luvan La Florida -hankkeen käynnistämiseen. "Kuulun sukupolveen, jonka mielestä marihuana liittyi ihmisiin, jotka elivät lain marginaalissa, mutta asia ei ole enää niin", Carter, 43, sanoi. "Kyse on ajattelutavan muutoksesta, joka alkoi minusta."</w:t>
      </w:r>
    </w:p>
    <w:p>
      <w:r>
        <w:rPr>
          <w:b/>
        </w:rPr>
        <w:t xml:space="preserve">Tulos</w:t>
      </w:r>
    </w:p>
    <w:p>
      <w:r>
        <w:t xml:space="preserve">Lääkemarihuanafarmi kukoistaa konservatiivisessa Chilessä.</w:t>
      </w:r>
    </w:p>
    <w:p>
      <w:r>
        <w:rPr>
          <w:b/>
        </w:rPr>
        <w:t xml:space="preserve">Esimerkki 2.1753</w:t>
      </w:r>
    </w:p>
    <w:p>
      <w:r>
        <w:t xml:space="preserve">Vuodesta 2012 vuoteen 2017 Montanan lääkärit määräsivät vähemmän ja vähemmän voimakkaita annoksia opioideja, kun taas suuria annoksia käyttävien ihmisten määrä väheni osavaltion terveysministeriön ja Montanan apteekkilaitoksen laatiman raportin mukaan, jossa analysoitiin Montanan lääkemääräysrekisterin tietoja. Raportissa todetaan myös, että vaikka Montanan yleinen yliannostuskuolemien määrä on pysynyt suhteellisen vakaana, opioideista johtuvien kuolemantapausten määrä on vähentynyt. Kuvernööri Steve Bullockin mukaan Montana on edellä, koska se on tunnistanut opioidiriippuvuusongelman varhain ja toiminut. Vuodesta 2008 lähtien osavaltio on ottanut käyttöön reseptilääkerekisterin, reseptilääkkeiden luovutuspaikkoja ja lisännyt päihdehoidon saatavuutta osittain Medicaidin laajentamisen avulla. Vuonna 2017 lainsäätäjä hyväksyi lain, jonka mukaan kuka tahansa voi saada naloksonia _ joka kumoaa opioidien yliannostuksen vaikutukset _ ilman reseptiä. Ensiavun lääkäri Bill Gallea sanoi, että naloksonilailla on ollut ratkaiseva merkitys ihmishenkien pelastamisessa. Vaikka opioidit voivat lievittää kipua, kun niitä käytetään suurempina annoksina tai yhdessä muiden lääkkeiden kanssa, opioidit voivat tukahduttaa ja jopa pysäyttää hengityksen, Gallea sanoi. "Taistelussamme yliannostuksesta johtuvien kuolemien ehkäisemiseksi tavoitteenamme on, että naloksonia olisi jokaisessa paloautossa, jokaisessa poliisiautossa, jokaisessa klinikassa ja koulussa ja että sitä olisi jokaisella, jolle on määrätty suuri annos opioideja tai joka on ehkä riippuvainen niistä, sekä jokaisella, joka saattaa kohdata ystävän tai perheenjäsenen, joka on vaarassa saada yliannostuksen", Gallea sanoi. "Emme ole vielä saavuttaneet tavoitettamme, jonka mukaan naloksonia olisi jaettava kaikille sopiville henkilöille, mutta edistymme", Gallea sanoi ja totesi, että tämän vuoden yhdeksän ensimmäisen kuukauden aikana ensivasteyksiköt ovat käyttäneet naloksonia yli 500 kertaa. Toinen avain opioidien väärinkäytön vähentämiseen on lääkehoidon lisääminen, sanoi Montana Primary Care Associationin toimitusjohtaja Cindy Stergar. Yhdistys on tarjonnut koulutusta perusterveydenhuollon tarjoajille, jotta he ovat päteviä määräämään lääkkeitä, jotka voivat helpottaa opioidien käytön vähentämisestä tai lopettamisesta aiheutuvia vieroitusoireita. Kaksi vuotta sitten Montanassa oli noin kaksi tusinaa tällaista palveluntarjoajaa. Nyt heitä on 150, hän sanoi. Yli 600 ihmistä saa lääkehoitoa yhteisön terveyskeskusten ja kaupunkien intiaanien terveyspalvelukeskusten kautta, Stergar sanoi. Koko osavaltiossa määrä on kaksinkertainen. Buprenorfiinireseptit lisääntyivät merkittävästi vuonna 2017, raportissa sanottiin, mikä osoittaa, että yhä useammat ihmiset saavat lääkehoitoa. Montanan päihteidenkäyttöhäiriötyöryhmä on päivittänyt knowyourdosemt.org-sivustonsa, jossa on tietoa opioidien käyttöhäiriön tunnistamisesta ja hoidosta, paremmista tavoista hoitaa kroonisesta kivusta kärsiviä potilaita, liittovaltion lääkemääräysohjeista ja siitä, miten potilaita voidaan vähentää pienempiin opioidiannoksiin. Työryhmä toivoo, että koulutus "auttaa löytämään tasapainon niiden ihmisten välillä, joita voimme auttaa opiaattien avulla, ja niiden välillä, jotka saattavat kärsiä vahinkoa", sanoi Mark Mentel, työryhmän jäsen ja Montanan lääkäriliiton puheenjohtaja. Tiistaina voimaan tulleen uuden lain mukaan opioidien, kuten hydrokodonin tai oksikodonin, reseptejä hakevien on todistettava henkilöllisyytensä.</w:t>
      </w:r>
    </w:p>
    <w:p>
      <w:r>
        <w:rPr>
          <w:b/>
        </w:rPr>
        <w:t xml:space="preserve">Tulos</w:t>
      </w:r>
    </w:p>
    <w:p>
      <w:r>
        <w:t xml:space="preserve">Montanan taistelussa opioidien väärinkäyttöä vastaan on edistytty.</w:t>
      </w:r>
    </w:p>
    <w:p>
      <w:r>
        <w:rPr>
          <w:b/>
        </w:rPr>
        <w:t xml:space="preserve">Esimerkki 2.1754</w:t>
      </w:r>
    </w:p>
    <w:p>
      <w:r>
        <w:t xml:space="preserve">Yhtiö ilmoitti keskiviikkona, että Kate Spade New York -säätiö lahjoittaa 250 000 dollaria Crisis Text Line -tekstiviestipalvelulle, joka on ilmainen, 24 tuntia vuorokaudessa toimiva luottamuksellinen tekstiviestipalvelu kriisitilanteissa oleville ihmisille. Yhtiö ilmoitti myös, että se vastaa 20. kesäkuuta ja 29. kesäkuuta välisenä aikana palveluun tehtyihin julkisiin lahjoituksiin 100 000 dollariin asti. Kate Spade New York kertoo myös järjestävänsä maailmanlaajuisen mielenterveystietoisuuspäivän työntekijöilleen osana hyvinvointiohjelmaansa. 55-vuotias muotisuunnittelija löydettiin kuolleena itsemurhasta 5. kesäkuuta. Hänen miehensä mukaan hänellä oli ollut masennusta ja ahdistuneisuutta vuosien ajan. ___ Juttua on korjattu siten, että Spade löydettiin kuolleena 5. kesäkuuta, ei viime kuussa.</w:t>
      </w:r>
    </w:p>
    <w:p>
      <w:r>
        <w:rPr>
          <w:b/>
        </w:rPr>
        <w:t xml:space="preserve">Tulos</w:t>
      </w:r>
    </w:p>
    <w:p>
      <w:r>
        <w:t xml:space="preserve">Kate Spade -säätiö lahjoittaa miljoona dollaria itsemurhien ehkäisyyn.</w:t>
      </w:r>
    </w:p>
    <w:p>
      <w:r>
        <w:rPr>
          <w:b/>
        </w:rPr>
        <w:t xml:space="preserve">Esimerkki 2.1755</w:t>
      </w:r>
    </w:p>
    <w:p>
      <w:r>
        <w:t xml:space="preserve">Uudet ehdotukset, jotka ovat viimeisin hallinnon myöntämistä sääntelytukien sarjasta Yhdysvaltain hiiliteollisuuden ja hiilivoimaloita käyttävien sähkölaitosten hyväksi, vähentävät "raskasta taakkaa sähköntuottajille eri puolilla maata", EPA:n hallintojohtaja Andrew Wheeler sanoi lausunnossaan. Toinen kahdesta Wheelerin maanantaina julkaisemasta ehdotuksesta lieventäisi eräitä hiilivoimaloille vuonna 2015 asetettuja vaatimuksia, jotka koskevat kivihiilituhkan ja myrkyllisten raskasmetallien - kuten elohopean, arseenin ja seleenin - puhdistamista laitosten jätevesistä ennen niiden laskemista vesistöihin. Toisella ehdotuksella annettaisiin joillekin voimalaitoksille jopa useita vuosia lisäaikaa puhdistaa tai sulkea yli 400 vuoraamatonta kivihiilituhkan kaatopaikkaa eri puolilla maata, jotka sijaitsevat muutaman metrin etäisyydellä pohjavedestä. Uudelleenkirjoituksella "lisätään joukko porsaanreikiä siihen, mikä on ollut vahva kansallinen terveydensuojelujärjestelmä", totesi Thomas Cmar, Earthjustice-ympäristöjärjestön hiiliohjelman asianajaja. Cmar sanoi, että se "antaa energiateollisuudelle mahdollisuuden jatkaa myrkyllisten epäpuhtauksien päästämistä vesistöihimme kansanterveyden kustannuksella". Presidentti Donald Trump on hyväksynyt useita hiiliteollisuuden ja energialaitosten tavoittelemia sääntelyn helpotuksia ja tukia, mukaan lukien Yhdysvaltojen Pariisin ilmastosopimukselle antaman tuen kumoaminen ja Obaman ilmasto-ohjelman romuttaminen, jonka tavoitteena oli saada saastuttavammat hiilivoimalat poistumaan maan sähköverkosta. Hiilituotanto Yhdysvalloissa on kuitenkin jatkanut laskuaan maakaasun ja joidenkin uusiutuvien energialähteiden suosion lisääntyessä, ja hiililaitoksia suljetaan ehdotetuista sääntelyn helpotuksista huolimatta. Hiilimagnaatti Robert Murray, vaikutusvaltainen Trumpin lahjoittaja ja varainkerääjä, joka oli esittänyt uudelle hallinnolle kirjallisen "toimintasuunnitelman" hiiliteollisuudelle toivotuista helpotuksista, haki viime viikolla konkurssisuojaa Murray Energy -yhtiölleen. Trumpin EPA:n mukaan jätevesisäännön lieventäminen säästää vuosittain 175 miljoonaa dollaria vaatimusten noudattamisesta aiheutuvissa kustannuksissa. Se väittää, että myrkyllisten epäpuhtauksien päästöt jokiin, puroihin, puroihin ja lammikoihin itse asiassa vähenisivät, koska sen mukaan laitokset puhdistavat jätevedet entistä enemmän vapaaehtoisesti. Luonnonsuojelun puolestapuhujat ja EPA:n sääntelyviranomaiset presidentti Barack Obaman ajoilta pitävät tätä väitettä todistamattomana ja epätodennäköisenä. Wheeler sanoi, että hänen virastonsa julkaisee kaksi ehdotusta hiilialan sääntelyn vähentämiseksi samana päivänä, "jotta amerikkalaisille saataisiin lisää varmuutta". "Nämä ehdotetut tarkistukset tukevat Trumpin hallinnon sitoutumista vastuulliseen ja järkevään sääntelyyn omaksumalla terveen järjen lähestymistavan, joka myös suojelee kansanterveyttä ja ympäristöä", Wheeler sanoi. Maan suurin yleishyödyllinen laitos, Tennessee Valley Authority, oli jo vuosia yrittänyt saada suurimmalle hiilivoimalalleen vapautuksen jätevesien käsittelyä koskevista säännöistä väittäen, että Cumberlandin fossiilivoimalan saattaminen vaatimusten mukaiseksi olisi liian kallista. Tennesseen Cumberland Cityssä, lähellä Kentuckyn rajaa sijaitsevan laitoksen jätevesimäärä on jopa kuudesosa koko maassa hiilivoimaloiden savukaasujen puhdistamisesta syntyvästä jätevedestä, mikä on miljoonia gallonoita päivässä enemmän kuin minkään muun laitoksen. Laitos päästää vettä Cumberland-joen osaan, joka on nimetty erinomaiseksi kansalliseksi luonnonvaraksi ja jossa on järviharakoita, joita osavaltio pitää uhanalaisina. Se on lähellä Cross Creeksin kansallista luonnonsuojelualuetta. Joki on myös juomavesilähde alajuoksulla sijaitseville yhteisöille. EPA hylkäsi TVA:ta koskevan poikkeuksen vuoden 2015 jätevesisäännöissään, kun se totesi, että ihmisten terveydelle ja ympäristölle koituvat hyödyt ovat suuremmat kuin vaatimusten noudattamisesta aiheutuvat kustannukset. Ehdotetuissa uusissa säännöissä käännetään kurssi ja poistetaan kaikki rajoitukset, jotka koskevat seleenin sekä nitraatin ja nitriitin määrää, jonka Cumberlandin laitos voi päästää jokeen. EPA:n tilastojen mukaan tehdas laski jokeen 1 300 kiloa myrkyllistä seleeniä vuonna 2016, joka on viimeisin saatavilla oleva vuosi. Vaikka seleeni on välttämätön ravintoaine pienemmillä altistumistasoilla, korkeat pitoisuudet voivat häiritä hermostoa ja aiheuttaa munuaisten ja sydämen vajaatoimintaa ja jopa kuoleman. Sääntöehdotuksessa todetaan, että poikkeus perustuu kustannuksiin, koska vaatimusten noudattaminen "asettaisi laitoksen todennäköisesti epäedulliseen kilpailuasemaan muihin hiilivoimaloihin nähden". TVA totesi maanantaina antamassaan lausunnossa, että ilman seleenirajoituksiakin käsittely poistaisi osan mineraaleista alavirtaan pumpattavasta jätevedestä. Toisen ehdotuksen osalta, joka koskee lisäaikaa hiililaitoksille vuodoille alttiiden, vuoraamattomien hiilituhkakaivosten sulkemiseen, American Public Power Associationin tiedottaja totesi, että toiminnanharjoittajien on luotava uusia kaatopaikkoja, jotka täyttävät normit. "Tämä vie epäilemättä aikaa, ja EPA tunnustaa tämän todellisuuden" pidentämällä määräaikoja, tiedottaja Delia Patterson sanoi. Yhdysvaltain hiiliteollisuus ja hiilivoimaloita omistavat yleishyödylliset laitokset ovat joutuneet koville markkinoilla maakaasun ja ilmastoystävällisen aurinko- ja tuulivoiman halventuessa dramaattisesti. Hallinnon muihin hiiltä koskeviin ehdotuksiin kuuluu myrkyllisen elohopean savupiippupäästöjä ja hiilivoimaloiden jätetuhkan käsittelyä koskevien rajoitusten lieventäminen. "Pitääkseen nämä voimalat elossa ne kirjaimellisesti heikentävät ilman- ja vedenlaadun suojelua kaikille tässä maassa", sanoi Betsy Southerland, EPA:n vesitoimiston tiedejohtaja, joka jäi eläkkeelle vuonna 2017. "Loppujen lopuksi uskon, että se lisää näiden laitosten elinikää vain muutamalla vuodella", Southerland sanoi. Hallinto aikoo antaa 60 päivän ajan julkisia kommentteja kahdesta sääntöuudistuksesta. ___ Loller raportoi Nashvillestä, Tennesseestä.</w:t>
      </w:r>
    </w:p>
    <w:p>
      <w:r>
        <w:rPr>
          <w:b/>
        </w:rPr>
        <w:t xml:space="preserve">Tulos</w:t>
      </w:r>
    </w:p>
    <w:p>
      <w:r>
        <w:t xml:space="preserve">Trumpin hallinto höllentää Obaman aikaisia sääntöjä hiilen saasteista.</w:t>
      </w:r>
    </w:p>
    <w:p>
      <w:r>
        <w:rPr>
          <w:b/>
        </w:rPr>
        <w:t xml:space="preserve">Esimerkki 2.1756</w:t>
      </w:r>
    </w:p>
    <w:p>
      <w:r>
        <w:t xml:space="preserve">"Hämmentävää", todetaan toukokuussa 2018 käydyssä keskustelussa William Happerin, joka on nykyään presidentti Donald Trumpin kansallisen turvallisuusneuvoston jäsen, ja Thomas Wysmullerin välillä Heartland-instituutista, joka kieltää ihmisen aiheuttaman ilmastonmuutoksen. Heidän viestinvaihtonsa kutsuu tieteellisesti todettua merenpinnan ja lämpötilojen nousua ilmastonmuutoksen myötä "osaksi hölynpölyä" ja kehottaa NASAn johtajaa - joka oli kopioitu - "systemaattisesti väistämään sen". Ei käy ilmi, painostiko Happer vai Wysmuller uutta NASA-päällikköä. Heidän viestinvaihtonsa sisältyy vuosien 2018 ja 2019 sähköpostiviesteihin, jotka Environmental Defense Fund sai haltuunsa liittovaltion tiedonvälityksen vapautta koskevan lain nojalla ja jotka toimitettiin Associated Pressille. Sähköpostiviesteistä käy kuitenkin ilmi, että Happer, joka tuolloin neuvoi Trumpin ympäristönsuojeluvirastoa, jatkoi painostusta sen jälkeen, kun hän siirtyi kansallisen turvallisuusneuvoston palvelukseen viime vuoden lopulla. Helmikuussa hän lähetti sähköpostia NASAn apulaishallintojohtaja James Morhardille ja välitti hänelle valituksen NASAn verkkosivuista tuntemattomalta ihmisen aiheuttaman ilmastonmuutoksen torjujalta. "Olen huolissani siitä, että monet lapset ovat tämän huonon tieteen indoktrinaation kohteena", Happerin välittämässä sähköpostiviestissä sanottiin. (Happerin oma viesti on poistettu ympäristöjärjestön saamista tiedoista.) NASA ei näytä taipuneen tällaisen kuumuuden alla. Sähköpostin kohteena olleet lausunnot ovat edelleen avaruushallinnon verkkosivuilla. NASAn tiedottaja piti torstaina voimassa avaruusjärjestön julkiset lausunnot ilmastonmuutoksesta. "Tarjoamme tietoja, jotka antavat tietoa poliittisille päättäjille kaikkialla maailmassa", tiedottaja Bob Jacobs sanoi. "Tieteelliset tietomme julkaistaan edelleen julkisesti kuten aina ennenkin." Heartland-instituutin tiedottaja Jim Lakely sanoi sähköpostitse, että NASAn julkinen luonnehdinta ilmastonmuutoksesta ihmisen aiheuttamana ja maailmanlaajuisena uhkana "on karhunpalvelus veronmaksajille ja tieteelle, että NASA edelleen ajaa sitä". Instituutti on yksi äänekkäimmistä haastajista, jotka haastavat valtavirran tieteelliset havainnot siitä, että hiilen, öljyn ja kaasun polton päästöt vahingoittavat maapallon ilmakehää. Happer on liittynyt kansalliseen turvallisuusneuvostoon, ja sähköpostit osoittavat, että Happer on palkannut kaksi instituutin analyytikkoa auttamaan häntä laatimaan haasteita laajalti hyväksytyille tieteellisille havainnoille ilmaston lämpenemisestä. Maaliskuun 3. päivänä käydyssä sähköpostikeskustelussa Happer ja Hal Doiron, toinen Heartlandin poliittinen neuvonantaja, keskustelevat Happerin tieteellisistä argumenteista asiakirjassa, jossa yritetään tehdä tyhjäksi fossiilisten polttoaineiden päästöjen osuus ilmastohäiriöissä, sekä ideoista, joiden avulla työstä voitaisiin tehdä "hyödyllisempi laajemmalle lukijakunnalle". Happer kirjoittaa, että hän oli jo keskustellut työstä toisen Heartlandin neuvonantajan, Wysmullerin, kanssa. Akateemiset asiantuntijat tuomitsivat hallintovirkamiehen jatkuvan yhteydenpidon sellaisten ryhmien ja tiedemiesten kanssa, jotka torjuvat sen, mitä monet liittovaltion virastot väittävät ihmisen aiheuttaman ilmastonmuutoksen olevan tosiasia. "Nämä ihmiset vaarantavat meidät kaikki edistämällä tieteenvastaisuutta fossiilisten polttoaineiden etujen ajamiseksi amerikkalaisten etujen edelle", sanoi Pennsylvanian osavaltionyliopiston ilmastotutkija Michael Mann. "Tämä vastaa sitä, että terrorismin vastaista politiikkaa laadittaisiin kuulemalla ryhmiä, jotka kieltävät terrorismin olemassaolon", sanoi Northeastern-yliopiston ympäristöviestinnän ja julkisen politiikan professori Matthew Nisbet. Kansallinen turvallisuusneuvosto kieltäytyi antamasta Happerille mahdollisuutta keskustella sähköposteista. AP ja muut uutisoivat tänä vuonna, että Happer koordinoi ehdotettua Valkoisen talon paneelia, jonka tarkoituksena on kyseenalaistaa hallituksen sisäisten ja ulkopuolisten tutkijoiden havainnot siitä, että hiilidioksidipäästöt muuttavat maapallon ilmakehää ja ilmastoa. Trump hylkäsi marraskuussa yli tusinan hallituksen viraston tekemän kansallisen ilmastonmuutosarvioinnin varoitukset. "En usko sitä", hän sanoi. Aiemmin Princetonin yliopistossa opettanut fyysikko Happer on väittänyt, että hiilidioksidi, tärkein hiilen, öljyn ja kaasun poltosta peräisin oleva lämpöä sitova kaasu, on hyväksi ihmisille ja että hiilidioksidipäästöjä on demonisoitu kuin "juutalaisparkaa Hitlerin aikana". Sähköpostiviesteistä käy ilmi, että Happer ilmaisee yllättyneensä siitä, että Bridenstine, entinen Oklahoman kongressiedustaja, oli jättänyt taakseen skeptisyytensä ilmaston lämpenemistä koskevaa tiedettä kohtaan ennen kuin hänestä tuli NASA:n johtaja huhtikuussa 2018. Bridenstine kertoi vuosi sitten toimittajille, että luettuaan puolustusministeriön tiedotteita ilmaston lämpenemisestä hän tuli vakuuttuneeksi siitä, että se on vakava kansallisen turvallisuuden ongelma: "Puolustamme arktisella alueella aluetta, jota meidän ei koskaan tarvinnut puolustaa. Venäläiset tekevät arktisella alueella asioita, joita he eivät ennen voineet tehdä." Hänen mukaansa mikään muu virasto ei ole yhtä uskottava kuin NASA, kun on kyse ilmastonmuutoksen tutkimisesta ja poliittisten päättäjien auttamisesta sitä koskevien päätösten tekemisessä. Kaksi suurta yhdysvaltalaista tiedejärjestöä otti kantaa Happerin sähköposteihin. "Olemme huolissamme siitä, että kansallisen turvallisuusneuvoston jäsen näyttää yrittävän vaikuttaa ja häiritä NASAn, liittovaltion tiedeviraston, kykyä tiedottaa tarkasti ilmastotieteen tutkimustuloksista", sanoi Rush Holt, maailman suurimman yleisen tiedeyhteisön American Association for the Advance of Science -järjestön toimitusjohtaja. Sadat johtavien tutkijoiden ja instituutioiden viime vuosikymmeninä tekemät tieteelliset arvioinnit ovat tarkastelleet kaikkia todisteita, ja ne ovat olleet "erittäin uskottavia ja kestävät rutiininomaisesti kovaa tarkastelua", sanoi Keith Seitter, American Meteorological Societyn toimitusjohtaja. Hänen mukaansa pyrkimykset hylätä tai mustamaalata tällaisia arvioita ovat "uskomaton karhunpalvelus yleisölle".</w:t>
      </w:r>
    </w:p>
    <w:p>
      <w:r>
        <w:rPr>
          <w:b/>
        </w:rPr>
        <w:t xml:space="preserve">Tulos</w:t>
      </w:r>
    </w:p>
    <w:p>
      <w:r>
        <w:t xml:space="preserve">Sähköpostit: Trumpin virkamies painosti NASAa ilmastotieteestä.</w:t>
      </w:r>
    </w:p>
    <w:p>
      <w:r>
        <w:rPr>
          <w:b/>
        </w:rPr>
        <w:t xml:space="preserve">Esimerkki 2.1757</w:t>
      </w:r>
    </w:p>
    <w:p>
      <w:r>
        <w:t xml:space="preserve">Lapsen kuolema ei liity meneillään olevaan koronavirusepidemiaan, maakunnan terveysvirasto sanoi keskiviikkona antamassaan lausunnossa. Osaston mukaan alakouluikäinen lapsi sairastui ja kuoli helmikuun lopulla, ja tutkimuksissa on todettu, että kuoleman syynä oli influenssatartunta. "Kiinnitämme hyvin tarkkaa huomiota lasten influenssakuolemiin", sanoi piirikunnan terveysjohtaja tohtori Bob England. Vaikka kansanterveys keskittyy tällä hetkellä koronavirusepidemiaan, lapsen kuolema influenssaan "on synkkä muistutus siitä, että muut hengityselinsairaudet aiheuttavat tällaisia surullisia tuloksia joka vuosi", England sanoi. Osaston lausunnossa sanottiin, että terveysviranomaiset suosittelevat rokotuksia kaikille vähintään 6 kuukauden ikäisille ja jokapäiväisiä ennaltaehkäiseviä toimia. Niihin kuuluvat yskän ja aivastuksen peittäminen, sairaiden ihmisten lähellä pysyminen ja käsien pesu usein. "Jos et ole saanut rokotusta influenssaa vastaan, sinun pitäisi silti ottaa se", England sanoi. "Ensi vuonna kannattaa kuitenkin ottaa rokote ajoissa. Influenssariski haavoittuvissa ryhmissä, kuten alle viisivuotiaiden lasten ja yli 65-vuotiaiden aikuisten keskuudessa, on edelleen hyvin todellinen, ja sillä voi olla tuhoisia seurauksia."</w:t>
      </w:r>
    </w:p>
    <w:p>
      <w:r>
        <w:rPr>
          <w:b/>
        </w:rPr>
        <w:t xml:space="preserve">Tulos</w:t>
      </w:r>
    </w:p>
    <w:p>
      <w:r>
        <w:t xml:space="preserve">Pima Countyssa on raportoitu 1. influenssakuolema tänä vuonna.</w:t>
      </w:r>
    </w:p>
    <w:p>
      <w:r>
        <w:rPr>
          <w:b/>
        </w:rPr>
        <w:t xml:space="preserve">Esimerkki 2.1758</w:t>
      </w:r>
    </w:p>
    <w:p>
      <w:r>
        <w:t xml:space="preserve">Katsauksen laatineiden tutkijoiden mukaan heidän havaintonsa viittaavat siihen, että useimmat ihmiset voivat syödä punaista ja prosessoitua lihaa nykyisellä keskimääräisellä annoksella, joka aikuisilla Pohjois-Amerikassa ja Euroopassa on tyypillisesti kolme tai neljä kertaa viikossa, ilman merkittäviä terveysriskejä. "Tutkimusten perusteella emme voi sanoa varmuudella, että punaisen tai prosessoidun lihan syöminen aiheuttaisi syöpää, diabetesta tai sydänsairauksia", sanoi Bradley Johnston, kanadalaisen Dalhousie-yliopiston apulaisprofessori, joka johti maanantaina Annals of Internal Medicine -lehdessä julkaistua katsausta. Harvardin, Yalen, Stanfordin ja muiden yliopistojen asiantuntijat, mukaan lukien yksi katsauksen kirjoittajista, sanoivat kuitenkin tieteellisessä ruokataistelussa, että ohjeet, jotka saattaisivat johtaa ihmisiä syömään enemmän punaista ja prosessoitua lihaa, ovat vastuuttomia. He pyysivät lehdelle lähettämässään kirjeessä, että se "peruuttaisi ennaltaehkäisevästi asiakirjojen julkaisemisen", kunnes ne on tarkistettu uudelleen. Harvardin kansanterveyskoulun lausunnossa, jonka lääkäri ja ravitsemusosaston puheenjohtaja Frank Hu jakoi Reutersin kanssa, sanottiin: "Kansanterveyden kannalta on vastuutonta ja epäeettistä antaa ruokavalio-ohjeita, jotka ovat yhtä kuin lihan kulutuksen edistäminen, vaikka näytön vahvuudesta ei ole vielä varmuutta."  Maailman terveysjärjestön Kansainvälinen syöväntutkimuslaitos (IARC) ja Maailman syöväntutkimusrahasto (WCRF) sanovat molemmat, että punainen ja prosessoitu liha voi aiheuttaa tai voi aiheuttaa syöpää. WCRF suosittelee syömään "vähän, jos lainkaan" prosessoitua lihaa ja vain "kohtuullisia määriä" punaista lihaa, kuten naudan-, sian- ja karitsanlihaa - viikoittaisena rajana on 500 grammaa (17,6 unssia) kypsennettyä painoa. WCRF:n tutkimusjohtajan Giota Mitroun mukaan ihmisten ei pitäisi tulkita katsausta väärin siten, että se tarkoittaisi lihan olevan riskitöntä. "Yleisö voi joutua vaaraan, jos he tulkitsevat tämän uuden suosituksen tarkoittavan, että voimme edelleen syödä niin paljon punaista ja prosessoitua lihaa kuin haluamme ilman, että syöpäriski kasvaa", hän sanoi. "Näin ei kuitenkaan ole."          Maanantaina julkaistussa analyysissä kanadalaiset, espanjalaiset ja puolalaiset tutkijat tekivät katsauksia sekä satunnaistetuista kontrolloiduista tutkimuksista että havainnointitutkimuksista, joissa tarkasteltiin punaisen ja prosessoidun lihan syömisen mahdollisia terveysvaikutuksia. Analyysiin valituista satunnaistetuista tutkimuksista, joihin osallistui noin 54 000 ihmistä, he eivät havainneet tilastollisesti merkitsevää yhteyttä lihan syönnin ja sydänsairauksien, diabeteksen tai syövän riskin välillä. Havainnointitutkimuksissa, jotka kattoivat miljoonia ihmisiä, havaittiin kuitenkin "hyvin pieni riskin väheneminen" niillä, jotka söivät kolme annosta vähemmän punaista tai prosessoitua lihaa viikossa, mutta yhteys oli "hyvin epävarma".  "Suosituksemme on, että suurimmalle osalle ihmisistä, mutta ei kaikille, punaisen ja prosessoidun lihan kulutuksen jatkaminen on paras tapa", Johnston sanoi. David Katz, Yalen yliopiston lääketieteellisen tiedekunnan Yale-Griffin Prevention Research Centerin johtaja, sanoi olevansa "hyvin huolissaan" uuden katsauksen mahdollisuudesta "vahingoittaa yleistä ymmärrystä ja kansanterveyttä". Muiden asiantuntijoiden mukaan työ oli kuitenkin kattava ja hyvin tehty analyysi saatavilla olevasta todistusaineistosta lihan syönnistä ja ihmisten terveydestä. "Toivon, että tämä tutkimus auttaa poistamaan virheellisen käsityksen siitä, että jotkin lihavalmisteet ovat yhtä syöpää aiheuttavia kuin tupakansavu, ja vähentää dramaattisia mediaotsikoita, joissa väitetään, että "pekoni tappaa meidät"", sanoi Ian Johnson, ravitsemusasiantuntija brittiläisestä Quadram Institute of bioscience -laitoksesta. Annals of Internal Medicine -lehden päätoimittaja Christine Laine totesi, että ravitsemustutkimukset ovat haastavia. "Ollaksemme rehellisiä potilaillemme ja yleisölle meidän ei pitäisi antaa suosituksia, jotka kuulostavat siltä kuin ne perustuisivat vankkaan näyttöön", hän sanoi. "Voi olla monia syitä vähentää lihan käyttöä ruokavaliossa, mutta jos sen vähentäminen parantaa terveyttä, meillä ei ole paljon vahvaa näyttöä sen tueksi."</w:t>
      </w:r>
    </w:p>
    <w:p>
      <w:r>
        <w:rPr>
          <w:b/>
        </w:rPr>
        <w:t xml:space="preserve">Tulos</w:t>
      </w:r>
    </w:p>
    <w:p>
      <w:r>
        <w:t xml:space="preserve">Pihvi on taas ruokalistalla, jos uutta punaisen lihan riskikatsausta on uskominen.</w:t>
      </w:r>
    </w:p>
    <w:p>
      <w:r>
        <w:rPr>
          <w:b/>
        </w:rPr>
        <w:t xml:space="preserve">Esimerkki 2.1759</w:t>
      </w:r>
    </w:p>
    <w:p>
      <w:r>
        <w:t xml:space="preserve">Sosiaaliset ja uskonnolliset konservatiivit ylistävät hallintoa "elämänkulttuurin" edistämisestä. Naisten oikeuksia puolustavat aktivistit ja jotkut lääketieteen asiantuntijat pitävät kuitenkin monitahoisia muutoksia vaarallisena ideologisena muutoksena, joka voi lisätä tahattomia raskauksia ja abortteja. "Kun pyrin ehdokkaaksi, lupasin puolustaa elämää", presidentti Donald Trump sanoi äskettäin pitämässään puheessa Susan B. Anthony List -järjestölle, joka tukee aborttia vastustavia poliittisia ehdokkaita. "Ja presidenttinä olen tehnyt juuri niin. Ja olen pitänyt lupaukseni, ja uskon, että kaikki täällä ymmärtävät sen täysin." Suurin osa muutoksista koskee hallinnon suorassa valvonnassa olevia sääntöjä ja asetuksia, kuten ehdotusta kieltää liittovaltion rahoittamia perhesuunnitteluklinikoita lähettämästä naisia aborttiin ja erikseen sallia useammille työnantajille, jotka vetoavat moraalisiin tai uskonnollisiin syihin, mahdollisuus kieltäytyä naispuolisille työntekijöille tarjottavasta maksuttomasta ehkäisystä. Trump on myös nimittämässä lukuisia uusia liittovaltion tuomareita, joita abortinvastaiset ryhmät kannattavat. Tuomari Neil Gorsuchilla, presidentin toistaiseksi ainoalla nimityksellä korkeimpaan oikeuteen, on niukka kokemus abortista, mutta hän on saanut ylistystä abortinvastaisilta ryhmiltä ja kritiikkiä aborttioikeuksien kannattajilta. Toisin kuin säädösmuutoksia, tuleva presidentti ei voi peruuttaa tuomioistuinten nimityksiä. Demokraattien mukaan Trump muuttaa politiikkaa tavalla, joka voi häiritä joidenkin naisten perhesuunnittelun saatavuutta. Hiljattain ehdotettu sääntö tekisi merkittäviä muutoksia perhesuunnitteluohjelmaan Title X:ään, mukaan lukien kielto kieltää klinikoita jakamasta fyysisiä tiloja ja taloudellisia resursseja abortin tarjoajien kanssa. Planned Parenthoodin kaltaiset palveluntarjoajat saattaisivat joutua lopettamaan toimintansa. "Tämä koskee kaikkia naisten terveyspalveluja", sanoi edustaja Diana DeGette, kolumbialainen demokraatti. "He ehdottavat pidättyväisyyspainotteista seksuaalikasvatusta - joka ei tutkimusten mukaan toimi -, rajoituksia perhesuunnitteluun ja yhä enemmän rajoituksia aborttiin." "Tämä koskee kaikkia naisten terveyspalveluja", sanoi DeGette. Osasto X palvelee noin 4 miljoonaa pienituloista, pääasiassa naisia. Häiriöt voisivat vaikuttaa naisten mahdollisuuteen saada pitkävaikutteisia ehkäisyvälineitä, kuten implantteja ja kierukoita. Ne ovat tehokkaampia kuin päivittäiset pillerit, jotka voi unohtaa, mutta myös paljon kalliimpia. Kahdeksan lääkäreitä, sairaanhoitajia, kätilöitä ja avustavia lääkäreitä edustavaa ammattiryhmää sanoo, että hallinnon Title X -ehdotus "tunkeutuu vaarallisesti" potilaan ja palveluntarjoajan väliseen suhteeseen. "Outoa tässä on se, että ihmiset, jotka haluavat vähentää aborttien määrää, vievät juuri niiden palvelujen saatavuuden, jotka auttavat ehkäisemään abortteja", sanoi tohtori Hal Lawrence, American College of Obstetricians and Gynecologists -järjestön toimitusjohtaja, joka on yksi näistä kahdeksasta ryhmästä. Muiden ryhmien joukossa ovat American College of Nurse-Midwives ja American Academy of Pediatrics. Naisten terveyden puolestapuhujien äskettäin Phoenixissa järjestämässä mielenosoituksessa Karina Romero muisteli, kuinka hänellä ei ollut sairausvakuutusta ja pankkitilillä oli noin 20 dollaria, kun hän hakeutui Planned Parenthood -klinikalle kaupungin esikaupunkialueella. Liittovaltion ohjelman ansiosta hän sai pitkävaikutteisen ehkäisyimplantin. "Niiden ansiosta olen voinut opiskella korkeakoulussa ilman, että minun on tarvinnut huolehtia siitä, miten maksan ehkäisyvälineistä tai siitä, miten maksan vain tavallisen tarkastuksen joka vuosi", sanoi Romero, joka opiskelee verkossa Northern Arizonan yliopistossa. Hallinto sanoo tukevansa perhesuunnittelua, eikä se ole leikkaamassa rahoitusta, vaan vetää vain "selkeän rajan" ehkäisyn ja abortin välille. Viranomaisten mukaan lääkärin ja potilaan välistä suhdetta suojellaan, koska jos nainen pyytää aborttilähetystä, X-osaston lääkärit voivat tarjota luettelon raskauspalvelujen tarjoajista, joista jotkut tekevät abortteja. Abortti on laillinen, mutta pitkäaikaisen lain ja säännösten mukaan veronmaksajien rahoja ei saa käyttää aborttien maksamiseen. Planned Parenthood, joka on merkittävä molempien palvelujen tarjoaja, voi saada liittovaltion avustuksia perhesuunnitteluun ja tarjota samalla abortteja. Trumpin tekemät muutokset tulevat aikana, jolloin Yhdysvalloissa syntyvyysluvut yleisesti, teini-ikäisten syntyvyysluvut ja aborttiluvut ovat alhaisia. "Jos aborttiluvut nousisivat räjähdysmäisesti ja teini-ikäisten syntyvyysluvut olisivat hurjan korkeat, voisi sanoa, että meillä on kriisi, mutta tilanne on juuri päinvastainen", sanoi Kathleen Sebelius, presidentti Barack Obaman alainen terveysministeri ja aborttioikeuksien kannattaja. "Tämä on politiikkaa ja ihmisten saattamista hyvin epävarmaan tilanteeseen." X-osastoon ehdotettujen muutosten lisäksi muita sääntelytoimia ovat mm. seuraavat: - Ehdotetaan teiniraskauden ehkäisyohjelman muuttamista siten, että siinä korostetaan vain pidättyväisyyttä. - Ehdotetaan uusia kriteerejä liittovaltion perhesuunnitteluavustuksille, jotka suosisivat hakijoita, jotka edistävät "luonnollista perhesuunnittelua" ja pidättäytymistä. - Laajennetaan kieltoa, joka koskee Yhdysvaltain rahoitusta ulkomaisille järjestöille, jotka edistävät tai tarjoavat abortteja. Floridalaisessa Ave Maria -yliopistossa taloustieteiden opettajana toimiva professori Michael New on samaa mieltä siitä, että kyseessä on merkittävä poliittinen muutos. New, joka vastustaa aborttia, pitää kuitenkin väitteitä kauheista seurauksista "valheellisina ja suoraan sanottuna absurdeina". "Presidentti Trump on päättäväisesti elämänmielinen, ja hänen hallintonsa etuoikeus on käyttää liittovaltion rahoitussääntöjä rakentaakseen asteittain elämänkulttuuria", New sanoi. "Hallinto pyrkii ohjaamaan verorahoja pois Planned Parenthoodin kaltaisilta yksiköiltä, jotka käsittelevät aborttia perhesuunnittelumenetelmänä, ja kohti yksiköitä, jotka vahvistavat elämää ja tarjoavat kokonaisvaltaisempia terveydenhuoltopalveluja." Planned Parenthood, joka on selvinnyt kongressin republikaanien yrityksistä evätä siltä rahoitus, sanoo, että hallinnon ehdottamat muutokset osasto X:ään voisivat olla toinen tapa saavuttaa sama tavoite. Planned Parenthood palvelee 41 prosenttia ohjelman asiakkaista ja ylläpitää 13 prosenttia klinikoista. Tällaisista laitoksista on tullut erikoistunut markkinarako. Teksasissa tehty tutkimus sen jälkeen, kun osavaltio siirtyi Planned Parenthoodin syrjäyttämiseen, osoitti, että muut paikalliset palveluntarjoajat, kuten kunnalliset terveyskeskukset, eivät pystyneet helposti täyttämään aukkoa. Tohtori Stephanie Ho työskentelee Planned Parenthood -järjestön palveluksessa Arkansasissa sijaitsevalla klinikalla, jonka on lopetettava lääkkeellisten aborttien tarjoaminen osavaltion lain vuoksi, jonka korkein oikeus antoi tällä viikolla voimaan. Osavaltion rajoitusten ja hallinnon toimien yhdistelmä huolestuttaa häntä. "He tyrkyttävät näkemyksiään kaikille", hän sanoi. "He jättävät huomiotta tieteelliset todisteet ja lääketieteelliset asiantuntijalausunnot." Planned Parenthoodin johtavat virkamiehet sanovat, että he taistelevat säilyttääkseen asemansa X-osastossa ja harkitsevat tarvittaessa oikeudenkäyntiä uusien sääntöjen haastamiseksi. HHS:n odotetaan ilmoittavan 260 miljoonan dollarin ohjelman rahoituksen myöntämisestä tänä syksynä. Aikana, jolloin ihmisten lisääntymistä koskevat sosiaaliset moraalit muuttuvat edelleen kaikkialla maailmassa, jotkut näkevät Yhdysvaltojen olevan aikapulassa. "Monet sosiaalisesti konservatiiviset aktivistit käyvät yhä 60-luvun ja seksuaalisen vallankumouksen aikaisia taisteluita", sanoo Adam Sonfield, aborttioikeuksia tukevan The Guttmacher Institute -tutkimusjärjestön poliittinen johtaja. "Se on heidän perimmäinen tavoitteensa - että jotkut ihmiset vain luovuttavat ja lopettavat seksin harrastamisen." Students for Life of America -järjestön tiedottaja Kristi Hamrick sanoi kuitenkin, että yksi politiikan muutosten seurauksista "voi olla se, että amerikkalaiset naiset huomaavat, että elämä jatkuu ilman Planned Parenthoodia". ___ Crary raportoi New Yorkista. Myös Melissa Daniels Phoenixissa osallistui jutun kirjoittamiseen.</w:t>
      </w:r>
    </w:p>
    <w:p>
      <w:r>
        <w:rPr>
          <w:b/>
        </w:rPr>
        <w:t xml:space="preserve">Tulos</w:t>
      </w:r>
    </w:p>
    <w:p>
      <w:r>
        <w:t xml:space="preserve">Trump muuttaa naisten lisääntymisterveyttä koskevaa liittovaltion politiikkaa.</w:t>
      </w:r>
    </w:p>
    <w:p>
      <w:r>
        <w:rPr>
          <w:b/>
        </w:rPr>
        <w:t xml:space="preserve">Esimerkki 2.1760</w:t>
      </w:r>
    </w:p>
    <w:p>
      <w:r>
        <w:t xml:space="preserve">"Elektroniset savukkeet ovat laitteita, jotka on suunniteltu jäljittelemään savukkeita polttamatta tupakkaa. Sen sijaan neste kuumennetaan nopeasti, jolloin se muuttuu kaasuksi, jota käyttäjät hengittävät. Usein neste sisältää nikotiinia, joka on erittäin riippuvuutta aiheuttava aine, joka pitää tupakoitsijat koukussa. Monet tupakoitsijat sanovat, että sähkösavukkeiden avulla he ovat voineet pysyä erossa perinteisistä savukkeista ja välttää niiden tuottamat syöpää aiheuttavat kemikaalit. Siitä, pitäisikö sähkösavukkeita säännellä ja kieltää julkisilla paikoilla samalla tavalla kuin useimmat tupakkatuotteet, on tullut kiistaa täällä ja koko maassa. Terveysriskit sähkösavukkeiden käyttäjille ja lähistöllä oleville ihmisille ovat edelleen epävarmoja. Joistakin tuotteista lähtee näkyvää savua, toisista ei. Jotkut laitteissa höyrystyvistä nesteistä sisältävät miellyttäviä makuja, mikä herättää pelkoa siitä, että tupakoimattomat tupakoitsijat - erityisesti teini-ikäiset - omaksuvat ne ja tulevat riippuvaisiksi nikotiinista. Keskustelua vaikeuttaa se, että jotkin nesteet eivät sisällä lainkaan nikotiinia, jolloin vältytään nikotiinin aiheuttamalta terveysriskiltä. Tätä taustaa vasten Rhode Islandin senaatin terveys- ja terveyspalveluvaliokunta järjesti 16. huhtikuuta 2015 kuulemistilaisuuden kahdesta ehdotuksesta. Ensimmäinen, S-482, edellyttäisi myyjiä asettamaan samoja varoituskylttejä kuin perinteisten tupakkatuotteiden mukana, kun he myyvät sähkösavukkeita. Toinen, S-489, ""kieltää sähköisten nikotiininjakelujärjestelmätuotteiden käytön julkisilla paikoilla ja työpaikoilla"", aivan kuten tupakointi on kielletty. Yksi molempia lakiehdotuksia vastaan todistanut henkilö oli Dino Baccari, jonka North Providence -yritys White Horse Vapor valmistaa ja myy sähkösavukkeita. Baccari väitti, että vaikka tavalliset savukkeet ja useimmat sähkösavukkeet sisältävät nikotiinia, sähkösavukkeen ""höyrystäminen"" ei aiheuta riippuvuutta. Hän sanoi, että hänellä on todisteita siitä. ""Penn State University totesi 17. joulukuuta 2014, että sähkösavukkeet ... aiheuttavat paljon vähemmän riippuvuutta kuin savukkeet"", hän kertoi valiokunnalle. Koska nikotiini on tupakkariippuvuuden liikkeellepaneva voima, ja höyrytuotteiden nikotiinipitoisuus vaihtelee suuresti, mietimme, oliko Baccarin arvio tutkimuksesta oikea. Hän lähetti meille linkin Penn Staten verkkosivuille, jossa 9. joulukuuta 2014 julkaistussa uutistiedotteessa julistettiin: ""E-savukkeet aiheuttavat vähemmän riippuvuutta kuin savukkeet."" Arvostetussa Nicotine &amp; Tobacco Research -lehdessä julkaistun tutkimuksen pääkirjoittaja oli Jonathan Foulds, Penn Staten lääketieteellisen korkeakoulun kansanterveystieteen ja psykiatrian professori. Hän kertoi, että entiset tupakoitsijat, jotka nyt käyttävät sähkösavukkeita, ilmoittivat, että sähkösavukkeet aiheuttavat paljon vähemmän riippuvuutta. Johtopäätös perustui verkkokyselyyn, jossa oli 158 kysymystä, joista osa oli suunniteltu arvioimaan muun muassa vieroitusoireita, himoa ja käyttötiheyttä. Kyselyyn vastasi hieman yli 3 600 sähkösavukkeiden käyttäjää. Tässä on joitakin tuloksia, joissa sähkösavukkeiden käyttäjiltä kysyttiin vertailukelpoisia kysymyksiä tupakoinnista ja höyrystämisestä: * Kun 86 prosenttia ilmoitti ""voimakkaasta"", ""erittäin voimakkaasta"" tai ""erittäin voimakkaasta"" tupakanhimosta, sähkösavukkeilla vastaava osuus oli vain 12 prosenttia. * Kun 41 prosenttia kertoi, että heidän mielihalunsa oli niin voimakas, että he olivat heränneet yöllä polttamaan savukkeita, vain 7 prosenttia sähkösavukkeiden käyttäjistä kertoi tehneensä niin. * Kun 92 prosenttia sanoi olevansa ärtyneempi, kun he eivät pystyneet polttamaan savukkeitaan, vain 26 prosenttia ilmoitti vastaavanlaisesta ärtyneisyydestä, kun he eivät voi käyttää sähkösavukettaan. * ""Yli 90 prosenttia ilmoitti kokeneensa voimakkaita tupakanhimoja ja vieroitusoireita tupakoitsijana, mutta vain 25-35 prosenttia ilmoitti kokeneensa näitä riippuvuusoireita sähkösavukkeen käyttäjänä.""". Fouldsin mukaan on todennäköistä, että sähkösavukkeet aiheuttavat vähemmän riippuvuutta, koska ne eivät saa nikotiinia elimistöön yhtä tehokkaasti kuin savukkeet. ""Ne tuottavat vähemmän nikotiinia ja vähemmän nopeasti,"" Foulds sanoi. Korkeimmat riippuvuusasteet havaittiin niiden sähkösavukkeiden käyttäjien keskuudessa, joiden nesteet sisälsivät eniten nikotiinia, sekä sellaisten uudempien sähkösavukkeiden käyttäjien keskuudessa, jotka toimittavat enemmän nikotiinia kehoon nopeammin. Mutta myös nämä asiakkaat ilmoittivat tuntevansa vähemmän riippuvuutta kuin tupakkaa polttaessaan. Tällainen tutkimus ei ole ongelmatonta, kuten Foulds myönsi. Ihmiset eivät välttämättä muista tarkasti mielihalujaan ajalta, jolloin he olivat tupakoitsijoita. Lisäksi kyseessä oli verkkokysely, johon kuka tahansa saattoi osallistua, vaikka tutkimusryhmä pyrki merkitsemään esiin henkilöt, joilla saattoi olla taloudellisia intressejä sähkösavukkeiden myynninedistämisessä. ""Ehkä viiden vuoden kuluttua nämä ihmiset ovat yhtä riippuvaisia sähkösavukkeistaan"", Foulds sanoi. ""Mutta tässä tutkimuksessa saamiemme tietojen perusteella saimme huomattavasti alhaisemman riippuvuuspistemäärän"" kuin perinteisten savukkeiden kohdalla". American Lung Associationin tiedottaja sanoi, että tutkimus vaikuttaa ""lailliselta, perusteelliselta ja tasapainoiselta"". Löysimme myös toisen, 1. helmikuuta 2015 Drug and Alcohol Dependence -lehdessä julkaistun tutkimuksen, jota johti Jean-Francois Etter Geneven yliopistosta ja jossa päädyttiin samanlaiseen johtopäätökseen kyselytutkimustietojen perusteella. Kirjoittajat totesivat: ""Havaitsimme, että sähkösavukkeiden käyttäjät olivat vähemmän riippuvaisia sähkösavukkeista kuin tupakoitsijat olivat riippuvaisia tupakansavukkeista."". Kolmas kyselytutkimukseen perustuva tutkimus vuodelta 2013, joka julkaistiin Drug and Alcohol Review -lehdessä, totesi saman asian. Päätöksentekijämme Dino Baccari sanoi, että Penn State Universityn tutkimuksessa todettiin, että ""sähkösavukkeet ... ovat paljon vähemmän riippuvuutta aiheuttavia kuin savukkeet"". Hän ei puhalla savua. Hänen luonnehdintansa tutkimuksen johtopäätöksestä on tarkka. On kuitenkin tärkeää huomata, että johtopäätös perustuu kaikille avoimeen kyselytutkimukseen, joka perustui sähkösavukkeiden käyttäjien muistiinpanoihin. Heillä saattaa olla luonnollinen ennakkoasenne ilmoittaa, että tuotteet, joita he ovat valinneet käyttää, aiheuttavat vähemmän riippuvuutta kuin savukkeet, joita he yrittävät välttää. Vertailukelpoiset tutkimukset tukevat tätä päätelmää. Menetelmän rajoitukset huomioon ottaen luonnehtisimme väitettä oikeaksi, mutta selvennystä tai lisätietoja kaipaavaksi, minkä luokittelemme . (Jos sinulla on väite, jonka haluat PolitiFact Rhode Islandin tarkistavan, lähetä meille sähköpostia osoitteeseen [email protected] Ja seuraa meitä Twitterissä: @politifactri.)"</w:t>
      </w:r>
    </w:p>
    <w:p>
      <w:r>
        <w:rPr>
          <w:b/>
        </w:rPr>
        <w:t xml:space="preserve">Tulos</w:t>
      </w:r>
    </w:p>
    <w:p>
      <w:r>
        <w:t xml:space="preserve">"Penn State Universityn tutkimuksessa todettiin, että ""sähkösavukkeet . . ovat paljon vähemmän riippuvuutta aiheuttavia kuin savukkeet."</w:t>
      </w:r>
    </w:p>
    <w:p>
      <w:r>
        <w:rPr>
          <w:b/>
        </w:rPr>
        <w:t xml:space="preserve">Esimerkki 2.1761</w:t>
      </w:r>
    </w:p>
    <w:p>
      <w:r>
        <w:t xml:space="preserve">Albertvillen, Boazin ja Guntersvillen kaupungin koulujärjestelmät ovat liittyneet Cullmanin piirikunnan ja Marshallin piirikunnan järjestelmiin, jotka sulkevat koulunsa ensi viikkoon asti. Osavaltion tilastojen mukaan Marshallin piirikunta on suurin järjestelmä, johon tauti vaikuttaa, sillä siellä on 5 468 oppilasta lastentarhassa 12. luokalle asti. Marshallin piirikunta aikoo jatkaa opetusta tiistaina, muut palaavat maanantaina. Kuvernööri Kay Ivey julisti aiemmin tässä kuussa influenssatilanteen hätätilan taudin puhkeamisen vuoksi. Osavaltion terveysministeriön virkamiehet ovat sanoneet tutkivansa yli 50 kuolemantapausta, jotka mahdollisesti liittyvät influenssaepidemian puhkeamiseen koko osavaltion alueella, ja virasto on ollut erityisklinikoilla rokottamassa ihmisiä tautia vastaan.</w:t>
      </w:r>
    </w:p>
    <w:p>
      <w:r>
        <w:rPr>
          <w:b/>
        </w:rPr>
        <w:t xml:space="preserve">Tulos</w:t>
      </w:r>
    </w:p>
    <w:p>
      <w:r>
        <w:t xml:space="preserve">5 Alabaman koulujärjestelmää suljettu flunssan vuoksi.</w:t>
      </w:r>
    </w:p>
    <w:p>
      <w:r>
        <w:rPr>
          <w:b/>
        </w:rPr>
        <w:t xml:space="preserve">Esimerkki 2.1762</w:t>
      </w:r>
    </w:p>
    <w:p>
      <w:r>
        <w:t xml:space="preserve">"Republikaanien senaattiehdokkailta äänestäjät kuulevat todennäköisesti presidentti Trumpin talouskehityksestä. Demokraattien senaattiehdokkailta äänestäjät kuulevat todennäköisesti paremman terveydenhuoltopolitiikan tarpeesta. Tämä pätee parhaiten Pohjois-Carolinassa, jossa kourallinen demokraatteja pyrkii syrjäyttämään virassa olevan republikaanin Thom Tillisin. Yksi heistä on Cal Cunningham, jolla on demokraattisen puolueen johtoportaan tuki. Cunninghamin kampanja julkaisi hiljattain mainoksen, jossa syytetään Tillisiä siitä, että hän on äänestänyt olemassa olevien sairauksien kattavuuden "pois ottamisesta". Helmikuun 5. päivän twiitissä sanotaan: ""Ilman olemassa olevien sairauksien kattavuutta Susie ja hänen perheensä olisivat konkurssissa. Thom Tillis äänesti juuri näiden suojien pois ottamisen puolesta."" Twiittiin on liitetty video, jossa esitellään Susie-niminen äiti, joka sanoo, että hänen tyttärellään on jo olemassa oleva sairaus. ""Ilman olemassa olevaan sairauteen perustuvaa vakuutusturvaa olisimme konkurssissa"", Susie sanoo. Cunningham ilmestyy sitten ruudulle sanomaan: ""Nämä Susien lasten suojaukset ovat juuri sitä, minkä Thom Tillis äänesti poistamiseksi."" Sitten Tillisin kuvan päälle ilmestyy teksti: ""Tillis äänesti olemassa olevien sairauksien suojaa vastaan."". Pitääkö paikkansa, että Tillis äänesti sen puolesta, että kattavuus otetaan pois ihmisiltä, joilla on jo olemassa olevia sairauksia? Kyllä. Tillis äänesti sen puolesta, että kumotaan laki, Affordable Care Act, joka tarjoaa tällaisen vakuutusturvan. Vaikka kumoamispyrkimykset ovat epäonnistuneet, ACA:n kumoaminen ja korvaaminen on kuulunut Tillisin ohjelmaan jo vuosia. Hän äänesti ACA:n kumoamisen puolesta ja ehdotti myöhemmin erilaista lakia, jolla pyritään puuttumaan olemassa oleviin sairauksiin. Asiantuntijoiden mukaan Tillisin suunnitelma ja muut republikaanien ehdotukset eivät kuitenkaan riitä tarjoamaan ACA:n mukaista kattavuutta. Ensin hieman taustaa. Olemassa oleva sairaus on terveysongelma, joka on ilmennyt ennen kuin sairausvakuutus alkaa. Esimerkkejä ovat astma, syöpä, diabetes tai lupus. Ennen Affordable Care Actin eli Obamacaren hyväksymistä vakuutuksenantajat saattoivat evätä vakuutusturvan henkilöiltä, joilla oli jo olemassa oleva sairaus, tai korottaa heidän vakuutusmaksujaan niin paljon, että he luopuivat vakuutusturvasta, kuten PolitiFact ja sen yhteistyökumppanit ovat aiemmin raportoineet. Cunninghamin mainoksessa mainitaan nimenomaan äänestys 26. heinäkuuta 2015: nimenhuutoäänestys terveydenhuoltolain kumoamisen sallimisesta. Lakiehdotuksen ""tarkoitusselosteesta"" käy ilmi, että sen tarkoituksena oli ""kumota kokonaan Patient Protection and Affordable Care Act ja Health Care and Education Reconciliation Act of 2010"". Pöytäkirjan mukaan Tillis äänesti sen kumoamisen puolesta. ""Varmasti tämä säännös, jos se olisi hyväksytty, olisi poistanut olemassa olevien sairauksien kattavuuden, koska se olisi kumonnut ACA:n kokonaisuudessaan, mikä olisi palauttanut lain siihen, mitä se oli ennen vuotta 2010, jolloin olemassa olevia sairauksia ei useinkaan katettu useimmissa osavaltioissa tai liittovaltion lailla"", sanoi Mark Hall, Wake Forestin yliopiston oikeustieteen ja terveydenhuollon professori. PolitiFact on toistuvasti todennut, että äänestys ACA:n täydellisestä kumoamisesta olisi poistanut kattavuuden ihmisiltä, joilla on jo olemassa olevia sairauksia. Myöhemmät GOP:n kirjoittamat lakiehdotukset ACA:n korvaamiseksi eivät ole varmistaneet samaa tasoa potilaille, joilla on näitä ehtoja. Kun PolitiFact otti yhteyttä Tillisin kampanjaan, tiedottaja Andrew Romeo ei kiistänyt Tillisin äänestystä vuodelta 2015. Hän kuitenkin väitti, että Tillis on aina kannattanut Obamacaren korvaamista ""terveydenhuoltolailla, jossa säilytetään tämä kriittinen säännös ja lisäksi varmistetaan, että alle 26-vuotiaat amerikkalaiset voivat pysyä perheensä terveydenhuoltosuunnitelmassa"", Romeo sanoi. Hän lisäsi, että Tillis on ""ryhtynyt toimenpiteisiin varmistaakseen, että potilaat, joilla on jo olemassa olevia sairauksia, säilyttävät nämä suojat Obamacaren tulevaisuudesta riippumatta""." Romeo viittasi lakiehdotukseen, jonka Tillis oli mukana sponsoroimassa ja joka tunnetaan nimellä ""The Protect Act"", joka väittää suojelevansa ihmisiä, joilla on jo olemassa olevia sairauksia. Asiantuntijoiden mukaan lakiehdotus on kuitenkin puutteellinen. Kaiser Family Foundationin terveysuudistusta ja yksityisiä vakuutuksia tutkiva vanhempi tutkija Karen Pollitz sanoi, että lakiesitys ei estä vakuutusyhtiöitä nostamasta hintoja. Lakiehdotukseen sisältyy kieli, jossa kielletään terveydentilaan perustuva syrjintä. Pollitzin mukaan se ei kuitenkaan estä vakuutusyhtiöitä laskuttamasta naisilta enemmän kuin miehiltä. Hän parafroosi lakiehdotuksen sivuilla 9 ja 10 olevia rivejä, joissa sanotaan: ""mitään syrjimättömyysvaatimuksen kohtaa 'ei saa tulkita siten, että se rajoittaa määrää, joka työnantajalta tai yksityishenkilöltä voidaan veloittaa kattavuudesta ryhmäterveyssuunnitelmassa, paitsi 3 kohdassa säädetyllä tavalla, tai yksilöllisestä terveydenhuoltopalvelusta'.""". Pollitz sanoi, että Tillis on ehkä yrittänyt sisällyttää hintakilpailutusta koskevia suojatoimia, ""mutta heidän käyttämänsä kieli on täynnä porsaanreikiä, jotka mahdollistaisivat edelleen syrjivät hinnoittelukäytännöt."". Hinnoittelun estämiseksi terveydenhuoltolakiehdotusten olisi tarjottava tukia. Tillisin lakiehdotus takasi vakuutusten myöntämisen, mutta ei tarjonnut rahoitusta, jotta vakuutusmaksut olisivat kohtuuhintaisia, sanoi Duken yliopiston terveyspoliittisen keskuksen tutkija David Anderson. Andersonin mukaan Tillisin lakiehdotuksessa ei juurikaan kannustettu pitämään terveitä ihmisiä markkinoilla. Vakuutusyhtiöillä olisi siis kaksi vaihtoehtoa. "Ne voivat joko poistua markkinoilta kokonaan tai korottaa dramaattisesti vakuutusmaksuja, jotta ne voivat kattaa hyvin sairaan ja kalliin ihmisryhmän", Anderson sanoi. "Koska tässä lakiehdotuksessa ei ole vakuutusmaksutukia, vakuutuksen ostaminen tulee liian kalliiksi terveille henkilöille." PolitiFact raportoi vuonna 2019, että useimmat republikaanien terveydenhuoltosuunnitelmat eivät suojele täysin ihmisiä, joilla on jo olemassa olevia sairauksia. Valkoisen talon esikuntapäällikkö Mick Mulvaneyn tekemä faktantarkistus nosti esiin Tillisin ja muiden republikaanisenaattoreiden ehdottaman suunnitelman. Siinä todettiin, että lakiesitys sisälsi yrityksille mahdollisuuden evätä tietty kattavuus, jos ne eivät pysty ""riittävästi"" tarjoamaan palveluja. Kyseisessä faktatarkastuksessa lainattiin Obamacaren arvostelijoita, kuten terveydenhuoltokonsultti Bob Laszewskia ja senaatin entistä republikaanien terveydenhuoltopolitiikan työntekijää Rodney Whitlockia, jotka sanoivat, että republikaanien ehdotukset eivät vastaa ACA:n tarjoamaa kattavuutta. Cunninghamin mainoksessa sanotaan, että Tillis äänesti sen puolesta, että jo olemassa olevien sairauksien kattavuus poistettaisiin. On totta, että Tillis äänesti Affordable Care Act -lain suoran kumoamisen puolesta, mikä olisi todennäköisesti jättänyt amerikkalaiset, joilla on jo olemassa olevia sairauksia, haavoittuvaan asemaan. Tillisin kampanja on oikeassa korostaessaan, että hän on yrittänyt puuttua asiaan. Asiantuntijat ovat kuitenkin yhtä mieltä siitä, että Tillisin ehdotus jätti porsaanreikiä, joita vakuutusyhtiöt voisivat käyttää olemassa olevista sairauksista kärsiviä ihmisiä vastaan. Cunninghamin lausunnossa jätetään huomiotta osa Tillisin ponnisteluista. Se on kuitenkin oikeassa Tillisin äänestystuloksen ja sen suhteen, että muut republikaanien suunnitelmat eivät vastaa ACA:n tarjoamaa suojaa ihmisille, joilla on jo olemassa olevia sairauksia. Tämän faktatarkastuksen aiemmassa versiossa siteerattiin asiantuntijaa, jonka mukaan senaattori Tillisin esittämä "Protect Act" -laki olisi antanut vakuutusyhtiöille mahdollisuuden olla kattamatta ihmisten jo olemassa olevia sairauksia. Itse asiassa lakiehdotuksen tarkoituksena oli estää vakuutusyhtiöitä tekemästä näin. Asiantuntija on tarkistanut kommenttejaan. Korjaus ei vaikuta kokonaisarvioon. Tillis äänesti ACA:n täydellisen kumoamisen puolesta, ja Tillisin ja muiden republikaanien ehdottamat lakiehdotukset eivät edelleenkään vastaa ACA:n tarjoamaa suojaa ihmisille, joilla on jo olemassa olevia sairauksia."</w:t>
      </w:r>
    </w:p>
    <w:p>
      <w:r>
        <w:rPr>
          <w:b/>
        </w:rPr>
        <w:t xml:space="preserve">Tulos</w:t>
      </w:r>
    </w:p>
    <w:p>
      <w:r>
        <w:t xml:space="preserve">"Cal Cunningham sanoo senaattori Thom Tillisin äänestäneen ""pois"" kattavuuden puolesta ihmisiltä, joilla on jo olemassa olevia ehtoja.""</w:t>
      </w:r>
    </w:p>
    <w:p>
      <w:r>
        <w:rPr>
          <w:b/>
        </w:rPr>
        <w:t xml:space="preserve">Esimerkki 2.1763</w:t>
      </w:r>
    </w:p>
    <w:p>
      <w:r>
        <w:t xml:space="preserve">"Useita päiviä sen jälkeen, kun Dzokhar Tsarnajev, toinen kahdesta veljeksestä, joita epäillään Bostonin maratonin pommi-iskusta, otettiin kiinni, Yhdysvaltain edustaja Peter King, R-N.Y., viittasi malliin, jossa Yhdysvaltain hallitus tutkii epäilyttäviä henkilöitä, joita myöhemmin syytetään terroriteoista. Tiedotusvälineiden mukaan FBI on myöntänyt haastatelleensa Tamerlan Tsarnajevia - Dzokharin isoveljeä, joka kuoli poliisia paetessaan - Venäjän viranomaisten pyynnöstä vuonna 2011. ""Tutkittuaan hänen puhelutietojaan, hänen käymiään verkkosivuja ja yhteistyökumppaneitaan FBI totesi, ettei hänellä ollut yhteyksiä terrorismiin"", ABC News kertoi. (Tiedoksi todettakoon, että Dzokhar Tsarnajev ei ole vielä joutunut oikeudenkäyntiin pommi-iskun tapauksessa, joten tuomioistuin ei ole vielä päättänyt hänen syyllisyydestään tai syyttömyydestään). MSNBC:n haastattelussa 22. huhtikuuta 2013 King - joka on edustajainhuoneen sisäisen turvallisuuden valiokunnan ja tiedustelukomitean vanhempi republikaani - sanoi, että tämä kuvio kuulosti tutulta. Bostonin maratonpommi-isku "on viides tietämäni tapaus, jossa henkilö saatettiin FBI:n tietoon. ... FBI tutki hänet ja katsoi, ettei hänestä ollut uhkaa, ja hän jatkoi terroristimurhien tekemistä.""" Tarkistimme asian Kingin toimistosta, ja tiedottaja vahvisti, että hän viittasi neljään aiempaan tapaukseen: Anwar al-Awlaki, David Headley, Abdulhakim Muhammed ja Nidal Hasan. Tässä on yhteenveto heidän tapauksistaan. - Anwar al-Awlaki. Al-Awlaki, jemeniläissyntyinen Yhdysvaltain kansalainen, joutui Yhdysvaltojen jahtaamaksi ja sai surmansa lennokki-iskussa syyskuussa 2011. Hänen kerrotaan olleen keskeinen neuvonantaja ja jopa yllyttäjä useissa yhdysvaltalaisiin kohteisiin kohdistuneissa terrori-iskuissa, kuten Fort Hoodissa Texasissa vuonna 2009 tapahtuneessa 13 ihmisen tappamisessa ja yli 30 ihmisen haavoittamisessa, vuonna 2009 tehdyssä juonessa räjäyttää lentokone Detroitissa "alusvaatepommin" avulla ja vuonna 2010 epäonnistuneessa yrityksessä asentaa pommi New Yorkin Times Squarelle. Kuollessaan Al-Awlaki "oli ollut amerikkalaisten virkamiesten tarkkailussa jo yli vuosikymmenen ajan", New York Times kertoi. ""Hän joutui ensimmäisen kerran FBI:n tutkinnan kohteeksi vuonna 1999, koska hänellä oli yhteyksiä militantteihin, ja häntä kuulusteltiin vuoden 2001 terrori-iskujen jälkeen hänen San Diegossa ja Virginiassa sijaitsevissa moskeijoissaan olleista yhteyksistään kolmeen kaappariin."" - David Headley. Headley, pakistanilais-amerikkalainen, joka on syntynyt nimellä Daood Gilani, istuu 35 vuoden tuomiota siitä, että hän auttoi järjestämään tiedustelutehtäviä Mumbaissa Intiassa vuonna 2008 tehtyä terrori-iskua varten, jossa kuoli 160 ihmistä. Headley oli 1990-luvun lopulla toiminut huumeviraston luottamuksellisena tiedonantajana, ja hänet lähetettiin eräälle tehtävälle Pakistanin Lahoreen, jossa hän soluttautui heroiinikauppaverkostoihin. Myöhemmin hänen toimintansa herätti kuitenkin kysymyksiä ystävien ja tuttavien keskuudessa. ""Headleyn entinen tyttöystävä kertoi baarimikko Terry O'Donnellille, että Headley halusi lähteä Pakistaniin taistelemaan islamilaisten taistelijoiden rinnalla"", ProPublica kertoi ja lisäsi, että O'Donnell otti sittemmin yhteyttä FBI:n johtamaan työryhmään, joka tutki syyskuun 11. päivän 2001 terrori-iskuja. Lokakuun 4. päivänä 2001 ""kaksi työryhmässä työskentelevää puolustusministeriön agenttia kuulusteli häntä DEA:n käsittelijöidensä kuullen huumeviraston toimistossa"". - Abdulhakim Muhammed. Muhammed, islaminuskoon kääntynyt Carlos Bledsoe, tunnusti syyllisyytensä sotamies William Longin tappamiseen ja sotamies Quinton Ezeagwulan haavoittamiseen Yhdysvaltain armeijan värväysaseman ulkopuolella Little Rockissa, Arkissa, vuonna 2009. Hän istuu nyt elinkautista vankeutta. Muhammed oli ollut FBI:n yhteisen terroristityöryhmän tutkinnan kohteena. ""Tutkinta oli viranomaisten mukaan alkuvaiheessa, ja se perustui epäillyn matkoihin Jemeniin ja hänen siellä tapahtuneeseen pidätykseen Somalian passin käytöstä"", ABC News kertoi. ABC kertoi myös, että hänen ""matkustamisensa Yhdysvaltojen sisällä oli myös joutunut terrorisminvastaisen työryhmän tarkkailun kohteeksi, mukaan lukien matkustaminen Columbukseen, Ohioon - alue, joka on kotimainen huolenaihe viranomaisille, jotka ovat havainneet useiden somalialaisamerikkalaisten matkustavan sieltä Somaliin jihadia harjoittamaan."". - Nidal Hasan. Hasan, psykiatri ja Yhdysvaltain armeijan lääkintäjoukkojen majuri, on ainoa Fort Hoodin ampumisista epäilty, ja hän odottaa sotilasoikeudenkäyntiä, joka voi tuoda kuolemantuomion. Ennen ampumisia hallitus sieppasi ainakin 18 Hasanin ja al-Awlakin välistä sähköpostiviestiä. Ne ""välitettiin kahdelle FBI:n johtamalle yhteiselle terrorisminvastaiselle työryhmälle, mutta korkea-arvoinen puolustusministeriön virkamies sanoi, että kukaan puolustusministeriössä ei tiennyt viesteistä ennen ampumisia"", Associated Press kertoi. FBI:n ja armeijan virkamiehet esittivät eriäviä syitä siihen, miksi viestejä ei toimitettu eteenpäin. ""FBI:n virkamiehet ovat sanoneet, että työryhmään kuulunut sotilastutkija näki sähköpostiviestit ja tutki Hasanin tietoja, mutta koska hän ei löytänyt mitään erityisen huolestuttavaa, tutkija ei pyytänyt eikä saanut lupaa välittää sähköpostiviestejä eteenpäin muille sotilasvirkamiehille"", AP kertoi. Vanhempi puolustusviranomainen vastasi, että ""työryhmän säännöt estivät kyseistä sotilasasiamiestä luovuttamasta tietoja eteenpäin ilman työryhmän muiden jäsenten lupaa."". Eräässä muussa tapauksessa on joitakin piirteitä Kingin esittämästä kaavasta - Umar Farook Abdulmutallabin, "alusvaatepommittajan" tapauksessa. Mutta koska hänen juonensa epäonnistui eikä hän jatkanut ""terroristimurhien toteuttamista"", hänen tapauksensa ei kuulu Kingin listalle. (Abdulmutallabin tapauksessa kansallinen turvallisuusvirasto oli siepannut Jemenissä keskustelun, jossa viitattiin salaliittoon, mutta analyytikot eivät yhdistäneet näitä siepattuja tietoja erilliseen tietoon, jonka mukaan Adbulmutallabin isä "vieraili Yhdysvaltain Nigerian suurlähetystössä ilmaistakseen huolensa poikansa radikalisoitumisesta", New York Timesin mukaan). Kysyimme Daveed Gartenstein-Rossilta, terrorismin asiantuntijalta, joka on Foundation for Defense of Democracies -järjestön vanhempi tutkija, hänen ajatuksiaan Kingin listasta. Hän oli samaa mieltä siitä, että Hasanin tapaus oli hyvä esimerkki siitä, että hallituksen virkamiehet päättivät (virheellisesti, kuten kävi ilmi), että henkilö ei ollut "mikään uhka". Hän lisäsi, että hänen mielestään Al-Awlaki ja Muhammed sopivat kuvioon merkittävässä määrin, mutta eivät täysin. Vaikka Yhdysvaltain hallitus ei heidän tapauksessaan heti ryhtynyt pidättämään kumpaakaan miestä, ei ole selvää, että Yhdysvaltain hallitus olisi mennyt niin pitkälle, että se olisi päättänyt, että he eivät olleet ""uhka"", Gartenstein-Ross sanoi. Heikoin esimerkki on Gartenstein-Rossin mukaan Headley, jonka tapaus on hämärä monesta syystä, muun muassa hänen roolinsa Yhdysvaltain hallituksen ilmiantajana. Hänen vuonna 2001 tekemänsä haastattelun ja Mumbain iskun välillä vuonna 2008 kului seitsemän vuotta - tarpeeksi pitkä aika, jotta voidaan kysyä, oliko hän tarpeeksi radikalisoitunut, jotta hallituksen virkamiehet olisivat voineet uskoa hänen olevan matkalla kohti terrorismia. Tuomarimme King sanoi, että Bostonin maratonin pommi-isku ""on viides tapaus"", jossa Yhdysvaltain hallituksen virkamiehet tutkivat henkilöitä, jotka saattoivat olla osallisina terrorismissa ""ja katsoivat, etteivät he olleet uhka, ja he jatkoivat terroristimurhien toteuttamista""." On selvää, että on olemassa ainakin neljä aiempaa tapausta - Anwar al-Awlaki, David Headley, Abdulhakim Muhammed ja Nidal Hasan - jotka sopivat kuvioon, jossa joku on ollut hallituksen tutkaseulalla ja myöhemmin väitetysti syyllistynyt terroritekoihin. Mutta ainakin yhdessä näistä tapauksista ja vähäisemmässä määrin kahdessa muussa tapauksessa ei ole selvää, että hallitus olisi päättänyt, että henkilöt eivät olleet "uhka" ensimmäisen tarkastuskierroksen perusteella.""</w:t>
      </w:r>
    </w:p>
    <w:p>
      <w:r>
        <w:rPr>
          <w:b/>
        </w:rPr>
        <w:t xml:space="preserve">Tulos</w:t>
      </w:r>
    </w:p>
    <w:p>
      <w:r>
        <w:t xml:space="preserve">"Bostonin maratonin pommi-isku ""on viides tapaus"", jossa Yhdysvaltain hallituksen virkamiehet tutkivat henkilöitä, jotka mahdollisesti osallistuivat terrorismiin ""ja katsoivat, etteivät he olleet uhka, ja he jatkoivat terroristimurhien toteuttamista.""</w:t>
      </w:r>
    </w:p>
    <w:p>
      <w:r>
        <w:rPr>
          <w:b/>
        </w:rPr>
        <w:t xml:space="preserve">Esimerkki 2.1764</w:t>
      </w:r>
    </w:p>
    <w:p>
      <w:r>
        <w:t xml:space="preserve">Valtiovarainministerin joukkorahoitusaloite, jonka taustalla on raportteja hallituksen menoista kabinetin jäsenten uusiin ajoneuvoihin, on vain lisännyt yleistä vihaa. Eräät paikalliset kansalaisjärjestöt syyttivät perjantaina hallitusta kuolemantapauksista epidemiassa, joka on levinnyt pääkaupunkia laajemmalle ja herättänyt pelkoa vuoden 2008 epidemian toistumisesta, jossa kuoli yli 4 000 ihmistä. "On hälyttävää ja varsin epätavallista, että näin keskiaikainen ja ehkäistävissä oleva tauti jatkaa näin arvokkaiden ihmishenkien vaatimista tänä päivänä", sanoi kansalaisyhteiskunnan terveysalan hätätilanteiden koordinointikomitea lausunnossaan. Se varoitti, että hallituksen laiminlyönti "taata oikeus terveyteen on vakava rikkomus sekä paikallista että kansainvälistä oikeutta vastaan". Hallitus, joka julisti tällä viikolla hätätilan, on sanonut olevansa sitoutunut lopettamaan taudinpurkauksen. Terveysministeri Obadiah Moyo, joka vieraili perjantaina eräässä esikaupungissa, joka on tunnistettu taudinpurkauksen keskukseksi, sanoi, ettei nyt ole aika "syyttelyyn". Yhdistyneiden Kansakuntien järjestöt, kuten Maailman terveysjärjestö, sanovat, että ne ovat puuttuneet asiaan auttaakseen eteläisen Afrikan maata, jonka talous romahti entisen johtajan Robert Mugaben aikana, joka erosi marraskuussa armeijan painostuksesta. Valtiovarainministeri Mthuli Ncube ilmoitti Twitterissä joukkorahoitusaloitteesta taudin torjumiseksi, mikä suututti osan zimbabwelaisista, jotka ovat jo pitkään olleet turhautuneita maan valuuttakriisiin ja korkeaan työttömyysasteeseen. ___ Seuraa Afrikan uutisia osoitteessa https://twitter.com/AP_Africa</w:t>
      </w:r>
    </w:p>
    <w:p>
      <w:r>
        <w:rPr>
          <w:b/>
        </w:rPr>
        <w:t xml:space="preserve">Tulos</w:t>
      </w:r>
    </w:p>
    <w:p>
      <w:r>
        <w:t xml:space="preserve">Zimbabwen hallitusta arvostellaan koleraepidemian vuoksi.</w:t>
      </w:r>
    </w:p>
    <w:p>
      <w:r>
        <w:rPr>
          <w:b/>
        </w:rPr>
        <w:t xml:space="preserve">Esimerkki 2.1765</w:t>
      </w:r>
    </w:p>
    <w:p>
      <w:r>
        <w:t xml:space="preserve">Sairaalan vartija ohjasi hänet pieneen asuntoon läheisessä Mbarben köyhässä lähiössä. Kätilö: isoäiti, jolla ei ollut muodollista koulutusta ja joka väitti olevansa Pyhän Hengen ohjaama. Kolmetoista tuntia myöhemmin Kanyoza synnytti terveen tyttövauvan. "Se oli ihme", hän kertoi Associated Pressille hymyillen. "Pelkäsin pahinta. En tiennyt, mitä tehdä, kun huomasin sairaalan olevan suljettu." Hänen vauvansa oli yksi kymmenistä, jotka on synnytetty pelkästään viime viikolla 72-vuotiaan Esther Zinyoro Gwenan avulla. Hänestä on tullut paikallinen sankari, sillä eteläisen Afrikan maan pahin talouskriisi yli vuosikymmeneen pakottaa epätoivoiset naiset turvautumaan perinteisiin synnyttäjiin, jotka usein synnyttävät vauvat paljain käsin ilman sterilointia tai synnytyksen jälkeistä hoitoa. Jotkut huolestuneet zimbabwelaiset sanovat, että Gwenan työ vain korostaa sen terveydenhuoltoalan romahtamista, jota pidettiin aikoinaan yhtenä Afrikan parhaista. Lääkärit ovat lakkoilleet yli kaksi kuukautta saadakseen parempaa palkkaa kuin se noin 100 dollaria, jonka he saavat kuukaudessa, ja Hararen sairaanhoitajat ja kätilöt jättivät työnsä kaksi viikkoa sitten. Gwenan mukaan hän on sen jälkeen synnyttänyt yli 100 vauvaa, eikä yksikään äiti ole kuollut. Hän ei veloita palveluistaan, ja pulaan joutuneiden raskaana olevien naisten auttaminen on hänen huolensa. "En ole koskaan kouluttautunut kätilöksi. Aloitin ystävystymällä raskaana olevien naisten kanssa kirkossa, ja kahdeksan vuotta sitten aloin vain synnyttää vauvoja. Se on pyhää henkeä", hän sanoi. "En ole saanut levätä sairaanhoitajien lakon alettua. Työstä on tulossa liikaa yhdelle ihmiselle. Olen jopa laihtumassa", Gwena sanoi. Hän sanoi synnyttäneensä jopa 20 vauvaa päivässä kahden huoneen asunnossaan. Kun AP vieraili siellä lauantaina, neljä raskaana olevaa naista vääntelehti tuskissaan istuen peittojen päällä lattialla pienessä olohuoneessa, joka oli muuttunut synnytysosastoksi. Makuuhuone on nyt "heräämöhuone", jossa useat vastasyntyneitä vauvoja pitelevät naiset kyyristelivät Gwenan pienellä sängyllä. "He tarvitsevat sänkyä enemmän", hän sanoi. "Minulla on harvoin aikaa nukkua, he tulevat aina ... keskellä yötä." Penkillä istuivat naapurit, raskaana olevien naisten sukulaiset ja jotkut Gwenan lapsista, jotka auttavat veren puhdistamisessa, veden hakemisessa läheisestä kaivosta ja ruoanlaitossa. Muut seisoivat täpötäydessä huoneessa. "Tehkää tietä, toinen on tulossa", eräs nainen huusi. Raskaana oleva nuori nainen käveli sisään kantaen pientä muoviämpäriä, huopaa ja kassia. Alle kaksi tuntia myöhemmin raskaana olevien naisten määrä oli kasvanut kymmeneen, ja heidän laukkunsa oli kasattu nurkkaan. Lisää seisoi jonossa käytävällä ulkona. "Olin huolissani", sanoi Grace Musariri, yksi jonossa olleista naisista. "Mutta olen nähnyt jo neljän naisen lähtevän vauvojensa kanssa niiden muutaman tunnin aikana, jotka olin täällä. Pelko on poissa." Tilapäisellä synnytysosastolla oli vain laatikoita puuvillaa ja hanskoja, jotka presidentti Emmerson Mnangagwan vaimo Auxillia lahjoitti. Hän vieraili siellä perjantaina sen jälkeen, kun Gwenan tarina oli noussut otsikoihin Zimbabwen valtiollisissa tiedotusvälineissä. Ennen hänen vierailuaan "käytin paljaita käsiäni", Gwena sanoi. Hän pyytää naisia tuomaan mukanaan omia partateriä, narunkiristimiä ja muita tarvikkeita. "Suurimmat haasteeni ovat tila, vesi ja suojavaatteet. Tarvitsen apua, ja nopeasti", hän kertoi lauantaina vierailleelle korkeiden terveysviranomaisten ryhmälle. Hän kertoi synnyttäneensä 15 vauvaa yön aikana ja seitsemän muuta ennen lounasta. Yksi synnytys aiheutti lyhyen säikähdyksen. Vauva ponnahti ulos, mutta näytti elottomalta. Jotkut huoneessa pidättelivät hengitystään. Toiset huusivat ja äiti alkoi itkeä. Gwena roiskutti vettä vauvan otsalle, ja lapsi päästi itkun. "Hän on niin iso", eräs nainen huudahti ja liittyi muiden joukkoon puhdistaakseen verilammikon muovista, jota käytettäisiin myöhemmin uudelleen. Kaupungin terveysjohtaja, tohtori Prosper Chonzi sanoi, että tällaiset kotisynnytyspalvelut ovat yleistymässä. "Koko Hararessa on paljon perinteisiä synnyttäjiä", hän sanoi. "Jos menet klinikoillemme juuri nyt, ne ovat tyhjiä. Minne nämä naiset menevät? He tulevat nyt synnyttämään tänne. Kun nämä naiset ovat synnyttäneet, ei ole mitään seurantaa. Se on todella huolestuttavaa." Chonzi sanoi, että hygieeniset olosuhteet, kuten veden saatavuus, infektioiden ehkäisy ja istukoiden hävittäminen, ovat huolestuttavia. "Verta ja verituotteita ei hoideta asianmukaisesti", hän sanoi. "Mitä tapahtuu synnytyksen jälkeen? On tiettyjä prosesseja, joiden on tapahduttava synnytyksen aikana ja synnytyksen jälkeen sekä äidille että lapselle. Nämä ovat nyt menetettyjä mahdollisuuksia." Näihin kuuluu muun muassa HIV:n tarttumisen estäminen äidistä lapseen. Terveysjohtaja lisäsi: "Olen lievästi sanottuna todella masentunut. Jotain on tehtävä. Tämä ei ole oikea tapa tarjota terveyspalveluja kaupunkimaisessa paikallisviranomaisessa." Hän kertoi Gwenalle, että hän aikoo ottaa yhteyttä esimiehiinsä, jotta hän saisi lisää käsineitä, napanuorapihdit, steriilejä liinavaatteita ja muita tarvikkeita. Gwenan asuntoon tulvivat raskaana olevat naiset ovat iloisia kaikesta avusta, sillä valtion tarjoamia palveluja ei ole saatavilla tai ne heikkenevät jyrkästi. "Sekä minä että lapseni olisimme voineet kuolla, jos Gogo (isoäiti) ei olisi ollut paikalla", sanoi tuore äiti Kanyoza kotimatkalla. ___ Seuraa Afrikan uutisia osoitteessa https://twitter.com/AP_Africa</w:t>
      </w:r>
    </w:p>
    <w:p>
      <w:r>
        <w:rPr>
          <w:b/>
        </w:rPr>
        <w:t xml:space="preserve">Tulos</w:t>
      </w:r>
    </w:p>
    <w:p>
      <w:r>
        <w:t xml:space="preserve">Ei koulutusta, ei käsineitä: Zimbabwen epätoivoiset synnytykset.</w:t>
      </w:r>
    </w:p>
    <w:p>
      <w:r>
        <w:rPr>
          <w:b/>
        </w:rPr>
        <w:t xml:space="preserve">Esimerkki 2.1766</w:t>
      </w:r>
    </w:p>
    <w:p>
      <w:r>
        <w:t xml:space="preserve">22-vuotias mies, jota ei ole nimetty, kuuluu niihin noin 250 eteläafrikkalaiseen, jotka menettävät peniksensä vuosittain epäonnistuneissa perinteisissä ympärileikkauksissa. Yhdeksän tuntia kestänyt siirtoleikkaus oli osa Kapkaupungissa sijaitsevan Tygerbergin sairaalan ja Stellenboschin yliopiston pilottitutkimusta. Potilas oli seksuaalisesti aktiivinen viisi viikkoa myöhemmin. "Meille se tarkoittaa, että olemme täyttäneet useimmat kriteerit, sillä tämä mies voi seistä ja virtsata normaalisti, hän voi olla yhdynnässä ja hänen peniksensä toimintakyky on palautunut täysin", kertoi leikkaustiimiä johtanut Andre van der Merwe Reutersille. "Nyt lasten saaminen on viimeinen asia, jota halusimme."  Hän sanoi, että riippumattomia raskaus- tai isyystestejä ei ole tehty sen varmistamiseksi, että kyseessä on todellakin potilaan lapsi, mutta hänellä ei ollut syytä epäillä Kapkaupungissa asuvaa ja työssäkäyvää nuorta miestä. "Tiedän, että hän voi ejakuloida normaalisti, eikä ole mitään syytä, miksi hän olisi hedelmätön. Odotin raskautta jossain vaiheessa, vaikken odottanutkaan sitä näin aikaisin", hän sanoi. Joka vuosi sadat eteläafrikkalaiset nuoret miehet, jotka ovat pääasiassa xhosa-heimon jäseniä, menettävät peniksensä, kun aikuistumisrituaalit menevät pieleen. Van der Merwen uraauurtavan leikkauksen toivotaan auttavan heitä selviytymään fyysisestä ja psyykkisestä traumasta. Kun Van der Merwen tiimi ilmoitti onnistuneesta siirrosta maaliskuussa, se sanoi, että toimenpidettä voitaisiin lopulta tarjota miehille, jotka ovat menettäneet peniksensä syövän vuoksi tai viimeisenä keinona vakavien erektiohäiriöiden hoitoon. Van der Merwe on saanut pyyntöjä peniksensiirrosta niinkin kaukaa kuin Yhdysvalloista, Kolumbiasta ja Venäjältä. "Uskon, että saamme taas siirrettyä peniksen ennen vuoden loppua", hän sanoi.</w:t>
      </w:r>
    </w:p>
    <w:p>
      <w:r>
        <w:rPr>
          <w:b/>
        </w:rPr>
        <w:t xml:space="preserve">Tulos</w:t>
      </w:r>
    </w:p>
    <w:p>
      <w:r>
        <w:t xml:space="preserve">Maailman ensimmäinen peniksensiirtopotilas sai lapsen.</w:t>
      </w:r>
    </w:p>
    <w:p>
      <w:r>
        <w:rPr>
          <w:b/>
        </w:rPr>
        <w:t xml:space="preserve">Esimerkki 2.1767</w:t>
      </w:r>
    </w:p>
    <w:p>
      <w:r>
        <w:t xml:space="preserve">Camorra-mafia on vuosikymmeniä kaatanut ja polttanut myrkyllistä jätettä Napolin ja Casertan maakunnan välisellä alueella. Ympäristöjärjestö Legambienten mukaan sinne on haudattu kymmenen miljoonaa tonnia viimeisten 22 vuoden aikana, ja Maailman terveysjärjestön mukaan lisääntyneet synnynnäiset epämuodostumat ja syöpäkuolemat korreloivat positiivisesti alueen jätealtistumisen kanssa. "Ympäristökatastrofi... on muuttunut todelliseksi humanitaariseksi tragediaksi", Napolin arkkipiispa ja paikallisten hiippakuntien piispat kirjoittivat avoimessa kirjeessä presidentti Giorgio Napolitanolle lauantaina. "Liian monet maksavat hinnan rikollisten ylimielisyydestä, väärinkäytöksistä, epäkohteliaisuudesta, ahneudesta ja tyhmyydestä", kirjeessä sanottiin ja lisättiin, että maa-alueet oli myrkytetty aiheuttaen "traagista ja korjaamatonta vahinkoa". Viranomaisten mukaan jätteet ovat peräisin pääasiassa pohjoisen teollisuusalueelta, ja mafiajengit heittävät ne sinne murto-osalla laillisen hävittämisen kustannuksista. Viime kuukausina mielenosoittajat ovat lähteneet Napolin kaduille vaatimaan hallitukselta enemmän toimia alueen puhdistamiseksi. Asukkaat ovat yhdistäneet voimansa sosiaalisessa mediassa dokumentoidakseen jätteiden kaatopaikalle heittämistä ja roskien polttamista kasvavien pelkojen vuoksi niiden terveysvaikutuksista. Hallitus kielsi roskien polttamisen viime kuussa asetuksella, jolla pyrittiin puuttumaan kriisiin, mutta papiston vetoomuksessa vaadittiin laajempia toimia, kuten siivousta, terveystarkastuksia, taloudellista tukea niille, joita asia koskee, ja ohjelmia, joilla yritykset saadaan lopettamaan laiton toiminta.</w:t>
      </w:r>
    </w:p>
    <w:p>
      <w:r>
        <w:rPr>
          <w:b/>
        </w:rPr>
        <w:t xml:space="preserve">Tulos</w:t>
      </w:r>
    </w:p>
    <w:p>
      <w:r>
        <w:t xml:space="preserve">Kirkko Italian "kuoleman kolmiossa" vaatii puhdistamaan mafian jätteet.</w:t>
      </w:r>
    </w:p>
    <w:p>
      <w:r>
        <w:rPr>
          <w:b/>
        </w:rPr>
        <w:t xml:space="preserve">Esimerkki 2.1768</w:t>
      </w:r>
    </w:p>
    <w:p>
      <w:r>
        <w:t xml:space="preserve">New Hampshiren terveysministeriön kansanterveyspalvelujen osasto sanoo, että neljä ihmistä sai todennäköisesti legionellatartunnan heinäkuun lopussa tai elokuun alussa Hamptonin paikallisella alueella. Legioonalaistauti, jota kutsutaan myös Legionella-keuhkokuumeeksi, on bakteeriperäinen keuhkokuume. Kansanterveyslaitos kertoo tutkivansa muita tautitapauksia sekä tartuntalähdettä. Tauti leviää tavallisesti hengittämällä bakteerien saastuttaman veden pisaroita. Monet legionellalle altistuneet ihmiset eivät sairastu. Tauti voi kuitenkin aiheuttaa vakavia sairauksia ja kuoleman.</w:t>
      </w:r>
    </w:p>
    <w:p>
      <w:r>
        <w:rPr>
          <w:b/>
        </w:rPr>
        <w:t xml:space="preserve">Tulos</w:t>
      </w:r>
    </w:p>
    <w:p>
      <w:r>
        <w:t xml:space="preserve">4 legioonalaistautitapausta sai alkunsa New Hampshiren rantakaupungista.</w:t>
      </w:r>
    </w:p>
    <w:p>
      <w:r>
        <w:rPr>
          <w:b/>
        </w:rPr>
        <w:t xml:space="preserve">Esimerkki 2.1769</w:t>
      </w:r>
    </w:p>
    <w:p>
      <w:r>
        <w:t xml:space="preserve">Zunyin kaupungista kotoisin oleva 38-vuotias mies kuoli viime torstaina, kertoi Xinhua Guizhoun terveysviranomaisiin viitaten. Xinhuan mukaan kyseessä oli ensimmäinen H7N9-tauti ihmisessä Guizhoussa tänä vuonna. Viime perjantaina Kiina kertoi, että 38-vuotias mies itäisessä Fujianin maakunnassa kuoli H7N9-tautiin. Maailman terveysjärjestö (WHO) ilmoitti viime viikolla, että seitsemällä muulla ihmisellä Kiinassa oli todettu viime viikolla H7N9-lintuinfluenssakanta, joten tapauksia on tähän mennessä todettu yhteensä noin 150 kappaletta. H7N9-lintuinfluenssa puhkesi viime vuonna Kiinassa, ja se on tartuttanut siellä sekä Taiwanissa ja Hongkongissa noin 150 ihmistä, joista ainakin 45 on kuollut. Asiantuntijoiden mukaan toistaiseksi ei ole todisteita siitä, että kanta olisi tarttunut helposti tai pysyvästi ihmisestä toiseen. Viime elokuussa julkaistu varhainen tieteellinen analyysi uuden influenssan todennäköisestä siirtymisestä ihmisestä toiseen antoi kuitenkin toistaiseksi vahvimman todisteen siitä, että se voi toisinaan siirtyä ihmisten välillä ja siten aiheuttaa ihmispandemian. WHO:n mukaan ihmisten tartuntalähdettä tutkitaan edelleen. Se korosti, että se ei suosittele erityisiä seulontatoimenpiteitä Kiinaan tuleville ja sieltä lähteville henkilöille, eikä se suosittele matkustuskieltoja tai kaupankäynnin rajoittamista.</w:t>
      </w:r>
    </w:p>
    <w:p>
      <w:r>
        <w:rPr>
          <w:b/>
        </w:rPr>
        <w:t xml:space="preserve">Tulos</w:t>
      </w:r>
    </w:p>
    <w:p>
      <w:r>
        <w:t xml:space="preserve">Kiina raportoi toisesta H7N9-lintuinfluenssakuolemasta viikon sisällä.</w:t>
      </w:r>
    </w:p>
    <w:p>
      <w:r>
        <w:rPr>
          <w:b/>
        </w:rPr>
        <w:t xml:space="preserve">Esimerkki 2.1770</w:t>
      </w:r>
    </w:p>
    <w:p>
      <w:r>
        <w:t xml:space="preserve">New York oli yksi monista osavaltioista ja koko kansakunnasta, joissa COVID-19-viruksen aiheuttama erittäin tarttuva hengitystiesairaus on aiheuttanut suurimman päivittäisen kuolemantapauksen. Pelkästään Cuomon osavaltiossa raportoitiin 731 kuolemantapausta. Varhaiset tilastolliset merkit siitä, että kriisi saattaa olla huipussaan, eivät kuitenkaan juurikaan lohduttaneet väsyneitä lääkäreitä ja sairaanhoitajia, jotka toimivat taudin etulinjassa, sillä sairaaloiden päivystyshuoneet ja teho-osastot täyttyivät COVID-19-potilaista. "Ihmiset ovat niin uskomattoman sairaita ... uskomattoman sairaita tavalla, jota en ole koskaan ennen kokenut tai nähnyt", sanoi 33-vuotias Jacqueline Callahan, New Yorkissa työskentelevä sairaanhoitaja, joka puhui Reutersille sillä ehdolla, että hän ei mainitse sairaalaa, jossa hän työskentelee. "Jokainen päivä on rehellisesti sanottuna vaikein päivä", hän sanoi. "Ei vain tiedä, miten tilanne muuttuu, ja toivoo, että tilanne paranee, mutta emme ole vielä täysin kääntyneet." Hän sanoi, että hän ei ole vielä valmis.  Wisconsinissa äänestäjät uhmasivat tiistaina koronaviruksen puhkeamista ja odottivat 1,8 metrin päässä toisistaan tuntikausia jonoissa ja äänestivät osavaltion presidentinvaalien esivaaleissa ja paikallisvaaleissa. Yhdysvalloissa tunnettujen koronavirustartuntojen määrä lähestyi tiistaina 400 000:ta, ja kuolleiden määrä ylitti 12 700:n rajan, mikä on ennätyksellinen yhden päivän aikana tapahtunut yli 1800:n kuolemantapauksen ennätyshyppäys koko maassa. New Yorkin osavaltiossa oli yli kolmannes Yhdysvaltojen tähän mennessä vahvistetuista koronavirustapauksista ja lähes puolet kuolemantapausten kokonaismäärästä - tiistaina 5 489 tapausta. Cuomo sanoi kuitenkin, että kuolemantapausten määrän kasvu oli "viivästynyt indikaattori", joka tulee päiviä tai viikkoja tartuntojen alkamisen jälkeen. Hän viittasi sen sijaan koronaviruksen aiheuttamien sairaalahoitojaksojen, tehohoitoon otettujen potilaiden ja hengityskoneiden intubaatioiden määrän hidastumiseen merkkinä siitä, että viime kuussa käyttöön otetut sosiaaliset etäisyystoimenpiteet toimivat. Illinoisin ja Louisianan kuvernöörit - kaksi muuta Yhdysvaltojen pandemian kriisipesäkettä - yhdistivät myös raportit COVID-19-kuolemien ennätysmäisestä kasvusta tietoihin, jotka viittaavat siihen, että tartunta on ehkä saavuttamassa tasoa. Viestien tarkoituksena näytti olevan välittää toivoa ja samalla kehottaa yleisöä noudattamaan tiukasti 42 osavaltion kuvernöörien antamia kieltoja pysyä kotona. "Älkäämme tuudittautuko", Cuomo sanoi lehdistötilaisuudessa. "Sosiaalinen etääntyminen toimii. ... Siksi luvut laskevat."    Kalifornian kuvernööri Gavin Newsom sanoi, että tartuntakäyrä hänen osavaltiossaan - joka määräsi ensimmäisenä osavaltiona oleskelukiellon - on "kaareva mutta myös venyvä", ja viruksen odotetaan saavuttavan huippunsa toukokuun puolivälissä tai lopulla. "Käyrä nousee edelleen, mutta nyt se on hitaampi", hän sanoi tiedotustilaisuudessa. Toisena hyvän uutisen pilkahduksena Yhdysvaltain ylilääkäri Jerome Adams sanoi tiistaina, että pandemia saattaa lopulta tappaa vähemmän amerikkalaisia kuin Yhdysvaltain tautienvalvonta- ja ehkäisykeskusten aiemmin ennustama 100 000-240 000 amerikkalaista. Washingtonin yliopiston uusin tutkimusmalli - yksi johtavien terveysviranomaisten mainitsemista useista - ennustaa, että koronaviruksen aiheuttamia kuolemantapauksia on Yhdysvalloissa alle 82 000 elokuun 4. päivään mennessä. Adams, joka on musta, myönsi myös varhaiset tiedot, joiden mukaan afroamerikkalaiset kuolevat todennäköisemmin COVID-19-virukseen, mikä korostaa pitkäaikaisia terveyseroja ja eriarvoisuutta sairaanhoidon saatavuudessa. Pandemian hillitsemiseksi toteutetut toimet ovat koetelleet Yhdysvaltojen taloutta, ja monet yritykset ovat lopettaneet toimintansa, kun työttömyys on noussut. Trump toisti Valkoisen talon tiedotustilaisuudessa haluavansa avata Yhdysvaltain talouden pian uudelleen. "Haluamme saada sen pian auki, siksi uskon, että olemme ehkä pääsemässä aivan kärkeen", Trump sanoi. New Yorkin pormestari Bill de Blasio, jonka kaupunki on osavaltion taudinpurkauksen keskipiste, sanoi, että on liian aikaista julistaa, että kulma on käännetty, mutta mainitsi rohkaisevaa kehitystä. "Sairaaloihimme saapuvien hengityskonetta tarvitsevien ihmisten määrä - tilanne on parantunut hieman viime päivinä", hän sanoi. Maan toiseksi suurimmassa kaupungissa Los Angelesissa pormestari Eric Garcetti määräsi tiistaina, että "muita kuin lääketieteellisiä" välttämättömiä palveluja tarjoavien työntekijöiden, kuten supermarketin työntekijöiden, on käytettävä kasvosuojuksia työssään. Perjantaina voimaan tuleva määräys vaatii myös ruokakauppojen ja muiden keskeisten yritysten asiakkaita käyttämään kasvosuojia. Tämä on helpotus Tomas Floresille, joka työskentelee päivittäistavarakaupassa Northgate Marketissa Los Angelesissa. Hänellä, kuten monilla jakelijoilla, päivittäistavarakaupan työntekijöillä ja siivoojilla, ei ole mahdollisuutta jäädä kotiin. "Olen huolissani", Flores sanoi tunteja ennen Garcettin määräystä. "Pyydän Jumalaa varjelemaan minua, kun lähden kotoa, ja pitämään huolta minusta töissä, mutta tunnen tarvetta tulla, koska monet perheet ovat riippuvaisia meistä", hän sanoi. "Ei vain perheeni ole riippuvainen minusta, koska minun on ansaittava rahaa, jonka voin tuoda kotiin, vaan monet ihmiset ovat riippuvaisia työstä, jota teen."   Graafinen kuva: USA:n koronavirus, tmsnrt.rs/2w7hX9T.</w:t>
      </w:r>
    </w:p>
    <w:p>
      <w:r>
        <w:rPr>
          <w:b/>
        </w:rPr>
        <w:t xml:space="preserve">Tulos</w:t>
      </w:r>
    </w:p>
    <w:p>
      <w:r>
        <w:t xml:space="preserve">"Vaikein päivä": Cuomo näkee viruksen hidastuvan ennätyksellisestä kuolleiden määrästä huolimatta.</w:t>
      </w:r>
    </w:p>
    <w:p>
      <w:r>
        <w:rPr>
          <w:b/>
        </w:rPr>
        <w:t xml:space="preserve">Esimerkki 2.1771</w:t>
      </w:r>
    </w:p>
    <w:p>
      <w:r>
        <w:t xml:space="preserve">Todelliset tapahtumat voivat joskus saada oman folkloristisen elämänsä, jolloin ne muuttuvat uutistarinoista varoittaviksi tarinoiksi, kun tapahtumien elementteihin reagoidaan emotionaalisesti. Näin kävi 4. kesäkuuta 1999, kun 12-vuotias Catherine "Casey" Fish kuoli leikkiessään vaahtokarkkitäytteistä leikkiä, joka tunnetaan nimellä "Chubby Bunny" - kuvaukset hänen kuolemastaan ovat tulleet osaksi vanhempien keskuudessa levinnyttä varoittavaa tarua. Chubby Bunny -pelin säännöt edellyttävät, että kilpailijat lausuvat kyseisen lauseen vaahtokarkkeja suuhunsa tungettuna. Nieleminen tai pureskelu ei ole sallittua, ja osallistuja, joka oksentaa, yskii tai sylkee, on "ulkona" pelistä. Voittaja on se lapsi, joka onnistuu lausumaan ilmauksen suurimman määrän vaahtokarkkeja läpi. Casey Fish tukehtui neljään vaahtokarkkiin ja lyyhistyi Chicagon North Shoren alueella sijaitsevassa Hoffmanin ala-asteen koulussa järjestettyjen vuotuisten Care Fair -tapahtumien aikana ja kuoli Glenbrookin sairaalassa muutamaa tuntia myöhemmin. Pullea pupu -kilpailun oli määrä olla osa päivän toimintaa, ja opettajan olisi pitänyt valvoa sitä. Casey alkoi kuitenkin leikkiä peliä ystäviensä kanssa, kun hänen opettajansa poistui hetkeksi paikalta kymmenen minuuttia ennen Chubby Bunny -kilpailun suunniteltua alkua vaihtaakseen pari sanaa talonmiehen kanssa. Caseyn tukehtuessa opettaja kutsuttiin takaisin huoneeseen, mutta hän saapui paikalle liian myöhään estääkseen nuoren kuoleman. Caseyn kuolemasta uutisoi media tapahtumahetkellä. Mutta toisin kuin monissa muissa lapsen kuolemaan liittyvissä uutisissa, kuolleen kuudesluokkalaisen tarina kerrottiin ja kerrottiin uudelleen seuraavien kuukausien aikana, pääasiassa Oprah Winfrey Show'n kautta, jossa tapauksesta puhuttiin (ja jossa esitettiin myös järkyttyneiden vanhempien haastatteluja) tammikuussa, maaliskuussa ja kesäkuussa 2000. Caseyn tarina siitä, miten hänen elämänsä päättyi, nousi edelleen uutisiin, kun hänen vanhempansa nostivat siviilikanteen koulupiiriä vastaan väittäen, että lasten puutteellinen valvonta johti heidän tyttärensä kuolemaan. (Vuonna 2005 hänen vanhempansa sopivat kanteensa 2 miljoonan dollarin korvauksella.) Kaikki tämä lisähuomio auttoi pitämään tarinan esillä. Folkloristinen muutos, jonka tämä tosielämän tragedia on saanut, liittyy kuoleman tapaan. Vaikka eräs hyvin todellinen nuori menetti todellakin henkensä leikkimällä "Chubby Bunnya", hän menehtyi tukehtumalla suussaan oleviin ehjiin makeisiin, eikä (kuten kehittyvä tarina kertoo) vaahtokarkkien hajoamisen kautta, jolloin ne muodostivat henkitorven tukkivaa liimaa. Edellä siteeratussa esimerkissä makeisten sanottiin "emulgoituneen" eli muuttuneen nestemäiseksi massaksi. Toisessa internetissä leviävässä kuvauksessa kuolemantapauksesta sanotaan, että "vaahtokarkit kuumenivat suussa ja kurkussa ja muuttuivat tehokkaasti niin tahmeaksi aineeksi, ettei sitä voinut poistaa tavanomaisilla ensiapuyrityksillä." Toisessa versiossa taas väitetään, että "vaahtokarkit lämmetessään ruumiinlämpötilaan ottivat hänen hengityskanavansa muodon ja tukehduttivat hänet kuoliaaksi." Tiedämme, että vaahtokarkit eivät lopulta muuttuneet tahmeaksi, kohtalokkaaksi massaksi sen jälkeen, kun Casey piti niitä suussaan jonkin aikaa, koska Caseyn vanhempien nostaman oikeusjutun aikana Caseyn paras ystävä todisti nähneensä kaverinsa huulten muuttuvan violeteiksi vain muutama sekunti sen jälkeen, kun tämä oli laittanut vaahtokarkit suuhunsa. Vaikka vaahtokarkit voidaan sulattaa nopeasti paksuksi nestemäiseksi, tahmeaksi aineeksi kattilassa liedellä (kuten jokainen Rice Krispies -ruokakeksejä tehnyt voi todistaa), ihmisen suussa oleva lämpötila ei riitä sulattamaan vaahtokarkkeja tähän tilaan. Jos vaahtokarkkia ei pureskella tai nuolla, sitä voi pitää suussaan noin 15 minuuttia ennen kuin se katoaa kokonaan, sillä sen massa liukenee vähitellen ja se niellään varttitunnin aikana. Missään vaiheessa prosessia syntyvä neste ei muutu paksuksi tai liimaiseksi - se on ohutta, vetistä ja helposti nieltävää. Pelin vaarallisuus ei johdu vaahtokarkkien muuttumisesta tukahduttavaksi mössöksi ihmisen suussa ympäristön lämmön vaikutuksesta, vaan niiden massasta. Kiihkeässä pyrkimyksessään päihittää muut lapsi saattaa tunkea suuhunsa enemmän makeisia kuin hän pystyy käsittelemään, jolloin yksi niistä saattaa jäädä kurkkuun, jossa se tukkii henkitorven korkin tapaan. Vaahtokarkkien erityinen "sulava" ominaisuus ei tee leikistä vaarallista, vaan pikemminkin se, että vaahtokarkit vievät niin paljon tilaa, ja niiden koostumuksen vuoksi niitä on vaikea poistaa Heimlichin manööverillä tai lääketieteellisillä välineillä. Syyskuun 13. päivänä 2006 sattui toinen Chubby Bunny -kuolema, kun 32-vuotias Janet Rudd tukehtui vaahtokarkkiin ja lyyhistyi, kun hän osallistui leikkiin messuilla Lontoossa, Ontariossa. Pelastuslaitos ei pystynyt poistamaan tukosta hänen kurkustaan paikan päällä, vaan hänet vietiin sairaalaan, jossa hänet elvytettiin, mutta hän kuoli myöhemmin samana iltana.</w:t>
      </w:r>
    </w:p>
    <w:p>
      <w:r>
        <w:rPr>
          <w:b/>
        </w:rPr>
        <w:t xml:space="preserve">Tulos</w:t>
      </w:r>
    </w:p>
    <w:p>
      <w:r>
        <w:t xml:space="preserve">"Lapsi tukehtui leikkiessään "Chubby Bunny" -vaahtokarkkitäytteistä leikkiä.  "</w:t>
      </w:r>
    </w:p>
    <w:p>
      <w:r>
        <w:rPr>
          <w:b/>
        </w:rPr>
        <w:t xml:space="preserve">Esimerkki 2.1772</w:t>
      </w:r>
    </w:p>
    <w:p>
      <w:r>
        <w:t xml:space="preserve">"Aziz Ansari poikkeaa ensimmäisessä kirjassaan Modern Romance tavanomaisesta koomikon slapstickista, liittoutuu sosiologin kanssa ja matkustaa ulkomaille tutkiakseen tieteellisesti, miten ihmiset treffailevat Internetin ja sormenpäidesi aikakaudella. Akateeminen ponnistus kiehtoi The Daily Show'n Jon Stewartia hänen haastatellessaan Ansaria 16. kesäkuuta. Stewart kysyi Daily Show'n entiseltä harjoittelijalta, oppiiko hän mitään järkyttävää raportoidessaan kirjaa varten. Ansari nollasi sen, miten treffikulttuuri Japanissa ei ollut sitä, mitä hän odotti. ""Kun menimme Japaniin, ajattelin ehdottomasti, että 'se on teknisesti niin kehittynyt kulttuuri, että he ovat luultavasti huippuosaajia nettideittailussa tai sovelluksissa'. Ja sitten kun pääset sinne ja huomaat, luin kaikki nämä artikkelit, että siellä on kriisi", hän sanoi. ""Ja siellä oli joku mieletön tilasto, jossa 46 prosenttia 16-24-vuotiaista naisista halveksii seksuaalista kontaktia. Ja 25 prosenttia samanikäisistä pojista. ""Halveksivat. Halveksivat. Niinku, se on niinku aggressiivinen sana.""" Ansarin väite siitä, että lähes puolet japanilaisista nuorista naisista ei ole kiinnostunut seksistä, vaikutti myös uskomattoman korkealta, joten päätimme tarkistaa sen. Mitä hänen kirjassaan sanotaan Modernissa romanssissa Ansari valottaa kansainvälisiä kulttuureja kolmessa kaupungissa, jotka tarjoavat villisti erilaisia näkökulmia deittailuun: Pariisi, jossa suhteet ovat rennompia ja samankaltaisia kuin muissa Euroopan maissa, Buenos Aires, jota hän kuvailee "romanttisesti aggressiiviseksi", ja Tokio, jossa nuorten romantiikan puute avioliitto- ja syntyvyyslukujen laskiessa on saanut hallituksen hermostumaan. Japanissa on meneillään ""jonkinlainen kriisi"", ja johtajat yrittävät puuttua asiaan tarjoamalla tukia lasten vanhemmille ja järjestämällä valtion rahoittamia treffitapahtumia. Ansari tuo kirjassaan esiin luvun siitä, että nuoret naiset eivät ole kiinnostuneita seksistä, yhdessä muiden pelottavien tilastojen kanssa, ja kirjoittaa: ""Vuonna 2013 huikeat 45 prosenttia 16-24-vuotiaista naisista 'ei ollut kiinnostunut tai halveksi seksuaalista kanssakäymistä', ja yli neljäsosa miehistä tunsi samoin."". Ansarin toinen kirjoittaja, New Yorkin yliopiston sosiologian professori Eric Klinenberg, osoitti PunditFactille sähköpostitse, että tilastoon viitataan myös Guardianin ja Slaten vuoden 2013 jutuissa, jotka käsittelivät japanilaisnuorten välinpitämättömyyttä seksiä kohtaan. Vain yksi ongelma englantia puhuville: Tilaston lähde on Japanin perhesuunnitteluyhdistyksen tekemä tutkimus, joka on kirjoitettu japaniksi. PunditFact ei osaa japania, mutta Kumiko Endo, japanilais-amerikkalainen akateemikko, osaa. Endo auttoi Ansaria ja Klinenbergiä navigoimaan Japanin muuttuvien parisuhdenormien monimutkaista tarinaa Modern Romance -lehteä varten. Endo on 34-vuotias sinkkunainen, joka on syntynyt ja kasvanut Japanissa, ja hän sanoi, että on järkevää, miksi hän päätti keskittyä New School for Social Researchissa japanilaisten sinkkujen identiteettiin ja heidän rooliinsa taloudessa. Mitä japanilainen tutkimus osoittaa Japanin perhesuunnitteluyhdistys on tehnyt tämän tutkimuksen joka toinen vuosi vuodesta 2002 lähtien ja lähettänyt sen 3 000:lle 16-49-vuotiaalle henkilölle. Vuonna 2012 kyselyyn vastasi noin 1 300 ihmistä, Endo sanoi. Sekä miehiä että naisia pyydettiin arvioimaan, kuinka kiinnostuneita he ovat seksistä: Erittäin kiinnostunut, Jonkin verran kiinnostunut, Ei kovin kiinnostunut, Ei lainkaan kiinnostunut ja Tunnen vastenmielisyyttä. Niiden naisten osuus, jotka vastasivat, etteivät he olleet lainkaan kiinnostuneita seksistä tai tunsivat vastenmielisyyttä sitä kohtaan, oli 60,3 prosenttia 16-19-vuotiaista ja 31,6 prosenttia 20-24-vuotiaista. Kun ikäryhmät yhdistetään, keskimääräinen vastausprosentti oli noin 46 prosenttia, mikä on länsimaisen median huomiota herättävien juttujen taustalla. Yhdistys julkaisi uusimman, vuotta 2014 koskevan tutkimuksensa muutama kuukausi sitten. Siinä 65,8 prosenttia 16-19-vuotiaista naisista ei ollut kiinnostunut seksistä tai tunsi vastenmielisyyttä sitä kohtaan, ja 39,2 prosenttia 20-24-vuotiaista naisista oli samaa mieltä. Tämä tutkimus on ainoa löytämämme tutkimus, jossa kysytään erityisiä näkemyksiä seksistä. Endo mainitsi toisen hallituksen, National Institute of Population and Social Security Researchin, tekemän tutkimuksen, jossa kysyttiin 4276 naiselta, joista noin 3400 oli 18-34-vuotiaita, olivatko he koskaan olleet minkäänlaisessa seksikohtaamisessa. Niiden 18-19-vuotiaiden naisten osuus, jotka ilmoittivat, etteivät olleet koskaan harrastaneet seksiä, oli 68,1 prosenttia, 20-24-vuotiaiden naisten osuus oli 40,1 prosenttia, 25-29-vuotiaiden naisten osuus oli 29,3 prosenttia ja 30-34-vuotiaiden naisten osuus oli 23,8 prosenttia. ""Joten jopa 34-vuotiaana yksi neljästä naisesta on neitsyt Japanissa"", Endo sanoi. ""Se ei todellakaan ole uskonto, joka painaa tätä lukua."" (Japani on maallinen yhteiskunta.) Endo mainitsi kolmannen NIPSSR:n tutkimuksen, joka voisi vahvistaa perhesuunnitteluyhdistyksen tilastoa. Siinä kysytään miehiltä ja naisilta, onko heillä suhteita vastakkaiseen sukupuoleen - jopa platonisia suhteita. Tulokset kertovat jälleen kiinnostuksen puutteen suuntauksesta. Vuonna 2010 49,5 prosenttia naimattomista, naimattomista, naimattomista, 18-34-vuotiaista japanilaisista naisista ilmoitti, ettei heillä ole suhteita vastakkaiseen sukupuoleen. Miehillä se oli keskimäärin 61,4 prosenttia. Mikä muuttui Japanin tapahtumille ei ole yksinkertaista selitystä. Sitä on valmisteltu jo vuosia, vaikka raju muutos onkin tapahtunut suhteellisen pienessä ajassa. Ensinnäkin on tärkeää ymmärtää joitakin kulttuurieroja. Endo sanoo, että siinä missä länsimaalaiset saattavat pitää seksiä erillisenä tekona, Japanissa "seksi ei koskaan ollut erillinen asia". Lisäksi nuorempi sukupolvi ei ole koskaan tuntenut muuta kuin taloudellista pysähtyneisyyttä, mikä voi Endon mukaan psykologisesti heikentää kiinnostusta seksiin. Alle 27-vuotiaat japanilaiset ovat myös ensimmäisinä tulleet hyvin muuttuneeseen koulutusjärjestelmään, joka ei enää keskity kilpailuun. Kaikki nämä seikat, hän arvelee, saattavat luoda ""sukupolvi-identiteetin"", joka suhtautuu seksiin eri tavalla kuin vanhempi kohortti. Hassua on, että nuorempien japanilaisten keskuudessa vain asenteet seksiä, ei avioliittoa, kohtaan ovat muuttuneet. Yrityskeskeisessä yhteiskunnassa, joka nostatti Japanin johtavaksi maailmantaloudeksi toisen maailmansodan jälkeen, miehet valmistuivat korkeakoulusta ja saivat työtarjouksia yrityksiltä, jotka tarjosivat työtä ja etuja koko eliniäksi. He tapasivat vaimonsa perheen tai työn kautta, ja naiset jättivät sitten työnsä ja ryhtyivät hoitamaan lapsia ja vanhuksia. Perherakenne ja yritysjärjestelmä muodostivat käytännössä Japanin "hyvinvointiyhteiskunnan", jossa hallitus huolehti epäsuorasti ihmisistä tukemalla yrityksiä. Yritysten sujuva toiminta puolestaan perustui siihen, että naiset huolehtivat lasten ja vanhusten hoidosta ja saivat vastineeksi turvallisuutta ja etuuksia osana aviomiesten ja poikien elinikäistä työtä. Maan kiinteistökupla puhkesi kuitenkin 1990-luvulla, mikä sysäsi Japanin pitkään taloudelliseen lamaan ja pysähtyneisyyteen. Siinä missä työpaikat olivat ennen vakaita ja mahdollisuus suunnitella tulevaisuutta, järjestelmä on nyt rakennemuutostilassa ja epävarmuus vallitsee. Huonontuneiden työmarkkinoiden lisäksi Japanin nuorilla on myös taakka huolehtia maailman vanhimmasta väestöstä ja valmistautua siihen. Olisi kohtuullista olettaa, että kaikki nämä tekijät vähentäisivät heidän kiinnostustaan avioliittoon, mutta näin ei todellakaan ole käynyt. Vuonna 2010 86,3 prosenttia miehistä ja 89,4 prosenttia naisista sanoi edelleen "aikovansa mennä joskus naimisiin". Japanilaisten naisten vahva ammatillinen asema on suhteellisen uusi asia, ja sukupuolten tasa-arvo työmarkkinoilla on Endon mukaan vuosikymmeniä jäljessä muista kehittyneistä teollisuusmaista. Mutta vaikka japanilaiset naiset ovat yhä korkeammin koulutettuja ja urasuuntautuneita, 18-24-vuotiaat naiset ovat hänen mukaansa ilmaisseet yhä useammin haluavansa ryhtyä kokopäiväisiksi kotiäideiksi. Monet näistä samoista naisista sanovat vain, etteivät he ole kovin kiinnostuneita seksistä sinänsä. Hallitseva Ansari sanoi, että ""46 prosenttia 16-24-vuotiaista naisista halveksii seksuaalista kanssakäymistä"" Japanissa. Halveksia tuntuu hieman rohkealta sanalta. Silti tätä kysymystä koskevat tutkimukset viittaavat kaikki siihen, että terveellä osalla japanilaisista nuorista ei ole juurikaan kiinnostusta seksiin, ihmissuhteisiin ja seurusteluun, ja erityisesti yksi tutkimus kuvastaa sitä, mitä Ansari sanoi. Asiantuntijoiden mukaan Ansari oli oikeassa. Päivitys: Tätä artikkelia päivitettiin 25. kesäkuuta lisäämällä siihen lisätietoja avioliiton ja seksin välisestä suhteesta Japanissa."</w:t>
      </w:r>
    </w:p>
    <w:p>
      <w:r>
        <w:rPr>
          <w:b/>
        </w:rPr>
        <w:t xml:space="preserve">Tulos</w:t>
      </w:r>
    </w:p>
    <w:p>
      <w:r>
        <w:t xml:space="preserve">"46 prosenttia 16-24-vuotiaista naisista halveksii seksuaalista kanssakäymistä"" Japanissa".""</w:t>
      </w:r>
    </w:p>
    <w:p>
      <w:r>
        <w:rPr>
          <w:b/>
        </w:rPr>
        <w:t xml:space="preserve">Esimerkki 2.1773</w:t>
      </w:r>
    </w:p>
    <w:p>
      <w:r>
        <w:t xml:space="preserve">"Riippumattoman analyysin mukaan Coloradon ehdotettu yleinen terveydenhuoltojärjestelmä tuottaisi 38 miljardin dollarin tulot, jotka olisivat pienemmät kuin Fortune 500 -yhtiöiden, kuten McDonald'sin, Niken ja American Expressin, tulot. Coloradon terveysinstituutin raportti on esipuhe ColoradoCaren mahdollisista hyödyistä ja haitoista. ColoradoCare on ehdotettu osavaltion terveydenhuolto-osuuskunta, joka muistuttaisi Kanadan ja Euroopan kaltaisia yhden maksajan terveydenhuoltojärjestelmiä. Coloradolaiset päättävät jättimäisen järjestelmän luomisesta, kun he äänestävät tarkistuksesta 69 marraskuun vaaleissa. "Kannattajat arvioivat, että ColoradoCaren vuotuiset tulot olisivat 38 miljardia dollaria", raportissa todetaan. ""Jos se olisi yksityinen yritys, ColoradoCare sijoittuisi Fortune 500 -listalla noin 80. sijalle, heti New York Life Insurance -yhtiön jälkeen ja sellaisten tunnettujen yritysten edelle kuin American Express, 21st Century Fox, 3M, Sears, Nike ja McDonald's."" Tarvitsetko lisää perspektiiviä? Coloradon osavaltion vuosibudjetti on 25,7 miljardia dollaria. Tutkimme väitettä, jonka mukaan ColoradoCaren ennustetut tulot olisivat 38 miljardia dollaria ja jäisivät valtavien yhtiöiden varjoon. Huomasimme, että luku on teoriassa oikea, mutta se riippuu siitä, että liittovaltion hallitus hyväksyy Coloradon ensimmäisen laatuaan olevan terveydenhuoltojärjestelmän. Miten ColoradoCare toimisi Ensiksi kerrotaan, miten ColoradoCare toimisi. Jos äänestäjät hyväksyvät Coloradon, Coloradosta tulisi ensimmäinen osavaltio, jossa olisi terveydenhuoltojärjestelmä, jossa jokaisella asukkaalla olisi verovaroin rahoitettu kattavuus yksityisten vakuutusmaksujen sijaan, Colorado Health Instituten raportin mukaan. Instituutti arvioi, että 83 prosenttia Coloradon väestöstä - noin 4,4 miljoonaa ihmistä - olisi oikeutettu ensisijaiseen sairausvakuutukseen ColoradoCaren kautta. Loput 17 prosenttia asukkaista saisi edelleen liittovaltion ohjelmien, kuten Medicaren ja veteraanihallinnon, vakuutuksen. Ihmiset valitsisivat edelleen itse terveydenhuollon tarjoajansa, mutta ColoradoCare maksaisi laskut. Jäsenten ei tarvitsisi maksaa vuotuista omavastuuta, mutta heillä olisi omavastuumaksuja. Järjestelmää valvoisi vaikutusvaltainen 21-jäseninen johtokunta, jonka järjestelmän jäsenet valitsisivat seitsemässä piirissä eri puolilla osavaltiota. Kuvernöörillä ja lainsäätäjällä ei olisi muuta roolia kuin valita väliaikainen hallitus, kunnes vaalit järjestetään. Kannattajien laatiman taloudellisen analyysin mukaan ColoradoCare tuottaisi 4,5 miljardin dollarin nettosäästöt asukkaille ja yrityksille poistamalla yksityisten vakuutusten voitot, virtaviivaistamalla paperityötä ja tehostamalla palvelujen tarjoamista. Vastustajat sanovat, että ehdotettu muutos on kallis, se ei vaikuta terveydenhuoltokustannusten nousuun ja vaikeuttaa osavaltion kykyä houkutella ja pitää palveluntarjoajia. ColoradoCareYes-kampanja vahvisti, että ehdotetun voittoa tavoittelemattoman terveydenhuoltojärjestelmän vuotuisten tulojen ennustetaan olevan 38 miljardia dollaria. Noin 25 miljardia dollaria tulisi osavaltion veroista. Työnantajat maksaisivat 6,67 prosenttia palkkaveroja ja työntekijät 3,33 prosenttia, eli yhteensä 10 prosenttia palkkasummasta. Itsenäiset ammatinharjoittajat maksaisivat 10 prosenttia nettotuloistaan. Coloradon lainsäädäntöneuvoston ekonomisti on vahvistanut riippumattomasti 25 miljardin dollarin verotulot, ja se on toimittanut tulovaikutusraportin osavaltion lautakunnalle, joka tarkastaa aloitteen otsikon ja tiivistelmän kielen ja laillisuuden. Loput vuotuisista tuloistaan ColoradoCaren kannattajat sanovat, että ColoradoCare hakisi liittovaltion hallitukselta poikkeuslupia, jolloin ColoradoCare ottaisi hoitaakseen osavaltion tehtävät ja rahoituksen Medicaidissa (10,8 miljardia dollaria) ja Affordable Care Act -laissa (700 miljoonaa dollaria). Sairaanhoito- ja hammashuoltokustannuksista saataisiin kumpikin arviolta miljardi dollaria. Asiantuntijoiden mukaan liittovaltion poikkeuslupien saaminen on kuitenkin haastava prosessi, eikä onnistumisesta ole varmuutta. Tammikuun 1. päivästä alkaen osavaltiot voivat hakea liittovaltion poikkeuslupaa luodakseen innovatiivisia, vaihtoehtoisia terveydenhuolto-ohjelmia, jotka korvaisivat Affordable Care Act -lain ja pysyisivät samalla uskollisina sen tavoitteille. ColoradoCare-ohjelman olisi läpäistävä liittovaltion tiukka arviointi ja osoitettava, että se tarjoaisi vähintään yhtä kattavan ja kohtuuhintaisen vakuutusturvan kuin niin sanottu Obamacare-ohjelma ja kattaisi saman määrän ihmisiä. ColoradoCaren olisi pysyttävä "tuloneutraalina" eikä sen olisi maksettava enempää kuin nykyisen liittovaltion ohjelman. Liittovaltion poikkeusluvat ja rahoitus "ei ole varma asia" Mitkä ovat mahdollisuudet saada poikkeusluvat ja niihin liittyvät liittovaltion varat? "Sanoisin, että se ei todellakaan ole varmaa", sanoi Karen Pollitz, Kaiser Family Foundationin vanhempi tutkija, joka on erikoistunut terveydenhuollon uudistukseen, jonka parissa hän työskenteli sekä presidentti Barack Obaman että presidentti Bill Clintonin hallintojen aikana. Jos äänestäjät kuitenkin hyväksyvät ColoradoCaren, se olisi ensimmäisten osavaltioiden joukossa, jotka hakevat poikkeuslupaa Affordable Care Act -lain (ACA) soveltamisesta, ja se toisi mukanaan "kauaskantoisimman terveydenhuoltouudistuksen missä tahansa osavaltiossa sitten ACA:n", Colorado Health Instituten raportin mukaan. ""Ensimmäisenä ovesta sisään pääsemisestä on etunsa. Se antaa mahdollisuuden luoda puitteet seuraavalle keskustelulle", Pollitz sanoi. Medicaid-luovutukset eivät myöskään ole automaattisia, vaikka useat osavaltiot, mukaan lukien Colorado, ovat saaneet niin sanottuja 1115-luovutuksia, jotka on nimetty sosiaaliturvalain 1115-jakson mukaan. ""1115-luovutukset edellyttävät paljon työtä ja edestakaista keskustelua osavaltion ja liittovaltion hallituksen välillä sekä useiden kriteerien noudattamista, mukaan lukien budjettineutraalius", sanoi Elisabeth Arenales, Coloradon laki- ja politiikkakeskuksen terveydenhuolto-ohjelman johtaja. Keskus ei ole tarkastellut tarkistusta 69 eikä ottanut siihen kantaa. "Osavaltioiden on oltava varovaisia, kun ne neuvottelevat näistä poikkeusluvista, koska ne ovat käytännössä sidottuja menosopimukseen, ja niiden on oltava hyvin tarkkoja siitä, etteivät ne aiheuta liittovaltion hallitukselle lisäkustannuksia, mutta myös siitä, että niiden ennusteet osavaltion menoista ovat tarkkoja", Arenales sanoi. Äänestysaloitteen sanamuodosta käy selvästi ilmi, että poikkeuslupien saaminen on ColoradoCare-järjestelmälle "tee tai kuole" -asia. Jos poikkeuslupia ei saada, ohjelmaa ei ole. Aloitteen otsikon "ColoradoCaren toiminnan lopettaminen" alla todetaan seuraavaa: "Jos hallitus toteaa, että ColoradoCare ei ole saanut liittovaltion hallitukselta poikkeuslupia, vapautuksia ja sopimuksia, jotka ovat riittäviä sen verotuksellisesti järkevän toiminnan kannalta, hallituksen on: (a) lopettaa toimintansa ja palauttaa käyttämättömät varat; b) ilmoittaa Coloradon osavaltion kuvernöörille ColoradoCaren toimintakyvyttömyydestä."" ColoradoCareYES-kampanjan tiedottaja Owen Perkins myönsi, että poikkeusluvat ovat ratkaisevan tärkeitä. ""ColoradoCare ei etene ilman sitä"", hän sanoi. Mutta samalla hän sanoi, että Coloradon äänestäjille pitäisi olla rauhoittavaa, että terveydenhuoltojärjestelmä ei voisi käynnistyä ennen kuin se läpäisee liittovaltion asettaman korkean riman. "Mielestäni kaikkien Coloradossa pitäisi olla kiitollisia siitä, että on olemassa tämä tiukka standardi", Perkins sanoi. ""Se takaa, ettemme voi ryhtyä tähän mielivaltaisesti. Se voi mennä läpi 75 prosentin äänisaaliilla ja kaikki näyttää täydelliseltä, mutta jos se ei saa tätä poikkeuslupaa, se ei toteudu.""" Hän korosti, että ColoradoCaren suunnittelijat ovat tehneet kotiläksynsä. Coloradon terveysinstituutti on oikeassa sanoessaan, että ColoradoCaren ennustettujen 38 miljardin dollarin tulojen perusteella se olisi yksityisenä yrityksenä Fortune 500 -listalla noin 80. sijalla heti New York Life Insurance -yhtiön (38,7 miljardin dollarin tulot) jälkeen. Sen tulot olisivat suuremmat kuin American Expressin (35,9 miljardia dollaria), Twenty-First Century Foxin (31,86 miljardia dollaria), 3M:n (31,82 miljardia dollaria), Searsin (31,2 miljardia dollaria), Niken (27,8 miljardia dollaria) ja McDonald'sin (27,4 miljardia dollaria). Paperilla ColoradoCareYES-kampanjan ennustetut osavaltion vero- ja liittovaltion rahoitustulot ovat yhteensä 38 miljardia dollaria. Päätöksemme The Colorado Health Institute -analyysin mukaan Coloradon yleinen terveydenhuoltojärjestelmä tuottaisi ennusteiden mukaan 38 miljardin dollarin tulot, jotka olisivat suuremmat kuin suurilla yrityksillä. Luvut näyttävät täsmäävän, jos kaikki ColoradoCaren kanssa menee sen kannattajien suunnitelmien mukaan. Tulot olisivat suuremmat kuin joidenkin suuryritysten. Terveydenhuoltosuunnitelman on kuitenkin saatava liittovaltion poikkeusluvat, jotta se voisi ottaa hoitaakseen osavaltion Medicaid- ja Affordable Care Act -ohjelmien tehtävät. Jos poikkeuslupia ei saada, sopimusta ei synny. Lausunto on täsmällinen, mutta tarvitsee lisätietoja.</w:t>
      </w:r>
    </w:p>
    <w:p>
      <w:r>
        <w:rPr>
          <w:b/>
        </w:rPr>
        <w:t xml:space="preserve">Tulos</w:t>
      </w:r>
    </w:p>
    <w:p>
      <w:r>
        <w:t xml:space="preserve">ColoradoCaren tulot olisivat suuremmat kuin McDonald'sin.</w:t>
      </w:r>
    </w:p>
    <w:p>
      <w:r>
        <w:rPr>
          <w:b/>
        </w:rPr>
        <w:t xml:space="preserve">Esimerkki 2.1774</w:t>
      </w:r>
    </w:p>
    <w:p>
      <w:r>
        <w:t xml:space="preserve">Kustannuksista ei keskustella. Artikkelissa esitetään suurten sydänperäisten haittatapahtumien absoluuttiset määrät kussakin hoitoryhmässä. Vaikka tämä ei todennäköisesti ole suurimmalle osalle lukijoista merkittävä asia eikä se ole virallinen lakko artikkelia vastaan, huomautamme kuitenkin tiedoksi, että on olemassa joitakin toisiinsa kietoutuneita käsitteitä, jotka voivat olla hämmentäviä. Artikkelin otsikko on, että SES voitti tämän kilpailun. Jos haluatte olla teknisiä, siinä on kaksi mutta-lausetta. Ensinnäkin, vaikka SES:llä oli kolmesta stentistä vähiten sydäntapahtumia, ero ZES:ään ei ollut tilastollisesti merkitsevä. Toisin sanoen SES:n näennäinen paremmuus saattoi johtua sattumasta. Tai sitten ei. Emme tiedä. Tutkijat kutsuvat tätä trendiksi, mutta eivät merkittäväksi todisteeksi. Toiseksi tätä kilpailua, tutkimusta, ei suunniteltu vastaamaan siihen, oliko SES paras. Tutkijat päättelivät, kuten jutussa lainataan, että tämä tutkimus vastasi kahteen pääkysymykseen: ZES ja SES olivat samanlaisia, ja ZES pärjäsi paremmin kuin PES. Huomatkaa, että siinä ei sanottu, että SES oli paras. Haittojen ja hyötyjen välillä on päällekkäisyyttä, koska stentit on suunniteltu estämään haittoja. Tutkimuksessa mainitaan kuitenkin stenttiin syntyneet verihyytymät turvallisuustuloksena (sydänkohtausten ja kuolemantapausten määrän ohella). Vaikka artikkelissa kerrotaan, että verihyytymien määrä oli merkittävästi pienempi yhden stenttityypin yhteydessä, siinä ei määritetä haittoja. Tässä artikkelissa on joitakin arvokkaita yksityiskohtia tutkimuksesta, kuten tutkittavien määrä, kolme hoitohaaraa, satunnaistaminen, seuranta-aika, päätetapahtuman määritelmä - yhdistelmä nimeltä "merkittävät haitalliset sydäntapahtumat" - ja se, mitä todellisia tapahtumia se tarkoittaa. Se saa kiitosta siitä, että siinä tunnistetaan yhden vuoden seurannan keskeinen rajoitus ja viitataan pidemmän meneillään olevan tutkimuksen tärkeisiin tuloksiin. Jotkin todisteiden näkökohdat puuttuivat, mikä ei ole yllättävää lyhyessä artikkelissa, joka käsittelee fantastisen monimutkaista aihetta. Lainauksessa tutkijat kehuvat tutkimustaan "käytännölliseksi". Meille ei kerrota, mitä se tarkoittaa. Ja katso kommenttimme kohdassa Hyödyt tulosten selittämisestä. Tämän pituisessa artikkelissa ei myöskään ole riittävästi tilaa käsitellä kaikkia komposiittisten päätetapahtumien, kuten MACE:n, nurkkia (ja rajoituksia), jotka ovat hyvin tavanomaisia tällaisissa tutkimuksissa. Arvostimme kuitenkin sitä, että kirjoittaja avasi asiaa hieman toteamalla, että kuolemantapausten ja sydänkohtausten määrä ei eronnut toisistaan. Annamme artikkelille arvosanan tyydyttävä, koska tässä hyvin kohdennetussa ja tasapainoisessa katsauksessa ei palloile lääkeainepäällysteisten stenttien kohderyhmää. Olisimme kuitenkin halunneet nähdä ainakin jonkinlaisen katsauksen siitä, ketkä ovat ylipäätään ehdolla stenttien, paljaiden tai päällystettyjen, käyttäjiksi. Kaikki, joilla on tukkeutunut valtimo, eivät saa stenttejä, tai pikemminkin niiden ei pitäisi saada stenttejä näytön perusteella. Aihe on monimutkainen, sillä sydänkohtauksen saaneille ja vakaan angina pectoriksen sairastaneille on eri ohjeet, mutta se on nykyään myös kuuma aihe, koska on olemassa laajalle levinneitä väärinkäsityksiä siitä, kuka saa stenttejä ja mitä hyötyä niistä on. Viimeaikaiset todisteet, kuten COURAGE-tutkimus, viittaavat siihen, että useimmilla vakaan angina pectoriksen sairastaneilla stentit eivät ehkäise sydänkohtauksia tai paranna elossaoloaikaa verrattuna siihen, että he ottaisivat vain lääkkeitä ja noudattaisivat sydänterveellisiä elämäntapoja. Yksi lähde, tohtori Fonarow, ei ilmeisesti ollut yhteydessä tutkimukseen. Arvostimme sitä, että hän suhteutti tulokset aiempaan tutkimukseen ja kliiniseen päätöksentekoon. Google kertoo meille, että hänellä on taloudellinen suhde yritykseen, joka valmistaa zotarolimuusilla päällystettyjä stenttejä. Mutta kun otetaan huomioon, että hänen lainauksensa - ja tutkimus - eivät ole zotarolimuusin puolesta, ehkä tämän tiedon puuttuminen on anteeksiannettavaa. Yksi keskeinen eturistiriita, tutkimuksen rahoittaminen stenttien valmistajalta, tunnistettiin. Emme kuitenkaan läpäise artikkelia tämän kriteerin perusteella, koska siinä unohdetaan mainita, että tutkijat paljastivat taloudellisten suhteiden verkoston kirjaimellisesti kaikkien stenttien valmistajien kanssa. Laskimme 9 taloudellista suhdetta Cordisiin, joka valmistaa sirolimuusi-päällysteistä stenttiä, joka tuli "voittajaksi" tässä artikkelissa. Kun otetaan huomioon, että artikkelissa viitataan kolmen stenttityypin saatavuuteen, tutkimuksessa itsessään verrattiin uudempaa lähestymistapaa "vanhaan vakiovaihtoehtoon". Artikkelissa olisi voitu kertoa tarkemmin näiden kolmen stentin saatavuudesta, mutta viimeinen lause, jossa kuvataan tutkimuksen vaikutuksia todelliseen maailmaan, viittaa siihen, että kaikki kolme stenttiä ovat tällä hetkellä saatavilla katetrointilaboratorioissa. Artikkelissa selitetään, että nämä kolme stenttiä on päällystetty eri lääkkeillä, zotarolimuusiversio on uudempi tulokas, kun taas sirolimuus on "vanha vakiovaihtoehto". Olisi ollut kiva lukea, miten paklitakselilla päällystetty stentti sopii kokonaisuuteen.</w:t>
      </w:r>
    </w:p>
    <w:p>
      <w:r>
        <w:rPr>
          <w:b/>
        </w:rPr>
        <w:t xml:space="preserve">Tulos</w:t>
      </w:r>
    </w:p>
    <w:p>
      <w:r>
        <w:t xml:space="preserve">Testissä Stents, Old Standby voittaa Out</w:t>
      </w:r>
    </w:p>
    <w:p>
      <w:r>
        <w:rPr>
          <w:b/>
        </w:rPr>
        <w:t xml:space="preserve">Esimerkki 2.1775</w:t>
      </w:r>
    </w:p>
    <w:p>
      <w:r>
        <w:t xml:space="preserve">"15. huhtikuuta 2014 käydyssä maahanmuuttokeskustelussa demokraatti Julián Castro sanoi, että republikaanien Dan Patrick jätti vuonna 2010 Arizonassa annetun lain kaltaisen lain, jonka mukaan poliisien on kysyttävä ihmisiltä heidän maahanmuuttostatuksestaan. ""Hän jätti (senaatin lakiehdotus) 1070:n kaltaisen näytä paperisi -lainsäädännön"", San Antonion pormestari sanoi Univision-verkon lähettämässä väittelyssä. Castro sanoi, että tämä toiminta jätti Patrickin erilleen Texasin demokraateista ja republikaaneista, jotka hänen mukaansa tukevat enemmän maahanmuuttajia alkuperästä riippumatta. Patrick, joka on Houstonin osavaltion senaattori ja joka on 27. toukokuuta vastakkain David Dewhurstin kanssa GOP:n varakuvernööriehdokkuudesta, vastasi: "Ei, pormestari. Se on valetta."" Patrick vastasi tarkemmin kysyttäessä: "Ensinnäkin lakiehdotus, joka ei mennyt läpi, olisi tullut kyseeseen vain, jos poliisi olisi epäillyt jonkun syyllistyneen rikokseen, ja sen jälkeen se olisi annettu liittovaltion maahanmuuttoviranomaisille, jotta voisimme noudattaa Secure Communities -ohjelmaa, joka mahdollistaa pidätettyjen henkilöiden sormenjälkien tarkistamisen liittovaltion rikos- ja maahanmuuttotietokannoista. Patrick sanoi lisäksi päättäneensä ""liittovaltion hallituksen tekemien asioiden perusteella, että lakiehdotus ei mene läpi eikä ole tehokas"". Ihmettelimme, onko Patrick todellakin tehnyt Arizonan tyyppisen "näytä paperisi" -ehdotuksen. Siltä näyttää. Castron perusta Castron tiedottaja Jaime Castillo siteerasi sähköpostitse Patrickin toimenpidettä, joka kuoli ilman kuulemista vuoden 2011 lainsäädäntöistunnossa, ja sanoi sen olevan samanlainen kuin Arizonan lain olennainen osa. Kuten Castillo kertoi, Patrickin lainsäädännössä täsmennettiin: ""Rauhanturvaajan on tutkittava sellaisen henkilön laillinen läsnäolo, joka on laillisesti pysäytetty, pidätetty tai pidätetty muilla perusteilla, jos hänellä on perusteltu syy epäillä, että henkilö on rikkonut liittovaltion maahanmuuttolakien rikosoikeudellista säännöstä (sic).""". Castillo sanoi, että Arizonan laki ""sisälsi kielen, joka valtuutti poliisit tarkistamaan maahanmuuttostatuksen, jos heillä on perusteltu syy epäillä, että joku on täällä laittomasti, ja ennen"" oikeuden päätöksiä ""pidättämään ilman etsintälupaa kenet tahansa, 'jolla on todennäköisiä syitä uskoa ... syyllistyneen johonkin julkiseen rikokseen, joka tekee henkilöstä Yhdysvalloista poistettavan'"."" Tarkastellaanpa molempia. Arizonan laki Arizonan 21-sivuinen toimenpide, joka allekirjoitettiin huhtikuussa 2010, sisälsi säännöksiä, joiden tarkoituksena oli ""yhdessä estää ja ehkäistä ulkomaalaisten laitonta maahantuloa ja oleskelua sekä laittomasti maassa olevien henkilöiden taloudellista toimintaa"". Lain keskeinen osa - johon sisältyi osavaltiotason rajoituksia ihmissalakuljetukselle ja päivätyötä etsiville työntekijöille - ohjasi lainvalvojia kaikilla tasoilla tarkistamaan eri syistä pysäytettyjen sellaisten henkilöiden aseman, jotka saattavat vaikuttaa olevan laittomasti Yhdysvalloissa. Toisessa kohdassa sanottiin, että pidätettyjen henkilöiden maahanmuuttostatusta on tarkistettava ennen heidän vapauttamistaan. Laissa säädettiin myös, että poliisit voivat kuljettaa liittovaltion viranomaisille henkilöitä, joilla ei ole todisteita laillisesta oleskelusta. Kuten vuonna 2010 tehdyssä faktatarkastuksessa todettiin, laillisilta maahanmuuttajilta vaadittiin yleisesti ottaen laillisen aseman vahvistavia papereita, vaikka Yhdysvaltain korkein oikeus hylkäsi myöhemmin lain osat, jotka olisivat tehneet liittovaltion maahanmuuttorikkomuksista osavaltiorikoksia, kuten Associated Press kertoi kesäkuussa 2012. AP:n mukaan oikeus hylkäsi lain määräyksen, jonka mukaan maahanmuuttajien oli hankittava tai kannettava mukanaan maahanmuuton rekisteröintipapereita. AP:n mukaan se hylkäsi myös lainkohdan, jonka mukaan laittoman maahanmuuttajan työnhaku tai työpaikan pitäminen on rikos osavaltiossa, ja kumosi säännöksen, jonka mukaan poliisi voi pidättää epäiltyjä laittomia maahanmuuttajia ilman etsintälupaa. Tuomioistuin jätti voimaan lain vaatimuksen, jonka mukaan poliisien on tarkistettava eri syistä pysäytettyjen sellaisten henkilöiden asema, jotka saattavat vaikuttaa olevan laittomasti Yhdysvalloissa. AP:n mukaan tuomarit totesivat, että säännös voi saada uusia oikeudellisia haasteita. Lisäksi he poistivat joitakin hampaita kieltämällä poliiseja pidättämästä ihmisiä maahanmuuttosyytteiden perusteella. Patrickin ehdotus Teksasin lainsäätäjien verkkosivujen mukaan Patrick jätti toimenpiteensä SB 126:n 8. marraskuuta 2010 ennakoiden vuoden 2011 lainsäädäntöistuntoa. Ehdotuksessa vaadittiin osavaltion rikosprosessilain tarkistamista täsmentämällä, että ""rauhanturvaajan on tutkittava sellaisen henkilön laillinen läsnäolo, joka on laillisesti pysäytetty, pidätetty tai pidätetty muulla perusteella, jos hänellä on perusteltu syy epäillä, että henkilö on rikkonut liittovaltion maahanmuuttolakien rikosoikeudellista säännöstä""." Jos poliisimiehellä on "todennäköisiä syitä" uskoa niin, hän voi pidättää henkilön ja "tunnistaa henkilön ja ilmoittaa siitä ICE:lle", ehdotuksessa sanotaan. Patrickin toimenpide mitätöi myös kaikki paikalliset määräykset, asetukset tai politiikat, jotka haittaavat poliisin suorittamaa tehtävää, ja antoi lisäksi virkailijalle, virastolle tai muulle julkisyhteisölle oikeudellisen koskemattomuuden kaikista tällaisten tehtävien suorittamiseen liittyvistä kanteista, lukuun ottamatta tahallisia väärinkäytöksiä, holtittomuutta tai törkeää huolimattomuutta, jotka liittyvät aiottuun lakiin. Tuolloin uutisjutuissa kerrottiin, että Patrick oli jättänyt Arizonan lain "näytä paperisi" -osion kaltaisen ehdotuksen, vaikka Patrick korosti haastatteluissa, että poliisien olisi kysyttävä henkilöltä, onko hän laillisesti osavaltiossa, vain jos he perustellusti epäilevät muuta. San Antonio Express-News -lehden 13. marraskuuta 2010 ilmestyneessä uutisessa hän totesi, että lainvalvontaviranomaiset haluaisivat, että kysymys olisi pakollinen sen sijaan, että se olisi vapaaehtoinen, jotta vältettäisiin valitukset profiloinnista. Tammikuussa 2011 Patrick kertoi erikseen Associated Pressille ja MSNBC:n juontajalle käyneensä Arizonassa tutustumassa lakiin käytännössä. Patrick sanoi MSNBC:llä: "Se on toimiva poliisiemme kannalta. Kun poliisi kysyy joltakulta, oletko laillisesti paikalla, koska hänellä ei ole henkilöllisyystodistusta, poliisi voi harkintansa mukaan toimia seuraavassa vaiheessa. Onko se pidätys, onko se henkilön pidättäminen epäiltynä jostakin muusta mahdollisesta rikoksesta?"" Logan Spence, Patrickin kuvernöörin sijaiskuvernöörin kampanjapäällikkö, vastasi Patrickin ehdotusta koskevaan kyselyymme sähköpostilla, jossa hän vihjasi, että Patrickin ehdotus on suppeampi kuin koko Arizonan laki. Puhelimitse Castillo sanoi, ettei Castro sanonut keskustelussa, että Patrick jätti koko Arizonan lain. Päätöksemme mukaan Castro sanoi Patrickin ""ehdottaneen Arizonan tyylistä näytä paperisi -lainsäädäntöä"". Patrickin epäonnistunut ehdotus oli samankaltainen kuin Arizonan "näytä paperisi" -säännös, ja se oli sen mallina.s . - Lausunto on täsmällinen, eikä siitä puutu mitään merkittävää."</w:t>
      </w:r>
    </w:p>
    <w:p>
      <w:r>
        <w:rPr>
          <w:b/>
        </w:rPr>
        <w:t xml:space="preserve">Tulos</w:t>
      </w:r>
    </w:p>
    <w:p>
      <w:r>
        <w:t xml:space="preserve">"Julián Castro sanoo, että Dan Patrick "ehdotti Arizonan tyylistä näytä paperisi -lainsäädäntöä"."</w:t>
      </w:r>
    </w:p>
    <w:p>
      <w:r>
        <w:rPr>
          <w:b/>
        </w:rPr>
        <w:t xml:space="preserve">Esimerkki 2.1776</w:t>
      </w:r>
    </w:p>
    <w:p>
      <w:r>
        <w:t xml:space="preserve">Yleiskuva lääkeyhtiö Novartisin pääkonttorista Baselissa 17. tammikuuta 2008. REUTERS/Christian Hartmann Los Angelesissa sijaitsevassa Yhdysvaltain piirituomioistuimessa tiistaina jätetyn kanteen mukaan useat tutkimukset ovat osoittaneet kuolemantapauksia ja vakavia vammoja, jotka liittyvät reseptivapaasti myytäviin lasten flunssalääkkeisiin. Tämän seurauksena Novartis "joko tiesi ... tai sen olisi kohtuudella pitänyt tietää, että sen yskä- ja flunssavalmisteet ovat tehottomia ja vaarallisia, kun niitä käyttävät alle kuusivuotiaat lapset", kanteessa sanotaan. Novartisin tiedottaja sanoi, että yhtiö ei ollut nähnyt kanteen eikä kommentoi sitä. Yhtiö, joka kutsui viime vuoden lopulla pois myynnistä Triaminic-alkuiset yskä- ja flunssalääkkeet, sanoi uskovansa, että kanne on ensimmäinen, joka koskee kyseisiä lääkkeitä. Kanteen on nostanut Kelly Carter, joka annosteli 4-vuotiaalle pojalleen Triaminic Daytime Cough &amp; Cold -valmistetta vuonna 2007. Kanteesta ei heti käynyt ilmi, onko lääke vahingoittanut Carterin poikaa tai miten. Hänen asianajajaansa ei tavoitettu kommenttia varten. Novartis myy useita tuotteita Triaminic-tuotemerkillä. Kanteessa väitetään, että amerikkalaiset käyttävät vuosittain yli kaksi miljardia dollaria lapsille tarkoitettuihin reseptivapaasti myytäviin yskän- ja flunssalääkkeisiin. Lokakuussa Consumer Healthcare Products Association, joka edustaa käsikauppalääkkeiden valmistajia, totesi, että lasten yskä- ja flunssalääkkeiden yliannostukset ovat harvoin johtaneet kuolemaan ja vakaviin vammoihin. Ryhmä korosti, että lääkkeet ovat turvallisia, kun niitä käytetään ohjeiden mukaisesti. Yhdysvaltain elintarvike- ja lääkeviraston (Food and Drug Administration) tarkastajat ovat suositelleet, että dekongestantteja ja antihistamiineja sisältäviin reseptivapaasti myytäviin yskä- ja flunssalääkkeisiin tulisi liittää uudet ohjeet, joiden mukaan niitä ei saa käyttää hyvin pienille lapsille. Centers for Disease Control and Preventionin tuoreen raportin mukaan reseptivapaiden yskän- ja nuhalääkkeiden vuoksi arviolta 7 000 alle 12-vuotiasta yhdysvaltalaista lasta joutuu vuosittain päivystyspoliklinikalle, useimmiten yliannostusten vuoksi.</w:t>
      </w:r>
    </w:p>
    <w:p>
      <w:r>
        <w:rPr>
          <w:b/>
        </w:rPr>
        <w:t xml:space="preserve">Tulos</w:t>
      </w:r>
    </w:p>
    <w:p>
      <w:r>
        <w:t xml:space="preserve">Novartis haastettu oikeuteen Califissa lasten yskänlääkkeestä.</w:t>
      </w:r>
    </w:p>
    <w:p>
      <w:r>
        <w:rPr>
          <w:b/>
        </w:rPr>
        <w:t xml:space="preserve">Esimerkki 2.1777</w:t>
      </w:r>
    </w:p>
    <w:p>
      <w:r>
        <w:t xml:space="preserve">Demokraattien presidenttiehdokas Michael Bloombergin puolustus "pysäytä ja turvaa" -poliisitaktiikalle, joka kohdistuu suhteettomasti nuoriin värillisiin ihmisiin, tuotiin uudelleen esiin sen jälkeen, kun vuonna 2015 pidetystä puheesta saatu ääni löysi uuden elämän sosiaalisessa mediassa viisi vuotta myöhemmin: Audio @MikeBloombergin @AspenInstitute-puheesta vuodelta 2015, jossa hän selittää, että "voit vain kopioida (kopioida)" kuvauksen miespuolisista 16-25-vuotiaista vähemmistöihin kuuluvista henkilöistä ja luovuttaa sen poliiseille.Bloombergin puheen video oli estetty. ehkä hänen ongelmallisen selityksensä vuoksi #StopAndFrisk pic.twitter.com/Fm0YCi4ZRy- Benjamin Dixon (@BenjaminPDixon) 10. helmikuuta 2020Audio on peräisin Bloombergin helmikuun 2015 esiintymisestä Aspen Institutessa. Siinä kuullaan New Yorkin entisen pormestarin sanovan: "95 prosenttia murhista ja murhaajista ja murhauhreista sopii yhteen M.O. Voit vain ottaa kuvauksen ja kopioida sen ja jakaa sen kaikille poliiseille. He ovat 15-25-vuotiaita miespuolisia vähemmistöjä. Se on totta New Yorkissa. Se on totta lähes kaikissa Amerikan kaupungeissa. Ja siellä on todellinen rikollisuus. Aseet on saatava pois niiden ihmisten käsistä, joita tapetaan. Joten haluatte käyttää rahaa siihen, että kaduilla on paljon poliiseja. Laittakaa ne poliisit sinne, missä rikollisuus on, eli vähemmistöjen asuinalueille. Yksi tahattomista seurauksista on, että ihmiset sanovat: "Voi luoja, pidätätte marihuanasta lapsia, jotka ovat kaikki vähemmistöjä." Tämä on yksi niistä seurauksista. Niin, se on totta. Miksi? Koska laitamme kaikki poliisit vähemmistöjen asuinalueille. Niin, se on totta. Miksi teemme niin? Koska siellä on kaikki rikollisuus. Ja aseet saadaan pois lasten käsistä heittämällä heidät seinää vasten ja ruumiintarkastamalla heidät... Ja sitten he alkavat sanoa: "En halua jäädä kiinni." Joten he eivät ota asetta mukaan. Heillä on edelleen ase, mutta he jättävät sen kotiin." Toimittaja Karl Herchenroeder julkaisi äänen alun perin YouTubessa pian sen jälkeen, kun Bloomberg oli esiintynyt instituutille 10. helmikuuta 2015. Herchenroeder kertoi tuolloin myös, että Aspen-instituutti ja GrassRoots TV, ryhmä, joka kuvasi Bloombergin puheen, kunnioittivat hänen pyyntöään olla julkaisematta kuvamateriaalia hänen puheistaan. NPR kertoi helmikuussa 2020, että myös äärioikeistolainen Daily Caller -blogi julkaisi äänitallenteen puheesta. "Tässä vaiheessa on mielestäni enemmän kuin kohtuullista pyytää kunnioittavasti kaikkia @MikeBloombergia tukeneita ihmisiä perumaan tukensa", Dixon kirjoitti myöhemmin.Noin 90 minuuttia Dixonin viestin jälkeen eräs toinen Twitter-käyttäjä lähetti kuvamateriaalia, jossa Bloomberg puolustaa "stop and frisk" -käytäntöä, jossa ihmisiä pidätetään ja kuulustellaan "perustellun epäilyn" perusteella - kesäkuussa 2013 WOR-AM-aseman haastattelussa New Yorkissa. Bloomberg sanoi tuolloin: "Yksi sanomalehti ja yksi uutispalvelu sanovat jatkuvasti, että kyse on tietyn etnisen ryhmän suhteettoman suuresta osuudesta." Näin voi olla, mutta se ei ole suhteettoman suuri osuus niistä, joiden todistajat ja uhrit kuvaavat syyllistyneen [rikokseen]. Tässä tapauksessa muuten olen sitä mieltä, että pysäytämme valkoisia suhteettoman paljon ja vähemmistöjä liian vähän. Se on juuri päinvastoin kuin mitä he väittävät. En tiedä, missä he kävivät koulua, mutta he eivät ainakaan käyneet matematiikan kurssia. Tai logiikan kurssilla." Mike Bloomberg puolusti pysäyttämistä ja valvontaa vuonna 2013: "pic.twitter.com/KpdKgUALsL- ً (@upmtn) February 11, 2020Tällöin noin 5 miljoonasta poliisin tekemästä pysäyttämisestä ja tarkastuksesta 87 prosenttia koski mustia tai latinalaisamerikkalaisia. New York Civil Liberties Unionin maaliskuussa 2019 julkaiseman raportin mukaan 66 prosenttia ohjelman puitteissa tehdyistä pysäytyksistä johti siihen, että pidätetty tarkastettiin, mutta 93 prosentilla tarkastetuista ihmisistä ei ollut asetta. Elokuussa 2013 liittovaltion tuomari Shira A. Scheindlin päätti, että "stop and frisk" oli perustuslain vastainen ja että Bloombergin hallinto "sulki silmänsä todisteilta, joiden mukaan poliisit suorittavat pysäytyksiä rotusyrjivästi". Tuolloin Bloomberg väitti, että Scheindlin oli evännyt kaupungilta "oikeudenmukaisen oikeudenkäynnin", mutta marraskuussa 2019, ennen presidentinvaalikampanjansa aloittamista, Bloomberg pyysi anteeksi "pysäyttämistä ja ruumiintarkastusta" esiintyessään Christian Cultural Centerissä, Brooklynin kirkossa, jonka seurakunta on pääosin mustia. "Ajan myötä olen ymmärtänyt jotain, mitä en pitkään kamppaili myöntääkseni itselleni: Tein jotain tärkeää väärin", Bloomberg sanoi. "Erehdyin jostakin tärkeästä todella pahasti. En ymmärtänyt silloin, millainen vaikutus pysäytyksillä oli mustiin ja latinoyhteisöihin. Olin täysin keskittynyt ihmishenkien pelastamiseen, mutta kuten tiedämme, hyvät aikomukset eivät riitä."</w:t>
      </w:r>
    </w:p>
    <w:p>
      <w:r>
        <w:rPr>
          <w:b/>
        </w:rPr>
        <w:t xml:space="preserve">Tulos</w:t>
      </w:r>
    </w:p>
    <w:p>
      <w:r>
        <w:t xml:space="preserve">"Demokraattien presidenttiehdokas Michael Bloomberg sanoi, että "95 prosenttia murhista" on "15-25-vuotiaiden miesvähemmistöjen tekemiä"."</w:t>
      </w:r>
    </w:p>
    <w:p>
      <w:r>
        <w:rPr>
          <w:b/>
        </w:rPr>
        <w:t xml:space="preserve">Esimerkki 2.1778</w:t>
      </w:r>
    </w:p>
    <w:p>
      <w:r>
        <w:t xml:space="preserve">Illinoisin veteraaniasioiden ministeriö ja Illinoisin kansanterveysministeriö tutkivat flunssan kaltaista sairautta sairastavan asukkaan tapausta. Viranomaisten mukaan Chicagosta 500 kilometriä lounaaseen sijaitsevan kodin asukas on saanut hoitoa ja on toipumassa. Viranomaisten mukaan muita tartunnan saaneen vesihöyryn hengittämisen aiheuttaman sairauden tapauksia ei ole havaittu. Henkilökunta tarkkailee asukkaita hengitystiesairauksien varalta. Viranomaiset ovat ilmoittaneet asiasta asukkaille, henkilökunnalle sekä asukkaiden sukulaisille ja edustajille. Edellinen legioonalaistautitapaus Quincyssä oli vuonna 2018. Vuonna 2015 alkanut epidemia aiheutti 13 asukkaan kuoleman ja sairastutti kymmeniä muita. Silloinen hallitus Bruce Rauner joutui ankaran kritiikin kohteeksi, koska hän ei tehnyt tarpeeksi kriisin vuoksi.</w:t>
      </w:r>
    </w:p>
    <w:p>
      <w:r>
        <w:rPr>
          <w:b/>
        </w:rPr>
        <w:t xml:space="preserve">Tulos</w:t>
      </w:r>
    </w:p>
    <w:p>
      <w:r>
        <w:t xml:space="preserve">Legioonalaistautitapaus tunnistettu Quincyn veteraanikodissa.</w:t>
      </w:r>
    </w:p>
    <w:p>
      <w:r>
        <w:rPr>
          <w:b/>
        </w:rPr>
        <w:t xml:space="preserve">Esimerkki 2.1779</w:t>
      </w:r>
    </w:p>
    <w:p>
      <w:r>
        <w:t xml:space="preserve">Tapahtuma järjestetään 20. huhtikuuta South Burlingtonin lukiossa. Foorumin ensimmäisellä puoliskolla annetaan perustietoa heroiinista ja heroiiniriippuvuudesta sekä siitä, miten se vaikuttaa South Burlingtoniin. Toisella puoliskolla on kysymys- ja vastaustilaisuus, johon osallistuu ammattilaisia, kuten lääkäri, mielenterveysalan ammattilainen, koulunjohtaja sekä poliisin ja palokunnan jäseniä.</w:t>
      </w:r>
    </w:p>
    <w:p>
      <w:r>
        <w:rPr>
          <w:b/>
        </w:rPr>
        <w:t xml:space="preserve">Tulos</w:t>
      </w:r>
    </w:p>
    <w:p>
      <w:r>
        <w:t xml:space="preserve">South Burlingtonin poliisi järjestää heroiinia käsittelevän foorumin.</w:t>
      </w:r>
    </w:p>
    <w:p>
      <w:r>
        <w:rPr>
          <w:b/>
        </w:rPr>
        <w:t xml:space="preserve">Esimerkki 2.1780</w:t>
      </w:r>
    </w:p>
    <w:p>
      <w:r>
        <w:t xml:space="preserve">Ugandan terveysministeriön mukaan tytön ruumis palautettiin Kongoon hautajaisia varten hänen isänsä pyynnöstä. Äitinsä kanssa matkustanut tyttö tunnistettiin keskiviikkona rajatarkastuksessa mahdolliseksi Ebola-potilaaksi ja eristettiin. Vaikka rajat ylittävät tartuntatapaukset ovat olleet harvinaisia, tämä tapaus korostaa riskiä, että ebola leviää rajan yli naapurimaihin Ugandaan ja Ruandaan. Alueen rajat ovat usein huokoisia, ja monet yöllä matkustavat ihmiset käyttävät ylitykseen pusikkopolkuja. Kesäkuussa kongolainen perhe, jolla oli mukanaan sairaita perheenjäseniä, ylitti Ugandan rajan pensasreittiä pitkin. Kaksi heistä kuoli myöhemmin Ebolaan, ja muut siirrettiin takaisin Kongoon. "On ratkaisevan tärkeää, että olemme edelleen hälytysvalmiudessa korkean riskin alueilla ja annamme yhteisöille mahdollisuuden valmistautua viruksen leviämisen estämiseen", Punaisen Ristin ja Punaisen Puolikuun kansainvälinen liitto totesi. Ugandassa on ollut useita Ebola- ja verenvuotokuumetapauksia vuodesta 2000 lähtien. Koska 9-vuotias Ebola-uhri kulki tällä viikolla virallisen maahantulopaikan kautta, Ugandan terveysviranomaiset uskovat, ettei hän ollut kosketuksissa yhteenkään ugandalaiseen. Ugandan viranomaiset ovat kuitenkin tunnistaneet ebolakontakteiksi ainakin viisi muuta kongolaista, mukaan lukien potilaiden hoitajat, jotka olivat sairaan tytön kanssa samassa ambulanssissa. Neljä heistä on sittemmin viety takaisin Kongoon rokotettavaksi ja seurattavaksi, sanoi perusterveydenhuollosta vastaava ugandalainen valtiosihteeri Joyce Moriku Kaducu. Ebola on tappanut lähes 2 000 ihmistä Itä-Kongossa elokuusta 2018 lähtien. Tauti leviää kosketuksessa tartunnan saaneen henkilön ruumiinnesteisiin. WHO kertoi perjantaina, että tapauksia on Kongossa jo 3 000. Vahvistettuja kuolemantapauksia on 1 893 ja eloonjääneitä noin 900. Keskimäärin 80 ihmistä viikossa sairastuu virukseen, joka on tartuttanut eniten ihmisiä Kongon Pohjois-Kivun maakunnassa. Ebola-epidemia Itä-Kongossa ei ole osoittanut merkkejä hidastumisesta huolimatta uusista hoidoista ja rokotteista, joita on annettu yli 200 000 ihmiselle alueella, ja kahdesta kliinisen kokeen yhteydessä käytössä olevasta terapeuttisesta hoidosta. Turvattomuus on ollut yksi tekijä alueella, jossa kapinallisryhmät ovat taistelleet mineraalirikkaiden maiden hallinnasta vuosikymmeniä. Ebola on levinnyt myös yhteisöjen epäluottamuksen vuoksi, ja ne ovat myös tehneet hyökkäyksiä terveydenhuollon työntekijöitä vastaan. Monet ihmiset Itä-Kongossa eivät luota lääkäreihin ja muihin lääkintämiehiin. "Vuoden kuluttua vastatoimista yhteisön hyväksynnän puute on edelleen suurin yksittäinen este taudinpurkauksen hillitsemiselle", sanoo Bob Kitchen, International Rescue Committee -järjestön hätätilanteista vastaava varajohtaja. "Luottamuksen rakentaminen yhteisön kanssa ei tarkoita vain vuoropuhelua sairastuneen väestön kanssa. Se tarkoittaa yhteistyötä yhteisön kanssa, jotta vastatoimia voidaan mukauttaa ja vastata yleisiin tarpeisiin, joita he kohtaavat Ebola-taudin puhkeamisen sisällä ja sen ulkopuolella." WHO:n pääjohtaja Tedros Adhanom Ghebreyesus matkustaa tänä viikonloppuna Kongoon YK:n pääsihteerin Antonio Guterresin ja korkeiden virkamiesten, kuten WHO:n Afrikan aluejohtajan Matshidiso Moetin, kanssa. Perjantaina hän kehotti kumppaneita lisäämään läsnäoloaan kentällä. "Sitoumuksemme Kongon demokraattisen tasavallan kansalle on, että työskentelemme heidän rinnallaan ebola-epidemian pysäyttämiseksi", Ghebreyesus sanoi. "Sitoumuksemme tarkoittaa myös terveydenhuoltojärjestelmien vahvistamista, jotta he saavat kaikki muutkin tarvitsemansa. Vahvojen järjestelmien rakentaminen on se, mikä suojelee ihmisiä, yhteisöjä ja maailmaa." ___ Maliro raportoi Benistä, Kongosta. AP:n kirjoittajat Carley Petesch Dakarissa, Senegalissa, ja Jamey Keaten Genevessä osallistuivat tähän raporttiin.</w:t>
      </w:r>
    </w:p>
    <w:p>
      <w:r>
        <w:rPr>
          <w:b/>
        </w:rPr>
        <w:t xml:space="preserve">Tulos</w:t>
      </w:r>
    </w:p>
    <w:p>
      <w:r>
        <w:t xml:space="preserve">Uganda: 9-vuotias Kongon tyttö kuolee Ebolaan.</w:t>
      </w:r>
    </w:p>
    <w:p>
      <w:r>
        <w:rPr>
          <w:b/>
        </w:rPr>
        <w:t xml:space="preserve">Esimerkki 2.1781</w:t>
      </w:r>
    </w:p>
    <w:p>
      <w:r>
        <w:t xml:space="preserve">Tässä jutussa ei mainita testatun lääkkeen, cimaglermin, kustannuksia. Tutkimuksen kohteena olevaan sairauteen - vasemman kammion toiminnan heikkenemiseen - säännöllisesti määrättyjen lääkkeiden kustannukset ovat hyvin tiedossa, ja vaikka cimaglermin on kokeellinen lääke, pitäisi olla mahdollista ennustaa, olisiko uusi lääke verrattain edullinen, halvempi vai kalliimpi. Lukijat hyötyisivät tästä tiedosta. Vaikka tässä jutussa keskustellaankin siitä, että lääke näytti hyödyttävän potilaita ja että se oli tehokas, siinä ei kerrota, miten se mitattiin ja kuinka paljon mittaus parani lääkkeen ansiosta. (Tutustumalla tutkimusjulkaisuun kuvion 3 avulla saimme selville, että hyötyjä mitattiin seuraamalla absoluuttista kasvua ejektiofraktiossa eli kammioista ulos pumpatun veren määrässä. Se kasvoi 8 prosenttia ryhmässä, joka sai keskisuuren tai suuren lääkeannoksen). Yksi asia, joka saattaa hämmentää lukijoita: Jutussa todetaan, että "tämänkaltaisessa vaiheen 1 tutkimuksessa selvitetään, onko uusi lääke turvallinen, ei testata sen tehoa". Jos näin on, miksi jutun kehys kertoo, kuinka tehokas se oli? Jutussa mainitaan selvästi, että haittavaikutuksiin kuului pahoinvointia ja päänsärkyä ja että yhdellä osallistujalla oli epänormaaleja maksan toimintoja suurimman annoksen jälkeen, mutta tämä haittavaikutus hävisi lopulta. Tämä on tarinan vahva kohta: Siinä todetaan selvästi, että kyseessä oli pieni ensimmäisen vaiheen satunnaistettu kontrolloitu tutkimus, ja tarinassa selitetään, mitä se tarkoittaa lääkkeen kehittämisen kannalta. Tällaisen vaiheen 1 tutkimuksen tarkoituksena on selvittää, onko uusi lääke turvallinen, ei testata sen tehoa. Ennen kuin cimaglerminia voitaisiin käyttää potilaiden hoitoon, sen on osoitettava arvonsa asteittain laajemmissa ja haastavammissa tutkimuksissa, minkä jälkeen Yhdysvaltain elintarvike- ja lääkeviraston on hyväksyttävä se. Prosessi voi kestää useita vuosia. Näiden alustavien tulosten perusteella suunnitellaan suurempia kokeita, Lenihan sanoi. Mutta kuten edellä hyötyjen kvantifiointikriteerissä todettiin, lukijoita saattaa hämmentää, miksi niin suuri osa jutusta keskittyi lääkkeen tehokkuuteen, jos tätä alustavaa tutkimusta ei ollut suunniteltu testaamaan sitä. Juttu ei syyllisty tautien lietsontaan. Tarina saa kiitosta siitä, että siinä siteerataan tutkijaa, joka ei liity tähän hankkeeseen, mutta siinä unohdetaan mainita joitakin ilmeisiä mahdollisia eturistiriitoja tutkimusryhmän jäsenten välillä. Tutkimusasiakirjan mukaan kahdeksalla 13 tutkijasta on jonkinlainen yhteys lääkeyrityksiin, ja seitsemällä heistä on yhteys tutkimuksen sponsoriin, Acorda Therapeutics, Inc:iin, joko konsultteina, työntekijöinä tai osakkeenomistajina, ja kahdella heistä on ollut tutkimusrahoitusta kyseiseltä yritykseltä. Jutussa mainitaan vaihtoehtoja vasemman kammion heikentyneen toiminnan hoitamiseksi lähinnä tässä kohdassa: "Sydämen vajaatoimintaa sairastavat käyttävät usein lääkkeiden yhdistelmää, Lenihan sanoi. Niihin kuuluvat lääkkeet, jotka alentavat verenpainetta, ja diureetit, jotka auttavat poistamaan ylimääräistä nestettä, joka kertyy sydämen heikentyneen pumppauskyvyn seurauksena. Lisäksi joillekin on istutettu defibrillaattori tai sydämentahdistin." Arvioimme tämän kategorian tyydyttäväksi, kun otetaan huomioon, että jutussa myönnetään, että se raportoi ensimmäisen vaiheen tutkimuksesta, ja se sisältää seuraavat tiedot: "Ennen kuin cimaglerminia voitaisiin käyttää potilaiden hoitoon, sen on osoitettava arvonsa asteittain laajemmissa ja haastavammissa tutkimuksissa, minkä jälkeen Yhdysvaltain elintarvike- ja lääkeviraston on hyväksyttävä se. Prosessi voi kestää useita vuosia." Lääkettä kuvataan tässä vaiheessa selvästi sen kokeellisen luonteen kannalta. Tämä juttu ei näytä tukeutuneen uutistiedotteeseen.</w:t>
      </w:r>
    </w:p>
    <w:p>
      <w:r>
        <w:rPr>
          <w:b/>
        </w:rPr>
        <w:t xml:space="preserve">Tulos</w:t>
      </w:r>
    </w:p>
    <w:p>
      <w:r>
        <w:t xml:space="preserve">Sydämen vajaatoiminta-lääke on lupaava ensimmäisessä ihmiskokeessa</w:t>
      </w:r>
    </w:p>
    <w:p>
      <w:r>
        <w:rPr>
          <w:b/>
        </w:rPr>
        <w:t xml:space="preserve">Esimerkki 2.1782</w:t>
      </w:r>
    </w:p>
    <w:p>
      <w:r>
        <w:t xml:space="preserve">Oli epäselvää, oliko kukaan sairastunut kosketuksissa 16-vuotiaaseen guatemalalaiseen poikaan, jota pidettiin laitoksessa McAllenissa, Texasissa, ja joka kuoli maanantaina, päivä sen jälkeen, kun hänelle oli tehty diagnoosi ja hänet oli siirretty pienempään asemaan. Carlos Hernandez Vasquezia pidettiin vangittuna kuusi päivää, kaksi kertaa kauemmin kuin Yhdysvaltain laki yleensä sallii. Käsittelykeskus on muunnettu varastorakennus, jossa pidetään satoja vanhempia ja lapsia suurissa, aidatuissa aitauksissa. Se sai viime vuonna kansainvälistä huomiota, kun siellä pidettiin vanhemmistaan erotettuja lapsia. Hallitus sulki laitoksen influenssan puhjettua, lähetti siivousryhmiä desinfioimaan rakennuksen ja aikoo avata sen pian uudelleen. Yhdysvaltain rajavartiolaitoksen virkamiehen mukaan 32 sairasta lasta ja aikuista on eristetty pienempään käsittelykeskukseen. Hän kertoi toimittajille nimettömänä pysyttelevän virkamiehen mukaan, koska tutkinta on käynnissä. Heidän ikänsä ei ollut tiedossa. Joulukuun jälkeen viisi lasta on kuollut rajaagenttien kiinniottamien lasten takia, mikä on aiheuttanut viranomaisille kasvavaa painetta ja valvontaa siirtolaislasten hoitamiseksi. Sisäisen turvallisuuden ministeri Kevin McAleenan joutui keskiviikkona ankaran kritiikin kohteeksi demokraattiselta lainsäätäjältä, joka kutsui hallinnon toimia lasten suhteen "epäinhimillisiksi". Ilman huoltajaa tulleista siirtolaislapsista huolehtiva terveysministeriö ilmoitti keskiviikkona, että 10-vuotias El Salvadorista kotoisin oleva tyttö kuoli viime vuonna sen jälkeen, kun rajaviranomaiset olivat pidättäneet hänet aiemmin raportoimattomassa tapauksessa. Tyttö kuoli 29. syyskuuta Omahassa, Nebraskassa sijaitsevassa sairaalassa kuumeeseen ja hengitysvaikeuksiin, kertoivat viranomaiset. Osasto alkoi hoitaa tunnistamatonta tyttöä maaliskuussa 2018, sanoi tiedottaja Mark Weber, joka kuvaili tyttöä "lääketieteellisesti hauraaksi", ja hänellä on ollut synnynnäisiä sydänvikoja. Koska hallitukselta loppuvat tilat maahanmuuttajien säilyttämiseen, Trumpin hallinto on ryhtynyt dramaattisiin toimiin pysyäkseen mukana tulvassa. Puolustusministeriö kertoi keskiviikkona, että se tarjoaa tilapäismajoitusta ainakin 7 500 miehelle ja naiselle, jotka maahanmuuttoviranomaiset ottavat säilöön rajalla. Se lainaa telttoja sisäisen turvallisuuden ministeriölle, joka hallinnoi leirejä. Puolustusministeriö arvioi kuusi mahdollista paikkaa seuraavien kahden viikon aikana: Tucson ja Yuma Arizonassa sekä Tornillo, Donna, Laredo ja Del Rio Texasissa. El Pason lähellä sijaitsevaan Tornilloon majoitettiin viime vuonna ilman huoltajaa olevia lapsia. Pentagonin mukaan sotilashenkilöstö vain pystyttää teltat eikä osallistu operaatioihin. McAllenin 77 000 neliöjalan (7 155 neliömetrin) käsittelykeskuksen mallina on Arizonan Nogalesissa sijaitseva samanlainen laitos, joka rakennettiin vuonna 2014 keski-amerikkalaisten tulvaa varten. Siellä on erilliset osastot yksin tulleille pojille ja tytöille sekä vanhemmille pienten lasten kanssa. Jotkut vanhemmat lapset erotetaan vanhemmistaan, jotta he eivät joutuisi sekoittumaan paljon nuorempien lasten kanssa. Teksasin Rio Granden laakso, johon McAllen kuuluu, on vilkkain laittomien rajanylitysten käytävä. Rajavartiolaitos teki alueella huhtikuussa 36 681 pidätystä, joista lähes kolme neljästä tuli perheyksiköissä tai yksin matkustavina lapsina. Rajavartiolaitoksen agentit ovat tehneet 22. joulukuuta lähtien keskimäärin 69 sairaalareissua päivässä ja tarkkailleet pidätettyjä noin 153 000 tuntia sairaaloissa, virkamies kertoi. Viranomaiset ovat puhdistaneet myös muita pidätyskeskuksia Etelä-Teksasissa, kuten Brownsvillessä, Corpus Christissä, Kingsvillessä ja valtatien tarkastuspisteillä. Maahanmuuttajia ei rokoteta rajavartioasemilla, mutta heitä saatetaan rokottaa, kun he joutuvat sairaalaan, virkamies sanoi. Rajavartiolaitos tarjoaa rokotteita työskenteleville agenteille. ___ Long raportoi Washingtonista. Associated Pressin kirjoittaja Lolita C. Baldor Washingtonissa osallistui tähän raporttiin.</w:t>
      </w:r>
    </w:p>
    <w:p>
      <w:r>
        <w:rPr>
          <w:b/>
        </w:rPr>
        <w:t xml:space="preserve">Tulos</w:t>
      </w:r>
    </w:p>
    <w:p>
      <w:r>
        <w:t xml:space="preserve">Influenssaepidemia sairastuttaa yli 30 siirtolaista rajakeskuksessa.</w:t>
      </w:r>
    </w:p>
    <w:p>
      <w:r>
        <w:rPr>
          <w:b/>
        </w:rPr>
        <w:t xml:space="preserve">Esimerkki 2.1783</w:t>
      </w:r>
    </w:p>
    <w:p>
      <w:r>
        <w:t xml:space="preserve">Viime vuosina monet Yhdysvaltojen osavaltiot ovat reagoineet useisiin joukkoampumisiin säätämällä "punaisen lipun lakeja", joiden tarkoituksena on tarjota keino, jolla mahdollisesti vaarallisia (ja aseistettuja) henkilöitä voidaan laillisesti rajoittaa ennen kuin he ryhtyvät vahingollisiin tekoihin: Kyse on osavaltioiden laeista, joiden nojalla tuomioistuimet voivat antaa erityyppisiä suojelumääräyksiä, joiden nojalla poliisi voi väliaikaisesti takavarikoida ampuma-aseet henkilöiltä, jotka tuomari katsoo olevan vaaraksi itselleen tai muille. Usein määräystä pyytävät sukulaiset tai ystävät, jotka ovat huolissaan läheisestään, joka omistaa yhden tai useamman aseen ja joka on ilmaissut itsemurha-ajatuksia tai puhunut ihmisten ampumisesta. Myös viranomaiset voivat pyytää määräystä. Se, kuinka kauan aseet otetaan pois näiden "äärimmäisen vaaran suojelumääräysten" nojalla, riippuu olosuhteista, ja sitä voidaan yleensä jatkaa vasta toisen tuomioistuinkäsittelyn jälkeen. Määräykset myös estävät niiden kattamaa henkilöä ostamasta aseita Yleisesti ottaen punaisia lippuja koskevat lait antavat tuomioistuimille valtuudet antaa erityyppisiä suojelumääräyksiä, joiden nojalla poliisi voi tilapäisesti takavarikoida ampuma-aseet henkilöiltä, joiden tuomarit katsovat olevan vaaraksi itselleen tai muille. Kannattajat väittävät, että tällaisilla laeilla voidaan pelastaa ihmishenkiä loukkaamatta kansalaisvapauksia, kun taas vastustajat väittävät, että "punaisen lipun" takavarikot rikkovat perustuslaissa annettuja oikeusturvatakuita. Helmikuussa 2018, muutama viikko sen jälkeen, kun Floridassa sijaitsevassa Stoneman Douglasin lukiossa tapahtui joukkoampuminen, jossa kuoli 17 ihmistä, Yhdysvaltain presidentti Donald Trump ja varapresidentti Mike Pence Trump tapasivat lainsäätäjiä keskustellakseen aselainsäädännöstä ja kouluturvallisuudesta. Epäilty ampuja Nikolas Cruz oli voinut ostaa laillisesti AR-15-tyylisen puoliautomaattikiväärin, vaikka paikallinen poliisi oli aiemmin saanut useita puheluita hänen mahdollisesti vaarallisesta käytöksestään, mistä Trump ja Pence keskustelivat kyseisessä tapaamisessa.</w:t>
      </w:r>
    </w:p>
    <w:p>
      <w:r>
        <w:rPr>
          <w:b/>
        </w:rPr>
        <w:t xml:space="preserve">Tulos</w:t>
      </w:r>
    </w:p>
    <w:p>
      <w:r>
        <w:t xml:space="preserve">"Yhdysvaltain presidentti Donald Trump sanoi: "Otamme ensin ampuma-aseet ja menemme sitten oikeuteen.""</w:t>
      </w:r>
    </w:p>
    <w:p>
      <w:r>
        <w:rPr>
          <w:b/>
        </w:rPr>
        <w:t xml:space="preserve">Esimerkki 2.1784</w:t>
      </w:r>
    </w:p>
    <w:p>
      <w:r>
        <w:t xml:space="preserve">Englannin jalkapalloliiton "Heads Up" -kampanjaa johtaa prinssi William, joka on jalkapalloliiton puheenjohtaja. Useimmat cupin kolmannen kierroksen ottelut alkavat lauantaina 4. tammikuuta kello 15.01. FA:n mukaan "minuutin viiveen aikana faneja rohkaistaan miettimään, millainen positiivinen vaikutus 60 sekunnilla voi olla heidän omaan hyvinvointiinsa tai ystävän tai perheenjäsenen tukemiseen". ___ Lisää AP-jalkapalloa: https://apnews.com/Soccer ja https://twitter.com/AP_Sports</w:t>
      </w:r>
    </w:p>
    <w:p>
      <w:r>
        <w:rPr>
          <w:b/>
        </w:rPr>
        <w:t xml:space="preserve">Tulos</w:t>
      </w:r>
    </w:p>
    <w:p>
      <w:r>
        <w:t xml:space="preserve">FA Cupin pelit viivästyivät 1 min prinssin mielenterveyspyrkimyksen vuoksi.</w:t>
      </w:r>
    </w:p>
    <w:p>
      <w:r>
        <w:rPr>
          <w:b/>
        </w:rPr>
        <w:t xml:space="preserve">Esimerkki 2.1785</w:t>
      </w:r>
    </w:p>
    <w:p>
      <w:r>
        <w:t xml:space="preserve">Oletettu jäljennös lääketieteellisen lehden artikkelista, jossa kuvattiin epätavallista tapausta, jossa kivespussin itsekorjautuminen tapahtui nitojalla, oli yleinen faksilöytö ennen internetiä:  William A. Morton, Jr, MD Eräänä aamuna minut kutsuttiin päivystyspoliklinikalle päivystyksen johtavan sairaanhoitajan toimesta. Hän ohjasi minut potilaan luo, joka ei ollut suostunut kuvaamaan ongelmaansa muuten kuin sanomalla, että hän "tarvitsi lääkärin, joka hoiti miesten ongelmia". Noin 40-vuotias potilas oli kalpea, kuumeinen ja ilmeisen epämukava, eikä hänellä ollut juuri sanottavaa, kun hän varovasti avasi housunsa paljastaen hieman vihaisen punaista ja mustansinistä kivespussin ihoa. pyytäessäni hoitajaa jättämään meidät, potilas salli minun riisua hänen housunsa, shortsinsa ja kaksi tai kolme metriä pahanhajuista tahraista sideharsoa, joka oli kääritty hänen kivespussinsa ympärille, joka oli turvonnut kaksi kertaa greippikokoiseksi ja erittäin arka. Vasemman kivespussin vasemmanpuoleista osaa pitkin ulottui siksak-saksamainen repeämä, josta tihkui mätää ja verta.Mattapintaisten hiusten, turvotetun ihon ja erilaisten eritteiden seassa näin joitakin puoliksi hautautuneita tummia suoraviivaisia esineitä ja kysyin potilaalta, mitä ne olivat. Hän vastasi, että hän oli useita päiviä aiemmin loukannut itsensä konepajassa, jossa hän työskenteli, ja oli itse sulkenut haavan raskaalla nitomapistoolilla. Tummat esineet olivat yhden tuuman niittejä, jollaisia käytetään seinälevyjen kiinnittämisessä. Röntgenkuvasimme potilaan kivespussin niittien löytämiseksi, otimme hänet sairaalaan ja annoimme hänelle jäykkäkouristusmyrkkyä, laajakirjoista antibakteerista hoitoa ja heksakloorifeenin istumakylpyjä ennen leikkausta seuraavana aamuna. Toimenpide koostui kivespussin vasemman puolen tutkimisesta ja puhdistamisesta. Kahdeksan ruostunutta niittiä otettiin pois, ja ihon reunat leikattiin ja raikastettiin. Vasen kives oli avulsioitunut ja puuttui. Siemenjohdon tynkä otettiin talteen nivuskanavasta, se puhdistettiin ja verisuonet sidottiin asianmukaisesti, vaikka hematoomaa ei juurikaan esiintynyt. Läpikulkevat Penrose-dreenit ommeltiin löyhästi paikalleen, ja iho suljettiin löyhästi. Toipuminen sujui rauhallisesti, ja ennen kuin potilas pääsi sairaalasta vajaan viikon kuluttua, hän kertoi minulle loputkin tarinastaan. Hän oli naimaton yksinäinen mies, joka ei yleensä poistunut konepajalta lounasaikaan työkavereidensa kanssa. Yksin ollessaan hän oli alkanut masturboida säännöllisesti pitämällä penistään suuren lattialla olevan koneen kankaista vetohihnaa vasten. Eräänä päivänä, kun hän lähestyi orgasmia, hän menetti keskittymisensä ja kumartui liian lähelle hihnaa. Kun hänen kivespussinsa jäi yhtäkkiä hihnapyörän ja vetohihnan väliin, hän lensi ilmaan ja laskeutui muutaman metrin päähän. Tietämättä, että hän oli menettänyt vasemman kiveksensä, ja ehkä liian tainnutettuna tuntemaan suurta kipua, hän nitoi haavan kiinni ja jatkoi työtään. Voin vain olettaa, että hän luopui tästä itsetyydytystavasta. Tämä artikkeli konepajatyöntekijästä, joka viilsi kivespussinsa auki masturboidessaan koneen kanssa (jolloin hän menetti kiveksensä) ja sitten yksinkertaisesti nitoi kivespussin takaisin yhteen, oli suosittua ruokaa tekstipohjaisissa Internet-keskusteluryhmissä 1990-luvun alussa. Huolimatta artikkelin kliinisestä sävystä, joka oli kerrottu potilaan vammoja ja infektiota hoitaneen lääkärin omakohtaisesta näkökulmasta, monet lukijat pitivät kuvattua skenaariota liian outona ollakseen totta ja epäilivät, että kyseessä oli jonkun lääketieteen alalla työskentelevän tekemä huijaus. Ensimmäisenä askeleena tämän artikkelin todentamiseksi tai kumoamiseksi jäljitimme kopion lääketieteellisestä aikakauslehdestä, jossa artikkelin väitettiin julkaistun, ja varmistimme, että artikkeli todellakin ilmestyi Medical Aspects of Human Sexuality -lehden heinäkuun 1991 numerossa. Jotkut epäilijät eivät silti pitäneet sitä riittävänä todisteena siitä, että artikkelissa kuvatut tapahtumat olisivat todella tapahtuneet - he väittivät, että lehden toimittajia olisi saattanut huijata lääkäri, joka oli lähettänyt fiktiivisen tapausselostuksen pilana. Niinpä jäljitimme lääkärin, jonka nimi oli artikkelin alussa, ja otimme häneen yhteyttä, jotta voisimme kysyä, voisiko hän vahvistaa kertomuksen ja antaa lisätietoja. Hän vastasi meille seuraavasti vuonna 1994:   Olen nyt eläkkeellä, mutta toimitin artikkelin, hoidin potilasta noin 20-25 vuotta sitten ja olen siitä lähtien saanut puheluita kaikkialta Yhdysvalloista. Jäljennös on ilmoitustaululla käytännöllisesti katsoen jokaisessa armeijan asemapaikassa, yliopiston asuntolassa, miesten kerhossa jne. Olen saanut haastatteluja/puheluja talk-show-juontajilta jne. Ei vielä Phil Donahuea! Mies itse asiassa tuli luokseni 3 päivää loukkaantumisen jälkeen, kun kuume, turvotus ja sekundaarisen infektion aiheuttama kipu pelästyttivät hänet. Vaikka jäykkäkouristus oli epätodennäköinen, se oli jopa mahdollinen. Hän ei ollut kovin vaikuttunut vammahetken kivusta - se tapahtui niin nopeasti, kuin jos menettäisi sormenpäänsä vannesahaan - eikä tiennyt, että hänen vasen kiveksensä oli luultavasti lentänyt ylös konepajan kattopalkkeihin, jossa hän työskenteli. Jokainen mies, joka kyselee minulta, kuvittelee alkukivun olleen kova, mutta hänen pitäisi ymmärtää, että kun kivekset oli revitty irti (hups!), ei ollut jatkuvaa epämukavuutta, jota kokisi ensiluokkaisesta potkusta munille! Näin hänet uudelleen 5 vuotta myöhemmin sairaalassa muun kuin urologisen ongelman vuoksi. Laivasto on muuten jättänyt kopioita jokaiseen baariin Välimeren varrella Gibraltarilta Tel Aviviin - poikani tyttöystävä näki yhden Kreikassa 2 vuotta sitten.</w:t>
      </w:r>
    </w:p>
    <w:p>
      <w:r>
        <w:rPr>
          <w:b/>
        </w:rPr>
        <w:t xml:space="preserve">Tulos</w:t>
      </w:r>
    </w:p>
    <w:p>
      <w:r>
        <w:t xml:space="preserve"> Konepajatyöntekijä repi kivespussinsa koneessa ja nitoi sen sitten takaisin yhteen.</w:t>
      </w:r>
    </w:p>
    <w:p>
      <w:r>
        <w:rPr>
          <w:b/>
        </w:rPr>
        <w:t xml:space="preserve">Esimerkki 2.1786</w:t>
      </w:r>
    </w:p>
    <w:p>
      <w:r>
        <w:t xml:space="preserve">"Jotkut republikaanit ovat esittäneet, että kiistelty Clinton-säätiö palvelee vain yhtä tarkoitusta: ""Bill ja Hillary Clintonin taskujen täyttämistä"", kuten GOP:n puheenjohtaja Reince Priebus asian ilmaisi. Vastauksena tällaiseen kritiikkiin demokraattinen asiantuntija Hilary Rosen sanoi, että Clintonit ""eivät saa säätiöstä mitään henkilökohtaista hyötyä"". Hän muistutti myös säätiön tekemästä laillisesta hyväntekeväisyystyöstä, kuten sen ohjelmista, jotka koskevat aidsia Afrikassa ja myrskyn jälkihoitoa Haitissa. ""Clintonin säätiö on hyväntekeväisyysjärjestö, josta presidentti ja ministeri Clinton sekä heidän tyttärensä eivät saa palkkaa, he eivät saa siitä rahaa, he eivät saa siitä henkilökohtaista hyötyä""," Rosen sanoi NPR:n The Diane Rehm Show'ssa 24. elokuuta. Tämä on melko suuri kuilu väitteen, jonka mukaan säätiö on vain Clintonien kulissi, jonka avulla he tienaavat valtavasti rahaa, ja väitteen, jonka mukaan he eivät saa mitään henkilökohtaista hyötyä, välillä. Se sai meidät miettimään: Mitä Clintonit tarkalleen ottaen saavat säätiöstä? Bill Clinton on tällä hetkellä säätiön hallituksen jäsen, ja Chelsea Clinton on säätiön varapuheenjohtaja. Hillary Clinton oli hallituksen jäsen ulkoministeriöstä vuonna 2013 lähdön ja presidentinvaalikampanjansa käynnistämisen välisenä aikana vuonna 2015. Viimeisimpänä vuonna, jolta verolomakkeet ovat saatavilla, vuonna 2014, säätiö ilmoitti, että Chelsea Clinton työskenteli säätiölle ja muille siihen liittyville organisaatioille 35 tuntia viikossa, Bill Clinton 25 tuntia viikossa ja Hillary Clinton 20 tuntia viikossa. Clintonit eivät saa palkkaa tästä työstä, eivätkä he saa mitään muutakaan suoraa rahallista hyötyä. Muut Clintonin säätiön johtajat saavat veroasiakirjojen mukaan kuusinumeroisia palkkoja. Clinton-säätiö on julkinen hyväntekeväisyysjärjestö, joka, kuten olemme raportoineet, osoittaa noin 80-90 prosenttia menoistaan hyväntekeväisyysohjelmiin, kun taas loput menevät varainkeruuseen ja yleiskuluihin. (Nopea sivuhuomautus: Hämmennystä aiheuttaa sekaannusta se, kuinka paljon Clinton-säätiö käyttää hyväntekeväisyysohjelmiin lähinnä siksi, että nimessä on sana "säätiö". Tavallisesti yksityisen säätiön ensisijainen toiminta on apurahojen myöntäminen eli rahan antaminen hyväntekeväisyysjärjestöille, jotka tekevät työtä. Clintonin säätiö toimii kuitenkin julkisena hyväntekeväisyysjärjestönä, sillä se toteuttaa monia ohjelmiaan itse. Clintonilla on myös perinteinen yksityinen säätiö, Clintonin perhesäätiö). Clintonit eivät siis saa säätiöltä korvausta. Voidaan kuitenkin väittää, että he ovat saaneet jonkin verran epäsuoria henkilökohtaisia etuja. Tämä ei tarkoita sitä, että mikään näistä eduista olisi epäeettinen tai sopimaton. Voittoa tavoittelemattoman toiminnan etiikan asiantuntijat kertoivat meille, että nämä ovat melko tavanomaisia, eivätkä he ole nähneet, että Clintonin säätiöstä olisi raportoitu mitään sellaista, joka todistaisi korruptiota. Silti on syytä tarkastella, minkälaisia etuja Clintonit saavat. Suhdetoiminta Clintoneiden ilmeisin, ulospäin suuntautuva hyöty on tunnettuus ja mediahuomio. Järjestö sai alkunsa vuonna 2001, jolloin Bill Clinton jätti Valkoisen talon. Niinä aikoina, jolloin hän tai Hillary eivät olleet virassa tai ehdolla, säätiö piti perheen julkisuudessa - ja useimmiten pikemminkin hyvistä kuin skandaalimaisista syistä (ainakin noin viime vuoteen asti, jolloin Clinton aloitti vuoden 2016 kampanjansa ja säätiö joutui entistä tarkempaan tarkasteluun). Koko olemassaolonsa ajan Clintonin säätiö on saanut huomiota muun muassa työstään aids-lääkkeiden saatavuuden parantamiseksi Afrikassa, ilmastonmuutoksen torjumisesta, yritysten mentorointiohjelman perustamisesta ja kouluruokailua koskevien ohjeiden laatimisesta. Bill Clinton ja hänen perheensä saavat joka syksy runsaasti lehdistöä, kun he ovat vuosittain järjestettävän Clinton Global Initiative -tapahtuman, varakkaiden hyväntekeväisyyslahjoittajien verkostoitumiskonferenssin, tähtiä. Chelsea Clinton on ottanut vastaan roolinsa järjestön julkisina kasvoina. "Se kiinnittää edelleen huomiota siihen työhön, jota he tekevät perheenä ja yksilöinä kaikkialla maailmassa", sanoo Ann Skeet, Santa Claran yliopiston Markkulan sovelletun etiikan keskuksen johtajan Ann Skeet. ""Ainakin se on hyvää suhdetoimintaa.""" Kun verovirasto arvioi hyväntekeväisyysjärjestöjä, jotka hakevat verovapaata asemaa, mikä säätiöllä on, se haluaa varmistaa, että järjestö on perustettu tarjoamaan julkista hyötyä eikä palvelemaan yksityisiä taloudellisia toiveita, Skeet sanoi. Ei ole mitään sopimatonta siinä, että Clintonit käyttävät julkisuuskuvaansa hyväkseen tässä roolissa, kunhan se tähtää tuohon yleishyödylliseen tarkoitukseen. Toinen suuri hyöty: Clintoneiden rooli säätiön suurten rahasummien kerääjinä mahdollisti myös sen, että he pystyivät ylläpitämään suhteita varakkaisiin ja vaikutusvaltaisiin henkilöihin, joista monet ovat mukana myös demokraattisessa puolueessa. Joitakin suuria lahjoittajia, kuten Fred Eychaner, Haim Saban ja Daniel Abraham, on joukossa. (Myös republikaanit ovat olleet mukana säätiössä; Mitt Romney puhui Clintonin Global Initiative -tapahtumassa vuonna 2012 keskellä ehdokkuuttaan Valkoiseen taloon). Clintonit ovat myös saaneet jonkin verran epäsuoraa rahallista hyötyä hyväntekeväisyystyöstään, vaikka mikään näistä rahoista ei ole tullut säätiön kassasta. Bill Clinton kirjoitti vuonna 2007 kirjan Giving, josta hän sai New York Timesin mukaan noin 5 miljoonan dollarin ennakkomaksun. Kirja käsitteli hyväntekeväisyystyötä, joten se perustuu osittain hänen työhönsä Clintonin säätiössä. Samoin hän on ansainnut satoja tuhansia dollareita pitämällä lukuisia puheita, joissa hän kertoo Clinton-säätiön työstään. Esimerkiksi Samsung Electronics maksoi Bill Clintonille 450 000 dollaria siitä, että hän piti vuoden 2013 kuluttajaelektroniikkanäyttelyssä pääpuheenvuoron, jonka aikana hän puhui siitä, miten teknologia on vaikuttanut hänen työhönsä kehitysmaissa Clinton-säätiön kautta. Samsung on myös lahjoittanut säätiölle 100 000-250 000 dollaria. Asiantuntijat huomauttivat myös, että Clintonit ovat lahjoittaneet omalle hyväntekeväisyysjärjestölleen, ja nämä lahjoitukset olisivat verovähennyskelpoisia. Bill ja Hillary Clinton ovat lahjoittaneet miljoonia yksityiselle hyväntekeväisyysjärjestölleen, Clintonin perhesäätiölle, joka on puolestaan antanut 5-10 miljoonaa dollaria Clinton-säätiölle. Chelsea Clinton itse on lahjoittanut 25 000-50 000 dollaria. Ja säätiön veroasiakirjoissa todetaan, että Clintonit joutuvat "poikkeuksellisten turvallisuus- ja muiden vaatimusten vuoksi" matkustamaan usein ensimmäisessä luokassa tai tilauslentokoneella. Tiedottajan mukaan joissakin tapauksissa, kun Clintonit matkustavat säätiön asioissa, säätiö maksaa heidän matkapalvelunsa suoraan. Ainakin yhdessä kampanjamainoksessa on pilkattu Hillary Clintonin matkustamista yksityiskoneilla. Kana vai muna? Tämä keskustelu herättää kanan vai munan kysymyksen: Ovatko nämä Clintonien saamat edut todella peräisin säätiöltä, vai tulevatko ne heidän jo ennestään huomattavasta poliittisesta pääomastaan? Ennen kuin Clintonit perustivat säätiönsä, he olivat kuuluisia siitä, että he olivat maan ensimmäinen perhe. Ilman säätiötä on täysin mahdollista, että he voisivat saada yhtä suuria puhepalkkioita ja kirjojen ennakkomaksuja. Heillä olisi pääsy samoihin maailmanlaajuisen eliitin jäseniin. Heillä olisi kyky ja varat lahjoittaa hyväntekeväisyyteen. Rakennuksissa olisi heidän nimensä. Hillary Clinton saisi edelleen muhkeita lahjoituksia presidentinvaalikampanjansa tueksi. Todennäköisesti hyvin vähän muuttuisi Clintonien yksityiselämässä, jos säätiö suljettaisiin, sanoo Tony Proscio, Duken yliopiston Center for Strategic Philanthropy and Civil Society -yksikön tutkija ja säätiöiden ja suurten voittoa tavoittelemattomien järjestöjen konsultti. ""On aiheellista ihmetellä, kuinka paljon "hyötyä" näistä asioista olisi Bill ja Hillary Clintonille, jotka ovat jo nyt kotonaan korkeassa seurapiirissä, kuuluisampia kuin melkein kukaan muu ja luultavasti tervetulleita liittämään itsensä mihin tahansa hyviin tekoihin,"" Proscio sanoi. ""Ovatko nuo 'hyödyt' Clintonille yhtä arvokkaita kuin ne olisivat jollekin muulle? Siitä voidaan kiistellä."" Toisaalta hän sanoi, että säätiö ei todennäköisesti olisi yhtä menestyksekäs eikä yhtä tunnettu, jos siihen ei olisi liitetty Clintoneiden nimeä. Hän totesi kuitenkin, että "säätiöön ja Clintoneiden osallistumiseen säätiöön liittyy glamouria, joka vaikuttaa hieman itsekkäältä". Syy siihen, miksi ihmiset perustavat hyväntekeväisyysjärjestöjä omiin nimiinsä ja lahjoittavat huomattavia rahasummia, on usein halu tuntea, että he edistävät asiaa, josta he välittävät, tai lisätä asemaansa yhteisössä, Skeet sanoi. Nämä ovat, vaikka kuinka abstrakteja, eräänlaista henkilökohtaista hyötyä. "Kaikki lahjoittajat antavat kaikille järjestöille jostain syystä, jonka voi yhdistää henkilökohtaiseen hyötyyn", hän sanoi. Meidän tuomiomme Rosen sanoi: ""Clinton-säätiö on hyväntekeväisyysjärjestö, jossa presidentti ja ministeri Clinton ja heidän tyttärensä eivät saa palkkaa, he eivät saa siitä rahaa, he eivät saa siitä mitään henkilökohtaista hyötyä.""". Rosenin väite on päällisin puolin oikea. Clintonit eivät ota minkäänlaista palkkaa, bonusta tai palkkioita Clinton-säätiöstä. On mahdollista, että säätiö on kohottanut Clintonien julkisuuskuvaa Bill Clintonin lähdettyä virastaan, mikä on auttanut heitä saamaan muhkeita puhujapalkkioita ja kirjaennakoita, ja se on myös antanut heille lisämahdollisuuksia seurustella maailman eliitin kanssa. Mutta he olisivat saattaneet saada nämä edut myös ilman Clintonin säätiötä. Heidän julkisuutensa perustuu ennen kaikkea heidän saavutuksiinsa politiikassa."</w:t>
      </w:r>
    </w:p>
    <w:p>
      <w:r>
        <w:rPr>
          <w:b/>
        </w:rPr>
        <w:t xml:space="preserve">Tulos</w:t>
      </w:r>
    </w:p>
    <w:p>
      <w:r>
        <w:t xml:space="preserve">Clinton-säätiö on hyväntekeväisyysjärjestö, jossa presidentti ja ministeri Clinton sekä heidän tyttärensä eivät saa palkkaa, he eivät saa siitä rahaa eivätkä henkilökohtaista hyötyä.</w:t>
      </w:r>
    </w:p>
    <w:p>
      <w:r>
        <w:rPr>
          <w:b/>
        </w:rPr>
        <w:t xml:space="preserve">Esimerkki 2.1787</w:t>
      </w:r>
    </w:p>
    <w:p>
      <w:r>
        <w:t xml:space="preserve">Sen jälkeen kun osavaltion syyttäjänvirasto aloitti Marylandin kuvernöörin pyynnöstä rikostutkinnan Pugh'ta vastaan aiemmin tällä viikolla, tutkimusten vyöry on kasvanut, ja sitä ovat vauhdittaneet paljastukset, joiden mukaan hänelle maksettiin 700 000 dollaria noin kahdeksan vuoden aikana hänen itse julkaisemastaan paperikirjasarjasta, joka kertoo kuvitteellisesta "Terveestä Hollysta". Keskiviikkoiltapäivään mennessä summa kasvoi 800 000 dollariin sen jälkeen, kun liikemies paljasti, että hänen rahoitusyhtiönsä antoi Pugh'lle 100 000 dollaria sen jälkeen, kun tämä oli voittanut demokraattien esivaalin vuonna 2016. Ensimmäisen kauden pormestari jäi toistaiseksi virkavapaalle kiihtyvän skandaalin keskellä, johon liittyy hänen hämäräperäisten lastenkirjojensa tuottoisaa myyntiä 4 miljardin dollarin sairaalaverkostolle, jota hän aikoinaan auttoi valvomaan, ja suurelle terveysjärjestölle, joka tekee yhteistyötä kaupungin kanssa. Marylandin vakuutuskomissaari Al Redmer kertoi Associated Pressille keskiviikkona, että hänen sääntelyvirastonsa tutkii nyt Kaiser Permanentea, CareFirst BlueCross BlueShieldiä ja osavaltion autovakuutusrahastoa mahdollisten väärinkäytösten vuoksi. "Se, että mikä tahansa vakuutusyhtiö ohjaisi varoja pois tästä tehtävästä, voisi olla huolestuttavaa tosiasioiden perusteella", Redmer sanoi haastattelussa. "Tehtävämme on varmistaa, että sääntelemämme tahot eivät ole millään tavalla rikkoneet lakia tai määräyksiä." Paine Pugh'ta kohtaan kasvoi dramaattisesti sen jälkeen, kun Kaiser Permanente paljasti maanantaina, että se maksoi hänen osakeyhtiölleen noin 114 000 dollaria vuosina 2015-2018 noin 20 000 kappaleesta hänen kuvitettuja kirjojaan. Yhtiö sanoi, että se "osti Healthy Holly -kirjoja, koska uskomme, että asukkaat innostuisivat terveydestä ja hyvinvoinnista kertovasta kirjasta, jonka on kirjoittanut Baltimoren yhteisön jäsen". Toinen kaupungin terveyspalvelujen tarjoaja, CareFirst BlueCross BlueShield, kertoi tehneensä lahjoituksia kirjojen ostamiseen ja jakamiseen Associated Black Charitiesille, voittoa tavoittelemattomalle järjestölle, joka hallinnoi kaupungin veronmaksajien rahoittamaa lasten ja nuorten rahastoa. CareFirst kieltäytyi kommentoimasta asiaa, kun taas Kaiser sanoi tekevänsä täydellistä yhteistyötä kaikissa tutkimuksissa. Pugh'n asianajaja on sanonut, että hän odottaa innolla yhteistyötä osavaltion syyttäjän tutkinnan kanssa ja aikoo antaa "mahdollisimman paljon tietoa, jotta tämä asia saadaan päätökseen". Myös keskiviikkona vt. pormestari Bernard "Jack" Young, joka on ottanut hoitaakseen Pugh'n päivittäiset tehtävät tämän jäätyä virkavapaalle, kertoi toimittajille, että hän on määrännyt Baltimoren lakiasiainosaston tarkastamaan kymmeniä kaupungin viimeisimpiä sopimuksia. Suljetuin ovin pidetyssä kokouksessa Baltimoren eettinen lautakunta äänesti Pugh'n kirjakauppojen tutkimisen aloittamisesta. Johns Hopkins Health System paljasti, että Pugh lähestyi kerran osavaltion senaatissa ollessaan erästä johtavaa työntekijää ostamaan hänelle kuvitettuja kirjoja. Työntekijä kieltäytyi. Hopkinsin tiedottaja Kim Hoppe sanoi, että he eivät ole löytäneet todisteita mistään Healthy Holly -hankinnoista tai lahjoituksista Pughin yritykselle. J.P. Grant, Marylandin liikemies, joka paljasti yrityksensä 100 000 dollarin maksun keskiviikkona Baltimore Sunin haastattelussa, sanoi Pughin kertoneen hänelle, että hänen yrityksensä shekki auttaisi jakamaan Healthy Holly -kirjoja koululaisille. Pugh vetosi keuhkokuumeen aiheuttamaan terveydentilan heikkenemiseen ja vetäytyi äkillisesti kotiinsa maanantaina, kun monet vaativat tutkimuksia hänen erittäin tuottoisista kirjasopimuksistaan, muun muassa 500 000 dollarin sopimuksesta Marylandin yliopiston lääketieteellisen järjestelmän kanssa. Sopimuksen taustalla ei ollut sopimusta, ja sairaalaverkosto kuvaili joitakin hankintoja "avustuksiksi" liittovaltion asiakirjoissa. Pugh, joka ennen pormestariksi tuloaan istui osavaltion senaatin komiteassa, joka rahoitti alueellista terveysverkostoa, aloitti toimimisen järjestelmän hallituksessa vuonna 2001. Hän erosi vapaaehtoisesta hallituksesta viime kuussa ja palautti viimeisimmän 100 000 dollarin maksunsa. Voittoa tavoittelematon Associated Black Charities -järjestö kertoi, että viisi järjestöä lahjoitti 87 180 dollaria "Healthy Holly" -kirjojen maksamiseen, josta hyväntekeväisyysjärjestö piti 9 552 dollaria käytettäväksi "yleiseen tukeen". Yksi näistä ryhmistä oli ilmeisesti puolijulkinen Marylandin autovakuutusrahasto. Sen entinen toimitusjohtaja M. Kent Krabbe valtuutti 7 500 dollarin lahjoituksen vuonna 2012, vähän ennen kuin Pugh - tuolloin osavaltion senaattori - sponsoroi menestyksekkäästi yhtiön tukemaa lainsäädäntöä. Lahjoituksesta kertoi ensimmäisenä Baltimore Business Journal. Krabbe jätti johtotehtävänsä autovakuutusrahastossa vuonna 2015, ja hänestä tuli lopulta Pughin virkaanastujaiskomitean johtaja vuonna 2016, minkä jälkeen hän siirtyi Baltimoren liikenneministeriöön erityistapahtumien operatiiviseksi johtajaksi, joka oli vastikään luotu virka, jonka palkka oli 107 100 dollaria. Häntä ei tavoitettu kommenttia varten. Mark McCurdy, osavaltion viimeisimmän autovakuutusyhtiön nykyinen johtaja, sanoi, ettei heidän tiedoissaan ollut mitään, mikä kertoisi, miksi Krabbe sai autovakuutusyhtiön kirjoittamaan shekin Pughin Healthy Holly -yhtiölle sen avustusohjelmaan Associated Black Charitiesin kanssa. "Päällisin puolin se ei ole sellainen lahjoitus, joka sopii meidän filosofiaamme", McCurdy sanoi ja korosti, että autovakuutusrahasto ei koskaan saanut tai jakanut Healthy Holly -kirjoja. Samaan aikaan Marylandin yliopiston lääketieteellisen järjestelmän vt. toimitusjohtaja on ilmoittanut, että myös entinen osavaltion senaattori Francis X. Kelly ja kaksi hänen poikaansa ottavat vapaaehtoisia virkavapaita kuuden sidosorganisaation hallituksista. Kelly &amp; Associates Insurance Group on tehnyt miljoonien dollarien liiketoimia sairaaloiden kanssa. Noin kolmannes UMMS:n hallituksen jäsenistä on saanut korvauksia sairaanhoitojärjestelmän ja heidän yritystensä välisten järjestelyjen kautta. Marylandin pääkaupungissa on vireillä lainsäädäntö, jossa keskitytään hallintoneuvostojen hallintoon. ___ Seuraa McFaddenia Twitterissä: https://twitter.com/dmcfadd.</w:t>
      </w:r>
    </w:p>
    <w:p>
      <w:r>
        <w:rPr>
          <w:b/>
        </w:rPr>
        <w:t xml:space="preserve">Tulos</w:t>
      </w:r>
    </w:p>
    <w:p>
      <w:r>
        <w:t xml:space="preserve">"Healthy Holly", aikoinaan tuottoisa, nyt Baltimoren pormestarin kirous.</w:t>
      </w:r>
    </w:p>
    <w:p>
      <w:r>
        <w:rPr>
          <w:b/>
        </w:rPr>
        <w:t xml:space="preserve">Esimerkki 2.1788</w:t>
      </w:r>
    </w:p>
    <w:p>
      <w:r>
        <w:t xml:space="preserve">Peebles, 30-vuotias musta mies, joka suhtautuu epäilevästi siihen, mitä hän kuulee uutismedioista ja hallitukselta, ei aluksi pitänyt viruksen aiheuttamaa hälytystä tarpeellisena. "Minusta se oli täysi huijaus", Peebles sanoi. "Tällaista tapahtuu joka toinen tai neljäs vuosi. Meillä puhkeaa tauti, joka tuntuu saavan kaikki paniikkiin." Peebles on yksi niistä noin 40 miljoonasta mustaihoisen amerikkalaisesta, jotka päättävät minuutti minuutilta, luottavatko he hallitukseen ja lääketieteelliseen yhteisöön koronavirus-pandemian aikana. Historialliset epäonnistumiset hallituksen reagoinnissa katastrofeihin ja hätätilanteisiin, lääketieteelliseen väärinkäyttöön, laiminlyöntiin ja hyväksikäyttöön ovat synnyttäneet mustissa sukupolvissa epäluottamusta julkisia instituutioita kohtaan. "Minut on vain ehdollistettu olemaan luottamatta", sanoi Peebles, joka noudattaa nyt osavaltion määräystä pysyä kotona ja pitää etäisyyttä muihin, kun hän menee ulos. Jotkut kutsuvat tällaista skeptisyyttä "Tuskegee-ilmiöksi" - epäluottamusta, joka liittyy Yhdysvaltain hallituksen aikoinaan tekemään salaiseen tutkimukseen, jossa mustia miehiä tutkittiin Alabamassa ja jätettiin hoitamatta kupan takia. Mustat kärsivät jo nyt suhteettoman paljon kroonisista sairauksista, kuten diabeteksesta ja sydänsairauksista, ja ovat paljon todennäköisemmin vakuuttamattomia. Kansalaisoikeusaktivistien ja lääketieteen asiantuntijoiden mukaan se, miten hallitus ja lääkärikunta reagoivat kriisiin, on erityisen ratkaisevaa mustien amerikkalaisten tilanteen kannalta. "Meillä on oikeus olla vainoharhaisia ja esittää vaikeita kysymyksiä", sanoi Massachusettsin edustaja Ayanna Pressley, joka muiden kongressin johtajien tavoin pyysi hallitusta keräämään ja julkaisemaan tietoja niiden ihmisten rodusta ja etnisestä alkuperästä, jotka on testattu tai hoidettu COVID-19-viruksen vuoksi. "Historia on osoittanut meille, että kun emme" kysy kysymyksiä, sanoi Pressley, joka on musta, "seuraukset ovat vakavia ja itse asiassa hengenvaarallisia".  NAACP:n puheenjohtaja Derrick Johnson, joka isännöi viime kuussa koronavirus-televisiotilaisuutta Yhdysvaltain yleislääkärin Jerome Adamsin kanssa, sanoi, että mustat ja ruskeat yhteisöt tarvitsevat luotettavaa tietoa kriisistä. "Nyt kun tämä on luokiteltu pandemiaksi, olen eniten huolissani epätasa-arvoisuudesta sen suhteen, kenelle tehdään testejä, kenelle annetaan hoitoa ja miten näitä testejä ja hoitoja annetaan avoimesti, läpinäkyvästi ja oikeudenmukaisesti", Johnson sanoi. Virus aiheuttaa useimmille ihmisille lieviä tai kohtalaisia oireita, kuten kuumetta ja yskää. Joillekin, erityisesti iäkkäille aikuisille ja ihmisille, joilla on jo olemassa olevia terveysongelmia, se voi kuitenkin aiheuttaa vakavampia sairauksia, kuten keuhkokuumetta ja kuoleman. Kaupungit, joissa on paljon mustaihoisia asukkaita, kuten New York, Chicago, Detroit, Milwaukee ja New Orleans, ovat osoittautuneet koronaviruksen levinneisyysalueiksi. Michiganin terveysministeriön julkaisemista luvuista käy ilmi, että 40 prosenttia COVID-19-virukseen kuolleista on mustaihoisia osavaltiossa, jossa afroamerikkalaisia on vain 14 prosenttia väestöstä. Monet eteläiset osavaltiot, joissa on paljon mustaihoisia asukkaita, ovat hitaasti asettaneet osavaltion laajuisia rajoituksia, joiden on osoitettu hidastavan viruksen leviämistä. Yhdysvaltain terveysministeriön mukaan mustat aikuiset sairastavat 60 prosenttia todennäköisemmin diabetesta kuin valkoihoiset aikuiset, ja 40 prosenttia todennäköisemmin heillä on korkea verenpaine. Lisäksi vuonna 2015 mustilla naisilla oli 20 prosenttia suurempi todennäköisyys sairastua astmaan kuin valkoihoisilla. Nämä erot tekevät hoidon tai rokotteen saatavuudesta kiireellistä, vaikka viruksen ennustetaan tällä hetkellä vaativan kymmeniä tuhansia ihmishenkiä. Peebles sanoi kuitenkin, ettei hän historian perusteella kiirehtisi hyväksymään parannuskeinoa. "Jos pääsemme paikkaan, jossa hallitus sanoo: 'Okei, nyt on aika ottaa rokote', suhtaudun ehdottomasti epäilevästi heidän aikomuksiinsa", hän sanoi. Yhdysvaltain kansanterveyslaitoksen vuonna 1932 käynnistämässä Tuskegee-tutkimuksessa oli mukana noin 600 köyhää mustaa miestä Alabamassa, joita ei hoidettu sukupuolitautiin, jotta tutkijat voisivat seurata taudin etenemistä. Ohjelma paljastui ja päättyi vuonna 1972, ja silloinen presidentti Bill Clinton pyysi virallisesti anteeksi vuonna 1997. Tuskegeen perintö on osaltaan saastuttanut mustan yhteisön suhdetta amerikkalaiseen lääketieteeseen. Vuonna 2016 julkaistussa tutkimuksessa todettiin, että mustien miesten epäluottamus lääketiedettä kohtaan on johtanut siihen, että he ovat olleet vähemmän tekemisissä lääkäreiden kanssa ja kuolleisuus on ollut korkeampi. Tuskegeessä, jossa monissa perheissä on uhrien jälkeläisiä, monet asukkaat eivät luota hallituksen terveystietoihin, sanoi Lucenia Dunn, Tuskegeen entinen pormestari. Vapaaehtoiset, jotka yrittävät tiedottaa koronaviruksesta, ovat kulkeneet ovelta ovelle ja jakaneet lehtisiä, joissa on sarjakuvamaisia kuvia, jotka eivät näytä "liian virallisilta", hän sanoi. "Meillä on yleinen epäluottamus tässä yhteisössä", Dunn sanoi. "Kutsun sitä 'alitajuntaiseksi hylkäämiseksi'. Asenne on: 'Aion kapinoida tätä vastaan. Te olette valehdelleet meille jo vuosia. Miksi minun pitäisi uskoa teitä nyt?'" Los Angelesissa Jahmil Lacey auttoi perustamaan mustien miesten ja poikien kansanterveysryhmän TRAPMedicine, joka kouluttaa mustia partureita ja järjestää työpajoja, joissa käsitellään asiakkaiden terveyseroja. "Ihmiset siteeraavat Tuskegee-kokeilua syynä siihen, miksi mustat ihmiset eivät luota terveydenhuoltoon, mutta on niin paljon muutakin kuin vain tuo yksi esimerkki", Lacey sanoi. "Emme luota järjestelmiin, jotka liittyvät valkoisen ylivaltaan. Meidän on siis tehtävä työtä sen korjaamiseksi." Tuskegee ei tosiaankaan tapahtunut tyhjiössä. John Hopkinsin sairaalan lääkärit käyttivät 1950-luvulla Henrietta Lacksin, viiden lapsen mustan äidin, kohdunkaulan syöpäsoluja uraauurtaviin lääketieteellisiin edistysaskeliin ja tutkimuksiin, jotka jatkuvat maailmanlaajuisesti nykyäänkin. Lacks, joka kuoli vuonna 1951, ei koskaan antanut suostumustaan, eikä hänen perheelleen ole koskaan maksettu korvauksia. Yksi keino epäluottamuksen poistamiseksi on lisätä mustien edustusta lääketieteen alalla, sanoi tohtori Nicollette Louissaint, Washingtonissa toimivan Healthcare Ready -järjestön toiminnanjohtaja. "Meidän on varmistettava, että ... itse viesti ja sanansaattajat sovitetaan sopivalle yleisölle", sanoi Louissaint, joka on musta. "On todella tärkeää, että se onnistuu." ___ Reeves raportoi Alabaman Birminghamista. Molemmat ovat AP:n Race and Ethnicity -tiimin jäseniä. Seuraa Morrisonia Twitterissä osoitteessa http://twitter.com/aaronlmorrison. Seuraa Reevesiä Twitterissä osoitteessa https://twitter.com/Jay_Reeves.</w:t>
      </w:r>
    </w:p>
    <w:p>
      <w:r>
        <w:rPr>
          <w:b/>
        </w:rPr>
        <w:t xml:space="preserve">Tulos</w:t>
      </w:r>
    </w:p>
    <w:p>
      <w:r>
        <w:t xml:space="preserve">Koronavirus-pandemian keskellä mustaa epäluottamusta lääketiedettä kohtaan.</w:t>
      </w:r>
    </w:p>
    <w:p>
      <w:r>
        <w:rPr>
          <w:b/>
        </w:rPr>
        <w:t xml:space="preserve">Esimerkki 2.1789</w:t>
      </w:r>
    </w:p>
    <w:p>
      <w:r>
        <w:t xml:space="preserve">Lainsäätäjien odotetaan käsittelevän myös aborttioikeuksia, yksityistä asekauppaa ja ympäristökysymyksiä, kuten merenpinnan nousua. Vaikka talousarvio on ainoa asia, joka lainsäätäjän on perustuslain mukaan hyväksyttävä joka vuosi, jo nyt on jätetty noin 3 000 lakiehdotusta, joista noin 1 600 pyrkii sisällyttämään talousarvioon paikallisia hankkeita. Republikaanikuvernööri Ron DeSantis on julistanut vuoden 2020 "opettajan vuodeksi". Hän ehdottaa 91,4 miljardin dollarin talousarviota, johon sisältyy 600 miljoonaa dollaria opettajien vähimmäispalkan nostamiseksi 47 500 dollariin vuodessa. Siihen sisältyy myös miljoona dollaria pytonien hävittämiseen Evergladesista ja muualta - vain yksi niistä ympäristöaloitteista, jotka hän haluaa lainsäätäjän hyväksyvän. Lainsäätäjän ei kuitenkaan tarvitse noudattaa kuvernöörin budjettisuosituksia, ja vaikka edustajainhuoneen puhemies Jose Oliva on ollut diplomaattinen, hän on ilmaissut huolensa opettajien palkkaehdotuksesta. "Ensimmäinen ajatukseni on kiitollisuus niille, jotka tulivat ennen meitä ja katsoivat aiheelliseksi sitoa meidät ja kaikki tulevat lainsäätäjät tasapainoiseen talousarvioon", Oliva sanoi, kun DeSantis ilmoitti ehdotuksesta. Keskustelun molemmin puolin on jätetty useita aborttilakiehdotuksia, mutta lakiehdotuksella, jonka mukaan alle 18-vuotiaiden tyttöjen on saatava vanhempiensa suostumus ennen abortin tekemistä, on hyvät mahdollisuudet mennä läpi. Senaattori Kelli Stargel tukee lakia, ja hän vetoaa omiin kokemuksiinsa raskaana olevana teini-ikäisenä. "Luulin varmasti, että äitini tappaisi minut, kun kerroin hänelle, että olin raskaana alaikäisenä", Stargel kertoi kollegoilleen esittäessään lakiesitystä. "Hän neuvoi minua tekemään abortin. Päätin olla tekemättä aborttia, mutta tuon prosessin kautta olemme nyt lähempänä." Floridassa on jo laki, jonka mukaan tytön vanhemmille on ilmoitettava, jos hän tekee abortin, mutta se ei edellytä, että vanhemmat antavat luvan toimenpiteeseen. Vanhempien suostumusta koskevan lakiehdotuksen mukaan tytöt voisivat pyytää tuomarilta poikkeuslupaa, jos he ovat hyväksikäytön tai insestin uhreja. Se on yksi useista aborttikysymyksen molemmin puolin jätetyistä lakiesityksistä, vaikka useimmat muut eivät todennäköisesti mene läpi. Parlamentin edustajainhuoneen lakiesitys kieltää abortit, jos lääkäri havaitsee sikiön sydämenlyönnit, mutta senaatin puhemies Bill Galvano sanoi, että sitä olisi vaikea saada läpi hänen kamarissaan. Vielä epätodennäköisempää on lakiehdotus, jossa äänestäjiä pyydetään muuttamaan perustuslakia siten, että vähintään 50 prosenttia edustajainhuoneesta ja senaatista on oltava naisia, ennen kuin lainsäätäjät voivat äänestää aborttilakiehdotuksesta. Demokraattinen senaattori Lauren Book sanoi, että hän tuki lakiehdotusta toimiakseen puheenaiheena sen jälkeen, kun Alabaman senaatti lähetti kuvernöörille sydämen sykettä koskevan lakiehdotuksen, jossa vain kaksi naissenaattoria äänesti lainsäädännöstä. "Oli nähtävä, kuinka kaksi naista, jotka olivat varmasti selkä seinää vasten tuollaisessa kamarissa, joutuivat puhumaan miljoonien naisten puolesta, joilla ei ollut ääntä eikä edustusta tuossa kamarissa", Book sanoi. "Aloin laatia sitä sen jälkeen." Lainsäätäjät pohtivat jälleen uusia aselakeja kaksi vuotta Parklandin lukioammuskelun jälkeen, jossa kuoli 17 ihmistä. Galvano antoi infrastruktuuri- ja turvallisuusvaliokunnan puheenjohtajalle senaattori Tom Leelle tehtäväksi laatia aseturvallisuuslainsäädäntöä viime vuonna eri puolilla maata tapahtuneiden joukkoampumisten jälkeen. Lee ei mene niin pitkälle kuin demokraattien ehdotukset kieltää rynnäkkökiväärit ja suurikapasiteettiset lippaat, mutta hän sanoi harkitsevansa muutoksia yksityisen asekaupan dokumentoinnin parantamiseksi. "Minusta vaikuttaa siltä, että paras asia, jonka voimme tehdä yleisen turvallisuuden parantamiseksi, on tarkastella käyttämiämme järjestelmiä tai vaatimuksia, joita meillä on laissa, jotta ihmiset voivat siirtää tai myydä aseita yksityishenkilöiden välillä", Lee sanoi. Ympäristö on myös yksi tärkeimmistä kysymyksistä. Lainsäätäjät harkitsevat lainsäädäntöä, jolla puututaan Floridaa viime vuosina vaivanneisiin leväkukintoihin. Republikaanit tukevat myös lakiehdotuksia, joilla perustetaan osavaltion laajuinen kestävyysvirasto (Statewide Office of Resiliency) ja osavaltion laajuinen merenpinnan nousua käsittelevä työryhmä (Statewide Sea-Level Rise Task Force). Ympäristönsuojeluvirastoa ohjattaisiin ryhtymään toimiin työryhmän suositusten perusteella. Lisäksi on satoja erilaisia lakiehdotuksia, jotka eivät ole kuumimmin keskusteltujen joukossa, kuten lainsäädäntö, jolla kiellettäisiin lemmikkieläinten leasing, joka on lähinnä eräiden lemmikkieläinkauppojen kuluttajille tarjoamia vuokrasopimuksia. Sitten on vielä Bookin lakiesitys, jonka mukaan kookospähkinäpastilleista tehtäisiin osavaltion virallinen karkki. "Tämä on hyvin vakavasti otettavaa lainsäädäntöä", Book sanoi nauraen. "Ajattelin, että se olisi hauska ja kevyt, ja ihmiset ovatkin hyvin kiihkeitä sen suhteen. Miksei suolavesi-taffy? Miksei vaaleanpunaisia Starbursteja? Meillä on vahva mielipide Reese's Peanut Butter Cupsista. Ja minä sanoin: 'Kaverit, mutta tämä on luotu Floridassa'."</w:t>
      </w:r>
    </w:p>
    <w:p>
      <w:r>
        <w:rPr>
          <w:b/>
        </w:rPr>
        <w:t xml:space="preserve">Tulos</w:t>
      </w:r>
    </w:p>
    <w:p>
      <w:r>
        <w:t xml:space="preserve">Lainsäätäjät valmiina istuntoon kookospähkinäpihveistä aseisiin.</w:t>
      </w:r>
    </w:p>
    <w:p>
      <w:r>
        <w:rPr>
          <w:b/>
        </w:rPr>
        <w:t xml:space="preserve">Esimerkki 2.1790</w:t>
      </w:r>
    </w:p>
    <w:p>
      <w:r>
        <w:t xml:space="preserve">Kukaan ei saanut surmansa Mato Grosson osavaltiossa sattuneessa välikohtauksessa, ANM sanoi lausunnossaan. Pato on rekisteröity yksittäisen wildcat-kaivosmiehen eikä kaivosyhtiön nimiin. Tarkastuksissa padossa ei ollut havaittu mitään ongelmia, ja se oli julistettu vakaaksi 25. syyskuuta, virasto sanoi. Brasilia on edelleen hälytysvalmiudessa patojen murtumisen varalta sen jälkeen, kun Vale SA:n rautamalmikaivoksen jätepato murtui tammikuussa ja ainakin 250 ihmistä sai surmansa toisessa suuronnettomuudessa neljän vuoden aikana.</w:t>
      </w:r>
    </w:p>
    <w:p>
      <w:r>
        <w:rPr>
          <w:b/>
        </w:rPr>
        <w:t xml:space="preserve">Tulos</w:t>
      </w:r>
    </w:p>
    <w:p>
      <w:r>
        <w:t xml:space="preserve">Terveysmatkailu maksaa joidenkin arvioiden mukaan lähes 300 miljoonaa puntaa.</w:t>
      </w:r>
    </w:p>
    <w:p>
      <w:r>
        <w:rPr>
          <w:b/>
        </w:rPr>
        <w:t xml:space="preserve">Esimerkki 2.1791</w:t>
      </w:r>
    </w:p>
    <w:p>
      <w:r>
        <w:t xml:space="preserve">"Yhdysvaltain senaatin johdossa on uusi sheriffi, ja hän haluaa näyttää, miten hän ravistelee maan lakia. Tarkoitamme tietenkin senaatin uutta enemmistöjohtajaa Mitch McConnellia, joka otti senaatin johtopaikan haltuunsa sen jälkeen, kun välivaalit pudottivat demokraatit vallasta. Tässä uudessa maailmassa republikaanit mainostavat silmiinpistävää faktaa todisteena toimivasta senaatista, jonka he sanovat toimivan oikeudenmukaisesti ja järjestyksessä republikaanien hallinnassa. ""Hämmästyttävä fakta: Senaatti on jo äänestänyt vuonna 2015 useammista muutosehdotuksista kuin Reid salli KOKO VUODEN viime vuonna", twiittasi Phil Kerpen, mielipidekirjoittaja ja konservatiivisen 501(c)(4) American Commitment -järjestön puheenjohtaja, 22.1.2015. Kerpen, joka on aiemmin kuulunut Americans for Prosperityn, Club for Growthin ja libertaristisen Cato Instituten jäseniin, kertoi kuulleensa tilaston McConnellilta itseltään. Halusimme tietää, pitääkö paikkansa, että senaatti on jo nyt sallinut alle kuukaudessa enemmän äänestyksiä tarkistuksista kuin koko vuonna 2014. Ja miksi? Senaatin pysähtymisestä ja täytetyistä "puista" Yksinkertainen vastaus äänten määrään on, että Kerpen on oikeassa. Mutta syy sen takana vaihtelee riippuen poliittisesta linssistäsi. Yksinkertainen haku senaatin nimenhuutoäänestyksistä tarkistuksista vuosina 2014 ja 2015 tukee Kerpenin väitettä. Vuonna 2014 tarkistuksista äänestettiin 15 kertaa nimenhuutoäänestyksessä. Tammikuun 22. päivänä 2015, jolloin Kerpen twiittasi, tarkistuksista äänestettiin 16 kertaa nimenhuutoäänestyksessä. Sen jälkeen on äänestetty vielä 17 kertaa tarkistuksista Keystone XL -putkilinjan hyväksymistä koskevaan lakiehdotukseen, joka hyväksyttiin viikkoa myöhemmin, mutta joka todennäköisesti kohtaa presidentti Barack Obaman vetokynän. Kerpen laski luvut eri tavalla, sillä hän laski "todelliset" äänestykset tarkistuksista, mikä sisältää myös nimenhuutoäänestykset tarkistusten jättämisestä käsiteltäväksi, mikä käytännössä tappaa ne. Hänen laskelmiensa mukaan tarkistuksista äänestettiin 16 kertaa vuonna 2014 ja 26 kertaa vuonna 2015. Kummallakin laskentatavalla luvut pitävät paikkansa. Mikä muuttui? Vuonna 2014 senaatin silloinen enemmistöjohtaja Harry Reid (D-Nev.) turvautui hassulta kuulostavaan menettelyyn, jota kutsutaan "tarkistuspuun täyttämiseksi". Periaatteessa Reid täytti tarkistuksille sallitun aikataulun lisäämällä tarkistuksia, joissa oli merkityksettömiä muutoksia, joita kukaan muu ei voinut ohittaa. Menettelytapa esti republikaanien kannattamien tarkistusten kuulemisen parlamentissa. ""Hän teki sitä enemmän kuin kukaan edeltäjistään"", senaatin historioitsija Donald Ritchie kertoi PunditFactille. Reid ei tehnyt tätä vain ollakseen ei-niin-kiltti kaveri. Demokraateille se oli republikaanien taktiikan vastustamista. Toisin kuin edustajainhuoneessa, senaatissa ei ole tiukkoja sääntöjä lakiehdotuksiin liitettävien muutosehdotusten sisällöstä (esimerkiksi puolustusmenoja koskevaan lakiehdotukseen voi lisätä terveydenhuoltoa koskevan muutosehdotuksen). Juuri näin on tapahtunut menneinä vuosina. Republikaanit alkoivat esittää aiheen ulkopuolisia tarkistuksia, joilla esimerkiksi katkaistaisiin Yhdysvaltain apu Egyptille tai, kuten senaattori David Vitterin (R-La) suosikki, poistettaisiin senaatin työntekijöiden terveydenhuoltotuet. Oli lakiesityksen aihe mikä tahansa. Joskus tällä pyrittiin pakottamaan demokraatteja vaikeisiin äänestyksiin kotimaassaan. Republikaanien mielestä Reidin tyyli estää muutosehdotuksia muistutti yhteistyöhaluttomuutta, joka on erittäin hyvin dokumentoitu ja joka haittasi poliittista päätöksentekoa. Demokraateille se oli välttämätöntä, jotta mitään saataisiin aikaan. Republikaanit viivyttelivät äänestyksiä lakiehdotuksista eivätkä sitoutuneet äänestykseen vastineeksi joidenkin tarkistusten sallimisesta, sanoi Steven S. Smith, valtiotieteen professori Washingtonin yliopistossa St. Louisissa. "Reid näki, että he viivyttelivät kaikkea ja saivat kaiken pysähtymään", Smith kertoi. ""Joten hän mietti, miksi hänen pitäisi ylipäätään antaa heille ääniä.""" Reidin toimisto ei kiistä muutosehdotuksista annettujen äänten lukumäärää, mutta he ottavat kantaa siihen, mitä he pitävät ""tyhjänä puheenaiheena"", jossa unohdetaan republikaanien vastuu umpikujasta. Hänen tiedottajansa väittää, että republikaanit estivät oman osuutensa tarkistuksista, koska he eivät tehneet kompromisseja mahdollisista tarkistuksista, joita olisi voitu kuulla täysistunnossa, eivätkä suostuneet sopimaan siitä, milloin lakiehdotuksesta pitäisi äänestää. "(Reid) ei pyydä anteeksi sitä, että hän on estänyt meidän kaikkien mielestä äärimmäisen turhia poliittisia tarkistuksia, joiden tarkoituksena ei ollut vain parantaa käsiteltäviä lakiesityksiä vaan ajaa 30 sekunnin poliittisia mainoksia demokraattisia senaattoreita vastaan", sanoi tiedottaja Adam Jentleson. ""Republikaanit ovat täysin syyllisiä siihen, että luku on mitä on.""" Reidin tyyli estää tarkistuksia ärsytti toki republikaaneja, mutta se leimahti myös vuoden 2014 välivaalien aikana, jolloin republikaanit käyttivät sitä hyökätäkseen demokraatteja vastaan. GOP hyökkäsi esimerkiksi Alaskan demokraattista senaattoria Mark Begichiä vastaan, koska tämä ei äänestänyt tarkistuksistaan nimenhuutoäänestyksessä. McConnell puolestaan sanoi sallivansa avoimet tarkistukset Keystone XL -lakiesitykseen, minkä vuoksi GOP juhlii ""uutta hallintotyyliään"". Kuten poliittiset asiantuntijat kertoivat odottavansa, McConnellin menetelmistä on jo muutama päivä alkuperäisen juhlinnan jälkeen tullut yhteenottoja. Keystone-keskustelun aikana demokraatit vastustivat sitä, että McConnell jätti demokraattien tarkistukset pöydälle eikä antanut demokraattien keskustella tarkistuksistaan hetkeäkään. Reid, ehkä ironisesti, twiittasi: ""En ole koskaan nähnyt keskustelun sulkeutuvan yhtä aggressiivisesti kuin silloin, kun senaattori McConnell kieltäytyi antamasta demokraattien keskustella omista tarkistuksistaan vain yhden minuutin ajan... ...ja se kertoo jo jotain.""" Asiantuntijoiden mukaan äänestäjien ei pitäisi ottaa uutta taktiikkaa todisteena siitä, että McConnellin ""paluu normaaliin järjestykseen"" antaa demokraateille helpon tien äänestää haluamistaan tarkistuksista. "Niin ei tule tapahtumaan", sanoi Roy Meyers, Marylandin yliopiston Baltimoren piirikunnan yleisen politiikan apulaisprofessori. Kansasin yliopiston valtio-opin professori Burdett Loomis oli samaa mieltä ja sanoi: ""Yleinen ajatus ei ole triviaali ('normaali järjestys'), mutta tarkka määrä ei ole kovin merkittävä, varsinkin jos McConnell johtaa senaattia odotetusti lähes täysin (republikaanien) eduksi."". On liian aikaista tietää, onko meillä käsillä ""merellinen muutos"" järjestyksen suhteen senaatissa, sanoi George Washingtonin yliopiston valtiotieteen professori Sarah Binder. ""Toisin sanoen senaatin voimakas puolueellisuus, joka johti senaattori Reidin lähes sulkemaan muutosprosessin viime vuonna, ei ole hälvennyt"", Binder sanoi. ""Luulen, että tulevaisuudessa kysymys on siitä, pystyykö McConnell löytämään tavan johtaa senaattia niin, että molempien puolueiden senaattorit uskovat, että heidän lainsäädännölliset tarpeensa tulevat täytetyiksi.""" Muun muassa päättäjämme Kerpen twiittasi: ""Hämmästyttävä fakta: Senaatti on jo äänestänyt enemmän muutosehdotuksia vuonna 2015 kuin (Harry) Reid salli koko viime vuoden aikana."" Numeroiden osalta tuo on oikein. Asiantuntijat kuitenkin varoittivat meitä siitä, että väite kuuluu pikemminkin mielenkiintoisten faktojen kategoriaan kuin merkkinä erilaisesta tai yhteistyökykyisemmästä senaatin johdosta. Väite pitää paikkansa, mutta se kaipaa selvennystä ja lisätietoa. Se vastaa määritelmäämme ... Oikaisu: Aiemmassa versiossa tämän faktatarkastuksen yhteydessä kuvattiin virheellisesti senaattori David Vitterin muutosehdotusta."</w:t>
      </w:r>
    </w:p>
    <w:p>
      <w:r>
        <w:rPr>
          <w:b/>
        </w:rPr>
        <w:t xml:space="preserve">Tulos</w:t>
      </w:r>
    </w:p>
    <w:p>
      <w:r>
        <w:t xml:space="preserve">Hämmästyttävä fakta: Senaatti on jo äänestänyt vuonna 2015 useammasta tarkistuksesta kuin Reid salli koko viime vuoden aikana.</w:t>
      </w:r>
    </w:p>
    <w:p>
      <w:r>
        <w:rPr>
          <w:b/>
        </w:rPr>
        <w:t xml:space="preserve">Esimerkki 2.1792</w:t>
      </w:r>
    </w:p>
    <w:p>
      <w:r>
        <w:t xml:space="preserve">Terveiden keuhkojen rintakehän röntgenkuva oikealta sivulta päiväämättömässä lehtikuvassa. REUTERS/DCD/Dr. Thomas Hooten/Handout Krooninen obstruktiivinen keuhkosairaus eli keuhkoahtaumatauti on neljänneksi yleisin kuolinsyy Yhdysvalloissa ja maailmassa, ja sen määrä on kasvussa. Parannuskeinoa ei ole olemassa. Tutkijat havaitsivat, että NRF2-niminen päägeeni, joka käynnistää muita geenejä, jotka osallistuvat keuhkojen suojaamiseen saasteilta ja tupakansavulta, ei toiminut kunnolla tupakoijilla, joilla oli pitkälle edennyt keuhkoahtaumatauti, josta kärsii 210 miljoonaa ihmistä maailmanlaajuisesti. Heidän mukaansa parsakaalista löytyvä yhdiste saattaa auttaa korjaamaan tämän ongelman. "Tämä työ osoittaa selvästi, että antioksidanttijärjestelmämme heikkeneminen on osallisena keuhkoahtaumataudin etenemisessä, mikä voi olla syynä myös muihin ympäristöperäisiin sairauksiin", Shyam Biswal Johns Hopkinsin lääketieteellisestä tiedekunnasta sanoi lausunnossaan. Keuhkoahtaumatautiin, johon kuuluu keuhkolaajentuma, krooninen keuhkoputkentulehdus ja tietyntyyppinen vakava krooninen astma, ei ole olemassa hoitoja. Tupakointi on ylivoimaisesti suurin syy keuhkoahtaumatautiin, mutta myös ympäristötekijöillä, kuten saasteilla, on merkitystä. Aikaisemmissa tutkimuksissa Biswal havaitsi, että hiiret, joiden NRF2-geenit toimivat huonosti, kehittivät vakavan keuhkolaajentuman. Hänen nykyisessä American Journal of Respiratory and Critical Care Medicine -lehdessä julkaistussa tutkimuksessaan tutkittiin kudosnäytteitä tupakoitsijoilta, joilla oli keuhkoahtaumatauti, ja tupakoitsijoilta, joilla sitä ei ollut. He havaitsivat, että keuhkoahtaumatautia sairastavien keuhkoissa oli vähentynyt NRF2-geenin säätelemien antioksidanttien määrä. Mitä sairaammat potilaat olivat, sitä alhaisempia tasoja he havaitsivat. He havaitsivat kuitenkin myös, että sulforafaani, yhdiste, jota esiintyy luonnostaan parsakaalissa ja wasabissa, pystyi palauttamaan NRF2-geenin toiminnan ihmiskudoksessa. "Nämä ovat avaimia, joita etsimme, jotta voisimme tehdä tarkempia interventioita", American Thoracic Societyn entinen puheenjohtaja John Heffner sanoi puhelinhaastattelussa. "Jos löydämme ensisijaiset aiheuttajat, jotka aiheuttavat keuhkovaurion tupakoitsijoissa, voimme hidastaa tämän erittäin tappavan sairauden etenemistä", Heffner sanoi. Hän sanoi, että tutkimus, johon hän ei osallistunut, viittaa geneettiseen kytkimeen, joka sammuttaa elimistön puolustuksen tupakansavua vastaan ja johtaa keuhkovaurioon. "Yhdisteet, jotka kohdistuvat tuohon kytkimeen, voivat ehkä kytkeä sen takaisin päälle ja estää keuhkoahtaumataudin etenemisen."   Hänen mukaansa on liian aikaista ehdottaa, että parsakaalin syöminen parantaisi keuhkoahtaumataudin. Muut antioksidantteja koskevat kliiniset tutkimukset eivät ole osoittaneet hyötyä. "Toivomme voivamme aloittaa ihmiskokeet näillä tarkemmin määritellyillä yhdisteillä, jotka kohdistuvat siihen, mikä on osoittautunut tärkeimmäksi antioksidanttijärjestelmäksi", hän sanoi.</w:t>
      </w:r>
    </w:p>
    <w:p>
      <w:r>
        <w:rPr>
          <w:b/>
        </w:rPr>
        <w:t xml:space="preserve">Tulos</w:t>
      </w:r>
    </w:p>
    <w:p>
      <w:r>
        <w:t xml:space="preserve">Geenikytkimen toimintahäiriö kroonisessa keuhkosairaudessa.</w:t>
      </w:r>
    </w:p>
    <w:p>
      <w:r>
        <w:rPr>
          <w:b/>
        </w:rPr>
        <w:t xml:space="preserve">Esimerkki 2.1793</w:t>
      </w:r>
    </w:p>
    <w:p>
      <w:r>
        <w:t xml:space="preserve">30. huhtikuuta 2019 Facebook-sivulla "Historical Pictures" herätettiin uudelleen kiinnostus vanhaan uutiseen, johon liittyy Titanic-elokuva, äyriäiskeitto ja huume PCP (fenyklidiini eli enkelipöly):  Facebook-sivulla lukee: "Titanicin viimeisenä kuvausyönä joku laittoi näyttelijöiden ja kuvausryhmän ruokaan PCP:tä. 80 näyttelijää ja kuvausryhmän jäsentä, mukaan lukien James Cameron ja Bill Paxton, alkoivat nähdä hallusinaatioita ja joutuivat sairaalaan." Tämä Facebook-kirjoitus kertoo aidon uutistarinan Titanicin kuvauksista. Osa yksityiskohdista on kuitenkin harhaanjohtavia tai epätarkkoja. Tapaus sattui esimerkiksi viimeisenä kuvauspäivänä yhdessä tietyssä paikassa, mutta ei elokuvan viimeisenä päivänä kokonaisuudessaan: Paikka oli Halifaxin alue Akademik Msislav Keldysh -tutkimusaluksella, jota Cameron käytti vedenalaisten kohtausten kuvaamiseen vuotta aiemmin. Viisikymmentä kuvausryhmän jäsentä teki matkan Nova Scotiaan, jonka oli tarkoitus olla varikkopysähdys päätapahtumaa varten. Elokuun 9. päivänä 1996, kolme viikkoa kuvausten jälkeen, helvetti pääsi kuitenkin valloilleen, kun useat ihmiset sairastuivat rajusti ruokatauon jälkeen. Vielä tärkeämpää on se, että tähän Facebook-postaukseen sisältyvä kuva on harhaanjohtava, sillä kumpikaan elokuvan tähdistä, Leonardo DiCaprio tai Kate Winslet, ei ollut kuvauspaikalla tapahtuman aikaan. Kanadan lehdistö kertoi 26. elokuuta 1996, että lähes 80 ihmistä vietiin sairaalaan Titanicin kuvauspaikalta ruokamyrkytyksen vuoksi, jota aluksi pidettiin ruokamyrkytyksenä. Halifaxin aluepoliisi kuitenkin tutki tapausta ja totesi, että joku oli pannut äyriäiskeittoon PCP:tä: Thu, Aug 29, 1996 - 30 - Star-Phoenix (Saskatoon, Saskatchewan, Kanada) - Newspapers.com Vaikka elokuvan päätähdet eivät olleet kuvauspaikalla tapauksen aikana, muut elokuvaan liittyvät suuret nimet, kuten näyttelijä Bill Paxton ja ohjaaja James Cameron, olivat kuvauspaikalla ja söivät PCP:llä pehmitettyä keittoa. Entertainment Weekly siteerasi Paxtonia vuonna 1996 sanomalla, että hän ei yleensä syönyt kuvauspaikalla tarjoiluja, mutta tuona iltana hän päätti jostain syystä liittyä Cameronin seuraan syömään ruokakeittoa: Se, kuka ruokakeittoa terästi, on edelleen mysteeri - ja meneillään olevan rikostutkinnan aihe - mutta näyttelijä Bill Paxtonille (Twister), joka esittää nykyajan aarteenmetsästäjää, se oli todella muistettava ilta. Paxton aikoi syödä italialaista ruokaa asuntovaunussaan, mutta päätti sen sijaan syödä Cameronin kanssa hummerikeittoa. Hän muistelee, että jo 15 minuutin kuluttua syömisestä "kuvausryhmä oli täynnä ihmisiä. Jotkut nauroivat, jotkut itkivät, jotkut oksentelivat." Olettaen, että pilaantuneet äyriäiset olivat aiheuttaneet ongelman, Paxton hyppäsi pakettiautoon, joka oli matkalla Dartmouthin yleissairaalaan. "Yhtenä hetkenä oloni oli kunnossa", hän sanoo, "seuraavana hetkenä tunsin itseni niin pirun ahdistuneeksi, että halusin hengittää paperipussissa. Cameronilla oli sama tunne." Paxton kertoi kokemuksestaan myös Larry Kingin haastattelussa:  Useat muutkin kuvauspaikalla tuona päivänä olleet henkilöt ovat kertoneet oman versionsa tästä tarinasta. Marilyn McAvoy, joka oli kuvauspaikalla varamaalarina, puhui Vice-lehdelle toukokuussa 2017: Vice: Marilyn, kerro minulle, millaista se ruokakeitto oli? Marilyn McAvoy: Chowder oli uskomatonta. Ihmiset menivät hakemaan toiset kulhot. Ajattelin todella mennä takaisin, koska se oli niin hyvää. Ja luulen, että se oli osa ongelmaa: ihmiset söivät paljon enemmän kuin tavallisesti, koska se oli niin herkullista. Mitä muuta muistat siitä illasta? Ei ollut mitään merkkejä siitä, että jotain outoa olisi tapahtunut ... ennen ateriaa. Kun palasimme syömisen jälkeen, noin 30 minuutin kuluttua, aloin huomata, että jokin oli pielessä. Kaikki vaikuttivat hämmentyneiltä. Kaikilla oli vaikeuksia saada työnsä tehtyä. [...] Miten muu miehistö reagoi? Kun minä yritin selvittää, mitä oli tekeillä, kaikki muut näyttivät menevän ulos. He kaikki kokoontuivat sen rakennuksen jättimäisten ovien ulkopuolelle, jossa työskentelimme. Kuulin myös myöhemmin, että heti kun James Cameron tajusi, että keittoon oli laitettu jotain, hän juoksi huoneeseensa ja pakotti itsensä oksentamaan. Tämä tapaus mainitaan myös DiCaprion elämäkerrassa. Siinä siteerattiin näyttelijä Lewis Abernathya, joka kuvailee, miltä Cameronin väitettiin näyttävän syötyään huumeilla maustettua keittoa: Näyttelijä Lewis Abernathy, joka näytteli Bill Paxtonin muinaisjäännösten metsästäjän kyynistä apuria, muisteli: "Siellä oli ihmisiä, jotka vain pyörivät ympäriinsä, täysin poissa tolaltaan. Jotkut heistä sanoivat nähneensä raitoja ja psykedeelejä." "Luulin, että se oli ruokamyrkytys", hän jatkoi (onneksi hän oli syönyt hotellissa sinä iltana). "Todella pahat merenelävät voivat saada sinut hallusinoimaan, ja tämä pitopalvelu oli täynnä simpukoita. Jimiä lastattiin tämän pakettiauton takapenkille - olin aivan järkyttynyt siitä, miltä hän näytti. Toinen silmä oli täysin punainen, kuin Terminatorin silmä - pupilli, ei iiristä, punajuurenpunainen. Toinen silmä näytti siltä kuin hän olisi haistellut liimaa nelivuotiaasta asti." Cameron vahvisti syöneensä keittoa, mutta sanoi välttäneensä sairaalareissun pakottamalla itsensä oksentamaan saastuneen ruoan. Vaikka poliisi vahvisti, että monet elokuvan kuvauksissa olleet ihmiset olivat sairastuneet syötyään PCP:llä maustettua äyriäiskeittoa, tutkijat eivät koskaan saaneet selville, kuka oli vastuussa. Jotkut epäilivät, että syyllinen oli tyytymätön kokki, kun taas toiset uskoivat, että joku kuvausryhmän jäsenistä yritti kostaa Cameronille, jolla on tyrannimaisen ohjaajan maine. Sikäli kuin tiedämme, keittoon huumeita laittanutta henkilöä ei koskaan tunnistettu, eikä tapauksesta nostettu syytteitä. Vuonna 1998 Calgary Herald julkaisi artikkelin otsikolla "Titanicin mysteeri: Who Spiked the Chowder?". Siinä sekä Paxton että Cameron ilmaisivat suuttumuksensa (sekä hämmennyksensä) tapauksesta ja sanoivat, että kuka tahansa pannut keittoa, vaaransi kaikki kuvauspaikalla olleet, myös vanhukset ja lapset:  To, 15. tammikuuta 1998 - 63 - Calgary Herald (Calgary, Alberta, Kanada) - Newspapers.com Joitakin erimielisyyksiä on siitä, kuinka moni sairastui tai minkälainen keitto (hummeri, simpukka vai äyriäiset?) oli PCP:tä sisältänyt. On kuitenkin epäilemättä totta, että kymmenet ihmiset ottivat tietämättään enkelipölyä Titanicin kuvauksissa, kun tuntematon henkilö oli terästänyt ruokaa sillä.</w:t>
      </w:r>
    </w:p>
    <w:p>
      <w:r>
        <w:rPr>
          <w:b/>
        </w:rPr>
        <w:t xml:space="preserve">Tulos</w:t>
      </w:r>
    </w:p>
    <w:p>
      <w:r>
        <w:t xml:space="preserve">"Kymmenet Titanic-elokuvan kuvauksissa olleet ihmiset sairastuivat syötyään mereneläväkeittoa, johon oli lisätty PCP:tä viimeisenä kuvauspäivänä."</w:t>
      </w:r>
    </w:p>
    <w:p>
      <w:r>
        <w:rPr>
          <w:b/>
        </w:rPr>
        <w:t xml:space="preserve">Esimerkki 2.1794</w:t>
      </w:r>
    </w:p>
    <w:p>
      <w:r>
        <w:t xml:space="preserve">Tauti, jota kutsutaan nimellä "pediatric multisystem inflammatory syndrome", tunnistettiin ja hoidettiin Seattlen lastensairaalassa, KUOW kertoi. King County Public Healthin mukaan potilas asui Snohomishin piirikunnassa, eikä alueella ole ollut muita vahvistettuja tapauksia. Lasten sydän- ja verisuonitutkimusta Lastenklinikalla johtavan tohtori Michael Portmanin mukaan siihen liittyy lapsen immuunijärjestelmän "hyperreaktio" virukselle. Se voi johtaa verisuonten tulehdukseen ja vaikuttaa sydämen valtimoihin, mikä voi johtaa sepelvaltimoiden aneurysmiin. Vastaavissa sairauksissa se voi johtaa elinikäisiin sydänongelmiin, Portman sanoi. Oireyhtymä on harvinainen, ja useimmat viruksen saaneista lapsista sairastuvat vain lievästi. Portmanin mukaan tauti yhdistetään COVID-19-virukseen, koska lähes kaikilla potilailla on ollut vahvistettuja virustapauksia, positiivisia vasta-ainekokeita tai tiedossa oleva altistuminen. Portmanin mukaan tauti on hyvin samankaltainen ja näyttää ajoittain lähes identtiseltä Kawasakin taudiksi kutsutun taudin kanssa, joka tunnistettiin Japanissa 1960-luvulla. Portmanin mukaan Kawasakin tauti on melko yleinen Seattlen lastenklinikalla. Noin 30 prosenttia lastenklinikan Kawasakin tautia sairastavista potilaista on aasialaista syntyperää, Portman sanoi. Tauti "näyttää kuitenkin vaikuttavan vakavammin latinalaisamerikkalaisiin ja mustiin lapsiin", mikä johtuu "voimakkaammasta tulehdusreaktiosta". Suurin osa uuden oireyhtymän tapauksista on esiintynyt New Yorkin alueella, ja muutama on johtanut kuolemaan. Portmanin neuvo vanhemmille on, että "älkää pelästykö", mutta jos lapsella on jatkuvaa kuumetta, joka on oire, hän suosittelee, että lapsi tutkitaan.</w:t>
      </w:r>
    </w:p>
    <w:p>
      <w:r>
        <w:rPr>
          <w:b/>
        </w:rPr>
        <w:t xml:space="preserve">Tulos</w:t>
      </w:r>
    </w:p>
    <w:p>
      <w:r>
        <w:t xml:space="preserve">Seattlessa havaittiin 1. tapaus virukseen liittyvää lastentautia.</w:t>
      </w:r>
    </w:p>
    <w:p>
      <w:r>
        <w:rPr>
          <w:b/>
        </w:rPr>
        <w:t xml:space="preserve">Esimerkki 2.1795</w:t>
      </w:r>
    </w:p>
    <w:p>
      <w:r>
        <w:t xml:space="preserve">Brittiläisten ja ruotsalaisten tutkijoiden tekemä havainto saattaa tasoittaa tietä uuden hoidon kehittämiselle niille arviolta 450 000 ihmiselle, joilla on maailmanlaajuisesti moniresistentti (MDR) tai laajasti lääkkeille vastustuskykyinen (XDR) tuberkuloosi. Torstaina The Lancet Respiratory Medicine -lehdessä julkaistussa tutkimuksessa tutkijat kertoivat, että yli puolet 30:stä lääkkeille resistentistä tuberkuloosipotilaasta, joita hoidettiin siirtämällä heidän omia luuytimen kantasolujaan, paranivat taudista kuuden kuukauden kuluttua. "Tulokset ... osoittavat, että MDR-TB:n hoidon nykyiset haasteet ja vaikeudet eivät ole ylitsepääsemättömiä, ja ne tuovat ainutlaatuisen tilaisuuden ja uuden ratkaisun satojentuhansien tarpeettomasti kuolevien ihmisten hoitamiseen", sanoi tuberkuloosiasiantuntija Alimuddin Zumla Lontoon University College Londonista, joka oli mukana johtamassa tutkimusta. Tuberkuloosia, joka tarttuu keuhkoihin ja voi levitä ihmisestä toiseen yskimisen ja aivastelun välityksellä, pidetään usein virheellisesti menneisyyden tautina. Viime vuosina lääkkeille vastustuskykyiset tautikannat ovat levinneet ympäri maailmaa ja torjuneet tavanomaiset antibioottilääkehoidot. Maailman terveysjärjestö (WHO) arvioi, että Itä-Euroopassa, Aasiassa ja Etelä-Afrikassa 450 000 ihmisellä on MDR-tuberkuloosi, ja noin puolet heistä ei reagoi nykyisiin hoitoihin. Tuberkuloosibakteerit aiheuttavat immuunisoluissa ja ympäröivässä keuhkokudoksessa tulehdusreaktion, joka voi aiheuttaa immuunijärjestelmän toimintahäiriöitä ja kudosvaurioita. Luuytimen kantasolujen tiedetään siirtyvän keuhkovaurio- ja tulehdusalueille ja korjaavan vaurioitunutta kudosta. Koska ne myös muokkaavat elimistön immuunivastetta ja voisivat tehostaa tuberkuloosibakteerien poistumista, Zumla ja hänen kollegansa Markus Maeurer Tukholman Karoliinisesta yliopistollisesta sairaalasta halusivat testata niitä tuberkuloosipotilailla. Vaiheen 1 tutkimuksessa 30:lle 21-65-vuotiaalle potilaalle, joilla oli joko MDR- tai XDR-tuberkuloosi ja jotka saivat tavanomaista tuberkuloosiantibioottihoitoa, annettiin lisäksi infuusiona noin 10 miljoonaa omaa kantasolua. Solut saatiin potilaan omasta luuytimestä, ja ne kasvatettiin laboratoriossa suuriksi määriksi ennen kuin ne siirrettiin uudelleen samalle potilaalle, tutkijat kertoivat. Kuusi kuukautta kestäneen seurannan aikana tutkijat havaitsivat, että infuusiohoito oli yleisesti ottaen turvallista ja hyvin siedettyä, eikä vakavia sivuvaikutuksia todettu. Yleisimpiä ei-vakavia sivuvaikutuksia olivat korkea kolesterolipitoisuus, pahoinvointi, alhainen valkosolujen määrä ja ripuli. Vaikka vaiheen 1 tutkimus on ensisijaisesti suunniteltu vain testaamaan hoidon turvallisuutta, tutkijoiden mukaan tulosten lisäanalyysit osoittivat, että 16 kantasoluilla hoidettua potilasta katsottiin parantuneeksi 18 kuukauden kuluttua, kun taas 30:stä tuberkuloosipotilaasta, joita ei hoidettu kantasoluilla, vain viisi oli parantunut. Maeurer korosti, että tarvitaan lisää tutkimuksia, joissa on enemmän potilaita ja pidempi seuranta, jotta voidaan selvittää paremmin, kuinka turvallista ja tehokasta kantasoluhoito oli. Hän sanoi kuitenkin, että jos tulevat testit onnistuvat, siitä voisi tulla käyttökelpoinen uusi hoitomuoto MDR-TB-potilaille, jotka eivät reagoi tavanomaiseen lääkehoitoon tai joilla on vakavia keuhkovaurioita.</w:t>
      </w:r>
    </w:p>
    <w:p>
      <w:r>
        <w:rPr>
          <w:b/>
        </w:rPr>
        <w:t xml:space="preserve">Tulos</w:t>
      </w:r>
    </w:p>
    <w:p>
      <w:r>
        <w:t xml:space="preserve">Luuytimen kantasolut voivat voittaa lääkkeille vastustuskykyisen tuberkuloosin.</w:t>
      </w:r>
    </w:p>
    <w:p>
      <w:r>
        <w:rPr>
          <w:b/>
        </w:rPr>
        <w:t xml:space="preserve">Esimerkki 2.1796</w:t>
      </w:r>
    </w:p>
    <w:p>
      <w:r>
        <w:t xml:space="preserve">Jutussa mainittiin, että raportoidun lääkkeen odotettiin maksavan 8 dollaria päivässä, kun varfariinin hinta oli &lt; 1 dollari päivässä. Yksi kustannuksiin liittyvä näkökohta, jota ei otettu huomioon tässä jutussa, on ero seurannassa, joka olisi vähäisempää Eliquis-potilailla. Kilpaileva HealthDayn juttu käsitteli tätä jälkimmäistä seikkaa paremmin. Jutussa esitettiin vain suhteellisen riskin vähenemistä kuvaavia lukuja - "estettiin 21 prosenttia enemmän aivohalvauksia... 31 prosenttia vähemmän vakavia verenvuototapauksia... vähennettiin kuolemantapausten kokonaismäärää 11 prosentilla" - mutta jätettiin kertomatta haittavaikutusten absoluuttinen väheneminen. 21 prosenttia mistä? 31 prosenttia mistä? 11 prosenttia mistä? Jutussa mainittiin joitakin haittoja, jotka liittyvät tähän raportoidun lääkkeen käyttöön. Siinä ei eritelty tarkemmin, oliko tähän lääkitykseen liittyviä haittoja tai kuinka hyvin tutkimukseen osallistuneet pystyivät noudattamaan annosteluohjelmaa. Tässä asiassa tämä juttu ei ollut yhtä kattava kuin sen HealthDay-kilpailijansa, joka raportoi: "Uusi tutkimus on seurausta toisesta apiksabaania koskevasta tutkimuksesta, joka lopetettiin ennenaikaisesti turvallisuusongelmien vuoksi. Kyseisessä tutkimuksessa, joka julkaistiin heinäkuussa New England Journal of Medicine -lehdessä, apiksabaanin käyttöön liittyi kohonnut verenvuodon todennäköisyys - ilman, että potilaiden sydänkohtausriski olisi pienentynyt." Ansell kuitenkin huomautti, että "tuossa tapauksessa apiksabaania annettiin potilaille, joilla oli sepelvaltimotauti ja jotka käyttivät myös kahta muuta verenohennuslääkettä". "Nämä kolme yhdessä osoittivat, että verenvuotoriski oli aivan liian suuri, eikä siitä ollut todellista hyötyä kyseisessä väestössä". Mutta se on aivan eri ongelma verrattuna eteisvärinään", hän sanoi."" Juttu sisälsi paljon tietoa tutkimuksesta, josta siinä raportoitiin - missä tulokset esiteltiin ja julkaistiin, sen suunnittelu, kliinisten tutkimuskohteiden määrä, mukana olleet maat, tutkittujen ihmisten määrä ja tutkimusaika. Ei mitään avointa sairauden lietsontaa. Jutussa mainittiin, että raportoitu tutkimus oli lääkkeenvalmistajan rahoittama. Jutussa oli mukana kommentteja lääkäriltä, jolla ei ollut mitään yhteyksiä raportoituun tutkimukseen. Jutussa verrattiin tutkimuslääkettä pitkäaikaishoitoon, varfariiniin, sekä mainittiin vastikään hyväksytty lääke ja toinen hyväksymisprosessissa oleva lääke. Juttu aloitettiin mainitsemalla, että Eliquis (apiksabaani) oli kokeellinen lääke, ja se lopetettiin mainitsemalla, että lääke on tarkoitus toimittaa FDA:lle hyväksyntää varten. Jutusta kävi selvästi ilmi, että kyseessä oli uusi lääke, vaikka kaksi muuta lääkettä (varfariini ja Pradax) on tällä hetkellä saatavilla. Ei näyttänyt perustuvan pelkästään uutistiedotteeseen.</w:t>
      </w:r>
    </w:p>
    <w:p>
      <w:r>
        <w:rPr>
          <w:b/>
        </w:rPr>
        <w:t xml:space="preserve">Tulos</w:t>
      </w:r>
    </w:p>
    <w:p>
      <w:r>
        <w:t xml:space="preserve">Koe osoittaa, että veritulppapilleri voi olla menestyspotentiaali.</w:t>
      </w:r>
    </w:p>
    <w:p>
      <w:r>
        <w:rPr>
          <w:b/>
        </w:rPr>
        <w:t xml:space="preserve">Esimerkki 2.1797</w:t>
      </w:r>
    </w:p>
    <w:p>
      <w:r>
        <w:t xml:space="preserve">Tutkijat päätyivät tähän johtopäätökseen tutkiessaan neljän kaupallisesti tärkeän simpukkalajin - itäisten osterien, pohjoisten kvaahogien, pehmytkuorisimpukoiden ja pohjoisten kampasimpukoiden - pyynnin vähenemistä rannikkoalueilla Mainesta Pohjois-Carolinaan. He raportoivat, että heidän havaintonsa johtuivat selkeästi meren lämpenevästä ympäristöstä ja muuttuvasta ilmastosta eivätkä kalastajien liiallisesta pyynnistä. Yksi tapa, jolla lämpeneminen on vaikuttanut haitallisesti simpukoihin, on se, että ne ovat alttiimpia petoeläimille, sanoi tutkimuksen pääkirjoittaja Clyde MacKenzie, National Oceanic and Atmospheric Administrationin simpukkatutkija, joka työskentelee Sandy Hookissa, New Jerseyssä. "Niiden saalistusnopeus on nopeampi lämpimissä vesissä. Ne alkavat saalistaa aikaisemmin ja saalistavat pidempään syksyyn asti", MacKenzie sanoi. "Nämä kannat ovat pienentyneet." MacKenzien havainnot, jotka ovat tulosta yhteistyöstä Marylandin luonnonvaraministeriön simpukkabiologin Mitchell Tarnowskin kanssa, julkaistiin äskettäin Marine Fisheries Review -lehdessä. Tuloksilla on vaikutuksia simpukoiden kuluttajille, sillä kotimaisten saaliiden väheneminen tarkoittaa, että simpukoiden, kuten osterien ja simpukoiden, hinnat voivat nousta tai Yhdysvallat voi tulla riippuvaisemmaksi ulkomaisista lähteistä. Tutkijat havaitsivat, että itäisten osterien sato Connecticutista Virginiaan laski noin 600 000 bushelista vuonna 1960 alle 100 000 busheliin vuonna 2005. He havaitsivat, että näiden neljän lajin sato laski vuodesta 1980 vuoteen 2010 nautittuaan vakaista vuosista vuosina 1950-1980. Tutkijat kertoivat, että Pohjois-Atlantin värähtelyssä tapahtunut positiivinen muutos johti simpukoiden elinympäristön heikkenemiseen. Oskillaatio on ilmakehän paineen epäsäännöllinen vaihtelu, joka vaikuttaa säähän ja ilmastoon, mikä puolestaan vaikuttaa esimerkiksi simpukoiden lisääntymiseen ja ravinnon saatavuuteen. Tutkimus heijastaa sitä, mitä Mainen simpukankorjaajat näkevät osavaltion vuorovesitasangoilla, sanoi Chad Coffin, simpukankorjaaja ja Mainen simpukankorjaajien yhdistyksen puheenjohtaja. Mainen pehmeäkuorisimpukoiden - joita käytetään paistettujen simpukoiden ja simpukkakeiton valmistukseen - sato väheni viime vuonna alimmilleen sitten vuoden 1930. Coffinin mukaan kalastuksen säilyminen edellyttää uusien strategioiden, kuten simpukkaviljelyn, käyttöönottoa. "Simpukat eivät ole syy siihen, ettei simpukoita ole", hän sanoi. "Meidän on sopeuduttava, meidän on keskityttävä sopeutumaan nykyiseen ympäristöön." Jotkin rannikon läheiset simpukkapyynnit Yhdysvalloissa pysyvät jatkuvasti tuottavina, kuten Mainen kampasimpukankalastus, jota harjoitetaan lahdissa ja rannikkoalueilla talvella. Osavaltion kampasimpukan kalastus oli alimmillaan noin 33 000 paunaa vuonna 2005, mutta se on noussut viime vuosina, ja vuoden 2017 kokonaismäärä, lähes 800 000 paunaa, oli suurin sitten vuoden 1997. Monet Mainessa pitävät kalastuksen terveyttä konservatiivisena hoitona, sanoo Alex Todd, kampasimpukankalastaja, joka kalastaa myös Massachusettsin edustalla. "Rannikolla on ollut viime aikoina hyviä vuosia verrattuna 10-15 vuoden takaiseen tilanteeseen", hän sanoi. Tutkijoiden havainnot ovat kuitenkin samansuuntaisia kuin muilla, jotka ovat tutkineet lämpenevien vesien vaikutusta simpukoihin, kuten Brian Beal, joka on meriekologian professori Mainen yliopistossa Machiasissa. Beal, joka ei osallistunut tutkimukseen, on sanonut, että meriveden lämpötilan nousu voi merkitä "tuhoa ja synkkyyttä simpukkateollisuudelle ja todennäköisesti myös muille teollisuudenaloille". Tämä koskee erityisesti arvokkaita lajeja, jotka ovat tärkeitä elintarvikkeita, kuten simpukoita ja sinisimpukoita, hän sanoi. "Mitään tästä ei voida katsoa johtuvan liikakalastuksesta, joka on termi, jota käytetään mielivaltaisesti ja virheellisesti kaupallisesti tärkeiden simpukoiden vähenemiseen", Beal sanoi.</w:t>
      </w:r>
    </w:p>
    <w:p>
      <w:r>
        <w:rPr>
          <w:b/>
        </w:rPr>
        <w:t xml:space="preserve">Tulos</w:t>
      </w:r>
    </w:p>
    <w:p>
      <w:r>
        <w:t xml:space="preserve">Lämpeneminen vahingoittaa simpukoita, auttaa saalistajia ja tuhoaa elinympäristöjä.</w:t>
      </w:r>
    </w:p>
    <w:p>
      <w:r>
        <w:rPr>
          <w:b/>
        </w:rPr>
        <w:t xml:space="preserve">Esimerkki 2.1798</w:t>
      </w:r>
    </w:p>
    <w:p>
      <w:r>
        <w:t xml:space="preserve">"Yhdysvaltain edustaja Alan Grayson jatkaa kärkeviä hyökkäyksiään republikaanivastustaja Daniel Websteriä vastaan ja Websterin kantaa naisasioihin. Tällä kertaa hän vain jättää pois uskonnollista fanaattisuutta koskevat repliikit ja vertaukset talebaneihin. Orlandosta kotoisin oleva demokraatti Grayson sai osakseen kritiikkiä, kun hän esitti mainoksen, jossa Websterin uskomuksia verrattiin talebanien uskomuksiin, ja kun hän vääristeli Websterin sanoja puheessa, jonka Webster piti kristilliselle ryhmälle. Grayson esitti 30 sekunnin pituisessa mainoksessa "Taliban Dan Webster" katkelmia, joissa Websterin mukaan vaimojen pitäisi alistua miehilleen. Editoimaton pätkä puheesta kuitenkin osoitti, että Webster itse asiassa kehotti miehiä rakastamaan vaimojaan. Vääristely, joka sai PolitiFact Floridalta arvosanan False, sai Websterin kampanjalle valtakunnallista huomiota (muun muassa Sarah Palinin tviitit tukivat häntä) ja auttoi häntä keräämään yli 100 000 dollaria 48 tunnissa, hänen kampanjansa mukaan. Vastauksena Grayson julkaisi 6. lokakuuta 2010 ""Taliban Dan"" -mainoksesta lievennetyn version nimeltä ""The Facts"". Siitä ovat poissa konekivääreitä pitelevät terroristit, Amerikan lippuja polttavat ihmiset ja burkoja käyttävät naiset. Myös viittaukset uskonnolliseen fanatismiin, Iraniin ja Raamattuun ovat poissa. (Poissa on myös Graysonin YouTube-sivuston ""Taliban Dan Webster"" -mainos. Video on nyt merkitty yksityiseksi.) Tässä on uuden mainoksen transkriptio: Daniel Websterin Washingtonin tukijat hyökkäävät Alan Graysonia vastaan naiskysymyksissä. Faktat Websterin ansioista:  Fakta: Webster tuki lakiehdotusta, jolla luotiin avioliittomuoto, joka vangitsisi naiset väkivaltaisiin suhteisiin. Fakta: Webster kannattaa ryhmää, joka opettaa, että äitien ei pitäisi työskennellä kodin ulkopuolella. Fakta: Webster pakottaisi raiskauksen ja insestin uhrit synnyttämään hyökkääjän lapsen. Nämä ovat tosiasioita. Älkää antako Daniel Websterin tehdä lakeja, joiden kanssa meidän on elettävä. Toisessa kohdassa analysoimme väitettä, jonka mukaan Webster on sellaisen ryhmän puolestapuhuja, joka opettaa, että äitien ei pitäisi työskennellä kodin ulkopuolella. Tässä faktantarkistuksessa keskitymme ensimmäiseen "faktaan" - siihen, että Webster tuki lakiesitystä, jonka tarkoituksena oli luoda avioliittomuoto, joka vangitsisi naiset hyväksikäyttösuhteisiin. Se on hieman erilainen kuin ensimmäisessä mainoksessa esitetty väite, jossa Grayson väitti, että Webster ""haluaa tehdä avioerosta laittoman"" jopa hyväksikäytettyjen naisten osalta. Molemmat väitteet juontavat juurensa Websterin lakialoitteeseen, jonka hän esitti osavaltion edustajainhuoneen jäsenenä vuonna 1990. Tuona vuonna Webster laati HB 1585, lakiehdotuksen, joka ""luo avioliiton muodon, joka tunnetaan nimellä 'liittoavioliitto', joka voidaan purkaa vain aviorikoksen perusteella."". Floridan laki salli silloin ja nyt avioparien erota, jos tuomioistuin toteaa, että avioliitto on ""peruuttamattomasti rikki"". Se on yleinen normi koko maassa, ja sitä kutsutaan usein ilman syytä tapahtuvaksi avioeroksi. Termiä voidaan tulkita laajasti, ja kriitikot sanovat, että todistusta koskeva vaatimus tekee avioerosta liian helpon. Websterin lainsäädännöllä pyrittiin vaikeuttamaan avioeron saamista ainakin pariskunnille, jotka solmivat liittoavioliiton vapaaehtoisesti. Hän ehdotti seuraavaa. Miehillä ja naisilla olisi avioliittolupahakemuksessa mahdollisuus valita liittoavioliitto. Avioliittosopimuksen ehtojen mukaan tulevan avioparin olisi saatava vanhempiensa lupa ja osallistuttava papiston jäsenen tai avioliittoneuvojan avioliittoa edeltävään neuvontaan ennen avioliiton solmimista. Avioliittolupaa varten avioparin on allekirjoitettava notaarin vahvistamat asiakirjat, joissa he ilmoittavat seuraavaa:  "Minä, (lisää nimi), ilmoitan täten aikovani solmia liittoavioliiton. Teen sen täysin tietoisena siitä, että liittoavioliittoa ei voida purkaa muuten kuin aviorikoksen vuoksi. Olen osallistunut avioliittoa edeltävään neuvontaan hyvässä uskossa ja ymmärrän vastuuni avioliiton solmimisesta. Lupaan hakeutua neuvonantajaksi vaikeina aikoina. Uskon, että olen valinnut elämänkumppanini viisaasti ja olen kertonut hänelle kaikki seikat, jotka voivat vaikuttaa haitallisesti hänen päätökseensä solmia tämä liitto kanssani.""" Kun pariskunta oli suostunut liittoavioliittoon, ainoa tapa, jolla he voivat erota, oli aviorikos. Se tarkoittaa, että fyysinen tai seksuaalinen hyväksikäyttö ei ollut peruste avioerolle. Websterin laki ei mennyt Floridassa mihinkään - demokraatit hallitsivat osavaltion edustajainhuonetta vuonna 1990, eikä lakiehdotuksesta koskaan äänestetty - mutta se auttoi käynnistämään liittoavioliittoa koskevan liikkeen koko maassa. Kolme osavaltiota - Louisiana, Arkansas ja Arizona - otti käyttöön Websterin lain version, vaikka näissä osavaltioissa voimassa olevat lait eivät olleet yhtä tiukkoja kuin Websterin Floridassa ehdottama laki, sanoo Alan J. Hawkins, Brigham Youngin yliopiston perhe-elämän professori ja liittoavioliiton asiantuntija. Ensimmäisessä mainoksessaan ""Taleban Dan Webster"" Grayson sanoi, että Webster ""haluaa tehdä avioeron laittomaksi"" jopa hyväksikäytettyjen naisten osalta. Mutta kuten tutkimuksemme osoittaa, Websterin lakiesitys ei tekisi kaikkia avioeroja laittomiksi. Pikemminkin se tekisi avioeron vaikeammaksi, mutta ei mahdottomaksi, pariskunnille, jotka päättävät solmia liittoavioliiton. Jopa pareilla, jotka valitsivat Websterin ehdottaman liittoavioliiton muodon, olisi pieni mahdollisuus aviorikokseen. Näyttää siltä, että Graysonin kampanja kuunteli. Uudessa mainoksessaan ""The Facts"" Grayson sanoo ""Webster sponsoroi lakiehdotusta, jolla luotiin avioliittomuoto, joka vangitsisi naiset hyväksikäyttösuhteisiin."". Vuonna 1990 Webster sponsoroi HB 1585:tä, joka loisi uuden avioliittomuodon nimeltä liittoavioliitto. Jos naiset suostuisivat liittoavioliittoon, he eivät saisi erota fyysisen tai seksuaalisen hyväksikäytön vuoksi. Ainoa ulos Websterin lainsäädännön nojalla oli aviorikos.""</w:t>
      </w:r>
    </w:p>
    <w:p>
      <w:r>
        <w:rPr>
          <w:b/>
        </w:rPr>
        <w:t xml:space="preserve">Tulos</w:t>
      </w:r>
    </w:p>
    <w:p>
      <w:r>
        <w:t xml:space="preserve">Webster tuki lakiesitystä, jolla luotiin avioliittomuoto, joka vangitsisi naiset väkivaltaisiin suhteisiin.</w:t>
      </w:r>
    </w:p>
    <w:p>
      <w:r>
        <w:rPr>
          <w:b/>
        </w:rPr>
        <w:t xml:space="preserve">Esimerkki 2.1799</w:t>
      </w:r>
    </w:p>
    <w:p>
      <w:r>
        <w:t xml:space="preserve">Irlannin markkinoilla olevista 4 000 lääkkeestä 60-70 prosenttia on peräisin Yhdistyneestä kuningaskunnasta tai kulkee sen kautta. Irlannin pääministeri Leo Varadkar kertoi, että terveydenhuollon virkamiehistä koostuva työryhmä, joka on kokoontunut viikoittain kahden viime vuoden ajan, on laatinut tarkkailuluettelon, mutta ei kuitenkaan kehottanut varastoimaan lääkkeitä. "Haluan tänään välittää Irlannin kansalaisille, sekä potilaille että apteekkareille, todella tärkeän viestin siitä, että lääkkeitä ei tarvitse varastoida", terveysministeri Simon Harris sanoi lehdistötilaisuudessa ja varoitti, että tällainen toiminta voisi vahingossa häiritä toimitusketjua. Harris lisäsi, että maassa olisi useiden viikkojen varasto useimmista lääkkeistä, jos Britannia jättäytyisi pois 29. maaliskuuta ilman sopimusta. Lääkkeitä, jotka voivat olla haavoittuvia erityisten varastointi- ja kuljetustarpeiden, lyhyen säilyvyysajan tai yhden toimittajan riippuvuuden vuoksi, ovat muun muassa suonensisäiset elintarvikkeet ja jotkin sädehoitotuotteet. Viranomaiset laativat parhaillaan varasuunnitelmia, joihin kuuluu myös sopivien vaihtoehtojen määrittäminen. Saksan liittovaltion lääke- ja lääkinnällisten laitteiden instituutti (BfArM) puolestaan määräsi viime vuonna maan tärkeimmät lääketeollisuuden järjestöt keräämään tietoja siitä, miten Brexitin toteutuminen ilman sopimusta vaikuttaisi. "BfArmin osalta analyysi on johtanut siihen johtopäätökseen, että kriittisiksi katsottujen lääkkeiden osalta ei ole odotettavissa puutteita", valvontaviranomainen totesi verkkosivuillaan. Yli 2 600 lääkettä valmistetaan jossakin vaiheessa Britanniassa, ja 45 miljoonaa potilaspakkausta toimitetaan Yhdistyneestä kuningaskunnasta muihin Euroopan maihin kuukausittain, kun taas toiset 37 miljoonaa kulkee päinvastaiseen suuntaan, alan luvut osoittavat. Britannian hallitus on pyytänyt brittiläisiä lääketehtaita keräämään kuuden viikon lisävarastot lääkkeitä valmistautuakseen mahdolliseen brexitiin ilman sopimusta - tavoite on teollisuuden mukaan haastava. EU:n lääkevalvontaviranomainen, Euroopan lääkevirasto (EMA), totesi viime elokuussa, että se ja kansalliset sääntelyviranomaiset olivat perustaneet työryhmän minimoimaan seuraavien kahden vuoden aikana ilmenevät toimituskatkokset, ja lisäsi, että Brexit vaikuttaisi todennäköisesti lääkkeiden saatavuuteen EU:ssa. Euroopan laajuinen lääkevalvontaviranomainen EMA on muuttamassa Lontoosta Amsterdamiin, mikä saa monet lääkevalmistajat valmistelemaan päällekkäisiä tuotetestauksia ja lisenssijärjestelyjä.</w:t>
      </w:r>
    </w:p>
    <w:p>
      <w:r>
        <w:rPr>
          <w:b/>
        </w:rPr>
        <w:t xml:space="preserve">Tulos</w:t>
      </w:r>
    </w:p>
    <w:p>
      <w:r>
        <w:t xml:space="preserve">Euroopan maat punnitsevat Brexitin vaikutusta lääketoimituksiin.</w:t>
      </w:r>
    </w:p>
    <w:p>
      <w:r>
        <w:rPr>
          <w:b/>
        </w:rPr>
        <w:t xml:space="preserve">Esimerkki 2.1800</w:t>
      </w:r>
    </w:p>
    <w:p>
      <w:r>
        <w:t xml:space="preserve">Suuret edistysaskeleet tartuntatautien, kuten tuhkarokon, malarian, tuberkuloosin ja polion, torjunnassa ovat edelleen pidentäneet elinajanodotetta, vaikka muut tekijät, kuten ihmisten elintavat, rajoittavat elinajanodotetta, WHO totesi vuosittaisessa tilastoraportissaan. Pisin elinajanodote syntymähetkellä on tytöillä Japanissa, 87,0 vuotta, ja pojilla Islannissa, 81,2 vuotta. Japani, Sveitsi, Singapore, Italia ja Luxemburg sijoittuvat 10 parhaan joukkoon molempien sukupuolten osalta. "Elinajanodote on viime vuosikymmeninä noussut merkittävästi, ja se jatkuu", totesi WHO:n tilasto- ja tietojärjestelmäpäällikkö Ties Boerma. Alhaisin elinajanodote on Saharan eteläpuolisessa Afrikassa, jossa yhdeksässä maassa molempien sukupuolten vauvojen elinajanodote on alle 55 vuotta. Sydänongelmiin ja muihin sairauksiin johtavat elämäntapamuutokset hillitsivät elinajanodotetta joissakin tapauksissa. "Terveys on siirtymässä tartuntataudeissa saavutetusta menestyksestä siihen, että yhä useampi ihminen kuolee, myös nuorempana, tarttumattomiin tauteihin", Boerma sanoi. Jopa rikkaissa maissa, joissa ihmiset elävät pisimpään, ei ole kuitenkaan merkkejä elinajanodotteen kasvun hidastumisesta. "Jos ihmisten odotettavissa oleva elinikä rajoitettaisiin väestötasolla noin 90 vuoteen, odotettavissa olisi hidastumista, kun lähestymme näitä rajoja. Näin ei kuitenkaan tapahdu", sanoo WHO:n kuolleisuustilastojen koordinaattori Colin Mathers. Vuosittaisessa tilastoraportissa, joka on kattavin tilastollinen katsaus maailman terveydestä, mitataan ensimmäistä kertaa "menetettyjä elinvuosia", eli lukua, jossa otetaan huomioon kuoleman ikä sekä kuolemantapausten määrä, jotta voidaan keskittyä enemmän niihin asioihin, jotka tappavat enemmän ihmisiä nuorempana. Ripulin ja hengitystieinfektioiden vuoksi menetetyt elinvuodet, jotka olivat suurimmat syyt varhaiskuolemiin vuonna 2000, olivat vähentyneet 40 prosenttia ja 30 prosenttia vuoteen 2012 mennessä, jolloin iskeeminen sydänsairaus oli suurin varhaiskuolemien aiheuttaja. Myös tieliikennevahinkojen vuoksi menetetyt elinvuodet ovat lisääntyneet 14 prosenttia vuosina 2000-2012, kun kehitysmaissa yhä useammat ihmiset ajavat autoa, mutta muualla liikenneturvallisuudessa saavutettu edistys on ollut vähäisempää. Elinajanodote syntymähetkellä on kasvanut lähes kaikissa maissa vuodesta 1990, ja lähes kaikissa tapauksissa se oli vuonna 2012 korkeampi kuin vuonna 2011, poikkeuksia olivat Botswana, Norsunluurannikko ja Syyria. Toinen poikkeus oli Pakistan, jossa elinajanodote oli keskimäärin 65 vuotta vuonna 2012, kun se viime vuoden raportissa oli 67 vuotta. Mathersin mukaan tämä vähennys johtui parantuneista tiedoista, joista kävi ilmi, että lapsikuolleisuus oli 30 prosenttia korkeampi kuin aiemmin luultiin. Myös 60-vuotiaan keskimääräinen elinajanodote on maailmanlaajuisesti noussut, ja vuonna 2012 toivottiin vielä 20 vuotta vuoden 1990 18 vuoden sijasta. Mutta ei kaikkialla. Venäjällä ja useissa muissa entisissä neuvostovaltioissa 60-vuotiaan elinajanodote oli vuonna 2012 alhaisempi kuin vuonna 1990. Mathersin mukaan kuolleisuus nousi nopeasti 1990-luvun alussa sydän- ja verisuonitautien ja vammojen vuoksi, joihin molempiin vaikutti runsas humalajuominen. Vaikka kuolleisuusluvut ovat sittemmin parantuneet, ne eivät ole vielä laskeneet vuotta 1990 edeltävälle tasolle. Venäjän kokemukset yllättivät epidemiologit, jotka olivat odottaneet, että kroonisten sairauksien juurtuminen kestää kauan. Monet maat, erityisesti konflikteista toipuvat maat, ovat myös osoittaneet, että suuria edistysaskeleita on mahdollista saavuttaa nopeasti. "Olemme nähneet monissa maissa kiinniottoa, todella nopeaa edistystä", Boerma sanoi. "Esimerkkejä ovat Liberia, joka on ollut nopeimmin kiinni kurova maamme, mutta myös Ruanda ja Kambodža. Jos ne siis selviävät kriisistä hyvän johtajuuden avulla, terveydenhuollossa on tapahtunut valtavaa edistystä."</w:t>
      </w:r>
    </w:p>
    <w:p>
      <w:r>
        <w:rPr>
          <w:b/>
        </w:rPr>
        <w:t xml:space="preserve">Tulos</w:t>
      </w:r>
    </w:p>
    <w:p>
      <w:r>
        <w:t xml:space="preserve">Maailmanlaajuinen elinajanodote nousee jälleen, mutta uusia haasteita uhkaa.</w:t>
      </w:r>
    </w:p>
    <w:p>
      <w:r>
        <w:rPr>
          <w:b/>
        </w:rPr>
        <w:t xml:space="preserve">Esimerkki 2.1801</w:t>
      </w:r>
    </w:p>
    <w:p>
      <w:r>
        <w:t xml:space="preserve">Jutussa ei mainita kustannuksia, mutta koska näitä reseptivapaita lääkkeitä on ollut laajalti saatavilla jo pitkään, se ei vaikuta tärkeältä puutteelta. Koska aspiriinia on ollut saatavilla pisimpään ja sitä valmistaa kirjaimellisesti satoja yrityksiä, se on näistä kolmesta ylivoimaisesti edullisin. Artikkelissa tarkastellaan tarkkaan kunkin lääkkeen haittoja ja hyötyjä. Vaikka esimerkiksi parasetamoli on asiantuntijoiden mukaan ibuprofeenia tehottomampi kivunhoidossa (ja siihen liittyy enemmän riskejä kuin muihin lääkkeisiin), siitä on hyötyä kuumeen hoidossa, erityisesti kolmivuotiailla ja sitä vanhemmilla lapsilla. Ibuprofeenia pidetään vähemmän myrkyllisenä kivunlievityksenä, mutta siihen liittyy ruoansulatuskanavan verenvuodon ja munuaisvaurion riski. Asiantuntijalähteen, tohtori Andrew Mooren, tarjoama kohtuullinen määrällinen selvitys: "Jos puhutaan aspiriinista 500-1 000 mg:n tai kahden tabletin annoksina, 30 prosenttia ihmisistä saa helpotusta akuuttiin kipuun. Parasetamolin osalta 500-1 000 mg:n annoksilla noin 40 prosenttia onnistuu. Ibuprofeenin kohdalla, joka on tavanomaisessa muodossaan noin 400 mg:n tai kahden tabletin annoksina, noin 50 prosenttia saa hoitoa." Juttu olisi ollut vielä vahvempi, jos siinä olisi ollut linkkejä tai lisätietoja siitä, mistä asiantuntija on saanut arvionsa. Jutussa kuvataan kattavasti kunkin lääkkeen haitat eri käyttötarkoitusten ja potilasryhmien perusteella. Pidimme erityisesti tästä lainauksesta: "Älkää uskoko, että vain siksi, että jokin lääke on käsikauppalääke, se on turvallista." Jutussa viitataan luotettaviin todistusaineiston lähteisiin, kuten BMJ:ssä julkaistuun systemaattiseen katsaukseen satunnaistetuista kontrolloiduista selkäkipua koskevista tutkimuksista, ja linkit niihin. Jutussa ei ole esimerkkejä sairauden lietsonnasta. Lähteet ovat erittäin vahva osa artikkelia. Jutussa siteerataan lähteinä kolmea kipuasiantuntijaa kolmesta eri laitoksesta. Eturistiriitoja ei ilmennyt. Jutun päälähtökohtana oli vertailla, mikä kipulääkitys on paras eri kiputyypeille. Vertailuja käsitellään perusteellisesti kolmen lähteen näkökulmien avulla. Jutusta käy ilmi, että kaikki profiloidut lääkkeet ovat olleet laajalti saatavilla ilman reseptiä jo vuosikymmeniä. Aspiriinin, salisykliinihapon muunnellun version, loi Bayer-kemisti vuonna 1897, parasetamoli seurasi vuonna 1956 ja ibuprofeeni vuonna 1962. Jutussa todetaan, että se vastaa lukijan kysymykseen kolmesta tunnetusta ja laajalti käytetystä lääkkeestä. Siinä myös huomautetaan, että näitä lääkkeitä koskeva yleinen käsitys ja kipututkijoiden käsitys niistä eroavat toisistaan. Koska tämä artikkeli perustuu lukijan kysymykseen ja sisältää kolmen asiantuntijalähteen kommentteja, olemme varmoja, ettei se perustu uutistiedotteeseen.</w:t>
      </w:r>
    </w:p>
    <w:p>
      <w:r>
        <w:rPr>
          <w:b/>
        </w:rPr>
        <w:t xml:space="preserve">Tulos</w:t>
      </w:r>
    </w:p>
    <w:p>
      <w:r>
        <w:t xml:space="preserve">Pitäisikö sinun ottaa Tylenolia, Advilia tai aspiriinia kipuun? Näyttö kertoo seuraavaa.</w:t>
      </w:r>
    </w:p>
    <w:p>
      <w:r>
        <w:rPr>
          <w:b/>
        </w:rPr>
        <w:t xml:space="preserve">Esimerkki 2.1802</w:t>
      </w:r>
    </w:p>
    <w:p>
      <w:r>
        <w:t xml:space="preserve">Valmentajat ja monet nuorisourheilijat saisivat automaattisesti koulutusta aivotärähdyksen merkkien havaitsemiseksi ja aivovamman mahdollisten seurausten ymmärtämiseksi New Mexicon terveysministeriön ehdottamien sääntöjen mukaan. Virasto on järjestänyt myöhemmin tässä kuussa julkisen kuulemistilaisuuden ehdotuksesta, jonka mukaan valmentajien lisäksi myös vanhemmat ja nuoret urheilijat itse saavat vuosittain koulutusta aivotärähdyksistä, kun he täyttävät 11 vuotta. Viraston virkamiehiä ei ollut perjantaina tavoitettavissa kommentoimaan asiaa. Lapset allekirjoittaisivat vuosittain lomakkeen, joka osoittaa, että he ovat käyneet aivovammojen ehkäisyyn liittyvän koulutuksen, joka liittyy Yhdysvaltain tautien valvonta- ja ehkäisykeskusten standardeihin. Vuonna 2010 New Mexico hyväksyi kauaskantoisia ennaltaehkäisy- ja koulutustoimenpiteitä, joilla puututaan aivotärähdyksiin ja mahdollisiin aivovammoihin koulu-urheilussa, ja uudempi lainsäädäntö vuonna 2017 laajensi koulutusta ja koulutusta koskemaan myös oppilasurheilijoita. Osavaltion senaattori ja lukion opettaja Bill Soules Las Crucesista sanoi, että hän sponsoroi vuoden 2017 lakiesitystä keskusteltuaan opiskelijoiden kanssa, jotka tunsivat jäävänsä sivuun yleisurheilun aivotärähdyksiä koskevista päätöksistä. Hän sanoi, että ei-koululaisten nuorisourheilulajien protokollia ei tuolloin käsitelty täysin - ja kiitteli ajatusta nuorten koulutuksen laajentamisesta. "Ajatuksena on, että opiskelijat ovat tietoisia aivotärähdyksen oireista, koska joskus ne näkyvät vasta yhden tai kahden tunnin kuluttua, ja valmentaja on jo kauan sitten poissa", hän sanoi. Äskettäin ehdotetut aivovammoja koskevat säännöt vastaavat monia suuntaviivoja, jotka ovat jo käytössä osavaltion laajuisissa nuorisourheilujärjestöissä, jotka ovat liittyneet kansallisiin hallintoelimiin, kuten New Mexico Youth Soccer, joka valvoo pitkää luetteloa seuroista ja liigoista eri puolilla osavaltiota. New Mexico Youth Soccerin toiminnanjohtaja Gloria Faber sanoi, että uudet osavaltion säännöt voivat auttaa itsenäisiä nuorisourheiluryhmiä pysymään aivovammoja koskevan tutkimuksen kehityksessä mukana ja varmistamaan, että urheilijat pitävät riittävästi vapaata aivotärähdyksen jälkeen. Hän sanoi, että koulun ulkopuolisen urheilun standardit ovat erityisen tärkeitä, koska monet valmentajat ovat vanhempien vapaaehtoisia ja kilpailu alkaa jo nuorena. New Mexicon ehdotettuihin uusiin sääntöihin sisältyy aivotärähdyksen tai aivovamman oireiden vuoksi vähintään 10 päivän mittainen vakiomuotoinen pelikielto. Pelaajat saisivat palata vain kirjallisen lääkärintodistuksen perusteella. Vuonna 2015 New Mexicon tuomari kumosi osavaltion aivotärähdyskäytännöt ja antoi Rio Ranchossa asuvan lukion jalkapalloilijan pelata mestaruusottelussa, kun hänen vanhempansa olivat kyseenalaistaneet koulun diagnoosin.</w:t>
      </w:r>
    </w:p>
    <w:p>
      <w:r>
        <w:rPr>
          <w:b/>
        </w:rPr>
        <w:t xml:space="preserve">Tulos</w:t>
      </w:r>
    </w:p>
    <w:p>
      <w:r>
        <w:t xml:space="preserve">New Mexico haluaa aivotärähdysturvatoimia useampiin nuorisourheilulajeihin.</w:t>
      </w:r>
    </w:p>
    <w:p>
      <w:r>
        <w:rPr>
          <w:b/>
        </w:rPr>
        <w:t xml:space="preserve">Esimerkki 2.1803</w:t>
      </w:r>
    </w:p>
    <w:p>
      <w:r>
        <w:t xml:space="preserve">Päivitys: Angela Raiolan perhe on vahvistanut hänen kuolemansa 18. helmikuuta 2016 kello 3:01: Tämä on @vinniemedugno Angela Raiolan perheen puolesta, katso alla: pic.twitter.com/wiuPApr9Lw - Angela Raiola (@biggangVH1) February 18, 2016 17. helmikuuta 2016 useat tahot kertoivat, että Mob Wives -persoona "Big Ang" (Angela Raiola) kuoli syöpään Manhattanin sairaalassa:  Big Ang, 'Mob Wives' reality-tähti, on tiettävästi kuollut 55-vuotiaana: https://t.co/xF0UwhFoBX pic.twitter.com/fSx97jqRYy - Fuse TV (@fusetv) February 18, 2016 Alkuperäiset raportit olivat kuitenkin ristiriitaisia (huolimatta siitä, että eräät viihdeuutisten suuret nimet olivat vieneet juttua eteenpäin): Entertainment Tonight raportoi Big Angin kuolleen, mutta lähteeni sanovat, että hän on yhä elossa. Niin törkeää hätiköidä pvs pic.twitter.com/CfHjUnh8rF - Mark Graham (@unclegrambo) February 18, 2016 ETOnline alun perin raportoi:  Angela Raiola, joka tunnettiin "Big Angina" tv-ohjelmassa Mob Wives, kuoli 55-vuotiaana sairaalassa keskiviikkona taisteltuaan neljännen vaiheen syöpää vastaan, perhelähde vahvisti ET:lle. Joulukuussa ET vahvisti, että Raiolan kurkkusyöpä oli palannut. Useita kuukausia aiemmin, maaliskuussa, hänen kurkustaan löydettiin aiemmin sitruunan kokoinen kasvain, joka poistettiin maaliskuussa 2015. Myöhemmin kesäkuussa hänelle tehtiin sama toimenpide myös kurkun oikealle puolelle. Myöhemmin 17. helmikuuta 2016 kyseinen verkkosivusto perui raportin ja päivitti sen seuraavalla lausunnolla:  PÄIVITYS: Vaikka perhettä lähellä oleva lähde vahvisti Angela Raiolan kuoleman ET:lle keskiviikkoiltana, Mob Wivesin luoja ja Raiolan sisko Jenn Graziano sanoo nyt: "Tällä hetkellä se on väärä huhu. Olen täällä koko perheen ja kaikkien hänen ystäviensä kanssa ja he pyytävät jatkuvaa tukeanne ja rukouksianne. Pidämme kaikki ajan tasalla." Myöhään 17. helmikuuta 2016 julkaistulla @BigAngOfficial-tilin twiitillä väite kiistettiin: pic.twitter.com/L8CZyCWTdJ - Angela Raiola (@BigAngOfficial) 18. helmikuuta 2016 Tili twiittasi myös uudelleen kaksi twiittiä, joissa haukuttiin ET:tä ennenaikaisesta raportista: Laitetaan kaapeli pudottamaan @etnow! TWIITTAA #FIREET &amp; #SUEET NYT! JOKAINEN TWIITTI ON RUKOUS JA TUKI BIG ANGILLE! #FIREET #SUEET - Mob Wives (@MobWivesLS) February 18, 2016 CONFIRMED: @etnow on lähde, joka levitti huhua Big Angista! #SUEET #FIREET - Mob Wives (@MobWivesLS) February 18, 2016 February 18, 2016</w:t>
      </w:r>
    </w:p>
    <w:p>
      <w:r>
        <w:rPr>
          <w:b/>
        </w:rPr>
        <w:t xml:space="preserve">Tulos</w:t>
      </w:r>
    </w:p>
    <w:p>
      <w:r>
        <w:t xml:space="preserve">"Mob Wives" -persoona Big Ang on kuollut syöpään.</w:t>
      </w:r>
    </w:p>
    <w:p>
      <w:r>
        <w:rPr>
          <w:b/>
        </w:rPr>
        <w:t xml:space="preserve">Esimerkki 2.1804</w:t>
      </w:r>
    </w:p>
    <w:p>
      <w:r>
        <w:t xml:space="preserve">Huhtikuussa 2017 brittiläinen iltapäivälehti Daily Mail kertoi, että eräs nainen oli saanut hengenvaarallisen ihotulehduksen parranajon jälkeen vuonna 2012: Sheffieldiläinen Dana Sedgewick, 44, trimmaili häpykarvojaan upouudella partakoneella, mutta päätyi leikkaamaan nivusiinsa. Hänen kehonsa joutui lähes välittömästi sokkiin, mikä aiheutti punaisen ihottuman hänen jalkoihinsa ennen kuin ne muuttuivat mustiksi nekrotisoivan faskiitin - lihaa syövän infektion - vuoksi. Hänet kiidätettiin tehohoitoon, ja lääkärit leikkasivat poistamaan mahdollisimman paljon mätänevää ihoa, mutta hän sai verenmyrkytyksen toimenpiteen aikana. Hänet siirrettiin koomaan, ja hänen perheelleen kerrottiin, että hänen selviytymismahdollisuutensa olivat vain 30 prosenttia, koska hänen munuaisensa pettivät ja hänen sydämensä pysähtyi neljä kertaa. Nekrotisoivasta faskiitista käytetään usein virheellistä nimitystä "lihaa syövä bakteeri". Sen aiheuttavat usein tavalliset bakteerit, kuten Streptococcus, E. coli ja Staphylococcus - mutta sen sijaan, että ne söisivät lihaa, ne vapauttavat myrkkyä, joka voi tuhota ihon ja muut ympäröivät solut. Nekrotisoiva faskiitti syntyy, kun nämä bakteerit infektoivat ihon alla olevan sidekudoskerroksen, jota kutsutaan faskiaksi. Centers for Disease Control and Prevention kuvaa tilaa näin: Nekrotisoivassa faskiitissa bakteerit leviävät nopeasti päästyään elimistöön. Ne tarttuvat faskiaan, sidekudokseen, joka ympäröi lihaksia, hermoja, rasvaa ja verisuonia. Infektio vaurioittaa myös faskian vieressä olevia kudoksia. Joskus näiden bakteerien tuottamat toksiinit (myrkyt) tuhoavat tartunnan saaneen kudoksen, jolloin se kuolee. Kun näin tapahtuu, infektio on hyvin vakava, ja tartunnan saanut voi menettää raajojaan tai kuolla. Infektio voi usein alkaa hyvin pienestä viillosta ihossa - esimerkiksi pieni viilto parranajon aikana lasketaan varmasti mukaan. Vuonna 2009 julkaistussa tapausselosteessa kuvattiin erästä potilasta, jonka infektio kehittyi tiettävästi akupunktioneulan pienestä pistosta. Nekrotisoiva faskiitti on harvinainen. Samassa tapausraportissa arvioitiin, että "useimmat perusterveydenhuollon lääkärit joutuvat hoitamaan vähintään yhtä tapausta käytännön työnsä aikana, mutta [se on] niin harvinaista, että useimmat eivät tunne tautia". Tila on kuitenkin harvinaisempi ihmisillä, joiden immuunijärjestelmä on heikentynyt, minkä vuoksi he eivät pysty estämään bakteerien tunkeutumista faskiaan alun alkaenkaan. Puhuimme Sedgewickin kanssa Facebookin kautta. Hän kertoi, että vaikka hän ei muista sairaudesta mitään, koska hän menetti tajuntansa, Daily Mailin raportti näytti suurimmaksi osaksi vastaavan sitä, mitä hänen hoitajansa ja lääkärinsä olivat hänelle kertoneet. Hän sanoi kuitenkin, että siitä oli myös jätetty pois keskeisiä tietoja. Merkittävimmin lukuisissa iltapäivälehtijutuissa jätettiin kertomatta, että hänen immuunijärjestelmänsä oli vakavasti heikentynyt, kun infektio alkoi. Kirjoittaja otti myös vapauksia aikajanan suhteen. Juttu alkoi väitteellä, että hän "joutui lähes välittömästi shokkiin" parranajon jälkeen, mutta todellisuudessa hän sairastui ensimmäisen kerran kaksi päivää myöhemmin. Sedgewick, joka tarvitsee yhä jatkuvia leikkauksia kaksikymmentäkuusi leikkausta myöhemmin, kertoi, että Daily Mail ei koskaan haastatellut häntä, vaan juttu perustui kertomukseen, jonka hän kertoi brittiläiselle lehdistötoimistolle. Hän kertoi meille, että hän oli toivonut voivansa lisätä tietoisuutta sepsiksestä, joka on infektioiden hengenvaarallinen komplikaatio, mutta että lehdistötoimiston prosessi oli johtanut siihen, että hänen immuunijärjestelmäänsä koskevia tietoja oli jätetty pois ja joitakin yksityiskohtia oli sensaatiohakuisesti esitetty.</w:t>
      </w:r>
    </w:p>
    <w:p>
      <w:r>
        <w:rPr>
          <w:b/>
        </w:rPr>
        <w:t xml:space="preserve">Tulos</w:t>
      </w:r>
    </w:p>
    <w:p>
      <w:r>
        <w:t xml:space="preserve">Parranajon jälkeen eräs nainen sai hengenvaarallisen ihotulehduksen, joka vaati massiivisen määrän iho- ja lihaskudosta poistamista.</w:t>
      </w:r>
    </w:p>
    <w:p>
      <w:r>
        <w:rPr>
          <w:b/>
        </w:rPr>
        <w:t xml:space="preserve">Esimerkki 2.1805</w:t>
      </w:r>
    </w:p>
    <w:p>
      <w:r>
        <w:t xml:space="preserve">Arvioimme tämän varovaisesti "tyydyttäväksi".  Juttu ei tarjoa tietoa digitaalisen terapeutin potilaalle aiheuttamista kustannuksista, mutta siinä pohditaan vastaavanlaisen sovelluksen luomisen ja ylläpidon kustannuksia. Jutussa tehdään hyvä yhteenveto useiden tutkimusten aikana kertyneistä hyödyistä. Riskejä ei käsitellä tässä. Tämä on ongelma tämänkaltaisessa aiheessa, sillä voisi kuvitella lukijoiden ilmaisevan huolensa ei-inhimillisen "terapeutin" tehokkuudesta. Juttu itse asiassa myöntää tämän huolen toisessa kappaleessa ("Se [teknologian käyttö] saattaa tuntua yllättävältä, koska terapia keskittyy enemmän kuin monet muut lääketieteen lajit potilaan ja terapeutin väliseen suhteeseen."). Mutta siinä ei koskaan pohdita niitä mahdollisia haittoja, joita keskivaikean masennuksen kanssa painiminen verkossa voi aiheuttaa. Mielestämme jutussa olisi myös pitänyt keskustella potilaiden riskistä joutua uhriksi avoimessa tai suhteellisen avoimessa keskusteluhuoneessa tai muussa verkkoryhmässä. Yksi tärkeä osa psykiatriaa on yksityisyys ja potilaan luottamuksellisuus. Tekstissä esitetään yhteenveto kolmesta tutkimuksesta, ja vaikka nämä yhteenvedot ovat lyhyitä, tarina antaa lukijoille mahdollisuuden linkittää itse teksteihin saadakseen lisätietoja. Ainakin yksi näistä tutkimuksista, meta-analyysi, kokosi sen pienen määrän kokeita (13), joissa tehtiin nimenomaisia vertailuja internetissä tarjotun ja kasvokkain tapahtuvan kognitiivisen käyttäytymisterapian välillä. Tekstissä tehdään selväksi, että internetissä toteutettavat terapiat voivat olla arvokkaampia henkilöille, joilla on lievä tai keskivaikea masennus, kuin henkilöille, joilla on vakava masennus, jotka todennäköisemmin hakeutuvat kasvokkain toteutettaviin terapiaohjelmiin. Mutta varoituksen sana: rohkaiseeko tämä ihmisiä ylidiagnosoimaan itsensä? Sitä on syytä pohtia. Toinen varovainen "tyydyttävä". Yksi lähde on selvästi tunnistettu yhdestä mainituista tutkimuksista riippumattomaksi. Kahta muuta asiantuntijaa ei ole yksilöity, mutta heitä ei ole mainittu minkään tutkimuksen kirjoittajina. Tutkimusten rahoitusta ei mainita. Tässä yhteydessä on syytä huomata, että kaksi lähteistä näyttää olevan sellaisten laitosten johtajia, jotka osallistuvat teknologisten/internet-pohjaisten hoitomenetelmien kehittämiseen; molemmat voisivat hyötyä taloudellisesti siitä, että verkossa voitaisiin hoitaa paljon enemmän potilaita. Artikkelissa käsitellään useita hoitomuotoja, ja siinä esitetään graafinen esitys Isossa-Britanniassa asuvien henkilöiden toipumisasteesta viidellä eri hoitomuodolla. Psykiatrisia lääkkeitä ei kuitenkaan mainita. Koska niistä on usein apua lyhytaikaisissa tilanteissa ja ainakin keskivaikeassa masennuksessa, ne olisi pitänyt sisällyttää vertailuihin. Jutussa mainitaan useita terapiasovelluksia, ja videolla näytetään, kuinka eräs henkilö käyttää "mobiiliterapia-alustaa" tekstiviesteihin ja videokeskusteluihin terapeutin kanssa. Useat jutun kommentit näiden sovellusten jatkuvasta kehityksestä viittaavat siihen, että nämä strategiat ovat edelleen keskeneräisiä. Jutun historiallisista tiedoista käy selvästi ilmi, että verkkoterapeuttisia terapeuttisia välineitä on ollut olemassa - eri kehitysvaiheissa - jo yli vuosikymmenen ajan. Tässä jutussa yhdistetään tutkimuksia ja lähteitä, joten uutistiedotteisiin tukeutuminen on epätodennäköistä.</w:t>
      </w:r>
    </w:p>
    <w:p>
      <w:r>
        <w:rPr>
          <w:b/>
        </w:rPr>
        <w:t xml:space="preserve">Tulos</w:t>
      </w:r>
    </w:p>
    <w:p>
      <w:r>
        <w:t xml:space="preserve">Kokeile digitaalista terapeuttia masennuksen hoitoon</w:t>
      </w:r>
    </w:p>
    <w:p>
      <w:r>
        <w:rPr>
          <w:b/>
        </w:rPr>
        <w:t xml:space="preserve">Esimerkki 2.1806</w:t>
      </w:r>
    </w:p>
    <w:p>
      <w:r>
        <w:t xml:space="preserve">"Liberaalit alkavat nostalgisoida 1950-luvun republikaanien agendaa - ainakin useiden lukijoiden hiljattain lähettämän sosiaalisen median meemin perusteella. Occupy Democrats -ryhmän luomassa meemissä tiivistettiin muutamia kohtia vuoden 1956 republikaanisen puolueen ohjelmasta, ja sen jälkeen kommentoitiin kaihoisasti: ""Jaa, jos kaipaat vanhoja hyviä aikoja!""." Tässä ovat meemissä luetellut seitsemän kohtaa, jotka kuulostavat nykyään enemmänkin demokraattien puheille: 1. Tarjota liittovaltion apua pienituloisille yhteisöille; 2. Suojella sosiaaliturvaa; 3. Tarjota turvapaikka pakolaisille; 4. Laajentaa minimipalkkaa; 5. Parantaa työttömyyskorvausjärjestelmää niin, että se kattaa enemmän ihmisiä; 6. Vahvistaa työlainsäädäntöä niin, että työntekijät voivat helpommin liittyä ammattiliittoon; 7. Varmistaa sama palkka samasta työstä sukupuolesta riippumatta. Mietimme, kuvaako meemi tarkasti näitä vuoden 1956 ohjelman osia, ja jos näin on, onko vuoden 1956 asiakirja jyrkässä ristiriidassa viimeisimmän, vuonna 2012 laaditun puolueohjelman kanssa. Niinpä tutkimme asiaa tarkemmin. Mitä vuoden 1956 ohjelmassa sanottiin Löysimme kopion puolueen virallisesta ohjelmasta vuodelta 1956, jolloin Dwight D. Eisenhower pyrki (menestyksekkäästi, kuten kävi ilmi) toiselle kaudelleen presidentiksi. Kaiken kaikkiaan meemi kuvaa yleisesti ottaen tarkasti nämä vuoden 1956 ohjelman seitsemän elementtiä, joitakin varoituksia lukuun ottamatta. Mitä tulee liittovaltion apuun pienituloisille yhteisöille, vuoden 1956 ohjelmassa sanottiin, että puolue "edistäisi täysin republikaanien tukemaa maaseudun kehittämisohjelmaa, jolla laajennettaisiin pienituloisten maanviljelijäperheiden toimintaa ja lisättäisiin heidän tulojaan sekä autettaisiin vuokraviljelijöitä". Sosiaaliturvan suojelun osalta ohjelmassa mainostettiin Eisenhowerin hallinnon laajentamista sosiaaliturvan piiriin 10 miljoonalle työntekijälle ja 6,5 miljoonan amerikkalaisen etuuksien korottamista. Pakolaisten osalta ohjelmassa korostettiin hallinnon työtä pakolaisten auttamista koskevan lain (Refugee Relief Act) tukemisessa ""turvapaikan tarjoamiseksi tuhansille pakolaisille, karkotetuille ja kotiseudultaan siirtymään joutuneille henkilöille"" ja luvattiin sen ""varauksetonta tukea"" lisätoimille. Xavierin yliopiston historioitsija M. Christine Anderson huomautti, että monet pakolaisista tulivat Itä-Euroopan kommunistisista maista, joten tämä ei ollut erityisen kiistanalainen kysymys kylmän sodan aikana. Minimipalkan osalta ohjelmassa todetaan, että Eisenhowerin hallinto nosti yli kahden miljoonan työntekijän minimipalkkaa. Siinä kehotetaan laajentamaan vähimmäispalkan suojaa "niin moniin muihin työntekijöihin kuin on mahdollista ja käytännöllistä". Työttömyyskorvausjärjestelmän parantamisen osalta vuoden 1956 ohjelmassa korostettiin hallinnon toimia, joilla työttömyysturva saatiin koskemaan 4 miljoonaa uutta työntekijää, ja tuettiin pyrkimyksiä ""parantaa työttömyysvakuutusjärjestelmän tehokkuutta"". Ammattiyhdistysten vahvistamisen osalta ohjelmassa sanotaan, että Eisenhowerin hallinnon vankka ja pysyvä politiikka on "työntekijöiden järjestäytymis- ja kollektiivisen neuvotteluoikeuden suojeleminen". Tämä on kovaa retoriikkaa ammattiyhdistysten tukemiseksi - mutta poliittinen todellisuus on hieman vivahteikkaampi, sanoi Jennifer Delton, Skidmore Collegen historioitsija ja Rethinking the 1950s -kirjan kirjoittaja. Ohjelmassa ei tuettu ammattiyhdistysten keskeistä asialistalla olevaa asiaa tuona vuonna - osavaltioiden mahdollisuuksien kumoamista säätää "oikeutta työhön" -lakeja, jotka kieltäisivät pakollisen ammattiyhdistysjäsenyyden. Eisenhowerin hallinto "jatkaa taistelua", joka koskee samaa palkkaa samasta työstä sukupuolesta riippumatta, ohjelmassa sanotaan, että Eisenhowerin hallinto "jatkaa taistelua... (sen varmistamiseksi, että samasta työstä maksetaan sama palkka sukupuolesta riippumatta". Mitä vuoden 2012 ohjelmassa sanotaan Puolueen vuoden 2012 ohjelma on melko erilainen sekä sävyltään että sisällöltään. Vuoden 2012 ohjelmassa suhtaudutaan paljon skeptisemmin liittovaltion apuun pienituloisille yhteisöille. ""Liittovaltion hallituksen koko julkinen avustusjärjestelmä olisi uudistettava sen varmistamiseksi, että se edistää työntekoa"", vuoden 2012 ohjelmassa sanotaan ja väitetään, että järjestelmästä on tullut liian byrokraattinen ja että se ei kannusta työntekoon. Vuoden 2012 ohjelmaohjelmassa arvostellaan myös liittovaltion pienituloisten asuntopolitiikkaa ja sanotaan, että hallitus on käyttänyt miljardeja lisää huonosti suunniteltuihin ja tehottomiin asumistukiohjelmiin. Sosiaaliturvan osalta ohjelmassa sanotaan, että nykyisten eläkeläisten tai eläkkeelle siirtymässä olevien olisi jatkettava sosiaaliturvan saamista nykyisessä muodossaan. Ohjelmassa todetaan kuitenkin edelleen, että demografiset ja taloudelliset haasteet merkitsevät sitä, että ohjelmaan on ""jo kauan odotettu suuria muutoksia, eikä vain uutta lainsäädännöllistä välikappaletta, joka lykkää tilinteon päivää"", mukaan lukien mahdollisuus ""henkilökohtaisten sijoitustilien käyttöönotto järjestelmän täydennykseksi"". Vuoden 2012 ohjelmassa ei käsitellä erityisesti pakolaisia, mutta siinä käsitellään maahanmuuttoa. Siinä arvostellaan presidentti Barack Obamaa siitä, että hän on luonut ""takaportti-amnestiaohjelman, jota ei ole tunnustettu laissa (ja) myöntänyt laittomille ulkomaalaisille työluvan"". Siinä sanotaan myös, että "armahduksen myöntäminen vain palkitsee ja rohkaisee lainrikkojia", ja siinä luvataan "luoda inhimillisiä menettelyjä, joilla rohkaistaan laittomia maahanmuuttajia palaamaan kotiin vapaaehtoisesti, ja samalla valvoa lain noudattamista niitä vastaan, jotka eivät ole täyttäneet viisumipakettiaan." Vuoden 2012 ohjelmassa ei mainita vähimmäispalkkaa erikseen, mutta siinä painotetaan vapaiden markkinoiden liiketoimintakäytäntöjä pikemminkin kuin työmarkkinoiden valtion sääntelyä, ja syytetään maan heikosta talouden elpymisestä "" ennennäkemätöntä epävarmuutta amerikkalaisessa vapaassa yritysjärjestelmässä nykyisen hallinnon liian pitkälle menevän politiikan vuoksi ""." Vaikka vuoden 1956 ohjelman vivahteet otettaisiinkin huomioon, selkein ero näiden kahden ohjelman välillä on ehkä niiden suhtautumisessa ammattiliittoihin. Vuoden 2012 ohjelmassa ei ole retorisia hienouksia, vaan siinä syytetään Obaman hallintoa siitä, että se ""pitää kiinni vanhentuneista käsityksistä vastakkainasettelusta ja keskittää valtaa ammattiyhdistyseliitin Washingtonin toimistoon"" ja että se on muuttanut kansallisen työsuhdelautakunnan ""suurten työläisten puolueelliseksi puolestapuhujaksi, joka käyttää uhkailua ja lain ulkopuolista pakkokeinoa yritysten kimppuun hyökkäämiseksi"". Vuoden 2012 ohjelmassa ei mainita kahta vuoden 1956 meemin seitsemästä kohdasta - työttömyysetuuksia ja naisten samapalkkaisuutta. Lopputulos on siis se, että useimmissa näistä kysymyksistä GOP siirtyi oikealle vuosien 1956 ja 2012 välillä, joskin siirtymän aste on vaihdellut jonkin verran kysymyskohtaisesti. Mitä historioitsijat sanovat Kysyimme tutkijoilta, onko näiden kahden ohjelman välinen kontrasti merkittävä, ja he olivat yleisesti ottaen samaa mieltä siitä, että se on. Delton totesi, että republikaaninen puolue oli 1950-luvulla jakautunut maltillisiin (mukaan lukien Eisenhower) ja konservatiiveihin. Hänen mukaansa maltilliset hallitsivat vuoden 1956 ohjelmaohjelman kirjoittamisprosessia, mutta he heittivät konservatiiveille muutaman luun tietyissä asiakirjan osissa. Ohjelmassa esimerkiksi sanottiin, että hallitus ei allekirjoittaisi sopimusta tai tekisi kansainvälistä sopimusta, joka loukkaa yksilön oikeuksia - asia, joka on edelleen innostanut konservatiiveja vuosikymmeniä myöhemminkin - ja siinä on myös tasapainoista talousarviota koskeva kohta, jota pidettiin konservatiivisena kantana. Deltonin mukaan memeissä luetellut seitsemän kohtaa saivat maltillisten kannatusta. Hän sanoi, että "konservatiivit olisivat tuolloin kauhistuneina keskittyneet juuri niihin kohtiin, joita meemi korostaa."" Eisenhowerilla oli vastassaan demokraattinen kongressi vuonna 1956, eikä hän halunnut yrittää kumota New Dealia, Anderson sanoi. ""Jos pointti on se, että Eisenhower ei ollut yhtä äärimmäinen kuin republikaanit nykyään, se on totta.""" Päätöksemme Meemin mukaan vuoden 1956 republikaanisen puolueen ohjelma tuki muun muassa samapalkkaisuutta, minimipalkkaa, turvapaikkaa pakolaisille ja ammattiyhdistysten suojelua. Tämä pitää yleisesti ottaen paikkansa. On kuitenkin syytä huomata, että vuoden 1956 ohjelman muita elementtejä pidettiin konservatiivisina siihen aikaan. Lisäksi jotkin kysymykset ovat muuttuneet huomattavasti vuosien 1956 ja 2012 välillä, kuten siirtyminen sodanjälkeisten pakolaisten painottamisesta laittomaan maahanmuuttoon. Väite on täsmällinen, mutta kaipaa selvennystä tai lisätietoja, joten"</w:t>
      </w:r>
    </w:p>
    <w:p>
      <w:r>
        <w:rPr>
          <w:b/>
        </w:rPr>
        <w:t xml:space="preserve">Tulos</w:t>
      </w:r>
    </w:p>
    <w:p>
      <w:r>
        <w:t xml:space="preserve">Facebook-postauksessa sanotaan, että vuoden 1956 republikaanisen puolueen ohjelmassa kannatettiin muun muassa samapalkkaisuutta, minimipalkkaa, turvapaikkaa pakolaisille ja ammattiliittojen suojelua.</w:t>
      </w:r>
    </w:p>
    <w:p>
      <w:r>
        <w:rPr>
          <w:b/>
        </w:rPr>
        <w:t xml:space="preserve">Esimerkki 2.1807</w:t>
      </w:r>
    </w:p>
    <w:p>
      <w:r>
        <w:t xml:space="preserve">Elävän siipikarjan myynti on nyt keskeytetty Changshassa, Keski-Kiinan Hunanin maakunnan pääkaupungissa, sekä itäisen Zhejiangin maakunnan markkinoilla, kertoi virallinen Xinhua-uutistoimisto sunnuntaina, kun viranomaiset käsittelevät kymmeniä uusia H7N9-lintuinfluenssatapauksia. Lähes 300 markettia ja teurastamoa suljettiin Lounais-Kiinan Suiningin kaupungissa, jossa viranomaiset myös puuttuvat luvattomiin siipikarjaliikkeisiin. Xinhua kertoi, että Jiangsun maakunnassa 21 ihmistä kuoli tammikuussa sairastuttuaan H7N9-virukseen. Hunanin viranomaiset ovat raportoineet ainakin viidestä kuolemantapauksesta tänä vuonna, ja Lounais-Yunnanin maakunnassa on kuollut pikkutyttö. Kiinaan iski ensimmäisen kerran maaliskuussa 2013 suuri H7N9-lintuinfluenssaepidemia, joka tappoi yli 40 ihmistä ja tuhosi siipikarjateollisuuden. H7N9-kantaa pidetään vähemmän virulenttisena kuin H5N1-kantaa, jota Maailman terveysjärjestö WHO syyttää sadoista kuolemantapauksista maailmanlaajuisesti viime vuosikymmenen aikana. WHO:n viime kuussa julkaiseman varoituksen mukaan useimmat H7N9-tartunnan saaneet ihmiset saavat tartunnan koskettamalla tartunnan saanutta siipikarjaa tai menemällä saastuneille alueille. Asiantuntijat eivät usko, että virus voi levitä laajalti ihmisten välillä, WHO sanoi. Guangzhoussa, Kiinan kolmanneksi suurimmassa kaupungissa, yli 30 prosentissa elävän siipikarjan markkinoista havaittiin H7N9-viruksen saastuttamia, kertoivat valtion tiedotusvälineet lauantaina. Guangzhoun viranomaiset ovat ilmoittaneet, että siipikarja-alan kauppa on väliaikaisesti keskeytetty kolmeksi päiväksi, jotta virus saataisiin kuriin.</w:t>
      </w:r>
    </w:p>
    <w:p>
      <w:r>
        <w:rPr>
          <w:b/>
        </w:rPr>
        <w:t xml:space="preserve">Tulos</w:t>
      </w:r>
    </w:p>
    <w:p>
      <w:r>
        <w:t xml:space="preserve">Jotkut Kiinan kaupungit sulkevat siipikarjamarkkinat lintuinfluenssan pelossa.</w:t>
      </w:r>
    </w:p>
    <w:p>
      <w:r>
        <w:rPr>
          <w:b/>
        </w:rPr>
        <w:t xml:space="preserve">Esimerkki 2.1808</w:t>
      </w:r>
    </w:p>
    <w:p>
      <w:r>
        <w:t xml:space="preserve">Virginian terveysministeriö kertoi lauantaina antamassaan tiedotteessa, että henkilö vieraili Richmondin kansainvälisellä lentokentällä tiistai-iltana ja Richmondin esikaupunkialueella sijaitsevassa lääkärin vastaanotolla torstaina iltapäivällä. Osasto julkaisi verkossa yksityiskohtaiset ohjeet siitä, mitä tehdä, jos olit jommassakummassa näistä paikoista tiettyinä aikoina. Ohjeet riippuvat siitä, onko sinut rokotettu tuhkarokkoa vastaan. Altistumispäivän perusteella terveysosasto sanoi, että tartunnan saaneet ihmiset voivat saada oireita vielä 11. tammikuuta 2020. Tuhkarokko on erittäin tarttuva sairaus, joka leviää yskimällä, aivastelemalla ja joutumalla kosketuksiin tartunnan saaneen henkilön nenästä, suusta tai kurkusta tulevien pisaroiden kanssa. Oireita ovat kuume, nuha, vetiset punaiset silmät ja yskä, jota seuraa ihottuma, joka alkaa kasvoista ja leviää koko kehoon.</w:t>
      </w:r>
    </w:p>
    <w:p>
      <w:r>
        <w:rPr>
          <w:b/>
        </w:rPr>
        <w:t xml:space="preserve">Tulos</w:t>
      </w:r>
    </w:p>
    <w:p>
      <w:r>
        <w:t xml:space="preserve">Virginian terveysviranomaiset varoittavat mahdollisesta tuhkarokkoaltistuksesta.</w:t>
      </w:r>
    </w:p>
    <w:p>
      <w:r>
        <w:rPr>
          <w:b/>
        </w:rPr>
        <w:t xml:space="preserve">Esimerkki 2.1809</w:t>
      </w:r>
    </w:p>
    <w:p>
      <w:r>
        <w:t xml:space="preserve">FindTreatment.gov on viimeisin kehitysaskel hallinnon pyrkimyksissä puuttua maan opioidikriisiin. Valkoinen talo uskoo, että keskiviikkona avatun sivuston avulla kymmenet miljoonat amerikkalaiset, joilla on erilaisia päihde- ja mielenterveysongelmia, saavat paremmin tarvitsemaansa hoitoa. Valkoisen talon vastausta huumekriisiin johtava presidentti Donald Trumpin neuvonantaja Kellyanne Conway sanoi, että sivuston tarkoituksena on tarjota "yhteyksiä" hoidon tarjoajien ja apua tarvitsevien välille. FindTreatment.gov modernisoi päihteiden väärinkäytön ja mielenterveyspalveluiden hallinnon ylläpitämää 13 000 lisensoidun hoidon tarjoajan hämärää hakemistoa lisäämällä käyttäjäystävällisiä hakukriteerejä ja työkaluja. Sen avulla käyttäjät voivat nyt esimerkiksi tehdä hakuja haetun hoitotyypin - kuten laitoshoidon, vieroitushoidon tai etälääketieteen - perusteella, maksuvaihtoehdon mukaan ja sen mukaan, onko hoito lääkehoitoa. Käyttäjät voivat myös valita nuoriin, veteraaneihin ja LGBT-amerikkalaisiin keskittyvien vaihtoehtojen välillä. Verkkosivuston on myös tarkoitus olla hoitoa tarvitseville ja heidän läheisilleen tarkoitettu koulutuslähde, joka tarjoaa tietoa hoidon maksamisesta. "Tiedämme, että huumekriisi on valikoimaton, joten haluamme, että vastaus on valikoimaton", Conway sanoi. Verkkosivuston rakensivat hallituksen koodarit, ja sitä hallinnoi Valkoinen talo. Hallinto kutsuu FindTreatment.gov-sivustoa esimerkkinä "amerikkalaislähtöisestä suunnittelusta", joka tarjoaa helpon pääsyn tietoihin rikkomatta liittovaltion budjettia. "Suunnittelimme sen ihmiskeskeiset periaatteet mielessä", Conway sanoi. "Käytimme oikeita sanoja oikeita ihmisiä varten." Ponnisteluihin kuului myös kieliasiantuntijan palkkaaminen, joka auttoi tarjoamaan hoitovaihtoehtojen "leimautumista vähentäviä" selityksiä, jotta niitä tarvitsevien olisi helpompi hyväksyä. Valkoisen talon mukaan sivuston suunnittelussa hyödynnettiin yli 300 käyttäjäpalautetta ja 60 yksityiskohtaista haastattelua, joissa haastateltiin hoitoon hakeutuneita, heidän perheenjäseniään ja palveluntarjoajia. Sivusto perustuu Valkoisen talon muihin ponnisteluihin huumekriisin ratkaisemiseksi, kuten lainvalvontatoimiin, miljardien dollarien saamiseen kongressilta hoitoon ja yhteistyöhön yksityisen sektorin kanssa huumausaineiden takaisinottopäivien edistämiseksi. Yli 70 000 amerikkalaista kuoli vuonna 2017 huumeiden yliannostuksiin, joista suurin osa koski opioideja. Tulevaisuuden kehityssuunnitelmiin kuuluu suunnitelmat integroida sivusto tiiviimmin veteraaniasioiden ministeriön kanssa, jotta entisten palveluksessa olleiden yhteisön jäsenille voidaan tarjota kohdennetumpia resursseja.</w:t>
      </w:r>
    </w:p>
    <w:p>
      <w:r>
        <w:rPr>
          <w:b/>
        </w:rPr>
        <w:t xml:space="preserve">Tulos</w:t>
      </w:r>
    </w:p>
    <w:p>
      <w:r>
        <w:t xml:space="preserve">Valkoinen talo avaa riippuvuuksien hoitoon tarkoitetun verkkosivuston.</w:t>
      </w:r>
    </w:p>
    <w:p>
      <w:r>
        <w:rPr>
          <w:b/>
        </w:rPr>
        <w:t xml:space="preserve">Esimerkki 2.1810</w:t>
      </w:r>
    </w:p>
    <w:p>
      <w:r>
        <w:t xml:space="preserve">Nämä kaksi Massachusettsin demokraattia lähettivät tällä viikolla kirjeen National Institutes of Healthin alaiselle National Institute of Allergy and Infectious Diseases -instituutille, jossa he tiedustelivat EEE:tä koskevan liittovaltion tutkimuksen nykytilaa ja sitä, voisiko muiden virusten tutkiminen auttaa parantamaan hyttysten levittämän infektion hoitoa. Massachusettsissa vahvistettiin tällä viikolla kaksi uutta EEE-tautitapausta, joten tällä kaudella EEE-tapauksia on jo seitsemän. Yksi aiemmin ilmoitetuista tapauksista johti kuolemaan. Osavaltion alueella on nyt 36 yhteisöä, joissa riski on kriittinen, 42 yhteisöä, joissa riski on suuri, ja 115 yhteisöä, joissa riski on kohtalainen. EEE-tapauksia on ollut Massachusettsissa suhteettoman paljon vuodesta 2009 lähtien, ja se on toiseksi eniten Floridan jälkeen.</w:t>
      </w:r>
    </w:p>
    <w:p>
      <w:r>
        <w:rPr>
          <w:b/>
        </w:rPr>
        <w:t xml:space="preserve">Tulos</w:t>
      </w:r>
    </w:p>
    <w:p>
      <w:r>
        <w:t xml:space="preserve">Sens. Markey ja Warren painostavat terveysviranomaisia EEE-tutkimuksesta.</w:t>
      </w:r>
    </w:p>
    <w:p>
      <w:r>
        <w:rPr>
          <w:b/>
        </w:rPr>
        <w:t xml:space="preserve">Esimerkki 2.1811</w:t>
      </w:r>
    </w:p>
    <w:p>
      <w:r>
        <w:t xml:space="preserve">"Missä isäni on?" luki joissakin kyltissä, kun perinteiset katoliset ryhmät, äärioikeistolaiset aktivistit ja muut marssijat kulkivat Luxemburgin puutarhasta Montparnassen kaupunginosaan Ranskan senaatin ohi. Poliisi vartioi useita Pariisin katuja mielenosoituksen edetessä erityisesti estääkseen jännitteet LGBT-aktivistien kanssa, jotka järjestivät pienen vastamielenosoituksen lakiehdotuksen tueksi. Molemmat olivat rauhallisia. Konservatiivien marssin järjestivät samat ryhmät, jotka järjestivät joukkomielenosoituksia homoavioliittojen laillistamista vastaan Ranskassa vuonna 2013 ja jotka toivovat, että IVF-lain vastustaminen antaa uutta pontta heidän liikkeelleen. Jotkut huutelivat "Vapaus, tasa-arvo, isyys" - leikitellen Ranskan kansallisella tunnuslauseella - ja väittivät, että lakiesitys riistää lapsilta oikeuden isään. Joukossa oli vanhempia, joilla oli lapsia, ja vanhempia ihmisiä. "Uskon, että menemme liian nopeasti emmekä ajattele tämän lain seurauksia", sanoi mielenosoittaja Monique Brassier itäisestä Nancyn kaupungista. "Olemme menossa kohti ihmisen kaupallistamista, lisääntymisen kaupallistamista, ja se pelottaa minua." Kannattajien mukaan naisilla pitäisi olla oikeus synnyttää lapsia siviilisäädystä tai seksuaalisesta suuntautumisesta riippumatta, ja lakiesityksen vastustajat sanovat, että he yrittävät säilyttää vanhentuneen patriarkaalisen järjestelmän. Presidentti Emmanuel Macronin hallituksen mielestä tällaisia toimenpiteitä ei pitäisi rajoittaa hedelmättömiin, naimisissa oleviin heteroseksuaalisiin pariskuntiin, koska perheet ja yhteiskunta kehittyvät. Useat muut maat tarjoavat jo avustettua lisääntymistä lesboille ja yksineläville naisille, ja ranskalaiset naiset matkustavat joskus ulkomaille hedelmöityshoitotoimenpiteitä varten. Toimenpide on osa laajempaa bioetiikkaa koskevaa lakiesitystä, josta keskustellaan kansalliskokouksessa, jossa Macronin puolueella on enemmistö. Ranskan terveydenhuoltojärjestelmä kattaisi toimenpiteiden kustannukset kaikille alle 43-vuotiaille naisille. Laki antaisi myös luovutetulla spermalla siitetyille lapsille mahdollisuuden saada pyynnöstä tietää luovuttajan henkilöllisyys, kun he täyttävät 18 vuotta, mikä on muutos Ranskan nykyiseen tiukkaan luovuttajan anonymiteettisuojaan. Uusi lakiehdotus ei kata sijaisraskauksia, jotka ovat Ranskassa kiellettyjä. "Emme voi elää ilman vanhempiamme. Se on ihmisluonne", sanoi Olivier De La Chapelle koillisessa Metzin kaupungissa. "He tekevät lainsäädäntöä, jotta ihmisellä ei olisi enää isää. Se on pöyristyttävää." ___ Elaine Ganley osallistui tähän raporttiin.</w:t>
      </w:r>
    </w:p>
    <w:p>
      <w:r>
        <w:rPr>
          <w:b/>
        </w:rPr>
        <w:t xml:space="preserve">Tulos</w:t>
      </w:r>
    </w:p>
    <w:p>
      <w:r>
        <w:t xml:space="preserve">Ranskan konservatiivit vastustavat lakiesitystä, joka sallii IVF:n lesboille.</w:t>
      </w:r>
    </w:p>
    <w:p>
      <w:r>
        <w:rPr>
          <w:b/>
        </w:rPr>
        <w:t xml:space="preserve">Esimerkki 2.1812</w:t>
      </w:r>
    </w:p>
    <w:p>
      <w:r>
        <w:t xml:space="preserve">Mutta COVID-19 horjuttaa hänen näkemyksiään. Nainen, joka haluaa tunnistautua vain Stephanieksi, koska pelkää sitoutuneiden rokotevastustajien kostotoimia, sanoo, että hän on nyt 50:50 sen kannalla, että hän ottaa rokotteen, jos sellainen löydetään uuden coronaviruksen aiheuttamaa hengitystiesairautta vastaan. "Olen ehdottomasti harkinnut sitä", hän kertoi Reutersille puhelimitse Yhdysvalloista ja ilmaisi myös turhautuneisuutensa siihen, että rokotevastaiset vähättelevät hänen mielestään pandemian vakavuutta. "Tämä virus vaikuttaa meihin kaikkiin, kouluja suljetaan, nuoria on sairaalassa, ja silti he sanovat, että se on huijausta." Hän sanoi, että virus on vain huijaus.  Samalla kun maailman tutkijat ja lääkeyhtiöt etsivät parannuskeinoa koronavirukseen, muut rokotevastaiset valmistautuvat taisteluun mahdollista uutta rokotetta vastaan. "Kieltäytykää, osoittakaa mieltänne", sanoi eräs britti Facebookissa vastauksena viestiin, jossa kysyttiin, miten ihmiset suhtautuisivat, jos rokote tehtäisiin pakolliseksi. Joidenkin virologien mukaan rokotteen etsintä saa kuitenkin niin laajaa kannatusta, että vastustus heikkenee. Viimeisimmät kansalliset kyselytutkimukset, joita mielipidetutkimusyritys ORB International on tehnyt rokotuksiin liittyviä asenteita tarkkailevan Vaccine Confidence Project -hankkeen (VCP) puolesta, näyttävät tukevan tätä ajatusta. Ranskassa, jossa vuoden 2018 kyselytutkimus osoitti, että yksi kolmesta ihmisestä ei pitänyt rokotteita turvallisina, vain 18 prosenttia kieltäytyisi nyt koronavirusrokotteesta, ilmenee VCP:n kyselystä, johon osallistui noin tuhat ihmistä 18. maaliskuuta, päivä sen jälkeen, kun Ranska sulkeutui. Australiassa VCP:n luku oli myös 7 prosenttia, kun taas Britanniassa, jossa kysyttiin noin 2 000 ihmistä, ja Itävallassa 5 prosenttia vastusti rokotetta siellä viikkoa myöhemmin tehdyissä kyselyissä. "Jos rokote olisi saatavilla huomenna, kaikki hyppäisivät hakemaan sitä", sanoi Laurent-Henri Vignaud, joka on ollut mukana kirjoittamassa Ranskan rokotevastaisen liikkeen historiaa. Tämän näkemyksen kyseenalaisti Mary Holland, joka on amerikkalaisen voittoa tavoittelemattoman Children's Health Defense -ryhmän varapuheenjohtaja, joka suhtautuu kriittisesti rokotuksiin Yhdysvalloissa. "En usko, että tämä virus muuttaa olennaisesti ihmisten syvään juurtuneita huolia rokotteita kohtaan", hän sanoi Reutersille. Vaikka termi "rokotevastaisuus" yhdistetään joskus salaliittoteorioihin, monet ihmiset ovat yksinkertaisesti huolissaan haittavaikutuksista tai teollisuuden etiikasta. Maailmanlaajuisesti joka viides henkilö ei pidä rokotteita turvallisina tai on epävarma, ilmenee Wellcome Trust -terveysrahaston vuonna 2018 tekemästä tutkimuksesta. reut.rs/2JTb27q Kiinassa, jossa uuden koronaviruksen aiheuttama COVID-19-tauti on saanut alkunsa, VCP:n tutkijoiden tekemät kyselytutkimukset osoittavat, että turvallisuus on merkittävä huolenaihe. Useat skandaalit heikensivät luottamusta, muun muassa vuonna 2018, kun kiinalaisen rokotevalmistaja Changsheng Bio-technology Co Ltd:n yksikkö sai kovat sakot raivotautirokotetta koskevien tietojen väärentämisestä. Yhtiö ilmoitti olevansa "syvästi pahoillaan" tapauksesta. Reutersin jäljittämät verkkokeskustelut - mukaan lukien suljetut Facebook-sivut, joilla on yli 200 000 jäsentä, Twitter-syötteet, kuten Children's Health Defense, ja YouTube-videot, joita on katsottu yhteensä yli 700 000 kertaa - osoittivat huomattavaa epäluottamusta sitä kohtaan, että kiirehditty rokote testattaisiin väärin. VCP:n johtaja Heidi Larson sanoi, että tämä oli myös suurin syy huoleen, joka aiheutti huolta rokotteesta H1N1-sikainfluenssapandemiaa vastaan vuonna 2009. Vuonna 1976 nopeasti tuotettu sikainfluenssarokote johti CDC:n (Center for Disease Control and Prevention) mukaan siihen, että noin yksi sadasta tuhannesta ihmisestä sairastui Guillain-Barrén oireyhtymään, joka on halvaannuttava immuunijärjestelmän häiriö. Instituutit ja lääkevalmistajat kehittävät parhaillaan noin 115 koronavirusrokoteehdokasta, kertoo Coalition for Epidemic Preparedness Innovation -järjestö, joka on rokotteiden kehittämistä rahoittava ja koordinoiva maailmanlaajuinen liittouma. "Minua ei ruiskuteta mihinkään, varsinkaan nopeasti kehitettyyn rokotteeseen", lisäsi amerikkalainen Vicki Barneck, 67, joka uskoo, että vahva immuunijärjestelmä riittää taudin torjumiseen. Holland Children's Health Defense -järjestöstä sanoi: "Jotkut reagoivat rokotteisiin hyvin, toiset halvaantuvat tai kuolevat."   CDC:n epidemiologien vuonna 2015 julkaisemassa asiakirjassa sanottiin kuitenkin, että "useissa tutkimuksissa ja tieteellisissä katsauksissa ei ole havaittu yhteyttä rokotusten ja kuolemantapausten välillä lukuun ottamatta harvinaisia tapauksia".  VCP toteuttaa 18 kuukautta kestävää tutkimusta, jossa seurataan verkossa käytävää keskustelua koronaviruksesta ja tehdään maailmanlaajuisia kyselytutkimuksia, joilla mitataan asenteita sosiaalista etäisyyttä, eristäytymistä, käsienpesua ja rokotteen ennakointia kohtaan. Tutkimuksen johtaja tohtori Heidi Larson analysoi yli 3 miljoonaa viestiä päivässä tammikuun ja maaliskuun 2020 puolivälin välisenä aikana, ja hän totesi, että suurin osa halusi hoitoa nopeasti. "Ihmiset kaipaavat rokotetta", hän sanoi. Italiassa, jossa COVID-19-virus on iskenyt pahasti, rokotevastaisuus on virologi Roberto Burionin mukaan "käytännössä kadonnut" koronaviruksesta käytävästä keskustelusta. Jotta koronavirusrokote olisi tehokas, tarvitaan todennäköisesti laajaa käyttöä ja vuosittaisia rokotuksia, sanoi George Kassianos, joka johtaa rokottamista Royal College of General Practitioners -järjestössä Lontoossa. On myös kysymys siitä, miten rokotetta voidaan jakaa riittävän nopeasti ihmisille, jotka jonottavat rokotteen saamiseksi. "Tärkeimmät työntekijät ovat etusijalla. Poliisit, sairaaloiden työntekijät, siivoojat. Sitten riskiryhmät", sanoo Douglas L. Hatch, joka on pandemiaan valmistautumiseen erikoistunut lääkäri, joka työskentelee COVID-19:n torjunnassa San Franciscossa. "Kun päästään rokotevastaisiin, heillä on vaikeuksia saada sitä, vaikka he haluaisivatkin."  (Korjataan ranskalaisen mielipidetutkimuksen tietoja kahdeksannessa kappaleessa)</w:t>
      </w:r>
    </w:p>
    <w:p>
      <w:r>
        <w:rPr>
          <w:b/>
        </w:rPr>
        <w:t xml:space="preserve">Tulos</w:t>
      </w:r>
    </w:p>
    <w:p>
      <w:r>
        <w:t xml:space="preserve">Voisiko uusi koronavirus heikentää "rokotevastaisia"?.</w:t>
      </w:r>
    </w:p>
    <w:p>
      <w:r>
        <w:rPr>
          <w:b/>
        </w:rPr>
        <w:t xml:space="preserve">Esimerkki 2.1813</w:t>
      </w:r>
    </w:p>
    <w:p>
      <w:r>
        <w:t xml:space="preserve">Näiden toimenpiteiden kustannuksista tai siitä, kattaako vakuutus ne, ei ole mainintaa. ObesityCoverage-sivuston mukaan mahalaukun ohitusleikkauksen keskimääräiset kustannukset ovat 23 000 dollaria, lap band -leikkauksen keskimääräiset kustannukset 14 500 dollaria ja hihamahalvausleikkauksen keskimääräiset kustannukset 14 900 dollaria. Jutussa todetaan: "Ennen leikkausta vain kolmella prosentilla teini-ikäisistä ei ollut lainkaan sydänriskitekijöitä, mutta kolme vuotta myöhemmin hieman yli puolella (52 prosentilla) heistä ei ollut riskitekijöitä. Vain 5 prosentilla oli kaikki neljä sydämen riskitekijää ennen leikkausta, mutta yhdelläkään ei ollut niitä kolme vuotta myöhemmin. Itse asiassa suurimmalla osalla - 83 prosentilla - oli kolme vuotta leikkauksen jälkeen vain yksi riskitekijä tai ei yhtään. Niiden osallistujien osuus, joilla oli kaksi tai kolme riskitekijää, laski myös huomattavasti." Tämä on hyödyllinen alku, mutta jutussa piti muistuttaa lukijoita: Laboratorioarvojen perusteella ennakoidut riskitekijöiden muutokset ovat korvikemerkkejä, joten ne eivät välttämättä todellisuudessa johda "sydänterveyden" paranemiseen, kuten jutussa todetaan. Jutussa todetaan, että painonpudotustoimenpiteisiin "liittyy samat riskit kuin mihin tahansa kirurgiseen toimenpiteeseen, kuten infektiot, verihyytymät ja verenvuodot" sekä ravitsemus- ja vitamiinipuutokset. Jutussa todetaan myös, että mahansidonta "on teholtaan heikko ja siihen liittyy riski, että nauha liukuu vatsasta alaspäin". Huomautus: kaikkein riskialttiimpia komplikaatioita (yleisanestesiasta johtuvia ongelmia) ei mainittu. Jutussa kuvataan, miten tutkimus tehtiin, ja esitetään tärkeitä varoituksia, joissa todetaan seuraavaa: "Tutkimuksen suurin rajoitus on sen hyvin valikoiva populaatio. Suurin osa osallistujista oli naisia, suurin osa valkoihoisia ja suurin osa sai mahalaukun ohitusleikkauksen. Värillisillä lapsilla on suurin riski lihavuuteen, sydänsairauksiin ja tyypin 2 diabetekseen, mutta ei ole selvää, olisiko heillä sama parannus näillä toimenpiteillä." Siinä mainitaan myös, että tutkimukseen osallistui "vain teini-ikäisiä, joilla oli suurin lihavuus ja jotka eivät myöskään onnistuneet kokeilemaan muita laihdutusmenetelmiä. Lisäksi siinä huomautetaan, että tarvitaan pidempiaikaisia, 10 tai 15 vuotta kestäviä tietoja. Jutussa ei mainita yhtä tämän tutkimuksen luontaista heikkoutta: Vertailuryhmän puuttuminen, joka ei saanut leikkausta. [Toimittajan huomautus: Päivitimme tämän kriteerin viimeisen lauseen poistamalla ilmauksen "havainnointitutkimukset" ja korvaamalla sen ilmauksella "tämä tutkimus".]] Jutussa ei harrasteta tautien lietsontaa. Siinä todetaan, että arviolta 4-7 prosentilla teini-ikäisistä on vaikea lihavuus. Jutussa mainitaan kaksi lähdettä, jotka eivät osallistuneet tutkimukseen. Jutussa siteerataan Geetha Raghuveeria, Missourissa sijaitsevan Children's Mercy Kansas Cityn lastenkardiologia, joka ei kuulemma ollut mukana tutkimuksessa. Raghuveeria siteerataan sanomalla, että leikkausta "harkittaisiin erittäin lihaville ja niille, jotka eivät reagoi mihinkään käyttäytymismuutoksiin, liikuntaan tai kalorien rajoittamiseen". Jutun mukaan Raghuveer kannattaa lisäksi kansanterveydellisiä toimia, joilla "pyritään parempaan lihavuuden ehkäisyyn, mukaan lukien vanhempien valistus ja interventiot, kun lapset ovat pikkulapsia ja esikouluikäisiä". "Suuri kysymys on, miten estämme lihavia lapsia pääsemästä siihen pisteeseen, jossa he tarvitsevat invasiivisen kirurgisen toimenpiteen." Raghuveer sanoo jutussa. Jutussa mainitaan, että vuosittain 1 600 teini-ikäiselle tehdään vatsan pienennysleikkauksia, mikä viittaa siihen, että niitä on laajalti saatavilla. Jutussa mainitaan myös tarve hakea neuvontaa ja "yksityiskohtaista tietoa vakiintuneista bariatrisen kirurgian keskuksista, jotka ovat erikoistuneet erityisesti nuorten hoitoon". Yksi suuri avain saatavuuteen on kuitenkin vakuutusturva - ja sitä ei mainittu. Jutussa mainitaan, että tässä tutkimuksessa on mukana enemmän potilaita kuin joissakin aiemmissa tutkimuksissa, joissa on tarkasteltu leikkauksen vaikutusta vakavasti lihaviin nuoriin, ja siinä siteerataan tutkimuksen kirjoittajaa, joka sanoo, että tutkimus "vahvistaa bariatrisen leikkauksen etuja turvallisena ja tehokkaana hoitostrategiana, jota tulisi harkita mieluummin aikaisemmin kuin myöhemmin". Myös sydämen riskitekijöiden ja niiden vaikutusten tutkiminen on uutta, ja se käy ilmi jutusta. Juttu ei näytä tukeutuvan uutistiedotteeseen.</w:t>
      </w:r>
    </w:p>
    <w:p>
      <w:r>
        <w:rPr>
          <w:b/>
        </w:rPr>
        <w:t xml:space="preserve">Tulos</w:t>
      </w:r>
    </w:p>
    <w:p>
      <w:r>
        <w:t xml:space="preserve">Bariatrinen leikkaus auttaa teini-ikäisiä, joilla on vakava lihavuus vähentää sydänsairauksien riskiä</w:t>
      </w:r>
    </w:p>
    <w:p>
      <w:r>
        <w:rPr>
          <w:b/>
        </w:rPr>
        <w:t xml:space="preserve">Esimerkki 2.1814</w:t>
      </w:r>
    </w:p>
    <w:p>
      <w:r>
        <w:t xml:space="preserve">Useiden suurten lääkevalmistajien kanssa käydään neuvotteluja osana laajempaa pyrkimystä alentaa niin sanottujen artemisiiniinipohjaisten yhdistelmähoitojen (ACT) kustannukset vanhempien, mutta nykyisin tehottomien kloorikiniinihoitojen tasolle. "Olen hyvin toiveikas, että tämä ensimmäinen vaihe eli neuvottelut tuottavat tuloksia", kertoi aidsin, tuberkuloosin ja malarian torjuntaan tarkoitetun maailmanlaajuisen rahaston johtaja Michel Kazatchkine tiistaina Pariisissa. Neuvottelujen, jotka ovat osa Affordable Medicines Facility - Malaria (AMFm) -nimistä ohjelmaa, tavoitteena on saada lääkeyhtiöt laskemaan ACT-lääkkeiden hintaa kaikille ensikertalaisille ostajille 1 dollariin, joka on hinta, joka tällä hetkellä veloitetaan julkisen sektorin ostajilta. AMFm tukisi tukkukauppiaita 95 prosentilla kustannuksista, jolloin ne voisivat myydä lääkkeitä hinnoilla, jotka ovat maailman köyhimpien maiden ihmisten ulottuvilla, jotka saattavat elää 1 tai 2 dollarilla päivässä. Maailman terveysjärjestön lukujen mukaan vuosittain jopa 500 miljoonaa ihmistä sairastuu hyttysten levittämiin loisiin, joista yli miljoona kuolee malariaan. Klorokiniini, yksi taudin aiemmista vakiohoidoista, on menettänyt tehonsa monissa maissa, koska resistenssi on kasvanut. Sen alhaiset kustannukset - noin 20 senttiä annos verrattuna ACT-lääkkeisiin, joiden hinta on 4-5 dollaria - tekevät siitä kuitenkin paljon edullisemman ihmisille, jotka asuvat köyhissä Afrikan, Aasian tai Latinalaisen Amerikan maissa, joissa tauti on vaarallisin. Kazatchkine sanoi, että ohjelma auttaisi lääkeyhtiöitä lisäämällä ACT-lääkkeiden markkinoiden kokoa ja helpottamalla kysynnän ennustamista. "Näemme markkinat nyt paljon selkeämmin", hän sanoi. "Jotkut yritykset valittivat, että ne olivat tuottaneet liikaa näitä lääkkeitä. Toivomme, että sopimuksen avulla voimme säädellä virtausta paremmin, jotta kaikki hyötyvät."    Sveitsiläinen Novartis ja ranskalainen Sanofi kuuluvat länsimaisiin lääkkeitä valmistaviin yrityksiin, mutta alaa on ravistellut kiinalaisten ja intialaisten yritysten, kuten Ciplan ja IPCA Laboratoriesin, tulo markkinoille. "Mitä enemmän näitä lääkkeitä valmistavia yrityksiä on, sitä enemmän kilpailu lisääntyy ja sitä enemmän hinnat laskevat", Kazatchkine sanoi. Hän sanoi, että malarian rahoituksen voimakas kasvu viime vuosina on parantanut mahdollisuuksia taudin hallintaan, mutta hän sanoi, että vuosittain tarvitaan miljardi dollaria lisää. "Meillä on keinot valvoa ja torjua malariaa", hän sanoi. "Olisi käsittämätöntä ja järkyttävää nyt, kun olemme niin lähellä sitä, että pystymme vähentämään sitä todella merkittävästi, jos emme tekisi niin."</w:t>
      </w:r>
    </w:p>
    <w:p>
      <w:r>
        <w:rPr>
          <w:b/>
        </w:rPr>
        <w:t xml:space="preserve">Tulos</w:t>
      </w:r>
    </w:p>
    <w:p>
      <w:r>
        <w:t xml:space="preserve">Malaria-aktivistit toiveikkaita lääkkeiden hinnoittelusopimuksen suhteen.</w:t>
      </w:r>
    </w:p>
    <w:p>
      <w:r>
        <w:rPr>
          <w:b/>
        </w:rPr>
        <w:t xml:space="preserve">Esimerkki 2.1815</w:t>
      </w:r>
    </w:p>
    <w:p>
      <w:r>
        <w:t xml:space="preserve">Kalifornian kaupungit ovat olleet edelläkävijöitä limsaveroissa, joilla pyritään torjumaan liikalihavuutta, diabetesta ja sydänsairauksia, mutta lainsäätäjä ja hallitus Jerry Brown taipuivat torstaina juomayhtiöiden painostuksen edessä ja kielsivät vastentahtoisesti paikalliset limsaverot seuraavaksi 12 vuodeksi. Se on jatkoa Arizonassa ja Michiganissa hiljattain hyväksytyille vastaaville kielloille. Oregonin äänestäjät päättävät osavaltion laajuisesta kiellosta marraskuussa. American Beverage Association, joka edustaa muun muassa Coca-Colaa ja PepsiCoa, on tukenut näitä toimia sen jälkeen, kun useat kaupungit ovat viime vuosina ottaneet käyttöön sokeripitoisia juomia koskevia veroja. Kalifornian kielto on osa viime hetken manööveriä, jolla pyritään estämään juomateollisuuden tukema äänestystoimenpide, joka vaikeuttaisi huomattavasti kaupunkien ja piirikuntien mahdollisuuksia nostaa minkäänlaisia veroja. ABA sanoi lausunnossaan, että lainsäädännöllä pyritään pitämään päivittäistavarat, myös juomat, kohtuuhintaisina. Lainsäätäjät hyväksyivät ehdotuksen syvästä vastahakoisuudesta huolimatta. "Tämä teollisuus tähtää ydinaseella Kalifornian hallitusta vastaan ja sanoo: 'Jos ette tee, mitä me haluamme, me vedämme liipaisimesta, ettekä pysty rahoittamaan hallituksen peruspalveluja'", sanoi senaattori Scott Wiener, demokraatti San Franciscosta, jossa on käytössä limsavero. Lainsäätäjän toimet herättivät voimakkaita moitteita kansanterveyden puolestapuhujissa, jotka pitävät limuviinaveroa ratkaisevana rintamana pyrkimyksissään hillitä liikalihavuutta ja sen aiheuttamia terveysongelmia. Paikallishallinnon virkamiehet, jotka pelkäsivät, että heidän kätensä olisivat sidotut kaikkiin tuleviin veronkorotuksiin, kannattivat kuitenkin vastahakoisesti lainsäädäntöä. "Olen ollut politiikassa pitkään, ja joskus on tehtävä se, mikä on välttämätöntä katastrofin välttämiseksi", sanoi Sacramenton pormestari Darrell Steinberg, joka ajaa paikallista liikevaihtoveron korotusta, joka olisi vaarassa, jos äänestystoimenpide hyväksytään. Kuvernööri sanoi, että vain kourallinen yhteisöjä harkitsee soodaveron käyttöönottoa, mutta äänestystoimenpide vaikuttaisi kaikkiin Kalifornian 482 kaupunkiin. "Lukemattomien kaupunkien pormestarit ovat soittaneet ilmaistakseen hälytyksensä ja tukeakseen voimakkaasti kompromissia, jota tämä lakiesitys edustaa", Brown kirjoitti päätöstään perustelevassa muistiossaan. Kalifornian toimenpide kieltää kaikki uudet verot elintarvikkeista, myös juomista, vuoteen 2030 asti, mutta antaa neljälle San Franciscon lahden alueen kaupungille mahdollisuuden pitää jo voimassa olevat limsaverot. Juomateollisuus on käyttänyt aggressiivista kampanjointia, jolla se on pyrkinyt torjumaan limsaverot ja muut toimenpiteet. Jotkin limsaveropyrkimykset saavat nyt kuitenkin parempaa rahoitusta. Entinen New Yorkin kaupunginjohtaja Michael Bloomberg, miljardööri, joka yritti tuloksetta rajoittaa kaupungissa myytävien sokeripitoisten juomien koon 16 unssin suuruiseksi, on rahoittanut joitakin paikallisia toimia. Myös Philadelphiassa, Seattlessa ja Coloradon Boulderissa on otettu käyttöön sokeripitoisia juomia koskevia veroja. Brownin allekirjoitettua lain Kalifornian liike-elämän pyöreän pöydän järjestö peruutti äänestystoimenpiteen, joka olisi nostanut kynnystä veronkorotuksille paikallishallinnossa. American Heart Associationin toimitusjohtaja Nancy Brown pyysi tapaamista kuvernööri Jerry Brownin kanssa sen jälkeen, kun Sacramento Bee -lehti kertoi, että juomateollisuuden lobbaajat söivät illallista Brownin ja hänen vaimonsa Anne Gust Brownin kanssa kuvernöörin kartanossa Sacramentossa tässä kuussa. Brownin tiedottaja Evan Westrup sanoi, että kuvernööri ei neuvotellut sopimuksesta ja että illallinen ei liittynyt asiaan. Kansanterveysviranomaiset sanoivat, että verot ovat tehokkain keino saada ihmiset luopumaan limsojen, urheilujuomien, makeutetun kahvin ja teen sekä muiden sokeripitoisten juomien juomisesta. Juomayhtiöt käyttävät miljardeja varoja tuotteidensa myynninedistämiseen, joihin kansanterveysalan ammattilainen ei pysty vastaamaan, sanoi Kristine Madsen, lääkäri ja kansanterveyden apulaisprofessori Kalifornian yliopistossa Berkeleyssä. Hän johti tutkimusta, jonka mukaan sokerilla makeutettujen juomien kulutus väheni 20 prosenttia vähävaraisilla asuinalueilla vuoden kuluttua siitä, kun kaupungin vero tuli voimaan. Myynti päivittäistavarakaupoissa laski 8 prosenttia, mitä ei täysin korvannut naapurikaupunkien myynnin kasvu. ___ Lakiesitys on AB1838 . ___ Associated Pressin elintarvikealan kirjoittaja Candice Choi osallistui kirjoitukseen.</w:t>
      </w:r>
    </w:p>
    <w:p>
      <w:r>
        <w:rPr>
          <w:b/>
        </w:rPr>
        <w:t xml:space="preserve">Tulos</w:t>
      </w:r>
    </w:p>
    <w:p>
      <w:r>
        <w:t xml:space="preserve">Kalifornia kumartaa juomateollisuudelle ja estää limsaverot.</w:t>
      </w:r>
    </w:p>
    <w:p>
      <w:r>
        <w:rPr>
          <w:b/>
        </w:rPr>
        <w:t xml:space="preserve">Esimerkki 2.1816</w:t>
      </w:r>
    </w:p>
    <w:p>
      <w:r>
        <w:t xml:space="preserve">Koalitio lähetti tässä kuussa kirjeet yliopistoille ja pyysi kampuksia liittymään Indianan yliopiston ja Purduen yliopiston rokotusvaatimukseen, kertoi The Wisconsin State Journal. Rokotukset kuuluvat yleensä vakuutuksen piiriin, ja ne maksavat noin 200 dollaria. Centers for Disease Control and Prevention suosittelee, että 11- tai 12-vuotiaat lapset rokotetaan neljää yleistä meningokokkibakteerikantaa - A-, C-, W- ja Y-kantaa - vastaan ja että heille annetaan tehosterokotus 16-vuotiaana. CDC:n mukaan 16-18-vuotiaiden tulisi harkita uudemman rokotteen ottamista B-kantaa vastaan. UW-Madison ei vaadi rokotusta, ennen kuin CDC päivittää ohjeistustaan, sanoi lääketieteellinen johtaja William Kinsey. "Emme ole vakuuttuneita siitä, että hyöty kestää niin kauan, että se kannattaisi rokottaa kaikkia", hän sanoi. "Jokaisen oppilaan tulisi keskustella rokotteen saamisen riskeistä ja hyödyistä perusterveydenhuollon lääkärin kanssa." Noin 21 000 UW-Madisonin opiskelijaa eli 70 prosenttia opiskelijoista sai ensimmäisen annoksen B-meningiittirokotetta vuonna 2016 sen jälkeen, kun kolme opiskelijaa sai vakavia tapauksia. Ainakin 9 000 opiskelijaa päätti saada toisen annoksen, Kinsey sanoi. Korkeakouluopiskelijoilla on lisääntynyt bakteerimeningiitin saamisen riski, koska heillä on tapana jakaa ruokaa ja juomaa, terveysviranomaiset sanoivat. Gail Baileyn poika Eddy Bailey oli 20-vuotias, kun hän kuoli harvinaiseen mutta mahdollisesti kuolemaan johtavaan tautiin vuonna 2002 ollessaan opiskelija UW-Madisonissa. Rokotukset ovat sen arvoisia, vaikka ne pelastaisivat vain yhden hengen, hän sanoi. "Jos voimme tehdä asialle jotain, miksi emme tekisi asialle jotain?" hän sanoi. ___ Tiedot ovat peräisin: Wisconsin State Journal, http://www.madison.com/wsj.</w:t>
      </w:r>
    </w:p>
    <w:p>
      <w:r>
        <w:rPr>
          <w:b/>
        </w:rPr>
        <w:t xml:space="preserve">Tulos</w:t>
      </w:r>
    </w:p>
    <w:p>
      <w:r>
        <w:t xml:space="preserve">Ryhmät pyytävät UW-Madisonia vaatimaan B-meningiittirokotetta.</w:t>
      </w:r>
    </w:p>
    <w:p>
      <w:r>
        <w:rPr>
          <w:b/>
        </w:rPr>
        <w:t xml:space="preserve">Esimerkki 2.1817</w:t>
      </w:r>
    </w:p>
    <w:p>
      <w:r>
        <w:t xml:space="preserve">"Vaikka jutussa mainitaan immunosuppressiivisten lääkkeiden kustannukset, jutussa ei mainita uuden elinsiirtotekniikan kustannuksia. Tulosten alustavan luonteen vuoksi uuden elinsiirtotekniikan hyötyjä ei ole vielä mahdollista arvioida määrällisesti. Jutussa ei mainita hoidon mahdollisia haittoja. Jutussa kuvataan riittävästi saatavilla olevan näytön vahvuutta. Jutussa kuvataan tutkimuksia "alustaviksi" ja kiinnitetään huomiota hyvin pieniin otoskokoihin. Jutussa olisi kuitenkin voitu käyttää vähemmän sellaisia termejä kuin "uraauurtava" ja "läpimurto" kuvaamaan hoitoa, kun otetaan huomioon tutkimustulosten alustava luonne. Jutussa ei liioitella munuaissairauksien yleisyyttä tai vakavuutta. Jutussa siteerataan useita asiantuntijoita Jutussa mainitaan immunosuppressiolääkkeet perinteisen elinsiirron yhteydessä vaihtoehtona uudelle elinsiirtotekniikalle. Jutussa todetaan selvästi, että elinsiirtotekniikka on kokeellinen ja että sitä tehdään vain muutamissa lääketieteellisissä keskuksissa. Jutussa todetaan selvästi, että hoito on uusi lähestymistapa. Koska jutussa siteerataan useita lähteitä, lukija voi olettaa, että juttu ei perustunut lehdistötiedotteeseen ainoana tietolähteenä."</w:t>
      </w:r>
    </w:p>
    <w:p>
      <w:r>
        <w:rPr>
          <w:b/>
        </w:rPr>
        <w:t xml:space="preserve">Tulos</w:t>
      </w:r>
    </w:p>
    <w:p>
      <w:r>
        <w:t xml:space="preserve">Jotkut elinsiirtopotilaat kunnossa ilman vuosien lääkehoitoa</w:t>
      </w:r>
    </w:p>
    <w:p>
      <w:r>
        <w:rPr>
          <w:b/>
        </w:rPr>
        <w:t xml:space="preserve">Esimerkki 2.1818</w:t>
      </w:r>
    </w:p>
    <w:p>
      <w:r>
        <w:t xml:space="preserve">"""FDA on testannut Johnsonin talkkia 70-luvulta lähtien. Joka ikinen kerta se ei sisältänyt asbestia"","" yhtiö sanoi 19. joulukuuta lähettämässään twiitissä. Se seurasi muutamalla päivällä Reutersin tutkimuksen julkaisemista (täällä), jonka mukaan terveydenhuollon monialayhtiö tiesi vuosikymmeniä, että syöpää aiheuttava aine piilee sen Baby Powder- ja muissa kosmetiikkatalkkituotteissa. Twiitissä, joka julkaistiin nimimerkillä @JNJNews, ei mainittu, että Yhdysvaltain elintarvike- ja lääkevirasto (FDA) löysi vuonna 1973 asbestijäämiä yhtiön Shower to Shower -talkista, kuten Reutersin tarkastelemista viraston asiakirjoista käy ilmi. Se on vain yksi kymmenistä twiiteistä, joissa on välitetty samanlainen viesti talkin turvallisuudesta sen jälkeen, kun Reutersin artikkeli ilmestyi 14. joulukuuta. Reutersin artikkeli aiheutti osakkeiden myynnin, joka poisti J&amp;J:n markkina-arvosta noin 40 miljardia dollaria yhdessä päivässä, ja loi suhdekriisin, kun sinisen sirun terveydenhuollon monialayhtiö joutui kohtaamaan laajalle levinneitä kysymyksiä yhden sen ikonisimmista tuotteista mahdollisesti aiheuttamista terveysvaikutuksista. Sijoittajien ja kuluttajien rauhoittamiseksi J&amp;J on twiitannut, kirjoittanut Facebookissa, julkaissut koko sivun sanomalehti-ilmoituksia eri puolilla Yhdysvaltoja, julkaissut verkkosivuillaan pitkän vastineen Reutersin tutkimukseen ja ilmoittanut ostavansa osakkeita takaisin 5 miljardilla dollarilla. JJJ:n hallituksen puheenjohtaja ja toimitusjohtaja Alex Gorsky on esiintynyt yhtiön videolla ja CNBC:n "Mad Money" -ohjelmassa vahvistamassa yhtiön kantaa. Tämä kanta on ollut horjumaton. J&amp;J vakuuttaa, että sen vauvapuuteri on turvallista ja että se on ollut asbestivapaata ainakin siitä lähtien, kun säännölliset testit aloitettiin 1970-luvulla. Viestissä vahvistetaan kanta, jonka yhtiö on omaksunut puolustautuakseen kanteita vastaan, joissa noin 11 700 kantajaa väittää, että heidän viime vuosikymmeninä käyttämänsä J&amp;J:n talkki on aiheuttanut heille syöpää. Yhtiö noudattaa tätä strategiaa huolimatta todisteista, joiden mukaan sen raakapulverissa ja valmiissa jauheissa olevan talkin testitulokset olivat toisinaan positiivisia syöpää aiheuttavan aineen suhteen 1970-luvulta 2000-luvun alkuun - testituloksia, joita yhtiö ei julkistanut sääntelyviranomaisille tai kuluttajille. Vastauksena Reutersin kommenttipyyntöön yhtiö totesi, että se on sitoutunut puolustamaan talkkioikeudenkäyntiä, "ja tämä sama, pitkän aikavälin näkemys näkyy jatkuvassa viestinnässämme, jossa johdonmukaisesti viitataan vahvaan tieteelliseen näyttöön siitä, että talkkimme on ja on aina ollut turvallista".  Vuoden 1973 Shower to Shower -testin osalta J&amp;J totesi, että tulos ei "heijastanut FDA:n lopullista päätöstä tästä näytteestä" vuonna 1976 julkaistussa taulukossa, jossa esitetään yhteenveto viraston 1970-luvun alun kosmetiikkatalkkitesteistä. Kyseisessä vuoden 1976 taulukossa, jonka Reuters tutki, FDA ei kuitenkaan maininnut mitään positiivista tai negatiivista tulosta Shower to Shower -näytteestä vuonna 1973 löydetystä asbestityypistä. J&amp;J:llä ei ole muuta vaihtoehtoa kuin kiistää kiihkeästi havainnot, joiden mukaan sen tuotteet sisältävät joskus pieniä määriä asbestia, sanoo Eric Dezenhall, kriisinhallintakonsultti Washingtonissa. "Jos oikeudessa on se kanta, että esitetyt väitteet ovat vääriä... ei voi vain kohauttaa olkapäitään", hän sanoi. Reutersin artikkelin ilmestymisen jälkeen J&amp;J:n johto konsultoi kriisinhallinta-asiantuntijoita, kertovat asiaan perehtyneet henkilöt. Yhtiö päätti muun muassa siksi, että se oli vakuuttunut siitä, että terveys ja turvallisuus etusijalla pitävällä yhtiöllä oli tosiasiat puolellaan, ja siksi, että se oli voittoja ja virheellisiä tuomioita sisältävässä oikeudenkäynnissä ja odotti, että epäsuotuisat tuomiot kumottaisiin valituksen yhteydessä, sanoivat nämä henkilöt. Monet J&amp;J:n myöhemmistä viesteistä ovat heijastaneet yhtiön kirjallisia vastauksia kysymyksiin ja havaintoja, jotka Reuters esitti yhtiölle sen tutkinnan aikana: Ne kiistävät, että yhtiö olisi salannut tietoja viranomaisilta, ja viittaavat lukuisiin tutkimuksiin, joiden mukaan talkki on turvallista eikä aiheuta syöpää. Nämä aiemmat vastaukset olivat J&amp;J:n ulkopuolisten oikeudenkäyntiasiantuntijoiden laatimia, joita johti Peter Bicks Orrick, Herrington &amp; Sutcliffe -yhtiössä, ja ne välitti Reutersille sellaisen kriisinhallintayrityksen lakimiehet, jonka perustajiin kuuluivat Lanny Davis, lakimies, joka edusti Yhdysvaltain presidenttiä Bill Clintonia 1990-luvulla, ja Michael Cohen, presidentti Donald Trumpin entinen asianajaja, joka on tunnustanut syyllisyytensä useisiin rikossyytteisiin. Gorsky vetosi "Mad Money" -ohjelmassa esiintymisessään J&amp;J:n nyt jo legendaariseksi muodostuneeseen reagointiin Tylenol-kriisiin todisteena siitä, että yhtiön voidaan luottaa puuttuvan kaikkiin sen tuotteisiin liittyviin turvallisuusongelmiin. Vuonna 1982 J&amp;J poisti päättäväisesti kaikki Tylenol-lääkkeet kauppojen hyllyiltä sen jälkeen, kun seitsemän ihmistä oli kuollut syanidipitoisten pillereiden seurauksena. "En voi uskoa, että yritys, joka ryhtyi niin dramaattisiin toimiin, sallisi sellaisen tuotteen, joka heidän mielestään voisi olla jollain tavalla haitallinen, pysyä markkinoilla", Gorsky sanoi "Mad Money" -ohjelman isännälle Jim Cramerille. "Uskomme yksiselitteisesti, että talkkimme, vauvapuuterimme, ei sisällä asbestia."  Tylenolin takaisinvedon mainitseminen tarjoaa "jonkinlaisen mainepuskurin", sanoi Stephen A. Greyser, Harvard Business Schoolin professori, joka kirjoitti ensimmäisen tutkimuksen yhtiön kriisin käsittelystä. "Se ei kuitenkaan ole täydellinen suoja, sillä se ei suojaa yhtiötä luottamuksen menetykseltä, jos kuluttajat tai sijoittajat päättelevät, ettei yhtiö ole ollut täysin rehellinen tässä tapauksessa, Greyser sanoi. Greyser lisäsi, että J&amp;J:n on suojauduttava "maineen leviämiseltä", eli riskiltä, että vauvapuuteria koskeva luottamuksen menetys voisi heijastua siihen, miten kuluttajat, osakkeenomistajat ja muut suhtautuvat yhtiöön laajemmin. Keskeinen ero näiden kahden kriisin välillä on se, että myrkytetty Tylenol oli tuolloin uhka kuluttajille, kun taas Reutersin tutkimat J&amp;J:n talkin asbestisaastumiset kestivät vuodesta 1971 2000-luvun alkuun. J&amp;J sanoo, että jos se uskoisi, että vauvapuuteri aiheuttaisi nykyään turvallisuusriskejä, se ei epäröisi poistaa sitä kauppojen hyllyiltä, koska tuotteen osuus vuosituloista on alle 0,5 prosenttia. Yhtiö ja sen talkkitoimittaja Imerys Talc America, joka on Pariisissa sijaitsevan Imerys SA:n yksikkö, pyysivät, että tammikuuksi St. Louisiin suunniteltua oikeudenkäyntiä lykättäisiin muun muassa Reutersin tutkimuksesta johtuvan "negatiivisen kansallisen ja paikallisen uutisoimisen" vuoksi, joka väistämättä vahingoittaisi mahdollisia valamiehiä. Tuomari hylkäsi pyynnön. Sama tuomari vahvisti hiljattain 4,69 miljardin dollarin tuomion valamiehistölle erillisessä munasarjasyöpätapauksessa, jonka J&amp;J sanoo odottavansa kumoutuvan valituksen yhteydessä. Tuomari sanoi, että J&amp;J:n markkinointi tuotteelle, joka todisteiden mukaan sisälsi tunnettua syöpää aiheuttavaa ainetta, oli "erityisen tuomittavaa".  Imerys Talk America sanoi sähköpostitse lähettämässään lausunnossa, että se "on sitoutunut tuotteidensa laatuun ja turvallisuuteen" ja että tiukat tutkimukset "vahvistavat ylivoimaisesti, että talkki on turvallista, eikä yksikään virasto ole väittänyt talkin aiheuttavan syöpää".  J&amp;J:n viimeaikaisessa kampanjassaan esittämistä viesteistä on jätetty pois keskeisiä yksityiskohtia talkkia koskevista havainnoista, ja joissakin tapauksissa muut todisteet heikentävät niitä, käy ilmi Reutersin tarkastelemista yhtiön lausunnoista. Joulukuun 19. päivän twiitissä, jossa väitetään, että FDA:n omissa testeissä ei ole koskaan löydetty asbestia J&amp;J:n talkista, ei esimerkiksi oteta huomioon viraston tutkijan vuonna 1973 tekemää havaintoa, jonka mukaan suihkusta suihkuun -näyte sisälsi asbestikuituja, FDA:n raportin "Asbestos and Other Contaminants in Talk" (Asbesti ja muut kontaminanttiaineet talkissa) jäljennöksen ja entisen J&amp;J:n johtavan myrkytystutkijain lausunnon mukaan. FDA ei vastannut tämän artikkelin kysymyksiin vedoten hallituksen osittaiseen työnsulkuun. CNBC:llä Gorsky sanoi: "Emme ainoastaan käyttäneet parhaita saatavilla olevia testausmenetelmiä, vaan jatkoimme niiden parantamista vuosien mittaan." "Emme myöskään käyttäneet parhaita saatavilla olevia testausmenetelmiä, vaan jatkoimme niiden parantamista vuosien mittaan."  J&amp;J:n testausmenetelmät ylittävät alan standardin. Silti, kuten geologi ja J&amp;J:n usein käyttämä asiantuntijatodistaja myönsi oikeudessa tänä vuonna, vain pieni osa yhtiön viimeisten 40 vuoden aikana myymästä talkista on testattu käyttämällä yleisesti parhaaksi asbestikuitujen havaitsemismenetelmäksi tunnustettua menetelmää eli transmissioelektronimikroskopiaa. Kantajien asianajajat etsivät jo nyt ristiriitaisuuksia J&amp;J:n lausuntojen ja muiden talkkia koskevien todisteiden välillä, ja he aikovat kuulustella Gorskya tulevina viikkoina. "Heidän väitteissään ei ole mitään joustoa", sanoi Leigh O'Dell, yksi johtavista asianajajista, jotka edustavat kantajia tuhansissa J&amp;J:tä vastaan nostetuissa kanteissa, jotka on yhdistetty New Jerseyn liittovaltion tuomioistuimessa. "Otamme nämä lausunnot yhtiön puolesta ja osoitamme valamiehille ja tuomareille lausunnoissa olevat väärät tiedot - uskon, että tämä tulee näkymään jokaisessa tulevassa tapauksessa, olipa kyse munasarjasyöpä- tai mesoteliooma-asiasta."  Eräässä J&amp;J:n viimeaikaisessa twiitissä kritisoitiin kantajien asianajajia: "Kaukana uudesta teoriasta tai oivalluksesta, kantajien asianajajat ovat herättäneet henkiin 1970-luvulta peräisin olevan kiistetyn väitteen talkkiemme sisältämästä asbestista."  Reutersin tutkimuksessa todettiin, että J&amp;J:n omien sopimuslaboratorioiden ja muiden tekemissä testeissä todettiin ajoittain pieniä määriä asbestia talkissa, joka oli peräisin kaivoksista, jotka toimittivat mineraalia Baby Powder -vauvapuuteriin vielä 2000-luvun alussa. Jotkut J&amp;J:n twiitit ja sanomalehti-ilmoitukset ovat ottaneet kysymys-vastaus-muodon. "Entä väite, jonka mukaan salaatte turvallisuustietoja?" yhtiö sanoi USA Today -lehdessä joulun jälkeisenä päivänä julkaistussa koko sivun mainoksessa. "Se on väärin", yhtiö sanoi. "Kaikkiin turvallisuuskysymyksiin suhtaudutaan vakavasti, ja jaamme kaikki asiaankuuluvat tiedot sääntelyviranomaisten kanssa."  Jotkut Twitter-käyttäjät ovat vastanneet J&amp;J:n twiitteihin kiitoksella ja tuella. Toiset ovat viitanneet sukulaistensa pitkäaikaiseen J&amp;J:n talkkituotteiden käyttöön ja myöhempiin kuolemiin munasarjasyöpään. "Olemme hyvin pahoillamme tästä", J&amp;J vastasi useille Twitter-käyttäjille, ilmaisi halunsa puhua heidän kanssaan ja tarjosi puhelinnumeron, johon soittaa. Vastauksena toiseen tuoreeseen twiittiin, jossa J&amp;J sanoi, ettei sen talkki sisällä asbestia, eräs Twitter-käyttäjä kysyi: "Oliko se ennen?"  "Ei", J&amp;J vastasi. "J&amp;J:n vauvapuuteri on vuosikymmenien ajan toistuvasti testattu asbestin varalta ja todettu, ettei se sisällä asbestia."""</w:t>
      </w:r>
    </w:p>
    <w:p>
      <w:r>
        <w:rPr>
          <w:b/>
        </w:rPr>
        <w:t xml:space="preserve">Tulos</w:t>
      </w:r>
    </w:p>
    <w:p>
      <w:r>
        <w:t xml:space="preserve">Reutersin vahingollisen raportin jälkeen J&amp;J kaksinkertaistaa talkkiturvallisuutta koskevan viestinsä.</w:t>
      </w:r>
    </w:p>
    <w:p>
      <w:r>
        <w:rPr>
          <w:b/>
        </w:rPr>
        <w:t xml:space="preserve">Esimerkki 2.1819</w:t>
      </w:r>
    </w:p>
    <w:p>
      <w:r>
        <w:t xml:space="preserve">Hahnemann University Hospital ilmoitti lauantaina, että se ilmoitti Pennsylvanian trauma Systems Foundationille perjantai-iltana, että se oli "poistamassa" tason 1 ja 2 trauma-laitosta välittömästi. Sairaalan ylilääkäri tohtori Alexander Trebelev viittasi "kliinisiin ja toiminnallisiin haasteisiin", jotka estivät sairaalaa palvelemasta trauma- ja vakavia sydänkohtauspotilaita. "Tarkasteltuamme sulkemissuunnitelmaamme ja neuvoteltuamme Pennsylvanian terveysministeriön kanssa katsoimme, että tämä siirto on potilasturvallisuuden edun mukaista", hän sanoi. Viranomaisten mukaan päivystysosasto pysyy auki, mutta se ei ota vastaan traumapotilaita. 495-paikkainen sairaala ilmoitti keskiviikkona, että se suljetaan syyskuussa kestämättömien taloudellisten tappioiden vuoksi. Sairaalan omistavan Philadelphia Academic Health Systemin väliaikainen toimitusjohtaja Ron Dreskin sanoi lauantaina antamassaan ilmoituksessa, että virkamiehet ymmärtävät siirron ja sulkemisen vaikutuksen kaupunkiin ja ympäröiviin asuinalueisiin "ja mikä tärkeintä, henkilökuntaamme". "Toivoisimme, että lopputulos olisi ollut myönteisempi kaikkien kannalta", hän sanoi. "Huolimatta parhaista ponnisteluistamme ja tapaamisista lukuisten kaupungin, valtion, liiton, vakuutusyhtiön ja yliopiston virkamiesten kanssa, taloudellista ratkaisua ei saatu aikaan." Valtion terveysviranomaiset varoittivat torstaina sairaalan omistajia ottamasta ensimmäisiä askelia kohti sulkemista ja sanoivat, että heidän on ensin esitettävä yksityiskohtainen suunnitelma, jolla varmistetaan niiden ihmisten turvallisuus, jotka ovat riippuvaisia laitoksen hoidosta. Lopettamismääräyksessä mainittiin, että laitoksen minkä tahansa osan sulkeminen ennen 4. heinäkuuta on erityisen huolestuttavaa, koska puistotiellä järjestetään vuosittain juhla, konsertti ja ilotulitus, joka vetää puoleensa kymmeniätuhansia asukkaita ja turisteja. Philadelphia Inquirer -lehti kertoi, että kaupungin viranomaiset viittasivat heinäkuun 4. päivän tapahtumaan myös kiireellisessä vetoomuksessa, jossa he pyysivät liittymään kanteeseen, jonka on nostanut Drexelin lääketieteellinen korkeakoulu, joka on toiminut Hahnemannin opetussairaalana ja hakenut alustavaa kieltomääräystä sulkemisen estämiseksi. "Hahnemann, joka sijaitsee vain kuuden korttelin päässä 21. kadulta ja Benjamin Franklin Parkwayltä, on ehdottomasti lähin ensiapulaitos Parkwayn tapahtumalle", vetoomuksessa sanottiin ja vedottiin osallistujille aiheutuvaan vaaraan, jos Hahnemannin ensiapulaitokset eivät ole käytettävissä.</w:t>
      </w:r>
    </w:p>
    <w:p>
      <w:r>
        <w:rPr>
          <w:b/>
        </w:rPr>
        <w:t xml:space="preserve">Tulos</w:t>
      </w:r>
    </w:p>
    <w:p>
      <w:r>
        <w:t xml:space="preserve">Sairaala sanoo ohjaavansa traumapotilaat muualle.</w:t>
      </w:r>
    </w:p>
    <w:p>
      <w:r>
        <w:rPr>
          <w:b/>
        </w:rPr>
        <w:t xml:space="preserve">Esimerkki 2.1820</w:t>
      </w:r>
    </w:p>
    <w:p>
      <w:r>
        <w:t xml:space="preserve">Berkeleyn kaupunginvaltuusto äänesti yksimielisesti toimenpiteen lisäämisestä kansanäänestyksen muodossa kaupungin äänestyslippuun, mikä sai asukkailta ja terveyden puolestapuhujilta hurraahuutoja ja Yhdysvaltojen elintarvike- ja juomateollisuudelta lupauksia taistella. "Kun hyväksymme tämän toimenpiteen marraskuussa, Berkeley on ensimmäinen maassa, jossa tällainen toimenpide on hyväksytty", sanoi Vicki Alexander, joka oli mukana kampanjassa, jonka tarkoituksena oli saada toimenpide äänestykseen. "Olemme hyvin innoissamme siitä, että tämä päivä toteutuu."  Kansanterveyden puolestapuhujat eri puolilla maata ovat vaatineet keinoja sokeripitoisten juomien ja roskaruoan kulutuksen vähentämiseksi, mutta lainsäätäjät ja äänestäjät ovat yleensä vastustaneet verojen tai muiden säännösten käyttöönottoa. New Yorkin entisen pormestarin Michael Bloombergin suunnitelma rajoittaa suurten sokeripitoisten juomien myyntiä hylättiin 26. kesäkuuta osavaltion korkeimmassa oikeudessa. Kalifornian lakiesitys, jonka mukaan sokeripitoisten virvoitusjuomien on oltava varustettuja lihavuudesta, diabeteksesta ja hampaiden reikiintymisestä varoittavilla merkinnöillä, hylättiin Kalifornian lainsäädäntöelimessä 17. kesäkuuta. Kaksi kalifornialaista kaupunkia, Richmond ja El Monte, epäonnistuivat kaksi vuotta sitten yrittäessään maan ensimmäisinä kaupunkeina määrätä sokeripitoisia juomia myyville yrityksille pennyn suuruisen veron unssia kohti. Jos Berkeleyn vero hyväksytään, siitä saatavat tulot menisivät kaupungin yleiseen rahastoon. "Se on vilpillistä, koska tässä toimenpiteessä ei ole mitään, joka menisi koulutukseen. Tämä menee suoraan yleiseen tiliin. Se on rahankeräys", sanoi Ted Mundorff, Berkeleyssä elokuvateattereita pitävän Landmark Theatresin toimitusjohtaja. Eräs Berkeleyssä toimiva myyntiautomaattiyrittäjä sanoi, että hänen yrityksensä olisi pakko siirtää vero kuluttajille, jotta se voisi jatkaa toimintaansa. Kaupungin huhtikuussa tekemä kyselytutkimus, johon osallistui 500 todennäköistä äänestäjää, osoitti, että enemmistö tukee veroa.</w:t>
      </w:r>
    </w:p>
    <w:p>
      <w:r>
        <w:rPr>
          <w:b/>
        </w:rPr>
        <w:t xml:space="preserve">Tulos</w:t>
      </w:r>
    </w:p>
    <w:p>
      <w:r>
        <w:t xml:space="preserve">Berkeleyn asukkaat äänestävät soodaverosta marraskuussa.</w:t>
      </w:r>
    </w:p>
    <w:p>
      <w:r>
        <w:rPr>
          <w:b/>
        </w:rPr>
        <w:t xml:space="preserve">Esimerkki 2.1821</w:t>
      </w:r>
    </w:p>
    <w:p>
      <w:r>
        <w:t xml:space="preserve">Koska tarinan lähtökohtana on selittää, ettei näiden lisäravinteiden ottamisesta ole mitään hyötyä, arvioimme tämän arvosanaksi N/A. Tästä huolimatta olisi ollut mielenkiintoista tutkia, millaisia kustannussäästöjä ihmisille koituu, jos he päättävät lopettaa kalsiumin ja D-vitamiinin ostamisen. Jutussa kerrotaan hyvin, ettei kalsiumin ja D-vitamiinin ottamisesta ollut tilastollisesti merkittävää hyötyä tutkijoiden tekemän systemaattisen todistusaineiston tarkastelun perusteella. Jutussa mainitaan yksi haittatapaus, jossa sanotaan: "... ihmisillä, joilla oli aluksi vähintään 20 nanogrammaa D-vitamiinia millilitrassa verta, D-vitamiinin lisääminen lisäravinteiden avulla oli yhteydessä suurempaan lonkkamurtumien riskiin." Halusimme myös nähdä maininnan kalsiumin mahdollisista haitoista, kuten munuaiskivistä. Toinen yleinen sivuvaikutus on ylimääräinen kaasu, ja yksi suurten annosten mahdollinen haitta on sydän- ja verisuonikomplikaatiot, kuten sydänkohtaus. Jutussa käsitellään joitakin keskeisiä seikkoja, kuten tarkasteltujen tutkimusten määrää, mahdollisia sekoittavia tekijöitä, jotka on otettu huomioon, ja valintakriteerejä koskevia yksityiskohtia. Esimerkiksi hormonikorvaushoitoa saavat naiset, joiden kohdalla lisäravinteiden hyödyistä on näyttöä, jätettiin tämän analyysin ulkopuolelle. Tämä on keskeinen seikka tarinaa lukeville postmenopausaalisille naisille. Jutussa tehdään myös selväksi, että tässä tutkimuksessa tutkittiin omissa kodeissaan asuvia ikääntyneitä aikuisia, eikä se siis koske vanhainkodeissa tai vastaavissa laitoksissa asuvia ikääntyneitä aikuisia. Hyvin tehty. Jutussa ei harrasteta sairauksien lietsontaa. Siinä mainitaan oikein yli 50-vuotiaiden luunmurtumariski ja lonkkamurtuman saaneiden ikääntyneiden kuolemanriski. Tämä juttu auttaa myös vähentämään ikääntyneiden aikuisten ylihoitoa ja -lääkitystä, joka on yleistä. Ainoa lähde, jota artikkelissa siteerataan, on itse tutkimus. Riippumattomista asiantuntijalähteistä ei ole lainauksia. Jutussa viitataan kalsiumin saamiseen ruokavaliosta ja D-vitamiinin saamiseen auringonvalosta. Mielestämme on turvallista olettaa, että lukijat tietävät, että vitamiini- ja kivennäisainevalmisteita on laajalti saatavilla. Jutussa tehdään hyvin selväksi aiemmat väitteet kalsiumin ja D-vitamiinin lisäravinteiden hyödyistä. Tämä laaja meta-analyysi selventää kysymyksiä, jotka liittyvät näiden lisäravinteiden käyttöön luuston terveyden edistämiseksi. Juttu ei näytä perustuvan uutistiedotteeseen.</w:t>
      </w:r>
    </w:p>
    <w:p>
      <w:r>
        <w:rPr>
          <w:b/>
        </w:rPr>
        <w:t xml:space="preserve">Tulos</w:t>
      </w:r>
    </w:p>
    <w:p>
      <w:r>
        <w:t xml:space="preserve">Käytätkö kalsiumia ja D-vitamiinia luustosi suojelemiseksi? Uuden tutkimuksen mukaan se ei auta</w:t>
      </w:r>
    </w:p>
    <w:p>
      <w:r>
        <w:rPr>
          <w:b/>
        </w:rPr>
        <w:t xml:space="preserve">Esimerkki 2.1822</w:t>
      </w:r>
    </w:p>
    <w:p>
      <w:r>
        <w:t xml:space="preserve">Pingree sanoi uskovansa, että kuluttajat eivät näe helpotusta lääkekustannusten nousuun, ellei molempia toimia toteuteta. Presidentti Donald Trump esitteli perjantaina reseptilääkekustannusten alentamista koskevan suunnitelman, johon sisältyy vaatimus, jonka mukaan lääkkeiden valmistajien on ilmoitettava lääkekustannukset televisiomainoksissa. Muihin ehdotuksiin kuuluu reseptilääkkeiden vaihtamisen nopeuttaminen reseptivapaiksi lääkkeiksi. Mainen lainsäätäjänä Pingree käynnisti Maine Rx -ohjelman, jonka avulla osavaltio voi käyttää ostovoimaansa reseptihintojen alentamiseen. Hän on myös johtanut eläkeläisiä matkoille Kanadaan ostamaan reseptilääkkeitä.</w:t>
      </w:r>
    </w:p>
    <w:p>
      <w:r>
        <w:rPr>
          <w:b/>
        </w:rPr>
        <w:t xml:space="preserve">Tulos</w:t>
      </w:r>
    </w:p>
    <w:p>
      <w:r>
        <w:t xml:space="preserve">Pingree kritisoi Trumpin suunnitelmaa lääkkeiden hintojen alentamiseksi.</w:t>
      </w:r>
    </w:p>
    <w:p>
      <w:r>
        <w:rPr>
          <w:b/>
        </w:rPr>
        <w:t xml:space="preserve">Esimerkki 2.1823</w:t>
      </w:r>
    </w:p>
    <w:p>
      <w:r>
        <w:t xml:space="preserve">Yhtiö ilmoitti sulkevansa Willowbrookin tehtaan ja syytti "Sterigenicsia koskevia epätarkkoja ja perusteettomia väitteitä sekä Illinoisin epävakaata lainsäädäntö- ja sääntely-ympäristöä". Elokuussa lähes kolme tusinaa ihmistä haastoi Sterigenicsin oikeuteen väittäen, että Willowbrookin laitoksessa lääkinnällisten laitteiden sterilointiin käytetyn etyleenioksidin höyryt ovat vaikuttaneet haitallisesti heidän terveyteensä. Illinoisin ympäristönsuojeluvirasto sulki tehtaan helmikuussa todettuaan, että kaupungin virkamiesten ja liittovaltion ympäristönsuojeluviraston EPA:n tekemissä ilmanäytteenotoissa havaittiin jatkuvasti korkeita ulkoilman etyleenioksidipitoisuuksia. Liittovaltion sääntelyviranomaiset pitävät kaasua syöpää aiheuttavana. Sterigenics on aiemmin sanonut, että etyleenioksidi on ainoa lääketieteellisten instrumenttien sterilointiprosessi, joka on liittovaltion hyväksymä. "Sterigenics arvostaa sitä, että Illinoisin osavaltio on selvästi tunnustanut, että yhtiö on noudattanut johdonmukaisesti viranomaismääräyksiä ja että uudet valvontatoimet, jotka suostuimme ottamaan käyttöön, ovat turvallisia, ja olemme tehneet kaikkemme rakentavan ratkaisun löytämiseksi", yhtiö totesi tehtaan sulkemisesta ilmoittavassa lausunnossaan ja lisäsi, että Illinoisin osavaltion poliittisen ympäristön vuoksi tehtaan toiminta ei ole järkevää. Illinoisin edustajainhuoneen republikaanijohtaja Jim Durkin on johtanut taistelua yhtiön pyrkimyksiä vastaan jatkaa toimintaa Chicagon ulkopuolella. Lainsäätäjä harkitsee myös toimenpiteitä, joilla etyleenioksidin käyttö lopetettaisiin vaiheittain harvemmin asutuilla alueilla. "Sterigenics sai viestin, ettemme koskaan anna heidän avata oviaan uudelleen ja myrkyttää yhteisöjämme uudelleen", Durkin sanoi lausunnossaan. Illinoisin oikeusministeri Kwame Raoul ja paikalliset virkamiehet pääsivät heinäkuussa Sterigenicsin kanssa sopimukseen, jonka mukaan tehdas olisi voitu avata uudelleen sen jälkeen, kun päästöjen talteenotto- ja valvontalaitteita oli asennettu lisää. Sterigenics suostui myös rahoittamaan 300 000 dollarilla yhteisöllisiä hankkeita, jotka on suunniteltu yhteistyössä osavaltion kanssa ympäristön ja paikallisyhteisön hyväksi. Kun sopimuksesta ilmoitettiin, yhtiön pääjohtaja Philip Macnabb sanoi, että asian ratkaiseminen tuo yhtiön askeleen lähemmäs sitä, että se voi jatkaa elintärkeiden lääketieteellisten tuotteiden ja laitteiden sterilointia potilaille Illinoisissa ja muualla. Sterigenics on ohiolaisen Sotera Health LLC:n divisioona, joka tarjoaa turvallisuuspalveluja lääkinnällisille laitteille, lääkkeille, kudoksille ja elintarvikkeille.</w:t>
      </w:r>
    </w:p>
    <w:p>
      <w:r>
        <w:rPr>
          <w:b/>
        </w:rPr>
        <w:t xml:space="preserve">Tulos</w:t>
      </w:r>
    </w:p>
    <w:p>
      <w:r>
        <w:t xml:space="preserve">Chicagon alueen lääkinnällisten laitteiden puhdistuslaitos ei aukea uudelleen.</w:t>
      </w:r>
    </w:p>
    <w:p>
      <w:r>
        <w:rPr>
          <w:b/>
        </w:rPr>
        <w:t xml:space="preserve">Esimerkki 2.1824</w:t>
      </w:r>
    </w:p>
    <w:p>
      <w:r>
        <w:t xml:space="preserve">Iowan yliopiston tutkijat käyttivät sikoja jäljitelläkseen nilkkamurtumasta alkavaa ruston vaurioitumista. Keskiviikkona tehdyssä tutkimuksessa havaittiin, että joidenkin vanhojen lääkkeiden käyttäminen uudella tavalla - ruiskuttamalla niitä nopeasti eläinten niveliin - keskeytti solujen toimintahäiriöiden kierron ja suojasi niveltulehdukselta. Tutkijat etsivät varoja ihmistutkimuksia varten osana kasvavaa pyrkimystä ymmärtää, miksi aggressiivinen niveltulehdus voi kehittyä sen jälkeen, kun jotkut tavalliset ortopediset vammat - esimerkiksi polven nivelsiteen repeämä tai murtunut luu nivelessä - näyttävät parantuneen. "Se on hyvin lupaavaa", sanoi regeneratiivisen lääketieteen asiantuntija Farshid Guilak Washingtonin yliopistosta St. Louisissa, joka ei ollut mukana uudessa tutkimuksessa. "Tällä hetkellä ei ole olemassa mitään hoitomuotoja, jotka voisivat muuttaa tautia minkään nivelrikon muodon osalta." Nivelrikko, yleisin nivelrikko, syntyy yleensä, kun niveliä pehmustava rusto kuluu vähitellen vuosikymmenten kuluessa. Noin 5,6 miljoonaa ihmistä Yhdysvalloissa sairastuu kuitenkin nopeammin ilmenevään alatyyppiin, traumaperäiseen nivelrikkoon, joka johtuu painoa kantaviin niveliin kohdistuneista vammoista. Journal of Athletic Training -lehdessä viime vuonna julkaistun raportin mukaan esimerkiksi polvivammoja kokeneilla ihmisillä on kolmesta kuuteen kertaa suurempi todennäköisyys saada niveltulehdus kyseiseen niveleen ja sairastua siihen noin kymmenen vuotta aikaisemmin kuin ihmisillä, jotka eivät ole koskaan loukkaantuneet. Ja nilkkamurtumat, jotka murtuvat ruston sisään, voivat laukaista posttraumaattisen nivelrikon vielä nopeammin, joten on ihanteellista tutkia 200-kiloisten sikojen nivelissä, jotka reagoivat paljon ihmisten nilkkojen tavoin. Puolustusministeriön ja National Institutes of Healthin rahoituksen turvin Iowan tutkimusryhmä tutki asiaa tarkemmin. Vain osa rustosoluista kuolee välittömästi iskun jälkeen. Seuraavien 48 tunnin aikana kuitenkin kuolee lisää soluja ja toiset muuttuvat yhä huonokuntoisemmiksi. Solujen sisällä on pieniä voimalaitoksia, jotka esitellään usein biologian yläasteella "mahtavina mitokondrioina". Jotenkin nivelvamma sai rustosolujen sisällä olevat mitokondriot muuttumaan villisti yliaktiivisiksi ja tuottamaan hapettimiksi kutsuttuja aineita vahingollisessa syklissä. "Se, mikä on kiehtovaa", sanoi Iowan yliopiston johtava tutkija Mitchell Coleman, "on se, että jos pystytään keskeyttämään tämä varhainen prosessi, mitä ikinä noissa mitokondrioissa tapahtuukaan ensimmäisenä päivänä, siitä voi olla merkittävää hyötyä itse kudokselle." Juuri näin hänen ryhmänsä teki käyttämällä kahta vanhaa lääkettä - rauhoittavaa amobarbitaalia, jonka tiedetään estävän solujen energiantuotantoa, ja antioksidanttia nimeltä N-asetyylikysteiini - pyrkiessään vaikuttamaan syklin eri osiin. Toimiakseen nivelen sisällä ilman koko kehon laajuisia sivuvaikutuksia tutkijat loivat ja patentoivat lääkkeistä geelimäiset koostumukset, jotka ovat nestemäisiä ruiskutettaessa mutta jähmettyvät kehon lämpötilassa. He ruiskuttivat jompaakumpaa lääkettä sikojen nivelmurtumiin vamman jälkeen ja viikkoa myöhemmin. "Se istuu sinne, minne se pistettiin", Coleman selitti. Tyypillinen nestemäinen lääke "puristuu takaisin ulos". Kumpikin lääke erikseen auttoi säilyttämään rustoa, ryhmä raportoi keskiviikkona Science Translational Medicine -lehdessä. Vuotta myöhemmin hoidettujen eläinten rusto heikkeni huomattavasti vähemmän kuin sikojen, jotka saivat näennäishoitoa, eikä hoidetuilla eläimillä ollut merkkejä kivusta. Tarvitaan paljon lisätutkimuksia, jotta voidaan selvittää, toimiiko lähestymistapa ihmisillä. Toistaiseksi ihmisten, joilla on ollut riskialttiita nivelvammoja, pitäisi varautua lisävammoilta saamalla asianmukaista hoitoa vammaan ja harrastamalla asianmukaista liikuntaa, sanoi tohtori Lisa Cannada, Amerikan ortopedikirurgien akatemian puolesta puhuva trauma-asiantuntija. "Ylläpidä vahvoja lihaksia, jotta nivelten kuluminen jää mahdollisimman vähäiseksi", hän neuvoi.</w:t>
      </w:r>
    </w:p>
    <w:p>
      <w:r>
        <w:rPr>
          <w:b/>
        </w:rPr>
        <w:t xml:space="preserve">Tulos</w:t>
      </w:r>
    </w:p>
    <w:p>
      <w:r>
        <w:t xml:space="preserve">Tutkijat pyrkivät nivelvammoihin, jotka voivat laukaista niveltulehduksen.</w:t>
      </w:r>
    </w:p>
    <w:p>
      <w:r>
        <w:rPr>
          <w:b/>
        </w:rPr>
        <w:t xml:space="preserve">Esimerkki 2.1825</w:t>
      </w:r>
    </w:p>
    <w:p>
      <w:r>
        <w:t xml:space="preserve">Vuoden 2017 tapaus on ensimmäinen lasten jäykkäkouristustapaus Oregonissa yli 30 vuoteen, ja se huolestutti tartuntatautiasiantuntijoita, joiden mukaan jäykkäkouristusta ei ole esiintynyt Yhdysvalloissa juuri lainkaan sen jälkeen, kun laajamittainen rokottaminen alkoi 1940-luvulla. Lapsi sai hätäannoksen jäykkäkouristusrokotetta sairaalassa, mutta hänen vanhempansa kieltäytyivät antamasta hänelle toista annosta - tai muita lapsuusrokotuksia - sen jälkeen, kun hän oli toipunut, lehti kertoi. "Kun luin sen, leukani loksahti alas. En voinut uskoa sitä. Se on tragedia ja väärinkäsitys, ja olen aivan ymmälläni", sanoi tohtori William Schaffner, tartuntatautien asiantuntija ja Tennesseen Nashvillessä sijaitsevan Vanderbiltin yliopiston lääketieteellisen tiedekunnan ennaltaehkäisevän lääketieteen laitoksen puheenjohtaja. "Tämä on kauhea tauti, mutta ... meillä on ollut mekanismi sen täydelliseen ehkäisyyn, ja syy siihen, että Yhdysvalloissa ei ole käytännössä enää yhtään tapausta, on se, että rokotamme kirjaimellisesti kaikki." Portlandissa, Oregonissa, lasta hoitaneet lääkärit kieltäytyivät perjantaina pidetyssä tiedotustilaisuudessa antamasta lisätietoja perheestä vedoten yksityisyyden suojaa koskeviin lakeihin. Kyseessä oli ensimmäinen kerta, kun tohtori Judith Guzman-Cottrill, lasta hoitanut lasten infektiotautien asiantuntija, oli nähnyt jäykkäkouristusta, koska rokotukset sitä vastaan ovat yleistyneet Yhdysvalloissa. Kun poika saapui päivystysosastolle, hänen lihaskouristuksensa olivat niin voimakkaita, ettei hän pystynyt puhumaan, ei pystynyt avaamaan suutaan eikä hänellä ollut vaikeuksia hengittää, hän sanoi. "Meillä oli vaikeaa huolehtia tästä lapsesta - nähdä hänen kärsivän - ja se on ehkäistävissä oleva sairaus", Guzman-Cottrill sanoi. Uutiset jäykkäkouristustapauksesta tulevat samaan aikaan, kun Oregonin ja Washingtonin lainsäätäjät harkitsevat lakiesityksiä, jotka lopettaisivat ei-lääketieteelliset vapautukset lapsuuden rutiinirokotteista, kun Tyynenmeren luoteisosassa on jo kolmatta kuukautta kestänyt tuhkarokkoepidemian puhkeaminen. Seitsemänkymmentä ihmistä Lounais-Washingtonissa, joista suurin osa on rokottamattomia lapsia, on sairastunut erittäin tarttuvaan virustautiin 1. tammikuuta lähtien, ja kourallinen ihmisiä Portlandissa Oregonissa. Toisin kuin tuhkarokko, joka on virus, jäykkäkouristustapauksesta selvinnyt ei ole immuuni ja voi sairastua uudelleen, jos hän ei ole saanut rokotusta. Jäykkäkouristus ei myöskään tartu ihmisestä toiseen aivastamalla tai yskimällä kuten tuhkarokko, vaan se tarttuu ympäristöstä löytyvistä bakteerien itiöistä. Jäykkäkouristuksen itiöitä on kaikkialla maaperässä. Kun rokottamaton henkilö saa syvän, tunkeutuvan haavan, itiöt voivat tunkeutua haavaan ja alkaa tuottaa sairauden aiheuttavia bakteereja. Jäykkäkouristusbakteeri erittää toksiinia, joka pääsee verenkiertoon ja tarttuu hermostoon. Oireet ilmenevät kolmesta 21 päivään tartunnan saamisen jälkeen: lihaskouristukset, luksaatio, nielemis- ja hengitysvaikeudet sekä kouristukset. Schaffnerin mukaan tauti voi aiheuttaa kuoleman tai vakavan vammautumisen niille, jotka jäävät henkiin. CDC:n mukaan noin 30 ihmistä sairastuu jäykkäkouristukseen vuosittain koko maassa, ja 16 ihmistä kuoli siihen vuosina 2009-2015. Se on harvinainen lapsilla, ja yli 65-vuotiaat ovat kaikkein alttiimpia sille. Oregonin tapauksessa poika viilsi itsensä otsaan leikkiessään, ja hänen perheensä ompeli haavan itse. Kuusi päivää myöhemmin hän alkoi puristaa leukaansa, kaareuttaa niskaansa ja selkäänsä ja sai hallitsemattomia lihaskouristuksia. Kun hänellä alkoi olla hengitysvaikeuksia, vanhemmat soittivat ambulanssin, ja hänet kuljetettiin lentokoneella Oregon Health &amp; Science Universityn Doernbecher Children's Hospitaliin Portlandiin. Kun hän saapui, hän pyysi vettä, mutta ei pystynyt avaamaan suutaan. Lapsi rauhoitettiin, hänet laitettiin hengityskoneeseen ja häntä hoidettiin pimeässä huoneessa korvatulpat päässä, koska kaikki ärsykkeet pahensivat hänen kipuaan ja lihaskouristuksiaan. Hänen kuumeensa nousi lähes 105 asteeseen (40,5 celsiusasteeseen), ja hänelle kehittyi korkea verenpaine ja nopea syke. Neljäkymmentäneljä päivää sairaalahoidon jälkeen poika pystyi siemailemaan kirkkaita nesteitä. Kuusi päivää myöhemmin hän pystyi kävelemään lyhyen matkan avustettuna. Kolmen viikon laitoskuntoutuksen ja kuukauden kotihoidon jälkeen hän pystyi ajamaan polkupyörällä ja juoksemaan - merkittävä toipuminen, sanovat asiantuntijat. Lapsen hoito - ilman lentokoneambulanssia ja kuntoutusta - maksoi lähes miljoona dollaria, mikä on noin 72 kertaa enemmän kuin keskimääräinen lasten sairaalahoito Yhdysvalloissa, lehti totesi. "Jäykkäkouristusta on hoidettava siten, että sitä on kestettävä kauemmin. Potilasta on tuettava, koska tämä myrkky kytkeytyy kemiallisesti ja sen jälkeen se on metaboloitava hitaasti", Schaffner sanoi. Jäykkäkouristustapaukset ovat vähentyneet Yhdysvalloissa 95 prosenttia sen jälkeen, kun laajamittaiset lapsirokotukset ja aikuisten tehosterokotukset tulivat rutiiniksi lähes 80 vuotta sitten; kuolemantapaukset ovat vähentyneet 99 prosenttia. CDC suosittelee viiden annoksen jäykkäkouristusrokotussarjaa 2 kuukauden ja 6 vuoden ikäisille lapsille ja tehosterokotusta 10 vuoden välein aikuisille. ____ Seuraa Gillian Flaccusta Twitterissä osoitteessa http://www.twitter.com/gflaccus.</w:t>
      </w:r>
    </w:p>
    <w:p>
      <w:r>
        <w:rPr>
          <w:b/>
        </w:rPr>
        <w:t xml:space="preserve">Tulos</w:t>
      </w:r>
    </w:p>
    <w:p>
      <w:r>
        <w:t xml:space="preserve">CDC: CDC: Rokottamaton oregonilainen poika melkein kuolee jäykkäkouristukseen.</w:t>
      </w:r>
    </w:p>
    <w:p>
      <w:r>
        <w:rPr>
          <w:b/>
        </w:rPr>
        <w:t xml:space="preserve">Esimerkki 2.1826</w:t>
      </w:r>
    </w:p>
    <w:p>
      <w:r>
        <w:t xml:space="preserve">Viagra-pillereitä näkyy jakelukuvassa. REUTERS/PRNewsFoto He havaitsivat, että Viagraa käyttävillä masennuslääkkeitä käyttävillä naisilla oli vähemmän seksuaalisia sivuvaikutuksia kuin lumelääkettä käyttävillä naisilla. Seksuaaliset toimintahäiriöt voivat saada monet ihmiset lopettamaan masennuksen hoitoon tarkoitettujen lääkkeiden käytön. Vaikka muissa tutkimuksissa on vihjailtu, että Viagra voisi auttaa näitä naisia, viimeisin Journal of the American Medical Association -lehdessä julkaistu tutkimus on yksi ensimmäisistä tieteellisesti tiukoista tutkimuksista, jotka osoittavat tämän hyödyn. "Hoitamalla tätä häiritsevää hoitoon liittyvää haittavaikutusta ... potilaat voivat pysyä masennuslääkkeisiin sitoutuneina, vähentää nykyistä lääkityksen ennenaikaista lopettamista ja parantaa masennuksen hoitotuloksia", tohtori H. George Nurnberg New Mexicon yliopistosta Albuquerquessa kollegoineen kirjoitti. Tutkimuksen rahoitti Pfizer Inc, joka valmistaa Viagraa, joka tunnetaan yleisesti nimellä sildenafiili. Nurnberg on ollut yhtiön palkattu konsultti. Seksuaalihäiriöt liittyvät yleisimmin käytettyihin masennuslääkkeisiin, mukaan lukien selektiiviset ja epäselektiiviset serotoniinin takaisinoton estäjät. Nämä lääkkeet muodostavat tutkijoiden mukaan 90 prosenttia Yhdysvalloissa vuosittain annettavista 180 miljoonasta masennuslääkemääräyksestä. Tutkijat tutkivat 98 naista, joiden keski-ikä oli 37 vuotta ja joilla oli seksuaalisen toimintahäiriön oireita, kuten orgasmin viivästyminen tai kiihottumisen puute, ja joiden masennus oli remissiossa masennuslääkehoidon jälkeen. Naiset ottivat Viagra-annoksen tai lumelääkettä yhdestä kahteen tuntia ennen odotettua seksuaalista toimintaa kahdeksan viikon ajan. Kun 73 prosenttia lumelääkettä saaneista naisista ei ilmoittanut seksuaalisen toiminnan parantuneen, vain 28 prosenttia sildenafiilia saaneista naisista ei hyötynyt. Vastaavat lääkkeet, kuten Eli Lilly and Co:n Cialis, joka tunnetaan yleisesti nimellä tadalafiili, ja Levitra eli vardenafiili, joita GlaxoSmithKline, Bayer AG ja Schering-Plough myyvät, toimivat samalla tavalla kuin Viagra. "Nämä havainnot ovat tärkeitä paitsi siksi, että naiset kärsivät merkittävästä masennushäiriöstä lähes kaksinkertaisella määrällä miehiin verrattuna ja että heillä on siitä johtuvia seksuaalisia toimintahäiriöitä enemmän kuin miehillä, myös siksi, että ne osoittavat, että (sildenafiilin kaltaiset lääkkeet) ovat tehokkaita molemmilla sukupuolilla tähän tarkoitukseen", he kirjoittivat.</w:t>
      </w:r>
    </w:p>
    <w:p>
      <w:r>
        <w:rPr>
          <w:b/>
        </w:rPr>
        <w:t xml:space="preserve">Tulos</w:t>
      </w:r>
    </w:p>
    <w:p>
      <w:r>
        <w:t xml:space="preserve">Viagra auttaa myös masentuneita naisia saamaan tyydytystä.</w:t>
      </w:r>
    </w:p>
    <w:p>
      <w:r>
        <w:rPr>
          <w:b/>
        </w:rPr>
        <w:t xml:space="preserve">Esimerkki 2.1827</w:t>
      </w:r>
    </w:p>
    <w:p>
      <w:r>
        <w:t xml:space="preserve">Stephens, 54, korvaa nykyisen ylituomarin Mary Fairhurstin, joka ilmoitti viime kuussa jäävänsä tammikuussa eläkkeelle korkeimmasta oikeudesta keskittyäkseen terveyteensä taistellessaan kolmatta syöpätapausta vastaan. Tuomioistuimen päällikkötuomari johtaa tuomioistuimen julkisia istuntoja, toimii osavaltion oikeuslaitoksen hallinnollisena johtajana ja on tuomioistuimen tärkein tiedottaja. Stephens hoitaa Fairhurstin viimeisen vuoden päällikkötuomarina. Seuraava täysi, nelivuotinen päällikkötuomarin vaali järjestetään marraskuussa 2020. Stephens kirjoitti sähköpostitse lähettämässään lausunnossa, että valinta oli hänelle kunnia ja kirjoitti: "Me kaikki tulemme kaipaamaan Marya suuresti". "Hän on ollut hämmästyttävä ja inspiroiva johtaja niin monien vuosien ajan, ja toivon voivani jatkaa hänen perinnettään", Stephens kirjoitti. Fairhurst, 62, valittiin ensimmäisen kerran tuomioistuimeen vuonna 2002, ja hänen kollegansa valitsivat hänet ylituomariksi vuonna 2016. Hänellä todettiin paksusuolisyöpä ensimmäisen kerran vuoden 2008 lopulla, ja se levisi myöhemmin keuhkoihin. Vuonna 2011 saadun viimeisen hoidon ja useiden vuosien tautimerkkien puuttumisen jälkeen Fairhurst kertoi syövän palanneen viime vuoden lopulla - syöpä ilmeni hänen keuhkoissaan, maksassaan, kilpirauhasessaan ja pernassaan. Fairhurst jatkoi työskentelyä kemoterapian aikana. Hän sanoi, että hänen päätöksensä jäädä eläkkeelle tuli selväksi sen jälkeen, kun hän kysyi lääkäriltään elinaikaennustetta ja sai tietää, että hänen elinaikansa vaihteli yhdeksästä kuukaudesta kahteen vuoteen. "Olen yliyrittäjä ja uskon ihmeisiin, joten en hyväksy sitä kuolemantuomiona. Hyväksyn sen kuitenkin niin, että maailmankaikkeus kertoo minulle, että minun on keskityttävä terveyteeni ja vietettävä aikaa perheeni ja ystävieni kanssa ja annettava hyvän työn, jota olemme tehneet täällä kentällä, jatkua niiden kanssa, joilla on enemmän energiaa kuin minulla", hän sanoi haastattelussa viime kuussa. Stephens, joka toimi aiemmin tuomarina muutoksenhakutuomioistuimen kolmannessa jaostossa, nimitettiin osavaltion korkeimpaan oikeuteen tammikuussa 2008. Hänet valittiin kuusivuotiskaudeksi marraskuussa 2008, ja hänet valittiin uudelleen vuonna 2014. Ensi kuun alussa kuvernööri Jay Insleen odotetaan nimittävän uuden tuomarin täyttämään Fairhurstin jäljellä olevan vuoden, ja paikka on avoinna vaaleissa vuonna 2020. Sekä uusi tuomari että Stephens uudeksi ylituomariksi vannovat virkavalansa 6. tammikuuta. Muut tuomioistuimen jäsenet ovat: Tuomarit Barbara Madsen, Charles Johnson, Susan Owens, Steven Gonzalez, Sheryl Gordon McCloud, Charles Wiggins ja Mary Yu.</w:t>
      </w:r>
    </w:p>
    <w:p>
      <w:r>
        <w:rPr>
          <w:b/>
        </w:rPr>
        <w:t xml:space="preserve">Tulos</w:t>
      </w:r>
    </w:p>
    <w:p>
      <w:r>
        <w:t xml:space="preserve">Debra Stephens valittiin korkeimman oikeuden uudeksi päällikkötuomariksi.</w:t>
      </w:r>
    </w:p>
    <w:p>
      <w:r>
        <w:rPr>
          <w:b/>
        </w:rPr>
        <w:t xml:space="preserve">Esimerkki 2.1828</w:t>
      </w:r>
    </w:p>
    <w:p>
      <w:r>
        <w:t xml:space="preserve">Jos uusi coronavirus pääsee suuhun, veden tai muiden nesteiden juominen huuhtoo sen alas ruokatorven kautta. Kun ne ovat vatsassa, happo tappaa viruksen. Jos et juo tarpeeksi vettä säännöllisemmin, virus voi päästä henkitorveen ja keuhkoihin. Jos sinulla on nuha ja ysköstä, sinulla on flunssa, ei Covid-19. Nämä ovat flunssan oireita, mutta ne eivät sulje pois Covid-19:tä. Coronaviruskeuhkokuume on kuivaa yskää, jossa ei ole nuhaa. Jotkut Covid-19-potilaat saavat keuhkokuumeen, ja yksi oireista on kuiva yskä. Nuha ei sulje pois Covid-19:tä. Tämä uusi virus ei kestä kuumuutta, ja se kuolee jo 26/27 asteen lämpötilassa. Se vihaa aurinkoa. Tästä ei ole todisteita. On todisteita siitä, että samanlaiset virukset tarttuvat huonommin kuumuudessa, mutta monissa maissa, joissa on raportoitu Covid-19-tapauksia, lämpötila on tätä korkeampi. Jos joku, jolla on uusi koronavirus, aivastelee, se kulkee noin kolme metriä, ennen kuin se putoaa maahan eikä enää tartu ilmassa. Se, kuinka kauas pisarat leviävät aivastuksesta, riippuu ympäristötekijöistä, mutta todennäköisesti useita metrejä. Jos se putoaa metallipinnalle, se säilyy elossa vähintään 12 tuntia - jos siis joudut kosketuksiin minkä tahansa metallipinnan kanssa, pese kätesi mahdollisimman pian bakteerisaippualla. Emme vielä tiedä, kuinka kauan virus säilyy pinnoilla - se voi kestää tunneista päiviin. Kankaalla se voi säilyä 6-12 tuntia. tavallinen pyykinpesuaine tappaa sen. Vielä ei ole todisteita siitä, että virus voi säilyä vaatteissa ja tarttua tällä tavoin. Kaikki likaantuneet vaatteet on pestävä huolellisesti. Lämpimän veden juominen tehoaa kaikkiin viruksiin. Yritä olla juomatta nesteitä, joissa on jäätä. Ei ole näyttöä siitä, että nautittujen nesteiden lämpötila suojaa virusten aiheuttamilta taudeilta tai parantaa niitä. Pese kädet usein, sillä virus voi elää käsissäsi vain 5-10 minuuttia. Emme tiedä, kuinka kauan virus voi säilyä iholla, varsinkaan minuutin tarkkuudella. Sinun tulisi kuitenkin pestä kätesi säännöllisesti. Ennaltaehkäisevästi kannattaa myös kurlailla. Yksinkertainen suolaliuos lämpimässä vedessä riittää. Ei ole todisteita siitä, että tämä toimii ennaltaehkäisevästi tai parantaa virusta. Covid-19:n oireita ovat 3 tai 4 päivää kestävä kurkkukipu. Tämän jälkeen virus sekoittuu nenänesteeseen, kulkeutuu henkitorveen ja sitten keuhkoihin aiheuttaen keuhkokuumeen. Keuhkokuumeeseen liittyy korkea kuume ja hengitysvaikeuksia. Nenän tukkoisuus tuntuu siltä kuin hukkuisit Tämä on suurin piirtein tarkka kuvaus yleisimmistä oireista, vaikka kaikki Covid-19-virusta sairastavat eivät saa keuhkokuumetta, eivätkä oireet välttämättä tule juuri tässä järjestyksessä tai näinä aikoina. NHS ei mainitse Covid-19:n erityisenä oireena nenän tukkoisuutta, joka "tuntuu kuin hukkuisi". Väite 1 12:sta</w:t>
      </w:r>
    </w:p>
    <w:p>
      <w:r>
        <w:rPr>
          <w:b/>
        </w:rPr>
        <w:t xml:space="preserve">Tulos</w:t>
      </w:r>
    </w:p>
    <w:p>
      <w:r>
        <w:t xml:space="preserve">Jos uusi coronavirus pääsee suuhun, veden tai muiden nesteiden juominen huuhtoo sen alas ruokatorven kautta. Kun ne ovat vatsassa, happo tappaa viruksen. Jos et juo tarpeeksi vettä säännöllisemmin, virus voi päästä henkitorveen ja keuhkoihin.</w:t>
      </w:r>
    </w:p>
    <w:p>
      <w:r>
        <w:rPr>
          <w:b/>
        </w:rPr>
        <w:t xml:space="preserve">Esimerkki 2.1829</w:t>
      </w:r>
    </w:p>
    <w:p>
      <w:r>
        <w:t xml:space="preserve">Kalaöljyvalmisteiden kustannuksia ei mainittu. Tässä jutussa kerrotaan selvästi, että yhden vuoden kuluttua plaseboryhmän 40 henkilöstä 11:lle kehittyi psykoottinen häiriö, kun taas kalaöljyryhmän 41 henkilöstä 2:lle kehittyi psykoottinen häiriö. Lisäksi kirjoittaja esittää tiedot myös hoidon edellyttämän määrän (NNT) muodossa, mikä kertoo lukijalle, että neljän ihmisen on käytettävä kalaöljyvalmisteita 12 viikon ajan, jotta yksi ihminen hyötyisi. Lisätietoa siitä, mikä määrittelee psykoosin, olisi ollut hyödyllistä. Kuten jutussa todetaan, kalaöljyvalmisteisiin ei liity vakavia sivuvaikutuksia, toisin kuin psykoosilääkkeisiin, jotka voivat johtaa painonnousuun ja seksuaalisiin toimintahäiriöihin. Jutussa olisi voitu mainita, että jotkut kalaöljylisää käyttävät ihmiset ovat raportoineet lievistä ruoansulatuskanavan haittavaikutuksista (esim. ripuli). Jutussa kuvattiin hyvin tutkimusmenetelmiä ja korostettiin erityisesti, että puolet teini-ikäisistä ja nuorista aikuisista sai lumelääkettä ja puolet kalaöljypillereitä. Siinä mainittiin myös, että tämän pienen kokeen tuloksia on tulkittava varovaisesti ja että lisätutkimuksia tarvitaan sen selvittämiseksi, voidaanko samat tulokset havaita vakiintuneesta psykoosista kärsivillä henkilöillä sekä iäkkäämmillä henkilöillä. Juttu ei näytä liioittelevan psykoottisten häiriöiden yleisyyttä teini-ikäisillä ja nuorilla aikuisilla. Juttu ei sisällä kommentteja riippumattomista lähteistä. Lisäksi tutkimuksen tekijöiden esittämä lainaus on otettu suoraan artikkelin keskusteluosasta. Jutussa verrataan lyhyesti kalaöljyvalmisteiden tehoa antipsykoottisiin lääkkeisiin ja "muihin interventioihin". Tarkemmat tiedot tästä olisivat kuitenkin olleet hyödyllisiä. Lisäksi olisi ollut hyödyllistä tietää, että molempien ryhmien osallistujat saivat psykososiaalisia ja psykologisia interventioita. Kalaöljypillereitä, joita myydään ravintolisinä, on laajalti saatavilla; ravintolisien koostumukset voivat kuitenkin vaihdella suuresti, ja joitakin niistä voi olla saatavilla vain reseptillä. Lisätietoa tutkimuksessa käytetystä erityisestä formulaatiosta ja annostuksesta olisi ollut hyödyllistä saada. Tässä jutussa luodaan hyvä pohjustus sanomalla, että psykiatrisista häiriöistä kärsivien potilaiden omega-3-pitoisuuksien on todettu olevan alhaisia, minkä vuoksi tarvitaan tutkimuksia, joissa tutkitaan kalaöljypillereitä näillä potilailla. Jutussa huomautetaan myös, että muissa tutkimuksissa on arvioitu omega-3-rasvahappojen vaikutusta masennukseen ja muihin psykiatrisiin häiriöihin; näiden tutkimusten tulokset ovat kuitenkin olleet vaihtelevia. Tähän juttuun ei näytä liittyvän uutistiedotetta.</w:t>
      </w:r>
    </w:p>
    <w:p>
      <w:r>
        <w:rPr>
          <w:b/>
        </w:rPr>
        <w:t xml:space="preserve">Tulos</w:t>
      </w:r>
    </w:p>
    <w:p>
      <w:r>
        <w:t xml:space="preserve">Kalaöljy voi torjua psykoosia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docId:4A9EB0E27C2DCE13FA66264BFD96E42C</keywords>
  <dc:description>generated by python-docx</dc:description>
  <lastModifiedBy/>
  <revision>1</revision>
  <dcterms:created xsi:type="dcterms:W3CDTF">2013-12-23T23:15:00.0000000Z</dcterms:created>
  <dcterms:modified xsi:type="dcterms:W3CDTF">2013-12-23T23:15:00.0000000Z</dcterms:modified>
  <category/>
</coreProperties>
</file>